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5.3907</w:t>
      </w:r>
    </w:p>
    <w:p>
      <w:r>
        <w:t xml:space="preserve">Lause 1: Aurinkolasipäinen mies kietoo kätensä naisen ympärille. Lause 2: Kaksi ihmistä istuu pimeässä...</w:t>
      </w:r>
    </w:p>
    <w:p>
      <w:r>
        <w:rPr>
          <w:b/>
        </w:rPr>
        <w:t xml:space="preserve">Tulos</w:t>
      </w:r>
    </w:p>
    <w:p>
      <w:r>
        <w:t xml:space="preserve">kaksi ihmistä on hellä</w:t>
      </w:r>
    </w:p>
    <w:p>
      <w:r>
        <w:rPr>
          <w:b/>
        </w:rPr>
        <w:t xml:space="preserve">Esimerkki 5.3908</w:t>
      </w:r>
    </w:p>
    <w:p>
      <w:r>
        <w:t xml:space="preserve">Lause 1: Nuori poika sinisellä polkupyörällä ja mies, joka on kumartuneena säätämässä polkupyörää. Lause 2: Poika ja mies korjaavat autoa.</w:t>
      </w:r>
    </w:p>
    <w:p>
      <w:r>
        <w:rPr>
          <w:b/>
        </w:rPr>
        <w:t xml:space="preserve">Tulos</w:t>
      </w:r>
    </w:p>
    <w:p>
      <w:r>
        <w:t xml:space="preserve">Ihmiset pelleilevät polkupyörien kanssa.</w:t>
      </w:r>
    </w:p>
    <w:p>
      <w:r>
        <w:rPr>
          <w:b/>
        </w:rPr>
        <w:t xml:space="preserve">Esimerkki 5.3909</w:t>
      </w:r>
    </w:p>
    <w:p>
      <w:r>
        <w:t xml:space="preserve">Lause 1: Tullimies nojaa pyörätelineeseen toimistorakennuksen ulkopuolella. Lause 2: Tullimies tutkii miestä lentokentällä.</w:t>
      </w:r>
    </w:p>
    <w:p>
      <w:r>
        <w:rPr>
          <w:b/>
        </w:rPr>
        <w:t xml:space="preserve">Tulos</w:t>
      </w:r>
    </w:p>
    <w:p>
      <w:r>
        <w:t xml:space="preserve">Tullimies nojaa pyörätelineeseen.</w:t>
      </w:r>
    </w:p>
    <w:p>
      <w:r>
        <w:rPr>
          <w:b/>
        </w:rPr>
        <w:t xml:space="preserve">Esimerkki 5.3910</w:t>
      </w:r>
    </w:p>
    <w:p>
      <w:r>
        <w:t xml:space="preserve">Lause 1: Pieni lapsi kävelee pois likapinon luota. Lause 2: Lapsi kävelee kohti likakasaa.</w:t>
      </w:r>
    </w:p>
    <w:p>
      <w:r>
        <w:rPr>
          <w:b/>
        </w:rPr>
        <w:t xml:space="preserve">Tulos</w:t>
      </w:r>
    </w:p>
    <w:p>
      <w:r>
        <w:t xml:space="preserve">Poika on lähellä maakasaa.</w:t>
      </w:r>
    </w:p>
    <w:p>
      <w:r>
        <w:rPr>
          <w:b/>
        </w:rPr>
        <w:t xml:space="preserve">Esimerkki 5.3911</w:t>
      </w:r>
    </w:p>
    <w:p>
      <w:r>
        <w:t xml:space="preserve">Lause 1: Vanhempi mies istuu pysäköidyn hyötyajoneuvon ohjaamossa ovi auki ja katsoo kadulle. Lause 2: Vanha mies ajaa keltaista Mustangia.</w:t>
      </w:r>
    </w:p>
    <w:p>
      <w:r>
        <w:rPr>
          <w:b/>
        </w:rPr>
        <w:t xml:space="preserve">Tulos</w:t>
      </w:r>
    </w:p>
    <w:p>
      <w:r>
        <w:t xml:space="preserve">Vanha mies istuu kuorma-autossa, jonka ovi on auki.</w:t>
      </w:r>
    </w:p>
    <w:p>
      <w:r>
        <w:rPr>
          <w:b/>
        </w:rPr>
        <w:t xml:space="preserve">Esimerkki 5.3912</w:t>
      </w:r>
    </w:p>
    <w:p>
      <w:r>
        <w:t xml:space="preserve">Lause 1: Nainen ripustaa vaatteita suihkuverhotankoon. Lause 2: Mies ripustaa huopia verhotankoon.</w:t>
      </w:r>
    </w:p>
    <w:p>
      <w:r>
        <w:rPr>
          <w:b/>
        </w:rPr>
        <w:t xml:space="preserve">Tulos</w:t>
      </w:r>
    </w:p>
    <w:p>
      <w:r>
        <w:t xml:space="preserve">Nainen ripustaa pyykkiä verhotankoon.</w:t>
      </w:r>
    </w:p>
    <w:p>
      <w:r>
        <w:rPr>
          <w:b/>
        </w:rPr>
        <w:t xml:space="preserve">Esimerkki 5.3913</w:t>
      </w:r>
    </w:p>
    <w:p>
      <w:r>
        <w:t xml:space="preserve">Lause 1: Puhuja 55. vuosittaisessa Delwood Neighborhood July Celebration -juhlassa antaa viestin lavalta muiden katsellessa. Lause 2: On elokuu, eikä lavaa, juhlia tai katsojia ole, vain puhuja, joka on surullinen ja yksin.</w:t>
      </w:r>
    </w:p>
    <w:p>
      <w:r>
        <w:rPr>
          <w:b/>
        </w:rPr>
        <w:t xml:space="preserve">Tulos</w:t>
      </w:r>
    </w:p>
    <w:p>
      <w:r>
        <w:t xml:space="preserve">Heinäkuussa lavalla on henkilö, joka sanoo jotain yleisölle.</w:t>
      </w:r>
    </w:p>
    <w:p>
      <w:r>
        <w:rPr>
          <w:b/>
        </w:rPr>
        <w:t xml:space="preserve">Esimerkki 5.3914</w:t>
      </w:r>
    </w:p>
    <w:p>
      <w:r>
        <w:t xml:space="preserve">Lause 1: Mies seisoo suuren kellon alla kahden pilarin välissä, toinen henkilö istuu sivussa. Lause 2: Mies soittaa kelloa...</w:t>
      </w:r>
    </w:p>
    <w:p>
      <w:r>
        <w:rPr>
          <w:b/>
        </w:rPr>
        <w:t xml:space="preserve">Tulos</w:t>
      </w:r>
    </w:p>
    <w:p>
      <w:r>
        <w:t xml:space="preserve">Mies on jonkin alla</w:t>
      </w:r>
    </w:p>
    <w:p>
      <w:r>
        <w:rPr>
          <w:b/>
        </w:rPr>
        <w:t xml:space="preserve">Esimerkki 5.3915</w:t>
      </w:r>
    </w:p>
    <w:p>
      <w:r>
        <w:t xml:space="preserve">Lause 1: Lapsi, jolla on villi tukka ja aurinkolasit, nousee sinisestä liukumäestä. Lause 2: Lapsi nukkui päiväunia turvaistuimessaan...</w:t>
      </w:r>
    </w:p>
    <w:p>
      <w:r>
        <w:rPr>
          <w:b/>
        </w:rPr>
        <w:t xml:space="preserve">Tulos</w:t>
      </w:r>
    </w:p>
    <w:p>
      <w:r>
        <w:t xml:space="preserve">Poika nousee liukumäestä</w:t>
      </w:r>
    </w:p>
    <w:p>
      <w:r>
        <w:rPr>
          <w:b/>
        </w:rPr>
        <w:t xml:space="preserve">Esimerkki 5.3916</w:t>
      </w:r>
    </w:p>
    <w:p>
      <w:r>
        <w:t xml:space="preserve">Lause 1: Ammattipukuinen lentäjä seisoo matkatavaroidensa vieressä sanomalehti kädessään lentoaseman terminaalissa. Lause 2: Työasuun pukeutunut mies ottaa kuvia jaloistaan Portlandin kansainvälisen lentoaseman ikonisella matolla.</w:t>
      </w:r>
    </w:p>
    <w:p>
      <w:r>
        <w:rPr>
          <w:b/>
        </w:rPr>
        <w:t xml:space="preserve">Tulos</w:t>
      </w:r>
    </w:p>
    <w:p>
      <w:r>
        <w:t xml:space="preserve">Lentäjä on lentokentällä.</w:t>
      </w:r>
    </w:p>
    <w:p>
      <w:r>
        <w:rPr>
          <w:b/>
        </w:rPr>
        <w:t xml:space="preserve">Esimerkki 5.3917</w:t>
      </w:r>
    </w:p>
    <w:p>
      <w:r>
        <w:t xml:space="preserve">Lause 1: Mies tölkin kanssa kävelee rakennuskohtausta esittävän maalauksen ohi. Lause 2: Mies istuu alas.</w:t>
      </w:r>
    </w:p>
    <w:p>
      <w:r>
        <w:rPr>
          <w:b/>
        </w:rPr>
        <w:t xml:space="preserve">Tulos</w:t>
      </w:r>
    </w:p>
    <w:p>
      <w:r>
        <w:t xml:space="preserve">Mies on menossa maalauksen ohi.</w:t>
      </w:r>
    </w:p>
    <w:p>
      <w:r>
        <w:rPr>
          <w:b/>
        </w:rPr>
        <w:t xml:space="preserve">Esimerkki 5.3918</w:t>
      </w:r>
    </w:p>
    <w:p>
      <w:r>
        <w:t xml:space="preserve">Lause 1: Mies ja nainen hiihtohississä. Lause 2: Pari nuorta tyttöä tekee lumiukkoa.</w:t>
      </w:r>
    </w:p>
    <w:p>
      <w:r>
        <w:rPr>
          <w:b/>
        </w:rPr>
        <w:t xml:space="preserve">Tulos</w:t>
      </w:r>
    </w:p>
    <w:p>
      <w:r>
        <w:t xml:space="preserve">Mies ja nainen ajavat hissillä hiihtoladulle.</w:t>
      </w:r>
    </w:p>
    <w:p>
      <w:r>
        <w:rPr>
          <w:b/>
        </w:rPr>
        <w:t xml:space="preserve">Esimerkki 5.3919</w:t>
      </w:r>
    </w:p>
    <w:p>
      <w:r>
        <w:t xml:space="preserve">Lause 1: Pieni tyttö leikkii ulkona kylmässä jäällä. Lause 2: Pari suutelee rannalla.</w:t>
      </w:r>
    </w:p>
    <w:p>
      <w:r>
        <w:rPr>
          <w:b/>
        </w:rPr>
        <w:t xml:space="preserve">Tulos</w:t>
      </w:r>
    </w:p>
    <w:p>
      <w:r>
        <w:t xml:space="preserve">Ulkona on pieni tyttö.</w:t>
      </w:r>
    </w:p>
    <w:p>
      <w:r>
        <w:rPr>
          <w:b/>
        </w:rPr>
        <w:t xml:space="preserve">Esimerkki 5.3920</w:t>
      </w:r>
    </w:p>
    <w:p>
      <w:r>
        <w:t xml:space="preserve">Lause 1: Mustiin pukeutunut mies ottaa torkut vihreässä puistossa. Lause 2: Mies on pukeutunut valkoiseen.</w:t>
      </w:r>
    </w:p>
    <w:p>
      <w:r>
        <w:rPr>
          <w:b/>
        </w:rPr>
        <w:t xml:space="preserve">Tulos</w:t>
      </w:r>
    </w:p>
    <w:p>
      <w:r>
        <w:t xml:space="preserve">Mies ottaa torkut</w:t>
      </w:r>
    </w:p>
    <w:p>
      <w:r>
        <w:rPr>
          <w:b/>
        </w:rPr>
        <w:t xml:space="preserve">Esimerkki 5.3921</w:t>
      </w:r>
    </w:p>
    <w:p>
      <w:r>
        <w:t xml:space="preserve">Lause 1: Uimari suorittaa perhosuinnin uima-altaassa. Lause 2: Altaassa ei ole vettä.</w:t>
      </w:r>
    </w:p>
    <w:p>
      <w:r>
        <w:rPr>
          <w:b/>
        </w:rPr>
        <w:t xml:space="preserve">Tulos</w:t>
      </w:r>
    </w:p>
    <w:p>
      <w:r>
        <w:t xml:space="preserve">Henkilö on altaassa.</w:t>
      </w:r>
    </w:p>
    <w:p>
      <w:r>
        <w:rPr>
          <w:b/>
        </w:rPr>
        <w:t xml:space="preserve">Esimerkki 5.3922</w:t>
      </w:r>
    </w:p>
    <w:p>
      <w:r>
        <w:t xml:space="preserve">Lause 1: Nuori aasialainen tyttö ja hänen nukkensa varjostetulla nurmikolla. Lause 2: Nuori poika leikkii RC-autollaan parkkipaikalla.</w:t>
      </w:r>
    </w:p>
    <w:p>
      <w:r>
        <w:rPr>
          <w:b/>
        </w:rPr>
        <w:t xml:space="preserve">Tulos</w:t>
      </w:r>
    </w:p>
    <w:p>
      <w:r>
        <w:t xml:space="preserve">Tyttö ja hänen lelunsa ovat nurmikolla.</w:t>
      </w:r>
    </w:p>
    <w:p>
      <w:r>
        <w:rPr>
          <w:b/>
        </w:rPr>
        <w:t xml:space="preserve">Esimerkki 5.3923</w:t>
      </w:r>
    </w:p>
    <w:p>
      <w:r>
        <w:t xml:space="preserve">Lause 1: Mies suorittaa stuntin, nainen rikkoo harkon vatsallaan lietevasaralla. Lause 2: Kukaan ei esitä.</w:t>
      </w:r>
    </w:p>
    <w:p>
      <w:r>
        <w:rPr>
          <w:b/>
        </w:rPr>
        <w:t xml:space="preserve">Tulos</w:t>
      </w:r>
    </w:p>
    <w:p>
      <w:r>
        <w:t xml:space="preserve">Mies ja nainen esiintyvät ulkona.</w:t>
      </w:r>
    </w:p>
    <w:p>
      <w:r>
        <w:rPr>
          <w:b/>
        </w:rPr>
        <w:t xml:space="preserve">Esimerkki 5.3924</w:t>
      </w:r>
    </w:p>
    <w:p>
      <w:r>
        <w:t xml:space="preserve">Lause 1: Mies valmistautuu lyömään golfpalloa golfkentällä, jonka taustalla on puita. Lause 2: Hän istuu baarissa.</w:t>
      </w:r>
    </w:p>
    <w:p>
      <w:r>
        <w:rPr>
          <w:b/>
        </w:rPr>
        <w:t xml:space="preserve">Tulos</w:t>
      </w:r>
    </w:p>
    <w:p>
      <w:r>
        <w:t xml:space="preserve">Mies pelaa golfia ulkona.</w:t>
      </w:r>
    </w:p>
    <w:p>
      <w:r>
        <w:rPr>
          <w:b/>
        </w:rPr>
        <w:t xml:space="preserve">Esimerkki 5.3925</w:t>
      </w:r>
    </w:p>
    <w:p>
      <w:r>
        <w:t xml:space="preserve">Lause 1: kaksi mustatukkaista lasta syö syömässä syömäpuikoilla. Lause 2: kaksi vaaleatukkaista lasta syö haarukoilla.</w:t>
      </w:r>
    </w:p>
    <w:p>
      <w:r>
        <w:rPr>
          <w:b/>
        </w:rPr>
        <w:t xml:space="preserve">Tulos</w:t>
      </w:r>
    </w:p>
    <w:p>
      <w:r>
        <w:t xml:space="preserve">Jotkut lapset syövät.</w:t>
      </w:r>
    </w:p>
    <w:p>
      <w:r>
        <w:rPr>
          <w:b/>
        </w:rPr>
        <w:t xml:space="preserve">Esimerkki 5.3926</w:t>
      </w:r>
    </w:p>
    <w:p>
      <w:r>
        <w:t xml:space="preserve">Lause 1: Ihmiset kävelevät seinän ohi, jossa on maalattu I Love NY -logon kuva, jossa lääkäri pitää stetoskooppiaan logon sydäntä vasten. Lause 2: Sairaanhoitaja pitää sydäntä.</w:t>
      </w:r>
    </w:p>
    <w:p>
      <w:r>
        <w:rPr>
          <w:b/>
        </w:rPr>
        <w:t xml:space="preserve">Tulos</w:t>
      </w:r>
    </w:p>
    <w:p>
      <w:r>
        <w:t xml:space="preserve">Rakennuksen seinällä on terveysseinämaalaus.</w:t>
      </w:r>
    </w:p>
    <w:p>
      <w:r>
        <w:rPr>
          <w:b/>
        </w:rPr>
        <w:t xml:space="preserve">Esimerkki 5.3927</w:t>
      </w:r>
    </w:p>
    <w:p>
      <w:r>
        <w:t xml:space="preserve">Lause 1: Valkoinen ja musta koira hyppää veteen. Lause 2: Koira lepää sängyllä.</w:t>
      </w:r>
    </w:p>
    <w:p>
      <w:r>
        <w:rPr>
          <w:b/>
        </w:rPr>
        <w:t xml:space="preserve">Tulos</w:t>
      </w:r>
    </w:p>
    <w:p>
      <w:r>
        <w:t xml:space="preserve">Koira on ulkona.</w:t>
      </w:r>
    </w:p>
    <w:p>
      <w:r>
        <w:rPr>
          <w:b/>
        </w:rPr>
        <w:t xml:space="preserve">Esimerkki 5.3928</w:t>
      </w:r>
    </w:p>
    <w:p>
      <w:r>
        <w:t xml:space="preserve">Lause 1: Pieni lapsi seisoo kivien äärellä. Lause 2: Pieni lapsi potkii tölkkiä kadulla.</w:t>
      </w:r>
    </w:p>
    <w:p>
      <w:r>
        <w:rPr>
          <w:b/>
        </w:rPr>
        <w:t xml:space="preserve">Tulos</w:t>
      </w:r>
    </w:p>
    <w:p>
      <w:r>
        <w:t xml:space="preserve">Pieni lapsi seisoo ulkona kivien äärellä.</w:t>
      </w:r>
    </w:p>
    <w:p>
      <w:r>
        <w:rPr>
          <w:b/>
        </w:rPr>
        <w:t xml:space="preserve">Esimerkki 5.3929</w:t>
      </w:r>
    </w:p>
    <w:p>
      <w:r>
        <w:t xml:space="preserve">Lause 1: Kaksi miestä hyppää Saksassa kaiteen yli samaan aikaan ilman paitoja. Lause 2: Kaksi miestä hyppää moottoritiellä.</w:t>
      </w:r>
    </w:p>
    <w:p>
      <w:r>
        <w:rPr>
          <w:b/>
        </w:rPr>
        <w:t xml:space="preserve">Tulos</w:t>
      </w:r>
    </w:p>
    <w:p>
      <w:r>
        <w:t xml:space="preserve">Kaksi miestä hyppäämässä.</w:t>
      </w:r>
    </w:p>
    <w:p>
      <w:r>
        <w:rPr>
          <w:b/>
        </w:rPr>
        <w:t xml:space="preserve">Esimerkki 5.3930</w:t>
      </w:r>
    </w:p>
    <w:p>
      <w:r>
        <w:t xml:space="preserve">Lause 1: Kolme jalankulkijaa kävelee kadulla auringonlaskun aikaan ohi näyteikkunan, jossa on aasialaiset kirjaimet. Lause 2: Kolme ihmistä rikkoo ikkunoita ulos näyteikkunasta.</w:t>
      </w:r>
    </w:p>
    <w:p>
      <w:r>
        <w:rPr>
          <w:b/>
        </w:rPr>
        <w:t xml:space="preserve">Tulos</w:t>
      </w:r>
    </w:p>
    <w:p>
      <w:r>
        <w:t xml:space="preserve">kolme ihmistä kävelee</w:t>
      </w:r>
    </w:p>
    <w:p>
      <w:r>
        <w:rPr>
          <w:b/>
        </w:rPr>
        <w:t xml:space="preserve">Esimerkki 5.3931</w:t>
      </w:r>
    </w:p>
    <w:p>
      <w:r>
        <w:t xml:space="preserve">Lause 1: Kaksi koiraa leikkii aalloilla. Lause 2: koirat menettivät omistajansa</w:t>
      </w:r>
    </w:p>
    <w:p>
      <w:r>
        <w:rPr>
          <w:b/>
        </w:rPr>
        <w:t xml:space="preserve">Tulos</w:t>
      </w:r>
    </w:p>
    <w:p>
      <w:r>
        <w:t xml:space="preserve">Koirat leikkivät vedessä.</w:t>
      </w:r>
    </w:p>
    <w:p>
      <w:r>
        <w:rPr>
          <w:b/>
        </w:rPr>
        <w:t xml:space="preserve">Esimerkki 5.3932</w:t>
      </w:r>
    </w:p>
    <w:p>
      <w:r>
        <w:t xml:space="preserve">Lause 1: Keltainen koira seisoo takajaloillaan. Lause 2: Keltainen koira seisoo etujaloillaan.</w:t>
      </w:r>
    </w:p>
    <w:p>
      <w:r>
        <w:rPr>
          <w:b/>
        </w:rPr>
        <w:t xml:space="preserve">Tulos</w:t>
      </w:r>
    </w:p>
    <w:p>
      <w:r>
        <w:t xml:space="preserve">Keltainen koira seisoo takajaloillaan.</w:t>
      </w:r>
    </w:p>
    <w:p>
      <w:r>
        <w:rPr>
          <w:b/>
        </w:rPr>
        <w:t xml:space="preserve">Esimerkki 5.3933</w:t>
      </w:r>
    </w:p>
    <w:p>
      <w:r>
        <w:t xml:space="preserve">Lause 1: Mies istuu penkillä ja katsoo puiston suihkulähdettä. Lause 2: Mies nukkuu penkillä.</w:t>
      </w:r>
    </w:p>
    <w:p>
      <w:r>
        <w:rPr>
          <w:b/>
        </w:rPr>
        <w:t xml:space="preserve">Tulos</w:t>
      </w:r>
    </w:p>
    <w:p>
      <w:r>
        <w:t xml:space="preserve">Joku istuu.</w:t>
      </w:r>
    </w:p>
    <w:p>
      <w:r>
        <w:rPr>
          <w:b/>
        </w:rPr>
        <w:t xml:space="preserve">Esimerkki 5.3934</w:t>
      </w:r>
    </w:p>
    <w:p>
      <w:r>
        <w:t xml:space="preserve">Lause 1: Kaksi miestä istuu pöydän ääressä tupakoimassa ja taustalla on karmiva kuva. Lause 2: Ihmiset kävelevät rantaa pitkin.</w:t>
      </w:r>
    </w:p>
    <w:p>
      <w:r>
        <w:rPr>
          <w:b/>
        </w:rPr>
        <w:t xml:space="preserve">Tulos</w:t>
      </w:r>
    </w:p>
    <w:p>
      <w:r>
        <w:t xml:space="preserve">Ihmiset tupakoivat.</w:t>
      </w:r>
    </w:p>
    <w:p>
      <w:r>
        <w:rPr>
          <w:b/>
        </w:rPr>
        <w:t xml:space="preserve">Esimerkki 5.3935</w:t>
      </w:r>
    </w:p>
    <w:p>
      <w:r>
        <w:t xml:space="preserve">Lause 1: Ruskeatukkainen mies istuu ompelukoneen edessä ja katsoo alaspäin. Lause 2: Mies nukkuu.</w:t>
      </w:r>
    </w:p>
    <w:p>
      <w:r>
        <w:rPr>
          <w:b/>
        </w:rPr>
        <w:t xml:space="preserve">Tulos</w:t>
      </w:r>
    </w:p>
    <w:p>
      <w:r>
        <w:t xml:space="preserve">Mies on koneen edessä.</w:t>
      </w:r>
    </w:p>
    <w:p>
      <w:r>
        <w:rPr>
          <w:b/>
        </w:rPr>
        <w:t xml:space="preserve">Esimerkki 5.3936</w:t>
      </w:r>
    </w:p>
    <w:p>
      <w:r>
        <w:t xml:space="preserve">Lause 1: Hihaton paitainen nainen virnistää viereisellä muhkealla bussipenkillä istuvan miehen suuntaan. Lause 2: nainen ja mies wal martissa katselevat tuoleja.</w:t>
      </w:r>
    </w:p>
    <w:p>
      <w:r>
        <w:rPr>
          <w:b/>
        </w:rPr>
        <w:t xml:space="preserve">Tulos</w:t>
      </w:r>
    </w:p>
    <w:p>
      <w:r>
        <w:t xml:space="preserve">Bussissa on ihmisiä.</w:t>
      </w:r>
    </w:p>
    <w:p>
      <w:r>
        <w:rPr>
          <w:b/>
        </w:rPr>
        <w:t xml:space="preserve">Esimerkki 5.3937</w:t>
      </w:r>
    </w:p>
    <w:p>
      <w:r>
        <w:t xml:space="preserve">Lause 1: Mies puistossa pyydystämässä frisbeetä. Lause 2: Nainen ottaa aurinkoa rannalla.</w:t>
      </w:r>
    </w:p>
    <w:p>
      <w:r>
        <w:rPr>
          <w:b/>
        </w:rPr>
        <w:t xml:space="preserve">Tulos</w:t>
      </w:r>
    </w:p>
    <w:p>
      <w:r>
        <w:t xml:space="preserve">Mies ottaa frisbeetä kiinni ulkona.</w:t>
      </w:r>
    </w:p>
    <w:p>
      <w:r>
        <w:rPr>
          <w:b/>
        </w:rPr>
        <w:t xml:space="preserve">Esimerkki 5.3938</w:t>
      </w:r>
    </w:p>
    <w:p>
      <w:r>
        <w:t xml:space="preserve">Lause 1: Farkkutakkiin pukeutunut mies hymyilee Lause 2: Pelkkään toppiin pukeutunut mies nyrpistää otsaansa.</w:t>
      </w:r>
    </w:p>
    <w:p>
      <w:r>
        <w:rPr>
          <w:b/>
        </w:rPr>
        <w:t xml:space="preserve">Tulos</w:t>
      </w:r>
    </w:p>
    <w:p>
      <w:r>
        <w:t xml:space="preserve">Henkilö, joka on pukeutunut takkiin.</w:t>
      </w:r>
    </w:p>
    <w:p>
      <w:r>
        <w:rPr>
          <w:b/>
        </w:rPr>
        <w:t xml:space="preserve">Esimerkki 5.3939</w:t>
      </w:r>
    </w:p>
    <w:p>
      <w:r>
        <w:t xml:space="preserve">Lause 1: poika ui altaassa suojalasit päässä Lause 2: poika seisoo maalla aurinkolasit päässä.</w:t>
      </w:r>
    </w:p>
    <w:p>
      <w:r>
        <w:rPr>
          <w:b/>
        </w:rPr>
        <w:t xml:space="preserve">Tulos</w:t>
      </w:r>
    </w:p>
    <w:p>
      <w:r>
        <w:t xml:space="preserve">Altaassa on vettä.</w:t>
      </w:r>
    </w:p>
    <w:p>
      <w:r>
        <w:rPr>
          <w:b/>
        </w:rPr>
        <w:t xml:space="preserve">Esimerkki 5.3940</w:t>
      </w:r>
    </w:p>
    <w:p>
      <w:r>
        <w:t xml:space="preserve">Lause 1: Nuori vaalea tyttö pelaa pelihallipeliä nimeltä The Derby. Lause 2: Nuori tyttö pelaa Pac Mania.</w:t>
      </w:r>
    </w:p>
    <w:p>
      <w:r>
        <w:rPr>
          <w:b/>
        </w:rPr>
        <w:t xml:space="preserve">Tulos</w:t>
      </w:r>
    </w:p>
    <w:p>
      <w:r>
        <w:t xml:space="preserve">Nuori tyttö pelaa peliä.</w:t>
      </w:r>
    </w:p>
    <w:p>
      <w:r>
        <w:rPr>
          <w:b/>
        </w:rPr>
        <w:t xml:space="preserve">Esimerkki 5.3941</w:t>
      </w:r>
    </w:p>
    <w:p>
      <w:r>
        <w:t xml:space="preserve">Lause 1: Mustavalkoinen koira ottaa kiinni miehen heittämiä lentäviä kiekkoja. Lause 2: Mies on kuollut.</w:t>
      </w:r>
    </w:p>
    <w:p>
      <w:r>
        <w:rPr>
          <w:b/>
        </w:rPr>
        <w:t xml:space="preserve">Tulos</w:t>
      </w:r>
    </w:p>
    <w:p>
      <w:r>
        <w:t xml:space="preserve">Mies heittää lentäviä kiekkoja.</w:t>
      </w:r>
    </w:p>
    <w:p>
      <w:r>
        <w:rPr>
          <w:b/>
        </w:rPr>
        <w:t xml:space="preserve">Esimerkki 5.3942</w:t>
      </w:r>
    </w:p>
    <w:p>
      <w:r>
        <w:t xml:space="preserve">Lause 1: Poika leikkii keinussa. Lause 2: Poika hyppii</w:t>
      </w:r>
    </w:p>
    <w:p>
      <w:r>
        <w:rPr>
          <w:b/>
        </w:rPr>
        <w:t xml:space="preserve">Tulos</w:t>
      </w:r>
    </w:p>
    <w:p>
      <w:r>
        <w:t xml:space="preserve">Poika heiluu</w:t>
      </w:r>
    </w:p>
    <w:p>
      <w:r>
        <w:rPr>
          <w:b/>
        </w:rPr>
        <w:t xml:space="preserve">Esimerkki 5.3943</w:t>
      </w:r>
    </w:p>
    <w:p>
      <w:r>
        <w:t xml:space="preserve">Lause 1: Työntekijät rakentavat liikennevaloja. Lause 2: Rakennusta tuhotaan.</w:t>
      </w:r>
    </w:p>
    <w:p>
      <w:r>
        <w:rPr>
          <w:b/>
        </w:rPr>
        <w:t xml:space="preserve">Tulos</w:t>
      </w:r>
    </w:p>
    <w:p>
      <w:r>
        <w:t xml:space="preserve">Siellä rakennetaan liikennevaloja.</w:t>
      </w:r>
    </w:p>
    <w:p>
      <w:r>
        <w:rPr>
          <w:b/>
        </w:rPr>
        <w:t xml:space="preserve">Esimerkki 5.3944</w:t>
      </w:r>
    </w:p>
    <w:p>
      <w:r>
        <w:t xml:space="preserve">Lause 1: Mies katselee kaukaisuutta seisoessaan puun alla. Lause 2: Nainen katsoo ulos katulampun alta.</w:t>
      </w:r>
    </w:p>
    <w:p>
      <w:r>
        <w:rPr>
          <w:b/>
        </w:rPr>
        <w:t xml:space="preserve">Tulos</w:t>
      </w:r>
    </w:p>
    <w:p>
      <w:r>
        <w:t xml:space="preserve">Henkilö katselee maata</w:t>
      </w:r>
    </w:p>
    <w:p>
      <w:r>
        <w:rPr>
          <w:b/>
        </w:rPr>
        <w:t xml:space="preserve">Esimerkki 5.3945</w:t>
      </w:r>
    </w:p>
    <w:p>
      <w:r>
        <w:t xml:space="preserve">Lause 1: Poika tekee temppuja pyörällään muiden lasten katsellessa. Lause 2: Vanha mies tekee pyörätempun.</w:t>
      </w:r>
    </w:p>
    <w:p>
      <w:r>
        <w:rPr>
          <w:b/>
        </w:rPr>
        <w:t xml:space="preserve">Tulos</w:t>
      </w:r>
    </w:p>
    <w:p>
      <w:r>
        <w:t xml:space="preserve">Ihminen ajaa pyörällä.</w:t>
      </w:r>
    </w:p>
    <w:p>
      <w:r>
        <w:rPr>
          <w:b/>
        </w:rPr>
        <w:t xml:space="preserve">Esimerkki 5.3946</w:t>
      </w:r>
    </w:p>
    <w:p>
      <w:r>
        <w:t xml:space="preserve">Lause 1: Ihmiset istuvat nurmikolla kasvihuoneen ulkopuolella. Lause 2: Ihmiset ovat sisätiloissa.</w:t>
      </w:r>
    </w:p>
    <w:p>
      <w:r>
        <w:rPr>
          <w:b/>
        </w:rPr>
        <w:t xml:space="preserve">Tulos</w:t>
      </w:r>
    </w:p>
    <w:p>
      <w:r>
        <w:t xml:space="preserve">Ihmiset ovat ulkona.</w:t>
      </w:r>
    </w:p>
    <w:p>
      <w:r>
        <w:rPr>
          <w:b/>
        </w:rPr>
        <w:t xml:space="preserve">Esimerkki 5.3947</w:t>
      </w:r>
    </w:p>
    <w:p>
      <w:r>
        <w:t xml:space="preserve">Lause 1: Metroalueen ulkopuolella seisova väkijoukko. Lause 2: Ihmisryhmä kävelee pääkatua pitkin.</w:t>
      </w:r>
    </w:p>
    <w:p>
      <w:r>
        <w:rPr>
          <w:b/>
        </w:rPr>
        <w:t xml:space="preserve">Tulos</w:t>
      </w:r>
    </w:p>
    <w:p>
      <w:r>
        <w:t xml:space="preserve">Ulkona seisoo väkijoukko.</w:t>
      </w:r>
    </w:p>
    <w:p>
      <w:r>
        <w:rPr>
          <w:b/>
        </w:rPr>
        <w:t xml:space="preserve">Esimerkki 5.3948</w:t>
      </w:r>
    </w:p>
    <w:p>
      <w:r>
        <w:t xml:space="preserve">Lause 1: Mustaihoinen äiti ja viisi lasta maaseudulla Lause 2: Lapsiryhmä ja heidän äitinsä viettävät aikaa kaupungissa.</w:t>
      </w:r>
    </w:p>
    <w:p>
      <w:r>
        <w:rPr>
          <w:b/>
        </w:rPr>
        <w:t xml:space="preserve">Tulos</w:t>
      </w:r>
    </w:p>
    <w:p>
      <w:r>
        <w:t xml:space="preserve">Äiti ja hänen lapsensa ovat yhdessä.</w:t>
      </w:r>
    </w:p>
    <w:p>
      <w:r>
        <w:rPr>
          <w:b/>
        </w:rPr>
        <w:t xml:space="preserve">Esimerkki 5.3949</w:t>
      </w:r>
    </w:p>
    <w:p>
      <w:r>
        <w:t xml:space="preserve">Lause 1: Houstonin baseball-pelaaja on saanut pallon kiinni ja heittää nyt palloa kohti toista joukkueen jäsentä. Lause 2: Mies näyttää lippuaan vastaanottotiskillä olevalle asiamiehelle, kun hän astuu baseballstadionille.</w:t>
      </w:r>
    </w:p>
    <w:p>
      <w:r>
        <w:rPr>
          <w:b/>
        </w:rPr>
        <w:t xml:space="preserve">Tulos</w:t>
      </w:r>
    </w:p>
    <w:p>
      <w:r>
        <w:t xml:space="preserve">Koripalloilija syöttää palloa.</w:t>
      </w:r>
    </w:p>
    <w:p>
      <w:r>
        <w:rPr>
          <w:b/>
        </w:rPr>
        <w:t xml:space="preserve">Esimerkki 5.3950</w:t>
      </w:r>
    </w:p>
    <w:p>
      <w:r>
        <w:t xml:space="preserve">Lause 1: Nainen harjaa hampaitaan. Lause 2: Nainen ei pese hampaitaan.</w:t>
      </w:r>
    </w:p>
    <w:p>
      <w:r>
        <w:rPr>
          <w:b/>
        </w:rPr>
        <w:t xml:space="preserve">Tulos</w:t>
      </w:r>
    </w:p>
    <w:p>
      <w:r>
        <w:t xml:space="preserve">Nainen harjaa hampaansa</w:t>
      </w:r>
    </w:p>
    <w:p>
      <w:r>
        <w:rPr>
          <w:b/>
        </w:rPr>
        <w:t xml:space="preserve">Esimerkki 5.3951</w:t>
      </w:r>
    </w:p>
    <w:p>
      <w:r>
        <w:t xml:space="preserve">Lause 1: Koira hyppää korkealle ylittäessään kalterit. Lause 2: Koira nukkuu.</w:t>
      </w:r>
    </w:p>
    <w:p>
      <w:r>
        <w:rPr>
          <w:b/>
        </w:rPr>
        <w:t xml:space="preserve">Tulos</w:t>
      </w:r>
    </w:p>
    <w:p>
      <w:r>
        <w:t xml:space="preserve">Ulkona on koira</w:t>
      </w:r>
    </w:p>
    <w:p>
      <w:r>
        <w:rPr>
          <w:b/>
        </w:rPr>
        <w:t xml:space="preserve">Esimerkki 5.3952</w:t>
      </w:r>
    </w:p>
    <w:p>
      <w:r>
        <w:t xml:space="preserve">Lause 1: Ryhmä miehiä työskentelee junaradalla kuorma-auton vieressä. Lause 2: Ryhmä miehiä marssii keskellä katua auton perässä.</w:t>
      </w:r>
    </w:p>
    <w:p>
      <w:r>
        <w:rPr>
          <w:b/>
        </w:rPr>
        <w:t xml:space="preserve">Tulos</w:t>
      </w:r>
    </w:p>
    <w:p>
      <w:r>
        <w:t xml:space="preserve">Ihmiset työskentelevät radan varrella.</w:t>
      </w:r>
    </w:p>
    <w:p>
      <w:r>
        <w:rPr>
          <w:b/>
        </w:rPr>
        <w:t xml:space="preserve">Esimerkki 5.3953</w:t>
      </w:r>
    </w:p>
    <w:p>
      <w:r>
        <w:t xml:space="preserve">Lause 1: Miehiä on kolme, mutta kahdella on punainen paita ja he keskustelevat keskenään. Lause 2: Kolme punapaitaista miestä juttelee keskenään.</w:t>
      </w:r>
    </w:p>
    <w:p>
      <w:r>
        <w:rPr>
          <w:b/>
        </w:rPr>
        <w:t xml:space="preserve">Tulos</w:t>
      </w:r>
    </w:p>
    <w:p>
      <w:r>
        <w:t xml:space="preserve">Kaksi punapaitaista miestä keskustelee kolmannen miehen kanssa.</w:t>
      </w:r>
    </w:p>
    <w:p>
      <w:r>
        <w:rPr>
          <w:b/>
        </w:rPr>
        <w:t xml:space="preserve">Esimerkki 5.3954</w:t>
      </w:r>
    </w:p>
    <w:p>
      <w:r>
        <w:t xml:space="preserve">Lause 1: nuori rullalautailija hyppää temppua ilmassa. Lause 2: Rullalautailija kävelee kotiin.</w:t>
      </w:r>
    </w:p>
    <w:p>
      <w:r>
        <w:rPr>
          <w:b/>
        </w:rPr>
        <w:t xml:space="preserve">Tulos</w:t>
      </w:r>
    </w:p>
    <w:p>
      <w:r>
        <w:t xml:space="preserve">Temppu tehdään ilmassa.</w:t>
      </w:r>
    </w:p>
    <w:p>
      <w:r>
        <w:rPr>
          <w:b/>
        </w:rPr>
        <w:t xml:space="preserve">Esimerkki 5.3955</w:t>
      </w:r>
    </w:p>
    <w:p>
      <w:r>
        <w:t xml:space="preserve">Lause 1: Aaron Rodgers ja toinen Green Bay Packersin joukkuetoveri juhlivat touchdownia maalialueella. Lause 2: Aaron Rodgers itkee päädyssä.</w:t>
      </w:r>
    </w:p>
    <w:p>
      <w:r>
        <w:rPr>
          <w:b/>
        </w:rPr>
        <w:t xml:space="preserve">Tulos</w:t>
      </w:r>
    </w:p>
    <w:p>
      <w:r>
        <w:t xml:space="preserve">Aaron Rodgers ja joukkuetoveri juhlivat maalialueella.</w:t>
      </w:r>
    </w:p>
    <w:p>
      <w:r>
        <w:rPr>
          <w:b/>
        </w:rPr>
        <w:t xml:space="preserve">Esimerkki 5.3956</w:t>
      </w:r>
    </w:p>
    <w:p>
      <w:r>
        <w:t xml:space="preserve">Lause 1: Kuollut kala, joka on punertava, on lihakaupassa, ja työntekijä seisoo sen päällä. Lause 2: Lihakauppias leikkaa kanaa ja kalkkunaa asiakkaalle.</w:t>
      </w:r>
    </w:p>
    <w:p>
      <w:r>
        <w:rPr>
          <w:b/>
        </w:rPr>
        <w:t xml:space="preserve">Tulos</w:t>
      </w:r>
    </w:p>
    <w:p>
      <w:r>
        <w:t xml:space="preserve">Lihakauppa, jonka tiskillä on kala.</w:t>
      </w:r>
    </w:p>
    <w:p>
      <w:r>
        <w:rPr>
          <w:b/>
        </w:rPr>
        <w:t xml:space="preserve">Esimerkki 5.3957</w:t>
      </w:r>
    </w:p>
    <w:p>
      <w:r>
        <w:t xml:space="preserve">Lause 1: kalju mies tarkkailee naista ampumaradalla, molemmilla on äänenvaimennin kuulokkeissa, kun nainen valmistautuu ampumaan aseella. Lause 2: On ehdottoman tärkeää, ettei koskaan pidä käyttää kuulokkeita ampuessaan aseella, kuten tämä kuva osoittaa.</w:t>
      </w:r>
    </w:p>
    <w:p>
      <w:r>
        <w:rPr>
          <w:b/>
        </w:rPr>
        <w:t xml:space="preserve">Tulos</w:t>
      </w:r>
    </w:p>
    <w:p>
      <w:r>
        <w:t xml:space="preserve">Ihmiset ovat ampumaradalla oppimassa ampumaan.</w:t>
      </w:r>
    </w:p>
    <w:p>
      <w:r>
        <w:rPr>
          <w:b/>
        </w:rPr>
        <w:t xml:space="preserve">Esimerkki 5.3958</w:t>
      </w:r>
    </w:p>
    <w:p>
      <w:r>
        <w:t xml:space="preserve">Lause 1: Nainen, jolla on kädessään juomakuppi, kävelee kadulla ja puhuu kännykkään. Lause 2: Nainen on vaaleanpunainen.</w:t>
      </w:r>
    </w:p>
    <w:p>
      <w:r>
        <w:rPr>
          <w:b/>
        </w:rPr>
        <w:t xml:space="preserve">Tulos</w:t>
      </w:r>
    </w:p>
    <w:p>
      <w:r>
        <w:t xml:space="preserve">Naisella on juomakuppi.</w:t>
      </w:r>
    </w:p>
    <w:p>
      <w:r>
        <w:rPr>
          <w:b/>
        </w:rPr>
        <w:t xml:space="preserve">Esimerkki 5.3959</w:t>
      </w:r>
    </w:p>
    <w:p>
      <w:r>
        <w:t xml:space="preserve">Lause 1: Kaksi miestä kävelee tietä pitkin trooppisella alueella kesytetyn norsun kanssa. Lause 2: Kaksi miestä kohtaa trooppisella alueella villieläimen.</w:t>
      </w:r>
    </w:p>
    <w:p>
      <w:r>
        <w:rPr>
          <w:b/>
        </w:rPr>
        <w:t xml:space="preserve">Tulos</w:t>
      </w:r>
    </w:p>
    <w:p>
      <w:r>
        <w:t xml:space="preserve">Norsu ja kaksi ihmistä seuraavat kasvillisuuden ympäröimää tietä.</w:t>
      </w:r>
    </w:p>
    <w:p>
      <w:r>
        <w:rPr>
          <w:b/>
        </w:rPr>
        <w:t xml:space="preserve">Esimerkki 5.3960</w:t>
      </w:r>
    </w:p>
    <w:p>
      <w:r>
        <w:t xml:space="preserve">Lause 1: Valkoiseen pelipaitaan ja shortseihin pukeutunut mies ja punakeltaiseen pelipaitaan ja mustiin shortseihin pukeutunut mies tappelevat jalkapallosta pelin aikana. Lause 2: Penkillä istuu mies, jolla on musta pelipaita.</w:t>
      </w:r>
    </w:p>
    <w:p>
      <w:r>
        <w:rPr>
          <w:b/>
        </w:rPr>
        <w:t xml:space="preserve">Tulos</w:t>
      </w:r>
    </w:p>
    <w:p>
      <w:r>
        <w:t xml:space="preserve">Kaksi ihmistä pelaa jalkapalloa.</w:t>
      </w:r>
    </w:p>
    <w:p>
      <w:r>
        <w:rPr>
          <w:b/>
        </w:rPr>
        <w:t xml:space="preserve">Esimerkki 5.3961</w:t>
      </w:r>
    </w:p>
    <w:p>
      <w:r>
        <w:t xml:space="preserve">Lause 1: Mies, jolla on kasvonaamari ja korkean näkyvyyden liivit, työskentelee junaradalla. Lause 2: tyttö katsoo koiraa</w:t>
      </w:r>
    </w:p>
    <w:p>
      <w:r>
        <w:rPr>
          <w:b/>
        </w:rPr>
        <w:t xml:space="preserve">Tulos</w:t>
      </w:r>
    </w:p>
    <w:p>
      <w:r>
        <w:t xml:space="preserve">mies työskentelee radalla</w:t>
      </w:r>
    </w:p>
    <w:p>
      <w:r>
        <w:rPr>
          <w:b/>
        </w:rPr>
        <w:t xml:space="preserve">Esimerkki 5.3962</w:t>
      </w:r>
    </w:p>
    <w:p>
      <w:r>
        <w:t xml:space="preserve">Lause 1: Neljä naista seisoo keittiössä brownie-lautasen takana. Lause 2: Neljä naista seisoo toimistossa vedenjäähdyttimen ääressä.</w:t>
      </w:r>
    </w:p>
    <w:p>
      <w:r>
        <w:rPr>
          <w:b/>
        </w:rPr>
        <w:t xml:space="preserve">Tulos</w:t>
      </w:r>
    </w:p>
    <w:p>
      <w:r>
        <w:t xml:space="preserve">Kuvassa on neljä naista.</w:t>
      </w:r>
    </w:p>
    <w:p>
      <w:r>
        <w:rPr>
          <w:b/>
        </w:rPr>
        <w:t xml:space="preserve">Esimerkki 5.3963</w:t>
      </w:r>
    </w:p>
    <w:p>
      <w:r>
        <w:t xml:space="preserve">Lause 1: Ruskeaan nahkatakkiin pukeutunut mies soittaa kitaraa. Lause 2: Nainen ruskeassa nahkatakissa soittaa kitaraa.</w:t>
      </w:r>
    </w:p>
    <w:p>
      <w:r>
        <w:rPr>
          <w:b/>
        </w:rPr>
        <w:t xml:space="preserve">Tulos</w:t>
      </w:r>
    </w:p>
    <w:p>
      <w:r>
        <w:t xml:space="preserve">Nahkatakkinen mies soittaa kitaraa.</w:t>
      </w:r>
    </w:p>
    <w:p>
      <w:r>
        <w:rPr>
          <w:b/>
        </w:rPr>
        <w:t xml:space="preserve">Esimerkki 5.3964</w:t>
      </w:r>
    </w:p>
    <w:p>
      <w:r>
        <w:t xml:space="preserve">Lause 1: Kaksi savenvalajaa valmistaa erilaisia esineitä jonkinlaisessa taidekilpailussa. Lause 2: Nämä kaksi savenvalajaa käyttävät moukareita murskatakseen luomuksensa.</w:t>
      </w:r>
    </w:p>
    <w:p>
      <w:r>
        <w:rPr>
          <w:b/>
        </w:rPr>
        <w:t xml:space="preserve">Tulos</w:t>
      </w:r>
    </w:p>
    <w:p>
      <w:r>
        <w:t xml:space="preserve">Kuvassa on kaksi työntekijää.</w:t>
      </w:r>
    </w:p>
    <w:p>
      <w:r>
        <w:rPr>
          <w:b/>
        </w:rPr>
        <w:t xml:space="preserve">Esimerkki 5.3965</w:t>
      </w:r>
    </w:p>
    <w:p>
      <w:r>
        <w:t xml:space="preserve">Lause 1: Kolme hameisiin pukeutunutta naista seisoo PARC DE STATIONNEMENT DOTRE DAME:n ulkopuolella Lause 2: Kolme hameisiin pukeutunutta naista istuu ravintolassa.</w:t>
      </w:r>
    </w:p>
    <w:p>
      <w:r>
        <w:rPr>
          <w:b/>
        </w:rPr>
        <w:t xml:space="preserve">Tulos</w:t>
      </w:r>
    </w:p>
    <w:p>
      <w:r>
        <w:t xml:space="preserve">Kolme naarasta seisoo ulkona.</w:t>
      </w:r>
    </w:p>
    <w:p>
      <w:r>
        <w:rPr>
          <w:b/>
        </w:rPr>
        <w:t xml:space="preserve">Esimerkki 5.3966</w:t>
      </w:r>
    </w:p>
    <w:p>
      <w:r>
        <w:t xml:space="preserve">Lause 1: Nainen, jolla on suuri hattu päässään, maalaa laiturin maisemaa vesiväreillä. Lause 2: Tyttö makaa jalkakäytävällä.</w:t>
      </w:r>
    </w:p>
    <w:p>
      <w:r>
        <w:rPr>
          <w:b/>
        </w:rPr>
        <w:t xml:space="preserve">Tulos</w:t>
      </w:r>
    </w:p>
    <w:p>
      <w:r>
        <w:t xml:space="preserve">Nainen maalaa kohtauksen.</w:t>
      </w:r>
    </w:p>
    <w:p>
      <w:r>
        <w:rPr>
          <w:b/>
        </w:rPr>
        <w:t xml:space="preserve">Esimerkki 5.3967</w:t>
      </w:r>
    </w:p>
    <w:p>
      <w:r>
        <w:t xml:space="preserve">Lause 1: Ihmiset katsovat syntymäpäiväkakkua, jonka kynttilät on sytytetty ja yrittävät puhaltaa ne pois. Lause 2: Ihmiset ovat kokoontuneet hautajaisiin.</w:t>
      </w:r>
    </w:p>
    <w:p>
      <w:r>
        <w:rPr>
          <w:b/>
        </w:rPr>
        <w:t xml:space="preserve">Tulos</w:t>
      </w:r>
    </w:p>
    <w:p>
      <w:r>
        <w:t xml:space="preserve">Ihmiset katsovat jonkun syntymäpäiväkakkua.</w:t>
      </w:r>
    </w:p>
    <w:p>
      <w:r>
        <w:rPr>
          <w:b/>
        </w:rPr>
        <w:t xml:space="preserve">Esimerkki 5.3968</w:t>
      </w:r>
    </w:p>
    <w:p>
      <w:r>
        <w:t xml:space="preserve">Lause 1: Kaksi pientä lasta hymyilee makaillessaan vihreällä ruoholla. Lause 2: Lapset istuvat autossa.</w:t>
      </w:r>
    </w:p>
    <w:p>
      <w:r>
        <w:rPr>
          <w:b/>
        </w:rPr>
        <w:t xml:space="preserve">Tulos</w:t>
      </w:r>
    </w:p>
    <w:p>
      <w:r>
        <w:t xml:space="preserve">Lapset ovat ulkona</w:t>
      </w:r>
    </w:p>
    <w:p>
      <w:r>
        <w:rPr>
          <w:b/>
        </w:rPr>
        <w:t xml:space="preserve">Esimerkki 5.3969</w:t>
      </w:r>
    </w:p>
    <w:p>
      <w:r>
        <w:t xml:space="preserve">Lause 1: Sinihattuinen mies kurkistelee junaradalle. Lause 2: Nainen istuu junaradalla.</w:t>
      </w:r>
    </w:p>
    <w:p>
      <w:r>
        <w:rPr>
          <w:b/>
        </w:rPr>
        <w:t xml:space="preserve">Tulos</w:t>
      </w:r>
    </w:p>
    <w:p>
      <w:r>
        <w:t xml:space="preserve">Mies, jolla on sininen hattu, katselee junaraiteita.</w:t>
      </w:r>
    </w:p>
    <w:p>
      <w:r>
        <w:rPr>
          <w:b/>
        </w:rPr>
        <w:t xml:space="preserve">Esimerkki 5.3970</w:t>
      </w:r>
    </w:p>
    <w:p>
      <w:r>
        <w:t xml:space="preserve">Lause 1: Naiset kutovat koreja ja lapsi on heidän välissään. Lause 2: Naiset ompelevat vaatteita lapsen nukkuessa.</w:t>
      </w:r>
    </w:p>
    <w:p>
      <w:r>
        <w:rPr>
          <w:b/>
        </w:rPr>
        <w:t xml:space="preserve">Tulos</w:t>
      </w:r>
    </w:p>
    <w:p>
      <w:r>
        <w:t xml:space="preserve">Naiset kutovat koria.</w:t>
      </w:r>
    </w:p>
    <w:p>
      <w:r>
        <w:rPr>
          <w:b/>
        </w:rPr>
        <w:t xml:space="preserve">Esimerkki 5.3971</w:t>
      </w:r>
    </w:p>
    <w:p>
      <w:r>
        <w:t xml:space="preserve">Lause 1: Tyttö puhuu miehelle, jolla on kädessään erilaisia materiaaleja. Lause 2: Tyttö laulaa.</w:t>
      </w:r>
    </w:p>
    <w:p>
      <w:r>
        <w:rPr>
          <w:b/>
        </w:rPr>
        <w:t xml:space="preserve">Tulos</w:t>
      </w:r>
    </w:p>
    <w:p>
      <w:r>
        <w:t xml:space="preserve">Tyttö puhuu.</w:t>
      </w:r>
    </w:p>
    <w:p>
      <w:r>
        <w:rPr>
          <w:b/>
        </w:rPr>
        <w:t xml:space="preserve">Esimerkki 5.3972</w:t>
      </w:r>
    </w:p>
    <w:p>
      <w:r>
        <w:t xml:space="preserve">Lause 1: Mies hyppää sillalta perheen katsellessa jännittyneenä. Lause 2: Perhe nousee avaruusalukseensa ja lentää pois.</w:t>
      </w:r>
    </w:p>
    <w:p>
      <w:r>
        <w:rPr>
          <w:b/>
        </w:rPr>
        <w:t xml:space="preserve">Tulos</w:t>
      </w:r>
    </w:p>
    <w:p>
      <w:r>
        <w:t xml:space="preserve">Hänellä on yleisö.</w:t>
      </w:r>
    </w:p>
    <w:p>
      <w:r>
        <w:rPr>
          <w:b/>
        </w:rPr>
        <w:t xml:space="preserve">Esimerkki 5.3973</w:t>
      </w:r>
    </w:p>
    <w:p>
      <w:r>
        <w:t xml:space="preserve">Lause 1: Hattu selässä oleva jonglööri, jolla on toisessa kädessä kaksi intialaista mailaa ja toisessa kädessä yksi. Lause 2: klovni esiintyy lavalla.</w:t>
      </w:r>
    </w:p>
    <w:p>
      <w:r>
        <w:rPr>
          <w:b/>
        </w:rPr>
        <w:t xml:space="preserve">Tulos</w:t>
      </w:r>
    </w:p>
    <w:p>
      <w:r>
        <w:t xml:space="preserve">Jonglööri pitelee keppiä.</w:t>
      </w:r>
    </w:p>
    <w:p>
      <w:r>
        <w:rPr>
          <w:b/>
        </w:rPr>
        <w:t xml:space="preserve">Esimerkki 5.3974</w:t>
      </w:r>
    </w:p>
    <w:p>
      <w:r>
        <w:t xml:space="preserve">Lause 1: Ihmisjoukko on portaiden yläpäässä valkoisen rakennuksen edessä. Lause 2: Ihmiset ovat raveissa.</w:t>
      </w:r>
    </w:p>
    <w:p>
      <w:r>
        <w:rPr>
          <w:b/>
        </w:rPr>
        <w:t xml:space="preserve">Tulos</w:t>
      </w:r>
    </w:p>
    <w:p>
      <w:r>
        <w:t xml:space="preserve">Ihmiset ovat rakennuksen edessä.</w:t>
      </w:r>
    </w:p>
    <w:p>
      <w:r>
        <w:rPr>
          <w:b/>
        </w:rPr>
        <w:t xml:space="preserve">Esimerkki 5.3975</w:t>
      </w:r>
    </w:p>
    <w:p>
      <w:r>
        <w:t xml:space="preserve">Lause 1: Kiinalainen mies lukee sanomalehteä ravintolassa. Lause 2: Musta mies istuu pöydän ääressä ja lukee...</w:t>
      </w:r>
    </w:p>
    <w:p>
      <w:r>
        <w:rPr>
          <w:b/>
        </w:rPr>
        <w:t xml:space="preserve">Tulos</w:t>
      </w:r>
    </w:p>
    <w:p>
      <w:r>
        <w:t xml:space="preserve">mies lukee sanomalehteä</w:t>
      </w:r>
    </w:p>
    <w:p>
      <w:r>
        <w:rPr>
          <w:b/>
        </w:rPr>
        <w:t xml:space="preserve">Esimerkki 5.3976</w:t>
      </w:r>
    </w:p>
    <w:p>
      <w:r>
        <w:t xml:space="preserve">Lause 1: mies kävelee punaisen canada-laukun kanssa Lause 2: miehellä on sininen laukku.</w:t>
      </w:r>
    </w:p>
    <w:p>
      <w:r>
        <w:rPr>
          <w:b/>
        </w:rPr>
        <w:t xml:space="preserve">Tulos</w:t>
      </w:r>
    </w:p>
    <w:p>
      <w:r>
        <w:t xml:space="preserve">Miehellä on punainen laukku</w:t>
      </w:r>
    </w:p>
    <w:p>
      <w:r>
        <w:rPr>
          <w:b/>
        </w:rPr>
        <w:t xml:space="preserve">Esimerkki 5.3977</w:t>
      </w:r>
    </w:p>
    <w:p>
      <w:r>
        <w:t xml:space="preserve">Lause 1: Palomiehet seisovat kadulla. Lause 2: Poliisi katselee tyhjää katua.</w:t>
      </w:r>
    </w:p>
    <w:p>
      <w:r>
        <w:rPr>
          <w:b/>
        </w:rPr>
        <w:t xml:space="preserve">Tulos</w:t>
      </w:r>
    </w:p>
    <w:p>
      <w:r>
        <w:t xml:space="preserve">Ulkona on ihmisiä.</w:t>
      </w:r>
    </w:p>
    <w:p>
      <w:r>
        <w:rPr>
          <w:b/>
        </w:rPr>
        <w:t xml:space="preserve">Esimerkki 5.3978</w:t>
      </w:r>
    </w:p>
    <w:p>
      <w:r>
        <w:t xml:space="preserve">Lause 1: Valkoiseen paitaan pukeutunut mies lenkkeilee päällystetyllä polulla, joka kulkee puiden ja ruohon halki. Lause 2: Mies kävelee hiekkapolkua pitkin.</w:t>
      </w:r>
    </w:p>
    <w:p>
      <w:r>
        <w:rPr>
          <w:b/>
        </w:rPr>
        <w:t xml:space="preserve">Tulos</w:t>
      </w:r>
    </w:p>
    <w:p>
      <w:r>
        <w:t xml:space="preserve">Mies juoksee ulos.</w:t>
      </w:r>
    </w:p>
    <w:p>
      <w:r>
        <w:rPr>
          <w:b/>
        </w:rPr>
        <w:t xml:space="preserve">Esimerkki 5.3979</w:t>
      </w:r>
    </w:p>
    <w:p>
      <w:r>
        <w:t xml:space="preserve">Lause 1: Ihmiset kävelevät ja nainen kantaa laukkuja. Lause 2: Kaikki kävelevät ihmiset ovat tyhjin käsin.</w:t>
      </w:r>
    </w:p>
    <w:p>
      <w:r>
        <w:rPr>
          <w:b/>
        </w:rPr>
        <w:t xml:space="preserve">Tulos</w:t>
      </w:r>
    </w:p>
    <w:p>
      <w:r>
        <w:t xml:space="preserve">nainen kävelee ja kantaa laukkuja mukanaan</w:t>
      </w:r>
    </w:p>
    <w:p>
      <w:r>
        <w:rPr>
          <w:b/>
        </w:rPr>
        <w:t xml:space="preserve">Esimerkki 5.3980</w:t>
      </w:r>
    </w:p>
    <w:p>
      <w:r>
        <w:t xml:space="preserve">Lause 1: Mies ajaa telaa tienrakennustöiden aikana, taustalla toinen mies. Lause 2: Mies lentää avaruussukkulaa.</w:t>
      </w:r>
    </w:p>
    <w:p>
      <w:r>
        <w:rPr>
          <w:b/>
        </w:rPr>
        <w:t xml:space="preserve">Tulos</w:t>
      </w:r>
    </w:p>
    <w:p>
      <w:r>
        <w:t xml:space="preserve">Mies työskentelee tiellä.</w:t>
      </w:r>
    </w:p>
    <w:p>
      <w:r>
        <w:rPr>
          <w:b/>
        </w:rPr>
        <w:t xml:space="preserve">Esimerkki 5.3981</w:t>
      </w:r>
    </w:p>
    <w:p>
      <w:r>
        <w:t xml:space="preserve">Lause 1: Pojat ajavat rullalautallaan seinää pitkin. Lause 2: Muutama ihminen kuuntelee musiikkia kotibileissä.</w:t>
      </w:r>
    </w:p>
    <w:p>
      <w:r>
        <w:rPr>
          <w:b/>
        </w:rPr>
        <w:t xml:space="preserve">Tulos</w:t>
      </w:r>
    </w:p>
    <w:p>
      <w:r>
        <w:t xml:space="preserve">Mies skeittipuistossa.</w:t>
      </w:r>
    </w:p>
    <w:p>
      <w:r>
        <w:rPr>
          <w:b/>
        </w:rPr>
        <w:t xml:space="preserve">Esimerkki 5.3982</w:t>
      </w:r>
    </w:p>
    <w:p>
      <w:r>
        <w:t xml:space="preserve">Lause 1: Kaksi nuorta miestä pitelee suurta palloa, kun kolmas hyppää sen yli. Lause 2: Miehet leikkivät frisbeellä.</w:t>
      </w:r>
    </w:p>
    <w:p>
      <w:r>
        <w:rPr>
          <w:b/>
        </w:rPr>
        <w:t xml:space="preserve">Tulos</w:t>
      </w:r>
    </w:p>
    <w:p>
      <w:r>
        <w:t xml:space="preserve">kolme miestä leikkii pallolla</w:t>
      </w:r>
    </w:p>
    <w:p>
      <w:r>
        <w:rPr>
          <w:b/>
        </w:rPr>
        <w:t xml:space="preserve">Esimerkki 5.3983</w:t>
      </w:r>
    </w:p>
    <w:p>
      <w:r>
        <w:t xml:space="preserve">Lause 1: Joukko miehiä ja naisia on pukeutunut hääpukuihin. Lause 2: On yksi mies.</w:t>
      </w:r>
    </w:p>
    <w:p>
      <w:r>
        <w:rPr>
          <w:b/>
        </w:rPr>
        <w:t xml:space="preserve">Tulos</w:t>
      </w:r>
    </w:p>
    <w:p>
      <w:r>
        <w:t xml:space="preserve">Siellä on joukko miehiä ja naisia.</w:t>
      </w:r>
    </w:p>
    <w:p>
      <w:r>
        <w:rPr>
          <w:b/>
        </w:rPr>
        <w:t xml:space="preserve">Esimerkki 5.3984</w:t>
      </w:r>
    </w:p>
    <w:p>
      <w:r>
        <w:t xml:space="preserve">Lause 1: Musta koira leikkii kahdella pehmolelulla takan edessä. Lause 2: Valkoinen koira ottaa päiväunia</w:t>
      </w:r>
    </w:p>
    <w:p>
      <w:r>
        <w:rPr>
          <w:b/>
        </w:rPr>
        <w:t xml:space="preserve">Tulos</w:t>
      </w:r>
    </w:p>
    <w:p>
      <w:r>
        <w:t xml:space="preserve">Musta koira takan edessä</w:t>
      </w:r>
    </w:p>
    <w:p>
      <w:r>
        <w:rPr>
          <w:b/>
        </w:rPr>
        <w:t xml:space="preserve">Esimerkki 5.3985</w:t>
      </w:r>
    </w:p>
    <w:p>
      <w:r>
        <w:t xml:space="preserve">Lause 1: Kolme miestä, joista yhdellä ei ole kenkiä jalassa, nukkuu puiston penkillä. Lause 2: Kolme miestä jahtaa puistossa nuorta naista.</w:t>
      </w:r>
    </w:p>
    <w:p>
      <w:r>
        <w:rPr>
          <w:b/>
        </w:rPr>
        <w:t xml:space="preserve">Tulos</w:t>
      </w:r>
    </w:p>
    <w:p>
      <w:r>
        <w:t xml:space="preserve">Kolme miestä nukkuu penkillä.</w:t>
      </w:r>
    </w:p>
    <w:p>
      <w:r>
        <w:rPr>
          <w:b/>
        </w:rPr>
        <w:t xml:space="preserve">Esimerkki 5.3986</w:t>
      </w:r>
    </w:p>
    <w:p>
      <w:r>
        <w:t xml:space="preserve">Lause 1: Katumuusikko istuu soittamassa kitaraa, kotelo auki ja kyltti, jossa lukee "TELL ME WHY MY MUSIC SUCKS". Lause 2: Taikuri syö</w:t>
      </w:r>
    </w:p>
    <w:p>
      <w:r>
        <w:rPr>
          <w:b/>
        </w:rPr>
        <w:t xml:space="preserve">Tulos</w:t>
      </w:r>
    </w:p>
    <w:p>
      <w:r>
        <w:t xml:space="preserve">mies soittaa kitaraa</w:t>
      </w:r>
    </w:p>
    <w:p>
      <w:r>
        <w:rPr>
          <w:b/>
        </w:rPr>
        <w:t xml:space="preserve">Esimerkki 5.3987</w:t>
      </w:r>
    </w:p>
    <w:p>
      <w:r>
        <w:t xml:space="preserve">Lause 1: Vain muutama kaveri hengailee ja nauttii pizzasta Lause 2: Miehet syövät hot dogeja.</w:t>
      </w:r>
    </w:p>
    <w:p>
      <w:r>
        <w:rPr>
          <w:b/>
        </w:rPr>
        <w:t xml:space="preserve">Tulos</w:t>
      </w:r>
    </w:p>
    <w:p>
      <w:r>
        <w:t xml:space="preserve">Kaverit syövät pizzaa.</w:t>
      </w:r>
    </w:p>
    <w:p>
      <w:r>
        <w:rPr>
          <w:b/>
        </w:rPr>
        <w:t xml:space="preserve">Esimerkki 5.3988</w:t>
      </w:r>
    </w:p>
    <w:p>
      <w:r>
        <w:t xml:space="preserve">Lause 1: Tyttö vaaleanpunaisessa hatussa poimii kukan puusta. Lause 2: Koiralla on sateenkaaren värinen hattu.</w:t>
      </w:r>
    </w:p>
    <w:p>
      <w:r>
        <w:rPr>
          <w:b/>
        </w:rPr>
        <w:t xml:space="preserve">Tulos</w:t>
      </w:r>
    </w:p>
    <w:p>
      <w:r>
        <w:t xml:space="preserve">Tytöllä on vaaleanpunainen hattu.</w:t>
      </w:r>
    </w:p>
    <w:p>
      <w:r>
        <w:rPr>
          <w:b/>
        </w:rPr>
        <w:t xml:space="preserve">Esimerkki 5.3989</w:t>
      </w:r>
    </w:p>
    <w:p>
      <w:r>
        <w:t xml:space="preserve">Lause 1: Lapsi pienellä moottoripyörällä pienen lammen lähellä. Lause 2: Lapsi seisoo lammessa.</w:t>
      </w:r>
    </w:p>
    <w:p>
      <w:r>
        <w:rPr>
          <w:b/>
        </w:rPr>
        <w:t xml:space="preserve">Tulos</w:t>
      </w:r>
    </w:p>
    <w:p>
      <w:r>
        <w:t xml:space="preserve">Lapsi on ulkona.</w:t>
      </w:r>
    </w:p>
    <w:p>
      <w:r>
        <w:rPr>
          <w:b/>
        </w:rPr>
        <w:t xml:space="preserve">Esimerkki 5.3990</w:t>
      </w:r>
    </w:p>
    <w:p>
      <w:r>
        <w:t xml:space="preserve">Lause 1: Nainen, joka myy ruokaa tienvarressa. Lause 2: Nainen ostaa kenkiä.</w:t>
      </w:r>
    </w:p>
    <w:p>
      <w:r>
        <w:rPr>
          <w:b/>
        </w:rPr>
        <w:t xml:space="preserve">Tulos</w:t>
      </w:r>
    </w:p>
    <w:p>
      <w:r>
        <w:t xml:space="preserve">Nainen on tien varressa.</w:t>
      </w:r>
    </w:p>
    <w:p>
      <w:r>
        <w:rPr>
          <w:b/>
        </w:rPr>
        <w:t xml:space="preserve">Esimerkki 5.3991</w:t>
      </w:r>
    </w:p>
    <w:p>
      <w:r>
        <w:t xml:space="preserve">Lause 1: Joukko ihmisiä hyppää pois kadulla Lause 2: Ihmiset juoksevat kadulla.</w:t>
      </w:r>
    </w:p>
    <w:p>
      <w:r>
        <w:rPr>
          <w:b/>
        </w:rPr>
        <w:t xml:space="preserve">Tulos</w:t>
      </w:r>
    </w:p>
    <w:p>
      <w:r>
        <w:t xml:space="preserve">Ihmiset hyppivät kadulla.</w:t>
      </w:r>
    </w:p>
    <w:p>
      <w:r>
        <w:rPr>
          <w:b/>
        </w:rPr>
        <w:t xml:space="preserve">Esimerkki 5.3992</w:t>
      </w:r>
    </w:p>
    <w:p>
      <w:r>
        <w:t xml:space="preserve">Lause 1: Lapset kirjoittavat innokkaasti luokkahuoneen taululle. Lause 2: Lapset kieltäytyvät kirjoittamasta taululle luokassa.</w:t>
      </w:r>
    </w:p>
    <w:p>
      <w:r>
        <w:rPr>
          <w:b/>
        </w:rPr>
        <w:t xml:space="preserve">Tulos</w:t>
      </w:r>
    </w:p>
    <w:p>
      <w:r>
        <w:t xml:space="preserve">Lapset odottavat tilaisuuttaan kirjoittaa taululle.</w:t>
      </w:r>
    </w:p>
    <w:p>
      <w:r>
        <w:rPr>
          <w:b/>
        </w:rPr>
        <w:t xml:space="preserve">Esimerkki 5.3993</w:t>
      </w:r>
    </w:p>
    <w:p>
      <w:r>
        <w:t xml:space="preserve">Lause 1: Poika yrittää kiivetä rauta-aidalle. Lause 2: Hevonen hyppää esteitä.</w:t>
      </w:r>
    </w:p>
    <w:p>
      <w:r>
        <w:rPr>
          <w:b/>
        </w:rPr>
        <w:t xml:space="preserve">Tulos</w:t>
      </w:r>
    </w:p>
    <w:p>
      <w:r>
        <w:t xml:space="preserve">Mies työskentelee.</w:t>
      </w:r>
    </w:p>
    <w:p>
      <w:r>
        <w:rPr>
          <w:b/>
        </w:rPr>
        <w:t xml:space="preserve">Esimerkki 5.3994</w:t>
      </w:r>
    </w:p>
    <w:p>
      <w:r>
        <w:t xml:space="preserve">Lause 1: Lintu, jolla on ötökkä suussaan. Lause 2: Kissa sai linnun kiinni.</w:t>
      </w:r>
    </w:p>
    <w:p>
      <w:r>
        <w:rPr>
          <w:b/>
        </w:rPr>
        <w:t xml:space="preserve">Tulos</w:t>
      </w:r>
    </w:p>
    <w:p>
      <w:r>
        <w:t xml:space="preserve">Lintu sai ötökän.</w:t>
      </w:r>
    </w:p>
    <w:p>
      <w:r>
        <w:rPr>
          <w:b/>
        </w:rPr>
        <w:t xml:space="preserve">Esimerkki 5.3995</w:t>
      </w:r>
    </w:p>
    <w:p>
      <w:r>
        <w:t xml:space="preserve">Lause 1: Taitohyppääjä ylittää hevosellaan valkoista aitaa. Lause 2: Henkilö hyppää aidan yli.</w:t>
      </w:r>
    </w:p>
    <w:p>
      <w:r>
        <w:rPr>
          <w:b/>
        </w:rPr>
        <w:t xml:space="preserve">Tulos</w:t>
      </w:r>
    </w:p>
    <w:p>
      <w:r>
        <w:t xml:space="preserve">Henkilö ratsastaa hevosella.</w:t>
      </w:r>
    </w:p>
    <w:p>
      <w:r>
        <w:rPr>
          <w:b/>
        </w:rPr>
        <w:t xml:space="preserve">Esimerkki 5.3996</w:t>
      </w:r>
    </w:p>
    <w:p>
      <w:r>
        <w:t xml:space="preserve">Lause 1: Vihreässä veneessä meloja meloo kosken läpi. Lause 2: Mies soutuveneessä kalastaa.</w:t>
      </w:r>
    </w:p>
    <w:p>
      <w:r>
        <w:rPr>
          <w:b/>
        </w:rPr>
        <w:t xml:space="preserve">Tulos</w:t>
      </w:r>
    </w:p>
    <w:p>
      <w:r>
        <w:t xml:space="preserve">Mies veneessä laskee koskea.</w:t>
      </w:r>
    </w:p>
    <w:p>
      <w:r>
        <w:rPr>
          <w:b/>
        </w:rPr>
        <w:t xml:space="preserve">Esimerkki 5.3997</w:t>
      </w:r>
    </w:p>
    <w:p>
      <w:r>
        <w:t xml:space="preserve">Lause 1: Nainen istuu tavaroittensa kanssa lumessa. Lause 2: Nainen meressä.</w:t>
      </w:r>
    </w:p>
    <w:p>
      <w:r>
        <w:rPr>
          <w:b/>
        </w:rPr>
        <w:t xml:space="preserve">Tulos</w:t>
      </w:r>
    </w:p>
    <w:p>
      <w:r>
        <w:t xml:space="preserve">Nainen ulkona.</w:t>
      </w:r>
    </w:p>
    <w:p>
      <w:r>
        <w:rPr>
          <w:b/>
        </w:rPr>
        <w:t xml:space="preserve">Esimerkki 5.3998</w:t>
      </w:r>
    </w:p>
    <w:p>
      <w:r>
        <w:t xml:space="preserve">Lause 1: Mies leikkii pikkulapsen kanssa pihallaan. Lause 2: Isä leikkii vauvan kanssa leikkihuoneessa.</w:t>
      </w:r>
    </w:p>
    <w:p>
      <w:r>
        <w:rPr>
          <w:b/>
        </w:rPr>
        <w:t xml:space="preserve">Tulos</w:t>
      </w:r>
    </w:p>
    <w:p>
      <w:r>
        <w:t xml:space="preserve">Mies leikkii vauvan kanssa ulkona.</w:t>
      </w:r>
    </w:p>
    <w:p>
      <w:r>
        <w:rPr>
          <w:b/>
        </w:rPr>
        <w:t xml:space="preserve">Esimerkki 5.3999</w:t>
      </w:r>
    </w:p>
    <w:p>
      <w:r>
        <w:t xml:space="preserve">Lause 1: Kaksi naista istuu rannalla keskustelemassa. Lause 2: Kaksi miestä hölkkäilee hiljaa rannalla, eivätkä säästä henkeä keskusteluun.</w:t>
      </w:r>
    </w:p>
    <w:p>
      <w:r>
        <w:rPr>
          <w:b/>
        </w:rPr>
        <w:t xml:space="preserve">Tulos</w:t>
      </w:r>
    </w:p>
    <w:p>
      <w:r>
        <w:t xml:space="preserve">Kaksi naista puhuu.</w:t>
      </w:r>
    </w:p>
    <w:p>
      <w:r>
        <w:rPr>
          <w:b/>
        </w:rPr>
        <w:t xml:space="preserve">Esimerkki 5.4000</w:t>
      </w:r>
    </w:p>
    <w:p>
      <w:r>
        <w:t xml:space="preserve">Lause 1: Kolme ihmistä tekee ostoksia ulkomaisen ruokakaupan saarella. Lause 2: Kolme ihmistä katselee vaatteita ostoskeskuksessa.</w:t>
      </w:r>
    </w:p>
    <w:p>
      <w:r>
        <w:rPr>
          <w:b/>
        </w:rPr>
        <w:t xml:space="preserve">Tulos</w:t>
      </w:r>
    </w:p>
    <w:p>
      <w:r>
        <w:t xml:space="preserve">Joukko ihmisiä tekee ostoksia kaupassa.</w:t>
      </w:r>
    </w:p>
    <w:p>
      <w:r>
        <w:rPr>
          <w:b/>
        </w:rPr>
        <w:t xml:space="preserve">Esimerkki 5.4001</w:t>
      </w:r>
    </w:p>
    <w:p>
      <w:r>
        <w:t xml:space="preserve">Lause 1: Nainen näyttää oppilaalle, miten olla jänis koulunäytelmässä. Lause 2: Nainen ja oppilas leikkivät koiranpennuilla.</w:t>
      </w:r>
    </w:p>
    <w:p>
      <w:r>
        <w:rPr>
          <w:b/>
        </w:rPr>
        <w:t xml:space="preserve">Tulos</w:t>
      </w:r>
    </w:p>
    <w:p>
      <w:r>
        <w:t xml:space="preserve">Nainen ja opiskelija keskustelevat.</w:t>
      </w:r>
    </w:p>
    <w:p>
      <w:r>
        <w:rPr>
          <w:b/>
        </w:rPr>
        <w:t xml:space="preserve">Esimerkki 5.4002</w:t>
      </w:r>
    </w:p>
    <w:p>
      <w:r>
        <w:t xml:space="preserve">Lause 1: Ruskea orava istuu oksalla tammenterhoineen syksyllä. Lause 2: Tikka tekee uuden kodin tammelle.</w:t>
      </w:r>
    </w:p>
    <w:p>
      <w:r>
        <w:rPr>
          <w:b/>
        </w:rPr>
        <w:t xml:space="preserve">Tulos</w:t>
      </w:r>
    </w:p>
    <w:p>
      <w:r>
        <w:t xml:space="preserve">Orava syömässä välipalaa.</w:t>
      </w:r>
    </w:p>
    <w:p>
      <w:r>
        <w:rPr>
          <w:b/>
        </w:rPr>
        <w:t xml:space="preserve">Esimerkki 5.4003</w:t>
      </w:r>
    </w:p>
    <w:p>
      <w:r>
        <w:t xml:space="preserve">Lause 1: Mies maalaa värikkään kuvan kadulla. Lause 2: Kuvanveistäjä veistää kreikkalaisen jumalattaren patsasta...</w:t>
      </w:r>
    </w:p>
    <w:p>
      <w:r>
        <w:rPr>
          <w:b/>
        </w:rPr>
        <w:t xml:space="preserve">Tulos</w:t>
      </w:r>
    </w:p>
    <w:p>
      <w:r>
        <w:t xml:space="preserve">Taidemaalari maalaa eloisaa kuvaa kadun varteen...</w:t>
      </w:r>
    </w:p>
    <w:p>
      <w:r>
        <w:rPr>
          <w:b/>
        </w:rPr>
        <w:t xml:space="preserve">Esimerkki 5.4004</w:t>
      </w:r>
    </w:p>
    <w:p>
      <w:r>
        <w:t xml:space="preserve">Lause 1: Siniseen t-paitaan ja farkkuihin pukeutunut mies istuu aidalla. Lause 2: Mies potkaisee tuolin uuniin.</w:t>
      </w:r>
    </w:p>
    <w:p>
      <w:r>
        <w:rPr>
          <w:b/>
        </w:rPr>
        <w:t xml:space="preserve">Tulos</w:t>
      </w:r>
    </w:p>
    <w:p>
      <w:r>
        <w:t xml:space="preserve">Siellä on sinipukuinen henkilö, joka istuu alas.</w:t>
      </w:r>
    </w:p>
    <w:p>
      <w:r>
        <w:rPr>
          <w:b/>
        </w:rPr>
        <w:t xml:space="preserve">Esimerkki 5.4005</w:t>
      </w:r>
    </w:p>
    <w:p>
      <w:r>
        <w:t xml:space="preserve">Lause 1: Iloiset lapset keinuvat ja hymyilevät. Lause 2: ihmiset ostoksilla.</w:t>
      </w:r>
    </w:p>
    <w:p>
      <w:r>
        <w:rPr>
          <w:b/>
        </w:rPr>
        <w:t xml:space="preserve">Tulos</w:t>
      </w:r>
    </w:p>
    <w:p>
      <w:r>
        <w:t xml:space="preserve">Joillakin lapsilla on hauskaa.</w:t>
      </w:r>
    </w:p>
    <w:p>
      <w:r>
        <w:rPr>
          <w:b/>
        </w:rPr>
        <w:t xml:space="preserve">Esimerkki 5.4006</w:t>
      </w:r>
    </w:p>
    <w:p>
      <w:r>
        <w:t xml:space="preserve">Lause 1: Pikkupoika virnistää ja taustalla on go-kartti. Lause 2: Lapsi ajaa pyörällä.</w:t>
      </w:r>
    </w:p>
    <w:p>
      <w:r>
        <w:rPr>
          <w:b/>
        </w:rPr>
        <w:t xml:space="preserve">Tulos</w:t>
      </w:r>
    </w:p>
    <w:p>
      <w:r>
        <w:t xml:space="preserve">Poika hymyilee ja taustalla on go-kartti.</w:t>
      </w:r>
    </w:p>
    <w:p>
      <w:r>
        <w:rPr>
          <w:b/>
        </w:rPr>
        <w:t xml:space="preserve">Esimerkki 5.4007</w:t>
      </w:r>
    </w:p>
    <w:p>
      <w:r>
        <w:t xml:space="preserve">Lause 1: Mies, jolla on kitara, ja mies, jolla on harmonikka, istuvat ja soittavat soittimiaan. Lause 2: Mies tekee soittimia</w:t>
      </w:r>
    </w:p>
    <w:p>
      <w:r>
        <w:rPr>
          <w:b/>
        </w:rPr>
        <w:t xml:space="preserve">Tulos</w:t>
      </w:r>
    </w:p>
    <w:p>
      <w:r>
        <w:t xml:space="preserve">Mies, jolla on kitara, harmonikka ja joka soittaa instrumenttejaan.</w:t>
      </w:r>
    </w:p>
    <w:p>
      <w:r>
        <w:rPr>
          <w:b/>
        </w:rPr>
        <w:t xml:space="preserve">Esimerkki 5.4008</w:t>
      </w:r>
    </w:p>
    <w:p>
      <w:r>
        <w:t xml:space="preserve">Lause 1: Mustapukuinen mies suutelee valkoiseen hääpukuun pukeutunutta naista, kun etualalla oleva mies ottaa kuvaa. Lause 2: Mustapukuinen mies suutelee vihreään hääpukuun pukeutunutta naista, kun etualalla oleva mies katsoo muualle.</w:t>
      </w:r>
    </w:p>
    <w:p>
      <w:r>
        <w:rPr>
          <w:b/>
        </w:rPr>
        <w:t xml:space="preserve">Tulos</w:t>
      </w:r>
    </w:p>
    <w:p>
      <w:r>
        <w:t xml:space="preserve">Kaksi ihmistä suutelee kameralle.</w:t>
      </w:r>
    </w:p>
    <w:p>
      <w:r>
        <w:rPr>
          <w:b/>
        </w:rPr>
        <w:t xml:space="preserve">Esimerkki 5.4009</w:t>
      </w:r>
    </w:p>
    <w:p>
      <w:r>
        <w:t xml:space="preserve">Lause 1: Nainen, jolla on rusetti ja mielenkiintoinen asu, kävelee kadulla oranssi laukku mukanaan. Lause 2: Nainen on sisällä katselemassa kukkaroita.</w:t>
      </w:r>
    </w:p>
    <w:p>
      <w:r>
        <w:rPr>
          <w:b/>
        </w:rPr>
        <w:t xml:space="preserve">Tulos</w:t>
      </w:r>
    </w:p>
    <w:p>
      <w:r>
        <w:t xml:space="preserve">Nainen, jolla on rusetti ja mielenkiintoinen asu, kävelee ulos oranssi laukku mukanaan.</w:t>
      </w:r>
    </w:p>
    <w:p>
      <w:r>
        <w:rPr>
          <w:b/>
        </w:rPr>
        <w:t xml:space="preserve">Esimerkki 5.4010</w:t>
      </w:r>
    </w:p>
    <w:p>
      <w:r>
        <w:t xml:space="preserve">Lause 1: Laukkua kantava nainen tupakoi. Lause 2: Nainen kantaa kissaa.</w:t>
      </w:r>
    </w:p>
    <w:p>
      <w:r>
        <w:rPr>
          <w:b/>
        </w:rPr>
        <w:t xml:space="preserve">Tulos</w:t>
      </w:r>
    </w:p>
    <w:p>
      <w:r>
        <w:t xml:space="preserve">Nainen kantaa laukkua.</w:t>
      </w:r>
    </w:p>
    <w:p>
      <w:r>
        <w:rPr>
          <w:b/>
        </w:rPr>
        <w:t xml:space="preserve">Esimerkki 5.4011</w:t>
      </w:r>
    </w:p>
    <w:p>
      <w:r>
        <w:t xml:space="preserve">Lause 1: Kaksi nuorta miestä osallistuu jalkapallopeliin. Lause 2: Kaksi tyttöä pelaa koripalloa.</w:t>
      </w:r>
    </w:p>
    <w:p>
      <w:r>
        <w:rPr>
          <w:b/>
        </w:rPr>
        <w:t xml:space="preserve">Tulos</w:t>
      </w:r>
    </w:p>
    <w:p>
      <w:r>
        <w:t xml:space="preserve">Kaksi ihmistä pelaa jalkapalloa.</w:t>
      </w:r>
    </w:p>
    <w:p>
      <w:r>
        <w:rPr>
          <w:b/>
        </w:rPr>
        <w:t xml:space="preserve">Esimerkki 5.4012</w:t>
      </w:r>
    </w:p>
    <w:p>
      <w:r>
        <w:t xml:space="preserve">Lause 1: Näkymä puiden reunustamalle suurelle pellolle, jolla on suuri joukko ihmisiä. Lause 2: Suuri joukko ihmisiä on sisällä kuuntelemassa saarnaa.</w:t>
      </w:r>
    </w:p>
    <w:p>
      <w:r>
        <w:rPr>
          <w:b/>
        </w:rPr>
        <w:t xml:space="preserve">Tulos</w:t>
      </w:r>
    </w:p>
    <w:p>
      <w:r>
        <w:t xml:space="preserve">Puut olivat lähellä peltoa.</w:t>
      </w:r>
    </w:p>
    <w:p>
      <w:r>
        <w:rPr>
          <w:b/>
        </w:rPr>
        <w:t xml:space="preserve">Esimerkki 5.4013</w:t>
      </w:r>
    </w:p>
    <w:p>
      <w:r>
        <w:t xml:space="preserve">Lause 1: Mies lukee ja nainen istuu rakennuksen ulkopuolella. Lause 2: Kukaan ei lue.</w:t>
      </w:r>
    </w:p>
    <w:p>
      <w:r>
        <w:rPr>
          <w:b/>
        </w:rPr>
        <w:t xml:space="preserve">Tulos</w:t>
      </w:r>
    </w:p>
    <w:p>
      <w:r>
        <w:t xml:space="preserve">Henkilö, joka lukee</w:t>
      </w:r>
    </w:p>
    <w:p>
      <w:r>
        <w:rPr>
          <w:b/>
        </w:rPr>
        <w:t xml:space="preserve">Esimerkki 5.4014</w:t>
      </w:r>
    </w:p>
    <w:p>
      <w:r>
        <w:t xml:space="preserve">Lause 1: Joukkue nuoria cheerleadereita hurraa. Lause 2: Oppilaat haukottelevat luokassa.</w:t>
      </w:r>
    </w:p>
    <w:p>
      <w:r>
        <w:rPr>
          <w:b/>
        </w:rPr>
        <w:t xml:space="preserve">Tulos</w:t>
      </w:r>
    </w:p>
    <w:p>
      <w:r>
        <w:t xml:space="preserve">Ihmiset osoittavat innostusta.</w:t>
      </w:r>
    </w:p>
    <w:p>
      <w:r>
        <w:rPr>
          <w:b/>
        </w:rPr>
        <w:t xml:space="preserve">Esimerkki 5.4015</w:t>
      </w:r>
    </w:p>
    <w:p>
      <w:r>
        <w:t xml:space="preserve">Lause 1: Mies työskentelee puu- ja bambukangaspuilla. Lause 2: Mies on pizzantekijä.</w:t>
      </w:r>
    </w:p>
    <w:p>
      <w:r>
        <w:rPr>
          <w:b/>
        </w:rPr>
        <w:t xml:space="preserve">Tulos</w:t>
      </w:r>
    </w:p>
    <w:p>
      <w:r>
        <w:t xml:space="preserve">Mies työskentelee puu- ja bambukangaspuilla.</w:t>
      </w:r>
    </w:p>
    <w:p>
      <w:r>
        <w:rPr>
          <w:b/>
        </w:rPr>
        <w:t xml:space="preserve">Esimerkki 5.4016</w:t>
      </w:r>
    </w:p>
    <w:p>
      <w:r>
        <w:t xml:space="preserve">Lause 1: Nuori mies, jolla on tuuheat punaiset hiukset, linjaa yhdeksännen pallon lyöntiään biljardipöydässä. Lause 2: Nuori mies katselee, kun muut pelaavat biljardia.</w:t>
      </w:r>
    </w:p>
    <w:p>
      <w:r>
        <w:rPr>
          <w:b/>
        </w:rPr>
        <w:t xml:space="preserve">Tulos</w:t>
      </w:r>
    </w:p>
    <w:p>
      <w:r>
        <w:t xml:space="preserve">Nuori mies pelaa biljardia.</w:t>
      </w:r>
    </w:p>
    <w:p>
      <w:r>
        <w:rPr>
          <w:b/>
        </w:rPr>
        <w:t xml:space="preserve">Esimerkki 5.4017</w:t>
      </w:r>
    </w:p>
    <w:p>
      <w:r>
        <w:t xml:space="preserve">Lause 1: Sinipaitainen iäkäs mies puhuu huoneessa. Lause 2: Mies istuu hiljaa.</w:t>
      </w:r>
    </w:p>
    <w:p>
      <w:r>
        <w:rPr>
          <w:b/>
        </w:rPr>
        <w:t xml:space="preserve">Tulos</w:t>
      </w:r>
    </w:p>
    <w:p>
      <w:r>
        <w:t xml:space="preserve">Mies on tulossa vanhaksi.</w:t>
      </w:r>
    </w:p>
    <w:p>
      <w:r>
        <w:rPr>
          <w:b/>
        </w:rPr>
        <w:t xml:space="preserve">Esimerkki 5.4018</w:t>
      </w:r>
    </w:p>
    <w:p>
      <w:r>
        <w:t xml:space="preserve">Lause 1: Mustiin pukeutunut nainen lukee lehteä kyyhkysen katsellessa. Lause 2: Punaisiin pukeutunut mies pelaa hopscotchia.</w:t>
      </w:r>
    </w:p>
    <w:p>
      <w:r>
        <w:rPr>
          <w:b/>
        </w:rPr>
        <w:t xml:space="preserve">Tulos</w:t>
      </w:r>
    </w:p>
    <w:p>
      <w:r>
        <w:t xml:space="preserve">Lehteä lukeva nainen nauttii uutisten seuraamisesta.</w:t>
      </w:r>
    </w:p>
    <w:p>
      <w:r>
        <w:rPr>
          <w:b/>
        </w:rPr>
        <w:t xml:space="preserve">Esimerkki 5.4019</w:t>
      </w:r>
    </w:p>
    <w:p>
      <w:r>
        <w:t xml:space="preserve">Lause 1: Kaksi miestä ja nainen hymyilevät kameralle. Lause 2: Naiset ovat kampaamossa kampaajalla.</w:t>
      </w:r>
    </w:p>
    <w:p>
      <w:r>
        <w:rPr>
          <w:b/>
        </w:rPr>
        <w:t xml:space="preserve">Tulos</w:t>
      </w:r>
    </w:p>
    <w:p>
      <w:r>
        <w:t xml:space="preserve">Kolme ihmistä hymyilee kameralle.</w:t>
      </w:r>
    </w:p>
    <w:p>
      <w:r>
        <w:rPr>
          <w:b/>
        </w:rPr>
        <w:t xml:space="preserve">Esimerkki 5.4020</w:t>
      </w:r>
    </w:p>
    <w:p>
      <w:r>
        <w:t xml:space="preserve">Lause 1: Tummaan takkiin ja harmaaseen collegepaitaan pukeutunut mies katselee tummahiuksisen naisseuralaisensa ateriaa. Lause 2: Mies söi yksinään.</w:t>
      </w:r>
    </w:p>
    <w:p>
      <w:r>
        <w:rPr>
          <w:b/>
        </w:rPr>
        <w:t xml:space="preserve">Tulos</w:t>
      </w:r>
    </w:p>
    <w:p>
      <w:r>
        <w:t xml:space="preserve">Takkiin pukeutunut mies katseli, kun nainen söi.</w:t>
      </w:r>
    </w:p>
    <w:p>
      <w:r>
        <w:rPr>
          <w:b/>
        </w:rPr>
        <w:t xml:space="preserve">Esimerkki 5.4021</w:t>
      </w:r>
    </w:p>
    <w:p>
      <w:r>
        <w:t xml:space="preserve">Lause 1: monet koirat hyppäävät aidan yli. Lause 2: Koirat uivat.</w:t>
      </w:r>
    </w:p>
    <w:p>
      <w:r>
        <w:rPr>
          <w:b/>
        </w:rPr>
        <w:t xml:space="preserve">Tulos</w:t>
      </w:r>
    </w:p>
    <w:p>
      <w:r>
        <w:t xml:space="preserve">Koirat hyppivät.</w:t>
      </w:r>
    </w:p>
    <w:p>
      <w:r>
        <w:rPr>
          <w:b/>
        </w:rPr>
        <w:t xml:space="preserve">Esimerkki 5.4022</w:t>
      </w:r>
    </w:p>
    <w:p>
      <w:r>
        <w:t xml:space="preserve">Lause 1: Kaksi iäkästä takkiin pukeutunutta naista juttelee kadulla. Lause 2: Jotkut iäkkäät naiset kävelevät supermarkettiin.</w:t>
      </w:r>
    </w:p>
    <w:p>
      <w:r>
        <w:rPr>
          <w:b/>
        </w:rPr>
        <w:t xml:space="preserve">Tulos</w:t>
      </w:r>
    </w:p>
    <w:p>
      <w:r>
        <w:t xml:space="preserve">Jotkut naiset puhuvat kadulla.</w:t>
      </w:r>
    </w:p>
    <w:p>
      <w:r>
        <w:rPr>
          <w:b/>
        </w:rPr>
        <w:t xml:space="preserve">Esimerkki 5.4023</w:t>
      </w:r>
    </w:p>
    <w:p>
      <w:r>
        <w:t xml:space="preserve">Lause 1: Nainen hymyilee pitäessään kädessään useita vihreitä paprikoita ruokakaupan myyntikojulla. Lause 2: Mies nyrpistää otsaansa pitäessään kädessään tomaatteja.</w:t>
      </w:r>
    </w:p>
    <w:p>
      <w:r>
        <w:rPr>
          <w:b/>
        </w:rPr>
        <w:t xml:space="preserve">Tulos</w:t>
      </w:r>
    </w:p>
    <w:p>
      <w:r>
        <w:t xml:space="preserve">Nainen on ostamassa vihanneksia.</w:t>
      </w:r>
    </w:p>
    <w:p>
      <w:r>
        <w:rPr>
          <w:b/>
        </w:rPr>
        <w:t xml:space="preserve">Esimerkki 5.4024</w:t>
      </w:r>
    </w:p>
    <w:p>
      <w:r>
        <w:t xml:space="preserve">Lause 1: Pyöräilijä seuraa kilparataa ylämäkeen. Lause 2: Pikkulapsi ajaa kolmipyörällä pihatiellä.</w:t>
      </w:r>
    </w:p>
    <w:p>
      <w:r>
        <w:rPr>
          <w:b/>
        </w:rPr>
        <w:t xml:space="preserve">Tulos</w:t>
      </w:r>
    </w:p>
    <w:p>
      <w:r>
        <w:t xml:space="preserve">Kilpa-ajossa oleva henkilö ajaa ylämäkeen.</w:t>
      </w:r>
    </w:p>
    <w:p>
      <w:r>
        <w:rPr>
          <w:b/>
        </w:rPr>
        <w:t xml:space="preserve">Esimerkki 5.4025</w:t>
      </w:r>
    </w:p>
    <w:p>
      <w:r>
        <w:t xml:space="preserve">Lause 1: Mies kävelee dinosaurusmainostaulun ohi. Lause 2: Mies kävelee aavikolla...</w:t>
      </w:r>
    </w:p>
    <w:p>
      <w:r>
        <w:rPr>
          <w:b/>
        </w:rPr>
        <w:t xml:space="preserve">Tulos</w:t>
      </w:r>
    </w:p>
    <w:p>
      <w:r>
        <w:t xml:space="preserve">mies ohittaa dinosaurusten mainostaulun.</w:t>
      </w:r>
    </w:p>
    <w:p>
      <w:r>
        <w:rPr>
          <w:b/>
        </w:rPr>
        <w:t xml:space="preserve">Esimerkki 5.4026</w:t>
      </w:r>
    </w:p>
    <w:p>
      <w:r>
        <w:t xml:space="preserve">Lause 1: maastopyöräilijä Lause 2: Kilpa-auto kolaroi.</w:t>
      </w:r>
    </w:p>
    <w:p>
      <w:r>
        <w:rPr>
          <w:b/>
        </w:rPr>
        <w:t xml:space="preserve">Tulos</w:t>
      </w:r>
    </w:p>
    <w:p>
      <w:r>
        <w:t xml:space="preserve">Maastopyöräilijä ajaa kilpaa.</w:t>
      </w:r>
    </w:p>
    <w:p>
      <w:r>
        <w:rPr>
          <w:b/>
        </w:rPr>
        <w:t xml:space="preserve">Esimerkki 5.4027</w:t>
      </w:r>
    </w:p>
    <w:p>
      <w:r>
        <w:t xml:space="preserve">Lause 1: Kaupungin jalkakäytävällä on kolme ihmistä - aasialainen pariskunta ja nainen, jolla on punaväriä hiuksissaan - kaikilla on aurinkolasit. Lause 2: Paikalla on vain yksi henkilö.</w:t>
      </w:r>
    </w:p>
    <w:p>
      <w:r>
        <w:rPr>
          <w:b/>
        </w:rPr>
        <w:t xml:space="preserve">Tulos</w:t>
      </w:r>
    </w:p>
    <w:p>
      <w:r>
        <w:t xml:space="preserve">Kolme ihmistä aurinkolasit päässä jalkakäytävällä</w:t>
      </w:r>
    </w:p>
    <w:p>
      <w:r>
        <w:rPr>
          <w:b/>
        </w:rPr>
        <w:t xml:space="preserve">Esimerkki 5.4028</w:t>
      </w:r>
    </w:p>
    <w:p>
      <w:r>
        <w:t xml:space="preserve">Lause 1: Suuri väkijoukko seisoo katsomassa, ja taustalla on suuria rakennuksia. Lause 2: Ihmiset ovat maassa.</w:t>
      </w:r>
    </w:p>
    <w:p>
      <w:r>
        <w:rPr>
          <w:b/>
        </w:rPr>
        <w:t xml:space="preserve">Tulos</w:t>
      </w:r>
    </w:p>
    <w:p>
      <w:r>
        <w:t xml:space="preserve">Joukko ihmisiä on kaupungissa.</w:t>
      </w:r>
    </w:p>
    <w:p>
      <w:r>
        <w:rPr>
          <w:b/>
        </w:rPr>
        <w:t xml:space="preserve">Esimerkki 5.4029</w:t>
      </w:r>
    </w:p>
    <w:p>
      <w:r>
        <w:t xml:space="preserve">Lause 1: Vakavalta ja etäiseltä näyttävä nainen ja mies, jolla on outo ilmapallohattu, ylittävät katua suojatien kohdalla. Lause 2: Kaksi miestä ylittää kadun</w:t>
      </w:r>
    </w:p>
    <w:p>
      <w:r>
        <w:rPr>
          <w:b/>
        </w:rPr>
        <w:t xml:space="preserve">Tulos</w:t>
      </w:r>
    </w:p>
    <w:p>
      <w:r>
        <w:t xml:space="preserve">Kaksi ihmistä kävelee ulkona.</w:t>
      </w:r>
    </w:p>
    <w:p>
      <w:r>
        <w:rPr>
          <w:b/>
        </w:rPr>
        <w:t xml:space="preserve">Esimerkki 5.4030</w:t>
      </w:r>
    </w:p>
    <w:p>
      <w:r>
        <w:t xml:space="preserve">Lause 1: Kaksi naista ja yksi mies keskustelevat tilaisuudessa. Lause 2: Kolme ihmistä juoksee.</w:t>
      </w:r>
    </w:p>
    <w:p>
      <w:r>
        <w:rPr>
          <w:b/>
        </w:rPr>
        <w:t xml:space="preserve">Tulos</w:t>
      </w:r>
    </w:p>
    <w:p>
      <w:r>
        <w:t xml:space="preserve">Kolme ihmistä puhuu.</w:t>
      </w:r>
    </w:p>
    <w:p>
      <w:r>
        <w:rPr>
          <w:b/>
        </w:rPr>
        <w:t xml:space="preserve">Esimerkki 5.4031</w:t>
      </w:r>
    </w:p>
    <w:p>
      <w:r>
        <w:t xml:space="preserve">Lause 1: Mies katselee täpötäydessä keittiössä, kun hänen tyttöystävänsä valmistaa ruokaa. Lause 2: He ovat syömässä ravintolassa.</w:t>
      </w:r>
    </w:p>
    <w:p>
      <w:r>
        <w:rPr>
          <w:b/>
        </w:rPr>
        <w:t xml:space="preserve">Tulos</w:t>
      </w:r>
    </w:p>
    <w:p>
      <w:r>
        <w:t xml:space="preserve">Ne ovat sisällä.</w:t>
      </w:r>
    </w:p>
    <w:p>
      <w:r>
        <w:rPr>
          <w:b/>
        </w:rPr>
        <w:t xml:space="preserve">Esimerkki 5.4032</w:t>
      </w:r>
    </w:p>
    <w:p>
      <w:r>
        <w:t xml:space="preserve">Lause 1: Nainen istuu penkillä aurinkolasit päässään ja kävelykeppi kädessään. Lause 2: Vanha mies istuu penkillä kävelykeppi kädessään.</w:t>
      </w:r>
    </w:p>
    <w:p>
      <w:r>
        <w:rPr>
          <w:b/>
        </w:rPr>
        <w:t xml:space="preserve">Tulos</w:t>
      </w:r>
    </w:p>
    <w:p>
      <w:r>
        <w:t xml:space="preserve">Naisella on kävelykeppi.</w:t>
      </w:r>
    </w:p>
    <w:p>
      <w:r>
        <w:rPr>
          <w:b/>
        </w:rPr>
        <w:t xml:space="preserve">Esimerkki 5.4033</w:t>
      </w:r>
    </w:p>
    <w:p>
      <w:r>
        <w:t xml:space="preserve">Lause 1: Pienkone pudottaa punaista kemikaalia vuorenhuippujen yllä. Lause 2: Suuri lentokone pudottaa vettä.</w:t>
      </w:r>
    </w:p>
    <w:p>
      <w:r>
        <w:rPr>
          <w:b/>
        </w:rPr>
        <w:t xml:space="preserve">Tulos</w:t>
      </w:r>
    </w:p>
    <w:p>
      <w:r>
        <w:t xml:space="preserve">Pieni lentokone suihkuttaa punaista sumua.</w:t>
      </w:r>
    </w:p>
    <w:p>
      <w:r>
        <w:rPr>
          <w:b/>
        </w:rPr>
        <w:t xml:space="preserve">Esimerkki 5.4034</w:t>
      </w:r>
    </w:p>
    <w:p>
      <w:r>
        <w:t xml:space="preserve">Lause 1: Pyöräilijät nojaavat mutkaan, heidän takanaan on barrikadi ja sen takana ihmisiä, jotka katsovat pyöräilykilpailua. Lause 2: nainen katsoo televisiota</w:t>
      </w:r>
    </w:p>
    <w:p>
      <w:r>
        <w:rPr>
          <w:b/>
        </w:rPr>
        <w:t xml:space="preserve">Tulos</w:t>
      </w:r>
    </w:p>
    <w:p>
      <w:r>
        <w:t xml:space="preserve">ihmiset katselevat pyöräilijöitä</w:t>
      </w:r>
    </w:p>
    <w:p>
      <w:r>
        <w:rPr>
          <w:b/>
        </w:rPr>
        <w:t xml:space="preserve">Esimerkki 5.4035</w:t>
      </w:r>
    </w:p>
    <w:p>
      <w:r>
        <w:t xml:space="preserve">Lause 1: Värikäs paraati, jota johti punaista lippua kantava mies. Lause 2: Lippu on sininen.</w:t>
      </w:r>
    </w:p>
    <w:p>
      <w:r>
        <w:rPr>
          <w:b/>
        </w:rPr>
        <w:t xml:space="preserve">Tulos</w:t>
      </w:r>
    </w:p>
    <w:p>
      <w:r>
        <w:t xml:space="preserve">Ihmiset ovat paraatissa.</w:t>
      </w:r>
    </w:p>
    <w:p>
      <w:r>
        <w:rPr>
          <w:b/>
        </w:rPr>
        <w:t xml:space="preserve">Esimerkki 5.4036</w:t>
      </w:r>
    </w:p>
    <w:p>
      <w:r>
        <w:t xml:space="preserve">Lause 1: Kaksi nuorta naista lukee. Lause 2: Kaksi naista ui meressä.</w:t>
      </w:r>
    </w:p>
    <w:p>
      <w:r>
        <w:rPr>
          <w:b/>
        </w:rPr>
        <w:t xml:space="preserve">Tulos</w:t>
      </w:r>
    </w:p>
    <w:p>
      <w:r>
        <w:t xml:space="preserve">Kaksi naista lukee.</w:t>
      </w:r>
    </w:p>
    <w:p>
      <w:r>
        <w:rPr>
          <w:b/>
        </w:rPr>
        <w:t xml:space="preserve">Esimerkki 5.4037</w:t>
      </w:r>
    </w:p>
    <w:p>
      <w:r>
        <w:t xml:space="preserve">Lause 1: Tyttö hymyilee ja kävelee kotiinsa. Lause 2: Tyttö juoksee kadulla.</w:t>
      </w:r>
    </w:p>
    <w:p>
      <w:r>
        <w:rPr>
          <w:b/>
        </w:rPr>
        <w:t xml:space="preserve">Tulos</w:t>
      </w:r>
    </w:p>
    <w:p>
      <w:r>
        <w:t xml:space="preserve">Tyttö on ulkona.</w:t>
      </w:r>
    </w:p>
    <w:p>
      <w:r>
        <w:rPr>
          <w:b/>
        </w:rPr>
        <w:t xml:space="preserve">Esimerkki 5.4038</w:t>
      </w:r>
    </w:p>
    <w:p>
      <w:r>
        <w:t xml:space="preserve">Lause 1: Nainen punaisessa hatussa kalastamassa. Lause 2: Nainen on erämaassa.</w:t>
      </w:r>
    </w:p>
    <w:p>
      <w:r>
        <w:rPr>
          <w:b/>
        </w:rPr>
        <w:t xml:space="preserve">Tulos</w:t>
      </w:r>
    </w:p>
    <w:p>
      <w:r>
        <w:t xml:space="preserve">Nainen on veden äärellä.</w:t>
      </w:r>
    </w:p>
    <w:p>
      <w:r>
        <w:rPr>
          <w:b/>
        </w:rPr>
        <w:t xml:space="preserve">Esimerkki 5.4039</w:t>
      </w:r>
    </w:p>
    <w:p>
      <w:r>
        <w:t xml:space="preserve">Lause 1: kolme buddhalaista kävelee kadulla. Lause 2: kolme naista istuu penkillä.</w:t>
      </w:r>
    </w:p>
    <w:p>
      <w:r>
        <w:rPr>
          <w:b/>
        </w:rPr>
        <w:t xml:space="preserve">Tulos</w:t>
      </w:r>
    </w:p>
    <w:p>
      <w:r>
        <w:t xml:space="preserve">Ihmiset kävelevät ulkona.</w:t>
      </w:r>
    </w:p>
    <w:p>
      <w:r>
        <w:rPr>
          <w:b/>
        </w:rPr>
        <w:t xml:space="preserve">Esimerkki 5.4040</w:t>
      </w:r>
    </w:p>
    <w:p>
      <w:r>
        <w:t xml:space="preserve">Lause 1: Mies seisoo vanhemman hopeisen pakettiauton vieressä. Lause 2: Mies istui suuren kiven vieressä.</w:t>
      </w:r>
    </w:p>
    <w:p>
      <w:r>
        <w:rPr>
          <w:b/>
        </w:rPr>
        <w:t xml:space="preserve">Tulos</w:t>
      </w:r>
    </w:p>
    <w:p>
      <w:r>
        <w:t xml:space="preserve">Mies istuu ulkona.</w:t>
      </w:r>
    </w:p>
    <w:p>
      <w:r>
        <w:rPr>
          <w:b/>
        </w:rPr>
        <w:t xml:space="preserve">Esimerkki 5.4041</w:t>
      </w:r>
    </w:p>
    <w:p>
      <w:r>
        <w:t xml:space="preserve">Lause 1: Rullalautailija tekee hypyn jonkun kuvatessa sitä. Lause 2: Rullalautailija on yksin ja harjoittelee temppujaan.</w:t>
      </w:r>
    </w:p>
    <w:p>
      <w:r>
        <w:rPr>
          <w:b/>
        </w:rPr>
        <w:t xml:space="preserve">Tulos</w:t>
      </w:r>
    </w:p>
    <w:p>
      <w:r>
        <w:t xml:space="preserve">Joku kuvaa rullalautailijaa juuri nyt.</w:t>
      </w:r>
    </w:p>
    <w:p>
      <w:r>
        <w:rPr>
          <w:b/>
        </w:rPr>
        <w:t xml:space="preserve">Esimerkki 5.4042</w:t>
      </w:r>
    </w:p>
    <w:p>
      <w:r>
        <w:t xml:space="preserve">Lause 1: Sinisellä pyörällä ja vaaleanpunaisella kypärällä varustettu nainen ajaa julkisen suihkulähteen ohi, kun aurinko nousee kaupunkialueen yllä. Lause 2: Nainen luistelee suihkulähteen luona auringonnousun aikaan.</w:t>
      </w:r>
    </w:p>
    <w:p>
      <w:r>
        <w:rPr>
          <w:b/>
        </w:rPr>
        <w:t xml:space="preserve">Tulos</w:t>
      </w:r>
    </w:p>
    <w:p>
      <w:r>
        <w:t xml:space="preserve">Nainen ratsastaa pyörällään auringonnousun aikaan.</w:t>
      </w:r>
    </w:p>
    <w:p>
      <w:r>
        <w:rPr>
          <w:b/>
        </w:rPr>
        <w:t xml:space="preserve">Esimerkki 5.4043</w:t>
      </w:r>
    </w:p>
    <w:p>
      <w:r>
        <w:t xml:space="preserve">Lause 1: Viisi miestä katselee toista miestä, joka hyppii kömpelösti yrittäessään heittää koripalloa. Lause 2: Naisten koripallopeli on käynnissä.</w:t>
      </w:r>
    </w:p>
    <w:p>
      <w:r>
        <w:rPr>
          <w:b/>
        </w:rPr>
        <w:t xml:space="preserve">Tulos</w:t>
      </w:r>
    </w:p>
    <w:p>
      <w:r>
        <w:t xml:space="preserve">Miehet pelaavat koripalloa.</w:t>
      </w:r>
    </w:p>
    <w:p>
      <w:r>
        <w:rPr>
          <w:b/>
        </w:rPr>
        <w:t xml:space="preserve">Esimerkki 5.4044</w:t>
      </w:r>
    </w:p>
    <w:p>
      <w:r>
        <w:t xml:space="preserve">Lause 1: Morsian valkoisella hunnulla katselee alaspäin. Lause 2: Morsian on pukeutunut uimaan.</w:t>
      </w:r>
    </w:p>
    <w:p>
      <w:r>
        <w:rPr>
          <w:b/>
        </w:rPr>
        <w:t xml:space="preserve">Tulos</w:t>
      </w:r>
    </w:p>
    <w:p>
      <w:r>
        <w:t xml:space="preserve">Morsian on pukeutunut valkoiseen.</w:t>
      </w:r>
    </w:p>
    <w:p>
      <w:r>
        <w:rPr>
          <w:b/>
        </w:rPr>
        <w:t xml:space="preserve">Esimerkki 5.4045</w:t>
      </w:r>
    </w:p>
    <w:p>
      <w:r>
        <w:t xml:space="preserve">Lause 1: Kolme miestä reagoi, kun jalkapallo lentää yläpuolella. Lause 2: Kolme miestä keskustelee deflateportista.</w:t>
      </w:r>
    </w:p>
    <w:p>
      <w:r>
        <w:rPr>
          <w:b/>
        </w:rPr>
        <w:t xml:space="preserve">Tulos</w:t>
      </w:r>
    </w:p>
    <w:p>
      <w:r>
        <w:t xml:space="preserve">kolme miestä katselee jalkapalloa</w:t>
      </w:r>
    </w:p>
    <w:p>
      <w:r>
        <w:rPr>
          <w:b/>
        </w:rPr>
        <w:t xml:space="preserve">Esimerkki 5.4046</w:t>
      </w:r>
    </w:p>
    <w:p>
      <w:r>
        <w:t xml:space="preserve">Lause 1: Vaalea nainen kirkkaissa, epäsopivissa asuissa osallistuu hulavannetta käyttävään kilpailuun. Lause 2: Vaalea nainen nukkuu rannalla.</w:t>
      </w:r>
    </w:p>
    <w:p>
      <w:r>
        <w:rPr>
          <w:b/>
        </w:rPr>
        <w:t xml:space="preserve">Tulos</w:t>
      </w:r>
    </w:p>
    <w:p>
      <w:r>
        <w:t xml:space="preserve">Naisella on hulavanne.</w:t>
      </w:r>
    </w:p>
    <w:p>
      <w:r>
        <w:rPr>
          <w:b/>
        </w:rPr>
        <w:t xml:space="preserve">Esimerkki 5.4047</w:t>
      </w:r>
    </w:p>
    <w:p>
      <w:r>
        <w:t xml:space="preserve">Lause 1: Valkoinen pörröinen koira juoksee liassa. Lause 2: Valkoinen koira on kylvyssä koiranhoitolassa.</w:t>
      </w:r>
    </w:p>
    <w:p>
      <w:r>
        <w:rPr>
          <w:b/>
        </w:rPr>
        <w:t xml:space="preserve">Tulos</w:t>
      </w:r>
    </w:p>
    <w:p>
      <w:r>
        <w:t xml:space="preserve">Ulkona on eläin.</w:t>
      </w:r>
    </w:p>
    <w:p>
      <w:r>
        <w:rPr>
          <w:b/>
        </w:rPr>
        <w:t xml:space="preserve">Esimerkki 5.4048</w:t>
      </w:r>
    </w:p>
    <w:p>
      <w:r>
        <w:t xml:space="preserve">Lause 1: Ihmiset katsovat sivusta kaupungin sisäistä juoksukilpailua. Lause 2: Mies nukkui.</w:t>
      </w:r>
    </w:p>
    <w:p>
      <w:r>
        <w:rPr>
          <w:b/>
        </w:rPr>
        <w:t xml:space="preserve">Tulos</w:t>
      </w:r>
    </w:p>
    <w:p>
      <w:r>
        <w:t xml:space="preserve">Ihmiset katsovat kilpailua.</w:t>
      </w:r>
    </w:p>
    <w:p>
      <w:r>
        <w:rPr>
          <w:b/>
        </w:rPr>
        <w:t xml:space="preserve">Esimerkki 5.4049</w:t>
      </w:r>
    </w:p>
    <w:p>
      <w:r>
        <w:t xml:space="preserve">Lause 1: Kaksi pientä lasta leikkii isoilla pyörillä kaupunkialueella. Lause 2: Kaksi lasta ottaa päiväunia.</w:t>
      </w:r>
    </w:p>
    <w:p>
      <w:r>
        <w:rPr>
          <w:b/>
        </w:rPr>
        <w:t xml:space="preserve">Tulos</w:t>
      </w:r>
    </w:p>
    <w:p>
      <w:r>
        <w:t xml:space="preserve">Kaksi lasta leikkii ulkona.</w:t>
      </w:r>
    </w:p>
    <w:p>
      <w:r>
        <w:rPr>
          <w:b/>
        </w:rPr>
        <w:t xml:space="preserve">Esimerkki 5.4050</w:t>
      </w:r>
    </w:p>
    <w:p>
      <w:r>
        <w:t xml:space="preserve">Lause 1: Marssiorkesteri punavalkoisissa univormuissa. Lause 2: Marssiorkesterilla on mustat univormut.</w:t>
      </w:r>
    </w:p>
    <w:p>
      <w:r>
        <w:rPr>
          <w:b/>
        </w:rPr>
        <w:t xml:space="preserve">Tulos</w:t>
      </w:r>
    </w:p>
    <w:p>
      <w:r>
        <w:t xml:space="preserve">Marssiorkesterilla on univormut.</w:t>
      </w:r>
    </w:p>
    <w:p>
      <w:r>
        <w:rPr>
          <w:b/>
        </w:rPr>
        <w:t xml:space="preserve">Esimerkki 5.4051</w:t>
      </w:r>
    </w:p>
    <w:p>
      <w:r>
        <w:t xml:space="preserve">Lause 1: Tyttö katsoo alas altaaseen suihkulähteen alla. Lause 2: Tyttö kylpee kylpyammeessa.</w:t>
      </w:r>
    </w:p>
    <w:p>
      <w:r>
        <w:rPr>
          <w:b/>
        </w:rPr>
        <w:t xml:space="preserve">Tulos</w:t>
      </w:r>
    </w:p>
    <w:p>
      <w:r>
        <w:t xml:space="preserve">Tyttö tuijottaa peilikuvaansa.</w:t>
      </w:r>
    </w:p>
    <w:p>
      <w:r>
        <w:rPr>
          <w:b/>
        </w:rPr>
        <w:t xml:space="preserve">Esimerkki 5.4052</w:t>
      </w:r>
    </w:p>
    <w:p>
      <w:r>
        <w:t xml:space="preserve">Lause 1: pariskunta kävelyllä puistossa. Lause 2: Kaksi tuntematonta ja juoksentelevat puiston läpi.</w:t>
      </w:r>
    </w:p>
    <w:p>
      <w:r>
        <w:rPr>
          <w:b/>
        </w:rPr>
        <w:t xml:space="preserve">Tulos</w:t>
      </w:r>
    </w:p>
    <w:p>
      <w:r>
        <w:t xml:space="preserve">Pariskunta kävelee puistossa</w:t>
      </w:r>
    </w:p>
    <w:p>
      <w:r>
        <w:rPr>
          <w:b/>
        </w:rPr>
        <w:t xml:space="preserve">Esimerkki 5.4053</w:t>
      </w:r>
    </w:p>
    <w:p>
      <w:r>
        <w:t xml:space="preserve">Lause 1: Kaksi valkoisiin kaapuihin pukeutunutta nuorta miestä harrastaa taistelulajeja. Lause 2: kaksi miestä nukkuu</w:t>
      </w:r>
    </w:p>
    <w:p>
      <w:r>
        <w:rPr>
          <w:b/>
        </w:rPr>
        <w:t xml:space="preserve">Tulos</w:t>
      </w:r>
    </w:p>
    <w:p>
      <w:r>
        <w:t xml:space="preserve">kaksi miestä harrastaa karatea</w:t>
      </w:r>
    </w:p>
    <w:p>
      <w:r>
        <w:rPr>
          <w:b/>
        </w:rPr>
        <w:t xml:space="preserve">Esimerkki 5.4054</w:t>
      </w:r>
    </w:p>
    <w:p>
      <w:r>
        <w:t xml:space="preserve">Lause 1: Monet ihmiset istuvat puistossa katsomassa shakkipeliä. Lause 2: Ihmiset pelaavat tammea ostoskeskuksessa.</w:t>
      </w:r>
    </w:p>
    <w:p>
      <w:r>
        <w:rPr>
          <w:b/>
        </w:rPr>
        <w:t xml:space="preserve">Tulos</w:t>
      </w:r>
    </w:p>
    <w:p>
      <w:r>
        <w:t xml:space="preserve">Ihmiset katsovat shakkipeliä.</w:t>
      </w:r>
    </w:p>
    <w:p>
      <w:r>
        <w:rPr>
          <w:b/>
        </w:rPr>
        <w:t xml:space="preserve">Esimerkki 5.4055</w:t>
      </w:r>
    </w:p>
    <w:p>
      <w:r>
        <w:t xml:space="preserve">Lause 1: Mies, jolla on sininen reppu, lukee lehteä odottaessaan pääsyä metroon. Lause 2: Mies heittää sanomalehden pois poistuessaan metroasemalta.</w:t>
      </w:r>
    </w:p>
    <w:p>
      <w:r>
        <w:rPr>
          <w:b/>
        </w:rPr>
        <w:t xml:space="preserve">Tulos</w:t>
      </w:r>
    </w:p>
    <w:p>
      <w:r>
        <w:t xml:space="preserve">Mies odottaa kyytiään metrossa -</w:t>
      </w:r>
    </w:p>
    <w:p>
      <w:r>
        <w:rPr>
          <w:b/>
        </w:rPr>
        <w:t xml:space="preserve">Esimerkki 5.4056</w:t>
      </w:r>
    </w:p>
    <w:p>
      <w:r>
        <w:t xml:space="preserve">Lause 1: Kaksi miestä seisoo venesillan oven ulkopuolella, toinen seisoo oviaukossa, toinen tukeutuu kaiteeseen, kun taas toinen seisoo sillan sisällä, joka näkyy ikkunasta. Lause 2: Kukaan ei seiso</w:t>
      </w:r>
    </w:p>
    <w:p>
      <w:r>
        <w:rPr>
          <w:b/>
        </w:rPr>
        <w:t xml:space="preserve">Tulos</w:t>
      </w:r>
    </w:p>
    <w:p>
      <w:r>
        <w:t xml:space="preserve">Ihmiset seisovat</w:t>
      </w:r>
    </w:p>
    <w:p>
      <w:r>
        <w:rPr>
          <w:b/>
        </w:rPr>
        <w:t xml:space="preserve">Esimerkki 5.4057</w:t>
      </w:r>
    </w:p>
    <w:p>
      <w:r>
        <w:t xml:space="preserve">Lause 1: Mies ja nainen katselevat lottokuponkia Kiinassa. Lause 2: Mies ja nainen ovat Amerikassa.</w:t>
      </w:r>
    </w:p>
    <w:p>
      <w:r>
        <w:rPr>
          <w:b/>
        </w:rPr>
        <w:t xml:space="preserve">Tulos</w:t>
      </w:r>
    </w:p>
    <w:p>
      <w:r>
        <w:t xml:space="preserve">Mies ja nainen ovat Aasiassa.</w:t>
      </w:r>
    </w:p>
    <w:p>
      <w:r>
        <w:rPr>
          <w:b/>
        </w:rPr>
        <w:t xml:space="preserve">Esimerkki 5.4058</w:t>
      </w:r>
    </w:p>
    <w:p>
      <w:r>
        <w:t xml:space="preserve">Lause 1: Mustapaitainen mies seisoo vilkkaalla paikalla. Lause 2: mies paikassa, jossa ei ole ketään.</w:t>
      </w:r>
    </w:p>
    <w:p>
      <w:r>
        <w:rPr>
          <w:b/>
        </w:rPr>
        <w:t xml:space="preserve">Tulos</w:t>
      </w:r>
    </w:p>
    <w:p>
      <w:r>
        <w:t xml:space="preserve">mies kiireisessä paikassa</w:t>
      </w:r>
    </w:p>
    <w:p>
      <w:r>
        <w:rPr>
          <w:b/>
        </w:rPr>
        <w:t xml:space="preserve">Esimerkki 5.4059</w:t>
      </w:r>
    </w:p>
    <w:p>
      <w:r>
        <w:t xml:space="preserve">Lause 1: Poika, jolla on keltainen paita ja harmaat housut, pelaa yksin palloa. Lause 2: Pojalla on yllään mustat shortsit.</w:t>
      </w:r>
    </w:p>
    <w:p>
      <w:r>
        <w:rPr>
          <w:b/>
        </w:rPr>
        <w:t xml:space="preserve">Tulos</w:t>
      </w:r>
    </w:p>
    <w:p>
      <w:r>
        <w:t xml:space="preserve">Poika on yksin.</w:t>
      </w:r>
    </w:p>
    <w:p>
      <w:r>
        <w:rPr>
          <w:b/>
        </w:rPr>
        <w:t xml:space="preserve">Esimerkki 5.4060</w:t>
      </w:r>
    </w:p>
    <w:p>
      <w:r>
        <w:t xml:space="preserve">Lause 1: Musta koira valkoisella matolla appelsiinin vieressä. Lause 2: Musta kissa valkoisella matolla.</w:t>
      </w:r>
    </w:p>
    <w:p>
      <w:r>
        <w:rPr>
          <w:b/>
        </w:rPr>
        <w:t xml:space="preserve">Tulos</w:t>
      </w:r>
    </w:p>
    <w:p>
      <w:r>
        <w:t xml:space="preserve">Musta koira istuu oranssin vieressä.</w:t>
      </w:r>
    </w:p>
    <w:p>
      <w:r>
        <w:rPr>
          <w:b/>
        </w:rPr>
        <w:t xml:space="preserve">Esimerkki 5.4061</w:t>
      </w:r>
    </w:p>
    <w:p>
      <w:r>
        <w:t xml:space="preserve">Lause 1: Henkilö, jolla on valkoinen paita, on keilaamassa keilaradalla. Lause 2: Henkilö, jolla on valkoinen paita, katsoo keilailuturnausta.</w:t>
      </w:r>
    </w:p>
    <w:p>
      <w:r>
        <w:rPr>
          <w:b/>
        </w:rPr>
        <w:t xml:space="preserve">Tulos</w:t>
      </w:r>
    </w:p>
    <w:p>
      <w:r>
        <w:t xml:space="preserve">Henkilö keilaa.</w:t>
      </w:r>
    </w:p>
    <w:p>
      <w:r>
        <w:rPr>
          <w:b/>
        </w:rPr>
        <w:t xml:space="preserve">Esimerkki 5.4062</w:t>
      </w:r>
    </w:p>
    <w:p>
      <w:r>
        <w:t xml:space="preserve">Lause 1: Maalivahti torjuu kiekkoa pitäen kädessään valkoista jääkiekkomailaa. Lause 2: Jalkapallomaalivahti tekee torjunnan.</w:t>
      </w:r>
    </w:p>
    <w:p>
      <w:r>
        <w:rPr>
          <w:b/>
        </w:rPr>
        <w:t xml:space="preserve">Tulos</w:t>
      </w:r>
    </w:p>
    <w:p>
      <w:r>
        <w:t xml:space="preserve">henkilö pelaa jääkiekkoa</w:t>
      </w:r>
    </w:p>
    <w:p>
      <w:r>
        <w:rPr>
          <w:b/>
        </w:rPr>
        <w:t xml:space="preserve">Esimerkki 5.4063</w:t>
      </w:r>
    </w:p>
    <w:p>
      <w:r>
        <w:t xml:space="preserve">Lause 1: Sinipaitainen nainen istuu jalkakäytävällä. Lause 2: Sinipukuinen nainen juoksee tietä pitkin.</w:t>
      </w:r>
    </w:p>
    <w:p>
      <w:r>
        <w:rPr>
          <w:b/>
        </w:rPr>
        <w:t xml:space="preserve">Tulos</w:t>
      </w:r>
    </w:p>
    <w:p>
      <w:r>
        <w:t xml:space="preserve">Sinipukuinen nainen istuu alas.</w:t>
      </w:r>
    </w:p>
    <w:p>
      <w:r>
        <w:rPr>
          <w:b/>
        </w:rPr>
        <w:t xml:space="preserve">Esimerkki 5.4064</w:t>
      </w:r>
    </w:p>
    <w:p>
      <w:r>
        <w:t xml:space="preserve">Lause 1: Siniseen peliasuun pukeutunut mies potkii keltaista jalkapalloa, jossa on Nike-merkki. Lause 2: Nainen potkii palloa.</w:t>
      </w:r>
    </w:p>
    <w:p>
      <w:r>
        <w:rPr>
          <w:b/>
        </w:rPr>
        <w:t xml:space="preserve">Tulos</w:t>
      </w:r>
    </w:p>
    <w:p>
      <w:r>
        <w:t xml:space="preserve">henkilö, joka potkii palloa</w:t>
      </w:r>
    </w:p>
    <w:p>
      <w:r>
        <w:rPr>
          <w:b/>
        </w:rPr>
        <w:t xml:space="preserve">Esimerkki 5.4065</w:t>
      </w:r>
    </w:p>
    <w:p>
      <w:r>
        <w:t xml:space="preserve">Lause 1: Oranssipaitainen mies tarkkailee oranssia tuotetta. Lause 2: Mies nousee suihkusta oranssiin pyyhkeeseen käärittynä.</w:t>
      </w:r>
    </w:p>
    <w:p>
      <w:r>
        <w:rPr>
          <w:b/>
        </w:rPr>
        <w:t xml:space="preserve">Tulos</w:t>
      </w:r>
    </w:p>
    <w:p>
      <w:r>
        <w:t xml:space="preserve">Eräs herrasmies katselee jotain oranssia.</w:t>
      </w:r>
    </w:p>
    <w:p>
      <w:r>
        <w:rPr>
          <w:b/>
        </w:rPr>
        <w:t xml:space="preserve">Esimerkki 5.4066</w:t>
      </w:r>
    </w:p>
    <w:p>
      <w:r>
        <w:t xml:space="preserve">Lause 1: Ryhmä monikulttuurisia lapsia on innoissaan siitä, mitä he katsovat. Lause 2: Poliisi on hajottamassa tappelevaa lapsiryhmää.</w:t>
      </w:r>
    </w:p>
    <w:p>
      <w:r>
        <w:rPr>
          <w:b/>
        </w:rPr>
        <w:t xml:space="preserve">Tulos</w:t>
      </w:r>
    </w:p>
    <w:p>
      <w:r>
        <w:t xml:space="preserve">Ryhmä lapsia katselee iloisesti.</w:t>
      </w:r>
    </w:p>
    <w:p>
      <w:r>
        <w:rPr>
          <w:b/>
        </w:rPr>
        <w:t xml:space="preserve">Esimerkki 5.4067</w:t>
      </w:r>
    </w:p>
    <w:p>
      <w:r>
        <w:t xml:space="preserve">Lause 1: Lapset juoksevat jalkapallon perässä pelissään Lause 2: Lapset lennättävät leijaa.</w:t>
      </w:r>
    </w:p>
    <w:p>
      <w:r>
        <w:rPr>
          <w:b/>
        </w:rPr>
        <w:t xml:space="preserve">Tulos</w:t>
      </w:r>
    </w:p>
    <w:p>
      <w:r>
        <w:t xml:space="preserve">Lapset pelaavat peliä</w:t>
      </w:r>
    </w:p>
    <w:p>
      <w:r>
        <w:rPr>
          <w:b/>
        </w:rPr>
        <w:t xml:space="preserve">Esimerkki 5.4068</w:t>
      </w:r>
    </w:p>
    <w:p>
      <w:r>
        <w:t xml:space="preserve">Lause 1: Kilpa-auto kiitää ohi kilparadalla. Lause 2: hevoskilpailu radalla.</w:t>
      </w:r>
    </w:p>
    <w:p>
      <w:r>
        <w:rPr>
          <w:b/>
        </w:rPr>
        <w:t xml:space="preserve">Tulos</w:t>
      </w:r>
    </w:p>
    <w:p>
      <w:r>
        <w:t xml:space="preserve">kilpa-auto kilparadalla</w:t>
      </w:r>
    </w:p>
    <w:p>
      <w:r>
        <w:rPr>
          <w:b/>
        </w:rPr>
        <w:t xml:space="preserve">Esimerkki 5.4069</w:t>
      </w:r>
    </w:p>
    <w:p>
      <w:r>
        <w:t xml:space="preserve">Lause 1: Tyttö, jolla on kädet ristissä, harmaapartainen mies, jolla on lasi kädessään, ja kuistilla istuva vauva. Lause 2: Kolme ihmistä on pakoautossa ylittämässä osavaltion rajaa.</w:t>
      </w:r>
    </w:p>
    <w:p>
      <w:r>
        <w:rPr>
          <w:b/>
        </w:rPr>
        <w:t xml:space="preserve">Tulos</w:t>
      </w:r>
    </w:p>
    <w:p>
      <w:r>
        <w:t xml:space="preserve">kuistilla istuu tyttö ristissä, harmaapartainen mies, jolla on lasi kädessään, ja vauva.</w:t>
      </w:r>
    </w:p>
    <w:p>
      <w:r>
        <w:rPr>
          <w:b/>
        </w:rPr>
        <w:t xml:space="preserve">Esimerkki 5.4070</w:t>
      </w:r>
    </w:p>
    <w:p>
      <w:r>
        <w:t xml:space="preserve">Lause 1: Henkilö lukee pojille. Lause 2: Pojat juoksevat puistossa.</w:t>
      </w:r>
    </w:p>
    <w:p>
      <w:r>
        <w:rPr>
          <w:b/>
        </w:rPr>
        <w:t xml:space="preserve">Tulos</w:t>
      </w:r>
    </w:p>
    <w:p>
      <w:r>
        <w:t xml:space="preserve">Henkilöitä on useita, joista ainakin osa on miehiä.</w:t>
      </w:r>
    </w:p>
    <w:p>
      <w:r>
        <w:rPr>
          <w:b/>
        </w:rPr>
        <w:t xml:space="preserve">Esimerkki 5.4071</w:t>
      </w:r>
    </w:p>
    <w:p>
      <w:r>
        <w:t xml:space="preserve">Lause 1: Hän roikkuu tiukasti kiinni rodeossa hulluna hyppäävässä härässä. Lause 2: Mies nukkuu ratsastaessaan härällä.</w:t>
      </w:r>
    </w:p>
    <w:p>
      <w:r>
        <w:rPr>
          <w:b/>
        </w:rPr>
        <w:t xml:space="preserve">Tulos</w:t>
      </w:r>
    </w:p>
    <w:p>
      <w:r>
        <w:t xml:space="preserve">Henkilö on härän selässä rodeossa ulkona.</w:t>
      </w:r>
    </w:p>
    <w:p>
      <w:r>
        <w:rPr>
          <w:b/>
        </w:rPr>
        <w:t xml:space="preserve">Esimerkki 5.4072</w:t>
      </w:r>
    </w:p>
    <w:p>
      <w:r>
        <w:t xml:space="preserve">Lause 1: Mies seisoo kalliolla katsellen jokea ja kaunista ympäristöä. Lause 2: mies katselee televisiota</w:t>
      </w:r>
    </w:p>
    <w:p>
      <w:r>
        <w:rPr>
          <w:b/>
        </w:rPr>
        <w:t xml:space="preserve">Tulos</w:t>
      </w:r>
    </w:p>
    <w:p>
      <w:r>
        <w:t xml:space="preserve">mies joen rannalla</w:t>
      </w:r>
    </w:p>
    <w:p>
      <w:r>
        <w:rPr>
          <w:b/>
        </w:rPr>
        <w:t xml:space="preserve">Esimerkki 5.4073</w:t>
      </w:r>
    </w:p>
    <w:p>
      <w:r>
        <w:t xml:space="preserve">Lause 1: Aasialainen nainen ja mies, jolla on siniset farkut, sininen paita ja varvassandaalit, ovat polkupyöräliikkeessä korjaamassa polkupyöriä. Lause 2: Nainen ja mies korjaavat rikkinäistä autoa.</w:t>
      </w:r>
    </w:p>
    <w:p>
      <w:r>
        <w:rPr>
          <w:b/>
        </w:rPr>
        <w:t xml:space="preserve">Tulos</w:t>
      </w:r>
    </w:p>
    <w:p>
      <w:r>
        <w:t xml:space="preserve">Nainen ja mies ovat rakennuksen sisällä.</w:t>
      </w:r>
    </w:p>
    <w:p>
      <w:r>
        <w:rPr>
          <w:b/>
        </w:rPr>
        <w:t xml:space="preserve">Esimerkki 5.4074</w:t>
      </w:r>
    </w:p>
    <w:p>
      <w:r>
        <w:t xml:space="preserve">Lause 1: Ihmiset klubilla puhuvat ja kuuntelevat bändiä. Lause 2: Ihmiset odottavat kirkon lähellä rukousta.</w:t>
      </w:r>
    </w:p>
    <w:p>
      <w:r>
        <w:rPr>
          <w:b/>
        </w:rPr>
        <w:t xml:space="preserve">Tulos</w:t>
      </w:r>
    </w:p>
    <w:p>
      <w:r>
        <w:t xml:space="preserve">Ihmiset klubilla kuuntelemassa bändiä ja keskustelemassa keskenään.</w:t>
      </w:r>
    </w:p>
    <w:p>
      <w:r>
        <w:rPr>
          <w:b/>
        </w:rPr>
        <w:t xml:space="preserve">Esimerkki 5.4075</w:t>
      </w:r>
    </w:p>
    <w:p>
      <w:r>
        <w:t xml:space="preserve">Lause 1: Mies ja nainen seisovat jalkakäytävällä ja näyttävät sammuneilta. Lause 2: Mies ja nainen istuivat penkillä lähellä jalkakäytävää.</w:t>
      </w:r>
    </w:p>
    <w:p>
      <w:r>
        <w:rPr>
          <w:b/>
        </w:rPr>
        <w:t xml:space="preserve">Tulos</w:t>
      </w:r>
    </w:p>
    <w:p>
      <w:r>
        <w:t xml:space="preserve">Kadulla seisoo kaksi ihmistä.</w:t>
      </w:r>
    </w:p>
    <w:p>
      <w:r>
        <w:rPr>
          <w:b/>
        </w:rPr>
        <w:t xml:space="preserve">Esimerkki 5.4076</w:t>
      </w:r>
    </w:p>
    <w:p>
      <w:r>
        <w:t xml:space="preserve">Lause 1: Rannalla olevat ihmiset katsovat taivaalle ja näkevät suuren sydämen, joka on kirjoitettu ilmaan lentokoneen huurteella. Lause 2: Ihmiset ovat vanhan luolan sisällä.</w:t>
      </w:r>
    </w:p>
    <w:p>
      <w:r>
        <w:rPr>
          <w:b/>
        </w:rPr>
        <w:t xml:space="preserve">Tulos</w:t>
      </w:r>
    </w:p>
    <w:p>
      <w:r>
        <w:t xml:space="preserve">Lentokone piirtää taivaalle sydämen.</w:t>
      </w:r>
    </w:p>
    <w:p>
      <w:r>
        <w:rPr>
          <w:b/>
        </w:rPr>
        <w:t xml:space="preserve">Esimerkki 5.4077</w:t>
      </w:r>
    </w:p>
    <w:p>
      <w:r>
        <w:t xml:space="preserve">Lause 1: Pilvinen mutta runsaslukuinen ranta, jonka ohi kävelee valkoinen nainen kori mukanaan. Lause 2: Naisella on yllään t-paita.</w:t>
      </w:r>
    </w:p>
    <w:p>
      <w:r>
        <w:rPr>
          <w:b/>
        </w:rPr>
        <w:t xml:space="preserve">Tulos</w:t>
      </w:r>
    </w:p>
    <w:p>
      <w:r>
        <w:t xml:space="preserve">Nainen on rannalla.</w:t>
      </w:r>
    </w:p>
    <w:p>
      <w:r>
        <w:rPr>
          <w:b/>
        </w:rPr>
        <w:t xml:space="preserve">Esimerkki 5.4078</w:t>
      </w:r>
    </w:p>
    <w:p>
      <w:r>
        <w:t xml:space="preserve">Lause 1: Valkoiseen takkiin pukeutunut vanhempi mies työskentelee kioskilla, jossa on tarjolla monenlaista värikästä ruokaa. Lause 2: Nuori nainen tarjoilee jäätelöä jäätelökärrystään.</w:t>
      </w:r>
    </w:p>
    <w:p>
      <w:r>
        <w:rPr>
          <w:b/>
        </w:rPr>
        <w:t xml:space="preserve">Tulos</w:t>
      </w:r>
    </w:p>
    <w:p>
      <w:r>
        <w:t xml:space="preserve">Valkotakkinen vanhempi herrasmies hoitaa ruokakojujen toimintaa.</w:t>
      </w:r>
    </w:p>
    <w:p>
      <w:r>
        <w:rPr>
          <w:b/>
        </w:rPr>
        <w:t xml:space="preserve">Esimerkki 5.4079</w:t>
      </w:r>
    </w:p>
    <w:p>
      <w:r>
        <w:t xml:space="preserve">Lause 1: Rakennustyöntekijät maalaavat. Lause 2: Ihmiset leikkivät rantapallolla.</w:t>
      </w:r>
    </w:p>
    <w:p>
      <w:r>
        <w:rPr>
          <w:b/>
        </w:rPr>
        <w:t xml:space="preserve">Tulos</w:t>
      </w:r>
    </w:p>
    <w:p>
      <w:r>
        <w:t xml:space="preserve">Ihmiset tekevät töitä.</w:t>
      </w:r>
    </w:p>
    <w:p>
      <w:r>
        <w:rPr>
          <w:b/>
        </w:rPr>
        <w:t xml:space="preserve">Esimerkki 5.4080</w:t>
      </w:r>
    </w:p>
    <w:p>
      <w:r>
        <w:t xml:space="preserve">Lause 1: Siniseen visiiriin pukeutuneella naisella on kädessään 5 pulloa Heineken-olutta. Lause 2: Nainen juo olutta.</w:t>
      </w:r>
    </w:p>
    <w:p>
      <w:r>
        <w:rPr>
          <w:b/>
        </w:rPr>
        <w:t xml:space="preserve">Tulos</w:t>
      </w:r>
    </w:p>
    <w:p>
      <w:r>
        <w:t xml:space="preserve">Nainen, jolla on hattu.</w:t>
      </w:r>
    </w:p>
    <w:p>
      <w:r>
        <w:rPr>
          <w:b/>
        </w:rPr>
        <w:t xml:space="preserve">Esimerkki 5.4081</w:t>
      </w:r>
    </w:p>
    <w:p>
      <w:r>
        <w:t xml:space="preserve">Lause 1: Innostunut mies pitää kädessään kuutta esinettä. Lause 2: Mies makaa sohvalla ja nukkuu.</w:t>
      </w:r>
    </w:p>
    <w:p>
      <w:r>
        <w:rPr>
          <w:b/>
        </w:rPr>
        <w:t xml:space="preserve">Tulos</w:t>
      </w:r>
    </w:p>
    <w:p>
      <w:r>
        <w:t xml:space="preserve">Mies on tällä hetkellä hyvin iloinen ja käyttää käsiään.</w:t>
      </w:r>
    </w:p>
    <w:p>
      <w:r>
        <w:rPr>
          <w:b/>
        </w:rPr>
        <w:t xml:space="preserve">Esimerkki 5.4082</w:t>
      </w:r>
    </w:p>
    <w:p>
      <w:r>
        <w:t xml:space="preserve">Lause 1: Pohdiskelevan näköinen mies ajaa partansa sähköparranajokoneella. Lause 2: mies kasvattaa partaansa.</w:t>
      </w:r>
    </w:p>
    <w:p>
      <w:r>
        <w:rPr>
          <w:b/>
        </w:rPr>
        <w:t xml:space="preserve">Tulos</w:t>
      </w:r>
    </w:p>
    <w:p>
      <w:r>
        <w:t xml:space="preserve">mies käyttää sähköparranajokonetta ajellakseen partansa</w:t>
      </w:r>
    </w:p>
    <w:p>
      <w:r>
        <w:rPr>
          <w:b/>
        </w:rPr>
        <w:t xml:space="preserve">Esimerkki 5.4083</w:t>
      </w:r>
    </w:p>
    <w:p>
      <w:r>
        <w:t xml:space="preserve">Lause 1: Ryhmä palomiehiä taistelee tulipaloa vastaan. Lause 2: Mikään ei ole tulessa juuri nyt.</w:t>
      </w:r>
    </w:p>
    <w:p>
      <w:r>
        <w:rPr>
          <w:b/>
        </w:rPr>
        <w:t xml:space="preserve">Tulos</w:t>
      </w:r>
    </w:p>
    <w:p>
      <w:r>
        <w:t xml:space="preserve">Jotkut palomiehet sammuttavat tulipaloa.</w:t>
      </w:r>
    </w:p>
    <w:p>
      <w:r>
        <w:rPr>
          <w:b/>
        </w:rPr>
        <w:t xml:space="preserve">Esimerkki 5.4084</w:t>
      </w:r>
    </w:p>
    <w:p>
      <w:r>
        <w:t xml:space="preserve">Lause 1: Vaalea nainen etsii lääkintätarvikkeita matkalaukusta. Lause 2: Ruskeaverikkö tarkistaa matkalaukkunsa ennen lentokoneeseen nousemista.</w:t>
      </w:r>
    </w:p>
    <w:p>
      <w:r>
        <w:rPr>
          <w:b/>
        </w:rPr>
        <w:t xml:space="preserve">Tulos</w:t>
      </w:r>
    </w:p>
    <w:p>
      <w:r>
        <w:t xml:space="preserve">Vaalea nainen etsii tavaroita matkalaukusta.</w:t>
      </w:r>
    </w:p>
    <w:p>
      <w:r>
        <w:rPr>
          <w:b/>
        </w:rPr>
        <w:t xml:space="preserve">Esimerkki 5.4085</w:t>
      </w:r>
    </w:p>
    <w:p>
      <w:r>
        <w:t xml:space="preserve">Lause 1: Kaksi naista pelaa frisbee-leikkiä, frisbee on ilmassa ja toinen naisista on saamassa sen kiinni. Lause 2: Kaksi naista istuu ravintolassa.</w:t>
      </w:r>
    </w:p>
    <w:p>
      <w:r>
        <w:rPr>
          <w:b/>
        </w:rPr>
        <w:t xml:space="preserve">Tulos</w:t>
      </w:r>
    </w:p>
    <w:p>
      <w:r>
        <w:t xml:space="preserve">Kaksi naista pelaa pelejä</w:t>
      </w:r>
    </w:p>
    <w:p>
      <w:r>
        <w:rPr>
          <w:b/>
        </w:rPr>
        <w:t xml:space="preserve">Esimerkki 5.4086</w:t>
      </w:r>
    </w:p>
    <w:p>
      <w:r>
        <w:t xml:space="preserve">Lause 1: Viisi miestä, jotka ovat pukeutuneet yhtenäisesti valkoisiin paitoihin, solmioihin ja mustiin housuihin, keskustelevat avoimen pakettiauton takaosassa. Lause 2: Viisi miestä painii sian kanssa.</w:t>
      </w:r>
    </w:p>
    <w:p>
      <w:r>
        <w:rPr>
          <w:b/>
        </w:rPr>
        <w:t xml:space="preserve">Tulos</w:t>
      </w:r>
    </w:p>
    <w:p>
      <w:r>
        <w:t xml:space="preserve">Joukko ihmisiä on pukeutunut samanlaisiin vaatteisiin.</w:t>
      </w:r>
    </w:p>
    <w:p>
      <w:r>
        <w:rPr>
          <w:b/>
        </w:rPr>
        <w:t xml:space="preserve">Esimerkki 5.4087</w:t>
      </w:r>
    </w:p>
    <w:p>
      <w:r>
        <w:t xml:space="preserve">Lause 1: Nainen pelaa tennistä, kuva otettu kesken hypyn. Lause 2: Nainen pelaa porttipalloa.</w:t>
      </w:r>
    </w:p>
    <w:p>
      <w:r>
        <w:rPr>
          <w:b/>
        </w:rPr>
        <w:t xml:space="preserve">Tulos</w:t>
      </w:r>
    </w:p>
    <w:p>
      <w:r>
        <w:t xml:space="preserve">Naisella on tennismaila.</w:t>
      </w:r>
    </w:p>
    <w:p>
      <w:r>
        <w:rPr>
          <w:b/>
        </w:rPr>
        <w:t xml:space="preserve">Esimerkki 5.4088</w:t>
      </w:r>
    </w:p>
    <w:p>
      <w:r>
        <w:t xml:space="preserve">Lause 1: Nuori poika, jolla on pitkähihainen t-paita, katsoo kameraan avonaiselta alueelta, joka on paljon maanpinnan yläpuolella. Lause 2: Smokkiin pukeutunut vanha mies nukkuu.</w:t>
      </w:r>
    </w:p>
    <w:p>
      <w:r>
        <w:rPr>
          <w:b/>
        </w:rPr>
        <w:t xml:space="preserve">Tulos</w:t>
      </w:r>
    </w:p>
    <w:p>
      <w:r>
        <w:t xml:space="preserve">Tuolla on lapsi, joka katsoo kameraan jostain korkealta.</w:t>
      </w:r>
    </w:p>
    <w:p>
      <w:r>
        <w:rPr>
          <w:b/>
        </w:rPr>
        <w:t xml:space="preserve">Esimerkki 5.4089</w:t>
      </w:r>
    </w:p>
    <w:p>
      <w:r>
        <w:t xml:space="preserve">Lause 1: Cowboy ratsastaa hevosella kehässä. Lause 2: mies ajoi skootterilla...</w:t>
      </w:r>
    </w:p>
    <w:p>
      <w:r>
        <w:rPr>
          <w:b/>
        </w:rPr>
        <w:t xml:space="preserve">Tulos</w:t>
      </w:r>
    </w:p>
    <w:p>
      <w:r>
        <w:t xml:space="preserve">cowboy on kehässä</w:t>
      </w:r>
    </w:p>
    <w:p>
      <w:r>
        <w:rPr>
          <w:b/>
        </w:rPr>
        <w:t xml:space="preserve">Esimerkki 5.4090</w:t>
      </w:r>
    </w:p>
    <w:p>
      <w:r>
        <w:t xml:space="preserve">Lause 1: Nainen nauraa miehen eleille. Lause 2: Nainen on surullinen</w:t>
      </w:r>
    </w:p>
    <w:p>
      <w:r>
        <w:rPr>
          <w:b/>
        </w:rPr>
        <w:t xml:space="preserve">Tulos</w:t>
      </w:r>
    </w:p>
    <w:p>
      <w:r>
        <w:t xml:space="preserve">Nainen nauraa</w:t>
      </w:r>
    </w:p>
    <w:p>
      <w:r>
        <w:rPr>
          <w:b/>
        </w:rPr>
        <w:t xml:space="preserve">Esimerkki 5.4091</w:t>
      </w:r>
    </w:p>
    <w:p>
      <w:r>
        <w:t xml:space="preserve">Lause 1: Sinipaitainen ja sinihousuinen eläkeläinen seisoo ulkona kädet selän takana. Lause 2: Siellä istuu vauva sinisessä untuvapuvussa.</w:t>
      </w:r>
    </w:p>
    <w:p>
      <w:r>
        <w:rPr>
          <w:b/>
        </w:rPr>
        <w:t xml:space="preserve">Tulos</w:t>
      </w:r>
    </w:p>
    <w:p>
      <w:r>
        <w:t xml:space="preserve">Siellä seisoo eläkeläinen, jolla on sininen paita ja siniset housut.</w:t>
      </w:r>
    </w:p>
    <w:p>
      <w:r>
        <w:rPr>
          <w:b/>
        </w:rPr>
        <w:t xml:space="preserve">Esimerkki 5.4092</w:t>
      </w:r>
    </w:p>
    <w:p>
      <w:r>
        <w:t xml:space="preserve">Lause 1: Kaksi naista shortseissa ja suojavarusteissa törmäävät toisiinsa. Lause 2: Kaksi naista mekoissaan törmäävät toisiinsa.</w:t>
      </w:r>
    </w:p>
    <w:p>
      <w:r>
        <w:rPr>
          <w:b/>
        </w:rPr>
        <w:t xml:space="preserve">Tulos</w:t>
      </w:r>
    </w:p>
    <w:p>
      <w:r>
        <w:t xml:space="preserve">Kaksi naista on lähellä toisiaan.</w:t>
      </w:r>
    </w:p>
    <w:p>
      <w:r>
        <w:rPr>
          <w:b/>
        </w:rPr>
        <w:t xml:space="preserve">Esimerkki 5.4093</w:t>
      </w:r>
    </w:p>
    <w:p>
      <w:r>
        <w:t xml:space="preserve">Lause 1: Mustaan mekkoon pukeutunut nainen nojaa rakennusta vasten ja polttaa savuketta. Lause 2: Punamekkoon pukeutunut nainen nojaa rakennukseen ja juo kokista.</w:t>
      </w:r>
    </w:p>
    <w:p>
      <w:r>
        <w:rPr>
          <w:b/>
        </w:rPr>
        <w:t xml:space="preserve">Tulos</w:t>
      </w:r>
    </w:p>
    <w:p>
      <w:r>
        <w:t xml:space="preserve">nainen tupakoi</w:t>
      </w:r>
    </w:p>
    <w:p>
      <w:r>
        <w:rPr>
          <w:b/>
        </w:rPr>
        <w:t xml:space="preserve">Esimerkki 5.4094</w:t>
      </w:r>
    </w:p>
    <w:p>
      <w:r>
        <w:t xml:space="preserve">Lause 1: Naamioitunut mies rannalla katsoo yöllä kaukoputken läpi. Lause 2: Naamioitunut mies rannalla katsoo kaukoputken läpi päivällä, kun aurinko paistaa kirkkaasti.</w:t>
      </w:r>
    </w:p>
    <w:p>
      <w:r>
        <w:rPr>
          <w:b/>
        </w:rPr>
        <w:t xml:space="preserve">Tulos</w:t>
      </w:r>
    </w:p>
    <w:p>
      <w:r>
        <w:t xml:space="preserve">Yötaivasta tarkkaillaan rannalta.</w:t>
      </w:r>
    </w:p>
    <w:p>
      <w:r>
        <w:rPr>
          <w:b/>
        </w:rPr>
        <w:t xml:space="preserve">Esimerkki 5.4095</w:t>
      </w:r>
    </w:p>
    <w:p>
      <w:r>
        <w:t xml:space="preserve">Lause 1: Rannan edessä olevalla nurmikolla on pieni ihmisjoukko. Lause 2: Pieni ihmisjoukko pelaa lentopalloa.</w:t>
      </w:r>
    </w:p>
    <w:p>
      <w:r>
        <w:rPr>
          <w:b/>
        </w:rPr>
        <w:t xml:space="preserve">Tulos</w:t>
      </w:r>
    </w:p>
    <w:p>
      <w:r>
        <w:t xml:space="preserve">Ihmiset katselevat merta.</w:t>
      </w:r>
    </w:p>
    <w:p>
      <w:r>
        <w:rPr>
          <w:b/>
        </w:rPr>
        <w:t xml:space="preserve">Esimerkki 5.4096</w:t>
      </w:r>
    </w:p>
    <w:p>
      <w:r>
        <w:t xml:space="preserve">Lause 1: Kaksi koiraa juoksee ruohikolla talon ja puiden lähellä. Lause 2: Kissa leikkii puun lähellä.</w:t>
      </w:r>
    </w:p>
    <w:p>
      <w:r>
        <w:rPr>
          <w:b/>
        </w:rPr>
        <w:t xml:space="preserve">Tulos</w:t>
      </w:r>
    </w:p>
    <w:p>
      <w:r>
        <w:t xml:space="preserve">Kaksi eläintä on ulkona.</w:t>
      </w:r>
    </w:p>
    <w:p>
      <w:r>
        <w:rPr>
          <w:b/>
        </w:rPr>
        <w:t xml:space="preserve">Esimerkki 5.4097</w:t>
      </w:r>
    </w:p>
    <w:p>
      <w:r>
        <w:t xml:space="preserve">Lause 1: Joukko ihmisiä hämärässä huoneessa. Lause 2: Joukko koiria hämärässä huoneessa.</w:t>
      </w:r>
    </w:p>
    <w:p>
      <w:r>
        <w:rPr>
          <w:b/>
        </w:rPr>
        <w:t xml:space="preserve">Tulos</w:t>
      </w:r>
    </w:p>
    <w:p>
      <w:r>
        <w:t xml:space="preserve">Ryhmä ihmisiä huoneessa.</w:t>
      </w:r>
    </w:p>
    <w:p>
      <w:r>
        <w:rPr>
          <w:b/>
        </w:rPr>
        <w:t xml:space="preserve">Esimerkki 5.4098</w:t>
      </w:r>
    </w:p>
    <w:p>
      <w:r>
        <w:t xml:space="preserve">Lause 1: Juoksukilpailussa oleva nainen juoksee valokuvaajien ohi. Lause 2: Nainen juoksee hyökkääjiä pakoon.</w:t>
      </w:r>
    </w:p>
    <w:p>
      <w:r>
        <w:rPr>
          <w:b/>
        </w:rPr>
        <w:t xml:space="preserve">Tulos</w:t>
      </w:r>
    </w:p>
    <w:p>
      <w:r>
        <w:t xml:space="preserve">Nainen pitää vauhtinsa yllä kilpailussa.</w:t>
      </w:r>
    </w:p>
    <w:p>
      <w:r>
        <w:rPr>
          <w:b/>
        </w:rPr>
        <w:t xml:space="preserve">Esimerkki 5.4099</w:t>
      </w:r>
    </w:p>
    <w:p>
      <w:r>
        <w:t xml:space="preserve">Lause 1: Kahdella rattaissa istuvalla pikkulapsella on kasvomeikki päällä kuin Kiss-yhtyeellä. Lause 2: Yhdelläkään lapsella ei ollut meikkiä.</w:t>
      </w:r>
    </w:p>
    <w:p>
      <w:r>
        <w:rPr>
          <w:b/>
        </w:rPr>
        <w:t xml:space="preserve">Tulos</w:t>
      </w:r>
    </w:p>
    <w:p>
      <w:r>
        <w:t xml:space="preserve">Kaksi pientä lasta esittää Kiss-yhtyeen jäseniä.</w:t>
      </w:r>
    </w:p>
    <w:p>
      <w:r>
        <w:rPr>
          <w:b/>
        </w:rPr>
        <w:t xml:space="preserve">Esimerkki 5.4100</w:t>
      </w:r>
    </w:p>
    <w:p>
      <w:r>
        <w:t xml:space="preserve">Lause 1: Miehet laulavat bluesia eräässä ihanassa orkesterijaksossa, jonka Shell corporation of America tarjoaa. Lause 2: mies i sdanssii.</w:t>
      </w:r>
    </w:p>
    <w:p>
      <w:r>
        <w:rPr>
          <w:b/>
        </w:rPr>
        <w:t xml:space="preserve">Tulos</w:t>
      </w:r>
    </w:p>
    <w:p>
      <w:r>
        <w:t xml:space="preserve">mies laulaa bluesia.</w:t>
      </w:r>
    </w:p>
    <w:p>
      <w:r>
        <w:rPr>
          <w:b/>
        </w:rPr>
        <w:t xml:space="preserve">Esimerkki 5.4101</w:t>
      </w:r>
    </w:p>
    <w:p>
      <w:r>
        <w:t xml:space="preserve">Lause 1: Kaksi aikuista pariskuntaa lyö vetoa kasinopöydässä. Lause 2: Ryhmä ihmisiä nauttii maalaamisesta...</w:t>
      </w:r>
    </w:p>
    <w:p>
      <w:r>
        <w:rPr>
          <w:b/>
        </w:rPr>
        <w:t xml:space="preserve">Tulos</w:t>
      </w:r>
    </w:p>
    <w:p>
      <w:r>
        <w:t xml:space="preserve">kaksi aikuista pariskuntaa lyö vetoa kasinolla.</w:t>
      </w:r>
    </w:p>
    <w:p>
      <w:r>
        <w:rPr>
          <w:b/>
        </w:rPr>
        <w:t xml:space="preserve">Esimerkki 5.4102</w:t>
      </w:r>
    </w:p>
    <w:p>
      <w:r>
        <w:t xml:space="preserve">Lause 1: Joukko ihmisiä pitää joulujuhlat 18. kadulla tuntemattomassa kaupungissa. Lause 2: Ihmiset tappelevat keskenään.</w:t>
      </w:r>
    </w:p>
    <w:p>
      <w:r>
        <w:rPr>
          <w:b/>
        </w:rPr>
        <w:t xml:space="preserve">Tulos</w:t>
      </w:r>
    </w:p>
    <w:p>
      <w:r>
        <w:t xml:space="preserve">Ihmiset juhlivat</w:t>
      </w:r>
    </w:p>
    <w:p>
      <w:r>
        <w:rPr>
          <w:b/>
        </w:rPr>
        <w:t xml:space="preserve">Esimerkki 5.4103</w:t>
      </w:r>
    </w:p>
    <w:p>
      <w:r>
        <w:t xml:space="preserve">Lause 1: Kaksi miestä ja reppu. Lause 2: Mies ja nainen istuvat repun kanssa.</w:t>
      </w:r>
    </w:p>
    <w:p>
      <w:r>
        <w:rPr>
          <w:b/>
        </w:rPr>
        <w:t xml:space="preserve">Tulos</w:t>
      </w:r>
    </w:p>
    <w:p>
      <w:r>
        <w:t xml:space="preserve">Kaksi miestä poseeraa reppujensa kanssa.</w:t>
      </w:r>
    </w:p>
    <w:p>
      <w:r>
        <w:rPr>
          <w:b/>
        </w:rPr>
        <w:t xml:space="preserve">Esimerkki 5.4104</w:t>
      </w:r>
    </w:p>
    <w:p>
      <w:r>
        <w:t xml:space="preserve">Lause 1: Lumilautailija saa rinteessä hurjaa ilmaa, kun valokuvaajat ikuistavat hetken. Lause 2: Lumilautailija istuu penkillä.</w:t>
      </w:r>
    </w:p>
    <w:p>
      <w:r>
        <w:rPr>
          <w:b/>
        </w:rPr>
        <w:t xml:space="preserve">Tulos</w:t>
      </w:r>
    </w:p>
    <w:p>
      <w:r>
        <w:t xml:space="preserve">Lumilautailija tekee temppuja.</w:t>
      </w:r>
    </w:p>
    <w:p>
      <w:r>
        <w:rPr>
          <w:b/>
        </w:rPr>
        <w:t xml:space="preserve">Esimerkki 5.4105</w:t>
      </w:r>
    </w:p>
    <w:p>
      <w:r>
        <w:t xml:space="preserve">Lause 1: Punaiseen pukeutunut tyttö kävelee kadulla, hänen takanaan on kaksi miestä puujaloilla ja taustalla kävelee ihmisjoukko. Lause 2: Kaksi miestä ratsastaa kirahvilla pitkin vilkasta katua.</w:t>
      </w:r>
    </w:p>
    <w:p>
      <w:r>
        <w:rPr>
          <w:b/>
        </w:rPr>
        <w:t xml:space="preserve">Tulos</w:t>
      </w:r>
    </w:p>
    <w:p>
      <w:r>
        <w:t xml:space="preserve">Kaksi puujaloilla liikkuvaa miestä seuraa punamekkoon pukeutunutta tyttöä.</w:t>
      </w:r>
    </w:p>
    <w:p>
      <w:r>
        <w:rPr>
          <w:b/>
        </w:rPr>
        <w:t xml:space="preserve">Esimerkki 5.4106</w:t>
      </w:r>
    </w:p>
    <w:p>
      <w:r>
        <w:t xml:space="preserve">Lause 1: Mies, jolla on musta paita ja silmälasit, nostaa käsiään pokeripöydässä istuessaan. Lause 2: Silmälasipäinen mies istuu ruokapöydässä.</w:t>
      </w:r>
    </w:p>
    <w:p>
      <w:r>
        <w:rPr>
          <w:b/>
        </w:rPr>
        <w:t xml:space="preserve">Tulos</w:t>
      </w:r>
    </w:p>
    <w:p>
      <w:r>
        <w:t xml:space="preserve">Silmälasipäinen mies nostaa kätensä pokeripöydässä.</w:t>
      </w:r>
    </w:p>
    <w:p>
      <w:r>
        <w:rPr>
          <w:b/>
        </w:rPr>
        <w:t xml:space="preserve">Esimerkki 5.4107</w:t>
      </w:r>
    </w:p>
    <w:p>
      <w:r>
        <w:t xml:space="preserve">Lause 1: Vaalea pikkulapsi maistelee kakkutaikinaa sekoittimesta. Lause 2: Vauva oksentaa.</w:t>
      </w:r>
    </w:p>
    <w:p>
      <w:r>
        <w:rPr>
          <w:b/>
        </w:rPr>
        <w:t xml:space="preserve">Tulos</w:t>
      </w:r>
    </w:p>
    <w:p>
      <w:r>
        <w:t xml:space="preserve">Vauva syö kakkutaikinaa.</w:t>
      </w:r>
    </w:p>
    <w:p>
      <w:r>
        <w:rPr>
          <w:b/>
        </w:rPr>
        <w:t xml:space="preserve">Esimerkki 5.4108</w:t>
      </w:r>
    </w:p>
    <w:p>
      <w:r>
        <w:t xml:space="preserve">Lause 1: Käytävää pitkin kävelee mies, jolla on oranssit housut, oranssi takki ja oranssi työhattu. Lause 2: Mies luistelee jäähallilla.</w:t>
      </w:r>
    </w:p>
    <w:p>
      <w:r>
        <w:rPr>
          <w:b/>
        </w:rPr>
        <w:t xml:space="preserve">Tulos</w:t>
      </w:r>
    </w:p>
    <w:p>
      <w:r>
        <w:t xml:space="preserve">mies housuissa</w:t>
      </w:r>
    </w:p>
    <w:p>
      <w:r>
        <w:rPr>
          <w:b/>
        </w:rPr>
        <w:t xml:space="preserve">Esimerkki 5.4109</w:t>
      </w:r>
    </w:p>
    <w:p>
      <w:r>
        <w:t xml:space="preserve">Lause 1: Neljä oranssiliiviin pukeutunutta miestä kävelee pellolla. Lause 2: Miehet pelaavat golfia</w:t>
      </w:r>
    </w:p>
    <w:p>
      <w:r>
        <w:rPr>
          <w:b/>
        </w:rPr>
        <w:t xml:space="preserve">Tulos</w:t>
      </w:r>
    </w:p>
    <w:p>
      <w:r>
        <w:t xml:space="preserve">Neljä miestä kävelee ulkona</w:t>
      </w:r>
    </w:p>
    <w:p>
      <w:r>
        <w:rPr>
          <w:b/>
        </w:rPr>
        <w:t xml:space="preserve">Esimerkki 5.4110</w:t>
      </w:r>
    </w:p>
    <w:p>
      <w:r>
        <w:t xml:space="preserve">Lause 1: Suuri ihmisjoukko odottaa jonossa päästäkseen sisään jalkapallo-otteluun. Lause 2: Kukaan ei jonota päästäkseen jalkapallo-otteluun.</w:t>
      </w:r>
    </w:p>
    <w:p>
      <w:r>
        <w:rPr>
          <w:b/>
        </w:rPr>
        <w:t xml:space="preserve">Tulos</w:t>
      </w:r>
    </w:p>
    <w:p>
      <w:r>
        <w:t xml:space="preserve">Jalkapallo-ottelussa on väkeä.</w:t>
      </w:r>
    </w:p>
    <w:p>
      <w:r>
        <w:rPr>
          <w:b/>
        </w:rPr>
        <w:t xml:space="preserve">Esimerkki 5.4111</w:t>
      </w:r>
    </w:p>
    <w:p>
      <w:r>
        <w:t xml:space="preserve">Lause 1: Pieni shortsipoika ilman paitaa roiskii vettä. Lause 2: Tyttö leikkii hiekassa.</w:t>
      </w:r>
    </w:p>
    <w:p>
      <w:r>
        <w:rPr>
          <w:b/>
        </w:rPr>
        <w:t xml:space="preserve">Tulos</w:t>
      </w:r>
    </w:p>
    <w:p>
      <w:r>
        <w:t xml:space="preserve">nuori poika roiskii vettä</w:t>
      </w:r>
    </w:p>
    <w:p>
      <w:r>
        <w:rPr>
          <w:b/>
        </w:rPr>
        <w:t xml:space="preserve">Esimerkki 5.4112</w:t>
      </w:r>
    </w:p>
    <w:p>
      <w:r>
        <w:t xml:space="preserve">Lause 1: Neljä lasta katselee rullattuja lehtiä. Lause 2: Nuori tyttö työskentelee tietokoneella.</w:t>
      </w:r>
    </w:p>
    <w:p>
      <w:r>
        <w:rPr>
          <w:b/>
        </w:rPr>
        <w:t xml:space="preserve">Tulos</w:t>
      </w:r>
    </w:p>
    <w:p>
      <w:r>
        <w:t xml:space="preserve">Neljä lasta tutkii asioita</w:t>
      </w:r>
    </w:p>
    <w:p>
      <w:r>
        <w:rPr>
          <w:b/>
        </w:rPr>
        <w:t xml:space="preserve">Esimerkki 5.4113</w:t>
      </w:r>
    </w:p>
    <w:p>
      <w:r>
        <w:t xml:space="preserve">Lause 1: Ruudulliseen paitaan pukeutunut mies hengittää savua täpötäydellä kadulla. Lause 2: Katua pitkin ajaa paloauto.</w:t>
      </w:r>
    </w:p>
    <w:p>
      <w:r>
        <w:rPr>
          <w:b/>
        </w:rPr>
        <w:t xml:space="preserve">Tulos</w:t>
      </w:r>
    </w:p>
    <w:p>
      <w:r>
        <w:t xml:space="preserve">Kaupungin vilkkaalla kadulla mies tupakoi ruudulliseen paitaan pukeutuneena.</w:t>
      </w:r>
    </w:p>
    <w:p>
      <w:r>
        <w:rPr>
          <w:b/>
        </w:rPr>
        <w:t xml:space="preserve">Esimerkki 5.4114</w:t>
      </w:r>
    </w:p>
    <w:p>
      <w:r>
        <w:t xml:space="preserve">Lause 1: Kaksi talvitakkiin pukeutunutta naista tutkii seinää, johon on kiinnitetty papereita. Lause 2: Kaksi naista on rannalla.</w:t>
      </w:r>
    </w:p>
    <w:p>
      <w:r>
        <w:rPr>
          <w:b/>
        </w:rPr>
        <w:t xml:space="preserve">Tulos</w:t>
      </w:r>
    </w:p>
    <w:p>
      <w:r>
        <w:t xml:space="preserve">Kaksi naista on ulkona talvella.</w:t>
      </w:r>
    </w:p>
    <w:p>
      <w:r>
        <w:rPr>
          <w:b/>
        </w:rPr>
        <w:t xml:space="preserve">Esimerkki 5.4115</w:t>
      </w:r>
    </w:p>
    <w:p>
      <w:r>
        <w:t xml:space="preserve">Lause 1: Oranssikeltaiseen mekkoon pukeutunut nainen kävelee sateenvarjo kädessään. Lause 2: Mies juoksee shortseissa.</w:t>
      </w:r>
    </w:p>
    <w:p>
      <w:r>
        <w:rPr>
          <w:b/>
        </w:rPr>
        <w:t xml:space="preserve">Tulos</w:t>
      </w:r>
    </w:p>
    <w:p>
      <w:r>
        <w:t xml:space="preserve">Nainen kävelee sateenvarjon kanssa.</w:t>
      </w:r>
    </w:p>
    <w:p>
      <w:r>
        <w:rPr>
          <w:b/>
        </w:rPr>
        <w:t xml:space="preserve">Esimerkki 5.4116</w:t>
      </w:r>
    </w:p>
    <w:p>
      <w:r>
        <w:t xml:space="preserve">Lause 1: Iäkäs nainen tarkastuttaa verenpaineensa. Lause 2: Nuori nainen tutkituttaa kurkkunsa.</w:t>
      </w:r>
    </w:p>
    <w:p>
      <w:r>
        <w:rPr>
          <w:b/>
        </w:rPr>
        <w:t xml:space="preserve">Tulos</w:t>
      </w:r>
    </w:p>
    <w:p>
      <w:r>
        <w:t xml:space="preserve">Iäkkään naisen elintoimintoja tutkitaan.</w:t>
      </w:r>
    </w:p>
    <w:p>
      <w:r>
        <w:rPr>
          <w:b/>
        </w:rPr>
        <w:t xml:space="preserve">Esimerkki 5.4117</w:t>
      </w:r>
    </w:p>
    <w:p>
      <w:r>
        <w:t xml:space="preserve">Lause 1: Aasialainen nainen ja mies pysähtyvät hetkeksi katsomaan kännykkää. Lause 2: Miehet keskustelevat puhelimen vaihtoehdoista.</w:t>
      </w:r>
    </w:p>
    <w:p>
      <w:r>
        <w:rPr>
          <w:b/>
        </w:rPr>
        <w:t xml:space="preserve">Tulos</w:t>
      </w:r>
    </w:p>
    <w:p>
      <w:r>
        <w:t xml:space="preserve">Pariskunta katselee puhelinta.</w:t>
      </w:r>
    </w:p>
    <w:p>
      <w:r>
        <w:rPr>
          <w:b/>
        </w:rPr>
        <w:t xml:space="preserve">Esimerkki 5.4118</w:t>
      </w:r>
    </w:p>
    <w:p>
      <w:r>
        <w:t xml:space="preserve">Lause 1: Mies tekee spagaatin ilmassa ihanan uima-altaan äärellä. Lause 2: Kaksi taloa on vastakkain...</w:t>
      </w:r>
    </w:p>
    <w:p>
      <w:r>
        <w:rPr>
          <w:b/>
        </w:rPr>
        <w:t xml:space="preserve">Tulos</w:t>
      </w:r>
    </w:p>
    <w:p>
      <w:r>
        <w:t xml:space="preserve">mies esiintyy uima-altaalla.</w:t>
      </w:r>
    </w:p>
    <w:p>
      <w:r>
        <w:rPr>
          <w:b/>
        </w:rPr>
        <w:t xml:space="preserve">Esimerkki 5.4119</w:t>
      </w:r>
    </w:p>
    <w:p>
      <w:r>
        <w:t xml:space="preserve">Lause 1: Ihmisjoukko kävelee, ja joillakin on kylttejä, joissa lukee "AST I Save Our Schools". Lause 2: Ihmisjoukko on rannalla.</w:t>
      </w:r>
    </w:p>
    <w:p>
      <w:r>
        <w:rPr>
          <w:b/>
        </w:rPr>
        <w:t xml:space="preserve">Tulos</w:t>
      </w:r>
    </w:p>
    <w:p>
      <w:r>
        <w:t xml:space="preserve">Joukko ihmisiä on ulkona.</w:t>
      </w:r>
    </w:p>
    <w:p>
      <w:r>
        <w:rPr>
          <w:b/>
        </w:rPr>
        <w:t xml:space="preserve">Esimerkki 5.4120</w:t>
      </w:r>
    </w:p>
    <w:p>
      <w:r>
        <w:t xml:space="preserve">Lause 1: Kaksi miestä tutkii puurajaa, kun kolmas puskutraktori puskee metsän reunaa. Lause 2: Kolme miestä työskentelee tietotekniikan työntekijöinä.</w:t>
      </w:r>
    </w:p>
    <w:p>
      <w:r>
        <w:rPr>
          <w:b/>
        </w:rPr>
        <w:t xml:space="preserve">Tulos</w:t>
      </w:r>
    </w:p>
    <w:p>
      <w:r>
        <w:t xml:space="preserve">Kaksi miestä työskentelee.</w:t>
      </w:r>
    </w:p>
    <w:p>
      <w:r>
        <w:rPr>
          <w:b/>
        </w:rPr>
        <w:t xml:space="preserve">Esimerkki 5.4121</w:t>
      </w:r>
    </w:p>
    <w:p>
      <w:r>
        <w:t xml:space="preserve">Lause 1: Valkoiseen pukeutunut mies kävelee pyörään kiinnitettyä köyttä pitkin ihmisten ympäröimänä. Lause 2: Leijona jahtaa gasellia.</w:t>
      </w:r>
    </w:p>
    <w:p>
      <w:r>
        <w:rPr>
          <w:b/>
        </w:rPr>
        <w:t xml:space="preserve">Tulos</w:t>
      </w:r>
    </w:p>
    <w:p>
      <w:r>
        <w:t xml:space="preserve">Ihmiset katsovat köysikävijää.</w:t>
      </w:r>
    </w:p>
    <w:p>
      <w:r>
        <w:rPr>
          <w:b/>
        </w:rPr>
        <w:t xml:space="preserve">Esimerkki 5.4122</w:t>
      </w:r>
    </w:p>
    <w:p>
      <w:r>
        <w:t xml:space="preserve">Lause 1: Yksi pieni poika työskentelee ahkerasti kamppailulajitunnilla. Lause 2: Luokka ei ole käynnissä.</w:t>
      </w:r>
    </w:p>
    <w:p>
      <w:r>
        <w:rPr>
          <w:b/>
        </w:rPr>
        <w:t xml:space="preserve">Tulos</w:t>
      </w:r>
    </w:p>
    <w:p>
      <w:r>
        <w:t xml:space="preserve">Joku harjoittelee.</w:t>
      </w:r>
    </w:p>
    <w:p>
      <w:r>
        <w:rPr>
          <w:b/>
        </w:rPr>
        <w:t xml:space="preserve">Esimerkki 5.4123</w:t>
      </w:r>
    </w:p>
    <w:p>
      <w:r>
        <w:t xml:space="preserve">Lause 1: Sotilaspukuinen mies istuu työpöydän ääressä ja puhuu radiopuhelimeen. Lause 2: Mies kirjoittaa tekstiviestiä puhelimessaan.</w:t>
      </w:r>
    </w:p>
    <w:p>
      <w:r>
        <w:rPr>
          <w:b/>
        </w:rPr>
        <w:t xml:space="preserve">Tulos</w:t>
      </w:r>
    </w:p>
    <w:p>
      <w:r>
        <w:t xml:space="preserve">Mies käyttää radiopuhelinta.</w:t>
      </w:r>
    </w:p>
    <w:p>
      <w:r>
        <w:rPr>
          <w:b/>
        </w:rPr>
        <w:t xml:space="preserve">Esimerkki 5.4124</w:t>
      </w:r>
    </w:p>
    <w:p>
      <w:r>
        <w:t xml:space="preserve">Lause 1: Nainen halaa toista naista takaapäin. Lause 2: Isä halaa poikaansa takaapäin.</w:t>
      </w:r>
    </w:p>
    <w:p>
      <w:r>
        <w:rPr>
          <w:b/>
        </w:rPr>
        <w:t xml:space="preserve">Tulos</w:t>
      </w:r>
    </w:p>
    <w:p>
      <w:r>
        <w:t xml:space="preserve">Yksi ihminen koskettaa toista ihmistä.</w:t>
      </w:r>
    </w:p>
    <w:p>
      <w:r>
        <w:rPr>
          <w:b/>
        </w:rPr>
        <w:t xml:space="preserve">Esimerkki 5.4125</w:t>
      </w:r>
    </w:p>
    <w:p>
      <w:r>
        <w:t xml:space="preserve">Lause 1: Mies kävelee suuren kaupungin läpi, jossa on pilvenpiirtäjiä. Lause 2: Mies kävelee pellon halki...</w:t>
      </w:r>
    </w:p>
    <w:p>
      <w:r>
        <w:rPr>
          <w:b/>
        </w:rPr>
        <w:t xml:space="preserve">Tulos</w:t>
      </w:r>
    </w:p>
    <w:p>
      <w:r>
        <w:t xml:space="preserve">Mies kävelee suuren kaupungin läpi</w:t>
      </w:r>
    </w:p>
    <w:p>
      <w:r>
        <w:rPr>
          <w:b/>
        </w:rPr>
        <w:t xml:space="preserve">Esimerkki 5.4126</w:t>
      </w:r>
    </w:p>
    <w:p>
      <w:r>
        <w:t xml:space="preserve">Lause 1: Kolme värikkäisiin asuihin pukeutunutta naista pitelee I love you -kylttejä. Lause 2: naiset ryöstävät koruliikkeen kissanainen-asuissa</w:t>
      </w:r>
    </w:p>
    <w:p>
      <w:r>
        <w:rPr>
          <w:b/>
        </w:rPr>
        <w:t xml:space="preserve">Tulos</w:t>
      </w:r>
    </w:p>
    <w:p>
      <w:r>
        <w:t xml:space="preserve">kolme naista pitelee kylttejä</w:t>
      </w:r>
    </w:p>
    <w:p>
      <w:r>
        <w:rPr>
          <w:b/>
        </w:rPr>
        <w:t xml:space="preserve">Esimerkki 5.4127</w:t>
      </w:r>
    </w:p>
    <w:p>
      <w:r>
        <w:t xml:space="preserve">Lause 1: Cowboy ratsastaa härän selässä. Lause 2: Cowboy ratsastaa hevosella.</w:t>
      </w:r>
    </w:p>
    <w:p>
      <w:r>
        <w:rPr>
          <w:b/>
        </w:rPr>
        <w:t xml:space="preserve">Tulos</w:t>
      </w:r>
    </w:p>
    <w:p>
      <w:r>
        <w:t xml:space="preserve">Cowboyta nykäistään ympäriinsä</w:t>
      </w:r>
    </w:p>
    <w:p>
      <w:r>
        <w:rPr>
          <w:b/>
        </w:rPr>
        <w:t xml:space="preserve">Esimerkki 5.4128</w:t>
      </w:r>
    </w:p>
    <w:p>
      <w:r>
        <w:t xml:space="preserve">Lause 1: mies ajoi polkupyörällä metsän halki Lause 2: nainen ajoi skootterilla.</w:t>
      </w:r>
    </w:p>
    <w:p>
      <w:r>
        <w:rPr>
          <w:b/>
        </w:rPr>
        <w:t xml:space="preserve">Tulos</w:t>
      </w:r>
    </w:p>
    <w:p>
      <w:r>
        <w:t xml:space="preserve">mies on pyörän selässä</w:t>
      </w:r>
    </w:p>
    <w:p>
      <w:r>
        <w:rPr>
          <w:b/>
        </w:rPr>
        <w:t xml:space="preserve">Esimerkki 5.4129</w:t>
      </w:r>
    </w:p>
    <w:p>
      <w:r>
        <w:t xml:space="preserve">Lause 1: Poika keltaisessa jalkapallopuvussa seisoo jalkapallokentällä. Lause 2: Punapukuinen tyttö oli lattialla.</w:t>
      </w:r>
    </w:p>
    <w:p>
      <w:r>
        <w:rPr>
          <w:b/>
        </w:rPr>
        <w:t xml:space="preserve">Tulos</w:t>
      </w:r>
    </w:p>
    <w:p>
      <w:r>
        <w:t xml:space="preserve">lapsi on kentällä</w:t>
      </w:r>
    </w:p>
    <w:p>
      <w:r>
        <w:rPr>
          <w:b/>
        </w:rPr>
        <w:t xml:space="preserve">Esimerkki 5.4130</w:t>
      </w:r>
    </w:p>
    <w:p>
      <w:r>
        <w:t xml:space="preserve">Lause 1: Kolme tyttöä, joilla on uimapuvut ja shortsit, ja yksi heistä hattu päässä, istuvat isolla kivellä veden äärellä ja katsovat taivaalle. Lause 2: Kolme tyttöä sukeltaa...</w:t>
      </w:r>
    </w:p>
    <w:p>
      <w:r>
        <w:rPr>
          <w:b/>
        </w:rPr>
        <w:t xml:space="preserve">Tulos</w:t>
      </w:r>
    </w:p>
    <w:p>
      <w:r>
        <w:t xml:space="preserve">Tytöt uimapuvuissa ja shortseissa istuvat kalliolla veden äärellä.</w:t>
      </w:r>
    </w:p>
    <w:p>
      <w:r>
        <w:rPr>
          <w:b/>
        </w:rPr>
        <w:t xml:space="preserve">Esimerkki 5.4131</w:t>
      </w:r>
    </w:p>
    <w:p>
      <w:r>
        <w:t xml:space="preserve">Lause 1: Mies, jolla on keltainen liivi ja hattu, jossa on nastat molemmissa, katselee jotain. Lause 2: Mies, jolla on rintaliivit ja silmälasit, katselee kaloja.</w:t>
      </w:r>
    </w:p>
    <w:p>
      <w:r>
        <w:rPr>
          <w:b/>
        </w:rPr>
        <w:t xml:space="preserve">Tulos</w:t>
      </w:r>
    </w:p>
    <w:p>
      <w:r>
        <w:t xml:space="preserve">Liiviin ja hattuun pukeutunut mies katselee jotain.</w:t>
      </w:r>
    </w:p>
    <w:p>
      <w:r>
        <w:rPr>
          <w:b/>
        </w:rPr>
        <w:t xml:space="preserve">Esimerkki 5.4132</w:t>
      </w:r>
    </w:p>
    <w:p>
      <w:r>
        <w:t xml:space="preserve">Lause 1: Pikkupoika farkkuhaalareissa liukuu alas oranssia liukumäkeä. Lause 2: Tyttö liukuu alas vihreää liukumäkeä.</w:t>
      </w:r>
    </w:p>
    <w:p>
      <w:r>
        <w:rPr>
          <w:b/>
        </w:rPr>
        <w:t xml:space="preserve">Tulos</w:t>
      </w:r>
    </w:p>
    <w:p>
      <w:r>
        <w:t xml:space="preserve">Lapsi liukuu liukumäkeä alas.</w:t>
      </w:r>
    </w:p>
    <w:p>
      <w:r>
        <w:rPr>
          <w:b/>
        </w:rPr>
        <w:t xml:space="preserve">Esimerkki 5.4133</w:t>
      </w:r>
    </w:p>
    <w:p>
      <w:r>
        <w:t xml:space="preserve">Lause 1: Koira hyppää esteen yli. Lause 2: Koira pyörii ympäriinsä</w:t>
      </w:r>
    </w:p>
    <w:p>
      <w:r>
        <w:rPr>
          <w:b/>
        </w:rPr>
        <w:t xml:space="preserve">Tulos</w:t>
      </w:r>
    </w:p>
    <w:p>
      <w:r>
        <w:t xml:space="preserve">Koira hyppää</w:t>
      </w:r>
    </w:p>
    <w:p>
      <w:r>
        <w:rPr>
          <w:b/>
        </w:rPr>
        <w:t xml:space="preserve">Esimerkki 5.4134</w:t>
      </w:r>
    </w:p>
    <w:p>
      <w:r>
        <w:t xml:space="preserve">Lause 1: Kettuterrieri hyppää pallon perään. Lause 2: Kettu hyppää pallon perään.</w:t>
      </w:r>
    </w:p>
    <w:p>
      <w:r>
        <w:rPr>
          <w:b/>
        </w:rPr>
        <w:t xml:space="preserve">Tulos</w:t>
      </w:r>
    </w:p>
    <w:p>
      <w:r>
        <w:t xml:space="preserve">Koira hyppää pallon perään.</w:t>
      </w:r>
    </w:p>
    <w:p>
      <w:r>
        <w:rPr>
          <w:b/>
        </w:rPr>
        <w:t xml:space="preserve">Esimerkki 5.4135</w:t>
      </w:r>
    </w:p>
    <w:p>
      <w:r>
        <w:t xml:space="preserve">Lause 1: Kaksi mustaa koiraa seisoo nurmikolla puuaidan vieressä. Lause 2: Kaksi kissaa tappelee jalkakäytävällä.</w:t>
      </w:r>
    </w:p>
    <w:p>
      <w:r>
        <w:rPr>
          <w:b/>
        </w:rPr>
        <w:t xml:space="preserve">Tulos</w:t>
      </w:r>
    </w:p>
    <w:p>
      <w:r>
        <w:t xml:space="preserve">Pari koiraa on nurmikolla</w:t>
      </w:r>
    </w:p>
    <w:p>
      <w:r>
        <w:rPr>
          <w:b/>
        </w:rPr>
        <w:t xml:space="preserve">Esimerkki 5.4136</w:t>
      </w:r>
    </w:p>
    <w:p>
      <w:r>
        <w:t xml:space="preserve">Lause 1: Pieni poika leikkii hulavanteella. Lause 2: Poika nukkuu lattialla television alla.</w:t>
      </w:r>
    </w:p>
    <w:p>
      <w:r>
        <w:rPr>
          <w:b/>
        </w:rPr>
        <w:t xml:space="preserve">Tulos</w:t>
      </w:r>
    </w:p>
    <w:p>
      <w:r>
        <w:t xml:space="preserve">Poika leikkii hulavanteella.</w:t>
      </w:r>
    </w:p>
    <w:p>
      <w:r>
        <w:rPr>
          <w:b/>
        </w:rPr>
        <w:t xml:space="preserve">Esimerkki 5.4137</w:t>
      </w:r>
    </w:p>
    <w:p>
      <w:r>
        <w:t xml:space="preserve">Lause 1: Kaksi koulutyttöä puhuu naiselle. Lause 2: Nainen on heidän siskonsa.</w:t>
      </w:r>
    </w:p>
    <w:p>
      <w:r>
        <w:rPr>
          <w:b/>
        </w:rPr>
        <w:t xml:space="preserve">Tulos</w:t>
      </w:r>
    </w:p>
    <w:p>
      <w:r>
        <w:t xml:space="preserve">Kaksi tyttöä puhuu naiselle.</w:t>
      </w:r>
    </w:p>
    <w:p>
      <w:r>
        <w:rPr>
          <w:b/>
        </w:rPr>
        <w:t xml:space="preserve">Esimerkki 5.4138</w:t>
      </w:r>
    </w:p>
    <w:p>
      <w:r>
        <w:t xml:space="preserve">Lause 1: Ryhmä palomiehiä poistuu palopaikalta. Lause 2: Palomiehet suihkuttavat vettä tulipaloon.</w:t>
      </w:r>
    </w:p>
    <w:p>
      <w:r>
        <w:rPr>
          <w:b/>
        </w:rPr>
        <w:t xml:space="preserve">Tulos</w:t>
      </w:r>
    </w:p>
    <w:p>
      <w:r>
        <w:t xml:space="preserve">Palomiehet ovat tehneet työnsä.</w:t>
      </w:r>
    </w:p>
    <w:p>
      <w:r>
        <w:rPr>
          <w:b/>
        </w:rPr>
        <w:t xml:space="preserve">Esimerkki 5.4139</w:t>
      </w:r>
    </w:p>
    <w:p>
      <w:r>
        <w:t xml:space="preserve">Lause 1: Kaksi afroamerikkalaista miestä katsoo kameraan, kun heistä otetaan kuva. Lause 2: Kaksi aasialaista naista metrossa.</w:t>
      </w:r>
    </w:p>
    <w:p>
      <w:r>
        <w:rPr>
          <w:b/>
        </w:rPr>
        <w:t xml:space="preserve">Tulos</w:t>
      </w:r>
    </w:p>
    <w:p>
      <w:r>
        <w:t xml:space="preserve">Miehet katsovat kameraan.</w:t>
      </w:r>
    </w:p>
    <w:p>
      <w:r>
        <w:rPr>
          <w:b/>
        </w:rPr>
        <w:t xml:space="preserve">Esimerkki 5.4140</w:t>
      </w:r>
    </w:p>
    <w:p>
      <w:r>
        <w:t xml:space="preserve">Lause 1: Nuori tyttö, jolla on kaksiosainen musta uimapuku, juoksee vedessä hymyillen. Lause 2: Koiralla on uimapuku yllään, kun se juoksee vedessä.</w:t>
      </w:r>
    </w:p>
    <w:p>
      <w:r>
        <w:rPr>
          <w:b/>
        </w:rPr>
        <w:t xml:space="preserve">Tulos</w:t>
      </w:r>
    </w:p>
    <w:p>
      <w:r>
        <w:t xml:space="preserve">Onnellinen tyttö juoksee veden läpi.</w:t>
      </w:r>
    </w:p>
    <w:p>
      <w:r>
        <w:rPr>
          <w:b/>
        </w:rPr>
        <w:t xml:space="preserve">Esimerkki 5.4141</w:t>
      </w:r>
    </w:p>
    <w:p>
      <w:r>
        <w:t xml:space="preserve">Lause 1: Ryhmä ihmisiä, jotka soittavat perinteisiä kansansoittimia. Lause 2: Ihmiset pelaavat laserhippaa</w:t>
      </w:r>
    </w:p>
    <w:p>
      <w:r>
        <w:rPr>
          <w:b/>
        </w:rPr>
        <w:t xml:space="preserve">Tulos</w:t>
      </w:r>
    </w:p>
    <w:p>
      <w:r>
        <w:t xml:space="preserve">Ihmiset soittavat musiikkia</w:t>
      </w:r>
    </w:p>
    <w:p>
      <w:r>
        <w:rPr>
          <w:b/>
        </w:rPr>
        <w:t xml:space="preserve">Esimerkki 5.4142</w:t>
      </w:r>
    </w:p>
    <w:p>
      <w:r>
        <w:t xml:space="preserve">Lause 1: Mies, jolla on aurinkolasit ja musta paita, torkkuu skootterilla. Lause 2: Mies ui uima-altaassa.</w:t>
      </w:r>
    </w:p>
    <w:p>
      <w:r>
        <w:rPr>
          <w:b/>
        </w:rPr>
        <w:t xml:space="preserve">Tulos</w:t>
      </w:r>
    </w:p>
    <w:p>
      <w:r>
        <w:t xml:space="preserve">Mies on skootterilla</w:t>
      </w:r>
    </w:p>
    <w:p>
      <w:r>
        <w:rPr>
          <w:b/>
        </w:rPr>
        <w:t xml:space="preserve">Esimerkki 5.4143</w:t>
      </w:r>
    </w:p>
    <w:p>
      <w:r>
        <w:t xml:space="preserve">Lause 1: Neljä aikuista on vesistön rannalla; maisema on mäkinen ja kallioinen, ja taustalla on vuoria. Lause 2: Neljä aikuista istuu kahvilassa.</w:t>
      </w:r>
    </w:p>
    <w:p>
      <w:r>
        <w:rPr>
          <w:b/>
        </w:rPr>
        <w:t xml:space="preserve">Tulos</w:t>
      </w:r>
    </w:p>
    <w:p>
      <w:r>
        <w:t xml:space="preserve">Neljä aikuista on veden äärellä.</w:t>
      </w:r>
    </w:p>
    <w:p>
      <w:r>
        <w:rPr>
          <w:b/>
        </w:rPr>
        <w:t xml:space="preserve">Esimerkki 5.4144</w:t>
      </w:r>
    </w:p>
    <w:p>
      <w:r>
        <w:t xml:space="preserve">Lause 1: Kolme turvaväreihin pukeutunutta miestä työskentelee suojakartioiden ja rakennuskoneen kanssa vilkkaasti liikennöidyn tien lähellä. Lause 2: Kolme miestä valmistaa ranskalaisia perunoita.</w:t>
      </w:r>
    </w:p>
    <w:p>
      <w:r>
        <w:rPr>
          <w:b/>
        </w:rPr>
        <w:t xml:space="preserve">Tulos</w:t>
      </w:r>
    </w:p>
    <w:p>
      <w:r>
        <w:t xml:space="preserve">Kolme miestä työskentelee suojakartioiden kanssa.</w:t>
      </w:r>
    </w:p>
    <w:p>
      <w:r>
        <w:rPr>
          <w:b/>
        </w:rPr>
        <w:t xml:space="preserve">Esimerkki 5.4145</w:t>
      </w:r>
    </w:p>
    <w:p>
      <w:r>
        <w:t xml:space="preserve">Lause 1: Kaksi nuorta naista keskustelemassa Lause 2: naiset työskentelevät.</w:t>
      </w:r>
    </w:p>
    <w:p>
      <w:r>
        <w:rPr>
          <w:b/>
        </w:rPr>
        <w:t xml:space="preserve">Tulos</w:t>
      </w:r>
    </w:p>
    <w:p>
      <w:r>
        <w:t xml:space="preserve">pari naista puhuu</w:t>
      </w:r>
    </w:p>
    <w:p>
      <w:r>
        <w:rPr>
          <w:b/>
        </w:rPr>
        <w:t xml:space="preserve">Esimerkki 5.4146</w:t>
      </w:r>
    </w:p>
    <w:p>
      <w:r>
        <w:t xml:space="preserve">Lause 1: Ratsastaja kamppailee pysyäkseen ratsunsa selässä. Lause 2: Ratsastaja nousee hevosen selkään.</w:t>
      </w:r>
    </w:p>
    <w:p>
      <w:r>
        <w:rPr>
          <w:b/>
        </w:rPr>
        <w:t xml:space="preserve">Tulos</w:t>
      </w:r>
    </w:p>
    <w:p>
      <w:r>
        <w:t xml:space="preserve">Ratsastaja melkein putoaa hevosensa selästä.</w:t>
      </w:r>
    </w:p>
    <w:p>
      <w:r>
        <w:rPr>
          <w:b/>
        </w:rPr>
        <w:t xml:space="preserve">Esimerkki 5.4147</w:t>
      </w:r>
    </w:p>
    <w:p>
      <w:r>
        <w:t xml:space="preserve">Lause 1: Mies ja nainen juomat kädessä. Lause 2: Mies ja tyttö swing-tanssivat.</w:t>
      </w:r>
    </w:p>
    <w:p>
      <w:r>
        <w:rPr>
          <w:b/>
        </w:rPr>
        <w:t xml:space="preserve">Tulos</w:t>
      </w:r>
    </w:p>
    <w:p>
      <w:r>
        <w:t xml:space="preserve">Miehellä ja tytöllä on molemmilla jotain kädessään.</w:t>
      </w:r>
    </w:p>
    <w:p>
      <w:r>
        <w:rPr>
          <w:b/>
        </w:rPr>
        <w:t xml:space="preserve">Esimerkki 5.4148</w:t>
      </w:r>
    </w:p>
    <w:p>
      <w:r>
        <w:t xml:space="preserve">Lause 1: Eri ihmiset syövät punaisissa pöydissä täpötäydessä ravintolassa, jossa on violetit valot. Lause 2: Ravintolassa on vihreitä pöytiä, joissa on keltaiset valot.</w:t>
      </w:r>
    </w:p>
    <w:p>
      <w:r>
        <w:rPr>
          <w:b/>
        </w:rPr>
        <w:t xml:space="preserve">Tulos</w:t>
      </w:r>
    </w:p>
    <w:p>
      <w:r>
        <w:t xml:space="preserve">Ihmiset ovat ravintolassa.</w:t>
      </w:r>
    </w:p>
    <w:p>
      <w:r>
        <w:rPr>
          <w:b/>
        </w:rPr>
        <w:t xml:space="preserve">Esimerkki 5.4149</w:t>
      </w:r>
    </w:p>
    <w:p>
      <w:r>
        <w:t xml:space="preserve">Lause 1: Sinisiin vaatteisiin ja valkoiseen turbaaniin pukeutunut mies ratsastaa valkoisella hevosella elinvoimaisen vihreän puun ja oranssin ja valkoisen talon ohi, jossa on violetit kalusteet. Lause 2: Valkoiseen turbaaniin pukeutunut mies leikkaa nurmikkoa.</w:t>
      </w:r>
    </w:p>
    <w:p>
      <w:r>
        <w:rPr>
          <w:b/>
        </w:rPr>
        <w:t xml:space="preserve">Tulos</w:t>
      </w:r>
    </w:p>
    <w:p>
      <w:r>
        <w:t xml:space="preserve">Herrasmies nauttii ratsastuksesta värikkään kodin edessä.</w:t>
      </w:r>
    </w:p>
    <w:p>
      <w:r>
        <w:rPr>
          <w:b/>
        </w:rPr>
        <w:t xml:space="preserve">Esimerkki 5.4150</w:t>
      </w:r>
    </w:p>
    <w:p>
      <w:r>
        <w:t xml:space="preserve">Lause 1: Hiihtäjä keltaisissa housuissa laskee rinnettä. Lause 2: Hiihtäjä laskeutuu lepäämään.</w:t>
      </w:r>
    </w:p>
    <w:p>
      <w:r>
        <w:rPr>
          <w:b/>
        </w:rPr>
        <w:t xml:space="preserve">Tulos</w:t>
      </w:r>
    </w:p>
    <w:p>
      <w:r>
        <w:t xml:space="preserve">Hiihtäjä laskee rinnettä.</w:t>
      </w:r>
    </w:p>
    <w:p>
      <w:r>
        <w:rPr>
          <w:b/>
        </w:rPr>
        <w:t xml:space="preserve">Esimerkki 5.4151</w:t>
      </w:r>
    </w:p>
    <w:p>
      <w:r>
        <w:t xml:space="preserve">Lause 1: Pitkätukkainen kaveri tekee voltin trampoliinilla. Lause 2: Pitkätukkainen mies hölkkää.</w:t>
      </w:r>
    </w:p>
    <w:p>
      <w:r>
        <w:rPr>
          <w:b/>
        </w:rPr>
        <w:t xml:space="preserve">Tulos</w:t>
      </w:r>
    </w:p>
    <w:p>
      <w:r>
        <w:t xml:space="preserve">On jotain, mihin hypätä.</w:t>
      </w:r>
    </w:p>
    <w:p>
      <w:r>
        <w:rPr>
          <w:b/>
        </w:rPr>
        <w:t xml:space="preserve">Esimerkki 5.4152</w:t>
      </w:r>
    </w:p>
    <w:p>
      <w:r>
        <w:t xml:space="preserve">Lause 1: Nainen ja nuori mies pitävät kumpikin kädessään tennismailoja, ja heidän takanaan on tiilirakennus. Lause 2: Mies ja nainen käyvät ostoksilla kaupunginosassa.</w:t>
      </w:r>
    </w:p>
    <w:p>
      <w:r>
        <w:rPr>
          <w:b/>
        </w:rPr>
        <w:t xml:space="preserve">Tulos</w:t>
      </w:r>
    </w:p>
    <w:p>
      <w:r>
        <w:t xml:space="preserve">Mies ja nainen kävelevät tiilirakennuksen edessä tennismailat kädessään.</w:t>
      </w:r>
    </w:p>
    <w:p>
      <w:r>
        <w:rPr>
          <w:b/>
        </w:rPr>
        <w:t xml:space="preserve">Esimerkki 5.4153</w:t>
      </w:r>
    </w:p>
    <w:p>
      <w:r>
        <w:t xml:space="preserve">Lause 1: Harmaavalkoinen koira kävelee soralla. Lause 2: he vihasivat toisiaan</w:t>
      </w:r>
    </w:p>
    <w:p>
      <w:r>
        <w:rPr>
          <w:b/>
        </w:rPr>
        <w:t xml:space="preserve">Tulos</w:t>
      </w:r>
    </w:p>
    <w:p>
      <w:r>
        <w:t xml:space="preserve">Kaksi koiraa on tällä hetkellä ulkona.</w:t>
      </w:r>
    </w:p>
    <w:p>
      <w:r>
        <w:rPr>
          <w:b/>
        </w:rPr>
        <w:t xml:space="preserve">Esimerkki 5.4154</w:t>
      </w:r>
    </w:p>
    <w:p>
      <w:r>
        <w:t xml:space="preserve">Lause 1: Hattupäinen vietnamilainen nainen järjestelee kukkia kulhoon. Lause 2: Musta nainen järjestää kukkia maljakkoon.</w:t>
      </w:r>
    </w:p>
    <w:p>
      <w:r>
        <w:rPr>
          <w:b/>
        </w:rPr>
        <w:t xml:space="preserve">Tulos</w:t>
      </w:r>
    </w:p>
    <w:p>
      <w:r>
        <w:t xml:space="preserve">Nainen pitää kukkia kädessään.</w:t>
      </w:r>
    </w:p>
    <w:p>
      <w:r>
        <w:rPr>
          <w:b/>
        </w:rPr>
        <w:t xml:space="preserve">Esimerkki 5.4155</w:t>
      </w:r>
    </w:p>
    <w:p>
      <w:r>
        <w:t xml:space="preserve">Lause 1: Aurinkolasipäinen nainen pitää kylttiä meksikolaisnuorten auttamisesta ja kävelee tietä pitkin. Lause 2: Ei auttaa meksikolaisia nuoria.</w:t>
      </w:r>
    </w:p>
    <w:p>
      <w:r>
        <w:rPr>
          <w:b/>
        </w:rPr>
        <w:t xml:space="preserve">Tulos</w:t>
      </w:r>
    </w:p>
    <w:p>
      <w:r>
        <w:t xml:space="preserve">Ihmiset kävelevät.</w:t>
      </w:r>
    </w:p>
    <w:p>
      <w:r>
        <w:rPr>
          <w:b/>
        </w:rPr>
        <w:t xml:space="preserve">Esimerkki 5.4156</w:t>
      </w:r>
    </w:p>
    <w:p>
      <w:r>
        <w:t xml:space="preserve">Lause 1: Kaksi sotilasta seisoo kuorma-auton vieressä, jossa on paketteja pelejä, palapelejä ja rakennuspalikoita. Lause 2: Kuorma-auto on täynnä aseita.</w:t>
      </w:r>
    </w:p>
    <w:p>
      <w:r>
        <w:rPr>
          <w:b/>
        </w:rPr>
        <w:t xml:space="preserve">Tulos</w:t>
      </w:r>
    </w:p>
    <w:p>
      <w:r>
        <w:t xml:space="preserve">kaksi sotilasta kuorma-auton lähellä</w:t>
      </w:r>
    </w:p>
    <w:p>
      <w:r>
        <w:rPr>
          <w:b/>
        </w:rPr>
        <w:t xml:space="preserve">Esimerkki 5.4157</w:t>
      </w:r>
    </w:p>
    <w:p>
      <w:r>
        <w:t xml:space="preserve">Lause 1: mies lainaa kirjoja kirjastosta Lause 2: mies ostaa ruokaa kaupasta.</w:t>
      </w:r>
    </w:p>
    <w:p>
      <w:r>
        <w:rPr>
          <w:b/>
        </w:rPr>
        <w:t xml:space="preserve">Tulos</w:t>
      </w:r>
    </w:p>
    <w:p>
      <w:r>
        <w:t xml:space="preserve">Mies tarkastaa kirjoja.</w:t>
      </w:r>
    </w:p>
    <w:p>
      <w:r>
        <w:rPr>
          <w:b/>
        </w:rPr>
        <w:t xml:space="preserve">Esimerkki 5.4158</w:t>
      </w:r>
    </w:p>
    <w:p>
      <w:r>
        <w:t xml:space="preserve">Lause 1: Valkoinen, miespuolinen, ammattipyöräilijä ratsastaa maaseudulla. Lause 2: Nainen varastaa moottoripyörän.</w:t>
      </w:r>
    </w:p>
    <w:p>
      <w:r>
        <w:rPr>
          <w:b/>
        </w:rPr>
        <w:t xml:space="preserve">Tulos</w:t>
      </w:r>
    </w:p>
    <w:p>
      <w:r>
        <w:t xml:space="preserve">Ihminen ajaa moottoripyörällä maaseudulla.</w:t>
      </w:r>
    </w:p>
    <w:p>
      <w:r>
        <w:rPr>
          <w:b/>
        </w:rPr>
        <w:t xml:space="preserve">Esimerkki 5.4159</w:t>
      </w:r>
    </w:p>
    <w:p>
      <w:r>
        <w:t xml:space="preserve">Lause 1: Kaksi tyttöä tappelee pallosta pelin aikana. Lause 2: Tytöt meikkaavat peilin edessä.</w:t>
      </w:r>
    </w:p>
    <w:p>
      <w:r>
        <w:rPr>
          <w:b/>
        </w:rPr>
        <w:t xml:space="preserve">Tulos</w:t>
      </w:r>
    </w:p>
    <w:p>
      <w:r>
        <w:t xml:space="preserve">Ihmiset pelaavat peliä</w:t>
      </w:r>
    </w:p>
    <w:p>
      <w:r>
        <w:rPr>
          <w:b/>
        </w:rPr>
        <w:t xml:space="preserve">Esimerkki 5.4160</w:t>
      </w:r>
    </w:p>
    <w:p>
      <w:r>
        <w:t xml:space="preserve">Lause 1: Ruskeapukuinen mies heiluttaa golfpalloa mailalla. Lause 2: Mies on jalkapallopelissä.</w:t>
      </w:r>
    </w:p>
    <w:p>
      <w:r>
        <w:rPr>
          <w:b/>
        </w:rPr>
        <w:t xml:space="preserve">Tulos</w:t>
      </w:r>
    </w:p>
    <w:p>
      <w:r>
        <w:t xml:space="preserve">Mies heiluttaa golfpalloa.</w:t>
      </w:r>
    </w:p>
    <w:p>
      <w:r>
        <w:rPr>
          <w:b/>
        </w:rPr>
        <w:t xml:space="preserve">Esimerkki 5.4161</w:t>
      </w:r>
    </w:p>
    <w:p>
      <w:r>
        <w:t xml:space="preserve">Lause 1: Pieni lapsi työntää pyörätuolissa olevaa isoa miestä. Lause 2: mies ajoi skeittilaudalla.</w:t>
      </w:r>
    </w:p>
    <w:p>
      <w:r>
        <w:rPr>
          <w:b/>
        </w:rPr>
        <w:t xml:space="preserve">Tulos</w:t>
      </w:r>
    </w:p>
    <w:p>
      <w:r>
        <w:t xml:space="preserve">mies on pyörätuolissa</w:t>
      </w:r>
    </w:p>
    <w:p>
      <w:r>
        <w:rPr>
          <w:b/>
        </w:rPr>
        <w:t xml:space="preserve">Esimerkki 5.4162</w:t>
      </w:r>
    </w:p>
    <w:p>
      <w:r>
        <w:t xml:space="preserve">Lause 1: Kaksi työntekijää valmistaa ruokaa kiireisessä ravintolassa. Lause 2: Ravintola on tyhjä.</w:t>
      </w:r>
    </w:p>
    <w:p>
      <w:r>
        <w:rPr>
          <w:b/>
        </w:rPr>
        <w:t xml:space="preserve">Tulos</w:t>
      </w:r>
    </w:p>
    <w:p>
      <w:r>
        <w:t xml:space="preserve">Nämä kaksi henkilöä työskentelevät ravintolassa.</w:t>
      </w:r>
    </w:p>
    <w:p>
      <w:r>
        <w:rPr>
          <w:b/>
        </w:rPr>
        <w:t xml:space="preserve">Esimerkki 5.4163</w:t>
      </w:r>
    </w:p>
    <w:p>
      <w:r>
        <w:t xml:space="preserve">Lause 1: ruutupaitainen mies puhaltaa torvea. Lause 2: Mies istuu käsillään syöden donitseja.</w:t>
      </w:r>
    </w:p>
    <w:p>
      <w:r>
        <w:rPr>
          <w:b/>
        </w:rPr>
        <w:t xml:space="preserve">Tulos</w:t>
      </w:r>
    </w:p>
    <w:p>
      <w:r>
        <w:t xml:space="preserve">Mies pitää ääntä torvella.</w:t>
      </w:r>
    </w:p>
    <w:p>
      <w:r>
        <w:rPr>
          <w:b/>
        </w:rPr>
        <w:t xml:space="preserve">Esimerkki 5.4164</w:t>
      </w:r>
    </w:p>
    <w:p>
      <w:r>
        <w:t xml:space="preserve">Lause 1: Tummansiniseen t-paitaan pukeutunut nainen kutoo raidallista kangasta. Lause 2: Nainen nukkuu sohvalla poikaystävänsä vieressä, kun ulkona sataa.</w:t>
      </w:r>
    </w:p>
    <w:p>
      <w:r>
        <w:rPr>
          <w:b/>
        </w:rPr>
        <w:t xml:space="preserve">Tulos</w:t>
      </w:r>
    </w:p>
    <w:p>
      <w:r>
        <w:t xml:space="preserve">Nainen kutoo materiaalia.</w:t>
      </w:r>
    </w:p>
    <w:p>
      <w:r>
        <w:rPr>
          <w:b/>
        </w:rPr>
        <w:t xml:space="preserve">Esimerkki 5.4165</w:t>
      </w:r>
    </w:p>
    <w:p>
      <w:r>
        <w:t xml:space="preserve">Lause 1: Tyttö kantaa paljon ruohon läpi. Lause 2: Poika kantaa paljon ruohon läpi.</w:t>
      </w:r>
    </w:p>
    <w:p>
      <w:r>
        <w:rPr>
          <w:b/>
        </w:rPr>
        <w:t xml:space="preserve">Tulos</w:t>
      </w:r>
    </w:p>
    <w:p>
      <w:r>
        <w:t xml:space="preserve">Tytöllä on jotain mukanaan.</w:t>
      </w:r>
    </w:p>
    <w:p>
      <w:r>
        <w:rPr>
          <w:b/>
        </w:rPr>
        <w:t xml:space="preserve">Esimerkki 5.4166</w:t>
      </w:r>
    </w:p>
    <w:p>
      <w:r>
        <w:t xml:space="preserve">Lause 1: Nainen ottaa kuvaa kamerallaan. Lause 2: Nainen nukkuu sängyssään.</w:t>
      </w:r>
    </w:p>
    <w:p>
      <w:r>
        <w:rPr>
          <w:b/>
        </w:rPr>
        <w:t xml:space="preserve">Tulos</w:t>
      </w:r>
    </w:p>
    <w:p>
      <w:r>
        <w:t xml:space="preserve">Nainen valokuvaa jotain.</w:t>
      </w:r>
    </w:p>
    <w:p>
      <w:r>
        <w:rPr>
          <w:b/>
        </w:rPr>
        <w:t xml:space="preserve">Esimerkki 5.4167</w:t>
      </w:r>
    </w:p>
    <w:p>
      <w:r>
        <w:t xml:space="preserve">Lause 1: Liikeasuun pukeutunut mieshenkilö puhuu ruskeaverikköisen naishenkilön kanssa aamiaista nauttien ja istuen punaisilla tuoleilla kahvilan ulkopuolella. Lause 2: Kaksi ihmistä istuu hopeisissa tuoleissa.</w:t>
      </w:r>
    </w:p>
    <w:p>
      <w:r>
        <w:rPr>
          <w:b/>
        </w:rPr>
        <w:t xml:space="preserve">Tulos</w:t>
      </w:r>
    </w:p>
    <w:p>
      <w:r>
        <w:t xml:space="preserve">Kaksi ihmistä syö ulkona.</w:t>
      </w:r>
    </w:p>
    <w:p>
      <w:r>
        <w:rPr>
          <w:b/>
        </w:rPr>
        <w:t xml:space="preserve">Esimerkki 5.4168</w:t>
      </w:r>
    </w:p>
    <w:p>
      <w:r>
        <w:t xml:space="preserve">Lause 1: Yleisö kuuntelee konserttia. Lause 2: Bändi harjoittelee tyhjässä studiossa.</w:t>
      </w:r>
    </w:p>
    <w:p>
      <w:r>
        <w:rPr>
          <w:b/>
        </w:rPr>
        <w:t xml:space="preserve">Tulos</w:t>
      </w:r>
    </w:p>
    <w:p>
      <w:r>
        <w:t xml:space="preserve">Ihmiset kuuntelevat konserttia.</w:t>
      </w:r>
    </w:p>
    <w:p>
      <w:r>
        <w:rPr>
          <w:b/>
        </w:rPr>
        <w:t xml:space="preserve">Esimerkki 5.4169</w:t>
      </w:r>
    </w:p>
    <w:p>
      <w:r>
        <w:t xml:space="preserve">Lause 1: Henkilö, jolla on erilaisia tavaroita, seisoo useiden muiden joukossa hiekkatiellä. Lause 2: Henkilö, jolla on useita lippuja, seisoo muiden vieressä rakennuksen sisäänkäynnillä.</w:t>
      </w:r>
    </w:p>
    <w:p>
      <w:r>
        <w:rPr>
          <w:b/>
        </w:rPr>
        <w:t xml:space="preserve">Tulos</w:t>
      </w:r>
    </w:p>
    <w:p>
      <w:r>
        <w:t xml:space="preserve">Erilaisia esineitä kantava henkilö seisoo muiden ihmisten keskellä hiekkatiellä.</w:t>
      </w:r>
    </w:p>
    <w:p>
      <w:r>
        <w:rPr>
          <w:b/>
        </w:rPr>
        <w:t xml:space="preserve">Esimerkki 5.4170</w:t>
      </w:r>
    </w:p>
    <w:p>
      <w:r>
        <w:t xml:space="preserve">Lause 1: Vanhat miehet istuvat penkillä. Lause 2: Vanhat naiset istuvat penkillä.</w:t>
      </w:r>
    </w:p>
    <w:p>
      <w:r>
        <w:rPr>
          <w:b/>
        </w:rPr>
        <w:t xml:space="preserve">Tulos</w:t>
      </w:r>
    </w:p>
    <w:p>
      <w:r>
        <w:t xml:space="preserve">Vanhukset istuvat penkillä.</w:t>
      </w:r>
    </w:p>
    <w:p>
      <w:r>
        <w:rPr>
          <w:b/>
        </w:rPr>
        <w:t xml:space="preserve">Esimerkki 5.4171</w:t>
      </w:r>
    </w:p>
    <w:p>
      <w:r>
        <w:t xml:space="preserve">Lause 1: Kalliokiipeilyä vuoristossa. Lause 2: Lisko juoksee aavikolla.</w:t>
      </w:r>
    </w:p>
    <w:p>
      <w:r>
        <w:rPr>
          <w:b/>
        </w:rPr>
        <w:t xml:space="preserve">Tulos</w:t>
      </w:r>
    </w:p>
    <w:p>
      <w:r>
        <w:t xml:space="preserve">Joku treenaa ulkona.</w:t>
      </w:r>
    </w:p>
    <w:p>
      <w:r>
        <w:rPr>
          <w:b/>
        </w:rPr>
        <w:t xml:space="preserve">Esimerkki 5.4172</w:t>
      </w:r>
    </w:p>
    <w:p>
      <w:r>
        <w:t xml:space="preserve">Lause 1: Pieni tyttö punaisella viidakkotornilla. Lause 2: Poika ajaa pyörällään punaisen viidakkotornin ohi.</w:t>
      </w:r>
    </w:p>
    <w:p>
      <w:r>
        <w:rPr>
          <w:b/>
        </w:rPr>
        <w:t xml:space="preserve">Tulos</w:t>
      </w:r>
    </w:p>
    <w:p>
      <w:r>
        <w:t xml:space="preserve">Pieni tyttö leikkii viidakkovoimistelusalilla.</w:t>
      </w:r>
    </w:p>
    <w:p>
      <w:r>
        <w:rPr>
          <w:b/>
        </w:rPr>
        <w:t xml:space="preserve">Esimerkki 5.4173</w:t>
      </w:r>
    </w:p>
    <w:p>
      <w:r>
        <w:t xml:space="preserve">Lause 1: Nainen, jolla on kirkkaan punainen sateenvarjo, ottaa kuvaa. Lause 2: Nainen keittää sinistä sateenvarjoaan.</w:t>
      </w:r>
    </w:p>
    <w:p>
      <w:r>
        <w:rPr>
          <w:b/>
        </w:rPr>
        <w:t xml:space="preserve">Tulos</w:t>
      </w:r>
    </w:p>
    <w:p>
      <w:r>
        <w:t xml:space="preserve">Nainen, jolla on punainen sateenvarjo, ottaa kuvaa.</w:t>
      </w:r>
    </w:p>
    <w:p>
      <w:r>
        <w:rPr>
          <w:b/>
        </w:rPr>
        <w:t xml:space="preserve">Esimerkki 5.4174</w:t>
      </w:r>
    </w:p>
    <w:p>
      <w:r>
        <w:t xml:space="preserve">Lause 1: Nuori poika kävelee nurmikolla mäntyjen edessä. Lause 2: Nuori poika pelaa sisällä videopelejä.</w:t>
      </w:r>
    </w:p>
    <w:p>
      <w:r>
        <w:rPr>
          <w:b/>
        </w:rPr>
        <w:t xml:space="preserve">Tulos</w:t>
      </w:r>
    </w:p>
    <w:p>
      <w:r>
        <w:t xml:space="preserve">nuori poika on ulkona</w:t>
      </w:r>
    </w:p>
    <w:p>
      <w:r>
        <w:rPr>
          <w:b/>
        </w:rPr>
        <w:t xml:space="preserve">Esimerkki 5.4175</w:t>
      </w:r>
    </w:p>
    <w:p>
      <w:r>
        <w:t xml:space="preserve">Lause 1: Mies, jolla on urbaani katuvarustus, muun muassa raidallinen huppari, katsoo kädessään olevaa esinettä tiilestä ja lasista koostuvan kaupan edustalla. Lause 2: Penkillä istuu mies.</w:t>
      </w:r>
    </w:p>
    <w:p>
      <w:r>
        <w:rPr>
          <w:b/>
        </w:rPr>
        <w:t xml:space="preserve">Tulos</w:t>
      </w:r>
    </w:p>
    <w:p>
      <w:r>
        <w:t xml:space="preserve">Mies on kaupan edessä.</w:t>
      </w:r>
    </w:p>
    <w:p>
      <w:r>
        <w:rPr>
          <w:b/>
        </w:rPr>
        <w:t xml:space="preserve">Esimerkki 5.4176</w:t>
      </w:r>
    </w:p>
    <w:p>
      <w:r>
        <w:t xml:space="preserve">Lause 1: Nainen ja lapsi istuvat pienen pöydän ääressä. Lause 2: Nainen työskentelee yksin puutarhassa.</w:t>
      </w:r>
    </w:p>
    <w:p>
      <w:r>
        <w:rPr>
          <w:b/>
        </w:rPr>
        <w:t xml:space="preserve">Tulos</w:t>
      </w:r>
    </w:p>
    <w:p>
      <w:r>
        <w:t xml:space="preserve">Nainen on pöydän lähellä.</w:t>
      </w:r>
    </w:p>
    <w:p>
      <w:r>
        <w:rPr>
          <w:b/>
        </w:rPr>
        <w:t xml:space="preserve">Esimerkki 5.4177</w:t>
      </w:r>
    </w:p>
    <w:p>
      <w:r>
        <w:t xml:space="preserve">Lause 1: Teini-ikäinen selaa postiaan istuessaan sotkuisessa huoneessa. Lause 2: Poika kirjoittaa kirjettä.</w:t>
      </w:r>
    </w:p>
    <w:p>
      <w:r>
        <w:rPr>
          <w:b/>
        </w:rPr>
        <w:t xml:space="preserve">Tulos</w:t>
      </w:r>
    </w:p>
    <w:p>
      <w:r>
        <w:t xml:space="preserve">Teini-ikäinen lajittelee postiaan.</w:t>
      </w:r>
    </w:p>
    <w:p>
      <w:r>
        <w:rPr>
          <w:b/>
        </w:rPr>
        <w:t xml:space="preserve">Esimerkki 5.4178</w:t>
      </w:r>
    </w:p>
    <w:p>
      <w:r>
        <w:t xml:space="preserve">Lause 1: Valkoiseen paitaan pukeutunut mies keskustelee kahden miehen ja kahden naisen kanssa, jotka istuvat penkillä. Lause 2: Kaksi miestä ja kaksi naista jahtaavat farkkupaitaista miestä.</w:t>
      </w:r>
    </w:p>
    <w:p>
      <w:r>
        <w:rPr>
          <w:b/>
        </w:rPr>
        <w:t xml:space="preserve">Tulos</w:t>
      </w:r>
    </w:p>
    <w:p>
      <w:r>
        <w:t xml:space="preserve">Useat ihmiset puhuvat.</w:t>
      </w:r>
    </w:p>
    <w:p>
      <w:r>
        <w:rPr>
          <w:b/>
        </w:rPr>
        <w:t xml:space="preserve">Esimerkki 5.4179</w:t>
      </w:r>
    </w:p>
    <w:p>
      <w:r>
        <w:t xml:space="preserve">Lause 1: Nuori tyttö, jolla on kiharat hiukset, hymyilee keinuessaan keinussa. Lause 2: Nuori tyttö istuu liukumäessä ja nyrpistelee otsaansa.</w:t>
      </w:r>
    </w:p>
    <w:p>
      <w:r>
        <w:rPr>
          <w:b/>
        </w:rPr>
        <w:t xml:space="preserve">Tulos</w:t>
      </w:r>
    </w:p>
    <w:p>
      <w:r>
        <w:t xml:space="preserve">Nuori tyttö leikkii keinussa.</w:t>
      </w:r>
    </w:p>
    <w:p>
      <w:r>
        <w:rPr>
          <w:b/>
        </w:rPr>
        <w:t xml:space="preserve">Esimerkki 5.4180</w:t>
      </w:r>
    </w:p>
    <w:p>
      <w:r>
        <w:t xml:space="preserve">Lause 1: Paidaton mies ja lapsi istuvat sinisessä riippumatossa. Lause 2: He matkustavat lentokoneella.</w:t>
      </w:r>
    </w:p>
    <w:p>
      <w:r>
        <w:rPr>
          <w:b/>
        </w:rPr>
        <w:t xml:space="preserve">Tulos</w:t>
      </w:r>
    </w:p>
    <w:p>
      <w:r>
        <w:t xml:space="preserve">Kaksi ihmistä on riippumatossa.</w:t>
      </w:r>
    </w:p>
    <w:p>
      <w:r>
        <w:rPr>
          <w:b/>
        </w:rPr>
        <w:t xml:space="preserve">Esimerkki 5.4181</w:t>
      </w:r>
    </w:p>
    <w:p>
      <w:r>
        <w:t xml:space="preserve">Lause 1: Pyöräilijät ajavat puiston läpi. Lause 2: Pyöräilijät ovat puiston ulkopuolella.</w:t>
      </w:r>
    </w:p>
    <w:p>
      <w:r>
        <w:rPr>
          <w:b/>
        </w:rPr>
        <w:t xml:space="preserve">Tulos</w:t>
      </w:r>
    </w:p>
    <w:p>
      <w:r>
        <w:t xml:space="preserve">Pyöräilijät ajavat puiston läpi.</w:t>
      </w:r>
    </w:p>
    <w:p>
      <w:r>
        <w:rPr>
          <w:b/>
        </w:rPr>
        <w:t xml:space="preserve">Esimerkki 5.4182</w:t>
      </w:r>
    </w:p>
    <w:p>
      <w:r>
        <w:t xml:space="preserve">Lause 1: Kaksi naista ja mies seisovat pöydän ääressä, jossa on ruokaa. Lause 2: Ihmiset seisovat baaritiskillä juomat kädessään.</w:t>
      </w:r>
    </w:p>
    <w:p>
      <w:r>
        <w:rPr>
          <w:b/>
        </w:rPr>
        <w:t xml:space="preserve">Tulos</w:t>
      </w:r>
    </w:p>
    <w:p>
      <w:r>
        <w:t xml:space="preserve">Ihmiset seisovat ruoan ääressä.</w:t>
      </w:r>
    </w:p>
    <w:p>
      <w:r>
        <w:rPr>
          <w:b/>
        </w:rPr>
        <w:t xml:space="preserve">Esimerkki 5.4183</w:t>
      </w:r>
    </w:p>
    <w:p>
      <w:r>
        <w:t xml:space="preserve">Lause 1: Sinipaitainen viiksekäs mies työstää keramiikkakulhoa. Lause 2: Viiksekäs mies kypsentää kalkkunaa.</w:t>
      </w:r>
    </w:p>
    <w:p>
      <w:r>
        <w:rPr>
          <w:b/>
        </w:rPr>
        <w:t xml:space="preserve">Tulos</w:t>
      </w:r>
    </w:p>
    <w:p>
      <w:r>
        <w:t xml:space="preserve">Viiksekäs mies työstää keramiikkaa.</w:t>
      </w:r>
    </w:p>
    <w:p>
      <w:r>
        <w:rPr>
          <w:b/>
        </w:rPr>
        <w:t xml:space="preserve">Esimerkki 5.4184</w:t>
      </w:r>
    </w:p>
    <w:p>
      <w:r>
        <w:t xml:space="preserve">Lause 1: Useat intialaista alkuperää olevat miehet keskustelevat, ja erityisesti yksi heistä näyttää olevan hyvin innoissaan keskustelusta. Lause 2: Valkoiset miehet katsovat televisiota.</w:t>
      </w:r>
    </w:p>
    <w:p>
      <w:r>
        <w:rPr>
          <w:b/>
        </w:rPr>
        <w:t xml:space="preserve">Tulos</w:t>
      </w:r>
    </w:p>
    <w:p>
      <w:r>
        <w:t xml:space="preserve">Useita miehiä puhumassa.</w:t>
      </w:r>
    </w:p>
    <w:p>
      <w:r>
        <w:rPr>
          <w:b/>
        </w:rPr>
        <w:t xml:space="preserve">Esimerkki 5.4185</w:t>
      </w:r>
    </w:p>
    <w:p>
      <w:r>
        <w:t xml:space="preserve">Lause 1: Koira hyppii pallo suussaan. Lause 2: Hän tekee keksejä.</w:t>
      </w:r>
    </w:p>
    <w:p>
      <w:r>
        <w:rPr>
          <w:b/>
        </w:rPr>
        <w:t xml:space="preserve">Tulos</w:t>
      </w:r>
    </w:p>
    <w:p>
      <w:r>
        <w:t xml:space="preserve">Tässä kuvassa on koira</w:t>
      </w:r>
    </w:p>
    <w:p>
      <w:r>
        <w:rPr>
          <w:b/>
        </w:rPr>
        <w:t xml:space="preserve">Esimerkki 5.4186</w:t>
      </w:r>
    </w:p>
    <w:p>
      <w:r>
        <w:t xml:space="preserve">Lause 1: Ihmiset kävelevät sillan yli. Lause 2: Ihmiset ajavat sillan yli</w:t>
      </w:r>
    </w:p>
    <w:p>
      <w:r>
        <w:rPr>
          <w:b/>
        </w:rPr>
        <w:t xml:space="preserve">Tulos</w:t>
      </w:r>
    </w:p>
    <w:p>
      <w:r>
        <w:t xml:space="preserve">Jalankulkijat ylittävät vettä sillalla.</w:t>
      </w:r>
    </w:p>
    <w:p>
      <w:r>
        <w:rPr>
          <w:b/>
        </w:rPr>
        <w:t xml:space="preserve">Esimerkki 5.4187</w:t>
      </w:r>
    </w:p>
    <w:p>
      <w:r>
        <w:t xml:space="preserve">Lause 1: Rakennustyöntekijät poraavat puulankun läpi. Lause 2: Ihmiset purkavat taloa.</w:t>
      </w:r>
    </w:p>
    <w:p>
      <w:r>
        <w:rPr>
          <w:b/>
        </w:rPr>
        <w:t xml:space="preserve">Tulos</w:t>
      </w:r>
    </w:p>
    <w:p>
      <w:r>
        <w:t xml:space="preserve">Työntekijät poraavat puun läpi.</w:t>
      </w:r>
    </w:p>
    <w:p>
      <w:r>
        <w:rPr>
          <w:b/>
        </w:rPr>
        <w:t xml:space="preserve">Esimerkki 5.4188</w:t>
      </w:r>
    </w:p>
    <w:p>
      <w:r>
        <w:t xml:space="preserve">Lause 1: Mies pitää telttaansa päänsä yläpuolella. Lause 2: Mies istuu teltan päällä.</w:t>
      </w:r>
    </w:p>
    <w:p>
      <w:r>
        <w:rPr>
          <w:b/>
        </w:rPr>
        <w:t xml:space="preserve">Tulos</w:t>
      </w:r>
    </w:p>
    <w:p>
      <w:r>
        <w:t xml:space="preserve">Mies auttaa suojautumaan säältä</w:t>
      </w:r>
    </w:p>
    <w:p>
      <w:r>
        <w:rPr>
          <w:b/>
        </w:rPr>
        <w:t xml:space="preserve">Esimerkki 5.4189</w:t>
      </w:r>
    </w:p>
    <w:p>
      <w:r>
        <w:t xml:space="preserve">Lause 1: Joukko senioreita kokoontui yhteen alueeseen. Lause 2: joukko lapsia kokoontui yhdelle alueelle.</w:t>
      </w:r>
    </w:p>
    <w:p>
      <w:r>
        <w:rPr>
          <w:b/>
        </w:rPr>
        <w:t xml:space="preserve">Tulos</w:t>
      </w:r>
    </w:p>
    <w:p>
      <w:r>
        <w:t xml:space="preserve">seniorit ovat kokoontuneet</w:t>
      </w:r>
    </w:p>
    <w:p>
      <w:r>
        <w:rPr>
          <w:b/>
        </w:rPr>
        <w:t xml:space="preserve">Esimerkki 5.4190</w:t>
      </w:r>
    </w:p>
    <w:p>
      <w:r>
        <w:t xml:space="preserve">Lause 1: Lapsi vaaleanpunaisissa suojalaseissa ui. Lause 2: Lapsi patikoi vuorella.</w:t>
      </w:r>
    </w:p>
    <w:p>
      <w:r>
        <w:rPr>
          <w:b/>
        </w:rPr>
        <w:t xml:space="preserve">Tulos</w:t>
      </w:r>
    </w:p>
    <w:p>
      <w:r>
        <w:t xml:space="preserve">Lapsella on yllään vaaleanpunainen.</w:t>
      </w:r>
    </w:p>
    <w:p>
      <w:r>
        <w:rPr>
          <w:b/>
        </w:rPr>
        <w:t xml:space="preserve">Esimerkki 5.4191</w:t>
      </w:r>
    </w:p>
    <w:p>
      <w:r>
        <w:t xml:space="preserve">Lause 1: Mies pyöräilee kukkulalla. Lause 2: mies kävelee</w:t>
      </w:r>
    </w:p>
    <w:p>
      <w:r>
        <w:rPr>
          <w:b/>
        </w:rPr>
        <w:t xml:space="preserve">Tulos</w:t>
      </w:r>
    </w:p>
    <w:p>
      <w:r>
        <w:t xml:space="preserve">mies pyöräilee</w:t>
      </w:r>
    </w:p>
    <w:p>
      <w:r>
        <w:rPr>
          <w:b/>
        </w:rPr>
        <w:t xml:space="preserve">Esimerkki 5.4192</w:t>
      </w:r>
    </w:p>
    <w:p>
      <w:r>
        <w:t xml:space="preserve">Lause 1: Valkohattupäinen mies ratsastaa hevosella ja lassoaa pienen naudan. Lause 2: Nainen ratsastaa hevosella.</w:t>
      </w:r>
    </w:p>
    <w:p>
      <w:r>
        <w:rPr>
          <w:b/>
        </w:rPr>
        <w:t xml:space="preserve">Tulos</w:t>
      </w:r>
    </w:p>
    <w:p>
      <w:r>
        <w:t xml:space="preserve">Mies ratsastaa hevosella.</w:t>
      </w:r>
    </w:p>
    <w:p>
      <w:r>
        <w:rPr>
          <w:b/>
        </w:rPr>
        <w:t xml:space="preserve">Esimerkki 5.4193</w:t>
      </w:r>
    </w:p>
    <w:p>
      <w:r>
        <w:t xml:space="preserve">Lause 1: Keltaisen koulubussin edessä seisovat aasialaislapset, joilla on reput selässään. Lause 2: lapset istuvat bussissa.</w:t>
      </w:r>
    </w:p>
    <w:p>
      <w:r>
        <w:rPr>
          <w:b/>
        </w:rPr>
        <w:t xml:space="preserve">Tulos</w:t>
      </w:r>
    </w:p>
    <w:p>
      <w:r>
        <w:t xml:space="preserve">Lapset seisovat</w:t>
      </w:r>
    </w:p>
    <w:p>
      <w:r>
        <w:rPr>
          <w:b/>
        </w:rPr>
        <w:t xml:space="preserve">Esimerkki 5.4194</w:t>
      </w:r>
    </w:p>
    <w:p>
      <w:r>
        <w:t xml:space="preserve">Lause 1: Koko kaupunki osallistuu kaduilla tapahtuvaan sotanäytelmään. Lause 2: Kaupunki käy yhdessä pizzalla.</w:t>
      </w:r>
    </w:p>
    <w:p>
      <w:r>
        <w:rPr>
          <w:b/>
        </w:rPr>
        <w:t xml:space="preserve">Tulos</w:t>
      </w:r>
    </w:p>
    <w:p>
      <w:r>
        <w:t xml:space="preserve">Kaupunki on ulkopuolella.</w:t>
      </w:r>
    </w:p>
    <w:p>
      <w:r>
        <w:rPr>
          <w:b/>
        </w:rPr>
        <w:t xml:space="preserve">Esimerkki 5.4195</w:t>
      </w:r>
    </w:p>
    <w:p>
      <w:r>
        <w:t xml:space="preserve">Lause 1: Musta koira juoksee ruohikossa. Lause 2: Musta koira käy kylvyssä.</w:t>
      </w:r>
    </w:p>
    <w:p>
      <w:r>
        <w:rPr>
          <w:b/>
        </w:rPr>
        <w:t xml:space="preserve">Tulos</w:t>
      </w:r>
    </w:p>
    <w:p>
      <w:r>
        <w:t xml:space="preserve">Musta koira on ruohikossa.</w:t>
      </w:r>
    </w:p>
    <w:p>
      <w:r>
        <w:rPr>
          <w:b/>
        </w:rPr>
        <w:t xml:space="preserve">Esimerkki 5.4196</w:t>
      </w:r>
    </w:p>
    <w:p>
      <w:r>
        <w:t xml:space="preserve">Lause 1: Kaunis luminen maisema, jossa ihmiset astelevat lumen läpi. Lause 2: Ihmiset kävelevät lumisessa maisemassa uimapuvuissa.</w:t>
      </w:r>
    </w:p>
    <w:p>
      <w:r>
        <w:rPr>
          <w:b/>
        </w:rPr>
        <w:t xml:space="preserve">Tulos</w:t>
      </w:r>
    </w:p>
    <w:p>
      <w:r>
        <w:t xml:space="preserve">Ihmiset kävelevät lumessa.</w:t>
      </w:r>
    </w:p>
    <w:p>
      <w:r>
        <w:rPr>
          <w:b/>
        </w:rPr>
        <w:t xml:space="preserve">Esimerkki 5.4197</w:t>
      </w:r>
    </w:p>
    <w:p>
      <w:r>
        <w:t xml:space="preserve">Lause 1: Nainen ja koira leikkivät levyllä pellolla. Lause 2: Nainen leikkii lastensa kanssa.</w:t>
      </w:r>
    </w:p>
    <w:p>
      <w:r>
        <w:rPr>
          <w:b/>
        </w:rPr>
        <w:t xml:space="preserve">Tulos</w:t>
      </w:r>
    </w:p>
    <w:p>
      <w:r>
        <w:t xml:space="preserve">Kentällä nainen leikkii frisbeetä koiransa kanssa.</w:t>
      </w:r>
    </w:p>
    <w:p>
      <w:r>
        <w:rPr>
          <w:b/>
        </w:rPr>
        <w:t xml:space="preserve">Esimerkki 5.4198</w:t>
      </w:r>
    </w:p>
    <w:p>
      <w:r>
        <w:t xml:space="preserve">Lause 1: Ryhmä ihmisiä rannalla hyppii ilmaan samanaikaisesti kameran edessä. Lause 2: lintu oli kivillä</w:t>
      </w:r>
    </w:p>
    <w:p>
      <w:r>
        <w:rPr>
          <w:b/>
        </w:rPr>
        <w:t xml:space="preserve">Tulos</w:t>
      </w:r>
    </w:p>
    <w:p>
      <w:r>
        <w:t xml:space="preserve">Vihreäpaitainen henkilö katselee, kun hänen Jenga-torninsa kaatuu.</w:t>
      </w:r>
    </w:p>
    <w:p>
      <w:r>
        <w:rPr>
          <w:b/>
        </w:rPr>
        <w:t xml:space="preserve">Esimerkki 5.4199</w:t>
      </w:r>
    </w:p>
    <w:p>
      <w:r>
        <w:t xml:space="preserve">Lause 1: Oranssiliivinen mies työskentelee junassa. Lause 2: Kulkuri ajelehtii junassa.</w:t>
      </w:r>
    </w:p>
    <w:p>
      <w:r>
        <w:rPr>
          <w:b/>
        </w:rPr>
        <w:t xml:space="preserve">Tulos</w:t>
      </w:r>
    </w:p>
    <w:p>
      <w:r>
        <w:t xml:space="preserve">Asianmukaisesti pukeutunut työntekijä työskentelee junassa.</w:t>
      </w:r>
    </w:p>
    <w:p>
      <w:r>
        <w:rPr>
          <w:b/>
        </w:rPr>
        <w:t xml:space="preserve">Esimerkki 5.4200</w:t>
      </w:r>
    </w:p>
    <w:p>
      <w:r>
        <w:t xml:space="preserve">Lause 1: Kaksi poikaa leikkii puiden varjossa. Lause 2: Jotkut lapset istuvat järven rannalla...</w:t>
      </w:r>
    </w:p>
    <w:p>
      <w:r>
        <w:rPr>
          <w:b/>
        </w:rPr>
        <w:t xml:space="preserve">Tulos</w:t>
      </w:r>
    </w:p>
    <w:p>
      <w:r>
        <w:t xml:space="preserve">Kaksi poikaa leikkii ulkona</w:t>
      </w:r>
    </w:p>
    <w:p>
      <w:r>
        <w:rPr>
          <w:b/>
        </w:rPr>
        <w:t xml:space="preserve">Esimerkki 5.4201</w:t>
      </w:r>
    </w:p>
    <w:p>
      <w:r>
        <w:t xml:space="preserve">Lause 1: Tyttö vihreässä hameessa laulaa karaokea. Lause 2: Tyttö tanssii balettia.</w:t>
      </w:r>
    </w:p>
    <w:p>
      <w:r>
        <w:rPr>
          <w:b/>
        </w:rPr>
        <w:t xml:space="preserve">Tulos</w:t>
      </w:r>
    </w:p>
    <w:p>
      <w:r>
        <w:t xml:space="preserve">Tyttö laulaa.</w:t>
      </w:r>
    </w:p>
    <w:p>
      <w:r>
        <w:rPr>
          <w:b/>
        </w:rPr>
        <w:t xml:space="preserve">Esimerkki 5.4202</w:t>
      </w:r>
    </w:p>
    <w:p>
      <w:r>
        <w:t xml:space="preserve">Lause 1: Taustalla on kaupunkimaisema ja graffitit kehystävät kohtausta, ja sinisiin farkkuihin ja lenkkareihin pukeutunut nuori henkilö on ylösalaisin ja tekee voltin useita metrejä ilmassa. Lause 2: Mies istuu nurmikolla.</w:t>
      </w:r>
    </w:p>
    <w:p>
      <w:r>
        <w:rPr>
          <w:b/>
        </w:rPr>
        <w:t xml:space="preserve">Tulos</w:t>
      </w:r>
    </w:p>
    <w:p>
      <w:r>
        <w:t xml:space="preserve">Mies on sekaisin.</w:t>
      </w:r>
    </w:p>
    <w:p>
      <w:r>
        <w:rPr>
          <w:b/>
        </w:rPr>
        <w:t xml:space="preserve">Esimerkki 5.4203</w:t>
      </w:r>
    </w:p>
    <w:p>
      <w:r>
        <w:t xml:space="preserve">Lause 1: Rakennustyöntekijät valavat betonia. Lause 2: Rakennustyöntekijät syövät voileipiä lounastauollaan.</w:t>
      </w:r>
    </w:p>
    <w:p>
      <w:r>
        <w:rPr>
          <w:b/>
        </w:rPr>
        <w:t xml:space="preserve">Tulos</w:t>
      </w:r>
    </w:p>
    <w:p>
      <w:r>
        <w:t xml:space="preserve">Ihmiset työskentelevät rakennustyömaalla, jossa käytetään betonia.</w:t>
      </w:r>
    </w:p>
    <w:p>
      <w:r>
        <w:rPr>
          <w:b/>
        </w:rPr>
        <w:t xml:space="preserve">Esimerkki 5.4204</w:t>
      </w:r>
    </w:p>
    <w:p>
      <w:r>
        <w:t xml:space="preserve">Lause 1: Kaupungit on korvattava uudella idealla, kuten superkokoisella ostoskeskustyyppisellä rakennuksella, jossa ei tarvita matkustamista tai autoja. Lause 2: Kaupunkien on pysyttävä ennallaan.</w:t>
      </w:r>
    </w:p>
    <w:p>
      <w:r>
        <w:rPr>
          <w:b/>
        </w:rPr>
        <w:t xml:space="preserve">Tulos</w:t>
      </w:r>
    </w:p>
    <w:p>
      <w:r>
        <w:t xml:space="preserve">Kaupungit ovat vanhentuneita; jättimäisen ostoskeskuksen kaltainen päällysrakenne palvelisi samaa tarkoitusta ja vähentäisi energiakustannuksia.</w:t>
      </w:r>
    </w:p>
    <w:p>
      <w:r>
        <w:rPr>
          <w:b/>
        </w:rPr>
        <w:t xml:space="preserve">Esimerkki 5.4205</w:t>
      </w:r>
    </w:p>
    <w:p>
      <w:r>
        <w:t xml:space="preserve">Lause 1: Henkilö, jolla on valkoinen hattu, kiipeää kalliolle. Lause 2: Henkilö pyöräilee metsäpolkua ylöspäin.</w:t>
      </w:r>
    </w:p>
    <w:p>
      <w:r>
        <w:rPr>
          <w:b/>
        </w:rPr>
        <w:t xml:space="preserve">Tulos</w:t>
      </w:r>
    </w:p>
    <w:p>
      <w:r>
        <w:t xml:space="preserve">Henkilö kiipeää kalliorinnettä pitkin.</w:t>
      </w:r>
    </w:p>
    <w:p>
      <w:r>
        <w:rPr>
          <w:b/>
        </w:rPr>
        <w:t xml:space="preserve">Esimerkki 5.4206</w:t>
      </w:r>
    </w:p>
    <w:p>
      <w:r>
        <w:t xml:space="preserve">Lause 1: Valkoiseen paitaan ja vaaleanpunaisiin housuihin pukeutunut nainen seisoo pöydän takana, joka on katettu kakulla, mansikoilla ja punssilla. Lause 2: Nainen syö hääkakkua.</w:t>
      </w:r>
    </w:p>
    <w:p>
      <w:r>
        <w:rPr>
          <w:b/>
        </w:rPr>
        <w:t xml:space="preserve">Tulos</w:t>
      </w:r>
    </w:p>
    <w:p>
      <w:r>
        <w:t xml:space="preserve">nainen seisoo virvokepöydän ääressä</w:t>
      </w:r>
    </w:p>
    <w:p>
      <w:r>
        <w:rPr>
          <w:b/>
        </w:rPr>
        <w:t xml:space="preserve">Esimerkki 5.4207</w:t>
      </w:r>
    </w:p>
    <w:p>
      <w:r>
        <w:t xml:space="preserve">Lause 1: Kaksi naista istuu beigen värisellä sohvalla. Lause 2: Sohva on punainen.</w:t>
      </w:r>
    </w:p>
    <w:p>
      <w:r>
        <w:rPr>
          <w:b/>
        </w:rPr>
        <w:t xml:space="preserve">Tulos</w:t>
      </w:r>
    </w:p>
    <w:p>
      <w:r>
        <w:t xml:space="preserve">Sohva on beige.</w:t>
      </w:r>
    </w:p>
    <w:p>
      <w:r>
        <w:rPr>
          <w:b/>
        </w:rPr>
        <w:t xml:space="preserve">Esimerkki 5.4208</w:t>
      </w:r>
    </w:p>
    <w:p>
      <w:r>
        <w:t xml:space="preserve">Lause 1: Perhe, johon kuuluu violettiin pukeutunut äiti, vihreään paitaan ja khakishortseihin pukeutunut isä ja heidän kaksi lastaan, on viemässä matkatavaroita jonnekin. Lause 2: Kolmikkolapset tuovat matkatavarat.</w:t>
      </w:r>
    </w:p>
    <w:p>
      <w:r>
        <w:rPr>
          <w:b/>
        </w:rPr>
        <w:t xml:space="preserve">Tulos</w:t>
      </w:r>
    </w:p>
    <w:p>
      <w:r>
        <w:t xml:space="preserve">Perhe muuttaa matkatavaroita.</w:t>
      </w:r>
    </w:p>
    <w:p>
      <w:r>
        <w:rPr>
          <w:b/>
        </w:rPr>
        <w:t xml:space="preserve">Esimerkki 5.4209</w:t>
      </w:r>
    </w:p>
    <w:p>
      <w:r>
        <w:t xml:space="preserve">Lause 1: Mies tiskin takana katsoo, kun kaksi miestä tiskin toisella puolella täyttää lomakkeita. Lause 2: Kaikki nukkuvat.</w:t>
      </w:r>
    </w:p>
    <w:p>
      <w:r>
        <w:rPr>
          <w:b/>
        </w:rPr>
        <w:t xml:space="preserve">Tulos</w:t>
      </w:r>
    </w:p>
    <w:p>
      <w:r>
        <w:t xml:space="preserve">Mies tiskin takana katselee kahta miestä.</w:t>
      </w:r>
    </w:p>
    <w:p>
      <w:r>
        <w:rPr>
          <w:b/>
        </w:rPr>
        <w:t xml:space="preserve">Esimerkki 5.4210</w:t>
      </w:r>
    </w:p>
    <w:p>
      <w:r>
        <w:t xml:space="preserve">Lause 1: Pieni tyttö ratsastaa maatilalla ruskealla ponilla. Lause 2: Tyttö ajaa kolmipyörällä.</w:t>
      </w:r>
    </w:p>
    <w:p>
      <w:r>
        <w:rPr>
          <w:b/>
        </w:rPr>
        <w:t xml:space="preserve">Tulos</w:t>
      </w:r>
    </w:p>
    <w:p>
      <w:r>
        <w:t xml:space="preserve">Tyttö on ulkona.</w:t>
      </w:r>
    </w:p>
    <w:p>
      <w:r>
        <w:rPr>
          <w:b/>
        </w:rPr>
        <w:t xml:space="preserve">Esimerkki 5.4211</w:t>
      </w:r>
    </w:p>
    <w:p>
      <w:r>
        <w:t xml:space="preserve">Lause 1: Valkoisiin pukuihin pukeutuneita miehiä seisoo tiellä ja tien varressa. Lause 2: Naiset tekevät ruokaa</w:t>
      </w:r>
    </w:p>
    <w:p>
      <w:r>
        <w:rPr>
          <w:b/>
        </w:rPr>
        <w:t xml:space="preserve">Tulos</w:t>
      </w:r>
    </w:p>
    <w:p>
      <w:r>
        <w:t xml:space="preserve">Tien varrella on miehiä</w:t>
      </w:r>
    </w:p>
    <w:p>
      <w:r>
        <w:rPr>
          <w:b/>
        </w:rPr>
        <w:t xml:space="preserve">Esimerkki 5.4212</w:t>
      </w:r>
    </w:p>
    <w:p>
      <w:r>
        <w:t xml:space="preserve">Lause 1: Nainen ruskeissa saappaissa istuu jalat ristissä. Lause 2: nainen seisoo wookien vieressä...</w:t>
      </w:r>
    </w:p>
    <w:p>
      <w:r>
        <w:rPr>
          <w:b/>
        </w:rPr>
        <w:t xml:space="preserve">Tulos</w:t>
      </w:r>
    </w:p>
    <w:p>
      <w:r>
        <w:t xml:space="preserve">nainen istuu</w:t>
      </w:r>
    </w:p>
    <w:p>
      <w:r>
        <w:rPr>
          <w:b/>
        </w:rPr>
        <w:t xml:space="preserve">Esimerkki 5.4213</w:t>
      </w:r>
    </w:p>
    <w:p>
      <w:r>
        <w:t xml:space="preserve">Lause 1: Punatakkinen poika pitelee keppiä ja huutaa. Lause 2: Sinitakkinen poika leikkii ulkona.</w:t>
      </w:r>
    </w:p>
    <w:p>
      <w:r>
        <w:rPr>
          <w:b/>
        </w:rPr>
        <w:t xml:space="preserve">Tulos</w:t>
      </w:r>
    </w:p>
    <w:p>
      <w:r>
        <w:t xml:space="preserve">Lapsella on keppi kädessään.</w:t>
      </w:r>
    </w:p>
    <w:p>
      <w:r>
        <w:rPr>
          <w:b/>
        </w:rPr>
        <w:t xml:space="preserve">Esimerkki 5.4214</w:t>
      </w:r>
    </w:p>
    <w:p>
      <w:r>
        <w:t xml:space="preserve">Lause 1: Nunna katsoo kameraan. Lause 2: Nainen on miehensä kanssa.</w:t>
      </w:r>
    </w:p>
    <w:p>
      <w:r>
        <w:rPr>
          <w:b/>
        </w:rPr>
        <w:t xml:space="preserve">Tulos</w:t>
      </w:r>
    </w:p>
    <w:p>
      <w:r>
        <w:t xml:space="preserve">Nainen katsoo kameraan.</w:t>
      </w:r>
    </w:p>
    <w:p>
      <w:r>
        <w:rPr>
          <w:b/>
        </w:rPr>
        <w:t xml:space="preserve">Esimerkki 5.4215</w:t>
      </w:r>
    </w:p>
    <w:p>
      <w:r>
        <w:t xml:space="preserve">Lause 1: Nainen ja lapsi istuvat valtavassa mansikassa. Lause 2: Mies ja hänen poikansa istuvat banaanin sisällä.</w:t>
      </w:r>
    </w:p>
    <w:p>
      <w:r>
        <w:rPr>
          <w:b/>
        </w:rPr>
        <w:t xml:space="preserve">Tulos</w:t>
      </w:r>
    </w:p>
    <w:p>
      <w:r>
        <w:t xml:space="preserve">Äiti ja tytär istuvat jättimäisen hedelmän sisällä.</w:t>
      </w:r>
    </w:p>
    <w:p>
      <w:r>
        <w:rPr>
          <w:b/>
        </w:rPr>
        <w:t xml:space="preserve">Esimerkki 5.4216</w:t>
      </w:r>
    </w:p>
    <w:p>
      <w:r>
        <w:t xml:space="preserve">Lause 1: Lapset ja aikuiset istuvat puun ääressä, jonka ympärillä roikkuu erivärisiä lippuja. Lause 2: Kaikki liput olivat yksivärisiä.</w:t>
      </w:r>
    </w:p>
    <w:p>
      <w:r>
        <w:rPr>
          <w:b/>
        </w:rPr>
        <w:t xml:space="preserve">Tulos</w:t>
      </w:r>
    </w:p>
    <w:p>
      <w:r>
        <w:t xml:space="preserve">Ryhmä ihmisiä istuu ulkona.</w:t>
      </w:r>
    </w:p>
    <w:p>
      <w:r>
        <w:rPr>
          <w:b/>
        </w:rPr>
        <w:t xml:space="preserve">Esimerkki 5.4217</w:t>
      </w:r>
    </w:p>
    <w:p>
      <w:r>
        <w:t xml:space="preserve">Lause 1: Mies, jolla on vihreä paita ja siniset farkut, makaa useiden isojen keltaisten ammeiden vieressä, ja kuvan oikealla puolella on sininen rakennus, johon on maalattu valkoinen graffiti "28". Lause 2: Mies on rocktähti lavalla.</w:t>
      </w:r>
    </w:p>
    <w:p>
      <w:r>
        <w:rPr>
          <w:b/>
        </w:rPr>
        <w:t xml:space="preserve">Tulos</w:t>
      </w:r>
    </w:p>
    <w:p>
      <w:r>
        <w:t xml:space="preserve">Mies makaa keltaisten ammeiden vieressä.</w:t>
      </w:r>
    </w:p>
    <w:p>
      <w:r>
        <w:rPr>
          <w:b/>
        </w:rPr>
        <w:t xml:space="preserve">Esimerkki 5.4218</w:t>
      </w:r>
    </w:p>
    <w:p>
      <w:r>
        <w:t xml:space="preserve">Lause 1: Mies seisoo isolla kalliolla, josta on näkymät laaksoon. Lause 2: Mies pelaa Dance Dance Revolutionia.</w:t>
      </w:r>
    </w:p>
    <w:p>
      <w:r>
        <w:rPr>
          <w:b/>
        </w:rPr>
        <w:t xml:space="preserve">Tulos</w:t>
      </w:r>
    </w:p>
    <w:p>
      <w:r>
        <w:t xml:space="preserve">Mies seisoo kallion vieressä.</w:t>
      </w:r>
    </w:p>
    <w:p>
      <w:r>
        <w:rPr>
          <w:b/>
        </w:rPr>
        <w:t xml:space="preserve">Esimerkki 5.4219</w:t>
      </w:r>
    </w:p>
    <w:p>
      <w:r>
        <w:t xml:space="preserve">Lause 1: Monet ihmiset kulkevat yleisen alueen läpi; heidän selkänsä on käännetty. Lause 2: Ihmiset istuvat rannalla.</w:t>
      </w:r>
    </w:p>
    <w:p>
      <w:r>
        <w:rPr>
          <w:b/>
        </w:rPr>
        <w:t xml:space="preserve">Tulos</w:t>
      </w:r>
    </w:p>
    <w:p>
      <w:r>
        <w:t xml:space="preserve">Monet ihmiset muuttavat.</w:t>
      </w:r>
    </w:p>
    <w:p>
      <w:r>
        <w:rPr>
          <w:b/>
        </w:rPr>
        <w:t xml:space="preserve">Esimerkki 5.4220</w:t>
      </w:r>
    </w:p>
    <w:p>
      <w:r>
        <w:t xml:space="preserve">Lause 1: Keltaiseen paitaan pukeutunut mies ajaa polkupyörällä tiilitietä pitkin keltaiseksi maalattujen rakennusten edessä. Lause 2: Nainen tekee puutarhatöitä.</w:t>
      </w:r>
    </w:p>
    <w:p>
      <w:r>
        <w:rPr>
          <w:b/>
        </w:rPr>
        <w:t xml:space="preserve">Tulos</w:t>
      </w:r>
    </w:p>
    <w:p>
      <w:r>
        <w:t xml:space="preserve">Mies ajaa pyörällään.</w:t>
      </w:r>
    </w:p>
    <w:p>
      <w:r>
        <w:rPr>
          <w:b/>
        </w:rPr>
        <w:t xml:space="preserve">Esimerkki 5.4221</w:t>
      </w:r>
    </w:p>
    <w:p>
      <w:r>
        <w:t xml:space="preserve">Lause 1: Nainen työskentelee torilla. Lause 2: Nainen nukkuu sohvallaan.</w:t>
      </w:r>
    </w:p>
    <w:p>
      <w:r>
        <w:rPr>
          <w:b/>
        </w:rPr>
        <w:t xml:space="preserve">Tulos</w:t>
      </w:r>
    </w:p>
    <w:p>
      <w:r>
        <w:t xml:space="preserve">Nainen on töissä.</w:t>
      </w:r>
    </w:p>
    <w:p>
      <w:r>
        <w:rPr>
          <w:b/>
        </w:rPr>
        <w:t xml:space="preserve">Esimerkki 5.4222</w:t>
      </w:r>
    </w:p>
    <w:p>
      <w:r>
        <w:t xml:space="preserve">Lause 1: Siniseen paitaan pukeutunut mies seisoo oransseilla tikkailla korjatakseen valoa Lause 2: Mies makaa sängyssä, kokovartalokipsissä, lähes kuolemaan johtaneen pyöräilyonnettomuuden jälkeen.</w:t>
      </w:r>
    </w:p>
    <w:p>
      <w:r>
        <w:rPr>
          <w:b/>
        </w:rPr>
        <w:t xml:space="preserve">Tulos</w:t>
      </w:r>
    </w:p>
    <w:p>
      <w:r>
        <w:t xml:space="preserve">Kuvassa on yksi mies, ja hän on töissä.</w:t>
      </w:r>
    </w:p>
    <w:p>
      <w:r>
        <w:rPr>
          <w:b/>
        </w:rPr>
        <w:t xml:space="preserve">Esimerkki 5.4223</w:t>
      </w:r>
    </w:p>
    <w:p>
      <w:r>
        <w:t xml:space="preserve">Lause 1: Nainen, jolla on lyhyet ruskeat hiukset, laittaa vaaleanpunaista huulipunaa. Lause 2: Nainen protestoi meikkiä vastaan jäämällä ilman.</w:t>
      </w:r>
    </w:p>
    <w:p>
      <w:r>
        <w:rPr>
          <w:b/>
        </w:rPr>
        <w:t xml:space="preserve">Tulos</w:t>
      </w:r>
    </w:p>
    <w:p>
      <w:r>
        <w:t xml:space="preserve">Nainen meikkaa itsensä.</w:t>
      </w:r>
    </w:p>
    <w:p>
      <w:r>
        <w:rPr>
          <w:b/>
        </w:rPr>
        <w:t xml:space="preserve">Esimerkki 5.4224</w:t>
      </w:r>
    </w:p>
    <w:p>
      <w:r>
        <w:t xml:space="preserve">Lause 1: Kolme nuorta naista ja yksi nuori mies poseeraavat ja hyppivät satamassa. Lause 2: Lapsiryhmä hyppii trampoliinilla.</w:t>
      </w:r>
    </w:p>
    <w:p>
      <w:r>
        <w:rPr>
          <w:b/>
        </w:rPr>
        <w:t xml:space="preserve">Tulos</w:t>
      </w:r>
    </w:p>
    <w:p>
      <w:r>
        <w:t xml:space="preserve">Kolme naista ja mies poseeraavat.</w:t>
      </w:r>
    </w:p>
    <w:p>
      <w:r>
        <w:rPr>
          <w:b/>
        </w:rPr>
        <w:t xml:space="preserve">Esimerkki 5.4225</w:t>
      </w:r>
    </w:p>
    <w:p>
      <w:r>
        <w:t xml:space="preserve">Lause 1: Kaksi pyöräilijää, joilla on suuret kypärät, ja takana istuva henkilö, joka on pukeutunut violettiin, seisoo pyörän takaosassa olevien jalkatukien päällä. Lause 2: Kaksi henkilöä ajaa kumpikin omalla polkupyörällään.</w:t>
      </w:r>
    </w:p>
    <w:p>
      <w:r>
        <w:rPr>
          <w:b/>
        </w:rPr>
        <w:t xml:space="preserve">Tulos</w:t>
      </w:r>
    </w:p>
    <w:p>
      <w:r>
        <w:t xml:space="preserve">Kaksi ihmistä jakaa polkupyörän.</w:t>
      </w:r>
    </w:p>
    <w:p>
      <w:r>
        <w:rPr>
          <w:b/>
        </w:rPr>
        <w:t xml:space="preserve">Esimerkki 5.4226</w:t>
      </w:r>
    </w:p>
    <w:p>
      <w:r>
        <w:t xml:space="preserve">Lause 1: Vihreään haalariin pukeutunut mies, joka työntää vaunuja, odottaa kadun ylittämistä. Lause 2: Mies ajaa vaunuja.</w:t>
      </w:r>
    </w:p>
    <w:p>
      <w:r>
        <w:rPr>
          <w:b/>
        </w:rPr>
        <w:t xml:space="preserve">Tulos</w:t>
      </w:r>
    </w:p>
    <w:p>
      <w:r>
        <w:t xml:space="preserve">Mies on ulkona.</w:t>
      </w:r>
    </w:p>
    <w:p>
      <w:r>
        <w:rPr>
          <w:b/>
        </w:rPr>
        <w:t xml:space="preserve">Esimerkki 5.4227</w:t>
      </w:r>
    </w:p>
    <w:p>
      <w:r>
        <w:t xml:space="preserve">Lause 1: Mies, jolla on reppu ja kävelykeppi, tutkii vuoristomaastoa. Lause 2: Mies istuu rannalla.</w:t>
      </w:r>
    </w:p>
    <w:p>
      <w:r>
        <w:rPr>
          <w:b/>
        </w:rPr>
        <w:t xml:space="preserve">Tulos</w:t>
      </w:r>
    </w:p>
    <w:p>
      <w:r>
        <w:t xml:space="preserve">Mies lähtee patikoimaan.</w:t>
      </w:r>
    </w:p>
    <w:p>
      <w:r>
        <w:rPr>
          <w:b/>
        </w:rPr>
        <w:t xml:space="preserve">Esimerkki 5.4228</w:t>
      </w:r>
    </w:p>
    <w:p>
      <w:r>
        <w:t xml:space="preserve">Lause 1: Ihmiset kokoontuivat huoneeseen puhumaan lempimusiikeistaan. Lause 2: Ryhmä puhui kauhuelokuvista.</w:t>
      </w:r>
    </w:p>
    <w:p>
      <w:r>
        <w:rPr>
          <w:b/>
        </w:rPr>
        <w:t xml:space="preserve">Tulos</w:t>
      </w:r>
    </w:p>
    <w:p>
      <w:r>
        <w:t xml:space="preserve">Ihmiset olivat huoneessa keskustelemassa suosikkikappaleistaan.</w:t>
      </w:r>
    </w:p>
    <w:p>
      <w:r>
        <w:rPr>
          <w:b/>
        </w:rPr>
        <w:t xml:space="preserve">Esimerkki 5.4229</w:t>
      </w:r>
    </w:p>
    <w:p>
      <w:r>
        <w:t xml:space="preserve">Lause 1: Tatuoitu nainen mustassa mekossa pitelee juomaa istuessaan pöydän ääressä hämärässä huoneessa. Lause 2: Nainen syö illallista kotona.</w:t>
      </w:r>
    </w:p>
    <w:p>
      <w:r>
        <w:rPr>
          <w:b/>
        </w:rPr>
        <w:t xml:space="preserve">Tulos</w:t>
      </w:r>
    </w:p>
    <w:p>
      <w:r>
        <w:t xml:space="preserve">Nainen istuu sisätiloissa pöydän ääressä.</w:t>
      </w:r>
    </w:p>
    <w:p>
      <w:r>
        <w:rPr>
          <w:b/>
        </w:rPr>
        <w:t xml:space="preserve">Esimerkki 5.4230</w:t>
      </w:r>
    </w:p>
    <w:p>
      <w:r>
        <w:t xml:space="preserve">Lause 1: Lentopalloilija katsoo, kun pallo lähestyy häntä. Lause 2: Baseball-pelaaja katsoo, kun pallo lähestyy häntä.</w:t>
      </w:r>
    </w:p>
    <w:p>
      <w:r>
        <w:rPr>
          <w:b/>
        </w:rPr>
        <w:t xml:space="preserve">Tulos</w:t>
      </w:r>
    </w:p>
    <w:p>
      <w:r>
        <w:t xml:space="preserve">Pelaaja osallistuu lentopallopeliin.</w:t>
      </w:r>
    </w:p>
    <w:p>
      <w:r>
        <w:rPr>
          <w:b/>
        </w:rPr>
        <w:t xml:space="preserve">Esimerkki 5.4231</w:t>
      </w:r>
    </w:p>
    <w:p>
      <w:r>
        <w:t xml:space="preserve">Lause 1: Mustiin shortseihin pukeutunut mies seisoo lumen peittämän vuoren edessä. Lause 2: Mies istuu toimistossaan silmäillen uutta sihteeriään.</w:t>
      </w:r>
    </w:p>
    <w:p>
      <w:r>
        <w:rPr>
          <w:b/>
        </w:rPr>
        <w:t xml:space="preserve">Tulos</w:t>
      </w:r>
    </w:p>
    <w:p>
      <w:r>
        <w:t xml:space="preserve">Mies on ulkona.</w:t>
      </w:r>
    </w:p>
    <w:p>
      <w:r>
        <w:rPr>
          <w:b/>
        </w:rPr>
        <w:t xml:space="preserve">Esimerkki 5.4232</w:t>
      </w:r>
    </w:p>
    <w:p>
      <w:r>
        <w:t xml:space="preserve">Lause 1: Joukko ihmisiä seisoo ruokapöydän ympärillä, jossa on ruokaa. Lause 2: Ruoka on heitetty maahan.</w:t>
      </w:r>
    </w:p>
    <w:p>
      <w:r>
        <w:rPr>
          <w:b/>
        </w:rPr>
        <w:t xml:space="preserve">Tulos</w:t>
      </w:r>
    </w:p>
    <w:p>
      <w:r>
        <w:t xml:space="preserve">Kokouksessa on ruokaa.</w:t>
      </w:r>
    </w:p>
    <w:p>
      <w:r>
        <w:rPr>
          <w:b/>
        </w:rPr>
        <w:t xml:space="preserve">Esimerkki 5.4233</w:t>
      </w:r>
    </w:p>
    <w:p>
      <w:r>
        <w:t xml:space="preserve">Lause 1: Emme näe valkoiseen t-paitaan ja sinisiin farkkuihin pukeutuneen tytön kasvoja. Lause 2: Mustaan mekkoon pukeutunut tyttö, jonka kasvoja ei voi nähdä.</w:t>
      </w:r>
    </w:p>
    <w:p>
      <w:r>
        <w:rPr>
          <w:b/>
        </w:rPr>
        <w:t xml:space="preserve">Tulos</w:t>
      </w:r>
    </w:p>
    <w:p>
      <w:r>
        <w:t xml:space="preserve">Valkoiseen paitaan ja farkkuihin pukeutunut tyttö, jonka kasvot eivät näy.</w:t>
      </w:r>
    </w:p>
    <w:p>
      <w:r>
        <w:rPr>
          <w:b/>
        </w:rPr>
        <w:t xml:space="preserve">Esimerkki 5.4234</w:t>
      </w:r>
    </w:p>
    <w:p>
      <w:r>
        <w:t xml:space="preserve">Lause 1: Kaksi ruskeaa koiraa jahtaa ja taistelee leikkisästi keskenään hiekkarannalla. Lause 2: Kaksi koiraa on eläinsuojassa.</w:t>
      </w:r>
    </w:p>
    <w:p>
      <w:r>
        <w:rPr>
          <w:b/>
        </w:rPr>
        <w:t xml:space="preserve">Tulos</w:t>
      </w:r>
    </w:p>
    <w:p>
      <w:r>
        <w:t xml:space="preserve">Kaksi koiraa leikkii rannalla.</w:t>
      </w:r>
    </w:p>
    <w:p>
      <w:r>
        <w:rPr>
          <w:b/>
        </w:rPr>
        <w:t xml:space="preserve">Esimerkki 5.4235</w:t>
      </w:r>
    </w:p>
    <w:p>
      <w:r>
        <w:t xml:space="preserve">Lause 1: Mustalla koiralla on lelu suussaan, ja ihminen seisoo lähellä. Lause 2: Henkilöllä on lelu suussaan.</w:t>
      </w:r>
    </w:p>
    <w:p>
      <w:r>
        <w:rPr>
          <w:b/>
        </w:rPr>
        <w:t xml:space="preserve">Tulos</w:t>
      </w:r>
    </w:p>
    <w:p>
      <w:r>
        <w:t xml:space="preserve">koira on musta</w:t>
      </w:r>
    </w:p>
    <w:p>
      <w:r>
        <w:rPr>
          <w:b/>
        </w:rPr>
        <w:t xml:space="preserve">Esimerkki 5.4236</w:t>
      </w:r>
    </w:p>
    <w:p>
      <w:r>
        <w:t xml:space="preserve">Lause 1: Mies poseeraa kädet ojennettuina, kun maassa on taiteltuja vaatteita ja laatikoita. Lause 2: Miehen kädet ovat taskussa.</w:t>
      </w:r>
    </w:p>
    <w:p>
      <w:r>
        <w:rPr>
          <w:b/>
        </w:rPr>
        <w:t xml:space="preserve">Tulos</w:t>
      </w:r>
    </w:p>
    <w:p>
      <w:r>
        <w:t xml:space="preserve">Miehellä on kaksi aremia</w:t>
      </w:r>
    </w:p>
    <w:p>
      <w:r>
        <w:rPr>
          <w:b/>
        </w:rPr>
        <w:t xml:space="preserve">Esimerkki 5.4237</w:t>
      </w:r>
    </w:p>
    <w:p>
      <w:r>
        <w:t xml:space="preserve">Lause 1: Ihmiset marssivat paraatissa rumpuja hakkaaen ja soittimia soittaen. Lause 2: Ihmiset soittavat musiikkia lavalla.</w:t>
      </w:r>
    </w:p>
    <w:p>
      <w:r>
        <w:rPr>
          <w:b/>
        </w:rPr>
        <w:t xml:space="preserve">Tulos</w:t>
      </w:r>
    </w:p>
    <w:p>
      <w:r>
        <w:t xml:space="preserve">Ihmiset marssivat paraatissa.</w:t>
      </w:r>
    </w:p>
    <w:p>
      <w:r>
        <w:rPr>
          <w:b/>
        </w:rPr>
        <w:t xml:space="preserve">Esimerkki 5.4238</w:t>
      </w:r>
    </w:p>
    <w:p>
      <w:r>
        <w:t xml:space="preserve">Lause 1: Nuori mies keskittyy leikkimään muistikirjan kanssa. Lause 2: Nuori nainen keskittyy leikkimään muistikirjalla.</w:t>
      </w:r>
    </w:p>
    <w:p>
      <w:r>
        <w:rPr>
          <w:b/>
        </w:rPr>
        <w:t xml:space="preserve">Tulos</w:t>
      </w:r>
    </w:p>
    <w:p>
      <w:r>
        <w:t xml:space="preserve">Mies keskittyy leikkimään muistikirjan kanssa.</w:t>
      </w:r>
    </w:p>
    <w:p>
      <w:r>
        <w:rPr>
          <w:b/>
        </w:rPr>
        <w:t xml:space="preserve">Esimerkki 5.4239</w:t>
      </w:r>
    </w:p>
    <w:p>
      <w:r>
        <w:t xml:space="preserve">Lause 1: Mustatukkainen nainen, jolla on talvitakki, kävelee sähkökitaraa soittavan miehen ohi. Lause 2: Nainen on yksin komerossaan.</w:t>
      </w:r>
    </w:p>
    <w:p>
      <w:r>
        <w:rPr>
          <w:b/>
        </w:rPr>
        <w:t xml:space="preserve">Tulos</w:t>
      </w:r>
    </w:p>
    <w:p>
      <w:r>
        <w:t xml:space="preserve">Naisella on hiukset.</w:t>
      </w:r>
    </w:p>
    <w:p>
      <w:r>
        <w:rPr>
          <w:b/>
        </w:rPr>
        <w:t xml:space="preserve">Esimerkki 5.4240</w:t>
      </w:r>
    </w:p>
    <w:p>
      <w:r>
        <w:t xml:space="preserve">Lause 1: Kolme lasta leikkii ränsistyneen rakennuksen ulkopuolella. Lause 2: Lapset katselevat toistensa leikkiä.</w:t>
      </w:r>
    </w:p>
    <w:p>
      <w:r>
        <w:rPr>
          <w:b/>
        </w:rPr>
        <w:t xml:space="preserve">Tulos</w:t>
      </w:r>
    </w:p>
    <w:p>
      <w:r>
        <w:t xml:space="preserve">Ulkona leikkivät lapset</w:t>
      </w:r>
    </w:p>
    <w:p>
      <w:r>
        <w:rPr>
          <w:b/>
        </w:rPr>
        <w:t xml:space="preserve">Esimerkki 5.4241</w:t>
      </w:r>
    </w:p>
    <w:p>
      <w:r>
        <w:t xml:space="preserve">Lause 1: Urheilija hyppää esteen yli. Lause 2: Kaksi miestä ja joukko naisia syö hot dogeja.</w:t>
      </w:r>
    </w:p>
    <w:p>
      <w:r>
        <w:rPr>
          <w:b/>
        </w:rPr>
        <w:t xml:space="preserve">Tulos</w:t>
      </w:r>
    </w:p>
    <w:p>
      <w:r>
        <w:t xml:space="preserve">Mies hyppää esineen yli.</w:t>
      </w:r>
    </w:p>
    <w:p>
      <w:r>
        <w:rPr>
          <w:b/>
        </w:rPr>
        <w:t xml:space="preserve">Esimerkki 5.4242</w:t>
      </w:r>
    </w:p>
    <w:p>
      <w:r>
        <w:t xml:space="preserve">Lause 1: mies lavalla laulaa mikrofoniin. Lause 2: mies lavalla kieltäytyy laulamasta mikrofoniin.</w:t>
      </w:r>
    </w:p>
    <w:p>
      <w:r>
        <w:rPr>
          <w:b/>
        </w:rPr>
        <w:t xml:space="preserve">Tulos</w:t>
      </w:r>
    </w:p>
    <w:p>
      <w:r>
        <w:t xml:space="preserve">Mies laulaa.</w:t>
      </w:r>
    </w:p>
    <w:p>
      <w:r>
        <w:rPr>
          <w:b/>
        </w:rPr>
        <w:t xml:space="preserve">Esimerkki 5.4243</w:t>
      </w:r>
    </w:p>
    <w:p>
      <w:r>
        <w:t xml:space="preserve">Lause 1: Kolme aikuista töissä. Lause 2: naiset ovat kotona nukkumassa.</w:t>
      </w:r>
    </w:p>
    <w:p>
      <w:r>
        <w:rPr>
          <w:b/>
        </w:rPr>
        <w:t xml:space="preserve">Tulos</w:t>
      </w:r>
    </w:p>
    <w:p>
      <w:r>
        <w:t xml:space="preserve">kolme aikuista työskentelee</w:t>
      </w:r>
    </w:p>
    <w:p>
      <w:r>
        <w:rPr>
          <w:b/>
        </w:rPr>
        <w:t xml:space="preserve">Esimerkki 5.4244</w:t>
      </w:r>
    </w:p>
    <w:p>
      <w:r>
        <w:t xml:space="preserve">Lause 1: Vanha nainen yöpaidassaan jahtaa pari lammasta ulos ladosta luudan kanssa. Lause 2: Rouva haaveilee matkasta Pariisiin.</w:t>
      </w:r>
    </w:p>
    <w:p>
      <w:r>
        <w:rPr>
          <w:b/>
        </w:rPr>
        <w:t xml:space="preserve">Tulos</w:t>
      </w:r>
    </w:p>
    <w:p>
      <w:r>
        <w:t xml:space="preserve">Vanha rouva nukkui.</w:t>
      </w:r>
    </w:p>
    <w:p>
      <w:r>
        <w:rPr>
          <w:b/>
        </w:rPr>
        <w:t xml:space="preserve">Esimerkki 5.4245</w:t>
      </w:r>
    </w:p>
    <w:p>
      <w:r>
        <w:t xml:space="preserve">Lause 1: Poika ja tyttö poseeraavat kuvaa varten, ja heidän päänsä yläpuolella on suuri punainen kukka. Lause 2: Poika ja tyttö ovat lentokoneessa.</w:t>
      </w:r>
    </w:p>
    <w:p>
      <w:r>
        <w:rPr>
          <w:b/>
        </w:rPr>
        <w:t xml:space="preserve">Tulos</w:t>
      </w:r>
    </w:p>
    <w:p>
      <w:r>
        <w:t xml:space="preserve">Pojasta ja tytöstä otetaan kuva.</w:t>
      </w:r>
    </w:p>
    <w:p>
      <w:r>
        <w:rPr>
          <w:b/>
        </w:rPr>
        <w:t xml:space="preserve">Esimerkki 5.4246</w:t>
      </w:r>
    </w:p>
    <w:p>
      <w:r>
        <w:t xml:space="preserve">Lause 1: lapsi aurinkolaseissa juoksee Lause 2: lapsi kävelee hitaasti.</w:t>
      </w:r>
    </w:p>
    <w:p>
      <w:r>
        <w:rPr>
          <w:b/>
        </w:rPr>
        <w:t xml:space="preserve">Tulos</w:t>
      </w:r>
    </w:p>
    <w:p>
      <w:r>
        <w:t xml:space="preserve">Lapsi juoksee.</w:t>
      </w:r>
    </w:p>
    <w:p>
      <w:r>
        <w:rPr>
          <w:b/>
        </w:rPr>
        <w:t xml:space="preserve">Esimerkki 5.4247</w:t>
      </w:r>
    </w:p>
    <w:p>
      <w:r>
        <w:t xml:space="preserve">Lause 1: Punaisiin, valkoisiin ja mustiin pukeutuneet miehet ovat rivissä, jokaisella trumpetti kädessään. Lause 2: Mustiin pukeutuneet miehet ovat rivissä, jokaisella viulu kädessään.</w:t>
      </w:r>
    </w:p>
    <w:p>
      <w:r>
        <w:rPr>
          <w:b/>
        </w:rPr>
        <w:t xml:space="preserve">Tulos</w:t>
      </w:r>
    </w:p>
    <w:p>
      <w:r>
        <w:t xml:space="preserve">Kolmivärisiin asuihin pukeutuneet miehet osaavat kaikki soittaa vaskisoittimia.</w:t>
      </w:r>
    </w:p>
    <w:p>
      <w:r>
        <w:rPr>
          <w:b/>
        </w:rPr>
        <w:t xml:space="preserve">Esimerkki 5.4248</w:t>
      </w:r>
    </w:p>
    <w:p>
      <w:r>
        <w:t xml:space="preserve">Lause 1: Tyttö seisoo yhdellä jalalla ja nostaa kätensä ilmaan. Lause 2: Tyttö makaa nurmikolla.</w:t>
      </w:r>
    </w:p>
    <w:p>
      <w:r>
        <w:rPr>
          <w:b/>
        </w:rPr>
        <w:t xml:space="preserve">Tulos</w:t>
      </w:r>
    </w:p>
    <w:p>
      <w:r>
        <w:t xml:space="preserve">Eräs tyttö tasapainoilee.</w:t>
      </w:r>
    </w:p>
    <w:p>
      <w:r>
        <w:rPr>
          <w:b/>
        </w:rPr>
        <w:t xml:space="preserve">Esimerkki 5.4249</w:t>
      </w:r>
    </w:p>
    <w:p>
      <w:r>
        <w:t xml:space="preserve">Lause 1: Ryhmä ihmisiä seisoo parvekkeella hyvin modernissa ympäristössä. Lause 2: Ihmiset uivat uima-altaassa.</w:t>
      </w:r>
    </w:p>
    <w:p>
      <w:r>
        <w:rPr>
          <w:b/>
        </w:rPr>
        <w:t xml:space="preserve">Tulos</w:t>
      </w:r>
    </w:p>
    <w:p>
      <w:r>
        <w:t xml:space="preserve">Ihmiset ovat ulkona.</w:t>
      </w:r>
    </w:p>
    <w:p>
      <w:r>
        <w:rPr>
          <w:b/>
        </w:rPr>
        <w:t xml:space="preserve">Esimerkki 5.4250</w:t>
      </w:r>
    </w:p>
    <w:p>
      <w:r>
        <w:t xml:space="preserve">Lause 1: Neljä miestä kahvikioskilla kaupungin jalkakäytävällä. Lause 2: Kolme miestä kahvikioskilla kaupungin jalkakäytävällä.</w:t>
      </w:r>
    </w:p>
    <w:p>
      <w:r>
        <w:rPr>
          <w:b/>
        </w:rPr>
        <w:t xml:space="preserve">Tulos</w:t>
      </w:r>
    </w:p>
    <w:p>
      <w:r>
        <w:t xml:space="preserve">Neljä miestä on kahvilassa kaupungilla.</w:t>
      </w:r>
    </w:p>
    <w:p>
      <w:r>
        <w:rPr>
          <w:b/>
        </w:rPr>
        <w:t xml:space="preserve">Esimerkki 5.4251</w:t>
      </w:r>
    </w:p>
    <w:p>
      <w:r>
        <w:t xml:space="preserve">Lause 1: Mies työskentelee ahkerasti sahan kanssa tukkien leikkaamiseksi. Lause 2: Sahaa käytetään.</w:t>
      </w:r>
    </w:p>
    <w:p>
      <w:r>
        <w:rPr>
          <w:b/>
        </w:rPr>
        <w:t xml:space="preserve">Tulos</w:t>
      </w:r>
    </w:p>
    <w:p>
      <w:r>
        <w:t xml:space="preserve">Mies hakkaa tukkeja.</w:t>
      </w:r>
    </w:p>
    <w:p>
      <w:r>
        <w:rPr>
          <w:b/>
        </w:rPr>
        <w:t xml:space="preserve">Esimerkki 5.4252</w:t>
      </w:r>
    </w:p>
    <w:p>
      <w:r>
        <w:t xml:space="preserve">Lause 1: Lentopalloilija vuoden 2008 Pekingin olympialaisissa. Lause 2: Olen lentokoneessa.</w:t>
      </w:r>
    </w:p>
    <w:p>
      <w:r>
        <w:rPr>
          <w:b/>
        </w:rPr>
        <w:t xml:space="preserve">Tulos</w:t>
      </w:r>
    </w:p>
    <w:p>
      <w:r>
        <w:t xml:space="preserve">Urheilija Pekingin olympialaisissa.</w:t>
      </w:r>
    </w:p>
    <w:p>
      <w:r>
        <w:rPr>
          <w:b/>
        </w:rPr>
        <w:t xml:space="preserve">Esimerkki 5.4253</w:t>
      </w:r>
    </w:p>
    <w:p>
      <w:r>
        <w:t xml:space="preserve">Lause 1: Nainen kävelee meksikolaisen ravintolan ohi Lause 2: Nainen lounastaa kiinalaisessa ravintolassa.</w:t>
      </w:r>
    </w:p>
    <w:p>
      <w:r>
        <w:rPr>
          <w:b/>
        </w:rPr>
        <w:t xml:space="preserve">Tulos</w:t>
      </w:r>
    </w:p>
    <w:p>
      <w:r>
        <w:t xml:space="preserve">Nainen on meksikolaisen ravintolan edessä.</w:t>
      </w:r>
    </w:p>
    <w:p>
      <w:r>
        <w:rPr>
          <w:b/>
        </w:rPr>
        <w:t xml:space="preserve">Esimerkki 5.4254</w:t>
      </w:r>
    </w:p>
    <w:p>
      <w:r>
        <w:t xml:space="preserve">Lause 1: Tummapukuinen ja hattupäinen mies puhuu kadulla valkoista huivia kantavan naisen kanssa. Lause 2: Mies ei juuri huomioinut valkoihoista naista.</w:t>
      </w:r>
    </w:p>
    <w:p>
      <w:r>
        <w:rPr>
          <w:b/>
        </w:rPr>
        <w:t xml:space="preserve">Tulos</w:t>
      </w:r>
    </w:p>
    <w:p>
      <w:r>
        <w:t xml:space="preserve">mies puhuu naiselle kadulla -</w:t>
      </w:r>
    </w:p>
    <w:p>
      <w:r>
        <w:rPr>
          <w:b/>
        </w:rPr>
        <w:t xml:space="preserve">Esimerkki 5.4255</w:t>
      </w:r>
    </w:p>
    <w:p>
      <w:r>
        <w:t xml:space="preserve">Lause 1: Jotkut rullaluistelijat istuvat. Lause 2: Rullaluistelijat tanssivat.</w:t>
      </w:r>
    </w:p>
    <w:p>
      <w:r>
        <w:rPr>
          <w:b/>
        </w:rPr>
        <w:t xml:space="preserve">Tulos</w:t>
      </w:r>
    </w:p>
    <w:p>
      <w:r>
        <w:t xml:space="preserve">Rullaluistelijoilla ei ole kenkiä.</w:t>
      </w:r>
    </w:p>
    <w:p>
      <w:r>
        <w:rPr>
          <w:b/>
        </w:rPr>
        <w:t xml:space="preserve">Esimerkki 5.4256</w:t>
      </w:r>
    </w:p>
    <w:p>
      <w:r>
        <w:t xml:space="preserve">Lause 1: Nuori tyttö hyppää sängylle. Lause 2: Tyttö nukkuu</w:t>
      </w:r>
    </w:p>
    <w:p>
      <w:r>
        <w:rPr>
          <w:b/>
        </w:rPr>
        <w:t xml:space="preserve">Tulos</w:t>
      </w:r>
    </w:p>
    <w:p>
      <w:r>
        <w:t xml:space="preserve">Tyttö hyppää sängylle</w:t>
      </w:r>
    </w:p>
    <w:p>
      <w:r>
        <w:rPr>
          <w:b/>
        </w:rPr>
        <w:t xml:space="preserve">Esimerkki 5.4257</w:t>
      </w:r>
    </w:p>
    <w:p>
      <w:r>
        <w:t xml:space="preserve">Lause 1: Eksoottiseen mekkoon pukeutunut nainen hoopaa. Lause 2: Eksoottiseen mekkoon pukeutunut mies hoopaa.</w:t>
      </w:r>
    </w:p>
    <w:p>
      <w:r>
        <w:rPr>
          <w:b/>
        </w:rPr>
        <w:t xml:space="preserve">Tulos</w:t>
      </w:r>
    </w:p>
    <w:p>
      <w:r>
        <w:t xml:space="preserve">Eksoottiseen mekkoon pukeutunut henkilö hyppää.</w:t>
      </w:r>
    </w:p>
    <w:p>
      <w:r>
        <w:rPr>
          <w:b/>
        </w:rPr>
        <w:t xml:space="preserve">Esimerkki 5.4258</w:t>
      </w:r>
    </w:p>
    <w:p>
      <w:r>
        <w:t xml:space="preserve">Lause 1: Märkä spanieli ylittää hyppyrajan. Lause 2: Kuiva spanieli hyppää.</w:t>
      </w:r>
    </w:p>
    <w:p>
      <w:r>
        <w:rPr>
          <w:b/>
        </w:rPr>
        <w:t xml:space="preserve">Tulos</w:t>
      </w:r>
    </w:p>
    <w:p>
      <w:r>
        <w:t xml:space="preserve">Koira hyppii.</w:t>
      </w:r>
    </w:p>
    <w:p>
      <w:r>
        <w:rPr>
          <w:b/>
        </w:rPr>
        <w:t xml:space="preserve">Esimerkki 5.4259</w:t>
      </w:r>
    </w:p>
    <w:p>
      <w:r>
        <w:t xml:space="preserve">Lause 1: Ruskeahiuksinen nuori nainen lukee kompassia, kun hänen vieressään oleva mies osoittaa paperia. Lause 2: Nainen torkkuu miehen vieressä.</w:t>
      </w:r>
    </w:p>
    <w:p>
      <w:r>
        <w:rPr>
          <w:b/>
        </w:rPr>
        <w:t xml:space="preserve">Tulos</w:t>
      </w:r>
    </w:p>
    <w:p>
      <w:r>
        <w:t xml:space="preserve">Nainen lukee suuntaa kompassista, kun taas mies katsoo paperia.</w:t>
      </w:r>
    </w:p>
    <w:p>
      <w:r>
        <w:rPr>
          <w:b/>
        </w:rPr>
        <w:t xml:space="preserve">Esimerkki 5.4260</w:t>
      </w:r>
    </w:p>
    <w:p>
      <w:r>
        <w:t xml:space="preserve">Lause 1: Parrakas mies punaisessa paidassa soittaa kitaraa lavalla. Lause 2: mies lähtee juhlista kauppaan.</w:t>
      </w:r>
    </w:p>
    <w:p>
      <w:r>
        <w:rPr>
          <w:b/>
        </w:rPr>
        <w:t xml:space="preserve">Tulos</w:t>
      </w:r>
    </w:p>
    <w:p>
      <w:r>
        <w:t xml:space="preserve">mies, jolla on leipä, jammailee kitarallaan -</w:t>
      </w:r>
    </w:p>
    <w:p>
      <w:r>
        <w:rPr>
          <w:b/>
        </w:rPr>
        <w:t xml:space="preserve">Esimerkki 5.4261</w:t>
      </w:r>
    </w:p>
    <w:p>
      <w:r>
        <w:t xml:space="preserve">Lause 1: Vaaleanpunaiseen paitaan pukeutunut nainen laulaa Paul Colbyn The Bitter Endissä. Lause 2: Nainen jää kotiin sen sijaan, että menisi konserttiin.</w:t>
      </w:r>
    </w:p>
    <w:p>
      <w:r>
        <w:rPr>
          <w:b/>
        </w:rPr>
        <w:t xml:space="preserve">Tulos</w:t>
      </w:r>
    </w:p>
    <w:p>
      <w:r>
        <w:t xml:space="preserve">Nainen konsertissa laulaa mukana.</w:t>
      </w:r>
    </w:p>
    <w:p>
      <w:r>
        <w:rPr>
          <w:b/>
        </w:rPr>
        <w:t xml:space="preserve">Esimerkki 5.4262</w:t>
      </w:r>
    </w:p>
    <w:p>
      <w:r>
        <w:t xml:space="preserve">Lause 1: Pieni tyttö kävelee betonisella rantakadulla. Lause 2: Tyttö istuu hiekalla.</w:t>
      </w:r>
    </w:p>
    <w:p>
      <w:r>
        <w:rPr>
          <w:b/>
        </w:rPr>
        <w:t xml:space="preserve">Tulos</w:t>
      </w:r>
    </w:p>
    <w:p>
      <w:r>
        <w:t xml:space="preserve">Tyttö kävelee rantakadulla.</w:t>
      </w:r>
    </w:p>
    <w:p>
      <w:r>
        <w:rPr>
          <w:b/>
        </w:rPr>
        <w:t xml:space="preserve">Esimerkki 5.4263</w:t>
      </w:r>
    </w:p>
    <w:p>
      <w:r>
        <w:t xml:space="preserve">Lause 1: Ihmiset kävelevät ja yksi pyörätuolissa, jolla on musta takki. Lause 2: mies on alasti</w:t>
      </w:r>
    </w:p>
    <w:p>
      <w:r>
        <w:rPr>
          <w:b/>
        </w:rPr>
        <w:t xml:space="preserve">Tulos</w:t>
      </w:r>
    </w:p>
    <w:p>
      <w:r>
        <w:t xml:space="preserve">mies on pyörätuolissa</w:t>
      </w:r>
    </w:p>
    <w:p>
      <w:r>
        <w:rPr>
          <w:b/>
        </w:rPr>
        <w:t xml:space="preserve">Esimerkki 5.4264</w:t>
      </w:r>
    </w:p>
    <w:p>
      <w:r>
        <w:t xml:space="preserve">Lause 1: Nuori nainen valmistautuu laulamaan mikrofoniin. Lause 2: Tyttö valmistautuu pitämään puheen väittelyssä.</w:t>
      </w:r>
    </w:p>
    <w:p>
      <w:r>
        <w:rPr>
          <w:b/>
        </w:rPr>
        <w:t xml:space="preserve">Tulos</w:t>
      </w:r>
    </w:p>
    <w:p>
      <w:r>
        <w:t xml:space="preserve">Joku on valmis esiintymään mikrofonin kanssa.</w:t>
      </w:r>
    </w:p>
    <w:p>
      <w:r>
        <w:rPr>
          <w:b/>
        </w:rPr>
        <w:t xml:space="preserve">Esimerkki 5.4265</w:t>
      </w:r>
    </w:p>
    <w:p>
      <w:r>
        <w:t xml:space="preserve">Lause 1: Mies ottaa kuvan ihmisryhmästä puistossa. Lause 2: Mies kurkistaa naapurin ikkunasta.</w:t>
      </w:r>
    </w:p>
    <w:p>
      <w:r>
        <w:rPr>
          <w:b/>
        </w:rPr>
        <w:t xml:space="preserve">Tulos</w:t>
      </w:r>
    </w:p>
    <w:p>
      <w:r>
        <w:t xml:space="preserve">Mies valokuvaa ihmisiä puistossa.</w:t>
      </w:r>
    </w:p>
    <w:p>
      <w:r>
        <w:rPr>
          <w:b/>
        </w:rPr>
        <w:t xml:space="preserve">Esimerkki 5.4266</w:t>
      </w:r>
    </w:p>
    <w:p>
      <w:r>
        <w:t xml:space="preserve">Lause 1: Vesihiihtäjä on ilmassa veden yläpuolella lähellä korkeiden palmujen taustaa. Lause 2: Hiihtäjä on kuollut.</w:t>
      </w:r>
    </w:p>
    <w:p>
      <w:r>
        <w:rPr>
          <w:b/>
        </w:rPr>
        <w:t xml:space="preserve">Tulos</w:t>
      </w:r>
    </w:p>
    <w:p>
      <w:r>
        <w:t xml:space="preserve">hiihtäjä on ilmassa</w:t>
      </w:r>
    </w:p>
    <w:p>
      <w:r>
        <w:rPr>
          <w:b/>
        </w:rPr>
        <w:t xml:space="preserve">Esimerkki 5.4267</w:t>
      </w:r>
    </w:p>
    <w:p>
      <w:r>
        <w:t xml:space="preserve">Lause 1: Mies kävelee kulmakaupan ohi, jossa on graffiti. Lause 2: Mies ruiskuttaa graffitia.</w:t>
      </w:r>
    </w:p>
    <w:p>
      <w:r>
        <w:rPr>
          <w:b/>
        </w:rPr>
        <w:t xml:space="preserve">Tulos</w:t>
      </w:r>
    </w:p>
    <w:p>
      <w:r>
        <w:t xml:space="preserve">Mies kävelee torin ohi.</w:t>
      </w:r>
    </w:p>
    <w:p>
      <w:r>
        <w:rPr>
          <w:b/>
        </w:rPr>
        <w:t xml:space="preserve">Esimerkki 5.4268</w:t>
      </w:r>
    </w:p>
    <w:p>
      <w:r>
        <w:t xml:space="preserve">Lause 1: Pukupukuinen mies ja farkkuihin pukeutunut mies salin edessä. Lause 2: Naiset olivat salin edessä.</w:t>
      </w:r>
    </w:p>
    <w:p>
      <w:r>
        <w:rPr>
          <w:b/>
        </w:rPr>
        <w:t xml:space="preserve">Tulos</w:t>
      </w:r>
    </w:p>
    <w:p>
      <w:r>
        <w:t xml:space="preserve">Miehet olivat salin edessä.</w:t>
      </w:r>
    </w:p>
    <w:p>
      <w:r>
        <w:rPr>
          <w:b/>
        </w:rPr>
        <w:t xml:space="preserve">Esimerkki 5.4269</w:t>
      </w:r>
    </w:p>
    <w:p>
      <w:r>
        <w:t xml:space="preserve">Lause 1: Pikkupoika, joka pelaa jalkapalloa aurinkoisena päivänä isänsä katsellessa aidan takaa. Lause 2: Poika pelaa jalkapalloa.</w:t>
      </w:r>
    </w:p>
    <w:p>
      <w:r>
        <w:rPr>
          <w:b/>
        </w:rPr>
        <w:t xml:space="preserve">Tulos</w:t>
      </w:r>
    </w:p>
    <w:p>
      <w:r>
        <w:t xml:space="preserve">Poika leikkii ulkona.</w:t>
      </w:r>
    </w:p>
    <w:p>
      <w:r>
        <w:rPr>
          <w:b/>
        </w:rPr>
        <w:t xml:space="preserve">Esimerkki 5.4270</w:t>
      </w:r>
    </w:p>
    <w:p>
      <w:r>
        <w:t xml:space="preserve">Lause 1: Joukko ihmisiä syö ulkona pöydässä. Lause 2: Ihmisryhmä juo teetä.</w:t>
      </w:r>
    </w:p>
    <w:p>
      <w:r>
        <w:rPr>
          <w:b/>
        </w:rPr>
        <w:t xml:space="preserve">Tulos</w:t>
      </w:r>
    </w:p>
    <w:p>
      <w:r>
        <w:t xml:space="preserve">Ihmisryhmä kuluttaa ruokaa.</w:t>
      </w:r>
    </w:p>
    <w:p>
      <w:r>
        <w:rPr>
          <w:b/>
        </w:rPr>
        <w:t xml:space="preserve">Esimerkki 5.4271</w:t>
      </w:r>
    </w:p>
    <w:p>
      <w:r>
        <w:t xml:space="preserve">Lause 1: Kaksi koiraa leikkii ulkona yhdessä. Lause 2: Kissat leikkivät ulkona</w:t>
      </w:r>
    </w:p>
    <w:p>
      <w:r>
        <w:rPr>
          <w:b/>
        </w:rPr>
        <w:t xml:space="preserve">Tulos</w:t>
      </w:r>
    </w:p>
    <w:p>
      <w:r>
        <w:t xml:space="preserve">Ulkona on kaksi koiraa leikkimässä</w:t>
      </w:r>
    </w:p>
    <w:p>
      <w:r>
        <w:rPr>
          <w:b/>
        </w:rPr>
        <w:t xml:space="preserve">Esimerkki 5.4272</w:t>
      </w:r>
    </w:p>
    <w:p>
      <w:r>
        <w:t xml:space="preserve">Lause 1: Siniseen takkiin pukeutunut mies puhuu ainakin kuudentoista miehen ja naisen ryhmälle pellolla. Lause 2: Mies torkkuu kotonaan.</w:t>
      </w:r>
    </w:p>
    <w:p>
      <w:r>
        <w:rPr>
          <w:b/>
        </w:rPr>
        <w:t xml:space="preserve">Tulos</w:t>
      </w:r>
    </w:p>
    <w:p>
      <w:r>
        <w:t xml:space="preserve">Useat miehet kuuntelevat.</w:t>
      </w:r>
    </w:p>
    <w:p>
      <w:r>
        <w:rPr>
          <w:b/>
        </w:rPr>
        <w:t xml:space="preserve">Esimerkki 5.4273</w:t>
      </w:r>
    </w:p>
    <w:p>
      <w:r>
        <w:t xml:space="preserve">Lause 1: Mies, jolla on valkoinen paita, mustat housut, solmio ja silmälasit, seisoo makuuhuoneessa Lause 2: Mies kirjoittaa näppäimistöllä laboratoriossa.</w:t>
      </w:r>
    </w:p>
    <w:p>
      <w:r>
        <w:rPr>
          <w:b/>
        </w:rPr>
        <w:t xml:space="preserve">Tulos</w:t>
      </w:r>
    </w:p>
    <w:p>
      <w:r>
        <w:t xml:space="preserve">Mies on sisätiloissa ja täysin pukeutunut.</w:t>
      </w:r>
    </w:p>
    <w:p>
      <w:r>
        <w:rPr>
          <w:b/>
        </w:rPr>
        <w:t xml:space="preserve">Esimerkki 5.4274</w:t>
      </w:r>
    </w:p>
    <w:p>
      <w:r>
        <w:t xml:space="preserve">Lause 1: Pieni poika hymyilee seisoessaan muiden samoja mustia hattuja käyttävien kanssa. Lause 2: Pieni poika, jolla on sininen baseball-lippis.</w:t>
      </w:r>
    </w:p>
    <w:p>
      <w:r>
        <w:rPr>
          <w:b/>
        </w:rPr>
        <w:t xml:space="preserve">Tulos</w:t>
      </w:r>
    </w:p>
    <w:p>
      <w:r>
        <w:t xml:space="preserve">Pieni poika mustassa hatussa.</w:t>
      </w:r>
    </w:p>
    <w:p>
      <w:r>
        <w:rPr>
          <w:b/>
        </w:rPr>
        <w:t xml:space="preserve">Esimerkki 5.4275</w:t>
      </w:r>
    </w:p>
    <w:p>
      <w:r>
        <w:t xml:space="preserve">Lause 1: Toisella miehellä on olut kädessään ja toinen syö ruokaa. Lause 2: Toisella miehellä on kädessään kokis ja toinen juo olutta.</w:t>
      </w:r>
    </w:p>
    <w:p>
      <w:r>
        <w:rPr>
          <w:b/>
        </w:rPr>
        <w:t xml:space="preserve">Tulos</w:t>
      </w:r>
    </w:p>
    <w:p>
      <w:r>
        <w:t xml:space="preserve">Kaksi miestä syö ja juo.</w:t>
      </w:r>
    </w:p>
    <w:p>
      <w:r>
        <w:rPr>
          <w:b/>
        </w:rPr>
        <w:t xml:space="preserve">Esimerkki 5.4276</w:t>
      </w:r>
    </w:p>
    <w:p>
      <w:r>
        <w:t xml:space="preserve">Lause 1: Mies istuu sinisellä jakkaralla ja työskentelee ulkona kuluneen puupöydän ääressä. Lause 2: Mies lyö toista miestä jakkaralla.</w:t>
      </w:r>
    </w:p>
    <w:p>
      <w:r>
        <w:rPr>
          <w:b/>
        </w:rPr>
        <w:t xml:space="preserve">Tulos</w:t>
      </w:r>
    </w:p>
    <w:p>
      <w:r>
        <w:t xml:space="preserve">Mies istuu jakkaralla pöydän ääressä ulkona...</w:t>
      </w:r>
    </w:p>
    <w:p>
      <w:r>
        <w:rPr>
          <w:b/>
        </w:rPr>
        <w:t xml:space="preserve">Esimerkki 5.4277</w:t>
      </w:r>
    </w:p>
    <w:p>
      <w:r>
        <w:t xml:space="preserve">Lause 1: Keski-ikäinen vaalea mies istuu puistonpenkillä pieni koira sylissään ja aurinkolasit päässä, kun hän valmistautuu soittamaan kitaraa ja huuliharppua. Lause 2: Mies siivoaa jalkakäytävää.</w:t>
      </w:r>
    </w:p>
    <w:p>
      <w:r>
        <w:rPr>
          <w:b/>
        </w:rPr>
        <w:t xml:space="preserve">Tulos</w:t>
      </w:r>
    </w:p>
    <w:p>
      <w:r>
        <w:t xml:space="preserve">Mies istuu koiransa kanssa.</w:t>
      </w:r>
    </w:p>
    <w:p>
      <w:r>
        <w:rPr>
          <w:b/>
        </w:rPr>
        <w:t xml:space="preserve">Esimerkki 5.4278</w:t>
      </w:r>
    </w:p>
    <w:p>
      <w:r>
        <w:t xml:space="preserve">Lause 1: Punatukkainen nainen valmistaa ruokaa. Lause 2: Punatukkainen nainen meni eilen uimaan.</w:t>
      </w:r>
    </w:p>
    <w:p>
      <w:r>
        <w:rPr>
          <w:b/>
        </w:rPr>
        <w:t xml:space="preserve">Tulos</w:t>
      </w:r>
    </w:p>
    <w:p>
      <w:r>
        <w:t xml:space="preserve">punatukkainen nainen teki illallista</w:t>
      </w:r>
    </w:p>
    <w:p>
      <w:r>
        <w:rPr>
          <w:b/>
        </w:rPr>
        <w:t xml:space="preserve">Esimerkki 5.4279</w:t>
      </w:r>
    </w:p>
    <w:p>
      <w:r>
        <w:t xml:space="preserve">Lause 1: Nuori aasialaistyttö putkitopissa ojentaa kameraansa saadakseen kuvan ystävänsä kanssa, joka tekee rauhanmerkkiä. Lause 2: Mies ottaa kuvaa kahdesta tytöstä.</w:t>
      </w:r>
    </w:p>
    <w:p>
      <w:r>
        <w:rPr>
          <w:b/>
        </w:rPr>
        <w:t xml:space="preserve">Tulos</w:t>
      </w:r>
    </w:p>
    <w:p>
      <w:r>
        <w:t xml:space="preserve">Nuori tyttö ottaa kuvaa.</w:t>
      </w:r>
    </w:p>
    <w:p>
      <w:r>
        <w:rPr>
          <w:b/>
        </w:rPr>
        <w:t xml:space="preserve">Esimerkki 5.4280</w:t>
      </w:r>
    </w:p>
    <w:p>
      <w:r>
        <w:t xml:space="preserve">Lause 1: Mies pitää vauvaa sylissään, ja vauva silittää vuohta. Lause 2: Koira pelaa pokeria.</w:t>
      </w:r>
    </w:p>
    <w:p>
      <w:r>
        <w:rPr>
          <w:b/>
        </w:rPr>
        <w:t xml:space="preserve">Tulos</w:t>
      </w:r>
    </w:p>
    <w:p>
      <w:r>
        <w:t xml:space="preserve">Henkilö pitää lasta sylissään ja silittää eläintä.</w:t>
      </w:r>
    </w:p>
    <w:p>
      <w:r>
        <w:rPr>
          <w:b/>
        </w:rPr>
        <w:t xml:space="preserve">Esimerkki 5.4281</w:t>
      </w:r>
    </w:p>
    <w:p>
      <w:r>
        <w:t xml:space="preserve">Lause 1: Mustahattuinen mies seisoo keskeneräisen rakennuksen vieressä. Lause 2: Mies seisoo valmiin pilvenpiirtäjän vieressä.</w:t>
      </w:r>
    </w:p>
    <w:p>
      <w:r>
        <w:rPr>
          <w:b/>
        </w:rPr>
        <w:t xml:space="preserve">Tulos</w:t>
      </w:r>
    </w:p>
    <w:p>
      <w:r>
        <w:t xml:space="preserve">Mustaa hattua käyttävän henkilön vieressä on keskeneräinen rakennelma.</w:t>
      </w:r>
    </w:p>
    <w:p>
      <w:r>
        <w:rPr>
          <w:b/>
        </w:rPr>
        <w:t xml:space="preserve">Esimerkki 5.4282</w:t>
      </w:r>
    </w:p>
    <w:p>
      <w:r>
        <w:t xml:space="preserve">Lause 1: Kaupungin työntekijä puhdistaa junan ulkoikkunan. Lause 2: Työntekijä puhdistaa junan sisätiloja.</w:t>
      </w:r>
    </w:p>
    <w:p>
      <w:r>
        <w:rPr>
          <w:b/>
        </w:rPr>
        <w:t xml:space="preserve">Tulos</w:t>
      </w:r>
    </w:p>
    <w:p>
      <w:r>
        <w:t xml:space="preserve">Kaupungin työntekijä on ulkona töissä.</w:t>
      </w:r>
    </w:p>
    <w:p>
      <w:r>
        <w:rPr>
          <w:b/>
        </w:rPr>
        <w:t xml:space="preserve">Esimerkki 5.4283</w:t>
      </w:r>
    </w:p>
    <w:p>
      <w:r>
        <w:t xml:space="preserve">Lause 1: Kolme pientä lasta kävelee nurmipihalla. Lause 2: Kolme lasta on television ääressä.</w:t>
      </w:r>
    </w:p>
    <w:p>
      <w:r>
        <w:rPr>
          <w:b/>
        </w:rPr>
        <w:t xml:space="preserve">Tulos</w:t>
      </w:r>
    </w:p>
    <w:p>
      <w:r>
        <w:t xml:space="preserve">Kolme lasta on ruohikossa.</w:t>
      </w:r>
    </w:p>
    <w:p>
      <w:r>
        <w:rPr>
          <w:b/>
        </w:rPr>
        <w:t xml:space="preserve">Esimerkki 5.4284</w:t>
      </w:r>
    </w:p>
    <w:p>
      <w:r>
        <w:t xml:space="preserve">Lause 1: Mies vasaroi nauloja rakennukseen. Lause 2: Nainen korjaa kotiaan.</w:t>
      </w:r>
    </w:p>
    <w:p>
      <w:r>
        <w:rPr>
          <w:b/>
        </w:rPr>
        <w:t xml:space="preserve">Tulos</w:t>
      </w:r>
    </w:p>
    <w:p>
      <w:r>
        <w:t xml:space="preserve">Mies työskentelee rakennuksen parissa.</w:t>
      </w:r>
    </w:p>
    <w:p>
      <w:r>
        <w:rPr>
          <w:b/>
        </w:rPr>
        <w:t xml:space="preserve">Esimerkki 5.4285</w:t>
      </w:r>
    </w:p>
    <w:p>
      <w:r>
        <w:t xml:space="preserve">Lause 1: Terrieri nappaa pallon kentällä. Lause 2: Terrieri makaa talon sisällä.</w:t>
      </w:r>
    </w:p>
    <w:p>
      <w:r>
        <w:rPr>
          <w:b/>
        </w:rPr>
        <w:t xml:space="preserve">Tulos</w:t>
      </w:r>
    </w:p>
    <w:p>
      <w:r>
        <w:t xml:space="preserve">Koira leikkii ulkona.</w:t>
      </w:r>
    </w:p>
    <w:p>
      <w:r>
        <w:rPr>
          <w:b/>
        </w:rPr>
        <w:t xml:space="preserve">Esimerkki 5.4286</w:t>
      </w:r>
    </w:p>
    <w:p>
      <w:r>
        <w:t xml:space="preserve">Lause 1: Taustalla on sininen liukumäki, ja nuori poika seisoo keinun istuimella leikkikentällä. Lause 2: Poika nukkuu päiväunia sängyssään.</w:t>
      </w:r>
    </w:p>
    <w:p>
      <w:r>
        <w:rPr>
          <w:b/>
        </w:rPr>
        <w:t xml:space="preserve">Tulos</w:t>
      </w:r>
    </w:p>
    <w:p>
      <w:r>
        <w:t xml:space="preserve">Nuori poika on ulkona.</w:t>
      </w:r>
    </w:p>
    <w:p>
      <w:r>
        <w:rPr>
          <w:b/>
        </w:rPr>
        <w:t xml:space="preserve">Esimerkki 5.4287</w:t>
      </w:r>
    </w:p>
    <w:p>
      <w:r>
        <w:t xml:space="preserve">Lause 1: Ryhmä aikuisia ja lapsia kävelee siististi hoidetun nurmikentän lähellä. Lause 2: Lapset leikkivät siististi hoidetulla nurmikolla.</w:t>
      </w:r>
    </w:p>
    <w:p>
      <w:r>
        <w:rPr>
          <w:b/>
        </w:rPr>
        <w:t xml:space="preserve">Tulos</w:t>
      </w:r>
    </w:p>
    <w:p>
      <w:r>
        <w:t xml:space="preserve">Kaikenikäiset ihmiset leikkivät pellolla</w:t>
      </w:r>
    </w:p>
    <w:p>
      <w:r>
        <w:rPr>
          <w:b/>
        </w:rPr>
        <w:t xml:space="preserve">Esimerkki 5.4288</w:t>
      </w:r>
    </w:p>
    <w:p>
      <w:r>
        <w:t xml:space="preserve">Lause 1: Kaksi pientä lasta saa appelsiinijäätelöä. Lause 2: Kaksi lasta saa joululahjaksi kivihiiltä.</w:t>
      </w:r>
    </w:p>
    <w:p>
      <w:r>
        <w:rPr>
          <w:b/>
        </w:rPr>
        <w:t xml:space="preserve">Tulos</w:t>
      </w:r>
    </w:p>
    <w:p>
      <w:r>
        <w:t xml:space="preserve">Kaksi lasta nauttii jäätelöä</w:t>
      </w:r>
    </w:p>
    <w:p>
      <w:r>
        <w:rPr>
          <w:b/>
        </w:rPr>
        <w:t xml:space="preserve">Esimerkki 5.4289</w:t>
      </w:r>
    </w:p>
    <w:p>
      <w:r>
        <w:t xml:space="preserve">Lause 1: Pieni mustahiuksinen lapsi seisoo auton raiteilla auringonkukkien lähellä. Lause 2: aikuinen leikkii kukkapellolla.</w:t>
      </w:r>
    </w:p>
    <w:p>
      <w:r>
        <w:rPr>
          <w:b/>
        </w:rPr>
        <w:t xml:space="preserve">Tulos</w:t>
      </w:r>
    </w:p>
    <w:p>
      <w:r>
        <w:t xml:space="preserve">pieni lapsi seisoo kukkien lähellä</w:t>
      </w:r>
    </w:p>
    <w:p>
      <w:r>
        <w:rPr>
          <w:b/>
        </w:rPr>
        <w:t xml:space="preserve">Esimerkki 5.4290</w:t>
      </w:r>
    </w:p>
    <w:p>
      <w:r>
        <w:t xml:space="preserve">Lause 1: Mies, jolla on koko naama vaahdotettu partavaahdolla, valmistautuu ajamaan partansa. Lause 2: Nainen valmistautuu ajamaan säärensä.</w:t>
      </w:r>
    </w:p>
    <w:p>
      <w:r>
        <w:rPr>
          <w:b/>
        </w:rPr>
        <w:t xml:space="preserve">Tulos</w:t>
      </w:r>
    </w:p>
    <w:p>
      <w:r>
        <w:t xml:space="preserve">Mies valmistelee kasvojaan parranajoa varten.</w:t>
      </w:r>
    </w:p>
    <w:p>
      <w:r>
        <w:rPr>
          <w:b/>
        </w:rPr>
        <w:t xml:space="preserve">Esimerkki 5.4291</w:t>
      </w:r>
    </w:p>
    <w:p>
      <w:r>
        <w:t xml:space="preserve">Lause 1: Mies istuu keltaisessa autossa auringossa, pyyhkii otsaa. Lause 2: Mies laittaa ruokaa</w:t>
      </w:r>
    </w:p>
    <w:p>
      <w:r>
        <w:rPr>
          <w:b/>
        </w:rPr>
        <w:t xml:space="preserve">Tulos</w:t>
      </w:r>
    </w:p>
    <w:p>
      <w:r>
        <w:t xml:space="preserve">Mies on ulkona</w:t>
      </w:r>
    </w:p>
    <w:p>
      <w:r>
        <w:rPr>
          <w:b/>
        </w:rPr>
        <w:t xml:space="preserve">Esimerkki 5.4292</w:t>
      </w:r>
    </w:p>
    <w:p>
      <w:r>
        <w:t xml:space="preserve">Lause 1: mies potkii jalkapalloa kentällä. Lause 2: nainen potkii jalkapalloa.</w:t>
      </w:r>
    </w:p>
    <w:p>
      <w:r>
        <w:rPr>
          <w:b/>
        </w:rPr>
        <w:t xml:space="preserve">Tulos</w:t>
      </w:r>
    </w:p>
    <w:p>
      <w:r>
        <w:t xml:space="preserve">Mies leikkii pallolla</w:t>
      </w:r>
    </w:p>
    <w:p>
      <w:r>
        <w:rPr>
          <w:b/>
        </w:rPr>
        <w:t xml:space="preserve">Esimerkki 5.4293</w:t>
      </w:r>
    </w:p>
    <w:p>
      <w:r>
        <w:t xml:space="preserve">Lause 1: Mies kävelee katua pitkin rakennuksen edessä, jossa on suuret ikkunat, ja alla oleva auto heijastuu. Lause 2: Mies kävelee tyhjän pellon läpi.</w:t>
      </w:r>
    </w:p>
    <w:p>
      <w:r>
        <w:rPr>
          <w:b/>
        </w:rPr>
        <w:t xml:space="preserve">Tulos</w:t>
      </w:r>
    </w:p>
    <w:p>
      <w:r>
        <w:t xml:space="preserve">Auton heijastus näkyy rakennuksesta.</w:t>
      </w:r>
    </w:p>
    <w:p>
      <w:r>
        <w:rPr>
          <w:b/>
        </w:rPr>
        <w:t xml:space="preserve">Esimerkki 5.4294</w:t>
      </w:r>
    </w:p>
    <w:p>
      <w:r>
        <w:t xml:space="preserve">Lause 1: Kolme miestä työskentelee tiiviisti yhdessä ulkona. Lause 2: Kolme miestä katselee jalkapalloa.</w:t>
      </w:r>
    </w:p>
    <w:p>
      <w:r>
        <w:rPr>
          <w:b/>
        </w:rPr>
        <w:t xml:space="preserve">Tulos</w:t>
      </w:r>
    </w:p>
    <w:p>
      <w:r>
        <w:t xml:space="preserve">Ihmiset ovat ulkona.</w:t>
      </w:r>
    </w:p>
    <w:p>
      <w:r>
        <w:rPr>
          <w:b/>
        </w:rPr>
        <w:t xml:space="preserve">Esimerkki 5.4295</w:t>
      </w:r>
    </w:p>
    <w:p>
      <w:r>
        <w:t xml:space="preserve">Lause 1: Cowboy-hattupäinen mies keittelee leirinuotiolla pimeässä Lause 2: Cowboy-hattupäinen mies ratsastaa hevosella.</w:t>
      </w:r>
    </w:p>
    <w:p>
      <w:r>
        <w:rPr>
          <w:b/>
        </w:rPr>
        <w:t xml:space="preserve">Tulos</w:t>
      </w:r>
    </w:p>
    <w:p>
      <w:r>
        <w:t xml:space="preserve">Cowboy-hattupäinen mies on ulkona pimeän tultua.</w:t>
      </w:r>
    </w:p>
    <w:p>
      <w:r>
        <w:rPr>
          <w:b/>
        </w:rPr>
        <w:t xml:space="preserve">Esimerkki 5.4296</w:t>
      </w:r>
    </w:p>
    <w:p>
      <w:r>
        <w:t xml:space="preserve">Lause 1: Nuori mies, jolla on vihreä paita ja maalatut siniset farkut, on pystyttämässä tikkaita. Lause 2: Nuori mies valmistautuu nukkumaan.</w:t>
      </w:r>
    </w:p>
    <w:p>
      <w:r>
        <w:rPr>
          <w:b/>
        </w:rPr>
        <w:t xml:space="preserve">Tulos</w:t>
      </w:r>
    </w:p>
    <w:p>
      <w:r>
        <w:t xml:space="preserve">Nuori mies valmistautuu aloittamaan projektin.</w:t>
      </w:r>
    </w:p>
    <w:p>
      <w:r>
        <w:rPr>
          <w:b/>
        </w:rPr>
        <w:t xml:space="preserve">Esimerkki 5.4297</w:t>
      </w:r>
    </w:p>
    <w:p>
      <w:r>
        <w:t xml:space="preserve">Lause 1: Kolme kännistä kaveria elelee kaupungilla. Lause 2: Humalaiset nukkuvat yönsä pois.</w:t>
      </w:r>
    </w:p>
    <w:p>
      <w:r>
        <w:rPr>
          <w:b/>
        </w:rPr>
        <w:t xml:space="preserve">Tulos</w:t>
      </w:r>
    </w:p>
    <w:p>
      <w:r>
        <w:t xml:space="preserve">Juopot ovat kaupungissa.</w:t>
      </w:r>
    </w:p>
    <w:p>
      <w:r>
        <w:rPr>
          <w:b/>
        </w:rPr>
        <w:t xml:space="preserve">Esimerkki 5.4298</w:t>
      </w:r>
    </w:p>
    <w:p>
      <w:r>
        <w:t xml:space="preserve">Lause 1: nainen, jolla on isot korvakorut, pitää palkintolippua ylhäällä, edessään valtava pala suklaakakkua Lause 2: Nainen ei pidä korvakoruista.</w:t>
      </w:r>
    </w:p>
    <w:p>
      <w:r>
        <w:rPr>
          <w:b/>
        </w:rPr>
        <w:t xml:space="preserve">Tulos</w:t>
      </w:r>
    </w:p>
    <w:p>
      <w:r>
        <w:t xml:space="preserve">Nainen, jolla on suuret korvakorut, pitää kädessään palkintolippua.</w:t>
      </w:r>
    </w:p>
    <w:p>
      <w:r>
        <w:rPr>
          <w:b/>
        </w:rPr>
        <w:t xml:space="preserve">Esimerkki 5.4299</w:t>
      </w:r>
    </w:p>
    <w:p>
      <w:r>
        <w:t xml:space="preserve">Lause 1: Mies ajaa polkupyörällä ihmisjoukon läpi. Lause 2: Mies kävelee polkupyörän vieressä.</w:t>
      </w:r>
    </w:p>
    <w:p>
      <w:r>
        <w:rPr>
          <w:b/>
        </w:rPr>
        <w:t xml:space="preserve">Tulos</w:t>
      </w:r>
    </w:p>
    <w:p>
      <w:r>
        <w:t xml:space="preserve">Mies ajaa polkupyörällä</w:t>
      </w:r>
    </w:p>
    <w:p>
      <w:r>
        <w:rPr>
          <w:b/>
        </w:rPr>
        <w:t xml:space="preserve">Esimerkki 5.4300</w:t>
      </w:r>
    </w:p>
    <w:p>
      <w:r>
        <w:t xml:space="preserve">Lause 1: Useat naiset odottavat ulkona kaupungissa. Lause 2: Naiset ovat ostoksilla.</w:t>
      </w:r>
    </w:p>
    <w:p>
      <w:r>
        <w:rPr>
          <w:b/>
        </w:rPr>
        <w:t xml:space="preserve">Tulos</w:t>
      </w:r>
    </w:p>
    <w:p>
      <w:r>
        <w:t xml:space="preserve">Henkilö seisoo ulkona sateenvarjon alla.</w:t>
      </w:r>
    </w:p>
    <w:p>
      <w:r>
        <w:rPr>
          <w:b/>
        </w:rPr>
        <w:t xml:space="preserve">Esimerkki 5.4301</w:t>
      </w:r>
    </w:p>
    <w:p>
      <w:r>
        <w:t xml:space="preserve">Lause 1: Mies ilman paitaa makaa jalkakäytävällä. Lause 2: Mies juoksee jalkakäytävällä.</w:t>
      </w:r>
    </w:p>
    <w:p>
      <w:r>
        <w:rPr>
          <w:b/>
        </w:rPr>
        <w:t xml:space="preserve">Tulos</w:t>
      </w:r>
    </w:p>
    <w:p>
      <w:r>
        <w:t xml:space="preserve">Mies on ulkona</w:t>
      </w:r>
    </w:p>
    <w:p>
      <w:r>
        <w:rPr>
          <w:b/>
        </w:rPr>
        <w:t xml:space="preserve">Esimerkki 5.4302</w:t>
      </w:r>
    </w:p>
    <w:p>
      <w:r>
        <w:t xml:space="preserve">Lause 1: Ryhmä mustiin univormuihin pukeutuneita naisia soittaa erilaisia jousisoittimia. Lause 2: Kaikki naiset soittavat käyrätorvea.</w:t>
      </w:r>
    </w:p>
    <w:p>
      <w:r>
        <w:rPr>
          <w:b/>
        </w:rPr>
        <w:t xml:space="preserve">Tulos</w:t>
      </w:r>
    </w:p>
    <w:p>
      <w:r>
        <w:t xml:space="preserve">Ryhmä naisia soittaa musiikkia soittimillaan -</w:t>
      </w:r>
    </w:p>
    <w:p>
      <w:r>
        <w:rPr>
          <w:b/>
        </w:rPr>
        <w:t xml:space="preserve">Esimerkki 5.4303</w:t>
      </w:r>
    </w:p>
    <w:p>
      <w:r>
        <w:t xml:space="preserve">Lause 1: Neljä miestä katsoo vasemmalle. Lause 2: Miehet katsovat vasemmalle välttääkseen katsomasta oikealla olevaa pornoa.</w:t>
      </w:r>
    </w:p>
    <w:p>
      <w:r>
        <w:rPr>
          <w:b/>
        </w:rPr>
        <w:t xml:space="preserve">Tulos</w:t>
      </w:r>
    </w:p>
    <w:p>
      <w:r>
        <w:t xml:space="preserve">Miehet katsovat vasemmalle.</w:t>
      </w:r>
    </w:p>
    <w:p>
      <w:r>
        <w:rPr>
          <w:b/>
        </w:rPr>
        <w:t xml:space="preserve">Esimerkki 5.4304</w:t>
      </w:r>
    </w:p>
    <w:p>
      <w:r>
        <w:t xml:space="preserve">Lause 1: Pieni poika pelastusliiveissä katselee ulos veneen laidasta. Lause 2: Pieni poika pelastusliiveissä ui veneen laidalla.</w:t>
      </w:r>
    </w:p>
    <w:p>
      <w:r>
        <w:rPr>
          <w:b/>
        </w:rPr>
        <w:t xml:space="preserve">Tulos</w:t>
      </w:r>
    </w:p>
    <w:p>
      <w:r>
        <w:t xml:space="preserve">Poika on veneessä.</w:t>
      </w:r>
    </w:p>
    <w:p>
      <w:r>
        <w:rPr>
          <w:b/>
        </w:rPr>
        <w:t xml:space="preserve">Esimerkki 5.4305</w:t>
      </w:r>
    </w:p>
    <w:p>
      <w:r>
        <w:t xml:space="preserve">Lause 1: Aasialainen tyttö istuu ja syö ateriaa kioskin edessä. Lause 2: Tyttö kävelee jalkakäytävällä.</w:t>
      </w:r>
    </w:p>
    <w:p>
      <w:r>
        <w:rPr>
          <w:b/>
        </w:rPr>
        <w:t xml:space="preserve">Tulos</w:t>
      </w:r>
    </w:p>
    <w:p>
      <w:r>
        <w:t xml:space="preserve">Henkilö syö.</w:t>
      </w:r>
    </w:p>
    <w:p>
      <w:r>
        <w:rPr>
          <w:b/>
        </w:rPr>
        <w:t xml:space="preserve">Esimerkki 5.4306</w:t>
      </w:r>
    </w:p>
    <w:p>
      <w:r>
        <w:t xml:space="preserve">Lause 1: Nuori lapsi ja nainen kädestä pitäen kävelevät seinän ohi, johon on maalattu numero 93. Lause 2: Teini-ikäinen ja vanha mies kävelevät uima-altaan ohi koskematta toisiinsa.</w:t>
      </w:r>
    </w:p>
    <w:p>
      <w:r>
        <w:rPr>
          <w:b/>
        </w:rPr>
        <w:t xml:space="preserve">Tulos</w:t>
      </w:r>
    </w:p>
    <w:p>
      <w:r>
        <w:t xml:space="preserve">Pieni lapsi pitää jotakuta kädestä kiinni.</w:t>
      </w:r>
    </w:p>
    <w:p>
      <w:r>
        <w:rPr>
          <w:b/>
        </w:rPr>
        <w:t xml:space="preserve">Esimerkki 5.4307</w:t>
      </w:r>
    </w:p>
    <w:p>
      <w:r>
        <w:t xml:space="preserve">Lause 1: Pieni tyttö ja mies hymyilevät. Lause 2: Mies lyö pientä tyttöä.</w:t>
      </w:r>
    </w:p>
    <w:p>
      <w:r>
        <w:rPr>
          <w:b/>
        </w:rPr>
        <w:t xml:space="preserve">Tulos</w:t>
      </w:r>
    </w:p>
    <w:p>
      <w:r>
        <w:t xml:space="preserve">Kaksi ihmistä hymyilee.</w:t>
      </w:r>
    </w:p>
    <w:p>
      <w:r>
        <w:rPr>
          <w:b/>
        </w:rPr>
        <w:t xml:space="preserve">Esimerkki 5.4308</w:t>
      </w:r>
    </w:p>
    <w:p>
      <w:r>
        <w:t xml:space="preserve">Lause 1: Mustiin vaatteisiin pukeutunut kalju mies istuu penkillä suuren kuorma-auton edessä. Lause 2: Mies seisoo katselemassa kuorma-autoja.</w:t>
      </w:r>
    </w:p>
    <w:p>
      <w:r>
        <w:rPr>
          <w:b/>
        </w:rPr>
        <w:t xml:space="preserve">Tulos</w:t>
      </w:r>
    </w:p>
    <w:p>
      <w:r>
        <w:t xml:space="preserve">Siellä istuu mies</w:t>
      </w:r>
    </w:p>
    <w:p>
      <w:r>
        <w:rPr>
          <w:b/>
        </w:rPr>
        <w:t xml:space="preserve">Esimerkki 5.4309</w:t>
      </w:r>
    </w:p>
    <w:p>
      <w:r>
        <w:t xml:space="preserve">Lause 1: Kadunmies ottaa päiväunia ja nojaa päänsä kiveen. Kun taas lause 2: Varakas mies nukkuu isokokoisessa sängyssään.</w:t>
      </w:r>
    </w:p>
    <w:p>
      <w:r>
        <w:rPr>
          <w:b/>
        </w:rPr>
        <w:t xml:space="preserve">Tulos</w:t>
      </w:r>
    </w:p>
    <w:p>
      <w:r>
        <w:t xml:space="preserve">Kalliolla torkkuu koditon mies.</w:t>
      </w:r>
    </w:p>
    <w:p>
      <w:r>
        <w:rPr>
          <w:b/>
        </w:rPr>
        <w:t xml:space="preserve">Esimerkki 5.4310</w:t>
      </w:r>
    </w:p>
    <w:p>
      <w:r>
        <w:t xml:space="preserve">Lause 1: Nainen pitää kädessään kukkakimppua, kun kaksi miestä katselee kuistilta. Lause 2: Nainen on sukellusveneessä.</w:t>
      </w:r>
    </w:p>
    <w:p>
      <w:r>
        <w:rPr>
          <w:b/>
        </w:rPr>
        <w:t xml:space="preserve">Tulos</w:t>
      </w:r>
    </w:p>
    <w:p>
      <w:r>
        <w:t xml:space="preserve">Nainen pitelee paperikukkia.</w:t>
      </w:r>
    </w:p>
    <w:p>
      <w:r>
        <w:rPr>
          <w:b/>
        </w:rPr>
        <w:t xml:space="preserve">Esimerkki 5.4311</w:t>
      </w:r>
    </w:p>
    <w:p>
      <w:r>
        <w:t xml:space="preserve">Lause 1: Paidaton mies hyppää suuresta betonirakenteesta jokeen ystäviensä katsellessa rakennuksen päältä. Lause 2: Ystäväjoukko patikoi vuoristossa.</w:t>
      </w:r>
    </w:p>
    <w:p>
      <w:r>
        <w:rPr>
          <w:b/>
        </w:rPr>
        <w:t xml:space="preserve">Tulos</w:t>
      </w:r>
    </w:p>
    <w:p>
      <w:r>
        <w:t xml:space="preserve">Mies on ystäviensä kanssa.</w:t>
      </w:r>
    </w:p>
    <w:p>
      <w:r>
        <w:rPr>
          <w:b/>
        </w:rPr>
        <w:t xml:space="preserve">Esimerkki 5.4312</w:t>
      </w:r>
    </w:p>
    <w:p>
      <w:r>
        <w:t xml:space="preserve">Lause 1: Kaksi naista ja lapsi istuvat keskiaikaisen markkinatapahtuman kojun edessä nuolenkärryjen ääressä. Lause 2: Kaksi poikaa istuu äitinsä kanssa scifi-kokouksessa.</w:t>
      </w:r>
    </w:p>
    <w:p>
      <w:r>
        <w:rPr>
          <w:b/>
        </w:rPr>
        <w:t xml:space="preserve">Tulos</w:t>
      </w:r>
    </w:p>
    <w:p>
      <w:r>
        <w:t xml:space="preserve">Ihmiset seisovat yhdessä.</w:t>
      </w:r>
    </w:p>
    <w:p>
      <w:r>
        <w:rPr>
          <w:b/>
        </w:rPr>
        <w:t xml:space="preserve">Esimerkki 5.4313</w:t>
      </w:r>
    </w:p>
    <w:p>
      <w:r>
        <w:t xml:space="preserve">Lause 1: Lapsi istuu jalkapallon päällä puistossa. Lause 2: Aikuinen poimii koripallon.</w:t>
      </w:r>
    </w:p>
    <w:p>
      <w:r>
        <w:rPr>
          <w:b/>
        </w:rPr>
        <w:t xml:space="preserve">Tulos</w:t>
      </w:r>
    </w:p>
    <w:p>
      <w:r>
        <w:t xml:space="preserve">Lapsi leikkii jalkapallolla puistossa</w:t>
      </w:r>
    </w:p>
    <w:p>
      <w:r>
        <w:rPr>
          <w:b/>
        </w:rPr>
        <w:t xml:space="preserve">Esimerkki 5.4314</w:t>
      </w:r>
    </w:p>
    <w:p>
      <w:r>
        <w:t xml:space="preserve">Lause 1: Mies ja nainen istuvat bussissa, mutta eivät yhdessä. Lause 2: Bussissa ei ole ketään.</w:t>
      </w:r>
    </w:p>
    <w:p>
      <w:r>
        <w:rPr>
          <w:b/>
        </w:rPr>
        <w:t xml:space="preserve">Tulos</w:t>
      </w:r>
    </w:p>
    <w:p>
      <w:r>
        <w:t xml:space="preserve">Ihmiset matkustavat bussilla yhdessä.</w:t>
      </w:r>
    </w:p>
    <w:p>
      <w:r>
        <w:rPr>
          <w:b/>
        </w:rPr>
        <w:t xml:space="preserve">Esimerkki 5.4315</w:t>
      </w:r>
    </w:p>
    <w:p>
      <w:r>
        <w:t xml:space="preserve">Lause 1: Mies katsoo korokkeella seisovaa sotilasta, kun tuuletin puhaltaa hänen päälleen. Lause 2: Mies piirtää sotilaan paperille.</w:t>
      </w:r>
    </w:p>
    <w:p>
      <w:r>
        <w:rPr>
          <w:b/>
        </w:rPr>
        <w:t xml:space="preserve">Tulos</w:t>
      </w:r>
    </w:p>
    <w:p>
      <w:r>
        <w:t xml:space="preserve">Mies katselee tuulettimen vieressä olevalla korokkeella vartiossa olevaa juotinta.</w:t>
      </w:r>
    </w:p>
    <w:p>
      <w:r>
        <w:rPr>
          <w:b/>
        </w:rPr>
        <w:t xml:space="preserve">Esimerkki 5.4316</w:t>
      </w:r>
    </w:p>
    <w:p>
      <w:r>
        <w:t xml:space="preserve">Lause 1: Ulkona puiden luona farkkuihin ja punaiseen takkiin pukeutunut nainen heittää jotain saksanpaimenkoiran jahdattavaksi. Lause 2: Koira-asuun pukeutunut mies tuijottaa karmivasti ravintolan ikkunasta.</w:t>
      </w:r>
    </w:p>
    <w:p>
      <w:r>
        <w:rPr>
          <w:b/>
        </w:rPr>
        <w:t xml:space="preserve">Tulos</w:t>
      </w:r>
    </w:p>
    <w:p>
      <w:r>
        <w:t xml:space="preserve">Henkilö ja hänen lemmikkinsä ovat ulkona</w:t>
      </w:r>
    </w:p>
    <w:p>
      <w:r>
        <w:rPr>
          <w:b/>
        </w:rPr>
        <w:t xml:space="preserve">Esimerkki 5.4317</w:t>
      </w:r>
    </w:p>
    <w:p>
      <w:r>
        <w:t xml:space="preserve">Lause 1: Nuori mies, jolla on jalassaan lenkkishortsit ja maratoninumero, juoksee tiellä pellon ohi kirkkaana päivänä. Lause 2: Mies kävelee sateessa.</w:t>
      </w:r>
    </w:p>
    <w:p>
      <w:r>
        <w:rPr>
          <w:b/>
        </w:rPr>
        <w:t xml:space="preserve">Tulos</w:t>
      </w:r>
    </w:p>
    <w:p>
      <w:r>
        <w:t xml:space="preserve">Juoksija ulkona.</w:t>
      </w:r>
    </w:p>
    <w:p>
      <w:r>
        <w:rPr>
          <w:b/>
        </w:rPr>
        <w:t xml:space="preserve">Esimerkki 5.4318</w:t>
      </w:r>
    </w:p>
    <w:p>
      <w:r>
        <w:t xml:space="preserve">Lause 1: Kaksi joukkuetta pelaa koripalloa, kun yksi mies ajaa kohti korirenkaita. Lause 2: Kaksi joukkuetta pelaa koripalloa, kun yksi mies haluaa tehdä pisteitä.</w:t>
      </w:r>
    </w:p>
    <w:p>
      <w:r>
        <w:rPr>
          <w:b/>
        </w:rPr>
        <w:t xml:space="preserve">Tulos</w:t>
      </w:r>
    </w:p>
    <w:p>
      <w:r>
        <w:t xml:space="preserve">Yksi mies pyrkii tekemään pisteitä koripallopelin aikana.</w:t>
      </w:r>
    </w:p>
    <w:p>
      <w:r>
        <w:rPr>
          <w:b/>
        </w:rPr>
        <w:t xml:space="preserve">Esimerkki 5.4319</w:t>
      </w:r>
    </w:p>
    <w:p>
      <w:r>
        <w:t xml:space="preserve">Lause 1: Keski-ikäinen etninen nainen, joka kantaa selässään kepinippua repussaan. Lause 2: poika pelaa Segaa</w:t>
      </w:r>
    </w:p>
    <w:p>
      <w:r>
        <w:rPr>
          <w:b/>
        </w:rPr>
        <w:t xml:space="preserve">Tulos</w:t>
      </w:r>
    </w:p>
    <w:p>
      <w:r>
        <w:t xml:space="preserve">nainen keppien kanssa</w:t>
      </w:r>
    </w:p>
    <w:p>
      <w:r>
        <w:rPr>
          <w:b/>
        </w:rPr>
        <w:t xml:space="preserve">Esimerkki 5.4320</w:t>
      </w:r>
    </w:p>
    <w:p>
      <w:r>
        <w:t xml:space="preserve">Lause 1: Tyttö, jolla on kukkakuvioinen paita. Lause 2: Tyttö ottaa päiväunet.</w:t>
      </w:r>
    </w:p>
    <w:p>
      <w:r>
        <w:rPr>
          <w:b/>
        </w:rPr>
        <w:t xml:space="preserve">Tulos</w:t>
      </w:r>
    </w:p>
    <w:p>
      <w:r>
        <w:t xml:space="preserve">Tyttö harjoittelee parhaillaan taidetta.</w:t>
      </w:r>
    </w:p>
    <w:p>
      <w:r>
        <w:rPr>
          <w:b/>
        </w:rPr>
        <w:t xml:space="preserve">Esimerkki 5.4321</w:t>
      </w:r>
    </w:p>
    <w:p>
      <w:r>
        <w:t xml:space="preserve">Lause 1: Mies pitää lastaan sylissä ravintolassa, kun lapsi kurottautuu pöydän yli. Lause 2: Mies nukkuu.</w:t>
      </w:r>
    </w:p>
    <w:p>
      <w:r>
        <w:rPr>
          <w:b/>
        </w:rPr>
        <w:t xml:space="preserve">Tulos</w:t>
      </w:r>
    </w:p>
    <w:p>
      <w:r>
        <w:t xml:space="preserve">Mies on lähellä pöytää.</w:t>
      </w:r>
    </w:p>
    <w:p>
      <w:r>
        <w:rPr>
          <w:b/>
        </w:rPr>
        <w:t xml:space="preserve">Esimerkki 5.4322</w:t>
      </w:r>
    </w:p>
    <w:p>
      <w:r>
        <w:t xml:space="preserve">Lause 1: Pieni tyttö leikkii leikkikentällä renkaiden keinulla. Lause 2: Poika lukee merirosvokirjaa.</w:t>
      </w:r>
    </w:p>
    <w:p>
      <w:r>
        <w:rPr>
          <w:b/>
        </w:rPr>
        <w:t xml:space="preserve">Tulos</w:t>
      </w:r>
    </w:p>
    <w:p>
      <w:r>
        <w:t xml:space="preserve">Tyttö leikkii leikkipuistossa.</w:t>
      </w:r>
    </w:p>
    <w:p>
      <w:r>
        <w:rPr>
          <w:b/>
        </w:rPr>
        <w:t xml:space="preserve">Esimerkki 5.4323</w:t>
      </w:r>
    </w:p>
    <w:p>
      <w:r>
        <w:t xml:space="preserve">Lause 1: Useat lapset pelaavat jääkiekkoa vastakkaisissa joukkueissa ja yrittävät tehdä maalin. Lause 2: Lapset pelaavat pesäpalloa.</w:t>
      </w:r>
    </w:p>
    <w:p>
      <w:r>
        <w:rPr>
          <w:b/>
        </w:rPr>
        <w:t xml:space="preserve">Tulos</w:t>
      </w:r>
    </w:p>
    <w:p>
      <w:r>
        <w:t xml:space="preserve">Ryhmä lapsia kilpailee.</w:t>
      </w:r>
    </w:p>
    <w:p>
      <w:r>
        <w:rPr>
          <w:b/>
        </w:rPr>
        <w:t xml:space="preserve">Esimerkki 5.4324</w:t>
      </w:r>
    </w:p>
    <w:p>
      <w:r>
        <w:t xml:space="preserve">Lause 1: Pieni tyttö polvistuu aidan reunalla olevalla reunalla, ämpäri edessään. Lause 2: Pikkutyttö makaa sängyllään.</w:t>
      </w:r>
    </w:p>
    <w:p>
      <w:r>
        <w:rPr>
          <w:b/>
        </w:rPr>
        <w:t xml:space="preserve">Tulos</w:t>
      </w:r>
    </w:p>
    <w:p>
      <w:r>
        <w:t xml:space="preserve">pikkutyttö on ulkona.</w:t>
      </w:r>
    </w:p>
    <w:p>
      <w:r>
        <w:rPr>
          <w:b/>
        </w:rPr>
        <w:t xml:space="preserve">Esimerkki 5.4325</w:t>
      </w:r>
    </w:p>
    <w:p>
      <w:r>
        <w:t xml:space="preserve">Lause 1: Sateisena päivänä pyöräilijä hymyilee pyöräilyvarusteisiin pukeutuneena ja pitää pyöräänsä voitokkaasti päänsä yläpuolella, kun oikealla puolella märällä tiellä ajavat ohi brittiläisen näköiset autot. Lause 2: Pyöräilijä ajaa pyörällään aurinkoisena päivänä.</w:t>
      </w:r>
    </w:p>
    <w:p>
      <w:r>
        <w:rPr>
          <w:b/>
        </w:rPr>
        <w:t xml:space="preserve">Tulos</w:t>
      </w:r>
    </w:p>
    <w:p>
      <w:r>
        <w:t xml:space="preserve">Henkilö pitää pyöräänsä sateessa.</w:t>
      </w:r>
    </w:p>
    <w:p>
      <w:r>
        <w:rPr>
          <w:b/>
        </w:rPr>
        <w:t xml:space="preserve">Esimerkki 5.4326</w:t>
      </w:r>
    </w:p>
    <w:p>
      <w:r>
        <w:t xml:space="preserve">Lause 1: Nuori mies, jolla on yllään pukutakki, seisoo koruliikkeen tiskin takana ja katselee kaukaisuuteen. Lause 2: Nainen etsii tiaraa.</w:t>
      </w:r>
    </w:p>
    <w:p>
      <w:r>
        <w:rPr>
          <w:b/>
        </w:rPr>
        <w:t xml:space="preserve">Tulos</w:t>
      </w:r>
    </w:p>
    <w:p>
      <w:r>
        <w:t xml:space="preserve">Takkipukuinen poika haaveilee kaupassa seisoessaan.</w:t>
      </w:r>
    </w:p>
    <w:p>
      <w:r>
        <w:rPr>
          <w:b/>
        </w:rPr>
        <w:t xml:space="preserve">Esimerkki 5.4327</w:t>
      </w:r>
    </w:p>
    <w:p>
      <w:r>
        <w:t xml:space="preserve">Lause 1: lehmitytöt heiluttavat Yhdysvaltojen lippua ja Kanadan lippua Lause 2: ihmiset valmistavat ruokaa keittiössä.</w:t>
      </w:r>
    </w:p>
    <w:p>
      <w:r>
        <w:rPr>
          <w:b/>
        </w:rPr>
        <w:t xml:space="preserve">Tulos</w:t>
      </w:r>
    </w:p>
    <w:p>
      <w:r>
        <w:t xml:space="preserve">Ihmiset pitävät lippuja käsissään.</w:t>
      </w:r>
    </w:p>
    <w:p>
      <w:r>
        <w:rPr>
          <w:b/>
        </w:rPr>
        <w:t xml:space="preserve">Esimerkki 5.4328</w:t>
      </w:r>
    </w:p>
    <w:p>
      <w:r>
        <w:t xml:space="preserve">Lause 1: Mies kiipeää jyrkänteen reunaa pitkin. Lause 2: Mies ei osaa kiipeillä; hän putosi kanjoniin.</w:t>
      </w:r>
    </w:p>
    <w:p>
      <w:r>
        <w:rPr>
          <w:b/>
        </w:rPr>
        <w:t xml:space="preserve">Tulos</w:t>
      </w:r>
    </w:p>
    <w:p>
      <w:r>
        <w:t xml:space="preserve">Hän on kalliokiipeilijä.</w:t>
      </w:r>
    </w:p>
    <w:p>
      <w:r>
        <w:rPr>
          <w:b/>
        </w:rPr>
        <w:t xml:space="preserve">Esimerkki 5.4329</w:t>
      </w:r>
    </w:p>
    <w:p>
      <w:r>
        <w:t xml:space="preserve">Lause 1: Yleisö katselee ryhmää ihmisiä, jotka tekevät jonkinlaista tanssi- ja musiikkiesitystä lavalla. Lause 2: Kukaan ei katso esiintyjiä.</w:t>
      </w:r>
    </w:p>
    <w:p>
      <w:r>
        <w:rPr>
          <w:b/>
        </w:rPr>
        <w:t xml:space="preserve">Tulos</w:t>
      </w:r>
    </w:p>
    <w:p>
      <w:r>
        <w:t xml:space="preserve">Kuvassa on paljon ihmisiä.</w:t>
      </w:r>
    </w:p>
    <w:p>
      <w:r>
        <w:rPr>
          <w:b/>
        </w:rPr>
        <w:t xml:space="preserve">Esimerkki 5.4330</w:t>
      </w:r>
    </w:p>
    <w:p>
      <w:r>
        <w:t xml:space="preserve">Lause 1: Paikalliseen baariin kerääntyy väkijoukkoa. Lause 2: Poika istuu kissan vieressä.</w:t>
      </w:r>
    </w:p>
    <w:p>
      <w:r>
        <w:rPr>
          <w:b/>
        </w:rPr>
        <w:t xml:space="preserve">Tulos</w:t>
      </w:r>
    </w:p>
    <w:p>
      <w:r>
        <w:t xml:space="preserve">Ihmiset klubilla.</w:t>
      </w:r>
    </w:p>
    <w:p>
      <w:r>
        <w:rPr>
          <w:b/>
        </w:rPr>
        <w:t xml:space="preserve">Esimerkki 5.4331</w:t>
      </w:r>
    </w:p>
    <w:p>
      <w:r>
        <w:t xml:space="preserve">Lause 1: Mustavalkoinen koira leikkii tai tappelee ruskean koiran kanssa ruohikossa. Lause 2: Koira on punainen.</w:t>
      </w:r>
    </w:p>
    <w:p>
      <w:r>
        <w:rPr>
          <w:b/>
        </w:rPr>
        <w:t xml:space="preserve">Tulos</w:t>
      </w:r>
    </w:p>
    <w:p>
      <w:r>
        <w:t xml:space="preserve">Koira leikkii toisen koiran kanssa.</w:t>
      </w:r>
    </w:p>
    <w:p>
      <w:r>
        <w:rPr>
          <w:b/>
        </w:rPr>
        <w:t xml:space="preserve">Esimerkki 5.4332</w:t>
      </w:r>
    </w:p>
    <w:p>
      <w:r>
        <w:t xml:space="preserve">Lause 1: sinipaitainen lapsi poistuu liukumäestä hiekalle palmujen edessä. Lause 2: Aikuinen mies laskeutuu liukumäestä alas.</w:t>
      </w:r>
    </w:p>
    <w:p>
      <w:r>
        <w:rPr>
          <w:b/>
        </w:rPr>
        <w:t xml:space="preserve">Tulos</w:t>
      </w:r>
    </w:p>
    <w:p>
      <w:r>
        <w:t xml:space="preserve">siellä on lapsi liukumäessä, hiekkaa ja puita...</w:t>
      </w:r>
    </w:p>
    <w:p>
      <w:r>
        <w:rPr>
          <w:b/>
        </w:rPr>
        <w:t xml:space="preserve">Esimerkki 5.4333</w:t>
      </w:r>
    </w:p>
    <w:p>
      <w:r>
        <w:t xml:space="preserve">Lause 1: Kaksi naista kantaa surffilautoja. Lause 2: Kaksi naista istuu sisällä ja virkkaa hattuja.</w:t>
      </w:r>
    </w:p>
    <w:p>
      <w:r>
        <w:rPr>
          <w:b/>
        </w:rPr>
        <w:t xml:space="preserve">Tulos</w:t>
      </w:r>
    </w:p>
    <w:p>
      <w:r>
        <w:t xml:space="preserve">Kaksi naista kantaa surffilautojaan.</w:t>
      </w:r>
    </w:p>
    <w:p>
      <w:r>
        <w:rPr>
          <w:b/>
        </w:rPr>
        <w:t xml:space="preserve">Esimerkki 5.4334</w:t>
      </w:r>
    </w:p>
    <w:p>
      <w:r>
        <w:t xml:space="preserve">Lause 1: kaksi vesipalloilijaa haukkuu henkeä. Lause 2: Kukaan ei hengitä.</w:t>
      </w:r>
    </w:p>
    <w:p>
      <w:r>
        <w:rPr>
          <w:b/>
        </w:rPr>
        <w:t xml:space="preserve">Tulos</w:t>
      </w:r>
    </w:p>
    <w:p>
      <w:r>
        <w:t xml:space="preserve">Jotkut pelaajat</w:t>
      </w:r>
    </w:p>
    <w:p>
      <w:r>
        <w:rPr>
          <w:b/>
        </w:rPr>
        <w:t xml:space="preserve">Esimerkki 5.4335</w:t>
      </w:r>
    </w:p>
    <w:p>
      <w:r>
        <w:t xml:space="preserve">Lause 1: Vihreäpukuinen mies kilpapyörällä. Lause 2: Nainen istuu auton vieressä.</w:t>
      </w:r>
    </w:p>
    <w:p>
      <w:r>
        <w:rPr>
          <w:b/>
        </w:rPr>
        <w:t xml:space="preserve">Tulos</w:t>
      </w:r>
    </w:p>
    <w:p>
      <w:r>
        <w:t xml:space="preserve">Mies on pyörän selässä.</w:t>
      </w:r>
    </w:p>
    <w:p>
      <w:r>
        <w:rPr>
          <w:b/>
        </w:rPr>
        <w:t xml:space="preserve">Esimerkki 5.4336</w:t>
      </w:r>
    </w:p>
    <w:p>
      <w:r>
        <w:t xml:space="preserve">Lause 1: tyttö ehkä soittaa poikaystävälleen Lause 2: Tyttö lähettää tekstiviestin ystävälleen.</w:t>
      </w:r>
    </w:p>
    <w:p>
      <w:r>
        <w:rPr>
          <w:b/>
        </w:rPr>
        <w:t xml:space="preserve">Tulos</w:t>
      </w:r>
    </w:p>
    <w:p>
      <w:r>
        <w:t xml:space="preserve">Tyttö soittaa puhelun.</w:t>
      </w:r>
    </w:p>
    <w:p>
      <w:r>
        <w:rPr>
          <w:b/>
        </w:rPr>
        <w:t xml:space="preserve">Esimerkki 5.4337</w:t>
      </w:r>
    </w:p>
    <w:p>
      <w:r>
        <w:t xml:space="preserve">Lause 1: Uusi isä näkee, että hänen isyytensä jatkuu. Lause 2: Miehellä ei ole lapsia.</w:t>
      </w:r>
    </w:p>
    <w:p>
      <w:r>
        <w:rPr>
          <w:b/>
        </w:rPr>
        <w:t xml:space="preserve">Tulos</w:t>
      </w:r>
    </w:p>
    <w:p>
      <w:r>
        <w:t xml:space="preserve">Mies tarkkailee elämäänsä.</w:t>
      </w:r>
    </w:p>
    <w:p>
      <w:r>
        <w:rPr>
          <w:b/>
        </w:rPr>
        <w:t xml:space="preserve">Esimerkki 5.4338</w:t>
      </w:r>
    </w:p>
    <w:p>
      <w:r>
        <w:t xml:space="preserve">Lause 1: Nainen laulaa klubilla, kun mies soittaa rumpuja. Lause 2: Nainen nukkuu.</w:t>
      </w:r>
    </w:p>
    <w:p>
      <w:r>
        <w:rPr>
          <w:b/>
        </w:rPr>
        <w:t xml:space="preserve">Tulos</w:t>
      </w:r>
    </w:p>
    <w:p>
      <w:r>
        <w:t xml:space="preserve">Nainen laulaa.</w:t>
      </w:r>
    </w:p>
    <w:p>
      <w:r>
        <w:rPr>
          <w:b/>
        </w:rPr>
        <w:t xml:space="preserve">Esimerkki 5.4339</w:t>
      </w:r>
    </w:p>
    <w:p>
      <w:r>
        <w:t xml:space="preserve">Lause 1: Yksi turnauksen monista lentopalloilijoista. Lause 2: Koripalloturnaus on käynnissä.</w:t>
      </w:r>
    </w:p>
    <w:p>
      <w:r>
        <w:rPr>
          <w:b/>
        </w:rPr>
        <w:t xml:space="preserve">Tulos</w:t>
      </w:r>
    </w:p>
    <w:p>
      <w:r>
        <w:t xml:space="preserve">Siellä järjestetään lentopalloturnaus.</w:t>
      </w:r>
    </w:p>
    <w:p>
      <w:r>
        <w:rPr>
          <w:b/>
        </w:rPr>
        <w:t xml:space="preserve">Esimerkki 5.4340</w:t>
      </w:r>
    </w:p>
    <w:p>
      <w:r>
        <w:t xml:space="preserve">Lause 1: Kaksi miestä, toinen nuorempi, ruskeahiuksinen ja toinen vanhempi, harmaahiuksinen, työskentelevät yhdessä katolla. Lause 2: Nämä kaksi miestä ovat kaupungin kokouksessa.</w:t>
      </w:r>
    </w:p>
    <w:p>
      <w:r>
        <w:rPr>
          <w:b/>
        </w:rPr>
        <w:t xml:space="preserve">Tulos</w:t>
      </w:r>
    </w:p>
    <w:p>
      <w:r>
        <w:t xml:space="preserve">Kaksi miestä työskentelee.</w:t>
      </w:r>
    </w:p>
    <w:p>
      <w:r>
        <w:rPr>
          <w:b/>
        </w:rPr>
        <w:t xml:space="preserve">Esimerkki 5.4341</w:t>
      </w:r>
    </w:p>
    <w:p>
      <w:r>
        <w:t xml:space="preserve">Lause 1: Mies, jolla on olut kädessään, heittää koripalloa, jota pieni tyttö leikkii. Lause 2: Mies, jolla on koripallo, antaa oluen pikkutytölle.</w:t>
      </w:r>
    </w:p>
    <w:p>
      <w:r>
        <w:rPr>
          <w:b/>
        </w:rPr>
        <w:t xml:space="preserve">Tulos</w:t>
      </w:r>
    </w:p>
    <w:p>
      <w:r>
        <w:t xml:space="preserve">Mies palauttaa pikkutytön koripallon.</w:t>
      </w:r>
    </w:p>
    <w:p>
      <w:r>
        <w:rPr>
          <w:b/>
        </w:rPr>
        <w:t xml:space="preserve">Esimerkki 5.4342</w:t>
      </w:r>
    </w:p>
    <w:p>
      <w:r>
        <w:t xml:space="preserve">Lause 1: Nainen, jolla oli pitkät tummat hiukset, sininen t-paita ja farkut, kantoi kermanväristä pitkäkarvaista koiraa sinisessä pussissa, kun useat naiset ja mies hymyilivät ja katselivat. Lause 2: nainen hyppii</w:t>
      </w:r>
    </w:p>
    <w:p>
      <w:r>
        <w:rPr>
          <w:b/>
        </w:rPr>
        <w:t xml:space="preserve">Tulos</w:t>
      </w:r>
    </w:p>
    <w:p>
      <w:r>
        <w:t xml:space="preserve">NAINEN kantaa koiraa ulkona</w:t>
      </w:r>
    </w:p>
    <w:p>
      <w:r>
        <w:rPr>
          <w:b/>
        </w:rPr>
        <w:t xml:space="preserve">Esimerkki 5.4343</w:t>
      </w:r>
    </w:p>
    <w:p>
      <w:r>
        <w:t xml:space="preserve">Lause 1: Mies, jolla on kypärä, punaiset housut, joissa on valkoiset raidat sivuilla, ja valko-punainen paita, on pienen polkupyörän selässä käyttäen vain käsiään jalkojen ollessa ilmassa, kun taas toinen mies, jolla on vaaleansininen paita, jossa on tummansininen reunus, ja mustat housut, joissa on punaiset raidat sivuilla, seisoo lähellä, osoittaa eleillä ensimmäistä miestä kohti ja pitää kädessään pientä hahmoa, jossa on yksi seitsemästä kääpiöstä. Lause 2: Nainen pureskelee purukumia.</w:t>
      </w:r>
    </w:p>
    <w:p>
      <w:r>
        <w:rPr>
          <w:b/>
        </w:rPr>
        <w:t xml:space="preserve">Tulos</w:t>
      </w:r>
    </w:p>
    <w:p>
      <w:r>
        <w:t xml:space="preserve">Miehellä on kypärä.</w:t>
      </w:r>
    </w:p>
    <w:p>
      <w:r>
        <w:rPr>
          <w:b/>
        </w:rPr>
        <w:t xml:space="preserve">Esimerkki 5.4344</w:t>
      </w:r>
    </w:p>
    <w:p>
      <w:r>
        <w:t xml:space="preserve">Lause 1: Nainen pitää harppua metsässä. Lause 2: Eräs nainen pitää metsässä kädessään alttoviulua.</w:t>
      </w:r>
    </w:p>
    <w:p>
      <w:r>
        <w:rPr>
          <w:b/>
        </w:rPr>
        <w:t xml:space="preserve">Tulos</w:t>
      </w:r>
    </w:p>
    <w:p>
      <w:r>
        <w:t xml:space="preserve">Muusikko pitelee soitinta ulkona.</w:t>
      </w:r>
    </w:p>
    <w:p>
      <w:r>
        <w:rPr>
          <w:b/>
        </w:rPr>
        <w:t xml:space="preserve">Esimerkki 5.4345</w:t>
      </w:r>
    </w:p>
    <w:p>
      <w:r>
        <w:t xml:space="preserve">Lause 1: Rennosti pukeutunut nainen kävelee puoliksi vilkkaasti liikennöidyssä esikaupungissa. Lause 2: Siellä juoksee mies.</w:t>
      </w:r>
    </w:p>
    <w:p>
      <w:r>
        <w:rPr>
          <w:b/>
        </w:rPr>
        <w:t xml:space="preserve">Tulos</w:t>
      </w:r>
    </w:p>
    <w:p>
      <w:r>
        <w:t xml:space="preserve">Siellä on nainen kävelemässä otudoors.</w:t>
      </w:r>
    </w:p>
    <w:p>
      <w:r>
        <w:rPr>
          <w:b/>
        </w:rPr>
        <w:t xml:space="preserve">Esimerkki 5.4346</w:t>
      </w:r>
    </w:p>
    <w:p>
      <w:r>
        <w:t xml:space="preserve">Lause 1: Nuori lapsi johtaa isoa koiraa rannalla. Lause 2: Tyttö leikkii nukeillaan.</w:t>
      </w:r>
    </w:p>
    <w:p>
      <w:r>
        <w:rPr>
          <w:b/>
        </w:rPr>
        <w:t xml:space="preserve">Tulos</w:t>
      </w:r>
    </w:p>
    <w:p>
      <w:r>
        <w:t xml:space="preserve">Lapsella on eläin veden äärellä.</w:t>
      </w:r>
    </w:p>
    <w:p>
      <w:r>
        <w:rPr>
          <w:b/>
        </w:rPr>
        <w:t xml:space="preserve">Esimerkki 5.4347</w:t>
      </w:r>
    </w:p>
    <w:p>
      <w:r>
        <w:t xml:space="preserve">Lause 1: Pariskunta ja lapsi katselevat ohikulkevia ihmisiä. Lause 2: Ihmiset ajavat polkupyörällä.</w:t>
      </w:r>
    </w:p>
    <w:p>
      <w:r>
        <w:rPr>
          <w:b/>
        </w:rPr>
        <w:t xml:space="preserve">Tulos</w:t>
      </w:r>
    </w:p>
    <w:p>
      <w:r>
        <w:t xml:space="preserve">Kolme ihmistä liikkuu.</w:t>
      </w:r>
    </w:p>
    <w:p>
      <w:r>
        <w:rPr>
          <w:b/>
        </w:rPr>
        <w:t xml:space="preserve">Esimerkki 5.4348</w:t>
      </w:r>
    </w:p>
    <w:p>
      <w:r>
        <w:t xml:space="preserve">Lause 1: Silmälasipäinen mies, jolla on sotilasmallinen lippis ja mitalitakki, heiluttaa oikeaa kättään ja istuu toisen sotilaspukuisen heiluttajan edessä. Lause 2: Kaksi miestä juoksee</w:t>
      </w:r>
    </w:p>
    <w:p>
      <w:r>
        <w:rPr>
          <w:b/>
        </w:rPr>
        <w:t xml:space="preserve">Tulos</w:t>
      </w:r>
    </w:p>
    <w:p>
      <w:r>
        <w:t xml:space="preserve">sotilaspukuinen mies vilkuttaa toiselle miehelle</w:t>
      </w:r>
    </w:p>
    <w:p>
      <w:r>
        <w:rPr>
          <w:b/>
        </w:rPr>
        <w:t xml:space="preserve">Esimerkki 5.4349</w:t>
      </w:r>
    </w:p>
    <w:p>
      <w:r>
        <w:t xml:space="preserve">Lause 1: Mies työskentelee piirin suunnittelun parissa, kun hän seuraa edistymistä tablet-laitteella. Lause 2: Mies pelaa peliä tablet-laitteellaan.</w:t>
      </w:r>
    </w:p>
    <w:p>
      <w:r>
        <w:rPr>
          <w:b/>
        </w:rPr>
        <w:t xml:space="preserve">Tulos</w:t>
      </w:r>
    </w:p>
    <w:p>
      <w:r>
        <w:t xml:space="preserve">Mies katsoo tablettiaan.</w:t>
      </w:r>
    </w:p>
    <w:p>
      <w:r>
        <w:rPr>
          <w:b/>
        </w:rPr>
        <w:t xml:space="preserve">Esimerkki 5.4350</w:t>
      </w:r>
    </w:p>
    <w:p>
      <w:r>
        <w:t xml:space="preserve">Lause 1: Ihmiset seisovat junalaiturilla odottamassa junaa. Lause 2: Ryhmä ihmisiä rullaluistelee.</w:t>
      </w:r>
    </w:p>
    <w:p>
      <w:r>
        <w:rPr>
          <w:b/>
        </w:rPr>
        <w:t xml:space="preserve">Tulos</w:t>
      </w:r>
    </w:p>
    <w:p>
      <w:r>
        <w:t xml:space="preserve">Ihmiset odottavat junaa.</w:t>
      </w:r>
    </w:p>
    <w:p>
      <w:r>
        <w:rPr>
          <w:b/>
        </w:rPr>
        <w:t xml:space="preserve">Esimerkki 5.4351</w:t>
      </w:r>
    </w:p>
    <w:p>
      <w:r>
        <w:t xml:space="preserve">Lause 1: Nuori tyttö, jolla on ruskeat hiukset, keinuu keinussa uimapuku yllään. Lause 2: Kukaan ei keinu.</w:t>
      </w:r>
    </w:p>
    <w:p>
      <w:r>
        <w:rPr>
          <w:b/>
        </w:rPr>
        <w:t xml:space="preserve">Tulos</w:t>
      </w:r>
    </w:p>
    <w:p>
      <w:r>
        <w:t xml:space="preserve">Ihmisen keinuminen.</w:t>
      </w:r>
    </w:p>
    <w:p>
      <w:r>
        <w:rPr>
          <w:b/>
        </w:rPr>
        <w:t xml:space="preserve">Esimerkki 5.4352</w:t>
      </w:r>
    </w:p>
    <w:p>
      <w:r>
        <w:t xml:space="preserve">Lause 1: Mies kädet ylhäällä pöydän edessä, jossa on kulhoja ja jäätelöä. Lause 2: Mies työntää kätensä housujensa penkkiin ja kääntää samalla selkänsä liedelle.</w:t>
      </w:r>
    </w:p>
    <w:p>
      <w:r>
        <w:rPr>
          <w:b/>
        </w:rPr>
        <w:t xml:space="preserve">Tulos</w:t>
      </w:r>
    </w:p>
    <w:p>
      <w:r>
        <w:t xml:space="preserve">Mies asettaa kätensä ruokaa sisältävän pöydän eteen.</w:t>
      </w:r>
    </w:p>
    <w:p>
      <w:r>
        <w:rPr>
          <w:b/>
        </w:rPr>
        <w:t xml:space="preserve">Esimerkki 5.4353</w:t>
      </w:r>
    </w:p>
    <w:p>
      <w:r>
        <w:t xml:space="preserve">Lause 1: Kaksi nuorta poikaa hyppii trampoliinilla, kun kaksi muuta lasta istuu sillä. Lause 2: Ryhmä tyttöjä hyppii köyttä.</w:t>
      </w:r>
    </w:p>
    <w:p>
      <w:r>
        <w:rPr>
          <w:b/>
        </w:rPr>
        <w:t xml:space="preserve">Tulos</w:t>
      </w:r>
    </w:p>
    <w:p>
      <w:r>
        <w:t xml:space="preserve">Joukko nuoria poikia leikkii trampoliinilla.</w:t>
      </w:r>
    </w:p>
    <w:p>
      <w:r>
        <w:rPr>
          <w:b/>
        </w:rPr>
        <w:t xml:space="preserve">Esimerkki 5.4354</w:t>
      </w:r>
    </w:p>
    <w:p>
      <w:r>
        <w:t xml:space="preserve">Lause 1: Ruskea koira hyppii värikkäiden pylväiden ja numeroitujen kartioiden yli. Lause 2: Musta koira nukkuu nurmikolla.</w:t>
      </w:r>
    </w:p>
    <w:p>
      <w:r>
        <w:rPr>
          <w:b/>
        </w:rPr>
        <w:t xml:space="preserve">Tulos</w:t>
      </w:r>
    </w:p>
    <w:p>
      <w:r>
        <w:t xml:space="preserve">Koira juoksee estejuoksuradalla.</w:t>
      </w:r>
    </w:p>
    <w:p>
      <w:r>
        <w:rPr>
          <w:b/>
        </w:rPr>
        <w:t xml:space="preserve">Esimerkki 5.4355</w:t>
      </w:r>
    </w:p>
    <w:p>
      <w:r>
        <w:t xml:space="preserve">Lause 1: Mies hurraa banderollin taakse kerääntyneen väkijoukon edessä. Lause 2: Mies itkee.</w:t>
      </w:r>
    </w:p>
    <w:p>
      <w:r>
        <w:rPr>
          <w:b/>
        </w:rPr>
        <w:t xml:space="preserve">Tulos</w:t>
      </w:r>
    </w:p>
    <w:p>
      <w:r>
        <w:t xml:space="preserve">Yleisö on kokoontunut tapahtumaan.</w:t>
      </w:r>
    </w:p>
    <w:p>
      <w:r>
        <w:rPr>
          <w:b/>
        </w:rPr>
        <w:t xml:space="preserve">Esimerkki 5.4356</w:t>
      </w:r>
    </w:p>
    <w:p>
      <w:r>
        <w:t xml:space="preserve">Lause 1: Kaksi miestä pitää lippua pystyssä festivaaleilla. Lause 2: Kaksi kaveria kävelee katselemassa t-paitoja.</w:t>
      </w:r>
    </w:p>
    <w:p>
      <w:r>
        <w:rPr>
          <w:b/>
        </w:rPr>
        <w:t xml:space="preserve">Tulos</w:t>
      </w:r>
    </w:p>
    <w:p>
      <w:r>
        <w:t xml:space="preserve">Kaksi miestä pitelee lippua ulkona.</w:t>
      </w:r>
    </w:p>
    <w:p>
      <w:r>
        <w:rPr>
          <w:b/>
        </w:rPr>
        <w:t xml:space="preserve">Esimerkki 5.4357</w:t>
      </w:r>
    </w:p>
    <w:p>
      <w:r>
        <w:t xml:space="preserve">Lause 1: Äiti kastaa hedelmäpaloja kulhoon, jossa on nestemäistä suklaata, kun hänen huolestunut tyttärensä katselee. Lause 2: Kaikki suklaa on jäätynyt.</w:t>
      </w:r>
    </w:p>
    <w:p>
      <w:r>
        <w:rPr>
          <w:b/>
        </w:rPr>
        <w:t xml:space="preserve">Tulos</w:t>
      </w:r>
    </w:p>
    <w:p>
      <w:r>
        <w:t xml:space="preserve">Joku tekee suklaafondya.</w:t>
      </w:r>
    </w:p>
    <w:p>
      <w:r>
        <w:rPr>
          <w:b/>
        </w:rPr>
        <w:t xml:space="preserve">Esimerkki 5.4358</w:t>
      </w:r>
    </w:p>
    <w:p>
      <w:r>
        <w:t xml:space="preserve">Lause 1: Kolme iäkästä naista kävelee takaapäin. Lause 2: kolme nuorta naista kävelee edestä.</w:t>
      </w:r>
    </w:p>
    <w:p>
      <w:r>
        <w:rPr>
          <w:b/>
        </w:rPr>
        <w:t xml:space="preserve">Tulos</w:t>
      </w:r>
    </w:p>
    <w:p>
      <w:r>
        <w:t xml:space="preserve">Kolme vanhaa rouvaa kantaa kukkaroitaan</w:t>
      </w:r>
    </w:p>
    <w:p>
      <w:r>
        <w:rPr>
          <w:b/>
        </w:rPr>
        <w:t xml:space="preserve">Esimerkki 5.4359</w:t>
      </w:r>
    </w:p>
    <w:p>
      <w:r>
        <w:t xml:space="preserve">Lause 1: Nainen hyppää puistonpenkin yli ja heittää samalla lehtiä ilmaan. Lause 2: Nainen kompastuu puistonpenkkiin ja putoaa kasvot menosuuntaan lehtikasaan.</w:t>
      </w:r>
    </w:p>
    <w:p>
      <w:r>
        <w:rPr>
          <w:b/>
        </w:rPr>
        <w:t xml:space="preserve">Tulos</w:t>
      </w:r>
    </w:p>
    <w:p>
      <w:r>
        <w:t xml:space="preserve">Nainen heittelee lehtiä puistossa.</w:t>
      </w:r>
    </w:p>
    <w:p>
      <w:r>
        <w:rPr>
          <w:b/>
        </w:rPr>
        <w:t xml:space="preserve">Esimerkki 5.4360</w:t>
      </w:r>
    </w:p>
    <w:p>
      <w:r>
        <w:t xml:space="preserve">Lause 1: Ryhmä lapsia leikkii pihalla, taustalla mies. Lause 2: Miehet kaivavat kuoppaa.</w:t>
      </w:r>
    </w:p>
    <w:p>
      <w:r>
        <w:rPr>
          <w:b/>
        </w:rPr>
        <w:t xml:space="preserve">Tulos</w:t>
      </w:r>
    </w:p>
    <w:p>
      <w:r>
        <w:t xml:space="preserve">Pihalla on ihmisiä.</w:t>
      </w:r>
    </w:p>
    <w:p>
      <w:r>
        <w:rPr>
          <w:b/>
        </w:rPr>
        <w:t xml:space="preserve">Esimerkki 5.4361</w:t>
      </w:r>
    </w:p>
    <w:p>
      <w:r>
        <w:t xml:space="preserve">Lause 1: Mies seisoo ylpeänä vihreän ja sinisen veneensä laidalla. Lause 2: Tyttö harrastaa vesihiihtoa.</w:t>
      </w:r>
    </w:p>
    <w:p>
      <w:r>
        <w:rPr>
          <w:b/>
        </w:rPr>
        <w:t xml:space="preserve">Tulos</w:t>
      </w:r>
    </w:p>
    <w:p>
      <w:r>
        <w:t xml:space="preserve">Mies on veneen lähellä.</w:t>
      </w:r>
    </w:p>
    <w:p>
      <w:r>
        <w:rPr>
          <w:b/>
        </w:rPr>
        <w:t xml:space="preserve">Esimerkki 5.4362</w:t>
      </w:r>
    </w:p>
    <w:p>
      <w:r>
        <w:t xml:space="preserve">Lause 1: Kolme pientä tyttöä tanssii voimistelusalissa vaaleanpunaisissa tuuteissa. Lause 2: Jotkut sirkusesiintyjät tekevät akrobatiaa.</w:t>
      </w:r>
    </w:p>
    <w:p>
      <w:r>
        <w:rPr>
          <w:b/>
        </w:rPr>
        <w:t xml:space="preserve">Tulos</w:t>
      </w:r>
    </w:p>
    <w:p>
      <w:r>
        <w:t xml:space="preserve">Jotkut ballerinat harjoittelevat tutuissa.</w:t>
      </w:r>
    </w:p>
    <w:p>
      <w:r>
        <w:rPr>
          <w:b/>
        </w:rPr>
        <w:t xml:space="preserve">Esimerkki 5.4363</w:t>
      </w:r>
    </w:p>
    <w:p>
      <w:r>
        <w:t xml:space="preserve">Lause 1: tummaihoinen mies, jolla on aurinkolasit ja sininen paita Lause 2: miehellä on vaaleanpunainen paita.</w:t>
      </w:r>
    </w:p>
    <w:p>
      <w:r>
        <w:rPr>
          <w:b/>
        </w:rPr>
        <w:t xml:space="preserve">Tulos</w:t>
      </w:r>
    </w:p>
    <w:p>
      <w:r>
        <w:t xml:space="preserve">Mies on pukeutunut siniseen.</w:t>
      </w:r>
    </w:p>
    <w:p>
      <w:r>
        <w:rPr>
          <w:b/>
        </w:rPr>
        <w:t xml:space="preserve">Esimerkki 5.4364</w:t>
      </w:r>
    </w:p>
    <w:p>
      <w:r>
        <w:t xml:space="preserve">Lause 1: Vanhempi nainen, jolla on keppi, kävelee kyltti kaulassaan. Lause 2: Nainen nukkuu sängyssään.</w:t>
      </w:r>
    </w:p>
    <w:p>
      <w:r>
        <w:rPr>
          <w:b/>
        </w:rPr>
        <w:t xml:space="preserve">Tulos</w:t>
      </w:r>
    </w:p>
    <w:p>
      <w:r>
        <w:t xml:space="preserve">Naisella on jotain kaulassaan.</w:t>
      </w:r>
    </w:p>
    <w:p>
      <w:r>
        <w:rPr>
          <w:b/>
        </w:rPr>
        <w:t xml:space="preserve">Esimerkki 5.4365</w:t>
      </w:r>
    </w:p>
    <w:p>
      <w:r>
        <w:t xml:space="preserve">Lause 1: Kolme poikaa katselee kannettavaa tietokonetta, kun neljä puhuu puhelimeen. Lause 2: Kannettavat tietokoneet on tehty vedestä.</w:t>
      </w:r>
    </w:p>
    <w:p>
      <w:r>
        <w:rPr>
          <w:b/>
        </w:rPr>
        <w:t xml:space="preserve">Tulos</w:t>
      </w:r>
    </w:p>
    <w:p>
      <w:r>
        <w:t xml:space="preserve">Yksi poika puhuu puhelimeen, vähintään.</w:t>
      </w:r>
    </w:p>
    <w:p>
      <w:r>
        <w:rPr>
          <w:b/>
        </w:rPr>
        <w:t xml:space="preserve">Esimerkki 5.4366</w:t>
      </w:r>
    </w:p>
    <w:p>
      <w:r>
        <w:t xml:space="preserve">Lause 1: Kaksi naista tarkastelee tavaraa kiinalaisessa lähikaupassa. Lause 2: kaksi naista ui järvessä.</w:t>
      </w:r>
    </w:p>
    <w:p>
      <w:r>
        <w:rPr>
          <w:b/>
        </w:rPr>
        <w:t xml:space="preserve">Tulos</w:t>
      </w:r>
    </w:p>
    <w:p>
      <w:r>
        <w:t xml:space="preserve">kaksi naista ostoksilla</w:t>
      </w:r>
    </w:p>
    <w:p>
      <w:r>
        <w:rPr>
          <w:b/>
        </w:rPr>
        <w:t xml:space="preserve">Esimerkki 5.4367</w:t>
      </w:r>
    </w:p>
    <w:p>
      <w:r>
        <w:t xml:space="preserve">Lause 1: Maastohiihtäjä astelee eteenpäin. Lause 2: Lumilautailija laskee mäkeä.</w:t>
      </w:r>
    </w:p>
    <w:p>
      <w:r>
        <w:rPr>
          <w:b/>
        </w:rPr>
        <w:t xml:space="preserve">Tulos</w:t>
      </w:r>
    </w:p>
    <w:p>
      <w:r>
        <w:t xml:space="preserve">Maastohiihtäjä.</w:t>
      </w:r>
    </w:p>
    <w:p>
      <w:r>
        <w:rPr>
          <w:b/>
        </w:rPr>
        <w:t xml:space="preserve">Esimerkki 5.4368</w:t>
      </w:r>
    </w:p>
    <w:p>
      <w:r>
        <w:t xml:space="preserve">Lause 1: Pieni tyttö istuu pomppivan leikkikenttäeläimen päällä, kun nainen ottaa hänestä kuvan. Lause 2: Pikkutyttö keinuu, kun nainen lukee puistossa.</w:t>
      </w:r>
    </w:p>
    <w:p>
      <w:r>
        <w:rPr>
          <w:b/>
        </w:rPr>
        <w:t xml:space="preserve">Tulos</w:t>
      </w:r>
    </w:p>
    <w:p>
      <w:r>
        <w:t xml:space="preserve">Tyttö poseeraa kuvaa varten.</w:t>
      </w:r>
    </w:p>
    <w:p>
      <w:r>
        <w:rPr>
          <w:b/>
        </w:rPr>
        <w:t xml:space="preserve">Esimerkki 5.4369</w:t>
      </w:r>
    </w:p>
    <w:p>
      <w:r>
        <w:t xml:space="preserve">Lause 1: Aikuinen nainen, jolla on tummat hiukset ja aurinkolasit ja jolla on kädessään jotain, käsivarressa on rullitatuointi. Lause 2: Vaaleatukkainen nainen, jolla on perhostatuointi ja aurinkolasit.</w:t>
      </w:r>
    </w:p>
    <w:p>
      <w:r>
        <w:rPr>
          <w:b/>
        </w:rPr>
        <w:t xml:space="preserve">Tulos</w:t>
      </w:r>
    </w:p>
    <w:p>
      <w:r>
        <w:t xml:space="preserve">Aikuisella naisella, jolla on tatuointi ja tummat hiukset, on aurinkolasit ja hänellä on kädessään jotain.</w:t>
      </w:r>
    </w:p>
    <w:p>
      <w:r>
        <w:rPr>
          <w:b/>
        </w:rPr>
        <w:t xml:space="preserve">Esimerkki 5.4370</w:t>
      </w:r>
    </w:p>
    <w:p>
      <w:r>
        <w:t xml:space="preserve">Lause 1: Joukko ihmisiä istuu puun varjossa. Lause 2: Jotkut ihmiset pyörivät kärrynpyöriä puiston nurmikolla.</w:t>
      </w:r>
    </w:p>
    <w:p>
      <w:r>
        <w:rPr>
          <w:b/>
        </w:rPr>
        <w:t xml:space="preserve">Tulos</w:t>
      </w:r>
    </w:p>
    <w:p>
      <w:r>
        <w:t xml:space="preserve">Jotkut ihmiset istuvat ulkona.</w:t>
      </w:r>
    </w:p>
    <w:p>
      <w:r>
        <w:rPr>
          <w:b/>
        </w:rPr>
        <w:t xml:space="preserve">Esimerkki 5.4371</w:t>
      </w:r>
    </w:p>
    <w:p>
      <w:r>
        <w:t xml:space="preserve">Lause 1: Rento perhekävely veden äärellä. Lause 2: Mies pelaa videopeliä poikansa kanssa.</w:t>
      </w:r>
    </w:p>
    <w:p>
      <w:r>
        <w:rPr>
          <w:b/>
        </w:rPr>
        <w:t xml:space="preserve">Tulos</w:t>
      </w:r>
    </w:p>
    <w:p>
      <w:r>
        <w:t xml:space="preserve">Perhe kävelee rennosti veden äärellä.</w:t>
      </w:r>
    </w:p>
    <w:p>
      <w:r>
        <w:rPr>
          <w:b/>
        </w:rPr>
        <w:t xml:space="preserve">Esimerkki 5.4372</w:t>
      </w:r>
    </w:p>
    <w:p>
      <w:r>
        <w:t xml:space="preserve">Lause 1: Esiliinaan ja hattuun pukeutunut nuori mies valmistaa ruokaa keittiössä. Lause 2: Hupsu poika kertoo tytölle vitsin.</w:t>
      </w:r>
    </w:p>
    <w:p>
      <w:r>
        <w:rPr>
          <w:b/>
        </w:rPr>
        <w:t xml:space="preserve">Tulos</w:t>
      </w:r>
    </w:p>
    <w:p>
      <w:r>
        <w:t xml:space="preserve">Nuori mies valmistaa ruokaa keittiössä.</w:t>
      </w:r>
    </w:p>
    <w:p>
      <w:r>
        <w:rPr>
          <w:b/>
        </w:rPr>
        <w:t xml:space="preserve">Esimerkki 5.4373</w:t>
      </w:r>
    </w:p>
    <w:p>
      <w:r>
        <w:t xml:space="preserve">Lause 1: Beagle on rannalla kävelemässä rantaviivaa pitkin Lause 2: Eläin on sisällä nukkumassa.</w:t>
      </w:r>
    </w:p>
    <w:p>
      <w:r>
        <w:rPr>
          <w:b/>
        </w:rPr>
        <w:t xml:space="preserve">Tulos</w:t>
      </w:r>
    </w:p>
    <w:p>
      <w:r>
        <w:t xml:space="preserve">Koira kävelee rantaviivalla.</w:t>
      </w:r>
    </w:p>
    <w:p>
      <w:r>
        <w:rPr>
          <w:b/>
        </w:rPr>
        <w:t xml:space="preserve">Esimerkki 5.4374</w:t>
      </w:r>
    </w:p>
    <w:p>
      <w:r>
        <w:t xml:space="preserve">Lause 1: Seitsemän enimmäkseen valkoisiin paitoihin pukeutunutta ihmistä tanssii huoneessa, jossa on yksi punainen seinä. Lause 2: Huoneessa on kahdeksan ihmistä.</w:t>
      </w:r>
    </w:p>
    <w:p>
      <w:r>
        <w:rPr>
          <w:b/>
        </w:rPr>
        <w:t xml:space="preserve">Tulos</w:t>
      </w:r>
    </w:p>
    <w:p>
      <w:r>
        <w:t xml:space="preserve">Huoneessa on seitsemän ihmistä.</w:t>
      </w:r>
    </w:p>
    <w:p>
      <w:r>
        <w:rPr>
          <w:b/>
        </w:rPr>
        <w:t xml:space="preserve">Esimerkki 5.4375</w:t>
      </w:r>
    </w:p>
    <w:p>
      <w:r>
        <w:t xml:space="preserve">Lause 1: Pieni tyttö makaa vatsallaan lattialla ja värittää suurta valkoista paperiarkkia. Lause 2: Musta lakana peittää sängyssä olevan koiran.</w:t>
      </w:r>
    </w:p>
    <w:p>
      <w:r>
        <w:rPr>
          <w:b/>
        </w:rPr>
        <w:t xml:space="preserve">Tulos</w:t>
      </w:r>
    </w:p>
    <w:p>
      <w:r>
        <w:t xml:space="preserve">Pieni tyttö väritys</w:t>
      </w:r>
    </w:p>
    <w:p>
      <w:r>
        <w:rPr>
          <w:b/>
        </w:rPr>
        <w:t xml:space="preserve">Esimerkki 5.4376</w:t>
      </w:r>
    </w:p>
    <w:p>
      <w:r>
        <w:t xml:space="preserve">Lause 1: Useat ihmiset seisovat ulkona metallisten esineiden, kuten muutaman pylvään, lähellä. Lause 2: Ihmiset istuvat sisällä.</w:t>
      </w:r>
    </w:p>
    <w:p>
      <w:r>
        <w:rPr>
          <w:b/>
        </w:rPr>
        <w:t xml:space="preserve">Tulos</w:t>
      </w:r>
    </w:p>
    <w:p>
      <w:r>
        <w:t xml:space="preserve">Ihmiset seisovat ulkona.</w:t>
      </w:r>
    </w:p>
    <w:p>
      <w:r>
        <w:rPr>
          <w:b/>
        </w:rPr>
        <w:t xml:space="preserve">Esimerkki 5.4377</w:t>
      </w:r>
    </w:p>
    <w:p>
      <w:r>
        <w:t xml:space="preserve">Lause 1: Mies ajaa maastopyörällä jyrkkää kallistusta. Lause 2: Mies ajaa autoa.</w:t>
      </w:r>
    </w:p>
    <w:p>
      <w:r>
        <w:rPr>
          <w:b/>
        </w:rPr>
        <w:t xml:space="preserve">Tulos</w:t>
      </w:r>
    </w:p>
    <w:p>
      <w:r>
        <w:t xml:space="preserve">Mies on ulkona.</w:t>
      </w:r>
    </w:p>
    <w:p>
      <w:r>
        <w:rPr>
          <w:b/>
        </w:rPr>
        <w:t xml:space="preserve">Esimerkki 5.4378</w:t>
      </w:r>
    </w:p>
    <w:p>
      <w:r>
        <w:t xml:space="preserve">Lause 1: Nuori aasialainen nainen katsoo kännykän näyttöä valkoisessa takissa. Lause 2: Nuori intialainen mies vastaanottaa faksin kotitoimistossaan.</w:t>
      </w:r>
    </w:p>
    <w:p>
      <w:r>
        <w:rPr>
          <w:b/>
        </w:rPr>
        <w:t xml:space="preserve">Tulos</w:t>
      </w:r>
    </w:p>
    <w:p>
      <w:r>
        <w:t xml:space="preserve">Nuori nainen tarkistaa puhelimensa.</w:t>
      </w:r>
    </w:p>
    <w:p>
      <w:r>
        <w:rPr>
          <w:b/>
        </w:rPr>
        <w:t xml:space="preserve">Esimerkki 5.4379</w:t>
      </w:r>
    </w:p>
    <w:p>
      <w:r>
        <w:t xml:space="preserve">Lause 1: Kamppailulajien opiskelijat harjoittelevat rakennuksen ulkopuolella. Lause 2: Muusikkoryhmä pitää jammailua yökerhon takahuoneessa.</w:t>
      </w:r>
    </w:p>
    <w:p>
      <w:r>
        <w:rPr>
          <w:b/>
        </w:rPr>
        <w:t xml:space="preserve">Tulos</w:t>
      </w:r>
    </w:p>
    <w:p>
      <w:r>
        <w:t xml:space="preserve">Jotkut harrastavat taistelulajeja ulkona.</w:t>
      </w:r>
    </w:p>
    <w:p>
      <w:r>
        <w:rPr>
          <w:b/>
        </w:rPr>
        <w:t xml:space="preserve">Esimerkki 5.4380</w:t>
      </w:r>
    </w:p>
    <w:p>
      <w:r>
        <w:t xml:space="preserve">Lause 1: Kiinalainen poika seisoo kadunkulmassa. Lause 2: Tyttö ylittää katua.</w:t>
      </w:r>
    </w:p>
    <w:p>
      <w:r>
        <w:rPr>
          <w:b/>
        </w:rPr>
        <w:t xml:space="preserve">Tulos</w:t>
      </w:r>
    </w:p>
    <w:p>
      <w:r>
        <w:t xml:space="preserve">Kulmassa seisoo poika.</w:t>
      </w:r>
    </w:p>
    <w:p>
      <w:r>
        <w:rPr>
          <w:b/>
        </w:rPr>
        <w:t xml:space="preserve">Esimerkki 5.4381</w:t>
      </w:r>
    </w:p>
    <w:p>
      <w:r>
        <w:t xml:space="preserve">Lause 1: Vanhempi nainen, jolla on suuret aurinkolasit, istuu keltapaitaisen miehen takana, ehkä pallopelissä tai muussa tapahtumassa. Lause 2: Nuori mies istuu naisen takana.</w:t>
      </w:r>
    </w:p>
    <w:p>
      <w:r>
        <w:rPr>
          <w:b/>
        </w:rPr>
        <w:t xml:space="preserve">Tulos</w:t>
      </w:r>
    </w:p>
    <w:p>
      <w:r>
        <w:t xml:space="preserve">Vanhempi nainen, jolla on aurinkolasit, istuu miehen takana.</w:t>
      </w:r>
    </w:p>
    <w:p>
      <w:r>
        <w:rPr>
          <w:b/>
        </w:rPr>
        <w:t xml:space="preserve">Esimerkki 5.4382</w:t>
      </w:r>
    </w:p>
    <w:p>
      <w:r>
        <w:t xml:space="preserve">Lause 1: Kolme tyttöä huviajelulla nauttimassa. Lause 2: Tytöt ovat kotona</w:t>
      </w:r>
    </w:p>
    <w:p>
      <w:r>
        <w:rPr>
          <w:b/>
        </w:rPr>
        <w:t xml:space="preserve">Tulos</w:t>
      </w:r>
    </w:p>
    <w:p>
      <w:r>
        <w:t xml:space="preserve">On kolme tyttöä</w:t>
      </w:r>
    </w:p>
    <w:p>
      <w:r>
        <w:rPr>
          <w:b/>
        </w:rPr>
        <w:t xml:space="preserve">Esimerkki 5.4383</w:t>
      </w:r>
    </w:p>
    <w:p>
      <w:r>
        <w:t xml:space="preserve">Lause 1: Suuri ihmisjoukko luistelee. Lause 2: Ihmiset luistelevat Marsissa.</w:t>
      </w:r>
    </w:p>
    <w:p>
      <w:r>
        <w:rPr>
          <w:b/>
        </w:rPr>
        <w:t xml:space="preserve">Tulos</w:t>
      </w:r>
    </w:p>
    <w:p>
      <w:r>
        <w:t xml:space="preserve">Siellä on ihmisiä, joilla on luistimet.</w:t>
      </w:r>
    </w:p>
    <w:p>
      <w:r>
        <w:rPr>
          <w:b/>
        </w:rPr>
        <w:t xml:space="preserve">Esimerkki 5.4384</w:t>
      </w:r>
    </w:p>
    <w:p>
      <w:r>
        <w:t xml:space="preserve">Lause 1: Mies, joka seisoo kahdella tikkaalla ullakon kulkuoven alapuolella, tekee kasvoillaan äärimmäisen ilmeen. Lause 2: Mies maalaa talonsa seiniä...</w:t>
      </w:r>
    </w:p>
    <w:p>
      <w:r>
        <w:rPr>
          <w:b/>
        </w:rPr>
        <w:t xml:space="preserve">Tulos</w:t>
      </w:r>
    </w:p>
    <w:p>
      <w:r>
        <w:t xml:space="preserve">Äärimmäinen ilme miehen kasvoilla, kun hän seisoo kahdella tikkaalla ullakon oven alapuolella.</w:t>
      </w:r>
    </w:p>
    <w:p>
      <w:r>
        <w:rPr>
          <w:b/>
        </w:rPr>
        <w:t xml:space="preserve">Esimerkki 5.4385</w:t>
      </w:r>
    </w:p>
    <w:p>
      <w:r>
        <w:t xml:space="preserve">Lause 1: Mies istuu reunakivellä kaupungin puistossa. Lause 2: Mies seisoo.</w:t>
      </w:r>
    </w:p>
    <w:p>
      <w:r>
        <w:rPr>
          <w:b/>
        </w:rPr>
        <w:t xml:space="preserve">Tulos</w:t>
      </w:r>
    </w:p>
    <w:p>
      <w:r>
        <w:t xml:space="preserve">Mies on puistossa.</w:t>
      </w:r>
    </w:p>
    <w:p>
      <w:r>
        <w:rPr>
          <w:b/>
        </w:rPr>
        <w:t xml:space="preserve">Esimerkki 5.4386</w:t>
      </w:r>
    </w:p>
    <w:p>
      <w:r>
        <w:t xml:space="preserve">Lause 1: Mies on suljetulla ulkouima-alueella ja sukeltaa reunalta kirkkaansiniseen veteen. Lause 2: Mies kävelee kuussa...</w:t>
      </w:r>
    </w:p>
    <w:p>
      <w:r>
        <w:rPr>
          <w:b/>
        </w:rPr>
        <w:t xml:space="preserve">Tulos</w:t>
      </w:r>
    </w:p>
    <w:p>
      <w:r>
        <w:t xml:space="preserve">mies on ulkona</w:t>
      </w:r>
    </w:p>
    <w:p>
      <w:r>
        <w:rPr>
          <w:b/>
        </w:rPr>
        <w:t xml:space="preserve">Esimerkki 5.4387</w:t>
      </w:r>
    </w:p>
    <w:p>
      <w:r>
        <w:t xml:space="preserve">Lause 1: Kaksi sukkiin ja hameisiin pukeutunutta tyttöä siemailee limsaa polkupyöräryhmän edessä. Lause 2: Kaksi tyttöä ajaa polkupyörillä kadulla.</w:t>
      </w:r>
    </w:p>
    <w:p>
      <w:r>
        <w:rPr>
          <w:b/>
        </w:rPr>
        <w:t xml:space="preserve">Tulos</w:t>
      </w:r>
    </w:p>
    <w:p>
      <w:r>
        <w:t xml:space="preserve">Kaksi tyttöä juo jotain.</w:t>
      </w:r>
    </w:p>
    <w:p>
      <w:r>
        <w:rPr>
          <w:b/>
        </w:rPr>
        <w:t xml:space="preserve">Esimerkki 5.4388</w:t>
      </w:r>
    </w:p>
    <w:p>
      <w:r>
        <w:t xml:space="preserve">Lause 1: Messuilla tai festivaaleilla on väkeä telttojen välissä. Lause 2: Väkeä on teltan sisällä.</w:t>
      </w:r>
    </w:p>
    <w:p>
      <w:r>
        <w:rPr>
          <w:b/>
        </w:rPr>
        <w:t xml:space="preserve">Tulos</w:t>
      </w:r>
    </w:p>
    <w:p>
      <w:r>
        <w:t xml:space="preserve">Ihmiset seisovat telttojen vieressä.</w:t>
      </w:r>
    </w:p>
    <w:p>
      <w:r>
        <w:rPr>
          <w:b/>
        </w:rPr>
        <w:t xml:space="preserve">Esimerkki 5.4389</w:t>
      </w:r>
    </w:p>
    <w:p>
      <w:r>
        <w:t xml:space="preserve">Lause 1: Tämä on lapsi lumisessa maisemassa kelkkailemassa mäkeä alas. Lause 2: Lapsi juoksee lumessa.</w:t>
      </w:r>
    </w:p>
    <w:p>
      <w:r>
        <w:rPr>
          <w:b/>
        </w:rPr>
        <w:t xml:space="preserve">Tulos</w:t>
      </w:r>
    </w:p>
    <w:p>
      <w:r>
        <w:t xml:space="preserve">Lapsi kelkkailee lumessa.</w:t>
      </w:r>
    </w:p>
    <w:p>
      <w:r>
        <w:rPr>
          <w:b/>
        </w:rPr>
        <w:t xml:space="preserve">Esimerkki 5.4390</w:t>
      </w:r>
    </w:p>
    <w:p>
      <w:r>
        <w:t xml:space="preserve">Lause 1: Koripalloilija, jolla on valkoinen asu ja oranssit lenkkarit, tekee lay upia. Lause 2: Koripalloilija, jolla on sininen asu ja valkoiset lenkkarit, potkaisee koripalloa.</w:t>
      </w:r>
    </w:p>
    <w:p>
      <w:r>
        <w:rPr>
          <w:b/>
        </w:rPr>
        <w:t xml:space="preserve">Tulos</w:t>
      </w:r>
    </w:p>
    <w:p>
      <w:r>
        <w:t xml:space="preserve">Mies yrittää tehdä korin.</w:t>
      </w:r>
    </w:p>
    <w:p>
      <w:r>
        <w:rPr>
          <w:b/>
        </w:rPr>
        <w:t xml:space="preserve">Esimerkki 5.4391</w:t>
      </w:r>
    </w:p>
    <w:p>
      <w:r>
        <w:t xml:space="preserve">Lause 1: Sinitakkinen poika seisoo kadunkulmassa. Lause 2: Poika nukkuu kotona.</w:t>
      </w:r>
    </w:p>
    <w:p>
      <w:r>
        <w:rPr>
          <w:b/>
        </w:rPr>
        <w:t xml:space="preserve">Tulos</w:t>
      </w:r>
    </w:p>
    <w:p>
      <w:r>
        <w:t xml:space="preserve">poika sinisissä vaatteissa</w:t>
      </w:r>
    </w:p>
    <w:p>
      <w:r>
        <w:rPr>
          <w:b/>
        </w:rPr>
        <w:t xml:space="preserve">Esimerkki 5.4392</w:t>
      </w:r>
    </w:p>
    <w:p>
      <w:r>
        <w:t xml:space="preserve">Lause 1: Pieni koira, jolla on punainen nauha päässä, kävelee ruohikossa. Lause 2: Kissa pyydystää hiiriä ruohikossa.</w:t>
      </w:r>
    </w:p>
    <w:p>
      <w:r>
        <w:rPr>
          <w:b/>
        </w:rPr>
        <w:t xml:space="preserve">Tulos</w:t>
      </w:r>
    </w:p>
    <w:p>
      <w:r>
        <w:t xml:space="preserve">Koira kävelee ruohikossa.</w:t>
      </w:r>
    </w:p>
    <w:p>
      <w:r>
        <w:rPr>
          <w:b/>
        </w:rPr>
        <w:t xml:space="preserve">Esimerkki 5.4393</w:t>
      </w:r>
    </w:p>
    <w:p>
      <w:r>
        <w:t xml:space="preserve">Lause 1: Jotkut ihmiset melovat ilmatäytteisellä lautalla. Lause 2: ihmisiä kanootissa</w:t>
      </w:r>
    </w:p>
    <w:p>
      <w:r>
        <w:rPr>
          <w:b/>
        </w:rPr>
        <w:t xml:space="preserve">Tulos</w:t>
      </w:r>
    </w:p>
    <w:p>
      <w:r>
        <w:t xml:space="preserve">Jotkut ihmiset ovat lautalla.</w:t>
      </w:r>
    </w:p>
    <w:p>
      <w:r>
        <w:rPr>
          <w:b/>
        </w:rPr>
        <w:t xml:space="preserve">Esimerkki 5.4394</w:t>
      </w:r>
    </w:p>
    <w:p>
      <w:r>
        <w:t xml:space="preserve">Lause 1: Leikkikentällä leikkivät lapset liukuvat liukumäkeä alas. Lause 2: Lapset opiskelevat luokkahuoneessa.</w:t>
      </w:r>
    </w:p>
    <w:p>
      <w:r>
        <w:rPr>
          <w:b/>
        </w:rPr>
        <w:t xml:space="preserve">Tulos</w:t>
      </w:r>
    </w:p>
    <w:p>
      <w:r>
        <w:t xml:space="preserve">Lapset leikkivät leikkikentällä.</w:t>
      </w:r>
    </w:p>
    <w:p>
      <w:r>
        <w:rPr>
          <w:b/>
        </w:rPr>
        <w:t xml:space="preserve">Esimerkki 5.4395</w:t>
      </w:r>
    </w:p>
    <w:p>
      <w:r>
        <w:t xml:space="preserve">Lause 1: Vihreässä kyltissä on kahden eri kaupungin suunnat, nimet ja etäisyydet.   Lause 2: Kyltti on sininen.</w:t>
      </w:r>
    </w:p>
    <w:p>
      <w:r>
        <w:rPr>
          <w:b/>
        </w:rPr>
        <w:t xml:space="preserve">Tulos</w:t>
      </w:r>
    </w:p>
    <w:p>
      <w:r>
        <w:t xml:space="preserve">Kyltissä on suunnistusohjeita noin kahdesta kohdasta.</w:t>
      </w:r>
    </w:p>
    <w:p>
      <w:r>
        <w:rPr>
          <w:b/>
        </w:rPr>
        <w:t xml:space="preserve">Esimerkki 5.4396</w:t>
      </w:r>
    </w:p>
    <w:p>
      <w:r>
        <w:t xml:space="preserve">Lause 1: Mies puistossa kiipeilemässä. Lause 2: Puistossa on nainen rentoutumassa.</w:t>
      </w:r>
    </w:p>
    <w:p>
      <w:r>
        <w:rPr>
          <w:b/>
        </w:rPr>
        <w:t xml:space="preserve">Tulos</w:t>
      </w:r>
    </w:p>
    <w:p>
      <w:r>
        <w:t xml:space="preserve">Eräs henkilö kiipeilee.</w:t>
      </w:r>
    </w:p>
    <w:p>
      <w:r>
        <w:rPr>
          <w:b/>
        </w:rPr>
        <w:t xml:space="preserve">Esimerkki 5.4397</w:t>
      </w:r>
    </w:p>
    <w:p>
      <w:r>
        <w:t xml:space="preserve">Lause 1: Mies hymyilee ulkona. Lause 2: Mies itkee ulkona.</w:t>
      </w:r>
    </w:p>
    <w:p>
      <w:r>
        <w:rPr>
          <w:b/>
        </w:rPr>
        <w:t xml:space="preserve">Tulos</w:t>
      </w:r>
    </w:p>
    <w:p>
      <w:r>
        <w:t xml:space="preserve">Ulkona on mies</w:t>
      </w:r>
    </w:p>
    <w:p>
      <w:r>
        <w:rPr>
          <w:b/>
        </w:rPr>
        <w:t xml:space="preserve">Esimerkki 5.4398</w:t>
      </w:r>
    </w:p>
    <w:p>
      <w:r>
        <w:t xml:space="preserve">Lause 1: Orkesteri soittaa yleisölle vehreiden puiden alla. Lause 2: Orkesteri soittaa kuivalla ja tylsällä alueella.</w:t>
      </w:r>
    </w:p>
    <w:p>
      <w:r>
        <w:rPr>
          <w:b/>
        </w:rPr>
        <w:t xml:space="preserve">Tulos</w:t>
      </w:r>
    </w:p>
    <w:p>
      <w:r>
        <w:t xml:space="preserve">Orkesteri soittaa laulua ihmisille.</w:t>
      </w:r>
    </w:p>
    <w:p>
      <w:r>
        <w:rPr>
          <w:b/>
        </w:rPr>
        <w:t xml:space="preserve">Esimerkki 5.4399</w:t>
      </w:r>
    </w:p>
    <w:p>
      <w:r>
        <w:t xml:space="preserve">Lause 1: Parrakas kalastaja korjaa verkkonsa. Lause 2: Mies korjaa kalastusvavansa.</w:t>
      </w:r>
    </w:p>
    <w:p>
      <w:r>
        <w:rPr>
          <w:b/>
        </w:rPr>
        <w:t xml:space="preserve">Tulos</w:t>
      </w:r>
    </w:p>
    <w:p>
      <w:r>
        <w:t xml:space="preserve">Miehellä on parta.</w:t>
      </w:r>
    </w:p>
    <w:p>
      <w:r>
        <w:rPr>
          <w:b/>
        </w:rPr>
        <w:t xml:space="preserve">Esimerkki 5.4400</w:t>
      </w:r>
    </w:p>
    <w:p>
      <w:r>
        <w:t xml:space="preserve">Lause 1: Lapset juoksentelevat ja leikkivät suihkulähteen lähellä. Lause 2: Ihmiset menevät ravintolaan.</w:t>
      </w:r>
    </w:p>
    <w:p>
      <w:r>
        <w:rPr>
          <w:b/>
        </w:rPr>
        <w:t xml:space="preserve">Tulos</w:t>
      </w:r>
    </w:p>
    <w:p>
      <w:r>
        <w:t xml:space="preserve">Lapset leikkivät ulkona.</w:t>
      </w:r>
    </w:p>
    <w:p>
      <w:r>
        <w:rPr>
          <w:b/>
        </w:rPr>
        <w:t xml:space="preserve">Esimerkki 5.4401</w:t>
      </w:r>
    </w:p>
    <w:p>
      <w:r>
        <w:t xml:space="preserve">Lause 1: Ravintolan keittiössä. Lause 2: Näkymä päivänkakkarapellolle.</w:t>
      </w:r>
    </w:p>
    <w:p>
      <w:r>
        <w:rPr>
          <w:b/>
        </w:rPr>
        <w:t xml:space="preserve">Tulos</w:t>
      </w:r>
    </w:p>
    <w:p>
      <w:r>
        <w:t xml:space="preserve">Rakennuksen sisäpuoli.</w:t>
      </w:r>
    </w:p>
    <w:p>
      <w:r>
        <w:rPr>
          <w:b/>
        </w:rPr>
        <w:t xml:space="preserve">Esimerkki 5.4402</w:t>
      </w:r>
    </w:p>
    <w:p>
      <w:r>
        <w:t xml:space="preserve">Lause 1: Rakennuksessa on suuria ja pieniä ikkunoita, jotka muodostavat suurimman osan rakennuksesta. Lause 2: Rakennuksessa ei ole ovia</w:t>
      </w:r>
    </w:p>
    <w:p>
      <w:r>
        <w:rPr>
          <w:b/>
        </w:rPr>
        <w:t xml:space="preserve">Tulos</w:t>
      </w:r>
    </w:p>
    <w:p>
      <w:r>
        <w:t xml:space="preserve">Suurin osa rakennuksesta koostuu ikkunoista.</w:t>
      </w:r>
    </w:p>
    <w:p>
      <w:r>
        <w:rPr>
          <w:b/>
        </w:rPr>
        <w:t xml:space="preserve">Esimerkki 5.4403</w:t>
      </w:r>
    </w:p>
    <w:p>
      <w:r>
        <w:t xml:space="preserve">Lause 1: Pieni lapsi leikkii vesisäiliössä lelujen kanssa. Lause 2: Lapsi on kuiva</w:t>
      </w:r>
    </w:p>
    <w:p>
      <w:r>
        <w:rPr>
          <w:b/>
        </w:rPr>
        <w:t xml:space="preserve">Tulos</w:t>
      </w:r>
    </w:p>
    <w:p>
      <w:r>
        <w:t xml:space="preserve">Lapsi leikkii vedessä</w:t>
      </w:r>
    </w:p>
    <w:p>
      <w:r>
        <w:rPr>
          <w:b/>
        </w:rPr>
        <w:t xml:space="preserve">Esimerkki 5.4404</w:t>
      </w:r>
    </w:p>
    <w:p>
      <w:r>
        <w:t xml:space="preserve">Lause 1: Henkilö tekee temppuja pyörällä Lause 2: Ammattiluistelija esiintyy.</w:t>
      </w:r>
    </w:p>
    <w:p>
      <w:r>
        <w:rPr>
          <w:b/>
        </w:rPr>
        <w:t xml:space="preserve">Tulos</w:t>
      </w:r>
    </w:p>
    <w:p>
      <w:r>
        <w:t xml:space="preserve">Henkilö tekee pyörätemppua.</w:t>
      </w:r>
    </w:p>
    <w:p>
      <w:r>
        <w:rPr>
          <w:b/>
        </w:rPr>
        <w:t xml:space="preserve">Esimerkki 5.4405</w:t>
      </w:r>
    </w:p>
    <w:p>
      <w:r>
        <w:t xml:space="preserve">Lause 1: Katsojat katsovat kahden naisen tanssia. Lause 2: mies katsoo elokuvaa.</w:t>
      </w:r>
    </w:p>
    <w:p>
      <w:r>
        <w:rPr>
          <w:b/>
        </w:rPr>
        <w:t xml:space="preserve">Tulos</w:t>
      </w:r>
    </w:p>
    <w:p>
      <w:r>
        <w:t xml:space="preserve">nämä kaksi naista esiintyvät</w:t>
      </w:r>
    </w:p>
    <w:p>
      <w:r>
        <w:rPr>
          <w:b/>
        </w:rPr>
        <w:t xml:space="preserve">Esimerkki 5.4406</w:t>
      </w:r>
    </w:p>
    <w:p>
      <w:r>
        <w:t xml:space="preserve">Lause 1: Kaveri rullalautalla tekee voltin tulipalon yli. Lause 2: Kaveri nukkuu huvimajalla...</w:t>
      </w:r>
    </w:p>
    <w:p>
      <w:r>
        <w:rPr>
          <w:b/>
        </w:rPr>
        <w:t xml:space="preserve">Tulos</w:t>
      </w:r>
    </w:p>
    <w:p>
      <w:r>
        <w:t xml:space="preserve">kaveri tekee voltteja</w:t>
      </w:r>
    </w:p>
    <w:p>
      <w:r>
        <w:rPr>
          <w:b/>
        </w:rPr>
        <w:t xml:space="preserve">Esimerkki 5.4407</w:t>
      </w:r>
    </w:p>
    <w:p>
      <w:r>
        <w:t xml:space="preserve">Lause 1: Sinipaitainen mies on ylittämässä katua, kun poliisiauto ajaa ohi. Lause 2: Karannut vanki pakenee poliisia.</w:t>
      </w:r>
    </w:p>
    <w:p>
      <w:r>
        <w:rPr>
          <w:b/>
        </w:rPr>
        <w:t xml:space="preserve">Tulos</w:t>
      </w:r>
    </w:p>
    <w:p>
      <w:r>
        <w:t xml:space="preserve">Mies on ulkona.</w:t>
      </w:r>
    </w:p>
    <w:p>
      <w:r>
        <w:rPr>
          <w:b/>
        </w:rPr>
        <w:t xml:space="preserve">Esimerkki 5.4408</w:t>
      </w:r>
    </w:p>
    <w:p>
      <w:r>
        <w:t xml:space="preserve">Lause 1: Joukko ihmisiä, joilla on yllään vihreät shortsit, tummanvihreät topit ja maryjane-kengät, hyppii ja tanssii ympyrää kantaen ja heiluttaen lippuja vanhan tiilirakennuksen edessä olevalla lavalla. Lause 2: Pojat syövät lounasta ravintoloissa.</w:t>
      </w:r>
    </w:p>
    <w:p>
      <w:r>
        <w:rPr>
          <w:b/>
        </w:rPr>
        <w:t xml:space="preserve">Tulos</w:t>
      </w:r>
    </w:p>
    <w:p>
      <w:r>
        <w:t xml:space="preserve">Pojat tanssivat ja heiluttavat lippuja.</w:t>
      </w:r>
    </w:p>
    <w:p>
      <w:r>
        <w:rPr>
          <w:b/>
        </w:rPr>
        <w:t xml:space="preserve">Esimerkki 5.4409</w:t>
      </w:r>
    </w:p>
    <w:p>
      <w:r>
        <w:t xml:space="preserve">Lause 1: Laiha mies, jolla on pitkät kiharat hiukset ja silmälasit, käyttää valkoisia hanskoja, kun hän ruiskuttaa jotain pulloon Lause 2: Miehellä ei ole hiuksia.</w:t>
      </w:r>
    </w:p>
    <w:p>
      <w:r>
        <w:rPr>
          <w:b/>
        </w:rPr>
        <w:t xml:space="preserve">Tulos</w:t>
      </w:r>
    </w:p>
    <w:p>
      <w:r>
        <w:t xml:space="preserve">Mies ruiskuttaa jotain pulloon.</w:t>
      </w:r>
    </w:p>
    <w:p>
      <w:r>
        <w:rPr>
          <w:b/>
        </w:rPr>
        <w:t xml:space="preserve">Esimerkki 5.4410</w:t>
      </w:r>
    </w:p>
    <w:p>
      <w:r>
        <w:t xml:space="preserve">Lause 1: Nuori tyttö pukeutuu perhospukuun. Lause 2: Tyttö riisuu Frankenstein-pukuaan.</w:t>
      </w:r>
    </w:p>
    <w:p>
      <w:r>
        <w:rPr>
          <w:b/>
        </w:rPr>
        <w:t xml:space="preserve">Tulos</w:t>
      </w:r>
    </w:p>
    <w:p>
      <w:r>
        <w:t xml:space="preserve">Nuori tyttö on pukeutunut pukuun.</w:t>
      </w:r>
    </w:p>
    <w:p>
      <w:r>
        <w:rPr>
          <w:b/>
        </w:rPr>
        <w:t xml:space="preserve">Esimerkki 5.4411</w:t>
      </w:r>
    </w:p>
    <w:p>
      <w:r>
        <w:t xml:space="preserve">Lause 1: Ryhmä vastustajan pelaajia taklaa pallon kantajaa. Lause 2: Ei ole urheiluryhmää pelaamassa.</w:t>
      </w:r>
    </w:p>
    <w:p>
      <w:r>
        <w:rPr>
          <w:b/>
        </w:rPr>
        <w:t xml:space="preserve">Tulos</w:t>
      </w:r>
    </w:p>
    <w:p>
      <w:r>
        <w:t xml:space="preserve">toinen joukkue taklasi palloa pitäneen kaverin.</w:t>
      </w:r>
    </w:p>
    <w:p>
      <w:r>
        <w:rPr>
          <w:b/>
        </w:rPr>
        <w:t xml:space="preserve">Esimerkki 5.4412</w:t>
      </w:r>
    </w:p>
    <w:p>
      <w:r>
        <w:t xml:space="preserve">Lause 1: Pieni tyttö, jolla on vaaleanpunainen kypärä ja joka ajaa vaaleanpunaisella pyörällään, jossa on virret ja kori edessä. Lause 2: Tyttö ajaa polkupyörällä kylpyammeessa.</w:t>
      </w:r>
    </w:p>
    <w:p>
      <w:r>
        <w:rPr>
          <w:b/>
        </w:rPr>
        <w:t xml:space="preserve">Tulos</w:t>
      </w:r>
    </w:p>
    <w:p>
      <w:r>
        <w:t xml:space="preserve">Tyttö ajaa polkupyörällä ulkona.</w:t>
      </w:r>
    </w:p>
    <w:p>
      <w:r>
        <w:rPr>
          <w:b/>
        </w:rPr>
        <w:t xml:space="preserve">Esimerkki 5.4413</w:t>
      </w:r>
    </w:p>
    <w:p>
      <w:r>
        <w:t xml:space="preserve">Lause 1: Kaksi valkoisiin pukeutunutta ihmistä maalaa seinää. Lause 2: Tiilimiehet rakentavat muuria.</w:t>
      </w:r>
    </w:p>
    <w:p>
      <w:r>
        <w:rPr>
          <w:b/>
        </w:rPr>
        <w:t xml:space="preserve">Tulos</w:t>
      </w:r>
    </w:p>
    <w:p>
      <w:r>
        <w:t xml:space="preserve">Seinää maalataan.</w:t>
      </w:r>
    </w:p>
    <w:p>
      <w:r>
        <w:rPr>
          <w:b/>
        </w:rPr>
        <w:t xml:space="preserve">Esimerkki 5.4414</w:t>
      </w:r>
    </w:p>
    <w:p>
      <w:r>
        <w:t xml:space="preserve">Lause 1: Kaksi miestä, molemmilla oudot hatut päässään, työstävät kiviä vilkkaalla kaupunkikadulla. Lause 2: tyttö jahtaa koiraa</w:t>
      </w:r>
    </w:p>
    <w:p>
      <w:r>
        <w:rPr>
          <w:b/>
        </w:rPr>
        <w:t xml:space="preserve">Tulos</w:t>
      </w:r>
    </w:p>
    <w:p>
      <w:r>
        <w:t xml:space="preserve">miehet työskentelevät kivien päällä</w:t>
      </w:r>
    </w:p>
    <w:p>
      <w:r>
        <w:rPr>
          <w:b/>
        </w:rPr>
        <w:t xml:space="preserve">Esimerkki 5.4415</w:t>
      </w:r>
    </w:p>
    <w:p>
      <w:r>
        <w:t xml:space="preserve">Lause 1: Valkoiseen paitaan pukeutunut nuori mies istuu seinällä jalat nuoren tytön ympärillä, ja heidän moottoripyöräkypäränsä ovat seinällä hänen takanaan. Lause 2: Nuori mies istuu toisen miehen kanssa seinällä.</w:t>
      </w:r>
    </w:p>
    <w:p>
      <w:r>
        <w:rPr>
          <w:b/>
        </w:rPr>
        <w:t xml:space="preserve">Tulos</w:t>
      </w:r>
    </w:p>
    <w:p>
      <w:r>
        <w:t xml:space="preserve">Mies istuu seinällä tytön kanssa.</w:t>
      </w:r>
    </w:p>
    <w:p>
      <w:r>
        <w:rPr>
          <w:b/>
        </w:rPr>
        <w:t xml:space="preserve">Esimerkki 5.4416</w:t>
      </w:r>
    </w:p>
    <w:p>
      <w:r>
        <w:t xml:space="preserve">Lause 1: Mies ilman paitaa kiipeää jyrkkää kalliota. Lause 2: Nainen vaelsi vuorelle.</w:t>
      </w:r>
    </w:p>
    <w:p>
      <w:r>
        <w:rPr>
          <w:b/>
        </w:rPr>
        <w:t xml:space="preserve">Tulos</w:t>
      </w:r>
    </w:p>
    <w:p>
      <w:r>
        <w:t xml:space="preserve">Paidaton mies kiipeili kalliota pitkin.</w:t>
      </w:r>
    </w:p>
    <w:p>
      <w:r>
        <w:rPr>
          <w:b/>
        </w:rPr>
        <w:t xml:space="preserve">Esimerkki 5.4417</w:t>
      </w:r>
    </w:p>
    <w:p>
      <w:r>
        <w:t xml:space="preserve">Lause 1: Kaksi miestä ja nainen seisovat yhdessä märällä kadulla takit ja hatut yllään, ja naisella on sateenvarjo. Lause 2: Ei ole satanut kuukausiin, mikä on aiheuttanut kuivuuden kaltaiset olosuhteet.</w:t>
      </w:r>
    </w:p>
    <w:p>
      <w:r>
        <w:rPr>
          <w:b/>
        </w:rPr>
        <w:t xml:space="preserve">Tulos</w:t>
      </w:r>
    </w:p>
    <w:p>
      <w:r>
        <w:t xml:space="preserve">Katu on märkä.</w:t>
      </w:r>
    </w:p>
    <w:p>
      <w:r>
        <w:rPr>
          <w:b/>
        </w:rPr>
        <w:t xml:space="preserve">Esimerkki 5.4418</w:t>
      </w:r>
    </w:p>
    <w:p>
      <w:r>
        <w:t xml:space="preserve">Lause 1: Nainen kantaa lasta kainalossaan ja pitää toista lasta kädestä kiinni, kun he kävelevät ulkona rakennuksen vieressä. Lause 2: Nainen on kotona lastensa kanssa.</w:t>
      </w:r>
    </w:p>
    <w:p>
      <w:r>
        <w:rPr>
          <w:b/>
        </w:rPr>
        <w:t xml:space="preserve">Tulos</w:t>
      </w:r>
    </w:p>
    <w:p>
      <w:r>
        <w:t xml:space="preserve">Nainen kävelee kahden lapsen kanssa ulkona.</w:t>
      </w:r>
    </w:p>
    <w:p>
      <w:r>
        <w:rPr>
          <w:b/>
        </w:rPr>
        <w:t xml:space="preserve">Esimerkki 5.4419</w:t>
      </w:r>
    </w:p>
    <w:p>
      <w:r>
        <w:t xml:space="preserve">Lause 1: mutainen kultainen koira juoksee ruohikossa Lause 2: pojat olivat vihaisia.</w:t>
      </w:r>
    </w:p>
    <w:p>
      <w:r>
        <w:rPr>
          <w:b/>
        </w:rPr>
        <w:t xml:space="preserve">Tulos</w:t>
      </w:r>
    </w:p>
    <w:p>
      <w:r>
        <w:t xml:space="preserve">lapsi oli siellä</w:t>
      </w:r>
    </w:p>
    <w:p>
      <w:r>
        <w:rPr>
          <w:b/>
        </w:rPr>
        <w:t xml:space="preserve">Esimerkki 5.4420</w:t>
      </w:r>
    </w:p>
    <w:p>
      <w:r>
        <w:t xml:space="preserve">Lause 1: Pöydän ääressä istuva nainen yrittää myydä tavaroitaan avoimilla markkinoilla. Lause 2: Tyttö yrittää myydä jänistä ystävälleen.</w:t>
      </w:r>
    </w:p>
    <w:p>
      <w:r>
        <w:rPr>
          <w:b/>
        </w:rPr>
        <w:t xml:space="preserve">Tulos</w:t>
      </w:r>
    </w:p>
    <w:p>
      <w:r>
        <w:t xml:space="preserve">Nainen myy tuotteita torikojulla.</w:t>
      </w:r>
    </w:p>
    <w:p>
      <w:r>
        <w:rPr>
          <w:b/>
        </w:rPr>
        <w:t xml:space="preserve">Esimerkki 5.4421</w:t>
      </w:r>
    </w:p>
    <w:p>
      <w:r>
        <w:t xml:space="preserve">Lause 1: Henkilö istuu Nalle Puh -lakanan päällä ja pitää kädessään violettia sateenvarjoa. Lause 2: Henkilö istuu Nalle Puh -lakanan päällä ja pitää kädessään vihreää sateenvarjoa.</w:t>
      </w:r>
    </w:p>
    <w:p>
      <w:r>
        <w:rPr>
          <w:b/>
        </w:rPr>
        <w:t xml:space="preserve">Tulos</w:t>
      </w:r>
    </w:p>
    <w:p>
      <w:r>
        <w:t xml:space="preserve">Joku pitää sateenvarjoa.</w:t>
      </w:r>
    </w:p>
    <w:p>
      <w:r>
        <w:rPr>
          <w:b/>
        </w:rPr>
        <w:t xml:space="preserve">Esimerkki 5.4422</w:t>
      </w:r>
    </w:p>
    <w:p>
      <w:r>
        <w:t xml:space="preserve">Lause 1: Tytöt pelaavat maahockeyta. Lause 2: Maahockeypelaajat syövät yleensä matoja.</w:t>
      </w:r>
    </w:p>
    <w:p>
      <w:r>
        <w:rPr>
          <w:b/>
        </w:rPr>
        <w:t xml:space="preserve">Tulos</w:t>
      </w:r>
    </w:p>
    <w:p>
      <w:r>
        <w:t xml:space="preserve">Nuo tytöt pelaavat maahockeyta.</w:t>
      </w:r>
    </w:p>
    <w:p>
      <w:r>
        <w:rPr>
          <w:b/>
        </w:rPr>
        <w:t xml:space="preserve">Esimerkki 5.4423</w:t>
      </w:r>
    </w:p>
    <w:p>
      <w:r>
        <w:t xml:space="preserve">Lause 1: Joukko lapsia, kaksi erillistä joukkuetta, vihreä ja punainen, pelaa jalkapalloa. Lause 2: Joukkueen värit ovat violetti ja sininen.</w:t>
      </w:r>
    </w:p>
    <w:p>
      <w:r>
        <w:rPr>
          <w:b/>
        </w:rPr>
        <w:t xml:space="preserve">Tulos</w:t>
      </w:r>
    </w:p>
    <w:p>
      <w:r>
        <w:t xml:space="preserve">ryhmä lapsia pelaa jalkapalloa</w:t>
      </w:r>
    </w:p>
    <w:p>
      <w:r>
        <w:rPr>
          <w:b/>
        </w:rPr>
        <w:t xml:space="preserve">Esimerkki 5.4424</w:t>
      </w:r>
    </w:p>
    <w:p>
      <w:r>
        <w:t xml:space="preserve">Lause 1: Joukko nuoria aikuisia seisoo ketjuaidan lähellä. Lause 2: mies juo viskiä...</w:t>
      </w:r>
    </w:p>
    <w:p>
      <w:r>
        <w:rPr>
          <w:b/>
        </w:rPr>
        <w:t xml:space="preserve">Tulos</w:t>
      </w:r>
    </w:p>
    <w:p>
      <w:r>
        <w:t xml:space="preserve">ryhmä ihmisiä ulkona</w:t>
      </w:r>
    </w:p>
    <w:p>
      <w:r>
        <w:rPr>
          <w:b/>
        </w:rPr>
        <w:t xml:space="preserve">Esimerkki 5.4425</w:t>
      </w:r>
    </w:p>
    <w:p>
      <w:r>
        <w:t xml:space="preserve">Lause 1: Kaksi ihmistä kaivaa kuoppaa toisen katsoessa. Lause 2: Kolme ihmistä istuu sohvalla katsomassa televisiota.</w:t>
      </w:r>
    </w:p>
    <w:p>
      <w:r>
        <w:rPr>
          <w:b/>
        </w:rPr>
        <w:t xml:space="preserve">Tulos</w:t>
      </w:r>
    </w:p>
    <w:p>
      <w:r>
        <w:t xml:space="preserve">Joku katsoo, kun kaksi muuta kaivaa kuoppaa.</w:t>
      </w:r>
    </w:p>
    <w:p>
      <w:r>
        <w:rPr>
          <w:b/>
        </w:rPr>
        <w:t xml:space="preserve">Esimerkki 5.4426</w:t>
      </w:r>
    </w:p>
    <w:p>
      <w:r>
        <w:t xml:space="preserve">Lause 1: Tyttö poseeraa metsässä keltaisen palkin päällä. Lause 2: Tyttö ajaa polkupyörällä...</w:t>
      </w:r>
    </w:p>
    <w:p>
      <w:r>
        <w:rPr>
          <w:b/>
        </w:rPr>
        <w:t xml:space="preserve">Tulos</w:t>
      </w:r>
    </w:p>
    <w:p>
      <w:r>
        <w:t xml:space="preserve">Tyttö poseeraa metsässä</w:t>
      </w:r>
    </w:p>
    <w:p>
      <w:r>
        <w:rPr>
          <w:b/>
        </w:rPr>
        <w:t xml:space="preserve">Esimerkki 5.4427</w:t>
      </w:r>
    </w:p>
    <w:p>
      <w:r>
        <w:t xml:space="preserve">Lause 1: Joukko ihmisiä vihanneksia myyvän teltan edessä. Lause 2: joukko ihmisiä on tiilirakennuksessa.</w:t>
      </w:r>
    </w:p>
    <w:p>
      <w:r>
        <w:rPr>
          <w:b/>
        </w:rPr>
        <w:t xml:space="preserve">Tulos</w:t>
      </w:r>
    </w:p>
    <w:p>
      <w:r>
        <w:t xml:space="preserve">joukko ihmisiä myy vihanneksia</w:t>
      </w:r>
    </w:p>
    <w:p>
      <w:r>
        <w:rPr>
          <w:b/>
        </w:rPr>
        <w:t xml:space="preserve">Esimerkki 5.4428</w:t>
      </w:r>
    </w:p>
    <w:p>
      <w:r>
        <w:t xml:space="preserve">Lause 1: Siniseen paitaan ja hameeseen pukeutunut nainen seisoo ruskeankeltaisen auton vieressä. Lause 2: Nainen seisoo moottoripyörän vieressä.</w:t>
      </w:r>
    </w:p>
    <w:p>
      <w:r>
        <w:rPr>
          <w:b/>
        </w:rPr>
        <w:t xml:space="preserve">Tulos</w:t>
      </w:r>
    </w:p>
    <w:p>
      <w:r>
        <w:t xml:space="preserve">Nainen seisoo auton vieressä.</w:t>
      </w:r>
    </w:p>
    <w:p>
      <w:r>
        <w:rPr>
          <w:b/>
        </w:rPr>
        <w:t xml:space="preserve">Esimerkki 5.4429</w:t>
      </w:r>
    </w:p>
    <w:p>
      <w:r>
        <w:t xml:space="preserve">Lause 1: Tummahiuksinen poika kantaa olallaan suurta mustaa roskapussia. Lause 2: poika syö riisikeksejä.</w:t>
      </w:r>
    </w:p>
    <w:p>
      <w:r>
        <w:rPr>
          <w:b/>
        </w:rPr>
        <w:t xml:space="preserve">Tulos</w:t>
      </w:r>
    </w:p>
    <w:p>
      <w:r>
        <w:t xml:space="preserve">Mies on nuori.</w:t>
      </w:r>
    </w:p>
    <w:p>
      <w:r>
        <w:rPr>
          <w:b/>
        </w:rPr>
        <w:t xml:space="preserve">Esimerkki 5.4430</w:t>
      </w:r>
    </w:p>
    <w:p>
      <w:r>
        <w:t xml:space="preserve">Lause 1: Kolme aikuista ja lapsi tarkastavat aaltoratsastajaa veden äärellä. Lause 2: koira tuolissa</w:t>
      </w:r>
    </w:p>
    <w:p>
      <w:r>
        <w:rPr>
          <w:b/>
        </w:rPr>
        <w:t xml:space="preserve">Tulos</w:t>
      </w:r>
    </w:p>
    <w:p>
      <w:r>
        <w:t xml:space="preserve">ihmiset, joilla on wave runner</w:t>
      </w:r>
    </w:p>
    <w:p>
      <w:r>
        <w:rPr>
          <w:b/>
        </w:rPr>
        <w:t xml:space="preserve">Esimerkki 5.4431</w:t>
      </w:r>
    </w:p>
    <w:p>
      <w:r>
        <w:t xml:space="preserve">Lause 1: Monet juoksuvaatteisiin pukeutuneet ihmiset odottavat, että Haitin juoksu alkaa. Lause 2: kukaan ei odota</w:t>
      </w:r>
    </w:p>
    <w:p>
      <w:r>
        <w:rPr>
          <w:b/>
        </w:rPr>
        <w:t xml:space="preserve">Tulos</w:t>
      </w:r>
    </w:p>
    <w:p>
      <w:r>
        <w:t xml:space="preserve">on ihmisiä juoksuvaatteissa</w:t>
      </w:r>
    </w:p>
    <w:p>
      <w:r>
        <w:rPr>
          <w:b/>
        </w:rPr>
        <w:t xml:space="preserve">Esimerkki 5.4432</w:t>
      </w:r>
    </w:p>
    <w:p>
      <w:r>
        <w:t xml:space="preserve">Lause 1: Sinipaitainen mies kävelee pyörällään vilkkaalla kiinalaisella kadulla. Lause 2: Mies ajaa pyörällään vilkkaalla kadulla.</w:t>
      </w:r>
    </w:p>
    <w:p>
      <w:r>
        <w:rPr>
          <w:b/>
        </w:rPr>
        <w:t xml:space="preserve">Tulos</w:t>
      </w:r>
    </w:p>
    <w:p>
      <w:r>
        <w:t xml:space="preserve">Mies kävelee pyörällään vilkkaalla kadulla.</w:t>
      </w:r>
    </w:p>
    <w:p>
      <w:r>
        <w:rPr>
          <w:b/>
        </w:rPr>
        <w:t xml:space="preserve">Esimerkki 5.4433</w:t>
      </w:r>
    </w:p>
    <w:p>
      <w:r>
        <w:t xml:space="preserve">Lause 1: Nainen istuu jossakin vedessä. Lause 2: Nainen kävelee rantakadulla.</w:t>
      </w:r>
    </w:p>
    <w:p>
      <w:r>
        <w:rPr>
          <w:b/>
        </w:rPr>
        <w:t xml:space="preserve">Tulos</w:t>
      </w:r>
    </w:p>
    <w:p>
      <w:r>
        <w:t xml:space="preserve">Nainen on vedessä.</w:t>
      </w:r>
    </w:p>
    <w:p>
      <w:r>
        <w:rPr>
          <w:b/>
        </w:rPr>
        <w:t xml:space="preserve">Esimerkki 5.4434</w:t>
      </w:r>
    </w:p>
    <w:p>
      <w:r>
        <w:t xml:space="preserve">Lause 1: Motocross-ajaja valmistautuu laskemaan rinnettä Lause 2: Rullalautailija halfpiipessä.</w:t>
      </w:r>
    </w:p>
    <w:p>
      <w:r>
        <w:rPr>
          <w:b/>
        </w:rPr>
        <w:t xml:space="preserve">Tulos</w:t>
      </w:r>
    </w:p>
    <w:p>
      <w:r>
        <w:t xml:space="preserve">Pyöräilijä laskee rinnettä.</w:t>
      </w:r>
    </w:p>
    <w:p>
      <w:r>
        <w:rPr>
          <w:b/>
        </w:rPr>
        <w:t xml:space="preserve">Esimerkki 5.4435</w:t>
      </w:r>
    </w:p>
    <w:p>
      <w:r>
        <w:t xml:space="preserve">Lause 1: Kaksi naista syö yhdessä ja hymyilee. Lause 2: Kaksi miestä syö yhdessä ja nyrpistää otsaansa.</w:t>
      </w:r>
    </w:p>
    <w:p>
      <w:r>
        <w:rPr>
          <w:b/>
        </w:rPr>
        <w:t xml:space="preserve">Tulos</w:t>
      </w:r>
    </w:p>
    <w:p>
      <w:r>
        <w:t xml:space="preserve">Kaksi naista syö yhdessä ja hymyilee.</w:t>
      </w:r>
    </w:p>
    <w:p>
      <w:r>
        <w:rPr>
          <w:b/>
        </w:rPr>
        <w:t xml:space="preserve">Esimerkki 5.4436</w:t>
      </w:r>
    </w:p>
    <w:p>
      <w:r>
        <w:t xml:space="preserve">Lause 1: Vihreään villapaitaan pukeutunut nainen istuu tennismaila kädessään ja aikoo lyödä tennispalloa. Lause 2: Hänellä on yllään valkoinen t-paita.</w:t>
      </w:r>
    </w:p>
    <w:p>
      <w:r>
        <w:rPr>
          <w:b/>
        </w:rPr>
        <w:t xml:space="preserve">Tulos</w:t>
      </w:r>
    </w:p>
    <w:p>
      <w:r>
        <w:t xml:space="preserve">nainen on pukeutunut</w:t>
      </w:r>
    </w:p>
    <w:p>
      <w:r>
        <w:rPr>
          <w:b/>
        </w:rPr>
        <w:t xml:space="preserve">Esimerkki 5.4437</w:t>
      </w:r>
    </w:p>
    <w:p>
      <w:r>
        <w:t xml:space="preserve">Lause 1: Pyörillä kulkeva maraton auttaa rintasyövän uhria. Lause 2: Maratonilla tuetaan aivosyöpää.</w:t>
      </w:r>
    </w:p>
    <w:p>
      <w:r>
        <w:rPr>
          <w:b/>
        </w:rPr>
        <w:t xml:space="preserve">Tulos</w:t>
      </w:r>
    </w:p>
    <w:p>
      <w:r>
        <w:t xml:space="preserve">Maraton auttaa rintasyövän uhreja.</w:t>
      </w:r>
    </w:p>
    <w:p>
      <w:r>
        <w:rPr>
          <w:b/>
        </w:rPr>
        <w:t xml:space="preserve">Esimerkki 5.4438</w:t>
      </w:r>
    </w:p>
    <w:p>
      <w:r>
        <w:t xml:space="preserve">Lause 1: Tummapaitainen mies pitää kättään naisen olkapäällä. Lause 2: Mies lyö toista miestä.</w:t>
      </w:r>
    </w:p>
    <w:p>
      <w:r>
        <w:rPr>
          <w:b/>
        </w:rPr>
        <w:t xml:space="preserve">Tulos</w:t>
      </w:r>
    </w:p>
    <w:p>
      <w:r>
        <w:t xml:space="preserve">mies, jonka käsi on naisen olkapäällä</w:t>
      </w:r>
    </w:p>
    <w:p>
      <w:r>
        <w:rPr>
          <w:b/>
        </w:rPr>
        <w:t xml:space="preserve">Esimerkki 5.4439</w:t>
      </w:r>
    </w:p>
    <w:p>
      <w:r>
        <w:t xml:space="preserve">Lause 1: Kolme palomiestä seisoo kahden paloauton ympärillä, yksi parrakkaista nojaa paloautoon, kun kaksi muuta puhuvat hänelle. Lause 2: Satunnainen joukko ihmisiä ja lapsia seisoo neljän esillä olevan paloauton ympärillä.</w:t>
      </w:r>
    </w:p>
    <w:p>
      <w:r>
        <w:rPr>
          <w:b/>
        </w:rPr>
        <w:t xml:space="preserve">Tulos</w:t>
      </w:r>
    </w:p>
    <w:p>
      <w:r>
        <w:t xml:space="preserve">Palomiehet keskustelevat</w:t>
      </w:r>
    </w:p>
    <w:p>
      <w:r>
        <w:rPr>
          <w:b/>
        </w:rPr>
        <w:t xml:space="preserve">Esimerkki 5.4440</w:t>
      </w:r>
    </w:p>
    <w:p>
      <w:r>
        <w:t xml:space="preserve">Lause 1: Tyttö ja poika tarjoilevat ruokaa lautasella Lause 2: nuori pariskunta odottaa kahvilan kopissa.</w:t>
      </w:r>
    </w:p>
    <w:p>
      <w:r>
        <w:rPr>
          <w:b/>
        </w:rPr>
        <w:t xml:space="preserve">Tulos</w:t>
      </w:r>
    </w:p>
    <w:p>
      <w:r>
        <w:t xml:space="preserve">Ruokaa tarjoillaan.</w:t>
      </w:r>
    </w:p>
    <w:p>
      <w:r>
        <w:rPr>
          <w:b/>
        </w:rPr>
        <w:t xml:space="preserve">Esimerkki 5.4441</w:t>
      </w:r>
    </w:p>
    <w:p>
      <w:r>
        <w:t xml:space="preserve">Lause 1: Tehtaan työntekijä käyttää oranssia kypärää työskennellessään. Lause 2: Mies istuu työpöydän ääressä.</w:t>
      </w:r>
    </w:p>
    <w:p>
      <w:r>
        <w:rPr>
          <w:b/>
        </w:rPr>
        <w:t xml:space="preserve">Tulos</w:t>
      </w:r>
    </w:p>
    <w:p>
      <w:r>
        <w:t xml:space="preserve">Tämä tehdastyöläinen käyttää työssään suojakypärää.</w:t>
      </w:r>
    </w:p>
    <w:p>
      <w:r>
        <w:rPr>
          <w:b/>
        </w:rPr>
        <w:t xml:space="preserve">Esimerkki 5.4442</w:t>
      </w:r>
    </w:p>
    <w:p>
      <w:r>
        <w:t xml:space="preserve">Lause 1: Hevoskärryt kulkevat katua pitkin, punapukuinen mies ajaa, takana istuu kaksi matkustajaa. Lause 2: Mies ratsastaa mammutilla Etelämantereella.</w:t>
      </w:r>
    </w:p>
    <w:p>
      <w:r>
        <w:rPr>
          <w:b/>
        </w:rPr>
        <w:t xml:space="preserve">Tulos</w:t>
      </w:r>
    </w:p>
    <w:p>
      <w:r>
        <w:t xml:space="preserve">Punapukuinen mies ajaa hevoskärryjä.</w:t>
      </w:r>
    </w:p>
    <w:p>
      <w:r>
        <w:rPr>
          <w:b/>
        </w:rPr>
        <w:t xml:space="preserve">Esimerkki 5.4443</w:t>
      </w:r>
    </w:p>
    <w:p>
      <w:r>
        <w:t xml:space="preserve">Lause 1: Cowboy liassa maassa hevosen vieressä. Lause 2: Hevonen ratsasti cowboylla, kunnes se väsyi.</w:t>
      </w:r>
    </w:p>
    <w:p>
      <w:r>
        <w:rPr>
          <w:b/>
        </w:rPr>
        <w:t xml:space="preserve">Tulos</w:t>
      </w:r>
    </w:p>
    <w:p>
      <w:r>
        <w:t xml:space="preserve">Hevonen ja sen ratsastaja.</w:t>
      </w:r>
    </w:p>
    <w:p>
      <w:r>
        <w:rPr>
          <w:b/>
        </w:rPr>
        <w:t xml:space="preserve">Esimerkki 5.4444</w:t>
      </w:r>
    </w:p>
    <w:p>
      <w:r>
        <w:t xml:space="preserve">Lause 1: Suuri joukko ihmisiä täyttää kadun. Lause 2: Ihmiset istuvat puistonpenkillä.</w:t>
      </w:r>
    </w:p>
    <w:p>
      <w:r>
        <w:rPr>
          <w:b/>
        </w:rPr>
        <w:t xml:space="preserve">Tulos</w:t>
      </w:r>
    </w:p>
    <w:p>
      <w:r>
        <w:t xml:space="preserve">Suuri joukko ihmisiä on kadulla.</w:t>
      </w:r>
    </w:p>
    <w:p>
      <w:r>
        <w:rPr>
          <w:b/>
        </w:rPr>
        <w:t xml:space="preserve">Esimerkki 5.4445</w:t>
      </w:r>
    </w:p>
    <w:p>
      <w:r>
        <w:t xml:space="preserve">Lause 1: Punapaitainen henkilö seisoo loisteputken lähellä. Lause 2: alaston henkilö valaisee itsensä.</w:t>
      </w:r>
    </w:p>
    <w:p>
      <w:r>
        <w:rPr>
          <w:b/>
        </w:rPr>
        <w:t xml:space="preserve">Tulos</w:t>
      </w:r>
    </w:p>
    <w:p>
      <w:r>
        <w:t xml:space="preserve">joku seisoo lähellä valoa</w:t>
      </w:r>
    </w:p>
    <w:p>
      <w:r>
        <w:rPr>
          <w:b/>
        </w:rPr>
        <w:t xml:space="preserve">Esimerkki 5.4446</w:t>
      </w:r>
    </w:p>
    <w:p>
      <w:r>
        <w:t xml:space="preserve">Lause 1: Nopeat sormet lentävät tämän Yamahan näppäimistön eloisilla näppäimillä. Lause 2: Mies soittaa tuubaa.</w:t>
      </w:r>
    </w:p>
    <w:p>
      <w:r>
        <w:rPr>
          <w:b/>
        </w:rPr>
        <w:t xml:space="preserve">Tulos</w:t>
      </w:r>
    </w:p>
    <w:p>
      <w:r>
        <w:t xml:space="preserve">Sormet soittavat näppäimistöä.</w:t>
      </w:r>
    </w:p>
    <w:p>
      <w:r>
        <w:rPr>
          <w:b/>
        </w:rPr>
        <w:t xml:space="preserve">Esimerkki 5.4447</w:t>
      </w:r>
    </w:p>
    <w:p>
      <w:r>
        <w:t xml:space="preserve">Lause 1: Kaksi pokemon-hahmoiksi pukeutunutta cosplaytaiteilijaa poseeraa kameralle. Lause 2: He eivät ole pukeutuneet pokemon-hahmoiksi.</w:t>
      </w:r>
    </w:p>
    <w:p>
      <w:r>
        <w:rPr>
          <w:b/>
        </w:rPr>
        <w:t xml:space="preserve">Tulos</w:t>
      </w:r>
    </w:p>
    <w:p>
      <w:r>
        <w:t xml:space="preserve">Kaksi ihmistä on pukeutunut pukuihin.</w:t>
      </w:r>
    </w:p>
    <w:p>
      <w:r>
        <w:rPr>
          <w:b/>
        </w:rPr>
        <w:t xml:space="preserve">Esimerkki 5.4448</w:t>
      </w:r>
    </w:p>
    <w:p>
      <w:r>
        <w:t xml:space="preserve">Lause 1: Valkoiseen paitaan pukeutunut mies, jolla on sytytetty savuke kädessään ja aurinkolasit päässään, katsoo taivaalle mustaan halteriin pukeutuneen naisen viereen, jonka olkapäälle on heitetty raidallinen paita. Lause 2: Mies ja nainen ovat ravintolassa.</w:t>
      </w:r>
    </w:p>
    <w:p>
      <w:r>
        <w:rPr>
          <w:b/>
        </w:rPr>
        <w:t xml:space="preserve">Tulos</w:t>
      </w:r>
    </w:p>
    <w:p>
      <w:r>
        <w:t xml:space="preserve">Mies on naisen vieressä.</w:t>
      </w:r>
    </w:p>
    <w:p>
      <w:r>
        <w:rPr>
          <w:b/>
        </w:rPr>
        <w:t xml:space="preserve">Esimerkki 5.4449</w:t>
      </w:r>
    </w:p>
    <w:p>
      <w:r>
        <w:t xml:space="preserve">Lause 1: kiipeilijä on kahden suuren punaisen kallion välissä. Lause 2: Kukaan ei kiipeile.</w:t>
      </w:r>
    </w:p>
    <w:p>
      <w:r>
        <w:rPr>
          <w:b/>
        </w:rPr>
        <w:t xml:space="preserve">Tulos</w:t>
      </w:r>
    </w:p>
    <w:p>
      <w:r>
        <w:t xml:space="preserve">Ihmisen kiipeäminen.</w:t>
      </w:r>
    </w:p>
    <w:p>
      <w:r>
        <w:rPr>
          <w:b/>
        </w:rPr>
        <w:t xml:space="preserve">Esimerkki 5.4450</w:t>
      </w:r>
    </w:p>
    <w:p>
      <w:r>
        <w:t xml:space="preserve">Lause 1: Baseball-pelaaja heiluttaa mailaansa lyödäkseen pesäpalloa. Lause 2: Pesäpalloa pelaava pelaaja nukkuu kentällä.</w:t>
      </w:r>
    </w:p>
    <w:p>
      <w:r>
        <w:rPr>
          <w:b/>
        </w:rPr>
        <w:t xml:space="preserve">Tulos</w:t>
      </w:r>
    </w:p>
    <w:p>
      <w:r>
        <w:t xml:space="preserve">Joukkueen jäsen heiluttaa mailaansa lyödäkseen pesäpalloa.</w:t>
      </w:r>
    </w:p>
    <w:p>
      <w:r>
        <w:rPr>
          <w:b/>
        </w:rPr>
        <w:t xml:space="preserve">Esimerkki 5.4451</w:t>
      </w:r>
    </w:p>
    <w:p>
      <w:r>
        <w:t xml:space="preserve">Lause 1: Hiihtäjä laskeutuu jyrkkää polkua alas vuorta. Lause 2: Hiihtäjä on helpolla ladulla.</w:t>
      </w:r>
    </w:p>
    <w:p>
      <w:r>
        <w:rPr>
          <w:b/>
        </w:rPr>
        <w:t xml:space="preserve">Tulos</w:t>
      </w:r>
    </w:p>
    <w:p>
      <w:r>
        <w:t xml:space="preserve">Hiihtäjä hiihtää alas vuorta</w:t>
      </w:r>
    </w:p>
    <w:p>
      <w:r>
        <w:rPr>
          <w:b/>
        </w:rPr>
        <w:t xml:space="preserve">Esimerkki 5.4452</w:t>
      </w:r>
    </w:p>
    <w:p>
      <w:r>
        <w:t xml:space="preserve">Lause 1: Kaksi lasta katselee Thomas-junaa penkiltä. Lause 2: Lapset katsovat eläinkirjaa, jossa on leijonia.</w:t>
      </w:r>
    </w:p>
    <w:p>
      <w:r>
        <w:rPr>
          <w:b/>
        </w:rPr>
        <w:t xml:space="preserve">Tulos</w:t>
      </w:r>
    </w:p>
    <w:p>
      <w:r>
        <w:t xml:space="preserve">lapset katsovat Thomas-junaa penkiltä käsin</w:t>
      </w:r>
    </w:p>
    <w:p>
      <w:r>
        <w:rPr>
          <w:b/>
        </w:rPr>
        <w:t xml:space="preserve">Esimerkki 5.4453</w:t>
      </w:r>
    </w:p>
    <w:p>
      <w:r>
        <w:t xml:space="preserve">Lause 1: Nainen, jolla on hiukset poninhännässä, juoksee. Lause 2: Mies tanssii</w:t>
      </w:r>
    </w:p>
    <w:p>
      <w:r>
        <w:rPr>
          <w:b/>
        </w:rPr>
        <w:t xml:space="preserve">Tulos</w:t>
      </w:r>
    </w:p>
    <w:p>
      <w:r>
        <w:t xml:space="preserve">Nainen juoksee</w:t>
      </w:r>
    </w:p>
    <w:p>
      <w:r>
        <w:rPr>
          <w:b/>
        </w:rPr>
        <w:t xml:space="preserve">Esimerkki 5.4454</w:t>
      </w:r>
    </w:p>
    <w:p>
      <w:r>
        <w:t xml:space="preserve">Lause 1: kolme lasta seisoo jalustalla. Lause 2: Yksittäinen lapsi itkee sängyllään.</w:t>
      </w:r>
    </w:p>
    <w:p>
      <w:r>
        <w:rPr>
          <w:b/>
        </w:rPr>
        <w:t xml:space="preserve">Tulos</w:t>
      </w:r>
    </w:p>
    <w:p>
      <w:r>
        <w:t xml:space="preserve">Lapset seisovat.</w:t>
      </w:r>
    </w:p>
    <w:p>
      <w:r>
        <w:rPr>
          <w:b/>
        </w:rPr>
        <w:t xml:space="preserve">Esimerkki 5.4455</w:t>
      </w:r>
    </w:p>
    <w:p>
      <w:r>
        <w:t xml:space="preserve">Lause 1: Aasialainen emopoika nojaa kädet lanteille joen rannalla. Lause 2: Aasialainen poika syö nuudeleita.</w:t>
      </w:r>
    </w:p>
    <w:p>
      <w:r>
        <w:rPr>
          <w:b/>
        </w:rPr>
        <w:t xml:space="preserve">Tulos</w:t>
      </w:r>
    </w:p>
    <w:p>
      <w:r>
        <w:t xml:space="preserve">Aasialainen poika on ulkona.</w:t>
      </w:r>
    </w:p>
    <w:p>
      <w:r>
        <w:rPr>
          <w:b/>
        </w:rPr>
        <w:t xml:space="preserve">Esimerkki 5.4456</w:t>
      </w:r>
    </w:p>
    <w:p>
      <w:r>
        <w:t xml:space="preserve">Lause 1: Kolme lasta harrastaa kamppailulajeja, yhdellä on keltainen vyö, toisella punainen vyö ja kolmannella valkoinen vyö. Lause 2: Kolme lasta tappelee bussissa.</w:t>
      </w:r>
    </w:p>
    <w:p>
      <w:r>
        <w:rPr>
          <w:b/>
        </w:rPr>
        <w:t xml:space="preserve">Tulos</w:t>
      </w:r>
    </w:p>
    <w:p>
      <w:r>
        <w:t xml:space="preserve">Kolme lasta harjoittelee taistelulajeja.</w:t>
      </w:r>
    </w:p>
    <w:p>
      <w:r>
        <w:rPr>
          <w:b/>
        </w:rPr>
        <w:t xml:space="preserve">Esimerkki 5.4457</w:t>
      </w:r>
    </w:p>
    <w:p>
      <w:r>
        <w:t xml:space="preserve">Lause 1: Nainen on pukeutunut vanhanaikaiseen mekkoon. Lause 2: Nainen on pukeutunut housuihin.</w:t>
      </w:r>
    </w:p>
    <w:p>
      <w:r>
        <w:rPr>
          <w:b/>
        </w:rPr>
        <w:t xml:space="preserve">Tulos</w:t>
      </w:r>
    </w:p>
    <w:p>
      <w:r>
        <w:t xml:space="preserve">Naisella on yllään vanhanaikainen mekko.</w:t>
      </w:r>
    </w:p>
    <w:p>
      <w:r>
        <w:rPr>
          <w:b/>
        </w:rPr>
        <w:t xml:space="preserve">Esimerkki 5.4458</w:t>
      </w:r>
    </w:p>
    <w:p>
      <w:r>
        <w:t xml:space="preserve">Lause 1: Vanha mies seisoo aikuiskaupan ulkopuolella. Lause 2: Vanha mies on kirkossa.</w:t>
      </w:r>
    </w:p>
    <w:p>
      <w:r>
        <w:rPr>
          <w:b/>
        </w:rPr>
        <w:t xml:space="preserve">Tulos</w:t>
      </w:r>
    </w:p>
    <w:p>
      <w:r>
        <w:t xml:space="preserve">Vanha mies seisoo aikuiskaupan ulkopuolella.</w:t>
      </w:r>
    </w:p>
    <w:p>
      <w:r>
        <w:rPr>
          <w:b/>
        </w:rPr>
        <w:t xml:space="preserve">Esimerkki 5.4459</w:t>
      </w:r>
    </w:p>
    <w:p>
      <w:r>
        <w:t xml:space="preserve">Lause 1: Neljä muusikkoa esittää esityksensä valokeilassa. Lause 2: Muusikot esiintyvät pimeässä.</w:t>
      </w:r>
    </w:p>
    <w:p>
      <w:r>
        <w:rPr>
          <w:b/>
        </w:rPr>
        <w:t xml:space="preserve">Tulos</w:t>
      </w:r>
    </w:p>
    <w:p>
      <w:r>
        <w:t xml:space="preserve">Muusikot esiintyvät valokeilassa.</w:t>
      </w:r>
    </w:p>
    <w:p>
      <w:r>
        <w:rPr>
          <w:b/>
        </w:rPr>
        <w:t xml:space="preserve">Esimerkki 5.4460</w:t>
      </w:r>
    </w:p>
    <w:p>
      <w:r>
        <w:t xml:space="preserve">Lause 1: Mies on leikkaamassa toiselle hiuksia parturissa. Lause 2: Hiuksiaan leikkaava henkilö on kynsisalongissa.</w:t>
      </w:r>
    </w:p>
    <w:p>
      <w:r>
        <w:rPr>
          <w:b/>
        </w:rPr>
        <w:t xml:space="preserve">Tulos</w:t>
      </w:r>
    </w:p>
    <w:p>
      <w:r>
        <w:t xml:space="preserve">Henkilö on kampaajalla.</w:t>
      </w:r>
    </w:p>
    <w:p>
      <w:r>
        <w:rPr>
          <w:b/>
        </w:rPr>
        <w:t xml:space="preserve">Esimerkki 5.4461</w:t>
      </w:r>
    </w:p>
    <w:p>
      <w:r>
        <w:t xml:space="preserve">Lause 1: Lapset katsovat, kun pyöräilijä esiintyy köysiradalla. Lause 2: Lapset katsovat, kun klovnit lyövät toisiaan.</w:t>
      </w:r>
    </w:p>
    <w:p>
      <w:r>
        <w:rPr>
          <w:b/>
        </w:rPr>
        <w:t xml:space="preserve">Tulos</w:t>
      </w:r>
    </w:p>
    <w:p>
      <w:r>
        <w:t xml:space="preserve">Lapset katselevat pyöräilijää köysiradalla.</w:t>
      </w:r>
    </w:p>
    <w:p>
      <w:r>
        <w:rPr>
          <w:b/>
        </w:rPr>
        <w:t xml:space="preserve">Esimerkki 5.4462</w:t>
      </w:r>
    </w:p>
    <w:p>
      <w:r>
        <w:t xml:space="preserve">Lause 1: Nainen näyttää tyytyväiseltä näkemäänsä. Lause 2: Nainen nukkuu.</w:t>
      </w:r>
    </w:p>
    <w:p>
      <w:r>
        <w:rPr>
          <w:b/>
        </w:rPr>
        <w:t xml:space="preserve">Tulos</w:t>
      </w:r>
    </w:p>
    <w:p>
      <w:r>
        <w:t xml:space="preserve">Onnellinen nainen.</w:t>
      </w:r>
    </w:p>
    <w:p>
      <w:r>
        <w:rPr>
          <w:b/>
        </w:rPr>
        <w:t xml:space="preserve">Esimerkki 5.4463</w:t>
      </w:r>
    </w:p>
    <w:p>
      <w:r>
        <w:t xml:space="preserve">Lause 1: Kolme miestä ratsastaa hevosilla rodeossa katsojien seuratessa. Lause 2: Miehet pelaavat pooloa.</w:t>
      </w:r>
    </w:p>
    <w:p>
      <w:r>
        <w:rPr>
          <w:b/>
        </w:rPr>
        <w:t xml:space="preserve">Tulos</w:t>
      </w:r>
    </w:p>
    <w:p>
      <w:r>
        <w:t xml:space="preserve">Miehet ratsastavat hevosilla areenalla.</w:t>
      </w:r>
    </w:p>
    <w:p>
      <w:r>
        <w:rPr>
          <w:b/>
        </w:rPr>
        <w:t xml:space="preserve">Esimerkki 5.4464</w:t>
      </w:r>
    </w:p>
    <w:p>
      <w:r>
        <w:t xml:space="preserve">Lause 1: Kolme ihmistä istuu jossakin, mikä näyttää asuntoautolta, yksi kaveri katsoo meitä, kaksi muuta katsovat eteenpäin, ja siellä on Jeesuksen kuva ripustettuna. Lause 2: Joukko lapsia leikkii vesipuistossa kuumana kesäiltapäivänä.</w:t>
      </w:r>
    </w:p>
    <w:p>
      <w:r>
        <w:rPr>
          <w:b/>
        </w:rPr>
        <w:t xml:space="preserve">Tulos</w:t>
      </w:r>
    </w:p>
    <w:p>
      <w:r>
        <w:t xml:space="preserve">Kolme ihmistä istuu asuntoautossa ja katsoo eri suuntiin.</w:t>
      </w:r>
    </w:p>
    <w:p>
      <w:r>
        <w:rPr>
          <w:b/>
        </w:rPr>
        <w:t xml:space="preserve">Esimerkki 5.4465</w:t>
      </w:r>
    </w:p>
    <w:p>
      <w:r>
        <w:t xml:space="preserve">Lause 1: Tyttö, jolla on kamera ja joka katsoo näyttöä. Lause 2: Tytöllä on kädessään MP3-soitin.</w:t>
      </w:r>
    </w:p>
    <w:p>
      <w:r>
        <w:rPr>
          <w:b/>
        </w:rPr>
        <w:t xml:space="preserve">Tulos</w:t>
      </w:r>
    </w:p>
    <w:p>
      <w:r>
        <w:t xml:space="preserve">Tytöllä on kamera kädessään.</w:t>
      </w:r>
    </w:p>
    <w:p>
      <w:r>
        <w:rPr>
          <w:b/>
        </w:rPr>
        <w:t xml:space="preserve">Esimerkki 5.4466</w:t>
      </w:r>
    </w:p>
    <w:p>
      <w:r>
        <w:t xml:space="preserve">Lause 1: Vaalea nainen ja kalju mies istuvat yhdessä. Lause 2: Nämä kaksi ihmistä seisovat tien varrella.</w:t>
      </w:r>
    </w:p>
    <w:p>
      <w:r>
        <w:rPr>
          <w:b/>
        </w:rPr>
        <w:t xml:space="preserve">Tulos</w:t>
      </w:r>
    </w:p>
    <w:p>
      <w:r>
        <w:t xml:space="preserve">Kaksi ihmistä istuu yhdessä</w:t>
      </w:r>
    </w:p>
    <w:p>
      <w:r>
        <w:rPr>
          <w:b/>
        </w:rPr>
        <w:t xml:space="preserve">Esimerkki 5.4467</w:t>
      </w:r>
    </w:p>
    <w:p>
      <w:r>
        <w:t xml:space="preserve">Lause 1: Miehet pelaavat lentopalloa hiekalla. Lause 2: Miehet pelaavat peliä.</w:t>
      </w:r>
    </w:p>
    <w:p>
      <w:r>
        <w:rPr>
          <w:b/>
        </w:rPr>
        <w:t xml:space="preserve">Tulos</w:t>
      </w:r>
    </w:p>
    <w:p>
      <w:r>
        <w:t xml:space="preserve">Miehet pelaavat lentopalloa rannalla.</w:t>
      </w:r>
    </w:p>
    <w:p>
      <w:r>
        <w:rPr>
          <w:b/>
        </w:rPr>
        <w:t xml:space="preserve">Esimerkki 5.4468</w:t>
      </w:r>
    </w:p>
    <w:p>
      <w:r>
        <w:t xml:space="preserve">Lause 1: Punatakkinen lapsi heiluu köyteen sidotulla pallolla. Lause 2: Puu on lenkillä.</w:t>
      </w:r>
    </w:p>
    <w:p>
      <w:r>
        <w:rPr>
          <w:b/>
        </w:rPr>
        <w:t xml:space="preserve">Tulos</w:t>
      </w:r>
    </w:p>
    <w:p>
      <w:r>
        <w:t xml:space="preserve">Lapset leikkivät.</w:t>
      </w:r>
    </w:p>
    <w:p>
      <w:r>
        <w:rPr>
          <w:b/>
        </w:rPr>
        <w:t xml:space="preserve">Esimerkki 5.4469</w:t>
      </w:r>
    </w:p>
    <w:p>
      <w:r>
        <w:t xml:space="preserve">Lause 1: Univormuun pukeutuneet miehet kokoontuvat ulkona. Lause 2: Pukeutuneet liikemiehet kokoontuvat rakennuksen sisällä.</w:t>
      </w:r>
    </w:p>
    <w:p>
      <w:r>
        <w:rPr>
          <w:b/>
        </w:rPr>
        <w:t xml:space="preserve">Tulos</w:t>
      </w:r>
    </w:p>
    <w:p>
      <w:r>
        <w:t xml:space="preserve">Yhtenäiset liikemiehet tapaavat ulkona.</w:t>
      </w:r>
    </w:p>
    <w:p>
      <w:r>
        <w:rPr>
          <w:b/>
        </w:rPr>
        <w:t xml:space="preserve">Esimerkki 5.4470</w:t>
      </w:r>
    </w:p>
    <w:p>
      <w:r>
        <w:t xml:space="preserve">Lause 1: Samalla kun monet ihmiset istuvat portailla, muodollisesti pukeutuneet ihmiset etenevät portaita ylöspäin. Lause 2: Ihmiset heittelevät kanoja kaikkialle.</w:t>
      </w:r>
    </w:p>
    <w:p>
      <w:r>
        <w:rPr>
          <w:b/>
        </w:rPr>
        <w:t xml:space="preserve">Tulos</w:t>
      </w:r>
    </w:p>
    <w:p>
      <w:r>
        <w:t xml:space="preserve">Portaissa istuu ja kävelee ihmisiä.</w:t>
      </w:r>
    </w:p>
    <w:p>
      <w:r>
        <w:rPr>
          <w:b/>
        </w:rPr>
        <w:t xml:space="preserve">Esimerkki 5.4471</w:t>
      </w:r>
    </w:p>
    <w:p>
      <w:r>
        <w:t xml:space="preserve">Lause 1: Yksi mies laittaa kätensä keltaisiin korvalappuihin ja punaiseen tuulitakkiin pukeutuneen mustatukkaisen miehen selkään. Lause 2: Sohvalla nukkuu mies.</w:t>
      </w:r>
    </w:p>
    <w:p>
      <w:r>
        <w:rPr>
          <w:b/>
        </w:rPr>
        <w:t xml:space="preserve">Tulos</w:t>
      </w:r>
    </w:p>
    <w:p>
      <w:r>
        <w:t xml:space="preserve">Ihmiset koskettavat toisiaan.</w:t>
      </w:r>
    </w:p>
    <w:p>
      <w:r>
        <w:rPr>
          <w:b/>
        </w:rPr>
        <w:t xml:space="preserve">Esimerkki 5.4472</w:t>
      </w:r>
    </w:p>
    <w:p>
      <w:r>
        <w:t xml:space="preserve">Lause 1: Nuori tyttö, jolla on vaaleanpunainen päähine, lyö tiskipöydällä astiaa ja pannua. Lause 2: tyttö nukkuu</w:t>
      </w:r>
    </w:p>
    <w:p>
      <w:r>
        <w:rPr>
          <w:b/>
        </w:rPr>
        <w:t xml:space="preserve">Tulos</w:t>
      </w:r>
    </w:p>
    <w:p>
      <w:r>
        <w:t xml:space="preserve">nuori tyttö lyö astiaa</w:t>
      </w:r>
    </w:p>
    <w:p>
      <w:r>
        <w:rPr>
          <w:b/>
        </w:rPr>
        <w:t xml:space="preserve">Esimerkki 5.4473</w:t>
      </w:r>
    </w:p>
    <w:p>
      <w:r>
        <w:t xml:space="preserve">Lause 1: Mies ja mies keskustelevat pöydän ääressä. Lause 2: Kaksi lasta syö lounasta koulussa.</w:t>
      </w:r>
    </w:p>
    <w:p>
      <w:r>
        <w:rPr>
          <w:b/>
        </w:rPr>
        <w:t xml:space="preserve">Tulos</w:t>
      </w:r>
    </w:p>
    <w:p>
      <w:r>
        <w:t xml:space="preserve">Kaksi ihmistä juttelemassa.</w:t>
      </w:r>
    </w:p>
    <w:p>
      <w:r>
        <w:rPr>
          <w:b/>
        </w:rPr>
        <w:t xml:space="preserve">Esimerkki 5.4474</w:t>
      </w:r>
    </w:p>
    <w:p>
      <w:r>
        <w:t xml:space="preserve">Lause 1: Tatuoitu mies, jolla on hihaton takki, tasapainoilee leuassaan yksipyöräisellä polkupyörällä rakennuksen edessä. Lause 2: Mies, joka pelkää neuloja, putoaa portaita alas.</w:t>
      </w:r>
    </w:p>
    <w:p>
      <w:r>
        <w:rPr>
          <w:b/>
        </w:rPr>
        <w:t xml:space="preserve">Tulos</w:t>
      </w:r>
    </w:p>
    <w:p>
      <w:r>
        <w:t xml:space="preserve">Tatuoitu mies, joka tasapainoilee yksipyöräisellä polkupyörällä leukansa päällä.</w:t>
      </w:r>
    </w:p>
    <w:p>
      <w:r>
        <w:rPr>
          <w:b/>
        </w:rPr>
        <w:t xml:space="preserve">Esimerkki 5.4475</w:t>
      </w:r>
    </w:p>
    <w:p>
      <w:r>
        <w:t xml:space="preserve">Lause 1: Parrakas mies, jolla ei ole paitaa päällä, on pyörä ylösalaisin ja korjaa sitä. Lause 2: Miehellä ei ole kasvokarvoja ja hänellä on paita päällä.</w:t>
      </w:r>
    </w:p>
    <w:p>
      <w:r>
        <w:rPr>
          <w:b/>
        </w:rPr>
        <w:t xml:space="preserve">Tulos</w:t>
      </w:r>
    </w:p>
    <w:p>
      <w:r>
        <w:t xml:space="preserve">Mies korjaa pyöräänsä.</w:t>
      </w:r>
    </w:p>
    <w:p>
      <w:r>
        <w:rPr>
          <w:b/>
        </w:rPr>
        <w:t xml:space="preserve">Esimerkki 5.4476</w:t>
      </w:r>
    </w:p>
    <w:p>
      <w:r>
        <w:t xml:space="preserve">Lause 1: Kaksi ihmistä puhuu toisilleen puistonpenkillä. Lause 2: Kaksi ihmistä valmistaa kakkuja keittiössä.</w:t>
      </w:r>
    </w:p>
    <w:p>
      <w:r>
        <w:rPr>
          <w:b/>
        </w:rPr>
        <w:t xml:space="preserve">Tulos</w:t>
      </w:r>
    </w:p>
    <w:p>
      <w:r>
        <w:t xml:space="preserve">Ihmiset puhuvat toisilleen.</w:t>
      </w:r>
    </w:p>
    <w:p>
      <w:r>
        <w:rPr>
          <w:b/>
        </w:rPr>
        <w:t xml:space="preserve">Esimerkki 5.4477</w:t>
      </w:r>
    </w:p>
    <w:p>
      <w:r>
        <w:t xml:space="preserve">Lause 1: nuori tyttö punaisessa mekossa ilmassa Lause 2: vanhempi nainen punaisessa mekossa</w:t>
      </w:r>
    </w:p>
    <w:p>
      <w:r>
        <w:rPr>
          <w:b/>
        </w:rPr>
        <w:t xml:space="preserve">Tulos</w:t>
      </w:r>
    </w:p>
    <w:p>
      <w:r>
        <w:t xml:space="preserve">tyttö punaisessa mekossa</w:t>
      </w:r>
    </w:p>
    <w:p>
      <w:r>
        <w:rPr>
          <w:b/>
        </w:rPr>
        <w:t xml:space="preserve">Esimerkki 5.4478</w:t>
      </w:r>
    </w:p>
    <w:p>
      <w:r>
        <w:t xml:space="preserve">Lause 1: Kaksi koiraa juoksee metsän lähellä olevalla hiekka-alueella. Lause 2: Kaksi koiraa nukkuu.</w:t>
      </w:r>
    </w:p>
    <w:p>
      <w:r>
        <w:rPr>
          <w:b/>
        </w:rPr>
        <w:t xml:space="preserve">Tulos</w:t>
      </w:r>
    </w:p>
    <w:p>
      <w:r>
        <w:t xml:space="preserve">Kaksi koiraa on ulkona.</w:t>
      </w:r>
    </w:p>
    <w:p>
      <w:r>
        <w:rPr>
          <w:b/>
        </w:rPr>
        <w:t xml:space="preserve">Esimerkki 5.4479</w:t>
      </w:r>
    </w:p>
    <w:p>
      <w:r>
        <w:t xml:space="preserve">Lause 1: Aasialainen mies on kampaamossa ostamassa shampoota aasialaiselta kampaajalta. Lause 2: Aasialainen mies käy parturissa.</w:t>
      </w:r>
    </w:p>
    <w:p>
      <w:r>
        <w:rPr>
          <w:b/>
        </w:rPr>
        <w:t xml:space="preserve">Tulos</w:t>
      </w:r>
    </w:p>
    <w:p>
      <w:r>
        <w:t xml:space="preserve">Mies shampoohoidossa.</w:t>
      </w:r>
    </w:p>
    <w:p>
      <w:r>
        <w:rPr>
          <w:b/>
        </w:rPr>
        <w:t xml:space="preserve">Esimerkki 5.4480</w:t>
      </w:r>
    </w:p>
    <w:p>
      <w:r>
        <w:t xml:space="preserve">Lause 1: Kaksi miestä työntää kuorma-autoa, jossa on naisen logo. Lause 2: Kaksi miestä istuu kuorma-auton takapenkillä.</w:t>
      </w:r>
    </w:p>
    <w:p>
      <w:r>
        <w:rPr>
          <w:b/>
        </w:rPr>
        <w:t xml:space="preserve">Tulos</w:t>
      </w:r>
    </w:p>
    <w:p>
      <w:r>
        <w:t xml:space="preserve">Kaksi miestä työntää kuorma-autoa, jossa on naisen logo, tietä pitkin.</w:t>
      </w:r>
    </w:p>
    <w:p>
      <w:r>
        <w:rPr>
          <w:b/>
        </w:rPr>
        <w:t xml:space="preserve">Esimerkki 5.4481</w:t>
      </w:r>
    </w:p>
    <w:p>
      <w:r>
        <w:t xml:space="preserve">Lause 1: Mustapukuinen mies pukupaitaan pukeutuneena katselee mikroskoopin läpi, ja taustalla seinällä on verisoluista kertova juliste. Lause 2: Musta mies pelaa golfia kollegoidensa kanssa.</w:t>
      </w:r>
    </w:p>
    <w:p>
      <w:r>
        <w:rPr>
          <w:b/>
        </w:rPr>
        <w:t xml:space="preserve">Tulos</w:t>
      </w:r>
    </w:p>
    <w:p>
      <w:r>
        <w:t xml:space="preserve">Sisällä on mies, joka katsoo mikroskoopin läpi.</w:t>
      </w:r>
    </w:p>
    <w:p>
      <w:r>
        <w:rPr>
          <w:b/>
        </w:rPr>
        <w:t xml:space="preserve">Esimerkki 5.4482</w:t>
      </w:r>
    </w:p>
    <w:p>
      <w:r>
        <w:t xml:space="preserve">Lause 1: Neljä ihmistä odottaa junaansa. Lause 2: Ihmiset ovat laivalla avaruudessa.</w:t>
      </w:r>
    </w:p>
    <w:p>
      <w:r>
        <w:rPr>
          <w:b/>
        </w:rPr>
        <w:t xml:space="preserve">Tulos</w:t>
      </w:r>
    </w:p>
    <w:p>
      <w:r>
        <w:t xml:space="preserve">Neljä ihmistä odottaa kuljetusta.</w:t>
      </w:r>
    </w:p>
    <w:p>
      <w:r>
        <w:rPr>
          <w:b/>
        </w:rPr>
        <w:t xml:space="preserve">Esimerkki 5.4483</w:t>
      </w:r>
    </w:p>
    <w:p>
      <w:r>
        <w:t xml:space="preserve">Lause 1: Ryhmä turisteja pienessä ja värikkäässä veneessä Kaakkois-Aasian maan vesillä. Lause 2: Mies vaeltaa vuoristopolulla.</w:t>
      </w:r>
    </w:p>
    <w:p>
      <w:r>
        <w:rPr>
          <w:b/>
        </w:rPr>
        <w:t xml:space="preserve">Tulos</w:t>
      </w:r>
    </w:p>
    <w:p>
      <w:r>
        <w:t xml:space="preserve">Turistit ajavat veneellä merellä.</w:t>
      </w:r>
    </w:p>
    <w:p>
      <w:r>
        <w:rPr>
          <w:b/>
        </w:rPr>
        <w:t xml:space="preserve">Esimerkki 5.4484</w:t>
      </w:r>
    </w:p>
    <w:p>
      <w:r>
        <w:t xml:space="preserve">Lause 1: Silmälasipäinen ja valkoiseen laboratoriotakkiin pukeutunut nainen tarkastelee jotain, jota hän käsittelee mikroskoopin alla. Lause 2: Fyysikko käyttää spektrometriä kokeeseen.</w:t>
      </w:r>
    </w:p>
    <w:p>
      <w:r>
        <w:rPr>
          <w:b/>
        </w:rPr>
        <w:t xml:space="preserve">Tulos</w:t>
      </w:r>
    </w:p>
    <w:p>
      <w:r>
        <w:t xml:space="preserve">Tutkija tutkii jotakin mikroskoopilla.</w:t>
      </w:r>
    </w:p>
    <w:p>
      <w:r>
        <w:rPr>
          <w:b/>
        </w:rPr>
        <w:t xml:space="preserve">Esimerkki 5.4485</w:t>
      </w:r>
    </w:p>
    <w:p>
      <w:r>
        <w:t xml:space="preserve">Lause 1: Mies katselee uima-altaaseen sukeltanutta henkilöä. Lause 2: Koira ui kierroksia.</w:t>
      </w:r>
    </w:p>
    <w:p>
      <w:r>
        <w:rPr>
          <w:b/>
        </w:rPr>
        <w:t xml:space="preserve">Tulos</w:t>
      </w:r>
    </w:p>
    <w:p>
      <w:r>
        <w:t xml:space="preserve">Mies oli lähellä uima-allasta.</w:t>
      </w:r>
    </w:p>
    <w:p>
      <w:r>
        <w:rPr>
          <w:b/>
        </w:rPr>
        <w:t xml:space="preserve">Esimerkki 5.4486</w:t>
      </w:r>
    </w:p>
    <w:p>
      <w:r>
        <w:t xml:space="preserve">Lause 1: Ruskea koira, jolla on teräväkorvat, pitää palloa suussaan. Lause 2: Mustalla kissalla, jolla on pyöreät korvat, on lelu suussaan.</w:t>
      </w:r>
    </w:p>
    <w:p>
      <w:r>
        <w:rPr>
          <w:b/>
        </w:rPr>
        <w:t xml:space="preserve">Tulos</w:t>
      </w:r>
    </w:p>
    <w:p>
      <w:r>
        <w:t xml:space="preserve">Koiralla on pallo suussaan.</w:t>
      </w:r>
    </w:p>
    <w:p>
      <w:r>
        <w:rPr>
          <w:b/>
        </w:rPr>
        <w:t xml:space="preserve">Esimerkki 5.4487</w:t>
      </w:r>
    </w:p>
    <w:p>
      <w:r>
        <w:t xml:space="preserve">Lause 1: Koira leikkii ulkona ruohikossa. Lause 2: Koira nukkuu autotallissa.</w:t>
      </w:r>
    </w:p>
    <w:p>
      <w:r>
        <w:rPr>
          <w:b/>
        </w:rPr>
        <w:t xml:space="preserve">Tulos</w:t>
      </w:r>
    </w:p>
    <w:p>
      <w:r>
        <w:t xml:space="preserve">koira leikkii ruohikossa</w:t>
      </w:r>
    </w:p>
    <w:p>
      <w:r>
        <w:rPr>
          <w:b/>
        </w:rPr>
        <w:t xml:space="preserve">Esimerkki 5.4488</w:t>
      </w:r>
    </w:p>
    <w:p>
      <w:r>
        <w:t xml:space="preserve">Lause 1: Ryhmä miespuolisia muusikoita soittaa soittimia, kuten kitaraa ja rumpuja. Lause 2: Ryhmä miespuolisia muusikoita soittaa televisiosoittimia, mukaan lukien kitaraa ja rumpuja.</w:t>
      </w:r>
    </w:p>
    <w:p>
      <w:r>
        <w:rPr>
          <w:b/>
        </w:rPr>
        <w:t xml:space="preserve">Tulos</w:t>
      </w:r>
    </w:p>
    <w:p>
      <w:r>
        <w:t xml:space="preserve">Musiikkia soitetaan</w:t>
      </w:r>
    </w:p>
    <w:p>
      <w:r>
        <w:rPr>
          <w:b/>
        </w:rPr>
        <w:t xml:space="preserve">Esimerkki 5.4489</w:t>
      </w:r>
    </w:p>
    <w:p>
      <w:r>
        <w:t xml:space="preserve">Lause 1: Nainen kelkassa kelkkailee lapsen kanssa, joka on myös kelkassa. Lause 2: kissa häkissä</w:t>
      </w:r>
    </w:p>
    <w:p>
      <w:r>
        <w:rPr>
          <w:b/>
        </w:rPr>
        <w:t xml:space="preserve">Tulos</w:t>
      </w:r>
    </w:p>
    <w:p>
      <w:r>
        <w:t xml:space="preserve">ihmiset tobbogans</w:t>
      </w:r>
    </w:p>
    <w:p>
      <w:r>
        <w:rPr>
          <w:b/>
        </w:rPr>
        <w:t xml:space="preserve">Esimerkki 5.4490</w:t>
      </w:r>
    </w:p>
    <w:p>
      <w:r>
        <w:t xml:space="preserve">Lause 1: Kaksi naista odottaa rakennuksen ulkopuolella, kun mustapukuinen mies kantaa jonnekin suurta kukkakimppua. Lause 2: Mies ase kädessään juoksee kahden naisen ohi.</w:t>
      </w:r>
    </w:p>
    <w:p>
      <w:r>
        <w:rPr>
          <w:b/>
        </w:rPr>
        <w:t xml:space="preserve">Tulos</w:t>
      </w:r>
    </w:p>
    <w:p>
      <w:r>
        <w:t xml:space="preserve">Ihmiset rakennuksen edessä</w:t>
      </w:r>
    </w:p>
    <w:p>
      <w:r>
        <w:rPr>
          <w:b/>
        </w:rPr>
        <w:t xml:space="preserve">Esimerkki 5.4491</w:t>
      </w:r>
    </w:p>
    <w:p>
      <w:r>
        <w:t xml:space="preserve">Lause 1: Tummahiuksinen nainen pitelee poikavauvaansa sylissään. Lause 2: Nainen pitää tyttövauvaa sylissään.</w:t>
      </w:r>
    </w:p>
    <w:p>
      <w:r>
        <w:rPr>
          <w:b/>
        </w:rPr>
        <w:t xml:space="preserve">Tulos</w:t>
      </w:r>
    </w:p>
    <w:p>
      <w:r>
        <w:t xml:space="preserve">Äiti pitää vauvaa sylissään.</w:t>
      </w:r>
    </w:p>
    <w:p>
      <w:r>
        <w:rPr>
          <w:b/>
        </w:rPr>
        <w:t xml:space="preserve">Esimerkki 5.4492</w:t>
      </w:r>
    </w:p>
    <w:p>
      <w:r>
        <w:t xml:space="preserve">Lause 1: Viisi ihmistä seisoo laiturilla veden äärellä. Lause 2: Jotkut matkustavat vuoristoradalla.</w:t>
      </w:r>
    </w:p>
    <w:p>
      <w:r>
        <w:rPr>
          <w:b/>
        </w:rPr>
        <w:t xml:space="preserve">Tulos</w:t>
      </w:r>
    </w:p>
    <w:p>
      <w:r>
        <w:t xml:space="preserve">Jotkut seisovat laiturilla.</w:t>
      </w:r>
    </w:p>
    <w:p>
      <w:r>
        <w:rPr>
          <w:b/>
        </w:rPr>
        <w:t xml:space="preserve">Esimerkki 5.4493</w:t>
      </w:r>
    </w:p>
    <w:p>
      <w:r>
        <w:t xml:space="preserve">Lause 1: Vanha nainen on innoissaan ystäviltään saamastaan lahjasta. Lause 2: Koala kiipeää puuhun.</w:t>
      </w:r>
    </w:p>
    <w:p>
      <w:r>
        <w:rPr>
          <w:b/>
        </w:rPr>
        <w:t xml:space="preserve">Tulos</w:t>
      </w:r>
    </w:p>
    <w:p>
      <w:r>
        <w:t xml:space="preserve">Nainen oli onnellinen.</w:t>
      </w:r>
    </w:p>
    <w:p>
      <w:r>
        <w:rPr>
          <w:b/>
        </w:rPr>
        <w:t xml:space="preserve">Esimerkki 5.4494</w:t>
      </w:r>
    </w:p>
    <w:p>
      <w:r>
        <w:t xml:space="preserve">Lause 1: Iloinen äiti ja hänen nuori, nukkuva lapsensa. Lause 2: Äiti ja vauva katsovat televisiota.</w:t>
      </w:r>
    </w:p>
    <w:p>
      <w:r>
        <w:rPr>
          <w:b/>
        </w:rPr>
        <w:t xml:space="preserve">Tulos</w:t>
      </w:r>
    </w:p>
    <w:p>
      <w:r>
        <w:t xml:space="preserve">Äidillä on lapsi</w:t>
      </w:r>
    </w:p>
    <w:p>
      <w:r>
        <w:rPr>
          <w:b/>
        </w:rPr>
        <w:t xml:space="preserve">Esimerkki 5.4495</w:t>
      </w:r>
    </w:p>
    <w:p>
      <w:r>
        <w:t xml:space="preserve">Lause 1: Kaksi lasta ratsastaa hevosilla hiekan päällä valkoisen aidan lähellä. Lause 2: Lapset ratsastavat hevosilla ruohikolla.</w:t>
      </w:r>
    </w:p>
    <w:p>
      <w:r>
        <w:rPr>
          <w:b/>
        </w:rPr>
        <w:t xml:space="preserve">Tulos</w:t>
      </w:r>
    </w:p>
    <w:p>
      <w:r>
        <w:t xml:space="preserve">Lapset ratsastavat hevosilla hiekalla.</w:t>
      </w:r>
    </w:p>
    <w:p>
      <w:r>
        <w:rPr>
          <w:b/>
        </w:rPr>
        <w:t xml:space="preserve">Esimerkki 5.4496</w:t>
      </w:r>
    </w:p>
    <w:p>
      <w:r>
        <w:t xml:space="preserve">Lause 1: Mies keltaisissa ja vihreissä shortseissa hyppii olohuoneessa. Lause 2: Hevonen lyö kärpäsiä hännällään.</w:t>
      </w:r>
    </w:p>
    <w:p>
      <w:r>
        <w:rPr>
          <w:b/>
        </w:rPr>
        <w:t xml:space="preserve">Tulos</w:t>
      </w:r>
    </w:p>
    <w:p>
      <w:r>
        <w:t xml:space="preserve">Mies on talossa.</w:t>
      </w:r>
    </w:p>
    <w:p>
      <w:r>
        <w:rPr>
          <w:b/>
        </w:rPr>
        <w:t xml:space="preserve">Esimerkki 5.4497</w:t>
      </w:r>
    </w:p>
    <w:p>
      <w:r>
        <w:t xml:space="preserve">Lause 1: Mies yrittää korjata junaa nojautumalla laitekoteloon. Lause 2: Mies yrittää korjata lentokonetta.</w:t>
      </w:r>
    </w:p>
    <w:p>
      <w:r>
        <w:rPr>
          <w:b/>
        </w:rPr>
        <w:t xml:space="preserve">Tulos</w:t>
      </w:r>
    </w:p>
    <w:p>
      <w:r>
        <w:t xml:space="preserve">Mies nojaa laatikkoon.</w:t>
      </w:r>
    </w:p>
    <w:p>
      <w:r>
        <w:rPr>
          <w:b/>
        </w:rPr>
        <w:t xml:space="preserve">Esimerkki 5.4498</w:t>
      </w:r>
    </w:p>
    <w:p>
      <w:r>
        <w:t xml:space="preserve">Lause 1: Nainen pitää kahta tyttövauvaa sylissään istuen ristissä ruohikolla. Lause 2: Nainen istuu betonilla.</w:t>
      </w:r>
    </w:p>
    <w:p>
      <w:r>
        <w:rPr>
          <w:b/>
        </w:rPr>
        <w:t xml:space="preserve">Tulos</w:t>
      </w:r>
    </w:p>
    <w:p>
      <w:r>
        <w:t xml:space="preserve">Nainen istuu ruohikossa.</w:t>
      </w:r>
    </w:p>
    <w:p>
      <w:r>
        <w:rPr>
          <w:b/>
        </w:rPr>
        <w:t xml:space="preserve">Esimerkki 5.4499</w:t>
      </w:r>
    </w:p>
    <w:p>
      <w:r>
        <w:t xml:space="preserve">Lause 1: Sinipaitainen nuori mies syö hotdogia. Lause 2: Hodari on eläin.</w:t>
      </w:r>
    </w:p>
    <w:p>
      <w:r>
        <w:rPr>
          <w:b/>
        </w:rPr>
        <w:t xml:space="preserve">Tulos</w:t>
      </w:r>
    </w:p>
    <w:p>
      <w:r>
        <w:t xml:space="preserve">Mies syö.</w:t>
      </w:r>
    </w:p>
    <w:p>
      <w:r>
        <w:rPr>
          <w:b/>
        </w:rPr>
        <w:t xml:space="preserve">Esimerkki 5.4500</w:t>
      </w:r>
    </w:p>
    <w:p>
      <w:r>
        <w:t xml:space="preserve">Lause 1: Kaksi retkeilijää, joista toisella on bikinit yllään, kävelee lumen päällä. Lause 2: Retkeilijät kävelevät rikkaruohojen läpi.</w:t>
      </w:r>
    </w:p>
    <w:p>
      <w:r>
        <w:rPr>
          <w:b/>
        </w:rPr>
        <w:t xml:space="preserve">Tulos</w:t>
      </w:r>
    </w:p>
    <w:p>
      <w:r>
        <w:t xml:space="preserve">Retkeilijät ovat lumessa.</w:t>
      </w:r>
    </w:p>
    <w:p>
      <w:r>
        <w:rPr>
          <w:b/>
        </w:rPr>
        <w:t xml:space="preserve">Esimerkki 5.4501</w:t>
      </w:r>
    </w:p>
    <w:p>
      <w:r>
        <w:t xml:space="preserve">Lause 1: Siniseen paitaan pukeutunut nainen katsoo päivällä mustaan kaukoputkeen, kun punapaitainen nainen seisoo hänen takanaan. Lause 2: nainen käytti kiikaria nähdäkseen jalkapallo-ottelun.</w:t>
      </w:r>
    </w:p>
    <w:p>
      <w:r>
        <w:rPr>
          <w:b/>
        </w:rPr>
        <w:t xml:space="preserve">Tulos</w:t>
      </w:r>
    </w:p>
    <w:p>
      <w:r>
        <w:t xml:space="preserve">ihmiset katsovat kaukoputken läpi</w:t>
      </w:r>
    </w:p>
    <w:p>
      <w:r>
        <w:rPr>
          <w:b/>
        </w:rPr>
        <w:t xml:space="preserve">Esimerkki 5.4502</w:t>
      </w:r>
    </w:p>
    <w:p>
      <w:r>
        <w:t xml:space="preserve">Lause 1: Poika shortseissa, kasvot alaspäin matalassa, heijastavassa vedessä. Lause 2: Poika ei ole märkä.</w:t>
      </w:r>
    </w:p>
    <w:p>
      <w:r>
        <w:rPr>
          <w:b/>
        </w:rPr>
        <w:t xml:space="preserve">Tulos</w:t>
      </w:r>
    </w:p>
    <w:p>
      <w:r>
        <w:t xml:space="preserve">Poika laittaa kasvonsa veteen.</w:t>
      </w:r>
    </w:p>
    <w:p>
      <w:r>
        <w:rPr>
          <w:b/>
        </w:rPr>
        <w:t xml:space="preserve">Esimerkki 5.4503</w:t>
      </w:r>
    </w:p>
    <w:p>
      <w:r>
        <w:t xml:space="preserve">Lause 1: Rullalautailija mustassa t-paidassa ja farkuissa skeittaa heittäytyi kaupungilla. Lause 2: Mies ajaa polkupyörällä.</w:t>
      </w:r>
    </w:p>
    <w:p>
      <w:r>
        <w:rPr>
          <w:b/>
        </w:rPr>
        <w:t xml:space="preserve">Tulos</w:t>
      </w:r>
    </w:p>
    <w:p>
      <w:r>
        <w:t xml:space="preserve">Henkilö ajaa rullalaudalla.</w:t>
      </w:r>
    </w:p>
    <w:p>
      <w:r>
        <w:rPr>
          <w:b/>
        </w:rPr>
        <w:t xml:space="preserve">Esimerkki 5.4504</w:t>
      </w:r>
    </w:p>
    <w:p>
      <w:r>
        <w:t xml:space="preserve">Lause 1: Iso keltainen pakettiauto ja sen vieressä kadulla seisova mies. Lause 2: Mies seisoo ruosteisten autojen kentällä.</w:t>
      </w:r>
    </w:p>
    <w:p>
      <w:r>
        <w:rPr>
          <w:b/>
        </w:rPr>
        <w:t xml:space="preserve">Tulos</w:t>
      </w:r>
    </w:p>
    <w:p>
      <w:r>
        <w:t xml:space="preserve">mies on keltaisen pakettiauton vieressä kadulla.</w:t>
      </w:r>
    </w:p>
    <w:p>
      <w:r>
        <w:rPr>
          <w:b/>
        </w:rPr>
        <w:t xml:space="preserve">Esimerkki 5.4505</w:t>
      </w:r>
    </w:p>
    <w:p>
      <w:r>
        <w:t xml:space="preserve">Lause 1: Mustiin housuihin pukeutunut paidaton mies puhaltaa illalla tulta rakennusten ja tien edessä. Lause 2: Silmä yam lanky loodle loy.</w:t>
      </w:r>
    </w:p>
    <w:p>
      <w:r>
        <w:rPr>
          <w:b/>
        </w:rPr>
        <w:t xml:space="preserve">Tulos</w:t>
      </w:r>
    </w:p>
    <w:p>
      <w:r>
        <w:t xml:space="preserve">Mies puhaltaa tulta.</w:t>
      </w:r>
    </w:p>
    <w:p>
      <w:r>
        <w:rPr>
          <w:b/>
        </w:rPr>
        <w:t xml:space="preserve">Esimerkki 5.4506</w:t>
      </w:r>
    </w:p>
    <w:p>
      <w:r>
        <w:t xml:space="preserve">Lause 1: Kaksi naista on siistimässä ruokapöytää. Lause 2: Naiset sotkevat ruokapöytää.\\</w:t>
      </w:r>
    </w:p>
    <w:p>
      <w:r>
        <w:rPr>
          <w:b/>
        </w:rPr>
        <w:t xml:space="preserve">Tulos</w:t>
      </w:r>
    </w:p>
    <w:p>
      <w:r>
        <w:t xml:space="preserve">Naiset siistivät ruokapöytää.</w:t>
      </w:r>
    </w:p>
    <w:p>
      <w:r>
        <w:rPr>
          <w:b/>
        </w:rPr>
        <w:t xml:space="preserve">Esimerkki 5.4507</w:t>
      </w:r>
    </w:p>
    <w:p>
      <w:r>
        <w:t xml:space="preserve">Lause 1: Mies, jolla on kasvojensa ympärille sidottu ruskeankeltainen paita, makaa sementillä Lause 2: Mies katsoo elokuvaa olohuoneessaan.</w:t>
      </w:r>
    </w:p>
    <w:p>
      <w:r>
        <w:rPr>
          <w:b/>
        </w:rPr>
        <w:t xml:space="preserve">Tulos</w:t>
      </w:r>
    </w:p>
    <w:p>
      <w:r>
        <w:t xml:space="preserve">I mies ruskettuu ulkona.</w:t>
      </w:r>
    </w:p>
    <w:p>
      <w:r>
        <w:rPr>
          <w:b/>
        </w:rPr>
        <w:t xml:space="preserve">Esimerkki 5.4508</w:t>
      </w:r>
    </w:p>
    <w:p>
      <w:r>
        <w:t xml:space="preserve">Lause 1: Raaka tavata neljäsosaa roikkuu kiskossa. Lause 2: Mies kuunteli eläimiä.</w:t>
      </w:r>
    </w:p>
    <w:p>
      <w:r>
        <w:rPr>
          <w:b/>
        </w:rPr>
        <w:t xml:space="preserve">Tulos</w:t>
      </w:r>
    </w:p>
    <w:p>
      <w:r>
        <w:t xml:space="preserve">Liha oli pilalla.</w:t>
      </w:r>
    </w:p>
    <w:p>
      <w:r>
        <w:rPr>
          <w:b/>
        </w:rPr>
        <w:t xml:space="preserve">Esimerkki 5.4509</w:t>
      </w:r>
    </w:p>
    <w:p>
      <w:r>
        <w:t xml:space="preserve">Lause 1: Lapset leikkivät ulkona sinisessä ammeessa täynnä vettä Lause 2: Lapset juoksevat pellon läpi.</w:t>
      </w:r>
    </w:p>
    <w:p>
      <w:r>
        <w:rPr>
          <w:b/>
        </w:rPr>
        <w:t xml:space="preserve">Tulos</w:t>
      </w:r>
    </w:p>
    <w:p>
      <w:r>
        <w:t xml:space="preserve">Lapset leikkivät ammeessa, joka on täynnä vettä.</w:t>
      </w:r>
    </w:p>
    <w:p>
      <w:r>
        <w:rPr>
          <w:b/>
        </w:rPr>
        <w:t xml:space="preserve">Esimerkki 5.4510</w:t>
      </w:r>
    </w:p>
    <w:p>
      <w:r>
        <w:t xml:space="preserve">Lause 1: Amerikan intiaaniheimon jäsen soittaa paikallisen esityksen yhteydessä intiaanimusiikkia puhallinsoittimella. Lause 2: Intiaani kuuntelee saksalaisen orkesterin soittamaa rockmusiikkia.</w:t>
      </w:r>
    </w:p>
    <w:p>
      <w:r>
        <w:rPr>
          <w:b/>
        </w:rPr>
        <w:t xml:space="preserve">Tulos</w:t>
      </w:r>
    </w:p>
    <w:p>
      <w:r>
        <w:t xml:space="preserve">amerikan intiaani soittaa alkuperäiskansojen musiikkia paikallisella keikalla...</w:t>
      </w:r>
    </w:p>
    <w:p>
      <w:r>
        <w:rPr>
          <w:b/>
        </w:rPr>
        <w:t xml:space="preserve">Esimerkki 5.4511</w:t>
      </w:r>
    </w:p>
    <w:p>
      <w:r>
        <w:t xml:space="preserve">Lause 1: Kaksi naista istuu pöydän ääressä suuressa huoneessa, jonka seinät ovat valkoiset. Lause 2: Naiset istuvat huoneessa, jonka seinät ovat mustat.</w:t>
      </w:r>
    </w:p>
    <w:p>
      <w:r>
        <w:rPr>
          <w:b/>
        </w:rPr>
        <w:t xml:space="preserve">Tulos</w:t>
      </w:r>
    </w:p>
    <w:p>
      <w:r>
        <w:t xml:space="preserve">Naiset istuvat valkoisessa huoneessa.</w:t>
      </w:r>
    </w:p>
    <w:p>
      <w:r>
        <w:rPr>
          <w:b/>
        </w:rPr>
        <w:t xml:space="preserve">Esimerkki 5.4512</w:t>
      </w:r>
    </w:p>
    <w:p>
      <w:r>
        <w:t xml:space="preserve">Lause 1: Kaksi tummatukkaista, tummaihoista, tummaihoista puhuvaa. Lause 2: Kaksi ihmistä nukkuu kotona.</w:t>
      </w:r>
    </w:p>
    <w:p>
      <w:r>
        <w:rPr>
          <w:b/>
        </w:rPr>
        <w:t xml:space="preserve">Tulos</w:t>
      </w:r>
    </w:p>
    <w:p>
      <w:r>
        <w:t xml:space="preserve">Kaksi ihmistä puhuu.</w:t>
      </w:r>
    </w:p>
    <w:p>
      <w:r>
        <w:rPr>
          <w:b/>
        </w:rPr>
        <w:t xml:space="preserve">Esimerkki 5.4513</w:t>
      </w:r>
    </w:p>
    <w:p>
      <w:r>
        <w:t xml:space="preserve">Lause 1: Rullalautailija tekee temppunsa ilmassa, toinen katsoo, ja niin tekee myös yleisö. Lause 2: Poika tekee temppuja BMX-pyörällä.</w:t>
      </w:r>
    </w:p>
    <w:p>
      <w:r>
        <w:rPr>
          <w:b/>
        </w:rPr>
        <w:t xml:space="preserve">Tulos</w:t>
      </w:r>
    </w:p>
    <w:p>
      <w:r>
        <w:t xml:space="preserve">Yleisö seuraa rullalautailijan temppua ilmassa.</w:t>
      </w:r>
    </w:p>
    <w:p>
      <w:r>
        <w:rPr>
          <w:b/>
        </w:rPr>
        <w:t xml:space="preserve">Esimerkki 5.4514</w:t>
      </w:r>
    </w:p>
    <w:p>
      <w:r>
        <w:t xml:space="preserve">Lause 1: Tuolissa istuva nainen puhaltaa lapsen Hulk-lelua. Lause 2: Poika nyrkkeilee puhallettavan Hulk-lelunsa kanssa.</w:t>
      </w:r>
    </w:p>
    <w:p>
      <w:r>
        <w:rPr>
          <w:b/>
        </w:rPr>
        <w:t xml:space="preserve">Tulos</w:t>
      </w:r>
    </w:p>
    <w:p>
      <w:r>
        <w:t xml:space="preserve">Nainen istuu puhallettava lelu kädessään.</w:t>
      </w:r>
    </w:p>
    <w:p>
      <w:r>
        <w:rPr>
          <w:b/>
        </w:rPr>
        <w:t xml:space="preserve">Esimerkki 5.4515</w:t>
      </w:r>
    </w:p>
    <w:p>
      <w:r>
        <w:t xml:space="preserve">Lause 1: Pieni lapsi tuo mielikuvituksensa jalkakäytävälle vaaleanpunaisella liidulla. Lause 2: Pyykkiä viikataan pesulassa.</w:t>
      </w:r>
    </w:p>
    <w:p>
      <w:r>
        <w:rPr>
          <w:b/>
        </w:rPr>
        <w:t xml:space="preserve">Tulos</w:t>
      </w:r>
    </w:p>
    <w:p>
      <w:r>
        <w:t xml:space="preserve">ulkopuolinen henkilö</w:t>
      </w:r>
    </w:p>
    <w:p>
      <w:r>
        <w:rPr>
          <w:b/>
        </w:rPr>
        <w:t xml:space="preserve">Esimerkki 5.4516</w:t>
      </w:r>
    </w:p>
    <w:p>
      <w:r>
        <w:t xml:space="preserve">Lause 1: Mies ja kaksi pientä lasta hyppivät ylös ja alas. Lause 2: Kukaan ei hyppää</w:t>
      </w:r>
    </w:p>
    <w:p>
      <w:r>
        <w:rPr>
          <w:b/>
        </w:rPr>
        <w:t xml:space="preserve">Tulos</w:t>
      </w:r>
    </w:p>
    <w:p>
      <w:r>
        <w:t xml:space="preserve">Ihmiset hyppivät</w:t>
      </w:r>
    </w:p>
    <w:p>
      <w:r>
        <w:rPr>
          <w:b/>
        </w:rPr>
        <w:t xml:space="preserve">Esimerkki 5.4517</w:t>
      </w:r>
    </w:p>
    <w:p>
      <w:r>
        <w:t xml:space="preserve">Lause 1: Mies käsittelee raskaita koneita. Lause 2: Mies täyttää paperitöitä työpöytänsä ääressä.</w:t>
      </w:r>
    </w:p>
    <w:p>
      <w:r>
        <w:rPr>
          <w:b/>
        </w:rPr>
        <w:t xml:space="preserve">Tulos</w:t>
      </w:r>
    </w:p>
    <w:p>
      <w:r>
        <w:t xml:space="preserve">Mies on töissä.</w:t>
      </w:r>
    </w:p>
    <w:p>
      <w:r>
        <w:rPr>
          <w:b/>
        </w:rPr>
        <w:t xml:space="preserve">Esimerkki 5.4518</w:t>
      </w:r>
    </w:p>
    <w:p>
      <w:r>
        <w:t xml:space="preserve">Lause 1: Mustapukuinen nainen kiipeää kallioseinää pitkin. Lause 2: Valkoiseen pukeutunut nainen seisoi kallioseinän juurella ja tähyili miehensä perään, jonka toivoi putoavan, jotta hän voisi missata hänet!</w:t>
      </w:r>
    </w:p>
    <w:p>
      <w:r>
        <w:rPr>
          <w:b/>
        </w:rPr>
        <w:t xml:space="preserve">Tulos</w:t>
      </w:r>
    </w:p>
    <w:p>
      <w:r>
        <w:t xml:space="preserve">Naiskiipeilijä kiipesi kallioseinää pitkin.</w:t>
      </w:r>
    </w:p>
    <w:p>
      <w:r>
        <w:rPr>
          <w:b/>
        </w:rPr>
        <w:t xml:space="preserve">Esimerkki 5.4519</w:t>
      </w:r>
    </w:p>
    <w:p>
      <w:r>
        <w:t xml:space="preserve">Lause 1: Söpö afroamerikkalainen tyttö viilettää altaassa. Lause 2: Tyttö istuu sohvalla ja katsoo televisiota.</w:t>
      </w:r>
    </w:p>
    <w:p>
      <w:r>
        <w:rPr>
          <w:b/>
        </w:rPr>
        <w:t xml:space="preserve">Tulos</w:t>
      </w:r>
    </w:p>
    <w:p>
      <w:r>
        <w:t xml:space="preserve">Tyttö vilvoittelemassa altaassa.</w:t>
      </w:r>
    </w:p>
    <w:p>
      <w:r>
        <w:rPr>
          <w:b/>
        </w:rPr>
        <w:t xml:space="preserve">Esimerkki 5.4520</w:t>
      </w:r>
    </w:p>
    <w:p>
      <w:r>
        <w:t xml:space="preserve">Lause 1: Joukko lapsia seisoo banderollien alla ja ojentaa kätensä päänsä yläpuolelle. Lause 2: Ryhmä lapsia ottaa päiväunia.</w:t>
      </w:r>
    </w:p>
    <w:p>
      <w:r>
        <w:rPr>
          <w:b/>
        </w:rPr>
        <w:t xml:space="preserve">Tulos</w:t>
      </w:r>
    </w:p>
    <w:p>
      <w:r>
        <w:t xml:space="preserve">Joukko lapsia nostavat kädet ilmaan.</w:t>
      </w:r>
    </w:p>
    <w:p>
      <w:r>
        <w:rPr>
          <w:b/>
        </w:rPr>
        <w:t xml:space="preserve">Esimerkki 5.4521</w:t>
      </w:r>
    </w:p>
    <w:p>
      <w:r>
        <w:t xml:space="preserve">Lause 1: Kolme poikaa, joilla on pelastusliivit, katsovat veteen. Lause 2: Pojat ovat tulivuoren huipulla...</w:t>
      </w:r>
    </w:p>
    <w:p>
      <w:r>
        <w:rPr>
          <w:b/>
        </w:rPr>
        <w:t xml:space="preserve">Tulos</w:t>
      </w:r>
    </w:p>
    <w:p>
      <w:r>
        <w:t xml:space="preserve">Pojat ovat lähellä vettä</w:t>
      </w:r>
    </w:p>
    <w:p>
      <w:r>
        <w:rPr>
          <w:b/>
        </w:rPr>
        <w:t xml:space="preserve">Esimerkki 5.4522</w:t>
      </w:r>
    </w:p>
    <w:p>
      <w:r>
        <w:t xml:space="preserve">Lause 1: Mies ja nainen vaeltavat metsässä. Lause 2: Mies ja nainen potkivat koiria.</w:t>
      </w:r>
    </w:p>
    <w:p>
      <w:r>
        <w:rPr>
          <w:b/>
        </w:rPr>
        <w:t xml:space="preserve">Tulos</w:t>
      </w:r>
    </w:p>
    <w:p>
      <w:r>
        <w:t xml:space="preserve">Mies ja nainen ovat vaeltamassa.</w:t>
      </w:r>
    </w:p>
    <w:p>
      <w:r>
        <w:rPr>
          <w:b/>
        </w:rPr>
        <w:t xml:space="preserve">Esimerkki 5.4523</w:t>
      </w:r>
    </w:p>
    <w:p>
      <w:r>
        <w:t xml:space="preserve">Lause 1: Ihmisjoukot kävelevät moniväristen telttojen ja lippujen keskellä, jotka on pystytetty ulos sementtialueelle, kun suuri kaupunki häämöttää kaukaisuudessa. Lause 2: Kaikki teltat ovat limenvihreitä.</w:t>
      </w:r>
    </w:p>
    <w:p>
      <w:r>
        <w:rPr>
          <w:b/>
        </w:rPr>
        <w:t xml:space="preserve">Tulos</w:t>
      </w:r>
    </w:p>
    <w:p>
      <w:r>
        <w:t xml:space="preserve">Suurkaupungin lähellä olevalla sementtialueella on ihmisiä ja heidän telttojaan.</w:t>
      </w:r>
    </w:p>
    <w:p>
      <w:r>
        <w:rPr>
          <w:b/>
        </w:rPr>
        <w:t xml:space="preserve">Esimerkki 5.4524</w:t>
      </w:r>
    </w:p>
    <w:p>
      <w:r>
        <w:t xml:space="preserve">Lause 1: Pieni tyttö peittää suunsa. Lause 2: Pieni tyttö nukkuu kotona.</w:t>
      </w:r>
    </w:p>
    <w:p>
      <w:r>
        <w:rPr>
          <w:b/>
        </w:rPr>
        <w:t xml:space="preserve">Tulos</w:t>
      </w:r>
    </w:p>
    <w:p>
      <w:r>
        <w:t xml:space="preserve">Pienellä naisella on kädet suunsa päällä.</w:t>
      </w:r>
    </w:p>
    <w:p>
      <w:r>
        <w:rPr>
          <w:b/>
        </w:rPr>
        <w:t xml:space="preserve">Esimerkki 5.4525</w:t>
      </w:r>
    </w:p>
    <w:p>
      <w:r>
        <w:t xml:space="preserve">Lause 1: Kaveri tekee grindia skeittilaudallaan reunan yli. Lause 2: Kaveri katsoo kaverinsa skeittausta.</w:t>
      </w:r>
    </w:p>
    <w:p>
      <w:r>
        <w:rPr>
          <w:b/>
        </w:rPr>
        <w:t xml:space="preserve">Tulos</w:t>
      </w:r>
    </w:p>
    <w:p>
      <w:r>
        <w:t xml:space="preserve">Kaveri rullalautailee.</w:t>
      </w:r>
    </w:p>
    <w:p>
      <w:r>
        <w:rPr>
          <w:b/>
        </w:rPr>
        <w:t xml:space="preserve">Esimerkki 5.4526</w:t>
      </w:r>
    </w:p>
    <w:p>
      <w:r>
        <w:t xml:space="preserve">Lause 1: Kun koiran on mentävä, sen on mentävä. Lause 2: Koira leikkii kiinni.</w:t>
      </w:r>
    </w:p>
    <w:p>
      <w:r>
        <w:rPr>
          <w:b/>
        </w:rPr>
        <w:t xml:space="preserve">Tulos</w:t>
      </w:r>
    </w:p>
    <w:p>
      <w:r>
        <w:t xml:space="preserve">Koira pissaa</w:t>
      </w:r>
    </w:p>
    <w:p>
      <w:r>
        <w:rPr>
          <w:b/>
        </w:rPr>
        <w:t xml:space="preserve">Esimerkki 5.4527</w:t>
      </w:r>
    </w:p>
    <w:p>
      <w:r>
        <w:t xml:space="preserve">Lause 1: Naiset odottavat jalkakäytävällä. Lause 2: Naiset istuvat tiellä.</w:t>
      </w:r>
    </w:p>
    <w:p>
      <w:r>
        <w:rPr>
          <w:b/>
        </w:rPr>
        <w:t xml:space="preserve">Tulos</w:t>
      </w:r>
    </w:p>
    <w:p>
      <w:r>
        <w:t xml:space="preserve">Naiset odottavat jalkakäytävällä.</w:t>
      </w:r>
    </w:p>
    <w:p>
      <w:r>
        <w:rPr>
          <w:b/>
        </w:rPr>
        <w:t xml:space="preserve">Esimerkki 5.4528</w:t>
      </w:r>
    </w:p>
    <w:p>
      <w:r>
        <w:t xml:space="preserve">Lause 1: Poika ja tyttö keskustelevat lukion kirjaston pöydän ääressä Lause 2: Poika ja tyttö huutavat toisilleen.</w:t>
      </w:r>
    </w:p>
    <w:p>
      <w:r>
        <w:rPr>
          <w:b/>
        </w:rPr>
        <w:t xml:space="preserve">Tulos</w:t>
      </w:r>
    </w:p>
    <w:p>
      <w:r>
        <w:t xml:space="preserve">Poika ja tyttö keskustelevat lukion kirjastossa...</w:t>
      </w:r>
    </w:p>
    <w:p>
      <w:r>
        <w:rPr>
          <w:b/>
        </w:rPr>
        <w:t xml:space="preserve">Esimerkki 5.4529</w:t>
      </w:r>
    </w:p>
    <w:p>
      <w:r>
        <w:t xml:space="preserve">Lause 1: Mies istuu rumpujen ääressä. Lause 2: Mies valmistaa pihvin.</w:t>
      </w:r>
    </w:p>
    <w:p>
      <w:r>
        <w:rPr>
          <w:b/>
        </w:rPr>
        <w:t xml:space="preserve">Tulos</w:t>
      </w:r>
    </w:p>
    <w:p>
      <w:r>
        <w:t xml:space="preserve">Rumpali istuu setissään.</w:t>
      </w:r>
    </w:p>
    <w:p>
      <w:r>
        <w:rPr>
          <w:b/>
        </w:rPr>
        <w:t xml:space="preserve">Esimerkki 5.4530</w:t>
      </w:r>
    </w:p>
    <w:p>
      <w:r>
        <w:t xml:space="preserve">Lause 1: Koripalloilija heittää, kun toinen pelaaja yrittää estää hänen heittonsa. Lause 2: Jotkut ihmiset uivat rannalla.</w:t>
      </w:r>
    </w:p>
    <w:p>
      <w:r>
        <w:rPr>
          <w:b/>
        </w:rPr>
        <w:t xml:space="preserve">Tulos</w:t>
      </w:r>
    </w:p>
    <w:p>
      <w:r>
        <w:t xml:space="preserve">Jotkut pelaavat koripalloa.</w:t>
      </w:r>
    </w:p>
    <w:p>
      <w:r>
        <w:rPr>
          <w:b/>
        </w:rPr>
        <w:t xml:space="preserve">Esimerkki 5.4531</w:t>
      </w:r>
    </w:p>
    <w:p>
      <w:r>
        <w:t xml:space="preserve">Lause 1: Nuori nainen, jolla on yllään punavalkoraidallinen paita ja siniset legginsit, leijuu ilmassa jalat ojennettuina ja pitää kiinni mustista tangoista. Lause 2: Nuori nainen ui altaassa.</w:t>
      </w:r>
    </w:p>
    <w:p>
      <w:r>
        <w:rPr>
          <w:b/>
        </w:rPr>
        <w:t xml:space="preserve">Tulos</w:t>
      </w:r>
    </w:p>
    <w:p>
      <w:r>
        <w:t xml:space="preserve">Nuorella naisella on vaatteita.</w:t>
      </w:r>
    </w:p>
    <w:p>
      <w:r>
        <w:rPr>
          <w:b/>
        </w:rPr>
        <w:t xml:space="preserve">Esimerkki 5.4532</w:t>
      </w:r>
    </w:p>
    <w:p>
      <w:r>
        <w:t xml:space="preserve">Lause 1: Mies likaisessa valkoisessa tankkitopissa syömässä. Lause 2: Toppi on puhdas</w:t>
      </w:r>
    </w:p>
    <w:p>
      <w:r>
        <w:rPr>
          <w:b/>
        </w:rPr>
        <w:t xml:space="preserve">Tulos</w:t>
      </w:r>
    </w:p>
    <w:p>
      <w:r>
        <w:t xml:space="preserve">Yläosa on likainen</w:t>
      </w:r>
    </w:p>
    <w:p>
      <w:r>
        <w:rPr>
          <w:b/>
        </w:rPr>
        <w:t xml:space="preserve">Esimerkki 5.4533</w:t>
      </w:r>
    </w:p>
    <w:p>
      <w:r>
        <w:t xml:space="preserve">Lause 1: Kaupungin pilvinen päivä ei estä miesten ja naisten väkijoukkoja jalkakäytävillä. Lause 2: Kaikki ovat kodeissaan.</w:t>
      </w:r>
    </w:p>
    <w:p>
      <w:r>
        <w:rPr>
          <w:b/>
        </w:rPr>
        <w:t xml:space="preserve">Tulos</w:t>
      </w:r>
    </w:p>
    <w:p>
      <w:r>
        <w:t xml:space="preserve">Ulkona on miehiä ja naisia.</w:t>
      </w:r>
    </w:p>
    <w:p>
      <w:r>
        <w:rPr>
          <w:b/>
        </w:rPr>
        <w:t xml:space="preserve">Esimerkki 5.4534</w:t>
      </w:r>
    </w:p>
    <w:p>
      <w:r>
        <w:t xml:space="preserve">Lause 1: Mies istuu rannalla jättimäisellä pavusäkillä. Lause 2: Mies juo suuren lasillisen olutta.</w:t>
      </w:r>
    </w:p>
    <w:p>
      <w:r>
        <w:rPr>
          <w:b/>
        </w:rPr>
        <w:t xml:space="preserve">Tulos</w:t>
      </w:r>
    </w:p>
    <w:p>
      <w:r>
        <w:t xml:space="preserve">Mies istuu pehmotuolissa rannan lähellä.</w:t>
      </w:r>
    </w:p>
    <w:p>
      <w:r>
        <w:rPr>
          <w:b/>
        </w:rPr>
        <w:t xml:space="preserve">Esimerkki 5.4535</w:t>
      </w:r>
    </w:p>
    <w:p>
      <w:r>
        <w:t xml:space="preserve">Lause 1: Viisi hattupäistä lasta leikkii mudassa rannalla. Lause 2: Viisi aikuista juo drinkkejä.</w:t>
      </w:r>
    </w:p>
    <w:p>
      <w:r>
        <w:rPr>
          <w:b/>
        </w:rPr>
        <w:t xml:space="preserve">Tulos</w:t>
      </w:r>
    </w:p>
    <w:p>
      <w:r>
        <w:t xml:space="preserve">Ihmiset leikkivät ulkona.</w:t>
      </w:r>
    </w:p>
    <w:p>
      <w:r>
        <w:rPr>
          <w:b/>
        </w:rPr>
        <w:t xml:space="preserve">Esimerkki 5.4536</w:t>
      </w:r>
    </w:p>
    <w:p>
      <w:r>
        <w:t xml:space="preserve">Lause 1: Siniseen pukeutunut henkilö tekee voltin taaksepäin. Lause 2: Siniseen pukeutunut henkilö nukkuu sängyssään.</w:t>
      </w:r>
    </w:p>
    <w:p>
      <w:r>
        <w:rPr>
          <w:b/>
        </w:rPr>
        <w:t xml:space="preserve">Tulos</w:t>
      </w:r>
    </w:p>
    <w:p>
      <w:r>
        <w:t xml:space="preserve">Siniseen pukeutunut henkilö tekee voltin taaksepäin.</w:t>
      </w:r>
    </w:p>
    <w:p>
      <w:r>
        <w:rPr>
          <w:b/>
        </w:rPr>
        <w:t xml:space="preserve">Esimerkki 5.4537</w:t>
      </w:r>
    </w:p>
    <w:p>
      <w:r>
        <w:t xml:space="preserve">Lause 1: Kaksi naista tupakoi kadulla kävellessään. Lause 2: Kaksi tupakoimatonta suutelee toisiaan kadulla kävellessään.</w:t>
      </w:r>
    </w:p>
    <w:p>
      <w:r>
        <w:rPr>
          <w:b/>
        </w:rPr>
        <w:t xml:space="preserve">Tulos</w:t>
      </w:r>
    </w:p>
    <w:p>
      <w:r>
        <w:t xml:space="preserve">Ulkona on naisia, jotka tupakoivat.</w:t>
      </w:r>
    </w:p>
    <w:p>
      <w:r>
        <w:rPr>
          <w:b/>
        </w:rPr>
        <w:t xml:space="preserve">Esimerkki 5.4538</w:t>
      </w:r>
    </w:p>
    <w:p>
      <w:r>
        <w:t xml:space="preserve">Lause 1: Kaksi Hämähäkkimies-asuihin pukeutunutta lasta laskeutuu puiston liukumäkiä pitkin. Lause 2: Lapset ovat pukeutuneet Batmaniksi.</w:t>
      </w:r>
    </w:p>
    <w:p>
      <w:r>
        <w:rPr>
          <w:b/>
        </w:rPr>
        <w:t xml:space="preserve">Tulos</w:t>
      </w:r>
    </w:p>
    <w:p>
      <w:r>
        <w:t xml:space="preserve">Lapset leikkivät.</w:t>
      </w:r>
    </w:p>
    <w:p>
      <w:r>
        <w:rPr>
          <w:b/>
        </w:rPr>
        <w:t xml:space="preserve">Esimerkki 5.4539</w:t>
      </w:r>
    </w:p>
    <w:p>
      <w:r>
        <w:t xml:space="preserve">Lause 1: Mies käyttää puskutraktoria rakennustyömaalla. Lause 2: Mies ajaa maastopyörällä.</w:t>
      </w:r>
    </w:p>
    <w:p>
      <w:r>
        <w:rPr>
          <w:b/>
        </w:rPr>
        <w:t xml:space="preserve">Tulos</w:t>
      </w:r>
    </w:p>
    <w:p>
      <w:r>
        <w:t xml:space="preserve">Mies käyttää puskutraktoria.</w:t>
      </w:r>
    </w:p>
    <w:p>
      <w:r>
        <w:rPr>
          <w:b/>
        </w:rPr>
        <w:t xml:space="preserve">Esimerkki 5.4540</w:t>
      </w:r>
    </w:p>
    <w:p>
      <w:r>
        <w:t xml:space="preserve">Lause 1: Terrieri suihkutetaan letkusta, kun se hyppää altaaseen. Lause 2: Hevosta koulutetaan uimaan.</w:t>
      </w:r>
    </w:p>
    <w:p>
      <w:r>
        <w:rPr>
          <w:b/>
        </w:rPr>
        <w:t xml:space="preserve">Tulos</w:t>
      </w:r>
    </w:p>
    <w:p>
      <w:r>
        <w:t xml:space="preserve">Koira hyppää altaaseen.</w:t>
      </w:r>
    </w:p>
    <w:p>
      <w:r>
        <w:rPr>
          <w:b/>
        </w:rPr>
        <w:t xml:space="preserve">Esimerkki 5.4541</w:t>
      </w:r>
    </w:p>
    <w:p>
      <w:r>
        <w:t xml:space="preserve">Lause 1: Koira hyppää saadakseen pallon kiinni. Lause 2: Koira käy makuulle saadakseen pallon kiinni.</w:t>
      </w:r>
    </w:p>
    <w:p>
      <w:r>
        <w:rPr>
          <w:b/>
        </w:rPr>
        <w:t xml:space="preserve">Tulos</w:t>
      </w:r>
    </w:p>
    <w:p>
      <w:r>
        <w:t xml:space="preserve">Koira hyppii.</w:t>
      </w:r>
    </w:p>
    <w:p>
      <w:r>
        <w:rPr>
          <w:b/>
        </w:rPr>
        <w:t xml:space="preserve">Esimerkki 5.4542</w:t>
      </w:r>
    </w:p>
    <w:p>
      <w:r>
        <w:t xml:space="preserve">Lause 1: Tämä keittiö on juuri kalustettu. Lause 2: Tämä keittiö purettiin.</w:t>
      </w:r>
    </w:p>
    <w:p>
      <w:r>
        <w:rPr>
          <w:b/>
        </w:rPr>
        <w:t xml:space="preserve">Tulos</w:t>
      </w:r>
    </w:p>
    <w:p>
      <w:r>
        <w:t xml:space="preserve">Keittiössä on uusia tavaroita.</w:t>
      </w:r>
    </w:p>
    <w:p>
      <w:r>
        <w:rPr>
          <w:b/>
        </w:rPr>
        <w:t xml:space="preserve">Esimerkki 5.4543</w:t>
      </w:r>
    </w:p>
    <w:p>
      <w:r>
        <w:t xml:space="preserve">Lause 1: Kaksi ihmistä pelaa jalkapalloa. Lause 2: Kaksi ihmistä lukee kirjoja.</w:t>
      </w:r>
    </w:p>
    <w:p>
      <w:r>
        <w:rPr>
          <w:b/>
        </w:rPr>
        <w:t xml:space="preserve">Tulos</w:t>
      </w:r>
    </w:p>
    <w:p>
      <w:r>
        <w:t xml:space="preserve">Kaksi henkilöä istuu pöydän ympärillä.</w:t>
      </w:r>
    </w:p>
    <w:p>
      <w:r>
        <w:rPr>
          <w:b/>
        </w:rPr>
        <w:t xml:space="preserve">Esimerkki 5.4544</w:t>
      </w:r>
    </w:p>
    <w:p>
      <w:r>
        <w:t xml:space="preserve">Lause 1: Kaksi ihmistä kävelee varovasti tietä pitkin. Lause 2: Jotkut ihmiset istuvat puiston puun alla.</w:t>
      </w:r>
    </w:p>
    <w:p>
      <w:r>
        <w:rPr>
          <w:b/>
        </w:rPr>
        <w:t xml:space="preserve">Tulos</w:t>
      </w:r>
    </w:p>
    <w:p>
      <w:r>
        <w:t xml:space="preserve">Kaksi henkilöä kävelee varovasti tien yli.</w:t>
      </w:r>
    </w:p>
    <w:p>
      <w:r>
        <w:rPr>
          <w:b/>
        </w:rPr>
        <w:t xml:space="preserve">Esimerkki 5.4545</w:t>
      </w:r>
    </w:p>
    <w:p>
      <w:r>
        <w:t xml:space="preserve">Lause 1: Kaksi valkoista koiraa ja yksi vaaleanruskea koira juoksentelevat rannalla. Lause 2: Koirat kävelevät betonisessa koirapuistossa.</w:t>
      </w:r>
    </w:p>
    <w:p>
      <w:r>
        <w:rPr>
          <w:b/>
        </w:rPr>
        <w:t xml:space="preserve">Tulos</w:t>
      </w:r>
    </w:p>
    <w:p>
      <w:r>
        <w:t xml:space="preserve">Koirat juoksentelevat rannalla.</w:t>
      </w:r>
    </w:p>
    <w:p>
      <w:r>
        <w:rPr>
          <w:b/>
        </w:rPr>
        <w:t xml:space="preserve">Esimerkki 5.4546</w:t>
      </w:r>
    </w:p>
    <w:p>
      <w:r>
        <w:t xml:space="preserve">Lause 1: Perhe istuu nurmikolla puistossa Intiassa. Lause 2: Perhe seisoo jonossa pankissa.</w:t>
      </w:r>
    </w:p>
    <w:p>
      <w:r>
        <w:rPr>
          <w:b/>
        </w:rPr>
        <w:t xml:space="preserve">Tulos</w:t>
      </w:r>
    </w:p>
    <w:p>
      <w:r>
        <w:t xml:space="preserve">Perhe istuu Intiassa.</w:t>
      </w:r>
    </w:p>
    <w:p>
      <w:r>
        <w:rPr>
          <w:b/>
        </w:rPr>
        <w:t xml:space="preserve">Esimerkki 5.4547</w:t>
      </w:r>
    </w:p>
    <w:p>
      <w:r>
        <w:t xml:space="preserve">Lause 1: Henkilö on pyörteisessä vedessä ja pitää kiinni köydestä. Lause 2: Henkilö istuu tuolissa.</w:t>
      </w:r>
    </w:p>
    <w:p>
      <w:r>
        <w:rPr>
          <w:b/>
        </w:rPr>
        <w:t xml:space="preserve">Tulos</w:t>
      </w:r>
    </w:p>
    <w:p>
      <w:r>
        <w:t xml:space="preserve">Henkilö tarttuu köydestä.</w:t>
      </w:r>
    </w:p>
    <w:p>
      <w:r>
        <w:rPr>
          <w:b/>
        </w:rPr>
        <w:t xml:space="preserve">Esimerkki 5.4548</w:t>
      </w:r>
    </w:p>
    <w:p>
      <w:r>
        <w:t xml:space="preserve">Lause 1: Kun katsomme tiilikaaren läpi, näemme puutarhajuhlat, joissa monet ihmiset tanssivat ja puhuvat. Lause 2: Ihmiset surevat ystävää hautajaisissa.</w:t>
      </w:r>
    </w:p>
    <w:p>
      <w:r>
        <w:rPr>
          <w:b/>
        </w:rPr>
        <w:t xml:space="preserve">Tulos</w:t>
      </w:r>
    </w:p>
    <w:p>
      <w:r>
        <w:t xml:space="preserve">Ihmisillä on juhlat.</w:t>
      </w:r>
    </w:p>
    <w:p>
      <w:r>
        <w:rPr>
          <w:b/>
        </w:rPr>
        <w:t xml:space="preserve">Esimerkki 5.4549</w:t>
      </w:r>
    </w:p>
    <w:p>
      <w:r>
        <w:t xml:space="preserve">Lause 1: Kaksi pelaajaa kohtaa koripallopelissä. Lause 2: Koripalloilijat pelaavat 3 vastaan 3 -ottelua.</w:t>
      </w:r>
    </w:p>
    <w:p>
      <w:r>
        <w:rPr>
          <w:b/>
        </w:rPr>
        <w:t xml:space="preserve">Tulos</w:t>
      </w:r>
    </w:p>
    <w:p>
      <w:r>
        <w:t xml:space="preserve">Ihmiset pelaavat koripalloa.</w:t>
      </w:r>
    </w:p>
    <w:p>
      <w:r>
        <w:rPr>
          <w:b/>
        </w:rPr>
        <w:t xml:space="preserve">Esimerkki 5.4550</w:t>
      </w:r>
    </w:p>
    <w:p>
      <w:r>
        <w:t xml:space="preserve">Lause 1: Siniseen paitaan pukeutunut mies, jolla on kädessään lapsi, jolla on valkoinen, punaraitainen paita, katsoo kaukoputken läpi. Lause 2: Mies katsoo kaukoputken läpi.</w:t>
      </w:r>
    </w:p>
    <w:p>
      <w:r>
        <w:rPr>
          <w:b/>
        </w:rPr>
        <w:t xml:space="preserve">Tulos</w:t>
      </w:r>
    </w:p>
    <w:p>
      <w:r>
        <w:t xml:space="preserve">Mies katsoo kaukoputken läpi.</w:t>
      </w:r>
    </w:p>
    <w:p>
      <w:r>
        <w:rPr>
          <w:b/>
        </w:rPr>
        <w:t xml:space="preserve">Esimerkki 5.4551</w:t>
      </w:r>
    </w:p>
    <w:p>
      <w:r>
        <w:t xml:space="preserve">Lause 1: Mies, jolla on paita ja solmio, pitää kädessään alkoholipulloa. Lause 2: Miehellä on yllään Bermuda-shortsit ja Havaiji-kuosinen paita...</w:t>
      </w:r>
    </w:p>
    <w:p>
      <w:r>
        <w:rPr>
          <w:b/>
        </w:rPr>
        <w:t xml:space="preserve">Tulos</w:t>
      </w:r>
    </w:p>
    <w:p>
      <w:r>
        <w:t xml:space="preserve">Miehellä on alkoholia</w:t>
      </w:r>
    </w:p>
    <w:p>
      <w:r>
        <w:rPr>
          <w:b/>
        </w:rPr>
        <w:t xml:space="preserve">Esimerkki 5.4552</w:t>
      </w:r>
    </w:p>
    <w:p>
      <w:r>
        <w:t xml:space="preserve">Lause 1: Koira pitää suussaan suurta keppiä. Lause 2: Koira makasi selällään ja toivoi, että lapset tulisivat rapsuttamaan sen vatsaa!</w:t>
      </w:r>
    </w:p>
    <w:p>
      <w:r>
        <w:rPr>
          <w:b/>
        </w:rPr>
        <w:t xml:space="preserve">Tulos</w:t>
      </w:r>
    </w:p>
    <w:p>
      <w:r>
        <w:t xml:space="preserve">Koiralla oli jotain suussaan.</w:t>
      </w:r>
    </w:p>
    <w:p>
      <w:r>
        <w:rPr>
          <w:b/>
        </w:rPr>
        <w:t xml:space="preserve">Esimerkki 5.4553</w:t>
      </w:r>
    </w:p>
    <w:p>
      <w:r>
        <w:t xml:space="preserve">Lause 1: Poika seisoo portailla kädet ristissä. Lause 2: Iloinen poika syö jäätelöä.</w:t>
      </w:r>
    </w:p>
    <w:p>
      <w:r>
        <w:rPr>
          <w:b/>
        </w:rPr>
        <w:t xml:space="preserve">Tulos</w:t>
      </w:r>
    </w:p>
    <w:p>
      <w:r>
        <w:t xml:space="preserve">Poika seisoo portailla.</w:t>
      </w:r>
    </w:p>
    <w:p>
      <w:r>
        <w:rPr>
          <w:b/>
        </w:rPr>
        <w:t xml:space="preserve">Esimerkki 5.4554</w:t>
      </w:r>
    </w:p>
    <w:p>
      <w:r>
        <w:t xml:space="preserve">Lause 1: Kaksi teiniä tuijottaa pöydän toisella puolella. Lause 2: Toinen nuorista katsoo vasemmalle ja toinen oikealle.</w:t>
      </w:r>
    </w:p>
    <w:p>
      <w:r>
        <w:rPr>
          <w:b/>
        </w:rPr>
        <w:t xml:space="preserve">Tulos</w:t>
      </w:r>
    </w:p>
    <w:p>
      <w:r>
        <w:t xml:space="preserve">Kaksi teini-ikäistä on vastakkain.</w:t>
      </w:r>
    </w:p>
    <w:p>
      <w:r>
        <w:rPr>
          <w:b/>
        </w:rPr>
        <w:t xml:space="preserve">Esimerkki 5.4555</w:t>
      </w:r>
    </w:p>
    <w:p>
      <w:r>
        <w:t xml:space="preserve">Lause 1: Siniseen paitaan pukeutuneella mustalla naisella on käsi astiassa. Lause 2: Nainen laittaa tavaroita ruokakomeroon.</w:t>
      </w:r>
    </w:p>
    <w:p>
      <w:r>
        <w:rPr>
          <w:b/>
        </w:rPr>
        <w:t xml:space="preserve">Tulos</w:t>
      </w:r>
    </w:p>
    <w:p>
      <w:r>
        <w:t xml:space="preserve">Nainen yrittää vetää jotain ulos.</w:t>
      </w:r>
    </w:p>
    <w:p>
      <w:r>
        <w:rPr>
          <w:b/>
        </w:rPr>
        <w:t xml:space="preserve">Esimerkki 5.4556</w:t>
      </w:r>
    </w:p>
    <w:p>
      <w:r>
        <w:t xml:space="preserve">Lause 1: Kolme koiraa vetää ruskeaan haalariin pukeutunutta miestä ja siniseen lumipukuun pukeutunutta vauvaa kelkalla lumisessa metsässä. Lause 2: Koirat istuvat sohvalla...</w:t>
      </w:r>
    </w:p>
    <w:p>
      <w:r>
        <w:rPr>
          <w:b/>
        </w:rPr>
        <w:t xml:space="preserve">Tulos</w:t>
      </w:r>
    </w:p>
    <w:p>
      <w:r>
        <w:t xml:space="preserve">Koirat vetävät miestä ja vauvaa reessä.</w:t>
      </w:r>
    </w:p>
    <w:p>
      <w:r>
        <w:rPr>
          <w:b/>
        </w:rPr>
        <w:t xml:space="preserve">Esimerkki 5.4557</w:t>
      </w:r>
    </w:p>
    <w:p>
      <w:r>
        <w:t xml:space="preserve">Lause 1: Kaksi tyttöä istuu portailla, ja toinen tyttö nauraa. Lause 2: Tytöt itkevät kuistilla.</w:t>
      </w:r>
    </w:p>
    <w:p>
      <w:r>
        <w:rPr>
          <w:b/>
        </w:rPr>
        <w:t xml:space="preserve">Tulos</w:t>
      </w:r>
    </w:p>
    <w:p>
      <w:r>
        <w:t xml:space="preserve">Kaksi tyttöä portailla.</w:t>
      </w:r>
    </w:p>
    <w:p>
      <w:r>
        <w:rPr>
          <w:b/>
        </w:rPr>
        <w:t xml:space="preserve">Esimerkki 5.4558</w:t>
      </w:r>
    </w:p>
    <w:p>
      <w:r>
        <w:t xml:space="preserve">Lause 1: Pieni aasialainen lapsi istuu sinisellä penkillä nauttimassa juomastaan. Lause 2: Vanhempi valkoihoinen mies nauttii momosaa istuessaan sinisellä penkillä.</w:t>
      </w:r>
    </w:p>
    <w:p>
      <w:r>
        <w:rPr>
          <w:b/>
        </w:rPr>
        <w:t xml:space="preserve">Tulos</w:t>
      </w:r>
    </w:p>
    <w:p>
      <w:r>
        <w:t xml:space="preserve">Pieni lapsi nauttii juomaa.</w:t>
      </w:r>
    </w:p>
    <w:p>
      <w:r>
        <w:rPr>
          <w:b/>
        </w:rPr>
        <w:t xml:space="preserve">Esimerkki 5.4559</w:t>
      </w:r>
    </w:p>
    <w:p>
      <w:r>
        <w:t xml:space="preserve">Lause 1: Keski-ikäinen mies istuu tuolilla juoma kädessään ja nukkuu. Lause 2: Keski-ikäinen mies istuu tuolilla juoma kädessään ja puhuu.</w:t>
      </w:r>
    </w:p>
    <w:p>
      <w:r>
        <w:rPr>
          <w:b/>
        </w:rPr>
        <w:t xml:space="preserve">Tulos</w:t>
      </w:r>
    </w:p>
    <w:p>
      <w:r>
        <w:t xml:space="preserve">Keski-ikäinen mies istuu tuolilla</w:t>
      </w:r>
    </w:p>
    <w:p>
      <w:r>
        <w:rPr>
          <w:b/>
        </w:rPr>
        <w:t xml:space="preserve">Esimerkki 5.4560</w:t>
      </w:r>
    </w:p>
    <w:p>
      <w:r>
        <w:t xml:space="preserve">Lause 1: Poika, jolla on sininen collegepaita, leikkii frisbeetä kahden mustan koiran kanssa. Lause 2: Kaksi koiraa nukkuu.</w:t>
      </w:r>
    </w:p>
    <w:p>
      <w:r>
        <w:rPr>
          <w:b/>
        </w:rPr>
        <w:t xml:space="preserve">Tulos</w:t>
      </w:r>
    </w:p>
    <w:p>
      <w:r>
        <w:t xml:space="preserve">Poika leikkii koirien kanssa.</w:t>
      </w:r>
    </w:p>
    <w:p>
      <w:r>
        <w:rPr>
          <w:b/>
        </w:rPr>
        <w:t xml:space="preserve">Esimerkki 5.4561</w:t>
      </w:r>
    </w:p>
    <w:p>
      <w:r>
        <w:t xml:space="preserve">Lause 1: Viisi miestä istuu lavalla kahden vihreän teltan edessä Amerikan partiolaisten banderollin takana. Lause 2: ryhmä tyttöjä vakoilee Neuvosto-Venäjällä...</w:t>
      </w:r>
    </w:p>
    <w:p>
      <w:r>
        <w:rPr>
          <w:b/>
        </w:rPr>
        <w:t xml:space="preserve">Tulos</w:t>
      </w:r>
    </w:p>
    <w:p>
      <w:r>
        <w:t xml:space="preserve">joukko miehiä istuu partioteltan lähellä</w:t>
      </w:r>
    </w:p>
    <w:p>
      <w:r>
        <w:rPr>
          <w:b/>
        </w:rPr>
        <w:t xml:space="preserve">Esimerkki 5.4562</w:t>
      </w:r>
    </w:p>
    <w:p>
      <w:r>
        <w:t xml:space="preserve">Lause 1: Vanha mies kävelee sateessa kotiin ilman sateenvarjoa. Lause 2: Vanha nainen kävelee auringonpaisteessa.</w:t>
      </w:r>
    </w:p>
    <w:p>
      <w:r>
        <w:rPr>
          <w:b/>
        </w:rPr>
        <w:t xml:space="preserve">Tulos</w:t>
      </w:r>
    </w:p>
    <w:p>
      <w:r>
        <w:t xml:space="preserve">Vanha mies kävelee sateessa.</w:t>
      </w:r>
    </w:p>
    <w:p>
      <w:r>
        <w:rPr>
          <w:b/>
        </w:rPr>
        <w:t xml:space="preserve">Esimerkki 5.4563</w:t>
      </w:r>
    </w:p>
    <w:p>
      <w:r>
        <w:t xml:space="preserve">Lause 1: Nuori tyttö kävelee kasvillisuuden ja kukkien keskellä. Lause 2: sielläkin on tyttöjä</w:t>
      </w:r>
    </w:p>
    <w:p>
      <w:r>
        <w:rPr>
          <w:b/>
        </w:rPr>
        <w:t xml:space="preserve">Tulos</w:t>
      </w:r>
    </w:p>
    <w:p>
      <w:r>
        <w:t xml:space="preserve">taistelulajien esittely</w:t>
      </w:r>
    </w:p>
    <w:p>
      <w:r>
        <w:rPr>
          <w:b/>
        </w:rPr>
        <w:t xml:space="preserve">Esimerkki 5.4564</w:t>
      </w:r>
    </w:p>
    <w:p>
      <w:r>
        <w:t xml:space="preserve">Lause 1: Mies soittaa pianoa, toinen mies soittaa kitaraa ja kolmas mies saksofonia. Lause 2: Kolme miestä työskentelee autotallissa vanhan auton konepellin alla.</w:t>
      </w:r>
    </w:p>
    <w:p>
      <w:r>
        <w:rPr>
          <w:b/>
        </w:rPr>
        <w:t xml:space="preserve">Tulos</w:t>
      </w:r>
    </w:p>
    <w:p>
      <w:r>
        <w:t xml:space="preserve">Kolme miestä soittaa soittimia.</w:t>
      </w:r>
    </w:p>
    <w:p>
      <w:r>
        <w:rPr>
          <w:b/>
        </w:rPr>
        <w:t xml:space="preserve">Esimerkki 5.4565</w:t>
      </w:r>
    </w:p>
    <w:p>
      <w:r>
        <w:t xml:space="preserve">Lause 1: Kaksi koiraa on valkoisella matolla, ja toinen koirista näyttää torahampaansa. Lause 2: Vain kissa.</w:t>
      </w:r>
    </w:p>
    <w:p>
      <w:r>
        <w:rPr>
          <w:b/>
        </w:rPr>
        <w:t xml:space="preserve">Tulos</w:t>
      </w:r>
    </w:p>
    <w:p>
      <w:r>
        <w:t xml:space="preserve">Yhdellä koirista on suu auki.</w:t>
      </w:r>
    </w:p>
    <w:p>
      <w:r>
        <w:rPr>
          <w:b/>
        </w:rPr>
        <w:t xml:space="preserve">Esimerkki 5.4566</w:t>
      </w:r>
    </w:p>
    <w:p>
      <w:r>
        <w:t xml:space="preserve">Lause 1: Katusoittaja soittaa rumpuja ihmisjoukon edessä. Lause 2: Esiintyjä nukkuu.</w:t>
      </w:r>
    </w:p>
    <w:p>
      <w:r>
        <w:rPr>
          <w:b/>
        </w:rPr>
        <w:t xml:space="preserve">Tulos</w:t>
      </w:r>
    </w:p>
    <w:p>
      <w:r>
        <w:t xml:space="preserve">Eräs henkilö soittaa rumpuja.</w:t>
      </w:r>
    </w:p>
    <w:p>
      <w:r>
        <w:rPr>
          <w:b/>
        </w:rPr>
        <w:t xml:space="preserve">Esimerkki 5.4567</w:t>
      </w:r>
    </w:p>
    <w:p>
      <w:r>
        <w:t xml:space="preserve">Lause 1: Pikkulapsi liukuu riippumattoon jonkun pitelemänä. Lause 2: Pikkutyttö istui puun alla syömässä lounasta.</w:t>
      </w:r>
    </w:p>
    <w:p>
      <w:r>
        <w:rPr>
          <w:b/>
        </w:rPr>
        <w:t xml:space="preserve">Tulos</w:t>
      </w:r>
    </w:p>
    <w:p>
      <w:r>
        <w:t xml:space="preserve">Pikkulapsi liukastui isoisänsä sylistä riippumatossa.</w:t>
      </w:r>
    </w:p>
    <w:p>
      <w:r>
        <w:rPr>
          <w:b/>
        </w:rPr>
        <w:t xml:space="preserve">Esimerkki 5.4568</w:t>
      </w:r>
    </w:p>
    <w:p>
      <w:r>
        <w:t xml:space="preserve">Lause 1: Nainen ajaa polkupyörällä kadun yli sateenvarjo kädessään. Lause 2: Nainen kävelee kadulla.</w:t>
      </w:r>
    </w:p>
    <w:p>
      <w:r>
        <w:rPr>
          <w:b/>
        </w:rPr>
        <w:t xml:space="preserve">Tulos</w:t>
      </w:r>
    </w:p>
    <w:p>
      <w:r>
        <w:t xml:space="preserve">Nainen on pyörällään.</w:t>
      </w:r>
    </w:p>
    <w:p>
      <w:r>
        <w:rPr>
          <w:b/>
        </w:rPr>
        <w:t xml:space="preserve">Esimerkki 5.4569</w:t>
      </w:r>
    </w:p>
    <w:p>
      <w:r>
        <w:t xml:space="preserve">Lause 1: Nainen kirkon lavalla. Lause 2: Nainen poistuu kirkosta.</w:t>
      </w:r>
    </w:p>
    <w:p>
      <w:r>
        <w:rPr>
          <w:b/>
        </w:rPr>
        <w:t xml:space="preserve">Tulos</w:t>
      </w:r>
    </w:p>
    <w:p>
      <w:r>
        <w:t xml:space="preserve">Nainen on kirkossa.</w:t>
      </w:r>
    </w:p>
    <w:p>
      <w:r>
        <w:rPr>
          <w:b/>
        </w:rPr>
        <w:t xml:space="preserve">Esimerkki 5.4570</w:t>
      </w:r>
    </w:p>
    <w:p>
      <w:r>
        <w:t xml:space="preserve">Lause 1: Kaksi ihmistä istuu punaisella penkillä kirjojen ääressä. Lause 2: Tämä on elektroniikkakauppa</w:t>
      </w:r>
    </w:p>
    <w:p>
      <w:r>
        <w:rPr>
          <w:b/>
        </w:rPr>
        <w:t xml:space="preserve">Tulos</w:t>
      </w:r>
    </w:p>
    <w:p>
      <w:r>
        <w:t xml:space="preserve">Nämä ihmiset istuvat</w:t>
      </w:r>
    </w:p>
    <w:p>
      <w:r>
        <w:rPr>
          <w:b/>
        </w:rPr>
        <w:t xml:space="preserve">Esimerkki 5.4571</w:t>
      </w:r>
    </w:p>
    <w:p>
      <w:r>
        <w:t xml:space="preserve">Lause 1: Mies ja nainen keskustelevat kirjavitriinin vieressä. Lause 2: Pariskunta varastaa kirjoja ja polttaa ne.</w:t>
      </w:r>
    </w:p>
    <w:p>
      <w:r>
        <w:rPr>
          <w:b/>
        </w:rPr>
        <w:t xml:space="preserve">Tulos</w:t>
      </w:r>
    </w:p>
    <w:p>
      <w:r>
        <w:t xml:space="preserve">Jotkut ihmiset puhuvat kirjojen vieressä.</w:t>
      </w:r>
    </w:p>
    <w:p>
      <w:r>
        <w:rPr>
          <w:b/>
        </w:rPr>
        <w:t xml:space="preserve">Esimerkki 5.4572</w:t>
      </w:r>
    </w:p>
    <w:p>
      <w:r>
        <w:t xml:space="preserve">Lause 1: Kaksi miestä puhuu käytävällä. Lause 2: Kaksi naista istuu käytävällä.</w:t>
      </w:r>
    </w:p>
    <w:p>
      <w:r>
        <w:rPr>
          <w:b/>
        </w:rPr>
        <w:t xml:space="preserve">Tulos</w:t>
      </w:r>
    </w:p>
    <w:p>
      <w:r>
        <w:t xml:space="preserve">Kaksi miestä on salissa.</w:t>
      </w:r>
    </w:p>
    <w:p>
      <w:r>
        <w:rPr>
          <w:b/>
        </w:rPr>
        <w:t xml:space="preserve">Esimerkki 5.4573</w:t>
      </w:r>
    </w:p>
    <w:p>
      <w:r>
        <w:t xml:space="preserve">Lause 1: Kaupungin työntekijät työskentelevät vilkkaasti liikennöidyllä kadulla, yksi käyttää suurta Caterpillar-puskutraktoria ja toinen työskentelee etualalla. Lause 2: poika pelaa xbox360:tä</w:t>
      </w:r>
    </w:p>
    <w:p>
      <w:r>
        <w:rPr>
          <w:b/>
        </w:rPr>
        <w:t xml:space="preserve">Tulos</w:t>
      </w:r>
    </w:p>
    <w:p>
      <w:r>
        <w:t xml:space="preserve">ihmiset työskentelevät kadulla</w:t>
      </w:r>
    </w:p>
    <w:p>
      <w:r>
        <w:rPr>
          <w:b/>
        </w:rPr>
        <w:t xml:space="preserve">Esimerkki 5.4574</w:t>
      </w:r>
    </w:p>
    <w:p>
      <w:r>
        <w:t xml:space="preserve">Lause 1: Mies avaa portin junan edessä. Lause 2: Koira juoksee veneen läpi.</w:t>
      </w:r>
    </w:p>
    <w:p>
      <w:r>
        <w:rPr>
          <w:b/>
        </w:rPr>
        <w:t xml:space="preserve">Tulos</w:t>
      </w:r>
    </w:p>
    <w:p>
      <w:r>
        <w:t xml:space="preserve">Mies junan lähellä.</w:t>
      </w:r>
    </w:p>
    <w:p>
      <w:r>
        <w:rPr>
          <w:b/>
        </w:rPr>
        <w:t xml:space="preserve">Esimerkki 5.4575</w:t>
      </w:r>
    </w:p>
    <w:p>
      <w:r>
        <w:t xml:space="preserve">Lause 1: Nainen seisoo rakennuksen edessä vihreä rakennushattu päässä. Lause 2: Rakennuksen edessä seisovalla naisella on violetti rakennushattu.</w:t>
      </w:r>
    </w:p>
    <w:p>
      <w:r>
        <w:rPr>
          <w:b/>
        </w:rPr>
        <w:t xml:space="preserve">Tulos</w:t>
      </w:r>
    </w:p>
    <w:p>
      <w:r>
        <w:t xml:space="preserve">Rakennuksen edessä olevalla naisella on vihreä rakennushattu.</w:t>
      </w:r>
    </w:p>
    <w:p>
      <w:r>
        <w:rPr>
          <w:b/>
        </w:rPr>
        <w:t xml:space="preserve">Esimerkki 5.4576</w:t>
      </w:r>
    </w:p>
    <w:p>
      <w:r>
        <w:t xml:space="preserve">Lause 1: Mies valmistautuu lyömään vasaralla kiveä. Lause 2: Mies pyyhkäisee kiven sirpaleita.</w:t>
      </w:r>
    </w:p>
    <w:p>
      <w:r>
        <w:rPr>
          <w:b/>
        </w:rPr>
        <w:t xml:space="preserve">Tulos</w:t>
      </w:r>
    </w:p>
    <w:p>
      <w:r>
        <w:t xml:space="preserve">Mies pitelee vasaraa.</w:t>
      </w:r>
    </w:p>
    <w:p>
      <w:r>
        <w:rPr>
          <w:b/>
        </w:rPr>
        <w:t xml:space="preserve">Esimerkki 5.4577</w:t>
      </w:r>
    </w:p>
    <w:p>
      <w:r>
        <w:t xml:space="preserve">Lause 1: iso mies mustassa paidassa poliisin vieressä kävelemässä poispäin miehestä, jolla on sininen paita ja reppu Lause 2: Mies sukeltaa syvänmerellä.</w:t>
      </w:r>
    </w:p>
    <w:p>
      <w:r>
        <w:rPr>
          <w:b/>
        </w:rPr>
        <w:t xml:space="preserve">Tulos</w:t>
      </w:r>
    </w:p>
    <w:p>
      <w:r>
        <w:t xml:space="preserve">Mies on pukeutunut.</w:t>
      </w:r>
    </w:p>
    <w:p>
      <w:r>
        <w:rPr>
          <w:b/>
        </w:rPr>
        <w:t xml:space="preserve">Esimerkki 5.4578</w:t>
      </w:r>
    </w:p>
    <w:p>
      <w:r>
        <w:t xml:space="preserve">Lause 1: Hyvin pukeutunut mies nukkuu kirjoja mainostavan kaupan ikkunan edessä. Lause 2: Mainoksissa mainostetaan kissoja.</w:t>
      </w:r>
    </w:p>
    <w:p>
      <w:r>
        <w:rPr>
          <w:b/>
        </w:rPr>
        <w:t xml:space="preserve">Tulos</w:t>
      </w:r>
    </w:p>
    <w:p>
      <w:r>
        <w:t xml:space="preserve">Mies nukkuu ulkona.</w:t>
      </w:r>
    </w:p>
    <w:p>
      <w:r>
        <w:rPr>
          <w:b/>
        </w:rPr>
        <w:t xml:space="preserve">Esimerkki 5.4579</w:t>
      </w:r>
    </w:p>
    <w:p>
      <w:r>
        <w:t xml:space="preserve">Lause 1: Kaksi tyttöä ruukkujen kanssa esittelee kokkaustaan. Lause 2: Kaksi tyttöä käy ruokataistelua.</w:t>
      </w:r>
    </w:p>
    <w:p>
      <w:r>
        <w:rPr>
          <w:b/>
        </w:rPr>
        <w:t xml:space="preserve">Tulos</w:t>
      </w:r>
    </w:p>
    <w:p>
      <w:r>
        <w:t xml:space="preserve">Kaksi tyttöä valmistaa lounaansa.</w:t>
      </w:r>
    </w:p>
    <w:p>
      <w:r>
        <w:rPr>
          <w:b/>
        </w:rPr>
        <w:t xml:space="preserve">Esimerkki 5.4580</w:t>
      </w:r>
    </w:p>
    <w:p>
      <w:r>
        <w:t xml:space="preserve">Lause 1: Valkoiseen tikattuun takkiin pukeutunut mies pitelee kylttiä tiilisellä aukiolla, ja hänellä on koira hihnassa. Lause 2: Miehellä on apinana apina hihnassa.</w:t>
      </w:r>
    </w:p>
    <w:p>
      <w:r>
        <w:rPr>
          <w:b/>
        </w:rPr>
        <w:t xml:space="preserve">Tulos</w:t>
      </w:r>
    </w:p>
    <w:p>
      <w:r>
        <w:t xml:space="preserve">Miehellä on koira hihnassa.</w:t>
      </w:r>
    </w:p>
    <w:p>
      <w:r>
        <w:rPr>
          <w:b/>
        </w:rPr>
        <w:t xml:space="preserve">Esimerkki 5.4581</w:t>
      </w:r>
    </w:p>
    <w:p>
      <w:r>
        <w:t xml:space="preserve">Lause 1: Aurinkolasipäinen mies poseeraa mellakkapoliisien edessä. Lause 2: Tyttö sateenvarjon kanssa kulkee ohi.</w:t>
      </w:r>
    </w:p>
    <w:p>
      <w:r>
        <w:rPr>
          <w:b/>
        </w:rPr>
        <w:t xml:space="preserve">Tulos</w:t>
      </w:r>
    </w:p>
    <w:p>
      <w:r>
        <w:t xml:space="preserve"> Mies poseeraa mellakkapoliisien edessä.</w:t>
      </w:r>
    </w:p>
    <w:p>
      <w:r>
        <w:rPr>
          <w:b/>
        </w:rPr>
        <w:t xml:space="preserve">Esimerkki 5.4582</w:t>
      </w:r>
    </w:p>
    <w:p>
      <w:r>
        <w:t xml:space="preserve">Lause 1: Bikineihin pukeutunut tyttö ottaa kuvaa muutamasta ihmisestä. Lause 2: Naisella on talvitakki päällä.</w:t>
      </w:r>
    </w:p>
    <w:p>
      <w:r>
        <w:rPr>
          <w:b/>
        </w:rPr>
        <w:t xml:space="preserve">Tulos</w:t>
      </w:r>
    </w:p>
    <w:p>
      <w:r>
        <w:t xml:space="preserve">Nainen käyttää kameraa.</w:t>
      </w:r>
    </w:p>
    <w:p>
      <w:r>
        <w:rPr>
          <w:b/>
        </w:rPr>
        <w:t xml:space="preserve">Esimerkki 5.4583</w:t>
      </w:r>
    </w:p>
    <w:p>
      <w:r>
        <w:t xml:space="preserve">Lause 1: Nuori tyttö roikkuu koripallorenkaan kiinnityspalkissa. Lause 2: Nuori tyttö dribblaa koripalloa.</w:t>
      </w:r>
    </w:p>
    <w:p>
      <w:r>
        <w:rPr>
          <w:b/>
        </w:rPr>
        <w:t xml:space="preserve">Tulos</w:t>
      </w:r>
    </w:p>
    <w:p>
      <w:r>
        <w:t xml:space="preserve">Nuori tyttö ulkona.</w:t>
      </w:r>
    </w:p>
    <w:p>
      <w:r>
        <w:rPr>
          <w:b/>
        </w:rPr>
        <w:t xml:space="preserve">Esimerkki 5.4584</w:t>
      </w:r>
    </w:p>
    <w:p>
      <w:r>
        <w:t xml:space="preserve">Lause 1: Viisi ihmistä työskentelee rannalla eräässä Aasian maassa. Lause 2: Viisi työntekijää on lounaalla.</w:t>
      </w:r>
    </w:p>
    <w:p>
      <w:r>
        <w:rPr>
          <w:b/>
        </w:rPr>
        <w:t xml:space="preserve">Tulos</w:t>
      </w:r>
    </w:p>
    <w:p>
      <w:r>
        <w:t xml:space="preserve">Viisi työntekijää rannalla Aasian maassa.</w:t>
      </w:r>
    </w:p>
    <w:p>
      <w:r>
        <w:rPr>
          <w:b/>
        </w:rPr>
        <w:t xml:space="preserve">Esimerkki 5.4585</w:t>
      </w:r>
    </w:p>
    <w:p>
      <w:r>
        <w:t xml:space="preserve">Lause 1: Nainen ja lapsi. Lause 2: Nainen ja lapsi puhuvat toisilleen puistossa...</w:t>
      </w:r>
    </w:p>
    <w:p>
      <w:r>
        <w:rPr>
          <w:b/>
        </w:rPr>
        <w:t xml:space="preserve">Tulos</w:t>
      </w:r>
    </w:p>
    <w:p>
      <w:r>
        <w:t xml:space="preserve">Nainen ja pieni lapsi yhdessä</w:t>
      </w:r>
    </w:p>
    <w:p>
      <w:r>
        <w:rPr>
          <w:b/>
        </w:rPr>
        <w:t xml:space="preserve">Esimerkki 5.4586</w:t>
      </w:r>
    </w:p>
    <w:p>
      <w:r>
        <w:t xml:space="preserve">Lause 1: Nainen yksiosaisessa uimapuvussa roiskii vedessä. Lause 2: Alaston nainen juoksee vedestä.</w:t>
      </w:r>
    </w:p>
    <w:p>
      <w:r>
        <w:rPr>
          <w:b/>
        </w:rPr>
        <w:t xml:space="preserve">Tulos</w:t>
      </w:r>
    </w:p>
    <w:p>
      <w:r>
        <w:t xml:space="preserve">Pukuinen nainen roiskuu.</w:t>
      </w:r>
    </w:p>
    <w:p>
      <w:r>
        <w:rPr>
          <w:b/>
        </w:rPr>
        <w:t xml:space="preserve">Esimerkki 5.4587</w:t>
      </w:r>
    </w:p>
    <w:p>
      <w:r>
        <w:t xml:space="preserve">Lause 1: Henkilö ylittää kadun ja välttää maalin valumisen. Lause 2: Henkilö kävelee suoraan maalin läpi.</w:t>
      </w:r>
    </w:p>
    <w:p>
      <w:r>
        <w:rPr>
          <w:b/>
        </w:rPr>
        <w:t xml:space="preserve">Tulos</w:t>
      </w:r>
    </w:p>
    <w:p>
      <w:r>
        <w:t xml:space="preserve">Maalia valuu jalkakäytävälle.</w:t>
      </w:r>
    </w:p>
    <w:p>
      <w:r>
        <w:rPr>
          <w:b/>
        </w:rPr>
        <w:t xml:space="preserve">Esimerkki 5.4588</w:t>
      </w:r>
    </w:p>
    <w:p>
      <w:r>
        <w:t xml:space="preserve">Lause 1: Nuori tyttö pelaa softballia, taustalla valkoinen talo Lause 2: Tyttö pelaa jalkapalloa.</w:t>
      </w:r>
    </w:p>
    <w:p>
      <w:r>
        <w:rPr>
          <w:b/>
        </w:rPr>
        <w:t xml:space="preserve">Tulos</w:t>
      </w:r>
    </w:p>
    <w:p>
      <w:r>
        <w:t xml:space="preserve">Ulkona on ihmisiä pelaamassa softballia.</w:t>
      </w:r>
    </w:p>
    <w:p>
      <w:r>
        <w:rPr>
          <w:b/>
        </w:rPr>
        <w:t xml:space="preserve">Esimerkki 5.4589</w:t>
      </w:r>
    </w:p>
    <w:p>
      <w:r>
        <w:t xml:space="preserve">Lause 1: Joukko aikuisia, monet juovat, seurustelevat juhlissa Lause 2: aikuiset ovat työtä.</w:t>
      </w:r>
    </w:p>
    <w:p>
      <w:r>
        <w:rPr>
          <w:b/>
        </w:rPr>
        <w:t xml:space="preserve">Tulos</w:t>
      </w:r>
    </w:p>
    <w:p>
      <w:r>
        <w:t xml:space="preserve">aikuiset ovat sisällä</w:t>
      </w:r>
    </w:p>
    <w:p>
      <w:r>
        <w:rPr>
          <w:b/>
        </w:rPr>
        <w:t xml:space="preserve">Esimerkki 5.4590</w:t>
      </w:r>
    </w:p>
    <w:p>
      <w:r>
        <w:t xml:space="preserve">Lause 1: Nainen kävelee ja juo kahvia. Lause 2: Kahvia valmistetaan hiilestä.</w:t>
      </w:r>
    </w:p>
    <w:p>
      <w:r>
        <w:rPr>
          <w:b/>
        </w:rPr>
        <w:t xml:space="preserve">Tulos</w:t>
      </w:r>
    </w:p>
    <w:p>
      <w:r>
        <w:t xml:space="preserve">Nainen on loukkaantunut eikä pysty kävelemään.</w:t>
      </w:r>
    </w:p>
    <w:p>
      <w:r>
        <w:rPr>
          <w:b/>
        </w:rPr>
        <w:t xml:space="preserve">Esimerkki 5.4591</w:t>
      </w:r>
    </w:p>
    <w:p>
      <w:r>
        <w:t xml:space="preserve">Lause 1: Useat ihmiset keltaisissa ja vihreissä vaatteissa ja aurinkolaseissa katsovat jotain. Lause 2: Ei ole ihmisiä</w:t>
      </w:r>
    </w:p>
    <w:p>
      <w:r>
        <w:rPr>
          <w:b/>
        </w:rPr>
        <w:t xml:space="preserve">Tulos</w:t>
      </w:r>
    </w:p>
    <w:p>
      <w:r>
        <w:t xml:space="preserve">Ihmiset katsovat jotain</w:t>
      </w:r>
    </w:p>
    <w:p>
      <w:r>
        <w:rPr>
          <w:b/>
        </w:rPr>
        <w:t xml:space="preserve">Esimerkki 5.4592</w:t>
      </w:r>
    </w:p>
    <w:p>
      <w:r>
        <w:t xml:space="preserve">Lause 1: Nuori nainen bikineissä hyppää altaaseen Lause 2: Naisella on yllään turkki.</w:t>
      </w:r>
    </w:p>
    <w:p>
      <w:r>
        <w:rPr>
          <w:b/>
        </w:rPr>
        <w:t xml:space="preserve">Tulos</w:t>
      </w:r>
    </w:p>
    <w:p>
      <w:r>
        <w:t xml:space="preserve">Nainen kastuu pian.</w:t>
      </w:r>
    </w:p>
    <w:p>
      <w:r>
        <w:rPr>
          <w:b/>
        </w:rPr>
        <w:t xml:space="preserve">Esimerkki 5.4593</w:t>
      </w:r>
    </w:p>
    <w:p>
      <w:r>
        <w:t xml:space="preserve">Lause 1: Kaksi laihaa koiraa juoksee nopeasti korkean ja kuivan ruohon läpi. Lause 2: Kaksi koiraa makaa lattialla.</w:t>
      </w:r>
    </w:p>
    <w:p>
      <w:r>
        <w:rPr>
          <w:b/>
        </w:rPr>
        <w:t xml:space="preserve">Tulos</w:t>
      </w:r>
    </w:p>
    <w:p>
      <w:r>
        <w:t xml:space="preserve">Kaksi koiraa juoksee korkean ruohon läpi.</w:t>
      </w:r>
    </w:p>
    <w:p>
      <w:r>
        <w:rPr>
          <w:b/>
        </w:rPr>
        <w:t xml:space="preserve">Esimerkki 5.4594</w:t>
      </w:r>
    </w:p>
    <w:p>
      <w:r>
        <w:t xml:space="preserve">Lause 1: Mies seisoo yhdellä jalalla sillalla. Lause 2: Mies seisoo ajoradalla.</w:t>
      </w:r>
    </w:p>
    <w:p>
      <w:r>
        <w:rPr>
          <w:b/>
        </w:rPr>
        <w:t xml:space="preserve">Tulos</w:t>
      </w:r>
    </w:p>
    <w:p>
      <w:r>
        <w:t xml:space="preserve">Mies on yhdellä jalalla.</w:t>
      </w:r>
    </w:p>
    <w:p>
      <w:r>
        <w:rPr>
          <w:b/>
        </w:rPr>
        <w:t xml:space="preserve">Esimerkki 5.4595</w:t>
      </w:r>
    </w:p>
    <w:p>
      <w:r>
        <w:t xml:space="preserve">Lause 1: Henkilö kolmipyöräisellä polkupyörällä. Lause 2: Mies ajaa kolmipyöräisellä polkupyörällä.</w:t>
      </w:r>
    </w:p>
    <w:p>
      <w:r>
        <w:rPr>
          <w:b/>
        </w:rPr>
        <w:t xml:space="preserve">Tulos</w:t>
      </w:r>
    </w:p>
    <w:p>
      <w:r>
        <w:t xml:space="preserve">Kolmipyörällä ajava henkilö.</w:t>
      </w:r>
    </w:p>
    <w:p>
      <w:r>
        <w:rPr>
          <w:b/>
        </w:rPr>
        <w:t xml:space="preserve">Esimerkki 5.4596</w:t>
      </w:r>
    </w:p>
    <w:p>
      <w:r>
        <w:t xml:space="preserve">Tuomio 1: Kaksi miestä, molemmilla sandaalit jalassa, keskustelevat kävellessään vähittäiskaupan edessä. Lause 2: Miehet ostavat vaatteita kaupasta.</w:t>
      </w:r>
    </w:p>
    <w:p>
      <w:r>
        <w:rPr>
          <w:b/>
        </w:rPr>
        <w:t xml:space="preserve">Tulos</w:t>
      </w:r>
    </w:p>
    <w:p>
      <w:r>
        <w:t xml:space="preserve">Miehet kävelevät yhdessä.</w:t>
      </w:r>
    </w:p>
    <w:p>
      <w:r>
        <w:rPr>
          <w:b/>
        </w:rPr>
        <w:t xml:space="preserve">Esimerkki 5.4597</w:t>
      </w:r>
    </w:p>
    <w:p>
      <w:r>
        <w:t xml:space="preserve">Lause 1: ryhmä tyttöjä pitää hauskaa yhdessä. Lause 2: Ryhmä tyttöjä on surkea, kun he opiskelevat koetta varten.</w:t>
      </w:r>
    </w:p>
    <w:p>
      <w:r>
        <w:rPr>
          <w:b/>
        </w:rPr>
        <w:t xml:space="preserve">Tulos</w:t>
      </w:r>
    </w:p>
    <w:p>
      <w:r>
        <w:t xml:space="preserve">Muutamat tytöt ovat keskenään.</w:t>
      </w:r>
    </w:p>
    <w:p>
      <w:r>
        <w:rPr>
          <w:b/>
        </w:rPr>
        <w:t xml:space="preserve">Esimerkki 5.4598</w:t>
      </w:r>
    </w:p>
    <w:p>
      <w:r>
        <w:t xml:space="preserve">Lause 1: Tyttö makaa ruohikossa Pisan kaltevan tornin edessä Italiassa. Lause 2: Tyttö kiertää Saksaa.</w:t>
      </w:r>
    </w:p>
    <w:p>
      <w:r>
        <w:rPr>
          <w:b/>
        </w:rPr>
        <w:t xml:space="preserve">Tulos</w:t>
      </w:r>
    </w:p>
    <w:p>
      <w:r>
        <w:t xml:space="preserve">Tyttö on ulkona.</w:t>
      </w:r>
    </w:p>
    <w:p>
      <w:r>
        <w:rPr>
          <w:b/>
        </w:rPr>
        <w:t xml:space="preserve">Esimerkki 5.4599</w:t>
      </w:r>
    </w:p>
    <w:p>
      <w:r>
        <w:t xml:space="preserve">Lause 1: Mies istuu kaupungin sinisellä penkillä sininen huopa päänsä päällä. Lause 2: Nainen istuu sinisellä penkillä.</w:t>
      </w:r>
    </w:p>
    <w:p>
      <w:r>
        <w:rPr>
          <w:b/>
        </w:rPr>
        <w:t xml:space="preserve">Tulos</w:t>
      </w:r>
    </w:p>
    <w:p>
      <w:r>
        <w:t xml:space="preserve">Mies istuu sinisellä penkillä.</w:t>
      </w:r>
    </w:p>
    <w:p>
      <w:r>
        <w:rPr>
          <w:b/>
        </w:rPr>
        <w:t xml:space="preserve">Esimerkki 5.4600</w:t>
      </w:r>
    </w:p>
    <w:p>
      <w:r>
        <w:t xml:space="preserve">Lause 1: Joukko lapsia kiipeilee puuhun ja temmeltää. Lause 2: Joukko lapsia riitelee rakennuksen sisällä.</w:t>
      </w:r>
    </w:p>
    <w:p>
      <w:r>
        <w:rPr>
          <w:b/>
        </w:rPr>
        <w:t xml:space="preserve">Tulos</w:t>
      </w:r>
    </w:p>
    <w:p>
      <w:r>
        <w:t xml:space="preserve">Lapsiryhmä on ulkona.</w:t>
      </w:r>
    </w:p>
    <w:p>
      <w:r>
        <w:rPr>
          <w:b/>
        </w:rPr>
        <w:t xml:space="preserve">Esimerkki 5.4601</w:t>
      </w:r>
    </w:p>
    <w:p>
      <w:r>
        <w:t xml:space="preserve">Lause 1: Koira leikkii koiran lelulla, kun joku yrittää vetää sitä sen suusta. Lause 2: koira puree jotakuta</w:t>
      </w:r>
    </w:p>
    <w:p>
      <w:r>
        <w:rPr>
          <w:b/>
        </w:rPr>
        <w:t xml:space="preserve">Tulos</w:t>
      </w:r>
    </w:p>
    <w:p>
      <w:r>
        <w:t xml:space="preserve">joku leikkii koiran kanssa</w:t>
      </w:r>
    </w:p>
    <w:p>
      <w:r>
        <w:rPr>
          <w:b/>
        </w:rPr>
        <w:t xml:space="preserve">Esimerkki 5.4602</w:t>
      </w:r>
    </w:p>
    <w:p>
      <w:r>
        <w:t xml:space="preserve">Lause 1: Nainen laulaa ja soittaa pientä kitaraa, ja rumpali istuu hänen takanaan soittamassa maracoja. Lause 2: Kaksi kultakalaa ajelee polkupyörillä valtavassa perunamuusikasassa.</w:t>
      </w:r>
    </w:p>
    <w:p>
      <w:r>
        <w:rPr>
          <w:b/>
        </w:rPr>
        <w:t xml:space="preserve">Tulos</w:t>
      </w:r>
    </w:p>
    <w:p>
      <w:r>
        <w:t xml:space="preserve">Kaksi ihmistä soittaa soittimia.</w:t>
      </w:r>
    </w:p>
    <w:p>
      <w:r>
        <w:rPr>
          <w:b/>
        </w:rPr>
        <w:t xml:space="preserve">Esimerkki 5.4603</w:t>
      </w:r>
    </w:p>
    <w:p>
      <w:r>
        <w:t xml:space="preserve">Lause 1: Mies tarkastaa laiterivin. Lause 2: Mies tarkastaa rivin ilmapalloja.</w:t>
      </w:r>
    </w:p>
    <w:p>
      <w:r>
        <w:rPr>
          <w:b/>
        </w:rPr>
        <w:t xml:space="preserve">Tulos</w:t>
      </w:r>
    </w:p>
    <w:p>
      <w:r>
        <w:t xml:space="preserve">Mies tarkastelee laitteita.</w:t>
      </w:r>
    </w:p>
    <w:p>
      <w:r>
        <w:rPr>
          <w:b/>
        </w:rPr>
        <w:t xml:space="preserve">Esimerkki 5.4604</w:t>
      </w:r>
    </w:p>
    <w:p>
      <w:r>
        <w:t xml:space="preserve">Lause 1: Useat ihmiset kävelevät kadulla ja jättävät huomiotta turbaaniiniin pukeutuneen miimikon, joka näyttää istuvan jossakin savuketaukonsa aikana. Lause 2: Mime ui meressä.</w:t>
      </w:r>
    </w:p>
    <w:p>
      <w:r>
        <w:rPr>
          <w:b/>
        </w:rPr>
        <w:t xml:space="preserve">Tulos</w:t>
      </w:r>
    </w:p>
    <w:p>
      <w:r>
        <w:t xml:space="preserve">Mies on ulkona.</w:t>
      </w:r>
    </w:p>
    <w:p>
      <w:r>
        <w:rPr>
          <w:b/>
        </w:rPr>
        <w:t xml:space="preserve">Esimerkki 5.4605</w:t>
      </w:r>
    </w:p>
    <w:p>
      <w:r>
        <w:t xml:space="preserve">Lause 1: Nainen näyttää jähmettyneeltä kesken hypyn, kädet ja jalat levällään, ja taustalla on tavallinen tausta. Lause 2: Nainen on pyörätuolissa.</w:t>
      </w:r>
    </w:p>
    <w:p>
      <w:r>
        <w:rPr>
          <w:b/>
        </w:rPr>
        <w:t xml:space="preserve">Tulos</w:t>
      </w:r>
    </w:p>
    <w:p>
      <w:r>
        <w:t xml:space="preserve">Nainen ei ole maassa.</w:t>
      </w:r>
    </w:p>
    <w:p>
      <w:r>
        <w:rPr>
          <w:b/>
        </w:rPr>
        <w:t xml:space="preserve">Esimerkki 5.4606</w:t>
      </w:r>
    </w:p>
    <w:p>
      <w:r>
        <w:t xml:space="preserve">Lause 1: Mies pitelee suurta, vettä suihkuttavaa letkua toisen miehen katsellessa. Lause 2: Mies kirjoittaa yksin kirjettä.</w:t>
      </w:r>
    </w:p>
    <w:p>
      <w:r>
        <w:rPr>
          <w:b/>
        </w:rPr>
        <w:t xml:space="preserve">Tulos</w:t>
      </w:r>
    </w:p>
    <w:p>
      <w:r>
        <w:t xml:space="preserve">Kaksi ihmistä ja letku.</w:t>
      </w:r>
    </w:p>
    <w:p>
      <w:r>
        <w:rPr>
          <w:b/>
        </w:rPr>
        <w:t xml:space="preserve">Esimerkki 5.4607</w:t>
      </w:r>
    </w:p>
    <w:p>
      <w:r>
        <w:t xml:space="preserve">Lause 1: Kolme nuorta poikaa leikkii ulkona ja poseeraa kuvaa varten Lause 2: Kolme ihmistä pelaa baseballia ulkona.</w:t>
      </w:r>
    </w:p>
    <w:p>
      <w:r>
        <w:rPr>
          <w:b/>
        </w:rPr>
        <w:t xml:space="preserve">Tulos</w:t>
      </w:r>
    </w:p>
    <w:p>
      <w:r>
        <w:t xml:space="preserve">Kolme ihmistä poseeraa kuvaa varten.</w:t>
      </w:r>
    </w:p>
    <w:p>
      <w:r>
        <w:rPr>
          <w:b/>
        </w:rPr>
        <w:t xml:space="preserve">Esimerkki 5.4608</w:t>
      </w:r>
    </w:p>
    <w:p>
      <w:r>
        <w:t xml:space="preserve">Lause 1: Joukko lapsia ja naisia kyyristelee vesipuron vieressä. Lause 2: Nainen on polttavan kuumassa aavikolla.</w:t>
      </w:r>
    </w:p>
    <w:p>
      <w:r>
        <w:rPr>
          <w:b/>
        </w:rPr>
        <w:t xml:space="preserve">Tulos</w:t>
      </w:r>
    </w:p>
    <w:p>
      <w:r>
        <w:t xml:space="preserve">Ihmiset ovat veden äärellä.</w:t>
      </w:r>
    </w:p>
    <w:p>
      <w:r>
        <w:rPr>
          <w:b/>
        </w:rPr>
        <w:t xml:space="preserve">Esimerkki 5.4609</w:t>
      </w:r>
    </w:p>
    <w:p>
      <w:r>
        <w:t xml:space="preserve">Lause 1: Mies leikkaa syntymäpäiväkakun. Lause 2: Mies leikkaa koiraa.</w:t>
      </w:r>
    </w:p>
    <w:p>
      <w:r>
        <w:rPr>
          <w:b/>
        </w:rPr>
        <w:t xml:space="preserve">Tulos</w:t>
      </w:r>
    </w:p>
    <w:p>
      <w:r>
        <w:t xml:space="preserve">Mies leikkaa syntymäpäiväkakkua.</w:t>
      </w:r>
    </w:p>
    <w:p>
      <w:r>
        <w:rPr>
          <w:b/>
        </w:rPr>
        <w:t xml:space="preserve">Esimerkki 5.4610</w:t>
      </w:r>
    </w:p>
    <w:p>
      <w:r>
        <w:t xml:space="preserve">Lause 1: Leirinjohtajat keräävät ja järjestävät tietoa ja nuoria tyttöjä leiriryhmäänsä varten. Lause 2: Mies kävelee parturiliikkeeseen.</w:t>
      </w:r>
    </w:p>
    <w:p>
      <w:r>
        <w:rPr>
          <w:b/>
        </w:rPr>
        <w:t xml:space="preserve">Tulos</w:t>
      </w:r>
    </w:p>
    <w:p>
      <w:r>
        <w:t xml:space="preserve">Johtajat organisoivat leiriläiset leirijakson ajaksi.</w:t>
      </w:r>
    </w:p>
    <w:p>
      <w:r>
        <w:rPr>
          <w:b/>
        </w:rPr>
        <w:t xml:space="preserve">Esimerkki 5.4611</w:t>
      </w:r>
    </w:p>
    <w:p>
      <w:r>
        <w:t xml:space="preserve">Lause 1: Pienet lapset tykkäävät silittää peuroja. Lause 2: Lapset silittävät pupua.</w:t>
      </w:r>
    </w:p>
    <w:p>
      <w:r>
        <w:rPr>
          <w:b/>
        </w:rPr>
        <w:t xml:space="preserve">Tulos</w:t>
      </w:r>
    </w:p>
    <w:p>
      <w:r>
        <w:t xml:space="preserve">Lapset ovat vuorovaikutuksessa eläimen kanssa.</w:t>
      </w:r>
    </w:p>
    <w:p>
      <w:r>
        <w:rPr>
          <w:b/>
        </w:rPr>
        <w:t xml:space="preserve">Esimerkki 5.4612</w:t>
      </w:r>
    </w:p>
    <w:p>
      <w:r>
        <w:t xml:space="preserve">Lause 1: Kaksi lasta istuu keinutelineellä. Lause 2: Kaksi lasta taistelee kuolemaan asti donitseista.</w:t>
      </w:r>
    </w:p>
    <w:p>
      <w:r>
        <w:rPr>
          <w:b/>
        </w:rPr>
        <w:t xml:space="preserve">Tulos</w:t>
      </w:r>
    </w:p>
    <w:p>
      <w:r>
        <w:t xml:space="preserve">Kaksi lasta istuu vastakkain.</w:t>
      </w:r>
    </w:p>
    <w:p>
      <w:r>
        <w:rPr>
          <w:b/>
        </w:rPr>
        <w:t xml:space="preserve">Esimerkki 5.4613</w:t>
      </w:r>
    </w:p>
    <w:p>
      <w:r>
        <w:t xml:space="preserve">Lause 1: Mies pitelee pihdit kädessään grillijuhlissa. Lause 2: Mies makaa sängyssä...</w:t>
      </w:r>
    </w:p>
    <w:p>
      <w:r>
        <w:rPr>
          <w:b/>
        </w:rPr>
        <w:t xml:space="preserve">Tulos</w:t>
      </w:r>
    </w:p>
    <w:p>
      <w:r>
        <w:t xml:space="preserve">Mies pitää ruoanlaittovälineitä</w:t>
      </w:r>
    </w:p>
    <w:p>
      <w:r>
        <w:rPr>
          <w:b/>
        </w:rPr>
        <w:t xml:space="preserve">Esimerkki 5.4614</w:t>
      </w:r>
    </w:p>
    <w:p>
      <w:r>
        <w:t xml:space="preserve">Lause 1: Valkoiseen paitaan pukeutunut mies puhuu puhelimeen, kun muut taustalla kävelevät ohi. Lause 2: Koira leikkii kiinniottoa.</w:t>
      </w:r>
    </w:p>
    <w:p>
      <w:r>
        <w:rPr>
          <w:b/>
        </w:rPr>
        <w:t xml:space="preserve">Tulos</w:t>
      </w:r>
    </w:p>
    <w:p>
      <w:r>
        <w:t xml:space="preserve">Mies puhuu puhelimeen.</w:t>
      </w:r>
    </w:p>
    <w:p>
      <w:r>
        <w:rPr>
          <w:b/>
        </w:rPr>
        <w:t xml:space="preserve">Esimerkki 5.4615</w:t>
      </w:r>
    </w:p>
    <w:p>
      <w:r>
        <w:t xml:space="preserve">Lause 1: Tanssija eloisassa vaaleanpunaisessa mekossa pyörähtelee ympäriinsä. Lause 2: Siniseen paitaan pukeutunut henkilö tanssii ympäriinsä.</w:t>
      </w:r>
    </w:p>
    <w:p>
      <w:r>
        <w:rPr>
          <w:b/>
        </w:rPr>
        <w:t xml:space="preserve">Tulos</w:t>
      </w:r>
    </w:p>
    <w:p>
      <w:r>
        <w:t xml:space="preserve">Nainen tanssii.</w:t>
      </w:r>
    </w:p>
    <w:p>
      <w:r>
        <w:rPr>
          <w:b/>
        </w:rPr>
        <w:t xml:space="preserve">Esimerkki 5.4616</w:t>
      </w:r>
    </w:p>
    <w:p>
      <w:r>
        <w:t xml:space="preserve">Lause 1: Kaksi koiraa tappelee lumessa tennispallosta. Lause 2: Kaksi koiraa yrittää saada kiinni samaa jänistä.</w:t>
      </w:r>
    </w:p>
    <w:p>
      <w:r>
        <w:rPr>
          <w:b/>
        </w:rPr>
        <w:t xml:space="preserve">Tulos</w:t>
      </w:r>
    </w:p>
    <w:p>
      <w:r>
        <w:t xml:space="preserve">Kaksi koiraa tappelee lumessa.</w:t>
      </w:r>
    </w:p>
    <w:p>
      <w:r>
        <w:rPr>
          <w:b/>
        </w:rPr>
        <w:t xml:space="preserve">Esimerkki 5.4617</w:t>
      </w:r>
    </w:p>
    <w:p>
      <w:r>
        <w:t xml:space="preserve">Lause 1: Sinisiin housuihin, siniseen paitaan ja vihreään puseroon pukeutunut vanhempi mies polttaa savuketta penkillä istuen. Lause 2: Poika leikkii tulitikuilla.</w:t>
      </w:r>
    </w:p>
    <w:p>
      <w:r>
        <w:rPr>
          <w:b/>
        </w:rPr>
        <w:t xml:space="preserve">Tulos</w:t>
      </w:r>
    </w:p>
    <w:p>
      <w:r>
        <w:t xml:space="preserve">Mies tupakoi penkillä.</w:t>
      </w:r>
    </w:p>
    <w:p>
      <w:r>
        <w:rPr>
          <w:b/>
        </w:rPr>
        <w:t xml:space="preserve">Esimerkki 5.4618</w:t>
      </w:r>
    </w:p>
    <w:p>
      <w:r>
        <w:t xml:space="preserve">Lause 1: Mies seisoo korkean rakennuksen huipulla, josta on näkymät kaupunkiin. Lause 2: Mies on keskellä ei mitään.</w:t>
      </w:r>
    </w:p>
    <w:p>
      <w:r>
        <w:rPr>
          <w:b/>
        </w:rPr>
        <w:t xml:space="preserve">Tulos</w:t>
      </w:r>
    </w:p>
    <w:p>
      <w:r>
        <w:t xml:space="preserve">Mies on hyvin korkealla.</w:t>
      </w:r>
    </w:p>
    <w:p>
      <w:r>
        <w:rPr>
          <w:b/>
        </w:rPr>
        <w:t xml:space="preserve">Esimerkki 5.4619</w:t>
      </w:r>
    </w:p>
    <w:p>
      <w:r>
        <w:t xml:space="preserve">Lause 1: Violettipaitainen nainen puhuu, kun vihreäpaitainen ystävä kuuntelee. Lause 2: Molemmat naiset puhuvat samaan aikaan.</w:t>
      </w:r>
    </w:p>
    <w:p>
      <w:r>
        <w:rPr>
          <w:b/>
        </w:rPr>
        <w:t xml:space="preserve">Tulos</w:t>
      </w:r>
    </w:p>
    <w:p>
      <w:r>
        <w:t xml:space="preserve">Vihreäpukuinen nainen kuuntelee, kun hänen violetinpunainen ystävänsä puhuu.</w:t>
      </w:r>
    </w:p>
    <w:p>
      <w:r>
        <w:rPr>
          <w:b/>
        </w:rPr>
        <w:t xml:space="preserve">Esimerkki 5.4620</w:t>
      </w:r>
    </w:p>
    <w:p>
      <w:r>
        <w:t xml:space="preserve">Lause 1: Musta koira pitää suussaan mustaa lintua. Lause 2: Koira kantaa kissaa.</w:t>
      </w:r>
    </w:p>
    <w:p>
      <w:r>
        <w:rPr>
          <w:b/>
        </w:rPr>
        <w:t xml:space="preserve">Tulos</w:t>
      </w:r>
    </w:p>
    <w:p>
      <w:r>
        <w:t xml:space="preserve">Lintu on koiran suussa.</w:t>
      </w:r>
    </w:p>
    <w:p>
      <w:r>
        <w:rPr>
          <w:b/>
        </w:rPr>
        <w:t xml:space="preserve">Esimerkki 5.4621</w:t>
      </w:r>
    </w:p>
    <w:p>
      <w:r>
        <w:t xml:space="preserve">Lause 1: Mies violetissa paidassa huutaa kädet kohotettuna ja pitää vasemmassa kädessään muistikirjaa ja kynää. Lause 2: Nainen huutaa lapselleen.</w:t>
      </w:r>
    </w:p>
    <w:p>
      <w:r>
        <w:rPr>
          <w:b/>
        </w:rPr>
        <w:t xml:space="preserve">Tulos</w:t>
      </w:r>
    </w:p>
    <w:p>
      <w:r>
        <w:t xml:space="preserve">Mies huutaa kädet ylhäällä pitäen käsissään muistikirjaa ja kynää.</w:t>
      </w:r>
    </w:p>
    <w:p>
      <w:r>
        <w:rPr>
          <w:b/>
        </w:rPr>
        <w:t xml:space="preserve">Esimerkki 5.4622</w:t>
      </w:r>
    </w:p>
    <w:p>
      <w:r>
        <w:t xml:space="preserve">Lause 1: Neljä mormonia kävelee rannalla. Lause 2: Neljä naista nukkuu.</w:t>
      </w:r>
    </w:p>
    <w:p>
      <w:r>
        <w:rPr>
          <w:b/>
        </w:rPr>
        <w:t xml:space="preserve">Tulos</w:t>
      </w:r>
    </w:p>
    <w:p>
      <w:r>
        <w:t xml:space="preserve">Ihmiset ovat rannalla.</w:t>
      </w:r>
    </w:p>
    <w:p>
      <w:r>
        <w:rPr>
          <w:b/>
        </w:rPr>
        <w:t xml:space="preserve">Esimerkki 5.4623</w:t>
      </w:r>
    </w:p>
    <w:p>
      <w:r>
        <w:t xml:space="preserve">Lause 1: 4 nörttiä istuu alas ja poseeraa kuvaa varten. Lause 2: 2 ihmistä juoksee ympäriinsä.</w:t>
      </w:r>
    </w:p>
    <w:p>
      <w:r>
        <w:rPr>
          <w:b/>
        </w:rPr>
        <w:t xml:space="preserve">Tulos</w:t>
      </w:r>
    </w:p>
    <w:p>
      <w:r>
        <w:t xml:space="preserve">Neljä ihmistä ottaa valokuvaa.</w:t>
      </w:r>
    </w:p>
    <w:p>
      <w:r>
        <w:rPr>
          <w:b/>
        </w:rPr>
        <w:t xml:space="preserve">Esimerkki 5.4624</w:t>
      </w:r>
    </w:p>
    <w:p>
      <w:r>
        <w:t xml:space="preserve">Lause 1: Ihmiset seisovat junalaiturilla odottamassa junaa. Lause 2: Ihmiset istuvat bussipysäkin vieressä odottamassa bussin tuloa.</w:t>
      </w:r>
    </w:p>
    <w:p>
      <w:r>
        <w:rPr>
          <w:b/>
        </w:rPr>
        <w:t xml:space="preserve">Tulos</w:t>
      </w:r>
    </w:p>
    <w:p>
      <w:r>
        <w:t xml:space="preserve">Ihmiset odottavat junaa.</w:t>
      </w:r>
    </w:p>
    <w:p>
      <w:r>
        <w:rPr>
          <w:b/>
        </w:rPr>
        <w:t xml:space="preserve">Esimerkki 5.4625</w:t>
      </w:r>
    </w:p>
    <w:p>
      <w:r>
        <w:t xml:space="preserve">Lause 1: Nuori mies, jolla on lenkkarit ja punainen takki, poseeraa toinen käsi maassa ja toinen nostettuna ilmaan. Lause 2: Mies on vanha.</w:t>
      </w:r>
    </w:p>
    <w:p>
      <w:r>
        <w:rPr>
          <w:b/>
        </w:rPr>
        <w:t xml:space="preserve">Tulos</w:t>
      </w:r>
    </w:p>
    <w:p>
      <w:r>
        <w:t xml:space="preserve">Miehellä on lenkkarit jalassaan.</w:t>
      </w:r>
    </w:p>
    <w:p>
      <w:r>
        <w:rPr>
          <w:b/>
        </w:rPr>
        <w:t xml:space="preserve">Esimerkki 5.4626</w:t>
      </w:r>
    </w:p>
    <w:p>
      <w:r>
        <w:t xml:space="preserve">Lause 1: Tämä on kuva Broadwayn Rite Aid -apteekista, jossa on kirkas neonkyltti ja ihmiset ovat valmiita ylittämään kadun sen edessä. Lause 2: Ihmiset ovat walmartin edessä.</w:t>
      </w:r>
    </w:p>
    <w:p>
      <w:r>
        <w:rPr>
          <w:b/>
        </w:rPr>
        <w:t xml:space="preserve">Tulos</w:t>
      </w:r>
    </w:p>
    <w:p>
      <w:r>
        <w:t xml:space="preserve">Ulkona on ihmisiä.</w:t>
      </w:r>
    </w:p>
    <w:p>
      <w:r>
        <w:rPr>
          <w:b/>
        </w:rPr>
        <w:t xml:space="preserve">Esimerkki 5.4627</w:t>
      </w:r>
    </w:p>
    <w:p>
      <w:r>
        <w:t xml:space="preserve">Lause 1: Pieni tyttö, jolla on kukkia kädessään Lause 2: Poika, jolla on lepakko kädessään.</w:t>
      </w:r>
    </w:p>
    <w:p>
      <w:r>
        <w:rPr>
          <w:b/>
        </w:rPr>
        <w:t xml:space="preserve">Tulos</w:t>
      </w:r>
    </w:p>
    <w:p>
      <w:r>
        <w:t xml:space="preserve">Henkilö, jolla on jotain kädessään.</w:t>
      </w:r>
    </w:p>
    <w:p>
      <w:r>
        <w:rPr>
          <w:b/>
        </w:rPr>
        <w:t xml:space="preserve">Esimerkki 5.4628</w:t>
      </w:r>
    </w:p>
    <w:p>
      <w:r>
        <w:t xml:space="preserve">Lause 1: Viisi miestä, joista yhdellä on valkoinen paita, seisoo jossakin ja ripustaa lapsen kuvan. Lause 2: Yksi mies pitää lapsen kuvaa pystyssä.</w:t>
      </w:r>
    </w:p>
    <w:p>
      <w:r>
        <w:rPr>
          <w:b/>
        </w:rPr>
        <w:t xml:space="preserve">Tulos</w:t>
      </w:r>
    </w:p>
    <w:p>
      <w:r>
        <w:t xml:space="preserve">Ryhmä miehiä ripustaa kuvan.</w:t>
      </w:r>
    </w:p>
    <w:p>
      <w:r>
        <w:rPr>
          <w:b/>
        </w:rPr>
        <w:t xml:space="preserve">Esimerkki 5.4629</w:t>
      </w:r>
    </w:p>
    <w:p>
      <w:r>
        <w:t xml:space="preserve">Lause 1: Varusteisiin ja suojalaseihin pukeutunut nainen nauraa kelluessaan altaassa. Lause 2: Nainen on meressä.</w:t>
      </w:r>
    </w:p>
    <w:p>
      <w:r>
        <w:rPr>
          <w:b/>
        </w:rPr>
        <w:t xml:space="preserve">Tulos</w:t>
      </w:r>
    </w:p>
    <w:p>
      <w:r>
        <w:t xml:space="preserve">Nainen on veden lähellä.</w:t>
      </w:r>
    </w:p>
    <w:p>
      <w:r>
        <w:rPr>
          <w:b/>
        </w:rPr>
        <w:t xml:space="preserve">Esimerkki 5.4630</w:t>
      </w:r>
    </w:p>
    <w:p>
      <w:r>
        <w:t xml:space="preserve">Lause 1: Kahdella miehellä on keltaiset varoituskartiot hattuina, ja toinen on saamassa pallon päähänsä. Lause 2: Auto aikoo osua mieheen.</w:t>
      </w:r>
    </w:p>
    <w:p>
      <w:r>
        <w:rPr>
          <w:b/>
        </w:rPr>
        <w:t xml:space="preserve">Tulos</w:t>
      </w:r>
    </w:p>
    <w:p>
      <w:r>
        <w:t xml:space="preserve">Yksi mies on vaarassa.</w:t>
      </w:r>
    </w:p>
    <w:p>
      <w:r>
        <w:rPr>
          <w:b/>
        </w:rPr>
        <w:t xml:space="preserve">Esimerkki 5.4631</w:t>
      </w:r>
    </w:p>
    <w:p>
      <w:r>
        <w:t xml:space="preserve">Lause 1: ryhmä lapsia, joilla on sininen ja harmaa koulupuku leikkiessään. Lause 2: Miehet ajavat kilpaa autoilla.</w:t>
      </w:r>
    </w:p>
    <w:p>
      <w:r>
        <w:rPr>
          <w:b/>
        </w:rPr>
        <w:t xml:space="preserve">Tulos</w:t>
      </w:r>
    </w:p>
    <w:p>
      <w:r>
        <w:t xml:space="preserve">Oppilaat leikkivät.</w:t>
      </w:r>
    </w:p>
    <w:p>
      <w:r>
        <w:rPr>
          <w:b/>
        </w:rPr>
        <w:t xml:space="preserve">Esimerkki 5.4632</w:t>
      </w:r>
    </w:p>
    <w:p>
      <w:r>
        <w:t xml:space="preserve">Lause 1: Pieni tyttö, jolla on vaaleanpunainen, sininen, oranssi ja vihreä hattu ja joka poseeraa kameralle. Lause 2: Pikkutyttö jahtaa jäätelöautoa.</w:t>
      </w:r>
    </w:p>
    <w:p>
      <w:r>
        <w:rPr>
          <w:b/>
        </w:rPr>
        <w:t xml:space="preserve">Tulos</w:t>
      </w:r>
    </w:p>
    <w:p>
      <w:r>
        <w:t xml:space="preserve">Pieni tyttö poseeraa kameralle.</w:t>
      </w:r>
    </w:p>
    <w:p>
      <w:r>
        <w:rPr>
          <w:b/>
        </w:rPr>
        <w:t xml:space="preserve">Esimerkki 5.4633</w:t>
      </w:r>
    </w:p>
    <w:p>
      <w:r>
        <w:t xml:space="preserve">Lause 1: Akrobaatti tekee käsilläseisontaa tangon päällä jalat levällään v. Lause 2: Klovni oli valmis esiintymään.</w:t>
      </w:r>
    </w:p>
    <w:p>
      <w:r>
        <w:rPr>
          <w:b/>
        </w:rPr>
        <w:t xml:space="preserve">Tulos</w:t>
      </w:r>
    </w:p>
    <w:p>
      <w:r>
        <w:t xml:space="preserve">Siellä oli akrobaatti tekemässä temppua.</w:t>
      </w:r>
    </w:p>
    <w:p>
      <w:r>
        <w:rPr>
          <w:b/>
        </w:rPr>
        <w:t xml:space="preserve">Esimerkki 5.4634</w:t>
      </w:r>
    </w:p>
    <w:p>
      <w:r>
        <w:t xml:space="preserve">Lause 1: Punaiseen huiviin pukeutunut nainen kantaa kahta ruukkua kivirakenteen ja taustalla olevan talon ohi. Lause 2: Nainen kantaa koiranpentua puistossa aurinkoisena, pilvettömänä päivänä.</w:t>
      </w:r>
    </w:p>
    <w:p>
      <w:r>
        <w:rPr>
          <w:b/>
        </w:rPr>
        <w:t xml:space="preserve">Tulos</w:t>
      </w:r>
    </w:p>
    <w:p>
      <w:r>
        <w:t xml:space="preserve">Nainen punaisessa huivissa, kaksi ruukkua mukanaan.</w:t>
      </w:r>
    </w:p>
    <w:p>
      <w:r>
        <w:rPr>
          <w:b/>
        </w:rPr>
        <w:t xml:space="preserve">Esimerkki 5.4635</w:t>
      </w:r>
    </w:p>
    <w:p>
      <w:r>
        <w:t xml:space="preserve">Lause 1: Raidallinen pusero ja siniset farkut päällään oleva kaljuuntuva mies kirjoittaa valkoisella liidulla liitutaululle pisteitä, joihin kuuluvat sanat Gambas ja Langostinos, joilla molemmilla on 5 pistettä. Lause 2: Pusero on keltainen.</w:t>
      </w:r>
    </w:p>
    <w:p>
      <w:r>
        <w:rPr>
          <w:b/>
        </w:rPr>
        <w:t xml:space="preserve">Tulos</w:t>
      </w:r>
    </w:p>
    <w:p>
      <w:r>
        <w:t xml:space="preserve">Mies on liitutaulun lähellä.</w:t>
      </w:r>
    </w:p>
    <w:p>
      <w:r>
        <w:rPr>
          <w:b/>
        </w:rPr>
        <w:t xml:space="preserve">Esimerkki 5.4636</w:t>
      </w:r>
    </w:p>
    <w:p>
      <w:r>
        <w:t xml:space="preserve">Lause 1: Ihmiset istuvat ruokasalissa. Lause 2: He ovat ulkona.</w:t>
      </w:r>
    </w:p>
    <w:p>
      <w:r>
        <w:rPr>
          <w:b/>
        </w:rPr>
        <w:t xml:space="preserve">Tulos</w:t>
      </w:r>
    </w:p>
    <w:p>
      <w:r>
        <w:t xml:space="preserve">Ihmiset istuvat alas.</w:t>
      </w:r>
    </w:p>
    <w:p>
      <w:r>
        <w:rPr>
          <w:b/>
        </w:rPr>
        <w:t xml:space="preserve">Esimerkki 5.4637</w:t>
      </w:r>
    </w:p>
    <w:p>
      <w:r>
        <w:t xml:space="preserve">Lause 1: Mustaan takkiin ja farkkuihin pukeutunut mies ottaa valokuvan kadulla poseeraavasta miehestä, jolla on hopeinen puku. Lause 2: Naiset halailevat toisiaan sateessa.</w:t>
      </w:r>
    </w:p>
    <w:p>
      <w:r>
        <w:rPr>
          <w:b/>
        </w:rPr>
        <w:t xml:space="preserve">Tulos</w:t>
      </w:r>
    </w:p>
    <w:p>
      <w:r>
        <w:t xml:space="preserve">Henkilö on ulkona</w:t>
      </w:r>
    </w:p>
    <w:p>
      <w:r>
        <w:rPr>
          <w:b/>
        </w:rPr>
        <w:t xml:space="preserve">Esimerkki 5.4638</w:t>
      </w:r>
    </w:p>
    <w:p>
      <w:r>
        <w:t xml:space="preserve">Lause 1: Kokoushuone, jossa istuu useita pariskuntia, ja valkoinen mies, jolla on harmaa Abercrombie-paita ja pitkähihainen paita, istuu aasialaisen naisen kanssa, jolla on hiukset poninhännässä. Lause 2: Pariskunnat tanssivat baarissa.</w:t>
      </w:r>
    </w:p>
    <w:p>
      <w:r>
        <w:rPr>
          <w:b/>
        </w:rPr>
        <w:t xml:space="preserve">Tulos</w:t>
      </w:r>
    </w:p>
    <w:p>
      <w:r>
        <w:t xml:space="preserve">Kokoushuoneessa istuu useita pariskuntia.</w:t>
      </w:r>
    </w:p>
    <w:p>
      <w:r>
        <w:rPr>
          <w:b/>
        </w:rPr>
        <w:t xml:space="preserve">Esimerkki 5.4639</w:t>
      </w:r>
    </w:p>
    <w:p>
      <w:r>
        <w:t xml:space="preserve">Lause 1: Monet miehet ja naiset kävelevät kadun poikki tiheään asutulla alueella. Lause 2: Kissa jahtaa hiirtä.</w:t>
      </w:r>
    </w:p>
    <w:p>
      <w:r>
        <w:rPr>
          <w:b/>
        </w:rPr>
        <w:t xml:space="preserve">Tulos</w:t>
      </w:r>
    </w:p>
    <w:p>
      <w:r>
        <w:t xml:space="preserve">Monet miehet ja naiset kävelevät kadun poikki.</w:t>
      </w:r>
    </w:p>
    <w:p>
      <w:r>
        <w:rPr>
          <w:b/>
        </w:rPr>
        <w:t xml:space="preserve">Esimerkki 5.4640</w:t>
      </w:r>
    </w:p>
    <w:p>
      <w:r>
        <w:t xml:space="preserve">Lause 1: Ihmisryhmä pitää hauskaa kaupunkinsa kaduilla ilmapallojen ja lippujen kanssa. Lause 2: Ryhmä ihmisiä pelaa paintballia metsässä.</w:t>
      </w:r>
    </w:p>
    <w:p>
      <w:r>
        <w:rPr>
          <w:b/>
        </w:rPr>
        <w:t xml:space="preserve">Tulos</w:t>
      </w:r>
    </w:p>
    <w:p>
      <w:r>
        <w:t xml:space="preserve">Ihmiset leikkivät kaduilla lippujen ja ilmapallojen kanssa.</w:t>
      </w:r>
    </w:p>
    <w:p>
      <w:r>
        <w:rPr>
          <w:b/>
        </w:rPr>
        <w:t xml:space="preserve">Esimerkki 5.4641</w:t>
      </w:r>
    </w:p>
    <w:p>
      <w:r>
        <w:t xml:space="preserve">Lause 1: Mies moottoripyörällä savukkeen kanssa Lause 2: Nainen hyppää trampoliinilla.</w:t>
      </w:r>
    </w:p>
    <w:p>
      <w:r>
        <w:rPr>
          <w:b/>
        </w:rPr>
        <w:t xml:space="preserve">Tulos</w:t>
      </w:r>
    </w:p>
    <w:p>
      <w:r>
        <w:t xml:space="preserve">Miehellä on kädessään tupakkatuote.</w:t>
      </w:r>
    </w:p>
    <w:p>
      <w:r>
        <w:rPr>
          <w:b/>
        </w:rPr>
        <w:t xml:space="preserve">Esimerkki 5.4642</w:t>
      </w:r>
    </w:p>
    <w:p>
      <w:r>
        <w:t xml:space="preserve">Lause 1: Mies soittaa kitaraa, ja kolme naista istuu hänen vieressään maassa. Lause 2: Mies myy ruokaa ihmisjoukolle.</w:t>
      </w:r>
    </w:p>
    <w:p>
      <w:r>
        <w:rPr>
          <w:b/>
        </w:rPr>
        <w:t xml:space="preserve">Tulos</w:t>
      </w:r>
    </w:p>
    <w:p>
      <w:r>
        <w:t xml:space="preserve">Kitaristi esiintyy pienelle yleisölle.</w:t>
      </w:r>
    </w:p>
    <w:p>
      <w:r>
        <w:rPr>
          <w:b/>
        </w:rPr>
        <w:t xml:space="preserve">Esimerkki 5.4643</w:t>
      </w:r>
    </w:p>
    <w:p>
      <w:r>
        <w:t xml:space="preserve">Lause 1: Moottoripyöräilijä ajaa takarenkaalla. Lause 2: Nainen oli rullaluistelemassa.</w:t>
      </w:r>
    </w:p>
    <w:p>
      <w:r>
        <w:rPr>
          <w:b/>
        </w:rPr>
        <w:t xml:space="preserve">Tulos</w:t>
      </w:r>
    </w:p>
    <w:p>
      <w:r>
        <w:t xml:space="preserve">Mies teki moottoripyörällään pyörähdystä.</w:t>
      </w:r>
    </w:p>
    <w:p>
      <w:r>
        <w:rPr>
          <w:b/>
        </w:rPr>
        <w:t xml:space="preserve">Esimerkki 5.4644</w:t>
      </w:r>
    </w:p>
    <w:p>
      <w:r>
        <w:t xml:space="preserve">Lause 1: Kaksi nuorta aikuista rodeossa, toinen auttaa toista korjaamaan käsivammansa lyhyen ratsastuksen jälkeen. Lause 2: Kaksi nuorta aikuista on vesipuistossa...</w:t>
      </w:r>
    </w:p>
    <w:p>
      <w:r>
        <w:rPr>
          <w:b/>
        </w:rPr>
        <w:t xml:space="preserve">Tulos</w:t>
      </w:r>
    </w:p>
    <w:p>
      <w:r>
        <w:t xml:space="preserve">Rodeossa on ihmisiä</w:t>
      </w:r>
    </w:p>
    <w:p>
      <w:r>
        <w:rPr>
          <w:b/>
        </w:rPr>
        <w:t xml:space="preserve">Esimerkki 5.4645</w:t>
      </w:r>
    </w:p>
    <w:p>
      <w:r>
        <w:t xml:space="preserve">Lause 1: Ryhmä retkeilijöitä kiipeää kallioiseen maastoon. Lause 2: Ryhmä retkeilijöitä kiipeää pavunvarteen.</w:t>
      </w:r>
    </w:p>
    <w:p>
      <w:r>
        <w:rPr>
          <w:b/>
        </w:rPr>
        <w:t xml:space="preserve">Tulos</w:t>
      </w:r>
    </w:p>
    <w:p>
      <w:r>
        <w:t xml:space="preserve">Jotkut ihmiset ovat ulkona.</w:t>
      </w:r>
    </w:p>
    <w:p>
      <w:r>
        <w:rPr>
          <w:b/>
        </w:rPr>
        <w:t xml:space="preserve">Esimerkki 5.4646</w:t>
      </w:r>
    </w:p>
    <w:p>
      <w:r>
        <w:t xml:space="preserve">Lause 1: Kaksi miestä istuu traktorilla ladossa. Lause 2: Kaksi miestä seisoo käytävällä...</w:t>
      </w:r>
    </w:p>
    <w:p>
      <w:r>
        <w:rPr>
          <w:b/>
        </w:rPr>
        <w:t xml:space="preserve">Tulos</w:t>
      </w:r>
    </w:p>
    <w:p>
      <w:r>
        <w:t xml:space="preserve">Traktorissa istuvat miehet</w:t>
      </w:r>
    </w:p>
    <w:p>
      <w:r>
        <w:rPr>
          <w:b/>
        </w:rPr>
        <w:t xml:space="preserve">Esimerkki 5.4647</w:t>
      </w:r>
    </w:p>
    <w:p>
      <w:r>
        <w:t xml:space="preserve">Lause 1: Mies kaupunkikatolla, taustalla leija lentää. Lause 2: Mies on pellolla lentämässä pienoislentokonetta.</w:t>
      </w:r>
    </w:p>
    <w:p>
      <w:r>
        <w:rPr>
          <w:b/>
        </w:rPr>
        <w:t xml:space="preserve">Tulos</w:t>
      </w:r>
    </w:p>
    <w:p>
      <w:r>
        <w:t xml:space="preserve">Mies on katolla kaupungissa.</w:t>
      </w:r>
    </w:p>
    <w:p>
      <w:r>
        <w:rPr>
          <w:b/>
        </w:rPr>
        <w:t xml:space="preserve">Esimerkki 5.4648</w:t>
      </w:r>
    </w:p>
    <w:p>
      <w:r>
        <w:t xml:space="preserve">Lause 1: Valkoiseen t-paitaan pukeutunut mies ja hihaton mekkoon pukeutunut nainen kävelevät yhdessä hiekkatietä pitkin käsi kädessä. Lause 2: Tytön hiukset jäävät kiinni vetoketjuun.</w:t>
      </w:r>
    </w:p>
    <w:p>
      <w:r>
        <w:rPr>
          <w:b/>
        </w:rPr>
        <w:t xml:space="preserve">Tulos</w:t>
      </w:r>
    </w:p>
    <w:p>
      <w:r>
        <w:t xml:space="preserve">Mies ja nainen kädestä pitäen kävelevät tietä pitkin.</w:t>
      </w:r>
    </w:p>
    <w:p>
      <w:r>
        <w:rPr>
          <w:b/>
        </w:rPr>
        <w:t xml:space="preserve">Esimerkki 5.4649</w:t>
      </w:r>
    </w:p>
    <w:p>
      <w:r>
        <w:t xml:space="preserve">Lause 1: Kaksi koiranpentua leikkii vihreällä ruoholla. Lause 2: Pennut ovat häkissä.</w:t>
      </w:r>
    </w:p>
    <w:p>
      <w:r>
        <w:rPr>
          <w:b/>
        </w:rPr>
        <w:t xml:space="preserve">Tulos</w:t>
      </w:r>
    </w:p>
    <w:p>
      <w:r>
        <w:t xml:space="preserve">Kaksi pentua leikkii ulkona.</w:t>
      </w:r>
    </w:p>
    <w:p>
      <w:r>
        <w:rPr>
          <w:b/>
        </w:rPr>
        <w:t xml:space="preserve">Esimerkki 5.4650</w:t>
      </w:r>
    </w:p>
    <w:p>
      <w:r>
        <w:t xml:space="preserve">Lause 1: Isä ja poika supermarketin kassalla. Lause 2: Kukaan ei ole supermarketissa.</w:t>
      </w:r>
    </w:p>
    <w:p>
      <w:r>
        <w:rPr>
          <w:b/>
        </w:rPr>
        <w:t xml:space="preserve">Tulos</w:t>
      </w:r>
    </w:p>
    <w:p>
      <w:r>
        <w:t xml:space="preserve">Kaksi ihmistä on supermarketin kassalla.</w:t>
      </w:r>
    </w:p>
    <w:p>
      <w:r>
        <w:rPr>
          <w:b/>
        </w:rPr>
        <w:t xml:space="preserve">Esimerkki 5.4651</w:t>
      </w:r>
    </w:p>
    <w:p>
      <w:r>
        <w:t xml:space="preserve">Lause 1: Kaksi keskikokoista koiraa leikkii vihreällä pallolla Lause 2: Kaksi koiraa leikkii kepillä.</w:t>
      </w:r>
    </w:p>
    <w:p>
      <w:r>
        <w:rPr>
          <w:b/>
        </w:rPr>
        <w:t xml:space="preserve">Tulos</w:t>
      </w:r>
    </w:p>
    <w:p>
      <w:r>
        <w:t xml:space="preserve">Kaksi koiraa leikkii pallolla.</w:t>
      </w:r>
    </w:p>
    <w:p>
      <w:r>
        <w:rPr>
          <w:b/>
        </w:rPr>
        <w:t xml:space="preserve">Esimerkki 5.4652</w:t>
      </w:r>
    </w:p>
    <w:p>
      <w:r>
        <w:t xml:space="preserve">Lause 1: Maratonjuoksija, jolla on numeroitu juoksulappu, juoksee kaksikaistaista katua pitkin auton ja moottoripyörien vetämänä, kun sateenvarjoja pitelevät katsojat katselevat. Lause 2: Kadulla näkyy paljon maratonjuoksijoita.</w:t>
      </w:r>
    </w:p>
    <w:p>
      <w:r>
        <w:rPr>
          <w:b/>
        </w:rPr>
        <w:t xml:space="preserve">Tulos</w:t>
      </w:r>
    </w:p>
    <w:p>
      <w:r>
        <w:t xml:space="preserve">Juoksumaraton on käynnissä kaksikaistaisella kadulla, ja katsojat katselevat.</w:t>
      </w:r>
    </w:p>
    <w:p>
      <w:r>
        <w:rPr>
          <w:b/>
        </w:rPr>
        <w:t xml:space="preserve">Esimerkki 5.4653</w:t>
      </w:r>
    </w:p>
    <w:p>
      <w:r>
        <w:t xml:space="preserve">Lause 1: Punatukkainen nainen, jolla on sininen toppi ja höyhenen muotoinen kaulakoru. Lause 2: Naisella ei ole koruja.</w:t>
      </w:r>
    </w:p>
    <w:p>
      <w:r>
        <w:rPr>
          <w:b/>
        </w:rPr>
        <w:t xml:space="preserve">Tulos</w:t>
      </w:r>
    </w:p>
    <w:p>
      <w:r>
        <w:t xml:space="preserve">Naisella on koruja</w:t>
      </w:r>
    </w:p>
    <w:p>
      <w:r>
        <w:rPr>
          <w:b/>
        </w:rPr>
        <w:t xml:space="preserve">Esimerkki 5.4654</w:t>
      </w:r>
    </w:p>
    <w:p>
      <w:r>
        <w:t xml:space="preserve">Lause 1: Ruskea koira suu auki lähellä mustanruskean koiran päätä. Lause 2: Kaksi koiraa juoksee eri suuntiin.</w:t>
      </w:r>
    </w:p>
    <w:p>
      <w:r>
        <w:rPr>
          <w:b/>
        </w:rPr>
        <w:t xml:space="preserve">Tulos</w:t>
      </w:r>
    </w:p>
    <w:p>
      <w:r>
        <w:t xml:space="preserve">Ruskea koira on lähellä mustaruskeaa koiraa.</w:t>
      </w:r>
    </w:p>
    <w:p>
      <w:r>
        <w:rPr>
          <w:b/>
        </w:rPr>
        <w:t xml:space="preserve">Esimerkki 5.4655</w:t>
      </w:r>
    </w:p>
    <w:p>
      <w:r>
        <w:t xml:space="preserve">Lause 1: Joukko ihmisiä seuraa katukonserttia, joka järjestetään lavalla, jossa on suuria Zune-mainoksia. Lause 2: Ihmiset hyppivät kiviä rannalla.</w:t>
      </w:r>
    </w:p>
    <w:p>
      <w:r>
        <w:rPr>
          <w:b/>
        </w:rPr>
        <w:t xml:space="preserve">Tulos</w:t>
      </w:r>
    </w:p>
    <w:p>
      <w:r>
        <w:t xml:space="preserve">Ihmiset ovat ulkona.</w:t>
      </w:r>
    </w:p>
    <w:p>
      <w:r>
        <w:rPr>
          <w:b/>
        </w:rPr>
        <w:t xml:space="preserve">Esimerkki 5.4656</w:t>
      </w:r>
    </w:p>
    <w:p>
      <w:r>
        <w:t xml:space="preserve">Lause 1: Kaksi talvihattuista ihmistä pyöräilee jalkakäytävällä. Lause 2: Kaksi ihmistä kävelee jalkakäytävällä.</w:t>
      </w:r>
    </w:p>
    <w:p>
      <w:r>
        <w:rPr>
          <w:b/>
        </w:rPr>
        <w:t xml:space="preserve">Tulos</w:t>
      </w:r>
    </w:p>
    <w:p>
      <w:r>
        <w:t xml:space="preserve">Kaksi hattupäistä ihmistä ajaa pyörällä jalkakäytävällä.</w:t>
      </w:r>
    </w:p>
    <w:p>
      <w:r>
        <w:rPr>
          <w:b/>
        </w:rPr>
        <w:t xml:space="preserve">Esimerkki 5.4657</w:t>
      </w:r>
    </w:p>
    <w:p>
      <w:r>
        <w:t xml:space="preserve">Lause 1: Lavalla esiintyy kaksi mies- ja kuusi naistanssijaa. Lause 2: Pojat laulavat julkisesti.</w:t>
      </w:r>
    </w:p>
    <w:p>
      <w:r>
        <w:rPr>
          <w:b/>
        </w:rPr>
        <w:t xml:space="preserve">Tulos</w:t>
      </w:r>
    </w:p>
    <w:p>
      <w:r>
        <w:t xml:space="preserve">ihmiset tanssivat lavalla.</w:t>
      </w:r>
    </w:p>
    <w:p>
      <w:r>
        <w:rPr>
          <w:b/>
        </w:rPr>
        <w:t xml:space="preserve">Esimerkki 5.4658</w:t>
      </w:r>
    </w:p>
    <w:p>
      <w:r>
        <w:t xml:space="preserve">Lause 1: Mies ajaa pyörällä yhdellä kädellä ja pitää toisella kädellä juomaa. Lause 2: Mies lenkkeilee jalkakäytävällä.</w:t>
      </w:r>
    </w:p>
    <w:p>
      <w:r>
        <w:rPr>
          <w:b/>
        </w:rPr>
        <w:t xml:space="preserve">Tulos</w:t>
      </w:r>
    </w:p>
    <w:p>
      <w:r>
        <w:t xml:space="preserve">Mies pitelee juomaansa.</w:t>
      </w:r>
    </w:p>
    <w:p>
      <w:r>
        <w:rPr>
          <w:b/>
        </w:rPr>
        <w:t xml:space="preserve">Esimerkki 5.4659</w:t>
      </w:r>
    </w:p>
    <w:p>
      <w:r>
        <w:t xml:space="preserve">Lause 1: Pieni tyttö hymyilee imuri kädessään ja vanhempi mies pitää kädessään suurta porakonetta. Lause 2: Mies aikoo imuroida.</w:t>
      </w:r>
    </w:p>
    <w:p>
      <w:r>
        <w:rPr>
          <w:b/>
        </w:rPr>
        <w:t xml:space="preserve">Tulos</w:t>
      </w:r>
    </w:p>
    <w:p>
      <w:r>
        <w:t xml:space="preserve">Pikkutyttö on onnellinen.</w:t>
      </w:r>
    </w:p>
    <w:p>
      <w:r>
        <w:rPr>
          <w:b/>
        </w:rPr>
        <w:t xml:space="preserve">Esimerkki 5.4660</w:t>
      </w:r>
    </w:p>
    <w:p>
      <w:r>
        <w:t xml:space="preserve">Lause 1: Kaksi urheilijaa pelaa jääkiekko-ottelussa. Lause 2: Koripalloilija heittää koripalloa.</w:t>
      </w:r>
    </w:p>
    <w:p>
      <w:r>
        <w:rPr>
          <w:b/>
        </w:rPr>
        <w:t xml:space="preserve">Tulos</w:t>
      </w:r>
    </w:p>
    <w:p>
      <w:r>
        <w:t xml:space="preserve"> Kaksi urheilijaa pelaa peliä.</w:t>
      </w:r>
    </w:p>
    <w:p>
      <w:r>
        <w:rPr>
          <w:b/>
        </w:rPr>
        <w:t xml:space="preserve">Esimerkki 5.4661</w:t>
      </w:r>
    </w:p>
    <w:p>
      <w:r>
        <w:t xml:space="preserve">Lause 1: Lapsi kiipeää jälkimmäistä kiipeäessään kielensä ulos. Lause 2: Nainen varastaa huulipunan.</w:t>
      </w:r>
    </w:p>
    <w:p>
      <w:r>
        <w:rPr>
          <w:b/>
        </w:rPr>
        <w:t xml:space="preserve">Tulos</w:t>
      </w:r>
    </w:p>
    <w:p>
      <w:r>
        <w:t xml:space="preserve">Nuori poika leikkii ulkona.</w:t>
      </w:r>
    </w:p>
    <w:p>
      <w:r>
        <w:rPr>
          <w:b/>
        </w:rPr>
        <w:t xml:space="preserve">Esimerkki 5.4662</w:t>
      </w:r>
    </w:p>
    <w:p>
      <w:r>
        <w:t xml:space="preserve">Lause 1: Nainen, jolla on valkoinen toppi ja ruskea hiussolmio, näyttää maalaavan hyvin nopeasti vihreällä värillä. Lause 2: Valkoiseen tankkitoppiin pukeutunut nainen lenkkeilee puistossa.</w:t>
      </w:r>
    </w:p>
    <w:p>
      <w:r>
        <w:rPr>
          <w:b/>
        </w:rPr>
        <w:t xml:space="preserve">Tulos</w:t>
      </w:r>
    </w:p>
    <w:p>
      <w:r>
        <w:t xml:space="preserve">Nainen valkoisessa tankkitopissa maalaa nopeasti.</w:t>
      </w:r>
    </w:p>
    <w:p>
      <w:r>
        <w:rPr>
          <w:b/>
        </w:rPr>
        <w:t xml:space="preserve">Esimerkki 5.4663</w:t>
      </w:r>
    </w:p>
    <w:p>
      <w:r>
        <w:t xml:space="preserve">Lause 1: Tyttö, jolla on violetti paita, jossa on sydän, tekee sähkökytkintä. Lause 2: tyttö potkii kiviä</w:t>
      </w:r>
    </w:p>
    <w:p>
      <w:r>
        <w:rPr>
          <w:b/>
        </w:rPr>
        <w:t xml:space="preserve">Tulos</w:t>
      </w:r>
    </w:p>
    <w:p>
      <w:r>
        <w:t xml:space="preserve">tyttö violetissa työskentelee kytkimellä</w:t>
      </w:r>
    </w:p>
    <w:p>
      <w:r>
        <w:rPr>
          <w:b/>
        </w:rPr>
        <w:t xml:space="preserve">Esimerkki 5.4664</w:t>
      </w:r>
    </w:p>
    <w:p>
      <w:r>
        <w:t xml:space="preserve">Lause 1: Poika heiluttaa tuikkukynttilää. Lause 2: poika ampuu aseella.</w:t>
      </w:r>
    </w:p>
    <w:p>
      <w:r>
        <w:rPr>
          <w:b/>
        </w:rPr>
        <w:t xml:space="preserve">Tulos</w:t>
      </w:r>
    </w:p>
    <w:p>
      <w:r>
        <w:t xml:space="preserve">poika vilkuttaa.</w:t>
      </w:r>
    </w:p>
    <w:p>
      <w:r>
        <w:rPr>
          <w:b/>
        </w:rPr>
        <w:t xml:space="preserve">Esimerkki 5.4665</w:t>
      </w:r>
    </w:p>
    <w:p>
      <w:r>
        <w:t xml:space="preserve">Lause 1: Nainen tekee kovasti töitä pitääkseen sormiotteesta kiinni kiivetessään kalliorinnettä. Lause 2: nainen istuu lumimyrskyssä...</w:t>
      </w:r>
    </w:p>
    <w:p>
      <w:r>
        <w:rPr>
          <w:b/>
        </w:rPr>
        <w:t xml:space="preserve">Tulos</w:t>
      </w:r>
    </w:p>
    <w:p>
      <w:r>
        <w:t xml:space="preserve">nainen on ulkona</w:t>
      </w:r>
    </w:p>
    <w:p>
      <w:r>
        <w:rPr>
          <w:b/>
        </w:rPr>
        <w:t xml:space="preserve">Esimerkki 5.4666</w:t>
      </w:r>
    </w:p>
    <w:p>
      <w:r>
        <w:t xml:space="preserve">Lause 1: Mies grillaa lihaa ja sieniä grillissä. Lause 2: Mies kalastaa</w:t>
      </w:r>
    </w:p>
    <w:p>
      <w:r>
        <w:rPr>
          <w:b/>
        </w:rPr>
        <w:t xml:space="preserve">Tulos</w:t>
      </w:r>
    </w:p>
    <w:p>
      <w:r>
        <w:t xml:space="preserve">Kaveri grillaa erilaisia asioita</w:t>
      </w:r>
    </w:p>
    <w:p>
      <w:r>
        <w:rPr>
          <w:b/>
        </w:rPr>
        <w:t xml:space="preserve">Esimerkki 5.4667</w:t>
      </w:r>
    </w:p>
    <w:p>
      <w:r>
        <w:t xml:space="preserve">Lause 1: Tyttö kirkkaissa vaatteissa tanssii hulavanteen kanssa. Lause 2: Tyttö keikkuu trapetsilla.</w:t>
      </w:r>
    </w:p>
    <w:p>
      <w:r>
        <w:rPr>
          <w:b/>
        </w:rPr>
        <w:t xml:space="preserve">Tulos</w:t>
      </w:r>
    </w:p>
    <w:p>
      <w:r>
        <w:t xml:space="preserve">Kirkkaisiin vaatteisiin pukeutunut tyttö tekee hulavannetta.</w:t>
      </w:r>
    </w:p>
    <w:p>
      <w:r>
        <w:rPr>
          <w:b/>
        </w:rPr>
        <w:t xml:space="preserve">Esimerkki 5.4668</w:t>
      </w:r>
    </w:p>
    <w:p>
      <w:r>
        <w:t xml:space="preserve">Lause 1: Henkilö, jolla on sinivalkoiset ja punaiset varusteet, hiihtää jyrkkää rinnettä alas. Lause 2: Mies on rannalla.</w:t>
      </w:r>
    </w:p>
    <w:p>
      <w:r>
        <w:rPr>
          <w:b/>
        </w:rPr>
        <w:t xml:space="preserve">Tulos</w:t>
      </w:r>
    </w:p>
    <w:p>
      <w:r>
        <w:t xml:space="preserve">Joku hiihtää</w:t>
      </w:r>
    </w:p>
    <w:p>
      <w:r>
        <w:rPr>
          <w:b/>
        </w:rPr>
        <w:t xml:space="preserve">Esimerkki 5.4669</w:t>
      </w:r>
    </w:p>
    <w:p>
      <w:r>
        <w:t xml:space="preserve">Lause 1: Useita kirkkaan oransseihin vaatteisiin pukeutuneita poikia seisoo järven edustalla, jossa on veneitä, ja pitää kädessään tippuvaa esinettä. Lause 2: Useat pojat ottavat päiväunet</w:t>
      </w:r>
    </w:p>
    <w:p>
      <w:r>
        <w:rPr>
          <w:b/>
        </w:rPr>
        <w:t xml:space="preserve">Tulos</w:t>
      </w:r>
    </w:p>
    <w:p>
      <w:r>
        <w:t xml:space="preserve">Useita poikia järven edessä veneiden kanssa</w:t>
      </w:r>
    </w:p>
    <w:p>
      <w:r>
        <w:rPr>
          <w:b/>
        </w:rPr>
        <w:t xml:space="preserve">Esimerkki 5.4670</w:t>
      </w:r>
    </w:p>
    <w:p>
      <w:r>
        <w:t xml:space="preserve">Lause 1: Punapukuinen tyttö ajaa pyörällään valkoisen aidan edessä. Lause 2: Tyttö sinisessä mekossa ajaa pyörällään.</w:t>
      </w:r>
    </w:p>
    <w:p>
      <w:r>
        <w:rPr>
          <w:b/>
        </w:rPr>
        <w:t xml:space="preserve">Tulos</w:t>
      </w:r>
    </w:p>
    <w:p>
      <w:r>
        <w:t xml:space="preserve">Tyttö ajaa pyörällä.</w:t>
      </w:r>
    </w:p>
    <w:p>
      <w:r>
        <w:rPr>
          <w:b/>
        </w:rPr>
        <w:t xml:space="preserve">Esimerkki 5.4671</w:t>
      </w:r>
    </w:p>
    <w:p>
      <w:r>
        <w:t xml:space="preserve">Lause 1: Nuori poika ja tyttö leikkivät yhdessä hiekassa. Lause 2: Aikuiset pitävät hauskaa veneessä keskellä järveä.</w:t>
      </w:r>
    </w:p>
    <w:p>
      <w:r>
        <w:rPr>
          <w:b/>
        </w:rPr>
        <w:t xml:space="preserve">Tulos</w:t>
      </w:r>
    </w:p>
    <w:p>
      <w:r>
        <w:t xml:space="preserve">Poika ja tyttö leikkivät yhdessä hiekassa.</w:t>
      </w:r>
    </w:p>
    <w:p>
      <w:r>
        <w:rPr>
          <w:b/>
        </w:rPr>
        <w:t xml:space="preserve">Esimerkki 5.4672</w:t>
      </w:r>
    </w:p>
    <w:p>
      <w:r>
        <w:t xml:space="preserve">Lause 1: Jalkapalloilija estää jonkun toisen joukkueen pelaajan, jotta hänen joukkuetoverinsa voi syöttää pallon kentälle. Lause 2: Jalkapalloilija hyppää paitsioasemaan.</w:t>
      </w:r>
    </w:p>
    <w:p>
      <w:r>
        <w:rPr>
          <w:b/>
        </w:rPr>
        <w:t xml:space="preserve">Tulos</w:t>
      </w:r>
    </w:p>
    <w:p>
      <w:r>
        <w:t xml:space="preserve">Jalkapallopeli on käynnissä.</w:t>
      </w:r>
    </w:p>
    <w:p>
      <w:r>
        <w:rPr>
          <w:b/>
        </w:rPr>
        <w:t xml:space="preserve">Esimerkki 5.4673</w:t>
      </w:r>
    </w:p>
    <w:p>
      <w:r>
        <w:t xml:space="preserve">Lause 1: Nuori mies, jolla on vaaleansininen toppi ja valkoiset housut, kävelee suihkulähteen ympärillä ja katselee rennosti pukeutunutta naista. Lause 2: Mies nukkuu ulkolähteessä.</w:t>
      </w:r>
    </w:p>
    <w:p>
      <w:r>
        <w:rPr>
          <w:b/>
        </w:rPr>
        <w:t xml:space="preserve">Tulos</w:t>
      </w:r>
    </w:p>
    <w:p>
      <w:r>
        <w:t xml:space="preserve">Mies hiippailee naisen kimppuun.</w:t>
      </w:r>
    </w:p>
    <w:p>
      <w:r>
        <w:rPr>
          <w:b/>
        </w:rPr>
        <w:t xml:space="preserve">Esimerkki 5.4674</w:t>
      </w:r>
    </w:p>
    <w:p>
      <w:r>
        <w:t xml:space="preserve">Lause 1: Mies puhuu tytön kanssa pesäpallokentällä. Lause 2: Mies ja tyttö ovat koripallokentällä.</w:t>
      </w:r>
    </w:p>
    <w:p>
      <w:r>
        <w:rPr>
          <w:b/>
        </w:rPr>
        <w:t xml:space="preserve">Tulos</w:t>
      </w:r>
    </w:p>
    <w:p>
      <w:r>
        <w:t xml:space="preserve">Mies puhuu tytölle.</w:t>
      </w:r>
    </w:p>
    <w:p>
      <w:r>
        <w:rPr>
          <w:b/>
        </w:rPr>
        <w:t xml:space="preserve">Esimerkki 5.4675</w:t>
      </w:r>
    </w:p>
    <w:p>
      <w:r>
        <w:t xml:space="preserve">Lause 1: Valkoinen koira, jolla on zeprakuvioinen paita, on nenää vasten mustan koiran kanssa, jolla on vaaleanpunainen kauluspaita. Lause 2: Koirat ovat keltaisia.</w:t>
      </w:r>
    </w:p>
    <w:p>
      <w:r>
        <w:rPr>
          <w:b/>
        </w:rPr>
        <w:t xml:space="preserve">Tulos</w:t>
      </w:r>
    </w:p>
    <w:p>
      <w:r>
        <w:t xml:space="preserve">2 koiraa haistelee toisiaan.</w:t>
      </w:r>
    </w:p>
    <w:p>
      <w:r>
        <w:rPr>
          <w:b/>
        </w:rPr>
        <w:t xml:space="preserve">Esimerkki 5.4676</w:t>
      </w:r>
    </w:p>
    <w:p>
      <w:r>
        <w:t xml:space="preserve">Lause 1: Mustaan takkiin pukeutunut nainen lastaa kukkakasseja polkupyörään. Lause 2: Nainen ottaa taksin kaupungin kadulla.</w:t>
      </w:r>
    </w:p>
    <w:p>
      <w:r>
        <w:rPr>
          <w:b/>
        </w:rPr>
        <w:t xml:space="preserve">Tulos</w:t>
      </w:r>
    </w:p>
    <w:p>
      <w:r>
        <w:t xml:space="preserve">Naisella on kulkuneuvo.</w:t>
      </w:r>
    </w:p>
    <w:p>
      <w:r>
        <w:rPr>
          <w:b/>
        </w:rPr>
        <w:t xml:space="preserve">Esimerkki 5.4677</w:t>
      </w:r>
    </w:p>
    <w:p>
      <w:r>
        <w:t xml:space="preserve">Lause 1: kolme miestä seisoo työpöydän ääressä, kaksi pitkähihaisessa paidassa olevaa miestä täyttää papereita punapaitaisen miehen katsoessa vierestä. Lause 2: Kaikki miehet istuvat pyöreän pöydän ääressä.</w:t>
      </w:r>
    </w:p>
    <w:p>
      <w:r>
        <w:rPr>
          <w:b/>
        </w:rPr>
        <w:t xml:space="preserve">Tulos</w:t>
      </w:r>
    </w:p>
    <w:p>
      <w:r>
        <w:t xml:space="preserve">kolme miestä seisoo pöydän ympärillä</w:t>
      </w:r>
    </w:p>
    <w:p>
      <w:r>
        <w:rPr>
          <w:b/>
        </w:rPr>
        <w:t xml:space="preserve">Esimerkki 5.4678</w:t>
      </w:r>
    </w:p>
    <w:p>
      <w:r>
        <w:t xml:space="preserve">Lause 1: Laiha pitkätukkainen mies joustamassa. Lause 2: Isokokoinen mies ei fleksi.</w:t>
      </w:r>
    </w:p>
    <w:p>
      <w:r>
        <w:rPr>
          <w:b/>
        </w:rPr>
        <w:t xml:space="preserve">Tulos</w:t>
      </w:r>
    </w:p>
    <w:p>
      <w:r>
        <w:t xml:space="preserve">Laiha kaveri joustaa.</w:t>
      </w:r>
    </w:p>
    <w:p>
      <w:r>
        <w:rPr>
          <w:b/>
        </w:rPr>
        <w:t xml:space="preserve">Esimerkki 5.4679</w:t>
      </w:r>
    </w:p>
    <w:p>
      <w:r>
        <w:t xml:space="preserve">Lause 1: Kolme nuorta istuu pöydän ääressä ruokaa syöden, ja yksi heistä antaa rauhanmerkkejä kummallakin kädellä. Lause 2: 10 vanhaa ihmistä suutelee toisiaan.</w:t>
      </w:r>
    </w:p>
    <w:p>
      <w:r>
        <w:rPr>
          <w:b/>
        </w:rPr>
        <w:t xml:space="preserve">Tulos</w:t>
      </w:r>
    </w:p>
    <w:p>
      <w:r>
        <w:t xml:space="preserve">Kolme nuorta istuu yhdessä</w:t>
      </w:r>
    </w:p>
    <w:p>
      <w:r>
        <w:rPr>
          <w:b/>
        </w:rPr>
        <w:t xml:space="preserve">Esimerkki 5.4680</w:t>
      </w:r>
    </w:p>
    <w:p>
      <w:r>
        <w:t xml:space="preserve">Lause 1: Valkohattuinen mies tekee kovasti töitä. Lause 2: Mies myy ruokaa.</w:t>
      </w:r>
    </w:p>
    <w:p>
      <w:r>
        <w:rPr>
          <w:b/>
        </w:rPr>
        <w:t xml:space="preserve">Tulos</w:t>
      </w:r>
    </w:p>
    <w:p>
      <w:r>
        <w:t xml:space="preserve">Kaveri tekee kovasti töitä.</w:t>
      </w:r>
    </w:p>
    <w:p>
      <w:r>
        <w:rPr>
          <w:b/>
        </w:rPr>
        <w:t xml:space="preserve">Esimerkki 5.4681</w:t>
      </w:r>
    </w:p>
    <w:p>
      <w:r>
        <w:t xml:space="preserve">Lause 1: Vanhempi herrasmies kävelyllä. Lause 2: Vanha koira puhuu kävelyllä.</w:t>
      </w:r>
    </w:p>
    <w:p>
      <w:r>
        <w:rPr>
          <w:b/>
        </w:rPr>
        <w:t xml:space="preserve">Tulos</w:t>
      </w:r>
    </w:p>
    <w:p>
      <w:r>
        <w:t xml:space="preserve">Vanha mies on kävelyllä.</w:t>
      </w:r>
    </w:p>
    <w:p>
      <w:r>
        <w:rPr>
          <w:b/>
        </w:rPr>
        <w:t xml:space="preserve">Esimerkki 5.4682</w:t>
      </w:r>
    </w:p>
    <w:p>
      <w:r>
        <w:t xml:space="preserve">Lause 1: Mies tanssii breakdancea yleisölle kadulla. Lause 2: Mies on ostoksilla kaupassa.</w:t>
      </w:r>
    </w:p>
    <w:p>
      <w:r>
        <w:rPr>
          <w:b/>
        </w:rPr>
        <w:t xml:space="preserve">Tulos</w:t>
      </w:r>
    </w:p>
    <w:p>
      <w:r>
        <w:t xml:space="preserve">Mies esiintyy.</w:t>
      </w:r>
    </w:p>
    <w:p>
      <w:r>
        <w:rPr>
          <w:b/>
        </w:rPr>
        <w:t xml:space="preserve">Esimerkki 5.4683</w:t>
      </w:r>
    </w:p>
    <w:p>
      <w:r>
        <w:t xml:space="preserve">Lause 1: Punapää pitää taistelukirvestä kädessään lumisella pellolla. Lause 2: Viikinki pitää aasinsa johtoa.</w:t>
      </w:r>
    </w:p>
    <w:p>
      <w:r>
        <w:rPr>
          <w:b/>
        </w:rPr>
        <w:t xml:space="preserve">Tulos</w:t>
      </w:r>
    </w:p>
    <w:p>
      <w:r>
        <w:t xml:space="preserve">Punapää heiluttaa taistelukirvestä.</w:t>
      </w:r>
    </w:p>
    <w:p>
      <w:r>
        <w:rPr>
          <w:b/>
        </w:rPr>
        <w:t xml:space="preserve">Esimerkki 5.4684</w:t>
      </w:r>
    </w:p>
    <w:p>
      <w:r>
        <w:t xml:space="preserve">Lause 1: Mustaan takkiin pukeutunut nainen on tehnyt ostoksensa ja poistuu kaupasta. Lause 2: Nainen värjää hiuksiaan pesualtaassa...</w:t>
      </w:r>
    </w:p>
    <w:p>
      <w:r>
        <w:rPr>
          <w:b/>
        </w:rPr>
        <w:t xml:space="preserve">Tulos</w:t>
      </w:r>
    </w:p>
    <w:p>
      <w:r>
        <w:t xml:space="preserve">Nainen kävelee ulos kaupasta</w:t>
      </w:r>
    </w:p>
    <w:p>
      <w:r>
        <w:rPr>
          <w:b/>
        </w:rPr>
        <w:t xml:space="preserve">Esimerkki 5.4685</w:t>
      </w:r>
    </w:p>
    <w:p>
      <w:r>
        <w:t xml:space="preserve">Lause 1: Punapaitainen nainen, joka katsoo kännykkäänsä ja pitää laukkua kädessään. Lause 2: Nainen värittää kirjaa.</w:t>
      </w:r>
    </w:p>
    <w:p>
      <w:r>
        <w:rPr>
          <w:b/>
        </w:rPr>
        <w:t xml:space="preserve">Tulos</w:t>
      </w:r>
    </w:p>
    <w:p>
      <w:r>
        <w:t xml:space="preserve">Nainen katsoo kännykkäänsä.</w:t>
      </w:r>
    </w:p>
    <w:p>
      <w:r>
        <w:rPr>
          <w:b/>
        </w:rPr>
        <w:t xml:space="preserve">Esimerkki 5.4686</w:t>
      </w:r>
    </w:p>
    <w:p>
      <w:r>
        <w:t xml:space="preserve">Lause 1: Joukko trendikkäitä nuoria seisoo ulkona. Lause 2: Rakennustyöläiset osoittavat mieltään.</w:t>
      </w:r>
    </w:p>
    <w:p>
      <w:r>
        <w:rPr>
          <w:b/>
        </w:rPr>
        <w:t xml:space="preserve">Tulos</w:t>
      </w:r>
    </w:p>
    <w:p>
      <w:r>
        <w:t xml:space="preserve">Ryhmä seisoo ulkona.</w:t>
      </w:r>
    </w:p>
    <w:p>
      <w:r>
        <w:rPr>
          <w:b/>
        </w:rPr>
        <w:t xml:space="preserve">Esimerkki 5.4687</w:t>
      </w:r>
    </w:p>
    <w:p>
      <w:r>
        <w:t xml:space="preserve">Lause 1: Ritarilla on täysi haarniskapuku, johon kuuluu suojaava, tuulettuva päähine, ja hän ratsastaa hevosellaan ja kantaa kilpeä. Lause 2: Ritari, jolla on täysi haarniskat, mukaan lukien suojaava, tuulettuva päähine, ei ratsasta hevosellaan.</w:t>
      </w:r>
    </w:p>
    <w:p>
      <w:r>
        <w:rPr>
          <w:b/>
        </w:rPr>
        <w:t xml:space="preserve">Tulos</w:t>
      </w:r>
    </w:p>
    <w:p>
      <w:r>
        <w:t xml:space="preserve">Ritarilla on täysi haarniska, johon kuuluu suojaava, tuulettuva päähine, ja hän ratsastaa hevosellaan.</w:t>
      </w:r>
    </w:p>
    <w:p>
      <w:r>
        <w:rPr>
          <w:b/>
        </w:rPr>
        <w:t xml:space="preserve">Esimerkki 5.4688</w:t>
      </w:r>
    </w:p>
    <w:p>
      <w:r>
        <w:t xml:space="preserve">Lause 1: Joukko turisteja seisoo sillalla. Lause 2: Silta on veden alla.</w:t>
      </w:r>
    </w:p>
    <w:p>
      <w:r>
        <w:rPr>
          <w:b/>
        </w:rPr>
        <w:t xml:space="preserve">Tulos</w:t>
      </w:r>
    </w:p>
    <w:p>
      <w:r>
        <w:t xml:space="preserve">Ihmiset eivät ole kotoisin tuolta alueelta.</w:t>
      </w:r>
    </w:p>
    <w:p>
      <w:r>
        <w:rPr>
          <w:b/>
        </w:rPr>
        <w:t xml:space="preserve">Esimerkki 5.4689</w:t>
      </w:r>
    </w:p>
    <w:p>
      <w:r>
        <w:t xml:space="preserve">Lause 1: Mies, jolla on keltainen takki, kirkkaanpunainen solmio ja punainen klovnin nenä sekä suuri kyltti selässään, seisoo kävelytiellä. Lause 2: Siniseen pukuun pukeutunut mies seisoo ravintolan ulkopuolella ja polttaa savuketta.</w:t>
      </w:r>
    </w:p>
    <w:p>
      <w:r>
        <w:rPr>
          <w:b/>
        </w:rPr>
        <w:t xml:space="preserve">Tulos</w:t>
      </w:r>
    </w:p>
    <w:p>
      <w:r>
        <w:t xml:space="preserve">Mies on kävelytiellä.</w:t>
      </w:r>
    </w:p>
    <w:p>
      <w:r>
        <w:rPr>
          <w:b/>
        </w:rPr>
        <w:t xml:space="preserve">Esimerkki 5.4690</w:t>
      </w:r>
    </w:p>
    <w:p>
      <w:r>
        <w:t xml:space="preserve">Lause 1: Vaalea mies, jolla on punainen kauluspaita, kuivaa hopeista maasturia taitelluilla pyyhkeillä. Lause 2: Mies on menossa kalaan.</w:t>
      </w:r>
    </w:p>
    <w:p>
      <w:r>
        <w:rPr>
          <w:b/>
        </w:rPr>
        <w:t xml:space="preserve">Tulos</w:t>
      </w:r>
    </w:p>
    <w:p>
      <w:r>
        <w:t xml:space="preserve">Mies ajaa maasturia, jonka istuimella on pyyhkeitä.</w:t>
      </w:r>
    </w:p>
    <w:p>
      <w:r>
        <w:rPr>
          <w:b/>
        </w:rPr>
        <w:t xml:space="preserve">Esimerkki 5.4691</w:t>
      </w:r>
    </w:p>
    <w:p>
      <w:r>
        <w:t xml:space="preserve">Lause 1: Mies ja nainen tanssivat yksin juhlissa ihmisjoukon keskellä. Lause 2: Mies ja nainen riitelevät ihmisjoukon edessä.</w:t>
      </w:r>
    </w:p>
    <w:p>
      <w:r>
        <w:rPr>
          <w:b/>
        </w:rPr>
        <w:t xml:space="preserve">Tulos</w:t>
      </w:r>
    </w:p>
    <w:p>
      <w:r>
        <w:t xml:space="preserve">Joukko ihmisiä katselee jotain.</w:t>
      </w:r>
    </w:p>
    <w:p>
      <w:r>
        <w:rPr>
          <w:b/>
        </w:rPr>
        <w:t xml:space="preserve">Esimerkki 5.4692</w:t>
      </w:r>
    </w:p>
    <w:p>
      <w:r>
        <w:t xml:space="preserve">Lause 1: Tyttö kuuntelee jotain kuulokkeilla. Lause 2: Tytöllä on korvakuulokkeet.</w:t>
      </w:r>
    </w:p>
    <w:p>
      <w:r>
        <w:rPr>
          <w:b/>
        </w:rPr>
        <w:t xml:space="preserve">Tulos</w:t>
      </w:r>
    </w:p>
    <w:p>
      <w:r>
        <w:t xml:space="preserve">Tytöllä on kuulokkeet päässä.</w:t>
      </w:r>
    </w:p>
    <w:p>
      <w:r>
        <w:rPr>
          <w:b/>
        </w:rPr>
        <w:t xml:space="preserve">Esimerkki 5.4693</w:t>
      </w:r>
    </w:p>
    <w:p>
      <w:r>
        <w:t xml:space="preserve">Lause 1: Mies, jolla on pitkä parta ja irokeesi, istuu ulkona drinkki kädessään. Lause 2: Pitkätukkainen nainen istuu sisätiloissa...</w:t>
      </w:r>
    </w:p>
    <w:p>
      <w:r>
        <w:rPr>
          <w:b/>
        </w:rPr>
        <w:t xml:space="preserve">Tulos</w:t>
      </w:r>
    </w:p>
    <w:p>
      <w:r>
        <w:t xml:space="preserve">Mies pitää juomaa ulkona</w:t>
      </w:r>
    </w:p>
    <w:p>
      <w:r>
        <w:rPr>
          <w:b/>
        </w:rPr>
        <w:t xml:space="preserve">Esimerkki 5.4694</w:t>
      </w:r>
    </w:p>
    <w:p>
      <w:r>
        <w:t xml:space="preserve">Lause 1: Musta koira on ilmassa, kun sen takana oleva nainen hurraa. Lause 2: Koira nukkuu</w:t>
      </w:r>
    </w:p>
    <w:p>
      <w:r>
        <w:rPr>
          <w:b/>
        </w:rPr>
        <w:t xml:space="preserve">Tulos</w:t>
      </w:r>
    </w:p>
    <w:p>
      <w:r>
        <w:t xml:space="preserve">Koira on ilmassa.</w:t>
      </w:r>
    </w:p>
    <w:p>
      <w:r>
        <w:rPr>
          <w:b/>
        </w:rPr>
        <w:t xml:space="preserve">Esimerkki 5.4695</w:t>
      </w:r>
    </w:p>
    <w:p>
      <w:r>
        <w:t xml:space="preserve">Lause 1: Nainen, jolla on punainen toppi, seisoo vihreällä matolla kädet ylhäällä. Lause 2: Nainen istuu rappusella juoden kylmää olutta.</w:t>
      </w:r>
    </w:p>
    <w:p>
      <w:r>
        <w:rPr>
          <w:b/>
        </w:rPr>
        <w:t xml:space="preserve">Tulos</w:t>
      </w:r>
    </w:p>
    <w:p>
      <w:r>
        <w:t xml:space="preserve">Nainen seisoo pehmustetun esineen päällä.</w:t>
      </w:r>
    </w:p>
    <w:p>
      <w:r>
        <w:rPr>
          <w:b/>
        </w:rPr>
        <w:t xml:space="preserve">Esimerkki 5.4696</w:t>
      </w:r>
    </w:p>
    <w:p>
      <w:r>
        <w:t xml:space="preserve">Lause 1: Telineillä oleva mies maalaa seinää maalitelalla. Lause 2: Mies on maassa.</w:t>
      </w:r>
    </w:p>
    <w:p>
      <w:r>
        <w:rPr>
          <w:b/>
        </w:rPr>
        <w:t xml:space="preserve">Tulos</w:t>
      </w:r>
    </w:p>
    <w:p>
      <w:r>
        <w:t xml:space="preserve">Siellä on mies maalaamassa.</w:t>
      </w:r>
    </w:p>
    <w:p>
      <w:r>
        <w:rPr>
          <w:b/>
        </w:rPr>
        <w:t xml:space="preserve">Esimerkki 5.4697</w:t>
      </w:r>
    </w:p>
    <w:p>
      <w:r>
        <w:t xml:space="preserve">Lause 1: Vaaleanpunapukuinen tyttö syö burritoa. Lause 2: Tyttö on pukeutunut oranssiin.</w:t>
      </w:r>
    </w:p>
    <w:p>
      <w:r>
        <w:rPr>
          <w:b/>
        </w:rPr>
        <w:t xml:space="preserve">Tulos</w:t>
      </w:r>
    </w:p>
    <w:p>
      <w:r>
        <w:t xml:space="preserve">Pikkutyttö syö.</w:t>
      </w:r>
    </w:p>
    <w:p>
      <w:r>
        <w:rPr>
          <w:b/>
        </w:rPr>
        <w:t xml:space="preserve">Esimerkki 5.4698</w:t>
      </w:r>
    </w:p>
    <w:p>
      <w:r>
        <w:t xml:space="preserve">Lause 1: Kaksi hattuihin ja ponchoihin pukeutunutta miestä ratsastaa härän perässä. Lause 2: Eräs nainen ui delfiinien kanssa.</w:t>
      </w:r>
    </w:p>
    <w:p>
      <w:r>
        <w:rPr>
          <w:b/>
        </w:rPr>
        <w:t xml:space="preserve">Tulos</w:t>
      </w:r>
    </w:p>
    <w:p>
      <w:r>
        <w:t xml:space="preserve">Hattupäinen miespari jahtaa hevosen selässä ratsastavaa härkää.</w:t>
      </w:r>
    </w:p>
    <w:p>
      <w:r>
        <w:rPr>
          <w:b/>
        </w:rPr>
        <w:t xml:space="preserve">Esimerkki 5.4699</w:t>
      </w:r>
    </w:p>
    <w:p>
      <w:r>
        <w:t xml:space="preserve">Lause 1: Mustaan paitaan pukeutunut mies ja siniseen paitaan pukeutunut mies seisovat pesäpallokentällä, jonka takana on lapsia ja aita. Lause 2: mies on yksin koirapuistossa ja katsoo pesäpallokenttää.</w:t>
      </w:r>
    </w:p>
    <w:p>
      <w:r>
        <w:rPr>
          <w:b/>
        </w:rPr>
        <w:t xml:space="preserve">Tulos</w:t>
      </w:r>
    </w:p>
    <w:p>
      <w:r>
        <w:t xml:space="preserve">mies seisoo pesäpallokentällä lasten kanssa -</w:t>
      </w:r>
    </w:p>
    <w:p>
      <w:r>
        <w:rPr>
          <w:b/>
        </w:rPr>
        <w:t xml:space="preserve">Esimerkki 5.4700</w:t>
      </w:r>
    </w:p>
    <w:p>
      <w:r>
        <w:t xml:space="preserve">Lause 1: Hippi tekee kahta cappuccinoa. Lause 2: Hippi valmistaa ruokaa.</w:t>
      </w:r>
    </w:p>
    <w:p>
      <w:r>
        <w:rPr>
          <w:b/>
        </w:rPr>
        <w:t xml:space="preserve">Tulos</w:t>
      </w:r>
    </w:p>
    <w:p>
      <w:r>
        <w:t xml:space="preserve">Joku keittää kahvia.</w:t>
      </w:r>
    </w:p>
    <w:p>
      <w:r>
        <w:rPr>
          <w:b/>
        </w:rPr>
        <w:t xml:space="preserve">Esimerkki 5.4701</w:t>
      </w:r>
    </w:p>
    <w:p>
      <w:r>
        <w:t xml:space="preserve">Lause 1: Tyttö ja poika sitovat henkilön silmät. Lause 2: Lapsi heittää palloa.</w:t>
      </w:r>
    </w:p>
    <w:p>
      <w:r>
        <w:rPr>
          <w:b/>
        </w:rPr>
        <w:t xml:space="preserve">Tulos</w:t>
      </w:r>
    </w:p>
    <w:p>
      <w:r>
        <w:t xml:space="preserve">Henkilön silmät sidotaan.</w:t>
      </w:r>
    </w:p>
    <w:p>
      <w:r>
        <w:rPr>
          <w:b/>
        </w:rPr>
        <w:t xml:space="preserve">Esimerkki 5.4702</w:t>
      </w:r>
    </w:p>
    <w:p>
      <w:r>
        <w:t xml:space="preserve">Lause 1: Nuori poika heiluttaa pesäpallomailaa pesäpallopelissä aikuisten katsellessa katsomossa. Lause 2: Nuori mies pelaa jalkapalloa sateessa.</w:t>
      </w:r>
    </w:p>
    <w:p>
      <w:r>
        <w:rPr>
          <w:b/>
        </w:rPr>
        <w:t xml:space="preserve">Tulos</w:t>
      </w:r>
    </w:p>
    <w:p>
      <w:r>
        <w:t xml:space="preserve">poika mailan kanssa</w:t>
      </w:r>
    </w:p>
    <w:p>
      <w:r>
        <w:rPr>
          <w:b/>
        </w:rPr>
        <w:t xml:space="preserve">Esimerkki 5.4703</w:t>
      </w:r>
    </w:p>
    <w:p>
      <w:r>
        <w:t xml:space="preserve">Lause 1: Perinteisiltä vaikuttaviin vaatteisiin pukeutunut nainen esittää tanssia. Lause 2: Nainen laulaa laulua mikrofoniin.</w:t>
      </w:r>
    </w:p>
    <w:p>
      <w:r>
        <w:rPr>
          <w:b/>
        </w:rPr>
        <w:t xml:space="preserve">Tulos</w:t>
      </w:r>
    </w:p>
    <w:p>
      <w:r>
        <w:t xml:space="preserve">Nainen tanssii.</w:t>
      </w:r>
    </w:p>
    <w:p>
      <w:r>
        <w:rPr>
          <w:b/>
        </w:rPr>
        <w:t xml:space="preserve">Esimerkki 5.4704</w:t>
      </w:r>
    </w:p>
    <w:p>
      <w:r>
        <w:t xml:space="preserve">Lause 1: Kaksi lasta leikkii valjaissa leikkien. Lause 2: Lapsilla on päiväunet.</w:t>
      </w:r>
    </w:p>
    <w:p>
      <w:r>
        <w:rPr>
          <w:b/>
        </w:rPr>
        <w:t xml:space="preserve">Tulos</w:t>
      </w:r>
    </w:p>
    <w:p>
      <w:r>
        <w:t xml:space="preserve">Lapsilla on hauskaa</w:t>
      </w:r>
    </w:p>
    <w:p>
      <w:r>
        <w:rPr>
          <w:b/>
        </w:rPr>
        <w:t xml:space="preserve">Esimerkki 5.4705</w:t>
      </w:r>
    </w:p>
    <w:p>
      <w:r>
        <w:t xml:space="preserve">Lause 1: Siniseen t-paitaan pukeutunut mies ripustaa esineitä korkeasta katosta seisoessaan hissin kaiteella. Lause 2: Pukuun pukeutunut mies seisoo alttarilla häissään.</w:t>
      </w:r>
    </w:p>
    <w:p>
      <w:r>
        <w:rPr>
          <w:b/>
        </w:rPr>
        <w:t xml:space="preserve">Tulos</w:t>
      </w:r>
    </w:p>
    <w:p>
      <w:r>
        <w:t xml:space="preserve">Mies roikkuu katosta.</w:t>
      </w:r>
    </w:p>
    <w:p>
      <w:r>
        <w:rPr>
          <w:b/>
        </w:rPr>
        <w:t xml:space="preserve">Esimerkki 5.4706</w:t>
      </w:r>
    </w:p>
    <w:p>
      <w:r>
        <w:t xml:space="preserve">Lause 1: Vihreäpukuinen tyttö, jolla on kimaltelevat keijusiivet, pitää naista kädestä, kun he kävelevät puiston polkua pitkin. Lause 2: Tyttö, jolla on pehmoleluja molemmissa käsissään, hyppii nurmikon poikki.</w:t>
      </w:r>
    </w:p>
    <w:p>
      <w:r>
        <w:rPr>
          <w:b/>
        </w:rPr>
        <w:t xml:space="preserve">Tulos</w:t>
      </w:r>
    </w:p>
    <w:p>
      <w:r>
        <w:t xml:space="preserve">Tyttö ja nainen kävelevät polulla puistossa.</w:t>
      </w:r>
    </w:p>
    <w:p>
      <w:r>
        <w:rPr>
          <w:b/>
        </w:rPr>
        <w:t xml:space="preserve">Esimerkki 5.4707</w:t>
      </w:r>
    </w:p>
    <w:p>
      <w:r>
        <w:t xml:space="preserve">Lause 1: Kolme ruskeatukkaista naista ruskeissa ja vihreissä hameissa nojaavat metalliaitaa vasten tuijottaen vasemmalle. Lause 2: Kolme naista ui.</w:t>
      </w:r>
    </w:p>
    <w:p>
      <w:r>
        <w:rPr>
          <w:b/>
        </w:rPr>
        <w:t xml:space="preserve">Tulos</w:t>
      </w:r>
    </w:p>
    <w:p>
      <w:r>
        <w:t xml:space="preserve">Ulkona on kolme naista.</w:t>
      </w:r>
    </w:p>
    <w:p>
      <w:r>
        <w:rPr>
          <w:b/>
        </w:rPr>
        <w:t xml:space="preserve">Esimerkki 5.4708</w:t>
      </w:r>
    </w:p>
    <w:p>
      <w:r>
        <w:t xml:space="preserve">Lause 1: Mies juoksee numerolla 161. Lause 2: Mies ajaa polkupyörällä.</w:t>
      </w:r>
    </w:p>
    <w:p>
      <w:r>
        <w:rPr>
          <w:b/>
        </w:rPr>
        <w:t xml:space="preserve">Tulos</w:t>
      </w:r>
    </w:p>
    <w:p>
      <w:r>
        <w:t xml:space="preserve">Henkilö juoksee.</w:t>
      </w:r>
    </w:p>
    <w:p>
      <w:r>
        <w:rPr>
          <w:b/>
        </w:rPr>
        <w:t xml:space="preserve">Esimerkki 5.4709</w:t>
      </w:r>
    </w:p>
    <w:p>
      <w:r>
        <w:t xml:space="preserve">Lause 1: Nainen säätää saappaansa suuren ihmisjoukon lähellä ulkoilmatapahtumassa. Lause 2: Nainen säätää lenkkitossuaan sisällä.</w:t>
      </w:r>
    </w:p>
    <w:p>
      <w:r>
        <w:rPr>
          <w:b/>
        </w:rPr>
        <w:t xml:space="preserve">Tulos</w:t>
      </w:r>
    </w:p>
    <w:p>
      <w:r>
        <w:t xml:space="preserve">Naisella on saappaat jalassaan ulkona.</w:t>
      </w:r>
    </w:p>
    <w:p>
      <w:r>
        <w:rPr>
          <w:b/>
        </w:rPr>
        <w:t xml:space="preserve">Esimerkki 5.4710</w:t>
      </w:r>
    </w:p>
    <w:p>
      <w:r>
        <w:t xml:space="preserve">Lause 1: Perhe lähtee ajelulle vanhan tyylisessä hevosvaunussa, jota ajaa liiviin ja derby-hattuun pukeutunut mies, pitkin puiden ja pensaiden reunustamaa nurmipolkua Lause 2: Hevosia ohjaava mies nukkuu "ratissa", kuvainnollisesti.</w:t>
      </w:r>
    </w:p>
    <w:p>
      <w:r>
        <w:rPr>
          <w:b/>
        </w:rPr>
        <w:t xml:space="preserve">Tulos</w:t>
      </w:r>
    </w:p>
    <w:p>
      <w:r>
        <w:t xml:space="preserve">Perhe on yhdessä vaunuissa.</w:t>
      </w:r>
    </w:p>
    <w:p>
      <w:r>
        <w:rPr>
          <w:b/>
        </w:rPr>
        <w:t xml:space="preserve">Esimerkki 5.4711</w:t>
      </w:r>
    </w:p>
    <w:p>
      <w:r>
        <w:t xml:space="preserve">Lause 1: Valkopukuinen nainen, jonka kädet on taitettu yhteen, hymyilee, kun mies nauraa ja pitää kädessään hattaraa. Lause 2: Nainen ja mies syövät illallista ravintolassa.</w:t>
      </w:r>
    </w:p>
    <w:p>
      <w:r>
        <w:rPr>
          <w:b/>
        </w:rPr>
        <w:t xml:space="preserve">Tulos</w:t>
      </w:r>
    </w:p>
    <w:p>
      <w:r>
        <w:t xml:space="preserve">Nainen katsoo, kun mies nauraa hattara kädessään.</w:t>
      </w:r>
    </w:p>
    <w:p>
      <w:r>
        <w:rPr>
          <w:b/>
        </w:rPr>
        <w:t xml:space="preserve">Esimerkki 5.4712</w:t>
      </w:r>
    </w:p>
    <w:p>
      <w:r>
        <w:t xml:space="preserve">Lause 1: Valkoisella surffilaudalla ratsastava mies lentää vaakasuoraan ilmaan päästyään irti suuresta aallosta. Lause 2: Mies on ostoksilla matkapuhelinliikkeessä.</w:t>
      </w:r>
    </w:p>
    <w:p>
      <w:r>
        <w:rPr>
          <w:b/>
        </w:rPr>
        <w:t xml:space="preserve">Tulos</w:t>
      </w:r>
    </w:p>
    <w:p>
      <w:r>
        <w:t xml:space="preserve">Mies surffaa.</w:t>
      </w:r>
    </w:p>
    <w:p>
      <w:r>
        <w:rPr>
          <w:b/>
        </w:rPr>
        <w:t xml:space="preserve">Esimerkki 5.4713</w:t>
      </w:r>
    </w:p>
    <w:p>
      <w:r>
        <w:t xml:space="preserve">Lause 1: Lapsi, jolla on punainen peruukki ja oranssi paita urheilutapahtuman katsomossa. Lause 2: Lapsi pelaa videopelejä.</w:t>
      </w:r>
    </w:p>
    <w:p>
      <w:r>
        <w:rPr>
          <w:b/>
        </w:rPr>
        <w:t xml:space="preserve">Tulos</w:t>
      </w:r>
    </w:p>
    <w:p>
      <w:r>
        <w:t xml:space="preserve">Lapsi on urheilutapahtumassa.</w:t>
      </w:r>
    </w:p>
    <w:p>
      <w:r>
        <w:rPr>
          <w:b/>
        </w:rPr>
        <w:t xml:space="preserve">Esimerkki 5.4714</w:t>
      </w:r>
    </w:p>
    <w:p>
      <w:r>
        <w:t xml:space="preserve">Lause 1: Lapsi leikkii lehdissä. Lause 2: Lapsi on pandakarhu.</w:t>
      </w:r>
    </w:p>
    <w:p>
      <w:r>
        <w:rPr>
          <w:b/>
        </w:rPr>
        <w:t xml:space="preserve">Tulos</w:t>
      </w:r>
    </w:p>
    <w:p>
      <w:r>
        <w:t xml:space="preserve">Lapsi on ulkona</w:t>
      </w:r>
    </w:p>
    <w:p>
      <w:r>
        <w:rPr>
          <w:b/>
        </w:rPr>
        <w:t xml:space="preserve">Esimerkki 5.4715</w:t>
      </w:r>
    </w:p>
    <w:p>
      <w:r>
        <w:t xml:space="preserve">Lause 1: Nainen istuu kokoontaitettavassa tuolissa syömässä, kun mies katselee sisään auton ovesta, joka on pysäköity jalkakäytävälle. Lause 2: Jokainen kuvattu henkilö seisoo.</w:t>
      </w:r>
    </w:p>
    <w:p>
      <w:r>
        <w:rPr>
          <w:b/>
        </w:rPr>
        <w:t xml:space="preserve">Tulos</w:t>
      </w:r>
    </w:p>
    <w:p>
      <w:r>
        <w:t xml:space="preserve">Nämä kaksi henkilöä eivät ole samaa sukupuolta.</w:t>
      </w:r>
    </w:p>
    <w:p>
      <w:r>
        <w:rPr>
          <w:b/>
        </w:rPr>
        <w:t xml:space="preserve">Esimerkki 5.4716</w:t>
      </w:r>
    </w:p>
    <w:p>
      <w:r>
        <w:t xml:space="preserve">Lause 1: koripalloilija dribblaa. Lause 2: Koripalloilija heittää vapaaheittoa.</w:t>
      </w:r>
    </w:p>
    <w:p>
      <w:r>
        <w:rPr>
          <w:b/>
        </w:rPr>
        <w:t xml:space="preserve">Tulos</w:t>
      </w:r>
    </w:p>
    <w:p>
      <w:r>
        <w:t xml:space="preserve">Miehellä on pallo.</w:t>
      </w:r>
    </w:p>
    <w:p>
      <w:r>
        <w:rPr>
          <w:b/>
        </w:rPr>
        <w:t xml:space="preserve">Esimerkki 5.4717</w:t>
      </w:r>
    </w:p>
    <w:p>
      <w:r>
        <w:t xml:space="preserve">Lause 1: Mies istuu hopeisella moottoripyörällä, joka on pysäköity pubin ulkopuolelle. Lause 2: Mies istuu sängyllä.</w:t>
      </w:r>
    </w:p>
    <w:p>
      <w:r>
        <w:rPr>
          <w:b/>
        </w:rPr>
        <w:t xml:space="preserve">Tulos</w:t>
      </w:r>
    </w:p>
    <w:p>
      <w:r>
        <w:t xml:space="preserve">Mies istuu moottoripyörällään parkkipaikalla.</w:t>
      </w:r>
    </w:p>
    <w:p>
      <w:r>
        <w:rPr>
          <w:b/>
        </w:rPr>
        <w:t xml:space="preserve">Esimerkki 5.4718</w:t>
      </w:r>
    </w:p>
    <w:p>
      <w:r>
        <w:t xml:space="preserve">Lause 1: Mies istuu tietokoneen ääressä. Lause 2: Mies on ulkona pesemässä autoaan, kun hänen vaimonsa tekee tietokonetyötä.</w:t>
      </w:r>
    </w:p>
    <w:p>
      <w:r>
        <w:rPr>
          <w:b/>
        </w:rPr>
        <w:t xml:space="preserve">Tulos</w:t>
      </w:r>
    </w:p>
    <w:p>
      <w:r>
        <w:t xml:space="preserve">Mies ei ole ulkona juoksemassa.</w:t>
      </w:r>
    </w:p>
    <w:p>
      <w:r>
        <w:rPr>
          <w:b/>
        </w:rPr>
        <w:t xml:space="preserve">Esimerkki 5.4719</w:t>
      </w:r>
    </w:p>
    <w:p>
      <w:r>
        <w:t xml:space="preserve">Lause 1: Takkiasuinen nainen seisoo ulkona herkkukaupan edessä. Lause 2: Nainen takissa istuu</w:t>
      </w:r>
    </w:p>
    <w:p>
      <w:r>
        <w:rPr>
          <w:b/>
        </w:rPr>
        <w:t xml:space="preserve">Tulos</w:t>
      </w:r>
    </w:p>
    <w:p>
      <w:r>
        <w:t xml:space="preserve">Nainen takissa seisoo</w:t>
      </w:r>
    </w:p>
    <w:p>
      <w:r>
        <w:rPr>
          <w:b/>
        </w:rPr>
        <w:t xml:space="preserve">Esimerkki 5.4720</w:t>
      </w:r>
    </w:p>
    <w:p>
      <w:r>
        <w:t xml:space="preserve">Lause 1: Valkoiseen peliasuun pukeutunut naiskoripalloilija heittää vapaaheittoa. Lause 2: Koripalloilijat istuvat ja katsovat ottelua.</w:t>
      </w:r>
    </w:p>
    <w:p>
      <w:r>
        <w:rPr>
          <w:b/>
        </w:rPr>
        <w:t xml:space="preserve">Tulos</w:t>
      </w:r>
    </w:p>
    <w:p>
      <w:r>
        <w:t xml:space="preserve">Naisten koripallojoukkueet kilpailevat ja heittävät vapaaheittoja.</w:t>
      </w:r>
    </w:p>
    <w:p>
      <w:r>
        <w:rPr>
          <w:b/>
        </w:rPr>
        <w:t xml:space="preserve">Esimerkki 5.4721</w:t>
      </w:r>
    </w:p>
    <w:p>
      <w:r>
        <w:t xml:space="preserve">Lause 1: Nuori nainen hyppää korkealle ilmaan piikittääkseen lentopalloa verkon yli, kun hänen joukkuetoverinsa katselee innolla. Lause 2: Nainen pelaa golfia</w:t>
      </w:r>
    </w:p>
    <w:p>
      <w:r>
        <w:rPr>
          <w:b/>
        </w:rPr>
        <w:t xml:space="preserve">Tulos</w:t>
      </w:r>
    </w:p>
    <w:p>
      <w:r>
        <w:t xml:space="preserve">Nainen pelaa lentopalloa</w:t>
      </w:r>
    </w:p>
    <w:p>
      <w:r>
        <w:rPr>
          <w:b/>
        </w:rPr>
        <w:t xml:space="preserve">Esimerkki 5.4722</w:t>
      </w:r>
    </w:p>
    <w:p>
      <w:r>
        <w:t xml:space="preserve">Lause 1: Pikkulapsi sinisessä huivissa leikkii tikulla olevilla renkailla. Lause 2: Pikkulapsi leikkii television kaukosäätimellä.</w:t>
      </w:r>
    </w:p>
    <w:p>
      <w:r>
        <w:rPr>
          <w:b/>
        </w:rPr>
        <w:t xml:space="preserve">Tulos</w:t>
      </w:r>
    </w:p>
    <w:p>
      <w:r>
        <w:t xml:space="preserve">Pikkulapsi leikkii leikkiä.</w:t>
      </w:r>
    </w:p>
    <w:p>
      <w:r>
        <w:rPr>
          <w:b/>
        </w:rPr>
        <w:t xml:space="preserve">Esimerkki 5.4723</w:t>
      </w:r>
    </w:p>
    <w:p>
      <w:r>
        <w:t xml:space="preserve">Lause 1: Valkopaitaiset miehet pitävät taukoa työstään. Lause 2: Siellä on ihmisiä töissä.</w:t>
      </w:r>
    </w:p>
    <w:p>
      <w:r>
        <w:rPr>
          <w:b/>
        </w:rPr>
        <w:t xml:space="preserve">Tulos</w:t>
      </w:r>
    </w:p>
    <w:p>
      <w:r>
        <w:t xml:space="preserve">Ihmiset lepäävät.</w:t>
      </w:r>
    </w:p>
    <w:p>
      <w:r>
        <w:rPr>
          <w:b/>
        </w:rPr>
        <w:t xml:space="preserve">Esimerkki 5.4724</w:t>
      </w:r>
    </w:p>
    <w:p>
      <w:r>
        <w:t xml:space="preserve">Lause 1: Raskaaseen mustaan takkiin pukeutunut mies kantaa sanomalehteä espressomainoksen ohi. Lause 2: Tuolla on nainen vihreässä takissa.</w:t>
      </w:r>
    </w:p>
    <w:p>
      <w:r>
        <w:rPr>
          <w:b/>
        </w:rPr>
        <w:t xml:space="preserve">Tulos</w:t>
      </w:r>
    </w:p>
    <w:p>
      <w:r>
        <w:t xml:space="preserve">Siellä on mies mustassa takissa.</w:t>
      </w:r>
    </w:p>
    <w:p>
      <w:r>
        <w:rPr>
          <w:b/>
        </w:rPr>
        <w:t xml:space="preserve">Esimerkki 5.4725</w:t>
      </w:r>
    </w:p>
    <w:p>
      <w:r>
        <w:t xml:space="preserve">Lause 1: Mies seisoo oljilla ja pusseilla lastatun kärryn vieressä. Lause 2: Mies nukkui sängyssään.</w:t>
      </w:r>
    </w:p>
    <w:p>
      <w:r>
        <w:rPr>
          <w:b/>
        </w:rPr>
        <w:t xml:space="preserve">Tulos</w:t>
      </w:r>
    </w:p>
    <w:p>
      <w:r>
        <w:t xml:space="preserve">Mies seisoi lastattujen kärryjen vieressä.</w:t>
      </w:r>
    </w:p>
    <w:p>
      <w:r>
        <w:rPr>
          <w:b/>
        </w:rPr>
        <w:t xml:space="preserve">Esimerkki 5.4726</w:t>
      </w:r>
    </w:p>
    <w:p>
      <w:r>
        <w:t xml:space="preserve">Lause 1: Nainen pelaa tennistä istuen nurmikolla. Lause 2: Nainen istuu lentokoneen ohjaamossa.</w:t>
      </w:r>
    </w:p>
    <w:p>
      <w:r>
        <w:rPr>
          <w:b/>
        </w:rPr>
        <w:t xml:space="preserve">Tulos</w:t>
      </w:r>
    </w:p>
    <w:p>
      <w:r>
        <w:t xml:space="preserve">Nainen ei seiso tennistä pelatessaan</w:t>
      </w:r>
    </w:p>
    <w:p>
      <w:r>
        <w:rPr>
          <w:b/>
        </w:rPr>
        <w:t xml:space="preserve">Esimerkki 5.4727</w:t>
      </w:r>
    </w:p>
    <w:p>
      <w:r>
        <w:t xml:space="preserve">Lause 1: Bikineihin pukeutuneet naiset pelaavat rantalentopalloa rannalla. Lause 2: Naiset pelaavat lentopalloa kirkossa.</w:t>
      </w:r>
    </w:p>
    <w:p>
      <w:r>
        <w:rPr>
          <w:b/>
        </w:rPr>
        <w:t xml:space="preserve">Tulos</w:t>
      </w:r>
    </w:p>
    <w:p>
      <w:r>
        <w:t xml:space="preserve">Naiset pelaavat lentopalloa ulkona.</w:t>
      </w:r>
    </w:p>
    <w:p>
      <w:r>
        <w:rPr>
          <w:b/>
        </w:rPr>
        <w:t xml:space="preserve">Esimerkki 5.4728</w:t>
      </w:r>
    </w:p>
    <w:p>
      <w:r>
        <w:t xml:space="preserve">Lause 1: Aasialainen nainen poseeraa punaisen sateenvarjon kanssa torilla Kiinassa. Lause 2: Pandakarhu syö mallia.</w:t>
      </w:r>
    </w:p>
    <w:p>
      <w:r>
        <w:rPr>
          <w:b/>
        </w:rPr>
        <w:t xml:space="preserve">Tulos</w:t>
      </w:r>
    </w:p>
    <w:p>
      <w:r>
        <w:t xml:space="preserve">Nainen poseeraa punaisen sateenvarjon kanssa kiinalaisella torilla.</w:t>
      </w:r>
    </w:p>
    <w:p>
      <w:r>
        <w:rPr>
          <w:b/>
        </w:rPr>
        <w:t xml:space="preserve">Esimerkki 5.4729</w:t>
      </w:r>
    </w:p>
    <w:p>
      <w:r>
        <w:t xml:space="preserve">Lause 1: Pikkupoika pitää naista kädestä kiinni kävellessään punapaitaisen miehen kanssa. Lause 2: Pikkupoika ottaa päiväunet.</w:t>
      </w:r>
    </w:p>
    <w:p>
      <w:r>
        <w:rPr>
          <w:b/>
        </w:rPr>
        <w:t xml:space="preserve">Tulos</w:t>
      </w:r>
    </w:p>
    <w:p>
      <w:r>
        <w:t xml:space="preserve">Pieni poika kävelee.</w:t>
      </w:r>
    </w:p>
    <w:p>
      <w:r>
        <w:rPr>
          <w:b/>
        </w:rPr>
        <w:t xml:space="preserve">Esimerkki 5.4730</w:t>
      </w:r>
    </w:p>
    <w:p>
      <w:r>
        <w:t xml:space="preserve">Lause 1: Nainen kävelee ja puhuu kännykkäänsä läheisten miesten katsellessa. Lause 2: Nainen seisoo kulmassa ja puhuu puhelimeen.</w:t>
      </w:r>
    </w:p>
    <w:p>
      <w:r>
        <w:rPr>
          <w:b/>
        </w:rPr>
        <w:t xml:space="preserve">Tulos</w:t>
      </w:r>
    </w:p>
    <w:p>
      <w:r>
        <w:t xml:space="preserve">Naista tarkkaillaan hänen keskustellessaan puhelimessa.</w:t>
      </w:r>
    </w:p>
    <w:p>
      <w:r>
        <w:rPr>
          <w:b/>
        </w:rPr>
        <w:t xml:space="preserve">Esimerkki 5.4731</w:t>
      </w:r>
    </w:p>
    <w:p>
      <w:r>
        <w:t xml:space="preserve">Lause 1: Kaksi delfiiniä hyppää yhdessä vedestä. Lause 2: Koira ja sika leikkivät mudassa.</w:t>
      </w:r>
    </w:p>
    <w:p>
      <w:r>
        <w:rPr>
          <w:b/>
        </w:rPr>
        <w:t xml:space="preserve">Tulos</w:t>
      </w:r>
    </w:p>
    <w:p>
      <w:r>
        <w:t xml:space="preserve">Kaksi delfiiniä hyppää vedestä.</w:t>
      </w:r>
    </w:p>
    <w:p>
      <w:r>
        <w:rPr>
          <w:b/>
        </w:rPr>
        <w:t xml:space="preserve">Esimerkki 5.4732</w:t>
      </w:r>
    </w:p>
    <w:p>
      <w:r>
        <w:t xml:space="preserve">Lause 1: Valkoiseen paitaan ja farkkuihin pukeutunut mies kävelee ohi katsellen suurta mainosjulistetta. Lause 2: Mies istuu penkillä.</w:t>
      </w:r>
    </w:p>
    <w:p>
      <w:r>
        <w:rPr>
          <w:b/>
        </w:rPr>
        <w:t xml:space="preserve">Tulos</w:t>
      </w:r>
    </w:p>
    <w:p>
      <w:r>
        <w:t xml:space="preserve">Mies kävelee julkisella paikalla.</w:t>
      </w:r>
    </w:p>
    <w:p>
      <w:r>
        <w:rPr>
          <w:b/>
        </w:rPr>
        <w:t xml:space="preserve">Esimerkki 5.4733</w:t>
      </w:r>
    </w:p>
    <w:p>
      <w:r>
        <w:t xml:space="preserve">Lause 1: Valkoinen koira, jolla on ruskeita pilkkuja naamassaan ja keppi suussaan, ui vedessä. Lause 2: Valkoinen pupu ui kylpyammeessa.</w:t>
      </w:r>
    </w:p>
    <w:p>
      <w:r>
        <w:rPr>
          <w:b/>
        </w:rPr>
        <w:t xml:space="preserve">Tulos</w:t>
      </w:r>
    </w:p>
    <w:p>
      <w:r>
        <w:t xml:space="preserve">Vedessä ui eläin.</w:t>
      </w:r>
    </w:p>
    <w:p>
      <w:r>
        <w:rPr>
          <w:b/>
        </w:rPr>
        <w:t xml:space="preserve">Esimerkki 5.4734</w:t>
      </w:r>
    </w:p>
    <w:p>
      <w:r>
        <w:t xml:space="preserve">Lause 1: Nuori poika, jolla on shortsit ja vihreä paita, tekee naamaa ilmassa trampoliinilla. Lause 2: Poika lentää avaruuteen NASA:n luomalta supertrampoliinilta.</w:t>
      </w:r>
    </w:p>
    <w:p>
      <w:r>
        <w:rPr>
          <w:b/>
        </w:rPr>
        <w:t xml:space="preserve">Tulos</w:t>
      </w:r>
    </w:p>
    <w:p>
      <w:r>
        <w:t xml:space="preserve">Poika hyppii trampoliinilla.</w:t>
      </w:r>
    </w:p>
    <w:p>
      <w:r>
        <w:rPr>
          <w:b/>
        </w:rPr>
        <w:t xml:space="preserve">Esimerkki 5.4735</w:t>
      </w:r>
    </w:p>
    <w:p>
      <w:r>
        <w:t xml:space="preserve">Lause 1: Joukko ihmisiä kävelee jalkakäytävällä AMC-elokuvateatterin ulkopuolella. Lause 2: Ihmiset olivat kaikki Titanticin haaksirikon uhreja.</w:t>
      </w:r>
    </w:p>
    <w:p>
      <w:r>
        <w:rPr>
          <w:b/>
        </w:rPr>
        <w:t xml:space="preserve">Tulos</w:t>
      </w:r>
    </w:p>
    <w:p>
      <w:r>
        <w:t xml:space="preserve">Ihmiset eivät ole sisällä.</w:t>
      </w:r>
    </w:p>
    <w:p>
      <w:r>
        <w:rPr>
          <w:b/>
        </w:rPr>
        <w:t xml:space="preserve">Esimerkki 5.4736</w:t>
      </w:r>
    </w:p>
    <w:p>
      <w:r>
        <w:t xml:space="preserve">Lause 1: Nainen sinisissä shortseissa pelaa jalkapalloa. Lause 2: Alligaattori syö raakaa kanaa.</w:t>
      </w:r>
    </w:p>
    <w:p>
      <w:r>
        <w:rPr>
          <w:b/>
        </w:rPr>
        <w:t xml:space="preserve">Tulos</w:t>
      </w:r>
    </w:p>
    <w:p>
      <w:r>
        <w:t xml:space="preserve">Nainen pelaa jalkapalloa.</w:t>
      </w:r>
    </w:p>
    <w:p>
      <w:r>
        <w:rPr>
          <w:b/>
        </w:rPr>
        <w:t xml:space="preserve">Esimerkki 5.4737</w:t>
      </w:r>
    </w:p>
    <w:p>
      <w:r>
        <w:t xml:space="preserve">Lause 1: Nainen puhuu kännykkään ja pitää sateenvarjoa. Lause 2: Mies pitää sanomalehteä kädessään ja juo kahvia.</w:t>
      </w:r>
    </w:p>
    <w:p>
      <w:r>
        <w:rPr>
          <w:b/>
        </w:rPr>
        <w:t xml:space="preserve">Tulos</w:t>
      </w:r>
    </w:p>
    <w:p>
      <w:r>
        <w:t xml:space="preserve">Naisella on sateenvarjo kädessään.</w:t>
      </w:r>
    </w:p>
    <w:p>
      <w:r>
        <w:rPr>
          <w:b/>
        </w:rPr>
        <w:t xml:space="preserve">Esimerkki 5.4738</w:t>
      </w:r>
    </w:p>
    <w:p>
      <w:r>
        <w:t xml:space="preserve">Lause 1: Nuori nainen tekee akrobaattisen liikkeen yhdellä kädellä tyhjässä altaassa. Lause 2: Nuori nainen istuu sohvalla...</w:t>
      </w:r>
    </w:p>
    <w:p>
      <w:r>
        <w:rPr>
          <w:b/>
        </w:rPr>
        <w:t xml:space="preserve">Tulos</w:t>
      </w:r>
    </w:p>
    <w:p>
      <w:r>
        <w:t xml:space="preserve">Nuori nainen on ulkona</w:t>
      </w:r>
    </w:p>
    <w:p>
      <w:r>
        <w:rPr>
          <w:b/>
        </w:rPr>
        <w:t xml:space="preserve">Esimerkki 5.4739</w:t>
      </w:r>
    </w:p>
    <w:p>
      <w:r>
        <w:t xml:space="preserve">Lause 1: Henkilö, joka yrittää pyydystää lintuja Natissa. Lause 2: koirat leikkivät kiinni, kun koirat juoksentelevat</w:t>
      </w:r>
    </w:p>
    <w:p>
      <w:r>
        <w:rPr>
          <w:b/>
        </w:rPr>
        <w:t xml:space="preserve">Tulos</w:t>
      </w:r>
    </w:p>
    <w:p>
      <w:r>
        <w:t xml:space="preserve">Henkilö leikkii koppia ystäviensä kanssa</w:t>
      </w:r>
    </w:p>
    <w:p>
      <w:r>
        <w:rPr>
          <w:b/>
        </w:rPr>
        <w:t xml:space="preserve">Esimerkki 5.4740</w:t>
      </w:r>
    </w:p>
    <w:p>
      <w:r>
        <w:t xml:space="preserve">Lause 1: Triathlonistit kiertävät kulmaa triathlonin pyöräilyosuuden aikana. Lause 2: Triathlonistit uivat veden läpi.</w:t>
      </w:r>
    </w:p>
    <w:p>
      <w:r>
        <w:rPr>
          <w:b/>
        </w:rPr>
        <w:t xml:space="preserve">Tulos</w:t>
      </w:r>
    </w:p>
    <w:p>
      <w:r>
        <w:t xml:space="preserve">Triathlonistit pyöräilevät mutkan ympäri.</w:t>
      </w:r>
    </w:p>
    <w:p>
      <w:r>
        <w:rPr>
          <w:b/>
        </w:rPr>
        <w:t xml:space="preserve">Esimerkki 5.4741</w:t>
      </w:r>
    </w:p>
    <w:p>
      <w:r>
        <w:t xml:space="preserve">Lause 1: Vaalea tyttö, jolla on letit, ottaa kuvia väkijoukossa. Lause 2: Tyttö on lounaalla poikaystävänsä kanssa.</w:t>
      </w:r>
    </w:p>
    <w:p>
      <w:r>
        <w:rPr>
          <w:b/>
        </w:rPr>
        <w:t xml:space="preserve">Tulos</w:t>
      </w:r>
    </w:p>
    <w:p>
      <w:r>
        <w:t xml:space="preserve">Ihmisiä on paljon.</w:t>
      </w:r>
    </w:p>
    <w:p>
      <w:r>
        <w:rPr>
          <w:b/>
        </w:rPr>
        <w:t xml:space="preserve">Esimerkki 5.4742</w:t>
      </w:r>
    </w:p>
    <w:p>
      <w:r>
        <w:t xml:space="preserve">Lause 1: Oranssi maasturi ajaa rannan ohi. Lause 2: Punainen lava-auto ajaa vuorten läpi.</w:t>
      </w:r>
    </w:p>
    <w:p>
      <w:r>
        <w:rPr>
          <w:b/>
        </w:rPr>
        <w:t xml:space="preserve">Tulos</w:t>
      </w:r>
    </w:p>
    <w:p>
      <w:r>
        <w:t xml:space="preserve">Ulkona on oranssi auto.</w:t>
      </w:r>
    </w:p>
    <w:p>
      <w:r>
        <w:rPr>
          <w:b/>
        </w:rPr>
        <w:t xml:space="preserve">Esimerkki 5.4743</w:t>
      </w:r>
    </w:p>
    <w:p>
      <w:r>
        <w:t xml:space="preserve">Lause 1: Kaksi jalkapalloilijaa taistelee pallosta. Lause 2: Jalkapalloilijat juovat parhaillaan hyvän pelin jälkeen.</w:t>
      </w:r>
    </w:p>
    <w:p>
      <w:r>
        <w:rPr>
          <w:b/>
        </w:rPr>
        <w:t xml:space="preserve">Tulos</w:t>
      </w:r>
    </w:p>
    <w:p>
      <w:r>
        <w:t xml:space="preserve">Ihmiset pelaavat jalkapalloa.</w:t>
      </w:r>
    </w:p>
    <w:p>
      <w:r>
        <w:rPr>
          <w:b/>
        </w:rPr>
        <w:t xml:space="preserve">Esimerkki 5.4744</w:t>
      </w:r>
    </w:p>
    <w:p>
      <w:r>
        <w:t xml:space="preserve">Lause 1: Aasialainen nainen kävelee päällystetyllä kadulla, jonka taustalla on useita ihmisiä liikenteessä. Lause 2: Nainen on pyörällä.</w:t>
      </w:r>
    </w:p>
    <w:p>
      <w:r>
        <w:rPr>
          <w:b/>
        </w:rPr>
        <w:t xml:space="preserve">Tulos</w:t>
      </w:r>
    </w:p>
    <w:p>
      <w:r>
        <w:t xml:space="preserve">Nainen kävelee.</w:t>
      </w:r>
    </w:p>
    <w:p>
      <w:r>
        <w:rPr>
          <w:b/>
        </w:rPr>
        <w:t xml:space="preserve">Esimerkki 5.4745</w:t>
      </w:r>
    </w:p>
    <w:p>
      <w:r>
        <w:t xml:space="preserve">Lause 1: Siniseen t-paitaan pukeutunut mies opettaa lapsille liikuntaa Lause 2: Miehellä oli päällään punainen.</w:t>
      </w:r>
    </w:p>
    <w:p>
      <w:r>
        <w:rPr>
          <w:b/>
        </w:rPr>
        <w:t xml:space="preserve">Tulos</w:t>
      </w:r>
    </w:p>
    <w:p>
      <w:r>
        <w:t xml:space="preserve">Miehellä oli sininen paita.</w:t>
      </w:r>
    </w:p>
    <w:p>
      <w:r>
        <w:rPr>
          <w:b/>
        </w:rPr>
        <w:t xml:space="preserve">Esimerkki 5.4746</w:t>
      </w:r>
    </w:p>
    <w:p>
      <w:r>
        <w:t xml:space="preserve">Lause 1: Vaalea tyttö lukee partiokäsikirjaa. Lause 2: Vaalea tyttö lukee Raamattua.</w:t>
      </w:r>
    </w:p>
    <w:p>
      <w:r>
        <w:rPr>
          <w:b/>
        </w:rPr>
        <w:t xml:space="preserve">Tulos</w:t>
      </w:r>
    </w:p>
    <w:p>
      <w:r>
        <w:t xml:space="preserve">Vaalea tyttö lukee.</w:t>
      </w:r>
    </w:p>
    <w:p>
      <w:r>
        <w:rPr>
          <w:b/>
        </w:rPr>
        <w:t xml:space="preserve">Esimerkki 5.4747</w:t>
      </w:r>
    </w:p>
    <w:p>
      <w:r>
        <w:t xml:space="preserve">Lause 1: Valkoiseen paitaan pukeutunut mies kirjoittaa työpöydän ääressä, ikkunan ja mustan tuolin vieressä. Lause 2: Kaksi miestä tappelee näppäimistöstä.</w:t>
      </w:r>
    </w:p>
    <w:p>
      <w:r>
        <w:rPr>
          <w:b/>
        </w:rPr>
        <w:t xml:space="preserve">Tulos</w:t>
      </w:r>
    </w:p>
    <w:p>
      <w:r>
        <w:t xml:space="preserve">Mies säveltää jotain</w:t>
      </w:r>
    </w:p>
    <w:p>
      <w:r>
        <w:rPr>
          <w:b/>
        </w:rPr>
        <w:t xml:space="preserve">Esimerkki 5.4748</w:t>
      </w:r>
    </w:p>
    <w:p>
      <w:r>
        <w:t xml:space="preserve">Lause 1: Kaksi hattupäistä ja oranssiin univormuun pukeutunutta miestä lapioi lunta. Lause 2: Lumiaura saa kaiken sohjon pois tieltä.</w:t>
      </w:r>
    </w:p>
    <w:p>
      <w:r>
        <w:rPr>
          <w:b/>
        </w:rPr>
        <w:t xml:space="preserve">Tulos</w:t>
      </w:r>
    </w:p>
    <w:p>
      <w:r>
        <w:t xml:space="preserve">Lumen lapiointi on usein tarpeen turvallisuuden vuoksi.</w:t>
      </w:r>
    </w:p>
    <w:p>
      <w:r>
        <w:rPr>
          <w:b/>
        </w:rPr>
        <w:t xml:space="preserve">Esimerkki 5.4749</w:t>
      </w:r>
    </w:p>
    <w:p>
      <w:r>
        <w:t xml:space="preserve">Lause 1: Joukko ihmisiä ajaa hevoskärryillä. Lause 2: Jotkut ihmiset nousevat bussiin.</w:t>
      </w:r>
    </w:p>
    <w:p>
      <w:r>
        <w:rPr>
          <w:b/>
        </w:rPr>
        <w:t xml:space="preserve">Tulos</w:t>
      </w:r>
    </w:p>
    <w:p>
      <w:r>
        <w:t xml:space="preserve">Jotkut ihmiset ajavat hevoskärryillä.</w:t>
      </w:r>
    </w:p>
    <w:p>
      <w:r>
        <w:rPr>
          <w:b/>
        </w:rPr>
        <w:t xml:space="preserve">Esimerkki 5.4750</w:t>
      </w:r>
    </w:p>
    <w:p>
      <w:r>
        <w:t xml:space="preserve">Lause 1: Ryhmä ihmisiä, jotka osallistuvat joko konserttiin tai juhliin. Lause 2: Ryhmä ihmisiä, jotka pelaavat hiljaa lautapeliä.</w:t>
      </w:r>
    </w:p>
    <w:p>
      <w:r>
        <w:rPr>
          <w:b/>
        </w:rPr>
        <w:t xml:space="preserve">Tulos</w:t>
      </w:r>
    </w:p>
    <w:p>
      <w:r>
        <w:t xml:space="preserve">Kuvassa on paljon ihmisiä.</w:t>
      </w:r>
    </w:p>
    <w:p>
      <w:r>
        <w:rPr>
          <w:b/>
        </w:rPr>
        <w:t xml:space="preserve">Esimerkki 5.4751</w:t>
      </w:r>
    </w:p>
    <w:p>
      <w:r>
        <w:t xml:space="preserve">Lause 1: Mies seisoo ja osoittaa kohti kylttiä, jossa on Morton Rachofskyn kiinteistönvälittäjän tiedot. Lause 2: Mies istuu.</w:t>
      </w:r>
    </w:p>
    <w:p>
      <w:r>
        <w:rPr>
          <w:b/>
        </w:rPr>
        <w:t xml:space="preserve">Tulos</w:t>
      </w:r>
    </w:p>
    <w:p>
      <w:r>
        <w:t xml:space="preserve">Mies osoittaa kylttiä.</w:t>
      </w:r>
    </w:p>
    <w:p>
      <w:r>
        <w:rPr>
          <w:b/>
        </w:rPr>
        <w:t xml:space="preserve">Esimerkki 5.4752</w:t>
      </w:r>
    </w:p>
    <w:p>
      <w:r>
        <w:t xml:space="preserve">Lause 1: Kaksi nuorta naista rakentaa palloja sanomalehdestä. Lause 2: Tytöt lukevat sanomalehteä.</w:t>
      </w:r>
    </w:p>
    <w:p>
      <w:r>
        <w:rPr>
          <w:b/>
        </w:rPr>
        <w:t xml:space="preserve">Tulos</w:t>
      </w:r>
    </w:p>
    <w:p>
      <w:r>
        <w:t xml:space="preserve">Nuoret naiset tekevät jotain.</w:t>
      </w:r>
    </w:p>
    <w:p>
      <w:r>
        <w:rPr>
          <w:b/>
        </w:rPr>
        <w:t xml:space="preserve">Esimerkki 5.4753</w:t>
      </w:r>
    </w:p>
    <w:p>
      <w:r>
        <w:t xml:space="preserve">Lause 1: Mies ja nainen latinoravintolan ovella. Lause 2: Kaksi naista istuu puistossa...</w:t>
      </w:r>
    </w:p>
    <w:p>
      <w:r>
        <w:rPr>
          <w:b/>
        </w:rPr>
        <w:t xml:space="preserve">Tulos</w:t>
      </w:r>
    </w:p>
    <w:p>
      <w:r>
        <w:t xml:space="preserve">Mies ja nainen seisoo lähellä ovea ravintolassa, -</w:t>
      </w:r>
    </w:p>
    <w:p>
      <w:r>
        <w:rPr>
          <w:b/>
        </w:rPr>
        <w:t xml:space="preserve">Esimerkki 5.4754</w:t>
      </w:r>
    </w:p>
    <w:p>
      <w:r>
        <w:t xml:space="preserve">Lause 1: Ryhmä sukelluspukuisia miehiä, joilla on mukanaan soittimia, kävelee paraatissa. Lause 2: Kenelläkään näytetyistä ei ole yllään mitään epätavallista tai mukanaan mitään.</w:t>
      </w:r>
    </w:p>
    <w:p>
      <w:r>
        <w:rPr>
          <w:b/>
        </w:rPr>
        <w:t xml:space="preserve">Tulos</w:t>
      </w:r>
    </w:p>
    <w:p>
      <w:r>
        <w:t xml:space="preserve">Kuvassa on useampi kuin yksi uros.</w:t>
      </w:r>
    </w:p>
    <w:p>
      <w:r>
        <w:rPr>
          <w:b/>
        </w:rPr>
        <w:t xml:space="preserve">Esimerkki 5.4755</w:t>
      </w:r>
    </w:p>
    <w:p>
      <w:r>
        <w:t xml:space="preserve">Lause 1: Neljä jalkapalloilijaa katselee sivurajalta, kun kaksi joukkuetta on muodostelmassa hyökkäyslinjalla. Lause 2: Jalkapalloilijat tappelevat</w:t>
      </w:r>
    </w:p>
    <w:p>
      <w:r>
        <w:rPr>
          <w:b/>
        </w:rPr>
        <w:t xml:space="preserve">Tulos</w:t>
      </w:r>
    </w:p>
    <w:p>
      <w:r>
        <w:t xml:space="preserve">Jalkapallon pelaaja katsovat linjan scrimmage muodostelma</w:t>
      </w:r>
    </w:p>
    <w:p>
      <w:r>
        <w:rPr>
          <w:b/>
        </w:rPr>
        <w:t xml:space="preserve">Esimerkki 5.4756</w:t>
      </w:r>
    </w:p>
    <w:p>
      <w:r>
        <w:t xml:space="preserve">Lause 1: Kaksi lasta istuu sinisen ja keltaisen tunnelin sisällä. Lause 2: Lapset seisovat tunnelin päällä.</w:t>
      </w:r>
    </w:p>
    <w:p>
      <w:r>
        <w:rPr>
          <w:b/>
        </w:rPr>
        <w:t xml:space="preserve">Tulos</w:t>
      </w:r>
    </w:p>
    <w:p>
      <w:r>
        <w:t xml:space="preserve">Lapset tunnelissa.</w:t>
      </w:r>
    </w:p>
    <w:p>
      <w:r>
        <w:rPr>
          <w:b/>
        </w:rPr>
        <w:t xml:space="preserve">Esimerkki 5.4757</w:t>
      </w:r>
    </w:p>
    <w:p>
      <w:r>
        <w:t xml:space="preserve">Lause 1: Nainen juoksee maratonin, kun roomalaisiin pukuihin pukeutuneet ihmiset seuraavat häntä. Lause 2: Mies juoksee kilpaa</w:t>
      </w:r>
    </w:p>
    <w:p>
      <w:r>
        <w:rPr>
          <w:b/>
        </w:rPr>
        <w:t xml:space="preserve">Tulos</w:t>
      </w:r>
    </w:p>
    <w:p>
      <w:r>
        <w:t xml:space="preserve">Nainen juoksee.</w:t>
      </w:r>
    </w:p>
    <w:p>
      <w:r>
        <w:rPr>
          <w:b/>
        </w:rPr>
        <w:t xml:space="preserve">Esimerkki 5.4758</w:t>
      </w:r>
    </w:p>
    <w:p>
      <w:r>
        <w:t xml:space="preserve">Lause 1: Jotkut oppilaat rukoilevat ulkona. Lause 2: Koira haukkuu sisällä.</w:t>
      </w:r>
    </w:p>
    <w:p>
      <w:r>
        <w:rPr>
          <w:b/>
        </w:rPr>
        <w:t xml:space="preserve">Tulos</w:t>
      </w:r>
    </w:p>
    <w:p>
      <w:r>
        <w:t xml:space="preserve">Joukko ihmisiä on ulkona.</w:t>
      </w:r>
    </w:p>
    <w:p>
      <w:r>
        <w:rPr>
          <w:b/>
        </w:rPr>
        <w:t xml:space="preserve">Esimerkki 5.4759</w:t>
      </w:r>
    </w:p>
    <w:p>
      <w:r>
        <w:t xml:space="preserve">Lause 1: Nainen pitää lasta sylissään. Lause 2: Kala hyppää järvestä.</w:t>
      </w:r>
    </w:p>
    <w:p>
      <w:r>
        <w:rPr>
          <w:b/>
        </w:rPr>
        <w:t xml:space="preserve">Tulos</w:t>
      </w:r>
    </w:p>
    <w:p>
      <w:r>
        <w:t xml:space="preserve">Henkilö pitelee toista henkilöä.</w:t>
      </w:r>
    </w:p>
    <w:p>
      <w:r>
        <w:rPr>
          <w:b/>
        </w:rPr>
        <w:t xml:space="preserve">Esimerkki 5.4760</w:t>
      </w:r>
    </w:p>
    <w:p>
      <w:r>
        <w:t xml:space="preserve">Lause 1: Punapaitainen mies syö. Lause 2: Mies syö paitaansa.</w:t>
      </w:r>
    </w:p>
    <w:p>
      <w:r>
        <w:rPr>
          <w:b/>
        </w:rPr>
        <w:t xml:space="preserve">Tulos</w:t>
      </w:r>
    </w:p>
    <w:p>
      <w:r>
        <w:t xml:space="preserve">Mies on pukeutunut punaiseen.</w:t>
      </w:r>
    </w:p>
    <w:p>
      <w:r>
        <w:rPr>
          <w:b/>
        </w:rPr>
        <w:t xml:space="preserve">Esimerkki 5.4761</w:t>
      </w:r>
    </w:p>
    <w:p>
      <w:r>
        <w:t xml:space="preserve">Lause 1: Kaksi miestä juoksee parkkipaikan läpi naamiohousut jalassa. Lause 2: Miehet kävelevät autoilleen.</w:t>
      </w:r>
    </w:p>
    <w:p>
      <w:r>
        <w:rPr>
          <w:b/>
        </w:rPr>
        <w:t xml:space="preserve">Tulos</w:t>
      </w:r>
    </w:p>
    <w:p>
      <w:r>
        <w:t xml:space="preserve">Miehet ovat ulkona.</w:t>
      </w:r>
    </w:p>
    <w:p>
      <w:r>
        <w:rPr>
          <w:b/>
        </w:rPr>
        <w:t xml:space="preserve">Esimerkki 5.4762</w:t>
      </w:r>
    </w:p>
    <w:p>
      <w:r>
        <w:t xml:space="preserve">Lause 1: Rullalautailijat ajavat kilpaa radalla. Lause 2: Ihmiset rullaluistimilla jalkakäytävällä.</w:t>
      </w:r>
    </w:p>
    <w:p>
      <w:r>
        <w:rPr>
          <w:b/>
        </w:rPr>
        <w:t xml:space="preserve">Tulos</w:t>
      </w:r>
    </w:p>
    <w:p>
      <w:r>
        <w:t xml:space="preserve">Ihmiset käyttävät rullalautoja kadulla.</w:t>
      </w:r>
    </w:p>
    <w:p>
      <w:r>
        <w:rPr>
          <w:b/>
        </w:rPr>
        <w:t xml:space="preserve">Esimerkki 5.4763</w:t>
      </w:r>
    </w:p>
    <w:p>
      <w:r>
        <w:t xml:space="preserve">Lause 1: Korkeakouluikäiset aikuiset katsovat Elmoa isosta televisiosta. Lause 2: Televisio ei ole päällä.</w:t>
      </w:r>
    </w:p>
    <w:p>
      <w:r>
        <w:rPr>
          <w:b/>
        </w:rPr>
        <w:t xml:space="preserve">Tulos</w:t>
      </w:r>
    </w:p>
    <w:p>
      <w:r>
        <w:t xml:space="preserve">He katsovat lastenohjelmaa.</w:t>
      </w:r>
    </w:p>
    <w:p>
      <w:r>
        <w:rPr>
          <w:b/>
        </w:rPr>
        <w:t xml:space="preserve">Esimerkki 5.4764</w:t>
      </w:r>
    </w:p>
    <w:p>
      <w:r>
        <w:t xml:space="preserve">Lause 1: Ruskehtava koira, jolla on musta kaulus, haukkuu lumessa. Lause 2: Koira nukkuu kuistilla.</w:t>
      </w:r>
    </w:p>
    <w:p>
      <w:r>
        <w:rPr>
          <w:b/>
        </w:rPr>
        <w:t xml:space="preserve">Tulos</w:t>
      </w:r>
    </w:p>
    <w:p>
      <w:r>
        <w:t xml:space="preserve">Koira haukkuu lumessa.</w:t>
      </w:r>
    </w:p>
    <w:p>
      <w:r>
        <w:rPr>
          <w:b/>
        </w:rPr>
        <w:t xml:space="preserve">Esimerkki 5.4765</w:t>
      </w:r>
    </w:p>
    <w:p>
      <w:r>
        <w:t xml:space="preserve">Lause 1: Nuori tyttö lennättää leijaa pellolla, joka on rakennusten vieressä. Lause 2: Vanha nainen on yksin pellolla.</w:t>
      </w:r>
    </w:p>
    <w:p>
      <w:r>
        <w:rPr>
          <w:b/>
        </w:rPr>
        <w:t xml:space="preserve">Tulos</w:t>
      </w:r>
    </w:p>
    <w:p>
      <w:r>
        <w:t xml:space="preserve">Nuori tyttö lentää leijaa.</w:t>
      </w:r>
    </w:p>
    <w:p>
      <w:r>
        <w:rPr>
          <w:b/>
        </w:rPr>
        <w:t xml:space="preserve">Esimerkki 5.4766</w:t>
      </w:r>
    </w:p>
    <w:p>
      <w:r>
        <w:t xml:space="preserve">Lause 1: Mies valmistelee leijaa lentoon. Lause 2: Mies leikkii poikansa kanssa.</w:t>
      </w:r>
    </w:p>
    <w:p>
      <w:r>
        <w:rPr>
          <w:b/>
        </w:rPr>
        <w:t xml:space="preserve">Tulos</w:t>
      </w:r>
    </w:p>
    <w:p>
      <w:r>
        <w:t xml:space="preserve">Siellä on mies.</w:t>
      </w:r>
    </w:p>
    <w:p>
      <w:r>
        <w:rPr>
          <w:b/>
        </w:rPr>
        <w:t xml:space="preserve">Esimerkki 5.4767</w:t>
      </w:r>
    </w:p>
    <w:p>
      <w:r>
        <w:t xml:space="preserve">Lause 1: Useat nuoret miehet potkivat palloa, ja heidän takanaan on paviljonki, jonka alla seisoo ihmisiä. Lause 2: Useat miehet nukkuvat sängyllä.</w:t>
      </w:r>
    </w:p>
    <w:p>
      <w:r>
        <w:rPr>
          <w:b/>
        </w:rPr>
        <w:t xml:space="preserve">Tulos</w:t>
      </w:r>
    </w:p>
    <w:p>
      <w:r>
        <w:t xml:space="preserve"> Useat nuoret miehet potkivat palloa ympäriinsä.</w:t>
      </w:r>
    </w:p>
    <w:p>
      <w:r>
        <w:rPr>
          <w:b/>
        </w:rPr>
        <w:t xml:space="preserve">Esimerkki 5.4768</w:t>
      </w:r>
    </w:p>
    <w:p>
      <w:r>
        <w:t xml:space="preserve">Lause 1: Aasialainen pariskunta kastelee lautasensa noutopöydässä. Lause 2: Valkoinen pariskunta buffetissa.</w:t>
      </w:r>
    </w:p>
    <w:p>
      <w:r>
        <w:rPr>
          <w:b/>
        </w:rPr>
        <w:t xml:space="preserve">Tulos</w:t>
      </w:r>
    </w:p>
    <w:p>
      <w:r>
        <w:t xml:space="preserve">Aasialainen pariskunta kastelee lautasiaan noutopöydässä.</w:t>
      </w:r>
    </w:p>
    <w:p>
      <w:r>
        <w:rPr>
          <w:b/>
        </w:rPr>
        <w:t xml:space="preserve">Esimerkki 5.4769</w:t>
      </w:r>
    </w:p>
    <w:p>
      <w:r>
        <w:t xml:space="preserve">Lause 1: Baarissa kaksi naista ja yksi mies tekevät jänönkorvaeleet kameralle toisen miehen pään takana. Lause 2: Jotkut ihmiset istuvat sairaalan aulassa.</w:t>
      </w:r>
    </w:p>
    <w:p>
      <w:r>
        <w:rPr>
          <w:b/>
        </w:rPr>
        <w:t xml:space="preserve">Tulos</w:t>
      </w:r>
    </w:p>
    <w:p>
      <w:r>
        <w:t xml:space="preserve">Kolme ihmistä tekee eleitä sisällä.</w:t>
      </w:r>
    </w:p>
    <w:p>
      <w:r>
        <w:rPr>
          <w:b/>
        </w:rPr>
        <w:t xml:space="preserve">Esimerkki 5.4770</w:t>
      </w:r>
    </w:p>
    <w:p>
      <w:r>
        <w:t xml:space="preserve">Lause 1: Kaupungin trolli on aurinkoisena päivänä. Lause 2: Lentokone nousee ilmaan.</w:t>
      </w:r>
    </w:p>
    <w:p>
      <w:r>
        <w:rPr>
          <w:b/>
        </w:rPr>
        <w:t xml:space="preserve">Tulos</w:t>
      </w:r>
    </w:p>
    <w:p>
      <w:r>
        <w:t xml:space="preserve">Vaunu aurinkoisena päivänä.</w:t>
      </w:r>
    </w:p>
    <w:p>
      <w:r>
        <w:rPr>
          <w:b/>
        </w:rPr>
        <w:t xml:space="preserve">Esimerkki 5.4771</w:t>
      </w:r>
    </w:p>
    <w:p>
      <w:r>
        <w:t xml:space="preserve">Lause 1: Paidaton mies kävelee ihmisten täyttämän tunnelin läpi. Lause 2: Hänellä on yllään villatakki.</w:t>
      </w:r>
    </w:p>
    <w:p>
      <w:r>
        <w:rPr>
          <w:b/>
        </w:rPr>
        <w:t xml:space="preserve">Tulos</w:t>
      </w:r>
    </w:p>
    <w:p>
      <w:r>
        <w:t xml:space="preserve">Siellä on mies ilman paitaa.</w:t>
      </w:r>
    </w:p>
    <w:p>
      <w:r>
        <w:rPr>
          <w:b/>
        </w:rPr>
        <w:t xml:space="preserve">Esimerkki 5.4772</w:t>
      </w:r>
    </w:p>
    <w:p>
      <w:r>
        <w:t xml:space="preserve">Lause 1: Kaksi ihmistä pitää roskapussia kädessään ja valmistautuu keräämään roskia, kun taas kolmas henkilö katselee kameralaukkua. Lause 2: Kenelläkään ei ole roskapussia kädessään.</w:t>
      </w:r>
    </w:p>
    <w:p>
      <w:r>
        <w:rPr>
          <w:b/>
        </w:rPr>
        <w:t xml:space="preserve">Tulos</w:t>
      </w:r>
    </w:p>
    <w:p>
      <w:r>
        <w:t xml:space="preserve">Kaksi ihmistä siivoaa.</w:t>
      </w:r>
    </w:p>
    <w:p>
      <w:r>
        <w:rPr>
          <w:b/>
        </w:rPr>
        <w:t xml:space="preserve">Esimerkki 5.4773</w:t>
      </w:r>
    </w:p>
    <w:p>
      <w:r>
        <w:t xml:space="preserve">Lause 1: nainen on pukeutunut kokonaan mustaan ja pilli on rullaluistelijoiden keskellä. Lause 2: Hän on tuomitsemassa jalkapallo-ottelua.</w:t>
      </w:r>
    </w:p>
    <w:p>
      <w:r>
        <w:rPr>
          <w:b/>
        </w:rPr>
        <w:t xml:space="preserve">Tulos</w:t>
      </w:r>
    </w:p>
    <w:p>
      <w:r>
        <w:t xml:space="preserve">Nainen, jolla on pilli.</w:t>
      </w:r>
    </w:p>
    <w:p>
      <w:r>
        <w:rPr>
          <w:b/>
        </w:rPr>
        <w:t xml:space="preserve">Esimerkki 5.4774</w:t>
      </w:r>
    </w:p>
    <w:p>
      <w:r>
        <w:t xml:space="preserve">Lause 1: Kaksi hyvin pientä lasta, joilla on maalijälkiä, maalaavat hyvin punaista ja keltaista kangasta. Lause 2: Lapset ovat kylvyssä.</w:t>
      </w:r>
    </w:p>
    <w:p>
      <w:r>
        <w:rPr>
          <w:b/>
        </w:rPr>
        <w:t xml:space="preserve">Tulos</w:t>
      </w:r>
    </w:p>
    <w:p>
      <w:r>
        <w:t xml:space="preserve">Lapset ovat likaisia</w:t>
      </w:r>
    </w:p>
    <w:p>
      <w:r>
        <w:rPr>
          <w:b/>
        </w:rPr>
        <w:t xml:space="preserve">Esimerkki 5.4775</w:t>
      </w:r>
    </w:p>
    <w:p>
      <w:r>
        <w:t xml:space="preserve">Lause 1: Postinkantaja kuorma-autossaan, joka on portin edessä. Lause 2: Postinkantaja ajaa portin ohi.</w:t>
      </w:r>
    </w:p>
    <w:p>
      <w:r>
        <w:rPr>
          <w:b/>
        </w:rPr>
        <w:t xml:space="preserve">Tulos</w:t>
      </w:r>
    </w:p>
    <w:p>
      <w:r>
        <w:t xml:space="preserve">Postinkantajan auto on portin edessä.</w:t>
      </w:r>
    </w:p>
    <w:p>
      <w:r>
        <w:rPr>
          <w:b/>
        </w:rPr>
        <w:t xml:space="preserve">Esimerkki 5.4776</w:t>
      </w:r>
    </w:p>
    <w:p>
      <w:r>
        <w:t xml:space="preserve">Lause 1: Musta-keltaiseen mekkoon pukeutunut nuori nainen kantaa ruokalautasta päänsä päällä. Lause 2: Nuori nainen mustakeltaisessa mekossa käytti palvelijaa kantamaan ruokaa.</w:t>
      </w:r>
    </w:p>
    <w:p>
      <w:r>
        <w:rPr>
          <w:b/>
        </w:rPr>
        <w:t xml:space="preserve">Tulos</w:t>
      </w:r>
    </w:p>
    <w:p>
      <w:r>
        <w:t xml:space="preserve">Eräs nuori nainen käytti päätään ruokalautasten kantona.</w:t>
      </w:r>
    </w:p>
    <w:p>
      <w:r>
        <w:rPr>
          <w:b/>
        </w:rPr>
        <w:t xml:space="preserve">Esimerkki 5.4777</w:t>
      </w:r>
    </w:p>
    <w:p>
      <w:r>
        <w:t xml:space="preserve">Lause 1: Mies, jolla on pallo kädessään ja joka pelaa urheilua vastustajajoukkueen ympäröimänä. Lause 2: Cheerleaderit esittävät tumbling-numeroa.</w:t>
      </w:r>
    </w:p>
    <w:p>
      <w:r>
        <w:rPr>
          <w:b/>
        </w:rPr>
        <w:t xml:space="preserve">Tulos</w:t>
      </w:r>
    </w:p>
    <w:p>
      <w:r>
        <w:t xml:space="preserve">Mies pitelee palloa urheilutapahtuman aikana.</w:t>
      </w:r>
    </w:p>
    <w:p>
      <w:r>
        <w:rPr>
          <w:b/>
        </w:rPr>
        <w:t xml:space="preserve">Esimerkki 5.4778</w:t>
      </w:r>
    </w:p>
    <w:p>
      <w:r>
        <w:t xml:space="preserve">Lause 1: Nainen, jolla on kirurginen naamari, pitelee hyvin pientä vauvaa. Lause 2: Lääkäri suorittaa ruumiinavauksen.</w:t>
      </w:r>
    </w:p>
    <w:p>
      <w:r>
        <w:rPr>
          <w:b/>
        </w:rPr>
        <w:t xml:space="preserve">Tulos</w:t>
      </w:r>
    </w:p>
    <w:p>
      <w:r>
        <w:t xml:space="preserve">Nainen lohduttaa pientä vauvaa.</w:t>
      </w:r>
    </w:p>
    <w:p>
      <w:r>
        <w:rPr>
          <w:b/>
        </w:rPr>
        <w:t xml:space="preserve">Esimerkki 5.4779</w:t>
      </w:r>
    </w:p>
    <w:p>
      <w:r>
        <w:t xml:space="preserve">Lause 1: Nuori nainen istuu ulkoilmaportailla ja soittaa valkoista harmonikkaa pikkulapsen edessä. Lause 2: Kukaan ei istu.</w:t>
      </w:r>
    </w:p>
    <w:p>
      <w:r>
        <w:rPr>
          <w:b/>
        </w:rPr>
        <w:t xml:space="preserve">Tulos</w:t>
      </w:r>
    </w:p>
    <w:p>
      <w:r>
        <w:t xml:space="preserve">Nainen osaa soittaa soitinta.</w:t>
      </w:r>
    </w:p>
    <w:p>
      <w:r>
        <w:rPr>
          <w:b/>
        </w:rPr>
        <w:t xml:space="preserve">Esimerkki 5.4780</w:t>
      </w:r>
    </w:p>
    <w:p>
      <w:r>
        <w:t xml:space="preserve">Lause 1: Mies seisoo huoneessa, jossa on kukkatapetti, ja polttaa. Lause 2: Mies on rannalla.</w:t>
      </w:r>
    </w:p>
    <w:p>
      <w:r>
        <w:rPr>
          <w:b/>
        </w:rPr>
        <w:t xml:space="preserve">Tulos</w:t>
      </w:r>
    </w:p>
    <w:p>
      <w:r>
        <w:t xml:space="preserve">Mies seisoo sisällä.</w:t>
      </w:r>
    </w:p>
    <w:p>
      <w:r>
        <w:rPr>
          <w:b/>
        </w:rPr>
        <w:t xml:space="preserve">Esimerkki 5.4781</w:t>
      </w:r>
    </w:p>
    <w:p>
      <w:r>
        <w:t xml:space="preserve">Lause 1: Solmiomies soittaa kitaraa. Lause 2: Solmioinen nainen soittaa kitaraa.</w:t>
      </w:r>
    </w:p>
    <w:p>
      <w:r>
        <w:rPr>
          <w:b/>
        </w:rPr>
        <w:t xml:space="preserve">Tulos</w:t>
      </w:r>
    </w:p>
    <w:p>
      <w:r>
        <w:t xml:space="preserve">Mies soittaa kitaraa.</w:t>
      </w:r>
    </w:p>
    <w:p>
      <w:r>
        <w:rPr>
          <w:b/>
        </w:rPr>
        <w:t xml:space="preserve">Esimerkki 5.4782</w:t>
      </w:r>
    </w:p>
    <w:p>
      <w:r>
        <w:t xml:space="preserve">Lause 1: Tummiin vaatteisiin pukeutunut nainen, jolla on valkoinen laukku mukanaan, kävelee kadulla. Lause 2: Naisella ei ole jalkoja.</w:t>
      </w:r>
    </w:p>
    <w:p>
      <w:r>
        <w:rPr>
          <w:b/>
        </w:rPr>
        <w:t xml:space="preserve">Tulos</w:t>
      </w:r>
    </w:p>
    <w:p>
      <w:r>
        <w:t xml:space="preserve">Nainen kävelee eteenpäin.</w:t>
      </w:r>
    </w:p>
    <w:p>
      <w:r>
        <w:rPr>
          <w:b/>
        </w:rPr>
        <w:t xml:space="preserve">Esimerkki 5.4783</w:t>
      </w:r>
    </w:p>
    <w:p>
      <w:r>
        <w:t xml:space="preserve">Lause 1: Collie juoksee keväällä pihan poikki. Lause 2: Koira nukkuu sängyssään.</w:t>
      </w:r>
    </w:p>
    <w:p>
      <w:r>
        <w:rPr>
          <w:b/>
        </w:rPr>
        <w:t xml:space="preserve">Tulos</w:t>
      </w:r>
    </w:p>
    <w:p>
      <w:r>
        <w:t xml:space="preserve">Eläin juoksee ulkona.</w:t>
      </w:r>
    </w:p>
    <w:p>
      <w:r>
        <w:rPr>
          <w:b/>
        </w:rPr>
        <w:t xml:space="preserve">Esimerkki 5.4784</w:t>
      </w:r>
    </w:p>
    <w:p>
      <w:r>
        <w:t xml:space="preserve">Lause 1: Vaaleatukkaisella tytöllä on yllään punavalkoinen mekko ja rannekoru, ja hän pilkkoo eräänlaista vihannesta vihreällä leikkuulaudalla keittiön tiskipöydällä. Lause 2: Laittomat metsurit kaatoivat jättimäisen puun aarniometsässä.</w:t>
      </w:r>
    </w:p>
    <w:p>
      <w:r>
        <w:rPr>
          <w:b/>
        </w:rPr>
        <w:t xml:space="preserve">Tulos</w:t>
      </w:r>
    </w:p>
    <w:p>
      <w:r>
        <w:t xml:space="preserve">Tyttö pilkkoo vihanneksia keittiössä.</w:t>
      </w:r>
    </w:p>
    <w:p>
      <w:r>
        <w:rPr>
          <w:b/>
        </w:rPr>
        <w:t xml:space="preserve">Esimerkki 5.4785</w:t>
      </w:r>
    </w:p>
    <w:p>
      <w:r>
        <w:t xml:space="preserve">Lause 1: Kaksi kaveria leikkii palloa ja tekee naamoja. Lause 2: Kaksi hevosella ratsastavaa kaveria tekee toisilleen naamoja.</w:t>
      </w:r>
    </w:p>
    <w:p>
      <w:r>
        <w:rPr>
          <w:b/>
        </w:rPr>
        <w:t xml:space="preserve">Tulos</w:t>
      </w:r>
    </w:p>
    <w:p>
      <w:r>
        <w:t xml:space="preserve">Kaksi kaveria pelaa palloa yhdessä.</w:t>
      </w:r>
    </w:p>
    <w:p>
      <w:r>
        <w:rPr>
          <w:b/>
        </w:rPr>
        <w:t xml:space="preserve">Esimerkki 5.4786</w:t>
      </w:r>
    </w:p>
    <w:p>
      <w:r>
        <w:t xml:space="preserve">Lause 1: Harmaapukuinen nainen jongleeraa tennispalloja. Lause 2: Harmaapukuinen nainen on tulessa jongleeratessaan tennispalloja.</w:t>
      </w:r>
    </w:p>
    <w:p>
      <w:r>
        <w:rPr>
          <w:b/>
        </w:rPr>
        <w:t xml:space="preserve">Tulos</w:t>
      </w:r>
    </w:p>
    <w:p>
      <w:r>
        <w:t xml:space="preserve">Nainen on ulkona.</w:t>
      </w:r>
    </w:p>
    <w:p>
      <w:r>
        <w:rPr>
          <w:b/>
        </w:rPr>
        <w:t xml:space="preserve">Esimerkki 5.4787</w:t>
      </w:r>
    </w:p>
    <w:p>
      <w:r>
        <w:t xml:space="preserve">Lause 1: Palomies tuijottaa kauas kaaokseen. Lause 2: Palomies sytytti tulen.</w:t>
      </w:r>
    </w:p>
    <w:p>
      <w:r>
        <w:rPr>
          <w:b/>
        </w:rPr>
        <w:t xml:space="preserve">Tulos</w:t>
      </w:r>
    </w:p>
    <w:p>
      <w:r>
        <w:t xml:space="preserve">Palomies oli juuri havainnoimassa tulipaloa.</w:t>
      </w:r>
    </w:p>
    <w:p>
      <w:r>
        <w:rPr>
          <w:b/>
        </w:rPr>
        <w:t xml:space="preserve">Esimerkki 5.4788</w:t>
      </w:r>
    </w:p>
    <w:p>
      <w:r>
        <w:t xml:space="preserve">Lause 1: Kaksi miestä juo olutta baarissa. Lause 2: Kaksi naista juo olutta baarissa.</w:t>
      </w:r>
    </w:p>
    <w:p>
      <w:r>
        <w:rPr>
          <w:b/>
        </w:rPr>
        <w:t xml:space="preserve">Tulos</w:t>
      </w:r>
    </w:p>
    <w:p>
      <w:r>
        <w:t xml:space="preserve">Kaksi ihmistä juo olutta baarissa.</w:t>
      </w:r>
    </w:p>
    <w:p>
      <w:r>
        <w:rPr>
          <w:b/>
        </w:rPr>
        <w:t xml:space="preserve">Esimerkki 5.4789</w:t>
      </w:r>
    </w:p>
    <w:p>
      <w:r>
        <w:t xml:space="preserve">Lause 1: Uusi urheiluautonäyttely Angelesin kaupungissa maailman näyttelypäivä Los Angelesissa, Kaliforniassa. Lause 2: LA:ssa, Kaliforniassa järjestetään venemessut.</w:t>
      </w:r>
    </w:p>
    <w:p>
      <w:r>
        <w:rPr>
          <w:b/>
        </w:rPr>
        <w:t xml:space="preserve">Tulos</w:t>
      </w:r>
    </w:p>
    <w:p>
      <w:r>
        <w:t xml:space="preserve">Esillä on urheiluautoja</w:t>
      </w:r>
    </w:p>
    <w:p>
      <w:r>
        <w:rPr>
          <w:b/>
        </w:rPr>
        <w:t xml:space="preserve">Esimerkki 5.4790</w:t>
      </w:r>
    </w:p>
    <w:p>
      <w:r>
        <w:t xml:space="preserve">Lause 1: Yleisö odottaa esitystä ulkoilmalavalla. Lause 2: Fanit poistuvat ulkolavan alueelta.</w:t>
      </w:r>
    </w:p>
    <w:p>
      <w:r>
        <w:rPr>
          <w:b/>
        </w:rPr>
        <w:t xml:space="preserve">Tulos</w:t>
      </w:r>
    </w:p>
    <w:p>
      <w:r>
        <w:t xml:space="preserve">Yleisö odottaa ulkoilmaesityksen alkamista.</w:t>
      </w:r>
    </w:p>
    <w:p>
      <w:r>
        <w:rPr>
          <w:b/>
        </w:rPr>
        <w:t xml:space="preserve">Esimerkki 5.4791</w:t>
      </w:r>
    </w:p>
    <w:p>
      <w:r>
        <w:t xml:space="preserve">Lause 1: Mustavalkoinen koira koirapaidassa, joka kantaa pitkää puupalaa. Lause 2: Valkoinen ja punainen koira kantaa puuta.</w:t>
      </w:r>
    </w:p>
    <w:p>
      <w:r>
        <w:rPr>
          <w:b/>
        </w:rPr>
        <w:t xml:space="preserve">Tulos</w:t>
      </w:r>
    </w:p>
    <w:p>
      <w:r>
        <w:t xml:space="preserve">Siinä on mustavalkoinen koira, joka kantaa puuta</w:t>
      </w:r>
    </w:p>
    <w:p>
      <w:r>
        <w:rPr>
          <w:b/>
        </w:rPr>
        <w:t xml:space="preserve">Esimerkki 5.4792</w:t>
      </w:r>
    </w:p>
    <w:p>
      <w:r>
        <w:t xml:space="preserve">Lause 1: Haalaripukuinen vauva ryömii ruohikossa. Lause 2: Vauva ryömii keittiön lattialla.</w:t>
      </w:r>
    </w:p>
    <w:p>
      <w:r>
        <w:rPr>
          <w:b/>
        </w:rPr>
        <w:t xml:space="preserve">Tulos</w:t>
      </w:r>
    </w:p>
    <w:p>
      <w:r>
        <w:t xml:space="preserve">Vauva ryömii ruohikossa.</w:t>
      </w:r>
    </w:p>
    <w:p>
      <w:r>
        <w:rPr>
          <w:b/>
        </w:rPr>
        <w:t xml:space="preserve">Esimerkki 5.4793</w:t>
      </w:r>
    </w:p>
    <w:p>
      <w:r>
        <w:t xml:space="preserve">Lause 1: Vaalea tyttö seisoo väkijoukossa pitelemässä vuohta hihnassa. Lause 2: Iäkäs musta nainen matkustaa bussissa ilman saattajaa.</w:t>
      </w:r>
    </w:p>
    <w:p>
      <w:r>
        <w:rPr>
          <w:b/>
        </w:rPr>
        <w:t xml:space="preserve">Tulos</w:t>
      </w:r>
    </w:p>
    <w:p>
      <w:r>
        <w:t xml:space="preserve">Vaaleatukkainen naaras on sekä ihmisten että vuohen läheisyydessä.</w:t>
      </w:r>
    </w:p>
    <w:p>
      <w:r>
        <w:rPr>
          <w:b/>
        </w:rPr>
        <w:t xml:space="preserve">Esimerkki 5.4794</w:t>
      </w:r>
    </w:p>
    <w:p>
      <w:r>
        <w:t xml:space="preserve">Lause 1: Naispuolinen tennispelaaja, jolla on punainen toppi ja vihreä hame, syöttää tennispalloa nurmikentällä. Lause 2: Kaksi miestä pelaa koripalloa.</w:t>
      </w:r>
    </w:p>
    <w:p>
      <w:r>
        <w:rPr>
          <w:b/>
        </w:rPr>
        <w:t xml:space="preserve">Tulos</w:t>
      </w:r>
    </w:p>
    <w:p>
      <w:r>
        <w:t xml:space="preserve">Nainen pelaa tennistä.</w:t>
      </w:r>
    </w:p>
    <w:p>
      <w:r>
        <w:rPr>
          <w:b/>
        </w:rPr>
        <w:t xml:space="preserve">Esimerkki 5.4795</w:t>
      </w:r>
    </w:p>
    <w:p>
      <w:r>
        <w:t xml:space="preserve">Lause 1: Nuori nainen, jolla on pitkät hiukset ja jolla ei ole kypärää, ajaa rullalautalla puistossa, jonka takana on seinämaalaus. Lause 2: Nuori nainen, jolla ei ole pitkää tukkaa...</w:t>
      </w:r>
    </w:p>
    <w:p>
      <w:r>
        <w:rPr>
          <w:b/>
        </w:rPr>
        <w:t xml:space="preserve">Tulos</w:t>
      </w:r>
    </w:p>
    <w:p>
      <w:r>
        <w:t xml:space="preserve">Nuori nainen, jolla on pitkät hiukset</w:t>
      </w:r>
    </w:p>
    <w:p>
      <w:r>
        <w:rPr>
          <w:b/>
        </w:rPr>
        <w:t xml:space="preserve">Esimerkki 5.4796</w:t>
      </w:r>
    </w:p>
    <w:p>
      <w:r>
        <w:t xml:space="preserve">Lause 1: Pieni tyttö, jolla on raidalliset housut, vaaleanpunainen toppi ja saappaat, seuraa kahta vanhempaa tyttöä hevosen selässä. Lause 2: Tytöllä on jalassaan shortsit.</w:t>
      </w:r>
    </w:p>
    <w:p>
      <w:r>
        <w:rPr>
          <w:b/>
        </w:rPr>
        <w:t xml:space="preserve">Tulos</w:t>
      </w:r>
    </w:p>
    <w:p>
      <w:r>
        <w:t xml:space="preserve">Tytöllä on raidalliset housut.</w:t>
      </w:r>
    </w:p>
    <w:p>
      <w:r>
        <w:rPr>
          <w:b/>
        </w:rPr>
        <w:t xml:space="preserve">Esimerkki 5.4797</w:t>
      </w:r>
    </w:p>
    <w:p>
      <w:r>
        <w:t xml:space="preserve">Lause 1: Valokuvaaja pitää kädessään levyä, jossa on kuva, joka näyttää samankaltaiselta kuin herrasmies, josta hän on ottamassa kuvaa. Lause 2: Valokuvaajia ei näkynyt.</w:t>
      </w:r>
    </w:p>
    <w:p>
      <w:r>
        <w:rPr>
          <w:b/>
        </w:rPr>
        <w:t xml:space="preserve">Tulos</w:t>
      </w:r>
    </w:p>
    <w:p>
      <w:r>
        <w:t xml:space="preserve">Valokuvaaja ottaa kuvaa.</w:t>
      </w:r>
    </w:p>
    <w:p>
      <w:r>
        <w:rPr>
          <w:b/>
        </w:rPr>
        <w:t xml:space="preserve">Esimerkki 5.4798</w:t>
      </w:r>
    </w:p>
    <w:p>
      <w:r>
        <w:t xml:space="preserve">Lause 1: Nuori tyttö leikkii mustekala-pehmolelulla. Lause 2: Lapsi ottaa päiväunet.</w:t>
      </w:r>
    </w:p>
    <w:p>
      <w:r>
        <w:rPr>
          <w:b/>
        </w:rPr>
        <w:t xml:space="preserve">Tulos</w:t>
      </w:r>
    </w:p>
    <w:p>
      <w:r>
        <w:t xml:space="preserve">Lapsi leikkii lelullaan.</w:t>
      </w:r>
    </w:p>
    <w:p>
      <w:r>
        <w:rPr>
          <w:b/>
        </w:rPr>
        <w:t xml:space="preserve">Esimerkki 5.4799</w:t>
      </w:r>
    </w:p>
    <w:p>
      <w:r>
        <w:t xml:space="preserve">Lause 1: Jalkapalloilija polvistuu jalkapallokentällä, ja jalkapallo on hänen edessään maassa. Lause 2: Henkilö kiinnittää turvavyönsä lentokoneen käytäväpaikalla.</w:t>
      </w:r>
    </w:p>
    <w:p>
      <w:r>
        <w:rPr>
          <w:b/>
        </w:rPr>
        <w:t xml:space="preserve">Tulos</w:t>
      </w:r>
    </w:p>
    <w:p>
      <w:r>
        <w:t xml:space="preserve">Henkilö polvistuu jalkapallon edessä kentällä.</w:t>
      </w:r>
    </w:p>
    <w:p>
      <w:r>
        <w:rPr>
          <w:b/>
        </w:rPr>
        <w:t xml:space="preserve">Esimerkki 5.4800</w:t>
      </w:r>
    </w:p>
    <w:p>
      <w:r>
        <w:t xml:space="preserve">Lause 1: Vaaleanpunaiseen paitaan pukeutunut pieni tyttö seisoo takorautaisen aidan edessä ja tuijottaa sanomalehtitelinettä. Lause 2: Tyttö on sisätiloissa.</w:t>
      </w:r>
    </w:p>
    <w:p>
      <w:r>
        <w:rPr>
          <w:b/>
        </w:rPr>
        <w:t xml:space="preserve">Tulos</w:t>
      </w:r>
    </w:p>
    <w:p>
      <w:r>
        <w:t xml:space="preserve">Tyttö on ulkona.</w:t>
      </w:r>
    </w:p>
    <w:p>
      <w:r>
        <w:rPr>
          <w:b/>
        </w:rPr>
        <w:t xml:space="preserve">Esimerkki 5.4801</w:t>
      </w:r>
    </w:p>
    <w:p>
      <w:r>
        <w:t xml:space="preserve">Lause 1: Lapsi katsoo suuren kaukoputken läpi. Lause 2: Lapsi pudotti kaukoputken ja antoi sitten ddt:n.</w:t>
      </w:r>
    </w:p>
    <w:p>
      <w:r>
        <w:rPr>
          <w:b/>
        </w:rPr>
        <w:t xml:space="preserve">Tulos</w:t>
      </w:r>
    </w:p>
    <w:p>
      <w:r>
        <w:t xml:space="preserve">Lapsi käyttää suurta kaukoputkea.</w:t>
      </w:r>
    </w:p>
    <w:p>
      <w:r>
        <w:rPr>
          <w:b/>
        </w:rPr>
        <w:t xml:space="preserve">Esimerkki 5.4802</w:t>
      </w:r>
    </w:p>
    <w:p>
      <w:r>
        <w:t xml:space="preserve">Lause 1: mies istuu pysäköidyssä autossa. Lause 2: mies ajaa autollaan.</w:t>
      </w:r>
    </w:p>
    <w:p>
      <w:r>
        <w:rPr>
          <w:b/>
        </w:rPr>
        <w:t xml:space="preserve">Tulos</w:t>
      </w:r>
    </w:p>
    <w:p>
      <w:r>
        <w:t xml:space="preserve">Mies istuu autossa.</w:t>
      </w:r>
    </w:p>
    <w:p>
      <w:r>
        <w:rPr>
          <w:b/>
        </w:rPr>
        <w:t xml:space="preserve">Esimerkki 5.4803</w:t>
      </w:r>
    </w:p>
    <w:p>
      <w:r>
        <w:t xml:space="preserve">Lause 1: Pieni söpö tyttö valkoisessa mekossa paljastaa lahjojaan. Lause 2: Tyttö leikkii ulkona lumessa.</w:t>
      </w:r>
    </w:p>
    <w:p>
      <w:r>
        <w:rPr>
          <w:b/>
        </w:rPr>
        <w:t xml:space="preserve">Tulos</w:t>
      </w:r>
    </w:p>
    <w:p>
      <w:r>
        <w:t xml:space="preserve">Tyttö on lähellä lahjojaan.</w:t>
      </w:r>
    </w:p>
    <w:p>
      <w:r>
        <w:rPr>
          <w:b/>
        </w:rPr>
        <w:t xml:space="preserve">Esimerkki 5.4804</w:t>
      </w:r>
    </w:p>
    <w:p>
      <w:r>
        <w:t xml:space="preserve">Lause 1: Puolustaja yrittää estää vastustajan laukauksen vesipallo-ottelun aikana. Lause 2: Kaksi lasta tappelee.</w:t>
      </w:r>
    </w:p>
    <w:p>
      <w:r>
        <w:rPr>
          <w:b/>
        </w:rPr>
        <w:t xml:space="preserve">Tulos</w:t>
      </w:r>
    </w:p>
    <w:p>
      <w:r>
        <w:t xml:space="preserve">Kaksi ihmistä pelaa pooloa.</w:t>
      </w:r>
    </w:p>
    <w:p>
      <w:r>
        <w:rPr>
          <w:b/>
        </w:rPr>
        <w:t xml:space="preserve">Esimerkki 5.4805</w:t>
      </w:r>
    </w:p>
    <w:p>
      <w:r>
        <w:t xml:space="preserve">Lause 1: Pariskunta etsii paikkaa urheilutapahtumassa. Lause 2: Mies ja nainen istuvat sohvalla popcorn-kulhon kanssa katsomassa Spursin voittoa jälleen.</w:t>
      </w:r>
    </w:p>
    <w:p>
      <w:r>
        <w:rPr>
          <w:b/>
        </w:rPr>
        <w:t xml:space="preserve">Tulos</w:t>
      </w:r>
    </w:p>
    <w:p>
      <w:r>
        <w:t xml:space="preserve">Kaksi ihmistä viettää vapaa-aikaa yhdessä.</w:t>
      </w:r>
    </w:p>
    <w:p>
      <w:r>
        <w:rPr>
          <w:b/>
        </w:rPr>
        <w:t xml:space="preserve">Esimerkki 5.4806</w:t>
      </w:r>
    </w:p>
    <w:p>
      <w:r>
        <w:t xml:space="preserve">Lause 1: Kaksi munkkia kävelee yhdessä ja miettii mahdollisesti elämää. Lause 2: Kaksi poikaa jahtaa koiraa.</w:t>
      </w:r>
    </w:p>
    <w:p>
      <w:r>
        <w:rPr>
          <w:b/>
        </w:rPr>
        <w:t xml:space="preserve">Tulos</w:t>
      </w:r>
    </w:p>
    <w:p>
      <w:r>
        <w:t xml:space="preserve">Kaksi miestä kävelee.</w:t>
      </w:r>
    </w:p>
    <w:p>
      <w:r>
        <w:rPr>
          <w:b/>
        </w:rPr>
        <w:t xml:space="preserve">Esimerkki 5.4807</w:t>
      </w:r>
    </w:p>
    <w:p>
      <w:r>
        <w:t xml:space="preserve">Lause 1: Koira kävelee punaisella lankulla sinisen kaiteen vieressä. Lause 2: Koira nukkuu.</w:t>
      </w:r>
    </w:p>
    <w:p>
      <w:r>
        <w:rPr>
          <w:b/>
        </w:rPr>
        <w:t xml:space="preserve">Tulos</w:t>
      </w:r>
    </w:p>
    <w:p>
      <w:r>
        <w:t xml:space="preserve">Eläin kävelee laudalla.</w:t>
      </w:r>
    </w:p>
    <w:p>
      <w:r>
        <w:rPr>
          <w:b/>
        </w:rPr>
        <w:t xml:space="preserve">Esimerkki 5.4808</w:t>
      </w:r>
    </w:p>
    <w:p>
      <w:r>
        <w:t xml:space="preserve">Lause 1: Kaksi teinityttöä istuu ikkunan edessä, josta on näkymä kaupunkiin ja vuorille. Lause 2: He rikkovat lasia paljain käsin.</w:t>
      </w:r>
    </w:p>
    <w:p>
      <w:r>
        <w:rPr>
          <w:b/>
        </w:rPr>
        <w:t xml:space="preserve">Tulos</w:t>
      </w:r>
    </w:p>
    <w:p>
      <w:r>
        <w:t xml:space="preserve">Nuoret naiset ovat ikkunan ääressä.</w:t>
      </w:r>
    </w:p>
    <w:p>
      <w:r>
        <w:rPr>
          <w:b/>
        </w:rPr>
        <w:t xml:space="preserve">Esimerkki 5.4809</w:t>
      </w:r>
    </w:p>
    <w:p>
      <w:r>
        <w:t xml:space="preserve">Lause 1: Tämä mies on työskennellyt täällä vuosikymmeniä. Lause 2: Täällä on nainen, joka on työskennellyt vuosikymmeniä.</w:t>
      </w:r>
    </w:p>
    <w:p>
      <w:r>
        <w:rPr>
          <w:b/>
        </w:rPr>
        <w:t xml:space="preserve">Tulos</w:t>
      </w:r>
    </w:p>
    <w:p>
      <w:r>
        <w:t xml:space="preserve">Eräs mies on työskennellyt vuosikymmeniä.</w:t>
      </w:r>
    </w:p>
    <w:p>
      <w:r>
        <w:rPr>
          <w:b/>
        </w:rPr>
        <w:t xml:space="preserve">Esimerkki 5.4810</w:t>
      </w:r>
    </w:p>
    <w:p>
      <w:r>
        <w:t xml:space="preserve">Lause 1: Mies tuolilla mainostaa tai jakaa tietoa. Lause 2: Istuva henkilö on nainen</w:t>
      </w:r>
    </w:p>
    <w:p>
      <w:r>
        <w:rPr>
          <w:b/>
        </w:rPr>
        <w:t xml:space="preserve">Tulos</w:t>
      </w:r>
    </w:p>
    <w:p>
      <w:r>
        <w:t xml:space="preserve">Mies istuu</w:t>
      </w:r>
    </w:p>
    <w:p>
      <w:r>
        <w:rPr>
          <w:b/>
        </w:rPr>
        <w:t xml:space="preserve">Esimerkki 5.4811</w:t>
      </w:r>
    </w:p>
    <w:p>
      <w:r>
        <w:t xml:space="preserve">Lause 1: Musta ja vaalea koira joko leikkivät tai tappelevat keskenään. Lause 2: Kaksi kissaa tappelee keskenään.</w:t>
      </w:r>
    </w:p>
    <w:p>
      <w:r>
        <w:rPr>
          <w:b/>
        </w:rPr>
        <w:t xml:space="preserve">Tulos</w:t>
      </w:r>
    </w:p>
    <w:p>
      <w:r>
        <w:t xml:space="preserve">Kaksi koiraa tappelee keskenään.</w:t>
      </w:r>
    </w:p>
    <w:p>
      <w:r>
        <w:rPr>
          <w:b/>
        </w:rPr>
        <w:t xml:space="preserve">Esimerkki 5.4812</w:t>
      </w:r>
    </w:p>
    <w:p>
      <w:r>
        <w:t xml:space="preserve">Lause 1: Ryhmä ihmisiä kylässä valmistautuu päivän töihin. Lause 2: Rakennustyömaa suurkaupungissa.</w:t>
      </w:r>
    </w:p>
    <w:p>
      <w:r>
        <w:rPr>
          <w:b/>
        </w:rPr>
        <w:t xml:space="preserve">Tulos</w:t>
      </w:r>
    </w:p>
    <w:p>
      <w:r>
        <w:t xml:space="preserve">Miehet ja naiset menossa töihin.</w:t>
      </w:r>
    </w:p>
    <w:p>
      <w:r>
        <w:rPr>
          <w:b/>
        </w:rPr>
        <w:t xml:space="preserve">Esimerkki 5.4813</w:t>
      </w:r>
    </w:p>
    <w:p>
      <w:r>
        <w:t xml:space="preserve">Lause 1: Harmaapaitainen ja siniset farkut jalassaan rullalauta hyppäämässä rakennuksen tai rakennustyömaan laidalta. Lause 2: Nainen hakee pesulaansa.</w:t>
      </w:r>
    </w:p>
    <w:p>
      <w:r>
        <w:rPr>
          <w:b/>
        </w:rPr>
        <w:t xml:space="preserve">Tulos</w:t>
      </w:r>
    </w:p>
    <w:p>
      <w:r>
        <w:t xml:space="preserve"> Rullalautailija hyppää rakennuksen tai rakennustyömaan laidalta.</w:t>
      </w:r>
    </w:p>
    <w:p>
      <w:r>
        <w:rPr>
          <w:b/>
        </w:rPr>
        <w:t xml:space="preserve">Esimerkki 5.4814</w:t>
      </w:r>
    </w:p>
    <w:p>
      <w:r>
        <w:t xml:space="preserve">Lause 1: Nuori aasialainen mies osoittaa kunnioitustaan. Lause 2: Aasialainen mies nauraa ja pitää hauskaa.</w:t>
      </w:r>
    </w:p>
    <w:p>
      <w:r>
        <w:rPr>
          <w:b/>
        </w:rPr>
        <w:t xml:space="preserve">Tulos</w:t>
      </w:r>
    </w:p>
    <w:p>
      <w:r>
        <w:t xml:space="preserve">Aasialainen mies on surullinen menehtyneen ystävänsä vuoksi.</w:t>
      </w:r>
    </w:p>
    <w:p>
      <w:r>
        <w:rPr>
          <w:b/>
        </w:rPr>
        <w:t xml:space="preserve">Esimerkki 5.4815</w:t>
      </w:r>
    </w:p>
    <w:p>
      <w:r>
        <w:t xml:space="preserve">Lause 1: Pariskunta syö pöydässä katetulla terassilla, kun kaksi lasta syöttötuolissa ja toinen nainen katselevat. Lause 2: Perhe on rannalla pelaamassa lentopalloa.</w:t>
      </w:r>
    </w:p>
    <w:p>
      <w:r>
        <w:rPr>
          <w:b/>
        </w:rPr>
        <w:t xml:space="preserve">Tulos</w:t>
      </w:r>
    </w:p>
    <w:p>
      <w:r>
        <w:t xml:space="preserve">Perhe syö illallista ulkona.</w:t>
      </w:r>
    </w:p>
    <w:p>
      <w:r>
        <w:rPr>
          <w:b/>
        </w:rPr>
        <w:t xml:space="preserve">Esimerkki 5.4816</w:t>
      </w:r>
    </w:p>
    <w:p>
      <w:r>
        <w:t xml:space="preserve">Lause 1: Kolme nuorta poikaa pelaa jalkapalloa nurmikolla. Lause 2: Poika leikkii kavereidensa kanssa hippaa etupihalla.</w:t>
      </w:r>
    </w:p>
    <w:p>
      <w:r>
        <w:rPr>
          <w:b/>
        </w:rPr>
        <w:t xml:space="preserve">Tulos</w:t>
      </w:r>
    </w:p>
    <w:p>
      <w:r>
        <w:t xml:space="preserve">Joukko miehiä potkii palloa.</w:t>
      </w:r>
    </w:p>
    <w:p>
      <w:r>
        <w:rPr>
          <w:b/>
        </w:rPr>
        <w:t xml:space="preserve">Esimerkki 5.4817</w:t>
      </w:r>
    </w:p>
    <w:p>
      <w:r>
        <w:t xml:space="preserve">Lause 1: Joukko miehiä tekee talon korjauksia. Lause 2: Ryhmä naisia työskentelee.</w:t>
      </w:r>
    </w:p>
    <w:p>
      <w:r>
        <w:rPr>
          <w:b/>
        </w:rPr>
        <w:t xml:space="preserve">Tulos</w:t>
      </w:r>
    </w:p>
    <w:p>
      <w:r>
        <w:t xml:space="preserve">Ryhmä miehiä työskentelee.</w:t>
      </w:r>
    </w:p>
    <w:p>
      <w:r>
        <w:rPr>
          <w:b/>
        </w:rPr>
        <w:t xml:space="preserve">Esimerkki 5.4818</w:t>
      </w:r>
    </w:p>
    <w:p>
      <w:r>
        <w:t xml:space="preserve">Lause 1: Kaksi naista istuu pöydän ääressä keskustelemassa. Lause 2: Kaksi naista makaa pöydän päällä yhdessä kädestä pitäen.</w:t>
      </w:r>
    </w:p>
    <w:p>
      <w:r>
        <w:rPr>
          <w:b/>
        </w:rPr>
        <w:t xml:space="preserve">Tulos</w:t>
      </w:r>
    </w:p>
    <w:p>
      <w:r>
        <w:t xml:space="preserve">Ihmiset istuvat ja keskustelevat.</w:t>
      </w:r>
    </w:p>
    <w:p>
      <w:r>
        <w:rPr>
          <w:b/>
        </w:rPr>
        <w:t xml:space="preserve">Esimerkki 5.4819</w:t>
      </w:r>
    </w:p>
    <w:p>
      <w:r>
        <w:t xml:space="preserve">Lause 1: Henkilöllä on aurinkolasit, vene ja kaksi kameraa. Lause 2: Henkilö valmistaa illallista ryhmälle ihmisiä.</w:t>
      </w:r>
    </w:p>
    <w:p>
      <w:r>
        <w:rPr>
          <w:b/>
        </w:rPr>
        <w:t xml:space="preserve">Tulos</w:t>
      </w:r>
    </w:p>
    <w:p>
      <w:r>
        <w:t xml:space="preserve">Henkilö, jolla on silmälasit ja kaksi kameraa.</w:t>
      </w:r>
    </w:p>
    <w:p>
      <w:r>
        <w:rPr>
          <w:b/>
        </w:rPr>
        <w:t xml:space="preserve">Esimerkki 5.4820</w:t>
      </w:r>
    </w:p>
    <w:p>
      <w:r>
        <w:t xml:space="preserve">Lause 1: Sinisiin leikkaushousuihin pukeutunut lääkäri tarkkailee näyttöä työskennellessään yhdessä muun hoitohenkilökunnan kanssa. Lause 2: Siniseen leikkaushameeseen pukeutunut lääkäri pitää tauon syödäkseen voileivän muun hoitohenkilökunnan rinnalla.</w:t>
      </w:r>
    </w:p>
    <w:p>
      <w:r>
        <w:rPr>
          <w:b/>
        </w:rPr>
        <w:t xml:space="preserve">Tulos</w:t>
      </w:r>
    </w:p>
    <w:p>
      <w:r>
        <w:t xml:space="preserve">Lääketieteen ammattilainen katselee näyttöä työskennellessään.</w:t>
      </w:r>
    </w:p>
    <w:p>
      <w:r>
        <w:rPr>
          <w:b/>
        </w:rPr>
        <w:t xml:space="preserve">Esimerkki 5.4821</w:t>
      </w:r>
    </w:p>
    <w:p>
      <w:r>
        <w:t xml:space="preserve">Lause 1: Näyttelijät puvuissa harjoittelevat näytelmää varten, kun taas mustatukkainen, valkoiseen paitaan pukeutunut mies istuu portaikossa. Lause 2: Näyttelijät polttavat näytelmän lavasteita.</w:t>
      </w:r>
    </w:p>
    <w:p>
      <w:r>
        <w:rPr>
          <w:b/>
        </w:rPr>
        <w:t xml:space="preserve">Tulos</w:t>
      </w:r>
    </w:p>
    <w:p>
      <w:r>
        <w:t xml:space="preserve">Näyttelijät harjoittelevat näytelmää.</w:t>
      </w:r>
    </w:p>
    <w:p>
      <w:r>
        <w:rPr>
          <w:b/>
        </w:rPr>
        <w:t xml:space="preserve">Esimerkki 5.4822</w:t>
      </w:r>
    </w:p>
    <w:p>
      <w:r>
        <w:t xml:space="preserve">Lause 1: Mies istuu jakkaralla ja tekee hääkakkua. Lause 2: Mies leipoo brownieita keittiössään.</w:t>
      </w:r>
    </w:p>
    <w:p>
      <w:r>
        <w:rPr>
          <w:b/>
        </w:rPr>
        <w:t xml:space="preserve">Tulos</w:t>
      </w:r>
    </w:p>
    <w:p>
      <w:r>
        <w:t xml:space="preserve">Mies on tekemässä hääkakkua.</w:t>
      </w:r>
    </w:p>
    <w:p>
      <w:r>
        <w:rPr>
          <w:b/>
        </w:rPr>
        <w:t xml:space="preserve">Esimerkki 5.4823</w:t>
      </w:r>
    </w:p>
    <w:p>
      <w:r>
        <w:t xml:space="preserve">Lause 1: Vaaleatukkainen lapsi saa ensimmäisen hiustenleikkuunsa istuessaan sinisessä autossa, jossa on keltainen verho, kun hänen hiuksiaan föönataan. Lause 2: Lapsi heittää ruokaa äitinsä päälle.</w:t>
      </w:r>
    </w:p>
    <w:p>
      <w:r>
        <w:rPr>
          <w:b/>
        </w:rPr>
        <w:t xml:space="preserve">Tulos</w:t>
      </w:r>
    </w:p>
    <w:p>
      <w:r>
        <w:t xml:space="preserve">Lapsi saa ensimmäisen hiustenleikkuunsa.</w:t>
      </w:r>
    </w:p>
    <w:p>
      <w:r>
        <w:rPr>
          <w:b/>
        </w:rPr>
        <w:t xml:space="preserve">Esimerkki 5.4824</w:t>
      </w:r>
    </w:p>
    <w:p>
      <w:r>
        <w:t xml:space="preserve">Lause 1: Ruskea koira, jolla on ketjupanta, pureskelee suurta rengasta. Lause 2: Mikään ei pureskele.</w:t>
      </w:r>
    </w:p>
    <w:p>
      <w:r>
        <w:rPr>
          <w:b/>
        </w:rPr>
        <w:t xml:space="preserve">Tulos</w:t>
      </w:r>
    </w:p>
    <w:p>
      <w:r>
        <w:t xml:space="preserve">Eläin pureskelee.</w:t>
      </w:r>
    </w:p>
    <w:p>
      <w:r>
        <w:rPr>
          <w:b/>
        </w:rPr>
        <w:t xml:space="preserve">Esimerkki 5.4825</w:t>
      </w:r>
    </w:p>
    <w:p>
      <w:r>
        <w:t xml:space="preserve">Lause 1: Nämä kaksi herrasmiestä soittavat jousisoittimia. Lause 2: Kaksi miestä katselee konserttia.</w:t>
      </w:r>
    </w:p>
    <w:p>
      <w:r>
        <w:rPr>
          <w:b/>
        </w:rPr>
        <w:t xml:space="preserve">Tulos</w:t>
      </w:r>
    </w:p>
    <w:p>
      <w:r>
        <w:t xml:space="preserve">Ihmiset soittavat laulua.</w:t>
      </w:r>
    </w:p>
    <w:p>
      <w:r>
        <w:rPr>
          <w:b/>
        </w:rPr>
        <w:t xml:space="preserve">Esimerkki 5.4826</w:t>
      </w:r>
    </w:p>
    <w:p>
      <w:r>
        <w:t xml:space="preserve">Lause 1: Tyttö juoksee veden läpi kohti lokkeja. Lause 2: Poika ratsastaa hevosella rannalla.</w:t>
      </w:r>
    </w:p>
    <w:p>
      <w:r>
        <w:rPr>
          <w:b/>
        </w:rPr>
        <w:t xml:space="preserve">Tulos</w:t>
      </w:r>
    </w:p>
    <w:p>
      <w:r>
        <w:t xml:space="preserve">Tyttö on rannalla.</w:t>
      </w:r>
    </w:p>
    <w:p>
      <w:r>
        <w:rPr>
          <w:b/>
        </w:rPr>
        <w:t xml:space="preserve">Esimerkki 5.4827</w:t>
      </w:r>
    </w:p>
    <w:p>
      <w:r>
        <w:t xml:space="preserve">Lause 1: Useat ihmiset pitelevät kirjoja ja odottavat innolla laulua. Lause 2: Ihmiset heittelevät kirjoja professori Lockhartia kohti...</w:t>
      </w:r>
    </w:p>
    <w:p>
      <w:r>
        <w:rPr>
          <w:b/>
        </w:rPr>
        <w:t xml:space="preserve">Tulos</w:t>
      </w:r>
    </w:p>
    <w:p>
      <w:r>
        <w:t xml:space="preserve">sever ihmiset ovat kirjojen signeeraustilaisuudessa</w:t>
      </w:r>
    </w:p>
    <w:p>
      <w:r>
        <w:rPr>
          <w:b/>
        </w:rPr>
        <w:t xml:space="preserve">Esimerkki 5.4828</w:t>
      </w:r>
    </w:p>
    <w:p>
      <w:r>
        <w:t xml:space="preserve">Lause 1: Autot pysäköitynä kadulle yöllä. Lause 2: On päivä.</w:t>
      </w:r>
    </w:p>
    <w:p>
      <w:r>
        <w:rPr>
          <w:b/>
        </w:rPr>
        <w:t xml:space="preserve">Tulos</w:t>
      </w:r>
    </w:p>
    <w:p>
      <w:r>
        <w:t xml:space="preserve">Autot on pysäköity.</w:t>
      </w:r>
    </w:p>
    <w:p>
      <w:r>
        <w:rPr>
          <w:b/>
        </w:rPr>
        <w:t xml:space="preserve">Esimerkki 5.4829</w:t>
      </w:r>
    </w:p>
    <w:p>
      <w:r>
        <w:t xml:space="preserve">Lause 1: Pieni lapsi, jolla on suu auki ja joka ottaa suuren lusikallisen ruokaa. Lause 2: Aikuinen syö suuren lusikallisen ruokaa.</w:t>
      </w:r>
    </w:p>
    <w:p>
      <w:r>
        <w:rPr>
          <w:b/>
        </w:rPr>
        <w:t xml:space="preserve">Tulos</w:t>
      </w:r>
    </w:p>
    <w:p>
      <w:r>
        <w:t xml:space="preserve">Pieni lapsi syö ruokaa.</w:t>
      </w:r>
    </w:p>
    <w:p>
      <w:r>
        <w:rPr>
          <w:b/>
        </w:rPr>
        <w:t xml:space="preserve">Esimerkki 5.4830</w:t>
      </w:r>
    </w:p>
    <w:p>
      <w:r>
        <w:t xml:space="preserve">Lause 1: Koira juoksee ruohon läpi. Lause 2: Koira ottaa päiväunet ulkona.</w:t>
      </w:r>
    </w:p>
    <w:p>
      <w:r>
        <w:rPr>
          <w:b/>
        </w:rPr>
        <w:t xml:space="preserve">Tulos</w:t>
      </w:r>
    </w:p>
    <w:p>
      <w:r>
        <w:t xml:space="preserve">Koira ulkona.</w:t>
      </w:r>
    </w:p>
    <w:p>
      <w:r>
        <w:rPr>
          <w:b/>
        </w:rPr>
        <w:t xml:space="preserve">Esimerkki 5.4831</w:t>
      </w:r>
    </w:p>
    <w:p>
      <w:r>
        <w:t xml:space="preserve">Lause 1: Kaksikerroksisen bussin edessä kulkee punainen auto. Lause 2: Punainen auto on pysäköitynä.</w:t>
      </w:r>
    </w:p>
    <w:p>
      <w:r>
        <w:rPr>
          <w:b/>
        </w:rPr>
        <w:t xml:space="preserve">Tulos</w:t>
      </w:r>
    </w:p>
    <w:p>
      <w:r>
        <w:t xml:space="preserve">Auto ohittaa linja-auton</w:t>
      </w:r>
    </w:p>
    <w:p>
      <w:r>
        <w:rPr>
          <w:b/>
        </w:rPr>
        <w:t xml:space="preserve">Esimerkki 5.4832</w:t>
      </w:r>
    </w:p>
    <w:p>
      <w:r>
        <w:t xml:space="preserve">Lause 1: Ihmiset kokoontuivat taiteilijan työhuoneeseen. Lause 2: Pihalla on koira.</w:t>
      </w:r>
    </w:p>
    <w:p>
      <w:r>
        <w:rPr>
          <w:b/>
        </w:rPr>
        <w:t xml:space="preserve">Tulos</w:t>
      </w:r>
    </w:p>
    <w:p>
      <w:r>
        <w:t xml:space="preserve">Ihmiset katselevat taideteoksia.</w:t>
      </w:r>
    </w:p>
    <w:p>
      <w:r>
        <w:rPr>
          <w:b/>
        </w:rPr>
        <w:t xml:space="preserve">Esimerkki 5.4833</w:t>
      </w:r>
    </w:p>
    <w:p>
      <w:r>
        <w:t xml:space="preserve">Tuomio 1: Lihava mies, jolla on sininen työpaita ja tummat housut, kävelee ostoskeskuksessa olevan myyntiautomaatin ohi. Lause 2: Laiha mies kävelee paitakauppaan.</w:t>
      </w:r>
    </w:p>
    <w:p>
      <w:r>
        <w:rPr>
          <w:b/>
        </w:rPr>
        <w:t xml:space="preserve">Tulos</w:t>
      </w:r>
    </w:p>
    <w:p>
      <w:r>
        <w:t xml:space="preserve">Lihava mies kävelee.</w:t>
      </w:r>
    </w:p>
    <w:p>
      <w:r>
        <w:rPr>
          <w:b/>
        </w:rPr>
        <w:t xml:space="preserve">Esimerkki 5.4834</w:t>
      </w:r>
    </w:p>
    <w:p>
      <w:r>
        <w:t xml:space="preserve">Lause 1: Kaksi pientä lasta koristelee kuppikakkuja kuorrutetuubeilla. Lause 2: Ihmisillä on kädet upotettu veteen.</w:t>
      </w:r>
    </w:p>
    <w:p>
      <w:r>
        <w:rPr>
          <w:b/>
        </w:rPr>
        <w:t xml:space="preserve">Tulos</w:t>
      </w:r>
    </w:p>
    <w:p>
      <w:r>
        <w:t xml:space="preserve">Lapset tekevät jotain makeaa.</w:t>
      </w:r>
    </w:p>
    <w:p>
      <w:r>
        <w:rPr>
          <w:b/>
        </w:rPr>
        <w:t xml:space="preserve">Esimerkki 5.4835</w:t>
      </w:r>
    </w:p>
    <w:p>
      <w:r>
        <w:t xml:space="preserve">Lause 1: Mies pitää pientä vauvaa sylissään ja katselee tuotteita hyllyssä. Lause 2: Yksinäinen soturi valmistautuu kohtaamaan lohikäärmeen.</w:t>
      </w:r>
    </w:p>
    <w:p>
      <w:r>
        <w:rPr>
          <w:b/>
        </w:rPr>
        <w:t xml:space="preserve">Tulos</w:t>
      </w:r>
    </w:p>
    <w:p>
      <w:r>
        <w:t xml:space="preserve">Mies pitelee vauvaa.</w:t>
      </w:r>
    </w:p>
    <w:p>
      <w:r>
        <w:rPr>
          <w:b/>
        </w:rPr>
        <w:t xml:space="preserve">Esimerkki 5.4836</w:t>
      </w:r>
    </w:p>
    <w:p>
      <w:r>
        <w:t xml:space="preserve">Lause 1: Mustiin housuihin pukeutunut mies pitää ilmavasaraa rikkinäisen sementtikäytävän vieressä. Lause 2: Mustiin housuihin pukeutunut nainen pitää murtuneen sementtikäytävän vieressä ilmavasaraa.</w:t>
      </w:r>
    </w:p>
    <w:p>
      <w:r>
        <w:rPr>
          <w:b/>
        </w:rPr>
        <w:t xml:space="preserve">Tulos</w:t>
      </w:r>
    </w:p>
    <w:p>
      <w:r>
        <w:t xml:space="preserve">Housuihin pukeutunut mies pitää ilmavasaraa rikkinäisen sementtikäytävän vieressä.</w:t>
      </w:r>
    </w:p>
    <w:p>
      <w:r>
        <w:rPr>
          <w:b/>
        </w:rPr>
        <w:t xml:space="preserve">Esimerkki 5.4837</w:t>
      </w:r>
    </w:p>
    <w:p>
      <w:r>
        <w:t xml:space="preserve">Lause 1: Pikkupoika, jolla on pitkähihainen t-paita ja shortsit, pomppii hauskasti trampoliinilla. Lause 2: Sisällä tyttö, joka on heikko syövän takia.</w:t>
      </w:r>
    </w:p>
    <w:p>
      <w:r>
        <w:rPr>
          <w:b/>
        </w:rPr>
        <w:t xml:space="preserve">Tulos</w:t>
      </w:r>
    </w:p>
    <w:p>
      <w:r>
        <w:t xml:space="preserve">Mies pitelee tennismailaa.</w:t>
      </w:r>
    </w:p>
    <w:p>
      <w:r>
        <w:rPr>
          <w:b/>
        </w:rPr>
        <w:t xml:space="preserve">Esimerkki 5.4838</w:t>
      </w:r>
    </w:p>
    <w:p>
      <w:r>
        <w:t xml:space="preserve">Lause 1: Mies palvelee asiakkaita ruokakojuissa. Lause 2: Mies purjehtii veneellä.</w:t>
      </w:r>
    </w:p>
    <w:p>
      <w:r>
        <w:rPr>
          <w:b/>
        </w:rPr>
        <w:t xml:space="preserve">Tulos</w:t>
      </w:r>
    </w:p>
    <w:p>
      <w:r>
        <w:t xml:space="preserve">mies palvelee asiakkaita</w:t>
      </w:r>
    </w:p>
    <w:p>
      <w:r>
        <w:rPr>
          <w:b/>
        </w:rPr>
        <w:t xml:space="preserve">Esimerkki 5.4839</w:t>
      </w:r>
    </w:p>
    <w:p>
      <w:r>
        <w:t xml:space="preserve">Lause 1: Iloinen perhe kiitospäivänä. Lause 2: Perhe huutaa toisilleen rannalla.</w:t>
      </w:r>
    </w:p>
    <w:p>
      <w:r>
        <w:rPr>
          <w:b/>
        </w:rPr>
        <w:t xml:space="preserve">Tulos</w:t>
      </w:r>
    </w:p>
    <w:p>
      <w:r>
        <w:t xml:space="preserve">Ryhmä ihmisiä yhdessä lomalla.</w:t>
      </w:r>
    </w:p>
    <w:p>
      <w:r>
        <w:rPr>
          <w:b/>
        </w:rPr>
        <w:t xml:space="preserve">Esimerkki 5.4840</w:t>
      </w:r>
    </w:p>
    <w:p>
      <w:r>
        <w:t xml:space="preserve">Lause 1: Kaksi koripalloilijaa tavoittelee palloa. Lause 2: He tavoittelevat jalkapalloa.</w:t>
      </w:r>
    </w:p>
    <w:p>
      <w:r>
        <w:rPr>
          <w:b/>
        </w:rPr>
        <w:t xml:space="preserve">Tulos</w:t>
      </w:r>
    </w:p>
    <w:p>
      <w:r>
        <w:t xml:space="preserve">Ihmiset pelaavat koripalloa.</w:t>
      </w:r>
    </w:p>
    <w:p>
      <w:r>
        <w:rPr>
          <w:b/>
        </w:rPr>
        <w:t xml:space="preserve">Esimerkki 5.4841</w:t>
      </w:r>
    </w:p>
    <w:p>
      <w:r>
        <w:t xml:space="preserve">Lause 1: Mies ja nainen kävelevät valkoisen koiran kanssa hihnassa. Lause 2: Pariskunta lenkkeilee koiransa kanssa.</w:t>
      </w:r>
    </w:p>
    <w:p>
      <w:r>
        <w:rPr>
          <w:b/>
        </w:rPr>
        <w:t xml:space="preserve">Tulos</w:t>
      </w:r>
    </w:p>
    <w:p>
      <w:r>
        <w:t xml:space="preserve">Pariskunta vie koiransa kävelylle.</w:t>
      </w:r>
    </w:p>
    <w:p>
      <w:r>
        <w:rPr>
          <w:b/>
        </w:rPr>
        <w:t xml:space="preserve">Esimerkki 5.4842</w:t>
      </w:r>
    </w:p>
    <w:p>
      <w:r>
        <w:t xml:space="preserve">Lause 1: Ihmiset kokoontuvat Delwood Neighborhoodin vuotuisiin 4. heinäkuuta juhliin. Lause 2: Ihmiset eivät kokoonnu 4. heinäkuuta.</w:t>
      </w:r>
    </w:p>
    <w:p>
      <w:r>
        <w:rPr>
          <w:b/>
        </w:rPr>
        <w:t xml:space="preserve">Tulos</w:t>
      </w:r>
    </w:p>
    <w:p>
      <w:r>
        <w:t xml:space="preserve">Ihmiset valmistautuvat heinäkuun 4. päivän juhlallisuuksiin.</w:t>
      </w:r>
    </w:p>
    <w:p>
      <w:r>
        <w:rPr>
          <w:b/>
        </w:rPr>
        <w:t xml:space="preserve">Esimerkki 5.4843</w:t>
      </w:r>
    </w:p>
    <w:p>
      <w:r>
        <w:t xml:space="preserve">Lause 1: Kaksi nuorta naista jakaa violetin sateenvarjon, ja keltainen bussi on kadulla heidän vieressään. Lause 2: Kahdella naisella on aurinkomekot ja he nauttivat auringonpaisteesta.</w:t>
      </w:r>
    </w:p>
    <w:p>
      <w:r>
        <w:rPr>
          <w:b/>
        </w:rPr>
        <w:t xml:space="preserve">Tulos</w:t>
      </w:r>
    </w:p>
    <w:p>
      <w:r>
        <w:t xml:space="preserve">Kaksi naista seisoo sateessa.</w:t>
      </w:r>
    </w:p>
    <w:p>
      <w:r>
        <w:rPr>
          <w:b/>
        </w:rPr>
        <w:t xml:space="preserve">Esimerkki 5.4844</w:t>
      </w:r>
    </w:p>
    <w:p>
      <w:r>
        <w:t xml:space="preserve">Lause 1: Mies, jolla on musta toppi. Lause 2: Tyypillä on siniset kasvot.</w:t>
      </w:r>
    </w:p>
    <w:p>
      <w:r>
        <w:rPr>
          <w:b/>
        </w:rPr>
        <w:t xml:space="preserve">Tulos</w:t>
      </w:r>
    </w:p>
    <w:p>
      <w:r>
        <w:t xml:space="preserve">Mustapaitainen kaveri.</w:t>
      </w:r>
    </w:p>
    <w:p>
      <w:r>
        <w:rPr>
          <w:b/>
        </w:rPr>
        <w:t xml:space="preserve">Esimerkki 5.4845</w:t>
      </w:r>
    </w:p>
    <w:p>
      <w:r>
        <w:t xml:space="preserve">Lause 1: Mies, jolla on reppu mukanaan, keskustelee kadulla olevan naisen kanssa. Lause 2: mies pyörii kadulla.</w:t>
      </w:r>
    </w:p>
    <w:p>
      <w:r>
        <w:rPr>
          <w:b/>
        </w:rPr>
        <w:t xml:space="preserve">Tulos</w:t>
      </w:r>
    </w:p>
    <w:p>
      <w:r>
        <w:t xml:space="preserve">kadulla on mies ja nainen, -</w:t>
      </w:r>
    </w:p>
    <w:p>
      <w:r>
        <w:rPr>
          <w:b/>
        </w:rPr>
        <w:t xml:space="preserve">Esimerkki 5.4846</w:t>
      </w:r>
    </w:p>
    <w:p>
      <w:r>
        <w:t xml:space="preserve">Lause 1: Kaksi mustiin housuihin ja valkoisiin paitoihin pukeutunutta nuorta naista istuu sähkölaatikon päällä ja puhuu. Lause 2: Puisto on tyhjä</w:t>
      </w:r>
    </w:p>
    <w:p>
      <w:r>
        <w:rPr>
          <w:b/>
        </w:rPr>
        <w:t xml:space="preserve">Tulos</w:t>
      </w:r>
    </w:p>
    <w:p>
      <w:r>
        <w:t xml:space="preserve">Mies seisoo silmät kiinni</w:t>
      </w:r>
    </w:p>
    <w:p>
      <w:r>
        <w:rPr>
          <w:b/>
        </w:rPr>
        <w:t xml:space="preserve">Esimerkki 5.4847</w:t>
      </w:r>
    </w:p>
    <w:p>
      <w:r>
        <w:t xml:space="preserve">Lause 1: Oranssiin takkiin pukeutunut nainen pitää kädessään radiopuhelinta, kun taas toinen limenvihreään takkiin pukeutunut nainen seisoo hänen lähellään katsellen jotain kädessään ja pitäen kädessään keppiä. Lause 2: Heidän takkinsa ovat samanvärisiä.</w:t>
      </w:r>
    </w:p>
    <w:p>
      <w:r>
        <w:rPr>
          <w:b/>
        </w:rPr>
        <w:t xml:space="preserve">Tulos</w:t>
      </w:r>
    </w:p>
    <w:p>
      <w:r>
        <w:t xml:space="preserve">Kaksi miestä on kivikkoisella rannalla.</w:t>
      </w:r>
    </w:p>
    <w:p>
      <w:r>
        <w:rPr>
          <w:b/>
        </w:rPr>
        <w:t xml:space="preserve">Esimerkki 5.4848</w:t>
      </w:r>
    </w:p>
    <w:p>
      <w:r>
        <w:t xml:space="preserve">Lause 1: Henkilö, jolla on musta takki ja piikkikypärä, poseeraa nurmikolla ihmisjoukon edessä. Lause 2: Joukko ihmisiä ampuu nuolilla takkiin pukeutunutta naista.</w:t>
      </w:r>
    </w:p>
    <w:p>
      <w:r>
        <w:rPr>
          <w:b/>
        </w:rPr>
        <w:t xml:space="preserve">Tulos</w:t>
      </w:r>
    </w:p>
    <w:p>
      <w:r>
        <w:t xml:space="preserve">Ihmiset ottavat kuvia pukumiehestä.</w:t>
      </w:r>
    </w:p>
    <w:p>
      <w:r>
        <w:rPr>
          <w:b/>
        </w:rPr>
        <w:t xml:space="preserve">Esimerkki 5.4849</w:t>
      </w:r>
    </w:p>
    <w:p>
      <w:r>
        <w:t xml:space="preserve">Lause 1: Sinipukuinen mies istuu tuolilla tiilirakennuksen edessä. Lause 2: Kirahvi seisoo rakennuksen lähellä.</w:t>
      </w:r>
    </w:p>
    <w:p>
      <w:r>
        <w:rPr>
          <w:b/>
        </w:rPr>
        <w:t xml:space="preserve">Tulos</w:t>
      </w:r>
    </w:p>
    <w:p>
      <w:r>
        <w:t xml:space="preserve">Mies on pukeutunut siniseen.</w:t>
      </w:r>
    </w:p>
    <w:p>
      <w:r>
        <w:rPr>
          <w:b/>
        </w:rPr>
        <w:t xml:space="preserve">Esimerkki 5.4850</w:t>
      </w:r>
    </w:p>
    <w:p>
      <w:r>
        <w:t xml:space="preserve">Lause 1: Mies, jolla on lateksikäsineet ja työkalu kädessään, operoi jotakin. Lause 2: Mies hitsaa.</w:t>
      </w:r>
    </w:p>
    <w:p>
      <w:r>
        <w:rPr>
          <w:b/>
        </w:rPr>
        <w:t xml:space="preserve">Tulos</w:t>
      </w:r>
    </w:p>
    <w:p>
      <w:r>
        <w:t xml:space="preserve">Joku työskentelee jonkin tehtävän parissa.</w:t>
      </w:r>
    </w:p>
    <w:p>
      <w:r>
        <w:rPr>
          <w:b/>
        </w:rPr>
        <w:t xml:space="preserve">Esimerkki 5.4851</w:t>
      </w:r>
    </w:p>
    <w:p>
      <w:r>
        <w:t xml:space="preserve">Lause 1: Vaaleansiniseen mekkoon pukeutunut nainen istuu pöydän ääressä. Lause 2: Nainen vaaleanpunaisessa mekossa seisoo.</w:t>
      </w:r>
    </w:p>
    <w:p>
      <w:r>
        <w:rPr>
          <w:b/>
        </w:rPr>
        <w:t xml:space="preserve">Tulos</w:t>
      </w:r>
    </w:p>
    <w:p>
      <w:r>
        <w:t xml:space="preserve">Naisella on mekko päällä.</w:t>
      </w:r>
    </w:p>
    <w:p>
      <w:r>
        <w:rPr>
          <w:b/>
        </w:rPr>
        <w:t xml:space="preserve">Esimerkki 5.4852</w:t>
      </w:r>
    </w:p>
    <w:p>
      <w:r>
        <w:t xml:space="preserve">Lause 1: Naiset, jotka näyttävät kuuluvan tanssiryhmään, osoittavat. Lause 2: Tanssiryhmään kuuluvat naiset pitävät taukoa tanssimisesta.</w:t>
      </w:r>
    </w:p>
    <w:p>
      <w:r>
        <w:rPr>
          <w:b/>
        </w:rPr>
        <w:t xml:space="preserve">Tulos</w:t>
      </w:r>
    </w:p>
    <w:p>
      <w:r>
        <w:t xml:space="preserve">Naiset osoittavat.</w:t>
      </w:r>
    </w:p>
    <w:p>
      <w:r>
        <w:rPr>
          <w:b/>
        </w:rPr>
        <w:t xml:space="preserve">Esimerkki 5.4853</w:t>
      </w:r>
    </w:p>
    <w:p>
      <w:r>
        <w:t xml:space="preserve">Lause 1: Pieni valkoinen ja ruskea koira juoksee ruskean ruohon läpi. Lause 2: Iso musta koira nappaa luuta.</w:t>
      </w:r>
    </w:p>
    <w:p>
      <w:r>
        <w:rPr>
          <w:b/>
        </w:rPr>
        <w:t xml:space="preserve">Tulos</w:t>
      </w:r>
    </w:p>
    <w:p>
      <w:r>
        <w:t xml:space="preserve">Koira on ulkona.</w:t>
      </w:r>
    </w:p>
    <w:p>
      <w:r>
        <w:rPr>
          <w:b/>
        </w:rPr>
        <w:t xml:space="preserve">Esimerkki 5.4854</w:t>
      </w:r>
    </w:p>
    <w:p>
      <w:r>
        <w:t xml:space="preserve">Lause 1: Kaksi ihmistä kävelee koristeellisen kaiteen vieressä talvivaatteet yllään. Lause 2: Kaksi ihmistä kävelee täysin alasti kaidetta pitkin.</w:t>
      </w:r>
    </w:p>
    <w:p>
      <w:r>
        <w:rPr>
          <w:b/>
        </w:rPr>
        <w:t xml:space="preserve">Tulos</w:t>
      </w:r>
    </w:p>
    <w:p>
      <w:r>
        <w:t xml:space="preserve">Kaksi ihmistä kävelee kiskoa pitkin.</w:t>
      </w:r>
    </w:p>
    <w:p>
      <w:r>
        <w:rPr>
          <w:b/>
        </w:rPr>
        <w:t xml:space="preserve">Esimerkki 5.4855</w:t>
      </w:r>
    </w:p>
    <w:p>
      <w:r>
        <w:t xml:space="preserve">Lause 1: Lehmälauma laiduntaa laitumella, etualalla juokseva koira. Lause 2: Lehmät nukkuvat.</w:t>
      </w:r>
    </w:p>
    <w:p>
      <w:r>
        <w:rPr>
          <w:b/>
        </w:rPr>
        <w:t xml:space="preserve">Tulos</w:t>
      </w:r>
    </w:p>
    <w:p>
      <w:r>
        <w:t xml:space="preserve">Jotkut eläimet ovat ulkona.</w:t>
      </w:r>
    </w:p>
    <w:p>
      <w:r>
        <w:rPr>
          <w:b/>
        </w:rPr>
        <w:t xml:space="preserve">Esimerkki 5.4856</w:t>
      </w:r>
    </w:p>
    <w:p>
      <w:r>
        <w:t xml:space="preserve">Lause 1: Nainen katselee ruskeaa koiraa, joka juoksee pois talosta nurmikon poikki. Lause 2: Karvainen jätkä katsoo, kun norsu juoksee.</w:t>
      </w:r>
    </w:p>
    <w:p>
      <w:r>
        <w:rPr>
          <w:b/>
        </w:rPr>
        <w:t xml:space="preserve">Tulos</w:t>
      </w:r>
    </w:p>
    <w:p>
      <w:r>
        <w:t xml:space="preserve">Nainen katselee koiran juoksua.</w:t>
      </w:r>
    </w:p>
    <w:p>
      <w:r>
        <w:rPr>
          <w:b/>
        </w:rPr>
        <w:t xml:space="preserve">Esimerkki 5.4857</w:t>
      </w:r>
    </w:p>
    <w:p>
      <w:r>
        <w:t xml:space="preserve">Lause 1: Musta koiranpentu pureskelee aikuista ruskeaa koiraa. Lause 2: Valkoinen kissanpentu nuolee aikuista oranssia kissaa.</w:t>
      </w:r>
    </w:p>
    <w:p>
      <w:r>
        <w:rPr>
          <w:b/>
        </w:rPr>
        <w:t xml:space="preserve">Tulos</w:t>
      </w:r>
    </w:p>
    <w:p>
      <w:r>
        <w:t xml:space="preserve">Musta pentu puree vanhempaa ruskeaa koiraa.</w:t>
      </w:r>
    </w:p>
    <w:p>
      <w:r>
        <w:rPr>
          <w:b/>
        </w:rPr>
        <w:t xml:space="preserve">Esimerkki 5.4858</w:t>
      </w:r>
    </w:p>
    <w:p>
      <w:r>
        <w:t xml:space="preserve">Lause 1: Joukko ihmisiä pitelee käsiään sinisen verhon edessä. Lause 2: Koirat juoksivat verhon taakse.</w:t>
      </w:r>
    </w:p>
    <w:p>
      <w:r>
        <w:rPr>
          <w:b/>
        </w:rPr>
        <w:t xml:space="preserve">Tulos</w:t>
      </w:r>
    </w:p>
    <w:p>
      <w:r>
        <w:t xml:space="preserve">Yleisö heilutti käsiään verhon edessä.</w:t>
      </w:r>
    </w:p>
    <w:p>
      <w:r>
        <w:rPr>
          <w:b/>
        </w:rPr>
        <w:t xml:space="preserve">Esimerkki 5.4859</w:t>
      </w:r>
    </w:p>
    <w:p>
      <w:r>
        <w:t xml:space="preserve">Lause 1: Nuori nainen nauraa ja nauttii ruokaa. Lause 2: Nainen on surullinen.</w:t>
      </w:r>
    </w:p>
    <w:p>
      <w:r>
        <w:rPr>
          <w:b/>
        </w:rPr>
        <w:t xml:space="preserve">Tulos</w:t>
      </w:r>
    </w:p>
    <w:p>
      <w:r>
        <w:t xml:space="preserve">Naaras syö.</w:t>
      </w:r>
    </w:p>
    <w:p>
      <w:r>
        <w:rPr>
          <w:b/>
        </w:rPr>
        <w:t xml:space="preserve">Esimerkki 5.4860</w:t>
      </w:r>
    </w:p>
    <w:p>
      <w:r>
        <w:t xml:space="preserve">Lause 1: Mies seisoo seinän vieressä ja soittaa saksofonia. Lause 2: Mies kiipeää seinää pitkin saksofoninsa kanssa.</w:t>
      </w:r>
    </w:p>
    <w:p>
      <w:r>
        <w:rPr>
          <w:b/>
        </w:rPr>
        <w:t xml:space="preserve">Tulos</w:t>
      </w:r>
    </w:p>
    <w:p>
      <w:r>
        <w:t xml:space="preserve">Mies soitti saksofonia</w:t>
      </w:r>
    </w:p>
    <w:p>
      <w:r>
        <w:rPr>
          <w:b/>
        </w:rPr>
        <w:t xml:space="preserve">Esimerkki 5.4861</w:t>
      </w:r>
    </w:p>
    <w:p>
      <w:r>
        <w:t xml:space="preserve">Lause 1: Ihmiset kävelevät rakennuksen varjostamalla kujalla. Lause 2: Ihmiset ovat toimistossa töissä...</w:t>
      </w:r>
    </w:p>
    <w:p>
      <w:r>
        <w:rPr>
          <w:b/>
        </w:rPr>
        <w:t xml:space="preserve">Tulos</w:t>
      </w:r>
    </w:p>
    <w:p>
      <w:r>
        <w:t xml:space="preserve">ihmiset ovat ulkona</w:t>
      </w:r>
    </w:p>
    <w:p>
      <w:r>
        <w:rPr>
          <w:b/>
        </w:rPr>
        <w:t xml:space="preserve">Esimerkki 5.4862</w:t>
      </w:r>
    </w:p>
    <w:p>
      <w:r>
        <w:t xml:space="preserve">Lause 1: Mies, jolla on kruunu päässään, kaivelee laukkuaan ystävänsä kanssa. Lause 2: Miehellä on päässään baseballhattu.</w:t>
      </w:r>
    </w:p>
    <w:p>
      <w:r>
        <w:rPr>
          <w:b/>
        </w:rPr>
        <w:t xml:space="preserve">Tulos</w:t>
      </w:r>
    </w:p>
    <w:p>
      <w:r>
        <w:t xml:space="preserve">Mies tutkii laukkua.</w:t>
      </w:r>
    </w:p>
    <w:p>
      <w:r>
        <w:rPr>
          <w:b/>
        </w:rPr>
        <w:t xml:space="preserve">Esimerkki 5.4863</w:t>
      </w:r>
    </w:p>
    <w:p>
      <w:r>
        <w:t xml:space="preserve">Lause 1: Kaksi aasialaista naista, joilla on perinteinen päähine, tutkivat puutarhaa. Lause 2: Kaksi naista juo teetä keittiössä.</w:t>
      </w:r>
    </w:p>
    <w:p>
      <w:r>
        <w:rPr>
          <w:b/>
        </w:rPr>
        <w:t xml:space="preserve">Tulos</w:t>
      </w:r>
    </w:p>
    <w:p>
      <w:r>
        <w:t xml:space="preserve">Kaksi aasialaista naista on ulkona.</w:t>
      </w:r>
    </w:p>
    <w:p>
      <w:r>
        <w:rPr>
          <w:b/>
        </w:rPr>
        <w:t xml:space="preserve">Esimerkki 5.4864</w:t>
      </w:r>
    </w:p>
    <w:p>
      <w:r>
        <w:t xml:space="preserve">Lause 1: Kaksi juoksijaa, joilla on maratonmerkinnät ja mustat paidat. Lause 2: Kaksi juoksijaa ui rannalla.</w:t>
      </w:r>
    </w:p>
    <w:p>
      <w:r>
        <w:rPr>
          <w:b/>
        </w:rPr>
        <w:t xml:space="preserve">Tulos</w:t>
      </w:r>
    </w:p>
    <w:p>
      <w:r>
        <w:t xml:space="preserve">Kahdella juoksijalla on maratonmerkki.</w:t>
      </w:r>
    </w:p>
    <w:p>
      <w:r>
        <w:rPr>
          <w:b/>
        </w:rPr>
        <w:t xml:space="preserve">Esimerkki 5.4865</w:t>
      </w:r>
    </w:p>
    <w:p>
      <w:r>
        <w:t xml:space="preserve">Lause 1: Viisi reppureissaajaa vaeltaa pitkin kallioista rinnettä. Lause 2: Kolme poikaa uimassa.</w:t>
      </w:r>
    </w:p>
    <w:p>
      <w:r>
        <w:rPr>
          <w:b/>
        </w:rPr>
        <w:t xml:space="preserve">Tulos</w:t>
      </w:r>
    </w:p>
    <w:p>
      <w:r>
        <w:t xml:space="preserve">Viisi reppureissaajaa vaeltamassa.</w:t>
      </w:r>
    </w:p>
    <w:p>
      <w:r>
        <w:rPr>
          <w:b/>
        </w:rPr>
        <w:t xml:space="preserve">Esimerkki 5.4866</w:t>
      </w:r>
    </w:p>
    <w:p>
      <w:r>
        <w:t xml:space="preserve">Lause 1: Rakennustyömaalla kolme kypäräpäistä miestä työskentelee jalkaisin, kun taas kolmas on näkyvissä rakennusajoneuvossa. Lause 2: apina puussa</w:t>
      </w:r>
    </w:p>
    <w:p>
      <w:r>
        <w:rPr>
          <w:b/>
        </w:rPr>
        <w:t xml:space="preserve">Tulos</w:t>
      </w:r>
    </w:p>
    <w:p>
      <w:r>
        <w:t xml:space="preserve">ihmiset työskentelevät rakentaminen</w:t>
      </w:r>
    </w:p>
    <w:p>
      <w:r>
        <w:rPr>
          <w:b/>
        </w:rPr>
        <w:t xml:space="preserve">Esimerkki 5.4867</w:t>
      </w:r>
    </w:p>
    <w:p>
      <w:r>
        <w:t xml:space="preserve">Lause 1: Nainen työntää lastenrattaita puhtaalla, hyvin hoidetulla kadulla. Lause 2: Vauva on oikeasti Hitlerin klooni, ja hän juonittelee maailmanvalloitusta samalla kun imee pulloaan.</w:t>
      </w:r>
    </w:p>
    <w:p>
      <w:r>
        <w:rPr>
          <w:b/>
        </w:rPr>
        <w:t xml:space="preserve">Tulos</w:t>
      </w:r>
    </w:p>
    <w:p>
      <w:r>
        <w:t xml:space="preserve">Rattaat rullaavat helposti, eikä niiden tiellä ole sotkua.</w:t>
      </w:r>
    </w:p>
    <w:p>
      <w:r>
        <w:rPr>
          <w:b/>
        </w:rPr>
        <w:t xml:space="preserve">Esimerkki 5.4868</w:t>
      </w:r>
    </w:p>
    <w:p>
      <w:r>
        <w:t xml:space="preserve">Lause 1: Mies, jolla on lävistetty kulmakarva, katsoo kannettavan tietokoneen näyttöä, ja taustalla on kissa. Lause 2: Kissa hautaa miestä takapihalla.</w:t>
      </w:r>
    </w:p>
    <w:p>
      <w:r>
        <w:rPr>
          <w:b/>
        </w:rPr>
        <w:t xml:space="preserve">Tulos</w:t>
      </w:r>
    </w:p>
    <w:p>
      <w:r>
        <w:t xml:space="preserve">Mies on tietokoneella.</w:t>
      </w:r>
    </w:p>
    <w:p>
      <w:r>
        <w:rPr>
          <w:b/>
        </w:rPr>
        <w:t xml:space="preserve">Esimerkki 5.4869</w:t>
      </w:r>
    </w:p>
    <w:p>
      <w:r>
        <w:t xml:space="preserve">Lause 1: Koira, jolla on sininen kauluspaita, nuolee miestä, jolla on suuret sävytetyt aurinkolasit. Lause 2: Kissa hyppää ulos ikkunasta.</w:t>
      </w:r>
    </w:p>
    <w:p>
      <w:r>
        <w:rPr>
          <w:b/>
        </w:rPr>
        <w:t xml:space="preserve">Tulos</w:t>
      </w:r>
    </w:p>
    <w:p>
      <w:r>
        <w:t xml:space="preserve">Koira nuolee miestä.</w:t>
      </w:r>
    </w:p>
    <w:p>
      <w:r>
        <w:rPr>
          <w:b/>
        </w:rPr>
        <w:t xml:space="preserve">Esimerkki 5.4870</w:t>
      </w:r>
    </w:p>
    <w:p>
      <w:r>
        <w:t xml:space="preserve">Lause 1: Kolme lasta viettää aikaa nauraen sohvalla. Lause 2: ei katsottu lainkaan!</w:t>
      </w:r>
    </w:p>
    <w:p>
      <w:r>
        <w:rPr>
          <w:b/>
        </w:rPr>
        <w:t xml:space="preserve">Tulos</w:t>
      </w:r>
    </w:p>
    <w:p>
      <w:r>
        <w:t xml:space="preserve">lintu oli kivillä</w:t>
      </w:r>
    </w:p>
    <w:p>
      <w:r>
        <w:rPr>
          <w:b/>
        </w:rPr>
        <w:t xml:space="preserve">Esimerkki 5.4871</w:t>
      </w:r>
    </w:p>
    <w:p>
      <w:r>
        <w:t xml:space="preserve">Lause 1: Kolme lasta hyppii lehdissä. Lause 2: Kolme lasta hyppää altaaseen.</w:t>
      </w:r>
    </w:p>
    <w:p>
      <w:r>
        <w:rPr>
          <w:b/>
        </w:rPr>
        <w:t xml:space="preserve">Tulos</w:t>
      </w:r>
    </w:p>
    <w:p>
      <w:r>
        <w:t xml:space="preserve">Lapset hyppivät lehdissä.</w:t>
      </w:r>
    </w:p>
    <w:p>
      <w:r>
        <w:rPr>
          <w:b/>
        </w:rPr>
        <w:t xml:space="preserve">Esimerkki 5.4872</w:t>
      </w:r>
    </w:p>
    <w:p>
      <w:r>
        <w:t xml:space="preserve">Lause 1: Jalkapallojoukkue juoksee, kun potkaisija koskettaa jalkapalloa jalallaan. Lause 2: Ihmiset pelaavat tennistä.</w:t>
      </w:r>
    </w:p>
    <w:p>
      <w:r>
        <w:rPr>
          <w:b/>
        </w:rPr>
        <w:t xml:space="preserve">Tulos</w:t>
      </w:r>
    </w:p>
    <w:p>
      <w:r>
        <w:t xml:space="preserve">Ihmiset juoksevat.</w:t>
      </w:r>
    </w:p>
    <w:p>
      <w:r>
        <w:rPr>
          <w:b/>
        </w:rPr>
        <w:t xml:space="preserve">Esimerkki 5.4873</w:t>
      </w:r>
    </w:p>
    <w:p>
      <w:r>
        <w:t xml:space="preserve">Lause 1: Mielenosoittajat odottavat, että poliisit kuuntelevat heidän valituksiaan poliisin sortoa ja raakuutta vastaan. Lause 2: Mielenosoittajat valmistautuvat lähtemään.</w:t>
      </w:r>
    </w:p>
    <w:p>
      <w:r>
        <w:rPr>
          <w:b/>
        </w:rPr>
        <w:t xml:space="preserve">Tulos</w:t>
      </w:r>
    </w:p>
    <w:p>
      <w:r>
        <w:t xml:space="preserve">poliisi valmistautuu kuuntelemaan mielenosoittajaryhmää.</w:t>
      </w:r>
    </w:p>
    <w:p>
      <w:r>
        <w:rPr>
          <w:b/>
        </w:rPr>
        <w:t xml:space="preserve">Esimerkki 5.4874</w:t>
      </w:r>
    </w:p>
    <w:p>
      <w:r>
        <w:t xml:space="preserve">Lause 1: 2 miestä juoksee lämpimissä vaatteissa, kun toinen mies pyöräilee laiturilla myrskyisässä säässä. Lause 2: 2 miestä kävelee laiturilla, jossa ei ole ketään muuta.</w:t>
      </w:r>
    </w:p>
    <w:p>
      <w:r>
        <w:rPr>
          <w:b/>
        </w:rPr>
        <w:t xml:space="preserve">Tulos</w:t>
      </w:r>
    </w:p>
    <w:p>
      <w:r>
        <w:t xml:space="preserve">Useat miehet harrastavat ulkona liikuntaa.</w:t>
      </w:r>
    </w:p>
    <w:p>
      <w:r>
        <w:rPr>
          <w:b/>
        </w:rPr>
        <w:t xml:space="preserve">Esimerkki 5.4875</w:t>
      </w:r>
    </w:p>
    <w:p>
      <w:r>
        <w:t xml:space="preserve">Lause 1: Jockey ajaa hevosen kilpaa hiekkaradalla. Lause 2: Jokkis ratsastaa koiralla sateenkaarta pitkin.</w:t>
      </w:r>
    </w:p>
    <w:p>
      <w:r>
        <w:rPr>
          <w:b/>
        </w:rPr>
        <w:t xml:space="preserve">Tulos</w:t>
      </w:r>
    </w:p>
    <w:p>
      <w:r>
        <w:t xml:space="preserve">Hevonen ajaa kilpaa.</w:t>
      </w:r>
    </w:p>
    <w:p>
      <w:r>
        <w:rPr>
          <w:b/>
        </w:rPr>
        <w:t xml:space="preserve">Esimerkki 5.4876</w:t>
      </w:r>
    </w:p>
    <w:p>
      <w:r>
        <w:t xml:space="preserve">Lause 1: Nuori nainen kirjoittaa viestin liidulla jalkakäytävälle. Lause 2: Nainen on sisätiloissa.</w:t>
      </w:r>
    </w:p>
    <w:p>
      <w:r>
        <w:rPr>
          <w:b/>
        </w:rPr>
        <w:t xml:space="preserve">Tulos</w:t>
      </w:r>
    </w:p>
    <w:p>
      <w:r>
        <w:t xml:space="preserve">Nainen on ulkona.</w:t>
      </w:r>
    </w:p>
    <w:p>
      <w:r>
        <w:rPr>
          <w:b/>
        </w:rPr>
        <w:t xml:space="preserve">Esimerkki 5.4877</w:t>
      </w:r>
    </w:p>
    <w:p>
      <w:r>
        <w:t xml:space="preserve">Lause 1: Kaksi ihmistä istuu kadun varrella jättimäisen jouluisen ilmatäytteisen esineen edessä. Lause 2: Ihmiset istuvat kiitospäivän ilmatäytteisen ilmatäytteen edessä.</w:t>
      </w:r>
    </w:p>
    <w:p>
      <w:r>
        <w:rPr>
          <w:b/>
        </w:rPr>
        <w:t xml:space="preserve">Tulos</w:t>
      </w:r>
    </w:p>
    <w:p>
      <w:r>
        <w:t xml:space="preserve">Ihmiset istuvat.</w:t>
      </w:r>
    </w:p>
    <w:p>
      <w:r>
        <w:rPr>
          <w:b/>
        </w:rPr>
        <w:t xml:space="preserve">Esimerkki 5.4878</w:t>
      </w:r>
    </w:p>
    <w:p>
      <w:r>
        <w:t xml:space="preserve">Lause 1: Moottoripyöräilevä mies johtaa hevosta, joka antaa jonkun kyydin. Lause 2: Moottoripyöräilijä ajoi juuri hevosen ja ratsastajan ohi.</w:t>
      </w:r>
    </w:p>
    <w:p>
      <w:r>
        <w:rPr>
          <w:b/>
        </w:rPr>
        <w:t xml:space="preserve">Tulos</w:t>
      </w:r>
    </w:p>
    <w:p>
      <w:r>
        <w:t xml:space="preserve">Moottoripyöräilijä johtaa hevosta ja ratsastajaa.</w:t>
      </w:r>
    </w:p>
    <w:p>
      <w:r>
        <w:rPr>
          <w:b/>
        </w:rPr>
        <w:t xml:space="preserve">Esimerkki 5.4879</w:t>
      </w:r>
    </w:p>
    <w:p>
      <w:r>
        <w:t xml:space="preserve">Lause 1: Joukko miehiä, naisia ja lapsia on kokoontunut aurinkoiselle alueelle, jossa on penkkejä ja patsas. Lause 2: Ei ole aurinkoista.</w:t>
      </w:r>
    </w:p>
    <w:p>
      <w:r>
        <w:rPr>
          <w:b/>
        </w:rPr>
        <w:t xml:space="preserve">Tulos</w:t>
      </w:r>
    </w:p>
    <w:p>
      <w:r>
        <w:t xml:space="preserve">Tyttö, jolla on kukkavaatteet, poimii kukkia.</w:t>
      </w:r>
    </w:p>
    <w:p>
      <w:r>
        <w:rPr>
          <w:b/>
        </w:rPr>
        <w:t xml:space="preserve">Esimerkki 5.4880</w:t>
      </w:r>
    </w:p>
    <w:p>
      <w:r>
        <w:t xml:space="preserve">Lause 1: Purppurapukuinen nainen kävelee ohi valkoinen laukku kädessään, kun vanhempi mies ja nainen ovat sivummalla. Lause 2: Nainen työnsi iäkkään pariskunnan pois tieltä.</w:t>
      </w:r>
    </w:p>
    <w:p>
      <w:r>
        <w:rPr>
          <w:b/>
        </w:rPr>
        <w:t xml:space="preserve">Tulos</w:t>
      </w:r>
    </w:p>
    <w:p>
      <w:r>
        <w:t xml:space="preserve">Nainen kävelee iäkkään pariskunnan ohi laukku kädessään.</w:t>
      </w:r>
    </w:p>
    <w:p>
      <w:r>
        <w:rPr>
          <w:b/>
        </w:rPr>
        <w:t xml:space="preserve">Esimerkki 5.4881</w:t>
      </w:r>
    </w:p>
    <w:p>
      <w:r>
        <w:t xml:space="preserve">Lause 1: Nuori tyttö on keinussa korkealla, ja hänen takanaan on auringonlasku. Lause 2: Kukaan ei ole täällä.</w:t>
      </w:r>
    </w:p>
    <w:p>
      <w:r>
        <w:rPr>
          <w:b/>
        </w:rPr>
        <w:t xml:space="preserve">Tulos</w:t>
      </w:r>
    </w:p>
    <w:p>
      <w:r>
        <w:t xml:space="preserve">Henkilö, joka heiluu.</w:t>
      </w:r>
    </w:p>
    <w:p>
      <w:r>
        <w:rPr>
          <w:b/>
        </w:rPr>
        <w:t xml:space="preserve">Esimerkki 5.4882</w:t>
      </w:r>
    </w:p>
    <w:p>
      <w:r>
        <w:t xml:space="preserve">Lause 1: Mies on pystyttämässä tikkaita huoneeseen. Lause 2: Mies makaa nurmikolla ja katsoo pilvien vierivän ohi.</w:t>
      </w:r>
    </w:p>
    <w:p>
      <w:r>
        <w:rPr>
          <w:b/>
        </w:rPr>
        <w:t xml:space="preserve">Tulos</w:t>
      </w:r>
    </w:p>
    <w:p>
      <w:r>
        <w:t xml:space="preserve">Huoneessa oleva kaveri on pystyttämässä tikkaita.</w:t>
      </w:r>
    </w:p>
    <w:p>
      <w:r>
        <w:rPr>
          <w:b/>
        </w:rPr>
        <w:t xml:space="preserve">Esimerkki 5.4883</w:t>
      </w:r>
    </w:p>
    <w:p>
      <w:r>
        <w:t xml:space="preserve">Lause 1: Nuori naispuolinen aikuinen leikkauttaa hiuksensa naisella, jolla on silmälasit ja vaaleanpunainen paita sekä musta esiliina. Lause 2: Nuori lapsi leikkaa hiuksia.</w:t>
      </w:r>
    </w:p>
    <w:p>
      <w:r>
        <w:rPr>
          <w:b/>
        </w:rPr>
        <w:t xml:space="preserve">Tulos</w:t>
      </w:r>
    </w:p>
    <w:p>
      <w:r>
        <w:t xml:space="preserve">Paikalla on useita ihmisiä.</w:t>
      </w:r>
    </w:p>
    <w:p>
      <w:r>
        <w:rPr>
          <w:b/>
        </w:rPr>
        <w:t xml:space="preserve">Esimerkki 5.4884</w:t>
      </w:r>
    </w:p>
    <w:p>
      <w:r>
        <w:t xml:space="preserve">Lause 1: Nuori mies ja nainen kävelevät jalkakäytävällä valkoisen rakennuksen vieressä. Lause 2: Avaruusolennot sieppaavat nuoren pariskunnan...</w:t>
      </w:r>
    </w:p>
    <w:p>
      <w:r>
        <w:rPr>
          <w:b/>
        </w:rPr>
        <w:t xml:space="preserve">Tulos</w:t>
      </w:r>
    </w:p>
    <w:p>
      <w:r>
        <w:t xml:space="preserve">Nuori pariskunta kävelee rakennuksen vieressä</w:t>
      </w:r>
    </w:p>
    <w:p>
      <w:r>
        <w:rPr>
          <w:b/>
        </w:rPr>
        <w:t xml:space="preserve">Esimerkki 5.4885</w:t>
      </w:r>
    </w:p>
    <w:p>
      <w:r>
        <w:t xml:space="preserve">Lause 1: Mies, jolla on vihreä tähtipallo, seisoo vanhan näköisen rakennuksen oven vieressä Lause 2: Mies sammuttaa tulipaloa.</w:t>
      </w:r>
    </w:p>
    <w:p>
      <w:r>
        <w:rPr>
          <w:b/>
        </w:rPr>
        <w:t xml:space="preserve">Tulos</w:t>
      </w:r>
    </w:p>
    <w:p>
      <w:r>
        <w:t xml:space="preserve">Miehellä on kädessään ilmapallo.</w:t>
      </w:r>
    </w:p>
    <w:p>
      <w:r>
        <w:rPr>
          <w:b/>
        </w:rPr>
        <w:t xml:space="preserve">Esimerkki 5.4886</w:t>
      </w:r>
    </w:p>
    <w:p>
      <w:r>
        <w:t xml:space="preserve">Lause 1: Keskustassa sijaitseva kahvila. Lause 2: Tietokonekauppa keskustassa.</w:t>
      </w:r>
    </w:p>
    <w:p>
      <w:r>
        <w:rPr>
          <w:b/>
        </w:rPr>
        <w:t xml:space="preserve">Tulos</w:t>
      </w:r>
    </w:p>
    <w:p>
      <w:r>
        <w:t xml:space="preserve">Ihmiset ovat ulkona.</w:t>
      </w:r>
    </w:p>
    <w:p>
      <w:r>
        <w:rPr>
          <w:b/>
        </w:rPr>
        <w:t xml:space="preserve">Esimerkki 5.4887</w:t>
      </w:r>
    </w:p>
    <w:p>
      <w:r>
        <w:t xml:space="preserve">Lause 1: Nuori tyttö harjaa hiuksiaan. Lause 2: Kukaan ei kampaa hiuksiaan.</w:t>
      </w:r>
    </w:p>
    <w:p>
      <w:r>
        <w:rPr>
          <w:b/>
        </w:rPr>
        <w:t xml:space="preserve">Tulos</w:t>
      </w:r>
    </w:p>
    <w:p>
      <w:r>
        <w:t xml:space="preserve">Tyttö harjaa hiuksiaan.</w:t>
      </w:r>
    </w:p>
    <w:p>
      <w:r>
        <w:rPr>
          <w:b/>
        </w:rPr>
        <w:t xml:space="preserve">Esimerkki 5.4888</w:t>
      </w:r>
    </w:p>
    <w:p>
      <w:r>
        <w:t xml:space="preserve">Lause 1: kahden pelaajan välinen miekkailuottelu Lause 2: Kaksi pelaajaa päättää mennä yhdessä jäätelölle.</w:t>
      </w:r>
    </w:p>
    <w:p>
      <w:r>
        <w:rPr>
          <w:b/>
        </w:rPr>
        <w:t xml:space="preserve">Tulos</w:t>
      </w:r>
    </w:p>
    <w:p>
      <w:r>
        <w:t xml:space="preserve">Siellä järjestetään miekkailukilpailu.</w:t>
      </w:r>
    </w:p>
    <w:p>
      <w:r>
        <w:rPr>
          <w:b/>
        </w:rPr>
        <w:t xml:space="preserve">Esimerkki 5.4889</w:t>
      </w:r>
    </w:p>
    <w:p>
      <w:r>
        <w:t xml:space="preserve">Lause 1: Aasi vetää miestä kärryissä, jotka ovat selvästi palvelleet jo monta vuotta. Lause 2: Neljä percheronia vetää raskasta vetovaunua Brysselin kaduilla.</w:t>
      </w:r>
    </w:p>
    <w:p>
      <w:r>
        <w:rPr>
          <w:b/>
        </w:rPr>
        <w:t xml:space="preserve">Tulos</w:t>
      </w:r>
    </w:p>
    <w:p>
      <w:r>
        <w:t xml:space="preserve">Vanhaa kärryä ja miestä vetää aasi.</w:t>
      </w:r>
    </w:p>
    <w:p>
      <w:r>
        <w:rPr>
          <w:b/>
        </w:rPr>
        <w:t xml:space="preserve">Esimerkki 5.4890</w:t>
      </w:r>
    </w:p>
    <w:p>
      <w:r>
        <w:t xml:space="preserve">Lause 1: Punavalkoisiin paitoihin ja khakihousuihin pukeutuneet muusikot esiintyvät urheiluareenalla. Lause 2: Muusikot esiintyvät Etelämantereella.</w:t>
      </w:r>
    </w:p>
    <w:p>
      <w:r>
        <w:rPr>
          <w:b/>
        </w:rPr>
        <w:t xml:space="preserve">Tulos</w:t>
      </w:r>
    </w:p>
    <w:p>
      <w:r>
        <w:t xml:space="preserve">Muusikot esiintyvät tapahtumassa.</w:t>
      </w:r>
    </w:p>
    <w:p>
      <w:r>
        <w:rPr>
          <w:b/>
        </w:rPr>
        <w:t xml:space="preserve">Esimerkki 5.4891</w:t>
      </w:r>
    </w:p>
    <w:p>
      <w:r>
        <w:t xml:space="preserve">Lause 1: Kaksi miestä pitää kahta valkoista koiraa hihnassaan autojen edessä. Lause 2: Joitakin irrallaan olevia koiria juoksee karkuun kahden miehen edestä joidenkin autojen edessä.</w:t>
      </w:r>
    </w:p>
    <w:p>
      <w:r>
        <w:rPr>
          <w:b/>
        </w:rPr>
        <w:t xml:space="preserve">Tulos</w:t>
      </w:r>
    </w:p>
    <w:p>
      <w:r>
        <w:t xml:space="preserve">On koiria, ihmisiä ja koneita.</w:t>
      </w:r>
    </w:p>
    <w:p>
      <w:r>
        <w:rPr>
          <w:b/>
        </w:rPr>
        <w:t xml:space="preserve">Esimerkki 5.4892</w:t>
      </w:r>
    </w:p>
    <w:p>
      <w:r>
        <w:t xml:space="preserve">Lause 1: Mies, joka näyttää olevan orkesterin johtaja, lukee isosta valkoisesta kortista, jota hän pitää vasemmassa kädessään, ja hänellä on edessään henkilöitä, joilla on kädessään tuuba. Lause 2: Jousikvartetti soittaa konserttisalissa.</w:t>
      </w:r>
    </w:p>
    <w:p>
      <w:r>
        <w:rPr>
          <w:b/>
        </w:rPr>
        <w:t xml:space="preserve">Tulos</w:t>
      </w:r>
    </w:p>
    <w:p>
      <w:r>
        <w:t xml:space="preserve">Mies seisoo välineiden lähellä.</w:t>
      </w:r>
    </w:p>
    <w:p>
      <w:r>
        <w:rPr>
          <w:b/>
        </w:rPr>
        <w:t xml:space="preserve">Esimerkki 5.4893</w:t>
      </w:r>
    </w:p>
    <w:p>
      <w:r>
        <w:t xml:space="preserve">Lause 1: Ryhmä näyttelijöitä esittää Thomas the Tank -teemaista näytelmää. Lause 2: Ryhmä näyttelijöitä tanssii sateessa.</w:t>
      </w:r>
    </w:p>
    <w:p>
      <w:r>
        <w:rPr>
          <w:b/>
        </w:rPr>
        <w:t xml:space="preserve">Tulos</w:t>
      </w:r>
    </w:p>
    <w:p>
      <w:r>
        <w:t xml:space="preserve">Ryhmä näyttelijöitä esittää Thoman the Tank Engine -teemaista näytelmää.</w:t>
      </w:r>
    </w:p>
    <w:p>
      <w:r>
        <w:rPr>
          <w:b/>
        </w:rPr>
        <w:t xml:space="preserve">Esimerkki 5.4894</w:t>
      </w:r>
    </w:p>
    <w:p>
      <w:r>
        <w:t xml:space="preserve">Lause 1: Kolme tyttöä hymyilee ja poseeraa kameralle. Lause 2: Kolme tyttöä poseeraa miesten fitness-lehden kannessa.</w:t>
      </w:r>
    </w:p>
    <w:p>
      <w:r>
        <w:rPr>
          <w:b/>
        </w:rPr>
        <w:t xml:space="preserve">Tulos</w:t>
      </w:r>
    </w:p>
    <w:p>
      <w:r>
        <w:t xml:space="preserve">Kolme tyttöä ottaa kuvaa.</w:t>
      </w:r>
    </w:p>
    <w:p>
      <w:r>
        <w:rPr>
          <w:b/>
        </w:rPr>
        <w:t xml:space="preserve">Esimerkki 5.4895</w:t>
      </w:r>
    </w:p>
    <w:p>
      <w:r>
        <w:t xml:space="preserve">Lause 1: Tänään on moottoripyöräkilpailupäivä. Lause 2: Hän meni ravintolaan syömään päivällistä.</w:t>
      </w:r>
    </w:p>
    <w:p>
      <w:r>
        <w:rPr>
          <w:b/>
        </w:rPr>
        <w:t xml:space="preserve">Tulos</w:t>
      </w:r>
    </w:p>
    <w:p>
      <w:r>
        <w:t xml:space="preserve">tänään on moottoripyöräkilpailu</w:t>
      </w:r>
    </w:p>
    <w:p>
      <w:r>
        <w:rPr>
          <w:b/>
        </w:rPr>
        <w:t xml:space="preserve">Esimerkki 5.4896</w:t>
      </w:r>
    </w:p>
    <w:p>
      <w:r>
        <w:t xml:space="preserve">Lause 1: Kaksi lasta ilman paitaa istuu suihkulähteen reunalla. Lause 2: Kaksi lapsetonta aikuista on kanootilla keskellä merta.</w:t>
      </w:r>
    </w:p>
    <w:p>
      <w:r>
        <w:rPr>
          <w:b/>
        </w:rPr>
        <w:t xml:space="preserve">Tulos</w:t>
      </w:r>
    </w:p>
    <w:p>
      <w:r>
        <w:t xml:space="preserve">Kaksi lasta istuu penkillä.</w:t>
      </w:r>
    </w:p>
    <w:p>
      <w:r>
        <w:rPr>
          <w:b/>
        </w:rPr>
        <w:t xml:space="preserve">Esimerkki 5.4897</w:t>
      </w:r>
    </w:p>
    <w:p>
      <w:r>
        <w:t xml:space="preserve">Lause 1: Mies makaa aurinkotuolilla uima-altaalla. Lause 2: Mies luistelee vaimonsa kanssa.</w:t>
      </w:r>
    </w:p>
    <w:p>
      <w:r>
        <w:rPr>
          <w:b/>
        </w:rPr>
        <w:t xml:space="preserve">Tulos</w:t>
      </w:r>
    </w:p>
    <w:p>
      <w:r>
        <w:t xml:space="preserve">Mies makaa altaalla.</w:t>
      </w:r>
    </w:p>
    <w:p>
      <w:r>
        <w:rPr>
          <w:b/>
        </w:rPr>
        <w:t xml:space="preserve">Esimerkki 5.4898</w:t>
      </w:r>
    </w:p>
    <w:p>
      <w:r>
        <w:t xml:space="preserve">Lause 1: Lattia on laatoitettu. Lause 2: Lattia on laavaa</w:t>
      </w:r>
    </w:p>
    <w:p>
      <w:r>
        <w:rPr>
          <w:b/>
        </w:rPr>
        <w:t xml:space="preserve">Tulos</w:t>
      </w:r>
    </w:p>
    <w:p>
      <w:r>
        <w:t xml:space="preserve">Lattia on ruudukkokuvioinen.</w:t>
      </w:r>
    </w:p>
    <w:p>
      <w:r>
        <w:rPr>
          <w:b/>
        </w:rPr>
        <w:t xml:space="preserve">Esimerkki 5.4899</w:t>
      </w:r>
    </w:p>
    <w:p>
      <w:r>
        <w:t xml:space="preserve">Lause 1: Useat univormupukuiset miehet soittavat soittimia. Lause 2: Useita univormupukuisia miehiä, joilla on aseet kädessään.</w:t>
      </w:r>
    </w:p>
    <w:p>
      <w:r>
        <w:rPr>
          <w:b/>
        </w:rPr>
        <w:t xml:space="preserve">Tulos</w:t>
      </w:r>
    </w:p>
    <w:p>
      <w:r>
        <w:t xml:space="preserve">Siellä on ihmisiä, jotka soittavat soittimilla.</w:t>
      </w:r>
    </w:p>
    <w:p>
      <w:r>
        <w:rPr>
          <w:b/>
        </w:rPr>
        <w:t xml:space="preserve">Esimerkki 5.4900</w:t>
      </w:r>
    </w:p>
    <w:p>
      <w:r>
        <w:t xml:space="preserve">Lause 1: Vanhempi kaivaa kuoppaa hiekkaan rannalla lasten katsellessa. Lause 2: Vanhempi ei ole kaivamassa kuoppaa.</w:t>
      </w:r>
    </w:p>
    <w:p>
      <w:r>
        <w:rPr>
          <w:b/>
        </w:rPr>
        <w:t xml:space="preserve">Tulos</w:t>
      </w:r>
    </w:p>
    <w:p>
      <w:r>
        <w:t xml:space="preserve">Vanhempi kaivaa kuoppaa</w:t>
      </w:r>
    </w:p>
    <w:p>
      <w:r>
        <w:rPr>
          <w:b/>
        </w:rPr>
        <w:t xml:space="preserve">Esimerkki 5.4901</w:t>
      </w:r>
    </w:p>
    <w:p>
      <w:r>
        <w:t xml:space="preserve">Lause 1: Kaksi ihmistä istuu rakennusta vasten ostoskärryjen vieressä. Lause 2: Juokse sinne päin, mutta älä juokse ostoskärryihin.</w:t>
      </w:r>
    </w:p>
    <w:p>
      <w:r>
        <w:rPr>
          <w:b/>
        </w:rPr>
        <w:t xml:space="preserve">Tulos</w:t>
      </w:r>
    </w:p>
    <w:p>
      <w:r>
        <w:t xml:space="preserve">Ostosten jälkeen kaksi ystävää ovat väsyneitä ja istuvat rakennuksen lähellä.</w:t>
      </w:r>
    </w:p>
    <w:p>
      <w:r>
        <w:rPr>
          <w:b/>
        </w:rPr>
        <w:t xml:space="preserve">Esimerkki 5.4902</w:t>
      </w:r>
    </w:p>
    <w:p>
      <w:r>
        <w:t xml:space="preserve">Lause 1: Ruskeaverikkö, jolla on punavalkoinen pilkullinen sateenvarjo, on pukeutunut violettiin toppiin. Lause 2: Naisella on yllään musta paita.</w:t>
      </w:r>
    </w:p>
    <w:p>
      <w:r>
        <w:rPr>
          <w:b/>
        </w:rPr>
        <w:t xml:space="preserve">Tulos</w:t>
      </w:r>
    </w:p>
    <w:p>
      <w:r>
        <w:t xml:space="preserve">Naisella on kädessään pilkullinen sateenvarjo.</w:t>
      </w:r>
    </w:p>
    <w:p>
      <w:r>
        <w:rPr>
          <w:b/>
        </w:rPr>
        <w:t xml:space="preserve">Esimerkki 5.4903</w:t>
      </w:r>
    </w:p>
    <w:p>
      <w:r>
        <w:t xml:space="preserve">Lause 1: Mies seisoo kuuntelemassa musiikkia ja katselee puistossa kitaraa soittavaa miestä. Lause 2: Mies twerkkaa klubilla kuunnellessaan Miley Cyusta samalla kun asiakkaat nauravat.</w:t>
      </w:r>
    </w:p>
    <w:p>
      <w:r>
        <w:rPr>
          <w:b/>
        </w:rPr>
        <w:t xml:space="preserve">Tulos</w:t>
      </w:r>
    </w:p>
    <w:p>
      <w:r>
        <w:t xml:space="preserve">Mies seisoo kuuntelemassa musiikkia puistossa.</w:t>
      </w:r>
    </w:p>
    <w:p>
      <w:r>
        <w:rPr>
          <w:b/>
        </w:rPr>
        <w:t xml:space="preserve">Esimerkki 5.4904</w:t>
      </w:r>
    </w:p>
    <w:p>
      <w:r>
        <w:t xml:space="preserve">Lause 1: Kun kaikki seisovat ulkona vesistössä, nuori vaalea poika punaisissa uimahousuissa seisoo kahden lapsen harteilla toisen lapsen, naisen ja nuoren miehen katsellessa Lause 2: Tyttö seisoo kahden muun tytön harteilla, kun joukko ihmisiä katsoo.</w:t>
      </w:r>
    </w:p>
    <w:p>
      <w:r>
        <w:rPr>
          <w:b/>
        </w:rPr>
        <w:t xml:space="preserve">Tulos</w:t>
      </w:r>
    </w:p>
    <w:p>
      <w:r>
        <w:t xml:space="preserve">Kolme lasta tekee pyramidia kahden ihmisen katsellessa.</w:t>
      </w:r>
    </w:p>
    <w:p>
      <w:r>
        <w:rPr>
          <w:b/>
        </w:rPr>
        <w:t xml:space="preserve">Esimerkki 5.4905</w:t>
      </w:r>
    </w:p>
    <w:p>
      <w:r>
        <w:t xml:space="preserve">Lause 1: Äiti pitää tytärtään kädestä kiinni, kun hän katselee leluja. Lause 2: Mies ja nainen ostavat renkaita...</w:t>
      </w:r>
    </w:p>
    <w:p>
      <w:r>
        <w:rPr>
          <w:b/>
        </w:rPr>
        <w:t xml:space="preserve">Tulos</w:t>
      </w:r>
    </w:p>
    <w:p>
      <w:r>
        <w:t xml:space="preserve">äiti ja tytär näkevät leluja</w:t>
      </w:r>
    </w:p>
    <w:p>
      <w:r>
        <w:rPr>
          <w:b/>
        </w:rPr>
        <w:t xml:space="preserve">Esimerkki 5.4906</w:t>
      </w:r>
    </w:p>
    <w:p>
      <w:r>
        <w:t xml:space="preserve">Lause 1: Kaksi miestä lepää lumisen vuoren huipulla. Lause 2: Kaksi miestä kävelee vuorelle.</w:t>
      </w:r>
    </w:p>
    <w:p>
      <w:r>
        <w:rPr>
          <w:b/>
        </w:rPr>
        <w:t xml:space="preserve">Tulos</w:t>
      </w:r>
    </w:p>
    <w:p>
      <w:r>
        <w:t xml:space="preserve">Kaksi miestä lepää ulkona.</w:t>
      </w:r>
    </w:p>
    <w:p>
      <w:r>
        <w:rPr>
          <w:b/>
        </w:rPr>
        <w:t xml:space="preserve">Esimerkki 5.4907</w:t>
      </w:r>
    </w:p>
    <w:p>
      <w:r>
        <w:t xml:space="preserve">Lause 1: Keltainen koira juoksee ruohikossa. Lause 2: Koira nukkuu.</w:t>
      </w:r>
    </w:p>
    <w:p>
      <w:r>
        <w:rPr>
          <w:b/>
        </w:rPr>
        <w:t xml:space="preserve">Tulos</w:t>
      </w:r>
    </w:p>
    <w:p>
      <w:r>
        <w:t xml:space="preserve">Koira on ulkona.</w:t>
      </w:r>
    </w:p>
    <w:p>
      <w:r>
        <w:rPr>
          <w:b/>
        </w:rPr>
        <w:t xml:space="preserve">Esimerkki 5.4908</w:t>
      </w:r>
    </w:p>
    <w:p>
      <w:r>
        <w:t xml:space="preserve">Lause 1: Tämä on ehkä koditon mies, joka istuu rakennuksen nurkassa. Lause 2: Rikas playboy, joka etsii hauskanpitoa kaduilta.</w:t>
      </w:r>
    </w:p>
    <w:p>
      <w:r>
        <w:rPr>
          <w:b/>
        </w:rPr>
        <w:t xml:space="preserve">Tulos</w:t>
      </w:r>
    </w:p>
    <w:p>
      <w:r>
        <w:t xml:space="preserve">Mies ilman kotia istuu ulkona.</w:t>
      </w:r>
    </w:p>
    <w:p>
      <w:r>
        <w:rPr>
          <w:b/>
        </w:rPr>
        <w:t xml:space="preserve">Esimerkki 5.4909</w:t>
      </w:r>
    </w:p>
    <w:p>
      <w:r>
        <w:t xml:space="preserve">Lause 1: Kolme lasta tarkastaa terassipöytää. Lause 2: Lapset eivät kiinnitä huomiota pöytään.</w:t>
      </w:r>
    </w:p>
    <w:p>
      <w:r>
        <w:rPr>
          <w:b/>
        </w:rPr>
        <w:t xml:space="preserve">Tulos</w:t>
      </w:r>
    </w:p>
    <w:p>
      <w:r>
        <w:t xml:space="preserve">Lapset katselevat esinettä kuistilla.</w:t>
      </w:r>
    </w:p>
    <w:p>
      <w:r>
        <w:rPr>
          <w:b/>
        </w:rPr>
        <w:t xml:space="preserve">Esimerkki 5.4910</w:t>
      </w:r>
    </w:p>
    <w:p>
      <w:r>
        <w:t xml:space="preserve">Lause 1: Neljä villikoiraa kuivalla pellolla. Lause 2: koirat nukkuvat</w:t>
      </w:r>
    </w:p>
    <w:p>
      <w:r>
        <w:rPr>
          <w:b/>
        </w:rPr>
        <w:t xml:space="preserve">Tulos</w:t>
      </w:r>
    </w:p>
    <w:p>
      <w:r>
        <w:t xml:space="preserve">koiria pellolla</w:t>
      </w:r>
    </w:p>
    <w:p>
      <w:r>
        <w:rPr>
          <w:b/>
        </w:rPr>
        <w:t xml:space="preserve">Esimerkki 5.4911</w:t>
      </w:r>
    </w:p>
    <w:p>
      <w:r>
        <w:t xml:space="preserve">Lause 1: Koripalloilija valmistautuu heittämään. Lause 2: Pelaaja nauttii kahvia.</w:t>
      </w:r>
    </w:p>
    <w:p>
      <w:r>
        <w:rPr>
          <w:b/>
        </w:rPr>
        <w:t xml:space="preserve">Tulos</w:t>
      </w:r>
    </w:p>
    <w:p>
      <w:r>
        <w:t xml:space="preserve">Urheilija ampuu.</w:t>
      </w:r>
    </w:p>
    <w:p>
      <w:r>
        <w:rPr>
          <w:b/>
        </w:rPr>
        <w:t xml:space="preserve">Esimerkki 5.4912</w:t>
      </w:r>
    </w:p>
    <w:p>
      <w:r>
        <w:t xml:space="preserve">Lause 1: Tyttö puhaltaa suureen keltaiseen ilmapalloon. Lause 2: tyttö nukkuu</w:t>
      </w:r>
    </w:p>
    <w:p>
      <w:r>
        <w:rPr>
          <w:b/>
        </w:rPr>
        <w:t xml:space="preserve">Tulos</w:t>
      </w:r>
    </w:p>
    <w:p>
      <w:r>
        <w:t xml:space="preserve">tytöllä on ilmapallo</w:t>
      </w:r>
    </w:p>
    <w:p>
      <w:r>
        <w:rPr>
          <w:b/>
        </w:rPr>
        <w:t xml:space="preserve">Esimerkki 5.4913</w:t>
      </w:r>
    </w:p>
    <w:p>
      <w:r>
        <w:t xml:space="preserve">Lause 1: Kaksi koiraa lähestyy toisiaan ruohikossa. Lause 2: Koirat ovat sisällä</w:t>
      </w:r>
    </w:p>
    <w:p>
      <w:r>
        <w:rPr>
          <w:b/>
        </w:rPr>
        <w:t xml:space="preserve">Tulos</w:t>
      </w:r>
    </w:p>
    <w:p>
      <w:r>
        <w:t xml:space="preserve">Koirat ovat ulkona</w:t>
      </w:r>
    </w:p>
    <w:p>
      <w:r>
        <w:rPr>
          <w:b/>
        </w:rPr>
        <w:t xml:space="preserve">Esimerkki 5.4914</w:t>
      </w:r>
    </w:p>
    <w:p>
      <w:r>
        <w:t xml:space="preserve">Lause 1: Niputettu lapsi leikkii ulkona leluilla. Lause 2: Lapsi istuu hiljaa.</w:t>
      </w:r>
    </w:p>
    <w:p>
      <w:r>
        <w:rPr>
          <w:b/>
        </w:rPr>
        <w:t xml:space="preserve">Tulos</w:t>
      </w:r>
    </w:p>
    <w:p>
      <w:r>
        <w:t xml:space="preserve">Lapsi leikkii leluilla.</w:t>
      </w:r>
    </w:p>
    <w:p>
      <w:r>
        <w:rPr>
          <w:b/>
        </w:rPr>
        <w:t xml:space="preserve">Esimerkki 5.4915</w:t>
      </w:r>
    </w:p>
    <w:p>
      <w:r>
        <w:t xml:space="preserve">Lause 1: Mustaan ninja-asuun pukeutunut henkilö soittaa kitaraa. Lause 2: leijona hyppää</w:t>
      </w:r>
    </w:p>
    <w:p>
      <w:r>
        <w:rPr>
          <w:b/>
        </w:rPr>
        <w:t xml:space="preserve">Tulos</w:t>
      </w:r>
    </w:p>
    <w:p>
      <w:r>
        <w:t xml:space="preserve">pukumies soittaa kitaraa</w:t>
      </w:r>
    </w:p>
    <w:p>
      <w:r>
        <w:rPr>
          <w:b/>
        </w:rPr>
        <w:t xml:space="preserve">Esimerkki 5.4916</w:t>
      </w:r>
    </w:p>
    <w:p>
      <w:r>
        <w:t xml:space="preserve">Lause 1: Mies, jolla on neonvihreä liivi ja joka ajaa neonvihreällä moottoripyörällä. Lause 2: Mies ajaa polkupyörällä.</w:t>
      </w:r>
    </w:p>
    <w:p>
      <w:r>
        <w:rPr>
          <w:b/>
        </w:rPr>
        <w:t xml:space="preserve">Tulos</w:t>
      </w:r>
    </w:p>
    <w:p>
      <w:r>
        <w:t xml:space="preserve">Moottoripyörällä ajava mies</w:t>
      </w:r>
    </w:p>
    <w:p>
      <w:r>
        <w:rPr>
          <w:b/>
        </w:rPr>
        <w:t xml:space="preserve">Esimerkki 5.4917</w:t>
      </w:r>
    </w:p>
    <w:p>
      <w:r>
        <w:t xml:space="preserve">Lause 1: Pieni poika, jolla on autojen pyjama, paistaa ja kääntelee munakoisoja. Lause 2: Pieni poika hyppii trampoliinilla.</w:t>
      </w:r>
    </w:p>
    <w:p>
      <w:r>
        <w:rPr>
          <w:b/>
        </w:rPr>
        <w:t xml:space="preserve">Tulos</w:t>
      </w:r>
    </w:p>
    <w:p>
      <w:r>
        <w:t xml:space="preserve">Pieni poika valmistaa munakoisoa.</w:t>
      </w:r>
    </w:p>
    <w:p>
      <w:r>
        <w:rPr>
          <w:b/>
        </w:rPr>
        <w:t xml:space="preserve">Esimerkki 5.4918</w:t>
      </w:r>
    </w:p>
    <w:p>
      <w:r>
        <w:t xml:space="preserve">Lause 1: Jotkut harjoittelevat jongleerausta. Lause 2: Poliisi pidätti erään jonglöörin.</w:t>
      </w:r>
    </w:p>
    <w:p>
      <w:r>
        <w:rPr>
          <w:b/>
        </w:rPr>
        <w:t xml:space="preserve">Tulos</w:t>
      </w:r>
    </w:p>
    <w:p>
      <w:r>
        <w:t xml:space="preserve">Ihmiset jongleeraavat.</w:t>
      </w:r>
    </w:p>
    <w:p>
      <w:r>
        <w:rPr>
          <w:b/>
        </w:rPr>
        <w:t xml:space="preserve">Esimerkki 5.4919</w:t>
      </w:r>
    </w:p>
    <w:p>
      <w:r>
        <w:t xml:space="preserve">Lause 1: Poika puhaltaa kynttilän kakusta, jossa on pingviini ja jossa lukee "Hyvää syntymäpäivää, Quinn". Lause 2: Poika iskee kasvonsa syntymäpäiväkakkuun.</w:t>
      </w:r>
    </w:p>
    <w:p>
      <w:r>
        <w:rPr>
          <w:b/>
        </w:rPr>
        <w:t xml:space="preserve">Tulos</w:t>
      </w:r>
    </w:p>
    <w:p>
      <w:r>
        <w:t xml:space="preserve">Poika puhaltaa kynttilän syntymäpäiväkakkuunsa.</w:t>
      </w:r>
    </w:p>
    <w:p>
      <w:r>
        <w:rPr>
          <w:b/>
        </w:rPr>
        <w:t xml:space="preserve">Esimerkki 5.4920</w:t>
      </w:r>
    </w:p>
    <w:p>
      <w:r>
        <w:t xml:space="preserve">Lause 1: Mies ja nainen istuvat pöydässä olutpurkkien ja savukkeiden kanssa. Lause 2: Ihmiset makoilevat sängyssä.</w:t>
      </w:r>
    </w:p>
    <w:p>
      <w:r>
        <w:rPr>
          <w:b/>
        </w:rPr>
        <w:t xml:space="preserve">Tulos</w:t>
      </w:r>
    </w:p>
    <w:p>
      <w:r>
        <w:t xml:space="preserve">Ihmiset istuvat</w:t>
      </w:r>
    </w:p>
    <w:p>
      <w:r>
        <w:rPr>
          <w:b/>
        </w:rPr>
        <w:t xml:space="preserve">Esimerkki 5.4921</w:t>
      </w:r>
    </w:p>
    <w:p>
      <w:r>
        <w:t xml:space="preserve">Lause 1: Uimapukuinen lapsi siristää silmiään ja avaa suunsa laskeutuessaan vesiliukumäen pohjalle. Lause 2: Lapsi hyppi sängyllään.</w:t>
      </w:r>
    </w:p>
    <w:p>
      <w:r>
        <w:rPr>
          <w:b/>
        </w:rPr>
        <w:t xml:space="preserve">Tulos</w:t>
      </w:r>
    </w:p>
    <w:p>
      <w:r>
        <w:t xml:space="preserve">Pieni lapsi on menossa vesiliukumäkeä alas.</w:t>
      </w:r>
    </w:p>
    <w:p>
      <w:r>
        <w:rPr>
          <w:b/>
        </w:rPr>
        <w:t xml:space="preserve">Esimerkki 5.4922</w:t>
      </w:r>
    </w:p>
    <w:p>
      <w:r>
        <w:t xml:space="preserve">Lause 1: Koira seisoo omistajansa edessä, jolla on yllään siniset verkkarit ja punainen paita. Lause 2: Omistaja kantaa koiraa kuin vauvaa.</w:t>
      </w:r>
    </w:p>
    <w:p>
      <w:r>
        <w:rPr>
          <w:b/>
        </w:rPr>
        <w:t xml:space="preserve">Tulos</w:t>
      </w:r>
    </w:p>
    <w:p>
      <w:r>
        <w:t xml:space="preserve">Omistaja on pukeutunut rennosti.</w:t>
      </w:r>
    </w:p>
    <w:p>
      <w:r>
        <w:rPr>
          <w:b/>
        </w:rPr>
        <w:t xml:space="preserve">Esimerkki 5.4923</w:t>
      </w:r>
    </w:p>
    <w:p>
      <w:r>
        <w:t xml:space="preserve">Lause 1: Mies ajaa jonkinlaista ajoneuvoa, jolla on kirkkaan oranssi liivi. Lause 2: Nainen ajaa.</w:t>
      </w:r>
    </w:p>
    <w:p>
      <w:r>
        <w:rPr>
          <w:b/>
        </w:rPr>
        <w:t xml:space="preserve">Tulos</w:t>
      </w:r>
    </w:p>
    <w:p>
      <w:r>
        <w:t xml:space="preserve">Mies ajaa.</w:t>
      </w:r>
    </w:p>
    <w:p>
      <w:r>
        <w:rPr>
          <w:b/>
        </w:rPr>
        <w:t xml:space="preserve">Esimerkki 5.4924</w:t>
      </w:r>
    </w:p>
    <w:p>
      <w:r>
        <w:t xml:space="preserve">Lause 1: Ihmiset myllertävät ympäriinsä ja käyttäytyvät kuin odottaisivat vastausta joltakulta tai joltakin. Lause 2: Useat pariskunnat keskustelevat romanttisessa ravintolassa.</w:t>
      </w:r>
    </w:p>
    <w:p>
      <w:r>
        <w:rPr>
          <w:b/>
        </w:rPr>
        <w:t xml:space="preserve">Tulos</w:t>
      </w:r>
    </w:p>
    <w:p>
      <w:r>
        <w:t xml:space="preserve">Siellä on ihmisjoukko.</w:t>
      </w:r>
    </w:p>
    <w:p>
      <w:r>
        <w:rPr>
          <w:b/>
        </w:rPr>
        <w:t xml:space="preserve">Esimerkki 5.4925</w:t>
      </w:r>
    </w:p>
    <w:p>
      <w:r>
        <w:t xml:space="preserve">Lause 1: Aikuinen katselee, kun lapsi tekee voltin altaaseen toisen lapsen katsoessa vierestä. Lause 2: Ihmiset päättivät jäädä tänään kotiin.</w:t>
      </w:r>
    </w:p>
    <w:p>
      <w:r>
        <w:rPr>
          <w:b/>
        </w:rPr>
        <w:t xml:space="preserve">Tulos</w:t>
      </w:r>
    </w:p>
    <w:p>
      <w:r>
        <w:t xml:space="preserve">Altaalla on ihmisiä.</w:t>
      </w:r>
    </w:p>
    <w:p>
      <w:r>
        <w:rPr>
          <w:b/>
        </w:rPr>
        <w:t xml:space="preserve">Esimerkki 5.4926</w:t>
      </w:r>
    </w:p>
    <w:p>
      <w:r>
        <w:t xml:space="preserve">Lause 1: Nuori afrikkalainen nainen pitää mustekalaa kädessään ja istuu hiekalla. Lause 2: Nainen yrittää löytää mustekalan.</w:t>
      </w:r>
    </w:p>
    <w:p>
      <w:r>
        <w:rPr>
          <w:b/>
        </w:rPr>
        <w:t xml:space="preserve">Tulos</w:t>
      </w:r>
    </w:p>
    <w:p>
      <w:r>
        <w:t xml:space="preserve">Nainen istuu alas.</w:t>
      </w:r>
    </w:p>
    <w:p>
      <w:r>
        <w:rPr>
          <w:b/>
        </w:rPr>
        <w:t xml:space="preserve">Esimerkki 5.4927</w:t>
      </w:r>
    </w:p>
    <w:p>
      <w:r>
        <w:t xml:space="preserve">Lause 1: Musta koira hyppii ilmassa lumen yllä. Lause 2: Koira on rannalla.</w:t>
      </w:r>
    </w:p>
    <w:p>
      <w:r>
        <w:rPr>
          <w:b/>
        </w:rPr>
        <w:t xml:space="preserve">Tulos</w:t>
      </w:r>
    </w:p>
    <w:p>
      <w:r>
        <w:t xml:space="preserve">Koiran turkissa on lunta.</w:t>
      </w:r>
    </w:p>
    <w:p>
      <w:r>
        <w:rPr>
          <w:b/>
        </w:rPr>
        <w:t xml:space="preserve">Esimerkki 5.4928</w:t>
      </w:r>
    </w:p>
    <w:p>
      <w:r>
        <w:t xml:space="preserve">Lause 1: Mies vilkuttaa kameralle maataloustuotteiden myymälän kasvihuoneosastolta. Lause 2: Mies nukkuu</w:t>
      </w:r>
    </w:p>
    <w:p>
      <w:r>
        <w:rPr>
          <w:b/>
        </w:rPr>
        <w:t xml:space="preserve">Tulos</w:t>
      </w:r>
    </w:p>
    <w:p>
      <w:r>
        <w:t xml:space="preserve">Mies vilkuttaa kameralle</w:t>
      </w:r>
    </w:p>
    <w:p>
      <w:r>
        <w:rPr>
          <w:b/>
        </w:rPr>
        <w:t xml:space="preserve">Esimerkki 5.4929</w:t>
      </w:r>
    </w:p>
    <w:p>
      <w:r>
        <w:t xml:space="preserve">Lause 1: Kaksi miestä, laskuvarjohyppykouluttaja ja toinen mies, laskeutuvat maahan, ja kuvassa on valtava sininen järvi. Lause 2: Jotkut ihmiset hyppäävät autiomaahan.</w:t>
      </w:r>
    </w:p>
    <w:p>
      <w:r>
        <w:rPr>
          <w:b/>
        </w:rPr>
        <w:t xml:space="preserve">Tulos</w:t>
      </w:r>
    </w:p>
    <w:p>
      <w:r>
        <w:t xml:space="preserve">Jotkut ihmiset laskeutuvat.</w:t>
      </w:r>
    </w:p>
    <w:p>
      <w:r>
        <w:rPr>
          <w:b/>
        </w:rPr>
        <w:t xml:space="preserve">Esimerkki 5.4930</w:t>
      </w:r>
    </w:p>
    <w:p>
      <w:r>
        <w:t xml:space="preserve">Lause 1: Neljän ihmisen ryhmä katselee, kun harmaapaitainen mies tarttuu puun oksaan kiinnitettyyn trapetsiankoon. Lause 2: Muutama ihminen kiipeää puuhun miehen katsellessa.</w:t>
      </w:r>
    </w:p>
    <w:p>
      <w:r>
        <w:rPr>
          <w:b/>
        </w:rPr>
        <w:t xml:space="preserve">Tulos</w:t>
      </w:r>
    </w:p>
    <w:p>
      <w:r>
        <w:t xml:space="preserve">Ihmiset katsovat jotakuta toista.</w:t>
      </w:r>
    </w:p>
    <w:p>
      <w:r>
        <w:rPr>
          <w:b/>
        </w:rPr>
        <w:t xml:space="preserve">Esimerkki 5.4931</w:t>
      </w:r>
    </w:p>
    <w:p>
      <w:r>
        <w:t xml:space="preserve">Lause 1: Mies, jolla on musta fedora-hattu ja sininen paita, soittaa sähkökitaraa, jossa on rytmiliuska vasemmassa pikkusormessa. Lause 2: Rumpali rummuttaa.</w:t>
      </w:r>
    </w:p>
    <w:p>
      <w:r>
        <w:rPr>
          <w:b/>
        </w:rPr>
        <w:t xml:space="preserve">Tulos</w:t>
      </w:r>
    </w:p>
    <w:p>
      <w:r>
        <w:t xml:space="preserve">Mies soittaa soitinta.</w:t>
      </w:r>
    </w:p>
    <w:p>
      <w:r>
        <w:rPr>
          <w:b/>
        </w:rPr>
        <w:t xml:space="preserve">Esimerkki 5.4932</w:t>
      </w:r>
    </w:p>
    <w:p>
      <w:r>
        <w:t xml:space="preserve">Lause 1: Kaksi ruskeatukkaista ihmistä istuu tuoleilla ja kyyristelee kirjan ääressä kukkien äärellä. Lause 2: Kaksi punatukkaista ihmistä nukkuu yhdessä kerrossängyllä.</w:t>
      </w:r>
    </w:p>
    <w:p>
      <w:r>
        <w:rPr>
          <w:b/>
        </w:rPr>
        <w:t xml:space="preserve">Tulos</w:t>
      </w:r>
    </w:p>
    <w:p>
      <w:r>
        <w:t xml:space="preserve">Ainakin kaksi ihmistä, jotka eivät ole vaaleita, istuu tuoleilla kukkien lähellä.</w:t>
      </w:r>
    </w:p>
    <w:p>
      <w:r>
        <w:rPr>
          <w:b/>
        </w:rPr>
        <w:t xml:space="preserve">Esimerkki 5.4933</w:t>
      </w:r>
    </w:p>
    <w:p>
      <w:r>
        <w:t xml:space="preserve">Lause 1: Pitkä punainen penkki ja pienet pyöreät pöydät. Lause 2: Ei ole paikkaa, jossa voisi syödä tai istua.</w:t>
      </w:r>
    </w:p>
    <w:p>
      <w:r>
        <w:rPr>
          <w:b/>
        </w:rPr>
        <w:t xml:space="preserve">Tulos</w:t>
      </w:r>
    </w:p>
    <w:p>
      <w:r>
        <w:t xml:space="preserve">Vaihteessa on monia istumapaikkoja.</w:t>
      </w:r>
    </w:p>
    <w:p>
      <w:r>
        <w:rPr>
          <w:b/>
        </w:rPr>
        <w:t xml:space="preserve">Esimerkki 5.4934</w:t>
      </w:r>
    </w:p>
    <w:p>
      <w:r>
        <w:t xml:space="preserve">Lause 1: Morsian ja sulhanen saavat juotavaa hääjuhlassaan. Lause 2: He ovat veneessä.</w:t>
      </w:r>
    </w:p>
    <w:p>
      <w:r>
        <w:rPr>
          <w:b/>
        </w:rPr>
        <w:t xml:space="preserve">Tulos</w:t>
      </w:r>
    </w:p>
    <w:p>
      <w:r>
        <w:t xml:space="preserve">Siellä on hääjuhla.</w:t>
      </w:r>
    </w:p>
    <w:p>
      <w:r>
        <w:rPr>
          <w:b/>
        </w:rPr>
        <w:t xml:space="preserve">Esimerkki 5.4935</w:t>
      </w:r>
    </w:p>
    <w:p>
      <w:r>
        <w:t xml:space="preserve">Lause 1: Mies, jolla on valkoinen ja sininen ruutupyyhe päänsä päällä, juo. Lause 2: Mies ottaa torkut lattialla.</w:t>
      </w:r>
    </w:p>
    <w:p>
      <w:r>
        <w:rPr>
          <w:b/>
        </w:rPr>
        <w:t xml:space="preserve">Tulos</w:t>
      </w:r>
    </w:p>
    <w:p>
      <w:r>
        <w:t xml:space="preserve">Mies juo juomaa pyyhe päässään.</w:t>
      </w:r>
    </w:p>
    <w:p>
      <w:r>
        <w:rPr>
          <w:b/>
        </w:rPr>
        <w:t xml:space="preserve">Esimerkki 5.4936</w:t>
      </w:r>
    </w:p>
    <w:p>
      <w:r>
        <w:t xml:space="preserve">Lause 1: Mies istuu puvussaan kahden naisen välissä esityksessä käsi leuallaan. Lause 2: Kukaan ei tullut esitykseen.</w:t>
      </w:r>
    </w:p>
    <w:p>
      <w:r>
        <w:rPr>
          <w:b/>
        </w:rPr>
        <w:t xml:space="preserve">Tulos</w:t>
      </w:r>
    </w:p>
    <w:p>
      <w:r>
        <w:t xml:space="preserve">Nämä ihmiset ovat esityksessä.</w:t>
      </w:r>
    </w:p>
    <w:p>
      <w:r>
        <w:rPr>
          <w:b/>
        </w:rPr>
        <w:t xml:space="preserve">Esimerkki 5.4937</w:t>
      </w:r>
    </w:p>
    <w:p>
      <w:r>
        <w:t xml:space="preserve">Lause 1: Lumilautailija leijuu ilmassa Lause 2: Lumilautailija on ravintolassa.</w:t>
      </w:r>
    </w:p>
    <w:p>
      <w:r>
        <w:rPr>
          <w:b/>
        </w:rPr>
        <w:t xml:space="preserve">Tulos</w:t>
      </w:r>
    </w:p>
    <w:p>
      <w:r>
        <w:t xml:space="preserve">Lumilautailija on lumessa.</w:t>
      </w:r>
    </w:p>
    <w:p>
      <w:r>
        <w:rPr>
          <w:b/>
        </w:rPr>
        <w:t xml:space="preserve">Esimerkki 5.4938</w:t>
      </w:r>
    </w:p>
    <w:p>
      <w:r>
        <w:t xml:space="preserve">Lause 1: Äiti ja poika kävelevät hiekkatietä pitkin. Lause 2: Sisällä leikkii joukko kissoja.</w:t>
      </w:r>
    </w:p>
    <w:p>
      <w:r>
        <w:rPr>
          <w:b/>
        </w:rPr>
        <w:t xml:space="preserve">Tulos</w:t>
      </w:r>
    </w:p>
    <w:p>
      <w:r>
        <w:t xml:space="preserve">Ulkona kävelee kaksi ihmistä.</w:t>
      </w:r>
    </w:p>
    <w:p>
      <w:r>
        <w:rPr>
          <w:b/>
        </w:rPr>
        <w:t xml:space="preserve">Esimerkki 5.4939</w:t>
      </w:r>
    </w:p>
    <w:p>
      <w:r>
        <w:t xml:space="preserve">Lause 1: Kaksi miestä tukee kolmatta miestä, jotka kaikki ovat pukeutuneet armeijan maastopukuihin, kun kolmas mies sammuttaa liekkiä jonkin matkan päässä ulkona hylätyssä kaupunkiaavikkoympäristössä. Lause 2: Miehet juovat olutta rentoutuen pitkän työpäivän jälkeen.</w:t>
      </w:r>
    </w:p>
    <w:p>
      <w:r>
        <w:rPr>
          <w:b/>
        </w:rPr>
        <w:t xml:space="preserve">Tulos</w:t>
      </w:r>
    </w:p>
    <w:p>
      <w:r>
        <w:t xml:space="preserve">Miehet sammuttavat tulipaloa ulkona.</w:t>
      </w:r>
    </w:p>
    <w:p>
      <w:r>
        <w:rPr>
          <w:b/>
        </w:rPr>
        <w:t xml:space="preserve">Esimerkki 5.4940</w:t>
      </w:r>
    </w:p>
    <w:p>
      <w:r>
        <w:t xml:space="preserve">Lause 1: Morsian tanssii isänsä kanssa häissään häävieraiden katsellessa. Lause 2: Viulunsoittaja soittaa villisti neliötansseissa.</w:t>
      </w:r>
    </w:p>
    <w:p>
      <w:r>
        <w:rPr>
          <w:b/>
        </w:rPr>
        <w:t xml:space="preserve">Tulos</w:t>
      </w:r>
    </w:p>
    <w:p>
      <w:r>
        <w:t xml:space="preserve">Morsian ja hänen isänsä tanssivat häissään.</w:t>
      </w:r>
    </w:p>
    <w:p>
      <w:r>
        <w:rPr>
          <w:b/>
        </w:rPr>
        <w:t xml:space="preserve">Esimerkki 5.4941</w:t>
      </w:r>
    </w:p>
    <w:p>
      <w:r>
        <w:t xml:space="preserve">Lause 1: Pikkutyttö sinisessä mekossa ratsastaa punaisella lelutraktorilla. Lause 2: Siniseen mekkoon pukeutunut traktori ratsastaa tytön kyydissä.</w:t>
      </w:r>
    </w:p>
    <w:p>
      <w:r>
        <w:rPr>
          <w:b/>
        </w:rPr>
        <w:t xml:space="preserve">Tulos</w:t>
      </w:r>
    </w:p>
    <w:p>
      <w:r>
        <w:t xml:space="preserve">Tyttö ratsastaa traktorilla sinisessä mekossaan.</w:t>
      </w:r>
    </w:p>
    <w:p>
      <w:r>
        <w:rPr>
          <w:b/>
        </w:rPr>
        <w:t xml:space="preserve">Esimerkki 5.4942</w:t>
      </w:r>
    </w:p>
    <w:p>
      <w:r>
        <w:t xml:space="preserve">Lause 1: Mies kokeilee temppuheittoa pienellä keilaradalla ystävänsä katsellessa. Lause 2: Ihmiset ovat ulkona pelaamassa koripalloa.</w:t>
      </w:r>
    </w:p>
    <w:p>
      <w:r>
        <w:rPr>
          <w:b/>
        </w:rPr>
        <w:t xml:space="preserve">Tulos</w:t>
      </w:r>
    </w:p>
    <w:p>
      <w:r>
        <w:t xml:space="preserve">Jotkut ihmiset keilaavat.</w:t>
      </w:r>
    </w:p>
    <w:p>
      <w:r>
        <w:rPr>
          <w:b/>
        </w:rPr>
        <w:t xml:space="preserve">Esimerkki 5.4943</w:t>
      </w:r>
    </w:p>
    <w:p>
      <w:r>
        <w:t xml:space="preserve">Lause 1: Mies tarkastaa puhelintaan ulkoiluttaessaan koiraansa laiturilla. Lause 2: Bill piti kameraa kädessään kävellessään yksin.</w:t>
      </w:r>
    </w:p>
    <w:p>
      <w:r>
        <w:rPr>
          <w:b/>
        </w:rPr>
        <w:t xml:space="preserve">Tulos</w:t>
      </w:r>
    </w:p>
    <w:p>
      <w:r>
        <w:t xml:space="preserve">Mies ulkoiluttaa koiraansa laiturilla ja tarkistaa puhelimensa.</w:t>
      </w:r>
    </w:p>
    <w:p>
      <w:r>
        <w:rPr>
          <w:b/>
        </w:rPr>
        <w:t xml:space="preserve">Esimerkki 5.4944</w:t>
      </w:r>
    </w:p>
    <w:p>
      <w:r>
        <w:t xml:space="preserve">Lause 1: Mies, jolla on laivastonsininen hattu ja ruudullinen paita, toimittaa arkistokaapin luokkahuoneeseen Lause 2: Toimistoon hankitaan uusi vedenjäähdytin taukotilaan.</w:t>
      </w:r>
    </w:p>
    <w:p>
      <w:r>
        <w:rPr>
          <w:b/>
        </w:rPr>
        <w:t xml:space="preserve">Tulos</w:t>
      </w:r>
    </w:p>
    <w:p>
      <w:r>
        <w:t xml:space="preserve">Luokkahuoneeseen saapuu arkistokaappi.</w:t>
      </w:r>
    </w:p>
    <w:p>
      <w:r>
        <w:rPr>
          <w:b/>
        </w:rPr>
        <w:t xml:space="preserve">Esimerkki 5.4945</w:t>
      </w:r>
    </w:p>
    <w:p>
      <w:r>
        <w:t xml:space="preserve">Lause 1: 2 ruskeatukkaista miestä ja punatukkainen mies istuvat bussissa. Lause 2: Ihmiset ajavat polkupyörillä.</w:t>
      </w:r>
    </w:p>
    <w:p>
      <w:r>
        <w:rPr>
          <w:b/>
        </w:rPr>
        <w:t xml:space="preserve">Tulos</w:t>
      </w:r>
    </w:p>
    <w:p>
      <w:r>
        <w:t xml:space="preserve">Ihmiset matkustavat.</w:t>
      </w:r>
    </w:p>
    <w:p>
      <w:r>
        <w:rPr>
          <w:b/>
        </w:rPr>
        <w:t xml:space="preserve">Esimerkki 5.4946</w:t>
      </w:r>
    </w:p>
    <w:p>
      <w:r>
        <w:t xml:space="preserve">Lause 1: Keltaiseen takkiin pukeutunut poika kaataa jotain punaisesta kattilasta oranssiin putkeen muiden lasten katsellessa. Lause 2: Pojalla on vihreä takki.</w:t>
      </w:r>
    </w:p>
    <w:p>
      <w:r>
        <w:rPr>
          <w:b/>
        </w:rPr>
        <w:t xml:space="preserve">Tulos</w:t>
      </w:r>
    </w:p>
    <w:p>
      <w:r>
        <w:t xml:space="preserve">Pojalla on takki.</w:t>
      </w:r>
    </w:p>
    <w:p>
      <w:r>
        <w:rPr>
          <w:b/>
        </w:rPr>
        <w:t xml:space="preserve">Esimerkki 5.4947</w:t>
      </w:r>
    </w:p>
    <w:p>
      <w:r>
        <w:t xml:space="preserve">Lause 1: Telineillä seisova mies työstää seinämaalausta spraymaalilla. Lause 2: Mies maalaa vaimonsa kanssa.</w:t>
      </w:r>
    </w:p>
    <w:p>
      <w:r>
        <w:rPr>
          <w:b/>
        </w:rPr>
        <w:t xml:space="preserve">Tulos</w:t>
      </w:r>
    </w:p>
    <w:p>
      <w:r>
        <w:t xml:space="preserve">Mies käyttää spraymaalia.</w:t>
      </w:r>
    </w:p>
    <w:p>
      <w:r>
        <w:rPr>
          <w:b/>
        </w:rPr>
        <w:t xml:space="preserve">Esimerkki 5.4948</w:t>
      </w:r>
    </w:p>
    <w:p>
      <w:r>
        <w:t xml:space="preserve">Lause 1: Mustahattuinen mies opettaa toiselle miehelle tennistä aidatulla tenniskentällä. Lause 2: Kaksi miestä ajaa autossa.</w:t>
      </w:r>
    </w:p>
    <w:p>
      <w:r>
        <w:rPr>
          <w:b/>
        </w:rPr>
        <w:t xml:space="preserve">Tulos</w:t>
      </w:r>
    </w:p>
    <w:p>
      <w:r>
        <w:t xml:space="preserve">Mies opettelee tennistä.</w:t>
      </w:r>
    </w:p>
    <w:p>
      <w:r>
        <w:rPr>
          <w:b/>
        </w:rPr>
        <w:t xml:space="preserve">Esimerkki 5.4949</w:t>
      </w:r>
    </w:p>
    <w:p>
      <w:r>
        <w:t xml:space="preserve">Lause 1: Kaupungin katu yöllä, jossa on henkilö sateenvarjon alla ja "Ei sisään" -kyltti. Lause 2: Henkilö kävelee dollarikauppaan.</w:t>
      </w:r>
    </w:p>
    <w:p>
      <w:r>
        <w:rPr>
          <w:b/>
        </w:rPr>
        <w:t xml:space="preserve">Tulos</w:t>
      </w:r>
    </w:p>
    <w:p>
      <w:r>
        <w:t xml:space="preserve">Henkilö pitää sateenvarjoa.</w:t>
      </w:r>
    </w:p>
    <w:p>
      <w:r>
        <w:rPr>
          <w:b/>
        </w:rPr>
        <w:t xml:space="preserve">Esimerkki 5.4950</w:t>
      </w:r>
    </w:p>
    <w:p>
      <w:r>
        <w:t xml:space="preserve">Lause 1: Mustavalkoinen ja ruskea kolmivärinen keskikokoinen koira hyppää punavalkoisen hyppyrimäen yli pellolla, jonka lähellä on telttoja ja autoja. Lause 2: Koira on violetti.</w:t>
      </w:r>
    </w:p>
    <w:p>
      <w:r>
        <w:rPr>
          <w:b/>
        </w:rPr>
        <w:t xml:space="preserve">Tulos</w:t>
      </w:r>
    </w:p>
    <w:p>
      <w:r>
        <w:t xml:space="preserve">Koira on pellolla, jossa on telttoja.</w:t>
      </w:r>
    </w:p>
    <w:p>
      <w:r>
        <w:rPr>
          <w:b/>
        </w:rPr>
        <w:t xml:space="preserve">Esimerkki 5.4951</w:t>
      </w:r>
    </w:p>
    <w:p>
      <w:r>
        <w:t xml:space="preserve">Lause 1: Valkoiseen paitaan pukeutunut baarimikko kaataa lasillisen oranssia viinaa. Lause 2: Baarimikko juoksee kadulla.</w:t>
      </w:r>
    </w:p>
    <w:p>
      <w:r>
        <w:rPr>
          <w:b/>
        </w:rPr>
        <w:t xml:space="preserve">Tulos</w:t>
      </w:r>
    </w:p>
    <w:p>
      <w:r>
        <w:t xml:space="preserve">Baarimikko tarjoilee juomia.</w:t>
      </w:r>
    </w:p>
    <w:p>
      <w:r>
        <w:rPr>
          <w:b/>
        </w:rPr>
        <w:t xml:space="preserve">Esimerkki 5.4952</w:t>
      </w:r>
    </w:p>
    <w:p>
      <w:r>
        <w:t xml:space="preserve">Lause 1: Mies, jolla on tummanharmaa paita ja raidallinen avonainen nappipaita, kyykistyy puisten kaltereiden taakse ja katsoo niiden läpi kameraan. Lause 2: Mies seisoo ja katsoo kamerasta poispäin.</w:t>
      </w:r>
    </w:p>
    <w:p>
      <w:r>
        <w:rPr>
          <w:b/>
        </w:rPr>
        <w:t xml:space="preserve">Tulos</w:t>
      </w:r>
    </w:p>
    <w:p>
      <w:r>
        <w:t xml:space="preserve">Joku katsoo kameraan.</w:t>
      </w:r>
    </w:p>
    <w:p>
      <w:r>
        <w:rPr>
          <w:b/>
        </w:rPr>
        <w:t xml:space="preserve">Esimerkki 5.4953</w:t>
      </w:r>
    </w:p>
    <w:p>
      <w:r>
        <w:t xml:space="preserve">Lause 1: Kaksi valkoiseen paitaan ja mustiin housuihin pukeutunutta naista istuu rakennuksen vieressä, toinen polttaa savuketta. Lause 2: Nainen seisoo järven rannalla ja polttaa savuketta.</w:t>
      </w:r>
    </w:p>
    <w:p>
      <w:r>
        <w:rPr>
          <w:b/>
        </w:rPr>
        <w:t xml:space="preserve">Tulos</w:t>
      </w:r>
    </w:p>
    <w:p>
      <w:r>
        <w:t xml:space="preserve">Kaksi naista on ulkona.</w:t>
      </w:r>
    </w:p>
    <w:p>
      <w:r>
        <w:rPr>
          <w:b/>
        </w:rPr>
        <w:t xml:space="preserve">Esimerkki 5.4954</w:t>
      </w:r>
    </w:p>
    <w:p>
      <w:r>
        <w:t xml:space="preserve">Lause 1: Nainen, jolla on pitkät ruskeat kiharat hiukset, työntää pyörätuolissa olevaa henkilöä kadulla, joka on täynnä ihmisiä. Lause 2: Nainen ja pyörätuolissa oleva henkilö ovat elokuvissa.</w:t>
      </w:r>
    </w:p>
    <w:p>
      <w:r>
        <w:rPr>
          <w:b/>
        </w:rPr>
        <w:t xml:space="preserve">Tulos</w:t>
      </w:r>
    </w:p>
    <w:p>
      <w:r>
        <w:t xml:space="preserve">Nainen työntää pyörätuolissa olevaa henkilöä ulos.</w:t>
      </w:r>
    </w:p>
    <w:p>
      <w:r>
        <w:rPr>
          <w:b/>
        </w:rPr>
        <w:t xml:space="preserve">Esimerkki 5.4955</w:t>
      </w:r>
    </w:p>
    <w:p>
      <w:r>
        <w:t xml:space="preserve">Lause 1: Ruskeapaitainen nainen säätää silmälasejaan. Lause 2: Naisella on vihreä villapaita.</w:t>
      </w:r>
    </w:p>
    <w:p>
      <w:r>
        <w:rPr>
          <w:b/>
        </w:rPr>
        <w:t xml:space="preserve">Tulos</w:t>
      </w:r>
    </w:p>
    <w:p>
      <w:r>
        <w:t xml:space="preserve">Naisella on vaatteita.</w:t>
      </w:r>
    </w:p>
    <w:p>
      <w:r>
        <w:rPr>
          <w:b/>
        </w:rPr>
        <w:t xml:space="preserve">Esimerkki 5.4956</w:t>
      </w:r>
    </w:p>
    <w:p>
      <w:r>
        <w:t xml:space="preserve">Lause 1: Mustaan smokkiin pukeutunut mies on leikkauttamassa hiuksiaan rannalla palmujen alla. Lause 2: Haalari on vihreä.</w:t>
      </w:r>
    </w:p>
    <w:p>
      <w:r>
        <w:rPr>
          <w:b/>
        </w:rPr>
        <w:t xml:space="preserve">Tulos</w:t>
      </w:r>
    </w:p>
    <w:p>
      <w:r>
        <w:t xml:space="preserve">Mies leikkaa hiuksensa</w:t>
      </w:r>
    </w:p>
    <w:p>
      <w:r>
        <w:rPr>
          <w:b/>
        </w:rPr>
        <w:t xml:space="preserve">Esimerkki 5.4957</w:t>
      </w:r>
    </w:p>
    <w:p>
      <w:r>
        <w:t xml:space="preserve">Lause 1: Neljä t-paitoihin ja shortseihin pukeutunutta miestä katsoo ikkunasta kadulle. Lause 2: Neljä miestä ulkona maaseudulla heittelevät kiviä ikkunoihin.</w:t>
      </w:r>
    </w:p>
    <w:p>
      <w:r>
        <w:rPr>
          <w:b/>
        </w:rPr>
        <w:t xml:space="preserve">Tulos</w:t>
      </w:r>
    </w:p>
    <w:p>
      <w:r>
        <w:t xml:space="preserve">Ryhmä miehiä on sisällä ja katsoo ulos</w:t>
      </w:r>
    </w:p>
    <w:p>
      <w:r>
        <w:rPr>
          <w:b/>
        </w:rPr>
        <w:t xml:space="preserve">Esimerkki 5.4958</w:t>
      </w:r>
    </w:p>
    <w:p>
      <w:r>
        <w:t xml:space="preserve">Lause 1: Kaksi naista katselee kauniiseen metsään reunalta. Lause 2: Naiset loikoilevat rannalla.</w:t>
      </w:r>
    </w:p>
    <w:p>
      <w:r>
        <w:rPr>
          <w:b/>
        </w:rPr>
        <w:t xml:space="preserve">Tulos</w:t>
      </w:r>
    </w:p>
    <w:p>
      <w:r>
        <w:t xml:space="preserve">Kaksi naista seisoo reunalla ja katselee metsää.</w:t>
      </w:r>
    </w:p>
    <w:p>
      <w:r>
        <w:rPr>
          <w:b/>
        </w:rPr>
        <w:t xml:space="preserve">Esimerkki 5.4959</w:t>
      </w:r>
    </w:p>
    <w:p>
      <w:r>
        <w:t xml:space="preserve">Lause 1: Keltaiseen lippalakkiin pukeutunut mies pitää kädessään hopeista pokaalia. Lause 2: Miehellä on vaaleanpunainen lippis.</w:t>
      </w:r>
    </w:p>
    <w:p>
      <w:r>
        <w:rPr>
          <w:b/>
        </w:rPr>
        <w:t xml:space="preserve">Tulos</w:t>
      </w:r>
    </w:p>
    <w:p>
      <w:r>
        <w:t xml:space="preserve">Miehellä on kädessään pokaali.</w:t>
      </w:r>
    </w:p>
    <w:p>
      <w:r>
        <w:rPr>
          <w:b/>
        </w:rPr>
        <w:t xml:space="preserve">Esimerkki 5.4960</w:t>
      </w:r>
    </w:p>
    <w:p>
      <w:r>
        <w:t xml:space="preserve">Lause 1: Lapsi nauttii liukumäestä. Lause 2: Lapsi nukkuu sängyssään, lämpimässä ja mukavassa.</w:t>
      </w:r>
    </w:p>
    <w:p>
      <w:r>
        <w:rPr>
          <w:b/>
        </w:rPr>
        <w:t xml:space="preserve">Tulos</w:t>
      </w:r>
    </w:p>
    <w:p>
      <w:r>
        <w:t xml:space="preserve">Lapsi leikkii leikkikentällä.</w:t>
      </w:r>
    </w:p>
    <w:p>
      <w:r>
        <w:rPr>
          <w:b/>
        </w:rPr>
        <w:t xml:space="preserve">Esimerkki 5.4961</w:t>
      </w:r>
    </w:p>
    <w:p>
      <w:r>
        <w:t xml:space="preserve">Lause 1: Punapaitainen mies puhuu tunteikkaasti. Lause 2: Kaksi naista istuu bistropöydässä juomassa kahvia.</w:t>
      </w:r>
    </w:p>
    <w:p>
      <w:r>
        <w:rPr>
          <w:b/>
        </w:rPr>
        <w:t xml:space="preserve">Tulos</w:t>
      </w:r>
    </w:p>
    <w:p>
      <w:r>
        <w:t xml:space="preserve">Paitainen mies puhuu.</w:t>
      </w:r>
    </w:p>
    <w:p>
      <w:r>
        <w:rPr>
          <w:b/>
        </w:rPr>
        <w:t xml:space="preserve">Esimerkki 5.4962</w:t>
      </w:r>
    </w:p>
    <w:p>
      <w:r>
        <w:t xml:space="preserve">Lause 1: Joukko lapsia, kaksi erillistä joukkuetta, vihreä ja punainen, pelaa jalkapalloa. Lause 2: Jalkapallokenttä oli tyhjä koko päivän.</w:t>
      </w:r>
    </w:p>
    <w:p>
      <w:r>
        <w:rPr>
          <w:b/>
        </w:rPr>
        <w:t xml:space="preserve">Tulos</w:t>
      </w:r>
    </w:p>
    <w:p>
      <w:r>
        <w:t xml:space="preserve">Kaksi lapsijoukkuetta pelaa jalkapalloa.</w:t>
      </w:r>
    </w:p>
    <w:p>
      <w:r>
        <w:rPr>
          <w:b/>
        </w:rPr>
        <w:t xml:space="preserve">Esimerkki 5.4963</w:t>
      </w:r>
    </w:p>
    <w:p>
      <w:r>
        <w:t xml:space="preserve">Lause 1: Valkoiseen t-paitaan ja harmaaseen olkalaukkuun pukeutunut mies kävelee punavalkoisen ja sinisen ruudulliseen yläosaan pukeutuneen naisen rinnalla, jolla on myös hame ja saappaat. Lause 2: Vihreään t-paitaan pukeutunut mies kantaa naista.</w:t>
      </w:r>
    </w:p>
    <w:p>
      <w:r>
        <w:rPr>
          <w:b/>
        </w:rPr>
        <w:t xml:space="preserve">Tulos</w:t>
      </w:r>
    </w:p>
    <w:p>
      <w:r>
        <w:t xml:space="preserve">Kaksi ihmistä kävelee.</w:t>
      </w:r>
    </w:p>
    <w:p>
      <w:r>
        <w:rPr>
          <w:b/>
        </w:rPr>
        <w:t xml:space="preserve">Esimerkki 5.4964</w:t>
      </w:r>
    </w:p>
    <w:p>
      <w:r>
        <w:t xml:space="preserve">Lause 1: Asiakkaat selaavat lihatiskiä työntekijöiden odottaessa. Lause 2: Ostaja ostaa kakkua.</w:t>
      </w:r>
    </w:p>
    <w:p>
      <w:r>
        <w:rPr>
          <w:b/>
        </w:rPr>
        <w:t xml:space="preserve">Tulos</w:t>
      </w:r>
    </w:p>
    <w:p>
      <w:r>
        <w:t xml:space="preserve">Ostajat lihatiskillä</w:t>
      </w:r>
    </w:p>
    <w:p>
      <w:r>
        <w:rPr>
          <w:b/>
        </w:rPr>
        <w:t xml:space="preserve">Esimerkki 5.4965</w:t>
      </w:r>
    </w:p>
    <w:p>
      <w:r>
        <w:t xml:space="preserve">Lause 1: Mustapukuinen mies heittelee lelupalloja. Lause 2: Mies nukkuu.</w:t>
      </w:r>
    </w:p>
    <w:p>
      <w:r>
        <w:rPr>
          <w:b/>
        </w:rPr>
        <w:t xml:space="preserve">Tulos</w:t>
      </w:r>
    </w:p>
    <w:p>
      <w:r>
        <w:t xml:space="preserve">Miehellä on päällään asu</w:t>
      </w:r>
    </w:p>
    <w:p>
      <w:r>
        <w:rPr>
          <w:b/>
        </w:rPr>
        <w:t xml:space="preserve">Esimerkki 5.4966</w:t>
      </w:r>
    </w:p>
    <w:p>
      <w:r>
        <w:t xml:space="preserve">Lause 1: Ruskeat ja mustat koirat leikkivät vettä. Lause 2: Eläimet nukkuvat sängyssään.</w:t>
      </w:r>
    </w:p>
    <w:p>
      <w:r>
        <w:rPr>
          <w:b/>
        </w:rPr>
        <w:t xml:space="preserve">Tulos</w:t>
      </w:r>
    </w:p>
    <w:p>
      <w:r>
        <w:t xml:space="preserve">Eläimet leikkivät vedellä</w:t>
      </w:r>
    </w:p>
    <w:p>
      <w:r>
        <w:rPr>
          <w:b/>
        </w:rPr>
        <w:t xml:space="preserve">Esimerkki 5.4967</w:t>
      </w:r>
    </w:p>
    <w:p>
      <w:r>
        <w:t xml:space="preserve">Lause 1: Kolme lasta leikkii, yhdellä on silmät sidottu. Lause 2: Lapset leikkivät Go Fish -leikkiä.</w:t>
      </w:r>
    </w:p>
    <w:p>
      <w:r>
        <w:rPr>
          <w:b/>
        </w:rPr>
        <w:t xml:space="preserve">Tulos</w:t>
      </w:r>
    </w:p>
    <w:p>
      <w:r>
        <w:t xml:space="preserve">Lapset leikkivät yhdessä.</w:t>
      </w:r>
    </w:p>
    <w:p>
      <w:r>
        <w:rPr>
          <w:b/>
        </w:rPr>
        <w:t xml:space="preserve">Esimerkki 5.4968</w:t>
      </w:r>
    </w:p>
    <w:p>
      <w:r>
        <w:t xml:space="preserve">Lause 1: kaksi naista syleilee toisiaan. Lause 2: Nämä miehet haluavat pelata korttia.</w:t>
      </w:r>
    </w:p>
    <w:p>
      <w:r>
        <w:rPr>
          <w:b/>
        </w:rPr>
        <w:t xml:space="preserve">Tulos</w:t>
      </w:r>
    </w:p>
    <w:p>
      <w:r>
        <w:t xml:space="preserve">Ihmiset halailevat</w:t>
      </w:r>
    </w:p>
    <w:p>
      <w:r>
        <w:rPr>
          <w:b/>
        </w:rPr>
        <w:t xml:space="preserve">Esimerkki 5.4969</w:t>
      </w:r>
    </w:p>
    <w:p>
      <w:r>
        <w:t xml:space="preserve">Lause 1: Kaksi ihmistä keskustelee pöydän ääressä istuen. Lause 2: Kaksi ihmistä seisoo vesijäähdyttimen ääressä.</w:t>
      </w:r>
    </w:p>
    <w:p>
      <w:r>
        <w:rPr>
          <w:b/>
        </w:rPr>
        <w:t xml:space="preserve">Tulos</w:t>
      </w:r>
    </w:p>
    <w:p>
      <w:r>
        <w:t xml:space="preserve">Ihmiset istuvat pöydän ääressä.</w:t>
      </w:r>
    </w:p>
    <w:p>
      <w:r>
        <w:rPr>
          <w:b/>
        </w:rPr>
        <w:t xml:space="preserve">Esimerkki 5.4970</w:t>
      </w:r>
    </w:p>
    <w:p>
      <w:r>
        <w:t xml:space="preserve">Lause 1: Punapaitainen ruskehtava koira juoksee ruohikossa. Lause 2: Koira istuu keskellä katua.</w:t>
      </w:r>
    </w:p>
    <w:p>
      <w:r>
        <w:rPr>
          <w:b/>
        </w:rPr>
        <w:t xml:space="preserve">Tulos</w:t>
      </w:r>
    </w:p>
    <w:p>
      <w:r>
        <w:t xml:space="preserve">Koira juoksee ulkona.</w:t>
      </w:r>
    </w:p>
    <w:p>
      <w:r>
        <w:rPr>
          <w:b/>
        </w:rPr>
        <w:t xml:space="preserve">Esimerkki 5.4971</w:t>
      </w:r>
    </w:p>
    <w:p>
      <w:r>
        <w:t xml:space="preserve">Lause 1: Viisi nuorta naista istuu vihreällä penkillä, päässään sulkapanta. Lause 2: Naiset seisovat tiukalla köydellä.</w:t>
      </w:r>
    </w:p>
    <w:p>
      <w:r>
        <w:rPr>
          <w:b/>
        </w:rPr>
        <w:t xml:space="preserve">Tulos</w:t>
      </w:r>
    </w:p>
    <w:p>
      <w:r>
        <w:t xml:space="preserve">Naiset käyttävät asusteita.</w:t>
      </w:r>
    </w:p>
    <w:p>
      <w:r>
        <w:rPr>
          <w:b/>
        </w:rPr>
        <w:t xml:space="preserve">Esimerkki 5.4972</w:t>
      </w:r>
    </w:p>
    <w:p>
      <w:r>
        <w:t xml:space="preserve">Lause 1: Vaunu kulkee Chinatownin läpi. Lause 2: Vaunu rullaa chinatownin läpi, vaunu on tunteva olento ja haluaa verta.</w:t>
      </w:r>
    </w:p>
    <w:p>
      <w:r>
        <w:rPr>
          <w:b/>
        </w:rPr>
        <w:t xml:space="preserve">Tulos</w:t>
      </w:r>
    </w:p>
    <w:p>
      <w:r>
        <w:t xml:space="preserve">Pieni juna kaupungin sisäistä matkustusta varten, kulkee kaupungin enimmäkseen kiinalaisen osan läpi.</w:t>
      </w:r>
    </w:p>
    <w:p>
      <w:r>
        <w:rPr>
          <w:b/>
        </w:rPr>
        <w:t xml:space="preserve">Esimerkki 5.4973</w:t>
      </w:r>
    </w:p>
    <w:p>
      <w:r>
        <w:t xml:space="preserve">Lause 1: Kolme ihmistä istuu ulkona pöydän ääressä, johon on nojailtu taideteoksia. Lause 2: Mies kulkee vuoristorataa.</w:t>
      </w:r>
    </w:p>
    <w:p>
      <w:r>
        <w:rPr>
          <w:b/>
        </w:rPr>
        <w:t xml:space="preserve">Tulos</w:t>
      </w:r>
    </w:p>
    <w:p>
      <w:r>
        <w:t xml:space="preserve">Joukko ihmisiä on ulkona.</w:t>
      </w:r>
    </w:p>
    <w:p>
      <w:r>
        <w:rPr>
          <w:b/>
        </w:rPr>
        <w:t xml:space="preserve">Esimerkki 5.4974</w:t>
      </w:r>
    </w:p>
    <w:p>
      <w:r>
        <w:t xml:space="preserve">Lause 1: Punaposkinen, valkopartainen mies hymyilee seisoessaan värikkäiden korien ja koristeiden muodostaman asetelman äärellä. Lause 2: Mies huutaa joidenkin korien ääressä.</w:t>
      </w:r>
    </w:p>
    <w:p>
      <w:r>
        <w:rPr>
          <w:b/>
        </w:rPr>
        <w:t xml:space="preserve">Tulos</w:t>
      </w:r>
    </w:p>
    <w:p>
      <w:r>
        <w:t xml:space="preserve">Mies on lomakohteen läheisyydessä.</w:t>
      </w:r>
    </w:p>
    <w:p>
      <w:r>
        <w:rPr>
          <w:b/>
        </w:rPr>
        <w:t xml:space="preserve">Esimerkki 5.4975</w:t>
      </w:r>
    </w:p>
    <w:p>
      <w:r>
        <w:t xml:space="preserve">Lause 1: Nuori nainen kohottaa äänensä lauluun pellolla vanhan puurakennuksen lähellä. Lause 2: Pellolla ei ole ihmisiä.</w:t>
      </w:r>
    </w:p>
    <w:p>
      <w:r>
        <w:rPr>
          <w:b/>
        </w:rPr>
        <w:t xml:space="preserve">Tulos</w:t>
      </w:r>
    </w:p>
    <w:p>
      <w:r>
        <w:t xml:space="preserve">Nuori nainen laulaa.</w:t>
      </w:r>
    </w:p>
    <w:p>
      <w:r>
        <w:rPr>
          <w:b/>
        </w:rPr>
        <w:t xml:space="preserve">Esimerkki 5.4976</w:t>
      </w:r>
    </w:p>
    <w:p>
      <w:r>
        <w:t xml:space="preserve">Lause 1: Nainen soittaa kitaraa punaisessa ja sinisessä valossa Lause 2: Kitara on väärennös, ja niin on hänkin.</w:t>
      </w:r>
    </w:p>
    <w:p>
      <w:r>
        <w:rPr>
          <w:b/>
        </w:rPr>
        <w:t xml:space="preserve">Tulos</w:t>
      </w:r>
    </w:p>
    <w:p>
      <w:r>
        <w:t xml:space="preserve">Kitaraa soittava nainen on valojen alla.</w:t>
      </w:r>
    </w:p>
    <w:p>
      <w:r>
        <w:rPr>
          <w:b/>
        </w:rPr>
        <w:t xml:space="preserve">Esimerkki 5.4977</w:t>
      </w:r>
    </w:p>
    <w:p>
      <w:r>
        <w:t xml:space="preserve">Lause 1: Junan konduktööri työskentelee junan sisällä kahden muun miehen katsellessa. Lause 2: Kaksi miestä ajaa junaa.</w:t>
      </w:r>
    </w:p>
    <w:p>
      <w:r>
        <w:rPr>
          <w:b/>
        </w:rPr>
        <w:t xml:space="preserve">Tulos</w:t>
      </w:r>
    </w:p>
    <w:p>
      <w:r>
        <w:t xml:space="preserve">Junan konduktööri on töissä.</w:t>
      </w:r>
    </w:p>
    <w:p>
      <w:r>
        <w:rPr>
          <w:b/>
        </w:rPr>
        <w:t xml:space="preserve">Esimerkki 5.4978</w:t>
      </w:r>
    </w:p>
    <w:p>
      <w:r>
        <w:t xml:space="preserve">Lause 1: Mies pyöräilee likaisen pyörätien läpi valkoiset kypärät ja hanskat kädessään Lause 2: nainen pyöräilee likaisen pyörätien läpi valkoiset hanskat ja kypärä kädessään.</w:t>
      </w:r>
    </w:p>
    <w:p>
      <w:r>
        <w:rPr>
          <w:b/>
        </w:rPr>
        <w:t xml:space="preserve">Tulos</w:t>
      </w:r>
    </w:p>
    <w:p>
      <w:r>
        <w:t xml:space="preserve">Mies ajaa ulkona polkupyörällä.</w:t>
      </w:r>
    </w:p>
    <w:p>
      <w:r>
        <w:rPr>
          <w:b/>
        </w:rPr>
        <w:t xml:space="preserve">Esimerkki 5.4979</w:t>
      </w:r>
    </w:p>
    <w:p>
      <w:r>
        <w:t xml:space="preserve">Lause 1: Mies, jolla on RC-nosturi ja joka käsittelee putkia. Lause 2: Lehmä ui altaassa.</w:t>
      </w:r>
    </w:p>
    <w:p>
      <w:r>
        <w:rPr>
          <w:b/>
        </w:rPr>
        <w:t xml:space="preserve">Tulos</w:t>
      </w:r>
    </w:p>
    <w:p>
      <w:r>
        <w:t xml:space="preserve">Nosturi, putkia ja mies.</w:t>
      </w:r>
    </w:p>
    <w:p>
      <w:r>
        <w:rPr>
          <w:b/>
        </w:rPr>
        <w:t xml:space="preserve">Esimerkki 5.4980</w:t>
      </w:r>
    </w:p>
    <w:p>
      <w:r>
        <w:t xml:space="preserve">Lause 1: Kaksi lasta seisoo vierekkäin ruokakulhot kädessään. Lause 2: Muutama lapsi pitelee lautasia ja laseja.</w:t>
      </w:r>
    </w:p>
    <w:p>
      <w:r>
        <w:rPr>
          <w:b/>
        </w:rPr>
        <w:t xml:space="preserve">Tulos</w:t>
      </w:r>
    </w:p>
    <w:p>
      <w:r>
        <w:t xml:space="preserve">pari lasta pitelee kulhoja</w:t>
      </w:r>
    </w:p>
    <w:p>
      <w:r>
        <w:rPr>
          <w:b/>
        </w:rPr>
        <w:t xml:space="preserve">Esimerkki 5.4981</w:t>
      </w:r>
    </w:p>
    <w:p>
      <w:r>
        <w:t xml:space="preserve">Lause 1: Mies ajaa sinisellä polkupyörällään korkealla ilmassa puiston yllä. Lause 2: Mies ajaa punakeltaisella pyörällään roskikseen.</w:t>
      </w:r>
    </w:p>
    <w:p>
      <w:r>
        <w:rPr>
          <w:b/>
        </w:rPr>
        <w:t xml:space="preserve">Tulos</w:t>
      </w:r>
    </w:p>
    <w:p>
      <w:r>
        <w:t xml:space="preserve">Mies pyörän selässä.</w:t>
      </w:r>
    </w:p>
    <w:p>
      <w:r>
        <w:rPr>
          <w:b/>
        </w:rPr>
        <w:t xml:space="preserve">Esimerkki 5.4982</w:t>
      </w:r>
    </w:p>
    <w:p>
      <w:r>
        <w:t xml:space="preserve">Lause 1: Kirkkaana päivänä on ranta, jossa on sininen lippu maassa, ja veden äärellä kävelee ihmisryhmiä, yksi mies wakeboardin kanssa. Lause 2: Ranta on tyhjä.</w:t>
      </w:r>
    </w:p>
    <w:p>
      <w:r>
        <w:rPr>
          <w:b/>
        </w:rPr>
        <w:t xml:space="preserve">Tulos</w:t>
      </w:r>
    </w:p>
    <w:p>
      <w:r>
        <w:t xml:space="preserve">Rannalla on useita ihmisiä, joista yksi on mies, jolla on boogie-lauta lipun vieressä.</w:t>
      </w:r>
    </w:p>
    <w:p>
      <w:r>
        <w:rPr>
          <w:b/>
        </w:rPr>
        <w:t xml:space="preserve">Esimerkki 5.4983</w:t>
      </w:r>
    </w:p>
    <w:p>
      <w:r>
        <w:t xml:space="preserve">Lause 1: Kauniin sinisen taivaan ja vihreiden vuorten taustalla sinisiin shortseihin ja siniseen paitaan pukeutunut mies kahlaa matalissa, kirkkaissa vesissä kantaen jotain valkoista. Lause 2: Mies on korkealla vuoren huipulla hevosen selässä...</w:t>
      </w:r>
    </w:p>
    <w:p>
      <w:r>
        <w:rPr>
          <w:b/>
        </w:rPr>
        <w:t xml:space="preserve">Tulos</w:t>
      </w:r>
    </w:p>
    <w:p>
      <w:r>
        <w:t xml:space="preserve">mies kahlaa veden läpi</w:t>
      </w:r>
    </w:p>
    <w:p>
      <w:r>
        <w:rPr>
          <w:b/>
        </w:rPr>
        <w:t xml:space="preserve">Esimerkki 5.4984</w:t>
      </w:r>
    </w:p>
    <w:p>
      <w:r>
        <w:t xml:space="preserve">Lause 1: Mies istuu lattialla sisätiloissa ja valmistaa ruokaa avotulella. Lause 2: Ruokaa ei ole.</w:t>
      </w:r>
    </w:p>
    <w:p>
      <w:r>
        <w:rPr>
          <w:b/>
        </w:rPr>
        <w:t xml:space="preserve">Tulos</w:t>
      </w:r>
    </w:p>
    <w:p>
      <w:r>
        <w:t xml:space="preserve">Joku laittaa ruokaa.</w:t>
      </w:r>
    </w:p>
    <w:p>
      <w:r>
        <w:rPr>
          <w:b/>
        </w:rPr>
        <w:t xml:space="preserve">Esimerkki 5.4985</w:t>
      </w:r>
    </w:p>
    <w:p>
      <w:r>
        <w:t xml:space="preserve">Lause 1: Pieni tyttö ja poika leikkivät hiekalla rannalla. Lause 2: Lapset juoksevat tietä pitkin.</w:t>
      </w:r>
    </w:p>
    <w:p>
      <w:r>
        <w:rPr>
          <w:b/>
        </w:rPr>
        <w:t xml:space="preserve">Tulos</w:t>
      </w:r>
    </w:p>
    <w:p>
      <w:r>
        <w:t xml:space="preserve">Kaksi lasta leikkii hiekassa</w:t>
      </w:r>
    </w:p>
    <w:p>
      <w:r>
        <w:rPr>
          <w:b/>
        </w:rPr>
        <w:t xml:space="preserve">Esimerkki 5.4986</w:t>
      </w:r>
    </w:p>
    <w:p>
      <w:r>
        <w:t xml:space="preserve">Lause 1: Jäähiihto on urheilulaji, jota voi harrastaa lumessa. Lause 2: Jäähiihto on tanssiliike.</w:t>
      </w:r>
    </w:p>
    <w:p>
      <w:r>
        <w:rPr>
          <w:b/>
        </w:rPr>
        <w:t xml:space="preserve">Tulos</w:t>
      </w:r>
    </w:p>
    <w:p>
      <w:r>
        <w:t xml:space="preserve">Jäähiihto on lumilaji.</w:t>
      </w:r>
    </w:p>
    <w:p>
      <w:r>
        <w:rPr>
          <w:b/>
        </w:rPr>
        <w:t xml:space="preserve">Esimerkki 5.4987</w:t>
      </w:r>
    </w:p>
    <w:p>
      <w:r>
        <w:t xml:space="preserve">Lause 1: Mies, jolla on punainen pelastusliivi, on vesihiihtämässä lahden poikki. Lause 2: Miehellä on sininen pelastusliivi.</w:t>
      </w:r>
    </w:p>
    <w:p>
      <w:r>
        <w:rPr>
          <w:b/>
        </w:rPr>
        <w:t xml:space="preserve">Tulos</w:t>
      </w:r>
    </w:p>
    <w:p>
      <w:r>
        <w:t xml:space="preserve">Jollakin on punainen pelastusliivi.</w:t>
      </w:r>
    </w:p>
    <w:p>
      <w:r>
        <w:rPr>
          <w:b/>
        </w:rPr>
        <w:t xml:space="preserve">Esimerkki 5.4988</w:t>
      </w:r>
    </w:p>
    <w:p>
      <w:r>
        <w:t xml:space="preserve">Lause 1: Lapset kiipeävät seinää pitkin kahden muun ihmisen katsellessa. Lause 2: Kaksi lasta roikottaa jalkojaan jokeen muiden uidessa.</w:t>
      </w:r>
    </w:p>
    <w:p>
      <w:r>
        <w:rPr>
          <w:b/>
        </w:rPr>
        <w:t xml:space="preserve">Tulos</w:t>
      </w:r>
    </w:p>
    <w:p>
      <w:r>
        <w:t xml:space="preserve">Lapset kiipeilevät seinää pitkin.</w:t>
      </w:r>
    </w:p>
    <w:p>
      <w:r>
        <w:rPr>
          <w:b/>
        </w:rPr>
        <w:t xml:space="preserve">Esimerkki 5.4989</w:t>
      </w:r>
    </w:p>
    <w:p>
      <w:r>
        <w:t xml:space="preserve">Lause 1: Sotilaspukuiset miehet seisovat muodostelmassa. Lause 2: Miehet sotilasasuissa hölkkäävät nurmikon poikki.</w:t>
      </w:r>
    </w:p>
    <w:p>
      <w:r>
        <w:rPr>
          <w:b/>
        </w:rPr>
        <w:t xml:space="preserve">Tulos</w:t>
      </w:r>
    </w:p>
    <w:p>
      <w:r>
        <w:t xml:space="preserve">Sotilasunivormuihin pukeutuneet miehet seisovat tarkkana.</w:t>
      </w:r>
    </w:p>
    <w:p>
      <w:r>
        <w:rPr>
          <w:b/>
        </w:rPr>
        <w:t xml:space="preserve">Esimerkki 5.4990</w:t>
      </w:r>
    </w:p>
    <w:p>
      <w:r>
        <w:t xml:space="preserve">Lause 1: Kaksi miestä roikkuu köysissä vesiputouksen yllä. Lause 2: Kaksi ilkeää hyppää vesiputouksesta.</w:t>
      </w:r>
    </w:p>
    <w:p>
      <w:r>
        <w:rPr>
          <w:b/>
        </w:rPr>
        <w:t xml:space="preserve">Tulos</w:t>
      </w:r>
    </w:p>
    <w:p>
      <w:r>
        <w:t xml:space="preserve">Kaksi miestä köyden varassa.</w:t>
      </w:r>
    </w:p>
    <w:p>
      <w:r>
        <w:rPr>
          <w:b/>
        </w:rPr>
        <w:t xml:space="preserve">Esimerkki 5.4991</w:t>
      </w:r>
    </w:p>
    <w:p>
      <w:r>
        <w:t xml:space="preserve">Lause 1: punatakkinen tyttö soittaa kitaraa messuilla tai sirkuksessa. Lause 2: Punatakkinen tyttö ei soita kitaraa.</w:t>
      </w:r>
    </w:p>
    <w:p>
      <w:r>
        <w:rPr>
          <w:b/>
        </w:rPr>
        <w:t xml:space="preserve">Tulos</w:t>
      </w:r>
    </w:p>
    <w:p>
      <w:r>
        <w:t xml:space="preserve">Tyttö soittaa kitaraa.</w:t>
      </w:r>
    </w:p>
    <w:p>
      <w:r>
        <w:rPr>
          <w:b/>
        </w:rPr>
        <w:t xml:space="preserve">Esimerkki 5.4992</w:t>
      </w:r>
    </w:p>
    <w:p>
      <w:r>
        <w:t xml:space="preserve">Lause 1: Suuri väkijoukko on kerääntynyt paikalle, ja punavalkoisiin kaapuihin pukeutuneet lapset peittävät korvansa käsillään. Lause 2: Lapset koskettavat nenäänsä.</w:t>
      </w:r>
    </w:p>
    <w:p>
      <w:r>
        <w:rPr>
          <w:b/>
        </w:rPr>
        <w:t xml:space="preserve">Tulos</w:t>
      </w:r>
    </w:p>
    <w:p>
      <w:r>
        <w:t xml:space="preserve">Lapset pitävät korvansa kiinni.</w:t>
      </w:r>
    </w:p>
    <w:p>
      <w:r>
        <w:rPr>
          <w:b/>
        </w:rPr>
        <w:t xml:space="preserve">Esimerkki 5.4993</w:t>
      </w:r>
    </w:p>
    <w:p>
      <w:r>
        <w:t xml:space="preserve">Lause 1: Kolme ihmistä, kaksi naista ja yksi mies, kerääntyy ulkona grillin ympärille. Lause 2: Mies saa hattunsa tuleen ja juoksee.</w:t>
      </w:r>
    </w:p>
    <w:p>
      <w:r>
        <w:rPr>
          <w:b/>
        </w:rPr>
        <w:t xml:space="preserve">Tulos</w:t>
      </w:r>
    </w:p>
    <w:p>
      <w:r>
        <w:t xml:space="preserve">Ihmiset katsovat grilliä.</w:t>
      </w:r>
    </w:p>
    <w:p>
      <w:r>
        <w:rPr>
          <w:b/>
        </w:rPr>
        <w:t xml:space="preserve">Esimerkki 5.4994</w:t>
      </w:r>
    </w:p>
    <w:p>
      <w:r>
        <w:t xml:space="preserve">Lause 1: Joukko esiliinoihin pukeutuneita ihmisiä valmistaa ruokaa. Lause 2: ihmiset söivät lintuja</w:t>
      </w:r>
    </w:p>
    <w:p>
      <w:r>
        <w:rPr>
          <w:b/>
        </w:rPr>
        <w:t xml:space="preserve">Tulos</w:t>
      </w:r>
    </w:p>
    <w:p>
      <w:r>
        <w:t xml:space="preserve">ihmiset tekivät ruoan</w:t>
      </w:r>
    </w:p>
    <w:p>
      <w:r>
        <w:rPr>
          <w:b/>
        </w:rPr>
        <w:t xml:space="preserve">Esimerkki 5.4995</w:t>
      </w:r>
    </w:p>
    <w:p>
      <w:r>
        <w:t xml:space="preserve">Lause 1: Valkoinen koira nappaa frisbeen hyppyaltaassa. Lause 2: Koira ottaa torkut puun alla.</w:t>
      </w:r>
    </w:p>
    <w:p>
      <w:r>
        <w:rPr>
          <w:b/>
        </w:rPr>
        <w:t xml:space="preserve">Tulos</w:t>
      </w:r>
    </w:p>
    <w:p>
      <w:r>
        <w:t xml:space="preserve">Koira leikkii leikkiä ja kastuu.</w:t>
      </w:r>
    </w:p>
    <w:p>
      <w:r>
        <w:rPr>
          <w:b/>
        </w:rPr>
        <w:t xml:space="preserve">Esimerkki 5.4996</w:t>
      </w:r>
    </w:p>
    <w:p>
      <w:r>
        <w:t xml:space="preserve">Lause 1: Nuori vaalea tyttö hymyilee aidan takana, makaa nurmikolla ja nostaa kaksi peukkua ylöspäin kilpikonna edessään. Lause 2: Nuori tyttö ottaa päiväunet.</w:t>
      </w:r>
    </w:p>
    <w:p>
      <w:r>
        <w:rPr>
          <w:b/>
        </w:rPr>
        <w:t xml:space="preserve">Tulos</w:t>
      </w:r>
    </w:p>
    <w:p>
      <w:r>
        <w:t xml:space="preserve">Nuori vaalea tyttö on ulkona.</w:t>
      </w:r>
    </w:p>
    <w:p>
      <w:r>
        <w:rPr>
          <w:b/>
        </w:rPr>
        <w:t xml:space="preserve">Esimerkki 5.4997</w:t>
      </w:r>
    </w:p>
    <w:p>
      <w:r>
        <w:t xml:space="preserve">Lause 1: Vanhempi mies, jolla on villi tukka, tutkii moottoripyöriä. Lause 2: Vanha mies surffaa.</w:t>
      </w:r>
    </w:p>
    <w:p>
      <w:r>
        <w:rPr>
          <w:b/>
        </w:rPr>
        <w:t xml:space="preserve">Tulos</w:t>
      </w:r>
    </w:p>
    <w:p>
      <w:r>
        <w:t xml:space="preserve">Mies ei harjaa hiuksiaan.</w:t>
      </w:r>
    </w:p>
    <w:p>
      <w:r>
        <w:rPr>
          <w:b/>
        </w:rPr>
        <w:t xml:space="preserve">Esimerkki 5.4998</w:t>
      </w:r>
    </w:p>
    <w:p>
      <w:r>
        <w:t xml:space="preserve">Lause 1: Onneton pariskunta istuu pöydässä ravintolassa. Lause 2: Kaksi miestä polttaa sikaria.</w:t>
      </w:r>
    </w:p>
    <w:p>
      <w:r>
        <w:rPr>
          <w:b/>
        </w:rPr>
        <w:t xml:space="preserve">Tulos</w:t>
      </w:r>
    </w:p>
    <w:p>
      <w:r>
        <w:t xml:space="preserve">Pariskunta istuu pöydän ääressä.</w:t>
      </w:r>
    </w:p>
    <w:p>
      <w:r>
        <w:rPr>
          <w:b/>
        </w:rPr>
        <w:t xml:space="preserve">Esimerkki 5.4999</w:t>
      </w:r>
    </w:p>
    <w:p>
      <w:r>
        <w:t xml:space="preserve">Lause 1: Paidaton mies ajaa moottoripyörällä. Lause 2: Mies ratsastaa hevosella.</w:t>
      </w:r>
    </w:p>
    <w:p>
      <w:r>
        <w:rPr>
          <w:b/>
        </w:rPr>
        <w:t xml:space="preserve">Tulos</w:t>
      </w:r>
    </w:p>
    <w:p>
      <w:r>
        <w:t xml:space="preserve">Ihmiset tekevät ruokaa</w:t>
      </w:r>
    </w:p>
    <w:p>
      <w:r>
        <w:rPr>
          <w:b/>
        </w:rPr>
        <w:t xml:space="preserve">Esimerkki 5.5000</w:t>
      </w:r>
    </w:p>
    <w:p>
      <w:r>
        <w:t xml:space="preserve">Lause 1: Miehet ja naiset ulkoilmamarkkinoilla ostamassa. Lause 2: Miehet ja naiset ostoksilla ostoskeskuksessa.</w:t>
      </w:r>
    </w:p>
    <w:p>
      <w:r>
        <w:rPr>
          <w:b/>
        </w:rPr>
        <w:t xml:space="preserve">Tulos</w:t>
      </w:r>
    </w:p>
    <w:p>
      <w:r>
        <w:t xml:space="preserve">Ihmiset ovat ulkona tekemässä ostoksia.</w:t>
      </w:r>
    </w:p>
    <w:p>
      <w:r>
        <w:rPr>
          <w:b/>
        </w:rPr>
        <w:t xml:space="preserve">Esimerkki 5.5001</w:t>
      </w:r>
    </w:p>
    <w:p>
      <w:r>
        <w:t xml:space="preserve">Lause 1: Pitkät punaiset hiukset omaava nainen seisoo valkoisessa keittiössään sieni kädessään ja hymyilee kuvan ottajalle. Lause 2: Pieni poika pyyhkii kantta kolmella sienellä.</w:t>
      </w:r>
    </w:p>
    <w:p>
      <w:r>
        <w:rPr>
          <w:b/>
        </w:rPr>
        <w:t xml:space="preserve">Tulos</w:t>
      </w:r>
    </w:p>
    <w:p>
      <w:r>
        <w:t xml:space="preserve">Keittiössä oleva nainen hymyilee valokuvaajalle.</w:t>
      </w:r>
    </w:p>
    <w:p>
      <w:r>
        <w:rPr>
          <w:b/>
        </w:rPr>
        <w:t xml:space="preserve">Esimerkki 5.5002</w:t>
      </w:r>
    </w:p>
    <w:p>
      <w:r>
        <w:t xml:space="preserve">Lause 1: Jääkiekkomaalivahti yrittää suojata verkkoa pelaajilta, jotka tekevät maalin. Lause 2: Mies heittää pesäpalloa.</w:t>
      </w:r>
    </w:p>
    <w:p>
      <w:r>
        <w:rPr>
          <w:b/>
        </w:rPr>
        <w:t xml:space="preserve">Tulos</w:t>
      </w:r>
    </w:p>
    <w:p>
      <w:r>
        <w:t xml:space="preserve">Maalivahti suojelee maaliaan.</w:t>
      </w:r>
    </w:p>
    <w:p>
      <w:r>
        <w:rPr>
          <w:b/>
        </w:rPr>
        <w:t xml:space="preserve">Esimerkki 5.5003</w:t>
      </w:r>
    </w:p>
    <w:p>
      <w:r>
        <w:t xml:space="preserve">Lause 1: Mies veistää savesta esinettä. Lause 2: Nainen maalaa taloa.</w:t>
      </w:r>
    </w:p>
    <w:p>
      <w:r>
        <w:rPr>
          <w:b/>
        </w:rPr>
        <w:t xml:space="preserve">Tulos</w:t>
      </w:r>
    </w:p>
    <w:p>
      <w:r>
        <w:t xml:space="preserve">Mies veistää savella.</w:t>
      </w:r>
    </w:p>
    <w:p>
      <w:r>
        <w:rPr>
          <w:b/>
        </w:rPr>
        <w:t xml:space="preserve">Esimerkki 5.5004</w:t>
      </w:r>
    </w:p>
    <w:p>
      <w:r>
        <w:t xml:space="preserve">Lause 1: Kolme pientä lasta leikkii värikkäillä leluilla. Lause 2: Pienet lapset soittavat pianoa.</w:t>
      </w:r>
    </w:p>
    <w:p>
      <w:r>
        <w:rPr>
          <w:b/>
        </w:rPr>
        <w:t xml:space="preserve">Tulos</w:t>
      </w:r>
    </w:p>
    <w:p>
      <w:r>
        <w:t xml:space="preserve">3 lasta leikkii.</w:t>
      </w:r>
    </w:p>
    <w:p>
      <w:r>
        <w:rPr>
          <w:b/>
        </w:rPr>
        <w:t xml:space="preserve">Esimerkki 5.5005</w:t>
      </w:r>
    </w:p>
    <w:p>
      <w:r>
        <w:t xml:space="preserve">Lause 1: Noin parikymppinen tyttö, joka istuu pöydässä ystävänsä kanssa, työntää kielensä ulos kameraan. Lause 2: Nuori pariskunta hymyilee selfieä varten Niagra Fallsilla sadetakit päällä.</w:t>
      </w:r>
    </w:p>
    <w:p>
      <w:r>
        <w:rPr>
          <w:b/>
        </w:rPr>
        <w:t xml:space="preserve">Tulos</w:t>
      </w:r>
    </w:p>
    <w:p>
      <w:r>
        <w:t xml:space="preserve">Ihmiset istuvat pöydän ääressä.</w:t>
      </w:r>
    </w:p>
    <w:p>
      <w:r>
        <w:rPr>
          <w:b/>
        </w:rPr>
        <w:t xml:space="preserve">Esimerkki 5.5006</w:t>
      </w:r>
    </w:p>
    <w:p>
      <w:r>
        <w:t xml:space="preserve">Lause 1: Kaksi ihmistä vaeltaa laaksossa. Lause 2: Kaksi ihmistä istuu sohvalla.</w:t>
      </w:r>
    </w:p>
    <w:p>
      <w:r>
        <w:rPr>
          <w:b/>
        </w:rPr>
        <w:t xml:space="preserve">Tulos</w:t>
      </w:r>
    </w:p>
    <w:p>
      <w:r>
        <w:t xml:space="preserve">Kaksi ihmistä vaeltaa.</w:t>
      </w:r>
    </w:p>
    <w:p>
      <w:r>
        <w:rPr>
          <w:b/>
        </w:rPr>
        <w:t xml:space="preserve">Esimerkki 5.5007</w:t>
      </w:r>
    </w:p>
    <w:p>
      <w:r>
        <w:t xml:space="preserve">Lause 1: Nuori mies ottaa kuvan toisesta nuoresta miehestä ulkona. Lause 2: Kaksi ystävää ajelee skoottereilla läpi muinaisen kaupungin.</w:t>
      </w:r>
    </w:p>
    <w:p>
      <w:r>
        <w:rPr>
          <w:b/>
        </w:rPr>
        <w:t xml:space="preserve">Tulos</w:t>
      </w:r>
    </w:p>
    <w:p>
      <w:r>
        <w:t xml:space="preserve">Miehellä on kamera kädessään.</w:t>
      </w:r>
    </w:p>
    <w:p>
      <w:r>
        <w:rPr>
          <w:b/>
        </w:rPr>
        <w:t xml:space="preserve">Esimerkki 5.5008</w:t>
      </w:r>
    </w:p>
    <w:p>
      <w:r>
        <w:t xml:space="preserve">Lause 1: Äiti ja tytär lyövät palloa ilmassa toisilleen vesipuistossa. Lause 2: Kaksi ihmistä valmistaa päivällistä.</w:t>
      </w:r>
    </w:p>
    <w:p>
      <w:r>
        <w:rPr>
          <w:b/>
        </w:rPr>
        <w:t xml:space="preserve">Tulos</w:t>
      </w:r>
    </w:p>
    <w:p>
      <w:r>
        <w:t xml:space="preserve">Kaksi ihmistä pelaa palloa ulkona.</w:t>
      </w:r>
    </w:p>
    <w:p>
      <w:r>
        <w:rPr>
          <w:b/>
        </w:rPr>
        <w:t xml:space="preserve">Esimerkki 5.5009</w:t>
      </w:r>
    </w:p>
    <w:p>
      <w:r>
        <w:t xml:space="preserve">Lause 1: Nainen lavalla takaapäin valaistuna seisoo mikrofonin edessä, yllään harmaa toppi ja mustat housut, ja hänen vartalonsa alaosan ympärille on osittain kiedottu punavalkoinen ja sininen lippu Lause 2: Mies yrittää epäonnistuneesti kakkia Amerikan lipun päälle yleisön edessä.</w:t>
      </w:r>
    </w:p>
    <w:p>
      <w:r>
        <w:rPr>
          <w:b/>
        </w:rPr>
        <w:t xml:space="preserve">Tulos</w:t>
      </w:r>
    </w:p>
    <w:p>
      <w:r>
        <w:t xml:space="preserve">Nainen on lavalla.</w:t>
      </w:r>
    </w:p>
    <w:p>
      <w:r>
        <w:rPr>
          <w:b/>
        </w:rPr>
        <w:t xml:space="preserve">Esimerkki 5.5010</w:t>
      </w:r>
    </w:p>
    <w:p>
      <w:r>
        <w:t xml:space="preserve">Lause 1: Nainen ojentaa toiselle naiselle vauvanuken talosta. Lause 2: Molempien naisten välillä on riita, eivätkä he halua antaa toisilleen mitään.</w:t>
      </w:r>
    </w:p>
    <w:p>
      <w:r>
        <w:rPr>
          <w:b/>
        </w:rPr>
        <w:t xml:space="preserve">Tulos</w:t>
      </w:r>
    </w:p>
    <w:p>
      <w:r>
        <w:t xml:space="preserve">Kaksi naista luottaa toisiinsa asioidensa hoitamisessa...</w:t>
      </w:r>
    </w:p>
    <w:p>
      <w:r>
        <w:rPr>
          <w:b/>
        </w:rPr>
        <w:t xml:space="preserve">Esimerkki 5.5011</w:t>
      </w:r>
    </w:p>
    <w:p>
      <w:r>
        <w:t xml:space="preserve">Lause 1: ihmiset ovat nettikahvilassa, taustan mukaan se on kaupungissa Lause 2: Case kytkeytyy nettiin kapselihotellissa Chiban kaupungissa.</w:t>
      </w:r>
    </w:p>
    <w:p>
      <w:r>
        <w:rPr>
          <w:b/>
        </w:rPr>
        <w:t xml:space="preserve">Tulos</w:t>
      </w:r>
    </w:p>
    <w:p>
      <w:r>
        <w:t xml:space="preserve">Ihmiset työskentelevät tietokoneilla kaupungin kahvilassa.</w:t>
      </w:r>
    </w:p>
    <w:p>
      <w:r>
        <w:rPr>
          <w:b/>
        </w:rPr>
        <w:t xml:space="preserve">Esimerkki 5.5012</w:t>
      </w:r>
    </w:p>
    <w:p>
      <w:r>
        <w:t xml:space="preserve">Lause 1: Mustavalkoinen koira kantaa sinistä palloa trooppisessa paikassa sijaitsevan talon pihalla. Lause 2: Koira kantaa isoa punaista luuta.</w:t>
      </w:r>
    </w:p>
    <w:p>
      <w:r>
        <w:rPr>
          <w:b/>
        </w:rPr>
        <w:t xml:space="preserve">Tulos</w:t>
      </w:r>
    </w:p>
    <w:p>
      <w:r>
        <w:t xml:space="preserve">Mustavalkoinen koira kantaa sinistä palloa trooppisessa paikassa.</w:t>
      </w:r>
    </w:p>
    <w:p>
      <w:r>
        <w:rPr>
          <w:b/>
        </w:rPr>
        <w:t xml:space="preserve">Esimerkki 5.5013</w:t>
      </w:r>
    </w:p>
    <w:p>
      <w:r>
        <w:t xml:space="preserve">Lause 1: Kaksi vaaleaa poikaa, joista toisella on maastopukuinen paita ja toisella sininen, käyvät vesitaistelua. Lause 2: vuohi huusi espanjaksi...</w:t>
      </w:r>
    </w:p>
    <w:p>
      <w:r>
        <w:rPr>
          <w:b/>
        </w:rPr>
        <w:t xml:space="preserve">Tulos</w:t>
      </w:r>
    </w:p>
    <w:p>
      <w:r>
        <w:t xml:space="preserve">Pojat leikkivät vedellä.</w:t>
      </w:r>
    </w:p>
    <w:p>
      <w:r>
        <w:rPr>
          <w:b/>
        </w:rPr>
        <w:t xml:space="preserve">Esimerkki 5.5014</w:t>
      </w:r>
    </w:p>
    <w:p>
      <w:r>
        <w:t xml:space="preserve">Lause 1: Tyttö, jolla on vihreä toppi, seisoo keskellä junarataa, jonka oikealla puolella on monivärisiä junavaunuja. Lause 2: Poika vihreässä tankkitopissa seisoo keskellä junarataa, oikealla on junavaunuja.</w:t>
      </w:r>
    </w:p>
    <w:p>
      <w:r>
        <w:rPr>
          <w:b/>
        </w:rPr>
        <w:t xml:space="preserve">Tulos</w:t>
      </w:r>
    </w:p>
    <w:p>
      <w:r>
        <w:t xml:space="preserve">Nainen ottaa kuvan junien vieressä.</w:t>
      </w:r>
    </w:p>
    <w:p>
      <w:r>
        <w:rPr>
          <w:b/>
        </w:rPr>
        <w:t xml:space="preserve">Esimerkki 5.5015</w:t>
      </w:r>
    </w:p>
    <w:p>
      <w:r>
        <w:t xml:space="preserve">Lause 1: Useita naisia, jotka näyttävät panevan päätään. Lause 2: naiset nukkuvat</w:t>
      </w:r>
    </w:p>
    <w:p>
      <w:r>
        <w:rPr>
          <w:b/>
        </w:rPr>
        <w:t xml:space="preserve">Tulos</w:t>
      </w:r>
    </w:p>
    <w:p>
      <w:r>
        <w:t xml:space="preserve">naiset paukuttelevat päätään</w:t>
      </w:r>
    </w:p>
    <w:p>
      <w:r>
        <w:rPr>
          <w:b/>
        </w:rPr>
        <w:t xml:space="preserve">Esimerkki 5.5016</w:t>
      </w:r>
    </w:p>
    <w:p>
      <w:r>
        <w:t xml:space="preserve">Lause 1: Vihreäpaitainen mies tarkastaa kasvattamiaan vihanneksia. Lause 2: Nainen työntää sinistä autoa kadulla.</w:t>
      </w:r>
    </w:p>
    <w:p>
      <w:r>
        <w:rPr>
          <w:b/>
        </w:rPr>
        <w:t xml:space="preserve">Tulos</w:t>
      </w:r>
    </w:p>
    <w:p>
      <w:r>
        <w:t xml:space="preserve">Mies tarkastaa kasvattamaansa vihannesta vihreään paitaan pukeutuneena.</w:t>
      </w:r>
    </w:p>
    <w:p>
      <w:r>
        <w:rPr>
          <w:b/>
        </w:rPr>
        <w:t xml:space="preserve">Esimerkki 5.5017</w:t>
      </w:r>
    </w:p>
    <w:p>
      <w:r>
        <w:t xml:space="preserve">Lause 1: Tyttö istuu aikuisen olkapäillä ulkoilmatapahtumassa. Lause 2: Tyttö istuu tuolilla.</w:t>
      </w:r>
    </w:p>
    <w:p>
      <w:r>
        <w:rPr>
          <w:b/>
        </w:rPr>
        <w:t xml:space="preserve">Tulos</w:t>
      </w:r>
    </w:p>
    <w:p>
      <w:r>
        <w:t xml:space="preserve">Tyttö on ulkona.</w:t>
      </w:r>
    </w:p>
    <w:p>
      <w:r>
        <w:rPr>
          <w:b/>
        </w:rPr>
        <w:t xml:space="preserve">Esimerkki 5.5018</w:t>
      </w:r>
    </w:p>
    <w:p>
      <w:r>
        <w:t xml:space="preserve">Lause 1: Farkkuasuinen mies ulkoiluttaa mustaruutuista koiraa jalkakäytävällä. Lause 2: Mies istuu baarijakkaralla kellarissaan.</w:t>
      </w:r>
    </w:p>
    <w:p>
      <w:r>
        <w:rPr>
          <w:b/>
        </w:rPr>
        <w:t xml:space="preserve">Tulos</w:t>
      </w:r>
    </w:p>
    <w:p>
      <w:r>
        <w:t xml:space="preserve">Mies on koiran lähellä.</w:t>
      </w:r>
    </w:p>
    <w:p>
      <w:r>
        <w:rPr>
          <w:b/>
        </w:rPr>
        <w:t xml:space="preserve">Esimerkki 5.5019</w:t>
      </w:r>
    </w:p>
    <w:p>
      <w:r>
        <w:t xml:space="preserve">Lause 1: surffaaja tekee ison rysäyksen. Lause 2: Surffaaja on aavikolla...</w:t>
      </w:r>
    </w:p>
    <w:p>
      <w:r>
        <w:rPr>
          <w:b/>
        </w:rPr>
        <w:t xml:space="preserve">Tulos</w:t>
      </w:r>
    </w:p>
    <w:p>
      <w:r>
        <w:t xml:space="preserve">Henkilö aiheutti roiskeita</w:t>
      </w:r>
    </w:p>
    <w:p>
      <w:r>
        <w:rPr>
          <w:b/>
        </w:rPr>
        <w:t xml:space="preserve">Esimerkki 5.5020</w:t>
      </w:r>
    </w:p>
    <w:p>
      <w:r>
        <w:t xml:space="preserve">Lause 1: Kaksi miestä pelaa jääkiekkoa jäällä. Lause 2: Siellä on ihmisiä uimassa.</w:t>
      </w:r>
    </w:p>
    <w:p>
      <w:r>
        <w:rPr>
          <w:b/>
        </w:rPr>
        <w:t xml:space="preserve">Tulos</w:t>
      </w:r>
    </w:p>
    <w:p>
      <w:r>
        <w:t xml:space="preserve">Siellä on ihmisiä pelaamassa.</w:t>
      </w:r>
    </w:p>
    <w:p>
      <w:r>
        <w:rPr>
          <w:b/>
        </w:rPr>
        <w:t xml:space="preserve">Esimerkki 5.5021</w:t>
      </w:r>
    </w:p>
    <w:p>
      <w:r>
        <w:t xml:space="preserve">Lause 1: Ruskea koira puree leikkisästi valkoista koiraa. Lause 2: Kissa nukkui sohvalla...</w:t>
      </w:r>
    </w:p>
    <w:p>
      <w:r>
        <w:rPr>
          <w:b/>
        </w:rPr>
        <w:t xml:space="preserve">Tulos</w:t>
      </w:r>
    </w:p>
    <w:p>
      <w:r>
        <w:t xml:space="preserve">koirat ovat yhdessä</w:t>
      </w:r>
    </w:p>
    <w:p>
      <w:r>
        <w:rPr>
          <w:b/>
        </w:rPr>
        <w:t xml:space="preserve">Esimerkki 5.5022</w:t>
      </w:r>
    </w:p>
    <w:p>
      <w:r>
        <w:t xml:space="preserve">Lause 1: Joukko ihmisiä kävelee ympäriinsä, mies pitää vauvaa päänsä yläpuolella ja muut ihmiset kävelevät portaita alas. Lause 2: Ihmiset istuvat elokuvateatterissa.</w:t>
      </w:r>
    </w:p>
    <w:p>
      <w:r>
        <w:rPr>
          <w:b/>
        </w:rPr>
        <w:t xml:space="preserve">Tulos</w:t>
      </w:r>
    </w:p>
    <w:p>
      <w:r>
        <w:t xml:space="preserve">Ihmiset kävelevät ympäriinsä, mies pitelee vauvaa ja muut ihmiset kävelevät portaita pitkin.</w:t>
      </w:r>
    </w:p>
    <w:p>
      <w:r>
        <w:rPr>
          <w:b/>
        </w:rPr>
        <w:t xml:space="preserve">Esimerkki 5.5023</w:t>
      </w:r>
    </w:p>
    <w:p>
      <w:r>
        <w:t xml:space="preserve">Lause 1: Mies avaa oven ja katsoo ulos. Lause 2: Nainen odottaa postia.</w:t>
      </w:r>
    </w:p>
    <w:p>
      <w:r>
        <w:rPr>
          <w:b/>
        </w:rPr>
        <w:t xml:space="preserve">Tulos</w:t>
      </w:r>
    </w:p>
    <w:p>
      <w:r>
        <w:t xml:space="preserve">Oven ulkopuolelle katsominen</w:t>
      </w:r>
    </w:p>
    <w:p>
      <w:r>
        <w:rPr>
          <w:b/>
        </w:rPr>
        <w:t xml:space="preserve">Esimerkki 5.5024</w:t>
      </w:r>
    </w:p>
    <w:p>
      <w:r>
        <w:t xml:space="preserve">Lause 1: Nainen kameran kanssa katsoo sivulle tungoksessa Lause 2: Musiikkifestivaaleilla on joukko ihmisiä.</w:t>
      </w:r>
    </w:p>
    <w:p>
      <w:r>
        <w:rPr>
          <w:b/>
        </w:rPr>
        <w:t xml:space="preserve">Tulos</w:t>
      </w:r>
    </w:p>
    <w:p>
      <w:r>
        <w:t xml:space="preserve">Nainen on julkisesti ulkona.</w:t>
      </w:r>
    </w:p>
    <w:p>
      <w:r>
        <w:rPr>
          <w:b/>
        </w:rPr>
        <w:t xml:space="preserve">Esimerkki 5.5025</w:t>
      </w:r>
    </w:p>
    <w:p>
      <w:r>
        <w:t xml:space="preserve">Lause 1: Hymyilevä retkeilijä poseeraa lumen peittämän vuoren huipulla Lause 2: Retkeilijä on vuoren juurella.</w:t>
      </w:r>
    </w:p>
    <w:p>
      <w:r>
        <w:rPr>
          <w:b/>
        </w:rPr>
        <w:t xml:space="preserve">Tulos</w:t>
      </w:r>
    </w:p>
    <w:p>
      <w:r>
        <w:t xml:space="preserve">Retkeilijä hymyilee.</w:t>
      </w:r>
    </w:p>
    <w:p>
      <w:r>
        <w:rPr>
          <w:b/>
        </w:rPr>
        <w:t xml:space="preserve">Esimerkki 5.5026</w:t>
      </w:r>
    </w:p>
    <w:p>
      <w:r>
        <w:t xml:space="preserve">Lause 1: Tyttö ajaa yksipyöräisellä polkupyörällä, kun toinen ajaa skootterilla hänen vieressään. Lause 2: Tyttö ajaa yksipyöräisellä polkupyörällä, jossa on useita pyöriä.</w:t>
      </w:r>
    </w:p>
    <w:p>
      <w:r>
        <w:rPr>
          <w:b/>
        </w:rPr>
        <w:t xml:space="preserve">Tulos</w:t>
      </w:r>
    </w:p>
    <w:p>
      <w:r>
        <w:t xml:space="preserve">Tyttö tasapainoilee yksipyöräisellä polkupyörällä.</w:t>
      </w:r>
    </w:p>
    <w:p>
      <w:r>
        <w:rPr>
          <w:b/>
        </w:rPr>
        <w:t xml:space="preserve">Esimerkki 5.5027</w:t>
      </w:r>
    </w:p>
    <w:p>
      <w:r>
        <w:t xml:space="preserve">Lause 1: Kaksi lasta leikkii maanpäällisen uima-altaan vedessä. Lause 2: Lapset tekevät kotitehtäviä keittiön pöydän ääressä.</w:t>
      </w:r>
    </w:p>
    <w:p>
      <w:r>
        <w:rPr>
          <w:b/>
        </w:rPr>
        <w:t xml:space="preserve">Tulos</w:t>
      </w:r>
    </w:p>
    <w:p>
      <w:r>
        <w:t xml:space="preserve">Lapset uivat.</w:t>
      </w:r>
    </w:p>
    <w:p>
      <w:r>
        <w:rPr>
          <w:b/>
        </w:rPr>
        <w:t xml:space="preserve">Esimerkki 5.5028</w:t>
      </w:r>
    </w:p>
    <w:p>
      <w:r>
        <w:t xml:space="preserve">Lause 1: Mies, jolla on sininen paita, cowboy-hattu ja ristikaulakoru, kävelee tivolin tai huvipuiston ajelulaitteen edessä. Lause 2: Mies on asenäyttelyssä.</w:t>
      </w:r>
    </w:p>
    <w:p>
      <w:r>
        <w:rPr>
          <w:b/>
        </w:rPr>
        <w:t xml:space="preserve">Tulos</w:t>
      </w:r>
    </w:p>
    <w:p>
      <w:r>
        <w:t xml:space="preserve">Karnevaali on täynnä monia tuoksuja, joita kaveri nauttii hengittää.</w:t>
      </w:r>
    </w:p>
    <w:p>
      <w:r>
        <w:rPr>
          <w:b/>
        </w:rPr>
        <w:t xml:space="preserve">Esimerkki 5.5029</w:t>
      </w:r>
    </w:p>
    <w:p>
      <w:r>
        <w:t xml:space="preserve">Lause 1: Vauvan tyttö vaaleansinisessä ja vaaleanpunaisessa mekossa nojaa ulkona kivitasanteelle. Lause 2: Vauvan tyttö vaaleansinisessä ja vaaleanpunaisessa mekossa istuu sisällä pöydän ääressä.</w:t>
      </w:r>
    </w:p>
    <w:p>
      <w:r>
        <w:rPr>
          <w:b/>
        </w:rPr>
        <w:t xml:space="preserve">Tulos</w:t>
      </w:r>
    </w:p>
    <w:p>
      <w:r>
        <w:t xml:space="preserve">Ulkona on tyttö mekossa.</w:t>
      </w:r>
    </w:p>
    <w:p>
      <w:r>
        <w:rPr>
          <w:b/>
        </w:rPr>
        <w:t xml:space="preserve">Esimerkki 5.5030</w:t>
      </w:r>
    </w:p>
    <w:p>
      <w:r>
        <w:t xml:space="preserve">Lause 1: Ryhmä työntekijöitä keskustelee jostakin asiasta kokouksessa. Lause 2: Työntekijä syö lounastaan yksin taukohuoneessa, kun ovi aukeaa ja hän katsoo innoissaan ylös; mutta se olikin vain tuuli.</w:t>
      </w:r>
    </w:p>
    <w:p>
      <w:r>
        <w:rPr>
          <w:b/>
        </w:rPr>
        <w:t xml:space="preserve">Tulos</w:t>
      </w:r>
    </w:p>
    <w:p>
      <w:r>
        <w:t xml:space="preserve">Ryhmä työntekijöitä keskustelee.</w:t>
      </w:r>
    </w:p>
    <w:p>
      <w:r>
        <w:rPr>
          <w:b/>
        </w:rPr>
        <w:t xml:space="preserve">Esimerkki 5.5031</w:t>
      </w:r>
    </w:p>
    <w:p>
      <w:r>
        <w:t xml:space="preserve">Lause 1: Nainen seisoo rantaviivan vieressä sinisessä verkkareissa ja farkuissa kamera kädessään. Lause 2: Nainen ui meressä.</w:t>
      </w:r>
    </w:p>
    <w:p>
      <w:r>
        <w:rPr>
          <w:b/>
        </w:rPr>
        <w:t xml:space="preserve">Tulos</w:t>
      </w:r>
    </w:p>
    <w:p>
      <w:r>
        <w:t xml:space="preserve">Vesi on sinistä.</w:t>
      </w:r>
    </w:p>
    <w:p>
      <w:r>
        <w:rPr>
          <w:b/>
        </w:rPr>
        <w:t xml:space="preserve">Esimerkki 5.5032</w:t>
      </w:r>
    </w:p>
    <w:p>
      <w:r>
        <w:t xml:space="preserve">Lause 1: Ryhmä juoksijoita hölkkäilee lumessa tiilirakennusten lähellä. Lause 2: Hölkkääjät juoksevat hiekassa.</w:t>
      </w:r>
    </w:p>
    <w:p>
      <w:r>
        <w:rPr>
          <w:b/>
        </w:rPr>
        <w:t xml:space="preserve">Tulos</w:t>
      </w:r>
    </w:p>
    <w:p>
      <w:r>
        <w:t xml:space="preserve">Juoksijat juoksevat ulkona.</w:t>
      </w:r>
    </w:p>
    <w:p>
      <w:r>
        <w:rPr>
          <w:b/>
        </w:rPr>
        <w:t xml:space="preserve">Esimerkki 5.5033</w:t>
      </w:r>
    </w:p>
    <w:p>
      <w:r>
        <w:t xml:space="preserve">Lause 1: Mies on vyötärön syvyydessä vedessä kalaverkko ja laatikko mukanaan. Lause 2: Mies istuu veneessä ja kalastaa.</w:t>
      </w:r>
    </w:p>
    <w:p>
      <w:r>
        <w:rPr>
          <w:b/>
        </w:rPr>
        <w:t xml:space="preserve">Tulos</w:t>
      </w:r>
    </w:p>
    <w:p>
      <w:r>
        <w:t xml:space="preserve">Henkilö vedessä</w:t>
      </w:r>
    </w:p>
    <w:p>
      <w:r>
        <w:rPr>
          <w:b/>
        </w:rPr>
        <w:t xml:space="preserve">Esimerkki 5.5034</w:t>
      </w:r>
    </w:p>
    <w:p>
      <w:r>
        <w:t xml:space="preserve">Lause 1: Nainen istuu puussa kyyhkysen kanssa. Lause 2: Mies metsästää ankkoja.</w:t>
      </w:r>
    </w:p>
    <w:p>
      <w:r>
        <w:rPr>
          <w:b/>
        </w:rPr>
        <w:t xml:space="preserve">Tulos</w:t>
      </w:r>
    </w:p>
    <w:p>
      <w:r>
        <w:t xml:space="preserve">Nainen on ulkona.</w:t>
      </w:r>
    </w:p>
    <w:p>
      <w:r>
        <w:rPr>
          <w:b/>
        </w:rPr>
        <w:t xml:space="preserve">Esimerkki 5.5035</w:t>
      </w:r>
    </w:p>
    <w:p>
      <w:r>
        <w:t xml:space="preserve">Lause 1: Erotuomari puuttuu jääkiekkopeliin. Lause 2: erotuomari puuttuu koripallopeliin.</w:t>
      </w:r>
    </w:p>
    <w:p>
      <w:r>
        <w:rPr>
          <w:b/>
        </w:rPr>
        <w:t xml:space="preserve">Tulos</w:t>
      </w:r>
    </w:p>
    <w:p>
      <w:r>
        <w:t xml:space="preserve">erotuomari hyppää paikalle jääkiekko-ottelussa</w:t>
      </w:r>
    </w:p>
    <w:p>
      <w:r>
        <w:rPr>
          <w:b/>
        </w:rPr>
        <w:t xml:space="preserve">Esimerkki 5.5036</w:t>
      </w:r>
    </w:p>
    <w:p>
      <w:r>
        <w:t xml:space="preserve">Lause 1: Naispuolinen ja kaksi miespuolista muusikkoa soittavat soittimia lavalla, jossa on muita soittimia. Lause 2: Marssiorkesteri soittaa soittimiaan.</w:t>
      </w:r>
    </w:p>
    <w:p>
      <w:r>
        <w:rPr>
          <w:b/>
        </w:rPr>
        <w:t xml:space="preserve">Tulos</w:t>
      </w:r>
    </w:p>
    <w:p>
      <w:r>
        <w:t xml:space="preserve">Kaksi miestä ja nainen esiintyvät soittimiensa kanssa lavalla.</w:t>
      </w:r>
    </w:p>
    <w:p>
      <w:r>
        <w:rPr>
          <w:b/>
        </w:rPr>
        <w:t xml:space="preserve">Esimerkki 5.5037</w:t>
      </w:r>
    </w:p>
    <w:p>
      <w:r>
        <w:t xml:space="preserve">Lause 1: Valkoiseen mustaraitaiseen paitaan pukeutunut mies khakihousuissa poseeraa rakennusta ja punaista lippua vartioivan aidan edessä. Lause 2: Mies kiipeää lipputankoa pitkin päästäkseen rakennuksen päälle.</w:t>
      </w:r>
    </w:p>
    <w:p>
      <w:r>
        <w:rPr>
          <w:b/>
        </w:rPr>
        <w:t xml:space="preserve">Tulos</w:t>
      </w:r>
    </w:p>
    <w:p>
      <w:r>
        <w:t xml:space="preserve">mies poseeraa vartioidun rakennuksen edessä...</w:t>
      </w:r>
    </w:p>
    <w:p>
      <w:r>
        <w:rPr>
          <w:b/>
        </w:rPr>
        <w:t xml:space="preserve">Esimerkki 5.5038</w:t>
      </w:r>
    </w:p>
    <w:p>
      <w:r>
        <w:t xml:space="preserve">Lause 1: Mies hymyilee olut kädessään. Lause 2: Mies ei ole koskaan juonut alkoholia.</w:t>
      </w:r>
    </w:p>
    <w:p>
      <w:r>
        <w:rPr>
          <w:b/>
        </w:rPr>
        <w:t xml:space="preserve">Tulos</w:t>
      </w:r>
    </w:p>
    <w:p>
      <w:r>
        <w:t xml:space="preserve">Mies pitelee juomaa.</w:t>
      </w:r>
    </w:p>
    <w:p>
      <w:r>
        <w:rPr>
          <w:b/>
        </w:rPr>
        <w:t xml:space="preserve">Esimerkki 5.5039</w:t>
      </w:r>
    </w:p>
    <w:p>
      <w:r>
        <w:t xml:space="preserve">Lause 1: Violetteihin housuihin pukeutunut nainen käyttää vihreää hulavannetta. Lause 2: Nainen leikkii koripallolla.</w:t>
      </w:r>
    </w:p>
    <w:p>
      <w:r>
        <w:rPr>
          <w:b/>
        </w:rPr>
        <w:t xml:space="preserve">Tulos</w:t>
      </w:r>
    </w:p>
    <w:p>
      <w:r>
        <w:t xml:space="preserve">Nainen leikkii hulavanteella.</w:t>
      </w:r>
    </w:p>
    <w:p>
      <w:r>
        <w:rPr>
          <w:b/>
        </w:rPr>
        <w:t xml:space="preserve">Esimerkki 5.5040</w:t>
      </w:r>
    </w:p>
    <w:p>
      <w:r>
        <w:t xml:space="preserve">Lause 1: Punapaitainen tyttö ottaa kuvan puhelimella. Lause 2: Tyttö soittaa ystävälleen.</w:t>
      </w:r>
    </w:p>
    <w:p>
      <w:r>
        <w:rPr>
          <w:b/>
        </w:rPr>
        <w:t xml:space="preserve">Tulos</w:t>
      </w:r>
    </w:p>
    <w:p>
      <w:r>
        <w:t xml:space="preserve">Tyttö ottaa kuvia.</w:t>
      </w:r>
    </w:p>
    <w:p>
      <w:r>
        <w:rPr>
          <w:b/>
        </w:rPr>
        <w:t xml:space="preserve">Esimerkki 5.5041</w:t>
      </w:r>
    </w:p>
    <w:p>
      <w:r>
        <w:t xml:space="preserve">Lause 1: Kolme ihmistä seisoo mutaisessa järvessä ja kalastaa verkolla. Lause 2: Kolme koiraa seisoo mutaisessa järvessä ja kalastaa verkolla.</w:t>
      </w:r>
    </w:p>
    <w:p>
      <w:r>
        <w:rPr>
          <w:b/>
        </w:rPr>
        <w:t xml:space="preserve">Tulos</w:t>
      </w:r>
    </w:p>
    <w:p>
      <w:r>
        <w:t xml:space="preserve">Ihmiset seisovat mutaisessa järvessä ja kalastavat verkolla.</w:t>
      </w:r>
    </w:p>
    <w:p>
      <w:r>
        <w:rPr>
          <w:b/>
        </w:rPr>
        <w:t xml:space="preserve">Esimerkki 5.5042</w:t>
      </w:r>
    </w:p>
    <w:p>
      <w:r>
        <w:t xml:space="preserve">Lause 1: Tämä henkilö kiipeää vuoren rinnettä. Lause 2: Henkilö hiihtää alas vuorta.</w:t>
      </w:r>
    </w:p>
    <w:p>
      <w:r>
        <w:rPr>
          <w:b/>
        </w:rPr>
        <w:t xml:space="preserve">Tulos</w:t>
      </w:r>
    </w:p>
    <w:p>
      <w:r>
        <w:t xml:space="preserve">Henkilö kiipeää vuorelle.</w:t>
      </w:r>
    </w:p>
    <w:p>
      <w:r>
        <w:rPr>
          <w:b/>
        </w:rPr>
        <w:t xml:space="preserve">Esimerkki 5.5043</w:t>
      </w:r>
    </w:p>
    <w:p>
      <w:r>
        <w:t xml:space="preserve">Lause 1: Mies, joka pitää pystyssä punaista kylttiä, jossa tarjotaan rehellistä vaihtokauppaa hyvästä runosta Giant-lippuun. Lause 2: Mies myy kalaa vilkkaasti liikennöidyn urheilustadionin ulkopuolella.</w:t>
      </w:r>
    </w:p>
    <w:p>
      <w:r>
        <w:rPr>
          <w:b/>
        </w:rPr>
        <w:t xml:space="preserve">Tulos</w:t>
      </w:r>
    </w:p>
    <w:p>
      <w:r>
        <w:t xml:space="preserve">Mies yrittää vaihtaa taiteellisen työnsä lippuun urheilutapahtumaan...</w:t>
      </w:r>
    </w:p>
    <w:p>
      <w:r>
        <w:rPr>
          <w:b/>
        </w:rPr>
        <w:t xml:space="preserve">Esimerkki 5.5044</w:t>
      </w:r>
    </w:p>
    <w:p>
      <w:r>
        <w:t xml:space="preserve">Lause 1: Pienet koirat juoksentelevat pihalla. Lause 2: Koira makaa sohvalla ja näkee unta.</w:t>
      </w:r>
    </w:p>
    <w:p>
      <w:r>
        <w:rPr>
          <w:b/>
        </w:rPr>
        <w:t xml:space="preserve">Tulos</w:t>
      </w:r>
    </w:p>
    <w:p>
      <w:r>
        <w:t xml:space="preserve">Ulkona on eläin.</w:t>
      </w:r>
    </w:p>
    <w:p>
      <w:r>
        <w:rPr>
          <w:b/>
        </w:rPr>
        <w:t xml:space="preserve">Esimerkki 5.5045</w:t>
      </w:r>
    </w:p>
    <w:p>
      <w:r>
        <w:t xml:space="preserve">Lause 1: Haarniskapukuinen mies potkii toista maassa makaavaa miestä. Lause 2: Kaksi miestä pitää toisiaan kädestä kiinni kävellessään puistossa.</w:t>
      </w:r>
    </w:p>
    <w:p>
      <w:r>
        <w:rPr>
          <w:b/>
        </w:rPr>
        <w:t xml:space="preserve">Tulos</w:t>
      </w:r>
    </w:p>
    <w:p>
      <w:r>
        <w:t xml:space="preserve">Soturi potkii vastustajaansa.</w:t>
      </w:r>
    </w:p>
    <w:p>
      <w:r>
        <w:rPr>
          <w:b/>
        </w:rPr>
        <w:t xml:space="preserve">Esimerkki 5.5046</w:t>
      </w:r>
    </w:p>
    <w:p>
      <w:r>
        <w:t xml:space="preserve">Lause 1: henkilö, joka pesee jalkakäytävää painepesulla. Lause 2: Mies pesee likaisia ikkunoita.</w:t>
      </w:r>
    </w:p>
    <w:p>
      <w:r>
        <w:rPr>
          <w:b/>
        </w:rPr>
        <w:t xml:space="preserve">Tulos</w:t>
      </w:r>
    </w:p>
    <w:p>
      <w:r>
        <w:t xml:space="preserve">Henkilö pesee jalkakäytävää.</w:t>
      </w:r>
    </w:p>
    <w:p>
      <w:r>
        <w:rPr>
          <w:b/>
        </w:rPr>
        <w:t xml:space="preserve">Esimerkki 5.5047</w:t>
      </w:r>
    </w:p>
    <w:p>
      <w:r>
        <w:t xml:space="preserve">Lause 1: Kaksi miestä pelaa jääkiekkoa Lause 2: Kaksi miestä pelaa jalkapalloa.</w:t>
      </w:r>
    </w:p>
    <w:p>
      <w:r>
        <w:rPr>
          <w:b/>
        </w:rPr>
        <w:t xml:space="preserve">Tulos</w:t>
      </w:r>
    </w:p>
    <w:p>
      <w:r>
        <w:t xml:space="preserve">Siellä on ihmisiä, jotka pelaavat maahockeyta.</w:t>
      </w:r>
    </w:p>
    <w:p>
      <w:r>
        <w:rPr>
          <w:b/>
        </w:rPr>
        <w:t xml:space="preserve">Esimerkki 5.5048</w:t>
      </w:r>
    </w:p>
    <w:p>
      <w:r>
        <w:t xml:space="preserve">Lause 1: Nuori tyttö, jolla on pitkä vaaleanpunainen kukkamekko ja siihen sopiva huivi, kävelee ulkona ja kantaa kahta suurta, täytettyä, valkoista kangaskassia, yhtä kummassakin kädessä. Lause 2: vanhempi tyttö, joka oli pukeutunut nahkavaatteisiin, ajoi mortoripyörällä.</w:t>
      </w:r>
    </w:p>
    <w:p>
      <w:r>
        <w:rPr>
          <w:b/>
        </w:rPr>
        <w:t xml:space="preserve">Tulos</w:t>
      </w:r>
    </w:p>
    <w:p>
      <w:r>
        <w:t xml:space="preserve">tytöllä on laukkuja</w:t>
      </w:r>
    </w:p>
    <w:p>
      <w:r>
        <w:rPr>
          <w:b/>
        </w:rPr>
        <w:t xml:space="preserve">Esimerkki 5.5049</w:t>
      </w:r>
    </w:p>
    <w:p>
      <w:r>
        <w:t xml:space="preserve">Lause 1: Kaksi ihmistä työstää kangasmalleja. Lause 2: Kaksi ihmistä ostaa vaatteita.</w:t>
      </w:r>
    </w:p>
    <w:p>
      <w:r>
        <w:rPr>
          <w:b/>
        </w:rPr>
        <w:t xml:space="preserve">Tulos</w:t>
      </w:r>
    </w:p>
    <w:p>
      <w:r>
        <w:t xml:space="preserve">Kaksi ihmistä työskentelee suunnitelmien parissa.</w:t>
      </w:r>
    </w:p>
    <w:p>
      <w:r>
        <w:rPr>
          <w:b/>
        </w:rPr>
        <w:t xml:space="preserve">Esimerkki 5.5050</w:t>
      </w:r>
    </w:p>
    <w:p>
      <w:r>
        <w:t xml:space="preserve">Lause 1: Kaksi naista seisoo ulkona ja katselee jotain hassu ilme kasvoillaan, kun muut ihmiset heidän ympärillään eivät näytä huomaavan sitä. Lause 2: Naiset seisovat keittiössä.</w:t>
      </w:r>
    </w:p>
    <w:p>
      <w:r>
        <w:rPr>
          <w:b/>
        </w:rPr>
        <w:t xml:space="preserve">Tulos</w:t>
      </w:r>
    </w:p>
    <w:p>
      <w:r>
        <w:t xml:space="preserve">Ihmiset ovat ulkona.</w:t>
      </w:r>
    </w:p>
    <w:p>
      <w:r>
        <w:rPr>
          <w:b/>
        </w:rPr>
        <w:t xml:space="preserve">Esimerkki 5.5051</w:t>
      </w:r>
    </w:p>
    <w:p>
      <w:r>
        <w:t xml:space="preserve">Lause 1: Lapsi pitää lelua kädessään kävellessään nurmikolla. Lause 2: Mies syö pizzaa.</w:t>
      </w:r>
    </w:p>
    <w:p>
      <w:r>
        <w:rPr>
          <w:b/>
        </w:rPr>
        <w:t xml:space="preserve">Tulos</w:t>
      </w:r>
    </w:p>
    <w:p>
      <w:r>
        <w:t xml:space="preserve">Lelu ei ole nurmikolla</w:t>
      </w:r>
    </w:p>
    <w:p>
      <w:r>
        <w:rPr>
          <w:b/>
        </w:rPr>
        <w:t xml:space="preserve">Esimerkki 5.5052</w:t>
      </w:r>
    </w:p>
    <w:p>
      <w:r>
        <w:t xml:space="preserve">Lause 1: Kaksi koiraa tappelee lumessa. Lause 2: Nämä kaksi eläintä leikkivät kiltisti.</w:t>
      </w:r>
    </w:p>
    <w:p>
      <w:r>
        <w:rPr>
          <w:b/>
        </w:rPr>
        <w:t xml:space="preserve">Tulos</w:t>
      </w:r>
    </w:p>
    <w:p>
      <w:r>
        <w:t xml:space="preserve">Eläimet tappelevat ulkona.</w:t>
      </w:r>
    </w:p>
    <w:p>
      <w:r>
        <w:rPr>
          <w:b/>
        </w:rPr>
        <w:t xml:space="preserve">Esimerkki 5.5053</w:t>
      </w:r>
    </w:p>
    <w:p>
      <w:r>
        <w:t xml:space="preserve">Lause 1: Moottoripyöräilijä ratsastaa ympäri kenttää univormuun pukeutuneena, kypärä ja suojalasit päässä ja mutaa jaloissaan. Lause 2: Moottoripyöräilijä nukkuu sisätiloissa.</w:t>
      </w:r>
    </w:p>
    <w:p>
      <w:r>
        <w:rPr>
          <w:b/>
        </w:rPr>
        <w:t xml:space="preserve">Tulos</w:t>
      </w:r>
    </w:p>
    <w:p>
      <w:r>
        <w:t xml:space="preserve">Pyöräilijä on ulkona</w:t>
      </w:r>
    </w:p>
    <w:p>
      <w:r>
        <w:rPr>
          <w:b/>
        </w:rPr>
        <w:t xml:space="preserve">Esimerkki 5.5054</w:t>
      </w:r>
    </w:p>
    <w:p>
      <w:r>
        <w:t xml:space="preserve">Lause 1: Kaksi miestä kitaroiden kanssa ja nainen esittävät laulun livenä. Lause 2: Bändi on kotona harjoittelemassa.</w:t>
      </w:r>
    </w:p>
    <w:p>
      <w:r>
        <w:rPr>
          <w:b/>
        </w:rPr>
        <w:t xml:space="preserve">Tulos</w:t>
      </w:r>
    </w:p>
    <w:p>
      <w:r>
        <w:t xml:space="preserve">Bändi soittaa livenä.</w:t>
      </w:r>
    </w:p>
    <w:p>
      <w:r>
        <w:rPr>
          <w:b/>
        </w:rPr>
        <w:t xml:space="preserve">Esimerkki 5.5055</w:t>
      </w:r>
    </w:p>
    <w:p>
      <w:r>
        <w:t xml:space="preserve">Lause 1: Paidaton mies tuijottaa kaukaisuuteen, kun kolme naista kävelee kahvilan ulkopuolella istuvan väkijoukon ohi. Lause 2: Mies kuuntelee jazzia baarissa.</w:t>
      </w:r>
    </w:p>
    <w:p>
      <w:r>
        <w:rPr>
          <w:b/>
        </w:rPr>
        <w:t xml:space="preserve">Tulos</w:t>
      </w:r>
    </w:p>
    <w:p>
      <w:r>
        <w:t xml:space="preserve">Paidaton mies silmäilee kolmea naista, jotka kävelevät väkijoukon ohi kaupan lähellä.</w:t>
      </w:r>
    </w:p>
    <w:p>
      <w:r>
        <w:rPr>
          <w:b/>
        </w:rPr>
        <w:t xml:space="preserve">Esimerkki 5.5056</w:t>
      </w:r>
    </w:p>
    <w:p>
      <w:r>
        <w:t xml:space="preserve">Lause 1: Jakkaralla istuva mies soittaa akustista kitaraa, kun taustalla oleva nainen, jolla on kuvioitu hame, kumartuu uunin eteen. Lause 2: Mies soittaa viulua, kun nainen kattaa ruokapöytää.</w:t>
      </w:r>
    </w:p>
    <w:p>
      <w:r>
        <w:rPr>
          <w:b/>
        </w:rPr>
        <w:t xml:space="preserve">Tulos</w:t>
      </w:r>
    </w:p>
    <w:p>
      <w:r>
        <w:t xml:space="preserve">Mies soittaa kitaraa jakkaralla, kun nainen kumartuu hänen takanaan olevan uunin eteen.</w:t>
      </w:r>
    </w:p>
    <w:p>
      <w:r>
        <w:rPr>
          <w:b/>
        </w:rPr>
        <w:t xml:space="preserve">Esimerkki 5.5057</w:t>
      </w:r>
    </w:p>
    <w:p>
      <w:r>
        <w:t xml:space="preserve">Lause 1: Kuoropukuinen mies seisoo mikrofonin ääressä, kun kuoro istuu hänen takanaan. Lause 2: Kaapu on tehty raskaasta villasta.</w:t>
      </w:r>
    </w:p>
    <w:p>
      <w:r>
        <w:rPr>
          <w:b/>
        </w:rPr>
        <w:t xml:space="preserve">Tulos</w:t>
      </w:r>
    </w:p>
    <w:p>
      <w:r>
        <w:t xml:space="preserve">Miehellä ja kuorolla on löysät vaatteet.</w:t>
      </w:r>
    </w:p>
    <w:p>
      <w:r>
        <w:rPr>
          <w:b/>
        </w:rPr>
        <w:t xml:space="preserve">Esimerkki 5.5058</w:t>
      </w:r>
    </w:p>
    <w:p>
      <w:r>
        <w:t xml:space="preserve">Lause 1: Kaksi ruskeaa koiraa juoksee nurmikolla. Lause 2: Koirat istuvat kotona.</w:t>
      </w:r>
    </w:p>
    <w:p>
      <w:r>
        <w:rPr>
          <w:b/>
        </w:rPr>
        <w:t xml:space="preserve">Tulos</w:t>
      </w:r>
    </w:p>
    <w:p>
      <w:r>
        <w:t xml:space="preserve">Pellolla on koiria.</w:t>
      </w:r>
    </w:p>
    <w:p>
      <w:r>
        <w:rPr>
          <w:b/>
        </w:rPr>
        <w:t xml:space="preserve">Esimerkki 5.5059</w:t>
      </w:r>
    </w:p>
    <w:p>
      <w:r>
        <w:t xml:space="preserve">Lause 1: Kolme pientä poikaa katselee kirjoja hyllyn alahyllyllä. Lause 2: Pojat katselevat Playboyta puumajassa.</w:t>
      </w:r>
    </w:p>
    <w:p>
      <w:r>
        <w:rPr>
          <w:b/>
        </w:rPr>
        <w:t xml:space="preserve">Tulos</w:t>
      </w:r>
    </w:p>
    <w:p>
      <w:r>
        <w:t xml:space="preserve">kolme poikaa katselee kirjoja</w:t>
      </w:r>
    </w:p>
    <w:p>
      <w:r>
        <w:rPr>
          <w:b/>
        </w:rPr>
        <w:t xml:space="preserve">Esimerkki 5.5060</w:t>
      </w:r>
    </w:p>
    <w:p>
      <w:r>
        <w:t xml:space="preserve">Lause 1: Koira hyppää omistajan yli saadakseen kiinni hymyilevän frisbeen, kun puiston katsojat katsovat Lause 2: koira nukkuu.</w:t>
      </w:r>
    </w:p>
    <w:p>
      <w:r>
        <w:rPr>
          <w:b/>
        </w:rPr>
        <w:t xml:space="preserve">Tulos</w:t>
      </w:r>
    </w:p>
    <w:p>
      <w:r>
        <w:t xml:space="preserve">koira hyppää</w:t>
      </w:r>
    </w:p>
    <w:p>
      <w:r>
        <w:rPr>
          <w:b/>
        </w:rPr>
        <w:t xml:space="preserve">Esimerkki 5.5061</w:t>
      </w:r>
    </w:p>
    <w:p>
      <w:r>
        <w:t xml:space="preserve">Lause 1: Pikkupoika ja aikuinen nainen leikkivät "kaupan virkailijaa" lelukassan ja ruokakorin kanssa. Lause 2: Poika leikkii miehen kanssa.</w:t>
      </w:r>
    </w:p>
    <w:p>
      <w:r>
        <w:rPr>
          <w:b/>
        </w:rPr>
        <w:t xml:space="preserve">Tulos</w:t>
      </w:r>
    </w:p>
    <w:p>
      <w:r>
        <w:t xml:space="preserve">Pikkupoika ja nainen leikkivät uskottelua kaupan leluilla.</w:t>
      </w:r>
    </w:p>
    <w:p>
      <w:r>
        <w:rPr>
          <w:b/>
        </w:rPr>
        <w:t xml:space="preserve">Esimerkki 5.5062</w:t>
      </w:r>
    </w:p>
    <w:p>
      <w:r>
        <w:t xml:space="preserve">Lause 1: Ryhmä miehiä seisoo työauton vieressä. Lause 2: miehet seisovat urheiluauton vieressä.</w:t>
      </w:r>
    </w:p>
    <w:p>
      <w:r>
        <w:rPr>
          <w:b/>
        </w:rPr>
        <w:t xml:space="preserve">Tulos</w:t>
      </w:r>
    </w:p>
    <w:p>
      <w:r>
        <w:t xml:space="preserve">Miehet ovat kuorma-auton lähellä.</w:t>
      </w:r>
    </w:p>
    <w:p>
      <w:r>
        <w:rPr>
          <w:b/>
        </w:rPr>
        <w:t xml:space="preserve">Esimerkki 5.5063</w:t>
      </w:r>
    </w:p>
    <w:p>
      <w:r>
        <w:t xml:space="preserve">Lause 1: Mies kokeilee kuntopyörälaitteen näyttöä. Lause 2: Mies kokeilee painoja.</w:t>
      </w:r>
    </w:p>
    <w:p>
      <w:r>
        <w:rPr>
          <w:b/>
        </w:rPr>
        <w:t xml:space="preserve">Tulos</w:t>
      </w:r>
    </w:p>
    <w:p>
      <w:r>
        <w:t xml:space="preserve">Mies testaa kuntopyörää.</w:t>
      </w:r>
    </w:p>
    <w:p>
      <w:r>
        <w:rPr>
          <w:b/>
        </w:rPr>
        <w:t xml:space="preserve">Esimerkki 5.5064</w:t>
      </w:r>
    </w:p>
    <w:p>
      <w:r>
        <w:t xml:space="preserve">Lause 1: Kolme tyttöä juoksee kilpaa mudassa. Lause 2: kolme tyttöä juoksee kilpaa sisällä</w:t>
      </w:r>
    </w:p>
    <w:p>
      <w:r>
        <w:rPr>
          <w:b/>
        </w:rPr>
        <w:t xml:space="preserve">Tulos</w:t>
      </w:r>
    </w:p>
    <w:p>
      <w:r>
        <w:t xml:space="preserve">kolme tyttöä kilpailee</w:t>
      </w:r>
    </w:p>
    <w:p>
      <w:r>
        <w:rPr>
          <w:b/>
        </w:rPr>
        <w:t xml:space="preserve">Esimerkki 5.5065</w:t>
      </w:r>
    </w:p>
    <w:p>
      <w:r>
        <w:t xml:space="preserve">Lause 1: Useat miehet istuvat pitkän pöydän ääressä. Lause 2: Miehet nukkuvat.</w:t>
      </w:r>
    </w:p>
    <w:p>
      <w:r>
        <w:rPr>
          <w:b/>
        </w:rPr>
        <w:t xml:space="preserve">Tulos</w:t>
      </w:r>
    </w:p>
    <w:p>
      <w:r>
        <w:t xml:space="preserve">Miehet istuvat</w:t>
      </w:r>
    </w:p>
    <w:p>
      <w:r>
        <w:rPr>
          <w:b/>
        </w:rPr>
        <w:t xml:space="preserve">Esimerkki 5.5066</w:t>
      </w:r>
    </w:p>
    <w:p>
      <w:r>
        <w:t xml:space="preserve">Lause 1: Musta koira vedessä. Lause 2: Musta koira on tulessa.</w:t>
      </w:r>
    </w:p>
    <w:p>
      <w:r>
        <w:rPr>
          <w:b/>
        </w:rPr>
        <w:t xml:space="preserve">Tulos</w:t>
      </w:r>
    </w:p>
    <w:p>
      <w:r>
        <w:t xml:space="preserve">Eläin on vedessä.</w:t>
      </w:r>
    </w:p>
    <w:p>
      <w:r>
        <w:rPr>
          <w:b/>
        </w:rPr>
        <w:t xml:space="preserve">Esimerkki 5.5067</w:t>
      </w:r>
    </w:p>
    <w:p>
      <w:r>
        <w:t xml:space="preserve">Lause 1: Äiti ja hänen poikansa katselevat infokioskia. Lause 2: Äiti ja hänen poikansa syövät rinkeleitä ostoskeskuksen ruokapaikassa.</w:t>
      </w:r>
    </w:p>
    <w:p>
      <w:r>
        <w:rPr>
          <w:b/>
        </w:rPr>
        <w:t xml:space="preserve">Tulos</w:t>
      </w:r>
    </w:p>
    <w:p>
      <w:r>
        <w:t xml:space="preserve">Äiti on poikiensa kanssa.</w:t>
      </w:r>
    </w:p>
    <w:p>
      <w:r>
        <w:rPr>
          <w:b/>
        </w:rPr>
        <w:t xml:space="preserve">Esimerkki 5.5068</w:t>
      </w:r>
    </w:p>
    <w:p>
      <w:r>
        <w:t xml:space="preserve">Lause 1: Kalju mies soittaa rumpuja, kun toinen nuori mies, jolla on kädessään kitara, kytkee vahvistimen. Lause 2: Grammy-gaalassa Kayne West ja Beck esittävät saman kappaleen.</w:t>
      </w:r>
    </w:p>
    <w:p>
      <w:r>
        <w:rPr>
          <w:b/>
        </w:rPr>
        <w:t xml:space="preserve">Tulos</w:t>
      </w:r>
    </w:p>
    <w:p>
      <w:r>
        <w:t xml:space="preserve">Kaksi miestä esittää musiikkia.</w:t>
      </w:r>
    </w:p>
    <w:p>
      <w:r>
        <w:rPr>
          <w:b/>
        </w:rPr>
        <w:t xml:space="preserve">Esimerkki 5.5069</w:t>
      </w:r>
    </w:p>
    <w:p>
      <w:r>
        <w:t xml:space="preserve">Lause 1: Eräs nainen laulaa ja soittaa kitaraa, ja hän on pukeutunut hyvin kimaltelevaan mekkoon. Lause 2: Naisella on yllään tylsä mekko.</w:t>
      </w:r>
    </w:p>
    <w:p>
      <w:r>
        <w:rPr>
          <w:b/>
        </w:rPr>
        <w:t xml:space="preserve">Tulos</w:t>
      </w:r>
    </w:p>
    <w:p>
      <w:r>
        <w:t xml:space="preserve">Pukeutunut nainen laulaa.</w:t>
      </w:r>
    </w:p>
    <w:p>
      <w:r>
        <w:rPr>
          <w:b/>
        </w:rPr>
        <w:t xml:space="preserve">Esimerkki 5.5070</w:t>
      </w:r>
    </w:p>
    <w:p>
      <w:r>
        <w:t xml:space="preserve">Lause 1: Vihreällä moottoripyörällä varustettu mies katsoo järven yli kaupunkia. Lause 2: Mies työntää pyöränsä järveen.</w:t>
      </w:r>
    </w:p>
    <w:p>
      <w:r>
        <w:rPr>
          <w:b/>
        </w:rPr>
        <w:t xml:space="preserve">Tulos</w:t>
      </w:r>
    </w:p>
    <w:p>
      <w:r>
        <w:t xml:space="preserve">Siellä on mies pyörän kanssa.</w:t>
      </w:r>
    </w:p>
    <w:p>
      <w:r>
        <w:rPr>
          <w:b/>
        </w:rPr>
        <w:t xml:space="preserve">Esimerkki 5.5071</w:t>
      </w:r>
    </w:p>
    <w:p>
      <w:r>
        <w:t xml:space="preserve">Lause 1: Mies makaa ruohikossa kädet ojennettuina. Lause 2: kissa nukkuu televisiossa</w:t>
      </w:r>
    </w:p>
    <w:p>
      <w:r>
        <w:rPr>
          <w:b/>
        </w:rPr>
        <w:t xml:space="preserve">Tulos</w:t>
      </w:r>
    </w:p>
    <w:p>
      <w:r>
        <w:t xml:space="preserve">mies makaa ruohikossa</w:t>
      </w:r>
    </w:p>
    <w:p>
      <w:r>
        <w:rPr>
          <w:b/>
        </w:rPr>
        <w:t xml:space="preserve">Esimerkki 5.5072</w:t>
      </w:r>
    </w:p>
    <w:p>
      <w:r>
        <w:t xml:space="preserve">Lause 1: Kaksi lasta kiipeää portaita, jotka johtavat lentokoneeseen. Lause 2: Kaksi aikuista poistuu lentokoneesta.</w:t>
      </w:r>
    </w:p>
    <w:p>
      <w:r>
        <w:rPr>
          <w:b/>
        </w:rPr>
        <w:t xml:space="preserve">Tulos</w:t>
      </w:r>
    </w:p>
    <w:p>
      <w:r>
        <w:t xml:space="preserve">Kaksi lasta nousee lentokoneeseen.</w:t>
      </w:r>
    </w:p>
    <w:p>
      <w:r>
        <w:rPr>
          <w:b/>
        </w:rPr>
        <w:t xml:space="preserve">Esimerkki 5.5073</w:t>
      </w:r>
    </w:p>
    <w:p>
      <w:r>
        <w:t xml:space="preserve">Lause 1: Tyttö pomppii suuren punaisen pallon päällä. Lause 2: Poika pomppii sinisellä pallolla.</w:t>
      </w:r>
    </w:p>
    <w:p>
      <w:r>
        <w:rPr>
          <w:b/>
        </w:rPr>
        <w:t xml:space="preserve">Tulos</w:t>
      </w:r>
    </w:p>
    <w:p>
      <w:r>
        <w:t xml:space="preserve">Tyttö leikkii.</w:t>
      </w:r>
    </w:p>
    <w:p>
      <w:r>
        <w:rPr>
          <w:b/>
        </w:rPr>
        <w:t xml:space="preserve">Esimerkki 5.5074</w:t>
      </w:r>
    </w:p>
    <w:p>
      <w:r>
        <w:t xml:space="preserve">Lause 1: Mustavalkoinen lyhytkarvainen koira juoksee ruskean ja vihreän ruohon poikki. Lause 2: Tiikeri murisee äänekkäästi.</w:t>
      </w:r>
    </w:p>
    <w:p>
      <w:r>
        <w:rPr>
          <w:b/>
        </w:rPr>
        <w:t xml:space="preserve">Tulos</w:t>
      </w:r>
    </w:p>
    <w:p>
      <w:r>
        <w:t xml:space="preserve">Koira juoksee ulkona.</w:t>
      </w:r>
    </w:p>
    <w:p>
      <w:r>
        <w:rPr>
          <w:b/>
        </w:rPr>
        <w:t xml:space="preserve">Esimerkki 5.5075</w:t>
      </w:r>
    </w:p>
    <w:p>
      <w:r>
        <w:t xml:space="preserve">Lause 1: Mies ja nainen ajavat kaksipyöräisellä polkupyörällä yhdessä. Lause 2: Miehellä on vaaleanpunaiset ja violetit hiukset.</w:t>
      </w:r>
    </w:p>
    <w:p>
      <w:r>
        <w:rPr>
          <w:b/>
        </w:rPr>
        <w:t xml:space="preserve">Tulos</w:t>
      </w:r>
    </w:p>
    <w:p>
      <w:r>
        <w:t xml:space="preserve">Mies ja nainen ovat ulkona.</w:t>
      </w:r>
    </w:p>
    <w:p>
      <w:r>
        <w:rPr>
          <w:b/>
        </w:rPr>
        <w:t xml:space="preserve">Esimerkki 5.5076</w:t>
      </w:r>
    </w:p>
    <w:p>
      <w:r>
        <w:t xml:space="preserve">Lause 1: Nainen, jolla on päähine päässään, istuu alas kädet sylissään. Lause 2: Mies seisoo pellolla.</w:t>
      </w:r>
    </w:p>
    <w:p>
      <w:r>
        <w:rPr>
          <w:b/>
        </w:rPr>
        <w:t xml:space="preserve">Tulos</w:t>
      </w:r>
    </w:p>
    <w:p>
      <w:r>
        <w:t xml:space="preserve">Nainen istuu.</w:t>
      </w:r>
    </w:p>
    <w:p>
      <w:r>
        <w:rPr>
          <w:b/>
        </w:rPr>
        <w:t xml:space="preserve">Esimerkki 5.5077</w:t>
      </w:r>
    </w:p>
    <w:p>
      <w:r>
        <w:t xml:space="preserve">Lause 1: Pukeutunut nainen polkee polkupyörällä sateenvarjo kädessään. Lause 2: Nainen ajaa autoa.</w:t>
      </w:r>
    </w:p>
    <w:p>
      <w:r>
        <w:rPr>
          <w:b/>
        </w:rPr>
        <w:t xml:space="preserve">Tulos</w:t>
      </w:r>
    </w:p>
    <w:p>
      <w:r>
        <w:t xml:space="preserve">nainen on pyörän selässä.</w:t>
      </w:r>
    </w:p>
    <w:p>
      <w:r>
        <w:rPr>
          <w:b/>
        </w:rPr>
        <w:t xml:space="preserve">Esimerkki 5.5078</w:t>
      </w:r>
    </w:p>
    <w:p>
      <w:r>
        <w:t xml:space="preserve">Lause 1: Tämä nuori aasialainen mies lepää hetken aikaa toimistorakennuksen ulkopuolella. Lause 2: tyttö syö omenoita</w:t>
      </w:r>
    </w:p>
    <w:p>
      <w:r>
        <w:rPr>
          <w:b/>
        </w:rPr>
        <w:t xml:space="preserve">Tulos</w:t>
      </w:r>
    </w:p>
    <w:p>
      <w:r>
        <w:t xml:space="preserve">mies rakennuksen ulkopuolella</w:t>
      </w:r>
    </w:p>
    <w:p>
      <w:r>
        <w:rPr>
          <w:b/>
        </w:rPr>
        <w:t xml:space="preserve">Esimerkki 5.5079</w:t>
      </w:r>
    </w:p>
    <w:p>
      <w:r>
        <w:t xml:space="preserve">Lause 1: Kaksi ihmistä kiipeilee. Lause 2: Kaksi ihmistä pelaa videopelejä.</w:t>
      </w:r>
    </w:p>
    <w:p>
      <w:r>
        <w:rPr>
          <w:b/>
        </w:rPr>
        <w:t xml:space="preserve">Tulos</w:t>
      </w:r>
    </w:p>
    <w:p>
      <w:r>
        <w:t xml:space="preserve">Kaksi ihmistä on ulkona.</w:t>
      </w:r>
    </w:p>
    <w:p>
      <w:r>
        <w:rPr>
          <w:b/>
        </w:rPr>
        <w:t xml:space="preserve">Esimerkki 5.5080</w:t>
      </w:r>
    </w:p>
    <w:p>
      <w:r>
        <w:t xml:space="preserve">Lause 1: Valkoinen nainen valkoisessa tennismekossa lyö tennispalloa. Lause 2: Iltapukuun pukeutunut nainen pelaa golfia.</w:t>
      </w:r>
    </w:p>
    <w:p>
      <w:r>
        <w:rPr>
          <w:b/>
        </w:rPr>
        <w:t xml:space="preserve">Tulos</w:t>
      </w:r>
    </w:p>
    <w:p>
      <w:r>
        <w:t xml:space="preserve">Nainen pelaa tennistä.</w:t>
      </w:r>
    </w:p>
    <w:p>
      <w:r>
        <w:rPr>
          <w:b/>
        </w:rPr>
        <w:t xml:space="preserve">Esimerkki 5.5081</w:t>
      </w:r>
    </w:p>
    <w:p>
      <w:r>
        <w:t xml:space="preserve">Lause 1: Mies loikoilee sateenvarjon alla rannalla, ja taustalla näkyy hiekkaa, merta ja muita rantakävijöitä. Lause 2: Mies on sisätiloissa.</w:t>
      </w:r>
    </w:p>
    <w:p>
      <w:r>
        <w:rPr>
          <w:b/>
        </w:rPr>
        <w:t xml:space="preserve">Tulos</w:t>
      </w:r>
    </w:p>
    <w:p>
      <w:r>
        <w:t xml:space="preserve">Mies lepäilee.</w:t>
      </w:r>
    </w:p>
    <w:p>
      <w:r>
        <w:rPr>
          <w:b/>
        </w:rPr>
        <w:t xml:space="preserve">Esimerkki 5.5082</w:t>
      </w:r>
    </w:p>
    <w:p>
      <w:r>
        <w:t xml:space="preserve">Lause 1: Kolme ihmistä halaa toisiaan kuvaa varten, kun toinen poika istuu lähellä. Lause 2: Kolme ihmistä lyö toisiaan.</w:t>
      </w:r>
    </w:p>
    <w:p>
      <w:r>
        <w:rPr>
          <w:b/>
        </w:rPr>
        <w:t xml:space="preserve">Tulos</w:t>
      </w:r>
    </w:p>
    <w:p>
      <w:r>
        <w:t xml:space="preserve">Kolme ihmistä halaa.</w:t>
      </w:r>
    </w:p>
    <w:p>
      <w:r>
        <w:rPr>
          <w:b/>
        </w:rPr>
        <w:t xml:space="preserve">Esimerkki 5.5083</w:t>
      </w:r>
    </w:p>
    <w:p>
      <w:r>
        <w:t xml:space="preserve">Lause 1: Kaksi naista, joista toisella on punainen ja toisella musta, soittavat viuluja konsertissa. Lause 2: Kaksi naista istui hiljaa kirkossa.</w:t>
      </w:r>
    </w:p>
    <w:p>
      <w:r>
        <w:rPr>
          <w:b/>
        </w:rPr>
        <w:t xml:space="preserve">Tulos</w:t>
      </w:r>
    </w:p>
    <w:p>
      <w:r>
        <w:t xml:space="preserve">Naiset esiintyvät viulujen kanssa.</w:t>
      </w:r>
    </w:p>
    <w:p>
      <w:r>
        <w:rPr>
          <w:b/>
        </w:rPr>
        <w:t xml:space="preserve">Esimerkki 5.5084</w:t>
      </w:r>
    </w:p>
    <w:p>
      <w:r>
        <w:t xml:space="preserve">Lause 1: Kaksi valkoisiin kaapuihin pukeutunutta miestä seisoo ihmisjoukon edessä. Lause 2: Nainen juoksee alasti pesulan läpi.</w:t>
      </w:r>
    </w:p>
    <w:p>
      <w:r>
        <w:rPr>
          <w:b/>
        </w:rPr>
        <w:t xml:space="preserve">Tulos</w:t>
      </w:r>
    </w:p>
    <w:p>
      <w:r>
        <w:t xml:space="preserve">Yleisö on lähellä kahta valkoisiin pukeutunutta miestä</w:t>
      </w:r>
    </w:p>
    <w:p>
      <w:r>
        <w:rPr>
          <w:b/>
        </w:rPr>
        <w:t xml:space="preserve">Esimerkki 5.5085</w:t>
      </w:r>
    </w:p>
    <w:p>
      <w:r>
        <w:t xml:space="preserve">Lause 1: Kaksi pelastusliiveihin pukeutunutta lasta kohtaa vanhemman miehen, joka meloo kanoottia, jossa he istuvat. Lause 2: Kaksi poikaa leikkii ajoradalla.</w:t>
      </w:r>
    </w:p>
    <w:p>
      <w:r>
        <w:rPr>
          <w:b/>
        </w:rPr>
        <w:t xml:space="preserve">Tulos</w:t>
      </w:r>
    </w:p>
    <w:p>
      <w:r>
        <w:t xml:space="preserve">kaksi lasta on kanootissa yhdessä</w:t>
      </w:r>
    </w:p>
    <w:p>
      <w:r>
        <w:rPr>
          <w:b/>
        </w:rPr>
        <w:t xml:space="preserve">Esimerkki 5.5086</w:t>
      </w:r>
    </w:p>
    <w:p>
      <w:r>
        <w:t xml:space="preserve">Lause 1: Ihmiset istuvat aasialaisessa ravintolassa. Lause 2: Kolme ihmistä makaa sängyssään...</w:t>
      </w:r>
    </w:p>
    <w:p>
      <w:r>
        <w:rPr>
          <w:b/>
        </w:rPr>
        <w:t xml:space="preserve">Tulos</w:t>
      </w:r>
    </w:p>
    <w:p>
      <w:r>
        <w:t xml:space="preserve">ihmiset ovat sisällä</w:t>
      </w:r>
    </w:p>
    <w:p>
      <w:r>
        <w:rPr>
          <w:b/>
        </w:rPr>
        <w:t xml:space="preserve">Esimerkki 5.5087</w:t>
      </w:r>
    </w:p>
    <w:p>
      <w:r>
        <w:t xml:space="preserve">Lause 1: Kaksi kotiäitiä juttelee pienen lapsen vieressä. Lause 2: Naiset huutavat.</w:t>
      </w:r>
    </w:p>
    <w:p>
      <w:r>
        <w:rPr>
          <w:b/>
        </w:rPr>
        <w:t xml:space="preserve">Tulos</w:t>
      </w:r>
    </w:p>
    <w:p>
      <w:r>
        <w:t xml:space="preserve">Kaksi naista puhuu lapsen lähellä.</w:t>
      </w:r>
    </w:p>
    <w:p>
      <w:r>
        <w:rPr>
          <w:b/>
        </w:rPr>
        <w:t xml:space="preserve">Esimerkki 5.5088</w:t>
      </w:r>
    </w:p>
    <w:p>
      <w:r>
        <w:t xml:space="preserve">Lause 1: Polkupyöräilijät kilpailevat kullasta. Lause 2: Polkupyöräilijät pyörivät mudassa.</w:t>
      </w:r>
    </w:p>
    <w:p>
      <w:r>
        <w:rPr>
          <w:b/>
        </w:rPr>
        <w:t xml:space="preserve">Tulos</w:t>
      </w:r>
    </w:p>
    <w:p>
      <w:r>
        <w:t xml:space="preserve">Pyöräilijät ajavat toisiaan vastaan.</w:t>
      </w:r>
    </w:p>
    <w:p>
      <w:r>
        <w:rPr>
          <w:b/>
        </w:rPr>
        <w:t xml:space="preserve">Esimerkki 5.5089</w:t>
      </w:r>
    </w:p>
    <w:p>
      <w:r>
        <w:t xml:space="preserve">Lause 1: Taustalla oleva mies grillaa ruokaa, kun etualalla oleva mies puhuu kameralle. Lause 2: Eräs mies kuvasi ystäväänsä, kun tämä käytti friteerauskattilaa.</w:t>
      </w:r>
    </w:p>
    <w:p>
      <w:r>
        <w:rPr>
          <w:b/>
        </w:rPr>
        <w:t xml:space="preserve">Tulos</w:t>
      </w:r>
    </w:p>
    <w:p>
      <w:r>
        <w:t xml:space="preserve">Mies grillaa ruokaa, kun toinen puhuu kameralle.</w:t>
      </w:r>
    </w:p>
    <w:p>
      <w:r>
        <w:rPr>
          <w:b/>
        </w:rPr>
        <w:t xml:space="preserve">Esimerkki 5.5090</w:t>
      </w:r>
    </w:p>
    <w:p>
      <w:r>
        <w:t xml:space="preserve">Lause 1: Yleisö katsoo esitystä. Lause 2: Kukaan ei esiinny.</w:t>
      </w:r>
    </w:p>
    <w:p>
      <w:r>
        <w:rPr>
          <w:b/>
        </w:rPr>
        <w:t xml:space="preserve">Tulos</w:t>
      </w:r>
    </w:p>
    <w:p>
      <w:r>
        <w:t xml:space="preserve">Joku esiintyy.</w:t>
      </w:r>
    </w:p>
    <w:p>
      <w:r>
        <w:rPr>
          <w:b/>
        </w:rPr>
        <w:t xml:space="preserve">Esimerkki 5.5091</w:t>
      </w:r>
    </w:p>
    <w:p>
      <w:r>
        <w:t xml:space="preserve">Lause 1: Vauva nukkuu ruohikolla pehmoapinansa kanssa. Lause 2: Vauva leikkii ruohikolla pehmoapinansa kanssa.</w:t>
      </w:r>
    </w:p>
    <w:p>
      <w:r>
        <w:rPr>
          <w:b/>
        </w:rPr>
        <w:t xml:space="preserve">Tulos</w:t>
      </w:r>
    </w:p>
    <w:p>
      <w:r>
        <w:t xml:space="preserve">Vauva nukkuu.</w:t>
      </w:r>
    </w:p>
    <w:p>
      <w:r>
        <w:rPr>
          <w:b/>
        </w:rPr>
        <w:t xml:space="preserve">Esimerkki 5.5092</w:t>
      </w:r>
    </w:p>
    <w:p>
      <w:r>
        <w:t xml:space="preserve">Lause 1: Kaksi miestä, joista toisella on punainen peliasu, jossa on valkoiset raidat, ja toisella valkoinen peliasu, pelaavat jalkapalloa. Lause 2: Kaikki jalkapalloilijat ovat kanootissa ja menossa Niiliä pitkin.</w:t>
      </w:r>
    </w:p>
    <w:p>
      <w:r>
        <w:rPr>
          <w:b/>
        </w:rPr>
        <w:t xml:space="preserve">Tulos</w:t>
      </w:r>
    </w:p>
    <w:p>
      <w:r>
        <w:t xml:space="preserve">Kaksi miestä pelaa jalkapalloa keskenään.</w:t>
      </w:r>
    </w:p>
    <w:p>
      <w:r>
        <w:rPr>
          <w:b/>
        </w:rPr>
        <w:t xml:space="preserve">Esimerkki 5.5093</w:t>
      </w:r>
    </w:p>
    <w:p>
      <w:r>
        <w:t xml:space="preserve">Lause 1: Nuori poika ja nuori tyttö ajavat polkupyörällä katua pitkin, jonka ympärillä on multaa ja pieniä puita. Lause 2: Kaksi aikuista kävelee laituria pitkin.</w:t>
      </w:r>
    </w:p>
    <w:p>
      <w:r>
        <w:rPr>
          <w:b/>
        </w:rPr>
        <w:t xml:space="preserve">Tulos</w:t>
      </w:r>
    </w:p>
    <w:p>
      <w:r>
        <w:t xml:space="preserve">Kaksi pientä lasta ajaa polkupyörällä.</w:t>
      </w:r>
    </w:p>
    <w:p>
      <w:r>
        <w:rPr>
          <w:b/>
        </w:rPr>
        <w:t xml:space="preserve">Esimerkki 5.5094</w:t>
      </w:r>
    </w:p>
    <w:p>
      <w:r>
        <w:t xml:space="preserve">Lause 1: Mies työskentelee pimeän tultua torilla. Lause 2: Mies nukkuu töissä keskipäivällä.</w:t>
      </w:r>
    </w:p>
    <w:p>
      <w:r>
        <w:rPr>
          <w:b/>
        </w:rPr>
        <w:t xml:space="preserve">Tulos</w:t>
      </w:r>
    </w:p>
    <w:p>
      <w:r>
        <w:t xml:space="preserve">Mies on töissä.</w:t>
      </w:r>
    </w:p>
    <w:p>
      <w:r>
        <w:rPr>
          <w:b/>
        </w:rPr>
        <w:t xml:space="preserve">Esimerkki 5.5095</w:t>
      </w:r>
    </w:p>
    <w:p>
      <w:r>
        <w:t xml:space="preserve">Lause 1: Vanhassa valokuvassa nainen pitelee keltaiseen pukeutunutta vastasyntynyttä vauvaa. Lause 2: Nainen ja hänen poikansa ajavat maan halki.</w:t>
      </w:r>
    </w:p>
    <w:p>
      <w:r>
        <w:rPr>
          <w:b/>
        </w:rPr>
        <w:t xml:space="preserve">Tulos</w:t>
      </w:r>
    </w:p>
    <w:p>
      <w:r>
        <w:t xml:space="preserve">Nainen pitelee vastasyntynyttä.</w:t>
      </w:r>
    </w:p>
    <w:p>
      <w:r>
        <w:rPr>
          <w:b/>
        </w:rPr>
        <w:t xml:space="preserve">Esimerkki 5.5096</w:t>
      </w:r>
    </w:p>
    <w:p>
      <w:r>
        <w:t xml:space="preserve">Lause 1: Nuori poika, jolla on musta paita ja inline-luistimet, tasapainoilee mustan kaiteen päällä. Lause 2: Keltaiseen mekkoon ja luistimiin pukeutunut poika näyttää tasapainoilevan sillan yli.</w:t>
      </w:r>
    </w:p>
    <w:p>
      <w:r>
        <w:rPr>
          <w:b/>
        </w:rPr>
        <w:t xml:space="preserve">Tulos</w:t>
      </w:r>
    </w:p>
    <w:p>
      <w:r>
        <w:t xml:space="preserve">Mustapaitainen poika, jolla on inline-luistimet, tasapainoilee kaiteen yli.</w:t>
      </w:r>
    </w:p>
    <w:p>
      <w:r>
        <w:rPr>
          <w:b/>
        </w:rPr>
        <w:t xml:space="preserve">Esimerkki 5.5097</w:t>
      </w:r>
    </w:p>
    <w:p>
      <w:r>
        <w:t xml:space="preserve">Lause 1: Hiihtäjä saa ilmaa lumen yllä. Lause 2: Hiihtäjä seisoo rinteen huipulla.</w:t>
      </w:r>
    </w:p>
    <w:p>
      <w:r>
        <w:rPr>
          <w:b/>
        </w:rPr>
        <w:t xml:space="preserve">Tulos</w:t>
      </w:r>
    </w:p>
    <w:p>
      <w:r>
        <w:t xml:space="preserve">Henkilö hiihtää.</w:t>
      </w:r>
    </w:p>
    <w:p>
      <w:r>
        <w:rPr>
          <w:b/>
        </w:rPr>
        <w:t xml:space="preserve">Esimerkki 5.5098</w:t>
      </w:r>
    </w:p>
    <w:p>
      <w:r>
        <w:t xml:space="preserve">Lause 1: Vauva nukkuu peiton päällä. Lause 2: Teini nukkuu peiton päällä...</w:t>
      </w:r>
    </w:p>
    <w:p>
      <w:r>
        <w:rPr>
          <w:b/>
        </w:rPr>
        <w:t xml:space="preserve">Tulos</w:t>
      </w:r>
    </w:p>
    <w:p>
      <w:r>
        <w:t xml:space="preserve">lapsi lepää</w:t>
      </w:r>
    </w:p>
    <w:p>
      <w:r>
        <w:rPr>
          <w:b/>
        </w:rPr>
        <w:t xml:space="preserve">Esimerkki 5.5099</w:t>
      </w:r>
    </w:p>
    <w:p>
      <w:r>
        <w:t xml:space="preserve">Lause 1: Rakennustyöntekijät työskentelevät maan alla. Lause 2: Rakennustyöntekijät leikkivät leikkikentällä.</w:t>
      </w:r>
    </w:p>
    <w:p>
      <w:r>
        <w:rPr>
          <w:b/>
        </w:rPr>
        <w:t xml:space="preserve">Tulos</w:t>
      </w:r>
    </w:p>
    <w:p>
      <w:r>
        <w:t xml:space="preserve">Rakennustyöntekijät työskentelevät.</w:t>
      </w:r>
    </w:p>
    <w:p>
      <w:r>
        <w:rPr>
          <w:b/>
        </w:rPr>
        <w:t xml:space="preserve">Esimerkki 5.5100</w:t>
      </w:r>
    </w:p>
    <w:p>
      <w:r>
        <w:t xml:space="preserve">Lause 1: Nuori nainen kaupunkipuistossa vesielementin lähellä. Lause 2: Nainen seisoo betonipatsaan vieressä.</w:t>
      </w:r>
    </w:p>
    <w:p>
      <w:r>
        <w:rPr>
          <w:b/>
        </w:rPr>
        <w:t xml:space="preserve">Tulos</w:t>
      </w:r>
    </w:p>
    <w:p>
      <w:r>
        <w:t xml:space="preserve">Nuori nainen on ulkona veden äärellä.</w:t>
      </w:r>
    </w:p>
    <w:p>
      <w:r>
        <w:rPr>
          <w:b/>
        </w:rPr>
        <w:t xml:space="preserve">Esimerkki 5.5101</w:t>
      </w:r>
    </w:p>
    <w:p>
      <w:r>
        <w:t xml:space="preserve">Lause 1: Yksi naisista on naimisissa ja hänellä on sormus sormussormessaan. Lause 2: He kaikki ovat naimattomia.</w:t>
      </w:r>
    </w:p>
    <w:p>
      <w:r>
        <w:rPr>
          <w:b/>
        </w:rPr>
        <w:t xml:space="preserve">Tulos</w:t>
      </w:r>
    </w:p>
    <w:p>
      <w:r>
        <w:t xml:space="preserve">on nainen, jolla on koruja</w:t>
      </w:r>
    </w:p>
    <w:p>
      <w:r>
        <w:rPr>
          <w:b/>
        </w:rPr>
        <w:t xml:space="preserve">Esimerkki 5.5102</w:t>
      </w:r>
    </w:p>
    <w:p>
      <w:r>
        <w:t xml:space="preserve">Lause 1: Mies istuu jalkakäytävällä puun vieressä. Lause 2: koira nukkuu sängyssä</w:t>
      </w:r>
    </w:p>
    <w:p>
      <w:r>
        <w:rPr>
          <w:b/>
        </w:rPr>
        <w:t xml:space="preserve">Tulos</w:t>
      </w:r>
    </w:p>
    <w:p>
      <w:r>
        <w:t xml:space="preserve">mies istuu puun luona</w:t>
      </w:r>
    </w:p>
    <w:p>
      <w:r>
        <w:rPr>
          <w:b/>
        </w:rPr>
        <w:t xml:space="preserve">Esimerkki 5.5103</w:t>
      </w:r>
    </w:p>
    <w:p>
      <w:r>
        <w:t xml:space="preserve">Lause 1: Poika säätää museon näyttelyä. Lause 2: Poika syö lounaansa ravintolassa.</w:t>
      </w:r>
    </w:p>
    <w:p>
      <w:r>
        <w:rPr>
          <w:b/>
        </w:rPr>
        <w:t xml:space="preserve">Tulos</w:t>
      </w:r>
    </w:p>
    <w:p>
      <w:r>
        <w:t xml:space="preserve">Poika tutkii museonäyttelyä.</w:t>
      </w:r>
    </w:p>
    <w:p>
      <w:r>
        <w:rPr>
          <w:b/>
        </w:rPr>
        <w:t xml:space="preserve">Esimerkki 5.5104</w:t>
      </w:r>
    </w:p>
    <w:p>
      <w:r>
        <w:t xml:space="preserve">Lause 1: Tässä on kuva nuorista, jotka hengailevat kaupan lähellä ja seurustelevat. Lause 2: Nuoret tappelevat keskenään</w:t>
      </w:r>
    </w:p>
    <w:p>
      <w:r>
        <w:rPr>
          <w:b/>
        </w:rPr>
        <w:t xml:space="preserve">Tulos</w:t>
      </w:r>
    </w:p>
    <w:p>
      <w:r>
        <w:t xml:space="preserve">nuoret puhuvat</w:t>
      </w:r>
    </w:p>
    <w:p>
      <w:r>
        <w:rPr>
          <w:b/>
        </w:rPr>
        <w:t xml:space="preserve">Esimerkki 5.5105</w:t>
      </w:r>
    </w:p>
    <w:p>
      <w:r>
        <w:t xml:space="preserve">Lause 1: Musiikkiesiintyjät esiintyvät lavalla yhdessä. Lause 2: Esiintyjät ovat vankilassa.</w:t>
      </w:r>
    </w:p>
    <w:p>
      <w:r>
        <w:rPr>
          <w:b/>
        </w:rPr>
        <w:t xml:space="preserve">Tulos</w:t>
      </w:r>
    </w:p>
    <w:p>
      <w:r>
        <w:t xml:space="preserve">Esiintyjät viihdyttävät yleisöä.</w:t>
      </w:r>
    </w:p>
    <w:p>
      <w:r>
        <w:rPr>
          <w:b/>
        </w:rPr>
        <w:t xml:space="preserve">Esimerkki 5.5106</w:t>
      </w:r>
    </w:p>
    <w:p>
      <w:r>
        <w:t xml:space="preserve">Lause 1: Nainen oudoissa vaatteissa. Lause 2: Naisella on yllään sairaanhoitajan univormu.</w:t>
      </w:r>
    </w:p>
    <w:p>
      <w:r>
        <w:rPr>
          <w:b/>
        </w:rPr>
        <w:t xml:space="preserve">Tulos</w:t>
      </w:r>
    </w:p>
    <w:p>
      <w:r>
        <w:t xml:space="preserve">Naisella on yllään ristiriitaisia vaatteita.</w:t>
      </w:r>
    </w:p>
    <w:p>
      <w:r>
        <w:rPr>
          <w:b/>
        </w:rPr>
        <w:t xml:space="preserve">Esimerkki 5.5107</w:t>
      </w:r>
    </w:p>
    <w:p>
      <w:r>
        <w:t xml:space="preserve">Lause 1: Joku on korkealla ilmassa tekemässä mäkihyppyä. Lause 2: Kukaan ei hyppää</w:t>
      </w:r>
    </w:p>
    <w:p>
      <w:r>
        <w:rPr>
          <w:b/>
        </w:rPr>
        <w:t xml:space="preserve">Tulos</w:t>
      </w:r>
    </w:p>
    <w:p>
      <w:r>
        <w:t xml:space="preserve">Ihmisen hyppy</w:t>
      </w:r>
    </w:p>
    <w:p>
      <w:r>
        <w:rPr>
          <w:b/>
        </w:rPr>
        <w:t xml:space="preserve">Esimerkki 5.5108</w:t>
      </w:r>
    </w:p>
    <w:p>
      <w:r>
        <w:t xml:space="preserve">Lause 1: Kaksi vanhempaa miestä istuu penkin vastakkaisissa päissä. Lause 2: Kaksi pientä poikaa istuu nurmikolla.</w:t>
      </w:r>
    </w:p>
    <w:p>
      <w:r>
        <w:rPr>
          <w:b/>
        </w:rPr>
        <w:t xml:space="preserve">Tulos</w:t>
      </w:r>
    </w:p>
    <w:p>
      <w:r>
        <w:t xml:space="preserve">Kaksi vanhempaa miestä istuu.</w:t>
      </w:r>
    </w:p>
    <w:p>
      <w:r>
        <w:rPr>
          <w:b/>
        </w:rPr>
        <w:t xml:space="preserve">Esimerkki 5.5109</w:t>
      </w:r>
    </w:p>
    <w:p>
      <w:r>
        <w:t xml:space="preserve">Lause 1: Oransseihin pukuihin pukeutuneet miehet katselevat konetta, joka kaivaa metron raiteilta näyttävien raiteiden läheisyydessä. Lause 2: Ryhmä alastomia miehiä katselee rikkinäistä konetta, joka istuu lähellä metrokiskoja.</w:t>
      </w:r>
    </w:p>
    <w:p>
      <w:r>
        <w:rPr>
          <w:b/>
        </w:rPr>
        <w:t xml:space="preserve">Tulos</w:t>
      </w:r>
    </w:p>
    <w:p>
      <w:r>
        <w:t xml:space="preserve">Joitakin ihmisiä seisoo kaivauspaikan lähellä.</w:t>
      </w:r>
    </w:p>
    <w:p>
      <w:r>
        <w:rPr>
          <w:b/>
        </w:rPr>
        <w:t xml:space="preserve">Esimerkki 5.5110</w:t>
      </w:r>
    </w:p>
    <w:p>
      <w:r>
        <w:t xml:space="preserve">Lause 1: Joukko ihmisiä on kokoontunut katsomaan katutaiteilijaa. Lause 2: Joukko ihmisiä torkkuu puiden alla.</w:t>
      </w:r>
    </w:p>
    <w:p>
      <w:r>
        <w:rPr>
          <w:b/>
        </w:rPr>
        <w:t xml:space="preserve">Tulos</w:t>
      </w:r>
    </w:p>
    <w:p>
      <w:r>
        <w:t xml:space="preserve">Joukko ihmisiä katselee esiintyjää.</w:t>
      </w:r>
    </w:p>
    <w:p>
      <w:r>
        <w:rPr>
          <w:b/>
        </w:rPr>
        <w:t xml:space="preserve">Esimerkki 5.5111</w:t>
      </w:r>
    </w:p>
    <w:p>
      <w:r>
        <w:t xml:space="preserve">Lause 1: Nainen ottaa valokuvan. Lause 2: Nainen piirtää kuvaa kynällä.</w:t>
      </w:r>
    </w:p>
    <w:p>
      <w:r>
        <w:rPr>
          <w:b/>
        </w:rPr>
        <w:t xml:space="preserve">Tulos</w:t>
      </w:r>
    </w:p>
    <w:p>
      <w:r>
        <w:t xml:space="preserve">Henkilö ottaa kuvan.</w:t>
      </w:r>
    </w:p>
    <w:p>
      <w:r>
        <w:rPr>
          <w:b/>
        </w:rPr>
        <w:t xml:space="preserve">Esimerkki 5.5112</w:t>
      </w:r>
    </w:p>
    <w:p>
      <w:r>
        <w:t xml:space="preserve">Lause 1: Pieni lapsi, jolla on keltainen ruutupaita ja sininen hattu, istuu ja tuijottaa vettä. Lause 2: Pieni lapsi ui vedessä.</w:t>
      </w:r>
    </w:p>
    <w:p>
      <w:r>
        <w:rPr>
          <w:b/>
        </w:rPr>
        <w:t xml:space="preserve">Tulos</w:t>
      </w:r>
    </w:p>
    <w:p>
      <w:r>
        <w:t xml:space="preserve">Lapsi istuu veden äärellä.</w:t>
      </w:r>
    </w:p>
    <w:p>
      <w:r>
        <w:rPr>
          <w:b/>
        </w:rPr>
        <w:t xml:space="preserve">Esimerkki 5.5113</w:t>
      </w:r>
    </w:p>
    <w:p>
      <w:r>
        <w:t xml:space="preserve">Lause 1: Liikemies valmistautuu kävelemään töihin laukkunsa ja aamukahvinsa kanssa. Lause 2: Mies kerjää kolikoita rakennuksen ulkopuolella.</w:t>
      </w:r>
    </w:p>
    <w:p>
      <w:r>
        <w:rPr>
          <w:b/>
        </w:rPr>
        <w:t xml:space="preserve">Tulos</w:t>
      </w:r>
    </w:p>
    <w:p>
      <w:r>
        <w:t xml:space="preserve">Mies on menossa töihin.</w:t>
      </w:r>
    </w:p>
    <w:p>
      <w:r>
        <w:rPr>
          <w:b/>
        </w:rPr>
        <w:t xml:space="preserve">Esimerkki 5.5114</w:t>
      </w:r>
    </w:p>
    <w:p>
      <w:r>
        <w:t xml:space="preserve">Lause 1: Koira, jolla on siniset valjaat, seisoo lumessa ja housuissa. Lause 2: Koira makaa auringossa rannalla...</w:t>
      </w:r>
    </w:p>
    <w:p>
      <w:r>
        <w:rPr>
          <w:b/>
        </w:rPr>
        <w:t xml:space="preserve">Tulos</w:t>
      </w:r>
    </w:p>
    <w:p>
      <w:r>
        <w:t xml:space="preserve">Koira seisoo lumessa huohottaen</w:t>
      </w:r>
    </w:p>
    <w:p>
      <w:r>
        <w:rPr>
          <w:b/>
        </w:rPr>
        <w:t xml:space="preserve">Esimerkki 5.5115</w:t>
      </w:r>
    </w:p>
    <w:p>
      <w:r>
        <w:t xml:space="preserve">Lause 1: Miehen selkä, jolla on mustat shortsit ja valkoinen paita ja joka kävelee rakennuksen vieressä. Lause 2: Mies tuli juuri ulos kuntosalilta.</w:t>
      </w:r>
    </w:p>
    <w:p>
      <w:r>
        <w:rPr>
          <w:b/>
        </w:rPr>
        <w:t xml:space="preserve">Tulos</w:t>
      </w:r>
    </w:p>
    <w:p>
      <w:r>
        <w:t xml:space="preserve">Mustavalkoisiin vaatteisiin pukeutunut mies kävelee rakennuksen vieressä.</w:t>
      </w:r>
    </w:p>
    <w:p>
      <w:r>
        <w:rPr>
          <w:b/>
        </w:rPr>
        <w:t xml:space="preserve">Esimerkki 5.5116</w:t>
      </w:r>
    </w:p>
    <w:p>
      <w:r>
        <w:t xml:space="preserve">Lause 1: Joukko aikuisia kävelee metroaseman portaita ylös ja alas. Lause 2: Ihmiset rakentavat metroaseman portaita.</w:t>
      </w:r>
    </w:p>
    <w:p>
      <w:r>
        <w:rPr>
          <w:b/>
        </w:rPr>
        <w:t xml:space="preserve">Tulos</w:t>
      </w:r>
    </w:p>
    <w:p>
      <w:r>
        <w:t xml:space="preserve">ryhmä aikuisia käyttää portaita, jotka johtavat metroasemalle.</w:t>
      </w:r>
    </w:p>
    <w:p>
      <w:r>
        <w:rPr>
          <w:b/>
        </w:rPr>
        <w:t xml:space="preserve">Esimerkki 5.5117</w:t>
      </w:r>
    </w:p>
    <w:p>
      <w:r>
        <w:t xml:space="preserve">Lause 1: Kaksi urheilijaa osallistuu japanilaiseen painiotteluun. Lause 2: Japanilaisilla on erittäin hyvää sushia.</w:t>
      </w:r>
    </w:p>
    <w:p>
      <w:r>
        <w:rPr>
          <w:b/>
        </w:rPr>
        <w:t xml:space="preserve">Tulos</w:t>
      </w:r>
    </w:p>
    <w:p>
      <w:r>
        <w:t xml:space="preserve">Japanilainen painiottelu on kahden ihmisen välinen ottelu.</w:t>
      </w:r>
    </w:p>
    <w:p>
      <w:r>
        <w:rPr>
          <w:b/>
        </w:rPr>
        <w:t xml:space="preserve">Esimerkki 5.5118</w:t>
      </w:r>
    </w:p>
    <w:p>
      <w:r>
        <w:t xml:space="preserve">Lause 1: Kukkamekkoon pukeutunut nainen puhuu lapsille pakettiauton edessä. Lause 2: Nainen huutaa lapselleen.</w:t>
      </w:r>
    </w:p>
    <w:p>
      <w:r>
        <w:rPr>
          <w:b/>
        </w:rPr>
        <w:t xml:space="preserve">Tulos</w:t>
      </w:r>
    </w:p>
    <w:p>
      <w:r>
        <w:t xml:space="preserve">Nainen puhuu lapsille.</w:t>
      </w:r>
    </w:p>
    <w:p>
      <w:r>
        <w:rPr>
          <w:b/>
        </w:rPr>
        <w:t xml:space="preserve">Esimerkki 5.5119</w:t>
      </w:r>
    </w:p>
    <w:p>
      <w:r>
        <w:t xml:space="preserve">Lause 1: Kuva elävästä ankanpoikasesta profiilissa pää kameraan päin käännettynä kolmen nuoremman lapsen edessä, jotka kävelevät kameran suuntaan. Lause 2: Ankka nukkuu kameraa huomaamatta.</w:t>
      </w:r>
    </w:p>
    <w:p>
      <w:r>
        <w:rPr>
          <w:b/>
        </w:rPr>
        <w:t xml:space="preserve">Tulos</w:t>
      </w:r>
    </w:p>
    <w:p>
      <w:r>
        <w:t xml:space="preserve">Elävä ankka profiilissa</w:t>
      </w:r>
    </w:p>
    <w:p>
      <w:r>
        <w:rPr>
          <w:b/>
        </w:rPr>
        <w:t xml:space="preserve">Esimerkki 5.5120</w:t>
      </w:r>
    </w:p>
    <w:p>
      <w:r>
        <w:t xml:space="preserve">Lause 1: Lapselle tehdään hammashoito. Lause 2: Aikuinen odottaa, että hammaslääkäri saa juurihoidon valmiiksi.</w:t>
      </w:r>
    </w:p>
    <w:p>
      <w:r>
        <w:rPr>
          <w:b/>
        </w:rPr>
        <w:t xml:space="preserve">Tulos</w:t>
      </w:r>
    </w:p>
    <w:p>
      <w:r>
        <w:t xml:space="preserve">lapsi on hammaslääkärissä</w:t>
      </w:r>
    </w:p>
    <w:p>
      <w:r>
        <w:rPr>
          <w:b/>
        </w:rPr>
        <w:t xml:space="preserve">Esimerkki 5.5121</w:t>
      </w:r>
    </w:p>
    <w:p>
      <w:r>
        <w:t xml:space="preserve">Lause 1: Nuoret japanilaiset naiset tekevät näyteikkunaostoksia myymälän edessä, jossa on kyltti, jonka englanninkielinen käännös on "Cash and Wrap", ja jossa on McDonald'sin pikaruokapaikka. Lause 2: Japanilaiset naiset valmistavat kiireisesti hampurilaisia McDonaldsissa, koska se on ainoa paikka, joka palkkaa heidät.</w:t>
      </w:r>
    </w:p>
    <w:p>
      <w:r>
        <w:rPr>
          <w:b/>
        </w:rPr>
        <w:t xml:space="preserve">Tulos</w:t>
      </w:r>
    </w:p>
    <w:p>
      <w:r>
        <w:t xml:space="preserve">Nuoret naiset ovat kaupan ulkopuolella.</w:t>
      </w:r>
    </w:p>
    <w:p>
      <w:r>
        <w:rPr>
          <w:b/>
        </w:rPr>
        <w:t xml:space="preserve">Esimerkki 5.5122</w:t>
      </w:r>
    </w:p>
    <w:p>
      <w:r>
        <w:t xml:space="preserve">Lause 1: Pekingin olympialaisia valmistellaan. Lause 2: Vuosi on 2013.</w:t>
      </w:r>
    </w:p>
    <w:p>
      <w:r>
        <w:rPr>
          <w:b/>
        </w:rPr>
        <w:t xml:space="preserve">Tulos</w:t>
      </w:r>
    </w:p>
    <w:p>
      <w:r>
        <w:t xml:space="preserve">Olympialaiset ovat Kiinassa.</w:t>
      </w:r>
    </w:p>
    <w:p>
      <w:r>
        <w:rPr>
          <w:b/>
        </w:rPr>
        <w:t xml:space="preserve">Esimerkki 5.5123</w:t>
      </w:r>
    </w:p>
    <w:p>
      <w:r>
        <w:t xml:space="preserve">Lause 1: Vaaleanvihreään takkiin pukeutunut henkilö kantaa moniväristä sateenvarjoa julkisella ulkoalueella. Lause 2: Henkilö kantaa suurta keppiä.</w:t>
      </w:r>
    </w:p>
    <w:p>
      <w:r>
        <w:rPr>
          <w:b/>
        </w:rPr>
        <w:t xml:space="preserve">Tulos</w:t>
      </w:r>
    </w:p>
    <w:p>
      <w:r>
        <w:t xml:space="preserve">Henkilö pitää sateenvarjoa ulkona.</w:t>
      </w:r>
    </w:p>
    <w:p>
      <w:r>
        <w:rPr>
          <w:b/>
        </w:rPr>
        <w:t xml:space="preserve">Esimerkki 5.5124</w:t>
      </w:r>
    </w:p>
    <w:p>
      <w:r>
        <w:t xml:space="preserve">Lause 1: Mies ja nainen ovat pienessä valkoisessa veneessä, jossa on punainen mela ja perämoottori, vesistöllä aurinkoisena päivänä. Lause 2: Mies ja nainen katselevat ilotulitusta.</w:t>
      </w:r>
    </w:p>
    <w:p>
      <w:r>
        <w:rPr>
          <w:b/>
        </w:rPr>
        <w:t xml:space="preserve">Tulos</w:t>
      </w:r>
    </w:p>
    <w:p>
      <w:r>
        <w:t xml:space="preserve">Kuvassa olevat ihmiset ovat ulkona.</w:t>
      </w:r>
    </w:p>
    <w:p>
      <w:r>
        <w:rPr>
          <w:b/>
        </w:rPr>
        <w:t xml:space="preserve">Esimerkki 5.5125</w:t>
      </w:r>
    </w:p>
    <w:p>
      <w:r>
        <w:t xml:space="preserve">Lause 1: Nainen sukkahousuissa ja lyhyissä shortseissa. Lause 2: Tämä nainen on alasti</w:t>
      </w:r>
    </w:p>
    <w:p>
      <w:r>
        <w:rPr>
          <w:b/>
        </w:rPr>
        <w:t xml:space="preserve">Tulos</w:t>
      </w:r>
    </w:p>
    <w:p>
      <w:r>
        <w:t xml:space="preserve">Tämä on nainen</w:t>
      </w:r>
    </w:p>
    <w:p>
      <w:r>
        <w:rPr>
          <w:b/>
        </w:rPr>
        <w:t xml:space="preserve">Esimerkki 5.5126</w:t>
      </w:r>
    </w:p>
    <w:p>
      <w:r>
        <w:t xml:space="preserve">Lause 1: Pikkutyttö uimapuvussa rannalla veden reunalla suurten kivien välissä.Nainen, jolla on uimapuku. Lause 2: Tyttö nauroi juostessaan hiekan poikki leijaa lennättäessään.</w:t>
      </w:r>
    </w:p>
    <w:p>
      <w:r>
        <w:rPr>
          <w:b/>
        </w:rPr>
        <w:t xml:space="preserve">Tulos</w:t>
      </w:r>
    </w:p>
    <w:p>
      <w:r>
        <w:t xml:space="preserve">Pieni tyttö istui rannalla.</w:t>
      </w:r>
    </w:p>
    <w:p>
      <w:r>
        <w:rPr>
          <w:b/>
        </w:rPr>
        <w:t xml:space="preserve">Esimerkki 5.5127</w:t>
      </w:r>
    </w:p>
    <w:p>
      <w:r>
        <w:t xml:space="preserve">Lause 1: Poika, jolla on violetit silmälasit ja valkoinen merimieslakki. Lause 2: Lapsella ei ole koskaan ollut silmälaseja.</w:t>
      </w:r>
    </w:p>
    <w:p>
      <w:r>
        <w:rPr>
          <w:b/>
        </w:rPr>
        <w:t xml:space="preserve">Tulos</w:t>
      </w:r>
    </w:p>
    <w:p>
      <w:r>
        <w:t xml:space="preserve">Lapsella on silmälasit</w:t>
      </w:r>
    </w:p>
    <w:p>
      <w:r>
        <w:rPr>
          <w:b/>
        </w:rPr>
        <w:t xml:space="preserve">Esimerkki 5.5128</w:t>
      </w:r>
    </w:p>
    <w:p>
      <w:r>
        <w:t xml:space="preserve">Lause 1: Farkkuihin, valkoiseen t-paitaan ja siniseen hattuun pukeutunut nuori mies istuu rullalautansa päällä. Lause 2: Nuori mies on ilman paitaa.</w:t>
      </w:r>
    </w:p>
    <w:p>
      <w:r>
        <w:rPr>
          <w:b/>
        </w:rPr>
        <w:t xml:space="preserve">Tulos</w:t>
      </w:r>
    </w:p>
    <w:p>
      <w:r>
        <w:t xml:space="preserve">Nuori mies rentoutuu</w:t>
      </w:r>
    </w:p>
    <w:p>
      <w:r>
        <w:rPr>
          <w:b/>
        </w:rPr>
        <w:t xml:space="preserve">Esimerkki 5.5129</w:t>
      </w:r>
    </w:p>
    <w:p>
      <w:r>
        <w:t xml:space="preserve">Lause 1: Valkoiseen paitaan pukeutunut vartija vartioi rakennusta. Lause 2: Poliisi partioi huonolla alueella.</w:t>
      </w:r>
    </w:p>
    <w:p>
      <w:r>
        <w:rPr>
          <w:b/>
        </w:rPr>
        <w:t xml:space="preserve">Tulos</w:t>
      </w:r>
    </w:p>
    <w:p>
      <w:r>
        <w:t xml:space="preserve">Vartija vartioi rakennusta.</w:t>
      </w:r>
    </w:p>
    <w:p>
      <w:r>
        <w:rPr>
          <w:b/>
        </w:rPr>
        <w:t xml:space="preserve">Esimerkki 5.5130</w:t>
      </w:r>
    </w:p>
    <w:p>
      <w:r>
        <w:t xml:space="preserve">Lause 1: Punahattuinen mies istuu lattialla ja tekee käsitöitä. Lause 2: Punahattuinen mies seisoo tuolilla.</w:t>
      </w:r>
    </w:p>
    <w:p>
      <w:r>
        <w:rPr>
          <w:b/>
        </w:rPr>
        <w:t xml:space="preserve">Tulos</w:t>
      </w:r>
    </w:p>
    <w:p>
      <w:r>
        <w:t xml:space="preserve">Mies istuu ja työskentelee projektin parissa.</w:t>
      </w:r>
    </w:p>
    <w:p>
      <w:r>
        <w:rPr>
          <w:b/>
        </w:rPr>
        <w:t xml:space="preserve">Esimerkki 5.5131</w:t>
      </w:r>
    </w:p>
    <w:p>
      <w:r>
        <w:t xml:space="preserve">Lause 1: Nuori tyttö tekee vohveleita keittiön tiskipöydällä. Lause 2: Kukaan ei ole tiskillä.</w:t>
      </w:r>
    </w:p>
    <w:p>
      <w:r>
        <w:rPr>
          <w:b/>
        </w:rPr>
        <w:t xml:space="preserve">Tulos</w:t>
      </w:r>
    </w:p>
    <w:p>
      <w:r>
        <w:t xml:space="preserve">Ihminen tekee vohveleita</w:t>
      </w:r>
    </w:p>
    <w:p>
      <w:r>
        <w:rPr>
          <w:b/>
        </w:rPr>
        <w:t xml:space="preserve">Esimerkki 5.5132</w:t>
      </w:r>
    </w:p>
    <w:p>
      <w:r>
        <w:t xml:space="preserve">Lause 1: Valkoisiin pukeutuneet tanssijat esiintyvät pimennetyllä lavalla, jota valaisee vaaleanpunainen valo. Lause 2: Tanssijat taistelevat näkymättömiä ninjoja vastaan.</w:t>
      </w:r>
    </w:p>
    <w:p>
      <w:r>
        <w:rPr>
          <w:b/>
        </w:rPr>
        <w:t xml:space="preserve">Tulos</w:t>
      </w:r>
    </w:p>
    <w:p>
      <w:r>
        <w:t xml:space="preserve">Tanssijat tanssivat.</w:t>
      </w:r>
    </w:p>
    <w:p>
      <w:r>
        <w:rPr>
          <w:b/>
        </w:rPr>
        <w:t xml:space="preserve">Esimerkki 5.5133</w:t>
      </w:r>
    </w:p>
    <w:p>
      <w:r>
        <w:t xml:space="preserve">Lause 1: Mies- ja naispuoliset mielenosoittajat esittelevät julisteita valokuvien ja valokuvaajien sensuuria vastaan. Lause 2: Teini-ikäinen suorittaa ajokokeen ajoneuvohallinnossa.</w:t>
      </w:r>
    </w:p>
    <w:p>
      <w:r>
        <w:rPr>
          <w:b/>
        </w:rPr>
        <w:t xml:space="preserve">Tulos</w:t>
      </w:r>
    </w:p>
    <w:p>
      <w:r>
        <w:t xml:space="preserve">Ihmiset, sekä miehet että naiset, vastustavat valokuvauksen sensuuria.</w:t>
      </w:r>
    </w:p>
    <w:p>
      <w:r>
        <w:rPr>
          <w:b/>
        </w:rPr>
        <w:t xml:space="preserve">Esimerkki 5.5134</w:t>
      </w:r>
    </w:p>
    <w:p>
      <w:r>
        <w:t xml:space="preserve">Lause 1: Henkilö istuu tietokoneen ääressä ja työskentelee, kun ihmiset odottavat. Lause 2: Kukaan ei istu.</w:t>
      </w:r>
    </w:p>
    <w:p>
      <w:r>
        <w:rPr>
          <w:b/>
        </w:rPr>
        <w:t xml:space="preserve">Tulos</w:t>
      </w:r>
    </w:p>
    <w:p>
      <w:r>
        <w:t xml:space="preserve">Ihminen istuu.</w:t>
      </w:r>
    </w:p>
    <w:p>
      <w:r>
        <w:rPr>
          <w:b/>
        </w:rPr>
        <w:t xml:space="preserve">Esimerkki 5.5135</w:t>
      </w:r>
    </w:p>
    <w:p>
      <w:r>
        <w:t xml:space="preserve">Lause 1: Neljä miestä löhöilee huonekaluilla kannettavien tietokoneidensa ääressä ruskehtavan väristä seinää vasten. Lause 2: Miehet ovat zombeja.</w:t>
      </w:r>
    </w:p>
    <w:p>
      <w:r>
        <w:rPr>
          <w:b/>
        </w:rPr>
        <w:t xml:space="preserve">Tulos</w:t>
      </w:r>
    </w:p>
    <w:p>
      <w:r>
        <w:t xml:space="preserve">Miehet istuvat huonekaluilla.</w:t>
      </w:r>
    </w:p>
    <w:p>
      <w:r>
        <w:rPr>
          <w:b/>
        </w:rPr>
        <w:t xml:space="preserve">Esimerkki 5.5136</w:t>
      </w:r>
    </w:p>
    <w:p>
      <w:r>
        <w:t xml:space="preserve">Lause 1: Koira kaivaa hiekkaa ruohon alta. Lause 2: Koira nukkuu nuotion ääressä.</w:t>
      </w:r>
    </w:p>
    <w:p>
      <w:r>
        <w:rPr>
          <w:b/>
        </w:rPr>
        <w:t xml:space="preserve">Tulos</w:t>
      </w:r>
    </w:p>
    <w:p>
      <w:r>
        <w:t xml:space="preserve">Koira kaivaa hiekkaa.</w:t>
      </w:r>
    </w:p>
    <w:p>
      <w:r>
        <w:rPr>
          <w:b/>
        </w:rPr>
        <w:t xml:space="preserve">Esimerkki 5.5137</w:t>
      </w:r>
    </w:p>
    <w:p>
      <w:r>
        <w:t xml:space="preserve">Lause 1: Kaksi aikuista ja pieni tyttö kävelevät merenrantakadulla. Lause 2: Kolme lasta juoksee rantakadulla.</w:t>
      </w:r>
    </w:p>
    <w:p>
      <w:r>
        <w:rPr>
          <w:b/>
        </w:rPr>
        <w:t xml:space="preserve">Tulos</w:t>
      </w:r>
    </w:p>
    <w:p>
      <w:r>
        <w:t xml:space="preserve">Meren rannalla on ihmisiä.</w:t>
      </w:r>
    </w:p>
    <w:p>
      <w:r>
        <w:rPr>
          <w:b/>
        </w:rPr>
        <w:t xml:space="preserve">Esimerkki 5.5138</w:t>
      </w:r>
    </w:p>
    <w:p>
      <w:r>
        <w:t xml:space="preserve">Lause 1: Nainen odottaa kävelläkseen kadun yli. Lause 2: Nainen on sisällä lukemassa kirjaa.</w:t>
      </w:r>
    </w:p>
    <w:p>
      <w:r>
        <w:rPr>
          <w:b/>
        </w:rPr>
        <w:t xml:space="preserve">Tulos</w:t>
      </w:r>
    </w:p>
    <w:p>
      <w:r>
        <w:t xml:space="preserve">Nainen ylittää kadun ulkona.</w:t>
      </w:r>
    </w:p>
    <w:p>
      <w:r>
        <w:rPr>
          <w:b/>
        </w:rPr>
        <w:t xml:space="preserve">Esimerkki 5.5139</w:t>
      </w:r>
    </w:p>
    <w:p>
      <w:r>
        <w:t xml:space="preserve">Lause 1: Nuori poika vierittää keltaista palloa jalkakäytävää pitkin kohti keilapalloa. Lause 2: Tyttö juo viiniä.</w:t>
      </w:r>
    </w:p>
    <w:p>
      <w:r>
        <w:rPr>
          <w:b/>
        </w:rPr>
        <w:t xml:space="preserve">Tulos</w:t>
      </w:r>
    </w:p>
    <w:p>
      <w:r>
        <w:t xml:space="preserve">Poika pelaa katu-keilailua.</w:t>
      </w:r>
    </w:p>
    <w:p>
      <w:r>
        <w:rPr>
          <w:b/>
        </w:rPr>
        <w:t xml:space="preserve">Esimerkki 5.5140</w:t>
      </w:r>
    </w:p>
    <w:p>
      <w:r>
        <w:t xml:space="preserve">Lause 1: Kirahvi katsoo vasemmalle Lause 2: Kirahvi ajaa autoa.</w:t>
      </w:r>
    </w:p>
    <w:p>
      <w:r>
        <w:rPr>
          <w:b/>
        </w:rPr>
        <w:t xml:space="preserve">Tulos</w:t>
      </w:r>
    </w:p>
    <w:p>
      <w:r>
        <w:t xml:space="preserve">Kirahvi.</w:t>
      </w:r>
    </w:p>
    <w:p>
      <w:r>
        <w:rPr>
          <w:b/>
        </w:rPr>
        <w:t xml:space="preserve">Esimerkki 5.5141</w:t>
      </w:r>
    </w:p>
    <w:p>
      <w:r>
        <w:t xml:space="preserve">Lause 1: Kaksi naista ja nuori poika katselevat vaatteita näyteikkunassa. Lause 2: Joukko nuoria tyttöjä katselee lemmikkieläimiä eläinkaupan ikkunasta.</w:t>
      </w:r>
    </w:p>
    <w:p>
      <w:r>
        <w:rPr>
          <w:b/>
        </w:rPr>
        <w:t xml:space="preserve">Tulos</w:t>
      </w:r>
    </w:p>
    <w:p>
      <w:r>
        <w:t xml:space="preserve">Ihmiset katselevat vaatteita ikkunasta.</w:t>
      </w:r>
    </w:p>
    <w:p>
      <w:r>
        <w:rPr>
          <w:b/>
        </w:rPr>
        <w:t xml:space="preserve">Esimerkki 5.5142</w:t>
      </w:r>
    </w:p>
    <w:p>
      <w:r>
        <w:t xml:space="preserve">Lause 1: Tie on päällystetty harmailla tiilillä. Lause 2: Kävelyretki viidakon halki.</w:t>
      </w:r>
    </w:p>
    <w:p>
      <w:r>
        <w:rPr>
          <w:b/>
        </w:rPr>
        <w:t xml:space="preserve">Tulos</w:t>
      </w:r>
    </w:p>
    <w:p>
      <w:r>
        <w:t xml:space="preserve">Tie on päällystetty tiilillä</w:t>
      </w:r>
    </w:p>
    <w:p>
      <w:r>
        <w:rPr>
          <w:b/>
        </w:rPr>
        <w:t xml:space="preserve">Esimerkki 5.5143</w:t>
      </w:r>
    </w:p>
    <w:p>
      <w:r>
        <w:t xml:space="preserve">Lause 1: Äiti opettaa vauvalleen kirjoittamista, kun hän allekirjoittaa julisteen. Lause 2: Äiti kirjoittaa tietokoneella.</w:t>
      </w:r>
    </w:p>
    <w:p>
      <w:r>
        <w:rPr>
          <w:b/>
        </w:rPr>
        <w:t xml:space="preserve">Tulos</w:t>
      </w:r>
    </w:p>
    <w:p>
      <w:r>
        <w:t xml:space="preserve">Äiti pitää kädessään jotain kirjoitettavaa.</w:t>
      </w:r>
    </w:p>
    <w:p>
      <w:r>
        <w:rPr>
          <w:b/>
        </w:rPr>
        <w:t xml:space="preserve">Esimerkki 5.5144</w:t>
      </w:r>
    </w:p>
    <w:p>
      <w:r>
        <w:t xml:space="preserve">Lause 1: Henkilö, jolla on kuulokkeet, ajaa pyörällä, jossa on kori. Lause 2: Zombie syö miehen pyörän vieressä.</w:t>
      </w:r>
    </w:p>
    <w:p>
      <w:r>
        <w:rPr>
          <w:b/>
        </w:rPr>
        <w:t xml:space="preserve">Tulos</w:t>
      </w:r>
    </w:p>
    <w:p>
      <w:r>
        <w:t xml:space="preserve">Pyörällä liikkuva henkilö.</w:t>
      </w:r>
    </w:p>
    <w:p>
      <w:r>
        <w:rPr>
          <w:b/>
        </w:rPr>
        <w:t xml:space="preserve">Esimerkki 5.5145</w:t>
      </w:r>
    </w:p>
    <w:p>
      <w:r>
        <w:t xml:space="preserve">Lause 1: Kaksi miestä seisoo polkupyörän edessä ja katsoo muovipussiin. Lause 2: Kaksi naista juoksee polkupyörän ohi...</w:t>
      </w:r>
    </w:p>
    <w:p>
      <w:r>
        <w:rPr>
          <w:b/>
        </w:rPr>
        <w:t xml:space="preserve">Tulos</w:t>
      </w:r>
    </w:p>
    <w:p>
      <w:r>
        <w:t xml:space="preserve">Kaksi miestä tutkii muovipussia</w:t>
      </w:r>
    </w:p>
    <w:p>
      <w:r>
        <w:rPr>
          <w:b/>
        </w:rPr>
        <w:t xml:space="preserve">Esimerkki 5.5146</w:t>
      </w:r>
    </w:p>
    <w:p>
      <w:r>
        <w:t xml:space="preserve">Lause 1: Kissa katsoo poispäin vieressään olevasta ihmisestä. Lause 2: Kissa katsoo viereistä ihmistä.</w:t>
      </w:r>
    </w:p>
    <w:p>
      <w:r>
        <w:rPr>
          <w:b/>
        </w:rPr>
        <w:t xml:space="preserve">Tulos</w:t>
      </w:r>
    </w:p>
    <w:p>
      <w:r>
        <w:t xml:space="preserve">Kissa katsoo poispäin.</w:t>
      </w:r>
    </w:p>
    <w:p>
      <w:r>
        <w:rPr>
          <w:b/>
        </w:rPr>
        <w:t xml:space="preserve">Esimerkki 5.5147</w:t>
      </w:r>
    </w:p>
    <w:p>
      <w:r>
        <w:t xml:space="preserve">Lause 1: Pariskunta katselee esitystä ravintolassa. Lause 2: Pariskunta rukoilee kirkossa.</w:t>
      </w:r>
    </w:p>
    <w:p>
      <w:r>
        <w:rPr>
          <w:b/>
        </w:rPr>
        <w:t xml:space="preserve">Tulos</w:t>
      </w:r>
    </w:p>
    <w:p>
      <w:r>
        <w:t xml:space="preserve">Ihmisiä viihdytetään.</w:t>
      </w:r>
    </w:p>
    <w:p>
      <w:r>
        <w:rPr>
          <w:b/>
        </w:rPr>
        <w:t xml:space="preserve">Esimerkki 5.5148</w:t>
      </w:r>
    </w:p>
    <w:p>
      <w:r>
        <w:t xml:space="preserve">Lause 1: koira hyppää omistajansa luo. Lause 2: Koira nukkuu, kun sen omistaja tulee ovesta sisään.</w:t>
      </w:r>
    </w:p>
    <w:p>
      <w:r>
        <w:rPr>
          <w:b/>
        </w:rPr>
        <w:t xml:space="preserve">Tulos</w:t>
      </w:r>
    </w:p>
    <w:p>
      <w:r>
        <w:t xml:space="preserve">Koira on omistajansa kanssa.</w:t>
      </w:r>
    </w:p>
    <w:p>
      <w:r>
        <w:rPr>
          <w:b/>
        </w:rPr>
        <w:t xml:space="preserve">Esimerkki 5.5149</w:t>
      </w:r>
    </w:p>
    <w:p>
      <w:r>
        <w:t xml:space="preserve">Lause 1: Nainen ulkoiluttaa vauvaansa rattaiden kanssa paikallisessa puistossa. Lause 2: Mies ja hänen ystävänsä ovat pelissä.</w:t>
      </w:r>
    </w:p>
    <w:p>
      <w:r>
        <w:rPr>
          <w:b/>
        </w:rPr>
        <w:t xml:space="preserve">Tulos</w:t>
      </w:r>
    </w:p>
    <w:p>
      <w:r>
        <w:t xml:space="preserve">aikuinen kehottaa nuorta tyttöä kokeilemaan liukumäkeä.</w:t>
      </w:r>
    </w:p>
    <w:p>
      <w:r>
        <w:rPr>
          <w:b/>
        </w:rPr>
        <w:t xml:space="preserve">Esimerkki 5.5150</w:t>
      </w:r>
    </w:p>
    <w:p>
      <w:r>
        <w:t xml:space="preserve">Lause 1: Vaaleatukkainen poika, jolla on ruudullinen paita ja mustat kengät, on järven rannalla. Lause 2: Poika nukkuu makuuhuoneessaan.</w:t>
      </w:r>
    </w:p>
    <w:p>
      <w:r>
        <w:rPr>
          <w:b/>
        </w:rPr>
        <w:t xml:space="preserve">Tulos</w:t>
      </w:r>
    </w:p>
    <w:p>
      <w:r>
        <w:t xml:space="preserve">Järven rannalla on vaalea poika ruutupaidassa.</w:t>
      </w:r>
    </w:p>
    <w:p>
      <w:r>
        <w:rPr>
          <w:b/>
        </w:rPr>
        <w:t xml:space="preserve">Esimerkki 5.5151</w:t>
      </w:r>
    </w:p>
    <w:p>
      <w:r>
        <w:t xml:space="preserve">Lause 1: Kaksi lasta työntää sinistä ja vihreää kieltä ulos. Lause 2: Kaksi lasta työntää normaalin väriset kielensä nenäänsä.</w:t>
      </w:r>
    </w:p>
    <w:p>
      <w:r>
        <w:rPr>
          <w:b/>
        </w:rPr>
        <w:t xml:space="preserve">Tulos</w:t>
      </w:r>
    </w:p>
    <w:p>
      <w:r>
        <w:t xml:space="preserve">Kaksi lasta työntää kielensä ulos.</w:t>
      </w:r>
    </w:p>
    <w:p>
      <w:r>
        <w:rPr>
          <w:b/>
        </w:rPr>
        <w:t xml:space="preserve">Esimerkki 5.5152</w:t>
      </w:r>
    </w:p>
    <w:p>
      <w:r>
        <w:t xml:space="preserve">Lause 1: Joukko miehiä on pukeutunut vanhoihin sotilaspukuihin ja kantaa soittimia kuin paraatissa. Lause 2: Joukko aseita kantavia miehiä marssii sotaan.</w:t>
      </w:r>
    </w:p>
    <w:p>
      <w:r>
        <w:rPr>
          <w:b/>
        </w:rPr>
        <w:t xml:space="preserve">Tulos</w:t>
      </w:r>
    </w:p>
    <w:p>
      <w:r>
        <w:t xml:space="preserve">Siellä on pukuihin pukeutuneita miehiä.</w:t>
      </w:r>
    </w:p>
    <w:p>
      <w:r>
        <w:rPr>
          <w:b/>
        </w:rPr>
        <w:t xml:space="preserve">Esimerkki 5.5153</w:t>
      </w:r>
    </w:p>
    <w:p>
      <w:r>
        <w:t xml:space="preserve">Lause 1: Kaksi joukkuetta pelaa rugbya yhdessä Lause 2: Kaksi miestä tanssii.</w:t>
      </w:r>
    </w:p>
    <w:p>
      <w:r>
        <w:rPr>
          <w:b/>
        </w:rPr>
        <w:t xml:space="preserve">Tulos</w:t>
      </w:r>
    </w:p>
    <w:p>
      <w:r>
        <w:t xml:space="preserve">Kaksi ryhmää pelaa rugbya.</w:t>
      </w:r>
    </w:p>
    <w:p>
      <w:r>
        <w:rPr>
          <w:b/>
        </w:rPr>
        <w:t xml:space="preserve">Esimerkki 5.5154</w:t>
      </w:r>
    </w:p>
    <w:p>
      <w:r>
        <w:t xml:space="preserve">Lause 1: Neljä ihmistä katselee joessa seisovaa miestä Lause 2: Joki on tyhjä.</w:t>
      </w:r>
    </w:p>
    <w:p>
      <w:r>
        <w:rPr>
          <w:b/>
        </w:rPr>
        <w:t xml:space="preserve">Tulos</w:t>
      </w:r>
    </w:p>
    <w:p>
      <w:r>
        <w:t xml:space="preserve">Joku on vedessä.</w:t>
      </w:r>
    </w:p>
    <w:p>
      <w:r>
        <w:rPr>
          <w:b/>
        </w:rPr>
        <w:t xml:space="preserve">Esimerkki 5.5155</w:t>
      </w:r>
    </w:p>
    <w:p>
      <w:r>
        <w:t xml:space="preserve">Lause 1: Kaupungin jalkakäytävällä kävelevät ihmiset, jotka kaikki pitävät sateen loitolla sateenvarjoillaan. Lause 2: Ihmiset ovat sisällä ja katsovat ulos.</w:t>
      </w:r>
    </w:p>
    <w:p>
      <w:r>
        <w:rPr>
          <w:b/>
        </w:rPr>
        <w:t xml:space="preserve">Tulos</w:t>
      </w:r>
    </w:p>
    <w:p>
      <w:r>
        <w:t xml:space="preserve">Ihmiset ovat ulkona jalkakäytävällä.</w:t>
      </w:r>
    </w:p>
    <w:p>
      <w:r>
        <w:rPr>
          <w:b/>
        </w:rPr>
        <w:t xml:space="preserve">Esimerkki 5.5156</w:t>
      </w:r>
    </w:p>
    <w:p>
      <w:r>
        <w:t xml:space="preserve">Lause 1: nainen kirjoittaa vieritetyn seinän takana Lause 2: nainen syö juhlissa.</w:t>
      </w:r>
    </w:p>
    <w:p>
      <w:r>
        <w:rPr>
          <w:b/>
        </w:rPr>
        <w:t xml:space="preserve">Tulos</w:t>
      </w:r>
    </w:p>
    <w:p>
      <w:r>
        <w:t xml:space="preserve">Nainen kirjoittaa.</w:t>
      </w:r>
    </w:p>
    <w:p>
      <w:r>
        <w:rPr>
          <w:b/>
        </w:rPr>
        <w:t xml:space="preserve">Esimerkki 5.5157</w:t>
      </w:r>
    </w:p>
    <w:p>
      <w:r>
        <w:t xml:space="preserve">Lause 1: Pieni poika mustissa housuissa leikkii valkoisella ilmapallolla. Lause 2: Poika puhkaisee ilmapallonsa.</w:t>
      </w:r>
    </w:p>
    <w:p>
      <w:r>
        <w:rPr>
          <w:b/>
        </w:rPr>
        <w:t xml:space="preserve">Tulos</w:t>
      </w:r>
    </w:p>
    <w:p>
      <w:r>
        <w:t xml:space="preserve">Poika leikkii ilmapallollaan.</w:t>
      </w:r>
    </w:p>
    <w:p>
      <w:r>
        <w:rPr>
          <w:b/>
        </w:rPr>
        <w:t xml:space="preserve">Esimerkki 5.5158</w:t>
      </w:r>
    </w:p>
    <w:p>
      <w:r>
        <w:t xml:space="preserve">Lause 1: Mustapaitainen nainen katsoo oikealle, kun hänen vasemmalla puolellaan oleva siniliivinen mies juo lasista. Lause 2: Kaksi miestä keskustelee kirjastossa politiikasta.</w:t>
      </w:r>
    </w:p>
    <w:p>
      <w:r>
        <w:rPr>
          <w:b/>
        </w:rPr>
        <w:t xml:space="preserve">Tulos</w:t>
      </w:r>
    </w:p>
    <w:p>
      <w:r>
        <w:t xml:space="preserve">Mustapaitainen nainen katseli kirjoitustaan, kun hänen vieressään istuva herrasmies sammutti janoaan.</w:t>
      </w:r>
    </w:p>
    <w:p>
      <w:r>
        <w:rPr>
          <w:b/>
        </w:rPr>
        <w:t xml:space="preserve">Esimerkki 5.5159</w:t>
      </w:r>
    </w:p>
    <w:p>
      <w:r>
        <w:t xml:space="preserve">Lause 1: Mies näyttää siltä, että hänellä on kipuja, kun hän juoksee kilpaa. Lause 2: Mies käveli koko kisan ajan.</w:t>
      </w:r>
    </w:p>
    <w:p>
      <w:r>
        <w:rPr>
          <w:b/>
        </w:rPr>
        <w:t xml:space="preserve">Tulos</w:t>
      </w:r>
    </w:p>
    <w:p>
      <w:r>
        <w:t xml:space="preserve">Miehellä näyttää olevan kipuja.</w:t>
      </w:r>
    </w:p>
    <w:p>
      <w:r>
        <w:rPr>
          <w:b/>
        </w:rPr>
        <w:t xml:space="preserve">Esimerkki 5.5160</w:t>
      </w:r>
    </w:p>
    <w:p>
      <w:r>
        <w:t xml:space="preserve">Lause 1: Nuori nainen, pukeutunut siniseen toppiin ja farkkuihin, aurinkolasit päässä, katsoo vasemmalle. Lause 2: Alaston nainen katsoo ylöspäin.</w:t>
      </w:r>
    </w:p>
    <w:p>
      <w:r>
        <w:rPr>
          <w:b/>
        </w:rPr>
        <w:t xml:space="preserve">Tulos</w:t>
      </w:r>
    </w:p>
    <w:p>
      <w:r>
        <w:t xml:space="preserve">Rennosti pukeutunut nainen katsoo vasemmalle.</w:t>
      </w:r>
    </w:p>
    <w:p>
      <w:r>
        <w:rPr>
          <w:b/>
        </w:rPr>
        <w:t xml:space="preserve">Esimerkki 5.5161</w:t>
      </w:r>
    </w:p>
    <w:p>
      <w:r>
        <w:t xml:space="preserve">Lause 1: Kolme ihmistä kyykkii veden äärellä. Lause 2: koira juo maitoa</w:t>
      </w:r>
    </w:p>
    <w:p>
      <w:r>
        <w:rPr>
          <w:b/>
        </w:rPr>
        <w:t xml:space="preserve">Tulos</w:t>
      </w:r>
    </w:p>
    <w:p>
      <w:r>
        <w:t xml:space="preserve">kolme ihmistä veden äärellä</w:t>
      </w:r>
    </w:p>
    <w:p>
      <w:r>
        <w:rPr>
          <w:b/>
        </w:rPr>
        <w:t xml:space="preserve">Esimerkki 5.5162</w:t>
      </w:r>
    </w:p>
    <w:p>
      <w:r>
        <w:t xml:space="preserve">Lause 1: Eräs henkilö kiipeilee. Lause 2: henkilö surffaa</w:t>
      </w:r>
    </w:p>
    <w:p>
      <w:r>
        <w:rPr>
          <w:b/>
        </w:rPr>
        <w:t xml:space="preserve">Tulos</w:t>
      </w:r>
    </w:p>
    <w:p>
      <w:r>
        <w:t xml:space="preserve">Henkilö saa liikuntaa.</w:t>
      </w:r>
    </w:p>
    <w:p>
      <w:r>
        <w:rPr>
          <w:b/>
        </w:rPr>
        <w:t xml:space="preserve">Esimerkki 5.5163</w:t>
      </w:r>
    </w:p>
    <w:p>
      <w:r>
        <w:t xml:space="preserve">Lause 1: Nainen kiipeilee kalliolla aurinkoisena päivänä. Lause 2: Nainen ja kallio rakastuvat.</w:t>
      </w:r>
    </w:p>
    <w:p>
      <w:r>
        <w:rPr>
          <w:b/>
        </w:rPr>
        <w:t xml:space="preserve">Tulos</w:t>
      </w:r>
    </w:p>
    <w:p>
      <w:r>
        <w:t xml:space="preserve">Kiipeilijä kiipeää.</w:t>
      </w:r>
    </w:p>
    <w:p>
      <w:r>
        <w:rPr>
          <w:b/>
        </w:rPr>
        <w:t xml:space="preserve">Esimerkki 5.5164</w:t>
      </w:r>
    </w:p>
    <w:p>
      <w:r>
        <w:t xml:space="preserve">Lause 1: Kaksi miestä seisoo veneen katolla. Lause 2: Vene on uponnut veden pohjalle.</w:t>
      </w:r>
    </w:p>
    <w:p>
      <w:r>
        <w:rPr>
          <w:b/>
        </w:rPr>
        <w:t xml:space="preserve">Tulos</w:t>
      </w:r>
    </w:p>
    <w:p>
      <w:r>
        <w:t xml:space="preserve">Miehet seisovat veneessä</w:t>
      </w:r>
    </w:p>
    <w:p>
      <w:r>
        <w:rPr>
          <w:b/>
        </w:rPr>
        <w:t xml:space="preserve">Esimerkki 5.5165</w:t>
      </w:r>
    </w:p>
    <w:p>
      <w:r>
        <w:t xml:space="preserve">Lause 1: Kolme ihmistä kuuntelee luentoa. Lause 2: Kolme ihmistä on ulkona tupakoimassa.</w:t>
      </w:r>
    </w:p>
    <w:p>
      <w:r>
        <w:rPr>
          <w:b/>
        </w:rPr>
        <w:t xml:space="preserve">Tulos</w:t>
      </w:r>
    </w:p>
    <w:p>
      <w:r>
        <w:t xml:space="preserve">Jotkut kuuntelevat.</w:t>
      </w:r>
    </w:p>
    <w:p>
      <w:r>
        <w:rPr>
          <w:b/>
        </w:rPr>
        <w:t xml:space="preserve">Esimerkki 5.5166</w:t>
      </w:r>
    </w:p>
    <w:p>
      <w:r>
        <w:t xml:space="preserve">Lause 1: Useat nuoret miehet kilpailevat 1 metrin lätäkköesteessä. Lause 2: Useat nuoret miehet syövät pubissa...</w:t>
      </w:r>
    </w:p>
    <w:p>
      <w:r>
        <w:rPr>
          <w:b/>
        </w:rPr>
        <w:t xml:space="preserve">Tulos</w:t>
      </w:r>
    </w:p>
    <w:p>
      <w:r>
        <w:t xml:space="preserve">Useat nuoret miehet kilpailevat ulkona</w:t>
      </w:r>
    </w:p>
    <w:p>
      <w:r>
        <w:rPr>
          <w:b/>
        </w:rPr>
        <w:t xml:space="preserve">Esimerkki 5.5167</w:t>
      </w:r>
    </w:p>
    <w:p>
      <w:r>
        <w:t xml:space="preserve">Lause 1: Maastopyöräilijä lähestyy jyrkänteistä näkymää Lause 2: Mies ajaa autollaan.</w:t>
      </w:r>
    </w:p>
    <w:p>
      <w:r>
        <w:rPr>
          <w:b/>
        </w:rPr>
        <w:t xml:space="preserve">Tulos</w:t>
      </w:r>
    </w:p>
    <w:p>
      <w:r>
        <w:t xml:space="preserve">Pyöräilijä on ulkona.</w:t>
      </w:r>
    </w:p>
    <w:p>
      <w:r>
        <w:rPr>
          <w:b/>
        </w:rPr>
        <w:t xml:space="preserve">Esimerkki 5.5168</w:t>
      </w:r>
    </w:p>
    <w:p>
      <w:r>
        <w:t xml:space="preserve">Lause 1: Mies vetää ilmeisesti kierrettyä kangasta kannella, joka on kiinnitetty todella korkealle hänen päänsä yläpuolelle. Lause 2: Nainen leikkii lennokilla.</w:t>
      </w:r>
    </w:p>
    <w:p>
      <w:r>
        <w:rPr>
          <w:b/>
        </w:rPr>
        <w:t xml:space="preserve">Tulos</w:t>
      </w:r>
    </w:p>
    <w:p>
      <w:r>
        <w:t xml:space="preserve">Mies vetää jotain kannelle.</w:t>
      </w:r>
    </w:p>
    <w:p>
      <w:r>
        <w:rPr>
          <w:b/>
        </w:rPr>
        <w:t xml:space="preserve">Esimerkki 5.5169</w:t>
      </w:r>
    </w:p>
    <w:p>
      <w:r>
        <w:t xml:space="preserve">Lause 1: Mies, jolla on valkoinen paita ja siniset farkut, tekee käsilläseisontaa nurmikolla. Lause 2: Mies hyppii trampoliinilla.</w:t>
      </w:r>
    </w:p>
    <w:p>
      <w:r>
        <w:rPr>
          <w:b/>
        </w:rPr>
        <w:t xml:space="preserve">Tulos</w:t>
      </w:r>
    </w:p>
    <w:p>
      <w:r>
        <w:t xml:space="preserve">Ulkona on mies, joka tekee akrobatiaa.</w:t>
      </w:r>
    </w:p>
    <w:p>
      <w:r>
        <w:rPr>
          <w:b/>
        </w:rPr>
        <w:t xml:space="preserve">Esimerkki 5.5170</w:t>
      </w:r>
    </w:p>
    <w:p>
      <w:r>
        <w:t xml:space="preserve">Lause 1: Kaksi nuorta tyttöä makaa nurmikolla kasvot alaspäin ja katsoo kameraan, kun he kuuntelevat iPodia taittotuolin ja useiden käsilaukkujen vieressä. Lause 2: Jotkut tytöt ovat kotona laittamassa ruokaa.</w:t>
      </w:r>
    </w:p>
    <w:p>
      <w:r>
        <w:rPr>
          <w:b/>
        </w:rPr>
        <w:t xml:space="preserve">Tulos</w:t>
      </w:r>
    </w:p>
    <w:p>
      <w:r>
        <w:t xml:space="preserve">Kaksi nuorta tyttöä kuuntelee musiikkia.</w:t>
      </w:r>
    </w:p>
    <w:p>
      <w:r>
        <w:rPr>
          <w:b/>
        </w:rPr>
        <w:t xml:space="preserve">Esimerkki 5.5171</w:t>
      </w:r>
    </w:p>
    <w:p>
      <w:r>
        <w:t xml:space="preserve">Lause 1: Itkevä lapsi ja ihmiset kävelevät puistossa. Lause 2: Lapsi laulaa iloisesti koulunäytelmän aikana.</w:t>
      </w:r>
    </w:p>
    <w:p>
      <w:r>
        <w:rPr>
          <w:b/>
        </w:rPr>
        <w:t xml:space="preserve">Tulos</w:t>
      </w:r>
    </w:p>
    <w:p>
      <w:r>
        <w:t xml:space="preserve">Lapsi ei ole onnellinen.</w:t>
      </w:r>
    </w:p>
    <w:p>
      <w:r>
        <w:rPr>
          <w:b/>
        </w:rPr>
        <w:t xml:space="preserve">Esimerkki 5.5172</w:t>
      </w:r>
    </w:p>
    <w:p>
      <w:r>
        <w:t xml:space="preserve">Lause 1: härkä ratsastaa ihmisten katsellessa Lause 2: härkää ei tänään näkynyt.</w:t>
      </w:r>
    </w:p>
    <w:p>
      <w:r>
        <w:rPr>
          <w:b/>
        </w:rPr>
        <w:t xml:space="preserve">Tulos</w:t>
      </w:r>
    </w:p>
    <w:p>
      <w:r>
        <w:t xml:space="preserve">Ihmiset katselevat härkiä.</w:t>
      </w:r>
    </w:p>
    <w:p>
      <w:r>
        <w:rPr>
          <w:b/>
        </w:rPr>
        <w:t xml:space="preserve">Esimerkki 5.5173</w:t>
      </w:r>
    </w:p>
    <w:p>
      <w:r>
        <w:t xml:space="preserve">Lause 1: Nuori nainen istuu tuolilla rannalla ja lukee kirjaa jalat hiekassa. Lause 2: Nuori uroskoira istuu tuolissa rannalla ja lukee kirjaa luista.</w:t>
      </w:r>
    </w:p>
    <w:p>
      <w:r>
        <w:rPr>
          <w:b/>
        </w:rPr>
        <w:t xml:space="preserve">Tulos</w:t>
      </w:r>
    </w:p>
    <w:p>
      <w:r>
        <w:t xml:space="preserve">Tyttö istuu rannalla lukemassa</w:t>
      </w:r>
    </w:p>
    <w:p>
      <w:r>
        <w:rPr>
          <w:b/>
        </w:rPr>
        <w:t xml:space="preserve">Esimerkki 5.5174</w:t>
      </w:r>
    </w:p>
    <w:p>
      <w:r>
        <w:t xml:space="preserve">Lause 1: "Shine Deli" -nimisen rakennuksen edessä on ihmisiä. Lause 2: Ihmiset ovat Walmartissa.</w:t>
      </w:r>
    </w:p>
    <w:p>
      <w:r>
        <w:rPr>
          <w:b/>
        </w:rPr>
        <w:t xml:space="preserve">Tulos</w:t>
      </w:r>
    </w:p>
    <w:p>
      <w:r>
        <w:t xml:space="preserve">Ihmiset ovat rakennuksen edessä.</w:t>
      </w:r>
    </w:p>
    <w:p>
      <w:r>
        <w:rPr>
          <w:b/>
        </w:rPr>
        <w:t xml:space="preserve">Esimerkki 5.5175</w:t>
      </w:r>
    </w:p>
    <w:p>
      <w:r>
        <w:t xml:space="preserve">Lause 1: Kaksi vaaleanruskeaa koiraa, jotka ovat samaa rotua mutta erikokoisia, juoksentelevat metsässä. Lause 2: Kaksi koiraa istuu rannalla.</w:t>
      </w:r>
    </w:p>
    <w:p>
      <w:r>
        <w:rPr>
          <w:b/>
        </w:rPr>
        <w:t xml:space="preserve">Tulos</w:t>
      </w:r>
    </w:p>
    <w:p>
      <w:r>
        <w:t xml:space="preserve">Kaksi koiraa juoksee metsässä.</w:t>
      </w:r>
    </w:p>
    <w:p>
      <w:r>
        <w:rPr>
          <w:b/>
        </w:rPr>
        <w:t xml:space="preserve">Esimerkki 5.5176</w:t>
      </w:r>
    </w:p>
    <w:p>
      <w:r>
        <w:t xml:space="preserve">Lause 1: Iäkäs henkilö on kyyristynyt ja pitää keppiä kädessään. Lause 2: Henkilö syö päivällistä</w:t>
      </w:r>
    </w:p>
    <w:p>
      <w:r>
        <w:rPr>
          <w:b/>
        </w:rPr>
        <w:t xml:space="preserve">Tulos</w:t>
      </w:r>
    </w:p>
    <w:p>
      <w:r>
        <w:t xml:space="preserve">Henkilö on kyyristynyt</w:t>
      </w:r>
    </w:p>
    <w:p>
      <w:r>
        <w:rPr>
          <w:b/>
        </w:rPr>
        <w:t xml:space="preserve">Esimerkki 5.5177</w:t>
      </w:r>
    </w:p>
    <w:p>
      <w:r>
        <w:t xml:space="preserve">Lause 1: odottaa jotakuta kadulla. Lause 2: Joku on sisällä katsomassa televisiota.</w:t>
      </w:r>
    </w:p>
    <w:p>
      <w:r>
        <w:rPr>
          <w:b/>
        </w:rPr>
        <w:t xml:space="preserve">Tulos</w:t>
      </w:r>
    </w:p>
    <w:p>
      <w:r>
        <w:t xml:space="preserve">Joku on ulkona.</w:t>
      </w:r>
    </w:p>
    <w:p>
      <w:r>
        <w:rPr>
          <w:b/>
        </w:rPr>
        <w:t xml:space="preserve">Esimerkki 5.5178</w:t>
      </w:r>
    </w:p>
    <w:p>
      <w:r>
        <w:t xml:space="preserve">Lause 1: Punainen jalkapallojoukkue on kentällä harjoittelemassa. Lause 2: Joukkue juo gatoradea.</w:t>
      </w:r>
    </w:p>
    <w:p>
      <w:r>
        <w:rPr>
          <w:b/>
        </w:rPr>
        <w:t xml:space="preserve">Tulos</w:t>
      </w:r>
    </w:p>
    <w:p>
      <w:r>
        <w:t xml:space="preserve">Joukkue harjoittelee.</w:t>
      </w:r>
    </w:p>
    <w:p>
      <w:r>
        <w:rPr>
          <w:b/>
        </w:rPr>
        <w:t xml:space="preserve">Esimerkki 5.5179</w:t>
      </w:r>
    </w:p>
    <w:p>
      <w:r>
        <w:t xml:space="preserve">Lause 1: Pieni tyttö nuolee ruokalautasta ja saa ruokaa kasvoilleen. Lause 2: Lapset juoksentelevat villisti syödessään.</w:t>
      </w:r>
    </w:p>
    <w:p>
      <w:r>
        <w:rPr>
          <w:b/>
        </w:rPr>
        <w:t xml:space="preserve">Tulos</w:t>
      </w:r>
    </w:p>
    <w:p>
      <w:r>
        <w:t xml:space="preserve">Vauva nauttii ruuastaan ja alkaa nuolla ruokalautasta, jossa on ruokaa hänen kasvoillaan.</w:t>
      </w:r>
    </w:p>
    <w:p>
      <w:r>
        <w:rPr>
          <w:b/>
        </w:rPr>
        <w:t xml:space="preserve">Esimerkki 5.5180</w:t>
      </w:r>
    </w:p>
    <w:p>
      <w:r>
        <w:t xml:space="preserve">Lause 1: Mies leiriytyy ulkona teltan ja tarvittavien retkeilyvarusteiden kanssa. Lause 2: Mies on olohuoneessaan.</w:t>
      </w:r>
    </w:p>
    <w:p>
      <w:r>
        <w:rPr>
          <w:b/>
        </w:rPr>
        <w:t xml:space="preserve">Tulos</w:t>
      </w:r>
    </w:p>
    <w:p>
      <w:r>
        <w:t xml:space="preserve">Mies on ulkona.</w:t>
      </w:r>
    </w:p>
    <w:p>
      <w:r>
        <w:rPr>
          <w:b/>
        </w:rPr>
        <w:t xml:space="preserve">Esimerkki 5.5181</w:t>
      </w:r>
    </w:p>
    <w:p>
      <w:r>
        <w:t xml:space="preserve">Lause 1: Mies grillaa hotdogeja, sämpylöitä, paprikoita ja muita ruokia, kun toinen mies seisoo hänen takanaan poseeraamassa. Lause 2: Mies heittää hotdogeja autoa kohti.</w:t>
      </w:r>
    </w:p>
    <w:p>
      <w:r>
        <w:rPr>
          <w:b/>
        </w:rPr>
        <w:t xml:space="preserve">Tulos</w:t>
      </w:r>
    </w:p>
    <w:p>
      <w:r>
        <w:t xml:space="preserve">Mies poseeraa toisen kokkaavan miehen takana.</w:t>
      </w:r>
    </w:p>
    <w:p>
      <w:r>
        <w:rPr>
          <w:b/>
        </w:rPr>
        <w:t xml:space="preserve">Esimerkki 5.5182</w:t>
      </w:r>
    </w:p>
    <w:p>
      <w:r>
        <w:t xml:space="preserve">Lause 1: Nuori tyttö shortseihin ja t-paitaan pukeutuneena seisoo pienen puiden reunustaman puron varrella vaelluskepit kädessään, hymyilee leveästi ja pitää suurta olkihattua. Lause 2: Nuori tyttö juoksee ehtiäkseen bussiin.</w:t>
      </w:r>
    </w:p>
    <w:p>
      <w:r>
        <w:rPr>
          <w:b/>
        </w:rPr>
        <w:t xml:space="preserve">Tulos</w:t>
      </w:r>
    </w:p>
    <w:p>
      <w:r>
        <w:t xml:space="preserve">Nuori tyttö puiden välissä ulkona.</w:t>
      </w:r>
    </w:p>
    <w:p>
      <w:r>
        <w:rPr>
          <w:b/>
        </w:rPr>
        <w:t xml:space="preserve">Esimerkki 5.5183</w:t>
      </w:r>
    </w:p>
    <w:p>
      <w:r>
        <w:t xml:space="preserve">Lause 1: Ryhmä ihmisiä istuu piknikpöydässä lippujen ja tähtien koristeleman teltan alla. Lause 2: Ryhmä ihmisiä istuu piknikpöydässä kuun pinnalla.</w:t>
      </w:r>
    </w:p>
    <w:p>
      <w:r>
        <w:rPr>
          <w:b/>
        </w:rPr>
        <w:t xml:space="preserve">Tulos</w:t>
      </w:r>
    </w:p>
    <w:p>
      <w:r>
        <w:t xml:space="preserve">Ryhmä ihmisiä istuu piknikpöydässä lipulla koristellun teltan alla.</w:t>
      </w:r>
    </w:p>
    <w:p>
      <w:r>
        <w:rPr>
          <w:b/>
        </w:rPr>
        <w:t xml:space="preserve">Esimerkki 5.5184</w:t>
      </w:r>
    </w:p>
    <w:p>
      <w:r>
        <w:t xml:space="preserve">Lause 1: Nainen istuu ruohikolla puun alla, josta on näkymät ruohokentälle, ja hänellä on kädessään suuri valkoinen paperilappu. Lause 2: Nainen seisoo puun päällä tanssimassa.</w:t>
      </w:r>
    </w:p>
    <w:p>
      <w:r>
        <w:rPr>
          <w:b/>
        </w:rPr>
        <w:t xml:space="preserve">Tulos</w:t>
      </w:r>
    </w:p>
    <w:p>
      <w:r>
        <w:t xml:space="preserve">Nainen istuu ruohikossa puun alla paperilapun kanssa.</w:t>
      </w:r>
    </w:p>
    <w:p>
      <w:r>
        <w:rPr>
          <w:b/>
        </w:rPr>
        <w:t xml:space="preserve">Esimerkki 5.5185</w:t>
      </w:r>
    </w:p>
    <w:p>
      <w:r>
        <w:t xml:space="preserve">Lause 1: 3 miestä soittaa kitaroilla laulua lavalla yleisölle. Lause 2: Kirjastonhoitaja lukee kirjaa lapsille.</w:t>
      </w:r>
    </w:p>
    <w:p>
      <w:r>
        <w:rPr>
          <w:b/>
        </w:rPr>
        <w:t xml:space="preserve">Tulos</w:t>
      </w:r>
    </w:p>
    <w:p>
      <w:r>
        <w:t xml:space="preserve">Muusikot esiintyvät keikalla.</w:t>
      </w:r>
    </w:p>
    <w:p>
      <w:r>
        <w:rPr>
          <w:b/>
        </w:rPr>
        <w:t xml:space="preserve">Esimerkki 5.5186</w:t>
      </w:r>
    </w:p>
    <w:p>
      <w:r>
        <w:t xml:space="preserve">Lause 1: kaksi joukkuetta pelaa jalkapalloa, toinen yrittää taklata toista. Lause 2: Molemmat joukkueet kättelevät toisiaan ja onnittelevat toisiaan loistavasta oikeinkirjoituskilpailusta.</w:t>
      </w:r>
    </w:p>
    <w:p>
      <w:r>
        <w:rPr>
          <w:b/>
        </w:rPr>
        <w:t xml:space="preserve">Tulos</w:t>
      </w:r>
    </w:p>
    <w:p>
      <w:r>
        <w:t xml:space="preserve">Käynnissä on urheilukilpailu.</w:t>
      </w:r>
    </w:p>
    <w:p>
      <w:r>
        <w:rPr>
          <w:b/>
        </w:rPr>
        <w:t xml:space="preserve">Esimerkki 5.5187</w:t>
      </w:r>
    </w:p>
    <w:p>
      <w:r>
        <w:t xml:space="preserve">Lause 1: Ihmiset istuvat ruohikolla rakennuksen ulkopuolella ja pitävät taukoa. Lause 2: Ihmiset työskentelevät toimistoissaan.</w:t>
      </w:r>
    </w:p>
    <w:p>
      <w:r>
        <w:rPr>
          <w:b/>
        </w:rPr>
        <w:t xml:space="preserve">Tulos</w:t>
      </w:r>
    </w:p>
    <w:p>
      <w:r>
        <w:t xml:space="preserve">Ihmiset istuvat ulkona.</w:t>
      </w:r>
    </w:p>
    <w:p>
      <w:r>
        <w:rPr>
          <w:b/>
        </w:rPr>
        <w:t xml:space="preserve">Esimerkki 5.5188</w:t>
      </w:r>
    </w:p>
    <w:p>
      <w:r>
        <w:t xml:space="preserve">Lause 1: Ryhmä katsojia istuu nurmikkotuoleilla kadulla rakennusta vastapäätä ja juo olutta. Lause 2: ryhmä ihmisiä, jotka pelaavat hippaa.</w:t>
      </w:r>
    </w:p>
    <w:p>
      <w:r>
        <w:rPr>
          <w:b/>
        </w:rPr>
        <w:t xml:space="preserve">Tulos</w:t>
      </w:r>
    </w:p>
    <w:p>
      <w:r>
        <w:t xml:space="preserve">Nautitaan hyvästä oluesta ystävien kanssa.</w:t>
      </w:r>
    </w:p>
    <w:p>
      <w:r>
        <w:rPr>
          <w:b/>
        </w:rPr>
        <w:t xml:space="preserve">Esimerkki 5.5189</w:t>
      </w:r>
    </w:p>
    <w:p>
      <w:r>
        <w:t xml:space="preserve">Lause 1: Harmaapaitainen mies pesee pyykkiä pyykkihuoneessaan. Lause 2: Mies on lääkärin vastaanotolla.</w:t>
      </w:r>
    </w:p>
    <w:p>
      <w:r>
        <w:rPr>
          <w:b/>
        </w:rPr>
        <w:t xml:space="preserve">Tulos</w:t>
      </w:r>
    </w:p>
    <w:p>
      <w:r>
        <w:t xml:space="preserve">Sisällä on mies.</w:t>
      </w:r>
    </w:p>
    <w:p>
      <w:r>
        <w:rPr>
          <w:b/>
        </w:rPr>
        <w:t xml:space="preserve">Esimerkki 5.5190</w:t>
      </w:r>
    </w:p>
    <w:p>
      <w:r>
        <w:t xml:space="preserve">Lause 1: Pikkulapsi seisoo pylvään vieressä oranssi pelastusliivi jaloissaan. Lause 2: Lapsi hukkuu.</w:t>
      </w:r>
    </w:p>
    <w:p>
      <w:r>
        <w:rPr>
          <w:b/>
        </w:rPr>
        <w:t xml:space="preserve">Tulos</w:t>
      </w:r>
    </w:p>
    <w:p>
      <w:r>
        <w:t xml:space="preserve">Poika katsoo ylöspäin, kun hänellä on vaatteet päällä ja kieli suussaan.</w:t>
      </w:r>
    </w:p>
    <w:p>
      <w:r>
        <w:rPr>
          <w:b/>
        </w:rPr>
        <w:t xml:space="preserve">Esimerkki 5.5191</w:t>
      </w:r>
    </w:p>
    <w:p>
      <w:r>
        <w:t xml:space="preserve">Lause 1: Neljä keski- ja yläkouluikäistä lasta istuu pöydän ääressä syömässä ateriaa ja keskustelemassa. Lause 2: Neljä pikkulasta istuu pöydän ääressä ja syö yhdessä.</w:t>
      </w:r>
    </w:p>
    <w:p>
      <w:r>
        <w:rPr>
          <w:b/>
        </w:rPr>
        <w:t xml:space="preserve">Tulos</w:t>
      </w:r>
    </w:p>
    <w:p>
      <w:r>
        <w:t xml:space="preserve">Pöydän ääressä istuvat neljä keski- ja yläkouluikäistä lasta syövät ja keskustelevat.</w:t>
      </w:r>
    </w:p>
    <w:p>
      <w:r>
        <w:rPr>
          <w:b/>
        </w:rPr>
        <w:t xml:space="preserve">Esimerkki 5.5192</w:t>
      </w:r>
    </w:p>
    <w:p>
      <w:r>
        <w:t xml:space="preserve">Lause 1: Nuori mies, jolla on musta hattu ja takki, kävelee ulkona. Lause 2: Miehellä oli yllään kirkkaan keltainen hattu ja vaatteet.</w:t>
      </w:r>
    </w:p>
    <w:p>
      <w:r>
        <w:rPr>
          <w:b/>
        </w:rPr>
        <w:t xml:space="preserve">Tulos</w:t>
      </w:r>
    </w:p>
    <w:p>
      <w:r>
        <w:t xml:space="preserve">Miehellä oli musta hattu.</w:t>
      </w:r>
    </w:p>
    <w:p>
      <w:r>
        <w:rPr>
          <w:b/>
        </w:rPr>
        <w:t xml:space="preserve">Esimerkki 5.5193</w:t>
      </w:r>
    </w:p>
    <w:p>
      <w:r>
        <w:t xml:space="preserve">Lause 1: Valkoiseen t-paitaan ja valkoiseen mustaraitaiseen paitaan pukeutuneella miehellä on kaksi asetta osoitettuna hänen kasvoihinsa. Lause 2: Miehellä on kaksi puukkoa osoitettuna hänen kasvoihinsa.</w:t>
      </w:r>
    </w:p>
    <w:p>
      <w:r>
        <w:rPr>
          <w:b/>
        </w:rPr>
        <w:t xml:space="preserve">Tulos</w:t>
      </w:r>
    </w:p>
    <w:p>
      <w:r>
        <w:t xml:space="preserve">Rennosti pukeutuneella miehellä on kaksi asetta tähtäimessään.</w:t>
      </w:r>
    </w:p>
    <w:p>
      <w:r>
        <w:rPr>
          <w:b/>
        </w:rPr>
        <w:t xml:space="preserve">Esimerkki 5.5194</w:t>
      </w:r>
    </w:p>
    <w:p>
      <w:r>
        <w:t xml:space="preserve">Lause 1: Sinipukuinen pikkupoika hyppii ilmassa. Lause 2: Vaaleanpunapukuinen pikkutyttö istuu hiljaa lukemassa kirjaa.</w:t>
      </w:r>
    </w:p>
    <w:p>
      <w:r>
        <w:rPr>
          <w:b/>
        </w:rPr>
        <w:t xml:space="preserve">Tulos</w:t>
      </w:r>
    </w:p>
    <w:p>
      <w:r>
        <w:t xml:space="preserve">Siniseen pukeutunut nuori mies hyppii ylös ja alas.</w:t>
      </w:r>
    </w:p>
    <w:p>
      <w:r>
        <w:rPr>
          <w:b/>
        </w:rPr>
        <w:t xml:space="preserve">Esimerkki 5.5195</w:t>
      </w:r>
    </w:p>
    <w:p>
      <w:r>
        <w:t xml:space="preserve">Lause 1: Kaksi nuorta miestä kävelee tivolin läpi, toinen työntää katettuja rattaita ja toisella on mukanaan suuri pehmolelu ja vaaleanpunainen tyyny. Lause 2: kaksi miestä spurttaa tivolin läpi lelukiväärit kädessään.</w:t>
      </w:r>
    </w:p>
    <w:p>
      <w:r>
        <w:rPr>
          <w:b/>
        </w:rPr>
        <w:t xml:space="preserve">Tulos</w:t>
      </w:r>
    </w:p>
    <w:p>
      <w:r>
        <w:t xml:space="preserve">miehet kävelevät messualueella...</w:t>
      </w:r>
    </w:p>
    <w:p>
      <w:r>
        <w:rPr>
          <w:b/>
        </w:rPr>
        <w:t xml:space="preserve">Esimerkki 5.5196</w:t>
      </w:r>
    </w:p>
    <w:p>
      <w:r>
        <w:t xml:space="preserve">Lause 1: Kaksi rakennustyömiestä, joista toinen laittaa puuta isoon koneeseen. Lause 2: Kone jahtaa miehiä.</w:t>
      </w:r>
    </w:p>
    <w:p>
      <w:r>
        <w:rPr>
          <w:b/>
        </w:rPr>
        <w:t xml:space="preserve">Tulos</w:t>
      </w:r>
    </w:p>
    <w:p>
      <w:r>
        <w:t xml:space="preserve">Mies on laittamassa puuta koneeseen.</w:t>
      </w:r>
    </w:p>
    <w:p>
      <w:r>
        <w:rPr>
          <w:b/>
        </w:rPr>
        <w:t xml:space="preserve">Esimerkki 5.5197</w:t>
      </w:r>
    </w:p>
    <w:p>
      <w:r>
        <w:t xml:space="preserve">Lause 1: Nainen venyttelee pitkin peiliseinää. Lause 2: Naiset rentoutuvat.</w:t>
      </w:r>
    </w:p>
    <w:p>
      <w:r>
        <w:rPr>
          <w:b/>
        </w:rPr>
        <w:t xml:space="preserve">Tulos</w:t>
      </w:r>
    </w:p>
    <w:p>
      <w:r>
        <w:t xml:space="preserve">On naisia venyttelemässä</w:t>
      </w:r>
    </w:p>
    <w:p>
      <w:r>
        <w:rPr>
          <w:b/>
        </w:rPr>
        <w:t xml:space="preserve">Esimerkki 5.5198</w:t>
      </w:r>
    </w:p>
    <w:p>
      <w:r>
        <w:t xml:space="preserve">Lause 1: Poika seisoo päällään kanootin keulassa. Lause 2: Poika on kotona.</w:t>
      </w:r>
    </w:p>
    <w:p>
      <w:r>
        <w:rPr>
          <w:b/>
        </w:rPr>
        <w:t xml:space="preserve">Tulos</w:t>
      </w:r>
    </w:p>
    <w:p>
      <w:r>
        <w:t xml:space="preserve">Poika seisoo</w:t>
      </w:r>
    </w:p>
    <w:p>
      <w:r>
        <w:rPr>
          <w:b/>
        </w:rPr>
        <w:t xml:space="preserve">Esimerkki 5.5199</w:t>
      </w:r>
    </w:p>
    <w:p>
      <w:r>
        <w:t xml:space="preserve">Lause 1: Kaksi aikuista ja kaksikymmentä lasta istuu rakennuksen ulkopuolella. Lause 2: Kaksi lasta ja kaksikymmentä aikuista istuu rakennuksen sisällä.</w:t>
      </w:r>
    </w:p>
    <w:p>
      <w:r>
        <w:rPr>
          <w:b/>
        </w:rPr>
        <w:t xml:space="preserve">Tulos</w:t>
      </w:r>
    </w:p>
    <w:p>
      <w:r>
        <w:t xml:space="preserve">Jotkut aikuiset ja lapset istuvat ulkona.</w:t>
      </w:r>
    </w:p>
    <w:p>
      <w:r>
        <w:rPr>
          <w:b/>
        </w:rPr>
        <w:t xml:space="preserve">Esimerkki 5.5200</w:t>
      </w:r>
    </w:p>
    <w:p>
      <w:r>
        <w:t xml:space="preserve">Lause 1: Silmälasipäinen mies katsoo lankaportin läpi. Lause 2: nainen katsoo portista läpi.</w:t>
      </w:r>
    </w:p>
    <w:p>
      <w:r>
        <w:rPr>
          <w:b/>
        </w:rPr>
        <w:t xml:space="preserve">Tulos</w:t>
      </w:r>
    </w:p>
    <w:p>
      <w:r>
        <w:t xml:space="preserve">Mies valokuvataan.</w:t>
      </w:r>
    </w:p>
    <w:p>
      <w:r>
        <w:rPr>
          <w:b/>
        </w:rPr>
        <w:t xml:space="preserve">Esimerkki 5.5201</w:t>
      </w:r>
    </w:p>
    <w:p>
      <w:r>
        <w:t xml:space="preserve">Lause 1: Koira hyppää nappaamaan palloa kentällä. Lause 2: Koira juoksee ympyrää ja jahtaa häntäänsä.</w:t>
      </w:r>
    </w:p>
    <w:p>
      <w:r>
        <w:rPr>
          <w:b/>
        </w:rPr>
        <w:t xml:space="preserve">Tulos</w:t>
      </w:r>
    </w:p>
    <w:p>
      <w:r>
        <w:t xml:space="preserve">Koira leikkii ulkona.</w:t>
      </w:r>
    </w:p>
    <w:p>
      <w:r>
        <w:rPr>
          <w:b/>
        </w:rPr>
        <w:t xml:space="preserve">Esimerkki 5.5202</w:t>
      </w:r>
    </w:p>
    <w:p>
      <w:r>
        <w:t xml:space="preserve">Lause 1: Käsipalloa pelaava huutava mies tekee heiton hyppäämällä ilmaan. Lause 2: Mies on liikennevirastossa.</w:t>
      </w:r>
    </w:p>
    <w:p>
      <w:r>
        <w:rPr>
          <w:b/>
        </w:rPr>
        <w:t xml:space="preserve">Tulos</w:t>
      </w:r>
    </w:p>
    <w:p>
      <w:r>
        <w:t xml:space="preserve">Mies huutaa.</w:t>
      </w:r>
    </w:p>
    <w:p>
      <w:r>
        <w:rPr>
          <w:b/>
        </w:rPr>
        <w:t xml:space="preserve">Esimerkki 5.5203</w:t>
      </w:r>
    </w:p>
    <w:p>
      <w:r>
        <w:t xml:space="preserve">Lause 1: Siniseen paitaan pukeutunut nainen kirjoittaa kannettavalla tietokoneella. Lause 2: Joku vaihtaa kannettavan tietokoneen akkua.</w:t>
      </w:r>
    </w:p>
    <w:p>
      <w:r>
        <w:rPr>
          <w:b/>
        </w:rPr>
        <w:t xml:space="preserve">Tulos</w:t>
      </w:r>
    </w:p>
    <w:p>
      <w:r>
        <w:t xml:space="preserve">Joku kirjoittaa.</w:t>
      </w:r>
    </w:p>
    <w:p>
      <w:r>
        <w:rPr>
          <w:b/>
        </w:rPr>
        <w:t xml:space="preserve">Esimerkki 5.5204</w:t>
      </w:r>
    </w:p>
    <w:p>
      <w:r>
        <w:t xml:space="preserve">Lause 1: Sinipaitainen mies pesee ikkunan korkealla maasta. Lause 2: Mies nukkuu ikkunan ulkopuolella.</w:t>
      </w:r>
    </w:p>
    <w:p>
      <w:r>
        <w:rPr>
          <w:b/>
        </w:rPr>
        <w:t xml:space="preserve">Tulos</w:t>
      </w:r>
    </w:p>
    <w:p>
      <w:r>
        <w:t xml:space="preserve">mies puhdistaa ikkunaa</w:t>
      </w:r>
    </w:p>
    <w:p>
      <w:r>
        <w:rPr>
          <w:b/>
        </w:rPr>
        <w:t xml:space="preserve">Esimerkki 5.5205</w:t>
      </w:r>
    </w:p>
    <w:p>
      <w:r>
        <w:t xml:space="preserve">Lause 1: Seitsemän hameista lasta seisoo jonossa Lause 2: Seitsemän lasta nukkuu jonossa.</w:t>
      </w:r>
    </w:p>
    <w:p>
      <w:r>
        <w:rPr>
          <w:b/>
        </w:rPr>
        <w:t xml:space="preserve">Tulos</w:t>
      </w:r>
    </w:p>
    <w:p>
      <w:r>
        <w:t xml:space="preserve">Seitsemän lasta seisoo rivissä.</w:t>
      </w:r>
    </w:p>
    <w:p>
      <w:r>
        <w:rPr>
          <w:b/>
        </w:rPr>
        <w:t xml:space="preserve">Esimerkki 5.5206</w:t>
      </w:r>
    </w:p>
    <w:p>
      <w:r>
        <w:t xml:space="preserve">Lause 1: Mies, jolla on lippalakki ja valkoinen paita ilmassa. Lause 2: Mies on alasti.</w:t>
      </w:r>
    </w:p>
    <w:p>
      <w:r>
        <w:rPr>
          <w:b/>
        </w:rPr>
        <w:t xml:space="preserve">Tulos</w:t>
      </w:r>
    </w:p>
    <w:p>
      <w:r>
        <w:t xml:space="preserve">Miehellä on lippis.</w:t>
      </w:r>
    </w:p>
    <w:p>
      <w:r>
        <w:rPr>
          <w:b/>
        </w:rPr>
        <w:t xml:space="preserve">Esimerkki 5.5207</w:t>
      </w:r>
    </w:p>
    <w:p>
      <w:r>
        <w:t xml:space="preserve">Lause 1: Kolme ihmistä kyykistyy järven rannalla. Lause 2: Ihmiset kyykistyvät jyrkänteen reunalla.</w:t>
      </w:r>
    </w:p>
    <w:p>
      <w:r>
        <w:rPr>
          <w:b/>
        </w:rPr>
        <w:t xml:space="preserve">Tulos</w:t>
      </w:r>
    </w:p>
    <w:p>
      <w:r>
        <w:t xml:space="preserve">Kolme ihmistä pysähtyy järven rannalle.</w:t>
      </w:r>
    </w:p>
    <w:p>
      <w:r>
        <w:rPr>
          <w:b/>
        </w:rPr>
        <w:t xml:space="preserve">Esimerkki 5.5208</w:t>
      </w:r>
    </w:p>
    <w:p>
      <w:r>
        <w:t xml:space="preserve">Lause 1: Pieni koira punaisissa valjaissa noutamassa palloa. Lause 2: Kissa leikkii lankapallolla.</w:t>
      </w:r>
    </w:p>
    <w:p>
      <w:r>
        <w:rPr>
          <w:b/>
        </w:rPr>
        <w:t xml:space="preserve">Tulos</w:t>
      </w:r>
    </w:p>
    <w:p>
      <w:r>
        <w:t xml:space="preserve">Koira hakee palloa.</w:t>
      </w:r>
    </w:p>
    <w:p>
      <w:r>
        <w:rPr>
          <w:b/>
        </w:rPr>
        <w:t xml:space="preserve">Esimerkki 5.5209</w:t>
      </w:r>
    </w:p>
    <w:p>
      <w:r>
        <w:t xml:space="preserve">Lause 1: Joukko vanhempia ihmisiä istuu pubissa soittamassa erilaisia soittimia. Lause 2: Soittajat ovat hyvin nuoria.</w:t>
      </w:r>
    </w:p>
    <w:p>
      <w:r>
        <w:rPr>
          <w:b/>
        </w:rPr>
        <w:t xml:space="preserve">Tulos</w:t>
      </w:r>
    </w:p>
    <w:p>
      <w:r>
        <w:t xml:space="preserve">Ihmiset leikkivät sisätiloissa.</w:t>
      </w:r>
    </w:p>
    <w:p>
      <w:r>
        <w:rPr>
          <w:b/>
        </w:rPr>
        <w:t xml:space="preserve">Esimerkki 5.5210</w:t>
      </w:r>
    </w:p>
    <w:p>
      <w:r>
        <w:t xml:space="preserve">Lause 1: Joukko ihmisiä odottaa metrossa. Lause 2: Joku odottaa metrossa.</w:t>
      </w:r>
    </w:p>
    <w:p>
      <w:r>
        <w:rPr>
          <w:b/>
        </w:rPr>
        <w:t xml:space="preserve">Tulos</w:t>
      </w:r>
    </w:p>
    <w:p>
      <w:r>
        <w:t xml:space="preserve">Joukko ihmisiä odottaa.</w:t>
      </w:r>
    </w:p>
    <w:p>
      <w:r>
        <w:rPr>
          <w:b/>
        </w:rPr>
        <w:t xml:space="preserve">Esimerkki 5.5211</w:t>
      </w:r>
    </w:p>
    <w:p>
      <w:r>
        <w:t xml:space="preserve">Lause 1: Kaksi talvivaatteisiin pukeutunutta naista leikkii ankan ja lumen kanssa. Lause 2: Kaksi miestä lukee sanomalehteä.</w:t>
      </w:r>
    </w:p>
    <w:p>
      <w:r>
        <w:rPr>
          <w:b/>
        </w:rPr>
        <w:t xml:space="preserve">Tulos</w:t>
      </w:r>
    </w:p>
    <w:p>
      <w:r>
        <w:t xml:space="preserve">Kaksi lämpimiin vaatteisiin pukeutunutta naista leikkii lumessa.</w:t>
      </w:r>
    </w:p>
    <w:p>
      <w:r>
        <w:rPr>
          <w:b/>
        </w:rPr>
        <w:t xml:space="preserve">Esimerkki 5.5212</w:t>
      </w:r>
    </w:p>
    <w:p>
      <w:r>
        <w:t xml:space="preserve">Lause 1: Musta koira, jolla on punainen kaulus, noutaa kepin syvältä vedestä. Lause 2: Lemmikki käy eläinlääkärillä.</w:t>
      </w:r>
    </w:p>
    <w:p>
      <w:r>
        <w:rPr>
          <w:b/>
        </w:rPr>
        <w:t xml:space="preserve">Tulos</w:t>
      </w:r>
    </w:p>
    <w:p>
      <w:r>
        <w:t xml:space="preserve">Eläin leikkii kepillä lammessa.</w:t>
      </w:r>
    </w:p>
    <w:p>
      <w:r>
        <w:rPr>
          <w:b/>
        </w:rPr>
        <w:t xml:space="preserve">Esimerkki 5.5213</w:t>
      </w:r>
    </w:p>
    <w:p>
      <w:r>
        <w:t xml:space="preserve">Lause 1: kolme aasialaista tyttöä, joilla on samanlaiset mekot, valkoinen kasvomaali ja punaiset sateenvarjot. Lause 2: Kolme tyttöä, joilla on pitkät vaaleat hiukset ja samanlaiset t-paidat, ovat isänsä kanssa ampumaradalla.</w:t>
      </w:r>
    </w:p>
    <w:p>
      <w:r>
        <w:rPr>
          <w:b/>
        </w:rPr>
        <w:t xml:space="preserve">Tulos</w:t>
      </w:r>
    </w:p>
    <w:p>
      <w:r>
        <w:t xml:space="preserve">Kolmella tytöllä on tumma iho maalin alla.</w:t>
      </w:r>
    </w:p>
    <w:p>
      <w:r>
        <w:rPr>
          <w:b/>
        </w:rPr>
        <w:t xml:space="preserve">Esimerkki 5.5214</w:t>
      </w:r>
    </w:p>
    <w:p>
      <w:r>
        <w:t xml:space="preserve">Lause 1: Punaiseen liinaan pukeutunut mies seisoo siniseen liinaan pukeutuneen miehen vieressä. Lause 2: Mies seisoo yksinään.</w:t>
      </w:r>
    </w:p>
    <w:p>
      <w:r>
        <w:rPr>
          <w:b/>
        </w:rPr>
        <w:t xml:space="preserve">Tulos</w:t>
      </w:r>
    </w:p>
    <w:p>
      <w:r>
        <w:t xml:space="preserve">Mies seisoo toisen miehen vieressä.</w:t>
      </w:r>
    </w:p>
    <w:p>
      <w:r>
        <w:rPr>
          <w:b/>
        </w:rPr>
        <w:t xml:space="preserve">Esimerkki 5.5215</w:t>
      </w:r>
    </w:p>
    <w:p>
      <w:r>
        <w:t xml:space="preserve">Lause 1: Ryhmä perinteisiä meksikolaisia tanssijoita pyörittää virtaavia hameitaan. Lause 2: Tanssijat ovat bussissa.</w:t>
      </w:r>
    </w:p>
    <w:p>
      <w:r>
        <w:rPr>
          <w:b/>
        </w:rPr>
        <w:t xml:space="preserve">Tulos</w:t>
      </w:r>
    </w:p>
    <w:p>
      <w:r>
        <w:t xml:space="preserve">Meksikolaiset tanssijat esittävät perinteisiä tansseja.</w:t>
      </w:r>
    </w:p>
    <w:p>
      <w:r>
        <w:rPr>
          <w:b/>
        </w:rPr>
        <w:t xml:space="preserve">Esimerkki 5.5216</w:t>
      </w:r>
    </w:p>
    <w:p>
      <w:r>
        <w:t xml:space="preserve">Lause 1: Kaksi ruskeaa koiraa kavahtaa yhdessä puun lähellä. Lause 2: Mies ja koira istuvat penkillä...</w:t>
      </w:r>
    </w:p>
    <w:p>
      <w:r>
        <w:rPr>
          <w:b/>
        </w:rPr>
        <w:t xml:space="preserve">Tulos</w:t>
      </w:r>
    </w:p>
    <w:p>
      <w:r>
        <w:t xml:space="preserve">Eläimet leikkivät puun lähellä</w:t>
      </w:r>
    </w:p>
    <w:p>
      <w:r>
        <w:rPr>
          <w:b/>
        </w:rPr>
        <w:t xml:space="preserve">Esimerkki 5.5217</w:t>
      </w:r>
    </w:p>
    <w:p>
      <w:r>
        <w:t xml:space="preserve">Lause 1: Pieni tyttö leikkii lätäköllä kylmänä päivänä. Lause 2: Poika pitelee sateenvarjoa.</w:t>
      </w:r>
    </w:p>
    <w:p>
      <w:r>
        <w:rPr>
          <w:b/>
        </w:rPr>
        <w:t xml:space="preserve">Tulos</w:t>
      </w:r>
    </w:p>
    <w:p>
      <w:r>
        <w:t xml:space="preserve">Tyttö roiskuu lätäköissä.</w:t>
      </w:r>
    </w:p>
    <w:p>
      <w:r>
        <w:rPr>
          <w:b/>
        </w:rPr>
        <w:t xml:space="preserve">Esimerkki 5.5218</w:t>
      </w:r>
    </w:p>
    <w:p>
      <w:r>
        <w:t xml:space="preserve">Lause 1: Valkohiuksinen nainen, jolla on keltainen paita, makaa nurmikolla, josta avautuu näkymä merelle, jossa näkyy yksinäinen purjevene. Lause 2: Valkohiuksinen nainen keltaisessa paidassa istuu kouluhuoneessaan.</w:t>
      </w:r>
    </w:p>
    <w:p>
      <w:r>
        <w:rPr>
          <w:b/>
        </w:rPr>
        <w:t xml:space="preserve">Tulos</w:t>
      </w:r>
    </w:p>
    <w:p>
      <w:r>
        <w:t xml:space="preserve">Nainen makaa ruohikossa.</w:t>
      </w:r>
    </w:p>
    <w:p>
      <w:r>
        <w:rPr>
          <w:b/>
        </w:rPr>
        <w:t xml:space="preserve">Esimerkki 5.5219</w:t>
      </w:r>
    </w:p>
    <w:p>
      <w:r>
        <w:t xml:space="preserve">Lause 1: Herrasmies kaataa lasin viiniä naiselle. Lause 2: Pariskunta tekee kahden käden punnerruksia.</w:t>
      </w:r>
    </w:p>
    <w:p>
      <w:r>
        <w:rPr>
          <w:b/>
        </w:rPr>
        <w:t xml:space="preserve">Tulos</w:t>
      </w:r>
    </w:p>
    <w:p>
      <w:r>
        <w:t xml:space="preserve">Mies kaataa nestettä.</w:t>
      </w:r>
    </w:p>
    <w:p>
      <w:r>
        <w:rPr>
          <w:b/>
        </w:rPr>
        <w:t xml:space="preserve">Esimerkki 5.5220</w:t>
      </w:r>
    </w:p>
    <w:p>
      <w:r>
        <w:t xml:space="preserve">Lause 1: Nuori mies soittaa huuliharppua paljain jaloin. Lause 2: Saappaat jalassa oleva mies soittaa pasuunaa.</w:t>
      </w:r>
    </w:p>
    <w:p>
      <w:r>
        <w:rPr>
          <w:b/>
        </w:rPr>
        <w:t xml:space="preserve">Tulos</w:t>
      </w:r>
    </w:p>
    <w:p>
      <w:r>
        <w:t xml:space="preserve">Paljasjalkainen mies soittaa pumppu-urkuja.</w:t>
      </w:r>
    </w:p>
    <w:p>
      <w:r>
        <w:rPr>
          <w:b/>
        </w:rPr>
        <w:t xml:space="preserve">Esimerkki 5.5221</w:t>
      </w:r>
    </w:p>
    <w:p>
      <w:r>
        <w:t xml:space="preserve">Lause 1: Cowboy-hattupäinen muusikko soittaa sähkökitaraa ja laulaa mikrofoniin. Lause 2: Yksi henkilö juo pirtelöä.</w:t>
      </w:r>
    </w:p>
    <w:p>
      <w:r>
        <w:rPr>
          <w:b/>
        </w:rPr>
        <w:t xml:space="preserve">Tulos</w:t>
      </w:r>
    </w:p>
    <w:p>
      <w:r>
        <w:t xml:space="preserve">Hattupäinen henkilö soittaa kitaraa ja laulaa.</w:t>
      </w:r>
    </w:p>
    <w:p>
      <w:r>
        <w:rPr>
          <w:b/>
        </w:rPr>
        <w:t xml:space="preserve">Esimerkki 5.5222</w:t>
      </w:r>
    </w:p>
    <w:p>
      <w:r>
        <w:t xml:space="preserve">Lause 1: kaksi miestä istuu lattialla, ja vihreä takki päällä oleva mies lukee paperia. Lause 2: lattialla istuu seitsemän miestä yhdessä.</w:t>
      </w:r>
    </w:p>
    <w:p>
      <w:r>
        <w:rPr>
          <w:b/>
        </w:rPr>
        <w:t xml:space="preserve">Tulos</w:t>
      </w:r>
    </w:p>
    <w:p>
      <w:r>
        <w:t xml:space="preserve">Kaksi miestä istuu yhdessä.</w:t>
      </w:r>
    </w:p>
    <w:p>
      <w:r>
        <w:rPr>
          <w:b/>
        </w:rPr>
        <w:t xml:space="preserve">Esimerkki 5.5223</w:t>
      </w:r>
    </w:p>
    <w:p>
      <w:r>
        <w:t xml:space="preserve">Lause 1: Siniseen paitaan pukeutunut rullalautailija hyppää ilmaan rullalautallaan. Lause 2: Kukaan ei rullalautaile.</w:t>
      </w:r>
    </w:p>
    <w:p>
      <w:r>
        <w:rPr>
          <w:b/>
        </w:rPr>
        <w:t xml:space="preserve">Tulos</w:t>
      </w:r>
    </w:p>
    <w:p>
      <w:r>
        <w:t xml:space="preserve">Ihmisen rullalautailu</w:t>
      </w:r>
    </w:p>
    <w:p>
      <w:r>
        <w:rPr>
          <w:b/>
        </w:rPr>
        <w:t xml:space="preserve">Esimerkki 5.5224</w:t>
      </w:r>
    </w:p>
    <w:p>
      <w:r>
        <w:t xml:space="preserve">Lause 1: Satuloitujen hevosten rivi kävelee katua pitkin auton ohi, jonka konepelti ja takakontti on auki. Lause 2: Lauma villihevosia kiersi keskelle peltoa juuttuneen vanhan romuauton ympärillä, aivan kuin intiaanit olisivat ratsastaneet niillä valmiina skalpeerausta varten.</w:t>
      </w:r>
    </w:p>
    <w:p>
      <w:r>
        <w:rPr>
          <w:b/>
        </w:rPr>
        <w:t xml:space="preserve">Tulos</w:t>
      </w:r>
    </w:p>
    <w:p>
      <w:r>
        <w:t xml:space="preserve">Hevoset kävelivät katua pitkin pysäköidyn auton ohi.</w:t>
      </w:r>
    </w:p>
    <w:p>
      <w:r>
        <w:rPr>
          <w:b/>
        </w:rPr>
        <w:t xml:space="preserve">Esimerkki 5.5225</w:t>
      </w:r>
    </w:p>
    <w:p>
      <w:r>
        <w:t xml:space="preserve">Lause 1: Vaaleanpunaiseen pukeutunut nuori vaalea tyttö makaa kaakelilattialla ja katsoo ylöspäin, ja hänen vieressään on ruskeita dominopalikoita. Lause 2: Kukaan ei makaa</w:t>
      </w:r>
    </w:p>
    <w:p>
      <w:r>
        <w:rPr>
          <w:b/>
        </w:rPr>
        <w:t xml:space="preserve">Tulos</w:t>
      </w:r>
    </w:p>
    <w:p>
      <w:r>
        <w:t xml:space="preserve">Ihmisen valehtelu</w:t>
      </w:r>
    </w:p>
    <w:p>
      <w:r>
        <w:rPr>
          <w:b/>
        </w:rPr>
        <w:t xml:space="preserve">Esimerkki 5.5226</w:t>
      </w:r>
    </w:p>
    <w:p>
      <w:r>
        <w:t xml:space="preserve">Lause 1: Henkilö kelluu vedessä kivien ja vesiputouksen lähellä. Lause 2: Henkilö katselee vesiputousta maalta käsin.</w:t>
      </w:r>
    </w:p>
    <w:p>
      <w:r>
        <w:rPr>
          <w:b/>
        </w:rPr>
        <w:t xml:space="preserve">Tulos</w:t>
      </w:r>
    </w:p>
    <w:p>
      <w:r>
        <w:t xml:space="preserve">henkilö kelluu vedessä.</w:t>
      </w:r>
    </w:p>
    <w:p>
      <w:r>
        <w:rPr>
          <w:b/>
        </w:rPr>
        <w:t xml:space="preserve">Esimerkki 5.5227</w:t>
      </w:r>
    </w:p>
    <w:p>
      <w:r>
        <w:t xml:space="preserve">Lause 1: Paidaton mies nylkee kalaa toisen miehen katsoessa taustalla. Lause 2: Kukaan ei nylje kalaa.</w:t>
      </w:r>
    </w:p>
    <w:p>
      <w:r>
        <w:rPr>
          <w:b/>
        </w:rPr>
        <w:t xml:space="preserve">Tulos</w:t>
      </w:r>
    </w:p>
    <w:p>
      <w:r>
        <w:t xml:space="preserve">Ihmisen nylkeminen</w:t>
      </w:r>
    </w:p>
    <w:p>
      <w:r>
        <w:rPr>
          <w:b/>
        </w:rPr>
        <w:t xml:space="preserve">Esimerkki 5.5228</w:t>
      </w:r>
    </w:p>
    <w:p>
      <w:r>
        <w:t xml:space="preserve">Lause 1: Mustavalkoinen koira, jolla on kieli ulkona, kävelee. Lause 2: Koira pakenee talopaloa ja juoksee karkuun.</w:t>
      </w:r>
    </w:p>
    <w:p>
      <w:r>
        <w:rPr>
          <w:b/>
        </w:rPr>
        <w:t xml:space="preserve">Tulos</w:t>
      </w:r>
    </w:p>
    <w:p>
      <w:r>
        <w:t xml:space="preserve">Mustavalkoinen koira kävelyllä.</w:t>
      </w:r>
    </w:p>
    <w:p>
      <w:r>
        <w:rPr>
          <w:b/>
        </w:rPr>
        <w:t xml:space="preserve">Esimerkki 5.5229</w:t>
      </w:r>
    </w:p>
    <w:p>
      <w:r>
        <w:t xml:space="preserve">Lause 1: Ihmisjoukko istuu suurella areenalla, jossa kolme nuorta naista istuu lattialla. Lause 2: Ihmiset seisovat.</w:t>
      </w:r>
    </w:p>
    <w:p>
      <w:r>
        <w:rPr>
          <w:b/>
        </w:rPr>
        <w:t xml:space="preserve">Tulos</w:t>
      </w:r>
    </w:p>
    <w:p>
      <w:r>
        <w:t xml:space="preserve">Ihmiset istuvat.</w:t>
      </w:r>
    </w:p>
    <w:p>
      <w:r>
        <w:rPr>
          <w:b/>
        </w:rPr>
        <w:t xml:space="preserve">Esimerkki 5.5230</w:t>
      </w:r>
    </w:p>
    <w:p>
      <w:r>
        <w:t xml:space="preserve">Lause 1: Punainenpaitainen pikkulapsi pitää kiinni leikkivälineistä ja hymyilee. Lause 2: Lapsi raapii polvensa ja itkee.</w:t>
      </w:r>
    </w:p>
    <w:p>
      <w:r>
        <w:rPr>
          <w:b/>
        </w:rPr>
        <w:t xml:space="preserve">Tulos</w:t>
      </w:r>
    </w:p>
    <w:p>
      <w:r>
        <w:t xml:space="preserve">Lapsi hymyilee leikkikentällä.</w:t>
      </w:r>
    </w:p>
    <w:p>
      <w:r>
        <w:rPr>
          <w:b/>
        </w:rPr>
        <w:t xml:space="preserve">Esimerkki 5.5231</w:t>
      </w:r>
    </w:p>
    <w:p>
      <w:r>
        <w:t xml:space="preserve">Lause 1: Ruskea koira juoksee metsässä vakava ilme kasvoillaan. Lause 2: Koira kulkee metsässä iloinen ilme kasvoillaan.</w:t>
      </w:r>
    </w:p>
    <w:p>
      <w:r>
        <w:rPr>
          <w:b/>
        </w:rPr>
        <w:t xml:space="preserve">Tulos</w:t>
      </w:r>
    </w:p>
    <w:p>
      <w:r>
        <w:t xml:space="preserve">Koira juoksee.</w:t>
      </w:r>
    </w:p>
    <w:p>
      <w:r>
        <w:rPr>
          <w:b/>
        </w:rPr>
        <w:t xml:space="preserve">Esimerkki 5.5232</w:t>
      </w:r>
    </w:p>
    <w:p>
      <w:r>
        <w:t xml:space="preserve">Lause 1: Yksi mies katselee, kun kaksi muuta miestä ristii kätensä juhliin osallistuvien miesten huoneessa. Lause 2: Kaksi miestä kalastaa järvellä.</w:t>
      </w:r>
    </w:p>
    <w:p>
      <w:r>
        <w:rPr>
          <w:b/>
        </w:rPr>
        <w:t xml:space="preserve">Tulos</w:t>
      </w:r>
    </w:p>
    <w:p>
      <w:r>
        <w:t xml:space="preserve">Näissä juhlissa on paljon miehiä.</w:t>
      </w:r>
    </w:p>
    <w:p>
      <w:r>
        <w:rPr>
          <w:b/>
        </w:rPr>
        <w:t xml:space="preserve">Esimerkki 5.5233</w:t>
      </w:r>
    </w:p>
    <w:p>
      <w:r>
        <w:t xml:space="preserve">Lause 1: Mies, jolla on mikrofoni kädessään ja joka hymyilee kävellessään barrikadin edessä. Lause 2: Auto ajaa messuille.</w:t>
      </w:r>
    </w:p>
    <w:p>
      <w:r>
        <w:rPr>
          <w:b/>
        </w:rPr>
        <w:t xml:space="preserve">Tulos</w:t>
      </w:r>
    </w:p>
    <w:p>
      <w:r>
        <w:t xml:space="preserve">Onnellinen mies kävelee.</w:t>
      </w:r>
    </w:p>
    <w:p>
      <w:r>
        <w:rPr>
          <w:b/>
        </w:rPr>
        <w:t xml:space="preserve">Esimerkki 5.5234</w:t>
      </w:r>
    </w:p>
    <w:p>
      <w:r>
        <w:t xml:space="preserve">Lause 1: Sinipaitainen mies ajaa pyörällä. Lause 2: Mies juo olutta pubissa.</w:t>
      </w:r>
    </w:p>
    <w:p>
      <w:r>
        <w:rPr>
          <w:b/>
        </w:rPr>
        <w:t xml:space="preserve">Tulos</w:t>
      </w:r>
    </w:p>
    <w:p>
      <w:r>
        <w:t xml:space="preserve">Mies on pukeutunut siniseen.</w:t>
      </w:r>
    </w:p>
    <w:p>
      <w:r>
        <w:rPr>
          <w:b/>
        </w:rPr>
        <w:t xml:space="preserve">Esimerkki 5.5235</w:t>
      </w:r>
    </w:p>
    <w:p>
      <w:r>
        <w:t xml:space="preserve">Lause 1: Koira odottaa ruokaa, kun vanhempi nainen valmistaa ruokaa liedellä. Lause 2: Iäkäs nainen halaa koiraa.</w:t>
      </w:r>
    </w:p>
    <w:p>
      <w:r>
        <w:rPr>
          <w:b/>
        </w:rPr>
        <w:t xml:space="preserve">Tulos</w:t>
      </w:r>
    </w:p>
    <w:p>
      <w:r>
        <w:t xml:space="preserve">Koira tuijottaa ruokaa odottavaa naista.</w:t>
      </w:r>
    </w:p>
    <w:p>
      <w:r>
        <w:rPr>
          <w:b/>
        </w:rPr>
        <w:t xml:space="preserve">Esimerkki 5.5236</w:t>
      </w:r>
    </w:p>
    <w:p>
      <w:r>
        <w:t xml:space="preserve">Lause 1: Valkoinen koira on vedessä. Lause 2: Koira on hyytelöaltaassa.</w:t>
      </w:r>
    </w:p>
    <w:p>
      <w:r>
        <w:rPr>
          <w:b/>
        </w:rPr>
        <w:t xml:space="preserve">Tulos</w:t>
      </w:r>
    </w:p>
    <w:p>
      <w:r>
        <w:t xml:space="preserve">Koira nauttii uimisesta</w:t>
      </w:r>
    </w:p>
    <w:p>
      <w:r>
        <w:rPr>
          <w:b/>
        </w:rPr>
        <w:t xml:space="preserve">Esimerkki 5.5237</w:t>
      </w:r>
    </w:p>
    <w:p>
      <w:r>
        <w:t xml:space="preserve">Lause 1: Tyttö ratsastaa ponilla, jolla on letit ja vaaleanpunaiset rusetit Lause 2: Poni ratsastaa ihmisellä.</w:t>
      </w:r>
    </w:p>
    <w:p>
      <w:r>
        <w:rPr>
          <w:b/>
        </w:rPr>
        <w:t xml:space="preserve">Tulos</w:t>
      </w:r>
    </w:p>
    <w:p>
      <w:r>
        <w:t xml:space="preserve">Ihminen ratsastaa ponilla.</w:t>
      </w:r>
    </w:p>
    <w:p>
      <w:r>
        <w:rPr>
          <w:b/>
        </w:rPr>
        <w:t xml:space="preserve">Esimerkki 5.5238</w:t>
      </w:r>
    </w:p>
    <w:p>
      <w:r>
        <w:t xml:space="preserve">Lause 1: Vauva makaa lattialla koiran vieressä. Lause 2: Pojalla on kissa sylissään.</w:t>
      </w:r>
    </w:p>
    <w:p>
      <w:r>
        <w:rPr>
          <w:b/>
        </w:rPr>
        <w:t xml:space="preserve">Tulos</w:t>
      </w:r>
    </w:p>
    <w:p>
      <w:r>
        <w:t xml:space="preserve">Vauva on lattialla koiran kanssa.</w:t>
      </w:r>
    </w:p>
    <w:p>
      <w:r>
        <w:rPr>
          <w:b/>
        </w:rPr>
        <w:t xml:space="preserve">Esimerkki 5.5239</w:t>
      </w:r>
    </w:p>
    <w:p>
      <w:r>
        <w:t xml:space="preserve">Lause 1: Morsian ja sulhanen kiipeävät portaita. Lause 2: Pariskunta istuu puiston penkillä.</w:t>
      </w:r>
    </w:p>
    <w:p>
      <w:r>
        <w:rPr>
          <w:b/>
        </w:rPr>
        <w:t xml:space="preserve">Tulos</w:t>
      </w:r>
    </w:p>
    <w:p>
      <w:r>
        <w:t xml:space="preserve">Kaksi ihmistä nousee portaita.</w:t>
      </w:r>
    </w:p>
    <w:p>
      <w:r>
        <w:rPr>
          <w:b/>
        </w:rPr>
        <w:t xml:space="preserve">Esimerkki 5.5240</w:t>
      </w:r>
    </w:p>
    <w:p>
      <w:r>
        <w:t xml:space="preserve">Lause 1: Teinityttö ilmoittautuu vapaaehtoiseksi auttamaan likaisissa töissä. Lause 2: Teinityttö ostoksilla ostoskeskuksessa.</w:t>
      </w:r>
    </w:p>
    <w:p>
      <w:r>
        <w:rPr>
          <w:b/>
        </w:rPr>
        <w:t xml:space="preserve">Tulos</w:t>
      </w:r>
    </w:p>
    <w:p>
      <w:r>
        <w:t xml:space="preserve">Tyttö auttaa.</w:t>
      </w:r>
    </w:p>
    <w:p>
      <w:r>
        <w:rPr>
          <w:b/>
        </w:rPr>
        <w:t xml:space="preserve">Esimerkki 5.5241</w:t>
      </w:r>
    </w:p>
    <w:p>
      <w:r>
        <w:t xml:space="preserve">Lause 1: Henkilö lapioi multaa kottikärryyn. Lause 2: Kissa hyppää aidan yli.</w:t>
      </w:r>
    </w:p>
    <w:p>
      <w:r>
        <w:rPr>
          <w:b/>
        </w:rPr>
        <w:t xml:space="preserve">Tulos</w:t>
      </w:r>
    </w:p>
    <w:p>
      <w:r>
        <w:t xml:space="preserve">Henkilö käyttää lapiota.</w:t>
      </w:r>
    </w:p>
    <w:p>
      <w:r>
        <w:rPr>
          <w:b/>
        </w:rPr>
        <w:t xml:space="preserve">Esimerkki 5.5242</w:t>
      </w:r>
    </w:p>
    <w:p>
      <w:r>
        <w:t xml:space="preserve">Lause 1: Lapset ja aikuiset roiskuvat ulkolähteessä. Lause 2: Joukko ihmisiä hengailee ostoskeskuksessa...</w:t>
      </w:r>
    </w:p>
    <w:p>
      <w:r>
        <w:rPr>
          <w:b/>
        </w:rPr>
        <w:t xml:space="preserve">Tulos</w:t>
      </w:r>
    </w:p>
    <w:p>
      <w:r>
        <w:t xml:space="preserve">Ryhmä leikkii vedessä.</w:t>
      </w:r>
    </w:p>
    <w:p>
      <w:r>
        <w:rPr>
          <w:b/>
        </w:rPr>
        <w:t xml:space="preserve">Esimerkki 5.5243</w:t>
      </w:r>
    </w:p>
    <w:p>
      <w:r>
        <w:t xml:space="preserve">Lause 1: Kaksi teinityttöä tekstailee puistossa. Lause 2: Puistossa ei ole kännykkäpalvelua.</w:t>
      </w:r>
    </w:p>
    <w:p>
      <w:r>
        <w:rPr>
          <w:b/>
        </w:rPr>
        <w:t xml:space="preserve">Tulos</w:t>
      </w:r>
    </w:p>
    <w:p>
      <w:r>
        <w:t xml:space="preserve">Molemmilla tytöillä on kännykät.</w:t>
      </w:r>
    </w:p>
    <w:p>
      <w:r>
        <w:rPr>
          <w:b/>
        </w:rPr>
        <w:t xml:space="preserve">Esimerkki 5.5244</w:t>
      </w:r>
    </w:p>
    <w:p>
      <w:r>
        <w:t xml:space="preserve">Lause 1: nainen käyttää silmälasejaan. Lause 2: Nainen, jolla on täydellinen näkö, nukkuu.</w:t>
      </w:r>
    </w:p>
    <w:p>
      <w:r>
        <w:rPr>
          <w:b/>
        </w:rPr>
        <w:t xml:space="preserve">Tulos</w:t>
      </w:r>
    </w:p>
    <w:p>
      <w:r>
        <w:t xml:space="preserve">Silmälasipäinen nainen.</w:t>
      </w:r>
    </w:p>
    <w:p>
      <w:r>
        <w:rPr>
          <w:b/>
        </w:rPr>
        <w:t xml:space="preserve">Esimerkki 5.5245</w:t>
      </w:r>
    </w:p>
    <w:p>
      <w:r>
        <w:t xml:space="preserve">Lause 1: Kaksi jalkapalloilijaa, joista toinen on pukeutunut punaiseen ja toinen valkoiseen, tavoittelevat molemmat jalkapalloa, kun ihmiset katsomossa katsovat. Lause 2: Kaksi lasta leikkii jalkapallolla, kun heidän vanhempansa katsovat katsomosta.</w:t>
      </w:r>
    </w:p>
    <w:p>
      <w:r>
        <w:rPr>
          <w:b/>
        </w:rPr>
        <w:t xml:space="preserve">Tulos</w:t>
      </w:r>
    </w:p>
    <w:p>
      <w:r>
        <w:t xml:space="preserve">Kaksi jalkapalloilijaa esiintyy ihmisten edessä.</w:t>
      </w:r>
    </w:p>
    <w:p>
      <w:r>
        <w:rPr>
          <w:b/>
        </w:rPr>
        <w:t xml:space="preserve">Esimerkki 5.5246</w:t>
      </w:r>
    </w:p>
    <w:p>
      <w:r>
        <w:t xml:space="preserve">Lause 1: Siniseen t-paitaan pukeutunut mies on avaamassa keksipakettia. Lause 2: Kukaan ei ole avaamassa.</w:t>
      </w:r>
    </w:p>
    <w:p>
      <w:r>
        <w:rPr>
          <w:b/>
        </w:rPr>
        <w:t xml:space="preserve">Tulos</w:t>
      </w:r>
    </w:p>
    <w:p>
      <w:r>
        <w:t xml:space="preserve">Ihminen on avaamassa jotakin</w:t>
      </w:r>
    </w:p>
    <w:p>
      <w:r>
        <w:rPr>
          <w:b/>
        </w:rPr>
        <w:t xml:space="preserve">Esimerkki 5.5247</w:t>
      </w:r>
    </w:p>
    <w:p>
      <w:r>
        <w:t xml:space="preserve">Lause 1: Paidaton musta mies pitelee kahta valkoihoista blondia, kun toinen tyttö pitää miehen päätä käsissään. Lause 2: Nainen on kaatunut pyöräillessään.</w:t>
      </w:r>
    </w:p>
    <w:p>
      <w:r>
        <w:rPr>
          <w:b/>
        </w:rPr>
        <w:t xml:space="preserve">Tulos</w:t>
      </w:r>
    </w:p>
    <w:p>
      <w:r>
        <w:t xml:space="preserve">Mustat ja valkoiset ovat yhdessä.</w:t>
      </w:r>
    </w:p>
    <w:p>
      <w:r>
        <w:rPr>
          <w:b/>
        </w:rPr>
        <w:t xml:space="preserve">Esimerkki 5.5248</w:t>
      </w:r>
    </w:p>
    <w:p>
      <w:r>
        <w:t xml:space="preserve">Lause 1: Nuori vaalea tyttö, jolla on vaaleanpunainen villapaita, sininen hame ja ruskeat saappaat, hyppää lätäkön yli pilvisenä päivänä. Lause 2: Nuori poika leikkaa nurmikkoa aurinkoisena päivänä.</w:t>
      </w:r>
    </w:p>
    <w:p>
      <w:r>
        <w:rPr>
          <w:b/>
        </w:rPr>
        <w:t xml:space="preserve">Tulos</w:t>
      </w:r>
    </w:p>
    <w:p>
      <w:r>
        <w:t xml:space="preserve">Tyttö hyppää lätäkön yli.</w:t>
      </w:r>
    </w:p>
    <w:p>
      <w:r>
        <w:rPr>
          <w:b/>
        </w:rPr>
        <w:t xml:space="preserve">Esimerkki 5.5249</w:t>
      </w:r>
    </w:p>
    <w:p>
      <w:r>
        <w:t xml:space="preserve">Lause 1: Kaksi lasta ja mies pelaavat pelejä pelihallissa. Lause 2: Kahta lasta rangaistaan pelihallin nurkassa aikalisällä.</w:t>
      </w:r>
    </w:p>
    <w:p>
      <w:r>
        <w:rPr>
          <w:b/>
        </w:rPr>
        <w:t xml:space="preserve">Tulos</w:t>
      </w:r>
    </w:p>
    <w:p>
      <w:r>
        <w:t xml:space="preserve">Lapset ja mies pelaavat videopelejä</w:t>
      </w:r>
    </w:p>
    <w:p>
      <w:r>
        <w:rPr>
          <w:b/>
        </w:rPr>
        <w:t xml:space="preserve">Esimerkki 5.5250</w:t>
      </w:r>
    </w:p>
    <w:p>
      <w:r>
        <w:t xml:space="preserve">Lause 1: Marssiorkesteri, jonka jäsenet pitävät hattujaan ylhäällä. Lause 2: Marssiorkesteri pitää hattujaan päässään.</w:t>
      </w:r>
    </w:p>
    <w:p>
      <w:r>
        <w:rPr>
          <w:b/>
        </w:rPr>
        <w:t xml:space="preserve">Tulos</w:t>
      </w:r>
    </w:p>
    <w:p>
      <w:r>
        <w:t xml:space="preserve">Univormuun pukeutuneet ihmiset nostavat hattujaan.</w:t>
      </w:r>
    </w:p>
    <w:p>
      <w:r>
        <w:rPr>
          <w:b/>
        </w:rPr>
        <w:t xml:space="preserve">Esimerkki 5.5251</w:t>
      </w:r>
    </w:p>
    <w:p>
      <w:r>
        <w:t xml:space="preserve">Lause 1: Henkilö ulkoiluttaa koiraansa hihnassa, kun punapaitainen lapsi ajaa ohi skeittilaudalla Lause 2: Henkilö pakenee kotoa.</w:t>
      </w:r>
    </w:p>
    <w:p>
      <w:r>
        <w:rPr>
          <w:b/>
        </w:rPr>
        <w:t xml:space="preserve">Tulos</w:t>
      </w:r>
    </w:p>
    <w:p>
      <w:r>
        <w:t xml:space="preserve">Henkilö ulkoiluttaa koiraa, kun lapsi ajaa rullalautaa.</w:t>
      </w:r>
    </w:p>
    <w:p>
      <w:r>
        <w:rPr>
          <w:b/>
        </w:rPr>
        <w:t xml:space="preserve">Esimerkki 5.5252</w:t>
      </w:r>
    </w:p>
    <w:p>
      <w:r>
        <w:t xml:space="preserve">Lause 1: Nuori poika puvussa, jossa on hanska, jossa on hyvin pitkät terävät sormet. Lause 2: Pojalla ei ole hanskoja.</w:t>
      </w:r>
    </w:p>
    <w:p>
      <w:r>
        <w:rPr>
          <w:b/>
        </w:rPr>
        <w:t xml:space="preserve">Tulos</w:t>
      </w:r>
    </w:p>
    <w:p>
      <w:r>
        <w:t xml:space="preserve">Siellä on henkilö puvussa.</w:t>
      </w:r>
    </w:p>
    <w:p>
      <w:r>
        <w:rPr>
          <w:b/>
        </w:rPr>
        <w:t xml:space="preserve">Esimerkki 5.5253</w:t>
      </w:r>
    </w:p>
    <w:p>
      <w:r>
        <w:t xml:space="preserve">Lause 1: Mies reppu selässään istuu kaatuneella tukilla joen rannalla. Lause 2: Mies istuu sohvallaan.</w:t>
      </w:r>
    </w:p>
    <w:p>
      <w:r>
        <w:rPr>
          <w:b/>
        </w:rPr>
        <w:t xml:space="preserve">Tulos</w:t>
      </w:r>
    </w:p>
    <w:p>
      <w:r>
        <w:t xml:space="preserve">Mies on joen rannalla.</w:t>
      </w:r>
    </w:p>
    <w:p>
      <w:r>
        <w:rPr>
          <w:b/>
        </w:rPr>
        <w:t xml:space="preserve">Esimerkki 5.5254</w:t>
      </w:r>
    </w:p>
    <w:p>
      <w:r>
        <w:t xml:space="preserve">Lause 1: Kolme naisuimaria, joilla on uimalakit ja suojalasit, ovat rivissä altaassa kädet ojennettuina. Lause 2: Kolme miestä kävelee ympäriinsä uimahousut päällään...</w:t>
      </w:r>
    </w:p>
    <w:p>
      <w:r>
        <w:rPr>
          <w:b/>
        </w:rPr>
        <w:t xml:space="preserve">Tulos</w:t>
      </w:r>
    </w:p>
    <w:p>
      <w:r>
        <w:t xml:space="preserve">Kolme uimaria on veden äärellä.</w:t>
      </w:r>
    </w:p>
    <w:p>
      <w:r>
        <w:rPr>
          <w:b/>
        </w:rPr>
        <w:t xml:space="preserve">Esimerkki 5.5255</w:t>
      </w:r>
    </w:p>
    <w:p>
      <w:r>
        <w:t xml:space="preserve">Lause 1: Siniseen nappipaitaan pukeutunut mies, jolla on veitsi kädessään, virnistää naiselle seisoessaan valkoisen ja mustan kakun edessä, kun toinen mustapaitainen mies seisoo hänen takanaan. Lause 2: Useita nuoria ihmisiä on kokoontunut syntymäpäiväjuhlaan, kun juhlija on valmis leikkaamaan kakkuaan</w:t>
      </w:r>
    </w:p>
    <w:p>
      <w:r>
        <w:rPr>
          <w:b/>
        </w:rPr>
        <w:t xml:space="preserve">Tulos</w:t>
      </w:r>
    </w:p>
    <w:p>
      <w:r>
        <w:t xml:space="preserve">Mies virnistää naiselle kakun edessä, kun mies seisoo hänen takanaan.</w:t>
      </w:r>
    </w:p>
    <w:p>
      <w:r>
        <w:rPr>
          <w:b/>
        </w:rPr>
        <w:t xml:space="preserve">Esimerkki 5.5256</w:t>
      </w:r>
    </w:p>
    <w:p>
      <w:r>
        <w:t xml:space="preserve">Lause 1: Kolme sinisiin, valkoisiin ja mustiin trikoisiin pukeutunutta ihmistä nostetaan kädestä, kun kaksi ihmistä, joista kukin on pukeutunut samaan asuun, seisoo maassa ihmisten katsellessa. Lause 2: Joukko cheerleadereita ratsastaa norsulla ihmisten tuijottaessa.</w:t>
      </w:r>
    </w:p>
    <w:p>
      <w:r>
        <w:rPr>
          <w:b/>
        </w:rPr>
        <w:t xml:space="preserve">Tulos</w:t>
      </w:r>
    </w:p>
    <w:p>
      <w:r>
        <w:t xml:space="preserve">Viisi ihmistä esiintyy yleisön edessä.</w:t>
      </w:r>
    </w:p>
    <w:p>
      <w:r>
        <w:rPr>
          <w:b/>
        </w:rPr>
        <w:t xml:space="preserve">Esimerkki 5.5257</w:t>
      </w:r>
    </w:p>
    <w:p>
      <w:r>
        <w:t xml:space="preserve">Lause 1: Mies, jolla on punainen adidas-paita, punaiset aurinkolasit ja punainen hattu, kävelee kaupungin läpi. Lause 2: Mies punaisessa adidas-paidassa kävelee parturi-kampaamoon.</w:t>
      </w:r>
    </w:p>
    <w:p>
      <w:r>
        <w:rPr>
          <w:b/>
        </w:rPr>
        <w:t xml:space="preserve">Tulos</w:t>
      </w:r>
    </w:p>
    <w:p>
      <w:r>
        <w:t xml:space="preserve">Mies, jolla on punainen adidas-paita, punaiset aurinkolasit ja punainen hattu, kävelee kaupungin läpi.</w:t>
      </w:r>
    </w:p>
    <w:p>
      <w:r>
        <w:rPr>
          <w:b/>
        </w:rPr>
        <w:t xml:space="preserve">Esimerkki 5.5258</w:t>
      </w:r>
    </w:p>
    <w:p>
      <w:r>
        <w:t xml:space="preserve">Lause 1: Nainen istuu pellolla ja puhaltaa kourallisen voikukkia, joita kutsutaan myös toivomuskukiksi. Lause 2: Kukat on tehty kivistä.</w:t>
      </w:r>
    </w:p>
    <w:p>
      <w:r>
        <w:rPr>
          <w:b/>
        </w:rPr>
        <w:t xml:space="preserve">Tulos</w:t>
      </w:r>
    </w:p>
    <w:p>
      <w:r>
        <w:t xml:space="preserve">Hän puhaltaa ilmaa</w:t>
      </w:r>
    </w:p>
    <w:p>
      <w:r>
        <w:rPr>
          <w:b/>
        </w:rPr>
        <w:t xml:space="preserve">Esimerkki 5.5259</w:t>
      </w:r>
    </w:p>
    <w:p>
      <w:r>
        <w:t xml:space="preserve">Lause 1: Nainen valitsee tuoreita elintarvikkeita ulkomarkkinoilta. Lause 2: Mies valitsee pakasteaterioita ruokakaupan sisällä.</w:t>
      </w:r>
    </w:p>
    <w:p>
      <w:r>
        <w:rPr>
          <w:b/>
        </w:rPr>
        <w:t xml:space="preserve">Tulos</w:t>
      </w:r>
    </w:p>
    <w:p>
      <w:r>
        <w:t xml:space="preserve">Nainen on ulkoilmamarkkinoilla.</w:t>
      </w:r>
    </w:p>
    <w:p>
      <w:r>
        <w:rPr>
          <w:b/>
        </w:rPr>
        <w:t xml:space="preserve">Esimerkki 5.5260</w:t>
      </w:r>
    </w:p>
    <w:p>
      <w:r>
        <w:t xml:space="preserve">Lause 1: Mies, jolla on suojakypärä ja keltainen sadetakki, seisoo oranssin kartion lähellä. Lause 2: Mies käy kotona suihkussa.</w:t>
      </w:r>
    </w:p>
    <w:p>
      <w:r>
        <w:rPr>
          <w:b/>
        </w:rPr>
        <w:t xml:space="preserve">Tulos</w:t>
      </w:r>
    </w:p>
    <w:p>
      <w:r>
        <w:t xml:space="preserve">Miehellä on hattu ja sadetakki.</w:t>
      </w:r>
    </w:p>
    <w:p>
      <w:r>
        <w:rPr>
          <w:b/>
        </w:rPr>
        <w:t xml:space="preserve">Esimerkki 5.5261</w:t>
      </w:r>
    </w:p>
    <w:p>
      <w:r>
        <w:t xml:space="preserve">Lause 1: Tummahiuksinen mies ja pikkupoika käyttävät ruuvimeisseleitä työstäessään näytön ovea. Lause 2: Hän on sukeltamassa.</w:t>
      </w:r>
    </w:p>
    <w:p>
      <w:r>
        <w:rPr>
          <w:b/>
        </w:rPr>
        <w:t xml:space="preserve">Tulos</w:t>
      </w:r>
    </w:p>
    <w:p>
      <w:r>
        <w:t xml:space="preserve">Nämä kaksi urosta ovat eri-ikäisiä.</w:t>
      </w:r>
    </w:p>
    <w:p>
      <w:r>
        <w:rPr>
          <w:b/>
        </w:rPr>
        <w:t xml:space="preserve">Esimerkki 5.5262</w:t>
      </w:r>
    </w:p>
    <w:p>
      <w:r>
        <w:t xml:space="preserve">Lause 1: Näkymä väriliikkeeseen kadunkulmasta. Lause 2: Lentoasema keskellä autiomaata.</w:t>
      </w:r>
    </w:p>
    <w:p>
      <w:r>
        <w:rPr>
          <w:b/>
        </w:rPr>
        <w:t xml:space="preserve">Tulos</w:t>
      </w:r>
    </w:p>
    <w:p>
      <w:r>
        <w:t xml:space="preserve">Swatch-kauppa kadunkulmassa.</w:t>
      </w:r>
    </w:p>
    <w:p>
      <w:r>
        <w:rPr>
          <w:b/>
        </w:rPr>
        <w:t xml:space="preserve">Esimerkki 5.5263</w:t>
      </w:r>
    </w:p>
    <w:p>
      <w:r>
        <w:t xml:space="preserve">Lause 1: Äiti auttaa tytärtään pukeutumaan erityistä tilaisuutta varten Lause 2: Äiti jättää tyttärensä huomiotta.</w:t>
      </w:r>
    </w:p>
    <w:p>
      <w:r>
        <w:rPr>
          <w:b/>
        </w:rPr>
        <w:t xml:space="preserve">Tulos</w:t>
      </w:r>
    </w:p>
    <w:p>
      <w:r>
        <w:t xml:space="preserve">Äiti antaa apua tyttärensä pukeutumiseen.</w:t>
      </w:r>
    </w:p>
    <w:p>
      <w:r>
        <w:rPr>
          <w:b/>
        </w:rPr>
        <w:t xml:space="preserve">Esimerkki 5.5264</w:t>
      </w:r>
    </w:p>
    <w:p>
      <w:r>
        <w:t xml:space="preserve">Lause 1: Pitkä musta mies seisoo koiran kanssa etualalla, toinen musta mies taustalla katselee maisemaa. Lause 2: Pitkä musta mies seisoo kissan kanssa.</w:t>
      </w:r>
    </w:p>
    <w:p>
      <w:r>
        <w:rPr>
          <w:b/>
        </w:rPr>
        <w:t xml:space="preserve">Tulos</w:t>
      </w:r>
    </w:p>
    <w:p>
      <w:r>
        <w:t xml:space="preserve">Pitkän mustan miehen kanssa on koira.</w:t>
      </w:r>
    </w:p>
    <w:p>
      <w:r>
        <w:rPr>
          <w:b/>
        </w:rPr>
        <w:t xml:space="preserve">Esimerkki 5.5265</w:t>
      </w:r>
    </w:p>
    <w:p>
      <w:r>
        <w:t xml:space="preserve">Lause 1: Mies, jolla on pitkät aaltoilevat hiukset, soittaa viulua. Lause 2: MIES PELAA JALKAPALLOA MAASSA.</w:t>
      </w:r>
    </w:p>
    <w:p>
      <w:r>
        <w:rPr>
          <w:b/>
        </w:rPr>
        <w:t xml:space="preserve">Tulos</w:t>
      </w:r>
    </w:p>
    <w:p>
      <w:r>
        <w:t xml:space="preserve">MIES SOITTAA PIANOA ON AALTOILEVA TUKKA</w:t>
      </w:r>
    </w:p>
    <w:p>
      <w:r>
        <w:rPr>
          <w:b/>
        </w:rPr>
        <w:t xml:space="preserve">Esimerkki 5.5266</w:t>
      </w:r>
    </w:p>
    <w:p>
      <w:r>
        <w:t xml:space="preserve">Lause 1: Baseball-pelaaja juoksee pesäpallokentällä. Lause 2: Pesäpalloilija heittää mailoja kaukalossa.</w:t>
      </w:r>
    </w:p>
    <w:p>
      <w:r>
        <w:rPr>
          <w:b/>
        </w:rPr>
        <w:t xml:space="preserve">Tulos</w:t>
      </w:r>
    </w:p>
    <w:p>
      <w:r>
        <w:t xml:space="preserve">Henkilö juoksee.</w:t>
      </w:r>
    </w:p>
    <w:p>
      <w:r>
        <w:rPr>
          <w:b/>
        </w:rPr>
        <w:t xml:space="preserve">Esimerkki 5.5267</w:t>
      </w:r>
    </w:p>
    <w:p>
      <w:r>
        <w:t xml:space="preserve">Lause 1: Koira hyppää nurmikossa olevan esteen yli. Lause 2: Koira nukkuu kotona.</w:t>
      </w:r>
    </w:p>
    <w:p>
      <w:r>
        <w:rPr>
          <w:b/>
        </w:rPr>
        <w:t xml:space="preserve">Tulos</w:t>
      </w:r>
    </w:p>
    <w:p>
      <w:r>
        <w:t xml:space="preserve">Koira hyppää esteen yli.</w:t>
      </w:r>
    </w:p>
    <w:p>
      <w:r>
        <w:rPr>
          <w:b/>
        </w:rPr>
        <w:t xml:space="preserve">Esimerkki 5.5268</w:t>
      </w:r>
    </w:p>
    <w:p>
      <w:r>
        <w:t xml:space="preserve">Lause 1: He kirjoittavat siniseen pukeutuneina. Lause 2: Heillä on vaaleanpunainen päällään</w:t>
      </w:r>
    </w:p>
    <w:p>
      <w:r>
        <w:rPr>
          <w:b/>
        </w:rPr>
        <w:t xml:space="preserve">Tulos</w:t>
      </w:r>
    </w:p>
    <w:p>
      <w:r>
        <w:t xml:space="preserve">Ihmiset kirjoittavat</w:t>
      </w:r>
    </w:p>
    <w:p>
      <w:r>
        <w:rPr>
          <w:b/>
        </w:rPr>
        <w:t xml:space="preserve">Esimerkki 5.5269</w:t>
      </w:r>
    </w:p>
    <w:p>
      <w:r>
        <w:t xml:space="preserve">Lause 1: Joku makaa nurmikolla. Lause 2: Joku istuu keinussa.</w:t>
      </w:r>
    </w:p>
    <w:p>
      <w:r>
        <w:rPr>
          <w:b/>
        </w:rPr>
        <w:t xml:space="preserve">Tulos</w:t>
      </w:r>
    </w:p>
    <w:p>
      <w:r>
        <w:t xml:space="preserve">Joku on ulkona.</w:t>
      </w:r>
    </w:p>
    <w:p>
      <w:r>
        <w:rPr>
          <w:b/>
        </w:rPr>
        <w:t xml:space="preserve">Esimerkki 5.5270</w:t>
      </w:r>
    </w:p>
    <w:p>
      <w:r>
        <w:t xml:space="preserve">Lause 1: Kaksi kaveria rullalautailee metsässä. Lause 2: Kaksi miestä makaa maassa.</w:t>
      </w:r>
    </w:p>
    <w:p>
      <w:r>
        <w:rPr>
          <w:b/>
        </w:rPr>
        <w:t xml:space="preserve">Tulos</w:t>
      </w:r>
    </w:p>
    <w:p>
      <w:r>
        <w:t xml:space="preserve">Kaksi skeittilaudoilla liikkuvaa kaveria on ulkona.</w:t>
      </w:r>
    </w:p>
    <w:p>
      <w:r>
        <w:rPr>
          <w:b/>
        </w:rPr>
        <w:t xml:space="preserve">Esimerkki 5.5271</w:t>
      </w:r>
    </w:p>
    <w:p>
      <w:r>
        <w:t xml:space="preserve">Lause 1: Kaksi aasialaista, mies ja nainen, hymyilevät ja kättelevät kameralle. Lause 2: Kaksi naista kättelee.</w:t>
      </w:r>
    </w:p>
    <w:p>
      <w:r>
        <w:rPr>
          <w:b/>
        </w:rPr>
        <w:t xml:space="preserve">Tulos</w:t>
      </w:r>
    </w:p>
    <w:p>
      <w:r>
        <w:t xml:space="preserve">Mies ja nainen kättelevät kameran edessä.</w:t>
      </w:r>
    </w:p>
    <w:p>
      <w:r>
        <w:rPr>
          <w:b/>
        </w:rPr>
        <w:t xml:space="preserve">Esimerkki 5.5272</w:t>
      </w:r>
    </w:p>
    <w:p>
      <w:r>
        <w:t xml:space="preserve">Lause 1: Nainen, jolla on kitara ja reppu olkapäällä. Lause 2: Nainen nukkumassa.</w:t>
      </w:r>
    </w:p>
    <w:p>
      <w:r>
        <w:rPr>
          <w:b/>
        </w:rPr>
        <w:t xml:space="preserve">Tulos</w:t>
      </w:r>
    </w:p>
    <w:p>
      <w:r>
        <w:t xml:space="preserve">Nainen, jolla on reppu ja kitara.</w:t>
      </w:r>
    </w:p>
    <w:p>
      <w:r>
        <w:rPr>
          <w:b/>
        </w:rPr>
        <w:t xml:space="preserve">Esimerkki 5.5273</w:t>
      </w:r>
    </w:p>
    <w:p>
      <w:r>
        <w:t xml:space="preserve">Lause 1: Kaksi motocross-moottoripyöräilijää, joilla on täydet suojavarusteet, toinen on hypyn jälkeen ilmassa ja toinen katsoo alas moottoripyöräänsä. Lause 2: Miehet nukkuvat kotona.</w:t>
      </w:r>
    </w:p>
    <w:p>
      <w:r>
        <w:rPr>
          <w:b/>
        </w:rPr>
        <w:t xml:space="preserve">Tulos</w:t>
      </w:r>
    </w:p>
    <w:p>
      <w:r>
        <w:t xml:space="preserve">Kaksi miestä ajaa moottoripyörillä.</w:t>
      </w:r>
    </w:p>
    <w:p>
      <w:r>
        <w:rPr>
          <w:b/>
        </w:rPr>
        <w:t xml:space="preserve">Esimerkki 5.5274</w:t>
      </w:r>
    </w:p>
    <w:p>
      <w:r>
        <w:t xml:space="preserve">Lause 1: Koira hyppää vedestä, kun nainen polvistuu laiturilla ja leikkii sen kanssa Lause 2: Nainen ja koira istuvat laiturilla yhdessä.</w:t>
      </w:r>
    </w:p>
    <w:p>
      <w:r>
        <w:rPr>
          <w:b/>
        </w:rPr>
        <w:t xml:space="preserve">Tulos</w:t>
      </w:r>
    </w:p>
    <w:p>
      <w:r>
        <w:t xml:space="preserve">Koira hyppää vedestä.</w:t>
      </w:r>
    </w:p>
    <w:p>
      <w:r>
        <w:rPr>
          <w:b/>
        </w:rPr>
        <w:t xml:space="preserve">Esimerkki 5.5275</w:t>
      </w:r>
    </w:p>
    <w:p>
      <w:r>
        <w:t xml:space="preserve">Lause 1: Konsertissa kaksi miestä katselee, kun toinen ottaa valokuvan. Lause 2: Kaksi naista teatterissa sammuttaa kännykkänsä.</w:t>
      </w:r>
    </w:p>
    <w:p>
      <w:r>
        <w:rPr>
          <w:b/>
        </w:rPr>
        <w:t xml:space="preserve">Tulos</w:t>
      </w:r>
    </w:p>
    <w:p>
      <w:r>
        <w:t xml:space="preserve">Kolme miestä konsertissa käyttää kameraa.</w:t>
      </w:r>
    </w:p>
    <w:p>
      <w:r>
        <w:rPr>
          <w:b/>
        </w:rPr>
        <w:t xml:space="preserve">Esimerkki 5.5276</w:t>
      </w:r>
    </w:p>
    <w:p>
      <w:r>
        <w:t xml:space="preserve">Lause 1: Useat ihmiset kävelevät kullan eri sävyillä maalatun ihmispatsaan ohi. Lause 2: Monet ihmiset tekevät kärrynpyörää.</w:t>
      </w:r>
    </w:p>
    <w:p>
      <w:r>
        <w:rPr>
          <w:b/>
        </w:rPr>
        <w:t xml:space="preserve">Tulos</w:t>
      </w:r>
    </w:p>
    <w:p>
      <w:r>
        <w:t xml:space="preserve">Monet ihmiset kävelevät patsaan ohi.</w:t>
      </w:r>
    </w:p>
    <w:p>
      <w:r>
        <w:rPr>
          <w:b/>
        </w:rPr>
        <w:t xml:space="preserve">Esimerkki 5.5277</w:t>
      </w:r>
    </w:p>
    <w:p>
      <w:r>
        <w:t xml:space="preserve">Lause 1: Nuorella pojalla, jolla on ruskeat hiukset ja oranssi paita, jossa on sinisiä raitoja, on suuri hymy. Lause 2: poika itkee</w:t>
      </w:r>
    </w:p>
    <w:p>
      <w:r>
        <w:rPr>
          <w:b/>
        </w:rPr>
        <w:t xml:space="preserve">Tulos</w:t>
      </w:r>
    </w:p>
    <w:p>
      <w:r>
        <w:t xml:space="preserve">poika hymyilee</w:t>
      </w:r>
    </w:p>
    <w:p>
      <w:r>
        <w:rPr>
          <w:b/>
        </w:rPr>
        <w:t xml:space="preserve">Esimerkki 5.5278</w:t>
      </w:r>
    </w:p>
    <w:p>
      <w:r>
        <w:t xml:space="preserve">Lause 1: 2 miestä ui uima-altaassa erillisillä väylillä ikään kuin kilpaa. Lause 2: Nämä kaksi miestä ovat lounaalla Dennysissä.</w:t>
      </w:r>
    </w:p>
    <w:p>
      <w:r>
        <w:rPr>
          <w:b/>
        </w:rPr>
        <w:t xml:space="preserve">Tulos</w:t>
      </w:r>
    </w:p>
    <w:p>
      <w:r>
        <w:t xml:space="preserve">Molemmat miehet ovat märkiä.</w:t>
      </w:r>
    </w:p>
    <w:p>
      <w:r>
        <w:rPr>
          <w:b/>
        </w:rPr>
        <w:t xml:space="preserve">Esimerkki 5.5279</w:t>
      </w:r>
    </w:p>
    <w:p>
      <w:r>
        <w:t xml:space="preserve">Lause 1: Isä pitää poikaansa sylissään, joka katselee vuohta, ja äiti tyttärensä kanssa seisoo aivan heidän vieressään ja katsoo vuohikarsinaan. Lause 2: Miehellä on tyhjät kädet ja käsivarret.</w:t>
      </w:r>
    </w:p>
    <w:p>
      <w:r>
        <w:rPr>
          <w:b/>
        </w:rPr>
        <w:t xml:space="preserve">Tulos</w:t>
      </w:r>
    </w:p>
    <w:p>
      <w:r>
        <w:t xml:space="preserve">Kaksi ihmistä kukkapellolla</w:t>
      </w:r>
    </w:p>
    <w:p>
      <w:r>
        <w:rPr>
          <w:b/>
        </w:rPr>
        <w:t xml:space="preserve">Esimerkki 5.5280</w:t>
      </w:r>
    </w:p>
    <w:p>
      <w:r>
        <w:t xml:space="preserve">Lause 1: Joukko punavalkoisiin peliasuihin pukeutuneita jalkapalloilijoita. Lause 2: Ryhmä vesipalloilijoita on pukeutunut peliasuihinsa.</w:t>
      </w:r>
    </w:p>
    <w:p>
      <w:r>
        <w:rPr>
          <w:b/>
        </w:rPr>
        <w:t xml:space="preserve">Tulos</w:t>
      </w:r>
    </w:p>
    <w:p>
      <w:r>
        <w:t xml:space="preserve">Jalkapalloilijoilla on peliasut.</w:t>
      </w:r>
    </w:p>
    <w:p>
      <w:r>
        <w:rPr>
          <w:b/>
        </w:rPr>
        <w:t xml:space="preserve">Esimerkki 5.5281</w:t>
      </w:r>
    </w:p>
    <w:p>
      <w:r>
        <w:t xml:space="preserve">Lause 1: mies surffaa meressä aurinkoisena päivänä. Lause 2: Nainen surffaa meressä aurinkoisena päivänä.</w:t>
      </w:r>
    </w:p>
    <w:p>
      <w:r>
        <w:rPr>
          <w:b/>
        </w:rPr>
        <w:t xml:space="preserve">Tulos</w:t>
      </w:r>
    </w:p>
    <w:p>
      <w:r>
        <w:t xml:space="preserve">Henkilö surffaa meressä aurinkoisena päivänä.</w:t>
      </w:r>
    </w:p>
    <w:p>
      <w:r>
        <w:rPr>
          <w:b/>
        </w:rPr>
        <w:t xml:space="preserve">Esimerkki 5.5282</w:t>
      </w:r>
    </w:p>
    <w:p>
      <w:r>
        <w:t xml:space="preserve">Lause 1: Yksi afroamerikkalainen mies katsoo mikroskoopin läpi, ja seinällä roikkuu juliste, jossa lukee verisolut. Lause 2: Mies katsoo ihmistä.</w:t>
      </w:r>
    </w:p>
    <w:p>
      <w:r>
        <w:rPr>
          <w:b/>
        </w:rPr>
        <w:t xml:space="preserve">Tulos</w:t>
      </w:r>
    </w:p>
    <w:p>
      <w:r>
        <w:t xml:space="preserve">Musta mies on huoneessa.</w:t>
      </w:r>
    </w:p>
    <w:p>
      <w:r>
        <w:rPr>
          <w:b/>
        </w:rPr>
        <w:t xml:space="preserve">Esimerkki 5.5283</w:t>
      </w:r>
    </w:p>
    <w:p>
      <w:r>
        <w:t xml:space="preserve">Lause 1: Mies, jolla on univormu, kävelee. Lause 2: nainen soittaa ystävälleen</w:t>
      </w:r>
    </w:p>
    <w:p>
      <w:r>
        <w:rPr>
          <w:b/>
        </w:rPr>
        <w:t xml:space="preserve">Tulos</w:t>
      </w:r>
    </w:p>
    <w:p>
      <w:r>
        <w:t xml:space="preserve">univormuun pukeutunut henkilö kävelee</w:t>
      </w:r>
    </w:p>
    <w:p>
      <w:r>
        <w:rPr>
          <w:b/>
        </w:rPr>
        <w:t xml:space="preserve">Esimerkki 5.5284</w:t>
      </w:r>
    </w:p>
    <w:p>
      <w:r>
        <w:t xml:space="preserve">Lause 1: Nainen ottaa kuvan apinajulisteesta. Lause 2: Nainen ulkoiluttaa koiraa naapurustossaan.</w:t>
      </w:r>
    </w:p>
    <w:p>
      <w:r>
        <w:rPr>
          <w:b/>
        </w:rPr>
        <w:t xml:space="preserve">Tulos</w:t>
      </w:r>
    </w:p>
    <w:p>
      <w:r>
        <w:t xml:space="preserve">Nainen käyttää kameraa.</w:t>
      </w:r>
    </w:p>
    <w:p>
      <w:r>
        <w:rPr>
          <w:b/>
        </w:rPr>
        <w:t xml:space="preserve">Esimerkki 5.5285</w:t>
      </w:r>
    </w:p>
    <w:p>
      <w:r>
        <w:t xml:space="preserve">Lause 1: Mies kävelee kohti ilmatäytteistä laskuvarjoa. Lause 2: Mies juoksee.</w:t>
      </w:r>
    </w:p>
    <w:p>
      <w:r>
        <w:rPr>
          <w:b/>
        </w:rPr>
        <w:t xml:space="preserve">Tulos</w:t>
      </w:r>
    </w:p>
    <w:p>
      <w:r>
        <w:t xml:space="preserve">Mies kävelee.</w:t>
      </w:r>
    </w:p>
    <w:p>
      <w:r>
        <w:rPr>
          <w:b/>
        </w:rPr>
        <w:t xml:space="preserve">Esimerkki 5.5286</w:t>
      </w:r>
    </w:p>
    <w:p>
      <w:r>
        <w:t xml:space="preserve">Lause 1: Kaksi miestä seisoo keskustelemassa British Airwaysin lentokoneen edessä. Lause 2: Kaksi miestä tappelee.</w:t>
      </w:r>
    </w:p>
    <w:p>
      <w:r>
        <w:rPr>
          <w:b/>
        </w:rPr>
        <w:t xml:space="preserve">Tulos</w:t>
      </w:r>
    </w:p>
    <w:p>
      <w:r>
        <w:t xml:space="preserve">Kaksi miestä puhuu.</w:t>
      </w:r>
    </w:p>
    <w:p>
      <w:r>
        <w:rPr>
          <w:b/>
        </w:rPr>
        <w:t xml:space="preserve">Esimerkki 5.5287</w:t>
      </w:r>
    </w:p>
    <w:p>
      <w:r>
        <w:t xml:space="preserve">Lause 1: Vaaleatukkainen poika on liukumäen pohjalla. Lause 2: Poika keinuu.</w:t>
      </w:r>
    </w:p>
    <w:p>
      <w:r>
        <w:rPr>
          <w:b/>
        </w:rPr>
        <w:t xml:space="preserve">Tulos</w:t>
      </w:r>
    </w:p>
    <w:p>
      <w:r>
        <w:t xml:space="preserve">Lapsi on leikkipuistossa.</w:t>
      </w:r>
    </w:p>
    <w:p>
      <w:r>
        <w:rPr>
          <w:b/>
        </w:rPr>
        <w:t xml:space="preserve">Esimerkki 5.5288</w:t>
      </w:r>
    </w:p>
    <w:p>
      <w:r>
        <w:t xml:space="preserve">Lause 1: Mies rentoutuu aidalla auringonlaskun aikaan. Lause 2: Mies nauttii auringonnoususta.</w:t>
      </w:r>
    </w:p>
    <w:p>
      <w:r>
        <w:rPr>
          <w:b/>
        </w:rPr>
        <w:t xml:space="preserve">Tulos</w:t>
      </w:r>
    </w:p>
    <w:p>
      <w:r>
        <w:t xml:space="preserve">Mies on ulkona.</w:t>
      </w:r>
    </w:p>
    <w:p>
      <w:r>
        <w:rPr>
          <w:b/>
        </w:rPr>
        <w:t xml:space="preserve">Esimerkki 5.5289</w:t>
      </w:r>
    </w:p>
    <w:p>
      <w:r>
        <w:t xml:space="preserve">Lause 1: Lumilautailija liukuu jäisen pöydän yli. Lause 2: Täällä näkyy vain mies, joka valmistaa pihvejä ja perunoita.</w:t>
      </w:r>
    </w:p>
    <w:p>
      <w:r>
        <w:rPr>
          <w:b/>
        </w:rPr>
        <w:t xml:space="preserve">Tulos</w:t>
      </w:r>
    </w:p>
    <w:p>
      <w:r>
        <w:t xml:space="preserve">Henkilö liukuu.</w:t>
      </w:r>
    </w:p>
    <w:p>
      <w:r>
        <w:rPr>
          <w:b/>
        </w:rPr>
        <w:t xml:space="preserve">Esimerkki 5.5290</w:t>
      </w:r>
    </w:p>
    <w:p>
      <w:r>
        <w:t xml:space="preserve">Lause 1: Kaksi vanhempaa naista istuu penkillä kivirakennuksen edessä ja nauttii laatikkolounasta. Lause 2: Naiset menivät ravintolaan lounaalle.</w:t>
      </w:r>
    </w:p>
    <w:p>
      <w:r>
        <w:rPr>
          <w:b/>
        </w:rPr>
        <w:t xml:space="preserve">Tulos</w:t>
      </w:r>
    </w:p>
    <w:p>
      <w:r>
        <w:t xml:space="preserve">naiset istuvat ja syövät lounasta</w:t>
      </w:r>
    </w:p>
    <w:p>
      <w:r>
        <w:rPr>
          <w:b/>
        </w:rPr>
        <w:t xml:space="preserve">Esimerkki 5.5291</w:t>
      </w:r>
    </w:p>
    <w:p>
      <w:r>
        <w:t xml:space="preserve">Lause 1: Mies kiipeää jyrkänteen reunaa pitkin. Lause 2: Mies nukkuu sängyssä.</w:t>
      </w:r>
    </w:p>
    <w:p>
      <w:r>
        <w:rPr>
          <w:b/>
        </w:rPr>
        <w:t xml:space="preserve">Tulos</w:t>
      </w:r>
    </w:p>
    <w:p>
      <w:r>
        <w:t xml:space="preserve">Hän on kalliokiipeilijä.</w:t>
      </w:r>
    </w:p>
    <w:p>
      <w:r>
        <w:rPr>
          <w:b/>
        </w:rPr>
        <w:t xml:space="preserve">Esimerkki 5.5292</w:t>
      </w:r>
    </w:p>
    <w:p>
      <w:r>
        <w:t xml:space="preserve">Lause 1: Merivoimien telakalla valkoiseen merivoimien upseerin univormuun pukeutunut mies seisoo kahden vanhemman miehen vieressä keskustelemassa. Lause 2: Siviili seuraa laivaston keskustelua.</w:t>
      </w:r>
    </w:p>
    <w:p>
      <w:r>
        <w:rPr>
          <w:b/>
        </w:rPr>
        <w:t xml:space="preserve">Tulos</w:t>
      </w:r>
    </w:p>
    <w:p>
      <w:r>
        <w:t xml:space="preserve">Vanhat miehet puhuvat.</w:t>
      </w:r>
    </w:p>
    <w:p>
      <w:r>
        <w:rPr>
          <w:b/>
        </w:rPr>
        <w:t xml:space="preserve">Esimerkki 5.5293</w:t>
      </w:r>
    </w:p>
    <w:p>
      <w:r>
        <w:t xml:space="preserve">Lause 1: Yksi nainen ajaa polkupyörällä ja yksi mies Segway-henkilökuljetuslaitteella, ja hänellä on sauva, jota sokeat käyttävät havaitsemaan tiellään olevia asioita. Lause 2: Lääkäri leikkaa potilasta.</w:t>
      </w:r>
    </w:p>
    <w:p>
      <w:r>
        <w:rPr>
          <w:b/>
        </w:rPr>
        <w:t xml:space="preserve">Tulos</w:t>
      </w:r>
    </w:p>
    <w:p>
      <w:r>
        <w:t xml:space="preserve">Siellä on pyöräilevä nainen ja segwaylla ajava mies.</w:t>
      </w:r>
    </w:p>
    <w:p>
      <w:r>
        <w:rPr>
          <w:b/>
        </w:rPr>
        <w:t xml:space="preserve">Esimerkki 5.5294</w:t>
      </w:r>
    </w:p>
    <w:p>
      <w:r>
        <w:t xml:space="preserve">Lause 1: Kolme peruukkeihin pukeutunutta naista. Lause 2: Miehillä on parkat.</w:t>
      </w:r>
    </w:p>
    <w:p>
      <w:r>
        <w:rPr>
          <w:b/>
        </w:rPr>
        <w:t xml:space="preserve">Tulos</w:t>
      </w:r>
    </w:p>
    <w:p>
      <w:r>
        <w:t xml:space="preserve">Naisilla on peruukit.</w:t>
      </w:r>
    </w:p>
    <w:p>
      <w:r>
        <w:rPr>
          <w:b/>
        </w:rPr>
        <w:t xml:space="preserve">Esimerkki 5.5295</w:t>
      </w:r>
    </w:p>
    <w:p>
      <w:r>
        <w:t xml:space="preserve">Lause 1: Kanadan väreihin pukeutuneet ihmiset syövät ruokaa kanadalaisella festivaalilla. Lause 2: Ihmiset istuvat penkissä kuuntelemassa pappia.</w:t>
      </w:r>
    </w:p>
    <w:p>
      <w:r>
        <w:rPr>
          <w:b/>
        </w:rPr>
        <w:t xml:space="preserve">Tulos</w:t>
      </w:r>
    </w:p>
    <w:p>
      <w:r>
        <w:t xml:space="preserve">Ihmiset vaeltavat syömässä festivaaleilla</w:t>
      </w:r>
    </w:p>
    <w:p>
      <w:r>
        <w:rPr>
          <w:b/>
        </w:rPr>
        <w:t xml:space="preserve">Esimerkki 5.5296</w:t>
      </w:r>
    </w:p>
    <w:p>
      <w:r>
        <w:t xml:space="preserve">Lause 1: Sininen joukkue, Mustangit, on nopealla tauolla ja toivoo todennäköisesti saavansa pisteitä. Lause 2: Mustangit ovat juuri tulleet tehtaalta.</w:t>
      </w:r>
    </w:p>
    <w:p>
      <w:r>
        <w:rPr>
          <w:b/>
        </w:rPr>
        <w:t xml:space="preserve">Tulos</w:t>
      </w:r>
    </w:p>
    <w:p>
      <w:r>
        <w:t xml:space="preserve">Mustangit yrittävät tehdä maaleja.</w:t>
      </w:r>
    </w:p>
    <w:p>
      <w:r>
        <w:rPr>
          <w:b/>
        </w:rPr>
        <w:t xml:space="preserve">Esimerkki 5.5297</w:t>
      </w:r>
    </w:p>
    <w:p>
      <w:r>
        <w:t xml:space="preserve">Lause 1: Kaksi kokkia seisoo suuren kiehuvan kattilan edessä ja tarjoaa lusikallisen heidän ruokaansa. Lause 2: Kokit syövät.</w:t>
      </w:r>
    </w:p>
    <w:p>
      <w:r>
        <w:rPr>
          <w:b/>
        </w:rPr>
        <w:t xml:space="preserve">Tulos</w:t>
      </w:r>
    </w:p>
    <w:p>
      <w:r>
        <w:t xml:space="preserve">Kokit kokkaavat.</w:t>
      </w:r>
    </w:p>
    <w:p>
      <w:r>
        <w:rPr>
          <w:b/>
        </w:rPr>
        <w:t xml:space="preserve">Esimerkki 5.5298</w:t>
      </w:r>
    </w:p>
    <w:p>
      <w:r>
        <w:t xml:space="preserve">Lause 1: Kaksi palomiestä seisoo vierekkäin suuren pensaan edessä. Lause 2: Kaksi miestä istuu hotellin aulassa.</w:t>
      </w:r>
    </w:p>
    <w:p>
      <w:r>
        <w:rPr>
          <w:b/>
        </w:rPr>
        <w:t xml:space="preserve">Tulos</w:t>
      </w:r>
    </w:p>
    <w:p>
      <w:r>
        <w:t xml:space="preserve">Kaksi palomiestä yhdessä lähellä pusikkoa.</w:t>
      </w:r>
    </w:p>
    <w:p>
      <w:r>
        <w:rPr>
          <w:b/>
        </w:rPr>
        <w:t xml:space="preserve">Esimerkki 5.5299</w:t>
      </w:r>
    </w:p>
    <w:p>
      <w:r>
        <w:t xml:space="preserve">Lause 1: Mustapukuinen mies lähestyy outoa hopeista esinettä, jossa on henkilö, samalla kun monet katsojat tarkkailevat tilannetta aidatun esteen takaa. Lause 2: Mustapukuinen mies on yksin.</w:t>
      </w:r>
    </w:p>
    <w:p>
      <w:r>
        <w:rPr>
          <w:b/>
        </w:rPr>
        <w:t xml:space="preserve">Tulos</w:t>
      </w:r>
    </w:p>
    <w:p>
      <w:r>
        <w:t xml:space="preserve">Katsojat tarkkailevat mustiin pukeutunutta miestä.</w:t>
      </w:r>
    </w:p>
    <w:p>
      <w:r>
        <w:rPr>
          <w:b/>
        </w:rPr>
        <w:t xml:space="preserve">Esimerkki 5.5300</w:t>
      </w:r>
    </w:p>
    <w:p>
      <w:r>
        <w:t xml:space="preserve">Lause 1: Miehet ja naiset katselevat lehmiä, aseita ja symboleja taidegalleriassa. Lause 2: Ihmiset huutavat jokaiselle...</w:t>
      </w:r>
    </w:p>
    <w:p>
      <w:r>
        <w:rPr>
          <w:b/>
        </w:rPr>
        <w:t xml:space="preserve">Tulos</w:t>
      </w:r>
    </w:p>
    <w:p>
      <w:r>
        <w:t xml:space="preserve">ihmiset ovat galleriassa</w:t>
      </w:r>
    </w:p>
    <w:p>
      <w:r>
        <w:rPr>
          <w:b/>
        </w:rPr>
        <w:t xml:space="preserve">Esimerkki 5.5301</w:t>
      </w:r>
    </w:p>
    <w:p>
      <w:r>
        <w:t xml:space="preserve">Lause 1: Kaksi lasta kiipeää portaita, jotka johtavat lentokoneeseen. Lause 2: Lapset istuvat lentokoneessa.</w:t>
      </w:r>
    </w:p>
    <w:p>
      <w:r>
        <w:rPr>
          <w:b/>
        </w:rPr>
        <w:t xml:space="preserve">Tulos</w:t>
      </w:r>
    </w:p>
    <w:p>
      <w:r>
        <w:t xml:space="preserve">Kaksi lasta nousee lentokoneeseen.</w:t>
      </w:r>
    </w:p>
    <w:p>
      <w:r>
        <w:rPr>
          <w:b/>
        </w:rPr>
        <w:t xml:space="preserve">Esimerkki 5.5302</w:t>
      </w:r>
    </w:p>
    <w:p>
      <w:r>
        <w:t xml:space="preserve">Lause 1: Kolme pientä lasta leikkii köydenvetoa. Lause 2: Lapset leikkivät hyppynarua.</w:t>
      </w:r>
    </w:p>
    <w:p>
      <w:r>
        <w:rPr>
          <w:b/>
        </w:rPr>
        <w:t xml:space="preserve">Tulos</w:t>
      </w:r>
    </w:p>
    <w:p>
      <w:r>
        <w:t xml:space="preserve">Lapset leikkivät köydenvetoa.</w:t>
      </w:r>
    </w:p>
    <w:p>
      <w:r>
        <w:rPr>
          <w:b/>
        </w:rPr>
        <w:t xml:space="preserve">Esimerkki 5.5303</w:t>
      </w:r>
    </w:p>
    <w:p>
      <w:r>
        <w:t xml:space="preserve">Lause 1: Aasialainen nainen katselee mustaa takkia. Lause 2: Nainen katselee hameita.</w:t>
      </w:r>
    </w:p>
    <w:p>
      <w:r>
        <w:rPr>
          <w:b/>
        </w:rPr>
        <w:t xml:space="preserve">Tulos</w:t>
      </w:r>
    </w:p>
    <w:p>
      <w:r>
        <w:t xml:space="preserve">Nainen katselee takkia.</w:t>
      </w:r>
    </w:p>
    <w:p>
      <w:r>
        <w:rPr>
          <w:b/>
        </w:rPr>
        <w:t xml:space="preserve">Esimerkki 5.5304</w:t>
      </w:r>
    </w:p>
    <w:p>
      <w:r>
        <w:t xml:space="preserve">Lause 1: Miehellä on käsimatkatavaransa ja hän tarkastelee lentokentällä lentoluetteloa. Lause 2: Kaikki lennot on peruttu.</w:t>
      </w:r>
    </w:p>
    <w:p>
      <w:r>
        <w:rPr>
          <w:b/>
        </w:rPr>
        <w:t xml:space="preserve">Tulos</w:t>
      </w:r>
    </w:p>
    <w:p>
      <w:r>
        <w:t xml:space="preserve">Joku on lentokentällä.</w:t>
      </w:r>
    </w:p>
    <w:p>
      <w:r>
        <w:rPr>
          <w:b/>
        </w:rPr>
        <w:t xml:space="preserve">Esimerkki 5.5305</w:t>
      </w:r>
    </w:p>
    <w:p>
      <w:r>
        <w:t xml:space="preserve">Lause 1: Lapset rakentavat linnoituksen jättiläismäisestä kasasta halkoja ja tikkuja. Lause 2: Lapset rakensivat linnoituksen Dura Flame -tukeista ja Pixie Sticks -kepeistä.</w:t>
      </w:r>
    </w:p>
    <w:p>
      <w:r>
        <w:rPr>
          <w:b/>
        </w:rPr>
        <w:t xml:space="preserve">Tulos</w:t>
      </w:r>
    </w:p>
    <w:p>
      <w:r>
        <w:t xml:space="preserve">Lapset rakensivat linnoituksen.</w:t>
      </w:r>
    </w:p>
    <w:p>
      <w:r>
        <w:rPr>
          <w:b/>
        </w:rPr>
        <w:t xml:space="preserve">Esimerkki 5.5306</w:t>
      </w:r>
    </w:p>
    <w:p>
      <w:r>
        <w:t xml:space="preserve">Lause 1: Kaksi ystävää syleilee suljetun kaupan oven vieressä. Lause 2: Kaksi ystävää lähtee autolla ajelulle vuorille.</w:t>
      </w:r>
    </w:p>
    <w:p>
      <w:r>
        <w:rPr>
          <w:b/>
        </w:rPr>
        <w:t xml:space="preserve">Tulos</w:t>
      </w:r>
    </w:p>
    <w:p>
      <w:r>
        <w:t xml:space="preserve">Kaksi ihmistä on kaupan oven lähellä.</w:t>
      </w:r>
    </w:p>
    <w:p>
      <w:r>
        <w:rPr>
          <w:b/>
        </w:rPr>
        <w:t xml:space="preserve">Esimerkki 5.5307</w:t>
      </w:r>
    </w:p>
    <w:p>
      <w:r>
        <w:t xml:space="preserve">Lause 1: Ristiretkeläiset marssivat tietä pitkin. Lause 2: Ihmiset kävelevät portaita ylöspäin.</w:t>
      </w:r>
    </w:p>
    <w:p>
      <w:r>
        <w:rPr>
          <w:b/>
        </w:rPr>
        <w:t xml:space="preserve">Tulos</w:t>
      </w:r>
    </w:p>
    <w:p>
      <w:r>
        <w:t xml:space="preserve">Jotkut marssivat tiellä</w:t>
      </w:r>
    </w:p>
    <w:p>
      <w:r>
        <w:rPr>
          <w:b/>
        </w:rPr>
        <w:t xml:space="preserve">Esimerkki 5.5308</w:t>
      </w:r>
    </w:p>
    <w:p>
      <w:r>
        <w:t xml:space="preserve">Lause 1: Kukkatyttö ja sormuksen kantaja katselevat, kuinka kukan terälehdet osuvat ruohikkoon. Lause 2: Tyttö ja poika katselevat lumen putoamista.</w:t>
      </w:r>
    </w:p>
    <w:p>
      <w:r>
        <w:rPr>
          <w:b/>
        </w:rPr>
        <w:t xml:space="preserve">Tulos</w:t>
      </w:r>
    </w:p>
    <w:p>
      <w:r>
        <w:t xml:space="preserve">Tyttö katsoo, kuinka terälehdet osuvat ruohoon.</w:t>
      </w:r>
    </w:p>
    <w:p>
      <w:r>
        <w:rPr>
          <w:b/>
        </w:rPr>
        <w:t xml:space="preserve">Esimerkki 5.5309</w:t>
      </w:r>
    </w:p>
    <w:p>
      <w:r>
        <w:t xml:space="preserve">Lause 1: mies leikkaa jotain veitsellä. Lause 2: Mies treenaa kuntosalilla.</w:t>
      </w:r>
    </w:p>
    <w:p>
      <w:r>
        <w:rPr>
          <w:b/>
        </w:rPr>
        <w:t xml:space="preserve">Tulos</w:t>
      </w:r>
    </w:p>
    <w:p>
      <w:r>
        <w:t xml:space="preserve">Miehellä on veitsi kädessään.</w:t>
      </w:r>
    </w:p>
    <w:p>
      <w:r>
        <w:rPr>
          <w:b/>
        </w:rPr>
        <w:t xml:space="preserve">Esimerkki 5.5310</w:t>
      </w:r>
    </w:p>
    <w:p>
      <w:r>
        <w:t xml:space="preserve">Lause 1: Japanilaisella torilla keltaiseen paitaan pukeutunut mies maalaa japanilaisia kirjaimia. Lause 2: Mies on kiinalaisilla markkinoilla.</w:t>
      </w:r>
    </w:p>
    <w:p>
      <w:r>
        <w:rPr>
          <w:b/>
        </w:rPr>
        <w:t xml:space="preserve">Tulos</w:t>
      </w:r>
    </w:p>
    <w:p>
      <w:r>
        <w:t xml:space="preserve">Mies maalaa vieraita merkkejä.</w:t>
      </w:r>
    </w:p>
    <w:p>
      <w:r>
        <w:rPr>
          <w:b/>
        </w:rPr>
        <w:t xml:space="preserve">Esimerkki 5.5311</w:t>
      </w:r>
    </w:p>
    <w:p>
      <w:r>
        <w:t xml:space="preserve">Lause 1: Kolme jalkapalloilijaa, joilla on laivastonsiniset ja keltaiset peliasut, juoksee jalkapallokentällä; yksi heistä potkaisee jalkapalloa juostessaan. Lause 2: Kolme pelaajaa jahtaa jalkapalloa.</w:t>
      </w:r>
    </w:p>
    <w:p>
      <w:r>
        <w:rPr>
          <w:b/>
        </w:rPr>
        <w:t xml:space="preserve">Tulos</w:t>
      </w:r>
    </w:p>
    <w:p>
      <w:r>
        <w:t xml:space="preserve">Kolme jalkapalloilijaa juoksi laivastonsinisissä ja keltaisissa peliasuissaan jalkapallokentällä.</w:t>
      </w:r>
    </w:p>
    <w:p>
      <w:r>
        <w:rPr>
          <w:b/>
        </w:rPr>
        <w:t xml:space="preserve">Esimerkki 5.5312</w:t>
      </w:r>
    </w:p>
    <w:p>
      <w:r>
        <w:t xml:space="preserve">Lause 1: Pieni tyttö kiipeilee punaisella köydellä. Lause 2: Aikuinen mies kävelee köyttä kanjonin poikki.</w:t>
      </w:r>
    </w:p>
    <w:p>
      <w:r>
        <w:rPr>
          <w:b/>
        </w:rPr>
        <w:t xml:space="preserve">Tulos</w:t>
      </w:r>
    </w:p>
    <w:p>
      <w:r>
        <w:t xml:space="preserve">punaista köyttä kiipeää pieni tyttö</w:t>
      </w:r>
    </w:p>
    <w:p>
      <w:r>
        <w:rPr>
          <w:b/>
        </w:rPr>
        <w:t xml:space="preserve">Esimerkki 5.5313</w:t>
      </w:r>
    </w:p>
    <w:p>
      <w:r>
        <w:t xml:space="preserve">Lause 1: Kaksi jääkiekkoilijaa tavoittelee kiekkoa, kun erotuomari tarkkailee heitä tarkasti. Lause 2: Synkroniluistelijat esiintyvät olympialaisissa.</w:t>
      </w:r>
    </w:p>
    <w:p>
      <w:r>
        <w:rPr>
          <w:b/>
        </w:rPr>
        <w:t xml:space="preserve">Tulos</w:t>
      </w:r>
    </w:p>
    <w:p>
      <w:r>
        <w:t xml:space="preserve">Jääkiekko-ottelu täydessä vauhdissa.</w:t>
      </w:r>
    </w:p>
    <w:p>
      <w:r>
        <w:rPr>
          <w:b/>
        </w:rPr>
        <w:t xml:space="preserve">Esimerkki 5.5314</w:t>
      </w:r>
    </w:p>
    <w:p>
      <w:r>
        <w:t xml:space="preserve">Lause 1: Yhtye seisoo vihreällä kentällä. Lause 2: Bändi laulaa lavalla.</w:t>
      </w:r>
    </w:p>
    <w:p>
      <w:r>
        <w:rPr>
          <w:b/>
        </w:rPr>
        <w:t xml:space="preserve">Tulos</w:t>
      </w:r>
    </w:p>
    <w:p>
      <w:r>
        <w:t xml:space="preserve">Bändi seisoo kentällä.</w:t>
      </w:r>
    </w:p>
    <w:p>
      <w:r>
        <w:rPr>
          <w:b/>
        </w:rPr>
        <w:t xml:space="preserve">Esimerkki 5.5315</w:t>
      </w:r>
    </w:p>
    <w:p>
      <w:r>
        <w:t xml:space="preserve">Lause 1: Valkohiuksinen mies, jolla on siniset farkut ja valkoinen t-paita ja joka taltuttaa esinettä. Lause 2: Nainen pudotti esineen.</w:t>
      </w:r>
    </w:p>
    <w:p>
      <w:r>
        <w:rPr>
          <w:b/>
        </w:rPr>
        <w:t xml:space="preserve">Tulos</w:t>
      </w:r>
    </w:p>
    <w:p>
      <w:r>
        <w:t xml:space="preserve">Mies veisteli esinettä.</w:t>
      </w:r>
    </w:p>
    <w:p>
      <w:r>
        <w:rPr>
          <w:b/>
        </w:rPr>
        <w:t xml:space="preserve">Esimerkki 5.5316</w:t>
      </w:r>
    </w:p>
    <w:p>
      <w:r>
        <w:t xml:space="preserve">Lause 1: Iäkäs aasialainen pariskunta katselee katukauppiaan tuotteita. Lause 2: He ovat ostoksilla ostoskeskuksessa.</w:t>
      </w:r>
    </w:p>
    <w:p>
      <w:r>
        <w:rPr>
          <w:b/>
        </w:rPr>
        <w:t xml:space="preserve">Tulos</w:t>
      </w:r>
    </w:p>
    <w:p>
      <w:r>
        <w:t xml:space="preserve">Pariskunta on ulkona yhdessä.</w:t>
      </w:r>
    </w:p>
    <w:p>
      <w:r>
        <w:rPr>
          <w:b/>
        </w:rPr>
        <w:t xml:space="preserve">Esimerkki 5.5317</w:t>
      </w:r>
    </w:p>
    <w:p>
      <w:r>
        <w:t xml:space="preserve">Lause 1: Kolme tyttöä poseeraa kuvassa, ja yksi tytöistä suutelee toista tyttöä poskelle. Lause 2: Kaksi tyttöä on sairaalassa...</w:t>
      </w:r>
    </w:p>
    <w:p>
      <w:r>
        <w:rPr>
          <w:b/>
        </w:rPr>
        <w:t xml:space="preserve">Tulos</w:t>
      </w:r>
    </w:p>
    <w:p>
      <w:r>
        <w:t xml:space="preserve">Kolme tyttöä poseeraa.</w:t>
      </w:r>
    </w:p>
    <w:p>
      <w:r>
        <w:rPr>
          <w:b/>
        </w:rPr>
        <w:t xml:space="preserve">Esimerkki 5.5318</w:t>
      </w:r>
    </w:p>
    <w:p>
      <w:r>
        <w:t xml:space="preserve">Lause 1: Kolme naarasta hyppii ja kurottautuu ilmaan. Lause 2: Tytöt koskettavat varpaitaan.</w:t>
      </w:r>
    </w:p>
    <w:p>
      <w:r>
        <w:rPr>
          <w:b/>
        </w:rPr>
        <w:t xml:space="preserve">Tulos</w:t>
      </w:r>
    </w:p>
    <w:p>
      <w:r>
        <w:t xml:space="preserve">Kolme ihmistä hyppää ilmaan.</w:t>
      </w:r>
    </w:p>
    <w:p>
      <w:r>
        <w:rPr>
          <w:b/>
        </w:rPr>
        <w:t xml:space="preserve">Esimerkki 5.5319</w:t>
      </w:r>
    </w:p>
    <w:p>
      <w:r>
        <w:t xml:space="preserve">Lause 1: Henkilö, jolla on punainen kypärä päässä, on vuorella. Lause 2: Henkilöllä on vihreä hattu.</w:t>
      </w:r>
    </w:p>
    <w:p>
      <w:r>
        <w:rPr>
          <w:b/>
        </w:rPr>
        <w:t xml:space="preserve">Tulos</w:t>
      </w:r>
    </w:p>
    <w:p>
      <w:r>
        <w:t xml:space="preserve">Punahattupäinen henkilö on kalliolla.</w:t>
      </w:r>
    </w:p>
    <w:p>
      <w:r>
        <w:rPr>
          <w:b/>
        </w:rPr>
        <w:t xml:space="preserve">Esimerkki 5.5320</w:t>
      </w:r>
    </w:p>
    <w:p>
      <w:r>
        <w:t xml:space="preserve">Lause 1: Sotilas kouluttaa saksanpaimenkoiraa tehtävää varten. Lause 2: Sotilas kouluttaa rottweileria.</w:t>
      </w:r>
    </w:p>
    <w:p>
      <w:r>
        <w:rPr>
          <w:b/>
        </w:rPr>
        <w:t xml:space="preserve">Tulos</w:t>
      </w:r>
    </w:p>
    <w:p>
      <w:r>
        <w:t xml:space="preserve">Sotilas kouluttaa koiraa tehtävää varten.</w:t>
      </w:r>
    </w:p>
    <w:p>
      <w:r>
        <w:rPr>
          <w:b/>
        </w:rPr>
        <w:t xml:space="preserve">Esimerkki 5.5321</w:t>
      </w:r>
    </w:p>
    <w:p>
      <w:r>
        <w:t xml:space="preserve">Lause 1: Dodgersin pelaaja voitti juuri kolmannen pesän pelaajan merkin hyvin tiukassa pelissä. Lause 2: Dodgers-pelaaja teki kunnarin.</w:t>
      </w:r>
    </w:p>
    <w:p>
      <w:r>
        <w:rPr>
          <w:b/>
        </w:rPr>
        <w:t xml:space="preserve">Tulos</w:t>
      </w:r>
    </w:p>
    <w:p>
      <w:r>
        <w:t xml:space="preserve">Baseball-pelaaja koskettaa kolmatta pesää.</w:t>
      </w:r>
    </w:p>
    <w:p>
      <w:r>
        <w:rPr>
          <w:b/>
        </w:rPr>
        <w:t xml:space="preserve">Esimerkki 5.5322</w:t>
      </w:r>
    </w:p>
    <w:p>
      <w:r>
        <w:t xml:space="preserve">Lause 1: Useat pääasiassa sinivalkoisiin vaatteisiin pukeutuneet ihmiset odottavat ulkona köysirataa. Lause 2: Ihmiset ovat ravintolassa.</w:t>
      </w:r>
    </w:p>
    <w:p>
      <w:r>
        <w:rPr>
          <w:b/>
        </w:rPr>
        <w:t xml:space="preserve">Tulos</w:t>
      </w:r>
    </w:p>
    <w:p>
      <w:r>
        <w:t xml:space="preserve">Kaikki ihmiset ovat pukeutuneet samalla tavalla.</w:t>
      </w:r>
    </w:p>
    <w:p>
      <w:r>
        <w:rPr>
          <w:b/>
        </w:rPr>
        <w:t xml:space="preserve">Esimerkki 5.5323</w:t>
      </w:r>
    </w:p>
    <w:p>
      <w:r>
        <w:t xml:space="preserve">Lause 1: Mies ja koira kävelevät rannalla surffilaudan kanssa. Lause 2: Mies ja koira ovat autossa.</w:t>
      </w:r>
    </w:p>
    <w:p>
      <w:r>
        <w:rPr>
          <w:b/>
        </w:rPr>
        <w:t xml:space="preserve">Tulos</w:t>
      </w:r>
    </w:p>
    <w:p>
      <w:r>
        <w:t xml:space="preserve">Mies on ulkona koiran kanssa.</w:t>
      </w:r>
    </w:p>
    <w:p>
      <w:r>
        <w:rPr>
          <w:b/>
        </w:rPr>
        <w:t xml:space="preserve">Esimerkki 5.5324</w:t>
      </w:r>
    </w:p>
    <w:p>
      <w:r>
        <w:t xml:space="preserve">Lause 1: Joukko nuoria aikuisia yökerhon ulkopuolella. Lause 2: Ihmiset ovat uima-altaan ulkopuolella...</w:t>
      </w:r>
    </w:p>
    <w:p>
      <w:r>
        <w:rPr>
          <w:b/>
        </w:rPr>
        <w:t xml:space="preserve">Tulos</w:t>
      </w:r>
    </w:p>
    <w:p>
      <w:r>
        <w:t xml:space="preserve">Aikuiset ovat ulkona</w:t>
      </w:r>
    </w:p>
    <w:p>
      <w:r>
        <w:rPr>
          <w:b/>
        </w:rPr>
        <w:t xml:space="preserve">Esimerkki 5.5325</w:t>
      </w:r>
    </w:p>
    <w:p>
      <w:r>
        <w:t xml:space="preserve">Lause 1: Nainen penkoo lapsensa hiuksia. Lause 2: nainen lyö lasta</w:t>
      </w:r>
    </w:p>
    <w:p>
      <w:r>
        <w:rPr>
          <w:b/>
        </w:rPr>
        <w:t xml:space="preserve">Tulos</w:t>
      </w:r>
    </w:p>
    <w:p>
      <w:r>
        <w:t xml:space="preserve">Waman koskettaa lasten hiuksia</w:t>
      </w:r>
    </w:p>
    <w:p>
      <w:r>
        <w:rPr>
          <w:b/>
        </w:rPr>
        <w:t xml:space="preserve">Esimerkki 5.5326</w:t>
      </w:r>
    </w:p>
    <w:p>
      <w:r>
        <w:t xml:space="preserve">Lause 1: Kaksi poikaa loiskuu suuressa meressä. Lause 2: Lapset pelaavat videopelejä.</w:t>
      </w:r>
    </w:p>
    <w:p>
      <w:r>
        <w:rPr>
          <w:b/>
        </w:rPr>
        <w:t xml:space="preserve">Tulos</w:t>
      </w:r>
    </w:p>
    <w:p>
      <w:r>
        <w:t xml:space="preserve">Lapset ovat rannalla.</w:t>
      </w:r>
    </w:p>
    <w:p>
      <w:r>
        <w:rPr>
          <w:b/>
        </w:rPr>
        <w:t xml:space="preserve">Esimerkki 5.5327</w:t>
      </w:r>
    </w:p>
    <w:p>
      <w:r>
        <w:t xml:space="preserve">Lause 1: Vihreään toppiin pukeutunut mies, jolla on jäniksenjalka kaulassaan, istuu pienellä sohvalla, jonka ikkuna on auki ja ikkunan toisella puolella on valkoiseen paitaan pukeutunut mies. Lause 2: Mies sinisessä tankkitopissa istuu sohvalla.</w:t>
      </w:r>
    </w:p>
    <w:p>
      <w:r>
        <w:rPr>
          <w:b/>
        </w:rPr>
        <w:t xml:space="preserve">Tulos</w:t>
      </w:r>
    </w:p>
    <w:p>
      <w:r>
        <w:t xml:space="preserve">Sohvalla istuva mies katsoo ulos ikkunasta ja näkee toisen miehen.</w:t>
      </w:r>
    </w:p>
    <w:p>
      <w:r>
        <w:rPr>
          <w:b/>
        </w:rPr>
        <w:t xml:space="preserve">Esimerkki 5.5328</w:t>
      </w:r>
    </w:p>
    <w:p>
      <w:r>
        <w:t xml:space="preserve">Lause 1: kaksi miestä grillaa puuhellan päällä Lause 2: kaksi miestä pelaa League of Legends -ottelua</w:t>
      </w:r>
    </w:p>
    <w:p>
      <w:r>
        <w:rPr>
          <w:b/>
        </w:rPr>
        <w:t xml:space="preserve">Tulos</w:t>
      </w:r>
    </w:p>
    <w:p>
      <w:r>
        <w:t xml:space="preserve">kaksi miestä grillaa</w:t>
      </w:r>
    </w:p>
    <w:p>
      <w:r>
        <w:rPr>
          <w:b/>
        </w:rPr>
        <w:t xml:space="preserve">Esimerkki 5.5329</w:t>
      </w:r>
    </w:p>
    <w:p>
      <w:r>
        <w:t xml:space="preserve">Lause 1: Nämä ihmiset auttavat loukkaantunutta pientä tyttöä. Lause 2: Kaksi kultakalaa ajelee pyörillä valtavassa perunamuusikasassa.</w:t>
      </w:r>
    </w:p>
    <w:p>
      <w:r>
        <w:rPr>
          <w:b/>
        </w:rPr>
        <w:t xml:space="preserve">Tulos</w:t>
      </w:r>
    </w:p>
    <w:p>
      <w:r>
        <w:t xml:space="preserve">Pientä tyttöä autetaan.</w:t>
      </w:r>
    </w:p>
    <w:p>
      <w:r>
        <w:rPr>
          <w:b/>
        </w:rPr>
        <w:t xml:space="preserve">Esimerkki 5.5330</w:t>
      </w:r>
    </w:p>
    <w:p>
      <w:r>
        <w:t xml:space="preserve">Lause 1: Kuusi ihmistä istuu kadunvarsipenkillä vilkkaasti liikennöidyn ravintolan edessä, jossa on katettu ulkotila. Lause 2: Ihmiset ovat hiihtohississä menossa ylös vuorelle.</w:t>
      </w:r>
    </w:p>
    <w:p>
      <w:r>
        <w:rPr>
          <w:b/>
        </w:rPr>
        <w:t xml:space="preserve">Tulos</w:t>
      </w:r>
    </w:p>
    <w:p>
      <w:r>
        <w:t xml:space="preserve">Ihmiset ovat lähellä ruokaa tarjoavaa yritystä.</w:t>
      </w:r>
    </w:p>
    <w:p>
      <w:r>
        <w:rPr>
          <w:b/>
        </w:rPr>
        <w:t xml:space="preserve">Esimerkki 5.5331</w:t>
      </w:r>
    </w:p>
    <w:p>
      <w:r>
        <w:t xml:space="preserve">Lause 1: Ryhmä hevosvaunuissa poseeraa valokuvaa varten. Lause 2: Hevonen juoksee</w:t>
      </w:r>
    </w:p>
    <w:p>
      <w:r>
        <w:rPr>
          <w:b/>
        </w:rPr>
        <w:t xml:space="preserve">Tulos</w:t>
      </w:r>
    </w:p>
    <w:p>
      <w:r>
        <w:t xml:space="preserve">Ryhmä poseeraa</w:t>
      </w:r>
    </w:p>
    <w:p>
      <w:r>
        <w:rPr>
          <w:b/>
        </w:rPr>
        <w:t xml:space="preserve">Esimerkki 5.5332</w:t>
      </w:r>
    </w:p>
    <w:p>
      <w:r>
        <w:t xml:space="preserve">Lause 1: kaksi lasta liukuu liukumäkeä alas. Lause 2: lapset ottavat päiväunet.</w:t>
      </w:r>
    </w:p>
    <w:p>
      <w:r>
        <w:rPr>
          <w:b/>
        </w:rPr>
        <w:t xml:space="preserve">Tulos</w:t>
      </w:r>
    </w:p>
    <w:p>
      <w:r>
        <w:t xml:space="preserve">lapset liukuvat liukumäessä</w:t>
      </w:r>
    </w:p>
    <w:p>
      <w:r>
        <w:rPr>
          <w:b/>
        </w:rPr>
        <w:t xml:space="preserve">Esimerkki 5.5333</w:t>
      </w:r>
    </w:p>
    <w:p>
      <w:r>
        <w:t xml:space="preserve">Lause 1: Nuori nainen, jolla on valkoinen minihame ja punainen t-paita, pelaa tennistä. Lause 2: Mies teki touchdownin tenniksessä.</w:t>
      </w:r>
    </w:p>
    <w:p>
      <w:r>
        <w:rPr>
          <w:b/>
        </w:rPr>
        <w:t xml:space="preserve">Tulos</w:t>
      </w:r>
    </w:p>
    <w:p>
      <w:r>
        <w:t xml:space="preserve">nainen pelaa tennistä.</w:t>
      </w:r>
    </w:p>
    <w:p>
      <w:r>
        <w:rPr>
          <w:b/>
        </w:rPr>
        <w:t xml:space="preserve">Esimerkki 5.5334</w:t>
      </w:r>
    </w:p>
    <w:p>
      <w:r>
        <w:t xml:space="preserve">Lause 1: Kaveri, jolla on paljon tatuointeja ja musta paita, jossa on valkoiset kirjaimet "stheart", järjestää rock-konsertin. Lause 2: Sinfonia soittaa konserttisalissa.</w:t>
      </w:r>
    </w:p>
    <w:p>
      <w:r>
        <w:rPr>
          <w:b/>
        </w:rPr>
        <w:t xml:space="preserve">Tulos</w:t>
      </w:r>
    </w:p>
    <w:p>
      <w:r>
        <w:t xml:space="preserve">Konsertissa on mies, jolla on musta paita ja joka on täynnä tatuointeja.</w:t>
      </w:r>
    </w:p>
    <w:p>
      <w:r>
        <w:rPr>
          <w:b/>
        </w:rPr>
        <w:t xml:space="preserve">Esimerkki 5.5335</w:t>
      </w:r>
    </w:p>
    <w:p>
      <w:r>
        <w:t xml:space="preserve">Lause 1: Mies, jolla on sininen paita ja siniset farkut, seisoo Subway-kyltin takana. Lause 2: Nainen juoksee Subwayn lähellä.</w:t>
      </w:r>
    </w:p>
    <w:p>
      <w:r>
        <w:rPr>
          <w:b/>
        </w:rPr>
        <w:t xml:space="preserve">Tulos</w:t>
      </w:r>
    </w:p>
    <w:p>
      <w:r>
        <w:t xml:space="preserve">Siniseen paitaan ja sinisiin farkkuihin pukeutunut mies seisoo Subway-liikkeen lähellä.</w:t>
      </w:r>
    </w:p>
    <w:p>
      <w:r>
        <w:rPr>
          <w:b/>
        </w:rPr>
        <w:t xml:space="preserve">Esimerkki 5.5336</w:t>
      </w:r>
    </w:p>
    <w:p>
      <w:r>
        <w:t xml:space="preserve">Lause 1: Tässä kuvassa on kaksi opiskelevaa opiskelijatyttöä. Lause 2: Kaksi tyttöä keskustelee.</w:t>
      </w:r>
    </w:p>
    <w:p>
      <w:r>
        <w:rPr>
          <w:b/>
        </w:rPr>
        <w:t xml:space="preserve">Tulos</w:t>
      </w:r>
    </w:p>
    <w:p>
      <w:r>
        <w:t xml:space="preserve">Kaksi tyttöä opiskelee.</w:t>
      </w:r>
    </w:p>
    <w:p>
      <w:r>
        <w:rPr>
          <w:b/>
        </w:rPr>
        <w:t xml:space="preserve">Esimerkki 5.5337</w:t>
      </w:r>
    </w:p>
    <w:p>
      <w:r>
        <w:t xml:space="preserve">Lause 1: Ruskea koira juoksee lumen halki lumipeitteinen oksa suussaan. Lause 2: Koira makaa oksan vieressä.</w:t>
      </w:r>
    </w:p>
    <w:p>
      <w:r>
        <w:rPr>
          <w:b/>
        </w:rPr>
        <w:t xml:space="preserve">Tulos</w:t>
      </w:r>
    </w:p>
    <w:p>
      <w:r>
        <w:t xml:space="preserve">Ulkona on koira lumessa.</w:t>
      </w:r>
    </w:p>
    <w:p>
      <w:r>
        <w:rPr>
          <w:b/>
        </w:rPr>
        <w:t xml:space="preserve">Esimerkki 5.5338</w:t>
      </w:r>
    </w:p>
    <w:p>
      <w:r>
        <w:t xml:space="preserve">Lause 1: Nainen, jolla on vihreä collegepaita ja farkut, istuu maassa ja lyö tennispalloa tennismailalla. Lause 2: nainen pelaa guitar heroia.</w:t>
      </w:r>
    </w:p>
    <w:p>
      <w:r>
        <w:rPr>
          <w:b/>
        </w:rPr>
        <w:t xml:space="preserve">Tulos</w:t>
      </w:r>
    </w:p>
    <w:p>
      <w:r>
        <w:t xml:space="preserve">Nainen pelaa tennistä maassa istuen.</w:t>
      </w:r>
    </w:p>
    <w:p>
      <w:r>
        <w:rPr>
          <w:b/>
        </w:rPr>
        <w:t xml:space="preserve">Esimerkki 5.5339</w:t>
      </w:r>
    </w:p>
    <w:p>
      <w:r>
        <w:t xml:space="preserve">Lause 1: Nuori poika katselee violettia P-kirjainta, jota hänen edessään oleva käsi pitelee. Lause 2: Lapsi tuijottaa numeroa 6.</w:t>
      </w:r>
    </w:p>
    <w:p>
      <w:r>
        <w:rPr>
          <w:b/>
        </w:rPr>
        <w:t xml:space="preserve">Tulos</w:t>
      </w:r>
    </w:p>
    <w:p>
      <w:r>
        <w:t xml:space="preserve">Lapsi katselee kirjettä.</w:t>
      </w:r>
    </w:p>
    <w:p>
      <w:r>
        <w:rPr>
          <w:b/>
        </w:rPr>
        <w:t xml:space="preserve">Esimerkki 5.5340</w:t>
      </w:r>
    </w:p>
    <w:p>
      <w:r>
        <w:t xml:space="preserve">Lause 1: Vihreään takkiin pukeutunut herrasmies katselee merkittyä seinää. Lause 2: Mies on pukeutunut vaaleanpunaiseen.</w:t>
      </w:r>
    </w:p>
    <w:p>
      <w:r>
        <w:rPr>
          <w:b/>
        </w:rPr>
        <w:t xml:space="preserve">Tulos</w:t>
      </w:r>
    </w:p>
    <w:p>
      <w:r>
        <w:t xml:space="preserve">Vihreään takkiin pukeutunut mies tuijottaa seinää.</w:t>
      </w:r>
    </w:p>
    <w:p>
      <w:r>
        <w:rPr>
          <w:b/>
        </w:rPr>
        <w:t xml:space="preserve">Esimerkki 5.5341</w:t>
      </w:r>
    </w:p>
    <w:p>
      <w:r>
        <w:t xml:space="preserve">Lause 1: Nuori aikuinen, jolla on keltainen paita, siniset shortsit ja valkoinen hattu, katsoo jotain, kun nuori mies, jolla on sininen paita ja oranssit shortsit, kävelee ohi puita kasvavan taustan edessä. Lause 2: Nuori aikuinen, jolla on keltainen paita ja siniset shortsit, istuu penkillä kaupungin jalkakäytävällä.</w:t>
      </w:r>
    </w:p>
    <w:p>
      <w:r>
        <w:rPr>
          <w:b/>
        </w:rPr>
        <w:t xml:space="preserve">Tulos</w:t>
      </w:r>
    </w:p>
    <w:p>
      <w:r>
        <w:t xml:space="preserve">Nuori aikuinen, jolla on keltainen paita ja valkoinen hattu, katsoo muualle, kun siniseen paitaan ja oranssiin shortseihin pukeutunut mies kävelee puiden ohi.</w:t>
      </w:r>
    </w:p>
    <w:p>
      <w:r>
        <w:rPr>
          <w:b/>
        </w:rPr>
        <w:t xml:space="preserve">Esimerkki 5.5342</w:t>
      </w:r>
    </w:p>
    <w:p>
      <w:r>
        <w:t xml:space="preserve">Lause 1: Vanhempi nainen mustassa topissa lukee keskittyneesti kirjaa keittiön pöydän ääressä. Lause 2: Nainen siivoaa keittiötä.</w:t>
      </w:r>
    </w:p>
    <w:p>
      <w:r>
        <w:rPr>
          <w:b/>
        </w:rPr>
        <w:t xml:space="preserve">Tulos</w:t>
      </w:r>
    </w:p>
    <w:p>
      <w:r>
        <w:t xml:space="preserve">Nainen lukee.</w:t>
      </w:r>
    </w:p>
    <w:p>
      <w:r>
        <w:rPr>
          <w:b/>
        </w:rPr>
        <w:t xml:space="preserve">Esimerkki 5.5343</w:t>
      </w:r>
    </w:p>
    <w:p>
      <w:r>
        <w:t xml:space="preserve">Lause 1: Talvivaatteisiin pukeutuneet mies ja nainen istuvat tuoleilla järven rannalla. Lause 2: Kaksi ihmistä seisoo järven rannalla.</w:t>
      </w:r>
    </w:p>
    <w:p>
      <w:r>
        <w:rPr>
          <w:b/>
        </w:rPr>
        <w:t xml:space="preserve">Tulos</w:t>
      </w:r>
    </w:p>
    <w:p>
      <w:r>
        <w:t xml:space="preserve">Kaksi ihmistä istuu ulkona.</w:t>
      </w:r>
    </w:p>
    <w:p>
      <w:r>
        <w:rPr>
          <w:b/>
        </w:rPr>
        <w:t xml:space="preserve">Esimerkki 5.5344</w:t>
      </w:r>
    </w:p>
    <w:p>
      <w:r>
        <w:t xml:space="preserve">Lause 1: Farkkuihin pukeutunut mies leikkii pallolla, kun farkkuihin pukeutunut nainen seisoo lähellä ja katsoo muualle. Lause 2: Mies ja nainen katsovat elokuvaa.</w:t>
      </w:r>
    </w:p>
    <w:p>
      <w:r>
        <w:rPr>
          <w:b/>
        </w:rPr>
        <w:t xml:space="preserve">Tulos</w:t>
      </w:r>
    </w:p>
    <w:p>
      <w:r>
        <w:t xml:space="preserve">Miehellä ja naisella on farkut.</w:t>
      </w:r>
    </w:p>
    <w:p>
      <w:r>
        <w:rPr>
          <w:b/>
        </w:rPr>
        <w:t xml:space="preserve">Esimerkki 5.5345</w:t>
      </w:r>
    </w:p>
    <w:p>
      <w:r>
        <w:t xml:space="preserve">Lause 1: Monet naiset istuvat iloisesti yhdessä ja hymyilevät kameralle. Lause 2: Naiset ovat surullisia</w:t>
      </w:r>
    </w:p>
    <w:p>
      <w:r>
        <w:rPr>
          <w:b/>
        </w:rPr>
        <w:t xml:space="preserve">Tulos</w:t>
      </w:r>
    </w:p>
    <w:p>
      <w:r>
        <w:t xml:space="preserve">Ihmiset hymyilevät</w:t>
      </w:r>
    </w:p>
    <w:p>
      <w:r>
        <w:rPr>
          <w:b/>
        </w:rPr>
        <w:t xml:space="preserve">Esimerkki 5.5346</w:t>
      </w:r>
    </w:p>
    <w:p>
      <w:r>
        <w:t xml:space="preserve">Lause 1: Vanhempi mies pitää kädessään kylttiä, jossa mainostetaan tatuointeja. Lause 2: Vanhempi nainen pitää tatuointeja mainostavaa kylttiä.</w:t>
      </w:r>
    </w:p>
    <w:p>
      <w:r>
        <w:rPr>
          <w:b/>
        </w:rPr>
        <w:t xml:space="preserve">Tulos</w:t>
      </w:r>
    </w:p>
    <w:p>
      <w:r>
        <w:t xml:space="preserve">Mies pitää tatuointeja mainostavaa kylttiä.</w:t>
      </w:r>
    </w:p>
    <w:p>
      <w:r>
        <w:rPr>
          <w:b/>
        </w:rPr>
        <w:t xml:space="preserve">Esimerkki 5.5347</w:t>
      </w:r>
    </w:p>
    <w:p>
      <w:r>
        <w:t xml:space="preserve">Lause 1: Ryhmä nuoria miehiä poseeraa ja pitelee tölkkejä. Lause 2: Ryhmä nuoria miehiä, jotka seisovat ja puhuvat ja joilla ei ole mitään kädessään.</w:t>
      </w:r>
    </w:p>
    <w:p>
      <w:r>
        <w:rPr>
          <w:b/>
        </w:rPr>
        <w:t xml:space="preserve">Tulos</w:t>
      </w:r>
    </w:p>
    <w:p>
      <w:r>
        <w:t xml:space="preserve">Joukko ihmisiä poseeraa.</w:t>
      </w:r>
    </w:p>
    <w:p>
      <w:r>
        <w:rPr>
          <w:b/>
        </w:rPr>
        <w:t xml:space="preserve">Esimerkki 5.5348</w:t>
      </w:r>
    </w:p>
    <w:p>
      <w:r>
        <w:t xml:space="preserve">Lause 1: Ala-asteen jalkapallo-ottelu. Lause 2: Luokkakoulussa tapellaan ulkona.</w:t>
      </w:r>
    </w:p>
    <w:p>
      <w:r>
        <w:rPr>
          <w:b/>
        </w:rPr>
        <w:t xml:space="preserve">Tulos</w:t>
      </w:r>
    </w:p>
    <w:p>
      <w:r>
        <w:t xml:space="preserve">Koulupeli on käynnissä</w:t>
      </w:r>
    </w:p>
    <w:p>
      <w:r>
        <w:rPr>
          <w:b/>
        </w:rPr>
        <w:t xml:space="preserve">Esimerkki 5.5349</w:t>
      </w:r>
    </w:p>
    <w:p>
      <w:r>
        <w:t xml:space="preserve">Lause 1: Ryhmä tyttöjä pelaa jalkapalloa rannalla. Lause 2: Ryhmä tyttöjä jalkapalloineen istuu rannalla.</w:t>
      </w:r>
    </w:p>
    <w:p>
      <w:r>
        <w:rPr>
          <w:b/>
        </w:rPr>
        <w:t xml:space="preserve">Tulos</w:t>
      </w:r>
    </w:p>
    <w:p>
      <w:r>
        <w:t xml:space="preserve">Nuori mies soittaa elektronista näppäimistöä</w:t>
      </w:r>
    </w:p>
    <w:p>
      <w:r>
        <w:rPr>
          <w:b/>
        </w:rPr>
        <w:t xml:space="preserve">Esimerkki 5.5350</w:t>
      </w:r>
    </w:p>
    <w:p>
      <w:r>
        <w:t xml:space="preserve">Lause 1: Perhe katselee ikkunasta ulos katsellen sateenvarjoja piteleviä ihmisjoukkoja päivänvalossa. Lause 2: Ihmisillä on kylmä.</w:t>
      </w:r>
    </w:p>
    <w:p>
      <w:r>
        <w:rPr>
          <w:b/>
        </w:rPr>
        <w:t xml:space="preserve">Tulos</w:t>
      </w:r>
    </w:p>
    <w:p>
      <w:r>
        <w:t xml:space="preserve">Se on erittäin aurinkoinen.</w:t>
      </w:r>
    </w:p>
    <w:p>
      <w:r>
        <w:rPr>
          <w:b/>
        </w:rPr>
        <w:t xml:space="preserve">Esimerkki 5.5351</w:t>
      </w:r>
    </w:p>
    <w:p>
      <w:r>
        <w:t xml:space="preserve">Lause 1: Kolme miestä laulaa kahdella mikrofonilla. Lause 2: Kaksi miestä laulaa laulun</w:t>
      </w:r>
    </w:p>
    <w:p>
      <w:r>
        <w:rPr>
          <w:b/>
        </w:rPr>
        <w:t xml:space="preserve">Tulos</w:t>
      </w:r>
    </w:p>
    <w:p>
      <w:r>
        <w:t xml:space="preserve">Kolme miestä laulaa kahteen mikrofoniin.</w:t>
      </w:r>
    </w:p>
    <w:p>
      <w:r>
        <w:rPr>
          <w:b/>
        </w:rPr>
        <w:t xml:space="preserve">Esimerkki 5.5352</w:t>
      </w:r>
    </w:p>
    <w:p>
      <w:r>
        <w:t xml:space="preserve">Lause 1: Keltaisella lautalla höyryävän valkoisella joella. Lause 2: Tyttö ajaa yksipyöräisellä.</w:t>
      </w:r>
    </w:p>
    <w:p>
      <w:r>
        <w:rPr>
          <w:b/>
        </w:rPr>
        <w:t xml:space="preserve">Tulos</w:t>
      </w:r>
    </w:p>
    <w:p>
      <w:r>
        <w:t xml:space="preserve">Lauta joella.</w:t>
      </w:r>
    </w:p>
    <w:p>
      <w:r>
        <w:rPr>
          <w:b/>
        </w:rPr>
        <w:t xml:space="preserve">Esimerkki 5.5353</w:t>
      </w:r>
    </w:p>
    <w:p>
      <w:r>
        <w:t xml:space="preserve">Lause 1: Pieni poika nauttii päivästä surffaamalla merellä veneen takana. Lause 2: Nuori mies vilkuttaa junalaiturilta.</w:t>
      </w:r>
    </w:p>
    <w:p>
      <w:r>
        <w:rPr>
          <w:b/>
        </w:rPr>
        <w:t xml:space="preserve">Tulos</w:t>
      </w:r>
    </w:p>
    <w:p>
      <w:r>
        <w:t xml:space="preserve">Useita ihmisiä on merellä.</w:t>
      </w:r>
    </w:p>
    <w:p>
      <w:r>
        <w:rPr>
          <w:b/>
        </w:rPr>
        <w:t xml:space="preserve">Esimerkki 5.5354</w:t>
      </w:r>
    </w:p>
    <w:p>
      <w:r>
        <w:t xml:space="preserve">Lause 1: Kuorma-autonkuljettaja korjaa kuorma-autoaan. Lause 2: Rekkakuski ajaa Montanaan.</w:t>
      </w:r>
    </w:p>
    <w:p>
      <w:r>
        <w:rPr>
          <w:b/>
        </w:rPr>
        <w:t xml:space="preserve">Tulos</w:t>
      </w:r>
    </w:p>
    <w:p>
      <w:r>
        <w:t xml:space="preserve">Kuorma-autonkuljettaja työskentelee kuorma-autonsa parissa.</w:t>
      </w:r>
    </w:p>
    <w:p>
      <w:r>
        <w:rPr>
          <w:b/>
        </w:rPr>
        <w:t xml:space="preserve">Esimerkki 5.5355</w:t>
      </w:r>
    </w:p>
    <w:p>
      <w:r>
        <w:t xml:space="preserve">Lause 1: Nuori nainen istuu juuri niitetyllä heinäpellolla ja puhaltaa siemeniä voikukkakimpusta. Lause 2: Nainen ei löydä kilometrien päästä minkäänlaisia kasveja heinäpellon läheltä, joka on täynnä voikukkia.</w:t>
      </w:r>
    </w:p>
    <w:p>
      <w:r>
        <w:rPr>
          <w:b/>
        </w:rPr>
        <w:t xml:space="preserve">Tulos</w:t>
      </w:r>
    </w:p>
    <w:p>
      <w:r>
        <w:t xml:space="preserve">Nuori nainen puhaltaa voikukan siemeniä.</w:t>
      </w:r>
    </w:p>
    <w:p>
      <w:r>
        <w:rPr>
          <w:b/>
        </w:rPr>
        <w:t xml:space="preserve">Esimerkki 5.5356</w:t>
      </w:r>
    </w:p>
    <w:p>
      <w:r>
        <w:t xml:space="preserve">Lause 1: Moottoripyöräilijällä on yllään vaaleanpunainen ja sininen kilpa-asu. Lause 2: Moottoripyöräilijällä ei ole mitään vaatteita päällä ja hän ajaa kadulla.</w:t>
      </w:r>
    </w:p>
    <w:p>
      <w:r>
        <w:rPr>
          <w:b/>
        </w:rPr>
        <w:t xml:space="preserve">Tulos</w:t>
      </w:r>
    </w:p>
    <w:p>
      <w:r>
        <w:t xml:space="preserve">Moottoripyöräilijällä on päällään kilpa-asu.</w:t>
      </w:r>
    </w:p>
    <w:p>
      <w:r>
        <w:rPr>
          <w:b/>
        </w:rPr>
        <w:t xml:space="preserve">Esimerkki 5.5357</w:t>
      </w:r>
    </w:p>
    <w:p>
      <w:r>
        <w:t xml:space="preserve">Lause 1: Vanhempi nainen puhuu lapselle. Lause 2: Vanhempi nainen puhuu purppurapilkkuiselle avaruusolennolle.</w:t>
      </w:r>
    </w:p>
    <w:p>
      <w:r>
        <w:rPr>
          <w:b/>
        </w:rPr>
        <w:t xml:space="preserve">Tulos</w:t>
      </w:r>
    </w:p>
    <w:p>
      <w:r>
        <w:t xml:space="preserve">Vanhempi nainen puhuu.</w:t>
      </w:r>
    </w:p>
    <w:p>
      <w:r>
        <w:rPr>
          <w:b/>
        </w:rPr>
        <w:t xml:space="preserve">Esimerkki 5.5358</w:t>
      </w:r>
    </w:p>
    <w:p>
      <w:r>
        <w:t xml:space="preserve">Lause 1: Farkkuihin ja punaisiin lenkkareihin pukeutunut poika tasapainoilee punaisella tangolla. Lause 2: Poika on alasti.</w:t>
      </w:r>
    </w:p>
    <w:p>
      <w:r>
        <w:rPr>
          <w:b/>
        </w:rPr>
        <w:t xml:space="preserve">Tulos</w:t>
      </w:r>
    </w:p>
    <w:p>
      <w:r>
        <w:t xml:space="preserve">Pojalla on kengät jalassaan.</w:t>
      </w:r>
    </w:p>
    <w:p>
      <w:r>
        <w:rPr>
          <w:b/>
        </w:rPr>
        <w:t xml:space="preserve">Esimerkki 5.5359</w:t>
      </w:r>
    </w:p>
    <w:p>
      <w:r>
        <w:t xml:space="preserve">Lause 1: Pikkupoika leikkii vedessä kauniin auringonlaskun ja vuorten taustalla. Lause 2: Pikkupoika osoittautui peikoksi.</w:t>
      </w:r>
    </w:p>
    <w:p>
      <w:r>
        <w:rPr>
          <w:b/>
        </w:rPr>
        <w:t xml:space="preserve">Tulos</w:t>
      </w:r>
    </w:p>
    <w:p>
      <w:r>
        <w:t xml:space="preserve">poika on märkä</w:t>
      </w:r>
    </w:p>
    <w:p>
      <w:r>
        <w:rPr>
          <w:b/>
        </w:rPr>
        <w:t xml:space="preserve">Esimerkki 5.5360</w:t>
      </w:r>
    </w:p>
    <w:p>
      <w:r>
        <w:t xml:space="preserve">Lause 1: Nuori ruskeaverikköinen äiti istuu ja pitää sylissään vauvaa, joka pureskelee moniväristä hammasrengasta. Lause 2: Äiti työntää lastaan kadulla rattaissa.</w:t>
      </w:r>
    </w:p>
    <w:p>
      <w:r>
        <w:rPr>
          <w:b/>
        </w:rPr>
        <w:t xml:space="preserve">Tulos</w:t>
      </w:r>
    </w:p>
    <w:p>
      <w:r>
        <w:t xml:space="preserve">Nuori ruskeatukkainen äiti istuu ja pitelee vauvaansa sylissään.</w:t>
      </w:r>
    </w:p>
    <w:p>
      <w:r>
        <w:rPr>
          <w:b/>
        </w:rPr>
        <w:t xml:space="preserve">Esimerkki 5.5361</w:t>
      </w:r>
    </w:p>
    <w:p>
      <w:r>
        <w:t xml:space="preserve">Lause 1: Kaksi poikaa harrastaa wakeboardia. Lause 2: Kaksi poikaa istuu pyörillään ja juo kokista.</w:t>
      </w:r>
    </w:p>
    <w:p>
      <w:r>
        <w:rPr>
          <w:b/>
        </w:rPr>
        <w:t xml:space="preserve">Tulos</w:t>
      </w:r>
    </w:p>
    <w:p>
      <w:r>
        <w:t xml:space="preserve">Kaksi poikaa harrastaa wakeboardingia.</w:t>
      </w:r>
    </w:p>
    <w:p>
      <w:r>
        <w:rPr>
          <w:b/>
        </w:rPr>
        <w:t xml:space="preserve">Esimerkki 5.5362</w:t>
      </w:r>
    </w:p>
    <w:p>
      <w:r>
        <w:t xml:space="preserve">Lause 1: Mies, jolla on värikkäät vaatteet ja valkoiset aurinkolasit, soittaa käsillään suurta rumpua. Lause 2: Mies opiskelee asianajajatutkintoa varten.</w:t>
      </w:r>
    </w:p>
    <w:p>
      <w:r>
        <w:rPr>
          <w:b/>
        </w:rPr>
        <w:t xml:space="preserve">Tulos</w:t>
      </w:r>
    </w:p>
    <w:p>
      <w:r>
        <w:t xml:space="preserve">Mies soittaa musiikkia.</w:t>
      </w:r>
    </w:p>
    <w:p>
      <w:r>
        <w:rPr>
          <w:b/>
        </w:rPr>
        <w:t xml:space="preserve">Esimerkki 5.5363</w:t>
      </w:r>
    </w:p>
    <w:p>
      <w:r>
        <w:t xml:space="preserve">Lause 1: Nainen makaa kasvot alaspäin valkoisella matolla kivilattialla varustetussa pyöreässä tilassa, kun auringonvalo virtaa ikkunasta taustalla olevaan ajopuuhun. Lause 2: Nainen istuu sohvalla ja katsoo televisiota.</w:t>
      </w:r>
    </w:p>
    <w:p>
      <w:r>
        <w:rPr>
          <w:b/>
        </w:rPr>
        <w:t xml:space="preserve">Tulos</w:t>
      </w:r>
    </w:p>
    <w:p>
      <w:r>
        <w:t xml:space="preserve">Nainen makaa lattialla päivällä.</w:t>
      </w:r>
    </w:p>
    <w:p>
      <w:r>
        <w:rPr>
          <w:b/>
        </w:rPr>
        <w:t xml:space="preserve">Esimerkki 5.5364</w:t>
      </w:r>
    </w:p>
    <w:p>
      <w:r>
        <w:t xml:space="preserve">Lause 1: Mies pukeutui vapaudenpatsaaksi. Lause 2: Mies soittaa viulua puistossa.</w:t>
      </w:r>
    </w:p>
    <w:p>
      <w:r>
        <w:rPr>
          <w:b/>
        </w:rPr>
        <w:t xml:space="preserve">Tulos</w:t>
      </w:r>
    </w:p>
    <w:p>
      <w:r>
        <w:t xml:space="preserve">Mies naamiaisasussa</w:t>
      </w:r>
    </w:p>
    <w:p>
      <w:r>
        <w:rPr>
          <w:b/>
        </w:rPr>
        <w:t xml:space="preserve">Esimerkki 5.5365</w:t>
      </w:r>
    </w:p>
    <w:p>
      <w:r>
        <w:t xml:space="preserve">Lause 1: Pitkätukkainen nainen esiintyy ratsastustapahtumassa meren rannalla. Lause 2: Pitkätukkainen mies esiintyy.</w:t>
      </w:r>
    </w:p>
    <w:p>
      <w:r>
        <w:rPr>
          <w:b/>
        </w:rPr>
        <w:t xml:space="preserve">Tulos</w:t>
      </w:r>
    </w:p>
    <w:p>
      <w:r>
        <w:t xml:space="preserve">Naisella on pitkät hiukset.</w:t>
      </w:r>
    </w:p>
    <w:p>
      <w:r>
        <w:rPr>
          <w:b/>
        </w:rPr>
        <w:t xml:space="preserve">Esimerkki 5.5366</w:t>
      </w:r>
    </w:p>
    <w:p>
      <w:r>
        <w:t xml:space="preserve">Lause 1: Lunta sataa, kun kolme ihmistä seisoo suljetun kaupan edessä. Lause 2: nyt sataa</w:t>
      </w:r>
    </w:p>
    <w:p>
      <w:r>
        <w:rPr>
          <w:b/>
        </w:rPr>
        <w:t xml:space="preserve">Tulos</w:t>
      </w:r>
    </w:p>
    <w:p>
      <w:r>
        <w:t xml:space="preserve">lunta on satanut</w:t>
      </w:r>
    </w:p>
    <w:p>
      <w:r>
        <w:rPr>
          <w:b/>
        </w:rPr>
        <w:t xml:space="preserve">Esimerkki 5.5367</w:t>
      </w:r>
    </w:p>
    <w:p>
      <w:r>
        <w:t xml:space="preserve">Lause 1: Kesävaatteisiin pukeutuneet ihmiset ajavat kilpaa alas lumista mäkeä. Lause 2: Ihmiset ovat sisällä katsomassa uutisia.</w:t>
      </w:r>
    </w:p>
    <w:p>
      <w:r>
        <w:rPr>
          <w:b/>
        </w:rPr>
        <w:t xml:space="preserve">Tulos</w:t>
      </w:r>
    </w:p>
    <w:p>
      <w:r>
        <w:t xml:space="preserve">Ihmiset ovat ulkona.</w:t>
      </w:r>
    </w:p>
    <w:p>
      <w:r>
        <w:rPr>
          <w:b/>
        </w:rPr>
        <w:t xml:space="preserve">Esimerkki 5.5368</w:t>
      </w:r>
    </w:p>
    <w:p>
      <w:r>
        <w:t xml:space="preserve">Lause 1: Retkeilijöiden ryhmä juttelee. Lause 2: Kukaan ei juttele.</w:t>
      </w:r>
    </w:p>
    <w:p>
      <w:r>
        <w:rPr>
          <w:b/>
        </w:rPr>
        <w:t xml:space="preserve">Tulos</w:t>
      </w:r>
    </w:p>
    <w:p>
      <w:r>
        <w:t xml:space="preserve">Ihmiset puhuvat.</w:t>
      </w:r>
    </w:p>
    <w:p>
      <w:r>
        <w:rPr>
          <w:b/>
        </w:rPr>
        <w:t xml:space="preserve">Esimerkki 5.5369</w:t>
      </w:r>
    </w:p>
    <w:p>
      <w:r>
        <w:t xml:space="preserve">Lause 1: Valkoinen lintu, jolla on musta nokka, alkaa laskeutua veden lähelle. Lause 2: Valkoinen lintu on kuolemassa.</w:t>
      </w:r>
    </w:p>
    <w:p>
      <w:r>
        <w:rPr>
          <w:b/>
        </w:rPr>
        <w:t xml:space="preserve">Tulos</w:t>
      </w:r>
    </w:p>
    <w:p>
      <w:r>
        <w:t xml:space="preserve">Valkoisella linnulla on musta nokka.</w:t>
      </w:r>
    </w:p>
    <w:p>
      <w:r>
        <w:rPr>
          <w:b/>
        </w:rPr>
        <w:t xml:space="preserve">Esimerkki 5.5370</w:t>
      </w:r>
    </w:p>
    <w:p>
      <w:r>
        <w:t xml:space="preserve">Lause 1: Mies hyppii riemusta sadekuurossa rannalla. Lause 2: Mies korjaa polkupyörää.</w:t>
      </w:r>
    </w:p>
    <w:p>
      <w:r>
        <w:rPr>
          <w:b/>
        </w:rPr>
        <w:t xml:space="preserve">Tulos</w:t>
      </w:r>
    </w:p>
    <w:p>
      <w:r>
        <w:t xml:space="preserve">Henkilö on rannalla.</w:t>
      </w:r>
    </w:p>
    <w:p>
      <w:r>
        <w:rPr>
          <w:b/>
        </w:rPr>
        <w:t xml:space="preserve">Esimerkki 5.5371</w:t>
      </w:r>
    </w:p>
    <w:p>
      <w:r>
        <w:t xml:space="preserve">Lause 1: Mies kävelee keskustan kävelykadulla ja juo lasillisen viiniä. Lause 2: Nainen on lenkillä.</w:t>
      </w:r>
    </w:p>
    <w:p>
      <w:r>
        <w:rPr>
          <w:b/>
        </w:rPr>
        <w:t xml:space="preserve">Tulos</w:t>
      </w:r>
    </w:p>
    <w:p>
      <w:r>
        <w:t xml:space="preserve">Mies kävelee keskustassa ja juo lasillisen viiniä.</w:t>
      </w:r>
    </w:p>
    <w:p>
      <w:r>
        <w:rPr>
          <w:b/>
        </w:rPr>
        <w:t xml:space="preserve">Esimerkki 5.5372</w:t>
      </w:r>
    </w:p>
    <w:p>
      <w:r>
        <w:t xml:space="preserve">Lause 1: Lähimpänä meitä oleva jalkakäytävä on autio. Lause 2: Katsomassa painiottelua.</w:t>
      </w:r>
    </w:p>
    <w:p>
      <w:r>
        <w:rPr>
          <w:b/>
        </w:rPr>
        <w:t xml:space="preserve">Tulos</w:t>
      </w:r>
    </w:p>
    <w:p>
      <w:r>
        <w:t xml:space="preserve">Tällä jalkakäytävällä ei ole ketään.</w:t>
      </w:r>
    </w:p>
    <w:p>
      <w:r>
        <w:rPr>
          <w:b/>
        </w:rPr>
        <w:t xml:space="preserve">Esimerkki 5.5373</w:t>
      </w:r>
    </w:p>
    <w:p>
      <w:r>
        <w:t xml:space="preserve">Lause 1: Lavalla mikrofonin vieressä on useita ihmisiä; yksi makaa lattialla, kun taas muut seisovat ympärillä kädet sivuille ojennettuina. Lause 2: Joukko ihmisiä tanssii musiikin tahtiin.</w:t>
      </w:r>
    </w:p>
    <w:p>
      <w:r>
        <w:rPr>
          <w:b/>
        </w:rPr>
        <w:t xml:space="preserve">Tulos</w:t>
      </w:r>
    </w:p>
    <w:p>
      <w:r>
        <w:t xml:space="preserve">Lavalla on paljon ihmisiä, kun taas yksi mies makaa.</w:t>
      </w:r>
    </w:p>
    <w:p>
      <w:r>
        <w:rPr>
          <w:b/>
        </w:rPr>
        <w:t xml:space="preserve">Esimerkki 5.5374</w:t>
      </w:r>
    </w:p>
    <w:p>
      <w:r>
        <w:t xml:space="preserve">Lause 1: Bikinitoppiin pukeutunut nainen, jolla on selässä tatuointi, katsoo vasemmalle. Lause 2: Nainen tupakoi.</w:t>
      </w:r>
    </w:p>
    <w:p>
      <w:r>
        <w:rPr>
          <w:b/>
        </w:rPr>
        <w:t xml:space="preserve">Tulos</w:t>
      </w:r>
    </w:p>
    <w:p>
      <w:r>
        <w:t xml:space="preserve">Uimapukutoppiin pukeutunut nainen katsoo vasemmalle.</w:t>
      </w:r>
    </w:p>
    <w:p>
      <w:r>
        <w:rPr>
          <w:b/>
        </w:rPr>
        <w:t xml:space="preserve">Esimerkki 5.5375</w:t>
      </w:r>
    </w:p>
    <w:p>
      <w:r>
        <w:t xml:space="preserve">Lause 1: Kadun varrella vilkuttaa vaaleatukkainen nainen, jolla on sininen toppi. Lause 2: Harmaanruskeatukkainen nainen kirjoittaa lauseita tietokoneellaan Stanford NLP:tä varten.</w:t>
      </w:r>
    </w:p>
    <w:p>
      <w:r>
        <w:rPr>
          <w:b/>
        </w:rPr>
        <w:t xml:space="preserve">Tulos</w:t>
      </w:r>
    </w:p>
    <w:p>
      <w:r>
        <w:t xml:space="preserve">Vaalea nainen vilkuttaa tien laidalta.</w:t>
      </w:r>
    </w:p>
    <w:p>
      <w:r>
        <w:rPr>
          <w:b/>
        </w:rPr>
        <w:t xml:space="preserve">Esimerkki 5.5376</w:t>
      </w:r>
    </w:p>
    <w:p>
      <w:r>
        <w:t xml:space="preserve">Lause 1: Nainen, joka kantaa useita monivärisiä ämpäreitä yhdessä, tökkii lohkareita veden äärellä. Lause 2: Mies tökkii lohkareita.</w:t>
      </w:r>
    </w:p>
    <w:p>
      <w:r>
        <w:rPr>
          <w:b/>
        </w:rPr>
        <w:t xml:space="preserve">Tulos</w:t>
      </w:r>
    </w:p>
    <w:p>
      <w:r>
        <w:t xml:space="preserve">Nainen tökkii lohkareita.</w:t>
      </w:r>
    </w:p>
    <w:p>
      <w:r>
        <w:rPr>
          <w:b/>
        </w:rPr>
        <w:t xml:space="preserve">Esimerkki 5.5377</w:t>
      </w:r>
    </w:p>
    <w:p>
      <w:r>
        <w:t xml:space="preserve">Lause 1: Mies tekee temppuja rullalautallaan kaupunkiympäristössä. Lause 2: mies ajaa reellä mäkeä alas lumessa.</w:t>
      </w:r>
    </w:p>
    <w:p>
      <w:r>
        <w:rPr>
          <w:b/>
        </w:rPr>
        <w:t xml:space="preserve">Tulos</w:t>
      </w:r>
    </w:p>
    <w:p>
      <w:r>
        <w:t xml:space="preserve">mies tekee rullalautatempun</w:t>
      </w:r>
    </w:p>
    <w:p>
      <w:r>
        <w:rPr>
          <w:b/>
        </w:rPr>
        <w:t xml:space="preserve">Esimerkki 5.5378</w:t>
      </w:r>
    </w:p>
    <w:p>
      <w:r>
        <w:t xml:space="preserve">Lause 1: Perinteinen japanilainen pariskunta kävelee kadulla. Lause 2: Pariskunta oli menossa veneajelulle.</w:t>
      </w:r>
    </w:p>
    <w:p>
      <w:r>
        <w:rPr>
          <w:b/>
        </w:rPr>
        <w:t xml:space="preserve">Tulos</w:t>
      </w:r>
    </w:p>
    <w:p>
      <w:r>
        <w:t xml:space="preserve">Siellä on japanilainen pariskunta.</w:t>
      </w:r>
    </w:p>
    <w:p>
      <w:r>
        <w:rPr>
          <w:b/>
        </w:rPr>
        <w:t xml:space="preserve">Esimerkki 5.5379</w:t>
      </w:r>
    </w:p>
    <w:p>
      <w:r>
        <w:t xml:space="preserve">Lause 1: Kaksi nuorta poikaa leikkii valkoisella sohvalla. Lause 2: Kaksi poikaa juoksee pellolla.</w:t>
      </w:r>
    </w:p>
    <w:p>
      <w:r>
        <w:rPr>
          <w:b/>
        </w:rPr>
        <w:t xml:space="preserve">Tulos</w:t>
      </w:r>
    </w:p>
    <w:p>
      <w:r>
        <w:t xml:space="preserve">Kaksi poikaa pitää hauskaa.</w:t>
      </w:r>
    </w:p>
    <w:p>
      <w:r>
        <w:rPr>
          <w:b/>
        </w:rPr>
        <w:t xml:space="preserve">Esimerkki 5.5380</w:t>
      </w:r>
    </w:p>
    <w:p>
      <w:r>
        <w:t xml:space="preserve">Lause 1: Sinistä öljytynnyriä kantava mies esiintyy kadulla. Lause 2: Mies ei esitä show'ta.</w:t>
      </w:r>
    </w:p>
    <w:p>
      <w:r>
        <w:rPr>
          <w:b/>
        </w:rPr>
        <w:t xml:space="preserve">Tulos</w:t>
      </w:r>
    </w:p>
    <w:p>
      <w:r>
        <w:t xml:space="preserve">Mies käyttää sinistä öljytynnyriä.</w:t>
      </w:r>
    </w:p>
    <w:p>
      <w:r>
        <w:rPr>
          <w:b/>
        </w:rPr>
        <w:t xml:space="preserve">Esimerkki 5.5381</w:t>
      </w:r>
    </w:p>
    <w:p>
      <w:r>
        <w:t xml:space="preserve">Lause 1: Tyttö katselee suuren kaukoputken läpi koulumatkalla. Lause 2: Tyttö lukee kirjaa.</w:t>
      </w:r>
    </w:p>
    <w:p>
      <w:r>
        <w:rPr>
          <w:b/>
        </w:rPr>
        <w:t xml:space="preserve">Tulos</w:t>
      </w:r>
    </w:p>
    <w:p>
      <w:r>
        <w:t xml:space="preserve">Kaksi ihmistä katselee laivaa merellä.</w:t>
      </w:r>
    </w:p>
    <w:p>
      <w:r>
        <w:rPr>
          <w:b/>
        </w:rPr>
        <w:t xml:space="preserve">Esimerkki 5.5382</w:t>
      </w:r>
    </w:p>
    <w:p>
      <w:r>
        <w:t xml:space="preserve">Lause 1: Sinipaitainen mies ajaa Segway-tyyppistä ajoneuvoa. Lause 2: Vihreäpaitainen nainen istuu.</w:t>
      </w:r>
    </w:p>
    <w:p>
      <w:r>
        <w:rPr>
          <w:b/>
        </w:rPr>
        <w:t xml:space="preserve">Tulos</w:t>
      </w:r>
    </w:p>
    <w:p>
      <w:r>
        <w:t xml:space="preserve">Ihmiset istuvat</w:t>
      </w:r>
    </w:p>
    <w:p>
      <w:r>
        <w:rPr>
          <w:b/>
        </w:rPr>
        <w:t xml:space="preserve">Esimerkki 5.5383</w:t>
      </w:r>
    </w:p>
    <w:p>
      <w:r>
        <w:t xml:space="preserve">Lause 1: Ruskeapukuinen nainen hyppää portaita alas rakennuksen ulkopuolella. Lause 2: Mies pesee autoaan ulkona.</w:t>
      </w:r>
    </w:p>
    <w:p>
      <w:r>
        <w:rPr>
          <w:b/>
        </w:rPr>
        <w:t xml:space="preserve">Tulos</w:t>
      </w:r>
    </w:p>
    <w:p>
      <w:r>
        <w:t xml:space="preserve">Nainen hyppää.</w:t>
      </w:r>
    </w:p>
    <w:p>
      <w:r>
        <w:rPr>
          <w:b/>
        </w:rPr>
        <w:t xml:space="preserve">Esimerkki 5.5384</w:t>
      </w:r>
    </w:p>
    <w:p>
      <w:r>
        <w:t xml:space="preserve">Lause 1: Sinikultainen jalkapalloilija yrittää taklata valkoisiin pukeutunutta pelaajaa. Lause 2: Sinikultainen jalkapalloilija istuu penkillä...</w:t>
      </w:r>
    </w:p>
    <w:p>
      <w:r>
        <w:rPr>
          <w:b/>
        </w:rPr>
        <w:t xml:space="preserve">Tulos</w:t>
      </w:r>
    </w:p>
    <w:p>
      <w:r>
        <w:t xml:space="preserve">Jalkapalloilija pelaa valkoista joukkuetta vastaan.</w:t>
      </w:r>
    </w:p>
    <w:p>
      <w:r>
        <w:rPr>
          <w:b/>
        </w:rPr>
        <w:t xml:space="preserve">Esimerkki 5.5385</w:t>
      </w:r>
    </w:p>
    <w:p>
      <w:r>
        <w:t xml:space="preserve">Lause 1: Mies odottaa, että pääsee koppiin. Lause 2: Nainen istuu kopissa.</w:t>
      </w:r>
    </w:p>
    <w:p>
      <w:r>
        <w:rPr>
          <w:b/>
        </w:rPr>
        <w:t xml:space="preserve">Tulos</w:t>
      </w:r>
    </w:p>
    <w:p>
      <w:r>
        <w:t xml:space="preserve">Henkilö on kopin lähellä.</w:t>
      </w:r>
    </w:p>
    <w:p>
      <w:r>
        <w:rPr>
          <w:b/>
        </w:rPr>
        <w:t xml:space="preserve">Esimerkki 5.5386</w:t>
      </w:r>
    </w:p>
    <w:p>
      <w:r>
        <w:t xml:space="preserve">Lause 1: Tyttöjen lentopallojoukkue kokoontuu innoissaan harvan yleisön eteen. Lause 2: Yksinäinen nainen pelaa Grand Theft Autoa yksin asunnossaan.</w:t>
      </w:r>
    </w:p>
    <w:p>
      <w:r>
        <w:rPr>
          <w:b/>
        </w:rPr>
        <w:t xml:space="preserve">Tulos</w:t>
      </w:r>
    </w:p>
    <w:p>
      <w:r>
        <w:t xml:space="preserve">Lentopallojoukkue kokoontuu pienen yleisön eteen.</w:t>
      </w:r>
    </w:p>
    <w:p>
      <w:r>
        <w:rPr>
          <w:b/>
        </w:rPr>
        <w:t xml:space="preserve">Esimerkki 5.5387</w:t>
      </w:r>
    </w:p>
    <w:p>
      <w:r>
        <w:t xml:space="preserve">Lause 1: Tällä henkilöllä on hauskaa. Lause 2: Nainen esittää taidekohtausta puistossa siveltimet korkealla hän tuijottaa tietä alaspäin.</w:t>
      </w:r>
    </w:p>
    <w:p>
      <w:r>
        <w:rPr>
          <w:b/>
        </w:rPr>
        <w:t xml:space="preserve">Tulos</w:t>
      </w:r>
    </w:p>
    <w:p>
      <w:r>
        <w:t xml:space="preserve">Yksilöllä on hauskaa.</w:t>
      </w:r>
    </w:p>
    <w:p>
      <w:r>
        <w:rPr>
          <w:b/>
        </w:rPr>
        <w:t xml:space="preserve">Esimerkki 5.5388</w:t>
      </w:r>
    </w:p>
    <w:p>
      <w:r>
        <w:t xml:space="preserve">Lause 1: Koira kävelee rannalla. Lause 2: Koira juoksee lumen läpi.</w:t>
      </w:r>
    </w:p>
    <w:p>
      <w:r>
        <w:rPr>
          <w:b/>
        </w:rPr>
        <w:t xml:space="preserve">Tulos</w:t>
      </w:r>
    </w:p>
    <w:p>
      <w:r>
        <w:t xml:space="preserve">Koira on rannalla.</w:t>
      </w:r>
    </w:p>
    <w:p>
      <w:r>
        <w:rPr>
          <w:b/>
        </w:rPr>
        <w:t xml:space="preserve">Esimerkki 5.5389</w:t>
      </w:r>
    </w:p>
    <w:p>
      <w:r>
        <w:t xml:space="preserve">Lause 1: Valkoisiin shortseihin pukeutunut mies ajaa vesiskootterilla. Lause 2: Mies shortseissa ajaa polkupyörällä.</w:t>
      </w:r>
    </w:p>
    <w:p>
      <w:r>
        <w:rPr>
          <w:b/>
        </w:rPr>
        <w:t xml:space="preserve">Tulos</w:t>
      </w:r>
    </w:p>
    <w:p>
      <w:r>
        <w:t xml:space="preserve">Mies shortseissa ratsastaa vesillä.</w:t>
      </w:r>
    </w:p>
    <w:p>
      <w:r>
        <w:rPr>
          <w:b/>
        </w:rPr>
        <w:t xml:space="preserve">Esimerkki 5.5390</w:t>
      </w:r>
    </w:p>
    <w:p>
      <w:r>
        <w:t xml:space="preserve">Lause 1: Nuori nainen pesee autoaan. Lause 2: Nainen ajaa pyörällään kaikkialle.</w:t>
      </w:r>
    </w:p>
    <w:p>
      <w:r>
        <w:rPr>
          <w:b/>
        </w:rPr>
        <w:t xml:space="preserve">Tulos</w:t>
      </w:r>
    </w:p>
    <w:p>
      <w:r>
        <w:t xml:space="preserve">Henkilö osoittaa siisteytensä.</w:t>
      </w:r>
    </w:p>
    <w:p>
      <w:r>
        <w:rPr>
          <w:b/>
        </w:rPr>
        <w:t xml:space="preserve">Esimerkki 5.5391</w:t>
      </w:r>
    </w:p>
    <w:p>
      <w:r>
        <w:t xml:space="preserve">Lause 1: Kolme nuorta afroamerikkalaista tyttöä hymyilee kameralle. Lause 2: Kolme tyttöä on kynsihoitolassa.</w:t>
      </w:r>
    </w:p>
    <w:p>
      <w:r>
        <w:rPr>
          <w:b/>
        </w:rPr>
        <w:t xml:space="preserve">Tulos</w:t>
      </w:r>
    </w:p>
    <w:p>
      <w:r>
        <w:t xml:space="preserve">Kolme tyttöä poseeraa kuvaa varten.</w:t>
      </w:r>
    </w:p>
    <w:p>
      <w:r>
        <w:rPr>
          <w:b/>
        </w:rPr>
        <w:t xml:space="preserve">Esimerkki 5.5392</w:t>
      </w:r>
    </w:p>
    <w:p>
      <w:r>
        <w:t xml:space="preserve">Lause 1: Pikkutyttö, jolla on vaaleanpunainen paita ja reppu, työntää sinisissä rattaissa vihreään paitaan pukeutunutta pikkupoikaa. Lause 2: Tyttö työntää tänään tyhjiä rattaita.</w:t>
      </w:r>
    </w:p>
    <w:p>
      <w:r>
        <w:rPr>
          <w:b/>
        </w:rPr>
        <w:t xml:space="preserve">Tulos</w:t>
      </w:r>
    </w:p>
    <w:p>
      <w:r>
        <w:t xml:space="preserve">Vaunuja työntää nuori tyttö.</w:t>
      </w:r>
    </w:p>
    <w:p>
      <w:r>
        <w:rPr>
          <w:b/>
        </w:rPr>
        <w:t xml:space="preserve">Esimerkki 5.5393</w:t>
      </w:r>
    </w:p>
    <w:p>
      <w:r>
        <w:t xml:space="preserve">Lause 1: Miehellä, jolla on punainen nimimerkkipaita, jossa on raitoja, punaiset aurinkolasit ja punainen hattu, on kädessään jonkinlainen musiikkisoitin, jota hän kuuntelee sinisillä kuulokkeilla. Lause 2: Kenelläkään ei ole raitoja.</w:t>
      </w:r>
    </w:p>
    <w:p>
      <w:r>
        <w:rPr>
          <w:b/>
        </w:rPr>
        <w:t xml:space="preserve">Tulos</w:t>
      </w:r>
    </w:p>
    <w:p>
      <w:r>
        <w:t xml:space="preserve">Joku käyttää aurinkolaseja.</w:t>
      </w:r>
    </w:p>
    <w:p>
      <w:r>
        <w:rPr>
          <w:b/>
        </w:rPr>
        <w:t xml:space="preserve">Esimerkki 5.5394</w:t>
      </w:r>
    </w:p>
    <w:p>
      <w:r>
        <w:t xml:space="preserve">Lause 1: Mies surffaa isolla vihreällä aallolla. Lause 2: Mies rannalla pitää kädessään surffilautaa.</w:t>
      </w:r>
    </w:p>
    <w:p>
      <w:r>
        <w:rPr>
          <w:b/>
        </w:rPr>
        <w:t xml:space="preserve">Tulos</w:t>
      </w:r>
    </w:p>
    <w:p>
      <w:r>
        <w:t xml:space="preserve">Mies on surffilaudalla.</w:t>
      </w:r>
    </w:p>
    <w:p>
      <w:r>
        <w:rPr>
          <w:b/>
        </w:rPr>
        <w:t xml:space="preserve">Esimerkki 5.5395</w:t>
      </w:r>
    </w:p>
    <w:p>
      <w:r>
        <w:t xml:space="preserve">Lause 1: Mies juoksee lumikengillä lumen peittämän pellon poikki, ja taustalla näkyy vuoria. Lause 2: Mies luistelee.</w:t>
      </w:r>
    </w:p>
    <w:p>
      <w:r>
        <w:rPr>
          <w:b/>
        </w:rPr>
        <w:t xml:space="preserve">Tulos</w:t>
      </w:r>
    </w:p>
    <w:p>
      <w:r>
        <w:t xml:space="preserve">Mies juoksee ulkona lumessa lumikengät jalassa.</w:t>
      </w:r>
    </w:p>
    <w:p>
      <w:r>
        <w:rPr>
          <w:b/>
        </w:rPr>
        <w:t xml:space="preserve">Esimerkki 5.5396</w:t>
      </w:r>
    </w:p>
    <w:p>
      <w:r>
        <w:t xml:space="preserve">Lause 1: Nainen istuu kokoontaitettavassa tuolissa syömässä, kun mies katselee sisään auton ovesta, joka on pysäköity jalkakäytävälle. Lause 2: Antropomorfinen auto keskustelee miehen ja naisen kanssa.</w:t>
      </w:r>
    </w:p>
    <w:p>
      <w:r>
        <w:rPr>
          <w:b/>
        </w:rPr>
        <w:t xml:space="preserve">Tulos</w:t>
      </w:r>
    </w:p>
    <w:p>
      <w:r>
        <w:t xml:space="preserve">Nainen syö.</w:t>
      </w:r>
    </w:p>
    <w:p>
      <w:r>
        <w:rPr>
          <w:b/>
        </w:rPr>
        <w:t xml:space="preserve">Esimerkki 5.5397</w:t>
      </w:r>
    </w:p>
    <w:p>
      <w:r>
        <w:t xml:space="preserve">Lause 1: Mies aurinkoisena iltapäivänä katon päällä kiinnittämässä valoa ilman paitaa. Lause 2: Mies ottaa aurinkoa jonkun katon päällä.</w:t>
      </w:r>
    </w:p>
    <w:p>
      <w:r>
        <w:rPr>
          <w:b/>
        </w:rPr>
        <w:t xml:space="preserve">Tulos</w:t>
      </w:r>
    </w:p>
    <w:p>
      <w:r>
        <w:t xml:space="preserve">Katolla valoa korjaava mies on ilman paitaa aurinkoisena päivänä.</w:t>
      </w:r>
    </w:p>
    <w:p>
      <w:r>
        <w:rPr>
          <w:b/>
        </w:rPr>
        <w:t xml:space="preserve">Esimerkki 5.5398</w:t>
      </w:r>
    </w:p>
    <w:p>
      <w:r>
        <w:t xml:space="preserve">Lause 1: Uimapukuiset miehet seisovat ja istuvat veden reunan lähellä, kun yksi mies ui. Lause 2: Vesipallojoukkue kuivattelee pukuhuoneessa.</w:t>
      </w:r>
    </w:p>
    <w:p>
      <w:r>
        <w:rPr>
          <w:b/>
        </w:rPr>
        <w:t xml:space="preserve">Tulos</w:t>
      </w:r>
    </w:p>
    <w:p>
      <w:r>
        <w:t xml:space="preserve">Miehet pysyttelevät lähellä reunaa, kun toinen ui.</w:t>
      </w:r>
    </w:p>
    <w:p>
      <w:r>
        <w:rPr>
          <w:b/>
        </w:rPr>
        <w:t xml:space="preserve">Esimerkki 5.5399</w:t>
      </w:r>
    </w:p>
    <w:p>
      <w:r>
        <w:t xml:space="preserve">Lause 1: Nainen, jolla on musta paita, farkkushortsit ja valkoiset tennarit, on keilaamassa. Lause 2: Nainen ajaa keilaradalle.</w:t>
      </w:r>
    </w:p>
    <w:p>
      <w:r>
        <w:rPr>
          <w:b/>
        </w:rPr>
        <w:t xml:space="preserve">Tulos</w:t>
      </w:r>
    </w:p>
    <w:p>
      <w:r>
        <w:t xml:space="preserve">Nainen keilaa.</w:t>
      </w:r>
    </w:p>
    <w:p>
      <w:r>
        <w:rPr>
          <w:b/>
        </w:rPr>
        <w:t xml:space="preserve">Esimerkki 5.5400</w:t>
      </w:r>
    </w:p>
    <w:p>
      <w:r>
        <w:t xml:space="preserve">Lause 1: Katukohtaus ehkä jonkinlaisessa tapahtumassa tai kokoontumisessa, etualalla raskasrakenteinen mies, kukaan ei oikeastaan ole kameraan päin. Lause 2: Lihaksikkaalla miehellä on lihaksikas vatsa.</w:t>
      </w:r>
    </w:p>
    <w:p>
      <w:r>
        <w:rPr>
          <w:b/>
        </w:rPr>
        <w:t xml:space="preserve">Tulos</w:t>
      </w:r>
    </w:p>
    <w:p>
      <w:r>
        <w:t xml:space="preserve">Ulkona on ihmisiä ulkoilmakohteessa.</w:t>
      </w:r>
    </w:p>
    <w:p>
      <w:r>
        <w:rPr>
          <w:b/>
        </w:rPr>
        <w:t xml:space="preserve">Esimerkki 5.5401</w:t>
      </w:r>
    </w:p>
    <w:p>
      <w:r>
        <w:t xml:space="preserve">Lause 1: Joku ojentaa ruskean punakauluksisen koiran eteen lävistettyä palloa. Lause 2: Koira jahtaa häntäänsä auringonpaisteessa.</w:t>
      </w:r>
    </w:p>
    <w:p>
      <w:r>
        <w:rPr>
          <w:b/>
        </w:rPr>
        <w:t xml:space="preserve">Tulos</w:t>
      </w:r>
    </w:p>
    <w:p>
      <w:r>
        <w:t xml:space="preserve">Henkilö pitää puhkaistua palloa koiran edessä.</w:t>
      </w:r>
    </w:p>
    <w:p>
      <w:r>
        <w:rPr>
          <w:b/>
        </w:rPr>
        <w:t xml:space="preserve">Esimerkki 5.5402</w:t>
      </w:r>
    </w:p>
    <w:p>
      <w:r>
        <w:t xml:space="preserve">Lause 1: Kolme vaaleaa tyttöä ja tummahiuksinen tyttö yrittävät myydä koristeltuja simpukankuoria ja kiviä. Lause 2: Hän myy dell-tietokoneita.</w:t>
      </w:r>
    </w:p>
    <w:p>
      <w:r>
        <w:rPr>
          <w:b/>
        </w:rPr>
        <w:t xml:space="preserve">Tulos</w:t>
      </w:r>
    </w:p>
    <w:p>
      <w:r>
        <w:t xml:space="preserve">Hän myy simpukankuoria.</w:t>
      </w:r>
    </w:p>
    <w:p>
      <w:r>
        <w:rPr>
          <w:b/>
        </w:rPr>
        <w:t xml:space="preserve">Esimerkki 5.5403</w:t>
      </w:r>
    </w:p>
    <w:p>
      <w:r>
        <w:t xml:space="preserve">Lause 1: Vanhemman näköinen nainen tekee muistiinpanoja yliopiston luentosalissa, ja taustalla on nuorempia opiskelijoita. Lause 2: Ryhmä opiskelijoita pelaa frisbeetä pihalla.</w:t>
      </w:r>
    </w:p>
    <w:p>
      <w:r>
        <w:rPr>
          <w:b/>
        </w:rPr>
        <w:t xml:space="preserve">Tulos</w:t>
      </w:r>
    </w:p>
    <w:p>
      <w:r>
        <w:t xml:space="preserve">Monet opiskelijat istuvat luentosalissa.</w:t>
      </w:r>
    </w:p>
    <w:p>
      <w:r>
        <w:rPr>
          <w:b/>
        </w:rPr>
        <w:t xml:space="preserve">Esimerkki 5.5404</w:t>
      </w:r>
    </w:p>
    <w:p>
      <w:r>
        <w:t xml:space="preserve">Lause 1: Siniseen paitaan pukeutunut mies suutelee valkoiseen paitaan pukeutunutta naista poskelle. Lause 2: Kaksi miestä on sisällä.</w:t>
      </w:r>
    </w:p>
    <w:p>
      <w:r>
        <w:rPr>
          <w:b/>
        </w:rPr>
        <w:t xml:space="preserve">Tulos</w:t>
      </w:r>
    </w:p>
    <w:p>
      <w:r>
        <w:t xml:space="preserve">Pariskunta pussailee. Mies on sinisissä ja nainen valkoisissa.</w:t>
      </w:r>
    </w:p>
    <w:p>
      <w:r>
        <w:rPr>
          <w:b/>
        </w:rPr>
        <w:t xml:space="preserve">Esimerkki 5.5405</w:t>
      </w:r>
    </w:p>
    <w:p>
      <w:r>
        <w:t xml:space="preserve">Lause 1: Pieni tyttö, jolla on kamera kädessään. Lause 2: Tyttö hakkaa kameraa käsissään.</w:t>
      </w:r>
    </w:p>
    <w:p>
      <w:r>
        <w:rPr>
          <w:b/>
        </w:rPr>
        <w:t xml:space="preserve">Tulos</w:t>
      </w:r>
    </w:p>
    <w:p>
      <w:r>
        <w:t xml:space="preserve">nuori tyttö pitelee kameraa</w:t>
      </w:r>
    </w:p>
    <w:p>
      <w:r>
        <w:rPr>
          <w:b/>
        </w:rPr>
        <w:t xml:space="preserve">Esimerkki 5.5406</w:t>
      </w:r>
    </w:p>
    <w:p>
      <w:r>
        <w:t xml:space="preserve">Lause 1: Mies, jolla on kypärä päässään, vie kaksi pientä lasta, joilla ei ole kypärää, moottoripyörällä ajelulle. Lause 2: Kaksi paviaania pelaa krokettia country clubilla.</w:t>
      </w:r>
    </w:p>
    <w:p>
      <w:r>
        <w:rPr>
          <w:b/>
        </w:rPr>
        <w:t xml:space="preserve">Tulos</w:t>
      </w:r>
    </w:p>
    <w:p>
      <w:r>
        <w:t xml:space="preserve">Mies ja kaksi lasta ajavat moottoripyörällä.</w:t>
      </w:r>
    </w:p>
    <w:p>
      <w:r>
        <w:rPr>
          <w:b/>
        </w:rPr>
        <w:t xml:space="preserve">Esimerkki 5.5407</w:t>
      </w:r>
    </w:p>
    <w:p>
      <w:r>
        <w:t xml:space="preserve">Lause 1: Kaksi naista, joilla molemmilla on siniset farkut, seisovat ruskean väliseinän edessä, jonka päällä on vaatteita. Lause 2: Kaksi naista, joilla molemmilla on vaaleanpunaiset bikinit, seisovat ruskean appelsiinilaatikon edessä.</w:t>
      </w:r>
    </w:p>
    <w:p>
      <w:r>
        <w:rPr>
          <w:b/>
        </w:rPr>
        <w:t xml:space="preserve">Tulos</w:t>
      </w:r>
    </w:p>
    <w:p>
      <w:r>
        <w:t xml:space="preserve">Kaksi tyttöä seisoo yhdessä.</w:t>
      </w:r>
    </w:p>
    <w:p>
      <w:r>
        <w:rPr>
          <w:b/>
        </w:rPr>
        <w:t xml:space="preserve">Esimerkki 5.5408</w:t>
      </w:r>
    </w:p>
    <w:p>
      <w:r>
        <w:t xml:space="preserve">Lause 1: Tyttö, jolla on vihreät rullaluistimet sementillä. Lause 2: Tyttö luistelee laudalla sementillä.</w:t>
      </w:r>
    </w:p>
    <w:p>
      <w:r>
        <w:rPr>
          <w:b/>
        </w:rPr>
        <w:t xml:space="preserve">Tulos</w:t>
      </w:r>
    </w:p>
    <w:p>
      <w:r>
        <w:t xml:space="preserve">Tyttö rullaluistelee sementillä</w:t>
      </w:r>
    </w:p>
    <w:p>
      <w:r>
        <w:rPr>
          <w:b/>
        </w:rPr>
        <w:t xml:space="preserve">Esimerkki 5.5409</w:t>
      </w:r>
    </w:p>
    <w:p>
      <w:r>
        <w:t xml:space="preserve">Lause 1: nainen, jolla on reppu ja aquanvihreä paita, käsi päänsä päällä ja hiukset ylös vedettynä, katselee muutaman kukkulan yli. Lause 2: naisella on punainen paita päällään ja hiukset alas laskettuna.</w:t>
      </w:r>
    </w:p>
    <w:p>
      <w:r>
        <w:rPr>
          <w:b/>
        </w:rPr>
        <w:t xml:space="preserve">Tulos</w:t>
      </w:r>
    </w:p>
    <w:p>
      <w:r>
        <w:t xml:space="preserve">Nainen katsoo kukkuloiden yli.</w:t>
      </w:r>
    </w:p>
    <w:p>
      <w:r>
        <w:rPr>
          <w:b/>
        </w:rPr>
        <w:t xml:space="preserve">Esimerkki 5.5410</w:t>
      </w:r>
    </w:p>
    <w:p>
      <w:r>
        <w:t xml:space="preserve">Lause 1: Kiihkeän näköinen koira on nappaamassa palloa kesken pompun. Lause 2: Koira ottaa torkut puun alla.</w:t>
      </w:r>
    </w:p>
    <w:p>
      <w:r>
        <w:rPr>
          <w:b/>
        </w:rPr>
        <w:t xml:space="preserve">Tulos</w:t>
      </w:r>
    </w:p>
    <w:p>
      <w:r>
        <w:t xml:space="preserve">Koira yrittää tarttua palloon.</w:t>
      </w:r>
    </w:p>
    <w:p>
      <w:r>
        <w:rPr>
          <w:b/>
        </w:rPr>
        <w:t xml:space="preserve">Esimerkki 5.5411</w:t>
      </w:r>
    </w:p>
    <w:p>
      <w:r>
        <w:t xml:space="preserve">Lause 1: Harmaapaitainen mies pitää puhetta. Lause 2: mies ryöstää pankin.</w:t>
      </w:r>
    </w:p>
    <w:p>
      <w:r>
        <w:rPr>
          <w:b/>
        </w:rPr>
        <w:t xml:space="preserve">Tulos</w:t>
      </w:r>
    </w:p>
    <w:p>
      <w:r>
        <w:t xml:space="preserve">Tässä kuvassa on mies</w:t>
      </w:r>
    </w:p>
    <w:p>
      <w:r>
        <w:rPr>
          <w:b/>
        </w:rPr>
        <w:t xml:space="preserve">Esimerkki 5.5412</w:t>
      </w:r>
    </w:p>
    <w:p>
      <w:r>
        <w:t xml:space="preserve">Lause 1: Pelaaja kaatui kovalle kentälle naisten lentopallossa. Lause 2: Kaksi sumopainijaa kamppailee keskellä kehää.</w:t>
      </w:r>
    </w:p>
    <w:p>
      <w:r>
        <w:rPr>
          <w:b/>
        </w:rPr>
        <w:t xml:space="preserve">Tulos</w:t>
      </w:r>
    </w:p>
    <w:p>
      <w:r>
        <w:t xml:space="preserve">Nainen kaatui lentopalloa pelatessaan</w:t>
      </w:r>
    </w:p>
    <w:p>
      <w:r>
        <w:rPr>
          <w:b/>
        </w:rPr>
        <w:t xml:space="preserve">Esimerkki 5.5413</w:t>
      </w:r>
    </w:p>
    <w:p>
      <w:r>
        <w:t xml:space="preserve">Lause 1: Rockyhtye, jossa on naislaulaja, esiintyy kadulla valkoisen pakettiauton ollessa taustalla. Lause 2: Mieslaulaja istuu tuolilla.</w:t>
      </w:r>
    </w:p>
    <w:p>
      <w:r>
        <w:rPr>
          <w:b/>
        </w:rPr>
        <w:t xml:space="preserve">Tulos</w:t>
      </w:r>
    </w:p>
    <w:p>
      <w:r>
        <w:t xml:space="preserve">Tiellä on ajoneuvo.</w:t>
      </w:r>
    </w:p>
    <w:p>
      <w:r>
        <w:rPr>
          <w:b/>
        </w:rPr>
        <w:t xml:space="preserve">Esimerkki 5.5414</w:t>
      </w:r>
    </w:p>
    <w:p>
      <w:r>
        <w:t xml:space="preserve">Lause 1: Yksi jalkapallojoukkue pelaa toista vastaan. Lause 2: Kukaan ei pelaa jalkapalloa.</w:t>
      </w:r>
    </w:p>
    <w:p>
      <w:r>
        <w:rPr>
          <w:b/>
        </w:rPr>
        <w:t xml:space="preserve">Tulos</w:t>
      </w:r>
    </w:p>
    <w:p>
      <w:r>
        <w:t xml:space="preserve">Ihmiset harrastavat urheilua.</w:t>
      </w:r>
    </w:p>
    <w:p>
      <w:r>
        <w:rPr>
          <w:b/>
        </w:rPr>
        <w:t xml:space="preserve">Esimerkki 5.5415</w:t>
      </w:r>
    </w:p>
    <w:p>
      <w:r>
        <w:t xml:space="preserve">Lause 1: Nainen kävelee jalkakäytävällä. Lause 2: Mies hyppää lätäköstä.</w:t>
      </w:r>
    </w:p>
    <w:p>
      <w:r>
        <w:rPr>
          <w:b/>
        </w:rPr>
        <w:t xml:space="preserve">Tulos</w:t>
      </w:r>
    </w:p>
    <w:p>
      <w:r>
        <w:t xml:space="preserve">Nainen ulkona.</w:t>
      </w:r>
    </w:p>
    <w:p>
      <w:r>
        <w:rPr>
          <w:b/>
        </w:rPr>
        <w:t xml:space="preserve">Esimerkki 5.5416</w:t>
      </w:r>
    </w:p>
    <w:p>
      <w:r>
        <w:t xml:space="preserve">Lause 1: Ryhmä aikuisia ja lapsia on junamatkalla. Lause 2: Ryhmä ihmisiä on bussissa.</w:t>
      </w:r>
    </w:p>
    <w:p>
      <w:r>
        <w:rPr>
          <w:b/>
        </w:rPr>
        <w:t xml:space="preserve">Tulos</w:t>
      </w:r>
    </w:p>
    <w:p>
      <w:r>
        <w:t xml:space="preserve">Joukko ihmisiä on junassa.</w:t>
      </w:r>
    </w:p>
    <w:p>
      <w:r>
        <w:rPr>
          <w:b/>
        </w:rPr>
        <w:t xml:space="preserve">Esimerkki 5.5417</w:t>
      </w:r>
    </w:p>
    <w:p>
      <w:r>
        <w:t xml:space="preserve">Lause 1: Kilpailevasti ajava moottoripyöräilijä valmistautuu kääntymään vasemmalle päällystetyllä tiellä. Lause 2: Mies ampuu aseella ampumaradalla.</w:t>
      </w:r>
    </w:p>
    <w:p>
      <w:r>
        <w:rPr>
          <w:b/>
        </w:rPr>
        <w:t xml:space="preserve">Tulos</w:t>
      </w:r>
    </w:p>
    <w:p>
      <w:r>
        <w:t xml:space="preserve">Pyöräilijä on ulkona.</w:t>
      </w:r>
    </w:p>
    <w:p>
      <w:r>
        <w:rPr>
          <w:b/>
        </w:rPr>
        <w:t xml:space="preserve">Esimerkki 5.5418</w:t>
      </w:r>
    </w:p>
    <w:p>
      <w:r>
        <w:t xml:space="preserve">Lause 1: Kaksi BMX-pyöräilijää mutaisella radalla. Lause 2: Kaksi ihmistä lumilautailee.</w:t>
      </w:r>
    </w:p>
    <w:p>
      <w:r>
        <w:rPr>
          <w:b/>
        </w:rPr>
        <w:t xml:space="preserve">Tulos</w:t>
      </w:r>
    </w:p>
    <w:p>
      <w:r>
        <w:t xml:space="preserve">Kaksi ihmistä ajaa polkupyörällä.</w:t>
      </w:r>
    </w:p>
    <w:p>
      <w:r>
        <w:rPr>
          <w:b/>
        </w:rPr>
        <w:t xml:space="preserve">Esimerkki 5.5419</w:t>
      </w:r>
    </w:p>
    <w:p>
      <w:r>
        <w:t xml:space="preserve">Lause 1: Vihreäpaitainen mies, joka soittaa kitaraa, laulaa mikrofonin kautta. Lause 2: Mies katsoo televisiota.</w:t>
      </w:r>
    </w:p>
    <w:p>
      <w:r>
        <w:rPr>
          <w:b/>
        </w:rPr>
        <w:t xml:space="preserve">Tulos</w:t>
      </w:r>
    </w:p>
    <w:p>
      <w:r>
        <w:t xml:space="preserve">Mies soittaa musiikkia.</w:t>
      </w:r>
    </w:p>
    <w:p>
      <w:r>
        <w:rPr>
          <w:b/>
        </w:rPr>
        <w:t xml:space="preserve">Esimerkki 5.5420</w:t>
      </w:r>
    </w:p>
    <w:p>
      <w:r>
        <w:t xml:space="preserve">Lause 1: Vanha mies istuu bussissa salkku kädessään. Lause 2: Nainen pitelee vauvaa veneessä.</w:t>
      </w:r>
    </w:p>
    <w:p>
      <w:r>
        <w:rPr>
          <w:b/>
        </w:rPr>
        <w:t xml:space="preserve">Tulos</w:t>
      </w:r>
    </w:p>
    <w:p>
      <w:r>
        <w:t xml:space="preserve">Mies pitelee salkkua bussissa.</w:t>
      </w:r>
    </w:p>
    <w:p>
      <w:r>
        <w:rPr>
          <w:b/>
        </w:rPr>
        <w:t xml:space="preserve">Esimerkki 5.5421</w:t>
      </w:r>
    </w:p>
    <w:p>
      <w:r>
        <w:t xml:space="preserve">Lause 1: Mies ja kaksi lasta, joista toinen istuu tyynyllä ja tuijottaa akvaariota, joka on täynnä trooppisia kaloja. Lause 2: Mies katselee terraariota yksinään.</w:t>
      </w:r>
    </w:p>
    <w:p>
      <w:r>
        <w:rPr>
          <w:b/>
        </w:rPr>
        <w:t xml:space="preserve">Tulos</w:t>
      </w:r>
    </w:p>
    <w:p>
      <w:r>
        <w:t xml:space="preserve">Ryhmä ihmisiä katselee akvaariota.</w:t>
      </w:r>
    </w:p>
    <w:p>
      <w:r>
        <w:rPr>
          <w:b/>
        </w:rPr>
        <w:t xml:space="preserve">Esimerkki 5.5422</w:t>
      </w:r>
    </w:p>
    <w:p>
      <w:r>
        <w:t xml:space="preserve">Lause 1: Ourensenessä, Espanjassa järjestetään taistelulajitunti. Lause 2: Brasiliassa järjestettävä kamppailulajitunti.</w:t>
      </w:r>
    </w:p>
    <w:p>
      <w:r>
        <w:rPr>
          <w:b/>
        </w:rPr>
        <w:t xml:space="preserve">Tulos</w:t>
      </w:r>
    </w:p>
    <w:p>
      <w:r>
        <w:t xml:space="preserve">Ourensenessä, Espanjassa, on luokka.</w:t>
      </w:r>
    </w:p>
    <w:p>
      <w:r>
        <w:rPr>
          <w:b/>
        </w:rPr>
        <w:t xml:space="preserve">Esimerkki 5.5423</w:t>
      </w:r>
    </w:p>
    <w:p>
      <w:r>
        <w:t xml:space="preserve">Lause 1: Nainen, jolla on oranssi toppi ja ruskeat housut, istuu ja keskustelee naisen kanssa penkillä Lause 2: Kolme naista puhuu penkillä.</w:t>
      </w:r>
    </w:p>
    <w:p>
      <w:r>
        <w:rPr>
          <w:b/>
        </w:rPr>
        <w:t xml:space="preserve">Tulos</w:t>
      </w:r>
    </w:p>
    <w:p>
      <w:r>
        <w:t xml:space="preserve">Kaksi naista puhuu penkillä.</w:t>
      </w:r>
    </w:p>
    <w:p>
      <w:r>
        <w:rPr>
          <w:b/>
        </w:rPr>
        <w:t xml:space="preserve">Esimerkki 5.5424</w:t>
      </w:r>
    </w:p>
    <w:p>
      <w:r>
        <w:t xml:space="preserve">Lause 1: Poika-huutosakin on tyttö-huutosakin polvillaan. Lause 2: cheerleaderit pitävät taukoa.</w:t>
      </w:r>
    </w:p>
    <w:p>
      <w:r>
        <w:rPr>
          <w:b/>
        </w:rPr>
        <w:t xml:space="preserve">Tulos</w:t>
      </w:r>
    </w:p>
    <w:p>
      <w:r>
        <w:t xml:space="preserve">yksi cheerleader nostaa toista</w:t>
      </w:r>
    </w:p>
    <w:p>
      <w:r>
        <w:rPr>
          <w:b/>
        </w:rPr>
        <w:t xml:space="preserve">Esimerkki 5.5425</w:t>
      </w:r>
    </w:p>
    <w:p>
      <w:r>
        <w:t xml:space="preserve">Lause 1: Kaksi miestä, joilla molemmilla on vihreät pyöräilyvaatteet ja kypärät, ajavat polkupyörällä. Lause 2: Kaksi miestä syö hampurilaisia television ääressä.</w:t>
      </w:r>
    </w:p>
    <w:p>
      <w:r>
        <w:rPr>
          <w:b/>
        </w:rPr>
        <w:t xml:space="preserve">Tulos</w:t>
      </w:r>
    </w:p>
    <w:p>
      <w:r>
        <w:t xml:space="preserve">Kaksi kaveria ajaa polkupyörällä.</w:t>
      </w:r>
    </w:p>
    <w:p>
      <w:r>
        <w:rPr>
          <w:b/>
        </w:rPr>
        <w:t xml:space="preserve">Esimerkki 5.5426</w:t>
      </w:r>
    </w:p>
    <w:p>
      <w:r>
        <w:t xml:space="preserve">Lause 1: Silmälasipäinen mies laittaa ruokaa. Lause 2: Mies käy kuumassa suihkussa.</w:t>
      </w:r>
    </w:p>
    <w:p>
      <w:r>
        <w:rPr>
          <w:b/>
        </w:rPr>
        <w:t xml:space="preserve">Tulos</w:t>
      </w:r>
    </w:p>
    <w:p>
      <w:r>
        <w:t xml:space="preserve">Mies valmistaa ruokaa.</w:t>
      </w:r>
    </w:p>
    <w:p>
      <w:r>
        <w:rPr>
          <w:b/>
        </w:rPr>
        <w:t xml:space="preserve">Esimerkki 5.5427</w:t>
      </w:r>
    </w:p>
    <w:p>
      <w:r>
        <w:t xml:space="preserve">Lause 1: Suuri ruskea koira meloo vedessä. Lause 2: Vedessä ei ole eläimiä.</w:t>
      </w:r>
    </w:p>
    <w:p>
      <w:r>
        <w:rPr>
          <w:b/>
        </w:rPr>
        <w:t xml:space="preserve">Tulos</w:t>
      </w:r>
    </w:p>
    <w:p>
      <w:r>
        <w:t xml:space="preserve">Koira ui.</w:t>
      </w:r>
    </w:p>
    <w:p>
      <w:r>
        <w:rPr>
          <w:b/>
        </w:rPr>
        <w:t xml:space="preserve">Esimerkki 5.5428</w:t>
      </w:r>
    </w:p>
    <w:p>
      <w:r>
        <w:t xml:space="preserve">Lause 1: Vauva näyttää melko väsyneeltä istuessaan matkalaukun sisällä. Lause 2: Vauva nukkuu pinnasängyssään.</w:t>
      </w:r>
    </w:p>
    <w:p>
      <w:r>
        <w:rPr>
          <w:b/>
        </w:rPr>
        <w:t xml:space="preserve">Tulos</w:t>
      </w:r>
    </w:p>
    <w:p>
      <w:r>
        <w:t xml:space="preserve">Vauva näyttää väsyneeltä.</w:t>
      </w:r>
    </w:p>
    <w:p>
      <w:r>
        <w:rPr>
          <w:b/>
        </w:rPr>
        <w:t xml:space="preserve">Esimerkki 5.5429</w:t>
      </w:r>
    </w:p>
    <w:p>
      <w:r>
        <w:t xml:space="preserve">Lause 1: Naiset, joilla on pitkät kiharat hiukset, työskentelevät mac-tietokoneella. Lause 2: Monet naiset, joilla on lyhyet vaaleat hiukset, kirjoittavat paperille.</w:t>
      </w:r>
    </w:p>
    <w:p>
      <w:r>
        <w:rPr>
          <w:b/>
        </w:rPr>
        <w:t xml:space="preserve">Tulos</w:t>
      </w:r>
    </w:p>
    <w:p>
      <w:r>
        <w:t xml:space="preserve">Naiset työskentelevät tietokoneella.</w:t>
      </w:r>
    </w:p>
    <w:p>
      <w:r>
        <w:rPr>
          <w:b/>
        </w:rPr>
        <w:t xml:space="preserve">Esimerkki 5.5430</w:t>
      </w:r>
    </w:p>
    <w:p>
      <w:r>
        <w:t xml:space="preserve">Lause 1: Yksi koira on maassa ja toinen koira seisoo sen yläpuolella. Lause 2: Kaksi koiraa makaa nukkumassa nurmikolla.</w:t>
      </w:r>
    </w:p>
    <w:p>
      <w:r>
        <w:rPr>
          <w:b/>
        </w:rPr>
        <w:t xml:space="preserve">Tulos</w:t>
      </w:r>
    </w:p>
    <w:p>
      <w:r>
        <w:t xml:space="preserve">Kaksi koiraa on ulkona.</w:t>
      </w:r>
    </w:p>
    <w:p>
      <w:r>
        <w:rPr>
          <w:b/>
        </w:rPr>
        <w:t xml:space="preserve">Esimerkki 5.5431</w:t>
      </w:r>
    </w:p>
    <w:p>
      <w:r>
        <w:t xml:space="preserve">Lause 1: Mustapukuinen mies laulaa mikrofoniin lavalla. Lause 2: Mies on heittänyt mikrofonin.</w:t>
      </w:r>
    </w:p>
    <w:p>
      <w:r>
        <w:rPr>
          <w:b/>
        </w:rPr>
        <w:t xml:space="preserve">Tulos</w:t>
      </w:r>
    </w:p>
    <w:p>
      <w:r>
        <w:t xml:space="preserve">Mies laulaa lavalla.</w:t>
      </w:r>
    </w:p>
    <w:p>
      <w:r>
        <w:rPr>
          <w:b/>
        </w:rPr>
        <w:t xml:space="preserve">Esimerkki 5.5432</w:t>
      </w:r>
    </w:p>
    <w:p>
      <w:r>
        <w:t xml:space="preserve">Lause 1: Punaisia ostoskasseja kantavat mies ja nainen ylittävät kadun suuren kivirakennuksen edessä. Lause 2: Kaksi naista kantaa kasseja.</w:t>
      </w:r>
    </w:p>
    <w:p>
      <w:r>
        <w:rPr>
          <w:b/>
        </w:rPr>
        <w:t xml:space="preserve">Tulos</w:t>
      </w:r>
    </w:p>
    <w:p>
      <w:r>
        <w:t xml:space="preserve">Mies ja nainen kantavat laukkuja.</w:t>
      </w:r>
    </w:p>
    <w:p>
      <w:r>
        <w:rPr>
          <w:b/>
        </w:rPr>
        <w:t xml:space="preserve">Esimerkki 5.5433</w:t>
      </w:r>
    </w:p>
    <w:p>
      <w:r>
        <w:t xml:space="preserve">Lause 1: Mies valkoisessa muovisessa ruohotuolissa nukkuu varjossa. Lause 2: Henkilö nauraa kastellessaan nurmikkoa.</w:t>
      </w:r>
    </w:p>
    <w:p>
      <w:r>
        <w:rPr>
          <w:b/>
        </w:rPr>
        <w:t xml:space="preserve">Tulos</w:t>
      </w:r>
    </w:p>
    <w:p>
      <w:r>
        <w:t xml:space="preserve">Henkilö nukkuu.</w:t>
      </w:r>
    </w:p>
    <w:p>
      <w:r>
        <w:rPr>
          <w:b/>
        </w:rPr>
        <w:t xml:space="preserve">Esimerkki 5.5434</w:t>
      </w:r>
    </w:p>
    <w:p>
      <w:r>
        <w:t xml:space="preserve">Lause 1: Aasialainen nainen, jolla on kädessään suitsukkeita. Lause 2: Nainen sammuttaa keittiön tulipaloa.</w:t>
      </w:r>
    </w:p>
    <w:p>
      <w:r>
        <w:rPr>
          <w:b/>
        </w:rPr>
        <w:t xml:space="preserve">Tulos</w:t>
      </w:r>
    </w:p>
    <w:p>
      <w:r>
        <w:t xml:space="preserve">Henkilö polttaa suitsukkeita.</w:t>
      </w:r>
    </w:p>
    <w:p>
      <w:r>
        <w:rPr>
          <w:b/>
        </w:rPr>
        <w:t xml:space="preserve">Esimerkki 5.5435</w:t>
      </w:r>
    </w:p>
    <w:p>
      <w:r>
        <w:t xml:space="preserve">Lause 1: Lääketieteen ammattilainen työskentelee laboratoriossa. Lause 2: Rikollinen sytyttää laboratorion tuleen.</w:t>
      </w:r>
    </w:p>
    <w:p>
      <w:r>
        <w:rPr>
          <w:b/>
        </w:rPr>
        <w:t xml:space="preserve">Tulos</w:t>
      </w:r>
    </w:p>
    <w:p>
      <w:r>
        <w:t xml:space="preserve">Joku työskentelee laboratoriossa.</w:t>
      </w:r>
    </w:p>
    <w:p>
      <w:r>
        <w:rPr>
          <w:b/>
        </w:rPr>
        <w:t xml:space="preserve">Esimerkki 5.5436</w:t>
      </w:r>
    </w:p>
    <w:p>
      <w:r>
        <w:t xml:space="preserve">Lause 1: Mies tukkii nenänsä kokeillessaan jotain selvästi pistävän hajuista, kun hänen naispuoliset ystävänsä nauravat sille. Lause 2: Nainen syö hämähäkkiä rahasta.</w:t>
      </w:r>
    </w:p>
    <w:p>
      <w:r>
        <w:rPr>
          <w:b/>
        </w:rPr>
        <w:t xml:space="preserve">Tulos</w:t>
      </w:r>
    </w:p>
    <w:p>
      <w:r>
        <w:t xml:space="preserve">Mies syö jotain, joka haisee kamalalta.</w:t>
      </w:r>
    </w:p>
    <w:p>
      <w:r>
        <w:rPr>
          <w:b/>
        </w:rPr>
        <w:t xml:space="preserve">Esimerkki 5.5437</w:t>
      </w:r>
    </w:p>
    <w:p>
      <w:r>
        <w:t xml:space="preserve">Lause 1: mustapukuinen mies halaa mustapukuista naista. Lause 2: mies valkoisissa suutelee naista punaisissa.</w:t>
      </w:r>
    </w:p>
    <w:p>
      <w:r>
        <w:rPr>
          <w:b/>
        </w:rPr>
        <w:t xml:space="preserve">Tulos</w:t>
      </w:r>
    </w:p>
    <w:p>
      <w:r>
        <w:t xml:space="preserve">Nainen on pukeutunut mustaan.</w:t>
      </w:r>
    </w:p>
    <w:p>
      <w:r>
        <w:rPr>
          <w:b/>
        </w:rPr>
        <w:t xml:space="preserve">Esimerkki 5.5438</w:t>
      </w:r>
    </w:p>
    <w:p>
      <w:r>
        <w:t xml:space="preserve">Lause 1: Musta ja ruskea koira kävelevät metsässä. Lause 2: Kaksi kissaa vaeltaa metsässä.</w:t>
      </w:r>
    </w:p>
    <w:p>
      <w:r>
        <w:rPr>
          <w:b/>
        </w:rPr>
        <w:t xml:space="preserve">Tulos</w:t>
      </w:r>
    </w:p>
    <w:p>
      <w:r>
        <w:t xml:space="preserve">Kaksi koiraa kävelee yhdessä.</w:t>
      </w:r>
    </w:p>
    <w:p>
      <w:r>
        <w:rPr>
          <w:b/>
        </w:rPr>
        <w:t xml:space="preserve">Esimerkki 5.5439</w:t>
      </w:r>
    </w:p>
    <w:p>
      <w:r>
        <w:t xml:space="preserve">Lause 1: Mies istuu penkillä ja puhuu kännykkään, kun muut ihmiset kävelevät hänen yläpuolellaan kulkuväylällä. Lause 2: Pieni tyttö näkee painajaista.</w:t>
      </w:r>
    </w:p>
    <w:p>
      <w:r>
        <w:rPr>
          <w:b/>
        </w:rPr>
        <w:t xml:space="preserve">Tulos</w:t>
      </w:r>
    </w:p>
    <w:p>
      <w:r>
        <w:t xml:space="preserve">Mies puhuu puhelimeen istuessaan penkillä.</w:t>
      </w:r>
    </w:p>
    <w:p>
      <w:r>
        <w:rPr>
          <w:b/>
        </w:rPr>
        <w:t xml:space="preserve">Esimerkki 5.5440</w:t>
      </w:r>
    </w:p>
    <w:p>
      <w:r>
        <w:t xml:space="preserve">Lause 1: Mies ja nainen työskentelevät keskenään Lause 2: Kaksi ihmistä nukkuu.</w:t>
      </w:r>
    </w:p>
    <w:p>
      <w:r>
        <w:rPr>
          <w:b/>
        </w:rPr>
        <w:t xml:space="preserve">Tulos</w:t>
      </w:r>
    </w:p>
    <w:p>
      <w:r>
        <w:t xml:space="preserve">Kaksi ihmistä työskentelee.</w:t>
      </w:r>
    </w:p>
    <w:p>
      <w:r>
        <w:rPr>
          <w:b/>
        </w:rPr>
        <w:t xml:space="preserve">Esimerkki 5.5441</w:t>
      </w:r>
    </w:p>
    <w:p>
      <w:r>
        <w:t xml:space="preserve">Lause 1: Morsian ja sulhanen suutelevat ihmisjoukon edessä. Lause 2: Sulhasta ei ole</w:t>
      </w:r>
    </w:p>
    <w:p>
      <w:r>
        <w:rPr>
          <w:b/>
        </w:rPr>
        <w:t xml:space="preserve">Tulos</w:t>
      </w:r>
    </w:p>
    <w:p>
      <w:r>
        <w:t xml:space="preserve">Morsian ja sulhanen suutelevat</w:t>
      </w:r>
    </w:p>
    <w:p>
      <w:r>
        <w:rPr>
          <w:b/>
        </w:rPr>
        <w:t xml:space="preserve">Esimerkki 5.5442</w:t>
      </w:r>
    </w:p>
    <w:p>
      <w:r>
        <w:t xml:space="preserve">Lause 1: Viisi ihmistä istuu rakennuksessa. Lause 2: Viisi ihmistä istuu nuotion ympärillä.</w:t>
      </w:r>
    </w:p>
    <w:p>
      <w:r>
        <w:rPr>
          <w:b/>
        </w:rPr>
        <w:t xml:space="preserve">Tulos</w:t>
      </w:r>
    </w:p>
    <w:p>
      <w:r>
        <w:t xml:space="preserve">Rakennuksessa on viisi ihmistä.</w:t>
      </w:r>
    </w:p>
    <w:p>
      <w:r>
        <w:rPr>
          <w:b/>
        </w:rPr>
        <w:t xml:space="preserve">Esimerkki 5.5443</w:t>
      </w:r>
    </w:p>
    <w:p>
      <w:r>
        <w:t xml:space="preserve">Lause 1: 2 naista seisoo kadulla soittamassa sinistä kitaraa ja viulua. Lause 2: 2 naista soittaa musiikkia ravintolassa.</w:t>
      </w:r>
    </w:p>
    <w:p>
      <w:r>
        <w:rPr>
          <w:b/>
        </w:rPr>
        <w:t xml:space="preserve">Tulos</w:t>
      </w:r>
    </w:p>
    <w:p>
      <w:r>
        <w:t xml:space="preserve">Kaksi naista soittaa soittimia kadulla</w:t>
      </w:r>
    </w:p>
    <w:p>
      <w:r>
        <w:rPr>
          <w:b/>
        </w:rPr>
        <w:t xml:space="preserve">Esimerkki 5.5444</w:t>
      </w:r>
    </w:p>
    <w:p>
      <w:r>
        <w:t xml:space="preserve">Lause 1: nuori hymyilevä hattutyttö kyyristeli pellolla Lause 2: tyttö juoksi metsän halki.</w:t>
      </w:r>
    </w:p>
    <w:p>
      <w:r>
        <w:rPr>
          <w:b/>
        </w:rPr>
        <w:t xml:space="preserve">Tulos</w:t>
      </w:r>
    </w:p>
    <w:p>
      <w:r>
        <w:t xml:space="preserve">tyttö oli pellolla</w:t>
      </w:r>
    </w:p>
    <w:p>
      <w:r>
        <w:rPr>
          <w:b/>
        </w:rPr>
        <w:t xml:space="preserve">Esimerkki 5.5445</w:t>
      </w:r>
    </w:p>
    <w:p>
      <w:r>
        <w:t xml:space="preserve">Lause 1: Koira kantaa keppiä ja hyppää metsässä olevan tukin yli. Lause 2: Koira kylpi talossa.</w:t>
      </w:r>
    </w:p>
    <w:p>
      <w:r>
        <w:rPr>
          <w:b/>
        </w:rPr>
        <w:t xml:space="preserve">Tulos</w:t>
      </w:r>
    </w:p>
    <w:p>
      <w:r>
        <w:t xml:space="preserve">koira hyppii</w:t>
      </w:r>
    </w:p>
    <w:p>
      <w:r>
        <w:rPr>
          <w:b/>
        </w:rPr>
        <w:t xml:space="preserve">Esimerkki 5.5446</w:t>
      </w:r>
    </w:p>
    <w:p>
      <w:r>
        <w:t xml:space="preserve">Lause 1: Valkoiseen lippikseen ja paitaan pukeutunut mies meloo käsin pientä sinistä venettä. Lause 2: Nainen ajaa BMW:tä&gt;.</w:t>
      </w:r>
    </w:p>
    <w:p>
      <w:r>
        <w:rPr>
          <w:b/>
        </w:rPr>
        <w:t xml:space="preserve">Tulos</w:t>
      </w:r>
    </w:p>
    <w:p>
      <w:r>
        <w:t xml:space="preserve">Mies käyttää käsiään airoina.</w:t>
      </w:r>
    </w:p>
    <w:p>
      <w:r>
        <w:rPr>
          <w:b/>
        </w:rPr>
        <w:t xml:space="preserve">Esimerkki 5.5447</w:t>
      </w:r>
    </w:p>
    <w:p>
      <w:r>
        <w:t xml:space="preserve">Lause 1: Ylikuormitettu bussi vieraassa maassa. Lause 2: Auto ajaa, ja siinä on yksi henkilö.</w:t>
      </w:r>
    </w:p>
    <w:p>
      <w:r>
        <w:rPr>
          <w:b/>
        </w:rPr>
        <w:t xml:space="preserve">Tulos</w:t>
      </w:r>
    </w:p>
    <w:p>
      <w:r>
        <w:t xml:space="preserve">Bussi on täynnä.</w:t>
      </w:r>
    </w:p>
    <w:p>
      <w:r>
        <w:rPr>
          <w:b/>
        </w:rPr>
        <w:t xml:space="preserve">Esimerkki 5.5448</w:t>
      </w:r>
    </w:p>
    <w:p>
      <w:r>
        <w:t xml:space="preserve">Lause 1: Kaksi klassista tanssijaa, mies ja nainen, esiintyvät lavalla. Lause 2: Kukaan ei esiinny.</w:t>
      </w:r>
    </w:p>
    <w:p>
      <w:r>
        <w:rPr>
          <w:b/>
        </w:rPr>
        <w:t xml:space="preserve">Tulos</w:t>
      </w:r>
    </w:p>
    <w:p>
      <w:r>
        <w:t xml:space="preserve">Esiintyvät ihmiset</w:t>
      </w:r>
    </w:p>
    <w:p>
      <w:r>
        <w:rPr>
          <w:b/>
        </w:rPr>
        <w:t xml:space="preserve">Esimerkki 5.5449</w:t>
      </w:r>
    </w:p>
    <w:p>
      <w:r>
        <w:t xml:space="preserve">Lause 1: Pieni poika juoksee vaatteissaan suihkulähteen läpi ja kastuu. Lause 2: Orkkaparvi ui levämetsän läpi.</w:t>
      </w:r>
    </w:p>
    <w:p>
      <w:r>
        <w:rPr>
          <w:b/>
        </w:rPr>
        <w:t xml:space="preserve">Tulos</w:t>
      </w:r>
    </w:p>
    <w:p>
      <w:r>
        <w:t xml:space="preserve">Lapsi on suihkulähteen lähellä.</w:t>
      </w:r>
    </w:p>
    <w:p>
      <w:r>
        <w:rPr>
          <w:b/>
        </w:rPr>
        <w:t xml:space="preserve">Esimerkki 5.5450</w:t>
      </w:r>
    </w:p>
    <w:p>
      <w:r>
        <w:t xml:space="preserve">Lause 1: Kaksi tummahiuksista miestä, joilla molemmilla raidalliset liivit. Lause 2: Kaksi miestä ui alasti.</w:t>
      </w:r>
    </w:p>
    <w:p>
      <w:r>
        <w:rPr>
          <w:b/>
        </w:rPr>
        <w:t xml:space="preserve">Tulos</w:t>
      </w:r>
    </w:p>
    <w:p>
      <w:r>
        <w:t xml:space="preserve">Kahdella miehellä on liivit</w:t>
      </w:r>
    </w:p>
    <w:p>
      <w:r>
        <w:rPr>
          <w:b/>
        </w:rPr>
        <w:t xml:space="preserve">Esimerkki 5.5451</w:t>
      </w:r>
    </w:p>
    <w:p>
      <w:r>
        <w:t xml:space="preserve">Lause 1: Kaksi kännykällä puhuvaa ihmistä kävelee jalkakäytävällä, kun myyjä seisoo siinä ja mies syö. Lause 2: Myyjä istuu jakkaralla.</w:t>
      </w:r>
    </w:p>
    <w:p>
      <w:r>
        <w:rPr>
          <w:b/>
        </w:rPr>
        <w:t xml:space="preserve">Tulos</w:t>
      </w:r>
    </w:p>
    <w:p>
      <w:r>
        <w:t xml:space="preserve">Kaksi kännykällä puhuvaa ihmistä kävelee sivukäytävää pitkin, jossa on myyntikojuja ja mies syömässä.</w:t>
      </w:r>
    </w:p>
    <w:p>
      <w:r>
        <w:rPr>
          <w:b/>
        </w:rPr>
        <w:t xml:space="preserve">Esimerkki 5.5452</w:t>
      </w:r>
    </w:p>
    <w:p>
      <w:r>
        <w:t xml:space="preserve">Lause 1: Tässä kuvassa valkoiseen paitaan pukeutunut mies on metallirunkoisen sängyn vieressä pitelemässä pientä lasta, jolla näyttää olevan useita jälkiä selässä ja käsivarressa. Lause 2: Mies auttaa vanhusta.</w:t>
      </w:r>
    </w:p>
    <w:p>
      <w:r>
        <w:rPr>
          <w:b/>
        </w:rPr>
        <w:t xml:space="preserve">Tulos</w:t>
      </w:r>
    </w:p>
    <w:p>
      <w:r>
        <w:t xml:space="preserve">Mies on lapsen luona.</w:t>
      </w:r>
    </w:p>
    <w:p>
      <w:r>
        <w:rPr>
          <w:b/>
        </w:rPr>
        <w:t xml:space="preserve">Esimerkki 5.5453</w:t>
      </w:r>
    </w:p>
    <w:p>
      <w:r>
        <w:t xml:space="preserve">Lause 1: Vaaleanpunaiseen paitaan pukeutunut mies istuu ulkona, puhuu kännykkään ja katselee tietokoneen näyttöä. Lause 2: koiran jahtaama orava.</w:t>
      </w:r>
    </w:p>
    <w:p>
      <w:r>
        <w:rPr>
          <w:b/>
        </w:rPr>
        <w:t xml:space="preserve">Tulos</w:t>
      </w:r>
    </w:p>
    <w:p>
      <w:r>
        <w:t xml:space="preserve">mies puhelimessa</w:t>
      </w:r>
    </w:p>
    <w:p>
      <w:r>
        <w:rPr>
          <w:b/>
        </w:rPr>
        <w:t xml:space="preserve">Esimerkki 5.5454</w:t>
      </w:r>
    </w:p>
    <w:p>
      <w:r>
        <w:t xml:space="preserve">Lause 1: Vanhempi nainen jakaa jäätelötötterönsä nuoren tytön kanssa. Lause 2: Nuori tyttö pyysi jotain syötävää vanhalta naiselta kaupassa.</w:t>
      </w:r>
    </w:p>
    <w:p>
      <w:r>
        <w:rPr>
          <w:b/>
        </w:rPr>
        <w:t xml:space="preserve">Tulos</w:t>
      </w:r>
    </w:p>
    <w:p>
      <w:r>
        <w:t xml:space="preserve">Iäkäs nainen ostaa jäätelöä tyttärentyttärelleen.</w:t>
      </w:r>
    </w:p>
    <w:p>
      <w:r>
        <w:rPr>
          <w:b/>
        </w:rPr>
        <w:t xml:space="preserve">Esimerkki 5.5455</w:t>
      </w:r>
    </w:p>
    <w:p>
      <w:r>
        <w:t xml:space="preserve">Lause 1: henkilö vaaleanpunaisissa housuissa soittaa kitaraa Lause 2: henkilöllä on keltaiset housut.</w:t>
      </w:r>
    </w:p>
    <w:p>
      <w:r>
        <w:rPr>
          <w:b/>
        </w:rPr>
        <w:t xml:space="preserve">Tulos</w:t>
      </w:r>
    </w:p>
    <w:p>
      <w:r>
        <w:t xml:space="preserve">Henkilö soittaa soitinta.</w:t>
      </w:r>
    </w:p>
    <w:p>
      <w:r>
        <w:rPr>
          <w:b/>
        </w:rPr>
        <w:t xml:space="preserve">Esimerkki 5.5456</w:t>
      </w:r>
    </w:p>
    <w:p>
      <w:r>
        <w:t xml:space="preserve">Lause 1: Punapukuinen mies luo taideteosta sementtipalikkaan kaupungin aukiolla katsojien katsellessa riemuiten. Lause 2: Siniseen villapaitaan pukeutunut mies luo taideteosta jääharkkoon kaupungin aukiolla, missä kukaan ei katso.</w:t>
      </w:r>
    </w:p>
    <w:p>
      <w:r>
        <w:rPr>
          <w:b/>
        </w:rPr>
        <w:t xml:space="preserve">Tulos</w:t>
      </w:r>
    </w:p>
    <w:p>
      <w:r>
        <w:t xml:space="preserve">Kaupunginaukiolla on mies, joka luo taideteosta, ja katsojat katselevat.</w:t>
      </w:r>
    </w:p>
    <w:p>
      <w:r>
        <w:rPr>
          <w:b/>
        </w:rPr>
        <w:t xml:space="preserve">Esimerkki 5.5457</w:t>
      </w:r>
    </w:p>
    <w:p>
      <w:r>
        <w:t xml:space="preserve">Lause 1: ihmiset baarissa laulavat Lause 2: ihmiset tappelevat baarissa.</w:t>
      </w:r>
    </w:p>
    <w:p>
      <w:r>
        <w:rPr>
          <w:b/>
        </w:rPr>
        <w:t xml:space="preserve">Tulos</w:t>
      </w:r>
    </w:p>
    <w:p>
      <w:r>
        <w:t xml:space="preserve">Ihmiset laulavat.</w:t>
      </w:r>
    </w:p>
    <w:p>
      <w:r>
        <w:rPr>
          <w:b/>
        </w:rPr>
        <w:t xml:space="preserve">Esimerkki 5.5458</w:t>
      </w:r>
    </w:p>
    <w:p>
      <w:r>
        <w:t xml:space="preserve">Lause 1: Mies on keltaisen mainostaulun päällä ja toinen mies sen alla. Lause 2: Muukalaiset ovat syöksyneet maahan ja yrittävät lukea mainostaulua.</w:t>
      </w:r>
    </w:p>
    <w:p>
      <w:r>
        <w:rPr>
          <w:b/>
        </w:rPr>
        <w:t xml:space="preserve">Tulos</w:t>
      </w:r>
    </w:p>
    <w:p>
      <w:r>
        <w:t xml:space="preserve">Kaksi miestä on ulkona.</w:t>
      </w:r>
    </w:p>
    <w:p>
      <w:r>
        <w:rPr>
          <w:b/>
        </w:rPr>
        <w:t xml:space="preserve">Esimerkki 5.5459</w:t>
      </w:r>
    </w:p>
    <w:p>
      <w:r>
        <w:t xml:space="preserve">Lause 1: Burgundinpunaiseen peliasuun pukeutunut jalkapalloilija on juuri lyönyt palloa päällään. Lause 2: Jalkapalloilija tappelee loukkaantuneena toisen pelaajan kanssa.</w:t>
      </w:r>
    </w:p>
    <w:p>
      <w:r>
        <w:rPr>
          <w:b/>
        </w:rPr>
        <w:t xml:space="preserve">Tulos</w:t>
      </w:r>
    </w:p>
    <w:p>
      <w:r>
        <w:t xml:space="preserve">Jalkapalloilija on juuri lyönyt palloa päällään.</w:t>
      </w:r>
    </w:p>
    <w:p>
      <w:r>
        <w:rPr>
          <w:b/>
        </w:rPr>
        <w:t xml:space="preserve">Esimerkki 5.5460</w:t>
      </w:r>
    </w:p>
    <w:p>
      <w:r>
        <w:t xml:space="preserve">Lause 1: Poika kantaa viestikapulaa juostessaan relejuoksua. Lause 2: Poika hukkaa viestikapulan juostessaan relekilpailussa.</w:t>
      </w:r>
    </w:p>
    <w:p>
      <w:r>
        <w:rPr>
          <w:b/>
        </w:rPr>
        <w:t xml:space="preserve">Tulos</w:t>
      </w:r>
    </w:p>
    <w:p>
      <w:r>
        <w:t xml:space="preserve">Poika kantaa viestikapulaa juostessaan relekilpailussa...</w:t>
      </w:r>
    </w:p>
    <w:p>
      <w:r>
        <w:rPr>
          <w:b/>
        </w:rPr>
        <w:t xml:space="preserve">Esimerkki 5.5461</w:t>
      </w:r>
    </w:p>
    <w:p>
      <w:r>
        <w:t xml:space="preserve">Lause 1: Nainen ja kaksi tyttöä istuvat penkillä ottamassa kuvaa. Lause 2: Mies pitää vauvaa sylissään.</w:t>
      </w:r>
    </w:p>
    <w:p>
      <w:r>
        <w:rPr>
          <w:b/>
        </w:rPr>
        <w:t xml:space="preserve">Tulos</w:t>
      </w:r>
    </w:p>
    <w:p>
      <w:r>
        <w:t xml:space="preserve">Nainen istuu penkillä</w:t>
      </w:r>
    </w:p>
    <w:p>
      <w:r>
        <w:rPr>
          <w:b/>
        </w:rPr>
        <w:t xml:space="preserve">Esimerkki 5.5462</w:t>
      </w:r>
    </w:p>
    <w:p>
      <w:r>
        <w:t xml:space="preserve">Lause 1: Neljä tyttöä istuu mustan muovipussin ympärillä, joka on täynnä kangasta. Lause 2: Tyttöjä oli viisi.</w:t>
      </w:r>
    </w:p>
    <w:p>
      <w:r>
        <w:rPr>
          <w:b/>
        </w:rPr>
        <w:t xml:space="preserve">Tulos</w:t>
      </w:r>
    </w:p>
    <w:p>
      <w:r>
        <w:t xml:space="preserve">Tytöt ovat yhdessä.</w:t>
      </w:r>
    </w:p>
    <w:p>
      <w:r>
        <w:rPr>
          <w:b/>
        </w:rPr>
        <w:t xml:space="preserve">Esimerkki 5.5463</w:t>
      </w:r>
    </w:p>
    <w:p>
      <w:r>
        <w:t xml:space="preserve">Lause 1: Kaksi naista, joilla on vapaudenpatsaan hattu, otetaan kuvaan metrossa. Lause 2: Kaksi naista seisoo puistossa.</w:t>
      </w:r>
    </w:p>
    <w:p>
      <w:r>
        <w:rPr>
          <w:b/>
        </w:rPr>
        <w:t xml:space="preserve">Tulos</w:t>
      </w:r>
    </w:p>
    <w:p>
      <w:r>
        <w:t xml:space="preserve">Jotkut naiset käyttävät vapaudenpatsaan hattuja.</w:t>
      </w:r>
    </w:p>
    <w:p>
      <w:r>
        <w:rPr>
          <w:b/>
        </w:rPr>
        <w:t xml:space="preserve">Esimerkki 5.5464</w:t>
      </w:r>
    </w:p>
    <w:p>
      <w:r>
        <w:t xml:space="preserve">Lause 1: Yhtye, jolla on samanlaiset paidat, soittaa musiikkia tiiliseinä takanaan. Lause 2: Bändi viilettää pakettiautossaan...</w:t>
      </w:r>
    </w:p>
    <w:p>
      <w:r>
        <w:rPr>
          <w:b/>
        </w:rPr>
        <w:t xml:space="preserve">Tulos</w:t>
      </w:r>
    </w:p>
    <w:p>
      <w:r>
        <w:t xml:space="preserve">Bändillä on samanlaiset paidat</w:t>
      </w:r>
    </w:p>
    <w:p>
      <w:r>
        <w:rPr>
          <w:b/>
        </w:rPr>
        <w:t xml:space="preserve">Esimerkki 5.5465</w:t>
      </w:r>
    </w:p>
    <w:p>
      <w:r>
        <w:t xml:space="preserve">Lause 1: Purppurapukuinen amish-nainen on kiinnittänyt rattaat hevoseen. Lause 2: nainen suuntaa tietokoneluokkaan.</w:t>
      </w:r>
    </w:p>
    <w:p>
      <w:r>
        <w:rPr>
          <w:b/>
        </w:rPr>
        <w:t xml:space="preserve">Tulos</w:t>
      </w:r>
    </w:p>
    <w:p>
      <w:r>
        <w:t xml:space="preserve">Nainen kytkee hevosen amish-vaunuihin.</w:t>
      </w:r>
    </w:p>
    <w:p>
      <w:r>
        <w:rPr>
          <w:b/>
        </w:rPr>
        <w:t xml:space="preserve">Esimerkki 5.5466</w:t>
      </w:r>
    </w:p>
    <w:p>
      <w:r>
        <w:t xml:space="preserve">Lause 1: Harmaapaitainen mies lyö tennispalloa. Lause 2: Mies pelaa sulkapalloa.</w:t>
      </w:r>
    </w:p>
    <w:p>
      <w:r>
        <w:rPr>
          <w:b/>
        </w:rPr>
        <w:t xml:space="preserve">Tulos</w:t>
      </w:r>
    </w:p>
    <w:p>
      <w:r>
        <w:t xml:space="preserve">Mies lyö tennispalloa.</w:t>
      </w:r>
    </w:p>
    <w:p>
      <w:r>
        <w:rPr>
          <w:b/>
        </w:rPr>
        <w:t xml:space="preserve">Esimerkki 5.5467</w:t>
      </w:r>
    </w:p>
    <w:p>
      <w:r>
        <w:t xml:space="preserve">Lause 1: Lontoossa järjestetään pyöräilykilpailu vuonna 2012, siitä kertoo violetti banderolli, pyöräilijät ovat kuvan vasemmalla puolella ja pyöräilijöitä katsova ja kuvaava väkijoukko oikealla. Lause 2: Banderolli on punainen.</w:t>
      </w:r>
    </w:p>
    <w:p>
      <w:r>
        <w:rPr>
          <w:b/>
        </w:rPr>
        <w:t xml:space="preserve">Tulos</w:t>
      </w:r>
    </w:p>
    <w:p>
      <w:r>
        <w:t xml:space="preserve">Violetti banderolli kuvaa pyöräilykilpailua, joka järjestetään Lontoossa vuonna 2012.</w:t>
      </w:r>
    </w:p>
    <w:p>
      <w:r>
        <w:rPr>
          <w:b/>
        </w:rPr>
        <w:t xml:space="preserve">Esimerkki 5.5468</w:t>
      </w:r>
    </w:p>
    <w:p>
      <w:r>
        <w:t xml:space="preserve">Lause 1: Nainen laulaa mikrofoniin ja hänen takanaan on rastatukkainen mies. Lause 2: Rastapäinen mies tappaa laulavan naisen.</w:t>
      </w:r>
    </w:p>
    <w:p>
      <w:r>
        <w:rPr>
          <w:b/>
        </w:rPr>
        <w:t xml:space="preserve">Tulos</w:t>
      </w:r>
    </w:p>
    <w:p>
      <w:r>
        <w:t xml:space="preserve">Nainen laulaa mikrofoniin.</w:t>
      </w:r>
    </w:p>
    <w:p>
      <w:r>
        <w:rPr>
          <w:b/>
        </w:rPr>
        <w:t xml:space="preserve">Esimerkki 5.5469</w:t>
      </w:r>
    </w:p>
    <w:p>
      <w:r>
        <w:t xml:space="preserve">Lause 1: Kolme kokkia korkeissa valkoisissa hatuissa lajittelee ruokaa säiliöihin. Lause 2: Nämä kolme kokkia eivät tiedä, mitä ruoka on.</w:t>
      </w:r>
    </w:p>
    <w:p>
      <w:r>
        <w:rPr>
          <w:b/>
        </w:rPr>
        <w:t xml:space="preserve">Tulos</w:t>
      </w:r>
    </w:p>
    <w:p>
      <w:r>
        <w:t xml:space="preserve">Kolme kokkia on korkeiden valkoisten hattujen läheisyydessä.</w:t>
      </w:r>
    </w:p>
    <w:p>
      <w:r>
        <w:rPr>
          <w:b/>
        </w:rPr>
        <w:t xml:space="preserve">Esimerkki 5.5470</w:t>
      </w:r>
    </w:p>
    <w:p>
      <w:r>
        <w:t xml:space="preserve">Lause 1: Vanha mies, jolla on ruskehtava takki ja siniset housut, seisoo jalkakäytävällä pienen matkalaukun kanssa. Lause 2: Nuori nainen istuu penkillä käsilaukku kädessään.</w:t>
      </w:r>
    </w:p>
    <w:p>
      <w:r>
        <w:rPr>
          <w:b/>
        </w:rPr>
        <w:t xml:space="preserve">Tulos</w:t>
      </w:r>
    </w:p>
    <w:p>
      <w:r>
        <w:t xml:space="preserve">Miehellä on mukanaan enemmän tavaroita kuin hänen taskuihinsa mahtuu.</w:t>
      </w:r>
    </w:p>
    <w:p>
      <w:r>
        <w:rPr>
          <w:b/>
        </w:rPr>
        <w:t xml:space="preserve">Esimerkki 5.5471</w:t>
      </w:r>
    </w:p>
    <w:p>
      <w:r>
        <w:t xml:space="preserve">Lause 1: Kuusi ihmistä seisoo jalkakäytävällä nauraen. Lause 2: Ihmiset ovat risteilyaluksella.</w:t>
      </w:r>
    </w:p>
    <w:p>
      <w:r>
        <w:rPr>
          <w:b/>
        </w:rPr>
        <w:t xml:space="preserve">Tulos</w:t>
      </w:r>
    </w:p>
    <w:p>
      <w:r>
        <w:t xml:space="preserve">Ihmiset ovat huvittuneita.</w:t>
      </w:r>
    </w:p>
    <w:p>
      <w:r>
        <w:rPr>
          <w:b/>
        </w:rPr>
        <w:t xml:space="preserve">Esimerkki 5.5472</w:t>
      </w:r>
    </w:p>
    <w:p>
      <w:r>
        <w:t xml:space="preserve">Lause 1: Kuva tolpasta, joka heittää naisen varjon. Lause 2: Päivä on kirkas eikä varjoja näy missään.</w:t>
      </w:r>
    </w:p>
    <w:p>
      <w:r>
        <w:rPr>
          <w:b/>
        </w:rPr>
        <w:t xml:space="preserve">Tulos</w:t>
      </w:r>
    </w:p>
    <w:p>
      <w:r>
        <w:t xml:space="preserve">Varjoja tulee pylväästä</w:t>
      </w:r>
    </w:p>
    <w:p>
      <w:r>
        <w:rPr>
          <w:b/>
        </w:rPr>
        <w:t xml:space="preserve">Esimerkki 5.5473</w:t>
      </w:r>
    </w:p>
    <w:p>
      <w:r>
        <w:t xml:space="preserve">Lause 1: Lentopallon näköinen urheilupeli on käynnissä, ja kaksi oranssiin pukeutunutta pelaajaa seisoo verkon ääressä kädet ylhäällä. Lause 2: Ihmiset istuvat ulkona limonadijuomien kanssa.</w:t>
      </w:r>
    </w:p>
    <w:p>
      <w:r>
        <w:rPr>
          <w:b/>
        </w:rPr>
        <w:t xml:space="preserve">Tulos</w:t>
      </w:r>
    </w:p>
    <w:p>
      <w:r>
        <w:t xml:space="preserve">On lentopallopeli, jossa kaksi oragnge-pukuista pelaajaa seisoo.</w:t>
      </w:r>
    </w:p>
    <w:p>
      <w:r>
        <w:rPr>
          <w:b/>
        </w:rPr>
        <w:t xml:space="preserve">Esimerkki 5.5474</w:t>
      </w:r>
    </w:p>
    <w:p>
      <w:r>
        <w:t xml:space="preserve">Lause 1: Nuori nainen istuu tuolilla rannalla ja lukee kirjaa jalat hiekassa. Lause 2: Mies seisoo rannalla ja katsoo puhelintaan...</w:t>
      </w:r>
    </w:p>
    <w:p>
      <w:r>
        <w:rPr>
          <w:b/>
        </w:rPr>
        <w:t xml:space="preserve">Tulos</w:t>
      </w:r>
    </w:p>
    <w:p>
      <w:r>
        <w:t xml:space="preserve">Naaras on ulkona.</w:t>
      </w:r>
    </w:p>
    <w:p>
      <w:r>
        <w:rPr>
          <w:b/>
        </w:rPr>
        <w:t xml:space="preserve">Esimerkki 5.5475</w:t>
      </w:r>
    </w:p>
    <w:p>
      <w:r>
        <w:t xml:space="preserve">Lause 1: joukko punakeltaisiin ja punaisiin pukeutuneita miehiä kävelee. Lause 2: ryhmä miehiä taistelee.</w:t>
      </w:r>
    </w:p>
    <w:p>
      <w:r>
        <w:rPr>
          <w:b/>
        </w:rPr>
        <w:t xml:space="preserve">Tulos</w:t>
      </w:r>
    </w:p>
    <w:p>
      <w:r>
        <w:t xml:space="preserve">Miesten vaatteet ovat värikkäitä.</w:t>
      </w:r>
    </w:p>
    <w:p>
      <w:r>
        <w:rPr>
          <w:b/>
        </w:rPr>
        <w:t xml:space="preserve">Esimerkki 5.5476</w:t>
      </w:r>
    </w:p>
    <w:p>
      <w:r>
        <w:t xml:space="preserve">Lause 1: Mies, jolla on vaaleankeltainen paita, kantaa vaatteitaan markkinoille suuressa korissa päänsä päällä. Lause 2: Mies ravistelee päätään kantaessaan koria käsissään.</w:t>
      </w:r>
    </w:p>
    <w:p>
      <w:r>
        <w:rPr>
          <w:b/>
        </w:rPr>
        <w:t xml:space="preserve">Tulos</w:t>
      </w:r>
    </w:p>
    <w:p>
      <w:r>
        <w:t xml:space="preserve">Siellä on mies toppatakissa kori mukanaan.</w:t>
      </w:r>
    </w:p>
    <w:p>
      <w:r>
        <w:rPr>
          <w:b/>
        </w:rPr>
        <w:t xml:space="preserve">Esimerkki 5.5477</w:t>
      </w:r>
    </w:p>
    <w:p>
      <w:r>
        <w:t xml:space="preserve">Lause 1: Valkoinen hevonen, jonka selässä on jockey, hyppää esteen yli. Lause 2: Musta hevonen ei ole yhtä viisas kuin valkoinen hevonen.</w:t>
      </w:r>
    </w:p>
    <w:p>
      <w:r>
        <w:rPr>
          <w:b/>
        </w:rPr>
        <w:t xml:space="preserve">Tulos</w:t>
      </w:r>
    </w:p>
    <w:p>
      <w:r>
        <w:t xml:space="preserve">Valkoinen hevonen pakeni vaarasta.</w:t>
      </w:r>
    </w:p>
    <w:p>
      <w:r>
        <w:rPr>
          <w:b/>
        </w:rPr>
        <w:t xml:space="preserve">Esimerkki 5.5478</w:t>
      </w:r>
    </w:p>
    <w:p>
      <w:r>
        <w:t xml:space="preserve">Lause 1: Monet ihmiset ovat ostoksilla ulkoilmamarkkinoilla. Lause 2: rakennustyöläinen, jolla on tutu päällään.</w:t>
      </w:r>
    </w:p>
    <w:p>
      <w:r>
        <w:rPr>
          <w:b/>
        </w:rPr>
        <w:t xml:space="preserve">Tulos</w:t>
      </w:r>
    </w:p>
    <w:p>
      <w:r>
        <w:t xml:space="preserve">ihmiset ulkona</w:t>
      </w:r>
    </w:p>
    <w:p>
      <w:r>
        <w:rPr>
          <w:b/>
        </w:rPr>
        <w:t xml:space="preserve">Esimerkki 5.5479</w:t>
      </w:r>
    </w:p>
    <w:p>
      <w:r>
        <w:t xml:space="preserve">Lause 1: Useat ihmiset istuvat pöydän ääressä ja juovat viiniä. Lause 2: Pöydän ääressä seisoo ihmisiä.</w:t>
      </w:r>
    </w:p>
    <w:p>
      <w:r>
        <w:rPr>
          <w:b/>
        </w:rPr>
        <w:t xml:space="preserve">Tulos</w:t>
      </w:r>
    </w:p>
    <w:p>
      <w:r>
        <w:t xml:space="preserve">Ihmiset juovat viiniä pöydän ääressä istuen.</w:t>
      </w:r>
    </w:p>
    <w:p>
      <w:r>
        <w:rPr>
          <w:b/>
        </w:rPr>
        <w:t xml:space="preserve">Esimerkki 5.5480</w:t>
      </w:r>
    </w:p>
    <w:p>
      <w:r>
        <w:t xml:space="preserve">Lause 1: Kolme ihmistä on Adirondack Express -nimisessä hiihtohississä. Lause 2: He aikovat sukeltaa mereen.</w:t>
      </w:r>
    </w:p>
    <w:p>
      <w:r>
        <w:rPr>
          <w:b/>
        </w:rPr>
        <w:t xml:space="preserve">Tulos</w:t>
      </w:r>
    </w:p>
    <w:p>
      <w:r>
        <w:t xml:space="preserve">Ne ovat hiihtohissillä.</w:t>
      </w:r>
    </w:p>
    <w:p>
      <w:r>
        <w:rPr>
          <w:b/>
        </w:rPr>
        <w:t xml:space="preserve">Esimerkki 5.5481</w:t>
      </w:r>
    </w:p>
    <w:p>
      <w:r>
        <w:t xml:space="preserve">Lause 1: Mies katselee toista miestä, joka keilaa epätavallisella tavalla. Lause 2: Mies katsoo, kun toinen mies pelaa koripalloa.</w:t>
      </w:r>
    </w:p>
    <w:p>
      <w:r>
        <w:rPr>
          <w:b/>
        </w:rPr>
        <w:t xml:space="preserve">Tulos</w:t>
      </w:r>
    </w:p>
    <w:p>
      <w:r>
        <w:t xml:space="preserve">Mies katselee toista miestä keilaradalla.</w:t>
      </w:r>
    </w:p>
    <w:p>
      <w:r>
        <w:rPr>
          <w:b/>
        </w:rPr>
        <w:t xml:space="preserve">Esimerkki 5.5482</w:t>
      </w:r>
    </w:p>
    <w:p>
      <w:r>
        <w:t xml:space="preserve">Lause 1: Nörttimäinen nuori mies tervehtii lippua porakone kädessään ja kypärä päässä. Lause 2: Hattuhylly on aivan täynnä.</w:t>
      </w:r>
    </w:p>
    <w:p>
      <w:r>
        <w:rPr>
          <w:b/>
        </w:rPr>
        <w:t xml:space="preserve">Tulos</w:t>
      </w:r>
    </w:p>
    <w:p>
      <w:r>
        <w:t xml:space="preserve">Mies tervehtii lippua.</w:t>
      </w:r>
    </w:p>
    <w:p>
      <w:r>
        <w:rPr>
          <w:b/>
        </w:rPr>
        <w:t xml:space="preserve">Esimerkki 5.5483</w:t>
      </w:r>
    </w:p>
    <w:p>
      <w:r>
        <w:t xml:space="preserve">Lause 1: Henkilö kävelee lumisella jalkakäytävällä katulamppujen valaisemana yöllä. Lause 2: Henkilö makaa trooppisella rannalla.</w:t>
      </w:r>
    </w:p>
    <w:p>
      <w:r>
        <w:rPr>
          <w:b/>
        </w:rPr>
        <w:t xml:space="preserve">Tulos</w:t>
      </w:r>
    </w:p>
    <w:p>
      <w:r>
        <w:t xml:space="preserve">Henkilö kävelee lumisella kadulla yöllä.</w:t>
      </w:r>
    </w:p>
    <w:p>
      <w:r>
        <w:rPr>
          <w:b/>
        </w:rPr>
        <w:t xml:space="preserve">Esimerkki 5.5484</w:t>
      </w:r>
    </w:p>
    <w:p>
      <w:r>
        <w:t xml:space="preserve">Lause 1: Vanha mies pitää kädessään useita arpoja. Lause 2: Vanhalla naisella on kädessään useita arpoja.</w:t>
      </w:r>
    </w:p>
    <w:p>
      <w:r>
        <w:rPr>
          <w:b/>
        </w:rPr>
        <w:t xml:space="preserve">Tulos</w:t>
      </w:r>
    </w:p>
    <w:p>
      <w:r>
        <w:t xml:space="preserve">Vanha ihminen pitää kädessään useita arpoja.</w:t>
      </w:r>
    </w:p>
    <w:p>
      <w:r>
        <w:rPr>
          <w:b/>
        </w:rPr>
        <w:t xml:space="preserve">Esimerkki 5.5485</w:t>
      </w:r>
    </w:p>
    <w:p>
      <w:r>
        <w:t xml:space="preserve">Lause 1: Kuusi paidatonta lasta leikkii luonnonvedessä ja roiskii ympäriinsä. Lause 2: Yksinäinen aikuinen kastelee nurmikkoaan.</w:t>
      </w:r>
    </w:p>
    <w:p>
      <w:r>
        <w:rPr>
          <w:b/>
        </w:rPr>
        <w:t xml:space="preserve">Tulos</w:t>
      </w:r>
    </w:p>
    <w:p>
      <w:r>
        <w:t xml:space="preserve">Ryhmä lapsia leikkii vedessä.</w:t>
      </w:r>
    </w:p>
    <w:p>
      <w:r>
        <w:rPr>
          <w:b/>
        </w:rPr>
        <w:t xml:space="preserve">Esimerkki 5.5486</w:t>
      </w:r>
    </w:p>
    <w:p>
      <w:r>
        <w:t xml:space="preserve">Lause 1: Siniseen ja vaaleanpunaiseen asuun pukeutunut pikkutyttö kävelee tasapainopalkilla hänen vasemmalla puolellaan seisovan naisen avustamana. Lause 2: Tytön kanssa ei ole ketään.</w:t>
      </w:r>
    </w:p>
    <w:p>
      <w:r>
        <w:rPr>
          <w:b/>
        </w:rPr>
        <w:t xml:space="preserve">Tulos</w:t>
      </w:r>
    </w:p>
    <w:p>
      <w:r>
        <w:t xml:space="preserve">Pikkutytöllä on yllään sininen.</w:t>
      </w:r>
    </w:p>
    <w:p>
      <w:r>
        <w:rPr>
          <w:b/>
        </w:rPr>
        <w:t xml:space="preserve">Esimerkki 5.5487</w:t>
      </w:r>
    </w:p>
    <w:p>
      <w:r>
        <w:t xml:space="preserve">Lause 1: Nainen pitää puheen naistoimistolle. Lause 2: Mies kuuntelee toisen miehen laulua.</w:t>
      </w:r>
    </w:p>
    <w:p>
      <w:r>
        <w:rPr>
          <w:b/>
        </w:rPr>
        <w:t xml:space="preserve">Tulos</w:t>
      </w:r>
    </w:p>
    <w:p>
      <w:r>
        <w:t xml:space="preserve">Nainen puhuu.</w:t>
      </w:r>
    </w:p>
    <w:p>
      <w:r>
        <w:rPr>
          <w:b/>
        </w:rPr>
        <w:t xml:space="preserve">Esimerkki 5.5488</w:t>
      </w:r>
    </w:p>
    <w:p>
      <w:r>
        <w:t xml:space="preserve">Lause 1: kaksi ihmistä sukset jalassa tuolihississä Lause 2: Mies surffaa meressä.</w:t>
      </w:r>
    </w:p>
    <w:p>
      <w:r>
        <w:rPr>
          <w:b/>
        </w:rPr>
        <w:t xml:space="preserve">Tulos</w:t>
      </w:r>
    </w:p>
    <w:p>
      <w:r>
        <w:t xml:space="preserve">Ihmiset ovat tuolihississä.</w:t>
      </w:r>
    </w:p>
    <w:p>
      <w:r>
        <w:rPr>
          <w:b/>
        </w:rPr>
        <w:t xml:space="preserve">Esimerkki 5.5489</w:t>
      </w:r>
    </w:p>
    <w:p>
      <w:r>
        <w:t xml:space="preserve">Lause 1: Nuori poika ratsastaa pienellä meloveneellä. Lause 2: Tyttö meloi venettä.</w:t>
      </w:r>
    </w:p>
    <w:p>
      <w:r>
        <w:rPr>
          <w:b/>
        </w:rPr>
        <w:t xml:space="preserve">Tulos</w:t>
      </w:r>
    </w:p>
    <w:p>
      <w:r>
        <w:t xml:space="preserve">Poika ratsastaa veneellä.</w:t>
      </w:r>
    </w:p>
    <w:p>
      <w:r>
        <w:rPr>
          <w:b/>
        </w:rPr>
        <w:t xml:space="preserve">Esimerkki 5.5490</w:t>
      </w:r>
    </w:p>
    <w:p>
      <w:r>
        <w:t xml:space="preserve">Lause 1: Ryhmä lapsia poseeraa ruokapöydän ääressä otetussa kuvassa, kun he istuvat alas illalliselle. Lause 2: Lapsiryhmä on ulkona jahtaamassa toisiaan.</w:t>
      </w:r>
    </w:p>
    <w:p>
      <w:r>
        <w:rPr>
          <w:b/>
        </w:rPr>
        <w:t xml:space="preserve">Tulos</w:t>
      </w:r>
    </w:p>
    <w:p>
      <w:r>
        <w:t xml:space="preserve">Kuva otetaan lapsista ennen ateriaa.</w:t>
      </w:r>
    </w:p>
    <w:p>
      <w:r>
        <w:rPr>
          <w:b/>
        </w:rPr>
        <w:t xml:space="preserve">Esimerkki 5.5491</w:t>
      </w:r>
    </w:p>
    <w:p>
      <w:r>
        <w:t xml:space="preserve">Lause 1: Nainen lehtikioskilla. Lause 2: Nainen on motellissa.</w:t>
      </w:r>
    </w:p>
    <w:p>
      <w:r>
        <w:rPr>
          <w:b/>
        </w:rPr>
        <w:t xml:space="preserve">Tulos</w:t>
      </w:r>
    </w:p>
    <w:p>
      <w:r>
        <w:t xml:space="preserve">Aikakauslehtikioskin lähellä on nainen.</w:t>
      </w:r>
    </w:p>
    <w:p>
      <w:r>
        <w:rPr>
          <w:b/>
        </w:rPr>
        <w:t xml:space="preserve">Esimerkki 5.5492</w:t>
      </w:r>
    </w:p>
    <w:p>
      <w:r>
        <w:t xml:space="preserve">Lause 1: Tyttö kiipeilee kiipeilyreunalla. Lause 2: Tyttö kävelee lankkua pitkin.</w:t>
      </w:r>
    </w:p>
    <w:p>
      <w:r>
        <w:rPr>
          <w:b/>
        </w:rPr>
        <w:t xml:space="preserve">Tulos</w:t>
      </w:r>
    </w:p>
    <w:p>
      <w:r>
        <w:t xml:space="preserve">Tyttö kiipeää.</w:t>
      </w:r>
    </w:p>
    <w:p>
      <w:r>
        <w:rPr>
          <w:b/>
        </w:rPr>
        <w:t xml:space="preserve">Esimerkki 5.5493</w:t>
      </w:r>
    </w:p>
    <w:p>
      <w:r>
        <w:t xml:space="preserve">Lause 1: Useat aasialaiset ihmiset istuvat toistensa olkapäillä. Lause 2: Ihmiset ovat afrikkalaisia</w:t>
      </w:r>
    </w:p>
    <w:p>
      <w:r>
        <w:rPr>
          <w:b/>
        </w:rPr>
        <w:t xml:space="preserve">Tulos</w:t>
      </w:r>
    </w:p>
    <w:p>
      <w:r>
        <w:t xml:space="preserve">Ihmiset istuvat toistensa olkapäillä -</w:t>
      </w:r>
    </w:p>
    <w:p>
      <w:r>
        <w:rPr>
          <w:b/>
        </w:rPr>
        <w:t xml:space="preserve">Esimerkki 5.5494</w:t>
      </w:r>
    </w:p>
    <w:p>
      <w:r>
        <w:t xml:space="preserve">Lause 1: Nuori nainen juhlii paikallisessa yökerhossa ystäviensä kanssa, ja hänellä on yllään urheilurintsikat. Lause 2: Mies säveltää klassista musiikkia.</w:t>
      </w:r>
    </w:p>
    <w:p>
      <w:r>
        <w:rPr>
          <w:b/>
        </w:rPr>
        <w:t xml:space="preserve">Tulos</w:t>
      </w:r>
    </w:p>
    <w:p>
      <w:r>
        <w:t xml:space="preserve">Nuori nainen juhlii ystäviensä kanssa klubilla.</w:t>
      </w:r>
    </w:p>
    <w:p>
      <w:r>
        <w:rPr>
          <w:b/>
        </w:rPr>
        <w:t xml:space="preserve">Esimerkki 5.5495</w:t>
      </w:r>
    </w:p>
    <w:p>
      <w:r>
        <w:t xml:space="preserve">Lause 1: Mustavalkoiseen jalkapallopukuun pukeutunut poika potkii palloa muiden pelaajien ollessa lähellä. Lause 2: Tyttö on lyöntivuorossa.</w:t>
      </w:r>
    </w:p>
    <w:p>
      <w:r>
        <w:rPr>
          <w:b/>
        </w:rPr>
        <w:t xml:space="preserve">Tulos</w:t>
      </w:r>
    </w:p>
    <w:p>
      <w:r>
        <w:t xml:space="preserve">Poika potkii palloa.</w:t>
      </w:r>
    </w:p>
    <w:p>
      <w:r>
        <w:rPr>
          <w:b/>
        </w:rPr>
        <w:t xml:space="preserve">Esimerkki 5.5496</w:t>
      </w:r>
    </w:p>
    <w:p>
      <w:r>
        <w:t xml:space="preserve">Lause 1: Valkoiseen villapaitaan pukeutunut nainen katselee kolmenlaisia lamppuja taidenäyttelyssä, kun taas mies, jolla on ajeltu pää, katsoo varjossa. Lause 2: Siniseen liiviin pukeutunut nainen odottaa silmät kiinni, kun mies katsoo varjossa.</w:t>
      </w:r>
    </w:p>
    <w:p>
      <w:r>
        <w:rPr>
          <w:b/>
        </w:rPr>
        <w:t xml:space="preserve">Tulos</w:t>
      </w:r>
    </w:p>
    <w:p>
      <w:r>
        <w:t xml:space="preserve">Taidenäyttelyssä on ihmisiä.</w:t>
      </w:r>
    </w:p>
    <w:p>
      <w:r>
        <w:rPr>
          <w:b/>
        </w:rPr>
        <w:t xml:space="preserve">Esimerkki 5.5497</w:t>
      </w:r>
    </w:p>
    <w:p>
      <w:r>
        <w:t xml:space="preserve">Lause 1: Siniseen raitapaitaan pukeutunut mies seisoo naisen vieressä. Lause 2: tyhjä sänky</w:t>
      </w:r>
    </w:p>
    <w:p>
      <w:r>
        <w:rPr>
          <w:b/>
        </w:rPr>
        <w:t xml:space="preserve">Tulos</w:t>
      </w:r>
    </w:p>
    <w:p>
      <w:r>
        <w:t xml:space="preserve">mies ja nainen seisovat</w:t>
      </w:r>
    </w:p>
    <w:p>
      <w:r>
        <w:rPr>
          <w:b/>
        </w:rPr>
        <w:t xml:space="preserve">Esimerkki 5.5498</w:t>
      </w:r>
    </w:p>
    <w:p>
      <w:r>
        <w:t xml:space="preserve">Lause 1: Pieni poika istuu valkoisessa keinutuolissa syömässä voileipää lapsen lautaselta. Lause 2: Pitkä poika nukkuu keinutuolissa.</w:t>
      </w:r>
    </w:p>
    <w:p>
      <w:r>
        <w:rPr>
          <w:b/>
        </w:rPr>
        <w:t xml:space="preserve">Tulos</w:t>
      </w:r>
    </w:p>
    <w:p>
      <w:r>
        <w:t xml:space="preserve">Pieni poika istuu ulkona keinutuolissa syömässä.</w:t>
      </w:r>
    </w:p>
    <w:p>
      <w:r>
        <w:rPr>
          <w:b/>
        </w:rPr>
        <w:t xml:space="preserve">Esimerkki 5.5499</w:t>
      </w:r>
    </w:p>
    <w:p>
      <w:r>
        <w:t xml:space="preserve">Lause 1: Kalju mies, jolla on oranssi paita ja farkut, imuroi toimiston mattoa mukana kannettavalla pölynimurilla. Lause 2: Pitkätukkainen mies riisui juuri harmaan paitansa meressä.</w:t>
      </w:r>
    </w:p>
    <w:p>
      <w:r>
        <w:rPr>
          <w:b/>
        </w:rPr>
        <w:t xml:space="preserve">Tulos</w:t>
      </w:r>
    </w:p>
    <w:p>
      <w:r>
        <w:t xml:space="preserve">Pukeutunut mies puhdistaa mattoa -</w:t>
      </w:r>
    </w:p>
    <w:p>
      <w:r>
        <w:rPr>
          <w:b/>
        </w:rPr>
        <w:t xml:space="preserve">Esimerkki 5.5500</w:t>
      </w:r>
    </w:p>
    <w:p>
      <w:r>
        <w:t xml:space="preserve">Lause 1: Hieman ylipainoinen nuori mies, jolla on pitkät mustat hiukset ja vihreä collegepaita, nojaa tuoliin ja pitää pulloa rintaansa vasten. Lause 2: Laiha mies juo dieettikolaa.</w:t>
      </w:r>
    </w:p>
    <w:p>
      <w:r>
        <w:rPr>
          <w:b/>
        </w:rPr>
        <w:t xml:space="preserve">Tulos</w:t>
      </w:r>
    </w:p>
    <w:p>
      <w:r>
        <w:t xml:space="preserve">Pullea mies nauttii tuolista ja juomasta -</w:t>
      </w:r>
    </w:p>
    <w:p>
      <w:r>
        <w:rPr>
          <w:b/>
        </w:rPr>
        <w:t xml:space="preserve">Esimerkki 5.5501</w:t>
      </w:r>
    </w:p>
    <w:p>
      <w:r>
        <w:t xml:space="preserve">Lause 1: Romanttinen näkymä rakennukseen auringonlaskun jälkeen auringonlaskun väristen maisemavalojen kanssa. Lause 2: Rakennus palaa.</w:t>
      </w:r>
    </w:p>
    <w:p>
      <w:r>
        <w:rPr>
          <w:b/>
        </w:rPr>
        <w:t xml:space="preserve">Tulos</w:t>
      </w:r>
    </w:p>
    <w:p>
      <w:r>
        <w:t xml:space="preserve">Rakennuksesta on romanttinen näkymä auringonlaskun jälkeen auringonlaskun värisillä maisemavaloilla.</w:t>
      </w:r>
    </w:p>
    <w:p>
      <w:r>
        <w:rPr>
          <w:b/>
        </w:rPr>
        <w:t xml:space="preserve">Esimerkki 5.5502</w:t>
      </w:r>
    </w:p>
    <w:p>
      <w:r>
        <w:t xml:space="preserve">Lause 1: Kännykkää käyttävä mies istuu jalkakäytävällä ja katsoo kameraan, kun nainen istuu hänen lähellään. Lause 2: Nainen istuu kännykkä kädessään.</w:t>
      </w:r>
    </w:p>
    <w:p>
      <w:r>
        <w:rPr>
          <w:b/>
        </w:rPr>
        <w:t xml:space="preserve">Tulos</w:t>
      </w:r>
    </w:p>
    <w:p>
      <w:r>
        <w:t xml:space="preserve">Mies istuu jalkakäytävällä ja katsoo kameraan...</w:t>
      </w:r>
    </w:p>
    <w:p>
      <w:r>
        <w:rPr>
          <w:b/>
        </w:rPr>
        <w:t xml:space="preserve">Esimerkki 5.5503</w:t>
      </w:r>
    </w:p>
    <w:p>
      <w:r>
        <w:t xml:space="preserve">Lause 1: Valkoiseen takkiin pukeutunut mies pitelee valokuvaa. Lause 2: Mies pitää kädessään piirrosta lemmikkikoirastaan.</w:t>
      </w:r>
    </w:p>
    <w:p>
      <w:r>
        <w:rPr>
          <w:b/>
        </w:rPr>
        <w:t xml:space="preserve">Tulos</w:t>
      </w:r>
    </w:p>
    <w:p>
      <w:r>
        <w:t xml:space="preserve">Mies pitää kädessään kuvaa.</w:t>
      </w:r>
    </w:p>
    <w:p>
      <w:r>
        <w:rPr>
          <w:b/>
        </w:rPr>
        <w:t xml:space="preserve">Esimerkki 5.5504</w:t>
      </w:r>
    </w:p>
    <w:p>
      <w:r>
        <w:t xml:space="preserve">Lause 1: Sinisiin farkkuihin ja punaiseen paitaan pukeutunut poika istuu tiellä vesipullo kädessään, kun punaiseen paitaan pukeutunut pikkutyttö katselee. Lause 2: Poika hölkkäilee jalkakäytävällä tytön katsellessa.</w:t>
      </w:r>
    </w:p>
    <w:p>
      <w:r>
        <w:rPr>
          <w:b/>
        </w:rPr>
        <w:t xml:space="preserve">Tulos</w:t>
      </w:r>
    </w:p>
    <w:p>
      <w:r>
        <w:t xml:space="preserve">Poika istuu tiellä.</w:t>
      </w:r>
    </w:p>
    <w:p>
      <w:r>
        <w:rPr>
          <w:b/>
        </w:rPr>
        <w:t xml:space="preserve">Esimerkki 5.5505</w:t>
      </w:r>
    </w:p>
    <w:p>
      <w:r>
        <w:t xml:space="preserve">Lause 1: Sinipaitainen mies katsoo kaiteen yli kädet sivuillaan ja oranssi kypärä toisessa kädessä. Lause 2: Mies, jolla on valkoinen kova hattu, ui altaassa.</w:t>
      </w:r>
    </w:p>
    <w:p>
      <w:r>
        <w:rPr>
          <w:b/>
        </w:rPr>
        <w:t xml:space="preserve">Tulos</w:t>
      </w:r>
    </w:p>
    <w:p>
      <w:r>
        <w:t xml:space="preserve">Mies katsoo kaiteen yli.</w:t>
      </w:r>
    </w:p>
    <w:p>
      <w:r>
        <w:rPr>
          <w:b/>
        </w:rPr>
        <w:t xml:space="preserve">Esimerkki 5.5506</w:t>
      </w:r>
    </w:p>
    <w:p>
      <w:r>
        <w:t xml:space="preserve">Lause 1: Nainen makaa sohvallaan peittojen päällä suuteleva naama ja leikkii samalla miehen hiuksilla. Lause 2: Nainen keinuu keinutuolissa...</w:t>
      </w:r>
    </w:p>
    <w:p>
      <w:r>
        <w:rPr>
          <w:b/>
        </w:rPr>
        <w:t xml:space="preserve">Tulos</w:t>
      </w:r>
    </w:p>
    <w:p>
      <w:r>
        <w:t xml:space="preserve">Nainen leikkii miehen hiuksilla -</w:t>
      </w:r>
    </w:p>
    <w:p>
      <w:r>
        <w:rPr>
          <w:b/>
        </w:rPr>
        <w:t xml:space="preserve">Esimerkki 5.5507</w:t>
      </w:r>
    </w:p>
    <w:p>
      <w:r>
        <w:t xml:space="preserve">Lause 1: Useita lapsia juoksee valkoisen hiekkakentän poikki. Lause 2: Lapset juoksevat nurmikon poikki.</w:t>
      </w:r>
    </w:p>
    <w:p>
      <w:r>
        <w:rPr>
          <w:b/>
        </w:rPr>
        <w:t xml:space="preserve">Tulos</w:t>
      </w:r>
    </w:p>
    <w:p>
      <w:r>
        <w:t xml:space="preserve">Lapset ovat hiekalla.</w:t>
      </w:r>
    </w:p>
    <w:p>
      <w:r>
        <w:rPr>
          <w:b/>
        </w:rPr>
        <w:t xml:space="preserve">Esimerkki 5.5508</w:t>
      </w:r>
    </w:p>
    <w:p>
      <w:r>
        <w:t xml:space="preserve">Lause 1: Mastif nipistää saksanpaimenkoiran leikkisästi ruohikkoon. Lause 2: Yksi koirista on aivan ihastuttava corgi.</w:t>
      </w:r>
    </w:p>
    <w:p>
      <w:r>
        <w:rPr>
          <w:b/>
        </w:rPr>
        <w:t xml:space="preserve">Tulos</w:t>
      </w:r>
    </w:p>
    <w:p>
      <w:r>
        <w:t xml:space="preserve">Kaksi koiraa leikkii.</w:t>
      </w:r>
    </w:p>
    <w:p>
      <w:r>
        <w:rPr>
          <w:b/>
        </w:rPr>
        <w:t xml:space="preserve">Esimerkki 5.5509</w:t>
      </w:r>
    </w:p>
    <w:p>
      <w:r>
        <w:t xml:space="preserve">Lause 1: Vaalea poika pyyhkii kasvojaan sinisellä paidallaan. Lause 2: Ruskeahiuksinen poika kävelee violettien kumilampaiden tornin ohi...</w:t>
      </w:r>
    </w:p>
    <w:p>
      <w:r>
        <w:rPr>
          <w:b/>
        </w:rPr>
        <w:t xml:space="preserve">Tulos</w:t>
      </w:r>
    </w:p>
    <w:p>
      <w:r>
        <w:t xml:space="preserve">Poika pyyhkii kasvojaan paidallaan.</w:t>
      </w:r>
    </w:p>
    <w:p>
      <w:r>
        <w:rPr>
          <w:b/>
        </w:rPr>
        <w:t xml:space="preserve">Esimerkki 5.5510</w:t>
      </w:r>
    </w:p>
    <w:p>
      <w:r>
        <w:t xml:space="preserve">Lause 1: Perhe nauttii ulkoilmasta. Lause 2: Perhe katsoo televisiota sisällä.</w:t>
      </w:r>
    </w:p>
    <w:p>
      <w:r>
        <w:rPr>
          <w:b/>
        </w:rPr>
        <w:t xml:space="preserve">Tulos</w:t>
      </w:r>
    </w:p>
    <w:p>
      <w:r>
        <w:t xml:space="preserve">Perhe pitää hauskaa ulkona.</w:t>
      </w:r>
    </w:p>
    <w:p>
      <w:r>
        <w:rPr>
          <w:b/>
        </w:rPr>
        <w:t xml:space="preserve">Esimerkki 5.5511</w:t>
      </w:r>
    </w:p>
    <w:p>
      <w:r>
        <w:t xml:space="preserve">Lause 1: Mies, jolla on punainen paita ja mustat shortsit ja joka ajaa yksipyöräisellä polkupyörällä ja pitää kolmea pesäpallomailaa ihmisjoukon edessä. Lause 2: Mies on alasti</w:t>
      </w:r>
    </w:p>
    <w:p>
      <w:r>
        <w:rPr>
          <w:b/>
        </w:rPr>
        <w:t xml:space="preserve">Tulos</w:t>
      </w:r>
    </w:p>
    <w:p>
      <w:r>
        <w:t xml:space="preserve">Miehellä on punainen paita</w:t>
      </w:r>
    </w:p>
    <w:p>
      <w:r>
        <w:rPr>
          <w:b/>
        </w:rPr>
        <w:t xml:space="preserve">Esimerkki 5.5512</w:t>
      </w:r>
    </w:p>
    <w:p>
      <w:r>
        <w:t xml:space="preserve">Lause 1: Kaksi miestä rakennustyömaalla, etualalla yksisuuntainen kieltokyltti Lause 2: Rakennustyömaa on suljettu, eikä kukaan saa mennä sinne.</w:t>
      </w:r>
    </w:p>
    <w:p>
      <w:r>
        <w:rPr>
          <w:b/>
        </w:rPr>
        <w:t xml:space="preserve">Tulos</w:t>
      </w:r>
    </w:p>
    <w:p>
      <w:r>
        <w:t xml:space="preserve">Miehiä on kaksi.</w:t>
      </w:r>
    </w:p>
    <w:p>
      <w:r>
        <w:rPr>
          <w:b/>
        </w:rPr>
        <w:t xml:space="preserve">Esimerkki 5.5513</w:t>
      </w:r>
    </w:p>
    <w:p>
      <w:r>
        <w:t xml:space="preserve">Lause 1: Lapsella on kädessään kumivasara. Lause 2: Vasara on tehty metallista.</w:t>
      </w:r>
    </w:p>
    <w:p>
      <w:r>
        <w:rPr>
          <w:b/>
        </w:rPr>
        <w:t xml:space="preserve">Tulos</w:t>
      </w:r>
    </w:p>
    <w:p>
      <w:r>
        <w:t xml:space="preserve">Lapsella on kädessään maila.</w:t>
      </w:r>
    </w:p>
    <w:p>
      <w:r>
        <w:rPr>
          <w:b/>
        </w:rPr>
        <w:t xml:space="preserve">Esimerkki 5.5514</w:t>
      </w:r>
    </w:p>
    <w:p>
      <w:r>
        <w:t xml:space="preserve">Lause 1: Peruukkipäinen nainen laittaa valkoista nestettä toisen naisen kasvoille. Lause 2: He pelaavat jalkapalloa.</w:t>
      </w:r>
    </w:p>
    <w:p>
      <w:r>
        <w:rPr>
          <w:b/>
        </w:rPr>
        <w:t xml:space="preserve">Tulos</w:t>
      </w:r>
    </w:p>
    <w:p>
      <w:r>
        <w:t xml:space="preserve">Nainen maalaa kasvojaan.</w:t>
      </w:r>
    </w:p>
    <w:p>
      <w:r>
        <w:rPr>
          <w:b/>
        </w:rPr>
        <w:t xml:space="preserve">Esimerkki 5.5515</w:t>
      </w:r>
    </w:p>
    <w:p>
      <w:r>
        <w:t xml:space="preserve">Lause 1: Useat ihmiset ovat liikkuvassa vuoristoradassa, ja heidän heijastuksensa näkyvät heidän alapuolellaan olevassa vesistössä. Lause 2: Vuoristorata putoaa jättimäiseen osteriin.</w:t>
      </w:r>
    </w:p>
    <w:p>
      <w:r>
        <w:rPr>
          <w:b/>
        </w:rPr>
        <w:t xml:space="preserve">Tulos</w:t>
      </w:r>
    </w:p>
    <w:p>
      <w:r>
        <w:t xml:space="preserve">Vuoristorata liikkuu veden yläpuolella</w:t>
      </w:r>
    </w:p>
    <w:p>
      <w:r>
        <w:rPr>
          <w:b/>
        </w:rPr>
        <w:t xml:space="preserve">Esimerkki 5.5516</w:t>
      </w:r>
    </w:p>
    <w:p>
      <w:r>
        <w:t xml:space="preserve">Lause 1: Nainen, jolla on punainen takki ja musta huivi, seisoo seinää vasten. Lause 2: Mies, jolla on sininen takki ja vihreä hattu, juoksee.</w:t>
      </w:r>
    </w:p>
    <w:p>
      <w:r>
        <w:rPr>
          <w:b/>
        </w:rPr>
        <w:t xml:space="preserve">Tulos</w:t>
      </w:r>
    </w:p>
    <w:p>
      <w:r>
        <w:t xml:space="preserve">Nainen seisoo seinää vasten.</w:t>
      </w:r>
    </w:p>
    <w:p>
      <w:r>
        <w:rPr>
          <w:b/>
        </w:rPr>
        <w:t xml:space="preserve">Esimerkki 5.5517</w:t>
      </w:r>
    </w:p>
    <w:p>
      <w:r>
        <w:t xml:space="preserve">Lause 1: Mies seisoo jalkakäytävällä ja katselee myytäviä lasipulloja. Lause 2: Koira leikkii sian kanssa mudassa.</w:t>
      </w:r>
    </w:p>
    <w:p>
      <w:r>
        <w:rPr>
          <w:b/>
        </w:rPr>
        <w:t xml:space="preserve">Tulos</w:t>
      </w:r>
    </w:p>
    <w:p>
      <w:r>
        <w:t xml:space="preserve">Mies katselee myytäviä pulloja.</w:t>
      </w:r>
    </w:p>
    <w:p>
      <w:r>
        <w:rPr>
          <w:b/>
        </w:rPr>
        <w:t xml:space="preserve">Esimerkki 5.5518</w:t>
      </w:r>
    </w:p>
    <w:p>
      <w:r>
        <w:t xml:space="preserve">Lause 1: Kaksi tyttöä nauttii huvipuiston ajelusta. Lause 2: Kissa nuolee kermaa omistajansa lautaselta.</w:t>
      </w:r>
    </w:p>
    <w:p>
      <w:r>
        <w:rPr>
          <w:b/>
        </w:rPr>
        <w:t xml:space="preserve">Tulos</w:t>
      </w:r>
    </w:p>
    <w:p>
      <w:r>
        <w:t xml:space="preserve">Kaksi tyttöä huvipuistossa.</w:t>
      </w:r>
    </w:p>
    <w:p>
      <w:r>
        <w:rPr>
          <w:b/>
        </w:rPr>
        <w:t xml:space="preserve">Esimerkki 5.5519</w:t>
      </w:r>
    </w:p>
    <w:p>
      <w:r>
        <w:t xml:space="preserve">Lause 1: Poika, jolla on kypärä ja joka nojaa jalkansa pyöränsä ohjaustankoon. Lause 2: Kypärä on pojan jalan päällä.</w:t>
      </w:r>
    </w:p>
    <w:p>
      <w:r>
        <w:rPr>
          <w:b/>
        </w:rPr>
        <w:t xml:space="preserve">Tulos</w:t>
      </w:r>
    </w:p>
    <w:p>
      <w:r>
        <w:t xml:space="preserve">Lapsi nousee seisomaan.</w:t>
      </w:r>
    </w:p>
    <w:p>
      <w:r>
        <w:rPr>
          <w:b/>
        </w:rPr>
        <w:t xml:space="preserve">Esimerkki 5.5520</w:t>
      </w:r>
    </w:p>
    <w:p>
      <w:r>
        <w:t xml:space="preserve">Lause 1: Kahdeksan punaisiin ja mustiin pukeutunutta moottoripyöräilijää on rivissä kadun varrella. Lause 2: Kukaan ei ole ajoneuvossa.</w:t>
      </w:r>
    </w:p>
    <w:p>
      <w:r>
        <w:rPr>
          <w:b/>
        </w:rPr>
        <w:t xml:space="preserve">Tulos</w:t>
      </w:r>
    </w:p>
    <w:p>
      <w:r>
        <w:t xml:space="preserve">Jotkut ihmiset ovat jonossa.</w:t>
      </w:r>
    </w:p>
    <w:p>
      <w:r>
        <w:rPr>
          <w:b/>
        </w:rPr>
        <w:t xml:space="preserve">Esimerkki 5.5521</w:t>
      </w:r>
    </w:p>
    <w:p>
      <w:r>
        <w:t xml:space="preserve">Lause 1: Henkilö kävelee lumisella ja hyvin valaistulla kadulla jouluvaloilla varustetun talon lähellä. Lause 2: Mies kävelee pääsiäiskoristeiden ohi.</w:t>
      </w:r>
    </w:p>
    <w:p>
      <w:r>
        <w:rPr>
          <w:b/>
        </w:rPr>
        <w:t xml:space="preserve">Tulos</w:t>
      </w:r>
    </w:p>
    <w:p>
      <w:r>
        <w:t xml:space="preserve">Mies on kadulla koristellun talon luona.</w:t>
      </w:r>
    </w:p>
    <w:p>
      <w:r>
        <w:rPr>
          <w:b/>
        </w:rPr>
        <w:t xml:space="preserve">Esimerkki 5.5522</w:t>
      </w:r>
    </w:p>
    <w:p>
      <w:r>
        <w:t xml:space="preserve">Lause 1: En todellakaan ole varma, mitä tämä ryhmä tekee. Lause 2: Se, mitä tapahtuu, on ilmeistä.</w:t>
      </w:r>
    </w:p>
    <w:p>
      <w:r>
        <w:rPr>
          <w:b/>
        </w:rPr>
        <w:t xml:space="preserve">Tulos</w:t>
      </w:r>
    </w:p>
    <w:p>
      <w:r>
        <w:t xml:space="preserve">Tämä ryhmä tekee jotain hämmentävää.</w:t>
      </w:r>
    </w:p>
    <w:p>
      <w:r>
        <w:rPr>
          <w:b/>
        </w:rPr>
        <w:t xml:space="preserve">Esimerkki 5.5523</w:t>
      </w:r>
    </w:p>
    <w:p>
      <w:r>
        <w:t xml:space="preserve">Lause 1: Silmälasipäinen pikkutyttö ja siniseen paitaan pukeutunut pikkupoika seisovat lavuaarin ääressä, kun pikkutyttö auttaa pikkupoikaa laittamaan saippuaa käsiin pesua varten. Lause 2: Tyttö pesee pojan jalkoja.</w:t>
      </w:r>
    </w:p>
    <w:p>
      <w:r>
        <w:rPr>
          <w:b/>
        </w:rPr>
        <w:t xml:space="preserve">Tulos</w:t>
      </w:r>
    </w:p>
    <w:p>
      <w:r>
        <w:t xml:space="preserve">Tyttö auttaa poikaa käsien pesussa.</w:t>
      </w:r>
    </w:p>
    <w:p>
      <w:r>
        <w:rPr>
          <w:b/>
        </w:rPr>
        <w:t xml:space="preserve">Esimerkki 5.5524</w:t>
      </w:r>
    </w:p>
    <w:p>
      <w:r>
        <w:t xml:space="preserve">Lause 1: Sininen hahmo istuu katsomossa urheilutapahtumassa. Lause 2: Sininen hahmo juoksee kentällä.</w:t>
      </w:r>
    </w:p>
    <w:p>
      <w:r>
        <w:rPr>
          <w:b/>
        </w:rPr>
        <w:t xml:space="preserve">Tulos</w:t>
      </w:r>
    </w:p>
    <w:p>
      <w:r>
        <w:t xml:space="preserve">Sininen hahmo katsoo peliä.</w:t>
      </w:r>
    </w:p>
    <w:p>
      <w:r>
        <w:rPr>
          <w:b/>
        </w:rPr>
        <w:t xml:space="preserve">Esimerkki 5.5525</w:t>
      </w:r>
    </w:p>
    <w:p>
      <w:r>
        <w:t xml:space="preserve">Lause 1: Kaksi naista näyttää kantavan tavaroilla täytettyjä kasseja kävellessään kadulla. Lause 2: Kadulla ei ole ketään.</w:t>
      </w:r>
    </w:p>
    <w:p>
      <w:r>
        <w:rPr>
          <w:b/>
        </w:rPr>
        <w:t xml:space="preserve">Tulos</w:t>
      </w:r>
    </w:p>
    <w:p>
      <w:r>
        <w:t xml:space="preserve">Kaksi ihmistä on ulkona.</w:t>
      </w:r>
    </w:p>
    <w:p>
      <w:r>
        <w:rPr>
          <w:b/>
        </w:rPr>
        <w:t xml:space="preserve">Esimerkki 5.5526</w:t>
      </w:r>
    </w:p>
    <w:p>
      <w:r>
        <w:t xml:space="preserve">Lause 1: Keltapaitainen mies pitää pyörää kädessään, kun nuori poika istuu sen päällä Lause 2: Vihainen lapsi rikkoo ikkunan.</w:t>
      </w:r>
    </w:p>
    <w:p>
      <w:r>
        <w:rPr>
          <w:b/>
        </w:rPr>
        <w:t xml:space="preserve">Tulos</w:t>
      </w:r>
    </w:p>
    <w:p>
      <w:r>
        <w:t xml:space="preserve">Mies ja lapsi.</w:t>
      </w:r>
    </w:p>
    <w:p>
      <w:r>
        <w:rPr>
          <w:b/>
        </w:rPr>
        <w:t xml:space="preserve">Esimerkki 5.5527</w:t>
      </w:r>
    </w:p>
    <w:p>
      <w:r>
        <w:t xml:space="preserve">Lause 1: Vihreään takkiin pukeutunut Nancy Pelosi kättelee pukumiestä nuorisojoukon edessä. Lause 2: Poliitikko keskustelee senaatissa.</w:t>
      </w:r>
    </w:p>
    <w:p>
      <w:r>
        <w:rPr>
          <w:b/>
        </w:rPr>
        <w:t xml:space="preserve">Tulos</w:t>
      </w:r>
    </w:p>
    <w:p>
      <w:r>
        <w:t xml:space="preserve">Poliitikko näyttäytyy yleisön edessä kättelemässä.</w:t>
      </w:r>
    </w:p>
    <w:p>
      <w:r>
        <w:rPr>
          <w:b/>
        </w:rPr>
        <w:t xml:space="preserve">Esimerkki 5.5528</w:t>
      </w:r>
    </w:p>
    <w:p>
      <w:r>
        <w:t xml:space="preserve">Lause 1: Tyttö seisoo ulkona ja pitää kiinni kaulakorustaan. Lause 2: Tyttö on keksimässä aikamatkailua.</w:t>
      </w:r>
    </w:p>
    <w:p>
      <w:r>
        <w:rPr>
          <w:b/>
        </w:rPr>
        <w:t xml:space="preserve">Tulos</w:t>
      </w:r>
    </w:p>
    <w:p>
      <w:r>
        <w:t xml:space="preserve">Tyttö pitää kiinni kaulakorustaan.</w:t>
      </w:r>
    </w:p>
    <w:p>
      <w:r>
        <w:rPr>
          <w:b/>
        </w:rPr>
        <w:t xml:space="preserve">Esimerkki 5.5529</w:t>
      </w:r>
    </w:p>
    <w:p>
      <w:r>
        <w:t xml:space="preserve">Lause 1: Punatukkainen rastatukkainen mies istuu ja soittaa akustista kitaraa. Lause 2: Mies soittaa rumpuja.</w:t>
      </w:r>
    </w:p>
    <w:p>
      <w:r>
        <w:rPr>
          <w:b/>
        </w:rPr>
        <w:t xml:space="preserve">Tulos</w:t>
      </w:r>
    </w:p>
    <w:p>
      <w:r>
        <w:t xml:space="preserve">Mies esittää musiikkia.</w:t>
      </w:r>
    </w:p>
    <w:p>
      <w:r>
        <w:rPr>
          <w:b/>
        </w:rPr>
        <w:t xml:space="preserve">Esimerkki 5.5530</w:t>
      </w:r>
    </w:p>
    <w:p>
      <w:r>
        <w:t xml:space="preserve">Lause 1: Kaksi mustavalkoisiin jalkapallopukuihin pukeutunutta nuorta miestä harjoittelee vihreällä kentällä suuren harmaan rakennuksen vieressä, jonka kyljessä on valkoinen raita. Lause 2: Kaksi miestä pelaa pesäpalloa.</w:t>
      </w:r>
    </w:p>
    <w:p>
      <w:r>
        <w:rPr>
          <w:b/>
        </w:rPr>
        <w:t xml:space="preserve">Tulos</w:t>
      </w:r>
    </w:p>
    <w:p>
      <w:r>
        <w:t xml:space="preserve">Kaksi miestä harjoittelee jalkapalloa.</w:t>
      </w:r>
    </w:p>
    <w:p>
      <w:r>
        <w:rPr>
          <w:b/>
        </w:rPr>
        <w:t xml:space="preserve">Esimerkki 5.5531</w:t>
      </w:r>
    </w:p>
    <w:p>
      <w:r>
        <w:t xml:space="preserve">Lause 1: Nuori mies, jolla on ruskehtava hattu ja vihreä paita, kurkistaa kodin keittiön ja olohuoneen erottavan vyötärön korkuisen seinän yli. Lause 2: Lapsi laskeutuu liukumäkeä alas.</w:t>
      </w:r>
    </w:p>
    <w:p>
      <w:r>
        <w:rPr>
          <w:b/>
        </w:rPr>
        <w:t xml:space="preserve">Tulos</w:t>
      </w:r>
    </w:p>
    <w:p>
      <w:r>
        <w:t xml:space="preserve">Nuorella miehellä on ruskehtava hattu.</w:t>
      </w:r>
    </w:p>
    <w:p>
      <w:r>
        <w:rPr>
          <w:b/>
        </w:rPr>
        <w:t xml:space="preserve">Esimerkki 5.5532</w:t>
      </w:r>
    </w:p>
    <w:p>
      <w:r>
        <w:t xml:space="preserve">Lause 1: keltapaitainen poika juoksee kilpaa Lause 2: poika kävelee jalkakäytävää pitkin talolle.</w:t>
      </w:r>
    </w:p>
    <w:p>
      <w:r>
        <w:rPr>
          <w:b/>
        </w:rPr>
        <w:t xml:space="preserve">Tulos</w:t>
      </w:r>
    </w:p>
    <w:p>
      <w:r>
        <w:t xml:space="preserve">Poika osallistuu kilpailuun.</w:t>
      </w:r>
    </w:p>
    <w:p>
      <w:r>
        <w:rPr>
          <w:b/>
        </w:rPr>
        <w:t xml:space="preserve">Esimerkki 5.5533</w:t>
      </w:r>
    </w:p>
    <w:p>
      <w:r>
        <w:t xml:space="preserve">Lause 1: Pieni lapsi, jolla on punainen pipo, ja ankka ovat ruohikossa. Lause 2: Lapsi, jolla on sininen kypärä, ruokkii lintua.</w:t>
      </w:r>
    </w:p>
    <w:p>
      <w:r>
        <w:rPr>
          <w:b/>
        </w:rPr>
        <w:t xml:space="preserve">Tulos</w:t>
      </w:r>
    </w:p>
    <w:p>
      <w:r>
        <w:t xml:space="preserve">Ulkona on lapsi ja eläin</w:t>
      </w:r>
    </w:p>
    <w:p>
      <w:r>
        <w:rPr>
          <w:b/>
        </w:rPr>
        <w:t xml:space="preserve">Esimerkki 5.5534</w:t>
      </w:r>
    </w:p>
    <w:p>
      <w:r>
        <w:t xml:space="preserve">Lause 1: Nainen istuu väkijoukossa ottamassa kuvaa. Lause 2: Nainen istuu yksin.</w:t>
      </w:r>
    </w:p>
    <w:p>
      <w:r>
        <w:rPr>
          <w:b/>
        </w:rPr>
        <w:t xml:space="preserve">Tulos</w:t>
      </w:r>
    </w:p>
    <w:p>
      <w:r>
        <w:t xml:space="preserve">Nainen istuu.</w:t>
      </w:r>
    </w:p>
    <w:p>
      <w:r>
        <w:rPr>
          <w:b/>
        </w:rPr>
        <w:t xml:space="preserve">Esimerkki 5.5535</w:t>
      </w:r>
    </w:p>
    <w:p>
      <w:r>
        <w:t xml:space="preserve">Lause 1: Muutamat ihmiset ovat ostoksilla hedelmäkaupassa. Lause 2: Yksittäinen henkilö ostaa elintarvikkeita.</w:t>
      </w:r>
    </w:p>
    <w:p>
      <w:r>
        <w:rPr>
          <w:b/>
        </w:rPr>
        <w:t xml:space="preserve">Tulos</w:t>
      </w:r>
    </w:p>
    <w:p>
      <w:r>
        <w:t xml:space="preserve">Ryhmä ihmisiä ostoksilla ulkona.</w:t>
      </w:r>
    </w:p>
    <w:p>
      <w:r>
        <w:rPr>
          <w:b/>
        </w:rPr>
        <w:t xml:space="preserve">Esimerkki 5.5536</w:t>
      </w:r>
    </w:p>
    <w:p>
      <w:r>
        <w:t xml:space="preserve">Lause 1: Monet ihmiset kävelevät taidenäyttelyssä. Lause 2: Yksi henkilö protestoi Hitleriä.</w:t>
      </w:r>
    </w:p>
    <w:p>
      <w:r>
        <w:rPr>
          <w:b/>
        </w:rPr>
        <w:t xml:space="preserve">Tulos</w:t>
      </w:r>
    </w:p>
    <w:p>
      <w:r>
        <w:t xml:space="preserve">Ihmiset nauttivat taiteesta.</w:t>
      </w:r>
    </w:p>
    <w:p>
      <w:r>
        <w:rPr>
          <w:b/>
        </w:rPr>
        <w:t xml:space="preserve">Esimerkki 5.5537</w:t>
      </w:r>
    </w:p>
    <w:p>
      <w:r>
        <w:t xml:space="preserve">Lause 1: Tämä mies pelaa biljardia toisen miehen kanssa pelissä, jossa kaikki pallot ovat yksivärisiä. Lause 2: Mies pelaa biljardia toisen naisen kanssa pelissä, jossa kaikki pallot ovat raidallisia.</w:t>
      </w:r>
    </w:p>
    <w:p>
      <w:r>
        <w:rPr>
          <w:b/>
        </w:rPr>
        <w:t xml:space="preserve">Tulos</w:t>
      </w:r>
    </w:p>
    <w:p>
      <w:r>
        <w:t xml:space="preserve">Miehet pelaavat biljardia</w:t>
      </w:r>
    </w:p>
    <w:p>
      <w:r>
        <w:rPr>
          <w:b/>
        </w:rPr>
        <w:t xml:space="preserve">Esimerkki 5.5538</w:t>
      </w:r>
    </w:p>
    <w:p>
      <w:r>
        <w:t xml:space="preserve">Lause 1: Kissa siristelee silmiään. Lause 2: Kissa nukkuu.</w:t>
      </w:r>
    </w:p>
    <w:p>
      <w:r>
        <w:rPr>
          <w:b/>
        </w:rPr>
        <w:t xml:space="preserve">Tulos</w:t>
      </w:r>
    </w:p>
    <w:p>
      <w:r>
        <w:t xml:space="preserve">Kissa on elossa</w:t>
      </w:r>
    </w:p>
    <w:p>
      <w:r>
        <w:rPr>
          <w:b/>
        </w:rPr>
        <w:t xml:space="preserve">Esimerkki 5.5539</w:t>
      </w:r>
    </w:p>
    <w:p>
      <w:r>
        <w:t xml:space="preserve">Lause 1: Joukko pyöriä ajaa kilpaa radalla. Lause 2: pyöriä korjataan ennen kilpailua.</w:t>
      </w:r>
    </w:p>
    <w:p>
      <w:r>
        <w:rPr>
          <w:b/>
        </w:rPr>
        <w:t xml:space="preserve">Tulos</w:t>
      </w:r>
    </w:p>
    <w:p>
      <w:r>
        <w:t xml:space="preserve">polkupyöriä tiellä</w:t>
      </w:r>
    </w:p>
    <w:p>
      <w:r>
        <w:rPr>
          <w:b/>
        </w:rPr>
        <w:t xml:space="preserve">Esimerkki 5.5540</w:t>
      </w:r>
    </w:p>
    <w:p>
      <w:r>
        <w:t xml:space="preserve">Lause 1: Kaksi kauluspaitaista valkoihoista miestä istuu punaisilla tuoleilla. Lause 2: Kahdella miehellä on mekot.</w:t>
      </w:r>
    </w:p>
    <w:p>
      <w:r>
        <w:rPr>
          <w:b/>
        </w:rPr>
        <w:t xml:space="preserve">Tulos</w:t>
      </w:r>
    </w:p>
    <w:p>
      <w:r>
        <w:t xml:space="preserve">Kaksi valkoista miestä istuu punaisilla tuoleilla.</w:t>
      </w:r>
    </w:p>
    <w:p>
      <w:r>
        <w:rPr>
          <w:b/>
        </w:rPr>
        <w:t xml:space="preserve">Esimerkki 5.5541</w:t>
      </w:r>
    </w:p>
    <w:p>
      <w:r>
        <w:t xml:space="preserve">Lause 1: Nainen, jolla on höyheniä hiuksissaan. Lause 2: Ryhmä rakennustyöläisiä työskentelee työmaalla.</w:t>
      </w:r>
    </w:p>
    <w:p>
      <w:r>
        <w:rPr>
          <w:b/>
        </w:rPr>
        <w:t xml:space="preserve">Tulos</w:t>
      </w:r>
    </w:p>
    <w:p>
      <w:r>
        <w:t xml:space="preserve">Nainen on hiuskoristeita</w:t>
      </w:r>
    </w:p>
    <w:p>
      <w:r>
        <w:rPr>
          <w:b/>
        </w:rPr>
        <w:t xml:space="preserve">Esimerkki 5.5542</w:t>
      </w:r>
    </w:p>
    <w:p>
      <w:r>
        <w:t xml:space="preserve">Lause 1: Kaksi iäkästä naista istuu valkoisella penkillä. Lause 2: Kaksi iäkästä naista kävelee kuumien hiilien yli uskonnollisessa seremoniassa.</w:t>
      </w:r>
    </w:p>
    <w:p>
      <w:r>
        <w:rPr>
          <w:b/>
        </w:rPr>
        <w:t xml:space="preserve">Tulos</w:t>
      </w:r>
    </w:p>
    <w:p>
      <w:r>
        <w:t xml:space="preserve">Kaksi ihmistä penkillä</w:t>
      </w:r>
    </w:p>
    <w:p>
      <w:r>
        <w:rPr>
          <w:b/>
        </w:rPr>
        <w:t xml:space="preserve">Esimerkki 5.5543</w:t>
      </w:r>
    </w:p>
    <w:p>
      <w:r>
        <w:t xml:space="preserve">Lause 1: Mustiin uimapukuihin pukeutunut mies nousee hotellin uima-altaasta. Lause 2: Mies katsoo televisiota.</w:t>
      </w:r>
    </w:p>
    <w:p>
      <w:r>
        <w:rPr>
          <w:b/>
        </w:rPr>
        <w:t xml:space="preserve">Tulos</w:t>
      </w:r>
    </w:p>
    <w:p>
      <w:r>
        <w:t xml:space="preserve">Mies poistuu altaasta uinnin jälkeen.</w:t>
      </w:r>
    </w:p>
    <w:p>
      <w:r>
        <w:rPr>
          <w:b/>
        </w:rPr>
        <w:t xml:space="preserve">Esimerkki 5.5544</w:t>
      </w:r>
    </w:p>
    <w:p>
      <w:r>
        <w:t xml:space="preserve">Lause 1: Nuori mies naamiohousuissa ja hattu päässä hyppii ilmassa sillalla. Lause 2: Mies istuu.</w:t>
      </w:r>
    </w:p>
    <w:p>
      <w:r>
        <w:rPr>
          <w:b/>
        </w:rPr>
        <w:t xml:space="preserve">Tulos</w:t>
      </w:r>
    </w:p>
    <w:p>
      <w:r>
        <w:t xml:space="preserve">Mies hyppää.</w:t>
      </w:r>
    </w:p>
    <w:p>
      <w:r>
        <w:rPr>
          <w:b/>
        </w:rPr>
        <w:t xml:space="preserve">Esimerkki 5.5545</w:t>
      </w:r>
    </w:p>
    <w:p>
      <w:r>
        <w:t xml:space="preserve">Lause 1: Valkoinen kuorma-auto täynnä sohvaa, pöytää, sinisiin huopiin käärittyjä peittoja ja teräksiset paarit seisovat ohuen puun alla. Lause 2: Kuorma-auto on tyhjä</w:t>
      </w:r>
    </w:p>
    <w:p>
      <w:r>
        <w:rPr>
          <w:b/>
        </w:rPr>
        <w:t xml:space="preserve">Tulos</w:t>
      </w:r>
    </w:p>
    <w:p>
      <w:r>
        <w:t xml:space="preserve">Kuorma-auto on täynnä tavaroita</w:t>
      </w:r>
    </w:p>
    <w:p>
      <w:r>
        <w:rPr>
          <w:b/>
        </w:rPr>
        <w:t xml:space="preserve">Esimerkki 5.5546</w:t>
      </w:r>
    </w:p>
    <w:p>
      <w:r>
        <w:t xml:space="preserve">Lause 1: Nainen näyttää pojalleen, miten ompelukonetta käytetään. Lause 2: Nainen ei näytä ompelukonetta.</w:t>
      </w:r>
    </w:p>
    <w:p>
      <w:r>
        <w:rPr>
          <w:b/>
        </w:rPr>
        <w:t xml:space="preserve">Tulos</w:t>
      </w:r>
    </w:p>
    <w:p>
      <w:r>
        <w:t xml:space="preserve">Nainen näyttää ompelukonetta</w:t>
      </w:r>
    </w:p>
    <w:p>
      <w:r>
        <w:rPr>
          <w:b/>
        </w:rPr>
        <w:t xml:space="preserve">Esimerkki 5.5547</w:t>
      </w:r>
    </w:p>
    <w:p>
      <w:r>
        <w:t xml:space="preserve">Lause 1: Nainen seisoo tiskin takana ravintolan avokeittiössä. Lause 2: Tom valmisti aamiaista.</w:t>
      </w:r>
    </w:p>
    <w:p>
      <w:r>
        <w:rPr>
          <w:b/>
        </w:rPr>
        <w:t xml:space="preserve">Tulos</w:t>
      </w:r>
    </w:p>
    <w:p>
      <w:r>
        <w:t xml:space="preserve">Nancy oli ravintolan keittiötiskin takana.</w:t>
      </w:r>
    </w:p>
    <w:p>
      <w:r>
        <w:rPr>
          <w:b/>
        </w:rPr>
        <w:t xml:space="preserve">Esimerkki 5.5548</w:t>
      </w:r>
    </w:p>
    <w:p>
      <w:r>
        <w:t xml:space="preserve">Lause 1: Useat naiset tekevät kukka-asetelmia vihreän tiskin takana. Lause 2: Monet tytöt kirjoittavat koetta.</w:t>
      </w:r>
    </w:p>
    <w:p>
      <w:r>
        <w:rPr>
          <w:b/>
        </w:rPr>
        <w:t xml:space="preserve">Tulos</w:t>
      </w:r>
    </w:p>
    <w:p>
      <w:r>
        <w:t xml:space="preserve">Monet naiset tekevät kukka-asetelmia.</w:t>
      </w:r>
    </w:p>
    <w:p>
      <w:r>
        <w:rPr>
          <w:b/>
        </w:rPr>
        <w:t xml:space="preserve">Esimerkki 5.5549</w:t>
      </w:r>
    </w:p>
    <w:p>
      <w:r>
        <w:t xml:space="preserve">Lause 1: Neljä sinisiin asuihin pukeutunutta miestä ja yksi nainen seisovat yhdessä kadulla, ja taustalla on katsojia. Lause 2: Kadulla on yksi mies.</w:t>
      </w:r>
    </w:p>
    <w:p>
      <w:r>
        <w:rPr>
          <w:b/>
        </w:rPr>
        <w:t xml:space="preserve">Tulos</w:t>
      </w:r>
    </w:p>
    <w:p>
      <w:r>
        <w:t xml:space="preserve">Miehet ovat ulkona.</w:t>
      </w:r>
    </w:p>
    <w:p>
      <w:r>
        <w:rPr>
          <w:b/>
        </w:rPr>
        <w:t xml:space="preserve">Esimerkki 5.5550</w:t>
      </w:r>
    </w:p>
    <w:p>
      <w:r>
        <w:t xml:space="preserve">Lause 1: Kolme ihmistä seisoo, ja yksi naisista, jolla on huivi kaulassaan ja musta paita yllään, pitää kädessään sinistä kuppia. Lause 2: Joukolla ihmisiä on juotavaa.</w:t>
      </w:r>
    </w:p>
    <w:p>
      <w:r>
        <w:rPr>
          <w:b/>
        </w:rPr>
        <w:t xml:space="preserve">Tulos</w:t>
      </w:r>
    </w:p>
    <w:p>
      <w:r>
        <w:t xml:space="preserve">Kolme ihmistä seisoo ympärillä.</w:t>
      </w:r>
    </w:p>
    <w:p>
      <w:r>
        <w:rPr>
          <w:b/>
        </w:rPr>
        <w:t xml:space="preserve">Esimerkki 5.5551</w:t>
      </w:r>
    </w:p>
    <w:p>
      <w:r>
        <w:t xml:space="preserve">Lause 1: Parrakas mies seisoo oven vieressä. Lause 2: Nainen kävelee ovesta sisään.</w:t>
      </w:r>
    </w:p>
    <w:p>
      <w:r>
        <w:rPr>
          <w:b/>
        </w:rPr>
        <w:t xml:space="preserve">Tulos</w:t>
      </w:r>
    </w:p>
    <w:p>
      <w:r>
        <w:t xml:space="preserve">Mies on oven lähellä.</w:t>
      </w:r>
    </w:p>
    <w:p>
      <w:r>
        <w:rPr>
          <w:b/>
        </w:rPr>
        <w:t xml:space="preserve">Esimerkki 5.5552</w:t>
      </w:r>
    </w:p>
    <w:p>
      <w:r>
        <w:t xml:space="preserve">Lause 1: Ihmiset työskentelevät maalaistalon parissa, jossa on kasoittain hiekkaa ja punaisia tiiliä. Lause 2: Ihmiset jonottavat ruokaa.</w:t>
      </w:r>
    </w:p>
    <w:p>
      <w:r>
        <w:rPr>
          <w:b/>
        </w:rPr>
        <w:t xml:space="preserve">Tulos</w:t>
      </w:r>
    </w:p>
    <w:p>
      <w:r>
        <w:t xml:space="preserve">Ihmiset työskentelevät talon parissa.</w:t>
      </w:r>
    </w:p>
    <w:p>
      <w:r>
        <w:rPr>
          <w:b/>
        </w:rPr>
        <w:t xml:space="preserve">Esimerkki 5.5553</w:t>
      </w:r>
    </w:p>
    <w:p>
      <w:r>
        <w:t xml:space="preserve">Lause 1: Mies, jolla on valkoinen hattu ja valkoinen paita ja joka soittaa useita instrumentteja lavalla kyltin vieressä, jossa lukee Appeared on Jimmy Kimmel. Lause 2: Mies istuu jalkakäytävällä ja syö pizzaa.</w:t>
      </w:r>
    </w:p>
    <w:p>
      <w:r>
        <w:rPr>
          <w:b/>
        </w:rPr>
        <w:t xml:space="preserve">Tulos</w:t>
      </w:r>
    </w:p>
    <w:p>
      <w:r>
        <w:t xml:space="preserve">Mies on kyltin lähellä.</w:t>
      </w:r>
    </w:p>
    <w:p>
      <w:r>
        <w:rPr>
          <w:b/>
        </w:rPr>
        <w:t xml:space="preserve">Esimerkki 5.5554</w:t>
      </w:r>
    </w:p>
    <w:p>
      <w:r>
        <w:t xml:space="preserve">Lause 1: Vanha, ehkä koditon mies istuu pöydän ääressä lasi edessään. Lause 2: Karhu leikkii suurella, punaisella pallolla.</w:t>
      </w:r>
    </w:p>
    <w:p>
      <w:r>
        <w:rPr>
          <w:b/>
        </w:rPr>
        <w:t xml:space="preserve">Tulos</w:t>
      </w:r>
    </w:p>
    <w:p>
      <w:r>
        <w:t xml:space="preserve">Harmaapukuinen mies rentoutuu pöydän ääressä.</w:t>
      </w:r>
    </w:p>
    <w:p>
      <w:r>
        <w:rPr>
          <w:b/>
        </w:rPr>
        <w:t xml:space="preserve">Esimerkki 5.5555</w:t>
      </w:r>
    </w:p>
    <w:p>
      <w:r>
        <w:t xml:space="preserve">Lause 1: Vihreässä kyltissä on kahden eri kaupungin suunnat, nimet ja etäisyydet.   Lause 2: Vihreä kyltti on tyhjä.</w:t>
      </w:r>
    </w:p>
    <w:p>
      <w:r>
        <w:rPr>
          <w:b/>
        </w:rPr>
        <w:t xml:space="preserve">Tulos</w:t>
      </w:r>
    </w:p>
    <w:p>
      <w:r>
        <w:t xml:space="preserve">Kyltti on vihreä ja siinä luetellaan kaupunkeja.</w:t>
      </w:r>
    </w:p>
    <w:p>
      <w:r>
        <w:rPr>
          <w:b/>
        </w:rPr>
        <w:t xml:space="preserve">Esimerkki 5.5556</w:t>
      </w:r>
    </w:p>
    <w:p>
      <w:r>
        <w:t xml:space="preserve">Lause 1: naiset (huivi päällään) ajavat skootteria ja mies (takapenkillä) ajaa vilkkailla kaduilla. Lause 2: Ystävät ajavat kärryvaunun kyydissä.</w:t>
      </w:r>
    </w:p>
    <w:p>
      <w:r>
        <w:rPr>
          <w:b/>
        </w:rPr>
        <w:t xml:space="preserve">Tulos</w:t>
      </w:r>
    </w:p>
    <w:p>
      <w:r>
        <w:t xml:space="preserve">Naiset ajavat miehen kanssa jossain ruuhkaisilla kaduilla.</w:t>
      </w:r>
    </w:p>
    <w:p>
      <w:r>
        <w:rPr>
          <w:b/>
        </w:rPr>
        <w:t xml:space="preserve">Esimerkki 5.5557</w:t>
      </w:r>
    </w:p>
    <w:p>
      <w:r>
        <w:t xml:space="preserve">Lause 1: Farkkushortseihin pukeutunut poika hyppää skeittilaudalla kameramiehen yli muiden skeittareiden ja kameramiesten katsellessa. Lause 2: Joukko lapsia tekee temppuja polkupyörillä.</w:t>
      </w:r>
    </w:p>
    <w:p>
      <w:r>
        <w:rPr>
          <w:b/>
        </w:rPr>
        <w:t xml:space="preserve">Tulos</w:t>
      </w:r>
    </w:p>
    <w:p>
      <w:r>
        <w:t xml:space="preserve">Henkilö shortseissa.</w:t>
      </w:r>
    </w:p>
    <w:p>
      <w:r>
        <w:rPr>
          <w:b/>
        </w:rPr>
        <w:t xml:space="preserve">Esimerkki 5.5558</w:t>
      </w:r>
    </w:p>
    <w:p>
      <w:r>
        <w:t xml:space="preserve">Lause 1: Ruskeaan viittaan pukeutunut mies katselee leivonnaisia. Lause 2: Mies ruskeassa viitassa tekee ostoksia rautakaupassa.</w:t>
      </w:r>
    </w:p>
    <w:p>
      <w:r>
        <w:rPr>
          <w:b/>
        </w:rPr>
        <w:t xml:space="preserve">Tulos</w:t>
      </w:r>
    </w:p>
    <w:p>
      <w:r>
        <w:t xml:space="preserve">Ruskeaan viittaan pukeutunut mies katselee syötävää.</w:t>
      </w:r>
    </w:p>
    <w:p>
      <w:r>
        <w:rPr>
          <w:b/>
        </w:rPr>
        <w:t xml:space="preserve">Esimerkki 5.5559</w:t>
      </w:r>
    </w:p>
    <w:p>
      <w:r>
        <w:t xml:space="preserve">Lause 1: Nuori tyttö antaa suukon nuorelle pojalle, jolla on sormuksen kantajan tyyny. Lause 2: Pieni tyttö huutaa sormuksen kantajalle.</w:t>
      </w:r>
    </w:p>
    <w:p>
      <w:r>
        <w:rPr>
          <w:b/>
        </w:rPr>
        <w:t xml:space="preserve">Tulos</w:t>
      </w:r>
    </w:p>
    <w:p>
      <w:r>
        <w:t xml:space="preserve">Pieni tyttö antaa sormuksen kantajalle suukon</w:t>
      </w:r>
    </w:p>
    <w:p>
      <w:r>
        <w:rPr>
          <w:b/>
        </w:rPr>
        <w:t xml:space="preserve">Esimerkki 5.5560</w:t>
      </w:r>
    </w:p>
    <w:p>
      <w:r>
        <w:t xml:space="preserve">Lause 1: Nainen laivastonsinisessä verkkareissa poseeraa vesiputouksen vieressä valkoisen koiransa kanssa. Lause 2: Nainen leikkii koiransa kanssa puistossa.</w:t>
      </w:r>
    </w:p>
    <w:p>
      <w:r>
        <w:rPr>
          <w:b/>
        </w:rPr>
        <w:t xml:space="preserve">Tulos</w:t>
      </w:r>
    </w:p>
    <w:p>
      <w:r>
        <w:t xml:space="preserve">Nainen poseeraa koiransa kanssa vesiputouksen äärellä.</w:t>
      </w:r>
    </w:p>
    <w:p>
      <w:r>
        <w:rPr>
          <w:b/>
        </w:rPr>
        <w:t xml:space="preserve">Esimerkki 5.5561</w:t>
      </w:r>
    </w:p>
    <w:p>
      <w:r>
        <w:t xml:space="preserve">Lause 1: Nainen puhdistaa ikkunoita kaupan edessä. Lause 2: Mies puhdistaa ikkunoita kotona.</w:t>
      </w:r>
    </w:p>
    <w:p>
      <w:r>
        <w:rPr>
          <w:b/>
        </w:rPr>
        <w:t xml:space="preserve">Tulos</w:t>
      </w:r>
    </w:p>
    <w:p>
      <w:r>
        <w:t xml:space="preserve">Nainen puhdistaa ikkunoita.</w:t>
      </w:r>
    </w:p>
    <w:p>
      <w:r>
        <w:rPr>
          <w:b/>
        </w:rPr>
        <w:t xml:space="preserve">Esimerkki 5.5562</w:t>
      </w:r>
    </w:p>
    <w:p>
      <w:r>
        <w:t xml:space="preserve">Lause 1: Mustaan märkäpukuun pukeutunut mies surffaa meressä. Lause 2: Hän puhuu kännykkäänsä.</w:t>
      </w:r>
    </w:p>
    <w:p>
      <w:r>
        <w:rPr>
          <w:b/>
        </w:rPr>
        <w:t xml:space="preserve">Tulos</w:t>
      </w:r>
    </w:p>
    <w:p>
      <w:r>
        <w:t xml:space="preserve">Hän on rannalla.</w:t>
      </w:r>
    </w:p>
    <w:p>
      <w:r>
        <w:rPr>
          <w:b/>
        </w:rPr>
        <w:t xml:space="preserve">Esimerkki 5.5563</w:t>
      </w:r>
    </w:p>
    <w:p>
      <w:r>
        <w:t xml:space="preserve">Lause 1: Mies ilmassa sukset ja kypärä päässä, taustalla kirkkaansininen taivas. Lause 2: Nainen rullaluistelee.</w:t>
      </w:r>
    </w:p>
    <w:p>
      <w:r>
        <w:rPr>
          <w:b/>
        </w:rPr>
        <w:t xml:space="preserve">Tulos</w:t>
      </w:r>
    </w:p>
    <w:p>
      <w:r>
        <w:t xml:space="preserve">Henkilö hiihtää.</w:t>
      </w:r>
    </w:p>
    <w:p>
      <w:r>
        <w:rPr>
          <w:b/>
        </w:rPr>
        <w:t xml:space="preserve">Esimerkki 5.5564</w:t>
      </w:r>
    </w:p>
    <w:p>
      <w:r>
        <w:t xml:space="preserve">Lause 1: Kaksi pientä poikaa, joista toisella on siniset housut ja paita ja toisella sininen paita ja harmaat housut, leikkivät Thomas-junan leluilla kovapuulattialla. Lause 2: Pojat nukkuvat päiväunia</w:t>
      </w:r>
    </w:p>
    <w:p>
      <w:r>
        <w:rPr>
          <w:b/>
        </w:rPr>
        <w:t xml:space="preserve">Tulos</w:t>
      </w:r>
    </w:p>
    <w:p>
      <w:r>
        <w:t xml:space="preserve">Pikkupojat leikkivät yhdessä.</w:t>
      </w:r>
    </w:p>
    <w:p>
      <w:r>
        <w:rPr>
          <w:b/>
        </w:rPr>
        <w:t xml:space="preserve">Esimerkki 5.5565</w:t>
      </w:r>
    </w:p>
    <w:p>
      <w:r>
        <w:t xml:space="preserve">Lause 1: Valkoiseen kypärään pukeutunut henkilö hiihtää alas lumen peittämää vuorta. Lause 2: Henkilö pelaa pokeria kasinolla.</w:t>
      </w:r>
    </w:p>
    <w:p>
      <w:r>
        <w:rPr>
          <w:b/>
        </w:rPr>
        <w:t xml:space="preserve">Tulos</w:t>
      </w:r>
    </w:p>
    <w:p>
      <w:r>
        <w:t xml:space="preserve">Henkilö hiihtää alas vuorta.</w:t>
      </w:r>
    </w:p>
    <w:p>
      <w:r>
        <w:rPr>
          <w:b/>
        </w:rPr>
        <w:t xml:space="preserve">Esimerkki 5.5566</w:t>
      </w:r>
    </w:p>
    <w:p>
      <w:r>
        <w:t xml:space="preserve">Lause 1: Mustaan liiviin ja valkoiseen napitettavaan paitaan pukeutunut mies istuu raidalliseen collegepaitaan pukeutuneen naisen kanssa. Lause 2: Jotkut ranta-asuun pukeutuneet ihmiset ajavat polkupyörällä.</w:t>
      </w:r>
    </w:p>
    <w:p>
      <w:r>
        <w:rPr>
          <w:b/>
        </w:rPr>
        <w:t xml:space="preserve">Tulos</w:t>
      </w:r>
    </w:p>
    <w:p>
      <w:r>
        <w:t xml:space="preserve">Kaksi ihmistä viettää aikaa yhdessä.</w:t>
      </w:r>
    </w:p>
    <w:p>
      <w:r>
        <w:rPr>
          <w:b/>
        </w:rPr>
        <w:t xml:space="preserve">Esimerkki 5.5567</w:t>
      </w:r>
    </w:p>
    <w:p>
      <w:r>
        <w:t xml:space="preserve">Lause 1: Ihmiset nauttivat varjosta värillisten sateenvarjojen alla. Lause 2: Ihmiset nukkuvat.</w:t>
      </w:r>
    </w:p>
    <w:p>
      <w:r>
        <w:rPr>
          <w:b/>
        </w:rPr>
        <w:t xml:space="preserve">Tulos</w:t>
      </w:r>
    </w:p>
    <w:p>
      <w:r>
        <w:t xml:space="preserve">Ihmiset nauttivat varjosta</w:t>
      </w:r>
    </w:p>
    <w:p>
      <w:r>
        <w:rPr>
          <w:b/>
        </w:rPr>
        <w:t xml:space="preserve">Esimerkki 5.5568</w:t>
      </w:r>
    </w:p>
    <w:p>
      <w:r>
        <w:t xml:space="preserve">Lause 1: Nainen, jolla on violetti toppi ja valkoiset caprihousut, ja mies, jolla on valkoiset shortsit, ovat suihkulähteen lähellä. Lause 2: Nainen on yksin makuuhuoneessaan nukkumassa.</w:t>
      </w:r>
    </w:p>
    <w:p>
      <w:r>
        <w:rPr>
          <w:b/>
        </w:rPr>
        <w:t xml:space="preserve">Tulos</w:t>
      </w:r>
    </w:p>
    <w:p>
      <w:r>
        <w:t xml:space="preserve">Violettiin yläosaan pukeutuneella naisella on samanväriset housut kuin miehellä, jonka kanssa hän on veden äärellä.</w:t>
      </w:r>
    </w:p>
    <w:p>
      <w:r>
        <w:rPr>
          <w:b/>
        </w:rPr>
        <w:t xml:space="preserve">Esimerkki 5.5569</w:t>
      </w:r>
    </w:p>
    <w:p>
      <w:r>
        <w:t xml:space="preserve">Lause 1: Tämä herra puhuu puhelimessa. Lause 2: siellä on myös tyttöjä</w:t>
      </w:r>
    </w:p>
    <w:p>
      <w:r>
        <w:rPr>
          <w:b/>
        </w:rPr>
        <w:t xml:space="preserve">Tulos</w:t>
      </w:r>
    </w:p>
    <w:p>
      <w:r>
        <w:t xml:space="preserve">lapsi seisoo</w:t>
      </w:r>
    </w:p>
    <w:p>
      <w:r>
        <w:rPr>
          <w:b/>
        </w:rPr>
        <w:t xml:space="preserve">Esimerkki 5.5570</w:t>
      </w:r>
    </w:p>
    <w:p>
      <w:r>
        <w:t xml:space="preserve">Lause 1: Siniseen paitaan ja visiiriin pukeutunut golfari chippaa bunkkerista ja yrittää päästä viheriölle noin 150 metrin päästä. Lause 2: Golffari puttaa viheriöllä.</w:t>
      </w:r>
    </w:p>
    <w:p>
      <w:r>
        <w:rPr>
          <w:b/>
        </w:rPr>
        <w:t xml:space="preserve">Tulos</w:t>
      </w:r>
    </w:p>
    <w:p>
      <w:r>
        <w:t xml:space="preserve">Golffari lyö lyöntiä.</w:t>
      </w:r>
    </w:p>
    <w:p>
      <w:r>
        <w:rPr>
          <w:b/>
        </w:rPr>
        <w:t xml:space="preserve">Esimerkki 5.5571</w:t>
      </w:r>
    </w:p>
    <w:p>
      <w:r>
        <w:t xml:space="preserve">Lause 1: Aasialaiset miehet osallistuvat jonkinlaiseen toimintaan pukeutuneina perinteisiin vaatteisiin. Lause 2: Joukko aasialaisia miehiä istuu yhdessä aterialla.</w:t>
      </w:r>
    </w:p>
    <w:p>
      <w:r>
        <w:rPr>
          <w:b/>
        </w:rPr>
        <w:t xml:space="preserve">Tulos</w:t>
      </w:r>
    </w:p>
    <w:p>
      <w:r>
        <w:t xml:space="preserve">Ryhmä aasialaisia miehiä perinteisissä vaatteissa harjoittelemassa keskenään.</w:t>
      </w:r>
    </w:p>
    <w:p>
      <w:r>
        <w:rPr>
          <w:b/>
        </w:rPr>
        <w:t xml:space="preserve">Esimerkki 5.5572</w:t>
      </w:r>
    </w:p>
    <w:p>
      <w:r>
        <w:t xml:space="preserve">Lause 1: Pieni tyttö punaisessa paidassa laskeutuu violettia liukumäkeä alas. Lause 2: Tyhjä liukumäki.</w:t>
      </w:r>
    </w:p>
    <w:p>
      <w:r>
        <w:rPr>
          <w:b/>
        </w:rPr>
        <w:t xml:space="preserve">Tulos</w:t>
      </w:r>
    </w:p>
    <w:p>
      <w:r>
        <w:t xml:space="preserve">Ihminen vaatteissa.</w:t>
      </w:r>
    </w:p>
    <w:p>
      <w:r>
        <w:rPr>
          <w:b/>
        </w:rPr>
        <w:t xml:space="preserve">Esimerkki 5.5573</w:t>
      </w:r>
    </w:p>
    <w:p>
      <w:r>
        <w:t xml:space="preserve">Lause 1: Kaksi vanhempaa rouvaa, jotka istuvat tuoleilla, auttavat kaksospoikia soittamaan bongoja, kun taas toinen rouva, joka istuu tuolilla, soittaa omaa bongoaan, ja nuori tyttö istuu pienellä tuolilla ja soittaa kahta bongoa suuressa ihmisryhmässä. Lause 2: Ammattiviulisti soittaa sooloa koe-esiintymistä varten kahden tuomarin edessä, jotka istuvat pienessä huoneessa.</w:t>
      </w:r>
    </w:p>
    <w:p>
      <w:r>
        <w:rPr>
          <w:b/>
        </w:rPr>
        <w:t xml:space="preserve">Tulos</w:t>
      </w:r>
    </w:p>
    <w:p>
      <w:r>
        <w:t xml:space="preserve">Ainakin useat ihmiset soittavat bongoja suuressa ihmisryhmässä.</w:t>
      </w:r>
    </w:p>
    <w:p>
      <w:r>
        <w:rPr>
          <w:b/>
        </w:rPr>
        <w:t xml:space="preserve">Esimerkki 5.5574</w:t>
      </w:r>
    </w:p>
    <w:p>
      <w:r>
        <w:t xml:space="preserve">Lause 1: Mies, jolla on vihreä paita ja tumma liivi, istuu pöydän ääressä ja hänen edessään on vesilasi. Lause 2: Miehellä on kädessään lasi jääteetä, kun hän istuu sohvalla.</w:t>
      </w:r>
    </w:p>
    <w:p>
      <w:r>
        <w:rPr>
          <w:b/>
        </w:rPr>
        <w:t xml:space="preserve">Tulos</w:t>
      </w:r>
    </w:p>
    <w:p>
      <w:r>
        <w:t xml:space="preserve">Nainen juoksee maratonilla päällään toppi ja shortsit, joihin on kiinnitetty hänen numeronsa.</w:t>
      </w:r>
    </w:p>
    <w:p>
      <w:r>
        <w:rPr>
          <w:b/>
        </w:rPr>
        <w:t xml:space="preserve">Esimerkki 5.5575</w:t>
      </w:r>
    </w:p>
    <w:p>
      <w:r>
        <w:t xml:space="preserve">Lause 1: Neljä iltapukuista tyttöä poseeraa kuvaa varten. Lause 2: Neljä tyttöä kuvassa sängyssä.</w:t>
      </w:r>
    </w:p>
    <w:p>
      <w:r>
        <w:rPr>
          <w:b/>
        </w:rPr>
        <w:t xml:space="preserve">Tulos</w:t>
      </w:r>
    </w:p>
    <w:p>
      <w:r>
        <w:t xml:space="preserve">Neljä tyttöä poseeraa kuvaa varten.</w:t>
      </w:r>
    </w:p>
    <w:p>
      <w:r>
        <w:rPr>
          <w:b/>
        </w:rPr>
        <w:t xml:space="preserve">Esimerkki 5.5576</w:t>
      </w:r>
    </w:p>
    <w:p>
      <w:r>
        <w:t xml:space="preserve">Lause 1: Vaaleanpunaiseen paitaan pukeutunut nainen valmistaa appelsiinimehua ravintolassa. Lause 2: nainen nukkuu kotona...</w:t>
      </w:r>
    </w:p>
    <w:p>
      <w:r>
        <w:rPr>
          <w:b/>
        </w:rPr>
        <w:t xml:space="preserve">Tulos</w:t>
      </w:r>
    </w:p>
    <w:p>
      <w:r>
        <w:t xml:space="preserve">nainen tekee mehua</w:t>
      </w:r>
    </w:p>
    <w:p>
      <w:r>
        <w:rPr>
          <w:b/>
        </w:rPr>
        <w:t xml:space="preserve">Esimerkki 5.5577</w:t>
      </w:r>
    </w:p>
    <w:p>
      <w:r>
        <w:t xml:space="preserve">Lause 1: Monet lapset leikkivät ja uivat vedessä. Lause 2: Monet lapset lukevat luokassa.</w:t>
      </w:r>
    </w:p>
    <w:p>
      <w:r>
        <w:rPr>
          <w:b/>
        </w:rPr>
        <w:t xml:space="preserve">Tulos</w:t>
      </w:r>
    </w:p>
    <w:p>
      <w:r>
        <w:t xml:space="preserve">Lapset ovat ulkona.</w:t>
      </w:r>
    </w:p>
    <w:p>
      <w:r>
        <w:rPr>
          <w:b/>
        </w:rPr>
        <w:t xml:space="preserve">Esimerkki 5.5578</w:t>
      </w:r>
    </w:p>
    <w:p>
      <w:r>
        <w:t xml:space="preserve">Lause 1: Mies, jolla on yllään värikäs ja raidallinen villapaita, soittaa musiikkia kadulla. Lause 2: Kaksi kultakalaa ajaa polkupyörällä valtavassa perunamuusikasassa.</w:t>
      </w:r>
    </w:p>
    <w:p>
      <w:r>
        <w:rPr>
          <w:b/>
        </w:rPr>
        <w:t xml:space="preserve">Tulos</w:t>
      </w:r>
    </w:p>
    <w:p>
      <w:r>
        <w:t xml:space="preserve">Mies soittaa musiikkia soittimella.</w:t>
      </w:r>
    </w:p>
    <w:p>
      <w:r>
        <w:rPr>
          <w:b/>
        </w:rPr>
        <w:t xml:space="preserve">Esimerkki 5.5579</w:t>
      </w:r>
    </w:p>
    <w:p>
      <w:r>
        <w:t xml:space="preserve">Lause 1: Valkoiseen mekkoon pukeutunut tyttö katsoo lampeen. Lause 2: tyttö mustassa mekossa...</w:t>
      </w:r>
    </w:p>
    <w:p>
      <w:r>
        <w:rPr>
          <w:b/>
        </w:rPr>
        <w:t xml:space="preserve">Tulos</w:t>
      </w:r>
    </w:p>
    <w:p>
      <w:r>
        <w:t xml:space="preserve">tyttö pukeutuu valkoiseen</w:t>
      </w:r>
    </w:p>
    <w:p>
      <w:r>
        <w:rPr>
          <w:b/>
        </w:rPr>
        <w:t xml:space="preserve">Esimerkki 5.5580</w:t>
      </w:r>
    </w:p>
    <w:p>
      <w:r>
        <w:t xml:space="preserve">Lause 1: Pienikokoiset autot seisovat kaduilla, ja yhden jalkakäytävän varrelle on pystytetty telttoja. Lause 2: Kadun varrella on vain busseja.</w:t>
      </w:r>
    </w:p>
    <w:p>
      <w:r>
        <w:rPr>
          <w:b/>
        </w:rPr>
        <w:t xml:space="preserve">Tulos</w:t>
      </w:r>
    </w:p>
    <w:p>
      <w:r>
        <w:t xml:space="preserve">Jalkakäytävän vieressä on telttoja.</w:t>
      </w:r>
    </w:p>
    <w:p>
      <w:r>
        <w:rPr>
          <w:b/>
        </w:rPr>
        <w:t xml:space="preserve">Esimerkki 5.5581</w:t>
      </w:r>
    </w:p>
    <w:p>
      <w:r>
        <w:t xml:space="preserve">Lause 1: Nainen, jolla on valkoinen hattu, istuu penkillä nukkumassa Lause 2: Hattu on vaaleanpunainen.</w:t>
      </w:r>
    </w:p>
    <w:p>
      <w:r>
        <w:rPr>
          <w:b/>
        </w:rPr>
        <w:t xml:space="preserve">Tulos</w:t>
      </w:r>
    </w:p>
    <w:p>
      <w:r>
        <w:t xml:space="preserve">Hattu on valkoinen</w:t>
      </w:r>
    </w:p>
    <w:p>
      <w:r>
        <w:rPr>
          <w:b/>
        </w:rPr>
        <w:t xml:space="preserve">Esimerkki 5.5582</w:t>
      </w:r>
    </w:p>
    <w:p>
      <w:r>
        <w:t xml:space="preserve">Lause 1: Vanhempi nainen valvoo pientä lasta. Lause 2: Teini-ikäinen valvoo pikkulasta.</w:t>
      </w:r>
    </w:p>
    <w:p>
      <w:r>
        <w:rPr>
          <w:b/>
        </w:rPr>
        <w:t xml:space="preserve">Tulos</w:t>
      </w:r>
    </w:p>
    <w:p>
      <w:r>
        <w:t xml:space="preserve">nainen on lapsenvahtina</w:t>
      </w:r>
    </w:p>
    <w:p>
      <w:r>
        <w:rPr>
          <w:b/>
        </w:rPr>
        <w:t xml:space="preserve">Esimerkki 5.5583</w:t>
      </w:r>
    </w:p>
    <w:p>
      <w:r>
        <w:t xml:space="preserve">Lause 1: Mies, jolla on leikkaushaalarit, lääkärin naamari ja hattu, seisoo monitorin vieressä lääketieteellisessä laitoksessa. Lause 2: Lääkäri nukkuu kotona.</w:t>
      </w:r>
    </w:p>
    <w:p>
      <w:r>
        <w:rPr>
          <w:b/>
        </w:rPr>
        <w:t xml:space="preserve">Tulos</w:t>
      </w:r>
    </w:p>
    <w:p>
      <w:r>
        <w:t xml:space="preserve">Lääkärin naamari ja leikkaushameet päällään oleva mies seisoo monitorin vieressä sairaalassa.</w:t>
      </w:r>
    </w:p>
    <w:p>
      <w:r>
        <w:rPr>
          <w:b/>
        </w:rPr>
        <w:t xml:space="preserve">Esimerkki 5.5584</w:t>
      </w:r>
    </w:p>
    <w:p>
      <w:r>
        <w:t xml:space="preserve">Lause 1: Rakennustyöntekijä työskentelee työmaalla. Lause 2: Poliisimies pidättää työmaalla ajelehtivaa autoilijaa.</w:t>
      </w:r>
    </w:p>
    <w:p>
      <w:r>
        <w:rPr>
          <w:b/>
        </w:rPr>
        <w:t xml:space="preserve">Tulos</w:t>
      </w:r>
    </w:p>
    <w:p>
      <w:r>
        <w:t xml:space="preserve">Rakennustyöntekijä työskentelee.</w:t>
      </w:r>
    </w:p>
    <w:p>
      <w:r>
        <w:rPr>
          <w:b/>
        </w:rPr>
        <w:t xml:space="preserve">Esimerkki 5.5585</w:t>
      </w:r>
    </w:p>
    <w:p>
      <w:r>
        <w:t xml:space="preserve">Lause 1: Sininen liikennemerkki on peittynyt lähellä olevan puun alle. Lause 2: vuohi söi mehiläiset.</w:t>
      </w:r>
    </w:p>
    <w:p>
      <w:r>
        <w:rPr>
          <w:b/>
        </w:rPr>
        <w:t xml:space="preserve">Tulos</w:t>
      </w:r>
    </w:p>
    <w:p>
      <w:r>
        <w:t xml:space="preserve">puu kätki merkin</w:t>
      </w:r>
    </w:p>
    <w:p>
      <w:r>
        <w:rPr>
          <w:b/>
        </w:rPr>
        <w:t xml:space="preserve">Esimerkki 5.5586</w:t>
      </w:r>
    </w:p>
    <w:p>
      <w:r>
        <w:t xml:space="preserve">Lause 1: Ihmisjoukko nauttii aurinkoisesta päivästä laiturilla. Lause 2: Kaksi miestä tappelee.</w:t>
      </w:r>
    </w:p>
    <w:p>
      <w:r>
        <w:rPr>
          <w:b/>
        </w:rPr>
        <w:t xml:space="preserve">Tulos</w:t>
      </w:r>
    </w:p>
    <w:p>
      <w:r>
        <w:t xml:space="preserve">Ryhmä ihmisiä nauttimassa olostaan vesistön lähellä.</w:t>
      </w:r>
    </w:p>
    <w:p>
      <w:r>
        <w:rPr>
          <w:b/>
        </w:rPr>
        <w:t xml:space="preserve">Esimerkki 5.5587</w:t>
      </w:r>
    </w:p>
    <w:p>
      <w:r>
        <w:t xml:space="preserve">Lause 1: Joukko afrikkalaisia nuoria poikia seisoo hiekkatiellä pitelemässä renkaita, kun muut kyläläiset kävelevät heidän takanaan. Lause 2: Pojat ajavat autoa laittomasti...</w:t>
      </w:r>
    </w:p>
    <w:p>
      <w:r>
        <w:rPr>
          <w:b/>
        </w:rPr>
        <w:t xml:space="preserve">Tulos</w:t>
      </w:r>
    </w:p>
    <w:p>
      <w:r>
        <w:t xml:space="preserve">Joukko ihmisiä on ulkona.</w:t>
      </w:r>
    </w:p>
    <w:p>
      <w:r>
        <w:rPr>
          <w:b/>
        </w:rPr>
        <w:t xml:space="preserve">Esimerkki 5.5588</w:t>
      </w:r>
    </w:p>
    <w:p>
      <w:r>
        <w:t xml:space="preserve">Lause 1: Kaksi valkoista koiraa, joilla on mustia täpliä, hyppii ruohon läpi. Lause 2: Kaksi kissaa leikkii.</w:t>
      </w:r>
    </w:p>
    <w:p>
      <w:r>
        <w:rPr>
          <w:b/>
        </w:rPr>
        <w:t xml:space="preserve">Tulos</w:t>
      </w:r>
    </w:p>
    <w:p>
      <w:r>
        <w:t xml:space="preserve">Kaksi koiraa leikkii.</w:t>
      </w:r>
    </w:p>
    <w:p>
      <w:r>
        <w:rPr>
          <w:b/>
        </w:rPr>
        <w:t xml:space="preserve">Esimerkki 5.5589</w:t>
      </w:r>
    </w:p>
    <w:p>
      <w:r>
        <w:t xml:space="preserve">Lause 1: Kaksi tarjoilijattareksi pukeutunutta tyttöä tanssii kokiksi pukeutuneen miehen kanssa. Lause 2: Kaksi tarjoilijaa istuu taukohuoneessa katsomassa televisiota kokin kanssa.</w:t>
      </w:r>
    </w:p>
    <w:p>
      <w:r>
        <w:rPr>
          <w:b/>
        </w:rPr>
        <w:t xml:space="preserve">Tulos</w:t>
      </w:r>
    </w:p>
    <w:p>
      <w:r>
        <w:t xml:space="preserve">Jotkut ihmiset tanssivat</w:t>
      </w:r>
    </w:p>
    <w:p>
      <w:r>
        <w:rPr>
          <w:b/>
        </w:rPr>
        <w:t xml:space="preserve">Esimerkki 5.5590</w:t>
      </w:r>
    </w:p>
    <w:p>
      <w:r>
        <w:t xml:space="preserve">Lause 1: Lapsi hyppää yli ja laskeutuu sammakkopatsaan päälle. Lause 2: Lapsi ylittää joen sammakkopatsaalle.</w:t>
      </w:r>
    </w:p>
    <w:p>
      <w:r>
        <w:rPr>
          <w:b/>
        </w:rPr>
        <w:t xml:space="preserve">Tulos</w:t>
      </w:r>
    </w:p>
    <w:p>
      <w:r>
        <w:t xml:space="preserve">Lapsi hyppää.</w:t>
      </w:r>
    </w:p>
    <w:p>
      <w:r>
        <w:rPr>
          <w:b/>
        </w:rPr>
        <w:t xml:space="preserve">Esimerkki 5.5591</w:t>
      </w:r>
    </w:p>
    <w:p>
      <w:r>
        <w:t xml:space="preserve">Lause 1: Lapset työntävät betonipalikoita kärryissä. Lause 2: Aikuiset työntävät betonipalikoita autoonsa.</w:t>
      </w:r>
    </w:p>
    <w:p>
      <w:r>
        <w:rPr>
          <w:b/>
        </w:rPr>
        <w:t xml:space="preserve">Tulos</w:t>
      </w:r>
    </w:p>
    <w:p>
      <w:r>
        <w:t xml:space="preserve">Lapset työntävät betonielementtejä.</w:t>
      </w:r>
    </w:p>
    <w:p>
      <w:r>
        <w:rPr>
          <w:b/>
        </w:rPr>
        <w:t xml:space="preserve">Esimerkki 5.5592</w:t>
      </w:r>
    </w:p>
    <w:p>
      <w:r>
        <w:t xml:space="preserve">Lause 1: Kuva kirahvista on selkeä, mutta taustalla oleva puu on epätarkka.  Lause 2: Kirahvi on epätarkka, kun taas puu on terävä ja selkeä.</w:t>
      </w:r>
    </w:p>
    <w:p>
      <w:r>
        <w:rPr>
          <w:b/>
        </w:rPr>
        <w:t xml:space="preserve">Tulos</w:t>
      </w:r>
    </w:p>
    <w:p>
      <w:r>
        <w:t xml:space="preserve">Kirahvi on ulkona.</w:t>
      </w:r>
    </w:p>
    <w:p>
      <w:r>
        <w:rPr>
          <w:b/>
        </w:rPr>
        <w:t xml:space="preserve">Esimerkki 5.5593</w:t>
      </w:r>
    </w:p>
    <w:p>
      <w:r>
        <w:t xml:space="preserve">Lause 1: Punapaitainen nainen ottaa kuvaa istuessaan kadun reunalla useiden muiden ihmisten kanssa. Lause 2: Kuvan ottava nainen seisoo seisomassa.</w:t>
      </w:r>
    </w:p>
    <w:p>
      <w:r>
        <w:rPr>
          <w:b/>
        </w:rPr>
        <w:t xml:space="preserve">Tulos</w:t>
      </w:r>
    </w:p>
    <w:p>
      <w:r>
        <w:t xml:space="preserve">Ulkona on nainen ottamassa kuvaa muutaman muun kanssa.</w:t>
      </w:r>
    </w:p>
    <w:p>
      <w:r>
        <w:rPr>
          <w:b/>
        </w:rPr>
        <w:t xml:space="preserve">Esimerkki 5.5594</w:t>
      </w:r>
    </w:p>
    <w:p>
      <w:r>
        <w:t xml:space="preserve">Lause 1: Aasialainen mies moottoripyörällä. Lause 2: Mustaihoinen mies ajaa yksipyöräisellä.</w:t>
      </w:r>
    </w:p>
    <w:p>
      <w:r>
        <w:rPr>
          <w:b/>
        </w:rPr>
        <w:t xml:space="preserve">Tulos</w:t>
      </w:r>
    </w:p>
    <w:p>
      <w:r>
        <w:t xml:space="preserve">Moottoripyöräilijä.</w:t>
      </w:r>
    </w:p>
    <w:p>
      <w:r>
        <w:rPr>
          <w:b/>
        </w:rPr>
        <w:t xml:space="preserve">Esimerkki 5.5595</w:t>
      </w:r>
    </w:p>
    <w:p>
      <w:r>
        <w:t xml:space="preserve">Lause 1: mies, jolla on toppi päällään ja joka katsoo jalustalla olevaan kameraan Lause 2: mies katsoo kurkistusaukkoon.</w:t>
      </w:r>
    </w:p>
    <w:p>
      <w:r>
        <w:rPr>
          <w:b/>
        </w:rPr>
        <w:t xml:space="preserve">Tulos</w:t>
      </w:r>
    </w:p>
    <w:p>
      <w:r>
        <w:t xml:space="preserve">mies tankkitopissa</w:t>
      </w:r>
    </w:p>
    <w:p>
      <w:r>
        <w:rPr>
          <w:b/>
        </w:rPr>
        <w:t xml:space="preserve">Esimerkki 5.5596</w:t>
      </w:r>
    </w:p>
    <w:p>
      <w:r>
        <w:t xml:space="preserve">Lause 1: Valkoiseen hattuun ja paitaan pukeutunut vanhempi mies istuu pöydän ääressä ja leikkaa paistettua sikaa. Lause 2: Paidaton nuorempi mies syö kuppilassa.</w:t>
      </w:r>
    </w:p>
    <w:p>
      <w:r>
        <w:rPr>
          <w:b/>
        </w:rPr>
        <w:t xml:space="preserve">Tulos</w:t>
      </w:r>
    </w:p>
    <w:p>
      <w:r>
        <w:t xml:space="preserve">Vanhempi mies leikkaa sikaa.</w:t>
      </w:r>
    </w:p>
    <w:p>
      <w:r>
        <w:rPr>
          <w:b/>
        </w:rPr>
        <w:t xml:space="preserve">Esimerkki 5.5597</w:t>
      </w:r>
    </w:p>
    <w:p>
      <w:r>
        <w:t xml:space="preserve">Lause 1: Ruuhkainen jalkakäytävä, jolla on ihmisiä ja joka on erotettu kadusta metalliesteillä. Lause 2: tungosta aiheuttava jalkakäytävä, jolla on ihmisiä ja joka on erotettu kadusta puisilla esteillä.</w:t>
      </w:r>
    </w:p>
    <w:p>
      <w:r>
        <w:rPr>
          <w:b/>
        </w:rPr>
        <w:t xml:space="preserve">Tulos</w:t>
      </w:r>
    </w:p>
    <w:p>
      <w:r>
        <w:t xml:space="preserve">Jalkakäytävä, jolla on ihmisiä ja joka on erotettu kadusta metalliesteillä.</w:t>
      </w:r>
    </w:p>
    <w:p>
      <w:r>
        <w:rPr>
          <w:b/>
        </w:rPr>
        <w:t xml:space="preserve">Esimerkki 5.5598</w:t>
      </w:r>
    </w:p>
    <w:p>
      <w:r>
        <w:t xml:space="preserve">Lause 1: Kaksi polkupyörätaksinkuljettajaa lepää taksinsa istuimilla. Lause 2: Taksinkuljettaja nukkuu taksinsa etupenkillä.</w:t>
      </w:r>
    </w:p>
    <w:p>
      <w:r>
        <w:rPr>
          <w:b/>
        </w:rPr>
        <w:t xml:space="preserve">Tulos</w:t>
      </w:r>
    </w:p>
    <w:p>
      <w:r>
        <w:t xml:space="preserve">On pari ihmistä, jotka kuljettavat matkustajia pyörällä.</w:t>
      </w:r>
    </w:p>
    <w:p>
      <w:r>
        <w:rPr>
          <w:b/>
        </w:rPr>
        <w:t xml:space="preserve">Esimerkki 5.5599</w:t>
      </w:r>
    </w:p>
    <w:p>
      <w:r>
        <w:t xml:space="preserve">Lause 1: Lapsi juoksee kaupungin suihkulähteen läpi Lause 2: Lapsi nukkuu.</w:t>
      </w:r>
    </w:p>
    <w:p>
      <w:r>
        <w:rPr>
          <w:b/>
        </w:rPr>
        <w:t xml:space="preserve">Tulos</w:t>
      </w:r>
    </w:p>
    <w:p>
      <w:r>
        <w:t xml:space="preserve">Lapsi juoksee kaupungin halki</w:t>
      </w:r>
    </w:p>
    <w:p>
      <w:r>
        <w:rPr>
          <w:b/>
        </w:rPr>
        <w:t xml:space="preserve">Esimerkki 5.5600</w:t>
      </w:r>
    </w:p>
    <w:p>
      <w:r>
        <w:t xml:space="preserve">Lause 1: Nuori cheerleader esiintyy joukkueensa kanssa pelin aikana. Lause 2: Peli, jossa cheerleaderit esiintyvät, on ohi.</w:t>
      </w:r>
    </w:p>
    <w:p>
      <w:r>
        <w:rPr>
          <w:b/>
        </w:rPr>
        <w:t xml:space="preserve">Tulos</w:t>
      </w:r>
    </w:p>
    <w:p>
      <w:r>
        <w:t xml:space="preserve">Ryhmä cheerleadereita esiintyy.</w:t>
      </w:r>
    </w:p>
    <w:p>
      <w:r>
        <w:rPr>
          <w:b/>
        </w:rPr>
        <w:t xml:space="preserve">Esimerkki 5.5601</w:t>
      </w:r>
    </w:p>
    <w:p>
      <w:r>
        <w:t xml:space="preserve">Lause 1: Kaksi nuorta hyppää betoniselta reunalta jalkakäytävälle. Lause 2: Kaksi ihmistä istuu reunalla...</w:t>
      </w:r>
    </w:p>
    <w:p>
      <w:r>
        <w:rPr>
          <w:b/>
        </w:rPr>
        <w:t xml:space="preserve">Tulos</w:t>
      </w:r>
    </w:p>
    <w:p>
      <w:r>
        <w:t xml:space="preserve">Kaksi ihmistä hyppää alas reunalta</w:t>
      </w:r>
    </w:p>
    <w:p>
      <w:r>
        <w:rPr>
          <w:b/>
        </w:rPr>
        <w:t xml:space="preserve">Esimerkki 5.5602</w:t>
      </w:r>
    </w:p>
    <w:p>
      <w:r>
        <w:t xml:space="preserve">Lause 1: Lapsi pidättää hengitystään veden alla. Lause 2: Lapsi ajaa pyörällä.</w:t>
      </w:r>
    </w:p>
    <w:p>
      <w:r>
        <w:rPr>
          <w:b/>
        </w:rPr>
        <w:t xml:space="preserve">Tulos</w:t>
      </w:r>
    </w:p>
    <w:p>
      <w:r>
        <w:t xml:space="preserve">Lapsi on veden alla.</w:t>
      </w:r>
    </w:p>
    <w:p>
      <w:r>
        <w:rPr>
          <w:b/>
        </w:rPr>
        <w:t xml:space="preserve">Esimerkki 5.5603</w:t>
      </w:r>
    </w:p>
    <w:p>
      <w:r>
        <w:t xml:space="preserve">Lause 1: Mies työntää kahta vaaleatukkaista lasta kärryissä, kun toinen vaaleatukkainen tyttö pysyy perässä. Lause 2: Mies laittaa lapsensa päiväunille.</w:t>
      </w:r>
    </w:p>
    <w:p>
      <w:r>
        <w:rPr>
          <w:b/>
        </w:rPr>
        <w:t xml:space="preserve">Tulos</w:t>
      </w:r>
    </w:p>
    <w:p>
      <w:r>
        <w:t xml:space="preserve">Mies perheineen on menossa ruokaostoksille.</w:t>
      </w:r>
    </w:p>
    <w:p>
      <w:r>
        <w:rPr>
          <w:b/>
        </w:rPr>
        <w:t xml:space="preserve">Esimerkki 5.5604</w:t>
      </w:r>
    </w:p>
    <w:p>
      <w:r>
        <w:t xml:space="preserve">Lause 1: Kadunkulmassa kääntyvän sinisen bussin riekaleisuus vaikuttaa sopimattomalta kauppojen, jalankulkijoiden ja punaisella polkupyörällä ajavan yksinäisen naisen keskellä. Lause 2: Sandra Bullock on ottanut bussin ja ajaa oudon näköisen piikkisian yli!</w:t>
      </w:r>
    </w:p>
    <w:p>
      <w:r>
        <w:rPr>
          <w:b/>
        </w:rPr>
        <w:t xml:space="preserve">Tulos</w:t>
      </w:r>
    </w:p>
    <w:p>
      <w:r>
        <w:t xml:space="preserve">Sininen bussi kääntyy kulmaan.</w:t>
      </w:r>
    </w:p>
    <w:p>
      <w:r>
        <w:rPr>
          <w:b/>
        </w:rPr>
        <w:t xml:space="preserve">Esimerkki 5.5605</w:t>
      </w:r>
    </w:p>
    <w:p>
      <w:r>
        <w:t xml:space="preserve">Lause 1: Pikkupojan päähän roiskuu vettä Lause 2: Pikkupojan päähän roiskuu soodaa.</w:t>
      </w:r>
    </w:p>
    <w:p>
      <w:r>
        <w:rPr>
          <w:b/>
        </w:rPr>
        <w:t xml:space="preserve">Tulos</w:t>
      </w:r>
    </w:p>
    <w:p>
      <w:r>
        <w:t xml:space="preserve">Pikkupoikaa roiskitaan päähän...</w:t>
      </w:r>
    </w:p>
    <w:p>
      <w:r>
        <w:rPr>
          <w:b/>
        </w:rPr>
        <w:t xml:space="preserve">Esimerkki 5.5606</w:t>
      </w:r>
    </w:p>
    <w:p>
      <w:r>
        <w:t xml:space="preserve">Lause 1: Jalkapallo-ottelu, jossa keltaisessa pelissä oleva joukkue yrittää edetä valkoisessa pelissä olevan joukkueen ohi kohti maalivahtia, jolla on musta toppi ja siniset shortsit. Lause 2: Jalkapallomaalivahdilla on pitkät housut.</w:t>
      </w:r>
    </w:p>
    <w:p>
      <w:r>
        <w:rPr>
          <w:b/>
        </w:rPr>
        <w:t xml:space="preserve">Tulos</w:t>
      </w:r>
    </w:p>
    <w:p>
      <w:r>
        <w:t xml:space="preserve">Jalkapallopeli on käynnissä.</w:t>
      </w:r>
    </w:p>
    <w:p>
      <w:r>
        <w:rPr>
          <w:b/>
        </w:rPr>
        <w:t xml:space="preserve">Esimerkki 5.5607</w:t>
      </w:r>
    </w:p>
    <w:p>
      <w:r>
        <w:t xml:space="preserve">Lause 1: Löytöretkeilijä hyppii riemusta lumipyöränsä lähellä suuren vesistön reunalla lumen peittämällä alueella. Lause 2: Kalalauma ui loistavan koralliriutan ohi.</w:t>
      </w:r>
    </w:p>
    <w:p>
      <w:r>
        <w:rPr>
          <w:b/>
        </w:rPr>
        <w:t xml:space="preserve">Tulos</w:t>
      </w:r>
    </w:p>
    <w:p>
      <w:r>
        <w:t xml:space="preserve">Mies hyppää ilmaan onnesta talvisella alueella, jossa on järvi ja lunta.</w:t>
      </w:r>
    </w:p>
    <w:p>
      <w:r>
        <w:rPr>
          <w:b/>
        </w:rPr>
        <w:t xml:space="preserve">Esimerkki 5.5608</w:t>
      </w:r>
    </w:p>
    <w:p>
      <w:r>
        <w:t xml:space="preserve">Lause 1: Kaksi oransseihin univormuihin pukeutunutta miestä kerää roskia kävelyalueella. Lause 2: lapsi nukkuu</w:t>
      </w:r>
    </w:p>
    <w:p>
      <w:r>
        <w:rPr>
          <w:b/>
        </w:rPr>
        <w:t xml:space="preserve">Tulos</w:t>
      </w:r>
    </w:p>
    <w:p>
      <w:r>
        <w:t xml:space="preserve">lapsi seisoo</w:t>
      </w:r>
    </w:p>
    <w:p>
      <w:r>
        <w:rPr>
          <w:b/>
        </w:rPr>
        <w:t xml:space="preserve">Esimerkki 5.5609</w:t>
      </w:r>
    </w:p>
    <w:p>
      <w:r>
        <w:t xml:space="preserve">Lause 1: Mustiin pukeutunut surffaaja yrittää 180-käännöstä valkoisella surffilaudalla ryöppyävää aaltoa vastaan. Lause 2: Surffaaja on pukeutunut keltaiseen pukuun ja ratsastaa lumisilla aalloilla.</w:t>
      </w:r>
    </w:p>
    <w:p>
      <w:r>
        <w:rPr>
          <w:b/>
        </w:rPr>
        <w:t xml:space="preserve">Tulos</w:t>
      </w:r>
    </w:p>
    <w:p>
      <w:r>
        <w:t xml:space="preserve">Mustapukuinen surffaaja tekee käännöksen aallon päällä.</w:t>
      </w:r>
    </w:p>
    <w:p>
      <w:r>
        <w:rPr>
          <w:b/>
        </w:rPr>
        <w:t xml:space="preserve">Esimerkki 5.5610</w:t>
      </w:r>
    </w:p>
    <w:p>
      <w:r>
        <w:t xml:space="preserve">Lause 1: Alkuperäisamerikkalainen mies, jolla on etniset vaatteet yllään, hymyilee. Lause 2: nainen pelaa jääkiekkoa</w:t>
      </w:r>
    </w:p>
    <w:p>
      <w:r>
        <w:rPr>
          <w:b/>
        </w:rPr>
        <w:t xml:space="preserve">Tulos</w:t>
      </w:r>
    </w:p>
    <w:p>
      <w:r>
        <w:t xml:space="preserve">mies hymyilee</w:t>
      </w:r>
    </w:p>
    <w:p>
      <w:r>
        <w:rPr>
          <w:b/>
        </w:rPr>
        <w:t xml:space="preserve">Esimerkki 5.5611</w:t>
      </w:r>
    </w:p>
    <w:p>
      <w:r>
        <w:t xml:space="preserve">Lause 1: Mies kumartuu patsaan eteen. Lause 2: Nainen seisoo patsaan takana.</w:t>
      </w:r>
    </w:p>
    <w:p>
      <w:r>
        <w:rPr>
          <w:b/>
        </w:rPr>
        <w:t xml:space="preserve">Tulos</w:t>
      </w:r>
    </w:p>
    <w:p>
      <w:r>
        <w:t xml:space="preserve">Henkilö lähellä taidetta.</w:t>
      </w:r>
    </w:p>
    <w:p>
      <w:r>
        <w:rPr>
          <w:b/>
        </w:rPr>
        <w:t xml:space="preserve">Esimerkki 5.5612</w:t>
      </w:r>
    </w:p>
    <w:p>
      <w:r>
        <w:t xml:space="preserve">Lause 1: Tietyöntekijät päällystävät tietä. Lause 2: Ihmiset syövät donitseja kaupassa.</w:t>
      </w:r>
    </w:p>
    <w:p>
      <w:r>
        <w:rPr>
          <w:b/>
        </w:rPr>
        <w:t xml:space="preserve">Tulos</w:t>
      </w:r>
    </w:p>
    <w:p>
      <w:r>
        <w:t xml:space="preserve">Ihmiset työskentelevät.</w:t>
      </w:r>
    </w:p>
    <w:p>
      <w:r>
        <w:rPr>
          <w:b/>
        </w:rPr>
        <w:t xml:space="preserve">Esimerkki 5.5613</w:t>
      </w:r>
    </w:p>
    <w:p>
      <w:r>
        <w:t xml:space="preserve">Lause 1: kaksi homoa, jotka pitävät hauskaa nakkiksen kanssa Lause 2: kaksi naista kävelee kadulla yhdessä.</w:t>
      </w:r>
    </w:p>
    <w:p>
      <w:r>
        <w:rPr>
          <w:b/>
        </w:rPr>
        <w:t xml:space="preserve">Tulos</w:t>
      </w:r>
    </w:p>
    <w:p>
      <w:r>
        <w:t xml:space="preserve">Miehiä on kaksi.</w:t>
      </w:r>
    </w:p>
    <w:p>
      <w:r>
        <w:rPr>
          <w:b/>
        </w:rPr>
        <w:t xml:space="preserve">Esimerkki 5.5614</w:t>
      </w:r>
    </w:p>
    <w:p>
      <w:r>
        <w:t xml:space="preserve">Lause 1: Kolme miestä ja nainen ylittävät kadun vilkkaassa kaupungissa. Lause 2: Jotkut ihmiset uivat järvessä.</w:t>
      </w:r>
    </w:p>
    <w:p>
      <w:r>
        <w:rPr>
          <w:b/>
        </w:rPr>
        <w:t xml:space="preserve">Tulos</w:t>
      </w:r>
    </w:p>
    <w:p>
      <w:r>
        <w:t xml:space="preserve">Jotkut ihmiset ovat ulkona.</w:t>
      </w:r>
    </w:p>
    <w:p>
      <w:r>
        <w:rPr>
          <w:b/>
        </w:rPr>
        <w:t xml:space="preserve">Esimerkki 5.5615</w:t>
      </w:r>
    </w:p>
    <w:p>
      <w:r>
        <w:t xml:space="preserve">Lause 1: Kultainen koira leikkii lumessa Lause 2: Koira on trooppisella rannalla.</w:t>
      </w:r>
    </w:p>
    <w:p>
      <w:r>
        <w:rPr>
          <w:b/>
        </w:rPr>
        <w:t xml:space="preserve">Tulos</w:t>
      </w:r>
    </w:p>
    <w:p>
      <w:r>
        <w:t xml:space="preserve">Koira on ulkona.</w:t>
      </w:r>
    </w:p>
    <w:p>
      <w:r>
        <w:rPr>
          <w:b/>
        </w:rPr>
        <w:t xml:space="preserve">Esimerkki 5.5616</w:t>
      </w:r>
    </w:p>
    <w:p>
      <w:r>
        <w:t xml:space="preserve">Lause 1: Mies, pilli suussaan, kiipeää portaita kantaen tarjotin ruokaa olallaan. Lause 2: Mies sukeltaa syvänmerellä.</w:t>
      </w:r>
    </w:p>
    <w:p>
      <w:r>
        <w:rPr>
          <w:b/>
        </w:rPr>
        <w:t xml:space="preserve">Tulos</w:t>
      </w:r>
    </w:p>
    <w:p>
      <w:r>
        <w:t xml:space="preserve">On ruokaa.</w:t>
      </w:r>
    </w:p>
    <w:p>
      <w:r>
        <w:rPr>
          <w:b/>
        </w:rPr>
        <w:t xml:space="preserve">Esimerkki 5.5617</w:t>
      </w:r>
    </w:p>
    <w:p>
      <w:r>
        <w:t xml:space="preserve">Lause 1: Takkiin pukeutunut mies istuu jalkakäytävällä tiiliseinän edessä. Lause 2: nainen on ostoksilla...</w:t>
      </w:r>
    </w:p>
    <w:p>
      <w:r>
        <w:rPr>
          <w:b/>
        </w:rPr>
        <w:t xml:space="preserve">Tulos</w:t>
      </w:r>
    </w:p>
    <w:p>
      <w:r>
        <w:t xml:space="preserve">mies rentoutuu ulkona</w:t>
      </w:r>
    </w:p>
    <w:p>
      <w:r>
        <w:rPr>
          <w:b/>
        </w:rPr>
        <w:t xml:space="preserve">Esimerkki 5.5618</w:t>
      </w:r>
    </w:p>
    <w:p>
      <w:r>
        <w:t xml:space="preserve">Lause 1: Mustapaitainen mies sitoo vehnää. Lause 2: nainen sitoo vehnää</w:t>
      </w:r>
    </w:p>
    <w:p>
      <w:r>
        <w:rPr>
          <w:b/>
        </w:rPr>
        <w:t xml:space="preserve">Tulos</w:t>
      </w:r>
    </w:p>
    <w:p>
      <w:r>
        <w:t xml:space="preserve">mies sitoo vehnää</w:t>
      </w:r>
    </w:p>
    <w:p>
      <w:r>
        <w:rPr>
          <w:b/>
        </w:rPr>
        <w:t xml:space="preserve">Esimerkki 5.5619</w:t>
      </w:r>
    </w:p>
    <w:p>
      <w:r>
        <w:t xml:space="preserve">Lause 1: Parrakas mies hyppää skeittilaudallaan ostoskärryn yli. Lause 2: Parrakas mies ajaa polkupyörällä.</w:t>
      </w:r>
    </w:p>
    <w:p>
      <w:r>
        <w:rPr>
          <w:b/>
        </w:rPr>
        <w:t xml:space="preserve">Tulos</w:t>
      </w:r>
    </w:p>
    <w:p>
      <w:r>
        <w:t xml:space="preserve">Parrakas mies ajaa rullalaudalla.</w:t>
      </w:r>
    </w:p>
    <w:p>
      <w:r>
        <w:rPr>
          <w:b/>
        </w:rPr>
        <w:t xml:space="preserve">Esimerkki 5.5620</w:t>
      </w:r>
    </w:p>
    <w:p>
      <w:r>
        <w:t xml:space="preserve">Lause 1: Useat ihmiset kävelevät trooppisen kaupungin jalkakäytävällä. Lause 2: Ihmiset istuvat pellolla.</w:t>
      </w:r>
    </w:p>
    <w:p>
      <w:r>
        <w:rPr>
          <w:b/>
        </w:rPr>
        <w:t xml:space="preserve">Tulos</w:t>
      </w:r>
    </w:p>
    <w:p>
      <w:r>
        <w:t xml:space="preserve">Useilla ihmisillä on kesäisiä vaatteita.</w:t>
      </w:r>
    </w:p>
    <w:p>
      <w:r>
        <w:rPr>
          <w:b/>
        </w:rPr>
        <w:t xml:space="preserve">Esimerkki 5.5621</w:t>
      </w:r>
    </w:p>
    <w:p>
      <w:r>
        <w:t xml:space="preserve">Lause 1: Jalkapalloilija yrittää taklata pallon kanssa juoksevaa vastustajajoukkueen pelaajaa. Lause 2: Koripalloilija dribblaa palloa.</w:t>
      </w:r>
    </w:p>
    <w:p>
      <w:r>
        <w:rPr>
          <w:b/>
        </w:rPr>
        <w:t xml:space="preserve">Tulos</w:t>
      </w:r>
    </w:p>
    <w:p>
      <w:r>
        <w:t xml:space="preserve">Jalkapalloilija yrittää pysäyttää palloa hallussaan pitävän henkilön.</w:t>
      </w:r>
    </w:p>
    <w:p>
      <w:r>
        <w:rPr>
          <w:b/>
        </w:rPr>
        <w:t xml:space="preserve">Esimerkki 5.5622</w:t>
      </w:r>
    </w:p>
    <w:p>
      <w:r>
        <w:t xml:space="preserve">Lause 1: Kioskimyyjä on värikkäiden tavaroidensa ympäröimä. Lause 2: Nainen myy vain leivonnaisia ja muita leivonnaisia.</w:t>
      </w:r>
    </w:p>
    <w:p>
      <w:r>
        <w:rPr>
          <w:b/>
        </w:rPr>
        <w:t xml:space="preserve">Tulos</w:t>
      </w:r>
    </w:p>
    <w:p>
      <w:r>
        <w:t xml:space="preserve">Työntekijä istuu myymiensä lehtien telineen takana.</w:t>
      </w:r>
    </w:p>
    <w:p>
      <w:r>
        <w:rPr>
          <w:b/>
        </w:rPr>
        <w:t xml:space="preserve">Esimerkki 5.5623</w:t>
      </w:r>
    </w:p>
    <w:p>
      <w:r>
        <w:t xml:space="preserve">Lause 1: Mies siivoaa katuja aidatun kodin edessä. Lause 2: Mies siivoaa pöytiä ravintolassa.</w:t>
      </w:r>
    </w:p>
    <w:p>
      <w:r>
        <w:rPr>
          <w:b/>
        </w:rPr>
        <w:t xml:space="preserve">Tulos</w:t>
      </w:r>
    </w:p>
    <w:p>
      <w:r>
        <w:t xml:space="preserve">Mies siivoaa katuja aidatun kodin edessä ulkona.</w:t>
      </w:r>
    </w:p>
    <w:p>
      <w:r>
        <w:rPr>
          <w:b/>
        </w:rPr>
        <w:t xml:space="preserve">Esimerkki 5.5624</w:t>
      </w:r>
    </w:p>
    <w:p>
      <w:r>
        <w:t xml:space="preserve">Lause 1: Kaksi ihmistä ui suuressa kirkkaassa sinisessä vedessä, ja heidän takanaan vedessä on suuri punainen esine. Lause 2: Kukaan ei ui valtameressä.</w:t>
      </w:r>
    </w:p>
    <w:p>
      <w:r>
        <w:rPr>
          <w:b/>
        </w:rPr>
        <w:t xml:space="preserve">Tulos</w:t>
      </w:r>
    </w:p>
    <w:p>
      <w:r>
        <w:t xml:space="preserve">Ihmiset uivat vedessä.</w:t>
      </w:r>
    </w:p>
    <w:p>
      <w:r>
        <w:rPr>
          <w:b/>
        </w:rPr>
        <w:t xml:space="preserve">Esimerkki 5.5625</w:t>
      </w:r>
    </w:p>
    <w:p>
      <w:r>
        <w:t xml:space="preserve">Lause 1: juutalainen mies siunaa toisen juutalaisen miehen Lause 2: miehet ovat eri maissa.</w:t>
      </w:r>
    </w:p>
    <w:p>
      <w:r>
        <w:rPr>
          <w:b/>
        </w:rPr>
        <w:t xml:space="preserve">Tulos</w:t>
      </w:r>
    </w:p>
    <w:p>
      <w:r>
        <w:t xml:space="preserve">mies on siunattu</w:t>
      </w:r>
    </w:p>
    <w:p>
      <w:r>
        <w:rPr>
          <w:b/>
        </w:rPr>
        <w:t xml:space="preserve">Esimerkki 5.5626</w:t>
      </w:r>
    </w:p>
    <w:p>
      <w:r>
        <w:t xml:space="preserve">Lause 1: Nainen odottaa jalkakäytävällä jotain. Lause 2: Nainen istuu olohuoneessa.</w:t>
      </w:r>
    </w:p>
    <w:p>
      <w:r>
        <w:rPr>
          <w:b/>
        </w:rPr>
        <w:t xml:space="preserve">Tulos</w:t>
      </w:r>
    </w:p>
    <w:p>
      <w:r>
        <w:t xml:space="preserve">Jalkakäytävällä on ihmisiä.</w:t>
      </w:r>
    </w:p>
    <w:p>
      <w:r>
        <w:rPr>
          <w:b/>
        </w:rPr>
        <w:t xml:space="preserve">Esimerkki 5.5627</w:t>
      </w:r>
    </w:p>
    <w:p>
      <w:r>
        <w:t xml:space="preserve">Lause 1: Koristeellisesti pukeutuneet intiaanit näyttävät juhlivan jonkin asian puolesta. Lause 2: Ihmiset uivat uima-altaassa.</w:t>
      </w:r>
    </w:p>
    <w:p>
      <w:r>
        <w:rPr>
          <w:b/>
        </w:rPr>
        <w:t xml:space="preserve">Tulos</w:t>
      </w:r>
    </w:p>
    <w:p>
      <w:r>
        <w:t xml:space="preserve">Joukko ihmisiä pukeutuu perinteiseen asuun.</w:t>
      </w:r>
    </w:p>
    <w:p>
      <w:r>
        <w:rPr>
          <w:b/>
        </w:rPr>
        <w:t xml:space="preserve">Esimerkki 5.5628</w:t>
      </w:r>
    </w:p>
    <w:p>
      <w:r>
        <w:t xml:space="preserve">Lause 1: Kaksi ikääntynyttä ihmistä katsoo kameran ohi, mies kädessään kirja ja nainen turkki päällä. Lause 2: Kaksi vanhusta jakaa banaania.</w:t>
      </w:r>
    </w:p>
    <w:p>
      <w:r>
        <w:rPr>
          <w:b/>
        </w:rPr>
        <w:t xml:space="preserve">Tulos</w:t>
      </w:r>
    </w:p>
    <w:p>
      <w:r>
        <w:t xml:space="preserve">Kaksi vanhusta näyttää onnettomalta.</w:t>
      </w:r>
    </w:p>
    <w:p>
      <w:r>
        <w:rPr>
          <w:b/>
        </w:rPr>
        <w:t xml:space="preserve">Esimerkki 5.5629</w:t>
      </w:r>
    </w:p>
    <w:p>
      <w:r>
        <w:t xml:space="preserve">Lause 1: Mies ja nainen grillin edessä. Lause 2: Ei ole miestä</w:t>
      </w:r>
    </w:p>
    <w:p>
      <w:r>
        <w:rPr>
          <w:b/>
        </w:rPr>
        <w:t xml:space="preserve">Tulos</w:t>
      </w:r>
    </w:p>
    <w:p>
      <w:r>
        <w:t xml:space="preserve">On mies ja nainen</w:t>
      </w:r>
    </w:p>
    <w:p>
      <w:r>
        <w:rPr>
          <w:b/>
        </w:rPr>
        <w:t xml:space="preserve">Esimerkki 5.5630</w:t>
      </w:r>
    </w:p>
    <w:p>
      <w:r>
        <w:t xml:space="preserve">Lause 1: Mies heittää pesäpalloa hiekkakummulla. Lause 2: Mies heittää krikettipalloa.</w:t>
      </w:r>
    </w:p>
    <w:p>
      <w:r>
        <w:rPr>
          <w:b/>
        </w:rPr>
        <w:t xml:space="preserve">Tulos</w:t>
      </w:r>
    </w:p>
    <w:p>
      <w:r>
        <w:t xml:space="preserve">Mies heittää pesäpalloa.</w:t>
      </w:r>
    </w:p>
    <w:p>
      <w:r>
        <w:rPr>
          <w:b/>
        </w:rPr>
        <w:t xml:space="preserve">Esimerkki 5.5631</w:t>
      </w:r>
    </w:p>
    <w:p>
      <w:r>
        <w:t xml:space="preserve">Lause 1: Lapsi lyö pesäpalloa. Lause 2: Nuori mies syöttää pesäpallojoukkueessaan.</w:t>
      </w:r>
    </w:p>
    <w:p>
      <w:r>
        <w:rPr>
          <w:b/>
        </w:rPr>
        <w:t xml:space="preserve">Tulos</w:t>
      </w:r>
    </w:p>
    <w:p>
      <w:r>
        <w:t xml:space="preserve">Lapsi pelaa pesäpalloa.</w:t>
      </w:r>
    </w:p>
    <w:p>
      <w:r>
        <w:rPr>
          <w:b/>
        </w:rPr>
        <w:t xml:space="preserve">Esimerkki 5.5632</w:t>
      </w:r>
    </w:p>
    <w:p>
      <w:r>
        <w:t xml:space="preserve">Lause 1: Aikuinen ja lapsi kävelevät rannalla päivällä. Lause 2: Ihmiset ajavat kadulla.</w:t>
      </w:r>
    </w:p>
    <w:p>
      <w:r>
        <w:rPr>
          <w:b/>
        </w:rPr>
        <w:t xml:space="preserve">Tulos</w:t>
      </w:r>
    </w:p>
    <w:p>
      <w:r>
        <w:t xml:space="preserve">Aikuinen ja lapsi kävelevät rannalla.</w:t>
      </w:r>
    </w:p>
    <w:p>
      <w:r>
        <w:rPr>
          <w:b/>
        </w:rPr>
        <w:t xml:space="preserve">Esimerkki 5.5633</w:t>
      </w:r>
    </w:p>
    <w:p>
      <w:r>
        <w:t xml:space="preserve">Lause 1: Miehen kuva otetaan, kun hän kertoo äskettäisestä tietokoneostoksestaan. Lause 2: Mies käy yksin kylvyssä.</w:t>
      </w:r>
    </w:p>
    <w:p>
      <w:r>
        <w:rPr>
          <w:b/>
        </w:rPr>
        <w:t xml:space="preserve">Tulos</w:t>
      </w:r>
    </w:p>
    <w:p>
      <w:r>
        <w:t xml:space="preserve">Mies puhuu.</w:t>
      </w:r>
    </w:p>
    <w:p>
      <w:r>
        <w:rPr>
          <w:b/>
        </w:rPr>
        <w:t xml:space="preserve">Esimerkki 5.5634</w:t>
      </w:r>
    </w:p>
    <w:p>
      <w:r>
        <w:t xml:space="preserve">Lause 1: Kaksi sinipukuista lentoemäntää odottaa seuraavaa lentoa. Lause 2: Lentäjä odottaa poistumistaan lentokoneesta.</w:t>
      </w:r>
    </w:p>
    <w:p>
      <w:r>
        <w:rPr>
          <w:b/>
        </w:rPr>
        <w:t xml:space="preserve">Tulos</w:t>
      </w:r>
    </w:p>
    <w:p>
      <w:r>
        <w:t xml:space="preserve">Kaksi lentoemäntää on valmiina lennolle.</w:t>
      </w:r>
    </w:p>
    <w:p>
      <w:r>
        <w:rPr>
          <w:b/>
        </w:rPr>
        <w:t xml:space="preserve">Esimerkki 5.5635</w:t>
      </w:r>
    </w:p>
    <w:p>
      <w:r>
        <w:t xml:space="preserve">Lause 1: Nuori nainen punaisessa paljettipuvussa ja höyhenissä seisoo jalkakäytävällä. Lause 2: Nainen on sisätiloissa.</w:t>
      </w:r>
    </w:p>
    <w:p>
      <w:r>
        <w:rPr>
          <w:b/>
        </w:rPr>
        <w:t xml:space="preserve">Tulos</w:t>
      </w:r>
    </w:p>
    <w:p>
      <w:r>
        <w:t xml:space="preserve">Nainen on pukeutunut erityiseen asuun.</w:t>
      </w:r>
    </w:p>
    <w:p>
      <w:r>
        <w:rPr>
          <w:b/>
        </w:rPr>
        <w:t xml:space="preserve">Esimerkki 5.5636</w:t>
      </w:r>
    </w:p>
    <w:p>
      <w:r>
        <w:t xml:space="preserve">Lause 1: Pitkäpartainen vanha mies työstää työkalua maatilallaan. Lause 2: Vanha mies hyppää köyttä.</w:t>
      </w:r>
    </w:p>
    <w:p>
      <w:r>
        <w:rPr>
          <w:b/>
        </w:rPr>
        <w:t xml:space="preserve">Tulos</w:t>
      </w:r>
    </w:p>
    <w:p>
      <w:r>
        <w:t xml:space="preserve">Vanha mies työskentelee maatilallaan.</w:t>
      </w:r>
    </w:p>
    <w:p>
      <w:r>
        <w:rPr>
          <w:b/>
        </w:rPr>
        <w:t xml:space="preserve">Esimerkki 5.5637</w:t>
      </w:r>
    </w:p>
    <w:p>
      <w:r>
        <w:t xml:space="preserve">Lause 1: Sinipaitainen mies istuu ovella ja puhuu kännykkäänsä. Lause 2: Mies on ulkona murskaamassa puhelintaan.</w:t>
      </w:r>
    </w:p>
    <w:p>
      <w:r>
        <w:rPr>
          <w:b/>
        </w:rPr>
        <w:t xml:space="preserve">Tulos</w:t>
      </w:r>
    </w:p>
    <w:p>
      <w:r>
        <w:t xml:space="preserve">Mies on ulkona puhelimessa.</w:t>
      </w:r>
    </w:p>
    <w:p>
      <w:r>
        <w:rPr>
          <w:b/>
        </w:rPr>
        <w:t xml:space="preserve">Esimerkki 5.5638</w:t>
      </w:r>
    </w:p>
    <w:p>
      <w:r>
        <w:t xml:space="preserve">Lause 1: Lapsi hyppii sängystä toiseen samassa huoneessa. Lause 2: Lapsi rentoutuu sohvalla.</w:t>
      </w:r>
    </w:p>
    <w:p>
      <w:r>
        <w:rPr>
          <w:b/>
        </w:rPr>
        <w:t xml:space="preserve">Tulos</w:t>
      </w:r>
    </w:p>
    <w:p>
      <w:r>
        <w:t xml:space="preserve">Lapsi hyppii huoneessa.</w:t>
      </w:r>
    </w:p>
    <w:p>
      <w:r>
        <w:rPr>
          <w:b/>
        </w:rPr>
        <w:t xml:space="preserve">Esimerkki 5.5639</w:t>
      </w:r>
    </w:p>
    <w:p>
      <w:r>
        <w:t xml:space="preserve">Lause 1: Aurinkolaseihin ja siniseen paitaan pukeutunut nainen, joka myy simpukankuoria, katsoo vanhempaa miestä, jolla on musta paita ja lippis. Lause 2: Nainen, jolla on silmälasit ja sininen toppi, nukkuu.</w:t>
      </w:r>
    </w:p>
    <w:p>
      <w:r>
        <w:rPr>
          <w:b/>
        </w:rPr>
        <w:t xml:space="preserve">Tulos</w:t>
      </w:r>
    </w:p>
    <w:p>
      <w:r>
        <w:t xml:space="preserve">Silmälasipäinen ja siniseen toppiin pukeutunut nainen, joka myy simpukankuoria, katsoo mustiin pukeutunutta iäkästä miestä.</w:t>
      </w:r>
    </w:p>
    <w:p>
      <w:r>
        <w:rPr>
          <w:b/>
        </w:rPr>
        <w:t xml:space="preserve">Esimerkki 5.5640</w:t>
      </w:r>
    </w:p>
    <w:p>
      <w:r>
        <w:t xml:space="preserve">Lause 1: Monet ihmiset ovat avoimilla markkinoilla kadulla. Lause 2: Kaksi lasta pelaa koripalloa pihatiellä.</w:t>
      </w:r>
    </w:p>
    <w:p>
      <w:r>
        <w:rPr>
          <w:b/>
        </w:rPr>
        <w:t xml:space="preserve">Tulos</w:t>
      </w:r>
    </w:p>
    <w:p>
      <w:r>
        <w:t xml:space="preserve">Ihmisjoukko torilla.</w:t>
      </w:r>
    </w:p>
    <w:p>
      <w:r>
        <w:rPr>
          <w:b/>
        </w:rPr>
        <w:t xml:space="preserve">Esimerkki 5.5641</w:t>
      </w:r>
    </w:p>
    <w:p>
      <w:r>
        <w:t xml:space="preserve">Lause 1: Suuri, kultainen kello seisoo vilkkaan kaupungin keskustassa. Lause 2: Pieni ruokakärry kaupungissa</w:t>
      </w:r>
    </w:p>
    <w:p>
      <w:r>
        <w:rPr>
          <w:b/>
        </w:rPr>
        <w:t xml:space="preserve">Tulos</w:t>
      </w:r>
    </w:p>
    <w:p>
      <w:r>
        <w:t xml:space="preserve">Suuri kultainen kello kaupungin keskustassa</w:t>
      </w:r>
    </w:p>
    <w:p>
      <w:r>
        <w:rPr>
          <w:b/>
        </w:rPr>
        <w:t xml:space="preserve">Esimerkki 5.5642</w:t>
      </w:r>
    </w:p>
    <w:p>
      <w:r>
        <w:t xml:space="preserve">Lause 1: Etualalla mies polvillaan, hänen takanaan kolme muuta miestä ja heitä ympäröivä väkijoukko. Lause 2: Lohislalom.</w:t>
      </w:r>
    </w:p>
    <w:p>
      <w:r>
        <w:rPr>
          <w:b/>
        </w:rPr>
        <w:t xml:space="preserve">Tulos</w:t>
      </w:r>
    </w:p>
    <w:p>
      <w:r>
        <w:t xml:space="preserve">Mies polvistuu yhdelle polvelle.</w:t>
      </w:r>
    </w:p>
    <w:p>
      <w:r>
        <w:rPr>
          <w:b/>
        </w:rPr>
        <w:t xml:space="preserve">Esimerkki 5.5643</w:t>
      </w:r>
    </w:p>
    <w:p>
      <w:r>
        <w:t xml:space="preserve">Lause 1: Vaaleatukkainen tyttö istuu lattialla hammasharja kädessään. Lause 2: Tyttö istuu lattialla mikrofoni kädessään.</w:t>
      </w:r>
    </w:p>
    <w:p>
      <w:r>
        <w:rPr>
          <w:b/>
        </w:rPr>
        <w:t xml:space="preserve">Tulos</w:t>
      </w:r>
    </w:p>
    <w:p>
      <w:r>
        <w:t xml:space="preserve">Bolnde-tyttö istuu lattialla hammasharja kädessään.</w:t>
      </w:r>
    </w:p>
    <w:p>
      <w:r>
        <w:rPr>
          <w:b/>
        </w:rPr>
        <w:t xml:space="preserve">Esimerkki 5.5644</w:t>
      </w:r>
    </w:p>
    <w:p>
      <w:r>
        <w:t xml:space="preserve">Lause 1: Keltaisilla tikkailla seisova henkilö liimaa julistetta seinälle. Lause 2: Juna on lähdössä.</w:t>
      </w:r>
    </w:p>
    <w:p>
      <w:r>
        <w:rPr>
          <w:b/>
        </w:rPr>
        <w:t xml:space="preserve">Tulos</w:t>
      </w:r>
    </w:p>
    <w:p>
      <w:r>
        <w:t xml:space="preserve">Henkilö on tikkailla.</w:t>
      </w:r>
    </w:p>
    <w:p>
      <w:r>
        <w:rPr>
          <w:b/>
        </w:rPr>
        <w:t xml:space="preserve">Esimerkki 5.5645</w:t>
      </w:r>
    </w:p>
    <w:p>
      <w:r>
        <w:t xml:space="preserve">Lause 1: Kaksi koiraa kävelee lumen läpi. Lause 2: Kaksi dongia meni uimaan.</w:t>
      </w:r>
    </w:p>
    <w:p>
      <w:r>
        <w:rPr>
          <w:b/>
        </w:rPr>
        <w:t xml:space="preserve">Tulos</w:t>
      </w:r>
    </w:p>
    <w:p>
      <w:r>
        <w:t xml:space="preserve">Kaksi koiraa kävelee lumen läpi</w:t>
      </w:r>
    </w:p>
    <w:p>
      <w:r>
        <w:rPr>
          <w:b/>
        </w:rPr>
        <w:t xml:space="preserve">Esimerkki 5.5646</w:t>
      </w:r>
    </w:p>
    <w:p>
      <w:r>
        <w:t xml:space="preserve">Lause 1: Mies rullaluistelee metallitangolla. Lause 2: Nainen rullaluistelee puiston läpi.</w:t>
      </w:r>
    </w:p>
    <w:p>
      <w:r>
        <w:rPr>
          <w:b/>
        </w:rPr>
        <w:t xml:space="preserve">Tulos</w:t>
      </w:r>
    </w:p>
    <w:p>
      <w:r>
        <w:t xml:space="preserve">Joku rullaluistelee baarin poikki.</w:t>
      </w:r>
    </w:p>
    <w:p>
      <w:r>
        <w:rPr>
          <w:b/>
        </w:rPr>
        <w:t xml:space="preserve">Esimerkki 5.5647</w:t>
      </w:r>
    </w:p>
    <w:p>
      <w:r>
        <w:t xml:space="preserve">Lause 1: Kaksi miestä rakennuksen lähellä, toinen tupakoi ja vetää nahkakäsineensä pois, ja toisella miehellä on sininen rakennuskypärä. Lause 2: Miehet ovat menossa klubille.</w:t>
      </w:r>
    </w:p>
    <w:p>
      <w:r>
        <w:rPr>
          <w:b/>
        </w:rPr>
        <w:t xml:space="preserve">Tulos</w:t>
      </w:r>
    </w:p>
    <w:p>
      <w:r>
        <w:t xml:space="preserve">Kuvassa on ainakin kolme ihmistä.</w:t>
      </w:r>
    </w:p>
    <w:p>
      <w:r>
        <w:rPr>
          <w:b/>
        </w:rPr>
        <w:t xml:space="preserve">Esimerkki 5.5648</w:t>
      </w:r>
    </w:p>
    <w:p>
      <w:r>
        <w:t xml:space="preserve">Lause 1: Kaksi vastakkaisten joukkueiden jääkiekkoilijaa seisoo jäällä valmiina. Lause 2: Jalkapalloilijat jakavat omenan.</w:t>
      </w:r>
    </w:p>
    <w:p>
      <w:r>
        <w:rPr>
          <w:b/>
        </w:rPr>
        <w:t xml:space="preserve">Tulos</w:t>
      </w:r>
    </w:p>
    <w:p>
      <w:r>
        <w:t xml:space="preserve">Jääkiekkoilijat ovat valmiita.</w:t>
      </w:r>
    </w:p>
    <w:p>
      <w:r>
        <w:rPr>
          <w:b/>
        </w:rPr>
        <w:t xml:space="preserve">Esimerkki 5.5649</w:t>
      </w:r>
    </w:p>
    <w:p>
      <w:r>
        <w:t xml:space="preserve">Lause 1: Mustapaitainen mies valmistautuu esiintymään mikrofonin edessä. Lause 2: Mies laittaa kotona ruokaa.</w:t>
      </w:r>
    </w:p>
    <w:p>
      <w:r>
        <w:rPr>
          <w:b/>
        </w:rPr>
        <w:t xml:space="preserve">Tulos</w:t>
      </w:r>
    </w:p>
    <w:p>
      <w:r>
        <w:t xml:space="preserve">Mies valmistautuu esiintymään.</w:t>
      </w:r>
    </w:p>
    <w:p>
      <w:r>
        <w:rPr>
          <w:b/>
        </w:rPr>
        <w:t xml:space="preserve">Esimerkki 5.5650</w:t>
      </w:r>
    </w:p>
    <w:p>
      <w:r>
        <w:t xml:space="preserve">Lause 1: Nuori tyttö pyyhkii lehtiä. Lause 2: Puita ei näkynyt sataan mailiin.</w:t>
      </w:r>
    </w:p>
    <w:p>
      <w:r>
        <w:rPr>
          <w:b/>
        </w:rPr>
        <w:t xml:space="preserve">Tulos</w:t>
      </w:r>
    </w:p>
    <w:p>
      <w:r>
        <w:t xml:space="preserve">Tyttö työskentelee ulkona.</w:t>
      </w:r>
    </w:p>
    <w:p>
      <w:r>
        <w:rPr>
          <w:b/>
        </w:rPr>
        <w:t xml:space="preserve">Esimerkki 5.5651</w:t>
      </w:r>
    </w:p>
    <w:p>
      <w:r>
        <w:t xml:space="preserve">Lause 1: Neljä cowboyta istuu pöydän ääressä viskipullon kanssa keskellä rodeoa, kun hevosen selässä kulkee mies heidän takanaan. Lause 2: Miehet nukkuvat motellissa.</w:t>
      </w:r>
    </w:p>
    <w:p>
      <w:r>
        <w:rPr>
          <w:b/>
        </w:rPr>
        <w:t xml:space="preserve">Tulos</w:t>
      </w:r>
    </w:p>
    <w:p>
      <w:r>
        <w:t xml:space="preserve">joukko cowboyta, joilla on viskipullo pöydän ääressä.</w:t>
      </w:r>
    </w:p>
    <w:p>
      <w:r>
        <w:rPr>
          <w:b/>
        </w:rPr>
        <w:t xml:space="preserve">Esimerkki 5.5652</w:t>
      </w:r>
    </w:p>
    <w:p>
      <w:r>
        <w:t xml:space="preserve">Lause 1: Ryhmä antaa poliittisen mielipiteensä julki. Lause 2: Ihmiset kertovat uskonnollisen vakaumuksensa.</w:t>
      </w:r>
    </w:p>
    <w:p>
      <w:r>
        <w:rPr>
          <w:b/>
        </w:rPr>
        <w:t xml:space="preserve">Tulos</w:t>
      </w:r>
    </w:p>
    <w:p>
      <w:r>
        <w:t xml:space="preserve">Ihmiset sanovat mielipiteensä.</w:t>
      </w:r>
    </w:p>
    <w:p>
      <w:r>
        <w:rPr>
          <w:b/>
        </w:rPr>
        <w:t xml:space="preserve">Esimerkki 5.5653</w:t>
      </w:r>
    </w:p>
    <w:p>
      <w:r>
        <w:t xml:space="preserve">Lause 1: Ryhmä ihmisiä seisoo lasten polkupyöriä myyvän kaupan edessä. Lause 2: Joukko ihmisiä istui kadulla.</w:t>
      </w:r>
    </w:p>
    <w:p>
      <w:r>
        <w:rPr>
          <w:b/>
        </w:rPr>
        <w:t xml:space="preserve">Tulos</w:t>
      </w:r>
    </w:p>
    <w:p>
      <w:r>
        <w:t xml:space="preserve">Joukko ihmisiä pysähtyi kaupan eteen.</w:t>
      </w:r>
    </w:p>
    <w:p>
      <w:r>
        <w:rPr>
          <w:b/>
        </w:rPr>
        <w:t xml:space="preserve">Esimerkki 5.5654</w:t>
      </w:r>
    </w:p>
    <w:p>
      <w:r>
        <w:t xml:space="preserve">Lause 1: Armeijan sotilaat kaduilla aseet kädessä. Lause 2: mies lähtee perheensä luokse 2 vuoden palveluksen jälkeen...</w:t>
      </w:r>
    </w:p>
    <w:p>
      <w:r>
        <w:rPr>
          <w:b/>
        </w:rPr>
        <w:t xml:space="preserve">Tulos</w:t>
      </w:r>
    </w:p>
    <w:p>
      <w:r>
        <w:t xml:space="preserve">armeijan sotilaat pitelevät aseitaan</w:t>
      </w:r>
    </w:p>
    <w:p>
      <w:r>
        <w:rPr>
          <w:b/>
        </w:rPr>
        <w:t xml:space="preserve">Esimerkki 5.5655</w:t>
      </w:r>
    </w:p>
    <w:p>
      <w:r>
        <w:t xml:space="preserve">Lause 1: Nuori poika silittää koiraa hyvin hoidetulla pihalla. Lause 2: koira nukkuu sisällä.</w:t>
      </w:r>
    </w:p>
    <w:p>
      <w:r>
        <w:rPr>
          <w:b/>
        </w:rPr>
        <w:t xml:space="preserve">Tulos</w:t>
      </w:r>
    </w:p>
    <w:p>
      <w:r>
        <w:t xml:space="preserve">poika leikkii koiran kanssa.</w:t>
      </w:r>
    </w:p>
    <w:p>
      <w:r>
        <w:rPr>
          <w:b/>
        </w:rPr>
        <w:t xml:space="preserve">Esimerkki 5.5656</w:t>
      </w:r>
    </w:p>
    <w:p>
      <w:r>
        <w:t xml:space="preserve">Lause 1: Musta koira leikkii vihreällä lelulla. Lause 2: Koira nukkuu vihreän lelunsa vieressä.</w:t>
      </w:r>
    </w:p>
    <w:p>
      <w:r>
        <w:rPr>
          <w:b/>
        </w:rPr>
        <w:t xml:space="preserve">Tulos</w:t>
      </w:r>
    </w:p>
    <w:p>
      <w:r>
        <w:t xml:space="preserve">Tummanvärinen nisäkäs.</w:t>
      </w:r>
    </w:p>
    <w:p>
      <w:r>
        <w:rPr>
          <w:b/>
        </w:rPr>
        <w:t xml:space="preserve">Esimerkki 5.5657</w:t>
      </w:r>
    </w:p>
    <w:p>
      <w:r>
        <w:t xml:space="preserve">Lause 1: Kaksi koiraa juoksee ruohon läpi. Lause 2: Kaksi eläintä makaa pellolla.</w:t>
      </w:r>
    </w:p>
    <w:p>
      <w:r>
        <w:rPr>
          <w:b/>
        </w:rPr>
        <w:t xml:space="preserve">Tulos</w:t>
      </w:r>
    </w:p>
    <w:p>
      <w:r>
        <w:t xml:space="preserve">Kaksi eläintä ratsastaa pellon poikki.</w:t>
      </w:r>
    </w:p>
    <w:p>
      <w:r>
        <w:rPr>
          <w:b/>
        </w:rPr>
        <w:t xml:space="preserve">Esimerkki 5.5658</w:t>
      </w:r>
    </w:p>
    <w:p>
      <w:r>
        <w:t xml:space="preserve">Lause 1: esiintyjä tanssii kadulla eksoottisessa asussa Lause 2: henkilö kaatuu.</w:t>
      </w:r>
    </w:p>
    <w:p>
      <w:r>
        <w:rPr>
          <w:b/>
        </w:rPr>
        <w:t xml:space="preserve">Tulos</w:t>
      </w:r>
    </w:p>
    <w:p>
      <w:r>
        <w:t xml:space="preserve">henkilö on ulkona.</w:t>
      </w:r>
    </w:p>
    <w:p>
      <w:r>
        <w:rPr>
          <w:b/>
        </w:rPr>
        <w:t xml:space="preserve">Esimerkki 5.5659</w:t>
      </w:r>
    </w:p>
    <w:p>
      <w:r>
        <w:t xml:space="preserve">Lause 1: Kolme ihmistä seisoo kolmen monivärisen kuumailmapallon lähellä. Lause 2: Kolme ihmistä on nousemassa lauttaan lähteäkseen laivamatkalle.</w:t>
      </w:r>
    </w:p>
    <w:p>
      <w:r>
        <w:rPr>
          <w:b/>
        </w:rPr>
        <w:t xml:space="preserve">Tulos</w:t>
      </w:r>
    </w:p>
    <w:p>
      <w:r>
        <w:t xml:space="preserve">Kolme ihmistä seisoo kuumailmapallojen vieressä.</w:t>
      </w:r>
    </w:p>
    <w:p>
      <w:r>
        <w:rPr>
          <w:b/>
        </w:rPr>
        <w:t xml:space="preserve">Esimerkki 5.5660</w:t>
      </w:r>
    </w:p>
    <w:p>
      <w:r>
        <w:t xml:space="preserve">Lause 1: Afrikkalainen miespuolinen taiteilija maalaa kaupunkiympäristössä. Lause 2: Taiteilija veistää.</w:t>
      </w:r>
    </w:p>
    <w:p>
      <w:r>
        <w:rPr>
          <w:b/>
        </w:rPr>
        <w:t xml:space="preserve">Tulos</w:t>
      </w:r>
    </w:p>
    <w:p>
      <w:r>
        <w:t xml:space="preserve">Taiteilija maalaa.</w:t>
      </w:r>
    </w:p>
    <w:p>
      <w:r>
        <w:rPr>
          <w:b/>
        </w:rPr>
        <w:t xml:space="preserve">Esimerkki 5.5661</w:t>
      </w:r>
    </w:p>
    <w:p>
      <w:r>
        <w:t xml:space="preserve">Lause 1: Kaksi pientä valkoista koiraa jahtaa pihalla punaista palloa. Lause 2: Kaksi suurta mustaa koiraa leikkii.</w:t>
      </w:r>
    </w:p>
    <w:p>
      <w:r>
        <w:rPr>
          <w:b/>
        </w:rPr>
        <w:t xml:space="preserve">Tulos</w:t>
      </w:r>
    </w:p>
    <w:p>
      <w:r>
        <w:t xml:space="preserve">Kaksi koiraa on ulkona.</w:t>
      </w:r>
    </w:p>
    <w:p>
      <w:r>
        <w:rPr>
          <w:b/>
        </w:rPr>
        <w:t xml:space="preserve">Esimerkki 5.5662</w:t>
      </w:r>
    </w:p>
    <w:p>
      <w:r>
        <w:t xml:space="preserve">Lause 1: Opiskelija istuu luokkahuoneessa, kun opettaja on pukeutunut vihreisiin luentoihin. Lause 2: Oppilasryhmä leikkii välitunnilla punapukuisen opettajan katsellessa.</w:t>
      </w:r>
    </w:p>
    <w:p>
      <w:r>
        <w:rPr>
          <w:b/>
        </w:rPr>
        <w:t xml:space="preserve">Tulos</w:t>
      </w:r>
    </w:p>
    <w:p>
      <w:r>
        <w:t xml:space="preserve">Oppilaita ja opettaja luokkahuoneessa.</w:t>
      </w:r>
    </w:p>
    <w:p>
      <w:r>
        <w:rPr>
          <w:b/>
        </w:rPr>
        <w:t xml:space="preserve">Esimerkki 5.5663</w:t>
      </w:r>
    </w:p>
    <w:p>
      <w:r>
        <w:t xml:space="preserve">Lause 1: Kalliotyöläinen on kalliosäiliön sisällä. Lause 2: Kalliotyöntekijä on lentokentällä.</w:t>
      </w:r>
    </w:p>
    <w:p>
      <w:r>
        <w:rPr>
          <w:b/>
        </w:rPr>
        <w:t xml:space="preserve">Tulos</w:t>
      </w:r>
    </w:p>
    <w:p>
      <w:r>
        <w:t xml:space="preserve">Henkilö on säiliön sisällä.</w:t>
      </w:r>
    </w:p>
    <w:p>
      <w:r>
        <w:rPr>
          <w:b/>
        </w:rPr>
        <w:t xml:space="preserve">Esimerkki 5.5664</w:t>
      </w:r>
    </w:p>
    <w:p>
      <w:r>
        <w:t xml:space="preserve">Lause 1: nainen, jolla on suuret korvakorut, pitää palkintolippua, edessään valtava pala suklaakakkua Lause 2: nainen, jolla on suuret korvakorut, pitää palkintopapukaijaa ylhäällä</w:t>
      </w:r>
    </w:p>
    <w:p>
      <w:r>
        <w:rPr>
          <w:b/>
        </w:rPr>
        <w:t xml:space="preserve">Tulos</w:t>
      </w:r>
    </w:p>
    <w:p>
      <w:r>
        <w:t xml:space="preserve">nainen, jolla on isot korvakorut, ja pitää palkintolippua.</w:t>
      </w:r>
    </w:p>
    <w:p>
      <w:r>
        <w:rPr>
          <w:b/>
        </w:rPr>
        <w:t xml:space="preserve">Esimerkki 5.5665</w:t>
      </w:r>
    </w:p>
    <w:p>
      <w:r>
        <w:t xml:space="preserve">Lause 1: Nainen ja mies istuvat ulkona. Lause 2: Kaksi ihmistä nukkuu sängyssä.</w:t>
      </w:r>
    </w:p>
    <w:p>
      <w:r>
        <w:rPr>
          <w:b/>
        </w:rPr>
        <w:t xml:space="preserve">Tulos</w:t>
      </w:r>
    </w:p>
    <w:p>
      <w:r>
        <w:t xml:space="preserve">Kaksi ihmistä istuu ulkona.</w:t>
      </w:r>
    </w:p>
    <w:p>
      <w:r>
        <w:rPr>
          <w:b/>
        </w:rPr>
        <w:t xml:space="preserve">Esimerkki 5.5666</w:t>
      </w:r>
    </w:p>
    <w:p>
      <w:r>
        <w:t xml:space="preserve">Lause 1: Tyttö, jolla on vaaleanpunainen tiara ja vaaleanpunainen ilmapallo, ja mies nauraa. Lause 2: Mies nauraa ja syö popcornia.</w:t>
      </w:r>
    </w:p>
    <w:p>
      <w:r>
        <w:rPr>
          <w:b/>
        </w:rPr>
        <w:t xml:space="preserve">Tulos</w:t>
      </w:r>
    </w:p>
    <w:p>
      <w:r>
        <w:t xml:space="preserve">Kuvassa on nuori nainen kruunu päässään ja mies naureskelee.</w:t>
      </w:r>
    </w:p>
    <w:p>
      <w:r>
        <w:rPr>
          <w:b/>
        </w:rPr>
        <w:t xml:space="preserve">Esimerkki 5.5667</w:t>
      </w:r>
    </w:p>
    <w:p>
      <w:r>
        <w:t xml:space="preserve">Lause 1: Kaksi miestä kantaa parkkipaikalla jättimäistä olutpulloa päänsä yläpuolella, kun nainen seisoo heidän edessään. Lause 2: Kaksi naista kantaa jättimäistä viinipulloa miehen katsellessa.</w:t>
      </w:r>
    </w:p>
    <w:p>
      <w:r>
        <w:rPr>
          <w:b/>
        </w:rPr>
        <w:t xml:space="preserve">Tulos</w:t>
      </w:r>
    </w:p>
    <w:p>
      <w:r>
        <w:t xml:space="preserve">Ihmiset kuljettavat alkoholia parkkipaikalla.</w:t>
      </w:r>
    </w:p>
    <w:p>
      <w:r>
        <w:rPr>
          <w:b/>
        </w:rPr>
        <w:t xml:space="preserve">Esimerkki 5.5668</w:t>
      </w:r>
    </w:p>
    <w:p>
      <w:r>
        <w:t xml:space="preserve">Lause 1: Jotkut mustan vyön tai mustan ja punaisen vyön omaavat ihmiset harrastavat kamppailulajeja vihreällä matolla. Lause 2: Eräs mies, jolla on mustat vyöt, myy niitä dollarilla.</w:t>
      </w:r>
    </w:p>
    <w:p>
      <w:r>
        <w:rPr>
          <w:b/>
        </w:rPr>
        <w:t xml:space="preserve">Tulos</w:t>
      </w:r>
    </w:p>
    <w:p>
      <w:r>
        <w:t xml:space="preserve">Ihmiset harrastavat kamppailulajeja matolla.</w:t>
      </w:r>
    </w:p>
    <w:p>
      <w:r>
        <w:rPr>
          <w:b/>
        </w:rPr>
        <w:t xml:space="preserve">Esimerkki 5.5669</w:t>
      </w:r>
    </w:p>
    <w:p>
      <w:r>
        <w:t xml:space="preserve">Lause 1: Mies, jolla on punainen lyhythihainen paita, istuu rannalla ja kalastaa. Lause 2: Nainen ui järvessä.</w:t>
      </w:r>
    </w:p>
    <w:p>
      <w:r>
        <w:rPr>
          <w:b/>
        </w:rPr>
        <w:t xml:space="preserve">Tulos</w:t>
      </w:r>
    </w:p>
    <w:p>
      <w:r>
        <w:t xml:space="preserve">Ihminen kalastaa.</w:t>
      </w:r>
    </w:p>
    <w:p>
      <w:r>
        <w:rPr>
          <w:b/>
        </w:rPr>
        <w:t xml:space="preserve">Esimerkki 5.5670</w:t>
      </w:r>
    </w:p>
    <w:p>
      <w:r>
        <w:t xml:space="preserve">Lause 1: Mies ja oletettavasti hänen poikansa ovat pyöräilemässä. Lause 2: Mies ajaa maailmanpyörällä.</w:t>
      </w:r>
    </w:p>
    <w:p>
      <w:r>
        <w:rPr>
          <w:b/>
        </w:rPr>
        <w:t xml:space="preserve">Tulos</w:t>
      </w:r>
    </w:p>
    <w:p>
      <w:r>
        <w:t xml:space="preserve">mies ja poika ovat pyöräilemässä</w:t>
      </w:r>
    </w:p>
    <w:p>
      <w:r>
        <w:rPr>
          <w:b/>
        </w:rPr>
        <w:t xml:space="preserve">Esimerkki 5.5671</w:t>
      </w:r>
    </w:p>
    <w:p>
      <w:r>
        <w:t xml:space="preserve">Lause 1: Silmälasipäinen mies ja hänen mustavalkoinen koiransa, jolla on musta kaulus, leikkivät tennispallolla. Lause 2: Mies on sitonut mustavalkoisen koiran lyhtypylvääseen, kun hän on pankissa ja yrittää varastaa rahaa.</w:t>
      </w:r>
    </w:p>
    <w:p>
      <w:r>
        <w:rPr>
          <w:b/>
        </w:rPr>
        <w:t xml:space="preserve">Tulos</w:t>
      </w:r>
    </w:p>
    <w:p>
      <w:r>
        <w:t xml:space="preserve">Mies viettää aikaa koiran kanssa.</w:t>
      </w:r>
    </w:p>
    <w:p>
      <w:r>
        <w:rPr>
          <w:b/>
        </w:rPr>
        <w:t xml:space="preserve">Esimerkki 5.5672</w:t>
      </w:r>
    </w:p>
    <w:p>
      <w:r>
        <w:t xml:space="preserve">Lause 1: New Yorkilaiset seisovat metrossa talvella. Lause 2: Ihmiset lentokentällä odottamassa lentokonetta.</w:t>
      </w:r>
    </w:p>
    <w:p>
      <w:r>
        <w:rPr>
          <w:b/>
        </w:rPr>
        <w:t xml:space="preserve">Tulos</w:t>
      </w:r>
    </w:p>
    <w:p>
      <w:r>
        <w:t xml:space="preserve">Joitakin ihmisiä seisoo metron ympärillä.</w:t>
      </w:r>
    </w:p>
    <w:p>
      <w:r>
        <w:rPr>
          <w:b/>
        </w:rPr>
        <w:t xml:space="preserve">Esimerkki 5.5673</w:t>
      </w:r>
    </w:p>
    <w:p>
      <w:r>
        <w:t xml:space="preserve">Lause 1: 2 ihmistä, joista toisella on sininen paita ja toisella oranssi, pyöräilemässä maaseudulla kauniin oranssin auringonlaskun vallitessa heidän takanaan. Lause 2: 2 ihmistä ajaa moottoripyörällä.</w:t>
      </w:r>
    </w:p>
    <w:p>
      <w:r>
        <w:rPr>
          <w:b/>
        </w:rPr>
        <w:t xml:space="preserve">Tulos</w:t>
      </w:r>
    </w:p>
    <w:p>
      <w:r>
        <w:t xml:space="preserve">Päivä on lähellä loppua</w:t>
      </w:r>
    </w:p>
    <w:p>
      <w:r>
        <w:rPr>
          <w:b/>
        </w:rPr>
        <w:t xml:space="preserve">Esimerkki 5.5674</w:t>
      </w:r>
    </w:p>
    <w:p>
      <w:r>
        <w:t xml:space="preserve">Lause 1: mies kiipeää seinää tulta kädessään Lause 2: mies kiipeää seinää jäätä kädessään.</w:t>
      </w:r>
    </w:p>
    <w:p>
      <w:r>
        <w:rPr>
          <w:b/>
        </w:rPr>
        <w:t xml:space="preserve">Tulos</w:t>
      </w:r>
    </w:p>
    <w:p>
      <w:r>
        <w:t xml:space="preserve">Mies kiipeää seinää pitkin</w:t>
      </w:r>
    </w:p>
    <w:p>
      <w:r>
        <w:rPr>
          <w:b/>
        </w:rPr>
        <w:t xml:space="preserve">Esimerkki 5.5675</w:t>
      </w:r>
    </w:p>
    <w:p>
      <w:r>
        <w:t xml:space="preserve">Lause 1: Tämä shortsipukuinen nainen pitelee mikrofonia. Lause 2: Tällä naisella ei ole shortseja...</w:t>
      </w:r>
    </w:p>
    <w:p>
      <w:r>
        <w:rPr>
          <w:b/>
        </w:rPr>
        <w:t xml:space="preserve">Tulos</w:t>
      </w:r>
    </w:p>
    <w:p>
      <w:r>
        <w:t xml:space="preserve">Tämä nainen on shortseissa</w:t>
      </w:r>
    </w:p>
    <w:p>
      <w:r>
        <w:rPr>
          <w:b/>
        </w:rPr>
        <w:t xml:space="preserve">Esimerkki 5.5676</w:t>
      </w:r>
    </w:p>
    <w:p>
      <w:r>
        <w:t xml:space="preserve">Lause 1: Työntekijä neuvoo nosturia, mihin ison laatikollisen muotoisen esineen pitää mennä. Lause 2: Nosturi kertoo työntekijälle, minne esineen voi laittaa.</w:t>
      </w:r>
    </w:p>
    <w:p>
      <w:r>
        <w:rPr>
          <w:b/>
        </w:rPr>
        <w:t xml:space="preserve">Tulos</w:t>
      </w:r>
    </w:p>
    <w:p>
      <w:r>
        <w:t xml:space="preserve">Työntekijä kertoo nosturille, minne iso esine laitetaan.</w:t>
      </w:r>
    </w:p>
    <w:p>
      <w:r>
        <w:rPr>
          <w:b/>
        </w:rPr>
        <w:t xml:space="preserve">Esimerkki 5.5677</w:t>
      </w:r>
    </w:p>
    <w:p>
      <w:r>
        <w:t xml:space="preserve">Lause 1: Nainen, jolla on sininen kypärä ja ruskeat shortsit, ajaa pyörällään vilkkaalla kadulla. Lause 2: Nainen lenkkeilee puiston läpi.</w:t>
      </w:r>
    </w:p>
    <w:p>
      <w:r>
        <w:rPr>
          <w:b/>
        </w:rPr>
        <w:t xml:space="preserve">Tulos</w:t>
      </w:r>
    </w:p>
    <w:p>
      <w:r>
        <w:t xml:space="preserve">Shortsipukuinen nainen ajaa polkupyörällä väkijoukon läpi.</w:t>
      </w:r>
    </w:p>
    <w:p>
      <w:r>
        <w:rPr>
          <w:b/>
        </w:rPr>
        <w:t xml:space="preserve">Esimerkki 5.5678</w:t>
      </w:r>
    </w:p>
    <w:p>
      <w:r>
        <w:t xml:space="preserve">Lause 1: Rikkoutunut auto kilpailun aikana Lause 2: On auto, joka ajaa</w:t>
      </w:r>
    </w:p>
    <w:p>
      <w:r>
        <w:rPr>
          <w:b/>
        </w:rPr>
        <w:t xml:space="preserve">Tulos</w:t>
      </w:r>
    </w:p>
    <w:p>
      <w:r>
        <w:t xml:space="preserve">On auto, joka on hajonnut</w:t>
      </w:r>
    </w:p>
    <w:p>
      <w:r>
        <w:rPr>
          <w:b/>
        </w:rPr>
        <w:t xml:space="preserve">Esimerkki 5.5679</w:t>
      </w:r>
    </w:p>
    <w:p>
      <w:r>
        <w:t xml:space="preserve">Lause 1: Lavalla soittaa bändi, jonka vasemmalla puolella oleva mies soittaa punavalkoista kitaraa. Lause 2: Miehet kalastavat.</w:t>
      </w:r>
    </w:p>
    <w:p>
      <w:r>
        <w:rPr>
          <w:b/>
        </w:rPr>
        <w:t xml:space="preserve">Tulos</w:t>
      </w:r>
    </w:p>
    <w:p>
      <w:r>
        <w:t xml:space="preserve">Siellä on ihmisiä esiintymässä.</w:t>
      </w:r>
    </w:p>
    <w:p>
      <w:r>
        <w:rPr>
          <w:b/>
        </w:rPr>
        <w:t xml:space="preserve">Esimerkki 5.5680</w:t>
      </w:r>
    </w:p>
    <w:p>
      <w:r>
        <w:t xml:space="preserve">Lause 1: Useita vaaleanpunaiseen pukeutuneita naisia kävelemässä kadulla ja muita sekalaisia ihmisiä. Lause 2: Useita naisia syömässä ravintolassa.</w:t>
      </w:r>
    </w:p>
    <w:p>
      <w:r>
        <w:rPr>
          <w:b/>
        </w:rPr>
        <w:t xml:space="preserve">Tulos</w:t>
      </w:r>
    </w:p>
    <w:p>
      <w:r>
        <w:t xml:space="preserve">Kirkkaasti pukeutunut nainen kadulla.</w:t>
      </w:r>
    </w:p>
    <w:p>
      <w:r>
        <w:rPr>
          <w:b/>
        </w:rPr>
        <w:t xml:space="preserve">Esimerkki 5.5681</w:t>
      </w:r>
    </w:p>
    <w:p>
      <w:r>
        <w:t xml:space="preserve">Lause 1: Shortseihin ja t-paitaan pukeutunut vanhempi mies työntää lastenrattaita kävellessään kahden hattupäisen naisen edessä. Lause 2: Nuorella miehellä on shortsit.</w:t>
      </w:r>
    </w:p>
    <w:p>
      <w:r>
        <w:rPr>
          <w:b/>
        </w:rPr>
        <w:t xml:space="preserve">Tulos</w:t>
      </w:r>
    </w:p>
    <w:p>
      <w:r>
        <w:t xml:space="preserve">Vanhemmalla miehellä on shortsit.</w:t>
      </w:r>
    </w:p>
    <w:p>
      <w:r>
        <w:rPr>
          <w:b/>
        </w:rPr>
        <w:t xml:space="preserve">Esimerkki 5.5682</w:t>
      </w:r>
    </w:p>
    <w:p>
      <w:r>
        <w:t xml:space="preserve">Lause 1: Jousimuusikot valmistautuvat soittamaan kappaleen, kun kapellimestari astuu korokkeelle. Lause 2: BSO haastoi paikallisen yhtyeen oikeuteen.</w:t>
      </w:r>
    </w:p>
    <w:p>
      <w:r>
        <w:rPr>
          <w:b/>
        </w:rPr>
        <w:t xml:space="preserve">Tulos</w:t>
      </w:r>
    </w:p>
    <w:p>
      <w:r>
        <w:t xml:space="preserve">Muusikot valmistautuvat.</w:t>
      </w:r>
    </w:p>
    <w:p>
      <w:r>
        <w:rPr>
          <w:b/>
        </w:rPr>
        <w:t xml:space="preserve">Esimerkki 5.5683</w:t>
      </w:r>
    </w:p>
    <w:p>
      <w:r>
        <w:t xml:space="preserve">Lause 1: Imeväis- ja pikkulapsi makaavat kirkkaanvärisen vihreän peiton päällä. Lause 2: Nainen on meikkaamassa.</w:t>
      </w:r>
    </w:p>
    <w:p>
      <w:r>
        <w:rPr>
          <w:b/>
        </w:rPr>
        <w:t xml:space="preserve">Tulos</w:t>
      </w:r>
    </w:p>
    <w:p>
      <w:r>
        <w:t xml:space="preserve">Imeväis- ja pikkulapsi ovat makuulla.</w:t>
      </w:r>
    </w:p>
    <w:p>
      <w:r>
        <w:rPr>
          <w:b/>
        </w:rPr>
        <w:t xml:space="preserve">Esimerkki 5.5684</w:t>
      </w:r>
    </w:p>
    <w:p>
      <w:r>
        <w:t xml:space="preserve">Lause 1: tyylikkäästi suunniteltu huone, joka on täynnä joogaa harrastavia ihmisiä. Lause 2: Ihmiset harrastavat sydänliikuntaa paikallisella kuntosalilla.</w:t>
      </w:r>
    </w:p>
    <w:p>
      <w:r>
        <w:rPr>
          <w:b/>
        </w:rPr>
        <w:t xml:space="preserve">Tulos</w:t>
      </w:r>
    </w:p>
    <w:p>
      <w:r>
        <w:t xml:space="preserve">Ihmiset tekevät joogaa hienossa huoneessa.</w:t>
      </w:r>
    </w:p>
    <w:p>
      <w:r>
        <w:rPr>
          <w:b/>
        </w:rPr>
        <w:t xml:space="preserve">Esimerkki 5.5685</w:t>
      </w:r>
    </w:p>
    <w:p>
      <w:r>
        <w:t xml:space="preserve">Lause 1: Nainen, jolla on suuri huivi, kävelee päällystettyä jalkakäytävää pitkin ja kurottautuu käsilaukkuunsa. Lause 2: Nainen nukkuu nurmikolla...</w:t>
      </w:r>
    </w:p>
    <w:p>
      <w:r>
        <w:rPr>
          <w:b/>
        </w:rPr>
        <w:t xml:space="preserve">Tulos</w:t>
      </w:r>
    </w:p>
    <w:p>
      <w:r>
        <w:t xml:space="preserve">Nainen, jolla on suuri huivi, kävelee jalkakäytävällä käsilaukkunsa kanssa.</w:t>
      </w:r>
    </w:p>
    <w:p>
      <w:r>
        <w:rPr>
          <w:b/>
        </w:rPr>
        <w:t xml:space="preserve">Esimerkki 5.5686</w:t>
      </w:r>
    </w:p>
    <w:p>
      <w:r>
        <w:t xml:space="preserve">Lause 1: Kaksi talvitakkiin pukeutunutta miestä seisoo ulkona lumisateessa piknik-katoksessa ja valmistautuu syömään. Lause 2: Kenelläkään ei ole takkia</w:t>
      </w:r>
    </w:p>
    <w:p>
      <w:r>
        <w:rPr>
          <w:b/>
        </w:rPr>
        <w:t xml:space="preserve">Tulos</w:t>
      </w:r>
    </w:p>
    <w:p>
      <w:r>
        <w:t xml:space="preserve">Kaksi miestä seisoo ulkona talvella</w:t>
      </w:r>
    </w:p>
    <w:p>
      <w:r>
        <w:rPr>
          <w:b/>
        </w:rPr>
        <w:t xml:space="preserve">Esimerkki 5.5687</w:t>
      </w:r>
    </w:p>
    <w:p>
      <w:r>
        <w:t xml:space="preserve">Lause 1: Mies seisoo huoneessa, jossa hänen takanaan on hajallaan erilaisia ruukkuja ja käsitöitä, yhdessä toisen miehen kanssa, kun hänen takanaan huoneeseen astuu joukko ihmisiä. Lause 2: Kaikki poistuvat huoneesta.</w:t>
      </w:r>
    </w:p>
    <w:p>
      <w:r>
        <w:rPr>
          <w:b/>
        </w:rPr>
        <w:t xml:space="preserve">Tulos</w:t>
      </w:r>
    </w:p>
    <w:p>
      <w:r>
        <w:t xml:space="preserve">Mies seisoo huoneessa, jossa on paljon käsitöitä.</w:t>
      </w:r>
    </w:p>
    <w:p>
      <w:r>
        <w:rPr>
          <w:b/>
        </w:rPr>
        <w:t xml:space="preserve">Esimerkki 5.5688</w:t>
      </w:r>
    </w:p>
    <w:p>
      <w:r>
        <w:t xml:space="preserve">Lause 1: Pitkätukkainen nuori mies harrastaa rullalautailua. Lause 2: Lyhythiuksinen nuori mies hakee töitä.</w:t>
      </w:r>
    </w:p>
    <w:p>
      <w:r>
        <w:rPr>
          <w:b/>
        </w:rPr>
        <w:t xml:space="preserve">Tulos</w:t>
      </w:r>
    </w:p>
    <w:p>
      <w:r>
        <w:t xml:space="preserve">Nuori mies ajaa rullalaudalla.</w:t>
      </w:r>
    </w:p>
    <w:p>
      <w:r>
        <w:rPr>
          <w:b/>
        </w:rPr>
        <w:t xml:space="preserve">Esimerkki 5.5689</w:t>
      </w:r>
    </w:p>
    <w:p>
      <w:r>
        <w:t xml:space="preserve">Lause 1: Vähittäiskaupan ammattilainen pitää taukoa ollessaan vuorovaikutuksessa asiakkaiden kanssa. Lause 2: Vähittäismyyjä on baarissa ystäviensä kanssa.</w:t>
      </w:r>
    </w:p>
    <w:p>
      <w:r>
        <w:rPr>
          <w:b/>
        </w:rPr>
        <w:t xml:space="preserve">Tulos</w:t>
      </w:r>
    </w:p>
    <w:p>
      <w:r>
        <w:t xml:space="preserve">Lääkintätyöntekijä tarkastaa laitteita.</w:t>
      </w:r>
    </w:p>
    <w:p>
      <w:r>
        <w:rPr>
          <w:b/>
        </w:rPr>
        <w:t xml:space="preserve">Esimerkki 5.5690</w:t>
      </w:r>
    </w:p>
    <w:p>
      <w:r>
        <w:t xml:space="preserve">Lause 1: Nainen, jolla on punainen liina päässään, kulkee sinisen hökkelin ohi kävellessään kadulla. Lause 2: Nainen on sisätiloissa.</w:t>
      </w:r>
    </w:p>
    <w:p>
      <w:r>
        <w:rPr>
          <w:b/>
        </w:rPr>
        <w:t xml:space="preserve">Tulos</w:t>
      </w:r>
    </w:p>
    <w:p>
      <w:r>
        <w:t xml:space="preserve">Nainen kävelee kadulla.</w:t>
      </w:r>
    </w:p>
    <w:p>
      <w:r>
        <w:rPr>
          <w:b/>
        </w:rPr>
        <w:t xml:space="preserve">Esimerkki 5.5691</w:t>
      </w:r>
    </w:p>
    <w:p>
      <w:r>
        <w:t xml:space="preserve">Lause 1: Nainen, jolla on violetti paita, maalaa seinälle toisen naisen. Lause 2: Mies tanssii juhlissa, kun nainen on seinällä.</w:t>
      </w:r>
    </w:p>
    <w:p>
      <w:r>
        <w:rPr>
          <w:b/>
        </w:rPr>
        <w:t xml:space="preserve">Tulos</w:t>
      </w:r>
    </w:p>
    <w:p>
      <w:r>
        <w:t xml:space="preserve">Violettiin pukeutunut nainen maalaa toista naista.</w:t>
      </w:r>
    </w:p>
    <w:p>
      <w:r>
        <w:rPr>
          <w:b/>
        </w:rPr>
        <w:t xml:space="preserve">Esimerkki 5.5692</w:t>
      </w:r>
    </w:p>
    <w:p>
      <w:r>
        <w:t xml:space="preserve">Lause 1: Farkkuihin ja punaiseen paitaan pukeutunut nainen poseeraa nyrkit puristettuina ja jalka ojennettuna. Lause 2: Nainen on tehty ilotulitteista.</w:t>
      </w:r>
    </w:p>
    <w:p>
      <w:r>
        <w:rPr>
          <w:b/>
        </w:rPr>
        <w:t xml:space="preserve">Tulos</w:t>
      </w:r>
    </w:p>
    <w:p>
      <w:r>
        <w:t xml:space="preserve">Nainen poseerasi punaisessa paidassa.</w:t>
      </w:r>
    </w:p>
    <w:p>
      <w:r>
        <w:rPr>
          <w:b/>
        </w:rPr>
        <w:t xml:space="preserve">Esimerkki 5.5693</w:t>
      </w:r>
    </w:p>
    <w:p>
      <w:r>
        <w:t xml:space="preserve">Lause 1: Kameraryhmä katsoo miestä, joka pitää sateenvarjoa valkoihoisen tytön yllä. Lause 2: Kameraryhmä katsoo ryhmää naisia, joilla on luudat kädessään.</w:t>
      </w:r>
    </w:p>
    <w:p>
      <w:r>
        <w:rPr>
          <w:b/>
        </w:rPr>
        <w:t xml:space="preserve">Tulos</w:t>
      </w:r>
    </w:p>
    <w:p>
      <w:r>
        <w:t xml:space="preserve">Miehistö katsoo miestä, joka suojelee tyttöä sateenvarjollaan.</w:t>
      </w:r>
    </w:p>
    <w:p>
      <w:r>
        <w:rPr>
          <w:b/>
        </w:rPr>
        <w:t xml:space="preserve">Esimerkki 5.5694</w:t>
      </w:r>
    </w:p>
    <w:p>
      <w:r>
        <w:t xml:space="preserve">Lause 1: mies siivoaa ikkunalasia Lause 2: mies lakaisee lattiaa.</w:t>
      </w:r>
    </w:p>
    <w:p>
      <w:r>
        <w:rPr>
          <w:b/>
        </w:rPr>
        <w:t xml:space="preserve">Tulos</w:t>
      </w:r>
    </w:p>
    <w:p>
      <w:r>
        <w:t xml:space="preserve">Mies puhdistaa ikkunaa.</w:t>
      </w:r>
    </w:p>
    <w:p>
      <w:r>
        <w:rPr>
          <w:b/>
        </w:rPr>
        <w:t xml:space="preserve">Esimerkki 5.5695</w:t>
      </w:r>
    </w:p>
    <w:p>
      <w:r>
        <w:t xml:space="preserve">Lause 1: Jalkapalloilija vastakkain kahta muuta vastaan. Lause 2: Jalkapalloilija pelaa videopelejä sohvalla.</w:t>
      </w:r>
    </w:p>
    <w:p>
      <w:r>
        <w:rPr>
          <w:b/>
        </w:rPr>
        <w:t xml:space="preserve">Tulos</w:t>
      </w:r>
    </w:p>
    <w:p>
      <w:r>
        <w:t xml:space="preserve">Jalkapalloilija on pelissä mukana.</w:t>
      </w:r>
    </w:p>
    <w:p>
      <w:r>
        <w:rPr>
          <w:b/>
        </w:rPr>
        <w:t xml:space="preserve">Esimerkki 5.5696</w:t>
      </w:r>
    </w:p>
    <w:p>
      <w:r>
        <w:t xml:space="preserve">Lause 1: Vihreään ponchoon pukeutunut mies haastattelee oranssipaitaista miestä. Lause 2: Kaksi naista puhuu päivästään.</w:t>
      </w:r>
    </w:p>
    <w:p>
      <w:r>
        <w:rPr>
          <w:b/>
        </w:rPr>
        <w:t xml:space="preserve">Tulos</w:t>
      </w:r>
    </w:p>
    <w:p>
      <w:r>
        <w:t xml:space="preserve">mies haastattelee toista miestä</w:t>
      </w:r>
    </w:p>
    <w:p>
      <w:r>
        <w:rPr>
          <w:b/>
        </w:rPr>
        <w:t xml:space="preserve">Esimerkki 5.5697</w:t>
      </w:r>
    </w:p>
    <w:p>
      <w:r>
        <w:t xml:space="preserve">Lause 1: Nainen katselee betonielementtikaiteen yli pyykkinarun edessä, jossa lakanat ja matot kuivuvat. Lause 2: Nainen taittelee vaatteita kuun päällä.</w:t>
      </w:r>
    </w:p>
    <w:p>
      <w:r>
        <w:rPr>
          <w:b/>
        </w:rPr>
        <w:t xml:space="preserve">Tulos</w:t>
      </w:r>
    </w:p>
    <w:p>
      <w:r>
        <w:t xml:space="preserve">Nainen on ulkona.</w:t>
      </w:r>
    </w:p>
    <w:p>
      <w:r>
        <w:rPr>
          <w:b/>
        </w:rPr>
        <w:t xml:space="preserve">Esimerkki 5.5698</w:t>
      </w:r>
    </w:p>
    <w:p>
      <w:r>
        <w:t xml:space="preserve">Lause 1: Mies, jolla on paita ja farkkuhousut, yrittää korjata tynnyriä. Lause 2: Nainen siivoaa pentulaatikkoa...</w:t>
      </w:r>
    </w:p>
    <w:p>
      <w:r>
        <w:rPr>
          <w:b/>
        </w:rPr>
        <w:t xml:space="preserve">Tulos</w:t>
      </w:r>
    </w:p>
    <w:p>
      <w:r>
        <w:t xml:space="preserve">Rentoon pukeutunut mies yrittää korjata puutynnyriä...</w:t>
      </w:r>
    </w:p>
    <w:p>
      <w:r>
        <w:rPr>
          <w:b/>
        </w:rPr>
        <w:t xml:space="preserve">Esimerkki 5.5699</w:t>
      </w:r>
    </w:p>
    <w:p>
      <w:r>
        <w:t xml:space="preserve">Lause 1: Henkilö hymyilee lapselle leikkikentän sisällä. Lause 2: Henkilö katselee lapsia otsa kurtussa.</w:t>
      </w:r>
    </w:p>
    <w:p>
      <w:r>
        <w:rPr>
          <w:b/>
        </w:rPr>
        <w:t xml:space="preserve">Tulos</w:t>
      </w:r>
    </w:p>
    <w:p>
      <w:r>
        <w:t xml:space="preserve">Leikkikentällä on ihmisiä.</w:t>
      </w:r>
    </w:p>
    <w:p>
      <w:r>
        <w:rPr>
          <w:b/>
        </w:rPr>
        <w:t xml:space="preserve">Esimerkki 5.5700</w:t>
      </w:r>
    </w:p>
    <w:p>
      <w:r>
        <w:t xml:space="preserve">Lause 1: Kaksi joukkuetta seisoo ryhmittäin vastakkain. Lause 2: Joukkueita on yksi.</w:t>
      </w:r>
    </w:p>
    <w:p>
      <w:r>
        <w:rPr>
          <w:b/>
        </w:rPr>
        <w:t xml:space="preserve">Tulos</w:t>
      </w:r>
    </w:p>
    <w:p>
      <w:r>
        <w:t xml:space="preserve">Joukkueita on kaksi.</w:t>
      </w:r>
    </w:p>
    <w:p>
      <w:r>
        <w:rPr>
          <w:b/>
        </w:rPr>
        <w:t xml:space="preserve">Esimerkki 5.5701</w:t>
      </w:r>
    </w:p>
    <w:p>
      <w:r>
        <w:t xml:space="preserve">Lause 1: värikkäisiin asuihin pukeutuneita lapsia lavalla Lause 2: Lapset luistelevat.</w:t>
      </w:r>
    </w:p>
    <w:p>
      <w:r>
        <w:rPr>
          <w:b/>
        </w:rPr>
        <w:t xml:space="preserve">Tulos</w:t>
      </w:r>
    </w:p>
    <w:p>
      <w:r>
        <w:t xml:space="preserve">Lavalla on lapsia.</w:t>
      </w:r>
    </w:p>
    <w:p>
      <w:r>
        <w:rPr>
          <w:b/>
        </w:rPr>
        <w:t xml:space="preserve">Esimerkki 5.5702</w:t>
      </w:r>
    </w:p>
    <w:p>
      <w:r>
        <w:t xml:space="preserve">Lause 1: 4 lasta poseeraa valokuvaa varten 2 aikuisen kanssa kadulla Lause 2: He ovat Plutolla.</w:t>
      </w:r>
    </w:p>
    <w:p>
      <w:r>
        <w:rPr>
          <w:b/>
        </w:rPr>
        <w:t xml:space="preserve">Tulos</w:t>
      </w:r>
    </w:p>
    <w:p>
      <w:r>
        <w:t xml:space="preserve">Lapset ovat lyhyempiä kuin aikuiset</w:t>
      </w:r>
    </w:p>
    <w:p>
      <w:r>
        <w:rPr>
          <w:b/>
        </w:rPr>
        <w:t xml:space="preserve">Esimerkki 5.5703</w:t>
      </w:r>
    </w:p>
    <w:p>
      <w:r>
        <w:t xml:space="preserve">Lause 1: Pieni lapsi sinisissä talvivaatteissa osoittaa ylöspäin. Lause 2: Lapsi katsoo televisiota olohuoneessa.</w:t>
      </w:r>
    </w:p>
    <w:p>
      <w:r>
        <w:rPr>
          <w:b/>
        </w:rPr>
        <w:t xml:space="preserve">Tulos</w:t>
      </w:r>
    </w:p>
    <w:p>
      <w:r>
        <w:t xml:space="preserve">Talvivaatteisiin pukeutunut lapsi osoittaa kohti taivasta.</w:t>
      </w:r>
    </w:p>
    <w:p>
      <w:r>
        <w:rPr>
          <w:b/>
        </w:rPr>
        <w:t xml:space="preserve">Esimerkki 5.5704</w:t>
      </w:r>
    </w:p>
    <w:p>
      <w:r>
        <w:t xml:space="preserve">Lause 1: Mies ja nainen odottavat Sbarro-italialaisravintolan ulkopuolella sijaitsevan metroaseman sisäänkäynnin kaiteen ulkopuolella. Lause 2: Ihmiset ovat syvänmeren sukelluksella.</w:t>
      </w:r>
    </w:p>
    <w:p>
      <w:r>
        <w:rPr>
          <w:b/>
        </w:rPr>
        <w:t xml:space="preserve">Tulos</w:t>
      </w:r>
    </w:p>
    <w:p>
      <w:r>
        <w:t xml:space="preserve">Mies ja nainen odottavat.</w:t>
      </w:r>
    </w:p>
    <w:p>
      <w:r>
        <w:rPr>
          <w:b/>
        </w:rPr>
        <w:t xml:space="preserve">Esimerkki 5.5705</w:t>
      </w:r>
    </w:p>
    <w:p>
      <w:r>
        <w:t xml:space="preserve">Lause 1: Kaksi naista poseeraa kahden pukuihin pukeutuneen miehen kanssa. Lause 2: Naisilla on tavalliset vaatteet.</w:t>
      </w:r>
    </w:p>
    <w:p>
      <w:r>
        <w:rPr>
          <w:b/>
        </w:rPr>
        <w:t xml:space="preserve">Tulos</w:t>
      </w:r>
    </w:p>
    <w:p>
      <w:r>
        <w:t xml:space="preserve">Naiset ovat pukeutuneet.</w:t>
      </w:r>
    </w:p>
    <w:p>
      <w:r>
        <w:rPr>
          <w:b/>
        </w:rPr>
        <w:t xml:space="preserve">Esimerkki 5.5706</w:t>
      </w:r>
    </w:p>
    <w:p>
      <w:r>
        <w:t xml:space="preserve">Lause 1: Muutamia miehiä näytetään kääntymässä ilmassa ylösalaisin, kun he käyttävät jaloissaan olevaa laitetta. Lause 2: Miehet osallistuvat luokassa matematiikan kokeeseen.</w:t>
      </w:r>
    </w:p>
    <w:p>
      <w:r>
        <w:rPr>
          <w:b/>
        </w:rPr>
        <w:t xml:space="preserve">Tulos</w:t>
      </w:r>
    </w:p>
    <w:p>
      <w:r>
        <w:t xml:space="preserve">Mies käyttää apuvälinettä päästäkseen ilmaan.</w:t>
      </w:r>
    </w:p>
    <w:p>
      <w:r>
        <w:rPr>
          <w:b/>
        </w:rPr>
        <w:t xml:space="preserve">Esimerkki 5.5707</w:t>
      </w:r>
    </w:p>
    <w:p>
      <w:r>
        <w:t xml:space="preserve">Lause 1: Mies hyppää lohkareelta toiselle, ja kaksi miestä yrittää saada hänet kiinni, kun hän hädin tuskin onnistuu. Lause 2: Mies ajaa jeeppinsä läpi aavikon.</w:t>
      </w:r>
    </w:p>
    <w:p>
      <w:r>
        <w:rPr>
          <w:b/>
        </w:rPr>
        <w:t xml:space="preserve">Tulos</w:t>
      </w:r>
    </w:p>
    <w:p>
      <w:r>
        <w:t xml:space="preserve">Miehet hyppivät lohkareelta toiselle.</w:t>
      </w:r>
    </w:p>
    <w:p>
      <w:r>
        <w:rPr>
          <w:b/>
        </w:rPr>
        <w:t xml:space="preserve">Esimerkki 5.5708</w:t>
      </w:r>
    </w:p>
    <w:p>
      <w:r>
        <w:t xml:space="preserve">Lause 1: Valkoinen koira, joka on mutainen, kävelee vihreän ruohon poikki. Lause 2: Kissa kävelee vihreän, terveen ruohon poikki.</w:t>
      </w:r>
    </w:p>
    <w:p>
      <w:r>
        <w:rPr>
          <w:b/>
        </w:rPr>
        <w:t xml:space="preserve">Tulos</w:t>
      </w:r>
    </w:p>
    <w:p>
      <w:r>
        <w:t xml:space="preserve">Likainen koira vaeltaa ruohon läpi.</w:t>
      </w:r>
    </w:p>
    <w:p>
      <w:r>
        <w:rPr>
          <w:b/>
        </w:rPr>
        <w:t xml:space="preserve">Esimerkki 5.5709</w:t>
      </w:r>
    </w:p>
    <w:p>
      <w:r>
        <w:t xml:space="preserve">Lause 1: Neljä poikaa pelaa koripalloa kuntosalilla urheiluvaatteisiin pukeutuneena miehen katsellessa. Lause 2: Lapset ovat ilman valvontaa.</w:t>
      </w:r>
    </w:p>
    <w:p>
      <w:r>
        <w:rPr>
          <w:b/>
        </w:rPr>
        <w:t xml:space="preserve">Tulos</w:t>
      </w:r>
    </w:p>
    <w:p>
      <w:r>
        <w:t xml:space="preserve">Lapset pelaavat leikkiä.</w:t>
      </w:r>
    </w:p>
    <w:p>
      <w:r>
        <w:rPr>
          <w:b/>
        </w:rPr>
        <w:t xml:space="preserve">Esimerkki 5.5710</w:t>
      </w:r>
    </w:p>
    <w:p>
      <w:r>
        <w:t xml:space="preserve">Lause 1: Kaksi tyttöä istuu kotonaan, ja toinen heistä istuu tuolilla ja toinen lattialla, kun hänen hiuksiaan laitetaan. Lause 2: Tytöt viettävät teekutsuja.</w:t>
      </w:r>
    </w:p>
    <w:p>
      <w:r>
        <w:rPr>
          <w:b/>
        </w:rPr>
        <w:t xml:space="preserve">Tulos</w:t>
      </w:r>
    </w:p>
    <w:p>
      <w:r>
        <w:t xml:space="preserve">Kaksi tyttöä istuu kotona ja laittavat toistensa hiuksia.</w:t>
      </w:r>
    </w:p>
    <w:p>
      <w:r>
        <w:rPr>
          <w:b/>
        </w:rPr>
        <w:t xml:space="preserve">Esimerkki 5.5711</w:t>
      </w:r>
    </w:p>
    <w:p>
      <w:r>
        <w:t xml:space="preserve">Lause 1: Poika, jolla on punainen auto kädessään, katselee polkupyöräilevää miestä, joka ajaa katua pitkin. Lause 2: Poika nukkuu kotona.</w:t>
      </w:r>
    </w:p>
    <w:p>
      <w:r>
        <w:rPr>
          <w:b/>
        </w:rPr>
        <w:t xml:space="preserve">Tulos</w:t>
      </w:r>
    </w:p>
    <w:p>
      <w:r>
        <w:t xml:space="preserve">Nuori uros katselee toista urosta.</w:t>
      </w:r>
    </w:p>
    <w:p>
      <w:r>
        <w:rPr>
          <w:b/>
        </w:rPr>
        <w:t xml:space="preserve">Esimerkki 5.5712</w:t>
      </w:r>
    </w:p>
    <w:p>
      <w:r>
        <w:t xml:space="preserve">Lause 1: Kaksi ihmistä pitää kädessään suurta, ylösalaisin olevaa maapalloa, jonka halkaisija on noin 1,5 metriä, ja lapsi näyttää hyppäävän Etelämantereen yli. Lause 2: Maapallo on violetti.</w:t>
      </w:r>
    </w:p>
    <w:p>
      <w:r>
        <w:rPr>
          <w:b/>
        </w:rPr>
        <w:t xml:space="preserve">Tulos</w:t>
      </w:r>
    </w:p>
    <w:p>
      <w:r>
        <w:t xml:space="preserve">Heillä on kädessään maapallo.</w:t>
      </w:r>
    </w:p>
    <w:p>
      <w:r>
        <w:rPr>
          <w:b/>
        </w:rPr>
        <w:t xml:space="preserve">Esimerkki 5.5713</w:t>
      </w:r>
    </w:p>
    <w:p>
      <w:r>
        <w:t xml:space="preserve">Lause 1: Naiset istuvat ajatuksissaan. Lause 2: Naiset juoksemassa maratonia.</w:t>
      </w:r>
    </w:p>
    <w:p>
      <w:r>
        <w:rPr>
          <w:b/>
        </w:rPr>
        <w:t xml:space="preserve">Tulos</w:t>
      </w:r>
    </w:p>
    <w:p>
      <w:r>
        <w:t xml:space="preserve">Naiset istuvat.</w:t>
      </w:r>
    </w:p>
    <w:p>
      <w:r>
        <w:rPr>
          <w:b/>
        </w:rPr>
        <w:t xml:space="preserve">Esimerkki 5.5714</w:t>
      </w:r>
    </w:p>
    <w:p>
      <w:r>
        <w:t xml:space="preserve">Lause 1: Parturi leikkaa vanhemman herrasmiehen hiukset. Lause 2: Kampaaja värjää miehen hiuksia.</w:t>
      </w:r>
    </w:p>
    <w:p>
      <w:r>
        <w:rPr>
          <w:b/>
        </w:rPr>
        <w:t xml:space="preserve">Tulos</w:t>
      </w:r>
    </w:p>
    <w:p>
      <w:r>
        <w:t xml:space="preserve">Parturi leikkaa miehen hiuksia.</w:t>
      </w:r>
    </w:p>
    <w:p>
      <w:r>
        <w:rPr>
          <w:b/>
        </w:rPr>
        <w:t xml:space="preserve">Esimerkki 5.5715</w:t>
      </w:r>
    </w:p>
    <w:p>
      <w:r>
        <w:t xml:space="preserve">Lause 1: Miehellä on oranssi hattu ja silmälasit. Lause 2: Poika ajaa pyörällä.</w:t>
      </w:r>
    </w:p>
    <w:p>
      <w:r>
        <w:rPr>
          <w:b/>
        </w:rPr>
        <w:t xml:space="preserve">Tulos</w:t>
      </w:r>
    </w:p>
    <w:p>
      <w:r>
        <w:t xml:space="preserve">miehen kasvot eivät näy kokonaan.</w:t>
      </w:r>
    </w:p>
    <w:p>
      <w:r>
        <w:rPr>
          <w:b/>
        </w:rPr>
        <w:t xml:space="preserve">Esimerkki 5.5716</w:t>
      </w:r>
    </w:p>
    <w:p>
      <w:r>
        <w:t xml:space="preserve">Lause 1: Kalju mies, jolla on tatuointeja päässään ja kasvot, seisoo ruskettuneen miehen kanssa selkä kameraan päin. Lause 2: Kaljulla miehellä on yllään ulkoavaruuden mekko.</w:t>
      </w:r>
    </w:p>
    <w:p>
      <w:r>
        <w:rPr>
          <w:b/>
        </w:rPr>
        <w:t xml:space="preserve">Tulos</w:t>
      </w:r>
    </w:p>
    <w:p>
      <w:r>
        <w:t xml:space="preserve">miehellä on tatuointeja</w:t>
      </w:r>
    </w:p>
    <w:p>
      <w:r>
        <w:rPr>
          <w:b/>
        </w:rPr>
        <w:t xml:space="preserve">Esimerkki 5.5717</w:t>
      </w:r>
    </w:p>
    <w:p>
      <w:r>
        <w:t xml:space="preserve">Lause 1: Veden aaltoilu heijastaa auringonvaloa. Lause 2: Vesi aaltoilee kuunvalossa.</w:t>
      </w:r>
    </w:p>
    <w:p>
      <w:r>
        <w:rPr>
          <w:b/>
        </w:rPr>
        <w:t xml:space="preserve">Tulos</w:t>
      </w:r>
    </w:p>
    <w:p>
      <w:r>
        <w:t xml:space="preserve">Auringonvalo näkyy aaltojen sisällä.</w:t>
      </w:r>
    </w:p>
    <w:p>
      <w:r>
        <w:rPr>
          <w:b/>
        </w:rPr>
        <w:t xml:space="preserve">Esimerkki 5.5718</w:t>
      </w:r>
    </w:p>
    <w:p>
      <w:r>
        <w:t xml:space="preserve">Lause 1: Valkoiseen paitaan pukeutunut nainen tähtää tikkaa kameran ulkopuolella olevaan kohteeseen, kun useat muut tikkatikkuja pitelevät ihmiset katsovat hänen vieressään. Lause 2: Nainen on kuumailmapallossa.</w:t>
      </w:r>
    </w:p>
    <w:p>
      <w:r>
        <w:rPr>
          <w:b/>
        </w:rPr>
        <w:t xml:space="preserve">Tulos</w:t>
      </w:r>
    </w:p>
    <w:p>
      <w:r>
        <w:t xml:space="preserve">Naisella on yllään valkoinen paita.</w:t>
      </w:r>
    </w:p>
    <w:p>
      <w:r>
        <w:rPr>
          <w:b/>
        </w:rPr>
        <w:t xml:space="preserve">Esimerkki 5.5719</w:t>
      </w:r>
    </w:p>
    <w:p>
      <w:r>
        <w:t xml:space="preserve">Lause 1: Kaksi sinipaitaista vanhusta istuu kalliomuodostelman äärellä ja seurustelee syödessään. Lause 2: Jupiter kaukoputkella katsottuna.</w:t>
      </w:r>
    </w:p>
    <w:p>
      <w:r>
        <w:rPr>
          <w:b/>
        </w:rPr>
        <w:t xml:space="preserve">Tulos</w:t>
      </w:r>
    </w:p>
    <w:p>
      <w:r>
        <w:t xml:space="preserve">Kaksi iäkästä ihmistä juttelee syödessään.</w:t>
      </w:r>
    </w:p>
    <w:p>
      <w:r>
        <w:rPr>
          <w:b/>
        </w:rPr>
        <w:t xml:space="preserve">Esimerkki 5.5720</w:t>
      </w:r>
    </w:p>
    <w:p>
      <w:r>
        <w:t xml:space="preserve">Lause 1: Oranssi moottoripyörä ajaa kilparadan mutkan ympäri. Lause 2: Moottoripyörän kolari maastoradalla.</w:t>
      </w:r>
    </w:p>
    <w:p>
      <w:r>
        <w:rPr>
          <w:b/>
        </w:rPr>
        <w:t xml:space="preserve">Tulos</w:t>
      </w:r>
    </w:p>
    <w:p>
      <w:r>
        <w:t xml:space="preserve">Moottoripyörää ajetaan radalla.</w:t>
      </w:r>
    </w:p>
    <w:p>
      <w:r>
        <w:rPr>
          <w:b/>
        </w:rPr>
        <w:t xml:space="preserve">Esimerkki 5.5721</w:t>
      </w:r>
    </w:p>
    <w:p>
      <w:r>
        <w:t xml:space="preserve">Lause 1: Joukko valkoisiin suojapukuihin pukeutuneita ihmisiä seisoo mustien jätesäkkien edessä. Lause 2: Vain yksi pukuun pukeutunut henkilö seisoo roskapussien edessä.</w:t>
      </w:r>
    </w:p>
    <w:p>
      <w:r>
        <w:rPr>
          <w:b/>
        </w:rPr>
        <w:t xml:space="preserve">Tulos</w:t>
      </w:r>
    </w:p>
    <w:p>
      <w:r>
        <w:t xml:space="preserve">Jotkut ihmiset ovat roskapussien edessä.</w:t>
      </w:r>
    </w:p>
    <w:p>
      <w:r>
        <w:rPr>
          <w:b/>
        </w:rPr>
        <w:t xml:space="preserve">Esimerkki 5.5722</w:t>
      </w:r>
    </w:p>
    <w:p>
      <w:r>
        <w:t xml:space="preserve">Lause 1: Ensiapuhenkilöstö tarkastelee autoa, joka on liukunut lumipenkasta ja kaatunut. Lause 2: pelastushenkilöstö on vapaalla.</w:t>
      </w:r>
    </w:p>
    <w:p>
      <w:r>
        <w:rPr>
          <w:b/>
        </w:rPr>
        <w:t xml:space="preserve">Tulos</w:t>
      </w:r>
    </w:p>
    <w:p>
      <w:r>
        <w:t xml:space="preserve">Auto on kaatunut lumeen, ja paikalle saapuneet ihmiset tarkistavat sen.</w:t>
      </w:r>
    </w:p>
    <w:p>
      <w:r>
        <w:rPr>
          <w:b/>
        </w:rPr>
        <w:t xml:space="preserve">Esimerkki 5.5723</w:t>
      </w:r>
    </w:p>
    <w:p>
      <w:r>
        <w:t xml:space="preserve">Lause 1: Henkilö kävelee pimeässä katuvalojen lähellä. Lause 2: Nainen kävelee auringonpaisteessa.</w:t>
      </w:r>
    </w:p>
    <w:p>
      <w:r>
        <w:rPr>
          <w:b/>
        </w:rPr>
        <w:t xml:space="preserve">Tulos</w:t>
      </w:r>
    </w:p>
    <w:p>
      <w:r>
        <w:t xml:space="preserve">Ihminen kävelee pimeässä.</w:t>
      </w:r>
    </w:p>
    <w:p>
      <w:r>
        <w:rPr>
          <w:b/>
        </w:rPr>
        <w:t xml:space="preserve">Esimerkki 5.5724</w:t>
      </w:r>
    </w:p>
    <w:p>
      <w:r>
        <w:t xml:space="preserve">Lause 1: Kaksi ihmistä seisoo sinisten rakennusseinäesteiden edessä. Lause 2: Nämä kaksi ihmistä ovat metrojunassa.</w:t>
      </w:r>
    </w:p>
    <w:p>
      <w:r>
        <w:rPr>
          <w:b/>
        </w:rPr>
        <w:t xml:space="preserve">Tulos</w:t>
      </w:r>
    </w:p>
    <w:p>
      <w:r>
        <w:t xml:space="preserve">Kaksi ihmistä on ulkona.</w:t>
      </w:r>
    </w:p>
    <w:p>
      <w:r>
        <w:rPr>
          <w:b/>
        </w:rPr>
        <w:t xml:space="preserve">Esimerkki 5.5725</w:t>
      </w:r>
    </w:p>
    <w:p>
      <w:r>
        <w:t xml:space="preserve">Lause 1: Kaksi naista, joilla on kukkien koristamat hatut, poseeraavat kuvassa. Lause 2: naiset juoksevat kilpaa.</w:t>
      </w:r>
    </w:p>
    <w:p>
      <w:r>
        <w:rPr>
          <w:b/>
        </w:rPr>
        <w:t xml:space="preserve">Tulos</w:t>
      </w:r>
    </w:p>
    <w:p>
      <w:r>
        <w:t xml:space="preserve">naiset ottavat valokuvan</w:t>
      </w:r>
    </w:p>
    <w:p>
      <w:r>
        <w:rPr>
          <w:b/>
        </w:rPr>
        <w:t xml:space="preserve">Esimerkki 5.5726</w:t>
      </w:r>
    </w:p>
    <w:p>
      <w:r>
        <w:t xml:space="preserve">Lause 1: pari rugbypelaajaa hyppää ilmaan saadakseen pallon. Lause 2: Rugbypelaajat ovat Marsissa.</w:t>
      </w:r>
    </w:p>
    <w:p>
      <w:r>
        <w:rPr>
          <w:b/>
        </w:rPr>
        <w:t xml:space="preserve">Tulos</w:t>
      </w:r>
    </w:p>
    <w:p>
      <w:r>
        <w:t xml:space="preserve">Ihmiset hyppivät.</w:t>
      </w:r>
    </w:p>
    <w:p>
      <w:r>
        <w:rPr>
          <w:b/>
        </w:rPr>
        <w:t xml:space="preserve">Esimerkki 5.5727</w:t>
      </w:r>
    </w:p>
    <w:p>
      <w:r>
        <w:t xml:space="preserve">Lause 1: rähjäisen näköinen bändi, jolla on riekaleiset vaatteet, pitkät hiukset ja soittimet, soittaa musiikkiaan yleisölle. Lause 2: Oopperalaulaja laulaa yksin lavalla.</w:t>
      </w:r>
    </w:p>
    <w:p>
      <w:r>
        <w:rPr>
          <w:b/>
        </w:rPr>
        <w:t xml:space="preserve">Tulos</w:t>
      </w:r>
    </w:p>
    <w:p>
      <w:r>
        <w:t xml:space="preserve">Bändi soittaa livenä.</w:t>
      </w:r>
    </w:p>
    <w:p>
      <w:r>
        <w:rPr>
          <w:b/>
        </w:rPr>
        <w:t xml:space="preserve">Esimerkki 5.5728</w:t>
      </w:r>
    </w:p>
    <w:p>
      <w:r>
        <w:t xml:space="preserve">Lause 1: Erivärisiin vaatteisiin pukeutunut viisijäseninen yhtye, joka käyttää monenlaisia soittimia, esittää laulun yleisölle lavalla. Lause 2: Bändillä ei ole aavistustakaan siitä, miten esiintyä.</w:t>
      </w:r>
    </w:p>
    <w:p>
      <w:r>
        <w:rPr>
          <w:b/>
        </w:rPr>
        <w:t xml:space="preserve">Tulos</w:t>
      </w:r>
    </w:p>
    <w:p>
      <w:r>
        <w:t xml:space="preserve">Bändi on ottanut paikkansa lavalla.</w:t>
      </w:r>
    </w:p>
    <w:p>
      <w:r>
        <w:rPr>
          <w:b/>
        </w:rPr>
        <w:t xml:space="preserve">Esimerkki 5.5729</w:t>
      </w:r>
    </w:p>
    <w:p>
      <w:r>
        <w:t xml:space="preserve">Lause 1: Mies ja nainen istuvat sohvalla muiden ihmisten vieressä paperipöydän takana. Lause 2: Ihmiset seisovat kalustamattoman huoneen ympärillä.</w:t>
      </w:r>
    </w:p>
    <w:p>
      <w:r>
        <w:rPr>
          <w:b/>
        </w:rPr>
        <w:t xml:space="preserve">Tulos</w:t>
      </w:r>
    </w:p>
    <w:p>
      <w:r>
        <w:t xml:space="preserve">Kaksi ihmistä istuu sohvalla.</w:t>
      </w:r>
    </w:p>
    <w:p>
      <w:r>
        <w:rPr>
          <w:b/>
        </w:rPr>
        <w:t xml:space="preserve">Esimerkki 5.5730</w:t>
      </w:r>
    </w:p>
    <w:p>
      <w:r>
        <w:t xml:space="preserve">Lause 1: Pariskunta istuu veden äärellä ruohotuoleissa. Lause 2: Ihmiset kävelevät nurmikolla.</w:t>
      </w:r>
    </w:p>
    <w:p>
      <w:r>
        <w:rPr>
          <w:b/>
        </w:rPr>
        <w:t xml:space="preserve">Tulos</w:t>
      </w:r>
    </w:p>
    <w:p>
      <w:r>
        <w:t xml:space="preserve">Vesi on tuolien lähellä.</w:t>
      </w:r>
    </w:p>
    <w:p>
      <w:r>
        <w:rPr>
          <w:b/>
        </w:rPr>
        <w:t xml:space="preserve">Esimerkki 5.5731</w:t>
      </w:r>
    </w:p>
    <w:p>
      <w:r>
        <w:t xml:space="preserve">Lause 1: Nainen tanssii rannalla, taustalla meri. Lause 2: Nainen makaa hiekalla ja ottaa aurinkoa.</w:t>
      </w:r>
    </w:p>
    <w:p>
      <w:r>
        <w:rPr>
          <w:b/>
        </w:rPr>
        <w:t xml:space="preserve">Tulos</w:t>
      </w:r>
    </w:p>
    <w:p>
      <w:r>
        <w:t xml:space="preserve">Nainen tanssii.</w:t>
      </w:r>
    </w:p>
    <w:p>
      <w:r>
        <w:rPr>
          <w:b/>
        </w:rPr>
        <w:t xml:space="preserve">Esimerkki 5.5732</w:t>
      </w:r>
    </w:p>
    <w:p>
      <w:r>
        <w:t xml:space="preserve">Lause 1: Miehellä on silmät kiinni, kun hän tarkastaa, onko auton pyörässä jotain, joka on takavarikkoautossa. Lause 2: Kukaan ei tarkista</w:t>
      </w:r>
    </w:p>
    <w:p>
      <w:r>
        <w:rPr>
          <w:b/>
        </w:rPr>
        <w:t xml:space="preserve">Tulos</w:t>
      </w:r>
    </w:p>
    <w:p>
      <w:r>
        <w:t xml:space="preserve">Ihminen tarkistaa jotain</w:t>
      </w:r>
    </w:p>
    <w:p>
      <w:r>
        <w:rPr>
          <w:b/>
        </w:rPr>
        <w:t xml:space="preserve">Esimerkki 5.5733</w:t>
      </w:r>
    </w:p>
    <w:p>
      <w:r>
        <w:t xml:space="preserve">Lause 1: ihmiset valmistautuvat ajamaan pyörällä. Lause 2: uima-altaalla on ihmisiä.</w:t>
      </w:r>
    </w:p>
    <w:p>
      <w:r>
        <w:rPr>
          <w:b/>
        </w:rPr>
        <w:t xml:space="preserve">Tulos</w:t>
      </w:r>
    </w:p>
    <w:p>
      <w:r>
        <w:t xml:space="preserve">Täällä on ihmisiä, joilla on polkupyörät.</w:t>
      </w:r>
    </w:p>
    <w:p>
      <w:r>
        <w:rPr>
          <w:b/>
        </w:rPr>
        <w:t xml:space="preserve">Esimerkki 5.5734</w:t>
      </w:r>
    </w:p>
    <w:p>
      <w:r>
        <w:t xml:space="preserve">Lause 1: Musta mies soittaa harmonikkaa budweiser-lippujen edessä lavalla. Lause 2: Mies soittaa rumpuja.</w:t>
      </w:r>
    </w:p>
    <w:p>
      <w:r>
        <w:rPr>
          <w:b/>
        </w:rPr>
        <w:t xml:space="preserve">Tulos</w:t>
      </w:r>
    </w:p>
    <w:p>
      <w:r>
        <w:t xml:space="preserve">mies soittaa akordionia</w:t>
      </w:r>
    </w:p>
    <w:p>
      <w:r>
        <w:rPr>
          <w:b/>
        </w:rPr>
        <w:t xml:space="preserve">Esimerkki 5.5735</w:t>
      </w:r>
    </w:p>
    <w:p>
      <w:r>
        <w:t xml:space="preserve">Lause 1: Kaksi miestä istuu yhdessä huoneessa. Lause 2: Nainen pitää kilpikonnaa kädessään.</w:t>
      </w:r>
    </w:p>
    <w:p>
      <w:r>
        <w:rPr>
          <w:b/>
        </w:rPr>
        <w:t xml:space="preserve">Tulos</w:t>
      </w:r>
    </w:p>
    <w:p>
      <w:r>
        <w:t xml:space="preserve">Kaksi miestä on lähellä toisiaan.</w:t>
      </w:r>
    </w:p>
    <w:p>
      <w:r>
        <w:rPr>
          <w:b/>
        </w:rPr>
        <w:t xml:space="preserve">Esimerkki 5.5736</w:t>
      </w:r>
    </w:p>
    <w:p>
      <w:r>
        <w:t xml:space="preserve">Lause 1: Syksyllä keskellä nurmikenttää oleva nainen hyppää ilmaan ja ojentaa kätensä päänsä yläpuolelle. Lause 2: nainen ajaa polkupyörällä.</w:t>
      </w:r>
    </w:p>
    <w:p>
      <w:r>
        <w:rPr>
          <w:b/>
        </w:rPr>
        <w:t xml:space="preserve">Tulos</w:t>
      </w:r>
    </w:p>
    <w:p>
      <w:r>
        <w:t xml:space="preserve">nainen hyppää ilmaan ja ojentaa kätensä.</w:t>
      </w:r>
    </w:p>
    <w:p>
      <w:r>
        <w:rPr>
          <w:b/>
        </w:rPr>
        <w:t xml:space="preserve">Esimerkki 5.5737</w:t>
      </w:r>
    </w:p>
    <w:p>
      <w:r>
        <w:t xml:space="preserve">Lause 1: Osa ihmisistä istuu ja osa seisoo taidegallerian valeseinän vieressä. Lause 2: Ihmiset nukkuvat ja kokkaavat seinän vieressä.</w:t>
      </w:r>
    </w:p>
    <w:p>
      <w:r>
        <w:rPr>
          <w:b/>
        </w:rPr>
        <w:t xml:space="preserve">Tulos</w:t>
      </w:r>
    </w:p>
    <w:p>
      <w:r>
        <w:t xml:space="preserve">Ihmiset istuvat ja toiset seisovat seinän vieressä.</w:t>
      </w:r>
    </w:p>
    <w:p>
      <w:r>
        <w:rPr>
          <w:b/>
        </w:rPr>
        <w:t xml:space="preserve">Esimerkki 5.5738</w:t>
      </w:r>
    </w:p>
    <w:p>
      <w:r>
        <w:t xml:space="preserve">Lause 1: Mies on ulkona soittamassa kitaraa. Lause 2: Mies on klubilla.</w:t>
      </w:r>
    </w:p>
    <w:p>
      <w:r>
        <w:rPr>
          <w:b/>
        </w:rPr>
        <w:t xml:space="preserve">Tulos</w:t>
      </w:r>
    </w:p>
    <w:p>
      <w:r>
        <w:t xml:space="preserve">Mies soittaa soitinta.</w:t>
      </w:r>
    </w:p>
    <w:p>
      <w:r>
        <w:rPr>
          <w:b/>
        </w:rPr>
        <w:t xml:space="preserve">Esimerkki 5.5739</w:t>
      </w:r>
    </w:p>
    <w:p>
      <w:r>
        <w:t xml:space="preserve">Lause 1: Nuori silmälasipäinen nainen teettää käsivarsiinsa ja rintaansa taidokkaita tatuointeja. Lause 2: Täällä ei ole ketään.</w:t>
      </w:r>
    </w:p>
    <w:p>
      <w:r>
        <w:rPr>
          <w:b/>
        </w:rPr>
        <w:t xml:space="preserve">Tulos</w:t>
      </w:r>
    </w:p>
    <w:p>
      <w:r>
        <w:t xml:space="preserve">Ihminen tekee töitä.</w:t>
      </w:r>
    </w:p>
    <w:p>
      <w:r>
        <w:rPr>
          <w:b/>
        </w:rPr>
        <w:t xml:space="preserve">Esimerkki 5.5740</w:t>
      </w:r>
    </w:p>
    <w:p>
      <w:r>
        <w:t xml:space="preserve">Lause 1: Joukko miehiä kävelee kaupungin katua pitkin. Lause 2: Miesten ryhmä juoksee juoksumatolla.</w:t>
      </w:r>
    </w:p>
    <w:p>
      <w:r>
        <w:rPr>
          <w:b/>
        </w:rPr>
        <w:t xml:space="preserve">Tulos</w:t>
      </w:r>
    </w:p>
    <w:p>
      <w:r>
        <w:t xml:space="preserve">Jotkut kaverit kävelevät kadulla.</w:t>
      </w:r>
    </w:p>
    <w:p>
      <w:r>
        <w:rPr>
          <w:b/>
        </w:rPr>
        <w:t xml:space="preserve">Esimerkki 5.5741</w:t>
      </w:r>
    </w:p>
    <w:p>
      <w:r>
        <w:t xml:space="preserve">Lause 1: Mies ja nuori tyttö käyttävät porakonetta puupalalla. Lause 2: Mies ja nuori tyttö tanssivat juhlissa.</w:t>
      </w:r>
    </w:p>
    <w:p>
      <w:r>
        <w:rPr>
          <w:b/>
        </w:rPr>
        <w:t xml:space="preserve">Tulos</w:t>
      </w:r>
    </w:p>
    <w:p>
      <w:r>
        <w:t xml:space="preserve">Mies ja tyttö käyttävät porakonetta puun työstämiseen.</w:t>
      </w:r>
    </w:p>
    <w:p>
      <w:r>
        <w:rPr>
          <w:b/>
        </w:rPr>
        <w:t xml:space="preserve">Esimerkki 5.5742</w:t>
      </w:r>
    </w:p>
    <w:p>
      <w:r>
        <w:t xml:space="preserve">Lause 1: Nainen pitää lasta sylissään. Lause 2: Nainen pudotti lapsen.</w:t>
      </w:r>
    </w:p>
    <w:p>
      <w:r>
        <w:rPr>
          <w:b/>
        </w:rPr>
        <w:t xml:space="preserve">Tulos</w:t>
      </w:r>
    </w:p>
    <w:p>
      <w:r>
        <w:t xml:space="preserve">Henkilö pitää ihmistä hallussaan.</w:t>
      </w:r>
    </w:p>
    <w:p>
      <w:r>
        <w:rPr>
          <w:b/>
        </w:rPr>
        <w:t xml:space="preserve">Esimerkki 5.5743</w:t>
      </w:r>
    </w:p>
    <w:p>
      <w:r>
        <w:t xml:space="preserve">Lause 1: Mies, jolla on keltainen rakennushattu, pyyhkii kasvojaan liinalla, kun hän pitelee polkupyöräänsä ja toinen mies, jolla on olkihattu, työntää omaa pyöräänsä. Lause 2: Kaksi miestä kävelee vierekkäin kädet tyhjinä.</w:t>
      </w:r>
    </w:p>
    <w:p>
      <w:r>
        <w:rPr>
          <w:b/>
        </w:rPr>
        <w:t xml:space="preserve">Tulos</w:t>
      </w:r>
    </w:p>
    <w:p>
      <w:r>
        <w:t xml:space="preserve">Ulkona on kaksi miestä, joilla on eri hatut.</w:t>
      </w:r>
    </w:p>
    <w:p>
      <w:r>
        <w:rPr>
          <w:b/>
        </w:rPr>
        <w:t xml:space="preserve">Esimerkki 5.5744</w:t>
      </w:r>
    </w:p>
    <w:p>
      <w:r>
        <w:t xml:space="preserve">Lause 1: Nainen lakaisee jalkakäytävää liikkeensä ulkopuolella. Lause 2: Mies lakaisee lattiaa.</w:t>
      </w:r>
    </w:p>
    <w:p>
      <w:r>
        <w:rPr>
          <w:b/>
        </w:rPr>
        <w:t xml:space="preserve">Tulos</w:t>
      </w:r>
    </w:p>
    <w:p>
      <w:r>
        <w:t xml:space="preserve">Nainen lakaisee jalkakäytävää.</w:t>
      </w:r>
    </w:p>
    <w:p>
      <w:r>
        <w:rPr>
          <w:b/>
        </w:rPr>
        <w:t xml:space="preserve">Esimerkki 5.5745</w:t>
      </w:r>
    </w:p>
    <w:p>
      <w:r>
        <w:t xml:space="preserve">Lause 1: Kaksi ihmistä ajaa polkupyörällä tyhjää tietä pitkin. Lause 2: Kaksi ihmistä ei aja polkupyörällä.</w:t>
      </w:r>
    </w:p>
    <w:p>
      <w:r>
        <w:rPr>
          <w:b/>
        </w:rPr>
        <w:t xml:space="preserve">Tulos</w:t>
      </w:r>
    </w:p>
    <w:p>
      <w:r>
        <w:t xml:space="preserve">Kaksi ihmistä ajaa polkupyörällä</w:t>
      </w:r>
    </w:p>
    <w:p>
      <w:r>
        <w:rPr>
          <w:b/>
        </w:rPr>
        <w:t xml:space="preserve">Esimerkki 5.5746</w:t>
      </w:r>
    </w:p>
    <w:p>
      <w:r>
        <w:t xml:space="preserve">Lause 1: Useat nuorten poikien ryhmät ovat pareittain harjoittelemassa taistelulajeja nurmikolla. Lause 2: Jotkut pojat ovat sisällä pelaamassa polttopalloa.</w:t>
      </w:r>
    </w:p>
    <w:p>
      <w:r>
        <w:rPr>
          <w:b/>
        </w:rPr>
        <w:t xml:space="preserve">Tulos</w:t>
      </w:r>
    </w:p>
    <w:p>
      <w:r>
        <w:t xml:space="preserve">Pojat harjoittelevat taistelulajeja ulkona.</w:t>
      </w:r>
    </w:p>
    <w:p>
      <w:r>
        <w:rPr>
          <w:b/>
        </w:rPr>
        <w:t xml:space="preserve">Esimerkki 5.5747</w:t>
      </w:r>
    </w:p>
    <w:p>
      <w:r>
        <w:t xml:space="preserve">Lause 1: Suuressa, avoimessa huoneessa, jossa on puulattia, henkilö tasapainoilee vain yhdellä kädellä. Lause 2: Henkilö nukkuu.</w:t>
      </w:r>
    </w:p>
    <w:p>
      <w:r>
        <w:rPr>
          <w:b/>
        </w:rPr>
        <w:t xml:space="preserve">Tulos</w:t>
      </w:r>
    </w:p>
    <w:p>
      <w:r>
        <w:t xml:space="preserve">Yhden käden varassa tasapainoileva henkilö.</w:t>
      </w:r>
    </w:p>
    <w:p>
      <w:r>
        <w:rPr>
          <w:b/>
        </w:rPr>
        <w:t xml:space="preserve">Esimerkki 5.5748</w:t>
      </w:r>
    </w:p>
    <w:p>
      <w:r>
        <w:t xml:space="preserve">Lause 1: Kaksi ihmistä esiintyy ulkona suuren ihmisjoukon edessä. Lause 2: Kaksi ihmistä rakentaa lumiukkoa pienen pojan kanssa.</w:t>
      </w:r>
    </w:p>
    <w:p>
      <w:r>
        <w:rPr>
          <w:b/>
        </w:rPr>
        <w:t xml:space="preserve">Tulos</w:t>
      </w:r>
    </w:p>
    <w:p>
      <w:r>
        <w:t xml:space="preserve">Kaksi esiintyjää pitää show'ta suurelle yleisölle.</w:t>
      </w:r>
    </w:p>
    <w:p>
      <w:r>
        <w:rPr>
          <w:b/>
        </w:rPr>
        <w:t xml:space="preserve">Esimerkki 5.5749</w:t>
      </w:r>
    </w:p>
    <w:p>
      <w:r>
        <w:t xml:space="preserve">Lause 1: Painija hyppää ilmaan. Lause 2: Painijaa lyödään vartaloon.</w:t>
      </w:r>
    </w:p>
    <w:p>
      <w:r>
        <w:rPr>
          <w:b/>
        </w:rPr>
        <w:t xml:space="preserve">Tulos</w:t>
      </w:r>
    </w:p>
    <w:p>
      <w:r>
        <w:t xml:space="preserve">Hyppäävä painija.</w:t>
      </w:r>
    </w:p>
    <w:p>
      <w:r>
        <w:rPr>
          <w:b/>
        </w:rPr>
        <w:t xml:space="preserve">Esimerkki 5.5750</w:t>
      </w:r>
    </w:p>
    <w:p>
      <w:r>
        <w:t xml:space="preserve">Lause 1: Nainen, jolla on lapsi kädessään ja joka näyttää hänelle puutarhaa. Lause 2: Nainen ottaa aurinkoa lapsen kanssa.</w:t>
      </w:r>
    </w:p>
    <w:p>
      <w:r>
        <w:rPr>
          <w:b/>
        </w:rPr>
        <w:t xml:space="preserve">Tulos</w:t>
      </w:r>
    </w:p>
    <w:p>
      <w:r>
        <w:t xml:space="preserve">Nainen näyttää tytölle ulkona olevia kasveja.</w:t>
      </w:r>
    </w:p>
    <w:p>
      <w:r>
        <w:rPr>
          <w:b/>
        </w:rPr>
        <w:t xml:space="preserve">Esimerkki 5.5751</w:t>
      </w:r>
    </w:p>
    <w:p>
      <w:r>
        <w:t xml:space="preserve">Lause 1: Metallityöntekijä, jolla on nahkasesiliina, punaiset hanskat ja kasvonaamari, hioo hitsaussaumaa tasaiseksi. Lause 2: Apina syö maapähkinöitä.</w:t>
      </w:r>
    </w:p>
    <w:p>
      <w:r>
        <w:rPr>
          <w:b/>
        </w:rPr>
        <w:t xml:space="preserve">Tulos</w:t>
      </w:r>
    </w:p>
    <w:p>
      <w:r>
        <w:t xml:space="preserve">mies hitsaa</w:t>
      </w:r>
    </w:p>
    <w:p>
      <w:r>
        <w:rPr>
          <w:b/>
        </w:rPr>
        <w:t xml:space="preserve">Esimerkki 5.5752</w:t>
      </w:r>
    </w:p>
    <w:p>
      <w:r>
        <w:t xml:space="preserve">Lause 1: Vastakkain olevat koripalloilijat pyrkivät saamaan pallon haltuunsa, kun erotuomari puhaltaa pilliin. Lause 2: Jääkiekkoilijat yrittävät saada kiekon haltuunsa...</w:t>
      </w:r>
    </w:p>
    <w:p>
      <w:r>
        <w:rPr>
          <w:b/>
        </w:rPr>
        <w:t xml:space="preserve">Tulos</w:t>
      </w:r>
    </w:p>
    <w:p>
      <w:r>
        <w:t xml:space="preserve">Koripalloilijat yrittävät saada pallon haltuunsa</w:t>
      </w:r>
    </w:p>
    <w:p>
      <w:r>
        <w:rPr>
          <w:b/>
        </w:rPr>
        <w:t xml:space="preserve">Esimerkki 5.5753</w:t>
      </w:r>
    </w:p>
    <w:p>
      <w:r>
        <w:t xml:space="preserve">Lause 1: Moottoripyöräilijä ajaa polkua pitkin vihreän metsän läpi. Lause 2: Moottoripyöräilijä kulkee polkua pitkin veden halki.</w:t>
      </w:r>
    </w:p>
    <w:p>
      <w:r>
        <w:rPr>
          <w:b/>
        </w:rPr>
        <w:t xml:space="preserve">Tulos</w:t>
      </w:r>
    </w:p>
    <w:p>
      <w:r>
        <w:t xml:space="preserve">Moottoripyöräilijä ajaa metsän halki -</w:t>
      </w:r>
    </w:p>
    <w:p>
      <w:r>
        <w:rPr>
          <w:b/>
        </w:rPr>
        <w:t xml:space="preserve">Esimerkki 5.5754</w:t>
      </w:r>
    </w:p>
    <w:p>
      <w:r>
        <w:t xml:space="preserve">Lause 1: Musta ja musta koira juoksevat rinnakkain. Lause 2: Kaksi valkoista koiraa juoksee vierekkäin.</w:t>
      </w:r>
    </w:p>
    <w:p>
      <w:r>
        <w:rPr>
          <w:b/>
        </w:rPr>
        <w:t xml:space="preserve">Tulos</w:t>
      </w:r>
    </w:p>
    <w:p>
      <w:r>
        <w:t xml:space="preserve">Kaksi mustaa koiraa juoksee vierekkäin</w:t>
      </w:r>
    </w:p>
    <w:p>
      <w:r>
        <w:rPr>
          <w:b/>
        </w:rPr>
        <w:t xml:space="preserve">Esimerkki 5.5755</w:t>
      </w:r>
    </w:p>
    <w:p>
      <w:r>
        <w:t xml:space="preserve">Lause 1: Kaupungin työntekijä, jolla on kirkkaankeltaiset liivit, katsoo ihmisjoukkoon vilkkaasti liikennöidyn kadun varrella. Lause 2: Ilmapallo puhkesi.</w:t>
      </w:r>
    </w:p>
    <w:p>
      <w:r>
        <w:rPr>
          <w:b/>
        </w:rPr>
        <w:t xml:space="preserve">Tulos</w:t>
      </w:r>
    </w:p>
    <w:p>
      <w:r>
        <w:t xml:space="preserve">Kaupungin työntekijä katsoo väkijoukkoon.</w:t>
      </w:r>
    </w:p>
    <w:p>
      <w:r>
        <w:rPr>
          <w:b/>
        </w:rPr>
        <w:t xml:space="preserve">Esimerkki 5.5756</w:t>
      </w:r>
    </w:p>
    <w:p>
      <w:r>
        <w:t xml:space="preserve">Lause 1: Tyttö, jolla on musta hattu, shortsit ja punaiset kengät, seisoo Red Bull -auton ulkopuolella. Lause 2: Valkoiseen huiviin pukeutunut iäkäs nainen ajaa hulluna moottoritiellä.</w:t>
      </w:r>
    </w:p>
    <w:p>
      <w:r>
        <w:rPr>
          <w:b/>
        </w:rPr>
        <w:t xml:space="preserve">Tulos</w:t>
      </w:r>
    </w:p>
    <w:p>
      <w:r>
        <w:t xml:space="preserve">Tummiin vaatteisiin pukeutunut tyttö Red Bull -auton vieressä.</w:t>
      </w:r>
    </w:p>
    <w:p>
      <w:r>
        <w:rPr>
          <w:b/>
        </w:rPr>
        <w:t xml:space="preserve">Esimerkki 5.5757</w:t>
      </w:r>
    </w:p>
    <w:p>
      <w:r>
        <w:t xml:space="preserve">Lause 1: Henkilö rentoutuu sohvalla jalkakäytävällä. Lause 2: Henkilö istuu taidegalleriassa.</w:t>
      </w:r>
    </w:p>
    <w:p>
      <w:r>
        <w:rPr>
          <w:b/>
        </w:rPr>
        <w:t xml:space="preserve">Tulos</w:t>
      </w:r>
    </w:p>
    <w:p>
      <w:r>
        <w:t xml:space="preserve">Sivukäytävällä on sohva.</w:t>
      </w:r>
    </w:p>
    <w:p>
      <w:r>
        <w:rPr>
          <w:b/>
        </w:rPr>
        <w:t xml:space="preserve">Esimerkki 5.5758</w:t>
      </w:r>
    </w:p>
    <w:p>
      <w:r>
        <w:t xml:space="preserve">Lause 1: Kolme ihmistä nukkuu joukkoliikennevälineessä. Lause 2: Kolme lasta nukkui autossa.</w:t>
      </w:r>
    </w:p>
    <w:p>
      <w:r>
        <w:rPr>
          <w:b/>
        </w:rPr>
        <w:t xml:space="preserve">Tulos</w:t>
      </w:r>
    </w:p>
    <w:p>
      <w:r>
        <w:t xml:space="preserve">Joukko ihmisiä nukkuu kulkuneuvossa.</w:t>
      </w:r>
    </w:p>
    <w:p>
      <w:r>
        <w:rPr>
          <w:b/>
        </w:rPr>
        <w:t xml:space="preserve">Esimerkki 5.5759</w:t>
      </w:r>
    </w:p>
    <w:p>
      <w:r>
        <w:t xml:space="preserve">Lause 1: Mies työntää polkupyörällä varustettua kärryä tiilikadulla. Lause 2: lapsi syö popcornia.</w:t>
      </w:r>
    </w:p>
    <w:p>
      <w:r>
        <w:rPr>
          <w:b/>
        </w:rPr>
        <w:t xml:space="preserve">Tulos</w:t>
      </w:r>
    </w:p>
    <w:p>
      <w:r>
        <w:t xml:space="preserve">mies ulkona</w:t>
      </w:r>
    </w:p>
    <w:p>
      <w:r>
        <w:rPr>
          <w:b/>
        </w:rPr>
        <w:t xml:space="preserve">Esimerkki 5.5760</w:t>
      </w:r>
    </w:p>
    <w:p>
      <w:r>
        <w:t xml:space="preserve">Lause 1: Mies katolla koskettaa kattopeltiä. Lause 2: Ihminen katsoo televisiota.</w:t>
      </w:r>
    </w:p>
    <w:p>
      <w:r>
        <w:rPr>
          <w:b/>
        </w:rPr>
        <w:t xml:space="preserve">Tulos</w:t>
      </w:r>
    </w:p>
    <w:p>
      <w:r>
        <w:t xml:space="preserve">Ihminen rakennuksen päällä tuntemassa paanua.</w:t>
      </w:r>
    </w:p>
    <w:p>
      <w:r>
        <w:rPr>
          <w:b/>
        </w:rPr>
        <w:t xml:space="preserve">Esimerkki 5.5761</w:t>
      </w:r>
    </w:p>
    <w:p>
      <w:r>
        <w:t xml:space="preserve">Lause 1: Hopeapukuinen mies istuu vaunun päällä. Lause 2: Mies puvussa kävelee kadulla.</w:t>
      </w:r>
    </w:p>
    <w:p>
      <w:r>
        <w:rPr>
          <w:b/>
        </w:rPr>
        <w:t xml:space="preserve">Tulos</w:t>
      </w:r>
    </w:p>
    <w:p>
      <w:r>
        <w:t xml:space="preserve">Mies on menossa jonnekin.</w:t>
      </w:r>
    </w:p>
    <w:p>
      <w:r>
        <w:rPr>
          <w:b/>
        </w:rPr>
        <w:t xml:space="preserve">Esimerkki 5.5762</w:t>
      </w:r>
    </w:p>
    <w:p>
      <w:r>
        <w:t xml:space="preserve">Lause 1: Kaksi miestä siirtää multaa nuoren puun ympärille. Lause 2: He katsovat koripallon pudotuspelejä.</w:t>
      </w:r>
    </w:p>
    <w:p>
      <w:r>
        <w:rPr>
          <w:b/>
        </w:rPr>
        <w:t xml:space="preserve">Tulos</w:t>
      </w:r>
    </w:p>
    <w:p>
      <w:r>
        <w:t xml:space="preserve">Ne toimivat.</w:t>
      </w:r>
    </w:p>
    <w:p>
      <w:r>
        <w:rPr>
          <w:b/>
        </w:rPr>
        <w:t xml:space="preserve">Esimerkki 5.5763</w:t>
      </w:r>
    </w:p>
    <w:p>
      <w:r>
        <w:t xml:space="preserve">Lause 1: Intialaiselta tai pakistanilaiselta vaikuttava pariskunta kävelee polkua pitkin vesistön vieressä, äiti kantaa lasta vaipassa, isä on kääritty huopaan, jossa on humanitaarisen järjestön "Pelastakaa lapset" logo. Lause 2: Mies on kääritty UNICEFin huopaan.</w:t>
      </w:r>
    </w:p>
    <w:p>
      <w:r>
        <w:rPr>
          <w:b/>
        </w:rPr>
        <w:t xml:space="preserve">Tulos</w:t>
      </w:r>
    </w:p>
    <w:p>
      <w:r>
        <w:t xml:space="preserve">Pariskunta, jolla on lapsi mukanaan, kävelee vettä pitkin.</w:t>
      </w:r>
    </w:p>
    <w:p>
      <w:r>
        <w:rPr>
          <w:b/>
        </w:rPr>
        <w:t xml:space="preserve">Esimerkki 5.5764</w:t>
      </w:r>
    </w:p>
    <w:p>
      <w:r>
        <w:t xml:space="preserve">Lause 1: Nuori mies festivaaleilla mustissa saappaissa, ruskeassa hameessa, liivissä ja vihassa esittää katutaidetta. Lause 2: Konsertissa olevalla miehellä ei ole kurkkua.</w:t>
      </w:r>
    </w:p>
    <w:p>
      <w:r>
        <w:rPr>
          <w:b/>
        </w:rPr>
        <w:t xml:space="preserve">Tulos</w:t>
      </w:r>
    </w:p>
    <w:p>
      <w:r>
        <w:t xml:space="preserve">Festivaaleilla olevalla nuorella miehellä on mustat saappaat ja ruskea hame sekä liivi.</w:t>
      </w:r>
    </w:p>
    <w:p>
      <w:r>
        <w:rPr>
          <w:b/>
        </w:rPr>
        <w:t xml:space="preserve">Esimerkki 5.5765</w:t>
      </w:r>
    </w:p>
    <w:p>
      <w:r>
        <w:t xml:space="preserve">Lause 1: Mies roska-auton kyydissä työskentelee ahkerasti koko päivän. Lause 2: Mies kiipeää roska-auton sisälle.</w:t>
      </w:r>
    </w:p>
    <w:p>
      <w:r>
        <w:rPr>
          <w:b/>
        </w:rPr>
        <w:t xml:space="preserve">Tulos</w:t>
      </w:r>
    </w:p>
    <w:p>
      <w:r>
        <w:t xml:space="preserve">Roskamies pitää kiinni kuorma-autosta, kun hän tekee kovasti töitä.</w:t>
      </w:r>
    </w:p>
    <w:p>
      <w:r>
        <w:rPr>
          <w:b/>
        </w:rPr>
        <w:t xml:space="preserve">Esimerkki 5.5766</w:t>
      </w:r>
    </w:p>
    <w:p>
      <w:r>
        <w:t xml:space="preserve">Lause 1: Valkoiseen karatepukuun pukeutunut mies, joka viskoo toista siniseen pukuun pukeutunutta henkilöä ihmisten katsellessa. Lause 2: Jotkut miehet pelaavat tennistä ihmisten katsellessa.</w:t>
      </w:r>
    </w:p>
    <w:p>
      <w:r>
        <w:rPr>
          <w:b/>
        </w:rPr>
        <w:t xml:space="preserve">Tulos</w:t>
      </w:r>
    </w:p>
    <w:p>
      <w:r>
        <w:t xml:space="preserve">Kaksi painijaa kilpailee matolla.</w:t>
      </w:r>
    </w:p>
    <w:p>
      <w:r>
        <w:rPr>
          <w:b/>
        </w:rPr>
        <w:t xml:space="preserve">Esimerkki 5.5767</w:t>
      </w:r>
    </w:p>
    <w:p>
      <w:r>
        <w:t xml:space="preserve">Lause 1: Kolme naista, joilla on säkit kädessään ja jotka puhuvat toisilleen. Lause 2: Kaksi naista juoksee maratonin.</w:t>
      </w:r>
    </w:p>
    <w:p>
      <w:r>
        <w:rPr>
          <w:b/>
        </w:rPr>
        <w:t xml:space="preserve">Tulos</w:t>
      </w:r>
    </w:p>
    <w:p>
      <w:r>
        <w:t xml:space="preserve">Kaksi naista puhuu.</w:t>
      </w:r>
    </w:p>
    <w:p>
      <w:r>
        <w:rPr>
          <w:b/>
        </w:rPr>
        <w:t xml:space="preserve">Esimerkki 5.5768</w:t>
      </w:r>
    </w:p>
    <w:p>
      <w:r>
        <w:t xml:space="preserve">Lause 1: Neljä poikaa poseeraa, kun yksi poika laskee juomansa alas. Lause 2: Jotkut tytöt ovat baarissa.</w:t>
      </w:r>
    </w:p>
    <w:p>
      <w:r>
        <w:rPr>
          <w:b/>
        </w:rPr>
        <w:t xml:space="preserve">Tulos</w:t>
      </w:r>
    </w:p>
    <w:p>
      <w:r>
        <w:t xml:space="preserve">Neljä poikaa on huoneessa.</w:t>
      </w:r>
    </w:p>
    <w:p>
      <w:r>
        <w:rPr>
          <w:b/>
        </w:rPr>
        <w:t xml:space="preserve">Esimerkki 5.5769</w:t>
      </w:r>
    </w:p>
    <w:p>
      <w:r>
        <w:t xml:space="preserve">Lause 1: kolme miestä juomassa, yksi soittaa guitar heroia. Lause 2: Miehet pelaavat wii:llä.</w:t>
      </w:r>
    </w:p>
    <w:p>
      <w:r>
        <w:rPr>
          <w:b/>
        </w:rPr>
        <w:t xml:space="preserve">Tulos</w:t>
      </w:r>
    </w:p>
    <w:p>
      <w:r>
        <w:t xml:space="preserve">Miehet juovat ja pelaavat guitar heroia</w:t>
      </w:r>
    </w:p>
    <w:p>
      <w:r>
        <w:rPr>
          <w:b/>
        </w:rPr>
        <w:t xml:space="preserve">Esimerkki 5.5770</w:t>
      </w:r>
    </w:p>
    <w:p>
      <w:r>
        <w:t xml:space="preserve">Lause 1: Naisen alavartalo näkyy, kun hän on pukeutunut sinisiin farkkuihin ja kävelee suuren kyltin edessä, jossa on toinen nainen, jolla on musta toppi ja aurinkolasit. Lause 2: Sinisiin farkkuihin pukeutunut mies kävelee kyltin ohi.</w:t>
      </w:r>
    </w:p>
    <w:p>
      <w:r>
        <w:rPr>
          <w:b/>
        </w:rPr>
        <w:t xml:space="preserve">Tulos</w:t>
      </w:r>
    </w:p>
    <w:p>
      <w:r>
        <w:t xml:space="preserve">Siniset farkut jalassa oleva nainen kävelee suuren kyltin ohi.</w:t>
      </w:r>
    </w:p>
    <w:p>
      <w:r>
        <w:rPr>
          <w:b/>
        </w:rPr>
        <w:t xml:space="preserve">Esimerkki 5.5771</w:t>
      </w:r>
    </w:p>
    <w:p>
      <w:r>
        <w:t xml:space="preserve">Lause 1: Vanhempi henkilö kirjoittaa jotain ylös. Lause 2: Vanhempi henkilö laulaa.</w:t>
      </w:r>
    </w:p>
    <w:p>
      <w:r>
        <w:rPr>
          <w:b/>
        </w:rPr>
        <w:t xml:space="preserve">Tulos</w:t>
      </w:r>
    </w:p>
    <w:p>
      <w:r>
        <w:t xml:space="preserve">Vanhempi henkilö kirjoittaa.</w:t>
      </w:r>
    </w:p>
    <w:p>
      <w:r>
        <w:rPr>
          <w:b/>
        </w:rPr>
        <w:t xml:space="preserve">Esimerkki 5.5772</w:t>
      </w:r>
    </w:p>
    <w:p>
      <w:r>
        <w:t xml:space="preserve">Lause 1: Kaksi naista vessakopissa. Lause 2: Kaksi naista ruokapöydässä.</w:t>
      </w:r>
    </w:p>
    <w:p>
      <w:r>
        <w:rPr>
          <w:b/>
        </w:rPr>
        <w:t xml:space="preserve">Tulos</w:t>
      </w:r>
    </w:p>
    <w:p>
      <w:r>
        <w:t xml:space="preserve">Kaksi naista vessassa.</w:t>
      </w:r>
    </w:p>
    <w:p>
      <w:r>
        <w:rPr>
          <w:b/>
        </w:rPr>
        <w:t xml:space="preserve">Esimerkki 5.5773</w:t>
      </w:r>
    </w:p>
    <w:p>
      <w:r>
        <w:t xml:space="preserve">Lause 1: Ruskettunut mies eläinkuvioiduissa uimahousuissa kävelee kadulla. Lause 2: Pukuun pukeutunut mies kävelee olohuoneen läpi.</w:t>
      </w:r>
    </w:p>
    <w:p>
      <w:r>
        <w:rPr>
          <w:b/>
        </w:rPr>
        <w:t xml:space="preserve">Tulos</w:t>
      </w:r>
    </w:p>
    <w:p>
      <w:r>
        <w:t xml:space="preserve">Ihmiset poistuvat lentokoneesta.</w:t>
      </w:r>
    </w:p>
    <w:p>
      <w:r>
        <w:rPr>
          <w:b/>
        </w:rPr>
        <w:t xml:space="preserve">Esimerkki 5.5774</w:t>
      </w:r>
    </w:p>
    <w:p>
      <w:r>
        <w:t xml:space="preserve">Lause 1: Pieni poika sinisessä paidassa ja harmaissa shortseissa juoksee puistossa. Lause 2: Poika pelaa videoita kotona.</w:t>
      </w:r>
    </w:p>
    <w:p>
      <w:r>
        <w:rPr>
          <w:b/>
        </w:rPr>
        <w:t xml:space="preserve">Tulos</w:t>
      </w:r>
    </w:p>
    <w:p>
      <w:r>
        <w:t xml:space="preserve">Pieni poika leikkii puistossa</w:t>
      </w:r>
    </w:p>
    <w:p>
      <w:r>
        <w:rPr>
          <w:b/>
        </w:rPr>
        <w:t xml:space="preserve">Esimerkki 5.5775</w:t>
      </w:r>
    </w:p>
    <w:p>
      <w:r>
        <w:t xml:space="preserve">Lause 1: Keski-ikäinen mies rentoutuu sohvalla lukiessaan kirjaa. Lause 2: Mies nukkuu sohvalla.</w:t>
      </w:r>
    </w:p>
    <w:p>
      <w:r>
        <w:rPr>
          <w:b/>
        </w:rPr>
        <w:t xml:space="preserve">Tulos</w:t>
      </w:r>
    </w:p>
    <w:p>
      <w:r>
        <w:t xml:space="preserve">Mies lukee kirjaa sohvalla.</w:t>
      </w:r>
    </w:p>
    <w:p>
      <w:r>
        <w:rPr>
          <w:b/>
        </w:rPr>
        <w:t xml:space="preserve">Esimerkki 5.5776</w:t>
      </w:r>
    </w:p>
    <w:p>
      <w:r>
        <w:t xml:space="preserve">Lause 1: Nainen metrossa valkoisen sateenvarjon ja vaaleanpunaisen laukun kanssa. Lause 2: Nainen odottaa seuraavaa taksia.</w:t>
      </w:r>
    </w:p>
    <w:p>
      <w:r>
        <w:rPr>
          <w:b/>
        </w:rPr>
        <w:t xml:space="preserve">Tulos</w:t>
      </w:r>
    </w:p>
    <w:p>
      <w:r>
        <w:t xml:space="preserve">Nainen on metrossa.</w:t>
      </w:r>
    </w:p>
    <w:p>
      <w:r>
        <w:rPr>
          <w:b/>
        </w:rPr>
        <w:t xml:space="preserve">Esimerkki 5.5777</w:t>
      </w:r>
    </w:p>
    <w:p>
      <w:r>
        <w:t xml:space="preserve">Lause 1: Nainen ottaa kuvan vauvasta, jolla on vaaleanpunainen hattu, kun mies kantaa häntä. Lause 2: Muutama mies ottaa kuvia eläintarhan eläinvauvoista.</w:t>
      </w:r>
    </w:p>
    <w:p>
      <w:r>
        <w:rPr>
          <w:b/>
        </w:rPr>
        <w:t xml:space="preserve">Tulos</w:t>
      </w:r>
    </w:p>
    <w:p>
      <w:r>
        <w:t xml:space="preserve">Naisella on kamera.</w:t>
      </w:r>
    </w:p>
    <w:p>
      <w:r>
        <w:rPr>
          <w:b/>
        </w:rPr>
        <w:t xml:space="preserve">Esimerkki 5.5778</w:t>
      </w:r>
    </w:p>
    <w:p>
      <w:r>
        <w:t xml:space="preserve">Lause 1: Maratonjuoksijat ovat uupuneita, kun he asettuvat jonoon. Lause 2: Jotkut ihmiset rentoutuvat rannalla.</w:t>
      </w:r>
    </w:p>
    <w:p>
      <w:r>
        <w:rPr>
          <w:b/>
        </w:rPr>
        <w:t xml:space="preserve">Tulos</w:t>
      </w:r>
    </w:p>
    <w:p>
      <w:r>
        <w:t xml:space="preserve">Ryhmä maratonilta väsyneitä juoksijoita.</w:t>
      </w:r>
    </w:p>
    <w:p>
      <w:r>
        <w:rPr>
          <w:b/>
        </w:rPr>
        <w:t xml:space="preserve">Esimerkki 5.5779</w:t>
      </w:r>
    </w:p>
    <w:p>
      <w:r>
        <w:t xml:space="preserve">Lause 1: Pieni lapsi roiskii vedessä. Lause 2: Lapsi istuu pulpetissaan koulussa.</w:t>
      </w:r>
    </w:p>
    <w:p>
      <w:r>
        <w:rPr>
          <w:b/>
        </w:rPr>
        <w:t xml:space="preserve">Tulos</w:t>
      </w:r>
    </w:p>
    <w:p>
      <w:r>
        <w:t xml:space="preserve">Pieni lapsi roiskuu vedessä.</w:t>
      </w:r>
    </w:p>
    <w:p>
      <w:r>
        <w:rPr>
          <w:b/>
        </w:rPr>
        <w:t xml:space="preserve">Esimerkki 5.5780</w:t>
      </w:r>
    </w:p>
    <w:p>
      <w:r>
        <w:t xml:space="preserve">Lause 1: Joukko ihmisiä on kokoontunut jonkinlaiseen ulkoilmatapahtumaan. Lause 2: Mitään ei tapahdu.</w:t>
      </w:r>
    </w:p>
    <w:p>
      <w:r>
        <w:rPr>
          <w:b/>
        </w:rPr>
        <w:t xml:space="preserve">Tulos</w:t>
      </w:r>
    </w:p>
    <w:p>
      <w:r>
        <w:t xml:space="preserve">Joukko ihmisiä pitelee lippuja.</w:t>
      </w:r>
    </w:p>
    <w:p>
      <w:r>
        <w:rPr>
          <w:b/>
        </w:rPr>
        <w:t xml:space="preserve">Esimerkki 5.5781</w:t>
      </w:r>
    </w:p>
    <w:p>
      <w:r>
        <w:t xml:space="preserve">Lause 1: Mies ja lapsi tanssivat. Lause 2: Mies ja lapsi nukkuvat.</w:t>
      </w:r>
    </w:p>
    <w:p>
      <w:r>
        <w:rPr>
          <w:b/>
        </w:rPr>
        <w:t xml:space="preserve">Tulos</w:t>
      </w:r>
    </w:p>
    <w:p>
      <w:r>
        <w:t xml:space="preserve">Kaksi ihmistä tanssii.</w:t>
      </w:r>
    </w:p>
    <w:p>
      <w:r>
        <w:rPr>
          <w:b/>
        </w:rPr>
        <w:t xml:space="preserve">Esimerkki 5.5782</w:t>
      </w:r>
    </w:p>
    <w:p>
      <w:r>
        <w:t xml:space="preserve">Lause 1: Punapaitainen nainen katselee myytäviä tavaroita kirpputorilla. Lause 2: Nainen tekee ostoksia supermarketissa.</w:t>
      </w:r>
    </w:p>
    <w:p>
      <w:r>
        <w:rPr>
          <w:b/>
        </w:rPr>
        <w:t xml:space="preserve">Tulos</w:t>
      </w:r>
    </w:p>
    <w:p>
      <w:r>
        <w:t xml:space="preserve">Nainen on ostoksilla kirpputorilla.</w:t>
      </w:r>
    </w:p>
    <w:p>
      <w:r>
        <w:rPr>
          <w:b/>
        </w:rPr>
        <w:t xml:space="preserve">Esimerkki 5.5783</w:t>
      </w:r>
    </w:p>
    <w:p>
      <w:r>
        <w:t xml:space="preserve">Lause 1: Nuori poika punaisessa takissa tekee käsilläseisontaa urheilukentällä. Lause 2: Nuori poika potkaisee jalkapalloa.</w:t>
      </w:r>
    </w:p>
    <w:p>
      <w:r>
        <w:rPr>
          <w:b/>
        </w:rPr>
        <w:t xml:space="preserve">Tulos</w:t>
      </w:r>
    </w:p>
    <w:p>
      <w:r>
        <w:t xml:space="preserve">Nuori poika on pellolla.</w:t>
      </w:r>
    </w:p>
    <w:p>
      <w:r>
        <w:rPr>
          <w:b/>
        </w:rPr>
        <w:t xml:space="preserve">Esimerkki 5.5784</w:t>
      </w:r>
    </w:p>
    <w:p>
      <w:r>
        <w:t xml:space="preserve">Lause 1: Keltaiseen pukeutunut lumilautailija tekee hypyn. Lause 2: Eräs henkilö hiihtää.</w:t>
      </w:r>
    </w:p>
    <w:p>
      <w:r>
        <w:rPr>
          <w:b/>
        </w:rPr>
        <w:t xml:space="preserve">Tulos</w:t>
      </w:r>
    </w:p>
    <w:p>
      <w:r>
        <w:t xml:space="preserve">Siellä on lumilautailija.</w:t>
      </w:r>
    </w:p>
    <w:p>
      <w:r>
        <w:rPr>
          <w:b/>
        </w:rPr>
        <w:t xml:space="preserve">Esimerkki 5.5785</w:t>
      </w:r>
    </w:p>
    <w:p>
      <w:r>
        <w:t xml:space="preserve">Lause 1: Pieni lapsi leikkii vesisäiliössä lelujen kanssa. Lause 2: Lapsi nukkuu syvään.</w:t>
      </w:r>
    </w:p>
    <w:p>
      <w:r>
        <w:rPr>
          <w:b/>
        </w:rPr>
        <w:t xml:space="preserve">Tulos</w:t>
      </w:r>
    </w:p>
    <w:p>
      <w:r>
        <w:t xml:space="preserve">Lapsi leikkii vedessä</w:t>
      </w:r>
    </w:p>
    <w:p>
      <w:r>
        <w:rPr>
          <w:b/>
        </w:rPr>
        <w:t xml:space="preserve">Esimerkki 5.5786</w:t>
      </w:r>
    </w:p>
    <w:p>
      <w:r>
        <w:t xml:space="preserve">Lause 1: Munkki kävelee kotiin messusta. Lause 2: Eräs nainen vaeltaa.</w:t>
      </w:r>
    </w:p>
    <w:p>
      <w:r>
        <w:rPr>
          <w:b/>
        </w:rPr>
        <w:t xml:space="preserve">Tulos</w:t>
      </w:r>
    </w:p>
    <w:p>
      <w:r>
        <w:t xml:space="preserve">Tuolla kävelee munkki.</w:t>
      </w:r>
    </w:p>
    <w:p>
      <w:r>
        <w:rPr>
          <w:b/>
        </w:rPr>
        <w:t xml:space="preserve">Esimerkki 5.5787</w:t>
      </w:r>
    </w:p>
    <w:p>
      <w:r>
        <w:t xml:space="preserve">Lause 1: Suuri ihmisjoukko, jossa jotkut heiluttivat lippuja. Lause 2: mies ompelee revittyä lippuaan.</w:t>
      </w:r>
    </w:p>
    <w:p>
      <w:r>
        <w:rPr>
          <w:b/>
        </w:rPr>
        <w:t xml:space="preserve">Tulos</w:t>
      </w:r>
    </w:p>
    <w:p>
      <w:r>
        <w:t xml:space="preserve">ihmiset heiluttavat lippuja</w:t>
      </w:r>
    </w:p>
    <w:p>
      <w:r>
        <w:rPr>
          <w:b/>
        </w:rPr>
        <w:t xml:space="preserve">Esimerkki 5.5788</w:t>
      </w:r>
    </w:p>
    <w:p>
      <w:r>
        <w:t xml:space="preserve">Lause 1: Kaksi uimapukuista lasta kaivaa rannalla hyvin syvää kuoppaa. Lause 2: Kaksi lasta ui</w:t>
      </w:r>
    </w:p>
    <w:p>
      <w:r>
        <w:rPr>
          <w:b/>
        </w:rPr>
        <w:t xml:space="preserve">Tulos</w:t>
      </w:r>
    </w:p>
    <w:p>
      <w:r>
        <w:t xml:space="preserve">Kaksi lasta kaivaa kuoppaa rannalla</w:t>
      </w:r>
    </w:p>
    <w:p>
      <w:r>
        <w:rPr>
          <w:b/>
        </w:rPr>
        <w:t xml:space="preserve">Esimerkki 5.5789</w:t>
      </w:r>
    </w:p>
    <w:p>
      <w:r>
        <w:t xml:space="preserve">Lause 1: kaksi pientä lasta sinikeltaisen sateenvarjon alla. Lause 2: Lapset leikkivät sateessa.</w:t>
      </w:r>
    </w:p>
    <w:p>
      <w:r>
        <w:rPr>
          <w:b/>
        </w:rPr>
        <w:t xml:space="preserve">Tulos</w:t>
      </w:r>
    </w:p>
    <w:p>
      <w:r>
        <w:t xml:space="preserve">Lapset sateenvarjon alla.</w:t>
      </w:r>
    </w:p>
    <w:p>
      <w:r>
        <w:rPr>
          <w:b/>
        </w:rPr>
        <w:t xml:space="preserve">Esimerkki 5.5790</w:t>
      </w:r>
    </w:p>
    <w:p>
      <w:r>
        <w:t xml:space="preserve">Lause 1: Joukko tummaihoisia ihmisiä kävelee piikkilangan ohi. Lause 2: Ryhmä vaaleaihoisia ihmisiä istuu piikkilanka-aidan lähellä piknikillä.</w:t>
      </w:r>
    </w:p>
    <w:p>
      <w:r>
        <w:rPr>
          <w:b/>
        </w:rPr>
        <w:t xml:space="preserve">Tulos</w:t>
      </w:r>
    </w:p>
    <w:p>
      <w:r>
        <w:t xml:space="preserve">Joukko tummaihoisia ihmisiä kävelee.</w:t>
      </w:r>
    </w:p>
    <w:p>
      <w:r>
        <w:rPr>
          <w:b/>
        </w:rPr>
        <w:t xml:space="preserve">Esimerkki 5.5791</w:t>
      </w:r>
    </w:p>
    <w:p>
      <w:r>
        <w:t xml:space="preserve">Lause 1: Mielenosoittajat pitelevät kylttejä, keskellä mies, jolla on sininen I&lt;3NY-paita. Lause 2: ihmiset juovat kahvia kaupassa.</w:t>
      </w:r>
    </w:p>
    <w:p>
      <w:r>
        <w:rPr>
          <w:b/>
        </w:rPr>
        <w:t xml:space="preserve">Tulos</w:t>
      </w:r>
    </w:p>
    <w:p>
      <w:r>
        <w:t xml:space="preserve">ihmiset protestoivat</w:t>
      </w:r>
    </w:p>
    <w:p>
      <w:r>
        <w:rPr>
          <w:b/>
        </w:rPr>
        <w:t xml:space="preserve">Esimerkki 5.5792</w:t>
      </w:r>
    </w:p>
    <w:p>
      <w:r>
        <w:t xml:space="preserve">Lause 1: Kaupungin vesistöjen rannoilla tehdään rakennustöitä. Lause 2: Kone keskellä autiomaata.</w:t>
      </w:r>
    </w:p>
    <w:p>
      <w:r>
        <w:rPr>
          <w:b/>
        </w:rPr>
        <w:t xml:space="preserve">Tulos</w:t>
      </w:r>
    </w:p>
    <w:p>
      <w:r>
        <w:t xml:space="preserve">Ulkona käytettävät koneet.</w:t>
      </w:r>
    </w:p>
    <w:p>
      <w:r>
        <w:rPr>
          <w:b/>
        </w:rPr>
        <w:t xml:space="preserve">Esimerkki 5.5793</w:t>
      </w:r>
    </w:p>
    <w:p>
      <w:r>
        <w:t xml:space="preserve">Lause 1: Ihmiset ajavat moottoripyörillä kadulla. Lause 2: Ihmiset ajavat skoottereilla kadulla.</w:t>
      </w:r>
    </w:p>
    <w:p>
      <w:r>
        <w:rPr>
          <w:b/>
        </w:rPr>
        <w:t xml:space="preserve">Tulos</w:t>
      </w:r>
    </w:p>
    <w:p>
      <w:r>
        <w:t xml:space="preserve">Ihmisillä on moottoripyöräajokortti.</w:t>
      </w:r>
    </w:p>
    <w:p>
      <w:r>
        <w:rPr>
          <w:b/>
        </w:rPr>
        <w:t xml:space="preserve">Esimerkki 5.5794</w:t>
      </w:r>
    </w:p>
    <w:p>
      <w:r>
        <w:t xml:space="preserve">Lause 1: Kolme ihmistä odottaa kärsivällisesti junaa. Lause 2: Juna vie heidät Plutoon.</w:t>
      </w:r>
    </w:p>
    <w:p>
      <w:r>
        <w:rPr>
          <w:b/>
        </w:rPr>
        <w:t xml:space="preserve">Tulos</w:t>
      </w:r>
    </w:p>
    <w:p>
      <w:r>
        <w:t xml:space="preserve">Kolme ihmistä on rautatieasemalla.</w:t>
      </w:r>
    </w:p>
    <w:p>
      <w:r>
        <w:rPr>
          <w:b/>
        </w:rPr>
        <w:t xml:space="preserve">Esimerkki 5.5795</w:t>
      </w:r>
    </w:p>
    <w:p>
      <w:r>
        <w:t xml:space="preserve">Lause 1: Tyttö vaaleanpunaisessa paidassa hyppii ja tuijottaa joutsenta puistossa. Lause 2: Tyttö tekee läksyjään.</w:t>
      </w:r>
    </w:p>
    <w:p>
      <w:r>
        <w:rPr>
          <w:b/>
        </w:rPr>
        <w:t xml:space="preserve">Tulos</w:t>
      </w:r>
    </w:p>
    <w:p>
      <w:r>
        <w:t xml:space="preserve">Tyttö on ulkona.</w:t>
      </w:r>
    </w:p>
    <w:p>
      <w:r>
        <w:rPr>
          <w:b/>
        </w:rPr>
        <w:t xml:space="preserve">Esimerkki 5.5796</w:t>
      </w:r>
    </w:p>
    <w:p>
      <w:r>
        <w:t xml:space="preserve">Lause 1: Vihreäpaitainen tyttö poseeraa humoristisesti polkupyörän kanssa parkkipaikalla. Lause 2: Tyttö tupakoi viemärissä.</w:t>
      </w:r>
    </w:p>
    <w:p>
      <w:r>
        <w:rPr>
          <w:b/>
        </w:rPr>
        <w:t xml:space="preserve">Tulos</w:t>
      </w:r>
    </w:p>
    <w:p>
      <w:r>
        <w:t xml:space="preserve">tyttö on ulkona</w:t>
      </w:r>
    </w:p>
    <w:p>
      <w:r>
        <w:rPr>
          <w:b/>
        </w:rPr>
        <w:t xml:space="preserve">Esimerkki 5.5797</w:t>
      </w:r>
    </w:p>
    <w:p>
      <w:r>
        <w:t xml:space="preserve">Lause 1: Uimarit sukeltavat reunalta kilpaa. Lause 2: Uimarit pitävät taukoa vedestä.</w:t>
      </w:r>
    </w:p>
    <w:p>
      <w:r>
        <w:rPr>
          <w:b/>
        </w:rPr>
        <w:t xml:space="preserve">Tulos</w:t>
      </w:r>
    </w:p>
    <w:p>
      <w:r>
        <w:t xml:space="preserve">Uimarit kilpailevat keskenään.</w:t>
      </w:r>
    </w:p>
    <w:p>
      <w:r>
        <w:rPr>
          <w:b/>
        </w:rPr>
        <w:t xml:space="preserve">Esimerkki 5.5798</w:t>
      </w:r>
    </w:p>
    <w:p>
      <w:r>
        <w:t xml:space="preserve">Lause 1: Hiihtäjä laskee rinnettä. Lause 2: Hiihtäjät istuvat nuotion ympärillä mökillä.</w:t>
      </w:r>
    </w:p>
    <w:p>
      <w:r>
        <w:rPr>
          <w:b/>
        </w:rPr>
        <w:t xml:space="preserve">Tulos</w:t>
      </w:r>
    </w:p>
    <w:p>
      <w:r>
        <w:t xml:space="preserve">Hiihtäjä on ulkona.</w:t>
      </w:r>
    </w:p>
    <w:p>
      <w:r>
        <w:rPr>
          <w:b/>
        </w:rPr>
        <w:t xml:space="preserve">Esimerkki 5.5799</w:t>
      </w:r>
    </w:p>
    <w:p>
      <w:r>
        <w:t xml:space="preserve">Lause 1: Pieni poika pelaa jalkapalloa puistossa. Lause 2: Poika leikkii hacky sackia.</w:t>
      </w:r>
    </w:p>
    <w:p>
      <w:r>
        <w:rPr>
          <w:b/>
        </w:rPr>
        <w:t xml:space="preserve">Tulos</w:t>
      </w:r>
    </w:p>
    <w:p>
      <w:r>
        <w:t xml:space="preserve">Poika leikkii.</w:t>
      </w:r>
    </w:p>
    <w:p>
      <w:r>
        <w:rPr>
          <w:b/>
        </w:rPr>
        <w:t xml:space="preserve">Esimerkki 5.5800</w:t>
      </w:r>
    </w:p>
    <w:p>
      <w:r>
        <w:t xml:space="preserve">Lause 1: Valkoiseen pukupaitaan pukeutunut nuori poika leikkii nurmikolla. Lause 2: Nuori tyttö valkoisessa mekkopaidassa leikkii nurmikolla.</w:t>
      </w:r>
    </w:p>
    <w:p>
      <w:r>
        <w:rPr>
          <w:b/>
        </w:rPr>
        <w:t xml:space="preserve">Tulos</w:t>
      </w:r>
    </w:p>
    <w:p>
      <w:r>
        <w:t xml:space="preserve">Valkoiseen pukupaitaan pukeutunut nuori henkilö leikkii ruohikolla.</w:t>
      </w:r>
    </w:p>
    <w:p>
      <w:r>
        <w:rPr>
          <w:b/>
        </w:rPr>
        <w:t xml:space="preserve">Esimerkki 5.5801</w:t>
      </w:r>
    </w:p>
    <w:p>
      <w:r>
        <w:t xml:space="preserve">Lause 1: Mies sukeltaa ja pitää kädessään suurta taskulamppua. Lause 2: William Tell nappasi perunan tyttärensä kyynärpäästä.</w:t>
      </w:r>
    </w:p>
    <w:p>
      <w:r>
        <w:rPr>
          <w:b/>
        </w:rPr>
        <w:t xml:space="preserve">Tulos</w:t>
      </w:r>
    </w:p>
    <w:p>
      <w:r>
        <w:t xml:space="preserve">Mies sukeltaa.</w:t>
      </w:r>
    </w:p>
    <w:p>
      <w:r>
        <w:rPr>
          <w:b/>
        </w:rPr>
        <w:t xml:space="preserve">Esimerkki 5.5802</w:t>
      </w:r>
    </w:p>
    <w:p>
      <w:r>
        <w:t xml:space="preserve">Lause 1: palomiehet sammuttavat tulipaloa asuntovaunussa Lause 2: palomiehet työskentelevät aina tulen kanssa.</w:t>
      </w:r>
    </w:p>
    <w:p>
      <w:r>
        <w:rPr>
          <w:b/>
        </w:rPr>
        <w:t xml:space="preserve">Tulos</w:t>
      </w:r>
    </w:p>
    <w:p>
      <w:r>
        <w:t xml:space="preserve">Palomiehet vähensivät liekkiä.</w:t>
      </w:r>
    </w:p>
    <w:p>
      <w:r>
        <w:rPr>
          <w:b/>
        </w:rPr>
        <w:t xml:space="preserve">Esimerkki 5.5803</w:t>
      </w:r>
    </w:p>
    <w:p>
      <w:r>
        <w:t xml:space="preserve">Lause 1: Kolme nuorta opiskelijaa istuu kirjaston pöydissä tekemässä kotitehtäviä. Lause 2: Oppilaat katsovat baseball-peliä.</w:t>
      </w:r>
    </w:p>
    <w:p>
      <w:r>
        <w:rPr>
          <w:b/>
        </w:rPr>
        <w:t xml:space="preserve">Tulos</w:t>
      </w:r>
    </w:p>
    <w:p>
      <w:r>
        <w:t xml:space="preserve">opiskelijat ovat kirjastossa.</w:t>
      </w:r>
    </w:p>
    <w:p>
      <w:r>
        <w:rPr>
          <w:b/>
        </w:rPr>
        <w:t xml:space="preserve">Esimerkki 5.5804</w:t>
      </w:r>
    </w:p>
    <w:p>
      <w:r>
        <w:t xml:space="preserve">Lause 1: Kaksi ihmistä ulkoiluttaa kahta kultaista koiraa lumessa. Lause 2: Kaksi koiraa makaa kuistilla...</w:t>
      </w:r>
    </w:p>
    <w:p>
      <w:r>
        <w:rPr>
          <w:b/>
        </w:rPr>
        <w:t xml:space="preserve">Tulos</w:t>
      </w:r>
    </w:p>
    <w:p>
      <w:r>
        <w:t xml:space="preserve">Kaksi ihmistä ulkoiluttaa koiriaan.</w:t>
      </w:r>
    </w:p>
    <w:p>
      <w:r>
        <w:rPr>
          <w:b/>
        </w:rPr>
        <w:t xml:space="preserve">Esimerkki 5.5805</w:t>
      </w:r>
    </w:p>
    <w:p>
      <w:r>
        <w:t xml:space="preserve">Lause 1: Pyöräilijät ovat pysähtyneet ja puhuvat jostain. Lause 2: Neljä ihmistä autossa kuulokkeet päässä.</w:t>
      </w:r>
    </w:p>
    <w:p>
      <w:r>
        <w:rPr>
          <w:b/>
        </w:rPr>
        <w:t xml:space="preserve">Tulos</w:t>
      </w:r>
    </w:p>
    <w:p>
      <w:r>
        <w:t xml:space="preserve">Polkupyöräilijät seisovat lähellä toisiaan.</w:t>
      </w:r>
    </w:p>
    <w:p>
      <w:r>
        <w:rPr>
          <w:b/>
        </w:rPr>
        <w:t xml:space="preserve">Esimerkki 5.5806</w:t>
      </w:r>
    </w:p>
    <w:p>
      <w:r>
        <w:t xml:space="preserve">Lause 1: bmx-ajaja ottaa ilmaa radan varrella. Lause 2: bmx-ajaja istuu puhumassa tytön kanssa.</w:t>
      </w:r>
    </w:p>
    <w:p>
      <w:r>
        <w:rPr>
          <w:b/>
        </w:rPr>
        <w:t xml:space="preserve">Tulos</w:t>
      </w:r>
    </w:p>
    <w:p>
      <w:r>
        <w:t xml:space="preserve">Bmx-ajaja ylittää hyppyreitä.</w:t>
      </w:r>
    </w:p>
    <w:p>
      <w:r>
        <w:rPr>
          <w:b/>
        </w:rPr>
        <w:t xml:space="preserve">Esimerkki 5.5807</w:t>
      </w:r>
    </w:p>
    <w:p>
      <w:r>
        <w:t xml:space="preserve">Lause 1: Mies, jolla on hattu ja sininen takki, ostaa jotain torilla. Lause 2: Henkilö kävelee kadulla.</w:t>
      </w:r>
    </w:p>
    <w:p>
      <w:r>
        <w:rPr>
          <w:b/>
        </w:rPr>
        <w:t xml:space="preserve">Tulos</w:t>
      </w:r>
    </w:p>
    <w:p>
      <w:r>
        <w:t xml:space="preserve">Asiakas on ostoksilla.</w:t>
      </w:r>
    </w:p>
    <w:p>
      <w:r>
        <w:rPr>
          <w:b/>
        </w:rPr>
        <w:t xml:space="preserve">Esimerkki 5.5808</w:t>
      </w:r>
    </w:p>
    <w:p>
      <w:r>
        <w:t xml:space="preserve">Lause 1: Kolme naista ja yksi mies, kaikilla matkatavarat mukanaan, seisovat valkoisen tila-auton ympärillä aurinkoisena päivänä. Lause 2: Kolme miestä ja kaksi naista istuvat pöydän ympärillä.</w:t>
      </w:r>
    </w:p>
    <w:p>
      <w:r>
        <w:rPr>
          <w:b/>
        </w:rPr>
        <w:t xml:space="preserve">Tulos</w:t>
      </w:r>
    </w:p>
    <w:p>
      <w:r>
        <w:t xml:space="preserve">Neljä ihmistä seisoo ajoneuvon ympärillä.</w:t>
      </w:r>
    </w:p>
    <w:p>
      <w:r>
        <w:rPr>
          <w:b/>
        </w:rPr>
        <w:t xml:space="preserve">Esimerkki 5.5809</w:t>
      </w:r>
    </w:p>
    <w:p>
      <w:r>
        <w:t xml:space="preserve">Lause 1: Iäkäs nainen, jolla on keppi, istuu suuressa puutuolissa hirsisessä mökissä kutomakoneen vieressä. Lause 2: Nuori nainen on mökissä.</w:t>
      </w:r>
    </w:p>
    <w:p>
      <w:r>
        <w:rPr>
          <w:b/>
        </w:rPr>
        <w:t xml:space="preserve">Tulos</w:t>
      </w:r>
    </w:p>
    <w:p>
      <w:r>
        <w:t xml:space="preserve">Vanhalla naisella on keppi.</w:t>
      </w:r>
    </w:p>
    <w:p>
      <w:r>
        <w:rPr>
          <w:b/>
        </w:rPr>
        <w:t xml:space="preserve">Esimerkki 5.5810</w:t>
      </w:r>
    </w:p>
    <w:p>
      <w:r>
        <w:t xml:space="preserve">Lause 1: Kaksi ruskeaa koiraa leikkii yhdessä aidatulla pihalla. Lause 2: Kaksi koiraa on mustia</w:t>
      </w:r>
    </w:p>
    <w:p>
      <w:r>
        <w:rPr>
          <w:b/>
        </w:rPr>
        <w:t xml:space="preserve">Tulos</w:t>
      </w:r>
    </w:p>
    <w:p>
      <w:r>
        <w:t xml:space="preserve">Kaksi koiraa on ruskettunut</w:t>
      </w:r>
    </w:p>
    <w:p>
      <w:r>
        <w:rPr>
          <w:b/>
        </w:rPr>
        <w:t xml:space="preserve">Esimerkki 5.5811</w:t>
      </w:r>
    </w:p>
    <w:p>
      <w:r>
        <w:t xml:space="preserve">Lause 1: Eräässä risteyksessä mies työntää laatikoilla lastattuja paareja ruskeisiin saappaisiin pukeutuneen naisen edessä. Lause 2: Mies ajelee partaansa peilin edessä.</w:t>
      </w:r>
    </w:p>
    <w:p>
      <w:r>
        <w:rPr>
          <w:b/>
        </w:rPr>
        <w:t xml:space="preserve">Tulos</w:t>
      </w:r>
    </w:p>
    <w:p>
      <w:r>
        <w:t xml:space="preserve">Mies työntää ulkona laatikoita sisältäviä paareja.</w:t>
      </w:r>
    </w:p>
    <w:p>
      <w:r>
        <w:rPr>
          <w:b/>
        </w:rPr>
        <w:t xml:space="preserve">Esimerkki 5.5812</w:t>
      </w:r>
    </w:p>
    <w:p>
      <w:r>
        <w:t xml:space="preserve">Lause 1: Sinipaitainen mies ruiskuttaa hiekkaveistosta. Lause 2: Sinipaitainen mies rakentaa jääveistosta.</w:t>
      </w:r>
    </w:p>
    <w:p>
      <w:r>
        <w:rPr>
          <w:b/>
        </w:rPr>
        <w:t xml:space="preserve">Tulos</w:t>
      </w:r>
    </w:p>
    <w:p>
      <w:r>
        <w:t xml:space="preserve">Miespuolinen taiteilija ruiskuttaa hiekkaveistosta.</w:t>
      </w:r>
    </w:p>
    <w:p>
      <w:r>
        <w:rPr>
          <w:b/>
        </w:rPr>
        <w:t xml:space="preserve">Esimerkki 5.5813</w:t>
      </w:r>
    </w:p>
    <w:p>
      <w:r>
        <w:t xml:space="preserve">Lause 1: Joukko ihmisiä soutamassa venettä. Lause 2: Ryhmä ihmisiä yrittää löytää vesiputouksen, josta pudota alas.</w:t>
      </w:r>
    </w:p>
    <w:p>
      <w:r>
        <w:rPr>
          <w:b/>
        </w:rPr>
        <w:t xml:space="preserve">Tulos</w:t>
      </w:r>
    </w:p>
    <w:p>
      <w:r>
        <w:t xml:space="preserve">Joukko ihmisiä on veneessä.</w:t>
      </w:r>
    </w:p>
    <w:p>
      <w:r>
        <w:rPr>
          <w:b/>
        </w:rPr>
        <w:t xml:space="preserve">Esimerkki 5.5814</w:t>
      </w:r>
    </w:p>
    <w:p>
      <w:r>
        <w:t xml:space="preserve">Lause 1: Mustiin pukeutunut mies kävelee vaaleanpunaisen hotellin ohi. Lause 2: Mies menee vaaleanpunaiseen hotelliin.</w:t>
      </w:r>
    </w:p>
    <w:p>
      <w:r>
        <w:rPr>
          <w:b/>
        </w:rPr>
        <w:t xml:space="preserve">Tulos</w:t>
      </w:r>
    </w:p>
    <w:p>
      <w:r>
        <w:t xml:space="preserve">Mies iltakävelyllä.</w:t>
      </w:r>
    </w:p>
    <w:p>
      <w:r>
        <w:rPr>
          <w:b/>
        </w:rPr>
        <w:t xml:space="preserve">Esimerkki 5.5815</w:t>
      </w:r>
    </w:p>
    <w:p>
      <w:r>
        <w:t xml:space="preserve">Lause 1: Kolme lasta leikkii lattialla lelujen kanssa. Lause 2: Lapsilla ei ole leluja, joilla leikkiä.</w:t>
      </w:r>
    </w:p>
    <w:p>
      <w:r>
        <w:rPr>
          <w:b/>
        </w:rPr>
        <w:t xml:space="preserve">Tulos</w:t>
      </w:r>
    </w:p>
    <w:p>
      <w:r>
        <w:t xml:space="preserve">Kolme lasta leikkii.</w:t>
      </w:r>
    </w:p>
    <w:p>
      <w:r>
        <w:rPr>
          <w:b/>
        </w:rPr>
        <w:t xml:space="preserve">Esimerkki 5.5816</w:t>
      </w:r>
    </w:p>
    <w:p>
      <w:r>
        <w:t xml:space="preserve">Lause 1: Miehellä ja naisella on pyöräilykypärät päässään, ja he keskustelevat. Lause 2: Kaksi ihmistä istuu vihaisesti vierekkäin hiljaa.</w:t>
      </w:r>
    </w:p>
    <w:p>
      <w:r>
        <w:rPr>
          <w:b/>
        </w:rPr>
        <w:t xml:space="preserve">Tulos</w:t>
      </w:r>
    </w:p>
    <w:p>
      <w:r>
        <w:t xml:space="preserve">Kaksi motoristia puhuu keskenään.</w:t>
      </w:r>
    </w:p>
    <w:p>
      <w:r>
        <w:rPr>
          <w:b/>
        </w:rPr>
        <w:t xml:space="preserve">Esimerkki 5.5817</w:t>
      </w:r>
    </w:p>
    <w:p>
      <w:r>
        <w:t xml:space="preserve">Lause 1: Mies, jolla on parta ja laivastonsininen baseball-lippis takaperin, tuijottaa keskittyneesti jotakin kaukaisuudessa. Lause 2: Miehellä on puhtaaksi ajellut kasvot.</w:t>
      </w:r>
    </w:p>
    <w:p>
      <w:r>
        <w:rPr>
          <w:b/>
        </w:rPr>
        <w:t xml:space="preserve">Tulos</w:t>
      </w:r>
    </w:p>
    <w:p>
      <w:r>
        <w:t xml:space="preserve">Henkilö keskittyy johonkin kaukana olevaan asiaan.</w:t>
      </w:r>
    </w:p>
    <w:p>
      <w:r>
        <w:rPr>
          <w:b/>
        </w:rPr>
        <w:t xml:space="preserve">Esimerkki 5.5818</w:t>
      </w:r>
    </w:p>
    <w:p>
      <w:r>
        <w:t xml:space="preserve">Lause 1: Pienellä pojalla on kuulokkeet päässään, kun hän katselee käsiparia televisioruudulla, jonka edessä on mikrofoniteline. Lause 2: Poika katsoo konserttia henkilökohtaisesti.</w:t>
      </w:r>
    </w:p>
    <w:p>
      <w:r>
        <w:rPr>
          <w:b/>
        </w:rPr>
        <w:t xml:space="preserve">Tulos</w:t>
      </w:r>
    </w:p>
    <w:p>
      <w:r>
        <w:t xml:space="preserve">Pikkupoika katsoo televisiota.</w:t>
      </w:r>
    </w:p>
    <w:p>
      <w:r>
        <w:rPr>
          <w:b/>
        </w:rPr>
        <w:t xml:space="preserve">Esimerkki 5.5819</w:t>
      </w:r>
    </w:p>
    <w:p>
      <w:r>
        <w:t xml:space="preserve">Lause 1: Lumikenkäinen mies juoksee lumen poikki. Lause 2: Naiset hiihtivät alas rinnettä.</w:t>
      </w:r>
    </w:p>
    <w:p>
      <w:r>
        <w:rPr>
          <w:b/>
        </w:rPr>
        <w:t xml:space="preserve">Tulos</w:t>
      </w:r>
    </w:p>
    <w:p>
      <w:r>
        <w:t xml:space="preserve">Mies juoksee lumen poikki.</w:t>
      </w:r>
    </w:p>
    <w:p>
      <w:r>
        <w:rPr>
          <w:b/>
        </w:rPr>
        <w:t xml:space="preserve">Esimerkki 5.5820</w:t>
      </w:r>
    </w:p>
    <w:p>
      <w:r>
        <w:t xml:space="preserve">Lause 1: Kaksi keltapaitaista poikaa kirjoittaa kirjoihin. Lause 2: Kaksi poikaa heittää palloa.</w:t>
      </w:r>
    </w:p>
    <w:p>
      <w:r>
        <w:rPr>
          <w:b/>
        </w:rPr>
        <w:t xml:space="preserve">Tulos</w:t>
      </w:r>
    </w:p>
    <w:p>
      <w:r>
        <w:t xml:space="preserve">Kaksi poikaa kirjoittaa kirjoihin.</w:t>
      </w:r>
    </w:p>
    <w:p>
      <w:r>
        <w:rPr>
          <w:b/>
        </w:rPr>
        <w:t xml:space="preserve">Esimerkki 5.5821</w:t>
      </w:r>
    </w:p>
    <w:p>
      <w:r>
        <w:t xml:space="preserve">Lause 1: Nuori poika roiskii vesilammikossa. Lause 2: Poika pysyy aina kuivana.</w:t>
      </w:r>
    </w:p>
    <w:p>
      <w:r>
        <w:rPr>
          <w:b/>
        </w:rPr>
        <w:t xml:space="preserve">Tulos</w:t>
      </w:r>
    </w:p>
    <w:p>
      <w:r>
        <w:t xml:space="preserve">Poika kävelee lätäkön läpi.</w:t>
      </w:r>
    </w:p>
    <w:p>
      <w:r>
        <w:rPr>
          <w:b/>
        </w:rPr>
        <w:t xml:space="preserve">Esimerkki 5.5822</w:t>
      </w:r>
    </w:p>
    <w:p>
      <w:r>
        <w:t xml:space="preserve">Lause 1: Henkilö, jolla on tavallinen paita, farkut, kypärä ja keltaiset hanskat, laittaa tikkuja keltaisen koneen takaosaan. Lause 2: Henkilö on uimassa rannalla.</w:t>
      </w:r>
    </w:p>
    <w:p>
      <w:r>
        <w:rPr>
          <w:b/>
        </w:rPr>
        <w:t xml:space="preserve">Tulos</w:t>
      </w:r>
    </w:p>
    <w:p>
      <w:r>
        <w:t xml:space="preserve">Henkilö, jolla on tavallinen paita, farkut, suojakypärä ja keltaiset käsineet, laittaa tikkuja keltaiseen koneeseen.</w:t>
      </w:r>
    </w:p>
    <w:p>
      <w:r>
        <w:rPr>
          <w:b/>
        </w:rPr>
        <w:t xml:space="preserve">Esimerkki 5.5823</w:t>
      </w:r>
    </w:p>
    <w:p>
      <w:r>
        <w:t xml:space="preserve">Lause 1: Mies kalastaa perholla pienessä joessa, jonka taustalla näkyy höyryä. Lause 2: Mies seisoo Queen Elizabeth II -aluksen kannella.</w:t>
      </w:r>
    </w:p>
    <w:p>
      <w:r>
        <w:rPr>
          <w:b/>
        </w:rPr>
        <w:t xml:space="preserve">Tulos</w:t>
      </w:r>
    </w:p>
    <w:p>
      <w:r>
        <w:t xml:space="preserve">Miehellä on perhovapa kädessään.</w:t>
      </w:r>
    </w:p>
    <w:p>
      <w:r>
        <w:rPr>
          <w:b/>
        </w:rPr>
        <w:t xml:space="preserve">Esimerkki 5.5824</w:t>
      </w:r>
    </w:p>
    <w:p>
      <w:r>
        <w:t xml:space="preserve">Lause 1: Kamppailulajivaatteisiin pukeutunut mies rikkoo jalallaan puupalaa muiden oppilaiden katsellessa. Lause 2: Pukeutunut nainen rikkoo lasia kädellään ystävien katsellessa.</w:t>
      </w:r>
    </w:p>
    <w:p>
      <w:r>
        <w:rPr>
          <w:b/>
        </w:rPr>
        <w:t xml:space="preserve">Tulos</w:t>
      </w:r>
    </w:p>
    <w:p>
      <w:r>
        <w:t xml:space="preserve">Mies opiskelee taistelulajeja.</w:t>
      </w:r>
    </w:p>
    <w:p>
      <w:r>
        <w:rPr>
          <w:b/>
        </w:rPr>
        <w:t xml:space="preserve">Esimerkki 5.5825</w:t>
      </w:r>
    </w:p>
    <w:p>
      <w:r>
        <w:t xml:space="preserve">Lause 1: Kaksi bändin jäsentä soittaa puhallinsoittimia joulumäntyjen edessä. Lause 2: Jotkut ihmiset soittavat musiikkia studiossa.</w:t>
      </w:r>
    </w:p>
    <w:p>
      <w:r>
        <w:rPr>
          <w:b/>
        </w:rPr>
        <w:t xml:space="preserve">Tulos</w:t>
      </w:r>
    </w:p>
    <w:p>
      <w:r>
        <w:t xml:space="preserve">Jotkut ihmiset soittivat musiikkia mäntyjen luona.</w:t>
      </w:r>
    </w:p>
    <w:p>
      <w:r>
        <w:rPr>
          <w:b/>
        </w:rPr>
        <w:t xml:space="preserve">Esimerkki 5.5826</w:t>
      </w:r>
    </w:p>
    <w:p>
      <w:r>
        <w:t xml:space="preserve">Lause 1: Vihreäpaitainen mies kiipeilee sisäkiipeilyseinällä. Lause 2: Mies hölkkää juoksurataa.</w:t>
      </w:r>
    </w:p>
    <w:p>
      <w:r>
        <w:rPr>
          <w:b/>
        </w:rPr>
        <w:t xml:space="preserve">Tulos</w:t>
      </w:r>
    </w:p>
    <w:p>
      <w:r>
        <w:t xml:space="preserve">Vihreään paitaan pukeutunut mies kiipeilee sisäkiipeilyseinällä.</w:t>
      </w:r>
    </w:p>
    <w:p>
      <w:r>
        <w:rPr>
          <w:b/>
        </w:rPr>
        <w:t xml:space="preserve">Esimerkki 5.5827</w:t>
      </w:r>
    </w:p>
    <w:p>
      <w:r>
        <w:t xml:space="preserve">Lause 1: Lukuisat perheet pienten, pienten ja pienten lasten kanssa heinäretkellä avoimella alueella, jota ympäröivät puut. Lause 2: Heinäkyyti oli kaupungissa.</w:t>
      </w:r>
    </w:p>
    <w:p>
      <w:r>
        <w:rPr>
          <w:b/>
        </w:rPr>
        <w:t xml:space="preserve">Tulos</w:t>
      </w:r>
    </w:p>
    <w:p>
      <w:r>
        <w:t xml:space="preserve">Heinäkyyti oli ulkona.</w:t>
      </w:r>
    </w:p>
    <w:p>
      <w:r>
        <w:rPr>
          <w:b/>
        </w:rPr>
        <w:t xml:space="preserve">Esimerkki 5.5828</w:t>
      </w:r>
    </w:p>
    <w:p>
      <w:r>
        <w:t xml:space="preserve">Lause 1: Siniseen toppiin pukeutunut tyttö avaa paketin, jonka vieressä on useita juomia ja avattu paputölkki. Lause 2: Tyttö palautti paketin postitoimistoon.</w:t>
      </w:r>
    </w:p>
    <w:p>
      <w:r>
        <w:rPr>
          <w:b/>
        </w:rPr>
        <w:t xml:space="preserve">Tulos</w:t>
      </w:r>
    </w:p>
    <w:p>
      <w:r>
        <w:t xml:space="preserve">Tyttö sai paketin ja avasi sen muiden esineiden vieressä.</w:t>
      </w:r>
    </w:p>
    <w:p>
      <w:r>
        <w:rPr>
          <w:b/>
        </w:rPr>
        <w:t xml:space="preserve">Esimerkki 5.5829</w:t>
      </w:r>
    </w:p>
    <w:p>
      <w:r>
        <w:t xml:space="preserve">Lause 1: Nuori poika surffaa meressä. Lause 2: Nuori tyttö rakentaa hiekkalinnaa.</w:t>
      </w:r>
    </w:p>
    <w:p>
      <w:r>
        <w:rPr>
          <w:b/>
        </w:rPr>
        <w:t xml:space="preserve">Tulos</w:t>
      </w:r>
    </w:p>
    <w:p>
      <w:r>
        <w:t xml:space="preserve">Poika meressä.</w:t>
      </w:r>
    </w:p>
    <w:p>
      <w:r>
        <w:rPr>
          <w:b/>
        </w:rPr>
        <w:t xml:space="preserve">Esimerkki 5.5830</w:t>
      </w:r>
    </w:p>
    <w:p>
      <w:r>
        <w:t xml:space="preserve">Lause 1: Jalankulkijat ovat vuorovaikutuksessa katutaiteilijoiden kanssa. Lause 2: Ydinräjähdys tuhosi kaupungin viisi minuuttia sitten.</w:t>
      </w:r>
    </w:p>
    <w:p>
      <w:r>
        <w:rPr>
          <w:b/>
        </w:rPr>
        <w:t xml:space="preserve">Tulos</w:t>
      </w:r>
    </w:p>
    <w:p>
      <w:r>
        <w:t xml:space="preserve">Jalankulkijat kävelevät kadulla.</w:t>
      </w:r>
    </w:p>
    <w:p>
      <w:r>
        <w:rPr>
          <w:b/>
        </w:rPr>
        <w:t xml:space="preserve">Esimerkki 5.5831</w:t>
      </w:r>
    </w:p>
    <w:p>
      <w:r>
        <w:t xml:space="preserve">Lause 1: Oranssiin mekkoon pukeutunut nainen ajaa pyörällä kaupungin halki. Lause 2: Nainen on pukeutunut vain vihreään.</w:t>
      </w:r>
    </w:p>
    <w:p>
      <w:r>
        <w:rPr>
          <w:b/>
        </w:rPr>
        <w:t xml:space="preserve">Tulos</w:t>
      </w:r>
    </w:p>
    <w:p>
      <w:r>
        <w:t xml:space="preserve">Nainen on ulkona.</w:t>
      </w:r>
    </w:p>
    <w:p>
      <w:r>
        <w:rPr>
          <w:b/>
        </w:rPr>
        <w:t xml:space="preserve">Esimerkki 5.5832</w:t>
      </w:r>
    </w:p>
    <w:p>
      <w:r>
        <w:t xml:space="preserve">Lause 1: Kymmenen ihmisen ryhmä on pakettiautossa, ja kaikki hymyilevät kameralle. Lause 2: Pakettiauto on tyhjä</w:t>
      </w:r>
    </w:p>
    <w:p>
      <w:r>
        <w:rPr>
          <w:b/>
        </w:rPr>
        <w:t xml:space="preserve">Tulos</w:t>
      </w:r>
    </w:p>
    <w:p>
      <w:r>
        <w:t xml:space="preserve">Kymmenen ihmistä poseeraa pakettiautossa kuvaa varten -</w:t>
      </w:r>
    </w:p>
    <w:p>
      <w:r>
        <w:rPr>
          <w:b/>
        </w:rPr>
        <w:t xml:space="preserve">Esimerkki 5.5833</w:t>
      </w:r>
    </w:p>
    <w:p>
      <w:r>
        <w:t xml:space="preserve">Lause 1: Aasialaistytöt tarjoilevat ruokaa tarjottimilla. Lause 2: Kissat tarjoilevat ruokaa.</w:t>
      </w:r>
    </w:p>
    <w:p>
      <w:r>
        <w:rPr>
          <w:b/>
        </w:rPr>
        <w:t xml:space="preserve">Tulos</w:t>
      </w:r>
    </w:p>
    <w:p>
      <w:r>
        <w:t xml:space="preserve">Tytöt tarjoilevat ruokaa tarjottimilla.</w:t>
      </w:r>
    </w:p>
    <w:p>
      <w:r>
        <w:rPr>
          <w:b/>
        </w:rPr>
        <w:t xml:space="preserve">Esimerkki 5.5834</w:t>
      </w:r>
    </w:p>
    <w:p>
      <w:r>
        <w:t xml:space="preserve">Lause 1: Yläosattomissa oleva henkilö, jolla on reppu selässään, on kuvattu pilvisen taustan päällä olevaa kivikasaa vasten. Lause 2: Vaellusvarusteet päällään oleva henkilö istuu kivikasan päällä.</w:t>
      </w:r>
    </w:p>
    <w:p>
      <w:r>
        <w:rPr>
          <w:b/>
        </w:rPr>
        <w:t xml:space="preserve">Tulos</w:t>
      </w:r>
    </w:p>
    <w:p>
      <w:r>
        <w:t xml:space="preserve">Henkilö on ulkona pilvisenä päivänä.</w:t>
      </w:r>
    </w:p>
    <w:p>
      <w:r>
        <w:rPr>
          <w:b/>
        </w:rPr>
        <w:t xml:space="preserve">Esimerkki 5.5835</w:t>
      </w:r>
    </w:p>
    <w:p>
      <w:r>
        <w:t xml:space="preserve">Lause 1: Naispuolinen jalkapalloilija keltaisessa peliasussa jalkapallokentällä. Lause 2: Nainen on kotona laittamassa ruokaa.</w:t>
      </w:r>
    </w:p>
    <w:p>
      <w:r>
        <w:rPr>
          <w:b/>
        </w:rPr>
        <w:t xml:space="preserve">Tulos</w:t>
      </w:r>
    </w:p>
    <w:p>
      <w:r>
        <w:t xml:space="preserve">Naispuolinen jalkapalloilija kentällä.</w:t>
      </w:r>
    </w:p>
    <w:p>
      <w:r>
        <w:rPr>
          <w:b/>
        </w:rPr>
        <w:t xml:space="preserve">Esimerkki 5.5836</w:t>
      </w:r>
    </w:p>
    <w:p>
      <w:r>
        <w:t xml:space="preserve">Lause 1: Kaksi naista niukoissa asuissa pelaa hiekkalentopalloa. Lause 2: Ihmiset pukeutuivat perinteisiin nunnien asuihin.</w:t>
      </w:r>
    </w:p>
    <w:p>
      <w:r>
        <w:rPr>
          <w:b/>
        </w:rPr>
        <w:t xml:space="preserve">Tulos</w:t>
      </w:r>
    </w:p>
    <w:p>
      <w:r>
        <w:t xml:space="preserve">Ihmiset näyttävät paljasta ihoa.</w:t>
      </w:r>
    </w:p>
    <w:p>
      <w:r>
        <w:rPr>
          <w:b/>
        </w:rPr>
        <w:t xml:space="preserve">Esimerkki 5.5837</w:t>
      </w:r>
    </w:p>
    <w:p>
      <w:r>
        <w:t xml:space="preserve">Lause 1: Nuori perhe istuu kiviportailla. Lause 2: Ihmiset seisovat pihatiellä.</w:t>
      </w:r>
    </w:p>
    <w:p>
      <w:r>
        <w:rPr>
          <w:b/>
        </w:rPr>
        <w:t xml:space="preserve">Tulos</w:t>
      </w:r>
    </w:p>
    <w:p>
      <w:r>
        <w:t xml:space="preserve">Ihmiset istuvat.</w:t>
      </w:r>
    </w:p>
    <w:p>
      <w:r>
        <w:rPr>
          <w:b/>
        </w:rPr>
        <w:t xml:space="preserve">Esimerkki 5.5838</w:t>
      </w:r>
    </w:p>
    <w:p>
      <w:r>
        <w:t xml:space="preserve">Lause 1: UFC-ottelu, jossa liekkishortseihin pukeutunut mies on päällä ja sinisiin shortseihin pukeutunut mies suojelee itseään. Lause 2: Ammattitaistelijoita makoilemassa viltillä uima-altaan reunalla.</w:t>
      </w:r>
    </w:p>
    <w:p>
      <w:r>
        <w:rPr>
          <w:b/>
        </w:rPr>
        <w:t xml:space="preserve">Tulos</w:t>
      </w:r>
    </w:p>
    <w:p>
      <w:r>
        <w:t xml:space="preserve">Taistelija yrittää suojella itseään sen jälkeen, kun hänen päälleen on kiivetty.</w:t>
      </w:r>
    </w:p>
    <w:p>
      <w:r>
        <w:rPr>
          <w:b/>
        </w:rPr>
        <w:t xml:space="preserve">Esimerkki 5.5839</w:t>
      </w:r>
    </w:p>
    <w:p>
      <w:r>
        <w:t xml:space="preserve">Lause 1: Mies seisoo katukärryn kanssa sateenvarjon kanssa. Lause 2: Mies on sisällä voimistelusalissa.</w:t>
      </w:r>
    </w:p>
    <w:p>
      <w:r>
        <w:rPr>
          <w:b/>
        </w:rPr>
        <w:t xml:space="preserve">Tulos</w:t>
      </w:r>
    </w:p>
    <w:p>
      <w:r>
        <w:t xml:space="preserve">Miehen katukärry on sateenvarjon alla.</w:t>
      </w:r>
    </w:p>
    <w:p>
      <w:r>
        <w:rPr>
          <w:b/>
        </w:rPr>
        <w:t xml:space="preserve">Esimerkki 5.5840</w:t>
      </w:r>
    </w:p>
    <w:p>
      <w:r>
        <w:t xml:space="preserve">Lause 1: Kaksi Targetin valokuvakoppia, joissa on ihmisiä sisällä. Lause 2: Mies soittaa saksofonia konsertissa.</w:t>
      </w:r>
    </w:p>
    <w:p>
      <w:r>
        <w:rPr>
          <w:b/>
        </w:rPr>
        <w:t xml:space="preserve">Tulos</w:t>
      </w:r>
    </w:p>
    <w:p>
      <w:r>
        <w:t xml:space="preserve">Ihmiset valokuvakopeissa</w:t>
      </w:r>
    </w:p>
    <w:p>
      <w:r>
        <w:rPr>
          <w:b/>
        </w:rPr>
        <w:t xml:space="preserve">Esimerkki 5.5841</w:t>
      </w:r>
    </w:p>
    <w:p>
      <w:r>
        <w:t xml:space="preserve">Lause 1: Mies on kiivennyt tikkaita pitkin saadakseen hyvän kuvan vuoristoisella alueella. Lause 2: mies on sisällä</w:t>
      </w:r>
    </w:p>
    <w:p>
      <w:r>
        <w:rPr>
          <w:b/>
        </w:rPr>
        <w:t xml:space="preserve">Tulos</w:t>
      </w:r>
    </w:p>
    <w:p>
      <w:r>
        <w:t xml:space="preserve">mies kiipeää tikkaita</w:t>
      </w:r>
    </w:p>
    <w:p>
      <w:r>
        <w:rPr>
          <w:b/>
        </w:rPr>
        <w:t xml:space="preserve">Esimerkki 5.5842</w:t>
      </w:r>
    </w:p>
    <w:p>
      <w:r>
        <w:t xml:space="preserve">Lause 1: Nainen seisoo katselemassa seinällä olevaa taidetta. Lause 2: Nainen istuu katolla.</w:t>
      </w:r>
    </w:p>
    <w:p>
      <w:r>
        <w:rPr>
          <w:b/>
        </w:rPr>
        <w:t xml:space="preserve">Tulos</w:t>
      </w:r>
    </w:p>
    <w:p>
      <w:r>
        <w:t xml:space="preserve">Nainen katselee taidetta.</w:t>
      </w:r>
    </w:p>
    <w:p>
      <w:r>
        <w:rPr>
          <w:b/>
        </w:rPr>
        <w:t xml:space="preserve">Esimerkki 5.5843</w:t>
      </w:r>
    </w:p>
    <w:p>
      <w:r>
        <w:t xml:space="preserve">Lause 1: Mies, jolla on revityt farkut, soittaa akustista kitaraa. Lause 2: Mies soittaa kongorumpuja.</w:t>
      </w:r>
    </w:p>
    <w:p>
      <w:r>
        <w:rPr>
          <w:b/>
        </w:rPr>
        <w:t xml:space="preserve">Tulos</w:t>
      </w:r>
    </w:p>
    <w:p>
      <w:r>
        <w:t xml:space="preserve">Mies soittaa soitinta.</w:t>
      </w:r>
    </w:p>
    <w:p>
      <w:r>
        <w:rPr>
          <w:b/>
        </w:rPr>
        <w:t xml:space="preserve">Esimerkki 5.5844</w:t>
      </w:r>
    </w:p>
    <w:p>
      <w:r>
        <w:t xml:space="preserve">Lause 1: Kaksi ihmistä halaa toisiaan, kun kaksi muuta ihmistä tuijottaa heitä. Lause 2: Kaikki jättävät halailevan parin huomiotta.</w:t>
      </w:r>
    </w:p>
    <w:p>
      <w:r>
        <w:rPr>
          <w:b/>
        </w:rPr>
        <w:t xml:space="preserve">Tulos</w:t>
      </w:r>
    </w:p>
    <w:p>
      <w:r>
        <w:t xml:space="preserve">Ihmiset katselevat pariskunnan halausta.</w:t>
      </w:r>
    </w:p>
    <w:p>
      <w:r>
        <w:rPr>
          <w:b/>
        </w:rPr>
        <w:t xml:space="preserve">Esimerkki 5.5845</w:t>
      </w:r>
    </w:p>
    <w:p>
      <w:r>
        <w:t xml:space="preserve">Lause 1: Aasialainen nainen, jolla on punertavan vaaleat hiukset, istuu tietokoneen ääressä ja saa apua kirjastonhoitajalta näyttävältä henkilöltä. Lause 2: Nainen lukee kirjaa ulkona.</w:t>
      </w:r>
    </w:p>
    <w:p>
      <w:r>
        <w:rPr>
          <w:b/>
        </w:rPr>
        <w:t xml:space="preserve">Tulos</w:t>
      </w:r>
    </w:p>
    <w:p>
      <w:r>
        <w:t xml:space="preserve">Nainen saa apua tietokoneen ääressä.</w:t>
      </w:r>
    </w:p>
    <w:p>
      <w:r>
        <w:rPr>
          <w:b/>
        </w:rPr>
        <w:t xml:space="preserve">Esimerkki 5.5846</w:t>
      </w:r>
    </w:p>
    <w:p>
      <w:r>
        <w:t xml:space="preserve">Lause 1: Mies kalastaa suuren puun alla. Lause 2: Mies kaataa parhaillaan puuta moottorisahalla.</w:t>
      </w:r>
    </w:p>
    <w:p>
      <w:r>
        <w:rPr>
          <w:b/>
        </w:rPr>
        <w:t xml:space="preserve">Tulos</w:t>
      </w:r>
    </w:p>
    <w:p>
      <w:r>
        <w:t xml:space="preserve">Mies kalastaa.</w:t>
      </w:r>
    </w:p>
    <w:p>
      <w:r>
        <w:rPr>
          <w:b/>
        </w:rPr>
        <w:t xml:space="preserve">Esimerkki 5.5847</w:t>
      </w:r>
    </w:p>
    <w:p>
      <w:r>
        <w:t xml:space="preserve">Lause 1: Jotkut nuoret pojat poseeraavat miehen ja naisen kanssa graffitin äärellä. Lause 2: Ihmiset kävelevät kadulla.</w:t>
      </w:r>
    </w:p>
    <w:p>
      <w:r>
        <w:rPr>
          <w:b/>
        </w:rPr>
        <w:t xml:space="preserve">Tulos</w:t>
      </w:r>
    </w:p>
    <w:p>
      <w:r>
        <w:t xml:space="preserve">Ihmiset poseeraavat graffitin äärellä.</w:t>
      </w:r>
    </w:p>
    <w:p>
      <w:r>
        <w:rPr>
          <w:b/>
        </w:rPr>
        <w:t xml:space="preserve">Esimerkki 5.5848</w:t>
      </w:r>
    </w:p>
    <w:p>
      <w:r>
        <w:t xml:space="preserve">Lause 1: Kaksi lumilautailijaa seisoo lähekkäin lumisella vuorella. Lause 2: Kuusi ihmistä, joilla on sukset, seisoo lähekkäin lumisella vuorella.</w:t>
      </w:r>
    </w:p>
    <w:p>
      <w:r>
        <w:rPr>
          <w:b/>
        </w:rPr>
        <w:t xml:space="preserve">Tulos</w:t>
      </w:r>
    </w:p>
    <w:p>
      <w:r>
        <w:t xml:space="preserve">Kaksi ihmistä on vuorella.</w:t>
      </w:r>
    </w:p>
    <w:p>
      <w:r>
        <w:rPr>
          <w:b/>
        </w:rPr>
        <w:t xml:space="preserve">Esimerkki 5.5849</w:t>
      </w:r>
    </w:p>
    <w:p>
      <w:r>
        <w:t xml:space="preserve">Lause 1: Nuori tyttö vaaleanpunaisessa mekossa seisoo jalkakäytävällä. Lause 2: Mies hyppää köyttä kadulla.</w:t>
      </w:r>
    </w:p>
    <w:p>
      <w:r>
        <w:rPr>
          <w:b/>
        </w:rPr>
        <w:t xml:space="preserve">Tulos</w:t>
      </w:r>
    </w:p>
    <w:p>
      <w:r>
        <w:t xml:space="preserve">Pieni tyttö seisoo jalkakäytävällä vaaleanpunainen mekko yllään.</w:t>
      </w:r>
    </w:p>
    <w:p>
      <w:r>
        <w:rPr>
          <w:b/>
        </w:rPr>
        <w:t xml:space="preserve">Esimerkki 5.5850</w:t>
      </w:r>
    </w:p>
    <w:p>
      <w:r>
        <w:t xml:space="preserve">Lause 1: Neljä mustaa miestä istuu penkillä lähellä ruokakärryä, jota mies pyörittää sivullisten kanssa. Lause 2: Ruokakärry on autio.</w:t>
      </w:r>
    </w:p>
    <w:p>
      <w:r>
        <w:rPr>
          <w:b/>
        </w:rPr>
        <w:t xml:space="preserve">Tulos</w:t>
      </w:r>
    </w:p>
    <w:p>
      <w:r>
        <w:t xml:space="preserve">Ruokakärryn lähellä on penkki.</w:t>
      </w:r>
    </w:p>
    <w:p>
      <w:r>
        <w:rPr>
          <w:b/>
        </w:rPr>
        <w:t xml:space="preserve">Esimerkki 5.5851</w:t>
      </w:r>
    </w:p>
    <w:p>
      <w:r>
        <w:t xml:space="preserve">Lause 1: Vaalea nainen istuu kaupungin penkillä ja lukee lehteä varjossa. Lause 2: Nainen juoksee maratonilla.</w:t>
      </w:r>
    </w:p>
    <w:p>
      <w:r>
        <w:rPr>
          <w:b/>
        </w:rPr>
        <w:t xml:space="preserve">Tulos</w:t>
      </w:r>
    </w:p>
    <w:p>
      <w:r>
        <w:t xml:space="preserve">Henkilö lukee.</w:t>
      </w:r>
    </w:p>
    <w:p>
      <w:r>
        <w:rPr>
          <w:b/>
        </w:rPr>
        <w:t xml:space="preserve">Esimerkki 5.5852</w:t>
      </w:r>
    </w:p>
    <w:p>
      <w:r>
        <w:t xml:space="preserve">Lause 1: Nainen auttaa pientä lasta hampaiden harjauksessa. Lause 2: Hammaslääkäri käyttää kaasua.</w:t>
      </w:r>
    </w:p>
    <w:p>
      <w:r>
        <w:rPr>
          <w:b/>
        </w:rPr>
        <w:t xml:space="preserve">Tulos</w:t>
      </w:r>
    </w:p>
    <w:p>
      <w:r>
        <w:t xml:space="preserve">Lapsi saa apua suuhygieniassa.</w:t>
      </w:r>
    </w:p>
    <w:p>
      <w:r>
        <w:rPr>
          <w:b/>
        </w:rPr>
        <w:t xml:space="preserve">Esimerkki 5.5853</w:t>
      </w:r>
    </w:p>
    <w:p>
      <w:r>
        <w:t xml:space="preserve">Lause 1: Kaksi suurta koiraa leikkii suurella nurmialueella. Lause 2: kaksi suurta koiraa ja torkkuvat lämpimän nuotion äärellä.</w:t>
      </w:r>
    </w:p>
    <w:p>
      <w:r>
        <w:rPr>
          <w:b/>
        </w:rPr>
        <w:t xml:space="preserve">Tulos</w:t>
      </w:r>
    </w:p>
    <w:p>
      <w:r>
        <w:t xml:space="preserve">Koirat leikkivät keskenään nurmikolla</w:t>
      </w:r>
    </w:p>
    <w:p>
      <w:r>
        <w:rPr>
          <w:b/>
        </w:rPr>
        <w:t xml:space="preserve">Esimerkki 5.5854</w:t>
      </w:r>
    </w:p>
    <w:p>
      <w:r>
        <w:t xml:space="preserve">Lause 1: Näkymä päätä täynnä olevasta junasta. Lause 2: Ihmiset ovat autiomaassa.</w:t>
      </w:r>
    </w:p>
    <w:p>
      <w:r>
        <w:rPr>
          <w:b/>
        </w:rPr>
        <w:t xml:space="preserve">Tulos</w:t>
      </w:r>
    </w:p>
    <w:p>
      <w:r>
        <w:t xml:space="preserve">Juna kuljettaa ihmisiä.</w:t>
      </w:r>
    </w:p>
    <w:p>
      <w:r>
        <w:rPr>
          <w:b/>
        </w:rPr>
        <w:t xml:space="preserve">Esimerkki 5.5855</w:t>
      </w:r>
    </w:p>
    <w:p>
      <w:r>
        <w:t xml:space="preserve">Lause 1: Punaisiin uimapukuihin pukeutunut poika nauraa. Lause 2: poika on avaruudessa</w:t>
      </w:r>
    </w:p>
    <w:p>
      <w:r>
        <w:rPr>
          <w:b/>
        </w:rPr>
        <w:t xml:space="preserve">Tulos</w:t>
      </w:r>
    </w:p>
    <w:p>
      <w:r>
        <w:t xml:space="preserve">Näen pojan punaisessa uimapuvussa -</w:t>
      </w:r>
    </w:p>
    <w:p>
      <w:r>
        <w:rPr>
          <w:b/>
        </w:rPr>
        <w:t xml:space="preserve">Esimerkki 5.5856</w:t>
      </w:r>
    </w:p>
    <w:p>
      <w:r>
        <w:t xml:space="preserve">Lause 1: Mies, jolla on musta puku päällään, jonkinlaisessa purjelentokoneessa meressä, kiinnitettynä laskuvarjoon. Lause 2: Laskuvarjo lentää pois.</w:t>
      </w:r>
    </w:p>
    <w:p>
      <w:r>
        <w:rPr>
          <w:b/>
        </w:rPr>
        <w:t xml:space="preserve">Tulos</w:t>
      </w:r>
    </w:p>
    <w:p>
      <w:r>
        <w:t xml:space="preserve">Mies liukuu meressä.</w:t>
      </w:r>
    </w:p>
    <w:p>
      <w:r>
        <w:rPr>
          <w:b/>
        </w:rPr>
        <w:t xml:space="preserve">Esimerkki 5.5857</w:t>
      </w:r>
    </w:p>
    <w:p>
      <w:r>
        <w:t xml:space="preserve">Lause 1: Kaksi naista harrastaa karatea. Lause 2: Kaksi miestä pelaa tennistä.</w:t>
      </w:r>
    </w:p>
    <w:p>
      <w:r>
        <w:rPr>
          <w:b/>
        </w:rPr>
        <w:t xml:space="preserve">Tulos</w:t>
      </w:r>
    </w:p>
    <w:p>
      <w:r>
        <w:t xml:space="preserve">Jotkut harjoittelevat karatea.</w:t>
      </w:r>
    </w:p>
    <w:p>
      <w:r>
        <w:rPr>
          <w:b/>
        </w:rPr>
        <w:t xml:space="preserve">Esimerkki 5.5858</w:t>
      </w:r>
    </w:p>
    <w:p>
      <w:r>
        <w:t xml:space="preserve">Lause 1: Paholaiseksi pukeutunut tyttö seisoo valaistun esineen edessä kaupungin kadulla. Lause 2: Tyttö on pukeutunut enkeliksi.</w:t>
      </w:r>
    </w:p>
    <w:p>
      <w:r>
        <w:rPr>
          <w:b/>
        </w:rPr>
        <w:t xml:space="preserve">Tulos</w:t>
      </w:r>
    </w:p>
    <w:p>
      <w:r>
        <w:t xml:space="preserve">tyttö on pukeutunut kuin paholainen katuvalojen edessä</w:t>
      </w:r>
    </w:p>
    <w:p>
      <w:r>
        <w:rPr>
          <w:b/>
        </w:rPr>
        <w:t xml:space="preserve">Esimerkki 5.5859</w:t>
      </w:r>
    </w:p>
    <w:p>
      <w:r>
        <w:t xml:space="preserve">Lause 1: Kaksi valkoista koiraa juoksee pellolla. Lause 2: Kaksi kissaa juoksee pellon halki.</w:t>
      </w:r>
    </w:p>
    <w:p>
      <w:r>
        <w:rPr>
          <w:b/>
        </w:rPr>
        <w:t xml:space="preserve">Tulos</w:t>
      </w:r>
    </w:p>
    <w:p>
      <w:r>
        <w:t xml:space="preserve">Kaksi eläintä juoksee ulkona.</w:t>
      </w:r>
    </w:p>
    <w:p>
      <w:r>
        <w:rPr>
          <w:b/>
        </w:rPr>
        <w:t xml:space="preserve">Esimerkki 5.5860</w:t>
      </w:r>
    </w:p>
    <w:p>
      <w:r>
        <w:t xml:space="preserve">Lause 1: Hiihtäjä hiihtää alas suurta vuorta Lause 2: Henkilö luistelee jäätyneellä järvellä.</w:t>
      </w:r>
    </w:p>
    <w:p>
      <w:r>
        <w:rPr>
          <w:b/>
        </w:rPr>
        <w:t xml:space="preserve">Tulos</w:t>
      </w:r>
    </w:p>
    <w:p>
      <w:r>
        <w:t xml:space="preserve">Hiihtäjä hiihtää.</w:t>
      </w:r>
    </w:p>
    <w:p>
      <w:r>
        <w:rPr>
          <w:b/>
        </w:rPr>
        <w:t xml:space="preserve">Esimerkki 5.5861</w:t>
      </w:r>
    </w:p>
    <w:p>
      <w:r>
        <w:t xml:space="preserve">Lause 1: Nainen, jolla on violetti villapaita, katsoo kännykkäänsä istuessaan. Lause 2: Kaupassa on esillä monia näppäimistöjä.</w:t>
      </w:r>
    </w:p>
    <w:p>
      <w:r>
        <w:rPr>
          <w:b/>
        </w:rPr>
        <w:t xml:space="preserve">Tulos</w:t>
      </w:r>
    </w:p>
    <w:p>
      <w:r>
        <w:t xml:space="preserve">Nainen katsoo kännykkäänsä.</w:t>
      </w:r>
    </w:p>
    <w:p>
      <w:r>
        <w:rPr>
          <w:b/>
        </w:rPr>
        <w:t xml:space="preserve">Esimerkki 5.5862</w:t>
      </w:r>
    </w:p>
    <w:p>
      <w:r>
        <w:t xml:space="preserve">Lause 1: Tummahiuksinen parrakas mies lukee ja juo kahvia tiskillä. Lause 2: mies lähtee kalastamaan</w:t>
      </w:r>
    </w:p>
    <w:p>
      <w:r>
        <w:rPr>
          <w:b/>
        </w:rPr>
        <w:t xml:space="preserve">Tulos</w:t>
      </w:r>
    </w:p>
    <w:p>
      <w:r>
        <w:t xml:space="preserve">mies lukee kirjaa kahvia juodessaan</w:t>
      </w:r>
    </w:p>
    <w:p>
      <w:r>
        <w:rPr>
          <w:b/>
        </w:rPr>
        <w:t xml:space="preserve">Esimerkki 5.5863</w:t>
      </w:r>
    </w:p>
    <w:p>
      <w:r>
        <w:t xml:space="preserve">Lause 1: Nuori nainen pitää golfmailaa päänsä yläpuolella. Lause 2: Nainen, jolla on kissa kädessään.</w:t>
      </w:r>
    </w:p>
    <w:p>
      <w:r>
        <w:rPr>
          <w:b/>
        </w:rPr>
        <w:t xml:space="preserve">Tulos</w:t>
      </w:r>
    </w:p>
    <w:p>
      <w:r>
        <w:t xml:space="preserve">Nainen, jolla on kultainen maila kädessään.</w:t>
      </w:r>
    </w:p>
    <w:p>
      <w:r>
        <w:rPr>
          <w:b/>
        </w:rPr>
        <w:t xml:space="preserve">Esimerkki 5.5864</w:t>
      </w:r>
    </w:p>
    <w:p>
      <w:r>
        <w:t xml:space="preserve">Lause 1: Keski-ikäinen trenssitakkinen mies nukkuu bussissa tai junassa. Lause 2: Mies seisoo pystyssä bussissa.</w:t>
      </w:r>
    </w:p>
    <w:p>
      <w:r>
        <w:rPr>
          <w:b/>
        </w:rPr>
        <w:t xml:space="preserve">Tulos</w:t>
      </w:r>
    </w:p>
    <w:p>
      <w:r>
        <w:t xml:space="preserve">Mies nukkuu bussissa tai junassa.</w:t>
      </w:r>
    </w:p>
    <w:p>
      <w:r>
        <w:rPr>
          <w:b/>
        </w:rPr>
        <w:t xml:space="preserve">Esimerkki 5.5865</w:t>
      </w:r>
    </w:p>
    <w:p>
      <w:r>
        <w:t xml:space="preserve">Lause 1: Nuori tyttö istuu pienellä tuolilla käsintehtyjen kankaiden ja pussien ympäröimänä. Lause 2: Tyttö on keskellä tyhjää katua.</w:t>
      </w:r>
    </w:p>
    <w:p>
      <w:r>
        <w:rPr>
          <w:b/>
        </w:rPr>
        <w:t xml:space="preserve">Tulos</w:t>
      </w:r>
    </w:p>
    <w:p>
      <w:r>
        <w:t xml:space="preserve">Nuori tyttö on tekstiilien ympäröimä.</w:t>
      </w:r>
    </w:p>
    <w:p>
      <w:r>
        <w:rPr>
          <w:b/>
        </w:rPr>
        <w:t xml:space="preserve">Esimerkki 5.5866</w:t>
      </w:r>
    </w:p>
    <w:p>
      <w:r>
        <w:t xml:space="preserve">Lause 1: Kaksi kentällä makaavaa kaljua miestä kamppailee pallosta muiden miesten kanssa urheilutapahtuman aikana. Lause 2: Kukaan ei makaa</w:t>
      </w:r>
    </w:p>
    <w:p>
      <w:r>
        <w:rPr>
          <w:b/>
        </w:rPr>
        <w:t xml:space="preserve">Tulos</w:t>
      </w:r>
    </w:p>
    <w:p>
      <w:r>
        <w:t xml:space="preserve">Ihmiset munivat</w:t>
      </w:r>
    </w:p>
    <w:p>
      <w:r>
        <w:rPr>
          <w:b/>
        </w:rPr>
        <w:t xml:space="preserve">Esimerkki 5.5867</w:t>
      </w:r>
    </w:p>
    <w:p>
      <w:r>
        <w:t xml:space="preserve">Lause 1: Rakennustyöntekijät asentavat valaisinpylvästä. Lause 2: Sen yö ulkona</w:t>
      </w:r>
    </w:p>
    <w:p>
      <w:r>
        <w:rPr>
          <w:b/>
        </w:rPr>
        <w:t xml:space="preserve">Tulos</w:t>
      </w:r>
    </w:p>
    <w:p>
      <w:r>
        <w:t xml:space="preserve">Nämä ihmiset työskentelevät</w:t>
      </w:r>
    </w:p>
    <w:p>
      <w:r>
        <w:rPr>
          <w:b/>
        </w:rPr>
        <w:t xml:space="preserve">Esimerkki 5.5868</w:t>
      </w:r>
    </w:p>
    <w:p>
      <w:r>
        <w:t xml:space="preserve">Lause 1: Pari armeijan miestä pelaa baseballia. Lause 2: Miehet pelaavat tennistä.</w:t>
      </w:r>
    </w:p>
    <w:p>
      <w:r>
        <w:rPr>
          <w:b/>
        </w:rPr>
        <w:t xml:space="preserve">Tulos</w:t>
      </w:r>
    </w:p>
    <w:p>
      <w:r>
        <w:t xml:space="preserve">Jotkut sotilaat pelaavat palloa.</w:t>
      </w:r>
    </w:p>
    <w:p>
      <w:r>
        <w:rPr>
          <w:b/>
        </w:rPr>
        <w:t xml:space="preserve">Esimerkki 5.5869</w:t>
      </w:r>
    </w:p>
    <w:p>
      <w:r>
        <w:t xml:space="preserve">Lause 1: Mies, jolla on ruskea hupullinen takki, suutelee tyttöä, jolla on aurinkolasit. Lause 2: Mies ja nainen heiluttavat käsiä villisti vihaisena riidellessään.</w:t>
      </w:r>
    </w:p>
    <w:p>
      <w:r>
        <w:rPr>
          <w:b/>
        </w:rPr>
        <w:t xml:space="preserve">Tulos</w:t>
      </w:r>
    </w:p>
    <w:p>
      <w:r>
        <w:t xml:space="preserve">Mies koskettaa naista huulillaan.</w:t>
      </w:r>
    </w:p>
    <w:p>
      <w:r>
        <w:rPr>
          <w:b/>
        </w:rPr>
        <w:t xml:space="preserve">Esimerkki 5.5870</w:t>
      </w:r>
    </w:p>
    <w:p>
      <w:r>
        <w:t xml:space="preserve">Lause 1: Mies tekee suksillaan X-kirjaimen hyppiessään. Lause 2: Mies tekee suksillaan O-kirjaimen.</w:t>
      </w:r>
    </w:p>
    <w:p>
      <w:r>
        <w:rPr>
          <w:b/>
        </w:rPr>
        <w:t xml:space="preserve">Tulos</w:t>
      </w:r>
    </w:p>
    <w:p>
      <w:r>
        <w:t xml:space="preserve">Mies hiihtää.</w:t>
      </w:r>
    </w:p>
    <w:p>
      <w:r>
        <w:rPr>
          <w:b/>
        </w:rPr>
        <w:t xml:space="preserve">Esimerkki 5.5871</w:t>
      </w:r>
    </w:p>
    <w:p>
      <w:r>
        <w:t xml:space="preserve">Lause 1: Talvivaatteisiin pukeutunut nainen polvistuu pienen ruskeavalkoisen koiran viereen lumessa. Lause 2: Nainen istuu rannalla.</w:t>
      </w:r>
    </w:p>
    <w:p>
      <w:r>
        <w:rPr>
          <w:b/>
        </w:rPr>
        <w:t xml:space="preserve">Tulos</w:t>
      </w:r>
    </w:p>
    <w:p>
      <w:r>
        <w:t xml:space="preserve">Nainen polvistuu lumessa pienen ruskean koiran vieressä.</w:t>
      </w:r>
    </w:p>
    <w:p>
      <w:r>
        <w:rPr>
          <w:b/>
        </w:rPr>
        <w:t xml:space="preserve">Esimerkki 5.5872</w:t>
      </w:r>
    </w:p>
    <w:p>
      <w:r>
        <w:t xml:space="preserve">Lause 1: Nainen säätää huoneessa roikkuvia vaatteita. Lause 2: Poika tekee kotitehtäviä keittiön pöydän ääressä.</w:t>
      </w:r>
    </w:p>
    <w:p>
      <w:r>
        <w:rPr>
          <w:b/>
        </w:rPr>
        <w:t xml:space="preserve">Tulos</w:t>
      </w:r>
    </w:p>
    <w:p>
      <w:r>
        <w:t xml:space="preserve">Nainen ripustaa vaatteita.</w:t>
      </w:r>
    </w:p>
    <w:p>
      <w:r>
        <w:rPr>
          <w:b/>
        </w:rPr>
        <w:t xml:space="preserve">Esimerkki 5.5873</w:t>
      </w:r>
    </w:p>
    <w:p>
      <w:r>
        <w:t xml:space="preserve">Lause 1: Hyvin nuori poika, jolla on musta takki, farkut ja tennarit, odottaa liukumäen huipulla, että pääsee alas. Lause 2: Liukumäessä on liukumäki, jossa ei ole ketään odottamassa alas menoa.</w:t>
      </w:r>
    </w:p>
    <w:p>
      <w:r>
        <w:rPr>
          <w:b/>
        </w:rPr>
        <w:t xml:space="preserve">Tulos</w:t>
      </w:r>
    </w:p>
    <w:p>
      <w:r>
        <w:t xml:space="preserve">Poika seisoo liukumäen päällä.</w:t>
      </w:r>
    </w:p>
    <w:p>
      <w:r>
        <w:rPr>
          <w:b/>
        </w:rPr>
        <w:t xml:space="preserve">Esimerkki 5.5874</w:t>
      </w:r>
    </w:p>
    <w:p>
      <w:r>
        <w:t xml:space="preserve">Lause 1: Useat ihmiset istuvat ryhmässä ja nauravat yhdessä. Lause 2: Useat ihmiset nyyhkyttävät hautajaisissa.</w:t>
      </w:r>
    </w:p>
    <w:p>
      <w:r>
        <w:rPr>
          <w:b/>
        </w:rPr>
        <w:t xml:space="preserve">Tulos</w:t>
      </w:r>
    </w:p>
    <w:p>
      <w:r>
        <w:t xml:space="preserve">Jotkut ihmiset nauravat.</w:t>
      </w:r>
    </w:p>
    <w:p>
      <w:r>
        <w:rPr>
          <w:b/>
        </w:rPr>
        <w:t xml:space="preserve">Esimerkki 5.5875</w:t>
      </w:r>
    </w:p>
    <w:p>
      <w:r>
        <w:t xml:space="preserve">Lause 1: 5 miestä mustan Volkswagon-auton edessä ja 2 miestä pitelee valkoisia laatikoita. Lause 2: VW on Ford</w:t>
      </w:r>
    </w:p>
    <w:p>
      <w:r>
        <w:rPr>
          <w:b/>
        </w:rPr>
        <w:t xml:space="preserve">Tulos</w:t>
      </w:r>
    </w:p>
    <w:p>
      <w:r>
        <w:t xml:space="preserve">Kaverit pitelevät laatikoita VW:n edessä</w:t>
      </w:r>
    </w:p>
    <w:p>
      <w:r>
        <w:rPr>
          <w:b/>
        </w:rPr>
        <w:t xml:space="preserve">Esimerkki 5.5876</w:t>
      </w:r>
    </w:p>
    <w:p>
      <w:r>
        <w:t xml:space="preserve">Lause 1: Laiha, khakipukuinen mies istuu tummasta puusta tehdyn oven edessä rakennuksessa, jonka seinät on maalattu siniseksi. Lause 2: Mies on kotona tyttärensä kanssa pelaamassa videopelejä.</w:t>
      </w:r>
    </w:p>
    <w:p>
      <w:r>
        <w:rPr>
          <w:b/>
        </w:rPr>
        <w:t xml:space="preserve">Tulos</w:t>
      </w:r>
    </w:p>
    <w:p>
      <w:r>
        <w:t xml:space="preserve">Mies on siniseinäisen rakennuksen oven edessä.</w:t>
      </w:r>
    </w:p>
    <w:p>
      <w:r>
        <w:rPr>
          <w:b/>
        </w:rPr>
        <w:t xml:space="preserve">Esimerkki 5.5877</w:t>
      </w:r>
    </w:p>
    <w:p>
      <w:r>
        <w:t xml:space="preserve">Lause 1: Vaaleatukkainen ja sinitakkinen nainen polvistuu kangaspuiden edessä, jossa on sinistä, keltaista, violettia ja mustaa lankaa. Lause 2: Nainen seisoo kangaspuiden ääressä.</w:t>
      </w:r>
    </w:p>
    <w:p>
      <w:r>
        <w:rPr>
          <w:b/>
        </w:rPr>
        <w:t xml:space="preserve">Tulos</w:t>
      </w:r>
    </w:p>
    <w:p>
      <w:r>
        <w:t xml:space="preserve">Motocross-pyöräilijä kääntymässä.</w:t>
      </w:r>
    </w:p>
    <w:p>
      <w:r>
        <w:rPr>
          <w:b/>
        </w:rPr>
        <w:t xml:space="preserve">Esimerkki 5.5878</w:t>
      </w:r>
    </w:p>
    <w:p>
      <w:r>
        <w:t xml:space="preserve">Lause 1: Tyttö, jolla on valkoinen paita, siniset shortsit ja keltaiset sukat, potkii vaaleanpunaista jalkapalloa. Lause 2: Tyttö, jolla on punainen paita, siniset shortsit ja keltaiset sukat, potkaisee vaaleanpunaista jalkapalloa.</w:t>
      </w:r>
    </w:p>
    <w:p>
      <w:r>
        <w:rPr>
          <w:b/>
        </w:rPr>
        <w:t xml:space="preserve">Tulos</w:t>
      </w:r>
    </w:p>
    <w:p>
      <w:r>
        <w:t xml:space="preserve">Lapsi leikkii pallolla.</w:t>
      </w:r>
    </w:p>
    <w:p>
      <w:r>
        <w:rPr>
          <w:b/>
        </w:rPr>
        <w:t xml:space="preserve">Esimerkki 5.5879</w:t>
      </w:r>
    </w:p>
    <w:p>
      <w:r>
        <w:t xml:space="preserve">Lause 1: Nainen, jolla on harmaa paita ja vaaleanpunainen reppu, pitää kädessään pientä lasta ja vieressä seisoo nuori mies. Lause 2: Naisella on vaaleanpunainen paita ja harmaa reppu.</w:t>
      </w:r>
    </w:p>
    <w:p>
      <w:r>
        <w:rPr>
          <w:b/>
        </w:rPr>
        <w:t xml:space="preserve">Tulos</w:t>
      </w:r>
    </w:p>
    <w:p>
      <w:r>
        <w:t xml:space="preserve">Nainen pitelee pientä lasta miehen vieressä.</w:t>
      </w:r>
    </w:p>
    <w:p>
      <w:r>
        <w:rPr>
          <w:b/>
        </w:rPr>
        <w:t xml:space="preserve">Esimerkki 5.5880</w:t>
      </w:r>
    </w:p>
    <w:p>
      <w:r>
        <w:t xml:space="preserve">Lause 1: Punapaitainen tyttö katselee kahvipapuja. Lause 2: Tyttö keltaisessa paidassa syö jäätelöä.</w:t>
      </w:r>
    </w:p>
    <w:p>
      <w:r>
        <w:rPr>
          <w:b/>
        </w:rPr>
        <w:t xml:space="preserve">Tulos</w:t>
      </w:r>
    </w:p>
    <w:p>
      <w:r>
        <w:t xml:space="preserve">Nainen tarkastelee esineitä.</w:t>
      </w:r>
    </w:p>
    <w:p>
      <w:r>
        <w:rPr>
          <w:b/>
        </w:rPr>
        <w:t xml:space="preserve">Esimerkki 5.5881</w:t>
      </w:r>
    </w:p>
    <w:p>
      <w:r>
        <w:t xml:space="preserve">Lause 1: Aasialainen nainen, jolla on siniset saappaat, istuu tuolilla ulkona. Lause 2: Nainen seisoo työpöydän vieressä.</w:t>
      </w:r>
    </w:p>
    <w:p>
      <w:r>
        <w:rPr>
          <w:b/>
        </w:rPr>
        <w:t xml:space="preserve">Tulos</w:t>
      </w:r>
    </w:p>
    <w:p>
      <w:r>
        <w:t xml:space="preserve">Nainen istuu.</w:t>
      </w:r>
    </w:p>
    <w:p>
      <w:r>
        <w:rPr>
          <w:b/>
        </w:rPr>
        <w:t xml:space="preserve">Esimerkki 5.5882</w:t>
      </w:r>
    </w:p>
    <w:p>
      <w:r>
        <w:t xml:space="preserve">Lause 1: Poliisi seisoo kadulla. Lause 2: Poliisi istuu autossaan.</w:t>
      </w:r>
    </w:p>
    <w:p>
      <w:r>
        <w:rPr>
          <w:b/>
        </w:rPr>
        <w:t xml:space="preserve">Tulos</w:t>
      </w:r>
    </w:p>
    <w:p>
      <w:r>
        <w:t xml:space="preserve">Poliisi on ulkona</w:t>
      </w:r>
    </w:p>
    <w:p>
      <w:r>
        <w:rPr>
          <w:b/>
        </w:rPr>
        <w:t xml:space="preserve">Esimerkki 5.5883</w:t>
      </w:r>
    </w:p>
    <w:p>
      <w:r>
        <w:t xml:space="preserve">Lause 1: Mies seisoo ja laittaa rastat naisen hiuksiin, kun nainen tuijottaa kaukaisuuteen. Lause 2: Nainen katsoo suoraan miestä, joka laittaa rastat hänen hiuksiinsa.</w:t>
      </w:r>
    </w:p>
    <w:p>
      <w:r>
        <w:rPr>
          <w:b/>
        </w:rPr>
        <w:t xml:space="preserve">Tulos</w:t>
      </w:r>
    </w:p>
    <w:p>
      <w:r>
        <w:t xml:space="preserve">Nainen on menossa kampaajalle.</w:t>
      </w:r>
    </w:p>
    <w:p>
      <w:r>
        <w:rPr>
          <w:b/>
        </w:rPr>
        <w:t xml:space="preserve">Esimerkki 5.5884</w:t>
      </w:r>
    </w:p>
    <w:p>
      <w:r>
        <w:t xml:space="preserve">Lause 1: Mies, jolla on musta lippis ja valkoinen paita, soutaa venettä avovedellä. Lause 2: Lakkipäinen mies on rantaviivalla ja katselee vettä.</w:t>
      </w:r>
    </w:p>
    <w:p>
      <w:r>
        <w:rPr>
          <w:b/>
        </w:rPr>
        <w:t xml:space="preserve">Tulos</w:t>
      </w:r>
    </w:p>
    <w:p>
      <w:r>
        <w:t xml:space="preserve">Mies, jolla on musta lippis ja valkoinen paita, soutaa veneessä.</w:t>
      </w:r>
    </w:p>
    <w:p>
      <w:r>
        <w:rPr>
          <w:b/>
        </w:rPr>
        <w:t xml:space="preserve">Esimerkki 5.5885</w:t>
      </w:r>
    </w:p>
    <w:p>
      <w:r>
        <w:t xml:space="preserve">Lause 1: Joku roikkuu lentokoneessa korkealla ilmassa. Lause 2: Joku istuu maassa.</w:t>
      </w:r>
    </w:p>
    <w:p>
      <w:r>
        <w:rPr>
          <w:b/>
        </w:rPr>
        <w:t xml:space="preserve">Tulos</w:t>
      </w:r>
    </w:p>
    <w:p>
      <w:r>
        <w:t xml:space="preserve">Joku on lentokoneessa ilmassa.</w:t>
      </w:r>
    </w:p>
    <w:p>
      <w:r>
        <w:rPr>
          <w:b/>
        </w:rPr>
        <w:t xml:space="preserve">Esimerkki 5.5886</w:t>
      </w:r>
    </w:p>
    <w:p>
      <w:r>
        <w:t xml:space="preserve">Lause 1: Henkilö leikkii leluilla kaupassa. Lause 2: Koira leikkii koiranleluillaan kotona.</w:t>
      </w:r>
    </w:p>
    <w:p>
      <w:r>
        <w:rPr>
          <w:b/>
        </w:rPr>
        <w:t xml:space="preserve">Tulos</w:t>
      </w:r>
    </w:p>
    <w:p>
      <w:r>
        <w:t xml:space="preserve">Joku leikkii esineillä kaupassa.</w:t>
      </w:r>
    </w:p>
    <w:p>
      <w:r>
        <w:rPr>
          <w:b/>
        </w:rPr>
        <w:t xml:space="preserve">Esimerkki 5.5887</w:t>
      </w:r>
    </w:p>
    <w:p>
      <w:r>
        <w:t xml:space="preserve">Lause 1: Joukko nuoria juhlii keskenään. Lause 2: Nuorten ryhmä on hautajaisissa.</w:t>
      </w:r>
    </w:p>
    <w:p>
      <w:r>
        <w:rPr>
          <w:b/>
        </w:rPr>
        <w:t xml:space="preserve">Tulos</w:t>
      </w:r>
    </w:p>
    <w:p>
      <w:r>
        <w:t xml:space="preserve">Nuorten ryhmä pitää hauskaa.</w:t>
      </w:r>
    </w:p>
    <w:p>
      <w:r>
        <w:rPr>
          <w:b/>
        </w:rPr>
        <w:t xml:space="preserve">Esimerkki 5.5888</w:t>
      </w:r>
    </w:p>
    <w:p>
      <w:r>
        <w:t xml:space="preserve">Lause 1: henkilö seisoo jalkakäytävällä, ikkunan vieressä, lämpimät vaatteet yllään Lause 2: henkilö seisoo jalkakäytävällä shortseissa ja toppi päällä.</w:t>
      </w:r>
    </w:p>
    <w:p>
      <w:r>
        <w:rPr>
          <w:b/>
        </w:rPr>
        <w:t xml:space="preserve">Tulos</w:t>
      </w:r>
    </w:p>
    <w:p>
      <w:r>
        <w:t xml:space="preserve">Henkilö seisoo.</w:t>
      </w:r>
    </w:p>
    <w:p>
      <w:r>
        <w:rPr>
          <w:b/>
        </w:rPr>
        <w:t xml:space="preserve">Esimerkki 5.5889</w:t>
      </w:r>
    </w:p>
    <w:p>
      <w:r>
        <w:t xml:space="preserve">Lause 1: Keltaiseen takkiin pukeutunut nainen hiihtää valkoisessa lumessa. Lause 2: Kukaan ei hiihtele</w:t>
      </w:r>
    </w:p>
    <w:p>
      <w:r>
        <w:rPr>
          <w:b/>
        </w:rPr>
        <w:t xml:space="preserve">Tulos</w:t>
      </w:r>
    </w:p>
    <w:p>
      <w:r>
        <w:t xml:space="preserve">Ihmisen hiihto</w:t>
      </w:r>
    </w:p>
    <w:p>
      <w:r>
        <w:rPr>
          <w:b/>
        </w:rPr>
        <w:t xml:space="preserve">Esimerkki 5.5890</w:t>
      </w:r>
    </w:p>
    <w:p>
      <w:r>
        <w:t xml:space="preserve">Lause 1: Kaksi poliisia keskustelee jonkun kanssa, joka on heidän pysäyttämässään autossa. Lause 2: Poliisit taistelevat leijonaa vastaan...</w:t>
      </w:r>
    </w:p>
    <w:p>
      <w:r>
        <w:rPr>
          <w:b/>
        </w:rPr>
        <w:t xml:space="preserve">Tulos</w:t>
      </w:r>
    </w:p>
    <w:p>
      <w:r>
        <w:t xml:space="preserve">On kaksi poliisia</w:t>
      </w:r>
    </w:p>
    <w:p>
      <w:r>
        <w:rPr>
          <w:b/>
        </w:rPr>
        <w:t xml:space="preserve">Esimerkki 5.5891</w:t>
      </w:r>
    </w:p>
    <w:p>
      <w:r>
        <w:t xml:space="preserve">Lause 1: mies istuu tuolissaan toimistossa ja pukee päälleen punaisen fleece-puseron Lause 2: mies on lenkillä.</w:t>
      </w:r>
    </w:p>
    <w:p>
      <w:r>
        <w:rPr>
          <w:b/>
        </w:rPr>
        <w:t xml:space="preserve">Tulos</w:t>
      </w:r>
    </w:p>
    <w:p>
      <w:r>
        <w:t xml:space="preserve">Mies istuu tuolilla.</w:t>
      </w:r>
    </w:p>
    <w:p>
      <w:r>
        <w:rPr>
          <w:b/>
        </w:rPr>
        <w:t xml:space="preserve">Esimerkki 5.5892</w:t>
      </w:r>
    </w:p>
    <w:p>
      <w:r>
        <w:t xml:space="preserve">Lause 1: Kaksi miestä kadunkulmassa crooswalkaa mainostaulu takanaan. Lause 2: Kaksi miestä ottelee nyrkkeilyottelussa, jota lähetetään maailmanlaajuisesti.</w:t>
      </w:r>
    </w:p>
    <w:p>
      <w:r>
        <w:rPr>
          <w:b/>
        </w:rPr>
        <w:t xml:space="preserve">Tulos</w:t>
      </w:r>
    </w:p>
    <w:p>
      <w:r>
        <w:t xml:space="preserve">Kaksi miestä on kadunkulmassa.</w:t>
      </w:r>
    </w:p>
    <w:p>
      <w:r>
        <w:rPr>
          <w:b/>
        </w:rPr>
        <w:t xml:space="preserve">Esimerkki 5.5893</w:t>
      </w:r>
    </w:p>
    <w:p>
      <w:r>
        <w:t xml:space="preserve">Lause 1: Kaksi aasialaista tyttöä seisoo mikrofonin edessä. Lause 2: Joku syö pizzaa.</w:t>
      </w:r>
    </w:p>
    <w:p>
      <w:r>
        <w:rPr>
          <w:b/>
        </w:rPr>
        <w:t xml:space="preserve">Tulos</w:t>
      </w:r>
    </w:p>
    <w:p>
      <w:r>
        <w:t xml:space="preserve">Jotkut ihmiset ovat mikrofonin lähellä.</w:t>
      </w:r>
    </w:p>
    <w:p>
      <w:r>
        <w:rPr>
          <w:b/>
        </w:rPr>
        <w:t xml:space="preserve">Esimerkki 5.5894</w:t>
      </w:r>
    </w:p>
    <w:p>
      <w:r>
        <w:t xml:space="preserve">Lause 1: Koira juoksee märällä hiekalla. Lause 2: Koira ui uima-altaassa.</w:t>
      </w:r>
    </w:p>
    <w:p>
      <w:r>
        <w:rPr>
          <w:b/>
        </w:rPr>
        <w:t xml:space="preserve">Tulos</w:t>
      </w:r>
    </w:p>
    <w:p>
      <w:r>
        <w:t xml:space="preserve">Koira juoksee ulkona.</w:t>
      </w:r>
    </w:p>
    <w:p>
      <w:r>
        <w:rPr>
          <w:b/>
        </w:rPr>
        <w:t xml:space="preserve">Esimerkki 5.5895</w:t>
      </w:r>
    </w:p>
    <w:p>
      <w:r>
        <w:t xml:space="preserve">Lause 1: sinipukuinen mies haastattelee pukumiestä Lause 2: miehet uivat.</w:t>
      </w:r>
    </w:p>
    <w:p>
      <w:r>
        <w:rPr>
          <w:b/>
        </w:rPr>
        <w:t xml:space="preserve">Tulos</w:t>
      </w:r>
    </w:p>
    <w:p>
      <w:r>
        <w:t xml:space="preserve">mies haastattelee jotakuta</w:t>
      </w:r>
    </w:p>
    <w:p>
      <w:r>
        <w:rPr>
          <w:b/>
        </w:rPr>
        <w:t xml:space="preserve">Esimerkki 5.5896</w:t>
      </w:r>
    </w:p>
    <w:p>
      <w:r>
        <w:t xml:space="preserve">Lause 1: Koira kantaa mukanaan suurta keppiä. Lause 2: Koira kantaa palloa.</w:t>
      </w:r>
    </w:p>
    <w:p>
      <w:r>
        <w:rPr>
          <w:b/>
        </w:rPr>
        <w:t xml:space="preserve">Tulos</w:t>
      </w:r>
    </w:p>
    <w:p>
      <w:r>
        <w:t xml:space="preserve">Koiralla on suuri keppi suussaan.</w:t>
      </w:r>
    </w:p>
    <w:p>
      <w:r>
        <w:rPr>
          <w:b/>
        </w:rPr>
        <w:t xml:space="preserve">Esimerkki 5.5897</w:t>
      </w:r>
    </w:p>
    <w:p>
      <w:r>
        <w:t xml:space="preserve">Lause 1: Mies pitää pystyssä pientä kylttiä, jossa lukee "Olen valokuvaaja, en terroristi". Lause 2: Kissa on terroristi.</w:t>
      </w:r>
    </w:p>
    <w:p>
      <w:r>
        <w:rPr>
          <w:b/>
        </w:rPr>
        <w:t xml:space="preserve">Tulos</w:t>
      </w:r>
    </w:p>
    <w:p>
      <w:r>
        <w:t xml:space="preserve">Valokuvaaja pitää kylttiä.</w:t>
      </w:r>
    </w:p>
    <w:p>
      <w:r>
        <w:rPr>
          <w:b/>
        </w:rPr>
        <w:t xml:space="preserve">Esimerkki 5.5898</w:t>
      </w:r>
    </w:p>
    <w:p>
      <w:r>
        <w:t xml:space="preserve">Lause 1: Nainen kaataa juomaa kukkulan laella. Lause 2: Mies kaataa juomaa kukkulan laella.</w:t>
      </w:r>
    </w:p>
    <w:p>
      <w:r>
        <w:rPr>
          <w:b/>
        </w:rPr>
        <w:t xml:space="preserve">Tulos</w:t>
      </w:r>
    </w:p>
    <w:p>
      <w:r>
        <w:t xml:space="preserve">Nainen kaataa juomaa kukkulalla.</w:t>
      </w:r>
    </w:p>
    <w:p>
      <w:r>
        <w:rPr>
          <w:b/>
        </w:rPr>
        <w:t xml:space="preserve">Esimerkki 5.5899</w:t>
      </w:r>
    </w:p>
    <w:p>
      <w:r>
        <w:t xml:space="preserve">Lause 1: Ihmiset jalkakäytävällä katselevat näyteikkunoita, kun muut vain kävelevät. Lause 2: Ihmiset rikkovat ikkunoita ja ryöstelevät kauppoja.</w:t>
      </w:r>
    </w:p>
    <w:p>
      <w:r>
        <w:rPr>
          <w:b/>
        </w:rPr>
        <w:t xml:space="preserve">Tulos</w:t>
      </w:r>
    </w:p>
    <w:p>
      <w:r>
        <w:t xml:space="preserve">Ihmiset tekevät näyteikkunaostoksia.</w:t>
      </w:r>
    </w:p>
    <w:p>
      <w:r>
        <w:rPr>
          <w:b/>
        </w:rPr>
        <w:t xml:space="preserve">Esimerkki 5.5900</w:t>
      </w:r>
    </w:p>
    <w:p>
      <w:r>
        <w:t xml:space="preserve">Lause 1: Kaksi poikaa hyppää altaaseen. Lause 2: Kaksi poikaa on sisällä nukkumassa.</w:t>
      </w:r>
    </w:p>
    <w:p>
      <w:r>
        <w:rPr>
          <w:b/>
        </w:rPr>
        <w:t xml:space="preserve">Tulos</w:t>
      </w:r>
    </w:p>
    <w:p>
      <w:r>
        <w:t xml:space="preserve">Ihmiset pääsevät altaaseen.</w:t>
      </w:r>
    </w:p>
    <w:p>
      <w:r>
        <w:rPr>
          <w:b/>
        </w:rPr>
        <w:t xml:space="preserve">Esimerkki 5.5901</w:t>
      </w:r>
    </w:p>
    <w:p>
      <w:r>
        <w:t xml:space="preserve">Lause 1: mies ja nainen seisovat ulkona. Lause 2: Pariskunta katsoo elokuvaa elokuvateatterissa.</w:t>
      </w:r>
    </w:p>
    <w:p>
      <w:r>
        <w:rPr>
          <w:b/>
        </w:rPr>
        <w:t xml:space="preserve">Tulos</w:t>
      </w:r>
    </w:p>
    <w:p>
      <w:r>
        <w:t xml:space="preserve">Mies ja nainen seisovat yhdessä ulkona.</w:t>
      </w:r>
    </w:p>
    <w:p>
      <w:r>
        <w:rPr>
          <w:b/>
        </w:rPr>
        <w:t xml:space="preserve">Esimerkki 5.5902</w:t>
      </w:r>
    </w:p>
    <w:p>
      <w:r>
        <w:t xml:space="preserve">Lause 1: Kolme naista seisoo lähellä vilkkaasti liikennöityä risteystä. Lause 2: naiset istuvat kirkossa.</w:t>
      </w:r>
    </w:p>
    <w:p>
      <w:r>
        <w:rPr>
          <w:b/>
        </w:rPr>
        <w:t xml:space="preserve">Tulos</w:t>
      </w:r>
    </w:p>
    <w:p>
      <w:r>
        <w:t xml:space="preserve">kolme naista seisoo</w:t>
      </w:r>
    </w:p>
    <w:p>
      <w:r>
        <w:rPr>
          <w:b/>
        </w:rPr>
        <w:t xml:space="preserve">Esimerkki 5.5903</w:t>
      </w:r>
    </w:p>
    <w:p>
      <w:r>
        <w:t xml:space="preserve">Lause 1: Lapsi kelkkailee lumisella mäellä. Lause 2: Lapset leikkivät lumipallo-ottelussa.</w:t>
      </w:r>
    </w:p>
    <w:p>
      <w:r>
        <w:rPr>
          <w:b/>
        </w:rPr>
        <w:t xml:space="preserve">Tulos</w:t>
      </w:r>
    </w:p>
    <w:p>
      <w:r>
        <w:t xml:space="preserve">Lapsi leikkii lumessa.</w:t>
      </w:r>
    </w:p>
    <w:p>
      <w:r>
        <w:rPr>
          <w:b/>
        </w:rPr>
        <w:t xml:space="preserve">Esimerkki 5.5904</w:t>
      </w:r>
    </w:p>
    <w:p>
      <w:r>
        <w:t xml:space="preserve">Lause 1: Sheriffin osaston moottoripyörällä oleva poliisi poseeraa värikaartin miespuolisen palvelijan edessä, jonka taustalla on sumea juhlava tausta, johon kuuluu toinen moottoripyörä, jolla on kaksi kypärätöntä siviiliä farkuissa. Lause 2: Kaikki täällä ovat poliiseja.</w:t>
      </w:r>
    </w:p>
    <w:p>
      <w:r>
        <w:rPr>
          <w:b/>
        </w:rPr>
        <w:t xml:space="preserve">Tulos</w:t>
      </w:r>
    </w:p>
    <w:p>
      <w:r>
        <w:t xml:space="preserve">Poseeraamassa on enemmän kuin kaksi ihmistä.</w:t>
      </w:r>
    </w:p>
    <w:p>
      <w:r>
        <w:rPr>
          <w:b/>
        </w:rPr>
        <w:t xml:space="preserve">Esimerkki 5.5905</w:t>
      </w:r>
    </w:p>
    <w:p>
      <w:r>
        <w:t xml:space="preserve">Lause 1: Kalju mies, jolla on sininen paita yllään, syö. Lause 2: Mies laulaa.</w:t>
      </w:r>
    </w:p>
    <w:p>
      <w:r>
        <w:rPr>
          <w:b/>
        </w:rPr>
        <w:t xml:space="preserve">Tulos</w:t>
      </w:r>
    </w:p>
    <w:p>
      <w:r>
        <w:t xml:space="preserve">Mies syö.</w:t>
      </w:r>
    </w:p>
    <w:p>
      <w:r>
        <w:rPr>
          <w:b/>
        </w:rPr>
        <w:t xml:space="preserve">Esimerkki 5.5906</w:t>
      </w:r>
    </w:p>
    <w:p>
      <w:r>
        <w:t xml:space="preserve">Lause 1: Mies istuu yksin penkillä. Lause 2: Mies seisoo.</w:t>
      </w:r>
    </w:p>
    <w:p>
      <w:r>
        <w:rPr>
          <w:b/>
        </w:rPr>
        <w:t xml:space="preserve">Tulos</w:t>
      </w:r>
    </w:p>
    <w:p>
      <w:r>
        <w:t xml:space="preserve">Mies istuu.</w:t>
      </w:r>
    </w:p>
    <w:p>
      <w:r>
        <w:rPr>
          <w:b/>
        </w:rPr>
        <w:t xml:space="preserve">Tulos</w:t>
      </w:r>
    </w:p>
    <w:p>
      <w:r>
        <w:t xml:space="preserve">Mies istuu.</w:t>
      </w:r>
    </w:p>
    <w:p>
      <w:r>
        <w:rPr>
          <w:b/>
        </w:rPr>
        <w:t xml:space="preserve">Esimerkki 5.5907</w:t>
      </w:r>
    </w:p>
    <w:p>
      <w:r>
        <w:t xml:space="preserve">Lause 1: Kolme valotakkeihin pukeutunutta miestä yrittää vetää loukkuun jäänyttä nelipyöräistä autoa ojasta. Lause 2: Kolme liiviin pukeutunutta miestä ajaa autoa.</w:t>
      </w:r>
    </w:p>
    <w:p>
      <w:r>
        <w:rPr>
          <w:b/>
        </w:rPr>
        <w:t xml:space="preserve">Tulos</w:t>
      </w:r>
    </w:p>
    <w:p>
      <w:r>
        <w:t xml:space="preserve">Auto on jumissa kuopassa.</w:t>
      </w:r>
    </w:p>
    <w:p>
      <w:r>
        <w:rPr>
          <w:b/>
        </w:rPr>
        <w:t xml:space="preserve">Esimerkki 5.5908</w:t>
      </w:r>
    </w:p>
    <w:p>
      <w:r>
        <w:t xml:space="preserve">Lause 1: Ihmiset kävelevät varjossa. Lause 2: Ihmiset nukkuvat ulkona</w:t>
      </w:r>
    </w:p>
    <w:p>
      <w:r>
        <w:rPr>
          <w:b/>
        </w:rPr>
        <w:t xml:space="preserve">Tulos</w:t>
      </w:r>
    </w:p>
    <w:p>
      <w:r>
        <w:t xml:space="preserve">Ihmiset ovat varjossa</w:t>
      </w:r>
    </w:p>
    <w:p>
      <w:r>
        <w:rPr>
          <w:b/>
        </w:rPr>
        <w:t xml:space="preserve">Esimerkki 5.5909</w:t>
      </w:r>
    </w:p>
    <w:p>
      <w:r>
        <w:t xml:space="preserve">Lause 1: Kilpa-autoilija istuu punaisessa autossa ja puhuu kahdelle miehelle, jotka nojaavat autoon kuullakseen häntä. Lause 2: Kilpa-autoilija pakenee kaikkia.</w:t>
      </w:r>
    </w:p>
    <w:p>
      <w:r>
        <w:rPr>
          <w:b/>
        </w:rPr>
        <w:t xml:space="preserve">Tulos</w:t>
      </w:r>
    </w:p>
    <w:p>
      <w:r>
        <w:t xml:space="preserve">Kilpa-autoilija puhuu kahdelle kaverille, jotka nojaavat hänen autoonsa.</w:t>
      </w:r>
    </w:p>
    <w:p>
      <w:r>
        <w:rPr>
          <w:b/>
        </w:rPr>
        <w:t xml:space="preserve">Esimerkki 5.5910</w:t>
      </w:r>
    </w:p>
    <w:p>
      <w:r>
        <w:t xml:space="preserve">Lause 1: Poika leikkii tolppaan kiinnitetyllä pyörällä. Lause 2: Poika makaa sairaana sängyssä...</w:t>
      </w:r>
    </w:p>
    <w:p>
      <w:r>
        <w:rPr>
          <w:b/>
        </w:rPr>
        <w:t xml:space="preserve">Tulos</w:t>
      </w:r>
    </w:p>
    <w:p>
      <w:r>
        <w:t xml:space="preserve">Poika leikkii ulkona</w:t>
      </w:r>
    </w:p>
    <w:p>
      <w:r>
        <w:rPr>
          <w:b/>
        </w:rPr>
        <w:t xml:space="preserve">Esimerkki 5.5911</w:t>
      </w:r>
    </w:p>
    <w:p>
      <w:r>
        <w:t xml:space="preserve">Lause 1: Mies lukee kirjaa oranssikeltaisessa riippumatossa. Lause 2: Mies työntää kirjastossa kärryjä, joissa on palautettuja kirjoja.</w:t>
      </w:r>
    </w:p>
    <w:p>
      <w:r>
        <w:rPr>
          <w:b/>
        </w:rPr>
        <w:t xml:space="preserve">Tulos</w:t>
      </w:r>
    </w:p>
    <w:p>
      <w:r>
        <w:t xml:space="preserve">Mies pitelee kirjaa.</w:t>
      </w:r>
    </w:p>
    <w:p>
      <w:r>
        <w:rPr>
          <w:b/>
        </w:rPr>
        <w:t xml:space="preserve">Esimerkki 5.5912</w:t>
      </w:r>
    </w:p>
    <w:p>
      <w:r>
        <w:t xml:space="preserve">Lause 1: Kaksi koiraa tappelee pellolla. Lause 2: Koirat rakastavat toisiaan.</w:t>
      </w:r>
    </w:p>
    <w:p>
      <w:r>
        <w:rPr>
          <w:b/>
        </w:rPr>
        <w:t xml:space="preserve">Tulos</w:t>
      </w:r>
    </w:p>
    <w:p>
      <w:r>
        <w:t xml:space="preserve">Kaksi koiraa on ulkona.</w:t>
      </w:r>
    </w:p>
    <w:p>
      <w:r>
        <w:rPr>
          <w:b/>
        </w:rPr>
        <w:t xml:space="preserve">Esimerkki 5.5913</w:t>
      </w:r>
    </w:p>
    <w:p>
      <w:r>
        <w:t xml:space="preserve">Lause 1: Surffaaja heittäytyy ilmaan surffilaudalla. Lause 2: Surffaaja istuu rannalla.</w:t>
      </w:r>
    </w:p>
    <w:p>
      <w:r>
        <w:rPr>
          <w:b/>
        </w:rPr>
        <w:t xml:space="preserve">Tulos</w:t>
      </w:r>
    </w:p>
    <w:p>
      <w:r>
        <w:t xml:space="preserve">Surffaaja ratsastaa aallolla.</w:t>
      </w:r>
    </w:p>
    <w:p>
      <w:r>
        <w:rPr>
          <w:b/>
        </w:rPr>
        <w:t xml:space="preserve">Esimerkki 5.5914</w:t>
      </w:r>
    </w:p>
    <w:p>
      <w:r>
        <w:t xml:space="preserve">Lause 1: Mies ja kaksi naista pelaavat lautapeliä puupöydän ääressä juoden alkoholia. Lause 2: Naiset siemailevat teetä maaseudulla.</w:t>
      </w:r>
    </w:p>
    <w:p>
      <w:r>
        <w:rPr>
          <w:b/>
        </w:rPr>
        <w:t xml:space="preserve">Tulos</w:t>
      </w:r>
    </w:p>
    <w:p>
      <w:r>
        <w:t xml:space="preserve">Kaksi ihmistä pelaa peliä yhdessä.</w:t>
      </w:r>
    </w:p>
    <w:p>
      <w:r>
        <w:rPr>
          <w:b/>
        </w:rPr>
        <w:t xml:space="preserve">Esimerkki 5.5915</w:t>
      </w:r>
    </w:p>
    <w:p>
      <w:r>
        <w:t xml:space="preserve">Lause 1: Vilkas katukäytävä täynnä ihmisiä. Lause 2: toimistossa ei ole ketään.</w:t>
      </w:r>
    </w:p>
    <w:p>
      <w:r>
        <w:rPr>
          <w:b/>
        </w:rPr>
        <w:t xml:space="preserve">Tulos</w:t>
      </w:r>
    </w:p>
    <w:p>
      <w:r>
        <w:t xml:space="preserve">on joukko ihmisiä</w:t>
      </w:r>
    </w:p>
    <w:p>
      <w:r>
        <w:rPr>
          <w:b/>
        </w:rPr>
        <w:t xml:space="preserve">Esimerkki 5.5916</w:t>
      </w:r>
    </w:p>
    <w:p>
      <w:r>
        <w:t xml:space="preserve">Lause 1: Kaksi miestä seisoo keskustelemassa kaupungin kadulla. Lause 2: Kaksi miestä puhuu tien varrella maaseudulla.</w:t>
      </w:r>
    </w:p>
    <w:p>
      <w:r>
        <w:rPr>
          <w:b/>
        </w:rPr>
        <w:t xml:space="preserve">Tulos</w:t>
      </w:r>
    </w:p>
    <w:p>
      <w:r>
        <w:t xml:space="preserve">Kaksi miestä puhuu toisilleen.</w:t>
      </w:r>
    </w:p>
    <w:p>
      <w:r>
        <w:rPr>
          <w:b/>
        </w:rPr>
        <w:t xml:space="preserve">Esimerkki 5.5917</w:t>
      </w:r>
    </w:p>
    <w:p>
      <w:r>
        <w:t xml:space="preserve">Lause 1: Nyrkkeilykehässä on kaksi nyrkkeilijää, toinen valkoisissa shortseissa ja toinen punaisissa. Lause 2: Ihmiset nukkuvat sängyssä.</w:t>
      </w:r>
    </w:p>
    <w:p>
      <w:r>
        <w:rPr>
          <w:b/>
        </w:rPr>
        <w:t xml:space="preserve">Tulos</w:t>
      </w:r>
    </w:p>
    <w:p>
      <w:r>
        <w:t xml:space="preserve">Ihmisillä on shortsit.</w:t>
      </w:r>
    </w:p>
    <w:p>
      <w:r>
        <w:rPr>
          <w:b/>
        </w:rPr>
        <w:t xml:space="preserve">Esimerkki 5.5918</w:t>
      </w:r>
    </w:p>
    <w:p>
      <w:r>
        <w:t xml:space="preserve">Lause 1: Mustaan t-paitaan pukeutunut henkilö pitelee kupillista lintujen ruokaa, kun keltainen lintu istuu hänen kädellään ja taustalla hymyilee kaksi lasta. Lause 2: Henkilö huseeraa altaassa.</w:t>
      </w:r>
    </w:p>
    <w:p>
      <w:r>
        <w:rPr>
          <w:b/>
        </w:rPr>
        <w:t xml:space="preserve">Tulos</w:t>
      </w:r>
    </w:p>
    <w:p>
      <w:r>
        <w:t xml:space="preserve">Henkilö houkuttelee lintuja ruoalla.</w:t>
      </w:r>
    </w:p>
    <w:p>
      <w:r>
        <w:rPr>
          <w:b/>
        </w:rPr>
        <w:t xml:space="preserve">Esimerkki 5.5919</w:t>
      </w:r>
    </w:p>
    <w:p>
      <w:r>
        <w:t xml:space="preserve">Lause 1: äiti ja kaksi lasta lukevat jotain Lause 2: äiti ja hänen ainoa lapsensa katsovat yhdessä elokuvaa.</w:t>
      </w:r>
    </w:p>
    <w:p>
      <w:r>
        <w:rPr>
          <w:b/>
        </w:rPr>
        <w:t xml:space="preserve">Tulos</w:t>
      </w:r>
    </w:p>
    <w:p>
      <w:r>
        <w:t xml:space="preserve">Äiti ja kaksi lasta lukevat yhdessä.</w:t>
      </w:r>
    </w:p>
    <w:p>
      <w:r>
        <w:rPr>
          <w:b/>
        </w:rPr>
        <w:t xml:space="preserve">Esimerkki 5.5920</w:t>
      </w:r>
    </w:p>
    <w:p>
      <w:r>
        <w:t xml:space="preserve">Lause 1: Nuori poika, jolla on mustat housut ja raitapaita, katsoo jotain tietokoneen näytöltä. Lause 2: Poika nukkuu</w:t>
      </w:r>
    </w:p>
    <w:p>
      <w:r>
        <w:rPr>
          <w:b/>
        </w:rPr>
        <w:t xml:space="preserve">Tulos</w:t>
      </w:r>
    </w:p>
    <w:p>
      <w:r>
        <w:t xml:space="preserve">Lapsi tuijottaa elektronista laitetta.</w:t>
      </w:r>
    </w:p>
    <w:p>
      <w:r>
        <w:rPr>
          <w:b/>
        </w:rPr>
        <w:t xml:space="preserve">Esimerkki 5.5921</w:t>
      </w:r>
    </w:p>
    <w:p>
      <w:r>
        <w:t xml:space="preserve">Lause 1: Yksi mustavalkoinen koira nukkuu, kun kaksi muuta mustavalkoista koiraa leikkii muovipussilla. Lause 2: Koira nukkuu kotona sängyssään.</w:t>
      </w:r>
    </w:p>
    <w:p>
      <w:r>
        <w:rPr>
          <w:b/>
        </w:rPr>
        <w:t xml:space="preserve">Tulos</w:t>
      </w:r>
    </w:p>
    <w:p>
      <w:r>
        <w:t xml:space="preserve">Kolme eläintä on mustavalkoisia.</w:t>
      </w:r>
    </w:p>
    <w:p>
      <w:r>
        <w:rPr>
          <w:b/>
        </w:rPr>
        <w:t xml:space="preserve">Esimerkki 5.5922</w:t>
      </w:r>
    </w:p>
    <w:p>
      <w:r>
        <w:t xml:space="preserve">Lause 1: Valkoinen koira juoksee märillä kivillä. Lause 2: Sininen koira nukkuu.</w:t>
      </w:r>
    </w:p>
    <w:p>
      <w:r>
        <w:rPr>
          <w:b/>
        </w:rPr>
        <w:t xml:space="preserve">Tulos</w:t>
      </w:r>
    </w:p>
    <w:p>
      <w:r>
        <w:t xml:space="preserve">Koira leikkii märillä kivillä.</w:t>
      </w:r>
    </w:p>
    <w:p>
      <w:r>
        <w:rPr>
          <w:b/>
        </w:rPr>
        <w:t xml:space="preserve">Esimerkki 5.5923</w:t>
      </w:r>
    </w:p>
    <w:p>
      <w:r>
        <w:t xml:space="preserve">Lause 1: Afrikkalainen mies työntää hyvin painavia kärryjä, jotka ovat täynnä tarvikkeita. Lause 2: Nainen työntää kärryä.</w:t>
      </w:r>
    </w:p>
    <w:p>
      <w:r>
        <w:rPr>
          <w:b/>
        </w:rPr>
        <w:t xml:space="preserve">Tulos</w:t>
      </w:r>
    </w:p>
    <w:p>
      <w:r>
        <w:t xml:space="preserve">Mies tekee kovasti töitä</w:t>
      </w:r>
    </w:p>
    <w:p>
      <w:r>
        <w:rPr>
          <w:b/>
        </w:rPr>
        <w:t xml:space="preserve">Esimerkki 5.5924</w:t>
      </w:r>
    </w:p>
    <w:p>
      <w:r>
        <w:t xml:space="preserve">Lause 1: Miehellä ja pojalla on hattu. Lause 2: Äiti ja tytär katsovat peliä.</w:t>
      </w:r>
    </w:p>
    <w:p>
      <w:r>
        <w:rPr>
          <w:b/>
        </w:rPr>
        <w:t xml:space="preserve">Tulos</w:t>
      </w:r>
    </w:p>
    <w:p>
      <w:r>
        <w:t xml:space="preserve">Kahdella henkilöllä on hattu.</w:t>
      </w:r>
    </w:p>
    <w:p>
      <w:r>
        <w:rPr>
          <w:b/>
        </w:rPr>
        <w:t xml:space="preserve">Esimerkki 5.5925</w:t>
      </w:r>
    </w:p>
    <w:p>
      <w:r>
        <w:t xml:space="preserve">Lause 1: Rockyhtye esiintyy konserttisalissa, jossa on kuusikulmaiset kattopaneelit. Lause 2: Bändi pitää illan vapaata ja harjoittelee kellarissa.</w:t>
      </w:r>
    </w:p>
    <w:p>
      <w:r>
        <w:rPr>
          <w:b/>
        </w:rPr>
        <w:t xml:space="preserve">Tulos</w:t>
      </w:r>
    </w:p>
    <w:p>
      <w:r>
        <w:t xml:space="preserve">Rockyhtye soittaa sisätiloissa.</w:t>
      </w:r>
    </w:p>
    <w:p>
      <w:r>
        <w:rPr>
          <w:b/>
        </w:rPr>
        <w:t xml:space="preserve">Esimerkki 5.5926</w:t>
      </w:r>
    </w:p>
    <w:p>
      <w:r>
        <w:t xml:space="preserve">Lause 1: Nainen pitää lasta sylissään. Lause 2: Lapsi suree äitinsä kuolemaa.</w:t>
      </w:r>
    </w:p>
    <w:p>
      <w:r>
        <w:rPr>
          <w:b/>
        </w:rPr>
        <w:t xml:space="preserve">Tulos</w:t>
      </w:r>
    </w:p>
    <w:p>
      <w:r>
        <w:t xml:space="preserve">Lapsi naisen sylissä.</w:t>
      </w:r>
    </w:p>
    <w:p>
      <w:r>
        <w:rPr>
          <w:b/>
        </w:rPr>
        <w:t xml:space="preserve">Esimerkki 5.5927</w:t>
      </w:r>
    </w:p>
    <w:p>
      <w:r>
        <w:t xml:space="preserve">Lause 1: Kaksi miestä puhuu vanhemman naisen kanssa (toisella on punainen hattu ja musta paita ja toisella ruskea takki. Lause 2: Kaksi miestä ja vanhempi rouva nukkuvat.</w:t>
      </w:r>
    </w:p>
    <w:p>
      <w:r>
        <w:rPr>
          <w:b/>
        </w:rPr>
        <w:t xml:space="preserve">Tulos</w:t>
      </w:r>
    </w:p>
    <w:p>
      <w:r>
        <w:t xml:space="preserve">Kaksi miestä ja yksi nainen ovat pukeutuneita.</w:t>
      </w:r>
    </w:p>
    <w:p>
      <w:r>
        <w:rPr>
          <w:b/>
        </w:rPr>
        <w:t xml:space="preserve">Esimerkki 5.5928</w:t>
      </w:r>
    </w:p>
    <w:p>
      <w:r>
        <w:t xml:space="preserve">Lause 1: Musta koira yrittää saada kiinni heittämänsä punaisen esineen. Lause 2: Musta kissa yrittää saada kiinni heitetystä esineestä, joka on punainen.</w:t>
      </w:r>
    </w:p>
    <w:p>
      <w:r>
        <w:rPr>
          <w:b/>
        </w:rPr>
        <w:t xml:space="preserve">Tulos</w:t>
      </w:r>
    </w:p>
    <w:p>
      <w:r>
        <w:t xml:space="preserve">Koira yrittää saada kiinni heitettyä esinettä...</w:t>
      </w:r>
    </w:p>
    <w:p>
      <w:r>
        <w:rPr>
          <w:b/>
        </w:rPr>
        <w:t xml:space="preserve">Esimerkki 5.5929</w:t>
      </w:r>
    </w:p>
    <w:p>
      <w:r>
        <w:t xml:space="preserve">Lause 1: Pieni lapsi roiskii vedessä. Lause 2: Pieni lapsi harrastaa synkronoitua uintia.</w:t>
      </w:r>
    </w:p>
    <w:p>
      <w:r>
        <w:rPr>
          <w:b/>
        </w:rPr>
        <w:t xml:space="preserve">Tulos</w:t>
      </w:r>
    </w:p>
    <w:p>
      <w:r>
        <w:t xml:space="preserve">Pieni lapsi on märkä.</w:t>
      </w:r>
    </w:p>
    <w:p>
      <w:r>
        <w:rPr>
          <w:b/>
        </w:rPr>
        <w:t xml:space="preserve">Esimerkki 5.5930</w:t>
      </w:r>
    </w:p>
    <w:p>
      <w:r>
        <w:t xml:space="preserve">Lause 1: Ryhmä miehiä sinisessä autossa ajamassa radalla. Lause 2: Punaisessa autossa on joukko naisia.</w:t>
      </w:r>
    </w:p>
    <w:p>
      <w:r>
        <w:rPr>
          <w:b/>
        </w:rPr>
        <w:t xml:space="preserve">Tulos</w:t>
      </w:r>
    </w:p>
    <w:p>
      <w:r>
        <w:t xml:space="preserve">Sininen auto on radalla.</w:t>
      </w:r>
    </w:p>
    <w:p>
      <w:r>
        <w:rPr>
          <w:b/>
        </w:rPr>
        <w:t xml:space="preserve">Esimerkki 5.5931</w:t>
      </w:r>
    </w:p>
    <w:p>
      <w:r>
        <w:t xml:space="preserve">Lause 1: Isoäiti esittelee tyttärentyttärentyttärensä, sellisti. Lause 2: Naiset nukkuvat.</w:t>
      </w:r>
    </w:p>
    <w:p>
      <w:r>
        <w:rPr>
          <w:b/>
        </w:rPr>
        <w:t xml:space="preserve">Tulos</w:t>
      </w:r>
    </w:p>
    <w:p>
      <w:r>
        <w:t xml:space="preserve">Tyttö soittaa soitinta.</w:t>
      </w:r>
    </w:p>
    <w:p>
      <w:r>
        <w:rPr>
          <w:b/>
        </w:rPr>
        <w:t xml:space="preserve">Esimerkki 5.5932</w:t>
      </w:r>
    </w:p>
    <w:p>
      <w:r>
        <w:t xml:space="preserve">Lause 1: Monet ihmiset tungeksivat punapaitaisen naisen ympärillä, joka makaa loukkaantuneena kahden polkupyörän vieressä. Lause 2: Nainen ajaa pyörällä ihmisten ympäröimänä.</w:t>
      </w:r>
    </w:p>
    <w:p>
      <w:r>
        <w:rPr>
          <w:b/>
        </w:rPr>
        <w:t xml:space="preserve">Tulos</w:t>
      </w:r>
    </w:p>
    <w:p>
      <w:r>
        <w:t xml:space="preserve">Loukkaantuneen naisen ympärille on muodostunut väkijoukko.</w:t>
      </w:r>
    </w:p>
    <w:p>
      <w:r>
        <w:rPr>
          <w:b/>
        </w:rPr>
        <w:t xml:space="preserve">Esimerkki 5.5933</w:t>
      </w:r>
    </w:p>
    <w:p>
      <w:r>
        <w:t xml:space="preserve">Lause 1: Joukko ihmisiä, joilla on kirkkaat sateenvarjot, seisoo kadulla. Lause 2: Joukko ihmisiä istuu pöydän ääressä.</w:t>
      </w:r>
    </w:p>
    <w:p>
      <w:r>
        <w:rPr>
          <w:b/>
        </w:rPr>
        <w:t xml:space="preserve">Tulos</w:t>
      </w:r>
    </w:p>
    <w:p>
      <w:r>
        <w:t xml:space="preserve">Jotkut ihmiset ovat ulkona.</w:t>
      </w:r>
    </w:p>
    <w:p>
      <w:r>
        <w:rPr>
          <w:b/>
        </w:rPr>
        <w:t xml:space="preserve">Esimerkki 5.5934</w:t>
      </w:r>
    </w:p>
    <w:p>
      <w:r>
        <w:t xml:space="preserve">Lause 1: Nainen polvistuu lyhtyjen ääressä, kun pieni poika leikkii hiekassa. Lause 2: Nainen heittää lapsensa mereen.</w:t>
      </w:r>
    </w:p>
    <w:p>
      <w:r>
        <w:rPr>
          <w:b/>
        </w:rPr>
        <w:t xml:space="preserve">Tulos</w:t>
      </w:r>
    </w:p>
    <w:p>
      <w:r>
        <w:t xml:space="preserve">Poikaa tarkkaillaan.</w:t>
      </w:r>
    </w:p>
    <w:p>
      <w:r>
        <w:rPr>
          <w:b/>
        </w:rPr>
        <w:t xml:space="preserve">Esimerkki 5.5935</w:t>
      </w:r>
    </w:p>
    <w:p>
      <w:r>
        <w:t xml:space="preserve">Lause 1: Mies katselee sumeaan taustaan, käsi tuntemattomalla koneella. Lause 2: Mies nukkuu sängyssään.</w:t>
      </w:r>
    </w:p>
    <w:p>
      <w:r>
        <w:rPr>
          <w:b/>
        </w:rPr>
        <w:t xml:space="preserve">Tulos</w:t>
      </w:r>
    </w:p>
    <w:p>
      <w:r>
        <w:t xml:space="preserve">Miehellä on käsi koneessa.</w:t>
      </w:r>
    </w:p>
    <w:p>
      <w:r>
        <w:rPr>
          <w:b/>
        </w:rPr>
        <w:t xml:space="preserve">Esimerkki 5.5936</w:t>
      </w:r>
    </w:p>
    <w:p>
      <w:r>
        <w:t xml:space="preserve">Lause 1: Ryhmä miehiä ja naisia odottaa bussia. Lause 2: Jotkut ihmiset odottavat junaa.</w:t>
      </w:r>
    </w:p>
    <w:p>
      <w:r>
        <w:rPr>
          <w:b/>
        </w:rPr>
        <w:t xml:space="preserve">Tulos</w:t>
      </w:r>
    </w:p>
    <w:p>
      <w:r>
        <w:t xml:space="preserve">Jotkut odottavat bussia.</w:t>
      </w:r>
    </w:p>
    <w:p>
      <w:r>
        <w:rPr>
          <w:b/>
        </w:rPr>
        <w:t xml:space="preserve">Esimerkki 5.5937</w:t>
      </w:r>
    </w:p>
    <w:p>
      <w:r>
        <w:t xml:space="preserve">Lause 1: Mustapaitainen mies, joka pitää kädessään paperia, joka on täynnä matemaattisia yhtälöitä. Lause 2: Mies menee alas vesiliukumäkeä.</w:t>
      </w:r>
    </w:p>
    <w:p>
      <w:r>
        <w:rPr>
          <w:b/>
        </w:rPr>
        <w:t xml:space="preserve">Tulos</w:t>
      </w:r>
    </w:p>
    <w:p>
      <w:r>
        <w:t xml:space="preserve">Mies pitää käsissään paperia.</w:t>
      </w:r>
    </w:p>
    <w:p>
      <w:r>
        <w:rPr>
          <w:b/>
        </w:rPr>
        <w:t xml:space="preserve">Esimerkki 5.5938</w:t>
      </w:r>
    </w:p>
    <w:p>
      <w:r>
        <w:t xml:space="preserve">Lause 1: Käynnissä on koripallo-ottelu, jossa valkoiseen ja kultaan pukeutunut mies yrittää blokata mustiin pukeutuneen miehen heiton. Lause 2: Kaksi miestä suutelee toisiaan.</w:t>
      </w:r>
    </w:p>
    <w:p>
      <w:r>
        <w:rPr>
          <w:b/>
        </w:rPr>
        <w:t xml:space="preserve">Tulos</w:t>
      </w:r>
    </w:p>
    <w:p>
      <w:r>
        <w:t xml:space="preserve">Miespuolisia ihmisiä on kaksi.</w:t>
      </w:r>
    </w:p>
    <w:p>
      <w:r>
        <w:rPr>
          <w:b/>
        </w:rPr>
        <w:t xml:space="preserve">Esimerkki 5.5939</w:t>
      </w:r>
    </w:p>
    <w:p>
      <w:r>
        <w:t xml:space="preserve">Lause 1: nainen hiihtää alas lumisella vuorella ja ruskea koira juoksee hänen mukanaan Lause 2: mies ja hevonen metsässä.</w:t>
      </w:r>
    </w:p>
    <w:p>
      <w:r>
        <w:rPr>
          <w:b/>
        </w:rPr>
        <w:t xml:space="preserve">Tulos</w:t>
      </w:r>
    </w:p>
    <w:p>
      <w:r>
        <w:t xml:space="preserve">Nainen ja koira vuorella.</w:t>
      </w:r>
    </w:p>
    <w:p>
      <w:r>
        <w:rPr>
          <w:b/>
        </w:rPr>
        <w:t xml:space="preserve">Esimerkki 5.5940</w:t>
      </w:r>
    </w:p>
    <w:p>
      <w:r>
        <w:t xml:space="preserve">Lause 1: Kaksi uimapukuista lasta seisoo puhumassa metsäjärvessä. Lause 2: Kaksi lasta istuu laiturilla.</w:t>
      </w:r>
    </w:p>
    <w:p>
      <w:r>
        <w:rPr>
          <w:b/>
        </w:rPr>
        <w:t xml:space="preserve">Tulos</w:t>
      </w:r>
    </w:p>
    <w:p>
      <w:r>
        <w:t xml:space="preserve">Kaksi lasta seisoo järvessä.</w:t>
      </w:r>
    </w:p>
    <w:p>
      <w:r>
        <w:rPr>
          <w:b/>
        </w:rPr>
        <w:t xml:space="preserve">Esimerkki 5.5941</w:t>
      </w:r>
    </w:p>
    <w:p>
      <w:r>
        <w:t xml:space="preserve">Lause 1: Neonvihreään takkiin pukeutunut mies liukuu lumilaudallaan alas kaidetta. Lause 2: Mies ajaa polkupyörällä...</w:t>
      </w:r>
    </w:p>
    <w:p>
      <w:r>
        <w:rPr>
          <w:b/>
        </w:rPr>
        <w:t xml:space="preserve">Tulos</w:t>
      </w:r>
    </w:p>
    <w:p>
      <w:r>
        <w:t xml:space="preserve">Mies ratsastaa lumilaudalla</w:t>
      </w:r>
    </w:p>
    <w:p>
      <w:r>
        <w:rPr>
          <w:b/>
        </w:rPr>
        <w:t xml:space="preserve">Esimerkki 5.5942</w:t>
      </w:r>
    </w:p>
    <w:p>
      <w:r>
        <w:t xml:space="preserve">Lause 1: Punatukkainen mies hyppii aurinkoisena päivänä. Lause 2: Mies makaa hiljaa sateisena päivänä.</w:t>
      </w:r>
    </w:p>
    <w:p>
      <w:r>
        <w:rPr>
          <w:b/>
        </w:rPr>
        <w:t xml:space="preserve">Tulos</w:t>
      </w:r>
    </w:p>
    <w:p>
      <w:r>
        <w:t xml:space="preserve">Mies on aktiivinen.</w:t>
      </w:r>
    </w:p>
    <w:p>
      <w:r>
        <w:rPr>
          <w:b/>
        </w:rPr>
        <w:t xml:space="preserve">Esimerkki 5.5943</w:t>
      </w:r>
    </w:p>
    <w:p>
      <w:r>
        <w:t xml:space="preserve">Lause 1: Mies alkaa nousta surffilaudalleen pienen aallon edessä Lause 2: mies seisoo surffilaudalla rannalla.</w:t>
      </w:r>
    </w:p>
    <w:p>
      <w:r>
        <w:rPr>
          <w:b/>
        </w:rPr>
        <w:t xml:space="preserve">Tulos</w:t>
      </w:r>
    </w:p>
    <w:p>
      <w:r>
        <w:t xml:space="preserve">mies surffaamassa</w:t>
      </w:r>
    </w:p>
    <w:p>
      <w:r>
        <w:rPr>
          <w:b/>
        </w:rPr>
        <w:t xml:space="preserve">Esimerkki 5.5944</w:t>
      </w:r>
    </w:p>
    <w:p>
      <w:r>
        <w:t xml:space="preserve">Lause 1: Tummatukkainen nainen mustassa, kimaltelevassa asussaan hurraa keltaisen banderollin edessä, jossa lukee "Cheer". Lause 2: Nainen nukkuu sängyssään.</w:t>
      </w:r>
    </w:p>
    <w:p>
      <w:r>
        <w:rPr>
          <w:b/>
        </w:rPr>
        <w:t xml:space="preserve">Tulos</w:t>
      </w:r>
    </w:p>
    <w:p>
      <w:r>
        <w:t xml:space="preserve">Naisella on tummat hiukset.</w:t>
      </w:r>
    </w:p>
    <w:p>
      <w:r>
        <w:rPr>
          <w:b/>
        </w:rPr>
        <w:t xml:space="preserve">Esimerkki 5.5945</w:t>
      </w:r>
    </w:p>
    <w:p>
      <w:r>
        <w:t xml:space="preserve">Lause 1: Nuorten jääkiekkojoukkue tekee maalin. Lause 2: Jääkiekkojoukkue suljettiin.</w:t>
      </w:r>
    </w:p>
    <w:p>
      <w:r>
        <w:rPr>
          <w:b/>
        </w:rPr>
        <w:t xml:space="preserve">Tulos</w:t>
      </w:r>
    </w:p>
    <w:p>
      <w:r>
        <w:t xml:space="preserve">Jääkiekkojoukkue tekee maalin</w:t>
      </w:r>
    </w:p>
    <w:p>
      <w:r>
        <w:rPr>
          <w:b/>
        </w:rPr>
        <w:t xml:space="preserve">Esimerkki 5.5946</w:t>
      </w:r>
    </w:p>
    <w:p>
      <w:r>
        <w:t xml:space="preserve">Lause 1: Mies ratsastaa härällä rodeossa. Lause 2: Mies ratsastaa lehmällä, jolla on utare.</w:t>
      </w:r>
    </w:p>
    <w:p>
      <w:r>
        <w:rPr>
          <w:b/>
        </w:rPr>
        <w:t xml:space="preserve">Tulos</w:t>
      </w:r>
    </w:p>
    <w:p>
      <w:r>
        <w:t xml:space="preserve">Mies ratsastaa eläimellä.</w:t>
      </w:r>
    </w:p>
    <w:p>
      <w:r>
        <w:rPr>
          <w:b/>
        </w:rPr>
        <w:t xml:space="preserve">Esimerkki 5.5947</w:t>
      </w:r>
    </w:p>
    <w:p>
      <w:r>
        <w:t xml:space="preserve">Lause 1: Nuori nainen antaa ohjeita vanhemmalle naiselle metroaseman ulkopuolella. Lause 2: Kaksi naista katsoo televisiota.</w:t>
      </w:r>
    </w:p>
    <w:p>
      <w:r>
        <w:rPr>
          <w:b/>
        </w:rPr>
        <w:t xml:space="preserve">Tulos</w:t>
      </w:r>
    </w:p>
    <w:p>
      <w:r>
        <w:t xml:space="preserve">Henkilö auttaa jotakuta antamalla ohjeita.</w:t>
      </w:r>
    </w:p>
    <w:p>
      <w:r>
        <w:rPr>
          <w:b/>
        </w:rPr>
        <w:t xml:space="preserve">Esimerkki 5.5948</w:t>
      </w:r>
    </w:p>
    <w:p>
      <w:r>
        <w:t xml:space="preserve">Lause 1: Nuori nainen pelaa biljardia. Lause 2: Robotti hyppää korkean riman yli...</w:t>
      </w:r>
    </w:p>
    <w:p>
      <w:r>
        <w:rPr>
          <w:b/>
        </w:rPr>
        <w:t xml:space="preserve">Tulos</w:t>
      </w:r>
    </w:p>
    <w:p>
      <w:r>
        <w:t xml:space="preserve">Nainen pelaa biljardia biljardipöydässä.</w:t>
      </w:r>
    </w:p>
    <w:p>
      <w:r>
        <w:rPr>
          <w:b/>
        </w:rPr>
        <w:t xml:space="preserve">Esimerkki 5.5949</w:t>
      </w:r>
    </w:p>
    <w:p>
      <w:r>
        <w:t xml:space="preserve">Lause 1: Nuori nainen laulaa ja soittaa kitaraa esityksessä. Lause 2: Hän soittaa pianoa.</w:t>
      </w:r>
    </w:p>
    <w:p>
      <w:r>
        <w:rPr>
          <w:b/>
        </w:rPr>
        <w:t xml:space="preserve">Tulos</w:t>
      </w:r>
    </w:p>
    <w:p>
      <w:r>
        <w:t xml:space="preserve">Nuori nainen laulaa ja soittaa kitaraa.</w:t>
      </w:r>
    </w:p>
    <w:p>
      <w:r>
        <w:rPr>
          <w:b/>
        </w:rPr>
        <w:t xml:space="preserve">Esimerkki 5.5950</w:t>
      </w:r>
    </w:p>
    <w:p>
      <w:r>
        <w:t xml:space="preserve">Lause 1: Nuori nainen istuu reunalla musta käsilaukku kädessään ja katselee kynsiään. Lause 2: Nuori nainen istui reunalla ja katseli neonvihreää käsilaukkuaan.</w:t>
      </w:r>
    </w:p>
    <w:p>
      <w:r>
        <w:rPr>
          <w:b/>
        </w:rPr>
        <w:t xml:space="preserve">Tulos</w:t>
      </w:r>
    </w:p>
    <w:p>
      <w:r>
        <w:t xml:space="preserve">Naisen käsilaukku oli hyvin tumma.</w:t>
      </w:r>
    </w:p>
    <w:p>
      <w:r>
        <w:rPr>
          <w:b/>
        </w:rPr>
        <w:t xml:space="preserve">Esimerkki 5.5951</w:t>
      </w:r>
    </w:p>
    <w:p>
      <w:r>
        <w:t xml:space="preserve">Lause 1: Musta koira ui vedessä. Lause 2: Koira makaa sohvalla.</w:t>
      </w:r>
    </w:p>
    <w:p>
      <w:r>
        <w:rPr>
          <w:b/>
        </w:rPr>
        <w:t xml:space="preserve">Tulos</w:t>
      </w:r>
    </w:p>
    <w:p>
      <w:r>
        <w:t xml:space="preserve">Koiralla on musta karva.</w:t>
      </w:r>
    </w:p>
    <w:p>
      <w:r>
        <w:rPr>
          <w:b/>
        </w:rPr>
        <w:t xml:space="preserve">Esimerkki 5.5952</w:t>
      </w:r>
    </w:p>
    <w:p>
      <w:r>
        <w:t xml:space="preserve">Lause 1: Kaksi nuorta miestä tekee pyöräilykuvioita rampilla. Lause 2: Kaksi miestä pelaa tennistä.</w:t>
      </w:r>
    </w:p>
    <w:p>
      <w:r>
        <w:rPr>
          <w:b/>
        </w:rPr>
        <w:t xml:space="preserve">Tulos</w:t>
      </w:r>
    </w:p>
    <w:p>
      <w:r>
        <w:t xml:space="preserve">Kaksi kaveria luo hahmoja rampilla.</w:t>
      </w:r>
    </w:p>
    <w:p>
      <w:r>
        <w:rPr>
          <w:b/>
        </w:rPr>
        <w:t xml:space="preserve">Esimerkki 5.5953</w:t>
      </w:r>
    </w:p>
    <w:p>
      <w:r>
        <w:t xml:space="preserve">Lause 1: Rakennustyöläiset työskentelevät rautatietunnelin sisällä. Lause 2: Työntekijät ovat kuolleet</w:t>
      </w:r>
    </w:p>
    <w:p>
      <w:r>
        <w:rPr>
          <w:b/>
        </w:rPr>
        <w:t xml:space="preserve">Tulos</w:t>
      </w:r>
    </w:p>
    <w:p>
      <w:r>
        <w:t xml:space="preserve">Työntekijät työskentelevät</w:t>
      </w:r>
    </w:p>
    <w:p>
      <w:r>
        <w:rPr>
          <w:b/>
        </w:rPr>
        <w:t xml:space="preserve">Esimerkki 5.5954</w:t>
      </w:r>
    </w:p>
    <w:p>
      <w:r>
        <w:t xml:space="preserve">Lause 1: Joukko aasialaispukuisia miehiä seisoo aasialaisen vaunun edessä. Lause 2: Ryhmä miehiä istuu kirkossa.</w:t>
      </w:r>
    </w:p>
    <w:p>
      <w:r>
        <w:rPr>
          <w:b/>
        </w:rPr>
        <w:t xml:space="preserve">Tulos</w:t>
      </w:r>
    </w:p>
    <w:p>
      <w:r>
        <w:t xml:space="preserve">Joukko miehiä seisoo.</w:t>
      </w:r>
    </w:p>
    <w:p>
      <w:r>
        <w:rPr>
          <w:b/>
        </w:rPr>
        <w:t xml:space="preserve">Esimerkki 5.5955</w:t>
      </w:r>
    </w:p>
    <w:p>
      <w:r>
        <w:t xml:space="preserve">Lause 1: Nuori nainen hymyilee ampuessaan aseella sisäampumaradalla, kun vanhempi mies katselee sitä iloisena. Lause 2: Nainen ampuu aseella ulkona.</w:t>
      </w:r>
    </w:p>
    <w:p>
      <w:r>
        <w:rPr>
          <w:b/>
        </w:rPr>
        <w:t xml:space="preserve">Tulos</w:t>
      </w:r>
    </w:p>
    <w:p>
      <w:r>
        <w:t xml:space="preserve">Kaksi ihmistä on ampumaradalla.</w:t>
      </w:r>
    </w:p>
    <w:p>
      <w:r>
        <w:rPr>
          <w:b/>
        </w:rPr>
        <w:t xml:space="preserve">Esimerkki 5.5956</w:t>
      </w:r>
    </w:p>
    <w:p>
      <w:r>
        <w:t xml:space="preserve">Lause 1: Yksi nainen istuu kangaspuun alla, toinen nainen kumartuu sen vieressä ja työstää keskeneräistä esinettä. Lause 2: Kaksi miestä sepittää haarniskaa.</w:t>
      </w:r>
    </w:p>
    <w:p>
      <w:r>
        <w:rPr>
          <w:b/>
        </w:rPr>
        <w:t xml:space="preserve">Tulos</w:t>
      </w:r>
    </w:p>
    <w:p>
      <w:r>
        <w:t xml:space="preserve">Kaksi naista tutkii kudontaa.</w:t>
      </w:r>
    </w:p>
    <w:p>
      <w:r>
        <w:rPr>
          <w:b/>
        </w:rPr>
        <w:t xml:space="preserve">Esimerkki 5.5957</w:t>
      </w:r>
    </w:p>
    <w:p>
      <w:r>
        <w:t xml:space="preserve">Lause 1: Mies purkaa sementtiä iskuvasaralla Lause 2: Mies ajaa traktorilla.</w:t>
      </w:r>
    </w:p>
    <w:p>
      <w:r>
        <w:rPr>
          <w:b/>
        </w:rPr>
        <w:t xml:space="preserve">Tulos</w:t>
      </w:r>
    </w:p>
    <w:p>
      <w:r>
        <w:t xml:space="preserve">Mies tuhoaa sementtiä.</w:t>
      </w:r>
    </w:p>
    <w:p>
      <w:r>
        <w:rPr>
          <w:b/>
        </w:rPr>
        <w:t xml:space="preserve">Esimerkki 5.5958</w:t>
      </w:r>
    </w:p>
    <w:p>
      <w:r>
        <w:t xml:space="preserve">Lause 1: Nelihenkinen ryhmä nauttii sinisestä vedestä vesiskoottereillaan. Lause 2: He ajavat vesiskoottereilla valtatiellä.</w:t>
      </w:r>
    </w:p>
    <w:p>
      <w:r>
        <w:rPr>
          <w:b/>
        </w:rPr>
        <w:t xml:space="preserve">Tulos</w:t>
      </w:r>
    </w:p>
    <w:p>
      <w:r>
        <w:t xml:space="preserve">Henkilöitä on neljä.</w:t>
      </w:r>
    </w:p>
    <w:p>
      <w:r>
        <w:rPr>
          <w:b/>
        </w:rPr>
        <w:t xml:space="preserve">Esimerkki 5.5959</w:t>
      </w:r>
    </w:p>
    <w:p>
      <w:r>
        <w:t xml:space="preserve">Lause 1: Aasialainen bändi, jonka kitaristi on kuvassa oikealla ja rumpali vasemmalla, soittaa paikassa, joka on valaistu sinisellä köysivalaisimella ja punertavilla karjan pääkallojen seinävalaisimilla. Lause 2: Laulaja soittaa klassista musiikkia.</w:t>
      </w:r>
    </w:p>
    <w:p>
      <w:r>
        <w:rPr>
          <w:b/>
        </w:rPr>
        <w:t xml:space="preserve">Tulos</w:t>
      </w:r>
    </w:p>
    <w:p>
      <w:r>
        <w:t xml:space="preserve">Ihmiset odottavat, että auto ajaa kilpaa.</w:t>
      </w:r>
    </w:p>
    <w:p>
      <w:r>
        <w:rPr>
          <w:b/>
        </w:rPr>
        <w:t xml:space="preserve">Esimerkki 5.5960</w:t>
      </w:r>
    </w:p>
    <w:p>
      <w:r>
        <w:t xml:space="preserve">Lause 1: Lapset oppivat puistossa vanhanaikaisista aseista. Lause 2: Lapset ampuvat lintuja.</w:t>
      </w:r>
    </w:p>
    <w:p>
      <w:r>
        <w:rPr>
          <w:b/>
        </w:rPr>
        <w:t xml:space="preserve">Tulos</w:t>
      </w:r>
    </w:p>
    <w:p>
      <w:r>
        <w:t xml:space="preserve">Lapset kuuntelevat tarkkaavaisesti.</w:t>
      </w:r>
    </w:p>
    <w:p>
      <w:r>
        <w:rPr>
          <w:b/>
        </w:rPr>
        <w:t xml:space="preserve">Esimerkki 5.5961</w:t>
      </w:r>
    </w:p>
    <w:p>
      <w:r>
        <w:t xml:space="preserve">Lause 1: Valkoiseen paitaan ja hanskoihin pukeutunut mies pitää kädessään ruutulaatikkoa. Lause 2: Tällä miehellä ei ole hanskoja.</w:t>
      </w:r>
    </w:p>
    <w:p>
      <w:r>
        <w:rPr>
          <w:b/>
        </w:rPr>
        <w:t xml:space="preserve">Tulos</w:t>
      </w:r>
    </w:p>
    <w:p>
      <w:r>
        <w:t xml:space="preserve">mies pitää esinettä kädessään</w:t>
      </w:r>
    </w:p>
    <w:p>
      <w:r>
        <w:rPr>
          <w:b/>
        </w:rPr>
        <w:t xml:space="preserve">Esimerkki 5.5962</w:t>
      </w:r>
    </w:p>
    <w:p>
      <w:r>
        <w:t xml:space="preserve">Lause 1: Kaksi takkiin pukeutunutta ihmistä istuu ulkona selkä menosuuntaan, kun taas punainen villapaita ja siniset farkut yllään oleva nainen istuu selkä menosuuntaan. Lause 2: Ulkona olevat ihmiset toivovat, että he putoaisivat rakennuksesta.</w:t>
      </w:r>
    </w:p>
    <w:p>
      <w:r>
        <w:rPr>
          <w:b/>
        </w:rPr>
        <w:t xml:space="preserve">Tulos</w:t>
      </w:r>
    </w:p>
    <w:p>
      <w:r>
        <w:t xml:space="preserve">Ihmiset istuvat ulkona.</w:t>
      </w:r>
    </w:p>
    <w:p>
      <w:r>
        <w:rPr>
          <w:b/>
        </w:rPr>
        <w:t xml:space="preserve">Esimerkki 5.5963</w:t>
      </w:r>
    </w:p>
    <w:p>
      <w:r>
        <w:t xml:space="preserve">Lause 1: Ruskea koira makaa sinisellä lakanalla. Lause 2: Kissa ui altaassa.</w:t>
      </w:r>
    </w:p>
    <w:p>
      <w:r>
        <w:rPr>
          <w:b/>
        </w:rPr>
        <w:t xml:space="preserve">Tulos</w:t>
      </w:r>
    </w:p>
    <w:p>
      <w:r>
        <w:t xml:space="preserve">Siellä makaa ruskea koira sinisellä kadulla.</w:t>
      </w:r>
    </w:p>
    <w:p>
      <w:r>
        <w:rPr>
          <w:b/>
        </w:rPr>
        <w:t xml:space="preserve">Esimerkki 5.5964</w:t>
      </w:r>
    </w:p>
    <w:p>
      <w:r>
        <w:t xml:space="preserve">Lause 1: Henkilö kerää kukkia hopeakulhoon. Lause 2: Joku laittaa M&amp;Ms-karkkeja kulhoon.</w:t>
      </w:r>
    </w:p>
    <w:p>
      <w:r>
        <w:rPr>
          <w:b/>
        </w:rPr>
        <w:t xml:space="preserve">Tulos</w:t>
      </w:r>
    </w:p>
    <w:p>
      <w:r>
        <w:t xml:space="preserve">Joku laittaa kukkia kulhoon.</w:t>
      </w:r>
    </w:p>
    <w:p>
      <w:r>
        <w:rPr>
          <w:b/>
        </w:rPr>
        <w:t xml:space="preserve">Esimerkki 5.5965</w:t>
      </w:r>
    </w:p>
    <w:p>
      <w:r>
        <w:t xml:space="preserve">Lause 1: Mies ja hänen ystävänsä vaeltavat vuorella Bakersfieldin lähellä Kaliforniassa. Lause 2: Kaksi ihmistä on ostoksilla kenkäkaupassa.</w:t>
      </w:r>
    </w:p>
    <w:p>
      <w:r>
        <w:rPr>
          <w:b/>
        </w:rPr>
        <w:t xml:space="preserve">Tulos</w:t>
      </w:r>
    </w:p>
    <w:p>
      <w:r>
        <w:t xml:space="preserve">Kaksi ihmistä on ulkona.</w:t>
      </w:r>
    </w:p>
    <w:p>
      <w:r>
        <w:rPr>
          <w:b/>
        </w:rPr>
        <w:t xml:space="preserve">Esimerkki 5.5966</w:t>
      </w:r>
    </w:p>
    <w:p>
      <w:r>
        <w:t xml:space="preserve">Lause 1: Bussi risteyksessä. Lause 2: Bussi ajaa Wendy'siin.</w:t>
      </w:r>
    </w:p>
    <w:p>
      <w:r>
        <w:rPr>
          <w:b/>
        </w:rPr>
        <w:t xml:space="preserve">Tulos</w:t>
      </w:r>
    </w:p>
    <w:p>
      <w:r>
        <w:t xml:space="preserve">Bussi on keskellä tietä.</w:t>
      </w:r>
    </w:p>
    <w:p>
      <w:r>
        <w:rPr>
          <w:b/>
        </w:rPr>
        <w:t xml:space="preserve">Esimerkki 5.5967</w:t>
      </w:r>
    </w:p>
    <w:p>
      <w:r>
        <w:t xml:space="preserve">Lause 1: Halloween-asuihin pukeutuneet lapset nauttivat esityksestä. Lause 2: Mardi Gras -asuihin pukeutuneet lapset.</w:t>
      </w:r>
    </w:p>
    <w:p>
      <w:r>
        <w:rPr>
          <w:b/>
        </w:rPr>
        <w:t xml:space="preserve">Tulos</w:t>
      </w:r>
    </w:p>
    <w:p>
      <w:r>
        <w:t xml:space="preserve">Halloween-asuihin pukeutuneet lapset</w:t>
      </w:r>
    </w:p>
    <w:p>
      <w:r>
        <w:rPr>
          <w:b/>
        </w:rPr>
        <w:t xml:space="preserve">Esimerkki 5.5968</w:t>
      </w:r>
    </w:p>
    <w:p>
      <w:r>
        <w:t xml:space="preserve">Lause 1: Lasten hiihtoluokka on rivissä kuuntelemassa ohjaajaa. Lause 2: Lapset harrastivat hiihtoa.</w:t>
      </w:r>
    </w:p>
    <w:p>
      <w:r>
        <w:rPr>
          <w:b/>
        </w:rPr>
        <w:t xml:space="preserve">Tulos</w:t>
      </w:r>
    </w:p>
    <w:p>
      <w:r>
        <w:t xml:space="preserve">Lapset tekivät hiihtotunnin.</w:t>
      </w:r>
    </w:p>
    <w:p>
      <w:r>
        <w:rPr>
          <w:b/>
        </w:rPr>
        <w:t xml:space="preserve">Esimerkki 5.5969</w:t>
      </w:r>
    </w:p>
    <w:p>
      <w:r>
        <w:t xml:space="preserve">Lause 1: Tyttö istuu tuolilla valkoisessa huoneessa. Lause 2: Lapsi seisoo pöydällä sinisessä huoneessa.</w:t>
      </w:r>
    </w:p>
    <w:p>
      <w:r>
        <w:rPr>
          <w:b/>
        </w:rPr>
        <w:t xml:space="preserve">Tulos</w:t>
      </w:r>
    </w:p>
    <w:p>
      <w:r>
        <w:t xml:space="preserve">Lapsi on huoneessa tuolissa.</w:t>
      </w:r>
    </w:p>
    <w:p>
      <w:r>
        <w:rPr>
          <w:b/>
        </w:rPr>
        <w:t xml:space="preserve">Esimerkki 5.5970</w:t>
      </w:r>
    </w:p>
    <w:p>
      <w:r>
        <w:t xml:space="preserve">Lause 1: Bändi esiintyy, kun muut ihmiset tanssivat. Lause 2: Käärmeenlumooja esiintyy, kun muut ihmiset tanssivat.</w:t>
      </w:r>
    </w:p>
    <w:p>
      <w:r>
        <w:rPr>
          <w:b/>
        </w:rPr>
        <w:t xml:space="preserve">Tulos</w:t>
      </w:r>
    </w:p>
    <w:p>
      <w:r>
        <w:t xml:space="preserve">Bändi esiintyy, kun ihmiset tanssivat.</w:t>
      </w:r>
    </w:p>
    <w:p>
      <w:r>
        <w:rPr>
          <w:b/>
        </w:rPr>
        <w:t xml:space="preserve">Esimerkki 5.5971</w:t>
      </w:r>
    </w:p>
    <w:p>
      <w:r>
        <w:t xml:space="preserve">Lause 1: Ruskettunut nainen kaataa teetä. Lause 2: Nainen on uimassa.</w:t>
      </w:r>
    </w:p>
    <w:p>
      <w:r>
        <w:rPr>
          <w:b/>
        </w:rPr>
        <w:t xml:space="preserve">Tulos</w:t>
      </w:r>
    </w:p>
    <w:p>
      <w:r>
        <w:t xml:space="preserve">Naisella on kädessään jotain.</w:t>
      </w:r>
    </w:p>
    <w:p>
      <w:r>
        <w:rPr>
          <w:b/>
        </w:rPr>
        <w:t xml:space="preserve">Esimerkki 5.5972</w:t>
      </w:r>
    </w:p>
    <w:p>
      <w:r>
        <w:t xml:space="preserve">Lause 1: Kolme kalamyssyihin pukeutunutta miestä seisoo kivillä. Lause 2: Kolme naista kalamyssyissä seisoo kivillä.</w:t>
      </w:r>
    </w:p>
    <w:p>
      <w:r>
        <w:rPr>
          <w:b/>
        </w:rPr>
        <w:t xml:space="preserve">Tulos</w:t>
      </w:r>
    </w:p>
    <w:p>
      <w:r>
        <w:t xml:space="preserve">Kalastajamyssyihin pukeutuneet miehet seisovat kivillä.</w:t>
      </w:r>
    </w:p>
    <w:p>
      <w:r>
        <w:rPr>
          <w:b/>
        </w:rPr>
        <w:t xml:space="preserve">Esimerkki 5.5973</w:t>
      </w:r>
    </w:p>
    <w:p>
      <w:r>
        <w:t xml:space="preserve">Lause 1: Pesäpallon sieppari yrittää saada vastajoukkueen pelaajaa, joka liukuu kotipesään. Lause 2: Miehet pelaavat lentopalloa.</w:t>
      </w:r>
    </w:p>
    <w:p>
      <w:r>
        <w:rPr>
          <w:b/>
        </w:rPr>
        <w:t xml:space="preserve">Tulos</w:t>
      </w:r>
    </w:p>
    <w:p>
      <w:r>
        <w:t xml:space="preserve">Pelaaja sitoo vastustajan pelaajan kotipesällä.</w:t>
      </w:r>
    </w:p>
    <w:p>
      <w:r>
        <w:rPr>
          <w:b/>
        </w:rPr>
        <w:t xml:space="preserve">Esimerkki 5.5974</w:t>
      </w:r>
    </w:p>
    <w:p>
      <w:r>
        <w:t xml:space="preserve">Lause 1: Eräs mies nostaa kätensä ylös kerhossa. Lause 2: Mies on jumissa kotona.</w:t>
      </w:r>
    </w:p>
    <w:p>
      <w:r>
        <w:rPr>
          <w:b/>
        </w:rPr>
        <w:t xml:space="preserve">Tulos</w:t>
      </w:r>
    </w:p>
    <w:p>
      <w:r>
        <w:t xml:space="preserve">Yksi mies nostaa kätensä ylös</w:t>
      </w:r>
    </w:p>
    <w:p>
      <w:r>
        <w:rPr>
          <w:b/>
        </w:rPr>
        <w:t xml:space="preserve">Esimerkki 5.5975</w:t>
      </w:r>
    </w:p>
    <w:p>
      <w:r>
        <w:t xml:space="preserve">Lause 1: Mies nousee käsillään siniselle alustalle. Lause 2: Hän on kylpyammeessa.</w:t>
      </w:r>
    </w:p>
    <w:p>
      <w:r>
        <w:rPr>
          <w:b/>
        </w:rPr>
        <w:t xml:space="preserve">Tulos</w:t>
      </w:r>
    </w:p>
    <w:p>
      <w:r>
        <w:t xml:space="preserve">Mies nostetaan korokkeelle.</w:t>
      </w:r>
    </w:p>
    <w:p>
      <w:r>
        <w:rPr>
          <w:b/>
        </w:rPr>
        <w:t xml:space="preserve">Esimerkki 5.5976</w:t>
      </w:r>
    </w:p>
    <w:p>
      <w:r>
        <w:t xml:space="preserve">Lause 1: Joukko hymyileviä ihmisiä jonossa huoneessa. Lause 2: Ihmiset juoksevat.</w:t>
      </w:r>
    </w:p>
    <w:p>
      <w:r>
        <w:rPr>
          <w:b/>
        </w:rPr>
        <w:t xml:space="preserve">Tulos</w:t>
      </w:r>
    </w:p>
    <w:p>
      <w:r>
        <w:t xml:space="preserve">Ihmiset seisovat.</w:t>
      </w:r>
    </w:p>
    <w:p>
      <w:r>
        <w:rPr>
          <w:b/>
        </w:rPr>
        <w:t xml:space="preserve">Esimerkki 5.5977</w:t>
      </w:r>
    </w:p>
    <w:p>
      <w:r>
        <w:t xml:space="preserve">Lause 1: nainen, jolla on ruudullinen hame, työntää vettä jalkakäytävältä keltaisella luudalla. Lause 2: Nainen nukkuu.</w:t>
      </w:r>
    </w:p>
    <w:p>
      <w:r>
        <w:rPr>
          <w:b/>
        </w:rPr>
        <w:t xml:space="preserve">Tulos</w:t>
      </w:r>
    </w:p>
    <w:p>
      <w:r>
        <w:t xml:space="preserve">Naisella on hame yllään</w:t>
      </w:r>
    </w:p>
    <w:p>
      <w:r>
        <w:rPr>
          <w:b/>
        </w:rPr>
        <w:t xml:space="preserve">Esimerkki 5.5978</w:t>
      </w:r>
    </w:p>
    <w:p>
      <w:r>
        <w:t xml:space="preserve">Lause 1: Täällä on vihreää ja ihmiset nauttivat ulkoilmasta. Lause 2: Ihmisjoukko odottaa pääsyä metroon.</w:t>
      </w:r>
    </w:p>
    <w:p>
      <w:r>
        <w:rPr>
          <w:b/>
        </w:rPr>
        <w:t xml:space="preserve">Tulos</w:t>
      </w:r>
    </w:p>
    <w:p>
      <w:r>
        <w:t xml:space="preserve">Ryhmä seisoo luonnossa.</w:t>
      </w:r>
    </w:p>
    <w:p>
      <w:r>
        <w:rPr>
          <w:b/>
        </w:rPr>
        <w:t xml:space="preserve">Esimerkki 5.5979</w:t>
      </w:r>
    </w:p>
    <w:p>
      <w:r>
        <w:t xml:space="preserve">Lause 1: Mies, jolla on sininen, keltainen ja vihreä uimalakki, käyttää uimalaseja ja ui. Lause 2: Mies seisoo veden äärellä, hänellä on sininen, keltainen ja vihreä lippis ja uimalasit.</w:t>
      </w:r>
    </w:p>
    <w:p>
      <w:r>
        <w:rPr>
          <w:b/>
        </w:rPr>
        <w:t xml:space="preserve">Tulos</w:t>
      </w:r>
    </w:p>
    <w:p>
      <w:r>
        <w:t xml:space="preserve">mies ui sinisessä, keltaisessa ja vihreässä lippiksessä ja suojalaseissa.</w:t>
      </w:r>
    </w:p>
    <w:p>
      <w:r>
        <w:rPr>
          <w:b/>
        </w:rPr>
        <w:t xml:space="preserve">Esimerkki 5.5980</w:t>
      </w:r>
    </w:p>
    <w:p>
      <w:r>
        <w:t xml:space="preserve">Lause 1: Tummahiuksinen taideopiskelija työstää projektia seisaaltaan. Lause 2: Opiskelija istuu ja kirjoittaa esseetä.</w:t>
      </w:r>
    </w:p>
    <w:p>
      <w:r>
        <w:rPr>
          <w:b/>
        </w:rPr>
        <w:t xml:space="preserve">Tulos</w:t>
      </w:r>
    </w:p>
    <w:p>
      <w:r>
        <w:t xml:space="preserve">Oppilas työskentelee taideprojektin parissa.</w:t>
      </w:r>
    </w:p>
    <w:p>
      <w:r>
        <w:rPr>
          <w:b/>
        </w:rPr>
        <w:t xml:space="preserve">Esimerkki 5.5981</w:t>
      </w:r>
    </w:p>
    <w:p>
      <w:r>
        <w:t xml:space="preserve">Lause 1: Kolme lasta nauraa ja leikkii yhdessä Lause 2: Lapsi leikkii.</w:t>
      </w:r>
    </w:p>
    <w:p>
      <w:r>
        <w:rPr>
          <w:b/>
        </w:rPr>
        <w:t xml:space="preserve">Tulos</w:t>
      </w:r>
    </w:p>
    <w:p>
      <w:r>
        <w:t xml:space="preserve">Lapset ovat yhdessä.</w:t>
      </w:r>
    </w:p>
    <w:p>
      <w:r>
        <w:rPr>
          <w:b/>
        </w:rPr>
        <w:t xml:space="preserve">Esimerkki 5.5982</w:t>
      </w:r>
    </w:p>
    <w:p>
      <w:r>
        <w:t xml:space="preserve">Lause 1: Kaksi ruskeatukkaista miestä istuu vastakkain kilpailutilaisuudessa. Lause 2: Kilpailua ei ole.</w:t>
      </w:r>
    </w:p>
    <w:p>
      <w:r>
        <w:rPr>
          <w:b/>
        </w:rPr>
        <w:t xml:space="preserve">Tulos</w:t>
      </w:r>
    </w:p>
    <w:p>
      <w:r>
        <w:t xml:space="preserve">Jotkut ihmiset istuvat.</w:t>
      </w:r>
    </w:p>
    <w:p>
      <w:r>
        <w:rPr>
          <w:b/>
        </w:rPr>
        <w:t xml:space="preserve">Esimerkki 5.5983</w:t>
      </w:r>
    </w:p>
    <w:p>
      <w:r>
        <w:t xml:space="preserve">Lause 1: Yleisö katselee, kun keltaisiin ja mustiin vaatteisiin pukeutuneet esiintyjät siirtävät kärryjä. Lause 2: Esiintyjät ovat pukeutuneet violettiin.</w:t>
      </w:r>
    </w:p>
    <w:p>
      <w:r>
        <w:rPr>
          <w:b/>
        </w:rPr>
        <w:t xml:space="preserve">Tulos</w:t>
      </w:r>
    </w:p>
    <w:p>
      <w:r>
        <w:t xml:space="preserve">Joillakin ihmisillä on yllään keltaista ja mustaa.</w:t>
      </w:r>
    </w:p>
    <w:p>
      <w:r>
        <w:rPr>
          <w:b/>
        </w:rPr>
        <w:t xml:space="preserve">Esimerkki 5.5984</w:t>
      </w:r>
    </w:p>
    <w:p>
      <w:r>
        <w:t xml:space="preserve">Lause 1: Henkilö istuu puun vieressä puiden latvuston alla. Lause 2: Henkilö on sisällä</w:t>
      </w:r>
    </w:p>
    <w:p>
      <w:r>
        <w:rPr>
          <w:b/>
        </w:rPr>
        <w:t xml:space="preserve">Tulos</w:t>
      </w:r>
    </w:p>
    <w:p>
      <w:r>
        <w:t xml:space="preserve">Henkilö on puun alla</w:t>
      </w:r>
    </w:p>
    <w:p>
      <w:r>
        <w:rPr>
          <w:b/>
        </w:rPr>
        <w:t xml:space="preserve">Esimerkki 5.5985</w:t>
      </w:r>
    </w:p>
    <w:p>
      <w:r>
        <w:t xml:space="preserve">Lause 1: Mies seisoo ja osoittaa kohti kylttiä, jossa on Morton Rachofskyn kiinteistönvälittäjän tiedot. Lause 2: Mies vandalisoi kyltin, repii sen irti maasta ja rikkoo sen.</w:t>
      </w:r>
    </w:p>
    <w:p>
      <w:r>
        <w:rPr>
          <w:b/>
        </w:rPr>
        <w:t xml:space="preserve">Tulos</w:t>
      </w:r>
    </w:p>
    <w:p>
      <w:r>
        <w:t xml:space="preserve">Mies osoittaa kylttiä.</w:t>
      </w:r>
    </w:p>
    <w:p>
      <w:r>
        <w:rPr>
          <w:b/>
        </w:rPr>
        <w:t xml:space="preserve">Esimerkki 5.5986</w:t>
      </w:r>
    </w:p>
    <w:p>
      <w:r>
        <w:t xml:space="preserve">Lause 1: Laskuvarjohyppääjä roikkuu hinauksessa köydestä roikkuen läpi kuohuvan meren. Lause 2: Meri on tyyni</w:t>
      </w:r>
    </w:p>
    <w:p>
      <w:r>
        <w:rPr>
          <w:b/>
        </w:rPr>
        <w:t xml:space="preserve">Tulos</w:t>
      </w:r>
    </w:p>
    <w:p>
      <w:r>
        <w:t xml:space="preserve">Laskuvarjohyppääjä roikkuu kiinni</w:t>
      </w:r>
    </w:p>
    <w:p>
      <w:r>
        <w:rPr>
          <w:b/>
        </w:rPr>
        <w:t xml:space="preserve">Esimerkki 5.5987</w:t>
      </w:r>
    </w:p>
    <w:p>
      <w:r>
        <w:t xml:space="preserve">Lause 1: Kaksi lasta istuu laatikon sisällä, johon on leikattu pieni reikä ovea varten. Lause 2: Kaksi miestä pelaa pingistä.</w:t>
      </w:r>
    </w:p>
    <w:p>
      <w:r>
        <w:rPr>
          <w:b/>
        </w:rPr>
        <w:t xml:space="preserve">Tulos</w:t>
      </w:r>
    </w:p>
    <w:p>
      <w:r>
        <w:t xml:space="preserve">Kaksi lasta on laatikon sisällä.</w:t>
      </w:r>
    </w:p>
    <w:p>
      <w:r>
        <w:rPr>
          <w:b/>
        </w:rPr>
        <w:t xml:space="preserve">Esimerkki 5.5988</w:t>
      </w:r>
    </w:p>
    <w:p>
      <w:r>
        <w:t xml:space="preserve">Lause 1: Joukko ihmisiä kävelee maaseutukadulla. Lause 2: Kaksi ihmistä juoksi katua pitkin.</w:t>
      </w:r>
    </w:p>
    <w:p>
      <w:r>
        <w:rPr>
          <w:b/>
        </w:rPr>
        <w:t xml:space="preserve">Tulos</w:t>
      </w:r>
    </w:p>
    <w:p>
      <w:r>
        <w:t xml:space="preserve">Ulkona on ihmisiä kävelyllä.</w:t>
      </w:r>
    </w:p>
    <w:p>
      <w:r>
        <w:rPr>
          <w:b/>
        </w:rPr>
        <w:t xml:space="preserve">Esimerkki 5.5989</w:t>
      </w:r>
    </w:p>
    <w:p>
      <w:r>
        <w:t xml:space="preserve">Lause 1: likaisen näköinen mies seisoo ylitäytetyn punaisen ruokakauppakartan edessä Lause 2: Mies ajaa läpi asuinalueensa.</w:t>
      </w:r>
    </w:p>
    <w:p>
      <w:r>
        <w:rPr>
          <w:b/>
        </w:rPr>
        <w:t xml:space="preserve">Tulos</w:t>
      </w:r>
    </w:p>
    <w:p>
      <w:r>
        <w:t xml:space="preserve">Mies seisoo ulkona.</w:t>
      </w:r>
    </w:p>
    <w:p>
      <w:r>
        <w:rPr>
          <w:b/>
        </w:rPr>
        <w:t xml:space="preserve">Esimerkki 5.5990</w:t>
      </w:r>
    </w:p>
    <w:p>
      <w:r>
        <w:t xml:space="preserve">Lause 1: Pieni lapsi kiipeää valjaissa kallioseinää pitkin. Lause 2: vanha mies kiipeää kallioseinää.</w:t>
      </w:r>
    </w:p>
    <w:p>
      <w:r>
        <w:rPr>
          <w:b/>
        </w:rPr>
        <w:t xml:space="preserve">Tulos</w:t>
      </w:r>
    </w:p>
    <w:p>
      <w:r>
        <w:t xml:space="preserve">pieni lapsi kiipeää kallioseinää pitkin</w:t>
      </w:r>
    </w:p>
    <w:p>
      <w:r>
        <w:rPr>
          <w:b/>
        </w:rPr>
        <w:t xml:space="preserve">Esimerkki 5.5991</w:t>
      </w:r>
    </w:p>
    <w:p>
      <w:r>
        <w:t xml:space="preserve">Lause 1: Mies tarkastaa polkupyöräänsä tien lähellä. Lause 2: Mies istuu sohvalla.</w:t>
      </w:r>
    </w:p>
    <w:p>
      <w:r>
        <w:rPr>
          <w:b/>
        </w:rPr>
        <w:t xml:space="preserve">Tulos</w:t>
      </w:r>
    </w:p>
    <w:p>
      <w:r>
        <w:t xml:space="preserve">Mies on ulkona.</w:t>
      </w:r>
    </w:p>
    <w:p>
      <w:r>
        <w:rPr>
          <w:b/>
        </w:rPr>
        <w:t xml:space="preserve">Esimerkki 5.5992</w:t>
      </w:r>
    </w:p>
    <w:p>
      <w:r>
        <w:t xml:space="preserve">Lause 1: Turvallisuusvirkailija tarkkailee väkijoukkoa veden toisella puolella. Lause 2: Paul Blart syö hot dogia.</w:t>
      </w:r>
    </w:p>
    <w:p>
      <w:r>
        <w:rPr>
          <w:b/>
        </w:rPr>
        <w:t xml:space="preserve">Tulos</w:t>
      </w:r>
    </w:p>
    <w:p>
      <w:r>
        <w:t xml:space="preserve">Kauppakeskuksen poliisi tutkii väkijoukkoa veden äärellä.</w:t>
      </w:r>
    </w:p>
    <w:p>
      <w:r>
        <w:rPr>
          <w:b/>
        </w:rPr>
        <w:t xml:space="preserve">Esimerkki 5.5993</w:t>
      </w:r>
    </w:p>
    <w:p>
      <w:r>
        <w:t xml:space="preserve">Lause 1: Mies ja nainen puhuvat asunnossa. Lause 2: Mies ja nainen istuvat ravintolassa.</w:t>
      </w:r>
    </w:p>
    <w:p>
      <w:r>
        <w:rPr>
          <w:b/>
        </w:rPr>
        <w:t xml:space="preserve">Tulos</w:t>
      </w:r>
    </w:p>
    <w:p>
      <w:r>
        <w:t xml:space="preserve">Ihmiset ovat sisätiloissa.</w:t>
      </w:r>
    </w:p>
    <w:p>
      <w:r>
        <w:rPr>
          <w:b/>
        </w:rPr>
        <w:t xml:space="preserve">Esimerkki 5.5994</w:t>
      </w:r>
    </w:p>
    <w:p>
      <w:r>
        <w:t xml:space="preserve">Lause 1: Värikkääseen mekkoon pukeutunut nainen ajaa moottoroidulla tuolilla kulman ohi kaupungin jalkakäytävällä, kun taas valkoiseen pitkään t-paitaan pukeutunut mies kävelee kohti tietä. Lause 2: Mies istuu kävelykadulla, kun nainen kulkee ohi.</w:t>
      </w:r>
    </w:p>
    <w:p>
      <w:r>
        <w:rPr>
          <w:b/>
        </w:rPr>
        <w:t xml:space="preserve">Tulos</w:t>
      </w:r>
    </w:p>
    <w:p>
      <w:r>
        <w:t xml:space="preserve">Kaksi ihmistä on liikkeellä.</w:t>
      </w:r>
    </w:p>
    <w:p>
      <w:r>
        <w:rPr>
          <w:b/>
        </w:rPr>
        <w:t xml:space="preserve">Esimerkki 5.5995</w:t>
      </w:r>
    </w:p>
    <w:p>
      <w:r>
        <w:t xml:space="preserve">Lause 1: Musta koira, jolla on valkoiset tassut, hyppii heinäpaalien päällä. Lause 2: Valkoinen koira, jolla on mustat tassut, makaa heinän päällä.</w:t>
      </w:r>
    </w:p>
    <w:p>
      <w:r>
        <w:rPr>
          <w:b/>
        </w:rPr>
        <w:t xml:space="preserve">Tulos</w:t>
      </w:r>
    </w:p>
    <w:p>
      <w:r>
        <w:t xml:space="preserve">Koira hyppii heinän päällä.</w:t>
      </w:r>
    </w:p>
    <w:p>
      <w:r>
        <w:rPr>
          <w:b/>
        </w:rPr>
        <w:t xml:space="preserve">Esimerkki 5.5996</w:t>
      </w:r>
    </w:p>
    <w:p>
      <w:r>
        <w:t xml:space="preserve">Lause 1: Kaupungin työntekijät, joilla molemmilla on harmaat housut ja vihreät paidat, leikkaavat puiden oksia ja keräävät roskia. Lause 2: Kenelläkään ei ole housuja.</w:t>
      </w:r>
    </w:p>
    <w:p>
      <w:r>
        <w:rPr>
          <w:b/>
        </w:rPr>
        <w:t xml:space="preserve">Tulos</w:t>
      </w:r>
    </w:p>
    <w:p>
      <w:r>
        <w:t xml:space="preserve">Ihmiset housuissa</w:t>
      </w:r>
    </w:p>
    <w:p>
      <w:r>
        <w:rPr>
          <w:b/>
        </w:rPr>
        <w:t xml:space="preserve">Esimerkki 5.5997</w:t>
      </w:r>
    </w:p>
    <w:p>
      <w:r>
        <w:t xml:space="preserve">Lause 1: Rugbypelaaja, joka on saamassa taklauksen. Lause 2: Softball-pelaaja on lyömässä palloa.</w:t>
      </w:r>
    </w:p>
    <w:p>
      <w:r>
        <w:rPr>
          <w:b/>
        </w:rPr>
        <w:t xml:space="preserve">Tulos</w:t>
      </w:r>
    </w:p>
    <w:p>
      <w:r>
        <w:t xml:space="preserve">Henkilö, joka pelaa peliä.</w:t>
      </w:r>
    </w:p>
    <w:p>
      <w:r>
        <w:rPr>
          <w:b/>
        </w:rPr>
        <w:t xml:space="preserve">Esimerkki 5.5998</w:t>
      </w:r>
    </w:p>
    <w:p>
      <w:r>
        <w:t xml:space="preserve">Lause 1: Musta nainen metrotunnelissa. Lause 2: miehet seisovat jonossa juna-asemalla...</w:t>
      </w:r>
    </w:p>
    <w:p>
      <w:r>
        <w:rPr>
          <w:b/>
        </w:rPr>
        <w:t xml:space="preserve">Tulos</w:t>
      </w:r>
    </w:p>
    <w:p>
      <w:r>
        <w:t xml:space="preserve">naiset metrotunnelissa</w:t>
      </w:r>
    </w:p>
    <w:p>
      <w:r>
        <w:rPr>
          <w:b/>
        </w:rPr>
        <w:t xml:space="preserve">Esimerkki 5.5999</w:t>
      </w:r>
    </w:p>
    <w:p>
      <w:r>
        <w:t xml:space="preserve">Lause 1: Kaksi farkkushortseihin pukeutunutta pikkupoikaa, joista toisella on punainen paita ja lippis ja toisella valkoinen paita, katsovat lähestyvää mustapunaista veturia, joka kulkee puiden reunustamalla nurmikolla kulkevalla radalla. Lause 2: Kaksi pientä poikaa pysyttelee mieluiten sisätiloissa ja välttelee junia.</w:t>
      </w:r>
    </w:p>
    <w:p>
      <w:r>
        <w:rPr>
          <w:b/>
        </w:rPr>
        <w:t xml:space="preserve">Tulos</w:t>
      </w:r>
    </w:p>
    <w:p>
      <w:r>
        <w:t xml:space="preserve">kaksi pientä poikaa istuu katselemassa junaa ulkona.</w:t>
      </w:r>
    </w:p>
    <w:p>
      <w:r>
        <w:rPr>
          <w:b/>
        </w:rPr>
        <w:t xml:space="preserve">Esimerkki 5.6000</w:t>
      </w:r>
    </w:p>
    <w:p>
      <w:r>
        <w:t xml:space="preserve">Lause 1: Tyttö istuu rakennuksen portailla yllään vihreä lyhythihainen paita, siniset farkut, varvassandaalit, muki kädessä ja päiväkirjaa kirjoittaen, käsilaukku jalkojensa juuressa. Lause 2: Tyttö penkoo käsilaukkuaan puistopatsaan edessä.</w:t>
      </w:r>
    </w:p>
    <w:p>
      <w:r>
        <w:rPr>
          <w:b/>
        </w:rPr>
        <w:t xml:space="preserve">Tulos</w:t>
      </w:r>
    </w:p>
    <w:p>
      <w:r>
        <w:t xml:space="preserve">Tyttö kirjoittaa.</w:t>
      </w:r>
    </w:p>
    <w:p>
      <w:r>
        <w:rPr>
          <w:b/>
        </w:rPr>
        <w:t xml:space="preserve">Esimerkki 5.6001</w:t>
      </w:r>
    </w:p>
    <w:p>
      <w:r>
        <w:t xml:space="preserve">Lause 1: Suuri joukko ihmisiä marssii jonkin asian puolesta. Lause 2: Nainen on lentokoneessa.</w:t>
      </w:r>
    </w:p>
    <w:p>
      <w:r>
        <w:rPr>
          <w:b/>
        </w:rPr>
        <w:t xml:space="preserve">Tulos</w:t>
      </w:r>
    </w:p>
    <w:p>
      <w:r>
        <w:t xml:space="preserve">Siellä on väkijoukkoa.</w:t>
      </w:r>
    </w:p>
    <w:p>
      <w:r>
        <w:rPr>
          <w:b/>
        </w:rPr>
        <w:t xml:space="preserve">Esimerkki 5.6002</w:t>
      </w:r>
    </w:p>
    <w:p>
      <w:r>
        <w:t xml:space="preserve">Lause 1: Tyttö, jolla on vaaleanpunainen raidallinen paita, seisoo ovensuussa käsi ojennettuna. Lause 2: Tytöllä on yllään musta raitapaita.</w:t>
      </w:r>
    </w:p>
    <w:p>
      <w:r>
        <w:rPr>
          <w:b/>
        </w:rPr>
        <w:t xml:space="preserve">Tulos</w:t>
      </w:r>
    </w:p>
    <w:p>
      <w:r>
        <w:t xml:space="preserve">Tytöllä on paita päällä.</w:t>
      </w:r>
    </w:p>
    <w:p>
      <w:r>
        <w:rPr>
          <w:b/>
        </w:rPr>
        <w:t xml:space="preserve">Esimerkki 5.6003</w:t>
      </w:r>
    </w:p>
    <w:p>
      <w:r>
        <w:t xml:space="preserve">Lause 1: Mies lauloi laulun, kun toinen mies soitti kitaraa. Lause 2: Yksi mies soittaa viulua.</w:t>
      </w:r>
    </w:p>
    <w:p>
      <w:r>
        <w:rPr>
          <w:b/>
        </w:rPr>
        <w:t xml:space="preserve">Tulos</w:t>
      </w:r>
    </w:p>
    <w:p>
      <w:r>
        <w:t xml:space="preserve">Kaksi miestä tekee musiikkia.</w:t>
      </w:r>
    </w:p>
    <w:p>
      <w:r>
        <w:rPr>
          <w:b/>
        </w:rPr>
        <w:t xml:space="preserve">Esimerkki 5.6004</w:t>
      </w:r>
    </w:p>
    <w:p>
      <w:r>
        <w:t xml:space="preserve">Lause 1: Pannu liedellä liekeissä, kokki, jolla on intensiivinen ilme kasvoillaan. Lause 2: Kokki vihaa tulipaloa eikä koskaan aiheuta sitä.</w:t>
      </w:r>
    </w:p>
    <w:p>
      <w:r>
        <w:rPr>
          <w:b/>
        </w:rPr>
        <w:t xml:space="preserve">Tulos</w:t>
      </w:r>
    </w:p>
    <w:p>
      <w:r>
        <w:t xml:space="preserve">Kokki vahtii tulta.</w:t>
      </w:r>
    </w:p>
    <w:p>
      <w:r>
        <w:rPr>
          <w:b/>
        </w:rPr>
        <w:t xml:space="preserve">Esimerkki 5.6005</w:t>
      </w:r>
    </w:p>
    <w:p>
      <w:r>
        <w:t xml:space="preserve">Lause 1: Huutosakki tekee temppunsa heittämällä yhden huutosakkitanssijan ilmaan ja muut valmistautuvat ottamaan hänet kiinni. Lause 2: Huutosakki on baarissa humalassa...</w:t>
      </w:r>
    </w:p>
    <w:p>
      <w:r>
        <w:rPr>
          <w:b/>
        </w:rPr>
        <w:t xml:space="preserve">Tulos</w:t>
      </w:r>
    </w:p>
    <w:p>
      <w:r>
        <w:t xml:space="preserve">Joukkue tekee hurraahuutoja.</w:t>
      </w:r>
    </w:p>
    <w:p>
      <w:r>
        <w:rPr>
          <w:b/>
        </w:rPr>
        <w:t xml:space="preserve">Esimerkki 5.6006</w:t>
      </w:r>
    </w:p>
    <w:p>
      <w:r>
        <w:t xml:space="preserve">Lause 1: Naislapsi ja nainen katsovat seinällä olevaa maalausta. Lause 2: he katsovat televisiota</w:t>
      </w:r>
    </w:p>
    <w:p>
      <w:r>
        <w:rPr>
          <w:b/>
        </w:rPr>
        <w:t xml:space="preserve">Tulos</w:t>
      </w:r>
    </w:p>
    <w:p>
      <w:r>
        <w:t xml:space="preserve">Nämä ihmiset katsovat taidetta</w:t>
      </w:r>
    </w:p>
    <w:p>
      <w:r>
        <w:rPr>
          <w:b/>
        </w:rPr>
        <w:t xml:space="preserve">Esimerkki 5.6007</w:t>
      </w:r>
    </w:p>
    <w:p>
      <w:r>
        <w:t xml:space="preserve">Lause 1: Työvaatteisiin pukeutunut mies pitää kädessään ketjua. Lause 2: Nainen ostaa uutta käsilaukkua.</w:t>
      </w:r>
    </w:p>
    <w:p>
      <w:r>
        <w:rPr>
          <w:b/>
        </w:rPr>
        <w:t xml:space="preserve">Tulos</w:t>
      </w:r>
    </w:p>
    <w:p>
      <w:r>
        <w:t xml:space="preserve">Mies pitelee ketjua.</w:t>
      </w:r>
    </w:p>
    <w:p>
      <w:r>
        <w:rPr>
          <w:b/>
        </w:rPr>
        <w:t xml:space="preserve">Esimerkki 5.6008</w:t>
      </w:r>
    </w:p>
    <w:p>
      <w:r>
        <w:t xml:space="preserve">Lause 1: Kolme naista, joilla on vihreät, siniset ja keltaiset uimalakit, uivat altaassa. Lause 2: Kolme ihmistä ajaa polkupyörällä.</w:t>
      </w:r>
    </w:p>
    <w:p>
      <w:r>
        <w:rPr>
          <w:b/>
        </w:rPr>
        <w:t xml:space="preserve">Tulos</w:t>
      </w:r>
    </w:p>
    <w:p>
      <w:r>
        <w:t xml:space="preserve">Kolme ihmistä ui värikkäissä hatuissa.</w:t>
      </w:r>
    </w:p>
    <w:p>
      <w:r>
        <w:rPr>
          <w:b/>
        </w:rPr>
        <w:t xml:space="preserve">Esimerkki 5.6009</w:t>
      </w:r>
    </w:p>
    <w:p>
      <w:r>
        <w:t xml:space="preserve">Lause 1: Oransseihin shortseihin, polvisuojiin ja kypärään pukeutunut mies liikkuu nopeasti katuradalla. Lause 2: Mies mustissa shortseissa ja ilman polvisuojia liikkuu hitaasti.</w:t>
      </w:r>
    </w:p>
    <w:p>
      <w:r>
        <w:rPr>
          <w:b/>
        </w:rPr>
        <w:t xml:space="preserve">Tulos</w:t>
      </w:r>
    </w:p>
    <w:p>
      <w:r>
        <w:t xml:space="preserve">Mies liikkuu nopeasti katuradalla.</w:t>
      </w:r>
    </w:p>
    <w:p>
      <w:r>
        <w:rPr>
          <w:b/>
        </w:rPr>
        <w:t xml:space="preserve">Esimerkki 5.6010</w:t>
      </w:r>
    </w:p>
    <w:p>
      <w:r>
        <w:t xml:space="preserve">Lause 1: Kaksi hahmoa kävelee aasialaisen hedelmä- ja vihannesmarkkinan edessä. Lause 2: Ainoa liiketyyppi, joka täällä on näkyvissä, on strippiklubi.</w:t>
      </w:r>
    </w:p>
    <w:p>
      <w:r>
        <w:rPr>
          <w:b/>
        </w:rPr>
        <w:t xml:space="preserve">Tulos</w:t>
      </w:r>
    </w:p>
    <w:p>
      <w:r>
        <w:t xml:space="preserve">Jotkin etniset elintarvikkeet ovat lähellä sitä, missä nämä henkilöt tällä hetkellä ovat.</w:t>
      </w:r>
    </w:p>
    <w:p>
      <w:r>
        <w:rPr>
          <w:b/>
        </w:rPr>
        <w:t xml:space="preserve">Esimerkki 5.6011</w:t>
      </w:r>
    </w:p>
    <w:p>
      <w:r>
        <w:t xml:space="preserve">Lause 1: Pariskunta istuu terassilla ravintolan ulkopuolella juoden viiniä. Lause 2: Pariskunta juo olutta.</w:t>
      </w:r>
    </w:p>
    <w:p>
      <w:r>
        <w:rPr>
          <w:b/>
        </w:rPr>
        <w:t xml:space="preserve">Tulos</w:t>
      </w:r>
    </w:p>
    <w:p>
      <w:r>
        <w:t xml:space="preserve">Parilla on viiniä.</w:t>
      </w:r>
    </w:p>
    <w:p>
      <w:r>
        <w:rPr>
          <w:b/>
        </w:rPr>
        <w:t xml:space="preserve">Esimerkki 5.6012</w:t>
      </w:r>
    </w:p>
    <w:p>
      <w:r>
        <w:t xml:space="preserve">Tuomio 1: Kolme poliisia, 2 miespuolista ja 1 naispuolinen, seisovat tytön ympärillä, jolla on jotain käsissään. Lause 2: Kolme tyttöä soittaa soittimia.</w:t>
      </w:r>
    </w:p>
    <w:p>
      <w:r>
        <w:rPr>
          <w:b/>
        </w:rPr>
        <w:t xml:space="preserve">Tulos</w:t>
      </w:r>
    </w:p>
    <w:p>
      <w:r>
        <w:t xml:space="preserve">Kolme tappajaa, joilla on virkamerkki, hyökkäävät tytön kimppuun.</w:t>
      </w:r>
    </w:p>
    <w:p>
      <w:r>
        <w:rPr>
          <w:b/>
        </w:rPr>
        <w:t xml:space="preserve">Esimerkki 5.6013</w:t>
      </w:r>
    </w:p>
    <w:p>
      <w:r>
        <w:t xml:space="preserve">Lause 1: Kaksi joukkuetta, toinen vaaleanpunaisissa ja toinen valkoisissa, pelaavat lacrossea kentällä. Lause 2: Uimarit juoksevat kilpaa maaliin.</w:t>
      </w:r>
    </w:p>
    <w:p>
      <w:r>
        <w:rPr>
          <w:b/>
        </w:rPr>
        <w:t xml:space="preserve">Tulos</w:t>
      </w:r>
    </w:p>
    <w:p>
      <w:r>
        <w:t xml:space="preserve">Joukkueet kilpailevat ulkona.</w:t>
      </w:r>
    </w:p>
    <w:p>
      <w:r>
        <w:rPr>
          <w:b/>
        </w:rPr>
        <w:t xml:space="preserve">Esimerkki 5.6014</w:t>
      </w:r>
    </w:p>
    <w:p>
      <w:r>
        <w:t xml:space="preserve">Lause 1: Nuori aasialainen nainen vaaleanpunaisissa hanskoissa seisoo lumessa. Lause 2: Nuori aasialainen nainen leikki lumessa.</w:t>
      </w:r>
    </w:p>
    <w:p>
      <w:r>
        <w:rPr>
          <w:b/>
        </w:rPr>
        <w:t xml:space="preserve">Tulos</w:t>
      </w:r>
    </w:p>
    <w:p>
      <w:r>
        <w:t xml:space="preserve">Nuori aasialainen nainen vaaleanpunaiset käsineet seisoo lumessa</w:t>
      </w:r>
    </w:p>
    <w:p>
      <w:r>
        <w:rPr>
          <w:b/>
        </w:rPr>
        <w:t xml:space="preserve">Esimerkki 5.6015</w:t>
      </w:r>
    </w:p>
    <w:p>
      <w:r>
        <w:t xml:space="preserve">Lause 1: Paidaton mies nukkuu ikkunan alla. Lause 2: Miehellä on puku ja solmio.</w:t>
      </w:r>
    </w:p>
    <w:p>
      <w:r>
        <w:rPr>
          <w:b/>
        </w:rPr>
        <w:t xml:space="preserve">Tulos</w:t>
      </w:r>
    </w:p>
    <w:p>
      <w:r>
        <w:t xml:space="preserve">Miehellä ei ole paitaa päällä.</w:t>
      </w:r>
    </w:p>
    <w:p>
      <w:r>
        <w:rPr>
          <w:b/>
        </w:rPr>
        <w:t xml:space="preserve">Esimerkki 5.6016</w:t>
      </w:r>
    </w:p>
    <w:p>
      <w:r>
        <w:t xml:space="preserve">Lause 1: Yleisöllä on hauskaa vilvoitella suihkulähdealueella. Lause 2: Joukko ihmisiä nukkuu.</w:t>
      </w:r>
    </w:p>
    <w:p>
      <w:r>
        <w:rPr>
          <w:b/>
        </w:rPr>
        <w:t xml:space="preserve">Tulos</w:t>
      </w:r>
    </w:p>
    <w:p>
      <w:r>
        <w:t xml:space="preserve">Joukko ihmisiä kastuu.</w:t>
      </w:r>
    </w:p>
    <w:p>
      <w:r>
        <w:rPr>
          <w:b/>
        </w:rPr>
        <w:t xml:space="preserve">Esimerkki 5.6017</w:t>
      </w:r>
    </w:p>
    <w:p>
      <w:r>
        <w:t xml:space="preserve">Lause 1: Valkoiseen paitaan pukeutunut mies ylittää katua kaupungissa kitara kädessään. Lause 2: Mies järvessä .</w:t>
      </w:r>
    </w:p>
    <w:p>
      <w:r>
        <w:rPr>
          <w:b/>
        </w:rPr>
        <w:t xml:space="preserve">Tulos</w:t>
      </w:r>
    </w:p>
    <w:p>
      <w:r>
        <w:t xml:space="preserve">Mies, jolla on kädessään soitin.</w:t>
      </w:r>
    </w:p>
    <w:p>
      <w:r>
        <w:rPr>
          <w:b/>
        </w:rPr>
        <w:t xml:space="preserve">Esimerkki 5.6018</w:t>
      </w:r>
    </w:p>
    <w:p>
      <w:r>
        <w:t xml:space="preserve">Lause 1: Ihmiset katselevat lasten leluja kaupassa. Lause 2: Ihmiset katselevat sähkötyökaluja.</w:t>
      </w:r>
    </w:p>
    <w:p>
      <w:r>
        <w:rPr>
          <w:b/>
        </w:rPr>
        <w:t xml:space="preserve">Tulos</w:t>
      </w:r>
    </w:p>
    <w:p>
      <w:r>
        <w:t xml:space="preserve">Ihmiset katsovat leluja.</w:t>
      </w:r>
    </w:p>
    <w:p>
      <w:r>
        <w:rPr>
          <w:b/>
        </w:rPr>
        <w:t xml:space="preserve">Esimerkki 5.6019</w:t>
      </w:r>
    </w:p>
    <w:p>
      <w:r>
        <w:t xml:space="preserve">Lause 1: Mies antaa naiselle jalkaa puuhun. Lause 2: Mies ei näe naarasta.</w:t>
      </w:r>
    </w:p>
    <w:p>
      <w:r>
        <w:rPr>
          <w:b/>
        </w:rPr>
        <w:t xml:space="preserve">Tulos</w:t>
      </w:r>
    </w:p>
    <w:p>
      <w:r>
        <w:t xml:space="preserve">Henkilö kiipeää puuhun</w:t>
      </w:r>
    </w:p>
    <w:p>
      <w:r>
        <w:rPr>
          <w:b/>
        </w:rPr>
        <w:t xml:space="preserve">Esimerkki 5.6020</w:t>
      </w:r>
    </w:p>
    <w:p>
      <w:r>
        <w:t xml:space="preserve">Lause 1: Pikkutyttö juoksee yksin rannalla lokkien keskellä Lause 2: Pikkutyttö juoksee yksin rannalla korppien joukossa</w:t>
      </w:r>
    </w:p>
    <w:p>
      <w:r>
        <w:rPr>
          <w:b/>
        </w:rPr>
        <w:t xml:space="preserve">Tulos</w:t>
      </w:r>
    </w:p>
    <w:p>
      <w:r>
        <w:t xml:space="preserve">Pieni lapsi juoksee yksin rannalla lokkien keskellä</w:t>
      </w:r>
    </w:p>
    <w:p>
      <w:r>
        <w:rPr>
          <w:b/>
        </w:rPr>
        <w:t xml:space="preserve">Esimerkki 5.6021</w:t>
      </w:r>
    </w:p>
    <w:p>
      <w:r>
        <w:t xml:space="preserve">Lause 1: Neljä ihmistä viljelee peltoa. Lause 2: Neljä ihmistä on sohvalla.</w:t>
      </w:r>
    </w:p>
    <w:p>
      <w:r>
        <w:rPr>
          <w:b/>
        </w:rPr>
        <w:t xml:space="preserve">Tulos</w:t>
      </w:r>
    </w:p>
    <w:p>
      <w:r>
        <w:t xml:space="preserve">Neljä ihmistä on ulkona.</w:t>
      </w:r>
    </w:p>
    <w:p>
      <w:r>
        <w:rPr>
          <w:b/>
        </w:rPr>
        <w:t xml:space="preserve">Esimerkki 5.6022</w:t>
      </w:r>
    </w:p>
    <w:p>
      <w:r>
        <w:t xml:space="preserve">Lause 1: Kirkkaaseen pastelliväriseen lumipukuun pukeutunut mies erottuu kirkkaan sinistä hiihtoa ja kirkkaanvalkoista lunta vasten lumilautaillessaan rinnettä alas. Lause 2: Farkut ja t-paita yllään oleva mies rullalautailee paikallisessa puistossa.</w:t>
      </w:r>
    </w:p>
    <w:p>
      <w:r>
        <w:rPr>
          <w:b/>
        </w:rPr>
        <w:t xml:space="preserve">Tulos</w:t>
      </w:r>
    </w:p>
    <w:p>
      <w:r>
        <w:t xml:space="preserve">Mies on pukeutunut sopivasti lumeen ja lumilautailuun.</w:t>
      </w:r>
    </w:p>
    <w:p>
      <w:r>
        <w:rPr>
          <w:b/>
        </w:rPr>
        <w:t xml:space="preserve">Esimerkki 5.6023</w:t>
      </w:r>
    </w:p>
    <w:p>
      <w:r>
        <w:t xml:space="preserve">Lause 1: Violettipukuinen nainen työntää lasta vaunuissa. Lause 2: Nainen ajaa autossa.</w:t>
      </w:r>
    </w:p>
    <w:p>
      <w:r>
        <w:rPr>
          <w:b/>
        </w:rPr>
        <w:t xml:space="preserve">Tulos</w:t>
      </w:r>
    </w:p>
    <w:p>
      <w:r>
        <w:t xml:space="preserve">Tummiin vaatteisiin pukeutunut nainen siirtää leluajoneuvoa, jossa on lapsi.</w:t>
      </w:r>
    </w:p>
    <w:p>
      <w:r>
        <w:rPr>
          <w:b/>
        </w:rPr>
        <w:t xml:space="preserve">Esimerkki 5.6024</w:t>
      </w:r>
    </w:p>
    <w:p>
      <w:r>
        <w:t xml:space="preserve">Lause 1: Nainen ruudullisessa mekossa ja paljain jaloin tanssii rituaalista tanssia bambupaalujen päällä. Lause 2: Naisella on kengät jalassa.</w:t>
      </w:r>
    </w:p>
    <w:p>
      <w:r>
        <w:rPr>
          <w:b/>
        </w:rPr>
        <w:t xml:space="preserve">Tulos</w:t>
      </w:r>
    </w:p>
    <w:p>
      <w:r>
        <w:t xml:space="preserve">Nainen on ulkona.</w:t>
      </w:r>
    </w:p>
    <w:p>
      <w:r>
        <w:rPr>
          <w:b/>
        </w:rPr>
        <w:t xml:space="preserve">Esimerkki 5.6025</w:t>
      </w:r>
    </w:p>
    <w:p>
      <w:r>
        <w:t xml:space="preserve">Lause 1: Nuori mies, jolla on valkoinen paita ja huivi kaulassaan, pitelee kahta ilmapalloa, ja taustalla on toinen mies, joka ristii kätensä. Lause 2: Kaikki pitävät käsiään ylhäällä.</w:t>
      </w:r>
    </w:p>
    <w:p>
      <w:r>
        <w:rPr>
          <w:b/>
        </w:rPr>
        <w:t xml:space="preserve">Tulos</w:t>
      </w:r>
    </w:p>
    <w:p>
      <w:r>
        <w:t xml:space="preserve">Jollakulla on huivi päässään.</w:t>
      </w:r>
    </w:p>
    <w:p>
      <w:r>
        <w:rPr>
          <w:b/>
        </w:rPr>
        <w:t xml:space="preserve">Esimerkki 5.6026</w:t>
      </w:r>
    </w:p>
    <w:p>
      <w:r>
        <w:t xml:space="preserve">Lause 1: Valkoinen ja punainen laiva, joka on täynnä ihmisiä, istuu vedessä, kun jono muita on nousemassa laivaan. Lause 2: Vedessä istuu tyhjä valko-punainen laiva, joka on täynnä ihmisiä.</w:t>
      </w:r>
    </w:p>
    <w:p>
      <w:r>
        <w:rPr>
          <w:b/>
        </w:rPr>
        <w:t xml:space="preserve">Tulos</w:t>
      </w:r>
    </w:p>
    <w:p>
      <w:r>
        <w:t xml:space="preserve">Vedessä istuu valko-punainen laiva, joka on täynnä ihmisiä.</w:t>
      </w:r>
    </w:p>
    <w:p>
      <w:r>
        <w:rPr>
          <w:b/>
        </w:rPr>
        <w:t xml:space="preserve">Esimerkki 5.6027</w:t>
      </w:r>
    </w:p>
    <w:p>
      <w:r>
        <w:t xml:space="preserve">Lause 1: Nuorella miehellä on kädessään papereita, ja hän seisoo valkotaulun ja valkokankaan edessä. Lause 2: Mies on vanha</w:t>
      </w:r>
    </w:p>
    <w:p>
      <w:r>
        <w:rPr>
          <w:b/>
        </w:rPr>
        <w:t xml:space="preserve">Tulos</w:t>
      </w:r>
    </w:p>
    <w:p>
      <w:r>
        <w:t xml:space="preserve">Mies on nuori</w:t>
      </w:r>
    </w:p>
    <w:p>
      <w:r>
        <w:rPr>
          <w:b/>
        </w:rPr>
        <w:t xml:space="preserve">Esimerkki 5.6028</w:t>
      </w:r>
    </w:p>
    <w:p>
      <w:r>
        <w:t xml:space="preserve">Lause 1: Mies nostaa teltan toista päätä. Lause 2: Mies hotellihuoneessa säätää ilmastointia.</w:t>
      </w:r>
    </w:p>
    <w:p>
      <w:r>
        <w:rPr>
          <w:b/>
        </w:rPr>
        <w:t xml:space="preserve">Tulos</w:t>
      </w:r>
    </w:p>
    <w:p>
      <w:r>
        <w:t xml:space="preserve">Mies pystyttää telttaa.</w:t>
      </w:r>
    </w:p>
    <w:p>
      <w:r>
        <w:rPr>
          <w:b/>
        </w:rPr>
        <w:t xml:space="preserve">Esimerkki 5.6029</w:t>
      </w:r>
    </w:p>
    <w:p>
      <w:r>
        <w:t xml:space="preserve">Lause 1: Mustakeltaiseen kilpa-asuun pukeutunut polkupyöräilijä ajaa pitkin katua graniittirakennuksen lähellä. Lause 2: Henkilö syö sipsejä ja hot dogia baseball-ottelussa.</w:t>
      </w:r>
    </w:p>
    <w:p>
      <w:r>
        <w:rPr>
          <w:b/>
        </w:rPr>
        <w:t xml:space="preserve">Tulos</w:t>
      </w:r>
    </w:p>
    <w:p>
      <w:r>
        <w:t xml:space="preserve">Eräs henkilö ajaa polkupyörällä.</w:t>
      </w:r>
    </w:p>
    <w:p>
      <w:r>
        <w:rPr>
          <w:b/>
        </w:rPr>
        <w:t xml:space="preserve">Esimerkki 5.6030</w:t>
      </w:r>
    </w:p>
    <w:p>
      <w:r>
        <w:t xml:space="preserve">Lause 1: Nuori pitkätukkainen tyttö hyppii jalkakäytävällä aurinkoisena päivänä. Lause 2: Poika vierittää tölkkiä kadulla sateessa.</w:t>
      </w:r>
    </w:p>
    <w:p>
      <w:r>
        <w:rPr>
          <w:b/>
        </w:rPr>
        <w:t xml:space="preserve">Tulos</w:t>
      </w:r>
    </w:p>
    <w:p>
      <w:r>
        <w:t xml:space="preserve">Pieni lapsi kulkee iloisesti kadulla kirkkaana päivänä.</w:t>
      </w:r>
    </w:p>
    <w:p>
      <w:r>
        <w:rPr>
          <w:b/>
        </w:rPr>
        <w:t xml:space="preserve">Esimerkki 5.6031</w:t>
      </w:r>
    </w:p>
    <w:p>
      <w:r>
        <w:t xml:space="preserve">Lause 1: Kaksi tyttöä leikkii keltaisella ja punaisella viidakkotornilla. Lause 2: Kaksi tyttöä rakentaa hiekkalinnaa hiekkalaatikolle.</w:t>
      </w:r>
    </w:p>
    <w:p>
      <w:r>
        <w:rPr>
          <w:b/>
        </w:rPr>
        <w:t xml:space="preserve">Tulos</w:t>
      </w:r>
    </w:p>
    <w:p>
      <w:r>
        <w:t xml:space="preserve">Kaksi tyttöä leikkii leikkivälineillä.</w:t>
      </w:r>
    </w:p>
    <w:p>
      <w:r>
        <w:rPr>
          <w:b/>
        </w:rPr>
        <w:t xml:space="preserve">Esimerkki 5.6032</w:t>
      </w:r>
    </w:p>
    <w:p>
      <w:r>
        <w:t xml:space="preserve">Lause 1: Ruskea koira tarttuu mustan koiran kaulapantaan. Lause 2: Mustalla koiralla ei ole kaulusta.</w:t>
      </w:r>
    </w:p>
    <w:p>
      <w:r>
        <w:rPr>
          <w:b/>
        </w:rPr>
        <w:t xml:space="preserve">Tulos</w:t>
      </w:r>
    </w:p>
    <w:p>
      <w:r>
        <w:t xml:space="preserve">Kaksi koiraa painii.</w:t>
      </w:r>
    </w:p>
    <w:p>
      <w:r>
        <w:rPr>
          <w:b/>
        </w:rPr>
        <w:t xml:space="preserve">Esimerkki 5.6033</w:t>
      </w:r>
    </w:p>
    <w:p>
      <w:r>
        <w:t xml:space="preserve">Lause 1: Neonvihreään takkiin pukeutunut mies liukuu lumilaudallaan alas kaidetta. Lause 2: Kenelläkään ei ole takkia</w:t>
      </w:r>
    </w:p>
    <w:p>
      <w:r>
        <w:rPr>
          <w:b/>
        </w:rPr>
        <w:t xml:space="preserve">Tulos</w:t>
      </w:r>
    </w:p>
    <w:p>
      <w:r>
        <w:t xml:space="preserve">Ronnie, sponsorinsa tavaramerkiksi muodostuneessa vihreässä takissa, jyrää kaidetta pitkin.</w:t>
      </w:r>
    </w:p>
    <w:p>
      <w:r>
        <w:rPr>
          <w:b/>
        </w:rPr>
        <w:t xml:space="preserve">Esimerkki 5.6034</w:t>
      </w:r>
    </w:p>
    <w:p>
      <w:r>
        <w:t xml:space="preserve">Lause 1: Muutama mies jazz-yhtyeessä esiintyy lavalla. Lause 2: Muutama mies esiintyy kadunkulmassa.</w:t>
      </w:r>
    </w:p>
    <w:p>
      <w:r>
        <w:rPr>
          <w:b/>
        </w:rPr>
        <w:t xml:space="preserve">Tulos</w:t>
      </w:r>
    </w:p>
    <w:p>
      <w:r>
        <w:t xml:space="preserve">Musiikkia soittava ryhmä</w:t>
      </w:r>
    </w:p>
    <w:p>
      <w:r>
        <w:rPr>
          <w:b/>
        </w:rPr>
        <w:t xml:space="preserve">Esimerkki 5.6035</w:t>
      </w:r>
    </w:p>
    <w:p>
      <w:r>
        <w:t xml:space="preserve">Lause 1: Nuori poika, jolla on musta "ADHD" t-paita, nyökyttelee Lause 2: Nuori tyttö, jolla on musta paita, nauraa.</w:t>
      </w:r>
    </w:p>
    <w:p>
      <w:r>
        <w:rPr>
          <w:b/>
        </w:rPr>
        <w:t xml:space="preserve">Tulos</w:t>
      </w:r>
    </w:p>
    <w:p>
      <w:r>
        <w:t xml:space="preserve">Lapsella on musta paita.</w:t>
      </w:r>
    </w:p>
    <w:p>
      <w:r>
        <w:rPr>
          <w:b/>
        </w:rPr>
        <w:t xml:space="preserve">Esimerkki 5.6036</w:t>
      </w:r>
    </w:p>
    <w:p>
      <w:r>
        <w:t xml:space="preserve">Lause 1: Kaksi vanhempaa miestä ja aasialainen nainen istuvat tuoleilla. Lause 2: Nuoret aasialaiset asettavat nurmikkotuoleja.</w:t>
      </w:r>
    </w:p>
    <w:p>
      <w:r>
        <w:rPr>
          <w:b/>
        </w:rPr>
        <w:t xml:space="preserve">Tulos</w:t>
      </w:r>
    </w:p>
    <w:p>
      <w:r>
        <w:t xml:space="preserve">Iäkkäät aasialaiset istuvat tuoleilla.</w:t>
      </w:r>
    </w:p>
    <w:p>
      <w:r>
        <w:rPr>
          <w:b/>
        </w:rPr>
        <w:t xml:space="preserve">Esimerkki 5.6037</w:t>
      </w:r>
    </w:p>
    <w:p>
      <w:r>
        <w:t xml:space="preserve">Lause 1: Useita burkiin pukeutuneita naisia ja oranssipaitainen lapsi kävelemässä julkisella paikalla. Lause 2: Useat naiset ovat pukeutuneet paitoihin.</w:t>
      </w:r>
    </w:p>
    <w:p>
      <w:r>
        <w:rPr>
          <w:b/>
        </w:rPr>
        <w:t xml:space="preserve">Tulos</w:t>
      </w:r>
    </w:p>
    <w:p>
      <w:r>
        <w:t xml:space="preserve">Useat ihmiset ovat julkisella alueella.</w:t>
      </w:r>
    </w:p>
    <w:p>
      <w:r>
        <w:rPr>
          <w:b/>
        </w:rPr>
        <w:t xml:space="preserve">Esimerkki 5.6038</w:t>
      </w:r>
    </w:p>
    <w:p>
      <w:r>
        <w:t xml:space="preserve">Lause 1: Kaksi naista pitää jonkinlaista esitelmää. Lause 2: Jotkut tytöt istuvat</w:t>
      </w:r>
    </w:p>
    <w:p>
      <w:r>
        <w:rPr>
          <w:b/>
        </w:rPr>
        <w:t xml:space="preserve">Tulos</w:t>
      </w:r>
    </w:p>
    <w:p>
      <w:r>
        <w:t xml:space="preserve">Kahden naisen esittämien aiheiden esittämisprosessi</w:t>
      </w:r>
    </w:p>
    <w:p>
      <w:r>
        <w:rPr>
          <w:b/>
        </w:rPr>
        <w:t xml:space="preserve">Esimerkki 5.6039</w:t>
      </w:r>
    </w:p>
    <w:p>
      <w:r>
        <w:t xml:space="preserve">Lause 1: Vanhempi nainen, jolla on rattaat ja punainen takki vyötärönsä ympärille käärittynä, katselee huvipuistolaitteita. Lause 2: Nainen valmistaa hattaraa vierailijoille.</w:t>
      </w:r>
    </w:p>
    <w:p>
      <w:r>
        <w:rPr>
          <w:b/>
        </w:rPr>
        <w:t xml:space="preserve">Tulos</w:t>
      </w:r>
    </w:p>
    <w:p>
      <w:r>
        <w:t xml:space="preserve">Vanhempi nainen on huvipuistossa.</w:t>
      </w:r>
    </w:p>
    <w:p>
      <w:r>
        <w:rPr>
          <w:b/>
        </w:rPr>
        <w:t xml:space="preserve">Esimerkki 5.6040</w:t>
      </w:r>
    </w:p>
    <w:p>
      <w:r>
        <w:t xml:space="preserve">Lause 1: Ihmiset valitsevat ruokaa ulkoilmatapahtumassa. Lause 2: Godzilla syö ihmisiä...</w:t>
      </w:r>
    </w:p>
    <w:p>
      <w:r>
        <w:rPr>
          <w:b/>
        </w:rPr>
        <w:t xml:space="preserve">Tulos</w:t>
      </w:r>
    </w:p>
    <w:p>
      <w:r>
        <w:t xml:space="preserve">ihmiset valitsevat ruokaa</w:t>
      </w:r>
    </w:p>
    <w:p>
      <w:r>
        <w:rPr>
          <w:b/>
        </w:rPr>
        <w:t xml:space="preserve">Esimerkki 5.6041</w:t>
      </w:r>
    </w:p>
    <w:p>
      <w:r>
        <w:t xml:space="preserve">Lause 1: Mies soittaa huilua kyyhkyselle. Lause 2: Mies soittaa rumpuja.</w:t>
      </w:r>
    </w:p>
    <w:p>
      <w:r>
        <w:rPr>
          <w:b/>
        </w:rPr>
        <w:t xml:space="preserve">Tulos</w:t>
      </w:r>
    </w:p>
    <w:p>
      <w:r>
        <w:t xml:space="preserve">Joku soittaa huilua</w:t>
      </w:r>
    </w:p>
    <w:p>
      <w:r>
        <w:rPr>
          <w:b/>
        </w:rPr>
        <w:t xml:space="preserve">Esimerkki 5.6042</w:t>
      </w:r>
    </w:p>
    <w:p>
      <w:r>
        <w:t xml:space="preserve">Lause 1: Mies soittaa kitaraa ulkona Jagermeister-banderollin edessä. Lause 2: Mies kitaran kanssa soittaa konserttia suuren konserttisalin sisällä.</w:t>
      </w:r>
    </w:p>
    <w:p>
      <w:r>
        <w:rPr>
          <w:b/>
        </w:rPr>
        <w:t xml:space="preserve">Tulos</w:t>
      </w:r>
    </w:p>
    <w:p>
      <w:r>
        <w:t xml:space="preserve">Kitaristi soittaa Jagermeisterin mainoksen lähellä.</w:t>
      </w:r>
    </w:p>
    <w:p>
      <w:r>
        <w:rPr>
          <w:b/>
        </w:rPr>
        <w:t xml:space="preserve">Esimerkki 5.6043</w:t>
      </w:r>
    </w:p>
    <w:p>
      <w:r>
        <w:t xml:space="preserve">Lause 1: Miehellä on maila kädessään ja hän pelaa tennistä. Lause 2: Mies, jonka kädet on sidottu käsiraudoilla selän taakse, on riippuvainen vesisäiliön yläpuolella.</w:t>
      </w:r>
    </w:p>
    <w:p>
      <w:r>
        <w:rPr>
          <w:b/>
        </w:rPr>
        <w:t xml:space="preserve">Tulos</w:t>
      </w:r>
    </w:p>
    <w:p>
      <w:r>
        <w:t xml:space="preserve">Mies pelaa tennistä.</w:t>
      </w:r>
    </w:p>
    <w:p>
      <w:r>
        <w:rPr>
          <w:b/>
        </w:rPr>
        <w:t xml:space="preserve">Esimerkki 5.6044</w:t>
      </w:r>
    </w:p>
    <w:p>
      <w:r>
        <w:t xml:space="preserve">Lause 1: Kolme miestä on rakennustelineillä. Lause 2: Kolme naista on rakennustelineillä.</w:t>
      </w:r>
    </w:p>
    <w:p>
      <w:r>
        <w:rPr>
          <w:b/>
        </w:rPr>
        <w:t xml:space="preserve">Tulos</w:t>
      </w:r>
    </w:p>
    <w:p>
      <w:r>
        <w:t xml:space="preserve">Kolme ihmistä on telineillä.</w:t>
      </w:r>
    </w:p>
    <w:p>
      <w:r>
        <w:rPr>
          <w:b/>
        </w:rPr>
        <w:t xml:space="preserve">Esimerkki 5.6045</w:t>
      </w:r>
    </w:p>
    <w:p>
      <w:r>
        <w:t xml:space="preserve">Lause 1: Lapsi, jolla on aurinkolasit kaulassaan ja joka pitää kameraa kohti taivasta. Lause 2: Lapsi, jolla on aurinkolasit kaulassaan, pitää kameraa kohti merta.</w:t>
      </w:r>
    </w:p>
    <w:p>
      <w:r>
        <w:rPr>
          <w:b/>
        </w:rPr>
        <w:t xml:space="preserve">Tulos</w:t>
      </w:r>
    </w:p>
    <w:p>
      <w:r>
        <w:t xml:space="preserve">Lapsi, jolla on aurinkolasit kaulassaan, pitää kameraa taivaalle.</w:t>
      </w:r>
    </w:p>
    <w:p>
      <w:r>
        <w:rPr>
          <w:b/>
        </w:rPr>
        <w:t xml:space="preserve">Esimerkki 5.6046</w:t>
      </w:r>
    </w:p>
    <w:p>
      <w:r>
        <w:t xml:space="preserve">Lause 1: Musta koiranpentu pureskelee ruskean koiran kaulaa Lause 2: Kaksi lemmikkiä nukkuu puun alla.</w:t>
      </w:r>
    </w:p>
    <w:p>
      <w:r>
        <w:rPr>
          <w:b/>
        </w:rPr>
        <w:t xml:space="preserve">Tulos</w:t>
      </w:r>
    </w:p>
    <w:p>
      <w:r>
        <w:t xml:space="preserve">Koirien pureminen</w:t>
      </w:r>
    </w:p>
    <w:p>
      <w:r>
        <w:rPr>
          <w:b/>
        </w:rPr>
        <w:t xml:space="preserve">Esimerkki 5.6047</w:t>
      </w:r>
    </w:p>
    <w:p>
      <w:r>
        <w:t xml:space="preserve">Lause 1: Valkoinen ja musta koira juoksee lian päällä. Lause 2: Valkoinen ja musta koira nukkuu sohvalla.</w:t>
      </w:r>
    </w:p>
    <w:p>
      <w:r>
        <w:rPr>
          <w:b/>
        </w:rPr>
        <w:t xml:space="preserve">Tulos</w:t>
      </w:r>
    </w:p>
    <w:p>
      <w:r>
        <w:t xml:space="preserve">Valkoinen ja musta koira juoksee lian päällä.</w:t>
      </w:r>
    </w:p>
    <w:p>
      <w:r>
        <w:rPr>
          <w:b/>
        </w:rPr>
        <w:t xml:space="preserve">Esimerkki 5.6048</w:t>
      </w:r>
    </w:p>
    <w:p>
      <w:r>
        <w:t xml:space="preserve">Lause 1: Neljä ihmistä on paviljongissa hakemassa juomia kahdelta mieheltä. Lause 2: Perhe hakee hot dogeja myyjältä.</w:t>
      </w:r>
    </w:p>
    <w:p>
      <w:r>
        <w:rPr>
          <w:b/>
        </w:rPr>
        <w:t xml:space="preserve">Tulos</w:t>
      </w:r>
    </w:p>
    <w:p>
      <w:r>
        <w:t xml:space="preserve">Neljä henkilöä paviljongissa saa tilattua juomaa kahden muun miehen toimesta.</w:t>
      </w:r>
    </w:p>
    <w:p>
      <w:r>
        <w:rPr>
          <w:b/>
        </w:rPr>
        <w:t xml:space="preserve">Esimerkki 5.6049</w:t>
      </w:r>
    </w:p>
    <w:p>
      <w:r>
        <w:t xml:space="preserve">Lause 1: Moottoripyöräilijä tekee kipinöitä, kun hän nojaa mutkaan. Lause 2: Kukaan ei aja</w:t>
      </w:r>
    </w:p>
    <w:p>
      <w:r>
        <w:rPr>
          <w:b/>
        </w:rPr>
        <w:t xml:space="preserve">Tulos</w:t>
      </w:r>
    </w:p>
    <w:p>
      <w:r>
        <w:t xml:space="preserve">Ihminen ratsastamassa</w:t>
      </w:r>
    </w:p>
    <w:p>
      <w:r>
        <w:rPr>
          <w:b/>
        </w:rPr>
        <w:t xml:space="preserve">Esimerkki 5.6050</w:t>
      </w:r>
    </w:p>
    <w:p>
      <w:r>
        <w:t xml:space="preserve">Lause 1: Joukko ihmisiä astuu sisään klubiin tai ravintolaan. Lause 2: Ihmiset ovat kotonaan.</w:t>
      </w:r>
    </w:p>
    <w:p>
      <w:r>
        <w:rPr>
          <w:b/>
        </w:rPr>
        <w:t xml:space="preserve">Tulos</w:t>
      </w:r>
    </w:p>
    <w:p>
      <w:r>
        <w:t xml:space="preserve">On olemassa ryhmä ihmisiä</w:t>
      </w:r>
    </w:p>
    <w:p>
      <w:r>
        <w:rPr>
          <w:b/>
        </w:rPr>
        <w:t xml:space="preserve">Esimerkki 5.6051</w:t>
      </w:r>
    </w:p>
    <w:p>
      <w:r>
        <w:t xml:space="preserve">Lause 1: Siniseen paitaan pukeutunut mies istuu kyyristyneenä penkillä, kun keltaiseen mekkoon pukeutunut nainen, joka kantaa punaista ostoskassia, kävelee hänen takanaan kaupungin jalkakäytävällä. Lause 2: Mies ja hänen vaimonsa tanssivat yökerhossa.</w:t>
      </w:r>
    </w:p>
    <w:p>
      <w:r>
        <w:rPr>
          <w:b/>
        </w:rPr>
        <w:t xml:space="preserve">Tulos</w:t>
      </w:r>
    </w:p>
    <w:p>
      <w:r>
        <w:t xml:space="preserve">Mies on ulkona.</w:t>
      </w:r>
    </w:p>
    <w:p>
      <w:r>
        <w:rPr>
          <w:b/>
        </w:rPr>
        <w:t xml:space="preserve">Esimerkki 5.6052</w:t>
      </w:r>
    </w:p>
    <w:p>
      <w:r>
        <w:t xml:space="preserve">Lause 1: Vaaleatukkainen nainen, jolla on valkoinen karatepuku ja joka suorittaa lyöntiliikkeen. Lause 2: Nainen nukkuu.</w:t>
      </w:r>
    </w:p>
    <w:p>
      <w:r>
        <w:rPr>
          <w:b/>
        </w:rPr>
        <w:t xml:space="preserve">Tulos</w:t>
      </w:r>
    </w:p>
    <w:p>
      <w:r>
        <w:t xml:space="preserve">Henkilö on pukeutunut valkoiseen.</w:t>
      </w:r>
    </w:p>
    <w:p>
      <w:r>
        <w:rPr>
          <w:b/>
        </w:rPr>
        <w:t xml:space="preserve">Esimerkki 5.6053</w:t>
      </w:r>
    </w:p>
    <w:p>
      <w:r>
        <w:t xml:space="preserve">Lause 1: nainen piti lasta kädessään piknikillä Lause 2: Nainen tappeli lapsen kanssa piknikillä.</w:t>
      </w:r>
    </w:p>
    <w:p>
      <w:r>
        <w:rPr>
          <w:b/>
        </w:rPr>
        <w:t xml:space="preserve">Tulos</w:t>
      </w:r>
    </w:p>
    <w:p>
      <w:r>
        <w:t xml:space="preserve">Nainen kantoi lasta piknikillä.</w:t>
      </w:r>
    </w:p>
    <w:p>
      <w:r>
        <w:rPr>
          <w:b/>
        </w:rPr>
        <w:t xml:space="preserve">Esimerkki 5.6054</w:t>
      </w:r>
    </w:p>
    <w:p>
      <w:r>
        <w:t xml:space="preserve">Lause 1: Nainen lukee lehteä toisen naisen olkapään yli. Lause 2: Nainen nuuhkii toista.</w:t>
      </w:r>
    </w:p>
    <w:p>
      <w:r>
        <w:rPr>
          <w:b/>
        </w:rPr>
        <w:t xml:space="preserve">Tulos</w:t>
      </w:r>
    </w:p>
    <w:p>
      <w:r>
        <w:t xml:space="preserve">Nainen on kiinnostunut toisen naisen lehdestä.</w:t>
      </w:r>
    </w:p>
    <w:p>
      <w:r>
        <w:rPr>
          <w:b/>
        </w:rPr>
        <w:t xml:space="preserve">Esimerkki 5.6055</w:t>
      </w:r>
    </w:p>
    <w:p>
      <w:r>
        <w:t xml:space="preserve">Lause 1: Violettipaitainen nainen korjaa pikkutytön hiuksia. Lause 2: Nainen ajelee poikansa pään.</w:t>
      </w:r>
    </w:p>
    <w:p>
      <w:r>
        <w:rPr>
          <w:b/>
        </w:rPr>
        <w:t xml:space="preserve">Tulos</w:t>
      </w:r>
    </w:p>
    <w:p>
      <w:r>
        <w:t xml:space="preserve">Nainen säätää lasten hiuksia.</w:t>
      </w:r>
    </w:p>
    <w:p>
      <w:r>
        <w:rPr>
          <w:b/>
        </w:rPr>
        <w:t xml:space="preserve">Esimerkki 5.6056</w:t>
      </w:r>
    </w:p>
    <w:p>
      <w:r>
        <w:t xml:space="preserve">Lause 1: Oranssiin takkiin pukeutunut nainen pitää kädessään radiopuhelinta, kun taas toinen limenvihreään takkiin pukeutunut nainen seisoo hänen lähellään katsellen jotain kädessään ja pitäen kädessään keppiä. Lause 2: Valkoiseen takkiin pukeutuneella naisella on kädessään radiopuhelin.</w:t>
      </w:r>
    </w:p>
    <w:p>
      <w:r>
        <w:rPr>
          <w:b/>
        </w:rPr>
        <w:t xml:space="preserve">Tulos</w:t>
      </w:r>
    </w:p>
    <w:p>
      <w:r>
        <w:t xml:space="preserve">Kaksi erivärisiin takkeihin pukeutunutta naista on lähellä toisiaan.</w:t>
      </w:r>
    </w:p>
    <w:p>
      <w:r>
        <w:rPr>
          <w:b/>
        </w:rPr>
        <w:t xml:space="preserve">Esimerkki 5.6057</w:t>
      </w:r>
    </w:p>
    <w:p>
      <w:r>
        <w:t xml:space="preserve">Lause 1: Mustaan paitaan ja shortseihin pukeutunut mies seisoo kadulla kädet lanteillaan. Lause 2: Mies syö lounasta perheensä kanssa heidän kotonaan.</w:t>
      </w:r>
    </w:p>
    <w:p>
      <w:r>
        <w:rPr>
          <w:b/>
        </w:rPr>
        <w:t xml:space="preserve">Tulos</w:t>
      </w:r>
    </w:p>
    <w:p>
      <w:r>
        <w:t xml:space="preserve">Mies on ulkona kadulla.</w:t>
      </w:r>
    </w:p>
    <w:p>
      <w:r>
        <w:rPr>
          <w:b/>
        </w:rPr>
        <w:t xml:space="preserve">Esimerkki 5.6058</w:t>
      </w:r>
    </w:p>
    <w:p>
      <w:r>
        <w:t xml:space="preserve">Lause 1: Vedenalainen valokuvaaja ui kauniin meren alla, mutta valkoisen hiekan yläpuolella kirkkaassa vedessä suuren kameran kanssa, kun hän ottaa valokuvia veden alta. Lause 2: Nainen on veneessä.</w:t>
      </w:r>
    </w:p>
    <w:p>
      <w:r>
        <w:rPr>
          <w:b/>
        </w:rPr>
        <w:t xml:space="preserve">Tulos</w:t>
      </w:r>
    </w:p>
    <w:p>
      <w:r>
        <w:t xml:space="preserve">Valokuvaaja ui meressä</w:t>
      </w:r>
    </w:p>
    <w:p>
      <w:r>
        <w:rPr>
          <w:b/>
        </w:rPr>
        <w:t xml:space="preserve">Esimerkki 5.6059</w:t>
      </w:r>
    </w:p>
    <w:p>
      <w:r>
        <w:t xml:space="preserve">Lause 1: Ihmiset ylittävät katua Japanissa. Lause 2: Ihmiset matkustavat luotijunalla Japanissa.</w:t>
      </w:r>
    </w:p>
    <w:p>
      <w:r>
        <w:rPr>
          <w:b/>
        </w:rPr>
        <w:t xml:space="preserve">Tulos</w:t>
      </w:r>
    </w:p>
    <w:p>
      <w:r>
        <w:t xml:space="preserve">Ihmiset kävelevät ulkona.</w:t>
      </w:r>
    </w:p>
    <w:p>
      <w:r>
        <w:rPr>
          <w:b/>
        </w:rPr>
        <w:t xml:space="preserve">Esimerkki 5.6060</w:t>
      </w:r>
    </w:p>
    <w:p>
      <w:r>
        <w:t xml:space="preserve">Lause 1: Pieni poika leikkii kaukoputkella puistossa, kun pieni tyttö katselee. Lause 2: Tutkija tutkii tulostetta.</w:t>
      </w:r>
    </w:p>
    <w:p>
      <w:r>
        <w:rPr>
          <w:b/>
        </w:rPr>
        <w:t xml:space="preserve">Tulos</w:t>
      </w:r>
    </w:p>
    <w:p>
      <w:r>
        <w:t xml:space="preserve">Poika leikkii kaukoputkella.</w:t>
      </w:r>
    </w:p>
    <w:p>
      <w:r>
        <w:rPr>
          <w:b/>
        </w:rPr>
        <w:t xml:space="preserve">Esimerkki 5.6061</w:t>
      </w:r>
    </w:p>
    <w:p>
      <w:r>
        <w:t xml:space="preserve">Lause 1: Iäkäs nainen, jolla on musta takki ja vihreä huivi, katsoo kelloaan, kun mies katsoo häntä suu auki. Lause 2: Kaksi ihmistä juoksee kilpaa maaliin.</w:t>
      </w:r>
    </w:p>
    <w:p>
      <w:r>
        <w:rPr>
          <w:b/>
        </w:rPr>
        <w:t xml:space="preserve">Tulos</w:t>
      </w:r>
    </w:p>
    <w:p>
      <w:r>
        <w:t xml:space="preserve">Mies tuijottaa vanhaa naista.</w:t>
      </w:r>
    </w:p>
    <w:p>
      <w:r>
        <w:rPr>
          <w:b/>
        </w:rPr>
        <w:t xml:space="preserve">Esimerkki 5.6062</w:t>
      </w:r>
    </w:p>
    <w:p>
      <w:r>
        <w:t xml:space="preserve">Lause 1: Tämä mies ja naiset ovat kadottaneet jotain ja etsivät sitä. Lause 2: Kaksi miestä etsii kadonnutta esinettä.</w:t>
      </w:r>
    </w:p>
    <w:p>
      <w:r>
        <w:rPr>
          <w:b/>
        </w:rPr>
        <w:t xml:space="preserve">Tulos</w:t>
      </w:r>
    </w:p>
    <w:p>
      <w:r>
        <w:t xml:space="preserve">Mies ja nainen etsivät kadonnutta esinettä.</w:t>
      </w:r>
    </w:p>
    <w:p>
      <w:r>
        <w:rPr>
          <w:b/>
        </w:rPr>
        <w:t xml:space="preserve">Esimerkki 5.6063</w:t>
      </w:r>
    </w:p>
    <w:p>
      <w:r>
        <w:t xml:space="preserve">Lause 1: Kolme retkeilijää seisoo osittain hirsistä tehdyn puurakenteen lähellä ja päällä. Lause 2: Viisi retkeilijää istuu metallirakenteen ympärillä.</w:t>
      </w:r>
    </w:p>
    <w:p>
      <w:r>
        <w:rPr>
          <w:b/>
        </w:rPr>
        <w:t xml:space="preserve">Tulos</w:t>
      </w:r>
    </w:p>
    <w:p>
      <w:r>
        <w:t xml:space="preserve">Retkeilijät seisovat puurakenteen lähellä.</w:t>
      </w:r>
    </w:p>
    <w:p>
      <w:r>
        <w:rPr>
          <w:b/>
        </w:rPr>
        <w:t xml:space="preserve">Esimerkki 5.6064</w:t>
      </w:r>
    </w:p>
    <w:p>
      <w:r>
        <w:t xml:space="preserve">Lause 1: Kaksi rullalautailijaa kävelee jalkakäytävällä monien pysäköintikylttien edessä. Lause 2: Kaksi rullalautailijaa ajaa laudallaan katua pitkin ja tekee temppuja.</w:t>
      </w:r>
    </w:p>
    <w:p>
      <w:r>
        <w:rPr>
          <w:b/>
        </w:rPr>
        <w:t xml:space="preserve">Tulos</w:t>
      </w:r>
    </w:p>
    <w:p>
      <w:r>
        <w:t xml:space="preserve">Kaksi rullalautailijaa kävelee ulkona</w:t>
      </w:r>
    </w:p>
    <w:p>
      <w:r>
        <w:rPr>
          <w:b/>
        </w:rPr>
        <w:t xml:space="preserve">Esimerkki 5.6065</w:t>
      </w:r>
    </w:p>
    <w:p>
      <w:r>
        <w:t xml:space="preserve">Lause 1: TGI Fridays -ravintolan lähellä kadulla on suuri ihmisjoukko. Lause 2: Katu on autio.</w:t>
      </w:r>
    </w:p>
    <w:p>
      <w:r>
        <w:rPr>
          <w:b/>
        </w:rPr>
        <w:t xml:space="preserve">Tulos</w:t>
      </w:r>
    </w:p>
    <w:p>
      <w:r>
        <w:t xml:space="preserve">Joukko ihmisiä on TGI Fridaysin ulkopuolella.</w:t>
      </w:r>
    </w:p>
    <w:p>
      <w:r>
        <w:rPr>
          <w:b/>
        </w:rPr>
        <w:t xml:space="preserve">Esimerkki 5.6066</w:t>
      </w:r>
    </w:p>
    <w:p>
      <w:r>
        <w:t xml:space="preserve">Lause 1: Miesten cheerleading-ryhmä esiintyy puistossa. Lause 2: Ryhmä jalkapalloilijoita rentoutumassa pelin jälkeen.</w:t>
      </w:r>
    </w:p>
    <w:p>
      <w:r>
        <w:rPr>
          <w:b/>
        </w:rPr>
        <w:t xml:space="preserve">Tulos</w:t>
      </w:r>
    </w:p>
    <w:p>
      <w:r>
        <w:t xml:space="preserve">Huutosakkiryhmä tekee rutiineja.</w:t>
      </w:r>
    </w:p>
    <w:p>
      <w:r>
        <w:rPr>
          <w:b/>
        </w:rPr>
        <w:t xml:space="preserve">Esimerkki 5.6067</w:t>
      </w:r>
    </w:p>
    <w:p>
      <w:r>
        <w:t xml:space="preserve">Lause 1: Lapset istuvat pöydän ääressä tekemässä koetta. Lause 2: Lapset istuvat ruokapöydässä syömässä kakkua.</w:t>
      </w:r>
    </w:p>
    <w:p>
      <w:r>
        <w:rPr>
          <w:b/>
        </w:rPr>
        <w:t xml:space="preserve">Tulos</w:t>
      </w:r>
    </w:p>
    <w:p>
      <w:r>
        <w:t xml:space="preserve">Lapsia tuetaan tuoleilla.</w:t>
      </w:r>
    </w:p>
    <w:p>
      <w:r>
        <w:rPr>
          <w:b/>
        </w:rPr>
        <w:t xml:space="preserve">Esimerkki 5.6068</w:t>
      </w:r>
    </w:p>
    <w:p>
      <w:r>
        <w:t xml:space="preserve">Lause 1: Mies soittaa akustista kitaraa. Lause 2: Henkilö soittaa pianoa.</w:t>
      </w:r>
    </w:p>
    <w:p>
      <w:r>
        <w:rPr>
          <w:b/>
        </w:rPr>
        <w:t xml:space="preserve">Tulos</w:t>
      </w:r>
    </w:p>
    <w:p>
      <w:r>
        <w:t xml:space="preserve">Mies soittaa musiikkia.</w:t>
      </w:r>
    </w:p>
    <w:p>
      <w:r>
        <w:rPr>
          <w:b/>
        </w:rPr>
        <w:t xml:space="preserve">Esimerkki 5.6069</w:t>
      </w:r>
    </w:p>
    <w:p>
      <w:r>
        <w:t xml:space="preserve">Lause 1: oranssiin ja valkoiseen pukeutunut mies lyö tennispalloa mailalla Lause 2: Mies rullaluistelee moottoritiellä.</w:t>
      </w:r>
    </w:p>
    <w:p>
      <w:r>
        <w:rPr>
          <w:b/>
        </w:rPr>
        <w:t xml:space="preserve">Tulos</w:t>
      </w:r>
    </w:p>
    <w:p>
      <w:r>
        <w:t xml:space="preserve">Mies pelaa tennistä.</w:t>
      </w:r>
    </w:p>
    <w:p>
      <w:r>
        <w:rPr>
          <w:b/>
        </w:rPr>
        <w:t xml:space="preserve">Esimerkki 5.6070</w:t>
      </w:r>
    </w:p>
    <w:p>
      <w:r>
        <w:t xml:space="preserve">Lause 1: Paidaton mies, jolla on aurinkolasit ja keltaiset shortsit, tekee sydämenmerkkiä kameraan päin. Lause 2: Paidaton mies tekee iloisesti linnunmerkkiä.</w:t>
      </w:r>
    </w:p>
    <w:p>
      <w:r>
        <w:rPr>
          <w:b/>
        </w:rPr>
        <w:t xml:space="preserve">Tulos</w:t>
      </w:r>
    </w:p>
    <w:p>
      <w:r>
        <w:t xml:space="preserve">Mies tekee merkin kameraan päin.</w:t>
      </w:r>
    </w:p>
    <w:p>
      <w:r>
        <w:rPr>
          <w:b/>
        </w:rPr>
        <w:t xml:space="preserve">Esimerkki 5.6071</w:t>
      </w:r>
    </w:p>
    <w:p>
      <w:r>
        <w:t xml:space="preserve">Lause 1: Nuori poika makaa vatsallaan ruohikossa. Lause 2: Poika kiipeää puuhun.</w:t>
      </w:r>
    </w:p>
    <w:p>
      <w:r>
        <w:rPr>
          <w:b/>
        </w:rPr>
        <w:t xml:space="preserve">Tulos</w:t>
      </w:r>
    </w:p>
    <w:p>
      <w:r>
        <w:t xml:space="preserve">Poika makaa ruohikossa.</w:t>
      </w:r>
    </w:p>
    <w:p>
      <w:r>
        <w:rPr>
          <w:b/>
        </w:rPr>
        <w:t xml:space="preserve">Esimerkki 5.6072</w:t>
      </w:r>
    </w:p>
    <w:p>
      <w:r>
        <w:t xml:space="preserve">Lause 1: Valkoiseen pukeutunut balettitanssija ja toinen vihreään pukeutunut balettitanssija esiintyvät käsi kädessä, ja taustalla on kuva pylväsrakenteisesta rakennuksesta. Lause 2: Mies jongleeraa nuppineuloja.</w:t>
      </w:r>
    </w:p>
    <w:p>
      <w:r>
        <w:rPr>
          <w:b/>
        </w:rPr>
        <w:t xml:space="preserve">Tulos</w:t>
      </w:r>
    </w:p>
    <w:p>
      <w:r>
        <w:t xml:space="preserve">Naisbalettitanssija esiintyy toisen kanssa.</w:t>
      </w:r>
    </w:p>
    <w:p>
      <w:r>
        <w:rPr>
          <w:b/>
        </w:rPr>
        <w:t xml:space="preserve">Esimerkki 5.6073</w:t>
      </w:r>
    </w:p>
    <w:p>
      <w:r>
        <w:t xml:space="preserve">Lause 1: Kaksi naista puhuu baaritiskin takana, taustalla pullot ja lasit. Lause 2: Naiset ovat kirkossa...</w:t>
      </w:r>
    </w:p>
    <w:p>
      <w:r>
        <w:rPr>
          <w:b/>
        </w:rPr>
        <w:t xml:space="preserve">Tulos</w:t>
      </w:r>
    </w:p>
    <w:p>
      <w:r>
        <w:t xml:space="preserve">Nainen puhuu</w:t>
      </w:r>
    </w:p>
    <w:p>
      <w:r>
        <w:rPr>
          <w:b/>
        </w:rPr>
        <w:t xml:space="preserve">Esimerkki 5.6074</w:t>
      </w:r>
    </w:p>
    <w:p>
      <w:r>
        <w:t xml:space="preserve">Lause 1: Ihmisjoukko on kadulla. Lause 2: Ihmiset ovat talossa.</w:t>
      </w:r>
    </w:p>
    <w:p>
      <w:r>
        <w:rPr>
          <w:b/>
        </w:rPr>
        <w:t xml:space="preserve">Tulos</w:t>
      </w:r>
    </w:p>
    <w:p>
      <w:r>
        <w:t xml:space="preserve">ihmisiä kadulla</w:t>
      </w:r>
    </w:p>
    <w:p>
      <w:r>
        <w:rPr>
          <w:b/>
        </w:rPr>
        <w:t xml:space="preserve">Esimerkki 5.6075</w:t>
      </w:r>
    </w:p>
    <w:p>
      <w:r>
        <w:t xml:space="preserve">Lause 1: Joukko ihmisiä seisoo kuistilla, ja yksi heistä silittää keltaista koiraa. Lause 2: Keltainen koira on talossa.</w:t>
      </w:r>
    </w:p>
    <w:p>
      <w:r>
        <w:rPr>
          <w:b/>
        </w:rPr>
        <w:t xml:space="preserve">Tulos</w:t>
      </w:r>
    </w:p>
    <w:p>
      <w:r>
        <w:t xml:space="preserve">Kuistilla on ihmisiä, ja yksi heistä silittää koiraa.</w:t>
      </w:r>
    </w:p>
    <w:p>
      <w:r>
        <w:rPr>
          <w:b/>
        </w:rPr>
        <w:t xml:space="preserve">Esimerkki 5.6076</w:t>
      </w:r>
    </w:p>
    <w:p>
      <w:r>
        <w:t xml:space="preserve">Lause 1: Poika heittää jalkapallopalloa jalkapallo-ottelussa laidalta. Lause 2: Poika heittää pesäpalloa...</w:t>
      </w:r>
    </w:p>
    <w:p>
      <w:r>
        <w:rPr>
          <w:b/>
        </w:rPr>
        <w:t xml:space="preserve">Tulos</w:t>
      </w:r>
    </w:p>
    <w:p>
      <w:r>
        <w:t xml:space="preserve">Poika heittää palloa</w:t>
      </w:r>
    </w:p>
    <w:p>
      <w:r>
        <w:rPr>
          <w:b/>
        </w:rPr>
        <w:t xml:space="preserve">Esimerkki 5.6077</w:t>
      </w:r>
    </w:p>
    <w:p>
      <w:r>
        <w:t xml:space="preserve">Lause 1: Autokilpailu hiekkatiellä Lause 2: Apina ajaa autoa.</w:t>
      </w:r>
    </w:p>
    <w:p>
      <w:r>
        <w:rPr>
          <w:b/>
        </w:rPr>
        <w:t xml:space="preserve">Tulos</w:t>
      </w:r>
    </w:p>
    <w:p>
      <w:r>
        <w:t xml:space="preserve">Tiellä on auto.</w:t>
      </w:r>
    </w:p>
    <w:p>
      <w:r>
        <w:rPr>
          <w:b/>
        </w:rPr>
        <w:t xml:space="preserve">Esimerkki 5.6078</w:t>
      </w:r>
    </w:p>
    <w:p>
      <w:r>
        <w:t xml:space="preserve">Lause 1: Kolme nuorta miestä lukee puisen ristin muistolaattaa kallioisessa maisemassa, yksi nuori mies puhuu kännykkäänsä. Lause 2: Neljä miestä on hiekkamaisemassa.</w:t>
      </w:r>
    </w:p>
    <w:p>
      <w:r>
        <w:rPr>
          <w:b/>
        </w:rPr>
        <w:t xml:space="preserve">Tulos</w:t>
      </w:r>
    </w:p>
    <w:p>
      <w:r>
        <w:t xml:space="preserve">Hänellä on tärkeä puhelu juuri nyt.</w:t>
      </w:r>
    </w:p>
    <w:p>
      <w:r>
        <w:rPr>
          <w:b/>
        </w:rPr>
        <w:t xml:space="preserve">Esimerkki 5.6079</w:t>
      </w:r>
    </w:p>
    <w:p>
      <w:r>
        <w:t xml:space="preserve">Lause 1: Kaksi koiraa noutaa tikkuja lumesta puurajan vieressä. Lause 2: Koirat ovat Phoenixissa, Arizonassa.</w:t>
      </w:r>
    </w:p>
    <w:p>
      <w:r>
        <w:rPr>
          <w:b/>
        </w:rPr>
        <w:t xml:space="preserve">Tulos</w:t>
      </w:r>
    </w:p>
    <w:p>
      <w:r>
        <w:t xml:space="preserve">Kuvassa on valkoinen väri.</w:t>
      </w:r>
    </w:p>
    <w:p>
      <w:r>
        <w:rPr>
          <w:b/>
        </w:rPr>
        <w:t xml:space="preserve">Esimerkki 5.6080</w:t>
      </w:r>
    </w:p>
    <w:p>
      <w:r>
        <w:t xml:space="preserve">Lause 1: Rakennustyöntekijät poraavat puulankun läpi. Lause 2: Puu poraa työläisiä kuin porakersantti.</w:t>
      </w:r>
    </w:p>
    <w:p>
      <w:r>
        <w:rPr>
          <w:b/>
        </w:rPr>
        <w:t xml:space="preserve">Tulos</w:t>
      </w:r>
    </w:p>
    <w:p>
      <w:r>
        <w:t xml:space="preserve">Työntekijät poraavat puun läpi.</w:t>
      </w:r>
    </w:p>
    <w:p>
      <w:r>
        <w:rPr>
          <w:b/>
        </w:rPr>
        <w:t xml:space="preserve">Esimerkki 5.6081</w:t>
      </w:r>
    </w:p>
    <w:p>
      <w:r>
        <w:t xml:space="preserve">Lause 1: Mies ajaa polkupyörällä tietä pitkin, kun saksanpaimenkoira ja mahdollisesti musta labradorinnoutaja seuraavat häntä tiiviisti kahden nuoremman miehen kävellessä jalkakäytävää pitkin heitä kohti. Lause 2: Vain yksi henkilö.</w:t>
      </w:r>
    </w:p>
    <w:p>
      <w:r>
        <w:rPr>
          <w:b/>
        </w:rPr>
        <w:t xml:space="preserve">Tulos</w:t>
      </w:r>
    </w:p>
    <w:p>
      <w:r>
        <w:t xml:space="preserve">Mies on ulkona koiriensa kanssa.</w:t>
      </w:r>
    </w:p>
    <w:p>
      <w:r>
        <w:rPr>
          <w:b/>
        </w:rPr>
        <w:t xml:space="preserve">Esimerkki 5.6082</w:t>
      </w:r>
    </w:p>
    <w:p>
      <w:r>
        <w:t xml:space="preserve">Lause 1: Kaksi ihmistä istuu matalassa joessa lähellä kallioita. Lause 2: Kaksi ihmistä menee keilaamaan.</w:t>
      </w:r>
    </w:p>
    <w:p>
      <w:r>
        <w:rPr>
          <w:b/>
        </w:rPr>
        <w:t xml:space="preserve">Tulos</w:t>
      </w:r>
    </w:p>
    <w:p>
      <w:r>
        <w:t xml:space="preserve">Kaksi ihmistä kastuu joessa.</w:t>
      </w:r>
    </w:p>
    <w:p>
      <w:r>
        <w:rPr>
          <w:b/>
        </w:rPr>
        <w:t xml:space="preserve">Esimerkki 5.6083</w:t>
      </w:r>
    </w:p>
    <w:p>
      <w:r>
        <w:t xml:space="preserve">Lause 1: Kypärä päässään pieni lapsi hymyilee, kun hänen isänsä tekee säätöjä kypärän takana. Lause 2: Isä ajaa polkupyörällä pojan katsellessa.</w:t>
      </w:r>
    </w:p>
    <w:p>
      <w:r>
        <w:rPr>
          <w:b/>
        </w:rPr>
        <w:t xml:space="preserve">Tulos</w:t>
      </w:r>
    </w:p>
    <w:p>
      <w:r>
        <w:t xml:space="preserve">Lapsi on onnellinen.</w:t>
      </w:r>
    </w:p>
    <w:p>
      <w:r>
        <w:rPr>
          <w:b/>
        </w:rPr>
        <w:t xml:space="preserve">Esimerkki 5.6084</w:t>
      </w:r>
    </w:p>
    <w:p>
      <w:r>
        <w:t xml:space="preserve">Lause 1: Nainen katselee pukeutuneita, päättömiä mallinukkeja kaupan vitriinissä. Lause 2: Nainen katsoo televisiota.</w:t>
      </w:r>
    </w:p>
    <w:p>
      <w:r>
        <w:rPr>
          <w:b/>
        </w:rPr>
        <w:t xml:space="preserve">Tulos</w:t>
      </w:r>
    </w:p>
    <w:p>
      <w:r>
        <w:t xml:space="preserve">Nainen katselee vaatteita kaupassa.</w:t>
      </w:r>
    </w:p>
    <w:p>
      <w:r>
        <w:rPr>
          <w:b/>
        </w:rPr>
        <w:t xml:space="preserve">Esimerkki 5.6085</w:t>
      </w:r>
    </w:p>
    <w:p>
      <w:r>
        <w:t xml:space="preserve">Lause 1: Nainen vetää vaunuja, joissa on tyttö jäätyneen järven poikki Lause 2: Nainen työntää keinua.</w:t>
      </w:r>
    </w:p>
    <w:p>
      <w:r>
        <w:rPr>
          <w:b/>
        </w:rPr>
        <w:t xml:space="preserve">Tulos</w:t>
      </w:r>
    </w:p>
    <w:p>
      <w:r>
        <w:t xml:space="preserve">Nainen vetää vaunuja ulkona.</w:t>
      </w:r>
    </w:p>
    <w:p>
      <w:r>
        <w:rPr>
          <w:b/>
        </w:rPr>
        <w:t xml:space="preserve">Esimerkki 5.6086</w:t>
      </w:r>
    </w:p>
    <w:p>
      <w:r>
        <w:t xml:space="preserve">Lause 1: Ruskea laiha koira hyppii ruohotupen yli hiekkatiellä. Lause 2: Koira on lihava ja istuu koiranpedillä.</w:t>
      </w:r>
    </w:p>
    <w:p>
      <w:r>
        <w:rPr>
          <w:b/>
        </w:rPr>
        <w:t xml:space="preserve">Tulos</w:t>
      </w:r>
    </w:p>
    <w:p>
      <w:r>
        <w:t xml:space="preserve">Eläin hyppii ulkona.</w:t>
      </w:r>
    </w:p>
    <w:p>
      <w:r>
        <w:rPr>
          <w:b/>
        </w:rPr>
        <w:t xml:space="preserve">Esimerkki 5.6087</w:t>
      </w:r>
    </w:p>
    <w:p>
      <w:r>
        <w:t xml:space="preserve">Lause 1: Nainen taputtaa käsiään juostessaan juoksevan ruskean koiran edessä. Lause 2: nainen kävelee</w:t>
      </w:r>
    </w:p>
    <w:p>
      <w:r>
        <w:rPr>
          <w:b/>
        </w:rPr>
        <w:t xml:space="preserve">Tulos</w:t>
      </w:r>
    </w:p>
    <w:p>
      <w:r>
        <w:t xml:space="preserve">nainen taputtaa</w:t>
      </w:r>
    </w:p>
    <w:p>
      <w:r>
        <w:rPr>
          <w:b/>
        </w:rPr>
        <w:t xml:space="preserve">Esimerkki 5.6088</w:t>
      </w:r>
    </w:p>
    <w:p>
      <w:r>
        <w:t xml:space="preserve">Lause 1: Aurinkolasipäinen mies puhuu kännykkään. Lause 2: Mies, jolla on kännykkä, nukkuu.</w:t>
      </w:r>
    </w:p>
    <w:p>
      <w:r>
        <w:rPr>
          <w:b/>
        </w:rPr>
        <w:t xml:space="preserve">Tulos</w:t>
      </w:r>
    </w:p>
    <w:p>
      <w:r>
        <w:t xml:space="preserve">Mies keskustelee puhelimessaan.</w:t>
      </w:r>
    </w:p>
    <w:p>
      <w:r>
        <w:rPr>
          <w:b/>
        </w:rPr>
        <w:t xml:space="preserve">Esimerkki 5.6089</w:t>
      </w:r>
    </w:p>
    <w:p>
      <w:r>
        <w:t xml:space="preserve">Lause 1: Pukuinen liikemies puhuu kännykkäänsä istuessaan valkoisella penkillä. Lause 2: Pukuun pukeutunut liikemies valmistaa ruokaa ulkona.</w:t>
      </w:r>
    </w:p>
    <w:p>
      <w:r>
        <w:rPr>
          <w:b/>
        </w:rPr>
        <w:t xml:space="preserve">Tulos</w:t>
      </w:r>
    </w:p>
    <w:p>
      <w:r>
        <w:t xml:space="preserve">Pukuinen liikemies puhuu kännykkäänsä.</w:t>
      </w:r>
    </w:p>
    <w:p>
      <w:r>
        <w:rPr>
          <w:b/>
        </w:rPr>
        <w:t xml:space="preserve">Esimerkki 5.6090</w:t>
      </w:r>
    </w:p>
    <w:p>
      <w:r>
        <w:t xml:space="preserve">Lause 1: Vihreään ja valkoiseen pukeutunut jalkapalloilija kuljettaa palloa siniseen pukeutuneen puolustajan tarkkaillessa. Lause 2: Jalkapalloilijaa taklattiin.</w:t>
      </w:r>
    </w:p>
    <w:p>
      <w:r>
        <w:rPr>
          <w:b/>
        </w:rPr>
        <w:t xml:space="preserve">Tulos</w:t>
      </w:r>
    </w:p>
    <w:p>
      <w:r>
        <w:t xml:space="preserve">Jalkapalloilija ohitti puolustajan.</w:t>
      </w:r>
    </w:p>
    <w:p>
      <w:r>
        <w:rPr>
          <w:b/>
        </w:rPr>
        <w:t xml:space="preserve">Esimerkki 5.6091</w:t>
      </w:r>
    </w:p>
    <w:p>
      <w:r>
        <w:t xml:space="preserve">Lause 1: BMX-ajaja syöksyy rampilta yleisön edessä Lause 2: Yleisöä ei ole.</w:t>
      </w:r>
    </w:p>
    <w:p>
      <w:r>
        <w:rPr>
          <w:b/>
        </w:rPr>
        <w:t xml:space="preserve">Tulos</w:t>
      </w:r>
    </w:p>
    <w:p>
      <w:r>
        <w:t xml:space="preserve">Siellä on väkijoukko</w:t>
      </w:r>
    </w:p>
    <w:p>
      <w:r>
        <w:rPr>
          <w:b/>
        </w:rPr>
        <w:t xml:space="preserve">Esimerkki 5.6092</w:t>
      </w:r>
    </w:p>
    <w:p>
      <w:r>
        <w:t xml:space="preserve">Lause 1: Mustapukuinen nainen seisoo kaukana odottamassa. Lause 2: Henkilö istuu, mutta on nousemassa ylös.</w:t>
      </w:r>
    </w:p>
    <w:p>
      <w:r>
        <w:rPr>
          <w:b/>
        </w:rPr>
        <w:t xml:space="preserve">Tulos</w:t>
      </w:r>
    </w:p>
    <w:p>
      <w:r>
        <w:t xml:space="preserve">Kaukana seisoo henkilö, jolla on mekko päällään.</w:t>
      </w:r>
    </w:p>
    <w:p>
      <w:r>
        <w:rPr>
          <w:b/>
        </w:rPr>
        <w:t xml:space="preserve">Esimerkki 5.6093</w:t>
      </w:r>
    </w:p>
    <w:p>
      <w:r>
        <w:t xml:space="preserve">Lause 1: Moottoripyöräilijä, jolla on musta "Glory Bound" -liivi ja musta kypärä, ajaa pois oranssilla moottoripyörällään. Lause 2: Glory Bound -liiviin pukeutunut mies seisoo moottoripyöränsä vieressä.</w:t>
      </w:r>
    </w:p>
    <w:p>
      <w:r>
        <w:rPr>
          <w:b/>
        </w:rPr>
        <w:t xml:space="preserve">Tulos</w:t>
      </w:r>
    </w:p>
    <w:p>
      <w:r>
        <w:t xml:space="preserve">Moottoripyöräilijä</w:t>
      </w:r>
    </w:p>
    <w:p>
      <w:r>
        <w:rPr>
          <w:b/>
        </w:rPr>
        <w:t xml:space="preserve">Esimerkki 5.6094</w:t>
      </w:r>
    </w:p>
    <w:p>
      <w:r>
        <w:t xml:space="preserve">Lause 1: Miehet ja naiset kävelevät Capitol-elokuvateatterin edessä. Lause 2: Ihmiset pyöräilevät puistossa.</w:t>
      </w:r>
    </w:p>
    <w:p>
      <w:r>
        <w:rPr>
          <w:b/>
        </w:rPr>
        <w:t xml:space="preserve">Tulos</w:t>
      </w:r>
    </w:p>
    <w:p>
      <w:r>
        <w:t xml:space="preserve">Ihmiset kävelevät ulkona.</w:t>
      </w:r>
    </w:p>
    <w:p>
      <w:r>
        <w:rPr>
          <w:b/>
        </w:rPr>
        <w:t xml:space="preserve">Esimerkki 5.6095</w:t>
      </w:r>
    </w:p>
    <w:p>
      <w:r>
        <w:t xml:space="preserve">Lause 1: Mustapukuinen mies yrittää huvittaa valkopukuista naista kaivelemalla nenäänsä. Lause 2: Mies on pukeutunut valkoiseen.</w:t>
      </w:r>
    </w:p>
    <w:p>
      <w:r>
        <w:rPr>
          <w:b/>
        </w:rPr>
        <w:t xml:space="preserve">Tulos</w:t>
      </w:r>
    </w:p>
    <w:p>
      <w:r>
        <w:t xml:space="preserve">Siellä on mies.</w:t>
      </w:r>
    </w:p>
    <w:p>
      <w:r>
        <w:rPr>
          <w:b/>
        </w:rPr>
        <w:t xml:space="preserve">Esimerkki 5.6096</w:t>
      </w:r>
    </w:p>
    <w:p>
      <w:r>
        <w:t xml:space="preserve">Lause 1: koira makaa nukkumassa talon ulkopuolella Lause 2: koira jahtaa ruskeaa kettua.</w:t>
      </w:r>
    </w:p>
    <w:p>
      <w:r>
        <w:rPr>
          <w:b/>
        </w:rPr>
        <w:t xml:space="preserve">Tulos</w:t>
      </w:r>
    </w:p>
    <w:p>
      <w:r>
        <w:t xml:space="preserve">Koira nukkuu.</w:t>
      </w:r>
    </w:p>
    <w:p>
      <w:r>
        <w:rPr>
          <w:b/>
        </w:rPr>
        <w:t xml:space="preserve">Esimerkki 5.6097</w:t>
      </w:r>
    </w:p>
    <w:p>
      <w:r>
        <w:t xml:space="preserve">Lause 1: Mustiin pukeutunut aikuinen pitelee keppiä. Lause 2: Lapsella on keppi kädessään.</w:t>
      </w:r>
    </w:p>
    <w:p>
      <w:r>
        <w:rPr>
          <w:b/>
        </w:rPr>
        <w:t xml:space="preserve">Tulos</w:t>
      </w:r>
    </w:p>
    <w:p>
      <w:r>
        <w:t xml:space="preserve">Aikuisella on keppi kädessään.</w:t>
      </w:r>
    </w:p>
    <w:p>
      <w:r>
        <w:rPr>
          <w:b/>
        </w:rPr>
        <w:t xml:space="preserve">Esimerkki 5.6098</w:t>
      </w:r>
    </w:p>
    <w:p>
      <w:r>
        <w:t xml:space="preserve">Lause 1: Kaksi miestä kaivaa luolassa. Lause 2: Kaksi miestä kaivaa ruohikossa.</w:t>
      </w:r>
    </w:p>
    <w:p>
      <w:r>
        <w:rPr>
          <w:b/>
        </w:rPr>
        <w:t xml:space="preserve">Tulos</w:t>
      </w:r>
    </w:p>
    <w:p>
      <w:r>
        <w:t xml:space="preserve">Kaksi miestä kaivaa luolassa.</w:t>
      </w:r>
    </w:p>
    <w:p>
      <w:r>
        <w:rPr>
          <w:b/>
        </w:rPr>
        <w:t xml:space="preserve">Esimerkki 5.6099</w:t>
      </w:r>
    </w:p>
    <w:p>
      <w:r>
        <w:t xml:space="preserve">Lause 1: Perhe kiiruhtaa kadun yli suurkaupungissa. Lause 2: Liikemies liputtaa taksille.</w:t>
      </w:r>
    </w:p>
    <w:p>
      <w:r>
        <w:rPr>
          <w:b/>
        </w:rPr>
        <w:t xml:space="preserve">Tulos</w:t>
      </w:r>
    </w:p>
    <w:p>
      <w:r>
        <w:t xml:space="preserve">Useat ihmiset ylittävät katua.</w:t>
      </w:r>
    </w:p>
    <w:p>
      <w:r>
        <w:rPr>
          <w:b/>
        </w:rPr>
        <w:t xml:space="preserve">Esimerkki 5.6100</w:t>
      </w:r>
    </w:p>
    <w:p>
      <w:r>
        <w:t xml:space="preserve">Lause 1: Mies harmaassa t-paidassa lepää. Lause 2: Mies harmaassa t-paidassa lähtee lenkille.</w:t>
      </w:r>
    </w:p>
    <w:p>
      <w:r>
        <w:rPr>
          <w:b/>
        </w:rPr>
        <w:t xml:space="preserve">Tulos</w:t>
      </w:r>
    </w:p>
    <w:p>
      <w:r>
        <w:t xml:space="preserve">Paitainen mies rentoutuu.</w:t>
      </w:r>
    </w:p>
    <w:p>
      <w:r>
        <w:rPr>
          <w:b/>
        </w:rPr>
        <w:t xml:space="preserve">Esimerkki 5.6101</w:t>
      </w:r>
    </w:p>
    <w:p>
      <w:r>
        <w:t xml:space="preserve">Lause 1: Siniseen takkiin pukeutunut nuori poika seisoo tuolin vieressä ja imeskelee jotain. Lause 2: Vanha mies on pukeutunut takkiin.</w:t>
      </w:r>
    </w:p>
    <w:p>
      <w:r>
        <w:rPr>
          <w:b/>
        </w:rPr>
        <w:t xml:space="preserve">Tulos</w:t>
      </w:r>
    </w:p>
    <w:p>
      <w:r>
        <w:t xml:space="preserve">Nuorella pojalla on sininen takki.</w:t>
      </w:r>
    </w:p>
    <w:p>
      <w:r>
        <w:rPr>
          <w:b/>
        </w:rPr>
        <w:t xml:space="preserve">Esimerkki 5.6102</w:t>
      </w:r>
    </w:p>
    <w:p>
      <w:r>
        <w:t xml:space="preserve">Lause 1: Mies kytkee itsensä köysiin pitääkseen hauskaa. Lause 2: Ei ole miestä</w:t>
      </w:r>
    </w:p>
    <w:p>
      <w:r>
        <w:rPr>
          <w:b/>
        </w:rPr>
        <w:t xml:space="preserve">Tulos</w:t>
      </w:r>
    </w:p>
    <w:p>
      <w:r>
        <w:t xml:space="preserve">Mies pitää hauskaa</w:t>
      </w:r>
    </w:p>
    <w:p>
      <w:r>
        <w:rPr>
          <w:b/>
        </w:rPr>
        <w:t xml:space="preserve">Esimerkki 5.6103</w:t>
      </w:r>
    </w:p>
    <w:p>
      <w:r>
        <w:t xml:space="preserve">Lause 1: Nainen pitää pientä tyttöään sylissään ja katsoo ulos ikkunasta. Lause 2: Nainen katsoo ikkunasta ulos pitäen kädessään hedelmäkimppua.</w:t>
      </w:r>
    </w:p>
    <w:p>
      <w:r>
        <w:rPr>
          <w:b/>
        </w:rPr>
        <w:t xml:space="preserve">Tulos</w:t>
      </w:r>
    </w:p>
    <w:p>
      <w:r>
        <w:t xml:space="preserve">Nainen katsoo ulos ikkunasta.</w:t>
      </w:r>
    </w:p>
    <w:p>
      <w:r>
        <w:rPr>
          <w:b/>
        </w:rPr>
        <w:t xml:space="preserve">Esimerkki 5.6104</w:t>
      </w:r>
    </w:p>
    <w:p>
      <w:r>
        <w:t xml:space="preserve">Tuomio 1: Kaksi naishuutosakin huutosakki ja toinen nainen mikrofonin kanssa ajavat ajoneuvon päällä. Lause 2: Kaksi naispuolista cheerleaderia ja mies mikrofonin kanssa seisovat stadionilla.</w:t>
      </w:r>
    </w:p>
    <w:p>
      <w:r>
        <w:rPr>
          <w:b/>
        </w:rPr>
        <w:t xml:space="preserve">Tulos</w:t>
      </w:r>
    </w:p>
    <w:p>
      <w:r>
        <w:t xml:space="preserve">Ajoneuvon päällä on kolme ihmistä.</w:t>
      </w:r>
    </w:p>
    <w:p>
      <w:r>
        <w:rPr>
          <w:b/>
        </w:rPr>
        <w:t xml:space="preserve">Esimerkki 5.6105</w:t>
      </w:r>
    </w:p>
    <w:p>
      <w:r>
        <w:t xml:space="preserve">Lause 1: Nuori nainen kaupunkipuistossa vesielementin lähellä. Lause 2: Nuori nainen on konserttisalissa.</w:t>
      </w:r>
    </w:p>
    <w:p>
      <w:r>
        <w:rPr>
          <w:b/>
        </w:rPr>
        <w:t xml:space="preserve">Tulos</w:t>
      </w:r>
    </w:p>
    <w:p>
      <w:r>
        <w:t xml:space="preserve">Nuori nainen on ulkona veden äärellä.</w:t>
      </w:r>
    </w:p>
    <w:p>
      <w:r>
        <w:rPr>
          <w:b/>
        </w:rPr>
        <w:t xml:space="preserve">Esimerkki 5.6106</w:t>
      </w:r>
    </w:p>
    <w:p>
      <w:r>
        <w:t xml:space="preserve">Lause 1: Kolme aasialaista naista kävelee jalkakäytävällä käsilaukut ja ostoskassit kädessään. Lause 2: Naiset kävelevät pois tyhjin käsin.</w:t>
      </w:r>
    </w:p>
    <w:p>
      <w:r>
        <w:rPr>
          <w:b/>
        </w:rPr>
        <w:t xml:space="preserve">Tulos</w:t>
      </w:r>
    </w:p>
    <w:p>
      <w:r>
        <w:t xml:space="preserve">Aasialaiset naiset ovat ulkona jalkakäytävällä kantamassa tavaroita.</w:t>
      </w:r>
    </w:p>
    <w:p>
      <w:r>
        <w:rPr>
          <w:b/>
        </w:rPr>
        <w:t xml:space="preserve">Esimerkki 5.6107</w:t>
      </w:r>
    </w:p>
    <w:p>
      <w:r>
        <w:t xml:space="preserve">Lause 1: Tukkainen koira katselee jäätelötötterön viimeistä palaa. Lause 2: Kissa katsoo jäätelöä.</w:t>
      </w:r>
    </w:p>
    <w:p>
      <w:r>
        <w:rPr>
          <w:b/>
        </w:rPr>
        <w:t xml:space="preserve">Tulos</w:t>
      </w:r>
    </w:p>
    <w:p>
      <w:r>
        <w:t xml:space="preserve">Koira katselee jäätelötötterön viimeistä palaa.</w:t>
      </w:r>
    </w:p>
    <w:p>
      <w:r>
        <w:rPr>
          <w:b/>
        </w:rPr>
        <w:t xml:space="preserve">Esimerkki 5.6108</w:t>
      </w:r>
    </w:p>
    <w:p>
      <w:r>
        <w:t xml:space="preserve">Lause 1: Kännykällä puhuva mies seisoo rakennuksen ulkopuolella, ja hänen takanaan on kuvia mustiin paitoihin pukeutuneista naisista. Lause 2: Mies on sisällä.</w:t>
      </w:r>
    </w:p>
    <w:p>
      <w:r>
        <w:rPr>
          <w:b/>
        </w:rPr>
        <w:t xml:space="preserve">Tulos</w:t>
      </w:r>
    </w:p>
    <w:p>
      <w:r>
        <w:t xml:space="preserve">Mies ulkona kännykällä.</w:t>
      </w:r>
    </w:p>
    <w:p>
      <w:r>
        <w:rPr>
          <w:b/>
        </w:rPr>
        <w:t xml:space="preserve">Esimerkki 5.6109</w:t>
      </w:r>
    </w:p>
    <w:p>
      <w:r>
        <w:t xml:space="preserve">Lause 1: Oransseihin t-paitoihin pukeutuneet ihmiset lenkkeilevät kadulla. Lause 2: Oransseihin t-paitoihin pukeutuneet ihmiset leikkivät puistossa.</w:t>
      </w:r>
    </w:p>
    <w:p>
      <w:r>
        <w:rPr>
          <w:b/>
        </w:rPr>
        <w:t xml:space="preserve">Tulos</w:t>
      </w:r>
    </w:p>
    <w:p>
      <w:r>
        <w:t xml:space="preserve">Ihmisillä on oranssit t-paidat.</w:t>
      </w:r>
    </w:p>
    <w:p>
      <w:r>
        <w:rPr>
          <w:b/>
        </w:rPr>
        <w:t xml:space="preserve">Esimerkki 5.6110</w:t>
      </w:r>
    </w:p>
    <w:p>
      <w:r>
        <w:t xml:space="preserve">Lause 1: 5u Univormupukuiset ihmiset seisovat, kun vanhempi aasialainen mies kyyristelee heidän takanaan. Lause 2: Nuori aasialainen mies juoksee turistiryhmän luo.</w:t>
      </w:r>
    </w:p>
    <w:p>
      <w:r>
        <w:rPr>
          <w:b/>
        </w:rPr>
        <w:t xml:space="preserve">Tulos</w:t>
      </w:r>
    </w:p>
    <w:p>
      <w:r>
        <w:t xml:space="preserve">Vanha aasialainen mies kyyristelee viiden univormupukuisen ihmisen takana.</w:t>
      </w:r>
    </w:p>
    <w:p>
      <w:r>
        <w:rPr>
          <w:b/>
        </w:rPr>
        <w:t xml:space="preserve">Esimerkki 5.6111</w:t>
      </w:r>
    </w:p>
    <w:p>
      <w:r>
        <w:t xml:space="preserve">Lause 1: lapset istuvat kivellä erämaassa Lause 2: lapset istuvat kivellä puistossa.</w:t>
      </w:r>
    </w:p>
    <w:p>
      <w:r>
        <w:rPr>
          <w:b/>
        </w:rPr>
        <w:t xml:space="preserve">Tulos</w:t>
      </w:r>
    </w:p>
    <w:p>
      <w:r>
        <w:t xml:space="preserve">lapset istuvat kalliolla kuumassa auringossa</w:t>
      </w:r>
    </w:p>
    <w:p>
      <w:r>
        <w:rPr>
          <w:b/>
        </w:rPr>
        <w:t xml:space="preserve">Esimerkki 5.6112</w:t>
      </w:r>
    </w:p>
    <w:p>
      <w:r>
        <w:t xml:space="preserve">Lause 1: Nuori naiskoripalloilija valmistautuu syöttämään palloa kentälle. Lause 2: Naispuolinen ulkopelaaja valmistautuu heittämään ykköspesällä olevalle sisäpelaajalle.</w:t>
      </w:r>
    </w:p>
    <w:p>
      <w:r>
        <w:rPr>
          <w:b/>
        </w:rPr>
        <w:t xml:space="preserve">Tulos</w:t>
      </w:r>
    </w:p>
    <w:p>
      <w:r>
        <w:t xml:space="preserve">Koripalloilija pitää palloa.</w:t>
      </w:r>
    </w:p>
    <w:p>
      <w:r>
        <w:rPr>
          <w:b/>
        </w:rPr>
        <w:t xml:space="preserve">Esimerkki 5.6113</w:t>
      </w:r>
    </w:p>
    <w:p>
      <w:r>
        <w:t xml:space="preserve">Lause 1: Kaksi talvitakkiin pukeutunutta miestä seisoo ulkona lumisateessa piknik-katoksessa ja valmistautuu syömään. Lause 2: Kaksi miestä piirtää kuvia</w:t>
      </w:r>
    </w:p>
    <w:p>
      <w:r>
        <w:rPr>
          <w:b/>
        </w:rPr>
        <w:t xml:space="preserve">Tulos</w:t>
      </w:r>
    </w:p>
    <w:p>
      <w:r>
        <w:t xml:space="preserve">kaksi talvivaatteista miestä seisoo ulkona lumessa piknikillä valmistautumassa syömään.</w:t>
      </w:r>
    </w:p>
    <w:p>
      <w:r>
        <w:rPr>
          <w:b/>
        </w:rPr>
        <w:t xml:space="preserve">Esimerkki 5.6114</w:t>
      </w:r>
    </w:p>
    <w:p>
      <w:r>
        <w:t xml:space="preserve">Lause 1: Viisi ihmistä tuijottaa tiikeriä, joka on kiinalaisten kirjainten edessä. Lause 2: Ihmiset tutkivat kulhollista pastaa...</w:t>
      </w:r>
    </w:p>
    <w:p>
      <w:r>
        <w:rPr>
          <w:b/>
        </w:rPr>
        <w:t xml:space="preserve">Tulos</w:t>
      </w:r>
    </w:p>
    <w:p>
      <w:r>
        <w:t xml:space="preserve">Ihmiset tuijottavat tiikeriä.</w:t>
      </w:r>
    </w:p>
    <w:p>
      <w:r>
        <w:rPr>
          <w:b/>
        </w:rPr>
        <w:t xml:space="preserve">Esimerkki 5.6115</w:t>
      </w:r>
    </w:p>
    <w:p>
      <w:r>
        <w:t xml:space="preserve">Lause 1: Kalju mies auttaa nuorta poikaa kalastamaan. Lause 2: Mies kalastaa yksin.</w:t>
      </w:r>
    </w:p>
    <w:p>
      <w:r>
        <w:rPr>
          <w:b/>
        </w:rPr>
        <w:t xml:space="preserve">Tulos</w:t>
      </w:r>
    </w:p>
    <w:p>
      <w:r>
        <w:t xml:space="preserve">Kaksi urosta kalastaa.</w:t>
      </w:r>
    </w:p>
    <w:p>
      <w:r>
        <w:rPr>
          <w:b/>
        </w:rPr>
        <w:t xml:space="preserve">Esimerkki 5.6116</w:t>
      </w:r>
    </w:p>
    <w:p>
      <w:r>
        <w:t xml:space="preserve">Lause 1: Laboratoriotakkinen nainen katsoo mikroskoopin läpi. Lause 2: Laboratoriotakkinen nainen ryntää päivystykseen.</w:t>
      </w:r>
    </w:p>
    <w:p>
      <w:r>
        <w:rPr>
          <w:b/>
        </w:rPr>
        <w:t xml:space="preserve">Tulos</w:t>
      </w:r>
    </w:p>
    <w:p>
      <w:r>
        <w:t xml:space="preserve">Nainen katsoo mikroskoopin läpi.</w:t>
      </w:r>
    </w:p>
    <w:p>
      <w:r>
        <w:rPr>
          <w:b/>
        </w:rPr>
        <w:t xml:space="preserve">Esimerkki 5.6117</w:t>
      </w:r>
    </w:p>
    <w:p>
      <w:r>
        <w:t xml:space="preserve">Lause 1: Mies, jolla on pelkät shortsit ja vihreät krokotiilit, seisoo lumen peittämällä sillalla. Lause 2: Mies on hunajan peitossa...</w:t>
      </w:r>
    </w:p>
    <w:p>
      <w:r>
        <w:rPr>
          <w:b/>
        </w:rPr>
        <w:t xml:space="preserve">Tulos</w:t>
      </w:r>
    </w:p>
    <w:p>
      <w:r>
        <w:t xml:space="preserve">Mies on ulkona</w:t>
      </w:r>
    </w:p>
    <w:p>
      <w:r>
        <w:rPr>
          <w:b/>
        </w:rPr>
        <w:t xml:space="preserve">Esimerkki 5.6118</w:t>
      </w:r>
    </w:p>
    <w:p>
      <w:r>
        <w:t xml:space="preserve">Lause 1: Vaaleanpunapukuinen pikkutyttö nostaa kädet lanteilleen. Lause 2: Pieni poika leikkii altaassa.</w:t>
      </w:r>
    </w:p>
    <w:p>
      <w:r>
        <w:rPr>
          <w:b/>
        </w:rPr>
        <w:t xml:space="preserve">Tulos</w:t>
      </w:r>
    </w:p>
    <w:p>
      <w:r>
        <w:t xml:space="preserve">Siellä on pieni tyttö.</w:t>
      </w:r>
    </w:p>
    <w:p>
      <w:r>
        <w:rPr>
          <w:b/>
        </w:rPr>
        <w:t xml:space="preserve">Esimerkki 5.6119</w:t>
      </w:r>
    </w:p>
    <w:p>
      <w:r>
        <w:t xml:space="preserve">Lause 1: kolme miestä veneessä vesillä. Lause 2: mies myy leluja</w:t>
      </w:r>
    </w:p>
    <w:p>
      <w:r>
        <w:rPr>
          <w:b/>
        </w:rPr>
        <w:t xml:space="preserve">Tulos</w:t>
      </w:r>
    </w:p>
    <w:p>
      <w:r>
        <w:t xml:space="preserve">kolme miestä purjeveneessä</w:t>
      </w:r>
    </w:p>
    <w:p>
      <w:r>
        <w:rPr>
          <w:b/>
        </w:rPr>
        <w:t xml:space="preserve">Esimerkki 5.6120</w:t>
      </w:r>
    </w:p>
    <w:p>
      <w:r>
        <w:t xml:space="preserve">Lause 1: Mies, jolla on silmälasit, hattu ja vauva. Lause 2: Mies, jolla ei ole hattua eikä silmälaseja, leikkii koiran kanssa.</w:t>
      </w:r>
    </w:p>
    <w:p>
      <w:r>
        <w:rPr>
          <w:b/>
        </w:rPr>
        <w:t xml:space="preserve">Tulos</w:t>
      </w:r>
    </w:p>
    <w:p>
      <w:r>
        <w:t xml:space="preserve">Ihminen ja vauva.</w:t>
      </w:r>
    </w:p>
    <w:p>
      <w:r>
        <w:rPr>
          <w:b/>
        </w:rPr>
        <w:t xml:space="preserve">Esimerkki 5.6121</w:t>
      </w:r>
    </w:p>
    <w:p>
      <w:r>
        <w:t xml:space="preserve">Lause 1: Nuori nainen, jolla on ruskea paita ja silmälasit, seisoo korutiskillä. Lause 2: Nainen katselee kaupassa aurinkolaseja.</w:t>
      </w:r>
    </w:p>
    <w:p>
      <w:r>
        <w:rPr>
          <w:b/>
        </w:rPr>
        <w:t xml:space="preserve">Tulos</w:t>
      </w:r>
    </w:p>
    <w:p>
      <w:r>
        <w:t xml:space="preserve">Sisällä seisoo nainen.</w:t>
      </w:r>
    </w:p>
    <w:p>
      <w:r>
        <w:rPr>
          <w:b/>
        </w:rPr>
        <w:t xml:space="preserve">Esimerkki 5.6122</w:t>
      </w:r>
    </w:p>
    <w:p>
      <w:r>
        <w:t xml:space="preserve">Lause 1: Useat punaisiin heijastinliiveihin, kypäriin ja kasvonaamareihin pukeutuneet miehet työskentelevät rakennettavalla alueella. Lause 2: Miehillä on oranssit liivit.</w:t>
      </w:r>
    </w:p>
    <w:p>
      <w:r>
        <w:rPr>
          <w:b/>
        </w:rPr>
        <w:t xml:space="preserve">Tulos</w:t>
      </w:r>
    </w:p>
    <w:p>
      <w:r>
        <w:t xml:space="preserve">joukko miehiä työskentelee rakennustyömaalla -</w:t>
      </w:r>
    </w:p>
    <w:p>
      <w:r>
        <w:rPr>
          <w:b/>
        </w:rPr>
        <w:t xml:space="preserve">Esimerkki 5.6123</w:t>
      </w:r>
    </w:p>
    <w:p>
      <w:r>
        <w:t xml:space="preserve">Lause 1: Lapsi hyppii ilmassa rannalla. Lause 2: Lähistöllä ei ole vettä.</w:t>
      </w:r>
    </w:p>
    <w:p>
      <w:r>
        <w:rPr>
          <w:b/>
        </w:rPr>
        <w:t xml:space="preserve">Tulos</w:t>
      </w:r>
    </w:p>
    <w:p>
      <w:r>
        <w:t xml:space="preserve">Joku hyppää.</w:t>
      </w:r>
    </w:p>
    <w:p>
      <w:r>
        <w:rPr>
          <w:b/>
        </w:rPr>
        <w:t xml:space="preserve">Esimerkki 5.6124</w:t>
      </w:r>
    </w:p>
    <w:p>
      <w:r>
        <w:t xml:space="preserve">Lause 1: Lumilautailija ilmassa yleisön edessä. Lause 2: Yleisöä ei ole.</w:t>
      </w:r>
    </w:p>
    <w:p>
      <w:r>
        <w:rPr>
          <w:b/>
        </w:rPr>
        <w:t xml:space="preserve">Tulos</w:t>
      </w:r>
    </w:p>
    <w:p>
      <w:r>
        <w:t xml:space="preserve">Siellä on väkijoukkoa.</w:t>
      </w:r>
    </w:p>
    <w:p>
      <w:r>
        <w:rPr>
          <w:b/>
        </w:rPr>
        <w:t xml:space="preserve">Esimerkki 5.6125</w:t>
      </w:r>
    </w:p>
    <w:p>
      <w:r>
        <w:t xml:space="preserve">Lause 1: Sateenvarjoja ja roinaa sotkuisessa huoneessa. Lause 2: Esineet ovat puhtaassa huoneessa.</w:t>
      </w:r>
    </w:p>
    <w:p>
      <w:r>
        <w:rPr>
          <w:b/>
        </w:rPr>
        <w:t xml:space="preserve">Tulos</w:t>
      </w:r>
    </w:p>
    <w:p>
      <w:r>
        <w:t xml:space="preserve">Esineet ovat romuhuoneessa</w:t>
      </w:r>
    </w:p>
    <w:p>
      <w:r>
        <w:rPr>
          <w:b/>
        </w:rPr>
        <w:t xml:space="preserve">Esimerkki 5.6126</w:t>
      </w:r>
    </w:p>
    <w:p>
      <w:r>
        <w:t xml:space="preserve">Lause 1: Joku pitää palaa, joka näyttää kirkkaalta muovilta, kovalla alustalla ja poraa reiän sen läpi. Lause 2: Joku työstää puuta.</w:t>
      </w:r>
    </w:p>
    <w:p>
      <w:r>
        <w:rPr>
          <w:b/>
        </w:rPr>
        <w:t xml:space="preserve">Tulos</w:t>
      </w:r>
    </w:p>
    <w:p>
      <w:r>
        <w:t xml:space="preserve">Joku poraa reikää.</w:t>
      </w:r>
    </w:p>
    <w:p>
      <w:r>
        <w:rPr>
          <w:b/>
        </w:rPr>
        <w:t xml:space="preserve">Esimerkki 5.6127</w:t>
      </w:r>
    </w:p>
    <w:p>
      <w:r>
        <w:t xml:space="preserve">Lause 1: Mies kiipeää kallioseinää pitkin Lause 2: Mies istuu puun alla ja juo limonadia.</w:t>
      </w:r>
    </w:p>
    <w:p>
      <w:r>
        <w:rPr>
          <w:b/>
        </w:rPr>
        <w:t xml:space="preserve">Tulos</w:t>
      </w:r>
    </w:p>
    <w:p>
      <w:r>
        <w:t xml:space="preserve">Eräs henkilö kiipeää seinää pitkin.</w:t>
      </w:r>
    </w:p>
    <w:p>
      <w:r>
        <w:rPr>
          <w:b/>
        </w:rPr>
        <w:t xml:space="preserve">Esimerkki 5.6128</w:t>
      </w:r>
    </w:p>
    <w:p>
      <w:r>
        <w:t xml:space="preserve">Lause 1: Nuori tyttö soittaa instrumenttiaan konsertissa. Lause 2: Nuori tyttö johtaa lastenorkesteria.</w:t>
      </w:r>
    </w:p>
    <w:p>
      <w:r>
        <w:rPr>
          <w:b/>
        </w:rPr>
        <w:t xml:space="preserve">Tulos</w:t>
      </w:r>
    </w:p>
    <w:p>
      <w:r>
        <w:t xml:space="preserve">Nuori tyttö esiintyy konsertissa.</w:t>
      </w:r>
    </w:p>
    <w:p>
      <w:r>
        <w:rPr>
          <w:b/>
        </w:rPr>
        <w:t xml:space="preserve">Esimerkki 5.6129</w:t>
      </w:r>
    </w:p>
    <w:p>
      <w:r>
        <w:t xml:space="preserve">Lause 1: Mies maalaa katukuvaa. Lause 2: Nainen maalaa kynsiään.</w:t>
      </w:r>
    </w:p>
    <w:p>
      <w:r>
        <w:rPr>
          <w:b/>
        </w:rPr>
        <w:t xml:space="preserve">Tulos</w:t>
      </w:r>
    </w:p>
    <w:p>
      <w:r>
        <w:t xml:space="preserve">Maalari työskentelee maalauksen parissa.</w:t>
      </w:r>
    </w:p>
    <w:p>
      <w:r>
        <w:rPr>
          <w:b/>
        </w:rPr>
        <w:t xml:space="preserve">Esimerkki 5.6130</w:t>
      </w:r>
    </w:p>
    <w:p>
      <w:r>
        <w:t xml:space="preserve">Lause 1: Lumikenkäinen nainen katsoo paperia. Lause 2: Nainen rentoutuu tuolissa.</w:t>
      </w:r>
    </w:p>
    <w:p>
      <w:r>
        <w:rPr>
          <w:b/>
        </w:rPr>
        <w:t xml:space="preserve">Tulos</w:t>
      </w:r>
    </w:p>
    <w:p>
      <w:r>
        <w:t xml:space="preserve">Nainen katsoo paperia.</w:t>
      </w:r>
    </w:p>
    <w:p>
      <w:r>
        <w:rPr>
          <w:b/>
        </w:rPr>
        <w:t xml:space="preserve">Esimerkki 5.6131</w:t>
      </w:r>
    </w:p>
    <w:p>
      <w:r>
        <w:t xml:space="preserve">Lause 1: Tässä maalauksessa on joukko ihmisiä, jotka soittavat jousisoittimia vanhassa rakennuksessa, jossa on monia kiiltäviä, hehkuvia kattokruunuja. Lause 2: Kolme naista menee yhdessä vessaan.</w:t>
      </w:r>
    </w:p>
    <w:p>
      <w:r>
        <w:rPr>
          <w:b/>
        </w:rPr>
        <w:t xml:space="preserve">Tulos</w:t>
      </w:r>
    </w:p>
    <w:p>
      <w:r>
        <w:t xml:space="preserve">Maalaus ihmisistä, jotka soittavat jousisoittimia.</w:t>
      </w:r>
    </w:p>
    <w:p>
      <w:r>
        <w:rPr>
          <w:b/>
        </w:rPr>
        <w:t xml:space="preserve">Esimerkki 5.6132</w:t>
      </w:r>
    </w:p>
    <w:p>
      <w:r>
        <w:t xml:space="preserve">Lause 1: Iso ruskea koira kelluu kanootissa joella auringonlaskun aikaan. Lause 2: Koira on iso ja musta ja kajakissa merellä auringonnousun aikaan.</w:t>
      </w:r>
    </w:p>
    <w:p>
      <w:r>
        <w:rPr>
          <w:b/>
        </w:rPr>
        <w:t xml:space="preserve">Tulos</w:t>
      </w:r>
    </w:p>
    <w:p>
      <w:r>
        <w:t xml:space="preserve">Koira on ulkona iltaisin.</w:t>
      </w:r>
    </w:p>
    <w:p>
      <w:r>
        <w:rPr>
          <w:b/>
        </w:rPr>
        <w:t xml:space="preserve">Esimerkki 5.6133</w:t>
      </w:r>
    </w:p>
    <w:p>
      <w:r>
        <w:t xml:space="preserve">Lause 1: Kirahvin kasvoilla olevat pilkut ovat pienemmät kuin sen kaulalla olevat. Lause 2: Kirahvin kasvoissa on suurempia täpliä kuin sen kaulassa.</w:t>
      </w:r>
    </w:p>
    <w:p>
      <w:r>
        <w:rPr>
          <w:b/>
        </w:rPr>
        <w:t xml:space="preserve">Tulos</w:t>
      </w:r>
    </w:p>
    <w:p>
      <w:r>
        <w:t xml:space="preserve">Kirahvilla on pilkkuja</w:t>
      </w:r>
    </w:p>
    <w:p>
      <w:r>
        <w:rPr>
          <w:b/>
        </w:rPr>
        <w:t xml:space="preserve">Esimerkki 5.6134</w:t>
      </w:r>
    </w:p>
    <w:p>
      <w:r>
        <w:t xml:space="preserve">Lause 1: Joku antaa pikkupojan nousta ylös. Lause 2: Poika on kuussa.</w:t>
      </w:r>
    </w:p>
    <w:p>
      <w:r>
        <w:rPr>
          <w:b/>
        </w:rPr>
        <w:t xml:space="preserve">Tulos</w:t>
      </w:r>
    </w:p>
    <w:p>
      <w:r>
        <w:t xml:space="preserve">Tässä kuvassa on pieni lapsi</w:t>
      </w:r>
    </w:p>
    <w:p>
      <w:r>
        <w:rPr>
          <w:b/>
        </w:rPr>
        <w:t xml:space="preserve">Esimerkki 5.6135</w:t>
      </w:r>
    </w:p>
    <w:p>
      <w:r>
        <w:t xml:space="preserve">Lause 1: Kaksi miestä istuu sohvalla ja keskustelee keskenään. Lause 2: Kaksi miestä istuu sohvalla ja katsoo televisiota.</w:t>
      </w:r>
    </w:p>
    <w:p>
      <w:r>
        <w:rPr>
          <w:b/>
        </w:rPr>
        <w:t xml:space="preserve">Tulos</w:t>
      </w:r>
    </w:p>
    <w:p>
      <w:r>
        <w:t xml:space="preserve">Nämä kaksi ihmistä keskustelevat keskenään.</w:t>
      </w:r>
    </w:p>
    <w:p>
      <w:r>
        <w:rPr>
          <w:b/>
        </w:rPr>
        <w:t xml:space="preserve">Esimerkki 5.6136</w:t>
      </w:r>
    </w:p>
    <w:p>
      <w:r>
        <w:t xml:space="preserve">Lause 1: Nainen sahaa lautaa miehen vahtiessa häntä. Lause 2: Nainen puun päällä miehen kanssa.</w:t>
      </w:r>
    </w:p>
    <w:p>
      <w:r>
        <w:rPr>
          <w:b/>
        </w:rPr>
        <w:t xml:space="preserve">Tulos</w:t>
      </w:r>
    </w:p>
    <w:p>
      <w:r>
        <w:t xml:space="preserve">Nainen työskentelee laudalla miehen katsellessa.</w:t>
      </w:r>
    </w:p>
    <w:p>
      <w:r>
        <w:rPr>
          <w:b/>
        </w:rPr>
        <w:t xml:space="preserve">Esimerkki 5.6137</w:t>
      </w:r>
    </w:p>
    <w:p>
      <w:r>
        <w:t xml:space="preserve">Lause 1: Iäkäs nainen sovittaa mustaa hattua katsellessaan peiliin vaatekaupassa, ja myyjä on hänen oikealla puolellaan. Lause 2: kissa jahtaa hiirtä</w:t>
      </w:r>
    </w:p>
    <w:p>
      <w:r>
        <w:rPr>
          <w:b/>
        </w:rPr>
        <w:t xml:space="preserve">Tulos</w:t>
      </w:r>
    </w:p>
    <w:p>
      <w:r>
        <w:t xml:space="preserve">Myyjä seisoo asiakkaan vieressä myymälässä.</w:t>
      </w:r>
    </w:p>
    <w:p>
      <w:r>
        <w:rPr>
          <w:b/>
        </w:rPr>
        <w:t xml:space="preserve">Esimerkki 5.6138</w:t>
      </w:r>
    </w:p>
    <w:p>
      <w:r>
        <w:t xml:space="preserve">Lause 1: Kalju mies raitapaidassa kyykistyy lattialle. Lause 2: Kalju mies makaa sohvalla torkkuen.</w:t>
      </w:r>
    </w:p>
    <w:p>
      <w:r>
        <w:rPr>
          <w:b/>
        </w:rPr>
        <w:t xml:space="preserve">Tulos</w:t>
      </w:r>
    </w:p>
    <w:p>
      <w:r>
        <w:t xml:space="preserve">Kalju mies raidallisessa paidassa kyykistyy lattialle.</w:t>
      </w:r>
    </w:p>
    <w:p>
      <w:r>
        <w:rPr>
          <w:b/>
        </w:rPr>
        <w:t xml:space="preserve">Esimerkki 5.6139</w:t>
      </w:r>
    </w:p>
    <w:p>
      <w:r>
        <w:t xml:space="preserve">Lause 1: Neljä naista poseeraa valokuvaa varten kirkkaankeltaiseen pukuun pukeutuneen miehen kanssa. Lause 2: Jotkut ihmiset syövät pizzaa.</w:t>
      </w:r>
    </w:p>
    <w:p>
      <w:r>
        <w:rPr>
          <w:b/>
        </w:rPr>
        <w:t xml:space="preserve">Tulos</w:t>
      </w:r>
    </w:p>
    <w:p>
      <w:r>
        <w:t xml:space="preserve">Joukko ihmisiä poseeraa kameran edessä.</w:t>
      </w:r>
    </w:p>
    <w:p>
      <w:r>
        <w:rPr>
          <w:b/>
        </w:rPr>
        <w:t xml:space="preserve">Esimerkki 5.6140</w:t>
      </w:r>
    </w:p>
    <w:p>
      <w:r>
        <w:t xml:space="preserve">Lause 1: Aurinkolaseihin pukeutuneet mies ja nainen katsovat ylöspäin. Lause 2: He huutavat alas koiralle.</w:t>
      </w:r>
    </w:p>
    <w:p>
      <w:r>
        <w:rPr>
          <w:b/>
        </w:rPr>
        <w:t xml:space="preserve">Tulos</w:t>
      </w:r>
    </w:p>
    <w:p>
      <w:r>
        <w:t xml:space="preserve">HE KATSOVAT YLÖSPÄIN, KUN HEILLÄ ON AURINKOLASIT.</w:t>
      </w:r>
    </w:p>
    <w:p>
      <w:r>
        <w:rPr>
          <w:b/>
        </w:rPr>
        <w:t xml:space="preserve">Esimerkki 5.6141</w:t>
      </w:r>
    </w:p>
    <w:p>
      <w:r>
        <w:t xml:space="preserve">Lause 1: Mies asentaa sementtiä yritykselle, joka on antanut hänelle toimiluvan hänen asiantuntemuksensa vuoksi. Lause 2: Mies sekoittaa sementtiä.</w:t>
      </w:r>
    </w:p>
    <w:p>
      <w:r>
        <w:rPr>
          <w:b/>
        </w:rPr>
        <w:t xml:space="preserve">Tulos</w:t>
      </w:r>
    </w:p>
    <w:p>
      <w:r>
        <w:t xml:space="preserve">Mies laskee sementtiä.</w:t>
      </w:r>
    </w:p>
    <w:p>
      <w:r>
        <w:rPr>
          <w:b/>
        </w:rPr>
        <w:t xml:space="preserve">Esimerkki 5.6142</w:t>
      </w:r>
    </w:p>
    <w:p>
      <w:r>
        <w:t xml:space="preserve">Lause 1: Kolme poikaa koripallokentällä, joilla on yllään joukkueen peliasut, yrittävät tavoittaa koripalloa, jota ei ole kuvattu mutta joka näyttää laskeutuvan juuri ja juuri heidän ulottumattomiinsa. Lause 2: Siellä on poikia pelaamassa pesäpalloa.</w:t>
      </w:r>
    </w:p>
    <w:p>
      <w:r>
        <w:rPr>
          <w:b/>
        </w:rPr>
        <w:t xml:space="preserve">Tulos</w:t>
      </w:r>
    </w:p>
    <w:p>
      <w:r>
        <w:t xml:space="preserve">kolme poikaa pelaa koripalloa</w:t>
      </w:r>
    </w:p>
    <w:p>
      <w:r>
        <w:rPr>
          <w:b/>
        </w:rPr>
        <w:t xml:space="preserve">Esimerkki 5.6143</w:t>
      </w:r>
    </w:p>
    <w:p>
      <w:r>
        <w:t xml:space="preserve">Lause 1: kaksi miestä kävelee kädestä pitäen alas sombrerot yllään. Lause 2: Mies seuraa toista miestä etäältä.</w:t>
      </w:r>
    </w:p>
    <w:p>
      <w:r>
        <w:rPr>
          <w:b/>
        </w:rPr>
        <w:t xml:space="preserve">Tulos</w:t>
      </w:r>
    </w:p>
    <w:p>
      <w:r>
        <w:t xml:space="preserve">Kahdella miehellä on hattu.</w:t>
      </w:r>
    </w:p>
    <w:p>
      <w:r>
        <w:rPr>
          <w:b/>
        </w:rPr>
        <w:t xml:space="preserve">Esimerkki 5.6144</w:t>
      </w:r>
    </w:p>
    <w:p>
      <w:r>
        <w:t xml:space="preserve">Lause 1: Kaksi miestä kantaa lapsia selässään katua pitkin aurinkoisena päivänä mukavalla alueella. Lause 2: Kaksi miestä kantaa lasta sademyrskyssä.</w:t>
      </w:r>
    </w:p>
    <w:p>
      <w:r>
        <w:rPr>
          <w:b/>
        </w:rPr>
        <w:t xml:space="preserve">Tulos</w:t>
      </w:r>
    </w:p>
    <w:p>
      <w:r>
        <w:t xml:space="preserve">Miehet ovat kadulla.</w:t>
      </w:r>
    </w:p>
    <w:p>
      <w:r>
        <w:rPr>
          <w:b/>
        </w:rPr>
        <w:t xml:space="preserve">Esimerkki 5.6145</w:t>
      </w:r>
    </w:p>
    <w:p>
      <w:r>
        <w:t xml:space="preserve">Lause 1: Mies seisoo yksin pimeässä. Lause 2: Mies on ulkona päivänvalossa.</w:t>
      </w:r>
    </w:p>
    <w:p>
      <w:r>
        <w:rPr>
          <w:b/>
        </w:rPr>
        <w:t xml:space="preserve">Tulos</w:t>
      </w:r>
    </w:p>
    <w:p>
      <w:r>
        <w:t xml:space="preserve">Mies on pimeydessä.</w:t>
      </w:r>
    </w:p>
    <w:p>
      <w:r>
        <w:rPr>
          <w:b/>
        </w:rPr>
        <w:t xml:space="preserve">Esimerkki 5.6146</w:t>
      </w:r>
    </w:p>
    <w:p>
      <w:r>
        <w:t xml:space="preserve">Lause 1: Lapsi roikkuu ylösalaisin tikkailla, kun toinen lapsi keinuu köyden varassa. Lause 2: Lapset nukkuvat</w:t>
      </w:r>
    </w:p>
    <w:p>
      <w:r>
        <w:rPr>
          <w:b/>
        </w:rPr>
        <w:t xml:space="preserve">Tulos</w:t>
      </w:r>
    </w:p>
    <w:p>
      <w:r>
        <w:t xml:space="preserve">yksi lapsi roikkuu tikkailla ylösalaisin ja toinen lapsi keinuu köydestä.</w:t>
      </w:r>
    </w:p>
    <w:p>
      <w:r>
        <w:rPr>
          <w:b/>
        </w:rPr>
        <w:t xml:space="preserve">Esimerkki 5.6147</w:t>
      </w:r>
    </w:p>
    <w:p>
      <w:r>
        <w:t xml:space="preserve">Lause 1: Valkoiseen paitaan pukeutunut mies, jolla on kuumia tyynyjä, pitelee tarjotinta, jossa on erilaisia leipiä, ja hänen takanaan on puinen aita. Lause 2: Mies on suorittamassa kuljettajantutkintoa.</w:t>
      </w:r>
    </w:p>
    <w:p>
      <w:r>
        <w:rPr>
          <w:b/>
        </w:rPr>
        <w:t xml:space="preserve">Tulos</w:t>
      </w:r>
    </w:p>
    <w:p>
      <w:r>
        <w:t xml:space="preserve">Valkoiseen paitaan pukeutunut mies kantaa leipää</w:t>
      </w:r>
    </w:p>
    <w:p>
      <w:r>
        <w:rPr>
          <w:b/>
        </w:rPr>
        <w:t xml:space="preserve">Esimerkki 5.6148</w:t>
      </w:r>
    </w:p>
    <w:p>
      <w:r>
        <w:t xml:space="preserve">Lause 1: Tyttö vaaleanpunaisessa takissa leikkii lehdissä. Lause 2: Poika uimapuvussa leikkii sprinklerillä.</w:t>
      </w:r>
    </w:p>
    <w:p>
      <w:r>
        <w:rPr>
          <w:b/>
        </w:rPr>
        <w:t xml:space="preserve">Tulos</w:t>
      </w:r>
    </w:p>
    <w:p>
      <w:r>
        <w:t xml:space="preserve">Lapsi leikkii ulkona</w:t>
      </w:r>
    </w:p>
    <w:p>
      <w:r>
        <w:rPr>
          <w:b/>
        </w:rPr>
        <w:t xml:space="preserve">Esimerkki 5.6149</w:t>
      </w:r>
    </w:p>
    <w:p>
      <w:r>
        <w:t xml:space="preserve">Lause 1: Kaksi aikuista pariskuntaa lyö vetoa kasinopöydässä. Lause 2: Kaksi pariskuntaa kävelee rannalla auringon laskiessa.</w:t>
      </w:r>
    </w:p>
    <w:p>
      <w:r>
        <w:rPr>
          <w:b/>
        </w:rPr>
        <w:t xml:space="preserve">Tulos</w:t>
      </w:r>
    </w:p>
    <w:p>
      <w:r>
        <w:t xml:space="preserve">kaksi aikuista pariskuntaa lyö vetoa kasinolla.</w:t>
      </w:r>
    </w:p>
    <w:p>
      <w:r>
        <w:rPr>
          <w:b/>
        </w:rPr>
        <w:t xml:space="preserve">Esimerkki 5.6150</w:t>
      </w:r>
    </w:p>
    <w:p>
      <w:r>
        <w:t xml:space="preserve">Lause 1: Silmälasipäinen mies, jolla on pikkulapsi kädessään ravintolan pöydällä. Lause 2: Kukaan ei pidä</w:t>
      </w:r>
    </w:p>
    <w:p>
      <w:r>
        <w:rPr>
          <w:b/>
        </w:rPr>
        <w:t xml:space="preserve">Tulos</w:t>
      </w:r>
    </w:p>
    <w:p>
      <w:r>
        <w:t xml:space="preserve">Ihmisen kädessä</w:t>
      </w:r>
    </w:p>
    <w:p>
      <w:r>
        <w:rPr>
          <w:b/>
        </w:rPr>
        <w:t xml:space="preserve">Esimerkki 5.6151</w:t>
      </w:r>
    </w:p>
    <w:p>
      <w:r>
        <w:t xml:space="preserve">Lause 1: Kaksi miestä ja tyttö pelaavat pullonpyöritystä. Lause 2: Kolme ihmistä hyppii ylös ja alas.</w:t>
      </w:r>
    </w:p>
    <w:p>
      <w:r>
        <w:rPr>
          <w:b/>
        </w:rPr>
        <w:t xml:space="preserve">Tulos</w:t>
      </w:r>
    </w:p>
    <w:p>
      <w:r>
        <w:t xml:space="preserve">Teinit pelaavat pelejä.</w:t>
      </w:r>
    </w:p>
    <w:p>
      <w:r>
        <w:rPr>
          <w:b/>
        </w:rPr>
        <w:t xml:space="preserve">Esimerkki 5.6152</w:t>
      </w:r>
    </w:p>
    <w:p>
      <w:r>
        <w:t xml:space="preserve">Lause 1: Kauppakeskuksen kolme tasoa, joissa roikkuu värillisiä naruja. Lause 2: Sairaalasta roikkuu mustia ja valkoisia naruja.</w:t>
      </w:r>
    </w:p>
    <w:p>
      <w:r>
        <w:rPr>
          <w:b/>
        </w:rPr>
        <w:t xml:space="preserve">Tulos</w:t>
      </w:r>
    </w:p>
    <w:p>
      <w:r>
        <w:t xml:space="preserve">Värilliset narut roikkuvat ostoskeskuksen kolmessa kerroksessa.</w:t>
      </w:r>
    </w:p>
    <w:p>
      <w:r>
        <w:rPr>
          <w:b/>
        </w:rPr>
        <w:t xml:space="preserve">Esimerkki 5.6153</w:t>
      </w:r>
    </w:p>
    <w:p>
      <w:r>
        <w:t xml:space="preserve">Lause 1: Pieni poika, joka on pukeutunut mustaan collegepaitaan, jossa on logo, pitää punaista mailaa sinisten stadionin penkkien edessä. Lause 2: Baseballia vihaava poika pelaa videopelejä.</w:t>
      </w:r>
    </w:p>
    <w:p>
      <w:r>
        <w:rPr>
          <w:b/>
        </w:rPr>
        <w:t xml:space="preserve">Tulos</w:t>
      </w:r>
    </w:p>
    <w:p>
      <w:r>
        <w:t xml:space="preserve">Pieni poika on stadionilla.</w:t>
      </w:r>
    </w:p>
    <w:p>
      <w:r>
        <w:rPr>
          <w:b/>
        </w:rPr>
        <w:t xml:space="preserve">Esimerkki 5.6154</w:t>
      </w:r>
    </w:p>
    <w:p>
      <w:r>
        <w:t xml:space="preserve">Lause 1: Neljä nuorta miestä tanssii lavalla. Lause 2: Joukko naisia nauraa alastonkuville internetissä.</w:t>
      </w:r>
    </w:p>
    <w:p>
      <w:r>
        <w:rPr>
          <w:b/>
        </w:rPr>
        <w:t xml:space="preserve">Tulos</w:t>
      </w:r>
    </w:p>
    <w:p>
      <w:r>
        <w:t xml:space="preserve">Ryhmä miehiä tanssii lavalla</w:t>
      </w:r>
    </w:p>
    <w:p>
      <w:r>
        <w:rPr>
          <w:b/>
        </w:rPr>
        <w:t xml:space="preserve">Esimerkki 5.6155</w:t>
      </w:r>
    </w:p>
    <w:p>
      <w:r>
        <w:t xml:space="preserve">Lause 1: Kaljuuntuva mies kävelee puiden varjostamalla polulla. Lause 2: Pitkätukkainen mies makaa sisällä.</w:t>
      </w:r>
    </w:p>
    <w:p>
      <w:r>
        <w:rPr>
          <w:b/>
        </w:rPr>
        <w:t xml:space="preserve">Tulos</w:t>
      </w:r>
    </w:p>
    <w:p>
      <w:r>
        <w:t xml:space="preserve">Ulkona on mies.</w:t>
      </w:r>
    </w:p>
    <w:p>
      <w:r>
        <w:rPr>
          <w:b/>
        </w:rPr>
        <w:t xml:space="preserve">Esimerkki 5.6156</w:t>
      </w:r>
    </w:p>
    <w:p>
      <w:r>
        <w:t xml:space="preserve">Lause 1: Mies seisoo vilkkaasti liikennöidyllä jalkakäytävällä Brasilia-paita yllään ja heiluttaa Brasilian lippua. Lause 2: Saksalaisella miehellä on yllään Saksan paita ja hän heiluttaa Saksan lippua.</w:t>
      </w:r>
    </w:p>
    <w:p>
      <w:r>
        <w:rPr>
          <w:b/>
        </w:rPr>
        <w:t xml:space="preserve">Tulos</w:t>
      </w:r>
    </w:p>
    <w:p>
      <w:r>
        <w:t xml:space="preserve">Mies seisoo ulkona.</w:t>
      </w:r>
    </w:p>
    <w:p>
      <w:r>
        <w:rPr>
          <w:b/>
        </w:rPr>
        <w:t xml:space="preserve">Esimerkki 5.6157</w:t>
      </w:r>
    </w:p>
    <w:p>
      <w:r>
        <w:t xml:space="preserve">Lause 1: Harmaaseen peliasuun pukeutunut nainen osallistuu roller derbyyn. Lause 2: Naisella on yllään violetti univormu.</w:t>
      </w:r>
    </w:p>
    <w:p>
      <w:r>
        <w:rPr>
          <w:b/>
        </w:rPr>
        <w:t xml:space="preserve">Tulos</w:t>
      </w:r>
    </w:p>
    <w:p>
      <w:r>
        <w:t xml:space="preserve">Naisella on rullaluistimet.</w:t>
      </w:r>
    </w:p>
    <w:p>
      <w:r>
        <w:rPr>
          <w:b/>
        </w:rPr>
        <w:t xml:space="preserve">Esimerkki 5.6158</w:t>
      </w:r>
    </w:p>
    <w:p>
      <w:r>
        <w:t xml:space="preserve">Lause 1: Poika, jolla on uimalakki ja uimalasit, juoksee vedessä, kun toinen lapsi ui hänen takanaan. Lause 2: Kaksi poikaa pelasi videopeliä .</w:t>
      </w:r>
    </w:p>
    <w:p>
      <w:r>
        <w:rPr>
          <w:b/>
        </w:rPr>
        <w:t xml:space="preserve">Tulos</w:t>
      </w:r>
    </w:p>
    <w:p>
      <w:r>
        <w:t xml:space="preserve">Pojat leikkivät vedessä.</w:t>
      </w:r>
    </w:p>
    <w:p>
      <w:r>
        <w:rPr>
          <w:b/>
        </w:rPr>
        <w:t xml:space="preserve">Esimerkki 5.6159</w:t>
      </w:r>
    </w:p>
    <w:p>
      <w:r>
        <w:t xml:space="preserve">Lause 1: mies valjaiden varassa kiipeämässä luolan läpi. Lause 2: nainen kiipeää valjaissa puuhun.</w:t>
      </w:r>
    </w:p>
    <w:p>
      <w:r>
        <w:rPr>
          <w:b/>
        </w:rPr>
        <w:t xml:space="preserve">Tulos</w:t>
      </w:r>
    </w:p>
    <w:p>
      <w:r>
        <w:t xml:space="preserve">Mies kiipeää luolan läpi.</w:t>
      </w:r>
    </w:p>
    <w:p>
      <w:r>
        <w:rPr>
          <w:b/>
        </w:rPr>
        <w:t xml:space="preserve">Esimerkki 5.6160</w:t>
      </w:r>
    </w:p>
    <w:p>
      <w:r>
        <w:t xml:space="preserve">Lause 1: Punapukuinen poika hyppää hiekkalaatikkoon. Lause 2: Poika on pukeutunut valkoiseen pukuun.</w:t>
      </w:r>
    </w:p>
    <w:p>
      <w:r>
        <w:rPr>
          <w:b/>
        </w:rPr>
        <w:t xml:space="preserve">Tulos</w:t>
      </w:r>
    </w:p>
    <w:p>
      <w:r>
        <w:t xml:space="preserve">Poika ei pelkää hiekkaa.</w:t>
      </w:r>
    </w:p>
    <w:p>
      <w:r>
        <w:rPr>
          <w:b/>
        </w:rPr>
        <w:t xml:space="preserve">Esimerkki 5.6161</w:t>
      </w:r>
    </w:p>
    <w:p>
      <w:r>
        <w:t xml:space="preserve">Lause 1: Ruskeatukkainen pikkupoika laittaa jalkansa farkkuihin. Lause 2: Pieni poika pesee hampaitaan kylpyhuoneessa.</w:t>
      </w:r>
    </w:p>
    <w:p>
      <w:r>
        <w:rPr>
          <w:b/>
        </w:rPr>
        <w:t xml:space="preserve">Tulos</w:t>
      </w:r>
    </w:p>
    <w:p>
      <w:r>
        <w:t xml:space="preserve">Kuvassa on yksi lapsi.</w:t>
      </w:r>
    </w:p>
    <w:p>
      <w:r>
        <w:rPr>
          <w:b/>
        </w:rPr>
        <w:t xml:space="preserve">Esimerkki 5.6162</w:t>
      </w:r>
    </w:p>
    <w:p>
      <w:r>
        <w:t xml:space="preserve">Lause 1: Kolmen nuoren miehen ja naisen ryhmä, jolla on musta paita ja siniset farkut, kiinnittävät nurmikkoisessa puistossa mustan ja vaaleanpunaisen raidallisen pyörän. Lause 2: Ryhmä kokoaa mikroskooppista hiirtä, joka soluttautuu karkkikauppaan.</w:t>
      </w:r>
    </w:p>
    <w:p>
      <w:r>
        <w:rPr>
          <w:b/>
        </w:rPr>
        <w:t xml:space="preserve">Tulos</w:t>
      </w:r>
    </w:p>
    <w:p>
      <w:r>
        <w:t xml:space="preserve">ryhmä ihmisiä on ulkona korjaamassa polkupyörää.</w:t>
      </w:r>
    </w:p>
    <w:p>
      <w:r>
        <w:rPr>
          <w:b/>
        </w:rPr>
        <w:t xml:space="preserve">Esimerkki 5.6163</w:t>
      </w:r>
    </w:p>
    <w:p>
      <w:r>
        <w:t xml:space="preserve">Lause 1: Hevosratsastaja hyppää hyppyyn. Lause 2: Ratsastaja kävelee hevosen kanssa.</w:t>
      </w:r>
    </w:p>
    <w:p>
      <w:r>
        <w:rPr>
          <w:b/>
        </w:rPr>
        <w:t xml:space="preserve">Tulos</w:t>
      </w:r>
    </w:p>
    <w:p>
      <w:r>
        <w:t xml:space="preserve">Hevonen hyppää.</w:t>
      </w:r>
    </w:p>
    <w:p>
      <w:r>
        <w:rPr>
          <w:b/>
        </w:rPr>
        <w:t xml:space="preserve">Esimerkki 5.6164</w:t>
      </w:r>
    </w:p>
    <w:p>
      <w:r>
        <w:t xml:space="preserve">Lause 1: Kolme poikaa leikkii keskeneräisessä tilassa. Lause 2: Kolme poikaa syö voileipiä lounaaksi.</w:t>
      </w:r>
    </w:p>
    <w:p>
      <w:r>
        <w:rPr>
          <w:b/>
        </w:rPr>
        <w:t xml:space="preserve">Tulos</w:t>
      </w:r>
    </w:p>
    <w:p>
      <w:r>
        <w:t xml:space="preserve">Lapset leikkivät.</w:t>
      </w:r>
    </w:p>
    <w:p>
      <w:r>
        <w:rPr>
          <w:b/>
        </w:rPr>
        <w:t xml:space="preserve">Esimerkki 5.6165</w:t>
      </w:r>
    </w:p>
    <w:p>
      <w:r>
        <w:t xml:space="preserve">Lause 1: Kaksi miestä lumisella ja kivisellä vuorenrinteellä kokkaa ateriaa, kun heidän joukkuetoverinsa istuvat hieman kauempana. Lause 2: Miehet ovat rannalla.</w:t>
      </w:r>
    </w:p>
    <w:p>
      <w:r>
        <w:rPr>
          <w:b/>
        </w:rPr>
        <w:t xml:space="preserve">Tulos</w:t>
      </w:r>
    </w:p>
    <w:p>
      <w:r>
        <w:t xml:space="preserve">Kaksi miestä kylmällä vuorenrinteellä kokkaavat joukkuetovereilleen.</w:t>
      </w:r>
    </w:p>
    <w:p>
      <w:r>
        <w:rPr>
          <w:b/>
        </w:rPr>
        <w:t xml:space="preserve">Esimerkki 5.6166</w:t>
      </w:r>
    </w:p>
    <w:p>
      <w:r>
        <w:t xml:space="preserve">Lause 1: Tummahiuksinen mies laulaa mikrofoniin ja soittaa kitaraa ulkona. Lause 2: Mies jonglööraa veitsiä lavalla.</w:t>
      </w:r>
    </w:p>
    <w:p>
      <w:r>
        <w:rPr>
          <w:b/>
        </w:rPr>
        <w:t xml:space="preserve">Tulos</w:t>
      </w:r>
    </w:p>
    <w:p>
      <w:r>
        <w:t xml:space="preserve">Mies esiintyy.</w:t>
      </w:r>
    </w:p>
    <w:p>
      <w:r>
        <w:rPr>
          <w:b/>
        </w:rPr>
        <w:t xml:space="preserve">Esimerkki 5.6167</w:t>
      </w:r>
    </w:p>
    <w:p>
      <w:r>
        <w:t xml:space="preserve">Lause 1: Sinivalkoiset verhot roikkuvat alaspäin. Lause 2: Verhot ovat korissa pestävänä.</w:t>
      </w:r>
    </w:p>
    <w:p>
      <w:r>
        <w:rPr>
          <w:b/>
        </w:rPr>
        <w:t xml:space="preserve">Tulos</w:t>
      </w:r>
    </w:p>
    <w:p>
      <w:r>
        <w:t xml:space="preserve">Verhot ovat sinivalkoiset.</w:t>
      </w:r>
    </w:p>
    <w:p>
      <w:r>
        <w:rPr>
          <w:b/>
        </w:rPr>
        <w:t xml:space="preserve">Esimerkki 5.6168</w:t>
      </w:r>
    </w:p>
    <w:p>
      <w:r>
        <w:t xml:space="preserve">Lause 1: Neljä ihmistä tekee musiikkia ja taustalla on kokoelma pokemoneita. Lause 2: Kukaan täällä ei tee mitään luovaa.</w:t>
      </w:r>
    </w:p>
    <w:p>
      <w:r>
        <w:rPr>
          <w:b/>
        </w:rPr>
        <w:t xml:space="preserve">Tulos</w:t>
      </w:r>
    </w:p>
    <w:p>
      <w:r>
        <w:t xml:space="preserve">Useampi kuin yksi henkilö tekee täällä musiikkia.</w:t>
      </w:r>
    </w:p>
    <w:p>
      <w:r>
        <w:rPr>
          <w:b/>
        </w:rPr>
        <w:t xml:space="preserve">Esimerkki 5.6169</w:t>
      </w:r>
    </w:p>
    <w:p>
      <w:r>
        <w:t xml:space="preserve">Lause 1: Poika improvisoi keilailua käyttämällä koripalloa, joka on vapautettu kohti keilakiekoiksi asetettuja aerosolitölkkejä. Lause 2: Tyttö tanssii tutussa.</w:t>
      </w:r>
    </w:p>
    <w:p>
      <w:r>
        <w:rPr>
          <w:b/>
        </w:rPr>
        <w:t xml:space="preserve">Tulos</w:t>
      </w:r>
    </w:p>
    <w:p>
      <w:r>
        <w:t xml:space="preserve">Poika pelaa keilailua koripallolla ja aerosolitölkeillä.</w:t>
      </w:r>
    </w:p>
    <w:p>
      <w:r>
        <w:rPr>
          <w:b/>
        </w:rPr>
        <w:t xml:space="preserve">Esimerkki 5.6170</w:t>
      </w:r>
    </w:p>
    <w:p>
      <w:r>
        <w:t xml:space="preserve">Lause 1: Uros, jolla on leikattu häntä, kävelee joen poikki. Lause 2: Wiemaranerilla on pitkä, ohut häntä.</w:t>
      </w:r>
    </w:p>
    <w:p>
      <w:r>
        <w:rPr>
          <w:b/>
        </w:rPr>
        <w:t xml:space="preserve">Tulos</w:t>
      </w:r>
    </w:p>
    <w:p>
      <w:r>
        <w:t xml:space="preserve">Weimarinseisoja kävelee joessa.</w:t>
      </w:r>
    </w:p>
    <w:p>
      <w:r>
        <w:rPr>
          <w:b/>
        </w:rPr>
        <w:t xml:space="preserve">Esimerkki 5.6171</w:t>
      </w:r>
    </w:p>
    <w:p>
      <w:r>
        <w:t xml:space="preserve">Lause 1: Sinipaitainen rupisen näköinen mies poltti savuketta julkisella alueella, jossa oli penkkejä. Lause 2: Mies polttaa savuketta omassa kodissaan.</w:t>
      </w:r>
    </w:p>
    <w:p>
      <w:r>
        <w:rPr>
          <w:b/>
        </w:rPr>
        <w:t xml:space="preserve">Tulos</w:t>
      </w:r>
    </w:p>
    <w:p>
      <w:r>
        <w:t xml:space="preserve">Mies polttaa.</w:t>
      </w:r>
    </w:p>
    <w:p>
      <w:r>
        <w:rPr>
          <w:b/>
        </w:rPr>
        <w:t xml:space="preserve">Esimerkki 5.6172</w:t>
      </w:r>
    </w:p>
    <w:p>
      <w:r>
        <w:t xml:space="preserve">Lause 1: Monet ihmiset kävelevät yhdessä jalkakäytävällä tiilirakennuksen lähellä muiden ihmisten katsellessa. Lause 2: kaksi miestä kävelee tyhjää valtatietä pitkin.</w:t>
      </w:r>
    </w:p>
    <w:p>
      <w:r>
        <w:rPr>
          <w:b/>
        </w:rPr>
        <w:t xml:space="preserve">Tulos</w:t>
      </w:r>
    </w:p>
    <w:p>
      <w:r>
        <w:t xml:space="preserve">Joukko ihmisiä kävelee yhdessä rakennuksen lähellä.</w:t>
      </w:r>
    </w:p>
    <w:p>
      <w:r>
        <w:rPr>
          <w:b/>
        </w:rPr>
        <w:t xml:space="preserve">Esimerkki 5.6173</w:t>
      </w:r>
    </w:p>
    <w:p>
      <w:r>
        <w:t xml:space="preserve">Lause 1: Punaisiin shortseihin pukeutunut pikkupoika aikoo heittää korin. Lause 2: Poika istuu puistossa.</w:t>
      </w:r>
    </w:p>
    <w:p>
      <w:r>
        <w:rPr>
          <w:b/>
        </w:rPr>
        <w:t xml:space="preserve">Tulos</w:t>
      </w:r>
    </w:p>
    <w:p>
      <w:r>
        <w:t xml:space="preserve">Poika pelaa koripalloa.</w:t>
      </w:r>
    </w:p>
    <w:p>
      <w:r>
        <w:rPr>
          <w:b/>
        </w:rPr>
        <w:t xml:space="preserve">Esimerkki 5.6174</w:t>
      </w:r>
    </w:p>
    <w:p>
      <w:r>
        <w:t xml:space="preserve">Lause 1: Kaupan edessä kadun varrella on rivistö sinisiä, vihreitä ja valkoisia kojuja, joissa istuu yksi mies. Lause 2: Nainen silittää kengurua.</w:t>
      </w:r>
    </w:p>
    <w:p>
      <w:r>
        <w:rPr>
          <w:b/>
        </w:rPr>
        <w:t xml:space="preserve">Tulos</w:t>
      </w:r>
    </w:p>
    <w:p>
      <w:r>
        <w:t xml:space="preserve">Eräässä ulkona sijaitsevassa ravintolassa on ulkokoppeja.</w:t>
      </w:r>
    </w:p>
    <w:p>
      <w:r>
        <w:rPr>
          <w:b/>
        </w:rPr>
        <w:t xml:space="preserve">Esimerkki 5.6175</w:t>
      </w:r>
    </w:p>
    <w:p>
      <w:r>
        <w:t xml:space="preserve">Lause 1: Joukko ihmisiä osoittaa mieltään, ja useat pitävät punaisia lippuja kädessään. Lause 2: Ihmiset katsovat urheilua televisiosta.</w:t>
      </w:r>
    </w:p>
    <w:p>
      <w:r>
        <w:rPr>
          <w:b/>
        </w:rPr>
        <w:t xml:space="preserve">Tulos</w:t>
      </w:r>
    </w:p>
    <w:p>
      <w:r>
        <w:t xml:space="preserve">Ihmiset kokoontuvat ja puolustavat oikeuksiaan.</w:t>
      </w:r>
    </w:p>
    <w:p>
      <w:r>
        <w:rPr>
          <w:b/>
        </w:rPr>
        <w:t xml:space="preserve">Esimerkki 5.6176</w:t>
      </w:r>
    </w:p>
    <w:p>
      <w:r>
        <w:t xml:space="preserve">Lause 1: Nuori poika ajaa maastopyörällä radalla. Lause 2: Nuori poika opettelee ajamaan yksipyöräisellä.</w:t>
      </w:r>
    </w:p>
    <w:p>
      <w:r>
        <w:rPr>
          <w:b/>
        </w:rPr>
        <w:t xml:space="preserve">Tulos</w:t>
      </w:r>
    </w:p>
    <w:p>
      <w:r>
        <w:t xml:space="preserve">Nuori lapsi ajaa maastopyörällä.</w:t>
      </w:r>
    </w:p>
    <w:p>
      <w:r>
        <w:rPr>
          <w:b/>
        </w:rPr>
        <w:t xml:space="preserve">Esimerkki 5.6177</w:t>
      </w:r>
    </w:p>
    <w:p>
      <w:r>
        <w:t xml:space="preserve">Lause 1: Oranssipaitainen inline-luistelijapoika hyppää sinisen tynnyrin yli. Lause 2: Luistelijapoika juoksi sinisen tynnyrin yli.</w:t>
      </w:r>
    </w:p>
    <w:p>
      <w:r>
        <w:rPr>
          <w:b/>
        </w:rPr>
        <w:t xml:space="preserve">Tulos</w:t>
      </w:r>
    </w:p>
    <w:p>
      <w:r>
        <w:t xml:space="preserve">Piippu oli tiellä.</w:t>
      </w:r>
    </w:p>
    <w:p>
      <w:r>
        <w:rPr>
          <w:b/>
        </w:rPr>
        <w:t xml:space="preserve">Esimerkki 5.6178</w:t>
      </w:r>
    </w:p>
    <w:p>
      <w:r>
        <w:t xml:space="preserve">Lause 1: Kaksi koiraa leikkii leikkiä pitoa punaisella lelulla sinisellä narulla. Lause 2: Kaksi kissaa leikkii lelulla.</w:t>
      </w:r>
    </w:p>
    <w:p>
      <w:r>
        <w:rPr>
          <w:b/>
        </w:rPr>
        <w:t xml:space="preserve">Tulos</w:t>
      </w:r>
    </w:p>
    <w:p>
      <w:r>
        <w:t xml:space="preserve">Kaksi koiraa leikkii lelulla.</w:t>
      </w:r>
    </w:p>
    <w:p>
      <w:r>
        <w:rPr>
          <w:b/>
        </w:rPr>
        <w:t xml:space="preserve">Esimerkki 5.6179</w:t>
      </w:r>
    </w:p>
    <w:p>
      <w:r>
        <w:t xml:space="preserve">Lause 1: Joukko sotilaita, joilla on suuret, pörröiset mustat hatut, seisoo rivissä. Lause 2: Sirkuksessa tanssivat rivissä suuret mustat karhut.</w:t>
      </w:r>
    </w:p>
    <w:p>
      <w:r>
        <w:rPr>
          <w:b/>
        </w:rPr>
        <w:t xml:space="preserve">Tulos</w:t>
      </w:r>
    </w:p>
    <w:p>
      <w:r>
        <w:t xml:space="preserve">Siellä seisoo riveissä sotilaita isoissa mustissa hatuissa -</w:t>
      </w:r>
    </w:p>
    <w:p>
      <w:r>
        <w:rPr>
          <w:b/>
        </w:rPr>
        <w:t xml:space="preserve">Esimerkki 5.6180</w:t>
      </w:r>
    </w:p>
    <w:p>
      <w:r>
        <w:t xml:space="preserve">Lause 1: Mies ja nainen rentoutuvat rannalla, jonka taustalla on raunioita. Lause 2: Mies ja nainen tappelevat makuuhuoneessa.</w:t>
      </w:r>
    </w:p>
    <w:p>
      <w:r>
        <w:rPr>
          <w:b/>
        </w:rPr>
        <w:t xml:space="preserve">Tulos</w:t>
      </w:r>
    </w:p>
    <w:p>
      <w:r>
        <w:t xml:space="preserve">mies ja nainen rentoutuvat raunioiden vedessä...</w:t>
      </w:r>
    </w:p>
    <w:p>
      <w:r>
        <w:rPr>
          <w:b/>
        </w:rPr>
        <w:t xml:space="preserve">Esimerkki 5.6181</w:t>
      </w:r>
    </w:p>
    <w:p>
      <w:r>
        <w:t xml:space="preserve">Lause 1: Joku vaeltaa vuorilla. Lause 2: Mies rullaluistelee kadulla.</w:t>
      </w:r>
    </w:p>
    <w:p>
      <w:r>
        <w:rPr>
          <w:b/>
        </w:rPr>
        <w:t xml:space="preserve">Tulos</w:t>
      </w:r>
    </w:p>
    <w:p>
      <w:r>
        <w:t xml:space="preserve">Joku kävelee ulkona.</w:t>
      </w:r>
    </w:p>
    <w:p>
      <w:r>
        <w:rPr>
          <w:b/>
        </w:rPr>
        <w:t xml:space="preserve">Esimerkki 5.6182</w:t>
      </w:r>
    </w:p>
    <w:p>
      <w:r>
        <w:t xml:space="preserve">Lause 1: Mies, jolla on punainen paita ja sininen hattu, kaivaa hiekkaa valtaistuimella istuvaa miestä esittävän hiekkaveistoksen edestä. Lause 2: Mies on lentokoneessa.</w:t>
      </w:r>
    </w:p>
    <w:p>
      <w:r>
        <w:rPr>
          <w:b/>
        </w:rPr>
        <w:t xml:space="preserve">Tulos</w:t>
      </w:r>
    </w:p>
    <w:p>
      <w:r>
        <w:t xml:space="preserve">Mies kaivaa hiekkaa lapiolla.</w:t>
      </w:r>
    </w:p>
    <w:p>
      <w:r>
        <w:rPr>
          <w:b/>
        </w:rPr>
        <w:t xml:space="preserve">Esimerkki 5.6183</w:t>
      </w:r>
    </w:p>
    <w:p>
      <w:r>
        <w:t xml:space="preserve">Lause 1: Mies työskentelee kannettavalla tietokoneella ulkoilmakahvilassa. Lause 2: Mies juo teetä.</w:t>
      </w:r>
    </w:p>
    <w:p>
      <w:r>
        <w:rPr>
          <w:b/>
        </w:rPr>
        <w:t xml:space="preserve">Tulos</w:t>
      </w:r>
    </w:p>
    <w:p>
      <w:r>
        <w:t xml:space="preserve">Henkilö käyttää elektronista laitetta.</w:t>
      </w:r>
    </w:p>
    <w:p>
      <w:r>
        <w:rPr>
          <w:b/>
        </w:rPr>
        <w:t xml:space="preserve">Esimerkki 5.6184</w:t>
      </w:r>
    </w:p>
    <w:p>
      <w:r>
        <w:t xml:space="preserve">Lause 1: Mies kävelee tien poikki solmio olkapään yli käännettynä. Lause 2: Nainen kävelee tien poikki solmio olkapään yli käännettynä.</w:t>
      </w:r>
    </w:p>
    <w:p>
      <w:r>
        <w:rPr>
          <w:b/>
        </w:rPr>
        <w:t xml:space="preserve">Tulos</w:t>
      </w:r>
    </w:p>
    <w:p>
      <w:r>
        <w:t xml:space="preserve">Mies kävelee kadun poikki solmio tuulessa heiluen.</w:t>
      </w:r>
    </w:p>
    <w:p>
      <w:r>
        <w:rPr>
          <w:b/>
        </w:rPr>
        <w:t xml:space="preserve">Esimerkki 5.6185</w:t>
      </w:r>
    </w:p>
    <w:p>
      <w:r>
        <w:t xml:space="preserve">Lause 1: Harmaahiuksinen mies mustassa Adidas-paidassa katselee ravintolassa ruokalistaa. Lause 2: Nainen tilaa taco-autosta.</w:t>
      </w:r>
    </w:p>
    <w:p>
      <w:r>
        <w:rPr>
          <w:b/>
        </w:rPr>
        <w:t xml:space="preserve">Tulos</w:t>
      </w:r>
    </w:p>
    <w:p>
      <w:r>
        <w:t xml:space="preserve">Henkilö tutkii ruokalistaa.</w:t>
      </w:r>
    </w:p>
    <w:p>
      <w:r>
        <w:rPr>
          <w:b/>
        </w:rPr>
        <w:t xml:space="preserve">Esimerkki 5.6186</w:t>
      </w:r>
    </w:p>
    <w:p>
      <w:r>
        <w:t xml:space="preserve">Lause 1: Yksi kaveri on heittämässä frisbeetä. Lause 2: Yhdellä kaverilla on suuri jääkaappi keittiössään.</w:t>
      </w:r>
    </w:p>
    <w:p>
      <w:r>
        <w:rPr>
          <w:b/>
        </w:rPr>
        <w:t xml:space="preserve">Tulos</w:t>
      </w:r>
    </w:p>
    <w:p>
      <w:r>
        <w:t xml:space="preserve">Yhdellä kaverilla on frisbee.</w:t>
      </w:r>
    </w:p>
    <w:p>
      <w:r>
        <w:rPr>
          <w:b/>
        </w:rPr>
        <w:t xml:space="preserve">Esimerkki 5.6187</w:t>
      </w:r>
    </w:p>
    <w:p>
      <w:r>
        <w:t xml:space="preserve">Lause 1: Mies pitelee ja ruokkii kahta pientä lastaan. Lause 2: Nainen piti kahta pientä koiraa.</w:t>
      </w:r>
    </w:p>
    <w:p>
      <w:r>
        <w:rPr>
          <w:b/>
        </w:rPr>
        <w:t xml:space="preserve">Tulos</w:t>
      </w:r>
    </w:p>
    <w:p>
      <w:r>
        <w:t xml:space="preserve">Mies piteli kahta pientä lastaan.</w:t>
      </w:r>
    </w:p>
    <w:p>
      <w:r>
        <w:rPr>
          <w:b/>
        </w:rPr>
        <w:t xml:space="preserve">Esimerkki 5.6188</w:t>
      </w:r>
    </w:p>
    <w:p>
      <w:r>
        <w:t xml:space="preserve">Lause 1: Mies istuu pyörän päällä ilmassa. Lause 2: Nainen istuu pyörän päällä ilmassa.</w:t>
      </w:r>
    </w:p>
    <w:p>
      <w:r>
        <w:rPr>
          <w:b/>
        </w:rPr>
        <w:t xml:space="preserve">Tulos</w:t>
      </w:r>
    </w:p>
    <w:p>
      <w:r>
        <w:t xml:space="preserve">Henkilö istuu pyörän päällä.</w:t>
      </w:r>
    </w:p>
    <w:p>
      <w:r>
        <w:rPr>
          <w:b/>
        </w:rPr>
        <w:t xml:space="preserve">Esimerkki 5.6189</w:t>
      </w:r>
    </w:p>
    <w:p>
      <w:r>
        <w:t xml:space="preserve">Lause 1: Mies on laittanut täytetyn eläimen sähköiseen ruuvimeisseliin ja pyörittää sitä. Lause 2: Mies rakentaa työpöytää.</w:t>
      </w:r>
    </w:p>
    <w:p>
      <w:r>
        <w:rPr>
          <w:b/>
        </w:rPr>
        <w:t xml:space="preserve">Tulos</w:t>
      </w:r>
    </w:p>
    <w:p>
      <w:r>
        <w:t xml:space="preserve">Täytetty eläin, jota pyöritetään sähköisellä ruuvimeisselillä.</w:t>
      </w:r>
    </w:p>
    <w:p>
      <w:r>
        <w:rPr>
          <w:b/>
        </w:rPr>
        <w:t xml:space="preserve">Esimerkki 5.6190</w:t>
      </w:r>
    </w:p>
    <w:p>
      <w:r>
        <w:t xml:space="preserve">Lause 1: Mies istuu penkillä suuren puun alla. Lause 2: Mies yrittää silittää koiraa.</w:t>
      </w:r>
    </w:p>
    <w:p>
      <w:r>
        <w:rPr>
          <w:b/>
        </w:rPr>
        <w:t xml:space="preserve">Tulos</w:t>
      </w:r>
    </w:p>
    <w:p>
      <w:r>
        <w:t xml:space="preserve">henkilö istuu penkillä puun alla</w:t>
      </w:r>
    </w:p>
    <w:p>
      <w:r>
        <w:rPr>
          <w:b/>
        </w:rPr>
        <w:t xml:space="preserve">Esimerkki 5.6191</w:t>
      </w:r>
    </w:p>
    <w:p>
      <w:r>
        <w:t xml:space="preserve">Lause 1: Tyttö bikineissä nauttii jäätelöä ulkona. Lause 2: Tyttö on ulkona talvella ja hänellä on yllään parka.</w:t>
      </w:r>
    </w:p>
    <w:p>
      <w:r>
        <w:rPr>
          <w:b/>
        </w:rPr>
        <w:t xml:space="preserve">Tulos</w:t>
      </w:r>
    </w:p>
    <w:p>
      <w:r>
        <w:t xml:space="preserve">Tyttö syö pakastettua herkkua.</w:t>
      </w:r>
    </w:p>
    <w:p>
      <w:r>
        <w:rPr>
          <w:b/>
        </w:rPr>
        <w:t xml:space="preserve">Esimerkki 5.6192</w:t>
      </w:r>
    </w:p>
    <w:p>
      <w:r>
        <w:t xml:space="preserve">Lause 1: Sinappimekkoon pukeutunut nainen, jolla on valkoinen käsilaukku, kävelee kadulla tiilirakennuksen edessä. Lause 2: Nainen istuu penkillä.</w:t>
      </w:r>
    </w:p>
    <w:p>
      <w:r>
        <w:rPr>
          <w:b/>
        </w:rPr>
        <w:t xml:space="preserve">Tulos</w:t>
      </w:r>
    </w:p>
    <w:p>
      <w:r>
        <w:t xml:space="preserve">Nainen kävelee kohti määränpäätään.</w:t>
      </w:r>
    </w:p>
    <w:p>
      <w:r>
        <w:rPr>
          <w:b/>
        </w:rPr>
        <w:t xml:space="preserve">Esimerkki 5.6193</w:t>
      </w:r>
    </w:p>
    <w:p>
      <w:r>
        <w:t xml:space="preserve">Lause 1: Nainen, jolla on valkoinen hattu, valkoinen toppi ja oranssi hame, hyppii puiden edessä. Lause 2: Nainen housut jalassa,kastelee kasveja.</w:t>
      </w:r>
    </w:p>
    <w:p>
      <w:r>
        <w:rPr>
          <w:b/>
        </w:rPr>
        <w:t xml:space="preserve">Tulos</w:t>
      </w:r>
    </w:p>
    <w:p>
      <w:r>
        <w:t xml:space="preserve">Valkoiseen ja oranssiin pukeutunut nainen hyppää puiden eteen.</w:t>
      </w:r>
    </w:p>
    <w:p>
      <w:r>
        <w:rPr>
          <w:b/>
        </w:rPr>
        <w:t xml:space="preserve">Esimerkki 5.6194</w:t>
      </w:r>
    </w:p>
    <w:p>
      <w:r>
        <w:t xml:space="preserve">Lause 1: Pikkupoika kiipeää leikkikentän sillan portaita ylös. Lause 2: Pieni poika on sisällä katsomassa televisiota.</w:t>
      </w:r>
    </w:p>
    <w:p>
      <w:r>
        <w:rPr>
          <w:b/>
        </w:rPr>
        <w:t xml:space="preserve">Tulos</w:t>
      </w:r>
    </w:p>
    <w:p>
      <w:r>
        <w:t xml:space="preserve">Pieni poika on leikkikentällä.</w:t>
      </w:r>
    </w:p>
    <w:p>
      <w:r>
        <w:rPr>
          <w:b/>
        </w:rPr>
        <w:t xml:space="preserve">Esimerkki 5.6195</w:t>
      </w:r>
    </w:p>
    <w:p>
      <w:r>
        <w:t xml:space="preserve">Lause 1: Vanhempi herrasmies, jolla on silmälasit ja sininen villapaita, näyttää valmistavan ruokaa. Lause 2: Mies lajittelee pyykkiä.</w:t>
      </w:r>
    </w:p>
    <w:p>
      <w:r>
        <w:rPr>
          <w:b/>
        </w:rPr>
        <w:t xml:space="preserve">Tulos</w:t>
      </w:r>
    </w:p>
    <w:p>
      <w:r>
        <w:t xml:space="preserve">Mies valmistaa ruokaa.</w:t>
      </w:r>
    </w:p>
    <w:p>
      <w:r>
        <w:rPr>
          <w:b/>
        </w:rPr>
        <w:t xml:space="preserve">Esimerkki 5.6196</w:t>
      </w:r>
    </w:p>
    <w:p>
      <w:r>
        <w:t xml:space="preserve">Lause 1: Kaksi paidatonta miestä rakennuksen parvekkeella osoittaa taivaalle ja havaitsee jotain mielenkiintoista. Lause 2: Ystäväporukka katsoo teatterissa uutta elokuvaa.</w:t>
      </w:r>
    </w:p>
    <w:p>
      <w:r>
        <w:rPr>
          <w:b/>
        </w:rPr>
        <w:t xml:space="preserve">Tulos</w:t>
      </w:r>
    </w:p>
    <w:p>
      <w:r>
        <w:t xml:space="preserve">Kaksi miestä on ulkona.</w:t>
      </w:r>
    </w:p>
    <w:p>
      <w:r>
        <w:rPr>
          <w:b/>
        </w:rPr>
        <w:t xml:space="preserve">Esimerkki 5.6197</w:t>
      </w:r>
    </w:p>
    <w:p>
      <w:r>
        <w:t xml:space="preserve">Lause 1: Joukko värikkäästi pukeutuneita ihmisiä. Lause 2: Hautajaisissa ihmiset pukeutuvat mustaan.</w:t>
      </w:r>
    </w:p>
    <w:p>
      <w:r>
        <w:rPr>
          <w:b/>
        </w:rPr>
        <w:t xml:space="preserve">Tulos</w:t>
      </w:r>
    </w:p>
    <w:p>
      <w:r>
        <w:t xml:space="preserve">Joukko ihmisiä pukeutuu värikkäisiin vaatteisiin.</w:t>
      </w:r>
    </w:p>
    <w:p>
      <w:r>
        <w:rPr>
          <w:b/>
        </w:rPr>
        <w:t xml:space="preserve">Esimerkki 5.6198</w:t>
      </w:r>
    </w:p>
    <w:p>
      <w:r>
        <w:t xml:space="preserve">Lause 1: Mies, jolla on beige paita ja valkoinen hattu, seisoo katselemassa ruskean portaikon pohjaa, joka on koristeltu värikkäillä eläinkuvilla ja kuvioilla. Lause 2: Huonosti pukeutunut mies on varastamassa puuportaita.</w:t>
      </w:r>
    </w:p>
    <w:p>
      <w:r>
        <w:rPr>
          <w:b/>
        </w:rPr>
        <w:t xml:space="preserve">Tulos</w:t>
      </w:r>
    </w:p>
    <w:p>
      <w:r>
        <w:t xml:space="preserve">Mies katselee ruskean portaikon pohjaa.</w:t>
      </w:r>
    </w:p>
    <w:p>
      <w:r>
        <w:rPr>
          <w:b/>
        </w:rPr>
        <w:t xml:space="preserve">Esimerkki 5.6199</w:t>
      </w:r>
    </w:p>
    <w:p>
      <w:r>
        <w:t xml:space="preserve">Lause 1: Joukko punavalkoisiin pukeutuneita cheerleadereita hurraa kadulla. Lause 2: Yksi punavalkoisiin pukeutunut cheerleader hurraa kadulla.</w:t>
      </w:r>
    </w:p>
    <w:p>
      <w:r>
        <w:rPr>
          <w:b/>
        </w:rPr>
        <w:t xml:space="preserve">Tulos</w:t>
      </w:r>
    </w:p>
    <w:p>
      <w:r>
        <w:t xml:space="preserve">Joukko valkoisiin pukeutuneita cheerleadereita on kadulla.</w:t>
      </w:r>
    </w:p>
    <w:p>
      <w:r>
        <w:rPr>
          <w:b/>
        </w:rPr>
        <w:t xml:space="preserve">Esimerkki 5.6200</w:t>
      </w:r>
    </w:p>
    <w:p>
      <w:r>
        <w:t xml:space="preserve">Lause 1: Nainen istuu vihanneskimpun edessä mekossaan maanviljelijöiden markkinoilla. Lause 2: Nainen seisoo luokkahuoneensa edessä opettamassa.</w:t>
      </w:r>
    </w:p>
    <w:p>
      <w:r>
        <w:rPr>
          <w:b/>
        </w:rPr>
        <w:t xml:space="preserve">Tulos</w:t>
      </w:r>
    </w:p>
    <w:p>
      <w:r>
        <w:t xml:space="preserve">nainen istuu vihannesten äärellä viljelijämarkkinoilla mekko päällään.</w:t>
      </w:r>
    </w:p>
    <w:p>
      <w:r>
        <w:rPr>
          <w:b/>
        </w:rPr>
        <w:t xml:space="preserve">Esimerkki 5.6201</w:t>
      </w:r>
    </w:p>
    <w:p>
      <w:r>
        <w:t xml:space="preserve">Lause 1: Nuori mies ja vanhempi nainen nauravat. Lause 2: Nuori mies ja vanhempi nainen riitelevät.</w:t>
      </w:r>
    </w:p>
    <w:p>
      <w:r>
        <w:rPr>
          <w:b/>
        </w:rPr>
        <w:t xml:space="preserve">Tulos</w:t>
      </w:r>
    </w:p>
    <w:p>
      <w:r>
        <w:t xml:space="preserve">Nuori mies ja vanhempi nainen nauravat.</w:t>
      </w:r>
    </w:p>
    <w:p>
      <w:r>
        <w:rPr>
          <w:b/>
        </w:rPr>
        <w:t xml:space="preserve">Esimerkki 5.6202</w:t>
      </w:r>
    </w:p>
    <w:p>
      <w:r>
        <w:t xml:space="preserve">Lause 1: Nuori nainen violetissa takissa istuu puiston keinussa. Lause 2: Keinussa istuva nainen on isoäiti.</w:t>
      </w:r>
    </w:p>
    <w:p>
      <w:r>
        <w:rPr>
          <w:b/>
        </w:rPr>
        <w:t xml:space="preserve">Tulos</w:t>
      </w:r>
    </w:p>
    <w:p>
      <w:r>
        <w:t xml:space="preserve">Nainen istuu ulkona.</w:t>
      </w:r>
    </w:p>
    <w:p>
      <w:r>
        <w:rPr>
          <w:b/>
        </w:rPr>
        <w:t xml:space="preserve">Esimerkki 5.6203</w:t>
      </w:r>
    </w:p>
    <w:p>
      <w:r>
        <w:t xml:space="preserve">Lause 1: Neljä ihmistä seisoo valkoisen rakennuksen edessä värikkäissä puvuissa. Lause 2: Neljä ihmistä menetti toimeentulonsa.</w:t>
      </w:r>
    </w:p>
    <w:p>
      <w:r>
        <w:rPr>
          <w:b/>
        </w:rPr>
        <w:t xml:space="preserve">Tulos</w:t>
      </w:r>
    </w:p>
    <w:p>
      <w:r>
        <w:t xml:space="preserve">Neljällä ihmisellä on värikkäät puvut.</w:t>
      </w:r>
    </w:p>
    <w:p>
      <w:r>
        <w:rPr>
          <w:b/>
        </w:rPr>
        <w:t xml:space="preserve">Esimerkki 5.6204</w:t>
      </w:r>
    </w:p>
    <w:p>
      <w:r>
        <w:t xml:space="preserve">Lause 1: Siniseen asuun ja saappaisiin pukeutunut nainen seisoo mutaisen Toyota-kuorma-auton takana reppu selässään lähellä pensaita. Lause 2: Nainen sinisessä asussa ja saappaissa seisoo mutaisen Toyota-auton edessä.</w:t>
      </w:r>
    </w:p>
    <w:p>
      <w:r>
        <w:rPr>
          <w:b/>
        </w:rPr>
        <w:t xml:space="preserve">Tulos</w:t>
      </w:r>
    </w:p>
    <w:p>
      <w:r>
        <w:t xml:space="preserve">Siniseen asuun ja saappaisiin pukeutunut nainen on mutaisen Toyota-auton lähellä.</w:t>
      </w:r>
    </w:p>
    <w:p>
      <w:r>
        <w:rPr>
          <w:b/>
        </w:rPr>
        <w:t xml:space="preserve">Esimerkki 5.6205</w:t>
      </w:r>
    </w:p>
    <w:p>
      <w:r>
        <w:t xml:space="preserve">Lause 1: Joku Nitro-lumilauta ilmassa ja toinen henkilö maassa hänen takanaan. Lause 2: Joku rikkoo nauloja.</w:t>
      </w:r>
    </w:p>
    <w:p>
      <w:r>
        <w:rPr>
          <w:b/>
        </w:rPr>
        <w:t xml:space="preserve">Tulos</w:t>
      </w:r>
    </w:p>
    <w:p>
      <w:r>
        <w:t xml:space="preserve">Joku on Nitro-lumilaudalla.</w:t>
      </w:r>
    </w:p>
    <w:p>
      <w:r>
        <w:rPr>
          <w:b/>
        </w:rPr>
        <w:t xml:space="preserve">Esimerkki 5.6206</w:t>
      </w:r>
    </w:p>
    <w:p>
      <w:r>
        <w:t xml:space="preserve">Lause 1: Viralliseen asuun pukeutunut mies soittaa pianoa kaupungin kadun jalkakäytävällä. Lause 2: Farkkuihin pukeutunut mies soittaa kitaraa jalkakäytävällä.</w:t>
      </w:r>
    </w:p>
    <w:p>
      <w:r>
        <w:rPr>
          <w:b/>
        </w:rPr>
        <w:t xml:space="preserve">Tulos</w:t>
      </w:r>
    </w:p>
    <w:p>
      <w:r>
        <w:t xml:space="preserve">Hyvin pukeutunut mies soittaa musiikkia ulkona.</w:t>
      </w:r>
    </w:p>
    <w:p>
      <w:r>
        <w:rPr>
          <w:b/>
        </w:rPr>
        <w:t xml:space="preserve">Esimerkki 5.6207</w:t>
      </w:r>
    </w:p>
    <w:p>
      <w:r>
        <w:t xml:space="preserve">Lause 1: Koira tekee kouluttajansa kanssa estekurssin. Lause 2: Kymmenen koiraa juoksee radan samanaikaisesti tämän miehen johdolla.</w:t>
      </w:r>
    </w:p>
    <w:p>
      <w:r>
        <w:rPr>
          <w:b/>
        </w:rPr>
        <w:t xml:space="preserve">Tulos</w:t>
      </w:r>
    </w:p>
    <w:p>
      <w:r>
        <w:t xml:space="preserve">Kouluttaja työskentelee koiransa kanssa.</w:t>
      </w:r>
    </w:p>
    <w:p>
      <w:r>
        <w:rPr>
          <w:b/>
        </w:rPr>
        <w:t xml:space="preserve">Esimerkki 5.6208</w:t>
      </w:r>
    </w:p>
    <w:p>
      <w:r>
        <w:t xml:space="preserve">Lause 1: Perhe poistuu kirkosta häiden jälkeen. Lause 2: Perhe jäi pois kirkosta.</w:t>
      </w:r>
    </w:p>
    <w:p>
      <w:r>
        <w:rPr>
          <w:b/>
        </w:rPr>
        <w:t xml:space="preserve">Tulos</w:t>
      </w:r>
    </w:p>
    <w:p>
      <w:r>
        <w:t xml:space="preserve">Perhe poistuu kirkosta.</w:t>
      </w:r>
    </w:p>
    <w:p>
      <w:r>
        <w:rPr>
          <w:b/>
        </w:rPr>
        <w:t xml:space="preserve">Esimerkki 5.6209</w:t>
      </w:r>
    </w:p>
    <w:p>
      <w:r>
        <w:t xml:space="preserve">Lause 1: Nuori poika istuu sinisessä tuolissa. Lause 2: Nuori poika ajoi polkupyörällään tien päähän asti.</w:t>
      </w:r>
    </w:p>
    <w:p>
      <w:r>
        <w:rPr>
          <w:b/>
        </w:rPr>
        <w:t xml:space="preserve">Tulos</w:t>
      </w:r>
    </w:p>
    <w:p>
      <w:r>
        <w:t xml:space="preserve">Poika on lähellä merta.</w:t>
      </w:r>
    </w:p>
    <w:p>
      <w:r>
        <w:rPr>
          <w:b/>
        </w:rPr>
        <w:t xml:space="preserve">Esimerkki 5.6210</w:t>
      </w:r>
    </w:p>
    <w:p>
      <w:r>
        <w:t xml:space="preserve">Lause 1: Kolme miestä puhdistaa itämaisen ravintolan ulkoikkunoita. Lause 2: Kolme miestä harkitsee hyppäämistä.</w:t>
      </w:r>
    </w:p>
    <w:p>
      <w:r>
        <w:rPr>
          <w:b/>
        </w:rPr>
        <w:t xml:space="preserve">Tulos</w:t>
      </w:r>
    </w:p>
    <w:p>
      <w:r>
        <w:t xml:space="preserve">Ulkona on miehiä.</w:t>
      </w:r>
    </w:p>
    <w:p>
      <w:r>
        <w:rPr>
          <w:b/>
        </w:rPr>
        <w:t xml:space="preserve">Esimerkki 5.6211</w:t>
      </w:r>
    </w:p>
    <w:p>
      <w:r>
        <w:t xml:space="preserve">Lause 1: Poika, jolla on punainen leikkivasara. Lause 2: Pikkutyttö lyö poikaa.</w:t>
      </w:r>
    </w:p>
    <w:p>
      <w:r>
        <w:rPr>
          <w:b/>
        </w:rPr>
        <w:t xml:space="preserve">Tulos</w:t>
      </w:r>
    </w:p>
    <w:p>
      <w:r>
        <w:t xml:space="preserve">Pojalla on leluvasara.</w:t>
      </w:r>
    </w:p>
    <w:p>
      <w:r>
        <w:rPr>
          <w:b/>
        </w:rPr>
        <w:t xml:space="preserve">Esimerkki 5.6212</w:t>
      </w:r>
    </w:p>
    <w:p>
      <w:r>
        <w:t xml:space="preserve">Lause 1: Kaksi poikaa auttaa siivoamaan lehtiä tienvarressa. Lause 2: Kaksi poikaa nukkuu.</w:t>
      </w:r>
    </w:p>
    <w:p>
      <w:r>
        <w:rPr>
          <w:b/>
        </w:rPr>
        <w:t xml:space="preserve">Tulos</w:t>
      </w:r>
    </w:p>
    <w:p>
      <w:r>
        <w:t xml:space="preserve">Kaksi poikaa siivoaa lehtiä.</w:t>
      </w:r>
    </w:p>
    <w:p>
      <w:r>
        <w:rPr>
          <w:b/>
        </w:rPr>
        <w:t xml:space="preserve">Esimerkki 5.6213</w:t>
      </w:r>
    </w:p>
    <w:p>
      <w:r>
        <w:t xml:space="preserve">Lause 1: Liikemies kiillottaa kenkänsä kaupungissa. Lause 2: Liikemies astuu kaupungissa mutalammikkoon.</w:t>
      </w:r>
    </w:p>
    <w:p>
      <w:r>
        <w:rPr>
          <w:b/>
        </w:rPr>
        <w:t xml:space="preserve">Tulos</w:t>
      </w:r>
    </w:p>
    <w:p>
      <w:r>
        <w:t xml:space="preserve">Miehelle kiillotetaan kenkiä.</w:t>
      </w:r>
    </w:p>
    <w:p>
      <w:r>
        <w:rPr>
          <w:b/>
        </w:rPr>
        <w:t xml:space="preserve">Esimerkki 5.6214</w:t>
      </w:r>
    </w:p>
    <w:p>
      <w:r>
        <w:t xml:space="preserve">Lause 1: Kaksi ihmistä istuu penkillä, kun muut kaukana liikkuvat. Lause 2: Kaikki kävelevät juoksumatolla.</w:t>
      </w:r>
    </w:p>
    <w:p>
      <w:r>
        <w:rPr>
          <w:b/>
        </w:rPr>
        <w:t xml:space="preserve">Tulos</w:t>
      </w:r>
    </w:p>
    <w:p>
      <w:r>
        <w:t xml:space="preserve">Jotkut ihmiset istuvat.</w:t>
      </w:r>
    </w:p>
    <w:p>
      <w:r>
        <w:rPr>
          <w:b/>
        </w:rPr>
        <w:t xml:space="preserve">Esimerkki 5.6215</w:t>
      </w:r>
    </w:p>
    <w:p>
      <w:r>
        <w:t xml:space="preserve">Lause 1: Kaksi herrasmiestä, toinen violetilla moottoripyörällä ja toinen vihreällä, ajavat kilpaa tiukassa oikeanpuoleisessa mutkassa. Lause 2: Kaksi ilkeää moottoripyörällä ajavat kilpaa leveän vasemmanpuoleisen mutkan ympäri.</w:t>
      </w:r>
    </w:p>
    <w:p>
      <w:r>
        <w:rPr>
          <w:b/>
        </w:rPr>
        <w:t xml:space="preserve">Tulos</w:t>
      </w:r>
    </w:p>
    <w:p>
      <w:r>
        <w:t xml:space="preserve">Kaksi miestä ajaa erivärisillä moottoripyörillä.</w:t>
      </w:r>
    </w:p>
    <w:p>
      <w:r>
        <w:rPr>
          <w:b/>
        </w:rPr>
        <w:t xml:space="preserve">Esimerkki 5.6216</w:t>
      </w:r>
    </w:p>
    <w:p>
      <w:r>
        <w:t xml:space="preserve">Lause 1: Tennispalloa ollaan lyömässä. Lause 2: Pallo on tekemässä keksejä.</w:t>
      </w:r>
    </w:p>
    <w:p>
      <w:r>
        <w:rPr>
          <w:b/>
        </w:rPr>
        <w:t xml:space="preserve">Tulos</w:t>
      </w:r>
    </w:p>
    <w:p>
      <w:r>
        <w:t xml:space="preserve">Tässä kuvassa on pallo</w:t>
      </w:r>
    </w:p>
    <w:p>
      <w:r>
        <w:rPr>
          <w:b/>
        </w:rPr>
        <w:t xml:space="preserve">Esimerkki 5.6217</w:t>
      </w:r>
    </w:p>
    <w:p>
      <w:r>
        <w:t xml:space="preserve">Lause 1: Kaksi poikaa pitää silmällä, kun he ylittävät mutaisen ja samean puron. Lause 2: Kaksi poikaa ylittää kirkkaan vuoristopuron.</w:t>
      </w:r>
    </w:p>
    <w:p>
      <w:r>
        <w:rPr>
          <w:b/>
        </w:rPr>
        <w:t xml:space="preserve">Tulos</w:t>
      </w:r>
    </w:p>
    <w:p>
      <w:r>
        <w:t xml:space="preserve">Pojat ylittävät varovasti vettä.</w:t>
      </w:r>
    </w:p>
    <w:p>
      <w:r>
        <w:rPr>
          <w:b/>
        </w:rPr>
        <w:t xml:space="preserve">Esimerkki 5.6218</w:t>
      </w:r>
    </w:p>
    <w:p>
      <w:r>
        <w:t xml:space="preserve">Lause 1: Henkilö seisoo suuren, rullaavan hiekkadyynin huipulla. Lause 2: Hän oli jäänyt autiomaahan.</w:t>
      </w:r>
    </w:p>
    <w:p>
      <w:r>
        <w:rPr>
          <w:b/>
        </w:rPr>
        <w:t xml:space="preserve">Tulos</w:t>
      </w:r>
    </w:p>
    <w:p>
      <w:r>
        <w:t xml:space="preserve">Hän katseli hiekkadyynien upeaa näkymää.</w:t>
      </w:r>
    </w:p>
    <w:p>
      <w:r>
        <w:rPr>
          <w:b/>
        </w:rPr>
        <w:t xml:space="preserve">Esimerkki 5.6219</w:t>
      </w:r>
    </w:p>
    <w:p>
      <w:r>
        <w:t xml:space="preserve">Lause 1: koira ravistelee kuivaksi. Lause 2: koira hyppää uima-altaaseen.</w:t>
      </w:r>
    </w:p>
    <w:p>
      <w:r>
        <w:rPr>
          <w:b/>
        </w:rPr>
        <w:t xml:space="preserve">Tulos</w:t>
      </w:r>
    </w:p>
    <w:p>
      <w:r>
        <w:t xml:space="preserve">Koira on märkä.</w:t>
      </w:r>
    </w:p>
    <w:p>
      <w:r>
        <w:rPr>
          <w:b/>
        </w:rPr>
        <w:t xml:space="preserve">Esimerkki 5.6220</w:t>
      </w:r>
    </w:p>
    <w:p>
      <w:r>
        <w:t xml:space="preserve">Lause 1: Nuori poika, jolla on keltainen paita ja harmaat housut, leikkii purolla. Lause 2: Nuori poika juoksee ojassa...</w:t>
      </w:r>
    </w:p>
    <w:p>
      <w:r>
        <w:rPr>
          <w:b/>
        </w:rPr>
        <w:t xml:space="preserve">Tulos</w:t>
      </w:r>
    </w:p>
    <w:p>
      <w:r>
        <w:t xml:space="preserve">Ulkona on poika</w:t>
      </w:r>
    </w:p>
    <w:p>
      <w:r>
        <w:rPr>
          <w:b/>
        </w:rPr>
        <w:t xml:space="preserve">Esimerkki 5.6221</w:t>
      </w:r>
    </w:p>
    <w:p>
      <w:r>
        <w:t xml:space="preserve">Lause 1: Mies käyttää metallinpaljastinta kävellessään rannalla, kun ihmiset ovat vedessä ja rannalla. Lause 2: Mies ui vedessä metallinpaljastimen kanssa.</w:t>
      </w:r>
    </w:p>
    <w:p>
      <w:r>
        <w:rPr>
          <w:b/>
        </w:rPr>
        <w:t xml:space="preserve">Tulos</w:t>
      </w:r>
    </w:p>
    <w:p>
      <w:r>
        <w:t xml:space="preserve">Mies etsii haudattua aarretta merestä.</w:t>
      </w:r>
    </w:p>
    <w:p>
      <w:r>
        <w:rPr>
          <w:b/>
        </w:rPr>
        <w:t xml:space="preserve">Esimerkki 5.6222</w:t>
      </w:r>
    </w:p>
    <w:p>
      <w:r>
        <w:t xml:space="preserve">Lause 1: Kohtaus, jossa taustalla on vanha auditorio, edessä soittaa orkesteri ja etualalla on ihmisiä, joilla on suojakypärät. Lause 2: Orkesteri soittaa musiikkia ilman yleisöä.</w:t>
      </w:r>
    </w:p>
    <w:p>
      <w:r>
        <w:rPr>
          <w:b/>
        </w:rPr>
        <w:t xml:space="preserve">Tulos</w:t>
      </w:r>
    </w:p>
    <w:p>
      <w:r>
        <w:t xml:space="preserve">Orkesteri soittaa musiikkia.</w:t>
      </w:r>
    </w:p>
    <w:p>
      <w:r>
        <w:rPr>
          <w:b/>
        </w:rPr>
        <w:t xml:space="preserve">Esimerkki 5.6223</w:t>
      </w:r>
    </w:p>
    <w:p>
      <w:r>
        <w:t xml:space="preserve">Lause 1: mies munkin kaapuun pukeutuneena katselee katua pitkin jalkakäytävällä olevasta näköalapaikastaan. Lause 2: mies istuu puistossa...</w:t>
      </w:r>
    </w:p>
    <w:p>
      <w:r>
        <w:rPr>
          <w:b/>
        </w:rPr>
        <w:t xml:space="preserve">Tulos</w:t>
      </w:r>
    </w:p>
    <w:p>
      <w:r>
        <w:t xml:space="preserve">mies on ulkona</w:t>
      </w:r>
    </w:p>
    <w:p>
      <w:r>
        <w:rPr>
          <w:b/>
        </w:rPr>
        <w:t xml:space="preserve">Esimerkki 5.6224</w:t>
      </w:r>
    </w:p>
    <w:p>
      <w:r>
        <w:t xml:space="preserve">Lause 1: Yong-nainen selailee saatavilla olevia lehtiä Vincent Van Goghin "Auringonkukkien" -taiteella koristellussa odotushuoneessa. Lause 2: Nainen katselee kännykkäänsä.</w:t>
      </w:r>
    </w:p>
    <w:p>
      <w:r>
        <w:rPr>
          <w:b/>
        </w:rPr>
        <w:t xml:space="preserve">Tulos</w:t>
      </w:r>
    </w:p>
    <w:p>
      <w:r>
        <w:t xml:space="preserve">Nainen katselee lehtiä.</w:t>
      </w:r>
    </w:p>
    <w:p>
      <w:r>
        <w:rPr>
          <w:b/>
        </w:rPr>
        <w:t xml:space="preserve">Esimerkki 5.6225</w:t>
      </w:r>
    </w:p>
    <w:p>
      <w:r>
        <w:t xml:space="preserve">Lause 1: Tyttö punaisessa hameessa hyppää jalkakäytävällä jukebox-maalauksen edessä Lause 2: Tytöllä on housut jalassa.</w:t>
      </w:r>
    </w:p>
    <w:p>
      <w:r>
        <w:rPr>
          <w:b/>
        </w:rPr>
        <w:t xml:space="preserve">Tulos</w:t>
      </w:r>
    </w:p>
    <w:p>
      <w:r>
        <w:t xml:space="preserve">Tyttö on ilmassa.</w:t>
      </w:r>
    </w:p>
    <w:p>
      <w:r>
        <w:rPr>
          <w:b/>
        </w:rPr>
        <w:t xml:space="preserve">Esimerkki 5.6226</w:t>
      </w:r>
    </w:p>
    <w:p>
      <w:r>
        <w:t xml:space="preserve">Lause 1: Lumilautailijat tekevät temppuja vuorella. Lause 2: Moottorikelkka laskee mäkeä.</w:t>
      </w:r>
    </w:p>
    <w:p>
      <w:r>
        <w:rPr>
          <w:b/>
        </w:rPr>
        <w:t xml:space="preserve">Tulos</w:t>
      </w:r>
    </w:p>
    <w:p>
      <w:r>
        <w:t xml:space="preserve">Lumilautailijat tekevät temppuja</w:t>
      </w:r>
    </w:p>
    <w:p>
      <w:r>
        <w:rPr>
          <w:b/>
        </w:rPr>
        <w:t xml:space="preserve">Esimerkki 5.6227</w:t>
      </w:r>
    </w:p>
    <w:p>
      <w:r>
        <w:t xml:space="preserve">Lause 1: Vanha mies kävelyttää ferrettiä kadulla hihnassa. Lause 2: Vanha mies istuu penkillä frettinsä kanssa.</w:t>
      </w:r>
    </w:p>
    <w:p>
      <w:r>
        <w:rPr>
          <w:b/>
        </w:rPr>
        <w:t xml:space="preserve">Tulos</w:t>
      </w:r>
    </w:p>
    <w:p>
      <w:r>
        <w:t xml:space="preserve">Ihmiset seisovat.</w:t>
      </w:r>
    </w:p>
    <w:p>
      <w:r>
        <w:rPr>
          <w:b/>
        </w:rPr>
        <w:t xml:space="preserve">Esimerkki 5.6228</w:t>
      </w:r>
    </w:p>
    <w:p>
      <w:r>
        <w:t xml:space="preserve">Lause 1: Kaksi lesboa, joilla on hauskaa kastua. Lause 2: Kaksi miestä istuu tylsässä paikassa.</w:t>
      </w:r>
    </w:p>
    <w:p>
      <w:r>
        <w:rPr>
          <w:b/>
        </w:rPr>
        <w:t xml:space="preserve">Tulos</w:t>
      </w:r>
    </w:p>
    <w:p>
      <w:r>
        <w:t xml:space="preserve">Kaksi naista pitää hauskaa.</w:t>
      </w:r>
    </w:p>
    <w:p>
      <w:r>
        <w:rPr>
          <w:b/>
        </w:rPr>
        <w:t xml:space="preserve">Esimerkki 5.6229</w:t>
      </w:r>
    </w:p>
    <w:p>
      <w:r>
        <w:t xml:space="preserve">Lause 1: Sinisiin farkkuihin, loistavaan keltaiseen paitaan ja kypärään pukeutunut nainen kiipeää puuhun käyttäen oranssia, keltaista ja punaista varustusta. Lause 2: Nainen juoksee.</w:t>
      </w:r>
    </w:p>
    <w:p>
      <w:r>
        <w:rPr>
          <w:b/>
        </w:rPr>
        <w:t xml:space="preserve">Tulos</w:t>
      </w:r>
    </w:p>
    <w:p>
      <w:r>
        <w:t xml:space="preserve">Nainen pukeutuu vaatteisiin.</w:t>
      </w:r>
    </w:p>
    <w:p>
      <w:r>
        <w:rPr>
          <w:b/>
        </w:rPr>
        <w:t xml:space="preserve">Esimerkki 5.6230</w:t>
      </w:r>
    </w:p>
    <w:p>
      <w:r>
        <w:t xml:space="preserve">Lause 1: Keittiössä istuva mies kirjoittaa kannettavalla tietokoneella. Lause 2: mies seisoo.</w:t>
      </w:r>
    </w:p>
    <w:p>
      <w:r>
        <w:rPr>
          <w:b/>
        </w:rPr>
        <w:t xml:space="preserve">Tulos</w:t>
      </w:r>
    </w:p>
    <w:p>
      <w:r>
        <w:t xml:space="preserve">Mies on keittiössä</w:t>
      </w:r>
    </w:p>
    <w:p>
      <w:r>
        <w:rPr>
          <w:b/>
        </w:rPr>
        <w:t xml:space="preserve">Esimerkki 5.6231</w:t>
      </w:r>
    </w:p>
    <w:p>
      <w:r>
        <w:t xml:space="preserve">Lause 1: ruskea koira haistelee maata puuaidan takana seisovan lehmän vieressä. Lause 2: poika mcdonaldsissa...</w:t>
      </w:r>
    </w:p>
    <w:p>
      <w:r>
        <w:rPr>
          <w:b/>
        </w:rPr>
        <w:t xml:space="preserve">Tulos</w:t>
      </w:r>
    </w:p>
    <w:p>
      <w:r>
        <w:t xml:space="preserve">koira haistaa maan</w:t>
      </w:r>
    </w:p>
    <w:p>
      <w:r>
        <w:rPr>
          <w:b/>
        </w:rPr>
        <w:t xml:space="preserve">Esimerkki 5.6232</w:t>
      </w:r>
    </w:p>
    <w:p>
      <w:r>
        <w:t xml:space="preserve">Lause 1: Joukko miehiä seisoo ja juo vettä pyörillään. Lause 2: Miehet ajavat pyörillään alamäkeen.</w:t>
      </w:r>
    </w:p>
    <w:p>
      <w:r>
        <w:rPr>
          <w:b/>
        </w:rPr>
        <w:t xml:space="preserve">Tulos</w:t>
      </w:r>
    </w:p>
    <w:p>
      <w:r>
        <w:t xml:space="preserve">Ryhmä pyöräilijöitä juo vettä.</w:t>
      </w:r>
    </w:p>
    <w:p>
      <w:r>
        <w:rPr>
          <w:b/>
        </w:rPr>
        <w:t xml:space="preserve">Esimerkki 5.6233</w:t>
      </w:r>
    </w:p>
    <w:p>
      <w:r>
        <w:t xml:space="preserve">Lause 1: Kaksi ihmistä, mies ja nainen, katselevat palavaa rakennusta. Lause 2: Siellä on kaksi miestä.</w:t>
      </w:r>
    </w:p>
    <w:p>
      <w:r>
        <w:rPr>
          <w:b/>
        </w:rPr>
        <w:t xml:space="preserve">Tulos</w:t>
      </w:r>
    </w:p>
    <w:p>
      <w:r>
        <w:t xml:space="preserve">Siellä on pari.</w:t>
      </w:r>
    </w:p>
    <w:p>
      <w:r>
        <w:rPr>
          <w:b/>
        </w:rPr>
        <w:t xml:space="preserve">Esimerkki 5.6234</w:t>
      </w:r>
    </w:p>
    <w:p>
      <w:r>
        <w:t xml:space="preserve">Lause 1: kaksospoikia työnnetään pienissä autonmuotoisissa rattaissa paraatissa Lause 2: Marssiorkesteri paraatissa.</w:t>
      </w:r>
    </w:p>
    <w:p>
      <w:r>
        <w:rPr>
          <w:b/>
        </w:rPr>
        <w:t xml:space="preserve">Tulos</w:t>
      </w:r>
    </w:p>
    <w:p>
      <w:r>
        <w:t xml:space="preserve">Paraatissa on kaksosia.</w:t>
      </w:r>
    </w:p>
    <w:p>
      <w:r>
        <w:rPr>
          <w:b/>
        </w:rPr>
        <w:t xml:space="preserve">Esimerkki 5.6235</w:t>
      </w:r>
    </w:p>
    <w:p>
      <w:r>
        <w:t xml:space="preserve">Lause 1: Katsojat katsovat, kun nainen käyttää poraa. Lause 2: Mies vasaroi nauloja seinään.</w:t>
      </w:r>
    </w:p>
    <w:p>
      <w:r>
        <w:rPr>
          <w:b/>
        </w:rPr>
        <w:t xml:space="preserve">Tulos</w:t>
      </w:r>
    </w:p>
    <w:p>
      <w:r>
        <w:t xml:space="preserve">Nainen käyttää porakonetta.</w:t>
      </w:r>
    </w:p>
    <w:p>
      <w:r>
        <w:rPr>
          <w:b/>
        </w:rPr>
        <w:t xml:space="preserve">Esimerkki 5.6236</w:t>
      </w:r>
    </w:p>
    <w:p>
      <w:r>
        <w:t xml:space="preserve">Lause 1: Mies valmistautuu vuorovaikutukseen polkupyörän lukon kanssa tuijottaen samalla poispäin. Lause 2: Mies ajaa</w:t>
      </w:r>
    </w:p>
    <w:p>
      <w:r>
        <w:rPr>
          <w:b/>
        </w:rPr>
        <w:t xml:space="preserve">Tulos</w:t>
      </w:r>
    </w:p>
    <w:p>
      <w:r>
        <w:t xml:space="preserve">Kuvassa on nainen ja vauva.</w:t>
      </w:r>
    </w:p>
    <w:p>
      <w:r>
        <w:rPr>
          <w:b/>
        </w:rPr>
        <w:t xml:space="preserve">Esimerkki 5.6237</w:t>
      </w:r>
    </w:p>
    <w:p>
      <w:r>
        <w:t xml:space="preserve">Lause 1: Nainen, jolla on violetit urheilurintsikat, mustat hanskat ja kasvosuojaimet, nyrkkeilee nyrkkeilykehässä punaisen paidan, punaiset hanskat ja mustat pääsuojat yllään pitävän naisen kanssa. Lause 2: Kenelläkään ei ole hanskoja.</w:t>
      </w:r>
    </w:p>
    <w:p>
      <w:r>
        <w:rPr>
          <w:b/>
        </w:rPr>
        <w:t xml:space="preserve">Tulos</w:t>
      </w:r>
    </w:p>
    <w:p>
      <w:r>
        <w:t xml:space="preserve">Nainen, jolla on gloxit</w:t>
      </w:r>
    </w:p>
    <w:p>
      <w:r>
        <w:rPr>
          <w:b/>
        </w:rPr>
        <w:t xml:space="preserve">Esimerkki 5.6238</w:t>
      </w:r>
    </w:p>
    <w:p>
      <w:r>
        <w:t xml:space="preserve">Lause 1: Ihmisjoukko kokoontui puun lähelle ja kuunteli, kun shortseihin ja huiviin pukeutunut mies puhui heille. Lause 2: Mies jätetään huomiotta, kun hän puhuu.</w:t>
      </w:r>
    </w:p>
    <w:p>
      <w:r>
        <w:rPr>
          <w:b/>
        </w:rPr>
        <w:t xml:space="preserve">Tulos</w:t>
      </w:r>
    </w:p>
    <w:p>
      <w:r>
        <w:t xml:space="preserve">Shortsipukuinen mies puhuu yleisölle.</w:t>
      </w:r>
    </w:p>
    <w:p>
      <w:r>
        <w:rPr>
          <w:b/>
        </w:rPr>
        <w:t xml:space="preserve">Esimerkki 5.6239</w:t>
      </w:r>
    </w:p>
    <w:p>
      <w:r>
        <w:t xml:space="preserve">Lause 1: Mustaan takkiin pukeutunut henkilö lumilautailee illalla. Lause 2: Mies polvistuu riisumaan suksiaan.</w:t>
      </w:r>
    </w:p>
    <w:p>
      <w:r>
        <w:rPr>
          <w:b/>
        </w:rPr>
        <w:t xml:space="preserve">Tulos</w:t>
      </w:r>
    </w:p>
    <w:p>
      <w:r>
        <w:t xml:space="preserve">Lumilautailija pukeutuu yöllä mustaan takkiin.</w:t>
      </w:r>
    </w:p>
    <w:p>
      <w:r>
        <w:rPr>
          <w:b/>
        </w:rPr>
        <w:t xml:space="preserve">Esimerkki 5.6240</w:t>
      </w:r>
    </w:p>
    <w:p>
      <w:r>
        <w:t xml:space="preserve">Lause 1: Siniseen paitaan pukeutunut nuori poika on punavalkoisiin pukeutuneiden cheerleadereiden ympäröimä. Lause 2: Punaiseen ja siniseen pukeutuneiden cheerleadereiden ympäröimänä on nuori poika sinisessä paidassa.</w:t>
      </w:r>
    </w:p>
    <w:p>
      <w:r>
        <w:rPr>
          <w:b/>
        </w:rPr>
        <w:t xml:space="preserve">Tulos</w:t>
      </w:r>
    </w:p>
    <w:p>
      <w:r>
        <w:t xml:space="preserve">Poika on cheerleadereiden ympäröimä.</w:t>
      </w:r>
    </w:p>
    <w:p>
      <w:r>
        <w:rPr>
          <w:b/>
        </w:rPr>
        <w:t xml:space="preserve">Esimerkki 5.6241</w:t>
      </w:r>
    </w:p>
    <w:p>
      <w:r>
        <w:t xml:space="preserve">Lause 1: Nuori tyttö soittaa sähkökitaraa sängyllään. Lause 2: Tyttö on ulkona...</w:t>
      </w:r>
    </w:p>
    <w:p>
      <w:r>
        <w:rPr>
          <w:b/>
        </w:rPr>
        <w:t xml:space="preserve">Tulos</w:t>
      </w:r>
    </w:p>
    <w:p>
      <w:r>
        <w:t xml:space="preserve">Tyttö soittaa kitaraa</w:t>
      </w:r>
    </w:p>
    <w:p>
      <w:r>
        <w:rPr>
          <w:b/>
        </w:rPr>
        <w:t xml:space="preserve">Esimerkki 5.6242</w:t>
      </w:r>
    </w:p>
    <w:p>
      <w:r>
        <w:t xml:space="preserve">Lause 1: Punapaitainen mies, jolla on keltaiset käsineet, raivaa peltoa. Lause 2: Naisella on punainen paita.</w:t>
      </w:r>
    </w:p>
    <w:p>
      <w:r>
        <w:rPr>
          <w:b/>
        </w:rPr>
        <w:t xml:space="preserve">Tulos</w:t>
      </w:r>
    </w:p>
    <w:p>
      <w:r>
        <w:t xml:space="preserve">Mies on ulkona.</w:t>
      </w:r>
    </w:p>
    <w:p>
      <w:r>
        <w:rPr>
          <w:b/>
        </w:rPr>
        <w:t xml:space="preserve">Esimerkki 5.6243</w:t>
      </w:r>
    </w:p>
    <w:p>
      <w:r>
        <w:t xml:space="preserve">Lause 1: Vaikuttaa siltä, että tämä mies valmistautuu leipomaan jotain. Lause 2: Mies valmistautuu tappamaan kanan.</w:t>
      </w:r>
    </w:p>
    <w:p>
      <w:r>
        <w:rPr>
          <w:b/>
        </w:rPr>
        <w:t xml:space="preserve">Tulos</w:t>
      </w:r>
    </w:p>
    <w:p>
      <w:r>
        <w:t xml:space="preserve">Mies valmistautuu leipomaan.</w:t>
      </w:r>
    </w:p>
    <w:p>
      <w:r>
        <w:rPr>
          <w:b/>
        </w:rPr>
        <w:t xml:space="preserve">Esimerkki 5.6244</w:t>
      </w:r>
    </w:p>
    <w:p>
      <w:r>
        <w:t xml:space="preserve">Lause 1: Viileää säätä varten pukeutunut nainen ajaa pyörällään katukauppiaan ohi. Lause 2: Viileää säätä varten pukeutunut mies ajaa pyörällään katukauppiaan ohi.</w:t>
      </w:r>
    </w:p>
    <w:p>
      <w:r>
        <w:rPr>
          <w:b/>
        </w:rPr>
        <w:t xml:space="preserve">Tulos</w:t>
      </w:r>
    </w:p>
    <w:p>
      <w:r>
        <w:t xml:space="preserve">Viileään säähän pukeutunut henkilö ajaa pyörällä katukauppiaan ohi.</w:t>
      </w:r>
    </w:p>
    <w:p>
      <w:r>
        <w:rPr>
          <w:b/>
        </w:rPr>
        <w:t xml:space="preserve">Esimerkki 5.6245</w:t>
      </w:r>
    </w:p>
    <w:p>
      <w:r>
        <w:t xml:space="preserve">Lause 1: Pojalla on pää alhaalla, ja hänellä on paita, jossa lukee ADHD. Lause 2: Pojalla on uima-altaalla uimahousut jalassaan.</w:t>
      </w:r>
    </w:p>
    <w:p>
      <w:r>
        <w:rPr>
          <w:b/>
        </w:rPr>
        <w:t xml:space="preserve">Tulos</w:t>
      </w:r>
    </w:p>
    <w:p>
      <w:r>
        <w:t xml:space="preserve">Pojalla on pää alhaalla, ja hänellä on paita, jossa lukee ADHD.</w:t>
      </w:r>
    </w:p>
    <w:p>
      <w:r>
        <w:rPr>
          <w:b/>
        </w:rPr>
        <w:t xml:space="preserve">Esimerkki 5.6246</w:t>
      </w:r>
    </w:p>
    <w:p>
      <w:r>
        <w:t xml:space="preserve">Lause 1: Kaksi ihmistä ajaa polkupyörällä läpi vuoristoalueen. Lause 2: Kaksi ihmistä piknikillä.</w:t>
      </w:r>
    </w:p>
    <w:p>
      <w:r>
        <w:rPr>
          <w:b/>
        </w:rPr>
        <w:t xml:space="preserve">Tulos</w:t>
      </w:r>
    </w:p>
    <w:p>
      <w:r>
        <w:t xml:space="preserve">Kaksi ihmistä vuorilla.</w:t>
      </w:r>
    </w:p>
    <w:p>
      <w:r>
        <w:rPr>
          <w:b/>
        </w:rPr>
        <w:t xml:space="preserve">Esimerkki 5.6247</w:t>
      </w:r>
    </w:p>
    <w:p>
      <w:r>
        <w:t xml:space="preserve">Lause 1: Poika juo vesiletkusta. Lause 2: Poika kastelee puutarhaa.</w:t>
      </w:r>
    </w:p>
    <w:p>
      <w:r>
        <w:rPr>
          <w:b/>
        </w:rPr>
        <w:t xml:space="preserve">Tulos</w:t>
      </w:r>
    </w:p>
    <w:p>
      <w:r>
        <w:t xml:space="preserve">Poika juo vesiletkusta.</w:t>
      </w:r>
    </w:p>
    <w:p>
      <w:r>
        <w:rPr>
          <w:b/>
        </w:rPr>
        <w:t xml:space="preserve">Esimerkki 5.6248</w:t>
      </w:r>
    </w:p>
    <w:p>
      <w:r>
        <w:t xml:space="preserve">Lause 1: Sohvalla nukkuu pieni tyttö, jolla on farkut, pitkähihainen vaaleanpunainen paita ja kengät jalassa. Lause 2: Tyttö käyttää pyjamaa nukkuakseen.</w:t>
      </w:r>
    </w:p>
    <w:p>
      <w:r>
        <w:rPr>
          <w:b/>
        </w:rPr>
        <w:t xml:space="preserve">Tulos</w:t>
      </w:r>
    </w:p>
    <w:p>
      <w:r>
        <w:t xml:space="preserve">Lapsi torkkuu huonekaluilla.</w:t>
      </w:r>
    </w:p>
    <w:p>
      <w:r>
        <w:rPr>
          <w:b/>
        </w:rPr>
        <w:t xml:space="preserve">Esimerkki 5.6249</w:t>
      </w:r>
    </w:p>
    <w:p>
      <w:r>
        <w:t xml:space="preserve">Lause 1: Mies, jolla on silkinruskea paita, kaivertaa muotokuvia kiveen. Lause 2: Mies on yksin huoneessa koomassa.</w:t>
      </w:r>
    </w:p>
    <w:p>
      <w:r>
        <w:rPr>
          <w:b/>
        </w:rPr>
        <w:t xml:space="preserve">Tulos</w:t>
      </w:r>
    </w:p>
    <w:p>
      <w:r>
        <w:t xml:space="preserve">Mies on lähes kivettynyt.</w:t>
      </w:r>
    </w:p>
    <w:p>
      <w:r>
        <w:rPr>
          <w:b/>
        </w:rPr>
        <w:t xml:space="preserve">Esimerkki 5.6250</w:t>
      </w:r>
    </w:p>
    <w:p>
      <w:r>
        <w:t xml:space="preserve">Lause 1: Pariskunta kävelee kadulla käsi kädessä miehen soittaessa musiikkia. Lause 2: Ystäväjoukko kuuntelee konserttia.</w:t>
      </w:r>
    </w:p>
    <w:p>
      <w:r>
        <w:rPr>
          <w:b/>
        </w:rPr>
        <w:t xml:space="preserve">Tulos</w:t>
      </w:r>
    </w:p>
    <w:p>
      <w:r>
        <w:t xml:space="preserve">Ulkona on kolme ihmistä.</w:t>
      </w:r>
    </w:p>
    <w:p>
      <w:r>
        <w:rPr>
          <w:b/>
        </w:rPr>
        <w:t xml:space="preserve">Esimerkki 5.6251</w:t>
      </w:r>
    </w:p>
    <w:p>
      <w:r>
        <w:t xml:space="preserve">Lause 1: Mustaan pukuun pukeutunut mies, jolla on musta salkku, pitää kylttiä ja jakaa lehtisiä. Lause 2: Pukumies heittelee ihmisiä kivillä kyltti kädessään.</w:t>
      </w:r>
    </w:p>
    <w:p>
      <w:r>
        <w:rPr>
          <w:b/>
        </w:rPr>
        <w:t xml:space="preserve">Tulos</w:t>
      </w:r>
    </w:p>
    <w:p>
      <w:r>
        <w:t xml:space="preserve">Miehellä on sininen paita.</w:t>
      </w:r>
    </w:p>
    <w:p>
      <w:r>
        <w:rPr>
          <w:b/>
        </w:rPr>
        <w:t xml:space="preserve">Esimerkki 5.6252</w:t>
      </w:r>
    </w:p>
    <w:p>
      <w:r>
        <w:t xml:space="preserve">Lause 1: Ryhmä seisovia mopoilijoita katsoo kaukaisuuteen. Lause 2: Mopot ovat ihmisten päällä.</w:t>
      </w:r>
    </w:p>
    <w:p>
      <w:r>
        <w:rPr>
          <w:b/>
        </w:rPr>
        <w:t xml:space="preserve">Tulos</w:t>
      </w:r>
    </w:p>
    <w:p>
      <w:r>
        <w:t xml:space="preserve">Mopoilijat ovat ulkona.</w:t>
      </w:r>
    </w:p>
    <w:p>
      <w:r>
        <w:rPr>
          <w:b/>
        </w:rPr>
        <w:t xml:space="preserve">Esimerkki 5.6253</w:t>
      </w:r>
    </w:p>
    <w:p>
      <w:r>
        <w:t xml:space="preserve">Lause 1: Muuli kuljettaa miestä kärryissä palmujen vieressä. Lause 2: Muuli kävelee miehen päällä.</w:t>
      </w:r>
    </w:p>
    <w:p>
      <w:r>
        <w:rPr>
          <w:b/>
        </w:rPr>
        <w:t xml:space="preserve">Tulos</w:t>
      </w:r>
    </w:p>
    <w:p>
      <w:r>
        <w:t xml:space="preserve">Mies muulin selässä.</w:t>
      </w:r>
    </w:p>
    <w:p>
      <w:r>
        <w:rPr>
          <w:b/>
        </w:rPr>
        <w:t xml:space="preserve">Esimerkki 5.6254</w:t>
      </w:r>
    </w:p>
    <w:p>
      <w:r>
        <w:t xml:space="preserve">Lause 1: Vaalea lapsi ratsastaa rengaskeinussa. Lause 2: Lapsi leikkii liukumäessä.</w:t>
      </w:r>
    </w:p>
    <w:p>
      <w:r>
        <w:rPr>
          <w:b/>
        </w:rPr>
        <w:t xml:space="preserve">Tulos</w:t>
      </w:r>
    </w:p>
    <w:p>
      <w:r>
        <w:t xml:space="preserve">Rengaskeinussa on lapsi.</w:t>
      </w:r>
    </w:p>
    <w:p>
      <w:r>
        <w:rPr>
          <w:b/>
        </w:rPr>
        <w:t xml:space="preserve">Esimerkki 5.6255</w:t>
      </w:r>
    </w:p>
    <w:p>
      <w:r>
        <w:t xml:space="preserve">Lause 1: Kaksi painijaa, joista toisella on päällään pääasiassa punainen ja toisella pääasiassa sininen, ovat matolla painiasennossa. Lause 2: Kaksi valkoiseen ja mustaan pukeutunutta miekkailijaa kilpailee.</w:t>
      </w:r>
    </w:p>
    <w:p>
      <w:r>
        <w:rPr>
          <w:b/>
        </w:rPr>
        <w:t xml:space="preserve">Tulos</w:t>
      </w:r>
    </w:p>
    <w:p>
      <w:r>
        <w:t xml:space="preserve">Kaksi ihmistä harrastaa urheilua.</w:t>
      </w:r>
    </w:p>
    <w:p>
      <w:r>
        <w:rPr>
          <w:b/>
        </w:rPr>
        <w:t xml:space="preserve">Esimerkki 5.6256</w:t>
      </w:r>
    </w:p>
    <w:p>
      <w:r>
        <w:t xml:space="preserve">Lause 1: Aasialainen nuori nainen kävelee ulkona kirja kädessään ja kuulokkeet päässään. Lause 2: Nainen syö illallista ravintolassa.</w:t>
      </w:r>
    </w:p>
    <w:p>
      <w:r>
        <w:rPr>
          <w:b/>
        </w:rPr>
        <w:t xml:space="preserve">Tulos</w:t>
      </w:r>
    </w:p>
    <w:p>
      <w:r>
        <w:t xml:space="preserve">Nainen kävelee ulkona jotain kädessään.</w:t>
      </w:r>
    </w:p>
    <w:p>
      <w:r>
        <w:rPr>
          <w:b/>
        </w:rPr>
        <w:t xml:space="preserve">Esimerkki 5.6257</w:t>
      </w:r>
    </w:p>
    <w:p>
      <w:r>
        <w:t xml:space="preserve">Lause 1: Aasialainen mies, jolla on liikemiespuku, nukkuu metrossa tai muussa julkisessa liikennevälineessä. Lause 2: Godzilla tuhoaa metrojunan.</w:t>
      </w:r>
    </w:p>
    <w:p>
      <w:r>
        <w:rPr>
          <w:b/>
        </w:rPr>
        <w:t xml:space="preserve">Tulos</w:t>
      </w:r>
    </w:p>
    <w:p>
      <w:r>
        <w:t xml:space="preserve">mies nukkuu junassa</w:t>
      </w:r>
    </w:p>
    <w:p>
      <w:r>
        <w:rPr>
          <w:b/>
        </w:rPr>
        <w:t xml:space="preserve">Esimerkki 5.6258</w:t>
      </w:r>
    </w:p>
    <w:p>
      <w:r>
        <w:t xml:space="preserve">Lause 1: T-paitaan ja farkkuihin pukeutunut musta mies poseeraa paloaseman edessä. Lause 2: Mies on paloaseman sisällä.</w:t>
      </w:r>
    </w:p>
    <w:p>
      <w:r>
        <w:rPr>
          <w:b/>
        </w:rPr>
        <w:t xml:space="preserve">Tulos</w:t>
      </w:r>
    </w:p>
    <w:p>
      <w:r>
        <w:t xml:space="preserve">Mies poseeraa paloaseman vieressä.</w:t>
      </w:r>
    </w:p>
    <w:p>
      <w:r>
        <w:rPr>
          <w:b/>
        </w:rPr>
        <w:t xml:space="preserve">Esimerkki 5.6259</w:t>
      </w:r>
    </w:p>
    <w:p>
      <w:r>
        <w:t xml:space="preserve">Lause 1: Kaksi miestä hyppää esteiden yli tiilirakennuksen edessä. Lause 2: Kaksi miestä pelaa koripalloa.</w:t>
      </w:r>
    </w:p>
    <w:p>
      <w:r>
        <w:rPr>
          <w:b/>
        </w:rPr>
        <w:t xml:space="preserve">Tulos</w:t>
      </w:r>
    </w:p>
    <w:p>
      <w:r>
        <w:t xml:space="preserve">Kaksi miestä hyppää ulkona esteiden yli.</w:t>
      </w:r>
    </w:p>
    <w:p>
      <w:r>
        <w:rPr>
          <w:b/>
        </w:rPr>
        <w:t xml:space="preserve">Esimerkki 5.6260</w:t>
      </w:r>
    </w:p>
    <w:p>
      <w:r>
        <w:t xml:space="preserve">Lause 1: Ihmiset kävelevät mäkeä pitkin. Lause 2: Isä leikkii poikansa kanssa puutarhassa.</w:t>
      </w:r>
    </w:p>
    <w:p>
      <w:r>
        <w:rPr>
          <w:b/>
        </w:rPr>
        <w:t xml:space="preserve">Tulos</w:t>
      </w:r>
    </w:p>
    <w:p>
      <w:r>
        <w:t xml:space="preserve">ihmiset kävelevät mäkeä pitkin</w:t>
      </w:r>
    </w:p>
    <w:p>
      <w:r>
        <w:rPr>
          <w:b/>
        </w:rPr>
        <w:t xml:space="preserve">Esimerkki 5.6261</w:t>
      </w:r>
    </w:p>
    <w:p>
      <w:r>
        <w:t xml:space="preserve">Lause 1: Nainen, jolla on kädessään propagandakyltti Lause 2: Nainen nukkuu.</w:t>
      </w:r>
    </w:p>
    <w:p>
      <w:r>
        <w:rPr>
          <w:b/>
        </w:rPr>
        <w:t xml:space="preserve">Tulos</w:t>
      </w:r>
    </w:p>
    <w:p>
      <w:r>
        <w:t xml:space="preserve">Naisella on kyltti kädessään.</w:t>
      </w:r>
    </w:p>
    <w:p>
      <w:r>
        <w:rPr>
          <w:b/>
        </w:rPr>
        <w:t xml:space="preserve">Esimerkki 5.6262</w:t>
      </w:r>
    </w:p>
    <w:p>
      <w:r>
        <w:t xml:space="preserve">Lause 1: Iäkäs mies, jolla on kasvohiukset ja silmälasit, seisoo olohuoneessaan ja pitää kädessään lasiovilla varustettua kaappia. Lause 2: Iäkäs mies ajoi hiljattain partansa.</w:t>
      </w:r>
    </w:p>
    <w:p>
      <w:r>
        <w:rPr>
          <w:b/>
        </w:rPr>
        <w:t xml:space="preserve">Tulos</w:t>
      </w:r>
    </w:p>
    <w:p>
      <w:r>
        <w:t xml:space="preserve">Mies on sisätiloissa.</w:t>
      </w:r>
    </w:p>
    <w:p>
      <w:r>
        <w:rPr>
          <w:b/>
        </w:rPr>
        <w:t xml:space="preserve">Esimerkki 5.6263</w:t>
      </w:r>
    </w:p>
    <w:p>
      <w:r>
        <w:t xml:space="preserve">Lause 1: Nämä kaksi miestä korjaavat jotain. Lause 2: Kaksi miestä katsoo näytelmää ja syö voileipiä.</w:t>
      </w:r>
    </w:p>
    <w:p>
      <w:r>
        <w:rPr>
          <w:b/>
        </w:rPr>
        <w:t xml:space="preserve">Tulos</w:t>
      </w:r>
    </w:p>
    <w:p>
      <w:r>
        <w:t xml:space="preserve">Kaverit korjaavat tavaroita.</w:t>
      </w:r>
    </w:p>
    <w:p>
      <w:r>
        <w:rPr>
          <w:b/>
        </w:rPr>
        <w:t xml:space="preserve">Esimerkki 5.6264</w:t>
      </w:r>
    </w:p>
    <w:p>
      <w:r>
        <w:t xml:space="preserve">Lause 1: Kaksi sisarta maatiellä jahtaamassa lampaita. Lause 2: Kaksi sisarta jahtaa koiria.</w:t>
      </w:r>
    </w:p>
    <w:p>
      <w:r>
        <w:rPr>
          <w:b/>
        </w:rPr>
        <w:t xml:space="preserve">Tulos</w:t>
      </w:r>
    </w:p>
    <w:p>
      <w:r>
        <w:t xml:space="preserve">Kaksi sisarta jahtaa lampaita</w:t>
      </w:r>
    </w:p>
    <w:p>
      <w:r>
        <w:rPr>
          <w:b/>
        </w:rPr>
        <w:t xml:space="preserve">Esimerkki 5.6265</w:t>
      </w:r>
    </w:p>
    <w:p>
      <w:r>
        <w:t xml:space="preserve">Lause 1: On kaksi jalkapalloilijaa, joista toisella on sinikeltainen peliasu ja toinen pitää palloa, ja toisella on valkoinen peliasu. Lause 2: Paavo steppasi jalkapallon aikana.</w:t>
      </w:r>
    </w:p>
    <w:p>
      <w:r>
        <w:rPr>
          <w:b/>
        </w:rPr>
        <w:t xml:space="preserve">Tulos</w:t>
      </w:r>
    </w:p>
    <w:p>
      <w:r>
        <w:t xml:space="preserve">Kaksi ihmistä on pukeutunut jalkapalloa varten.</w:t>
      </w:r>
    </w:p>
    <w:p>
      <w:r>
        <w:rPr>
          <w:b/>
        </w:rPr>
        <w:t xml:space="preserve">Esimerkki 5.6266</w:t>
      </w:r>
    </w:p>
    <w:p>
      <w:r>
        <w:t xml:space="preserve">Lause 1: Nuori mies, jolla on vihreä t-paita ja reppu selässä, odottaa muiden ihmisten kanssa kuljetusta. Lause 2: Nuorella miehellä on sininen T-paita.</w:t>
      </w:r>
    </w:p>
    <w:p>
      <w:r>
        <w:rPr>
          <w:b/>
        </w:rPr>
        <w:t xml:space="preserve">Tulos</w:t>
      </w:r>
    </w:p>
    <w:p>
      <w:r>
        <w:t xml:space="preserve">T-paitainen mies odottaa ryhmän kanssa.</w:t>
      </w:r>
    </w:p>
    <w:p>
      <w:r>
        <w:rPr>
          <w:b/>
        </w:rPr>
        <w:t xml:space="preserve">Esimerkki 5.6267</w:t>
      </w:r>
    </w:p>
    <w:p>
      <w:r>
        <w:t xml:space="preserve">Lause 1: Luokka täynnä oppilaita. Lause 2: Luokassa ei ole tällä hetkellä oppilaita.</w:t>
      </w:r>
    </w:p>
    <w:p>
      <w:r>
        <w:rPr>
          <w:b/>
        </w:rPr>
        <w:t xml:space="preserve">Tulos</w:t>
      </w:r>
    </w:p>
    <w:p>
      <w:r>
        <w:t xml:space="preserve">Luokka täynnä oppilaita luokkahuoneessa.</w:t>
      </w:r>
    </w:p>
    <w:p>
      <w:r>
        <w:rPr>
          <w:b/>
        </w:rPr>
        <w:t xml:space="preserve">Esimerkki 5.6268</w:t>
      </w:r>
    </w:p>
    <w:p>
      <w:r>
        <w:t xml:space="preserve">Lause 1: Poika juoksee pitkin kenttää tennismailan kanssa. Lause 2: Poika nukahti keskelle tenniskenttää...</w:t>
      </w:r>
    </w:p>
    <w:p>
      <w:r>
        <w:rPr>
          <w:b/>
        </w:rPr>
        <w:t xml:space="preserve">Tulos</w:t>
      </w:r>
    </w:p>
    <w:p>
      <w:r>
        <w:t xml:space="preserve">Poika juoksee kentällä.</w:t>
      </w:r>
    </w:p>
    <w:p>
      <w:r>
        <w:rPr>
          <w:b/>
        </w:rPr>
        <w:t xml:space="preserve">Esimerkki 5.6269</w:t>
      </w:r>
    </w:p>
    <w:p>
      <w:r>
        <w:t xml:space="preserve">Lause 1: perhe valmistautuu häihin. Lause 2: Perhe nukkuu olohuoneessa.</w:t>
      </w:r>
    </w:p>
    <w:p>
      <w:r>
        <w:rPr>
          <w:b/>
        </w:rPr>
        <w:t xml:space="preserve">Tulos</w:t>
      </w:r>
    </w:p>
    <w:p>
      <w:r>
        <w:t xml:space="preserve">Perhe valmistautuu häihin.</w:t>
      </w:r>
    </w:p>
    <w:p>
      <w:r>
        <w:rPr>
          <w:b/>
        </w:rPr>
        <w:t xml:space="preserve">Esimerkki 5.6270</w:t>
      </w:r>
    </w:p>
    <w:p>
      <w:r>
        <w:t xml:space="preserve">Lause 1: Nostolaitteet ja kuljetuskontit muodostavat ajoväylän ajoneuvoa ajavalle työntekijälle. Lause 2: Mies istuu avoimen kuljetuskontin sisällä.</w:t>
      </w:r>
    </w:p>
    <w:p>
      <w:r>
        <w:rPr>
          <w:b/>
        </w:rPr>
        <w:t xml:space="preserve">Tulos</w:t>
      </w:r>
    </w:p>
    <w:p>
      <w:r>
        <w:t xml:space="preserve">Siellä on useita laivakontteja.</w:t>
      </w:r>
    </w:p>
    <w:p>
      <w:r>
        <w:rPr>
          <w:b/>
        </w:rPr>
        <w:t xml:space="preserve">Esimerkki 5.6271</w:t>
      </w:r>
    </w:p>
    <w:p>
      <w:r>
        <w:t xml:space="preserve">Lause 1: Joukko lapsia esittelee Amerikan lippua, mikä näyttää heidän opettajiltaan. Lause 2: lapset jäivät kotiin.</w:t>
      </w:r>
    </w:p>
    <w:p>
      <w:r>
        <w:rPr>
          <w:b/>
        </w:rPr>
        <w:t xml:space="preserve">Tulos</w:t>
      </w:r>
    </w:p>
    <w:p>
      <w:r>
        <w:t xml:space="preserve">lapset olivat luokassa</w:t>
      </w:r>
    </w:p>
    <w:p>
      <w:r>
        <w:rPr>
          <w:b/>
        </w:rPr>
        <w:t xml:space="preserve">Esimerkki 5.6272</w:t>
      </w:r>
    </w:p>
    <w:p>
      <w:r>
        <w:t xml:space="preserve">Lause 1: Kaksi työntekijää, jotka pitävät puuta pystyssä, katselee ympärilleen, kun kaksi muuta työskentelevät ahkerasti lapioillaan. Lause 2: Neljä työntekijää kaivaa lapioillaan syvälle.</w:t>
      </w:r>
    </w:p>
    <w:p>
      <w:r>
        <w:rPr>
          <w:b/>
        </w:rPr>
        <w:t xml:space="preserve">Tulos</w:t>
      </w:r>
    </w:p>
    <w:p>
      <w:r>
        <w:t xml:space="preserve">Neljä ihmistä työskentelee.</w:t>
      </w:r>
    </w:p>
    <w:p>
      <w:r>
        <w:rPr>
          <w:b/>
        </w:rPr>
        <w:t xml:space="preserve">Esimerkki 5.6273</w:t>
      </w:r>
    </w:p>
    <w:p>
      <w:r>
        <w:t xml:space="preserve">Lause 1: lapsi on kampaajalla Lause 2: kalju lapsi nukkuu.</w:t>
      </w:r>
    </w:p>
    <w:p>
      <w:r>
        <w:rPr>
          <w:b/>
        </w:rPr>
        <w:t xml:space="preserve">Tulos</w:t>
      </w:r>
    </w:p>
    <w:p>
      <w:r>
        <w:t xml:space="preserve">Lapsi vaihtaa hiuksiaan</w:t>
      </w:r>
    </w:p>
    <w:p>
      <w:r>
        <w:rPr>
          <w:b/>
        </w:rPr>
        <w:t xml:space="preserve">Esimerkki 5.6274</w:t>
      </w:r>
    </w:p>
    <w:p>
      <w:r>
        <w:t xml:space="preserve">Lause 1: Valkoinen henkilö ottaa digikameralla kuvaa lumessa maaten. Lause 2: Aasialainen henkilö ottaa kuvaa lumesta.</w:t>
      </w:r>
    </w:p>
    <w:p>
      <w:r>
        <w:rPr>
          <w:b/>
        </w:rPr>
        <w:t xml:space="preserve">Tulos</w:t>
      </w:r>
    </w:p>
    <w:p>
      <w:r>
        <w:t xml:space="preserve">Henkilö ottaa kuvaa lumesta.</w:t>
      </w:r>
    </w:p>
    <w:p>
      <w:r>
        <w:rPr>
          <w:b/>
        </w:rPr>
        <w:t xml:space="preserve">Esimerkki 5.6275</w:t>
      </w:r>
    </w:p>
    <w:p>
      <w:r>
        <w:t xml:space="preserve">Lause 1: Kaksi naista pitää aurinkolaseja ja syö ruokaa. Lause 2: JOTKUT NAISET NUKKUVAT NÄKYMIÄ.</w:t>
      </w:r>
    </w:p>
    <w:p>
      <w:r>
        <w:rPr>
          <w:b/>
        </w:rPr>
        <w:t xml:space="preserve">Tulos</w:t>
      </w:r>
    </w:p>
    <w:p>
      <w:r>
        <w:t xml:space="preserve">Kaksi ihmistä syö.</w:t>
      </w:r>
    </w:p>
    <w:p>
      <w:r>
        <w:rPr>
          <w:b/>
        </w:rPr>
        <w:t xml:space="preserve">Esimerkki 5.6276</w:t>
      </w:r>
    </w:p>
    <w:p>
      <w:r>
        <w:t xml:space="preserve">Lause 1: Valkoisiin vaatteisiin ja valkoiseen hattuun pukeutunut nainen seisoo tennisverkon takana ja heiluttaa sinistä tennismailaa. Lause 2: nainen, jolla on kummassakin kädessä kalkkuna...</w:t>
      </w:r>
    </w:p>
    <w:p>
      <w:r>
        <w:rPr>
          <w:b/>
        </w:rPr>
        <w:t xml:space="preserve">Tulos</w:t>
      </w:r>
    </w:p>
    <w:p>
      <w:r>
        <w:t xml:space="preserve">Henkilö valkoisissa</w:t>
      </w:r>
    </w:p>
    <w:p>
      <w:r>
        <w:rPr>
          <w:b/>
        </w:rPr>
        <w:t xml:space="preserve">Esimerkki 5.6277</w:t>
      </w:r>
    </w:p>
    <w:p>
      <w:r>
        <w:t xml:space="preserve">Lause 1: Esiliinaan pukeutunut mies seisoo ruoan edessä ja pitää kädessään sinistä astiaa. Lause 2: Mies syö keittoa.</w:t>
      </w:r>
    </w:p>
    <w:p>
      <w:r>
        <w:rPr>
          <w:b/>
        </w:rPr>
        <w:t xml:space="preserve">Tulos</w:t>
      </w:r>
    </w:p>
    <w:p>
      <w:r>
        <w:t xml:space="preserve">Mies varastoi ruokaa.</w:t>
      </w:r>
    </w:p>
    <w:p>
      <w:r>
        <w:rPr>
          <w:b/>
        </w:rPr>
        <w:t xml:space="preserve">Esimerkki 5.6278</w:t>
      </w:r>
    </w:p>
    <w:p>
      <w:r>
        <w:t xml:space="preserve">Lause 1: Uimapukuinen lapsi leikkii sprinklerissä. Lause 2: Lapsi nukkuu ruohikossa.</w:t>
      </w:r>
    </w:p>
    <w:p>
      <w:r>
        <w:rPr>
          <w:b/>
        </w:rPr>
        <w:t xml:space="preserve">Tulos</w:t>
      </w:r>
    </w:p>
    <w:p>
      <w:r>
        <w:t xml:space="preserve">Violetti uimapukuinen lapsi leikkii sprinklerissä.</w:t>
      </w:r>
    </w:p>
    <w:p>
      <w:r>
        <w:rPr>
          <w:b/>
        </w:rPr>
        <w:t xml:space="preserve">Esimerkki 5.6279</w:t>
      </w:r>
    </w:p>
    <w:p>
      <w:r>
        <w:t xml:space="preserve">Lause 1: Musta koira seisoo seinällä oranssin vieressä. Lause 2: Koira jahtaa kissaa rannalla.</w:t>
      </w:r>
    </w:p>
    <w:p>
      <w:r>
        <w:rPr>
          <w:b/>
        </w:rPr>
        <w:t xml:space="preserve">Tulos</w:t>
      </w:r>
    </w:p>
    <w:p>
      <w:r>
        <w:t xml:space="preserve">on musta koira, seinä ja hedelmiä...</w:t>
      </w:r>
    </w:p>
    <w:p>
      <w:r>
        <w:rPr>
          <w:b/>
        </w:rPr>
        <w:t xml:space="preserve">Esimerkki 5.6280</w:t>
      </w:r>
    </w:p>
    <w:p>
      <w:r>
        <w:t xml:space="preserve">Lause 1: Kaksi vastakkaista jääkiekkoilijaa törmää toisiinsa. Lause 2: pesäpalloilijat harjoittelevat</w:t>
      </w:r>
    </w:p>
    <w:p>
      <w:r>
        <w:rPr>
          <w:b/>
        </w:rPr>
        <w:t xml:space="preserve">Tulos</w:t>
      </w:r>
    </w:p>
    <w:p>
      <w:r>
        <w:t xml:space="preserve">jääkiekkoilijat törmäävät</w:t>
      </w:r>
    </w:p>
    <w:p>
      <w:r>
        <w:rPr>
          <w:b/>
        </w:rPr>
        <w:t xml:space="preserve">Esimerkki 5.6281</w:t>
      </w:r>
    </w:p>
    <w:p>
      <w:r>
        <w:t xml:space="preserve">Lause 1: Neljä miestä hyppää ilmaan, kun viides mies seisoo maassa talon ulkopuolella. Lause 2: Kaikki miehet hyppäävät ilmaan.</w:t>
      </w:r>
    </w:p>
    <w:p>
      <w:r>
        <w:rPr>
          <w:b/>
        </w:rPr>
        <w:t xml:space="preserve">Tulos</w:t>
      </w:r>
    </w:p>
    <w:p>
      <w:r>
        <w:t xml:space="preserve">Talon ulkopuolella on viisi miestä</w:t>
      </w:r>
    </w:p>
    <w:p>
      <w:r>
        <w:rPr>
          <w:b/>
        </w:rPr>
        <w:t xml:space="preserve">Esimerkki 5.6282</w:t>
      </w:r>
    </w:p>
    <w:p>
      <w:r>
        <w:t xml:space="preserve">Lause 1: Herrasmies puhdistaa lammikkoa takapihallaan. Lause 2: Nainen ui alasti.</w:t>
      </w:r>
    </w:p>
    <w:p>
      <w:r>
        <w:rPr>
          <w:b/>
        </w:rPr>
        <w:t xml:space="preserve">Tulos</w:t>
      </w:r>
    </w:p>
    <w:p>
      <w:r>
        <w:t xml:space="preserve">Puhdistaa lammen takapihallaan.</w:t>
      </w:r>
    </w:p>
    <w:p>
      <w:r>
        <w:rPr>
          <w:b/>
        </w:rPr>
        <w:t xml:space="preserve">Esimerkki 5.6283</w:t>
      </w:r>
    </w:p>
    <w:p>
      <w:r>
        <w:t xml:space="preserve">Lause 1: Nämä työntekijät työskentelevät tehtaassa pakkaamassa tuotettaan. Lause 2: Ihmiset rakentavat taloa.</w:t>
      </w:r>
    </w:p>
    <w:p>
      <w:r>
        <w:rPr>
          <w:b/>
        </w:rPr>
        <w:t xml:space="preserve">Tulos</w:t>
      </w:r>
    </w:p>
    <w:p>
      <w:r>
        <w:t xml:space="preserve">Ihmiset pakkaavat tuotetta.</w:t>
      </w:r>
    </w:p>
    <w:p>
      <w:r>
        <w:rPr>
          <w:b/>
        </w:rPr>
        <w:t xml:space="preserve">Esimerkki 5.6284</w:t>
      </w:r>
    </w:p>
    <w:p>
      <w:r>
        <w:t xml:space="preserve">Lause 1: Neljän pyöräilijän ryhmä tarkastaa pyörää. Lause 2: Joukko pyöräilijöitä ajaa kilpaa kohti maaliviivaa.</w:t>
      </w:r>
    </w:p>
    <w:p>
      <w:r>
        <w:rPr>
          <w:b/>
        </w:rPr>
        <w:t xml:space="preserve">Tulos</w:t>
      </w:r>
    </w:p>
    <w:p>
      <w:r>
        <w:t xml:space="preserve">Ryhmä ihmisiä tarkastaa polkupyörän.</w:t>
      </w:r>
    </w:p>
    <w:p>
      <w:r>
        <w:rPr>
          <w:b/>
        </w:rPr>
        <w:t xml:space="preserve">Esimerkki 5.6285</w:t>
      </w:r>
    </w:p>
    <w:p>
      <w:r>
        <w:t xml:space="preserve">Lause 1: kaverit kitaroiden kanssa soittavat lavalla Lause 2: muusikot virittävät sellonsa.</w:t>
      </w:r>
    </w:p>
    <w:p>
      <w:r>
        <w:rPr>
          <w:b/>
        </w:rPr>
        <w:t xml:space="preserve">Tulos</w:t>
      </w:r>
    </w:p>
    <w:p>
      <w:r>
        <w:t xml:space="preserve">Muusikot soittavat kitaraa lavalla.</w:t>
      </w:r>
    </w:p>
    <w:p>
      <w:r>
        <w:rPr>
          <w:b/>
        </w:rPr>
        <w:t xml:space="preserve">Esimerkki 5.6286</w:t>
      </w:r>
    </w:p>
    <w:p>
      <w:r>
        <w:t xml:space="preserve">Lause 1: Pikkutyttö pitää pientä lasta sylissään istuessaan takapihan trampoliinilla. Lause 2: Pikkutyttö istuu maassa pikkulapsen kanssa.</w:t>
      </w:r>
    </w:p>
    <w:p>
      <w:r>
        <w:rPr>
          <w:b/>
        </w:rPr>
        <w:t xml:space="preserve">Tulos</w:t>
      </w:r>
    </w:p>
    <w:p>
      <w:r>
        <w:t xml:space="preserve">Pikkutyttö on ulkona pikkulapsen kanssa -</w:t>
      </w:r>
    </w:p>
    <w:p>
      <w:r>
        <w:rPr>
          <w:b/>
        </w:rPr>
        <w:t xml:space="preserve">Esimerkki 5.6287</w:t>
      </w:r>
    </w:p>
    <w:p>
      <w:r>
        <w:t xml:space="preserve">Lause 1: Lapset uimapuvuissa ja vesi roiskuu heidän ympärillään. Lause 2: Kukaan ei roisku.</w:t>
      </w:r>
    </w:p>
    <w:p>
      <w:r>
        <w:rPr>
          <w:b/>
        </w:rPr>
        <w:t xml:space="preserve">Tulos</w:t>
      </w:r>
    </w:p>
    <w:p>
      <w:r>
        <w:t xml:space="preserve">Lapset roiskivat.</w:t>
      </w:r>
    </w:p>
    <w:p>
      <w:r>
        <w:rPr>
          <w:b/>
        </w:rPr>
        <w:t xml:space="preserve">Esimerkki 5.6288</w:t>
      </w:r>
    </w:p>
    <w:p>
      <w:r>
        <w:t xml:space="preserve">Lause 1: Suurta, vihreää navigointipyörää pitelee vanhempi mies, jolla on kapteenin hattu ja univormu. Lause 2: Vanhempi mies pitää allasbileitä.</w:t>
      </w:r>
    </w:p>
    <w:p>
      <w:r>
        <w:rPr>
          <w:b/>
        </w:rPr>
        <w:t xml:space="preserve">Tulos</w:t>
      </w:r>
    </w:p>
    <w:p>
      <w:r>
        <w:t xml:space="preserve">Vanhempi mies yllään asu</w:t>
      </w:r>
    </w:p>
    <w:p>
      <w:r>
        <w:rPr>
          <w:b/>
        </w:rPr>
        <w:t xml:space="preserve">Esimerkki 5.6289</w:t>
      </w:r>
    </w:p>
    <w:p>
      <w:r>
        <w:t xml:space="preserve">Lause 1: Nuori mies sängyllä pienessä venemökissä. Lause 2: Mies on junassa.</w:t>
      </w:r>
    </w:p>
    <w:p>
      <w:r>
        <w:rPr>
          <w:b/>
        </w:rPr>
        <w:t xml:space="preserve">Tulos</w:t>
      </w:r>
    </w:p>
    <w:p>
      <w:r>
        <w:t xml:space="preserve">Mies on sängyllä.</w:t>
      </w:r>
    </w:p>
    <w:p>
      <w:r>
        <w:rPr>
          <w:b/>
        </w:rPr>
        <w:t xml:space="preserve">Esimerkki 5.6290</w:t>
      </w:r>
    </w:p>
    <w:p>
      <w:r>
        <w:t xml:space="preserve">Lause 1: Mies pyyhkäisee ulkona kantaen vauvaa selässään pidikkeessä. Lause 2: Vauva ryömii maassa.</w:t>
      </w:r>
    </w:p>
    <w:p>
      <w:r>
        <w:rPr>
          <w:b/>
        </w:rPr>
        <w:t xml:space="preserve">Tulos</w:t>
      </w:r>
    </w:p>
    <w:p>
      <w:r>
        <w:t xml:space="preserve">Mies siivoaa ulkona.</w:t>
      </w:r>
    </w:p>
    <w:p>
      <w:r>
        <w:rPr>
          <w:b/>
        </w:rPr>
        <w:t xml:space="preserve">Esimerkki 5.6291</w:t>
      </w:r>
    </w:p>
    <w:p>
      <w:r>
        <w:t xml:space="preserve">Lause 1: Nainen, jolla on punainen mekko ja musta vyö, kävelee kadulla. Lause 2: Nainen juoksee flamingolaumaa pakoon.</w:t>
      </w:r>
    </w:p>
    <w:p>
      <w:r>
        <w:rPr>
          <w:b/>
        </w:rPr>
        <w:t xml:space="preserve">Tulos</w:t>
      </w:r>
    </w:p>
    <w:p>
      <w:r>
        <w:t xml:space="preserve">Naisella on mekko yllään.</w:t>
      </w:r>
    </w:p>
    <w:p>
      <w:r>
        <w:rPr>
          <w:b/>
        </w:rPr>
        <w:t xml:space="preserve">Esimerkki 5.6292</w:t>
      </w:r>
    </w:p>
    <w:p>
      <w:r>
        <w:t xml:space="preserve">Lause 1: Eräs mies keikkuu köysikeinusta järveen. Lause 2: Mies sukeltaa hyppylaudalta.</w:t>
      </w:r>
    </w:p>
    <w:p>
      <w:r>
        <w:rPr>
          <w:b/>
        </w:rPr>
        <w:t xml:space="preserve">Tulos</w:t>
      </w:r>
    </w:p>
    <w:p>
      <w:r>
        <w:t xml:space="preserve">Mies käyttää köysikeinua.</w:t>
      </w:r>
    </w:p>
    <w:p>
      <w:r>
        <w:rPr>
          <w:b/>
        </w:rPr>
        <w:t xml:space="preserve">Esimerkki 5.6293</w:t>
      </w:r>
    </w:p>
    <w:p>
      <w:r>
        <w:t xml:space="preserve">Lause 1: Retkeilijät ylittävät sillan nopeasti virtaavan puron ja kalliomaiseman yli. Lause 2: Ihmiset veneilevät joella.</w:t>
      </w:r>
    </w:p>
    <w:p>
      <w:r>
        <w:rPr>
          <w:b/>
        </w:rPr>
        <w:t xml:space="preserve">Tulos</w:t>
      </w:r>
    </w:p>
    <w:p>
      <w:r>
        <w:t xml:space="preserve">Ihmiset ylittävät siltaa</w:t>
      </w:r>
    </w:p>
    <w:p>
      <w:r>
        <w:rPr>
          <w:b/>
        </w:rPr>
        <w:t xml:space="preserve">Esimerkki 5.6294</w:t>
      </w:r>
    </w:p>
    <w:p>
      <w:r>
        <w:t xml:space="preserve">Lause 1: Kaksi ihmistä hyppää laskuvarjolla valkoisten pilvien yllä. Lause 2: Kaksi ihmistä istuu maassa...</w:t>
      </w:r>
    </w:p>
    <w:p>
      <w:r>
        <w:rPr>
          <w:b/>
        </w:rPr>
        <w:t xml:space="preserve">Tulos</w:t>
      </w:r>
    </w:p>
    <w:p>
      <w:r>
        <w:t xml:space="preserve">kaksi ihmistä on ulkona</w:t>
      </w:r>
    </w:p>
    <w:p>
      <w:r>
        <w:rPr>
          <w:b/>
        </w:rPr>
        <w:t xml:space="preserve">Esimerkki 5.6295</w:t>
      </w:r>
    </w:p>
    <w:p>
      <w:r>
        <w:t xml:space="preserve">Lause 1: Malli mustissa bikineissä, joissa on sininen reunus ja vaaleanpunainen kaapu, jossa on sydämiä. Lause 2: Nainen on mallina farkuissa.</w:t>
      </w:r>
    </w:p>
    <w:p>
      <w:r>
        <w:rPr>
          <w:b/>
        </w:rPr>
        <w:t xml:space="preserve">Tulos</w:t>
      </w:r>
    </w:p>
    <w:p>
      <w:r>
        <w:t xml:space="preserve">Naisella on yllään bikinit.</w:t>
      </w:r>
    </w:p>
    <w:p>
      <w:r>
        <w:rPr>
          <w:b/>
        </w:rPr>
        <w:t xml:space="preserve">Esimerkki 5.6296</w:t>
      </w:r>
    </w:p>
    <w:p>
      <w:r>
        <w:t xml:space="preserve">Lause 1: Joukko ihmisiä kilpailee jonkinlaisessa juoksutapahtumassa. Lause 2: Ryhmä ihmisiä istuu huovilla katsellen tähtiä.</w:t>
      </w:r>
    </w:p>
    <w:p>
      <w:r>
        <w:rPr>
          <w:b/>
        </w:rPr>
        <w:t xml:space="preserve">Tulos</w:t>
      </w:r>
    </w:p>
    <w:p>
      <w:r>
        <w:t xml:space="preserve">Joukko ihmisiä kilpailee keskenään.</w:t>
      </w:r>
    </w:p>
    <w:p>
      <w:r>
        <w:rPr>
          <w:b/>
        </w:rPr>
        <w:t xml:space="preserve">Esimerkki 5.6297</w:t>
      </w:r>
    </w:p>
    <w:p>
      <w:r>
        <w:t xml:space="preserve">Lause 1: Nuori nyrkkeilijä harjoittelee lyöntejään yhden ikätoverinsa kanssa. Lause 2: Mies oli rauhanratkaisuseminaarissa.</w:t>
      </w:r>
    </w:p>
    <w:p>
      <w:r>
        <w:rPr>
          <w:b/>
        </w:rPr>
        <w:t xml:space="preserve">Tulos</w:t>
      </w:r>
    </w:p>
    <w:p>
      <w:r>
        <w:t xml:space="preserve">Kaksi ihmistä harjoittelee taistelua varten.</w:t>
      </w:r>
    </w:p>
    <w:p>
      <w:r>
        <w:rPr>
          <w:b/>
        </w:rPr>
        <w:t xml:space="preserve">Esimerkki 5.6298</w:t>
      </w:r>
    </w:p>
    <w:p>
      <w:r>
        <w:t xml:space="preserve">Lause 1: Vaaleanruskea kuonokoppainen koiranpentu seisoo pystyasennossa punakynsistä naista vasten. Lause 2: Nainen ulkoiluttaa laamaansa.</w:t>
      </w:r>
    </w:p>
    <w:p>
      <w:r>
        <w:rPr>
          <w:b/>
        </w:rPr>
        <w:t xml:space="preserve">Tulos</w:t>
      </w:r>
    </w:p>
    <w:p>
      <w:r>
        <w:t xml:space="preserve">Koira on tytön luona.</w:t>
      </w:r>
    </w:p>
    <w:p>
      <w:r>
        <w:rPr>
          <w:b/>
        </w:rPr>
        <w:t xml:space="preserve">Esimerkki 5.6299</w:t>
      </w:r>
    </w:p>
    <w:p>
      <w:r>
        <w:t xml:space="preserve">Lause 1: Henkilö seisoo laajalla jäätikön peittämällä kentällä. Lause 2: Henkilö poseeraa Nevadassa.</w:t>
      </w:r>
    </w:p>
    <w:p>
      <w:r>
        <w:rPr>
          <w:b/>
        </w:rPr>
        <w:t xml:space="preserve">Tulos</w:t>
      </w:r>
    </w:p>
    <w:p>
      <w:r>
        <w:t xml:space="preserve">Henkilö seisoo jäällä.</w:t>
      </w:r>
    </w:p>
    <w:p>
      <w:r>
        <w:rPr>
          <w:b/>
        </w:rPr>
        <w:t xml:space="preserve">Esimerkki 5.6300</w:t>
      </w:r>
    </w:p>
    <w:p>
      <w:r>
        <w:t xml:space="preserve">Lause 1: Ihmiset katsovat muistomerkkiä, jossa annetaan nopeutta. Lause 2: kaksi miestä tuijottaa lehteä...</w:t>
      </w:r>
    </w:p>
    <w:p>
      <w:r>
        <w:rPr>
          <w:b/>
        </w:rPr>
        <w:t xml:space="preserve">Tulos</w:t>
      </w:r>
    </w:p>
    <w:p>
      <w:r>
        <w:t xml:space="preserve">ryhmä katsoo muistomerkkiä puheen aikana</w:t>
      </w:r>
    </w:p>
    <w:p>
      <w:r>
        <w:rPr>
          <w:b/>
        </w:rPr>
        <w:t xml:space="preserve">Esimerkki 5.6301</w:t>
      </w:r>
    </w:p>
    <w:p>
      <w:r>
        <w:t xml:space="preserve">Lause 1: koira juoksee maan halki. Lause 2: Kissa juoksee maan halki.</w:t>
      </w:r>
    </w:p>
    <w:p>
      <w:r>
        <w:rPr>
          <w:b/>
        </w:rPr>
        <w:t xml:space="preserve">Tulos</w:t>
      </w:r>
    </w:p>
    <w:p>
      <w:r>
        <w:t xml:space="preserve">eläin juoksee maan halki.</w:t>
      </w:r>
    </w:p>
    <w:p>
      <w:r>
        <w:rPr>
          <w:b/>
        </w:rPr>
        <w:t xml:space="preserve">Esimerkki 5.6302</w:t>
      </w:r>
    </w:p>
    <w:p>
      <w:r>
        <w:t xml:space="preserve">Lause 1: Suuri keltainen ajoneuvo johtaa kahta muuta ajoneuvoa kilpailussa. Lause 2: Moottoripyörät ajavat kilpaa.</w:t>
      </w:r>
    </w:p>
    <w:p>
      <w:r>
        <w:rPr>
          <w:b/>
        </w:rPr>
        <w:t xml:space="preserve">Tulos</w:t>
      </w:r>
    </w:p>
    <w:p>
      <w:r>
        <w:t xml:space="preserve">Keltainen auto voittaa kilpailun.</w:t>
      </w:r>
    </w:p>
    <w:p>
      <w:r>
        <w:rPr>
          <w:b/>
        </w:rPr>
        <w:t xml:space="preserve">Esimerkki 5.6303</w:t>
      </w:r>
    </w:p>
    <w:p>
      <w:r>
        <w:t xml:space="preserve">Lause 1: Jääkiekkoilija vartioi maalia. Lause 2: Koira vartioi maalia.</w:t>
      </w:r>
    </w:p>
    <w:p>
      <w:r>
        <w:rPr>
          <w:b/>
        </w:rPr>
        <w:t xml:space="preserve">Tulos</w:t>
      </w:r>
    </w:p>
    <w:p>
      <w:r>
        <w:t xml:space="preserve">Jääkiekkoilija torjuu maalin.</w:t>
      </w:r>
    </w:p>
    <w:p>
      <w:r>
        <w:rPr>
          <w:b/>
        </w:rPr>
        <w:t xml:space="preserve">Esimerkki 5.6304</w:t>
      </w:r>
    </w:p>
    <w:p>
      <w:r>
        <w:t xml:space="preserve">Lause 1: Ihmisjoukko katselee bändin musiikkia jalkakäytävällä. Lause 2: Ryhmä laulaa sateessa.</w:t>
      </w:r>
    </w:p>
    <w:p>
      <w:r>
        <w:rPr>
          <w:b/>
        </w:rPr>
        <w:t xml:space="preserve">Tulos</w:t>
      </w:r>
    </w:p>
    <w:p>
      <w:r>
        <w:t xml:space="preserve">Muusikkoryhmä soittaa ulkona.</w:t>
      </w:r>
    </w:p>
    <w:p>
      <w:r>
        <w:rPr>
          <w:b/>
        </w:rPr>
        <w:t xml:space="preserve">Esimerkki 5.6305</w:t>
      </w:r>
    </w:p>
    <w:p>
      <w:r>
        <w:t xml:space="preserve">Lause 1: Ryhmä värikkäisiin vaatteisiin pukeutuneita afrikkalaisia tyttöjä istuu maassa intialaiseen tyyliin. Lause 2: Huoneessa on poikia...</w:t>
      </w:r>
    </w:p>
    <w:p>
      <w:r>
        <w:rPr>
          <w:b/>
        </w:rPr>
        <w:t xml:space="preserve">Tulos</w:t>
      </w:r>
    </w:p>
    <w:p>
      <w:r>
        <w:t xml:space="preserve">Tyttöjoukko istuu ympärillä</w:t>
      </w:r>
    </w:p>
    <w:p>
      <w:r>
        <w:rPr>
          <w:b/>
        </w:rPr>
        <w:t xml:space="preserve">Esimerkki 5.6306</w:t>
      </w:r>
    </w:p>
    <w:p>
      <w:r>
        <w:t xml:space="preserve">Lause 1: Mies, jolla on kitara, nainen, jolla on huilu, ja nainen, joka laulaa konsertissa. Lause 2: Ihmiset pitävät akateemista esitelmää.</w:t>
      </w:r>
    </w:p>
    <w:p>
      <w:r>
        <w:rPr>
          <w:b/>
        </w:rPr>
        <w:t xml:space="preserve">Tulos</w:t>
      </w:r>
    </w:p>
    <w:p>
      <w:r>
        <w:t xml:space="preserve">Ihmiset soittavat musiikkia.</w:t>
      </w:r>
    </w:p>
    <w:p>
      <w:r>
        <w:rPr>
          <w:b/>
        </w:rPr>
        <w:t xml:space="preserve">Esimerkki 5.6307</w:t>
      </w:r>
    </w:p>
    <w:p>
      <w:r>
        <w:t xml:space="preserve">Lause 1: Skotlantilainen säkkipilliyhtye seisoo piirissä asussaan. Lause 2: Ihmiset soittavat kitaroita lavalla.</w:t>
      </w:r>
    </w:p>
    <w:p>
      <w:r>
        <w:rPr>
          <w:b/>
        </w:rPr>
        <w:t xml:space="preserve">Tulos</w:t>
      </w:r>
    </w:p>
    <w:p>
      <w:r>
        <w:t xml:space="preserve">Monet ihmiset ovat muodostaneet ympyrän.</w:t>
      </w:r>
    </w:p>
    <w:p>
      <w:r>
        <w:rPr>
          <w:b/>
        </w:rPr>
        <w:t xml:space="preserve">Esimerkki 5.6308</w:t>
      </w:r>
    </w:p>
    <w:p>
      <w:r>
        <w:t xml:space="preserve">Lause 1: Punahattuinen poika seisoo keskellä tietä. Lause 2: Poika, jolla on suojalasit, seisoo kadulla.</w:t>
      </w:r>
    </w:p>
    <w:p>
      <w:r>
        <w:rPr>
          <w:b/>
        </w:rPr>
        <w:t xml:space="preserve">Tulos</w:t>
      </w:r>
    </w:p>
    <w:p>
      <w:r>
        <w:t xml:space="preserve">Hattuinen poika seisoo tiellä.</w:t>
      </w:r>
    </w:p>
    <w:p>
      <w:r>
        <w:rPr>
          <w:b/>
        </w:rPr>
        <w:t xml:space="preserve">Esimerkki 5.6309</w:t>
      </w:r>
    </w:p>
    <w:p>
      <w:r>
        <w:t xml:space="preserve">Lause 1: Kolme lentopalloa pelaavaa tyttöä hyppää ilmaan lyödäkseen palloa. Lause 2: Pojat pelaavat lentopalloa.</w:t>
      </w:r>
    </w:p>
    <w:p>
      <w:r>
        <w:rPr>
          <w:b/>
        </w:rPr>
        <w:t xml:space="preserve">Tulos</w:t>
      </w:r>
    </w:p>
    <w:p>
      <w:r>
        <w:t xml:space="preserve">Tytöt pelaavat lentopalloa</w:t>
      </w:r>
    </w:p>
    <w:p>
      <w:r>
        <w:rPr>
          <w:b/>
        </w:rPr>
        <w:t xml:space="preserve">Esimerkki 5.6310</w:t>
      </w:r>
    </w:p>
    <w:p>
      <w:r>
        <w:t xml:space="preserve">Lause 1: Kukkatyttö poseeraa valokuvassa. Lause 2: Pikkutyttö ottaa päiväunia.</w:t>
      </w:r>
    </w:p>
    <w:p>
      <w:r>
        <w:rPr>
          <w:b/>
        </w:rPr>
        <w:t xml:space="preserve">Tulos</w:t>
      </w:r>
    </w:p>
    <w:p>
      <w:r>
        <w:t xml:space="preserve">Pienestä tytöstä otetaan kuva.</w:t>
      </w:r>
    </w:p>
    <w:p>
      <w:r>
        <w:rPr>
          <w:b/>
        </w:rPr>
        <w:t xml:space="preserve">Esimerkki 5.6311</w:t>
      </w:r>
    </w:p>
    <w:p>
      <w:r>
        <w:t xml:space="preserve">Lause 1: Nuori poika ajaa polkupyörällä vanhemman miehen kanssa. Lause 2: Tyttö ajaa pyörällä.</w:t>
      </w:r>
    </w:p>
    <w:p>
      <w:r>
        <w:rPr>
          <w:b/>
        </w:rPr>
        <w:t xml:space="preserve">Tulos</w:t>
      </w:r>
    </w:p>
    <w:p>
      <w:r>
        <w:t xml:space="preserve">Poika ajaa pyörällä isoisänsä kanssa.</w:t>
      </w:r>
    </w:p>
    <w:p>
      <w:r>
        <w:rPr>
          <w:b/>
        </w:rPr>
        <w:t xml:space="preserve">Esimerkki 5.6312</w:t>
      </w:r>
    </w:p>
    <w:p>
      <w:r>
        <w:t xml:space="preserve">Lause 1: Valkoisiin pukeutuneet tanssijat esiintyvät pimennetyllä lavalla, jota valaisee vaaleanpunainen valo. Lause 2: Breakdancerit esiintyvät pahvilla kadulla ihmisten hurratessa heille.</w:t>
      </w:r>
    </w:p>
    <w:p>
      <w:r>
        <w:rPr>
          <w:b/>
        </w:rPr>
        <w:t xml:space="preserve">Tulos</w:t>
      </w:r>
    </w:p>
    <w:p>
      <w:r>
        <w:t xml:space="preserve">Taiteilijat antavat minimalistisen esityksen, johon liittyy liikettä.</w:t>
      </w:r>
    </w:p>
    <w:p>
      <w:r>
        <w:rPr>
          <w:b/>
        </w:rPr>
        <w:t xml:space="preserve">Esimerkki 5.6313</w:t>
      </w:r>
    </w:p>
    <w:p>
      <w:r>
        <w:t xml:space="preserve">Lause 1: Poika seisoo yksin luokkahuoneessa. Lause 2: Poika pitää esitelmän täydelle luokkahuoneelle.</w:t>
      </w:r>
    </w:p>
    <w:p>
      <w:r>
        <w:rPr>
          <w:b/>
        </w:rPr>
        <w:t xml:space="preserve">Tulos</w:t>
      </w:r>
    </w:p>
    <w:p>
      <w:r>
        <w:t xml:space="preserve">Mies on yksin huoneessa.</w:t>
      </w:r>
    </w:p>
    <w:p>
      <w:r>
        <w:rPr>
          <w:b/>
        </w:rPr>
        <w:t xml:space="preserve">Esimerkki 5.6314</w:t>
      </w:r>
    </w:p>
    <w:p>
      <w:r>
        <w:t xml:space="preserve">Lause 1: Vaaleanpunaiseen toppiin pukeutunut nuori tyttö nuolee huuliaan jäätelötötterön syömisestä. Lause 2: Nuori tyttö juo kotona Bloody Marya.</w:t>
      </w:r>
    </w:p>
    <w:p>
      <w:r>
        <w:rPr>
          <w:b/>
        </w:rPr>
        <w:t xml:space="preserve">Tulos</w:t>
      </w:r>
    </w:p>
    <w:p>
      <w:r>
        <w:t xml:space="preserve">Nuori tyttö syö ruokaa.</w:t>
      </w:r>
    </w:p>
    <w:p>
      <w:r>
        <w:rPr>
          <w:b/>
        </w:rPr>
        <w:t xml:space="preserve">Esimerkki 5.6315</w:t>
      </w:r>
    </w:p>
    <w:p>
      <w:r>
        <w:t xml:space="preserve">Lause 1: Kolme takkista miestä tupakoi ravintolan edessä. Lause 2: Kolme takkista naista tupakoi ravintolan edessä.</w:t>
      </w:r>
    </w:p>
    <w:p>
      <w:r>
        <w:rPr>
          <w:b/>
        </w:rPr>
        <w:t xml:space="preserve">Tulos</w:t>
      </w:r>
    </w:p>
    <w:p>
      <w:r>
        <w:t xml:space="preserve">Miehet takit päällä tupakoimassa ravintolan edessä.</w:t>
      </w:r>
    </w:p>
    <w:p>
      <w:r>
        <w:rPr>
          <w:b/>
        </w:rPr>
        <w:t xml:space="preserve">Esimerkki 5.6316</w:t>
      </w:r>
    </w:p>
    <w:p>
      <w:r>
        <w:t xml:space="preserve">Lause 1: Muusikko soittaa kitaraansa. Lause 2: Joku nukkuu.</w:t>
      </w:r>
    </w:p>
    <w:p>
      <w:r>
        <w:rPr>
          <w:b/>
        </w:rPr>
        <w:t xml:space="preserve">Tulos</w:t>
      </w:r>
    </w:p>
    <w:p>
      <w:r>
        <w:t xml:space="preserve">Joku tekee musiikkia.</w:t>
      </w:r>
    </w:p>
    <w:p>
      <w:r>
        <w:rPr>
          <w:b/>
        </w:rPr>
        <w:t xml:space="preserve">Esimerkki 5.6317</w:t>
      </w:r>
    </w:p>
    <w:p>
      <w:r>
        <w:t xml:space="preserve">Lause 1: Kaksi miestä pelaa karateottelua, vasemmanpuoleinen mies potkaisee oikeanpuoleista miestä kasvoihin ja oikeanpuoleinen mies potkaisee vasemmanpuoleista miestä nivusiin. Lause 2: Miehet ovat laskemassa vuorta lumikenkäilyllä.</w:t>
      </w:r>
    </w:p>
    <w:p>
      <w:r>
        <w:rPr>
          <w:b/>
        </w:rPr>
        <w:t xml:space="preserve">Tulos</w:t>
      </w:r>
    </w:p>
    <w:p>
      <w:r>
        <w:t xml:space="preserve">Pari valkoisiin pukeutunutta miestä on vuorovaikutuksessa keskenään.</w:t>
      </w:r>
    </w:p>
    <w:p>
      <w:r>
        <w:rPr>
          <w:b/>
        </w:rPr>
        <w:t xml:space="preserve">Esimerkki 5.6318</w:t>
      </w:r>
    </w:p>
    <w:p>
      <w:r>
        <w:t xml:space="preserve">Lause 1: Nalle Puh -asuun pukeutunut lapsi leikkii nippusiteillä, kun toinen nauhaan pukeutunut lapsi katselee. Lause 2: Eräs lapsi tekee leirillä pipareita.</w:t>
      </w:r>
    </w:p>
    <w:p>
      <w:r>
        <w:rPr>
          <w:b/>
        </w:rPr>
        <w:t xml:space="preserve">Tulos</w:t>
      </w:r>
    </w:p>
    <w:p>
      <w:r>
        <w:t xml:space="preserve">nauhoilla leikitään</w:t>
      </w:r>
    </w:p>
    <w:p>
      <w:r>
        <w:rPr>
          <w:b/>
        </w:rPr>
        <w:t xml:space="preserve">Esimerkki 5.6319</w:t>
      </w:r>
    </w:p>
    <w:p>
      <w:r>
        <w:t xml:space="preserve">Lause 1: Punapukuinen mies pyörällä ilmassa. Lause 2: Mies ajaa yksipyöräisellä polkupyörällä.</w:t>
      </w:r>
    </w:p>
    <w:p>
      <w:r>
        <w:rPr>
          <w:b/>
        </w:rPr>
        <w:t xml:space="preserve">Tulos</w:t>
      </w:r>
    </w:p>
    <w:p>
      <w:r>
        <w:t xml:space="preserve">Mies on ilmassa.</w:t>
      </w:r>
    </w:p>
    <w:p>
      <w:r>
        <w:rPr>
          <w:b/>
        </w:rPr>
        <w:t xml:space="preserve">Esimerkki 5.6320</w:t>
      </w:r>
    </w:p>
    <w:p>
      <w:r>
        <w:t xml:space="preserve">Lause 1: Naiset vetävät toisen naisen ruudullisesta laukusta lankamaisia naruja. Lause 2: Joukko naisia pelaa lentopalloa hiekalla.</w:t>
      </w:r>
    </w:p>
    <w:p>
      <w:r>
        <w:rPr>
          <w:b/>
        </w:rPr>
        <w:t xml:space="preserve">Tulos</w:t>
      </w:r>
    </w:p>
    <w:p>
      <w:r>
        <w:t xml:space="preserve">Naiset repivät langanpätkiä toisen naisen raidallisesta laukusta.</w:t>
      </w:r>
    </w:p>
    <w:p>
      <w:r>
        <w:rPr>
          <w:b/>
        </w:rPr>
        <w:t xml:space="preserve">Esimerkki 5.6321</w:t>
      </w:r>
    </w:p>
    <w:p>
      <w:r>
        <w:t xml:space="preserve">Lause 1: Nuori tyttö seisoo kivillä ja tuijottaa merta. Lause 2: Hai syö nuoren tytön.</w:t>
      </w:r>
    </w:p>
    <w:p>
      <w:r>
        <w:rPr>
          <w:b/>
        </w:rPr>
        <w:t xml:space="preserve">Tulos</w:t>
      </w:r>
    </w:p>
    <w:p>
      <w:r>
        <w:t xml:space="preserve">Nuori tyttö on kivien päällä.</w:t>
      </w:r>
    </w:p>
    <w:p>
      <w:r>
        <w:rPr>
          <w:b/>
        </w:rPr>
        <w:t xml:space="preserve">Esimerkki 5.6322</w:t>
      </w:r>
    </w:p>
    <w:p>
      <w:r>
        <w:t xml:space="preserve">Lause 1: Kaksi mustaa koiraa leikkii köydenvetoa oranssilla lelulla. Lause 2: Koiran lelu on punainen.</w:t>
      </w:r>
    </w:p>
    <w:p>
      <w:r>
        <w:rPr>
          <w:b/>
        </w:rPr>
        <w:t xml:space="preserve">Tulos</w:t>
      </w:r>
    </w:p>
    <w:p>
      <w:r>
        <w:t xml:space="preserve">Koirat vetävät lelua edestakaisin.</w:t>
      </w:r>
    </w:p>
    <w:p>
      <w:r>
        <w:rPr>
          <w:b/>
        </w:rPr>
        <w:t xml:space="preserve">Esimerkki 5.6323</w:t>
      </w:r>
    </w:p>
    <w:p>
      <w:r>
        <w:t xml:space="preserve">Lause 1: Joukko ihmisiä seisoo ja kävelee jalkakäytävällä. Lause 2: Ryhmä ihmisiä istuu lentokentällä.</w:t>
      </w:r>
    </w:p>
    <w:p>
      <w:r>
        <w:rPr>
          <w:b/>
        </w:rPr>
        <w:t xml:space="preserve">Tulos</w:t>
      </w:r>
    </w:p>
    <w:p>
      <w:r>
        <w:t xml:space="preserve">Joukko ihmisiä jalkakäytävällä.</w:t>
      </w:r>
    </w:p>
    <w:p>
      <w:r>
        <w:rPr>
          <w:b/>
        </w:rPr>
        <w:t xml:space="preserve">Esimerkki 5.6324</w:t>
      </w:r>
    </w:p>
    <w:p>
      <w:r>
        <w:t xml:space="preserve">Lause 1: Mies kiipeää jyrkkää rakennelmaa pitkin. Lause 2: Mies istuu alas.</w:t>
      </w:r>
    </w:p>
    <w:p>
      <w:r>
        <w:rPr>
          <w:b/>
        </w:rPr>
        <w:t xml:space="preserve">Tulos</w:t>
      </w:r>
    </w:p>
    <w:p>
      <w:r>
        <w:t xml:space="preserve">Mies liikkuu.</w:t>
      </w:r>
    </w:p>
    <w:p>
      <w:r>
        <w:rPr>
          <w:b/>
        </w:rPr>
        <w:t xml:space="preserve">Esimerkki 5.6325</w:t>
      </w:r>
    </w:p>
    <w:p>
      <w:r>
        <w:t xml:space="preserve">Lause 1: Kaksi urheilevaa miestä taistelee pallosta. Lause 2: Miehet vaihtavat auton renkaita.</w:t>
      </w:r>
    </w:p>
    <w:p>
      <w:r>
        <w:rPr>
          <w:b/>
        </w:rPr>
        <w:t xml:space="preserve">Tulos</w:t>
      </w:r>
    </w:p>
    <w:p>
      <w:r>
        <w:t xml:space="preserve">Kaksi urheilevaa miestä taistelee pallosta.</w:t>
      </w:r>
    </w:p>
    <w:p>
      <w:r>
        <w:rPr>
          <w:b/>
        </w:rPr>
        <w:t xml:space="preserve">Esimerkki 5.6326</w:t>
      </w:r>
    </w:p>
    <w:p>
      <w:r>
        <w:t xml:space="preserve">Lause 1: Kolme pukumiestä laittaa kätensä yhteen. Lause 2: Kolme hyvin pukeutunutta naista istuu kädet ristissä jalkojensa päällä.</w:t>
      </w:r>
    </w:p>
    <w:p>
      <w:r>
        <w:rPr>
          <w:b/>
        </w:rPr>
        <w:t xml:space="preserve">Tulos</w:t>
      </w:r>
    </w:p>
    <w:p>
      <w:r>
        <w:t xml:space="preserve">jotkut miehet taputtavat.</w:t>
      </w:r>
    </w:p>
    <w:p>
      <w:r>
        <w:rPr>
          <w:b/>
        </w:rPr>
        <w:t xml:space="preserve">Esimerkki 5.6327</w:t>
      </w:r>
    </w:p>
    <w:p>
      <w:r>
        <w:t xml:space="preserve">Lause 1: Mies harmaassa paidassa ja repussa tarjoaa runoja Giants-lippua vastaan. Lause 2: Mies, jolla on viikinkikypärä, harmaa paita ja reppu, tarjoaa mettä Vikings-lippua vastaan.</w:t>
      </w:r>
    </w:p>
    <w:p>
      <w:r>
        <w:rPr>
          <w:b/>
        </w:rPr>
        <w:t xml:space="preserve">Tulos</w:t>
      </w:r>
    </w:p>
    <w:p>
      <w:r>
        <w:t xml:space="preserve">Henkilö tarjoaa kohteen toista kohdetta vastaan.</w:t>
      </w:r>
    </w:p>
    <w:p>
      <w:r>
        <w:rPr>
          <w:b/>
        </w:rPr>
        <w:t xml:space="preserve">Esimerkki 5.6328</w:t>
      </w:r>
    </w:p>
    <w:p>
      <w:r>
        <w:t xml:space="preserve">Lause 1: Sadat ihmiset kävelevät vilkkaalla kadulla, jonka rakennuksista roikkuu tähtiä. Lause 2: Väkeä torilla.</w:t>
      </w:r>
    </w:p>
    <w:p>
      <w:r>
        <w:rPr>
          <w:b/>
        </w:rPr>
        <w:t xml:space="preserve">Tulos</w:t>
      </w:r>
    </w:p>
    <w:p>
      <w:r>
        <w:t xml:space="preserve">Väkeä jossain ulkona.</w:t>
      </w:r>
    </w:p>
    <w:p>
      <w:r>
        <w:rPr>
          <w:b/>
        </w:rPr>
        <w:t xml:space="preserve">Esimerkki 5.6329</w:t>
      </w:r>
    </w:p>
    <w:p>
      <w:r>
        <w:t xml:space="preserve">Lause 1: Harmaapukuinen nainen pitelee vaaleanpunaiseen pukeutunutta pientä tyttöä. Lause 2: Nainen pitää kädessään kassillista ruokatarvikkeita.</w:t>
      </w:r>
    </w:p>
    <w:p>
      <w:r>
        <w:rPr>
          <w:b/>
        </w:rPr>
        <w:t xml:space="preserve">Tulos</w:t>
      </w:r>
    </w:p>
    <w:p>
      <w:r>
        <w:t xml:space="preserve">Nainen pitelee pientä tyttöä./</w:t>
      </w:r>
    </w:p>
    <w:p>
      <w:r>
        <w:rPr>
          <w:b/>
        </w:rPr>
        <w:t xml:space="preserve">Esimerkki 5.6330</w:t>
      </w:r>
    </w:p>
    <w:p>
      <w:r>
        <w:t xml:space="preserve">Lause 1: Yhtye, joka koostuu kitaristista, banjonsoittajasta ja harmonikansoittajasta, esiintyy, kun joukko keski-ikäisiä ihmisiä tanssii tanssilattialla. Lause 2: Ihmiset ovat jäähallilla pelaamassa jääkiekkoa...</w:t>
      </w:r>
    </w:p>
    <w:p>
      <w:r>
        <w:rPr>
          <w:b/>
        </w:rPr>
        <w:t xml:space="preserve">Tulos</w:t>
      </w:r>
    </w:p>
    <w:p>
      <w:r>
        <w:t xml:space="preserve">Musiikkia soittaa bändi.</w:t>
      </w:r>
    </w:p>
    <w:p>
      <w:r>
        <w:rPr>
          <w:b/>
        </w:rPr>
        <w:t xml:space="preserve">Esimerkki 5.6331</w:t>
      </w:r>
    </w:p>
    <w:p>
      <w:r>
        <w:t xml:space="preserve">Lause 1: Mies istuu ja soittaa tamburiinia trumpetti sylissään. Lause 2: mies syö lounasta</w:t>
      </w:r>
    </w:p>
    <w:p>
      <w:r>
        <w:rPr>
          <w:b/>
        </w:rPr>
        <w:t xml:space="preserve">Tulos</w:t>
      </w:r>
    </w:p>
    <w:p>
      <w:r>
        <w:t xml:space="preserve">mies, jolla on välineitä</w:t>
      </w:r>
    </w:p>
    <w:p>
      <w:r>
        <w:rPr>
          <w:b/>
        </w:rPr>
        <w:t xml:space="preserve">Esimerkki 5.6332</w:t>
      </w:r>
    </w:p>
    <w:p>
      <w:r>
        <w:t xml:space="preserve">Lause 1: Hyvin nuori tyttö leikkii kuplapuhallussauvalla, pitelee kuplaliuospulloa ja kävelee puiston tai kentän läpi. Lause 2: Tyttö kirjoittaa päiväkirjaansa.</w:t>
      </w:r>
    </w:p>
    <w:p>
      <w:r>
        <w:rPr>
          <w:b/>
        </w:rPr>
        <w:t xml:space="preserve">Tulos</w:t>
      </w:r>
    </w:p>
    <w:p>
      <w:r>
        <w:t xml:space="preserve">Kollegat keskustelevat toimiston kokoontumisessa.</w:t>
      </w:r>
    </w:p>
    <w:p>
      <w:r>
        <w:rPr>
          <w:b/>
        </w:rPr>
        <w:t xml:space="preserve">Esimerkki 5.6333</w:t>
      </w:r>
    </w:p>
    <w:p>
      <w:r>
        <w:t xml:space="preserve">Lause 1: Nainen ja hänen kaksi lastaan ovat rannalla, ja nainen hyppää korkealle ilmaan. Lause 2: Nainen ja hänen kaksi lastaan ovat puistossa, ja nainen istuu keinussa.</w:t>
      </w:r>
    </w:p>
    <w:p>
      <w:r>
        <w:rPr>
          <w:b/>
        </w:rPr>
        <w:t xml:space="preserve">Tulos</w:t>
      </w:r>
    </w:p>
    <w:p>
      <w:r>
        <w:t xml:space="preserve">Ihmiset ovat rannalla.</w:t>
      </w:r>
    </w:p>
    <w:p>
      <w:r>
        <w:rPr>
          <w:b/>
        </w:rPr>
        <w:t xml:space="preserve">Esimerkki 5.6334</w:t>
      </w:r>
    </w:p>
    <w:p>
      <w:r>
        <w:t xml:space="preserve">Lause 1: Ryhmä mies- ja naisvaeltajia tarkkailee maisemia. Lause 2: Yksittäinen retkeilijä lepää teltassa.</w:t>
      </w:r>
    </w:p>
    <w:p>
      <w:r>
        <w:rPr>
          <w:b/>
        </w:rPr>
        <w:t xml:space="preserve">Tulos</w:t>
      </w:r>
    </w:p>
    <w:p>
      <w:r>
        <w:t xml:space="preserve">Mies ja nainen tutkivat maisemia.</w:t>
      </w:r>
    </w:p>
    <w:p>
      <w:r>
        <w:rPr>
          <w:b/>
        </w:rPr>
        <w:t xml:space="preserve">Esimerkki 5.6335</w:t>
      </w:r>
    </w:p>
    <w:p>
      <w:r>
        <w:t xml:space="preserve">Lause 1: Neljä paidatonta miestä vaeltaa kanjonissa. Lause 2: Neljä miestä kävelee rannalla.</w:t>
      </w:r>
    </w:p>
    <w:p>
      <w:r>
        <w:rPr>
          <w:b/>
        </w:rPr>
        <w:t xml:space="preserve">Tulos</w:t>
      </w:r>
    </w:p>
    <w:p>
      <w:r>
        <w:t xml:space="preserve">Neljä miestä on ulkona.</w:t>
      </w:r>
    </w:p>
    <w:p>
      <w:r>
        <w:rPr>
          <w:b/>
        </w:rPr>
        <w:t xml:space="preserve">Esimerkki 5.6336</w:t>
      </w:r>
    </w:p>
    <w:p>
      <w:r>
        <w:t xml:space="preserve">Lause 1: Kaksi shortsipukuista ihmistä juoksee rannalla. Lause 2: Ihmiset uivat yhdessä.</w:t>
      </w:r>
    </w:p>
    <w:p>
      <w:r>
        <w:rPr>
          <w:b/>
        </w:rPr>
        <w:t xml:space="preserve">Tulos</w:t>
      </w:r>
    </w:p>
    <w:p>
      <w:r>
        <w:t xml:space="preserve">Kaksi ihmistä on ulkona.</w:t>
      </w:r>
    </w:p>
    <w:p>
      <w:r>
        <w:rPr>
          <w:b/>
        </w:rPr>
        <w:t xml:space="preserve">Esimerkki 5.6337</w:t>
      </w:r>
    </w:p>
    <w:p>
      <w:r>
        <w:t xml:space="preserve">Lause 1: Mies yrittää lyödä golfpalloaan, joka on juuttunut hiekaloukkuun golfkentällä. Lause 2: Mies katselee, kun muut pelaavat golfia...</w:t>
      </w:r>
    </w:p>
    <w:p>
      <w:r>
        <w:rPr>
          <w:b/>
        </w:rPr>
        <w:t xml:space="preserve">Tulos</w:t>
      </w:r>
    </w:p>
    <w:p>
      <w:r>
        <w:t xml:space="preserve">Ulkona on mies</w:t>
      </w:r>
    </w:p>
    <w:p>
      <w:r>
        <w:rPr>
          <w:b/>
        </w:rPr>
        <w:t xml:space="preserve">Esimerkki 5.6338</w:t>
      </w:r>
    </w:p>
    <w:p>
      <w:r>
        <w:t xml:space="preserve">Lause 1: Kaksi rakennustyöntekijää avustaa kaatopaikka-auton lastauksessa kaupunkirakennustyömaalla. Lause 2: Kaatopaikka-auto on esikaupungissa.</w:t>
      </w:r>
    </w:p>
    <w:p>
      <w:r>
        <w:rPr>
          <w:b/>
        </w:rPr>
        <w:t xml:space="preserve">Tulos</w:t>
      </w:r>
    </w:p>
    <w:p>
      <w:r>
        <w:t xml:space="preserve">Kaksi ihmistä työskentelee rakennustyömaalla.</w:t>
      </w:r>
    </w:p>
    <w:p>
      <w:r>
        <w:rPr>
          <w:b/>
        </w:rPr>
        <w:t xml:space="preserve">Esimerkki 5.6339</w:t>
      </w:r>
    </w:p>
    <w:p>
      <w:r>
        <w:t xml:space="preserve">Lause 1: Mies ui meressä. Lause 2: Mies ui altaassa.</w:t>
      </w:r>
    </w:p>
    <w:p>
      <w:r>
        <w:rPr>
          <w:b/>
        </w:rPr>
        <w:t xml:space="preserve">Tulos</w:t>
      </w:r>
    </w:p>
    <w:p>
      <w:r>
        <w:t xml:space="preserve">Mies ui...</w:t>
      </w:r>
    </w:p>
    <w:p>
      <w:r>
        <w:rPr>
          <w:b/>
        </w:rPr>
        <w:t xml:space="preserve">Esimerkki 5.6340</w:t>
      </w:r>
    </w:p>
    <w:p>
      <w:r>
        <w:t xml:space="preserve">Lause 1: Ihmiset istuvat toisten ihmisten edessä. Lause 2: Ihmiset tekevät hyppyjumppia muiden ihmisten edessä.</w:t>
      </w:r>
    </w:p>
    <w:p>
      <w:r>
        <w:rPr>
          <w:b/>
        </w:rPr>
        <w:t xml:space="preserve">Tulos</w:t>
      </w:r>
    </w:p>
    <w:p>
      <w:r>
        <w:t xml:space="preserve">Ihmiset istuvat.</w:t>
      </w:r>
    </w:p>
    <w:p>
      <w:r>
        <w:rPr>
          <w:b/>
        </w:rPr>
        <w:t xml:space="preserve">Esimerkki 5.6341</w:t>
      </w:r>
    </w:p>
    <w:p>
      <w:r>
        <w:t xml:space="preserve">Lause 1: Pikkulapsi juoksee kohti kameraa puistossa. Lause 2: Puistossa olevalla pikkulapsella on Benjamin Buttonin tauti ja hän on oikeasti noin kahdeksankymmenen vuoden ikäinen.</w:t>
      </w:r>
    </w:p>
    <w:p>
      <w:r>
        <w:rPr>
          <w:b/>
        </w:rPr>
        <w:t xml:space="preserve">Tulos</w:t>
      </w:r>
    </w:p>
    <w:p>
      <w:r>
        <w:t xml:space="preserve">Henkilö juoksee.</w:t>
      </w:r>
    </w:p>
    <w:p>
      <w:r>
        <w:rPr>
          <w:b/>
        </w:rPr>
        <w:t xml:space="preserve">Esimerkki 5.6342</w:t>
      </w:r>
    </w:p>
    <w:p>
      <w:r>
        <w:t xml:space="preserve">Lause 1: Lapsi pitää ilmapalloja kasvojensa edessä. Lause 2: Lapsen kädet ovat tyhjät.</w:t>
      </w:r>
    </w:p>
    <w:p>
      <w:r>
        <w:rPr>
          <w:b/>
        </w:rPr>
        <w:t xml:space="preserve">Tulos</w:t>
      </w:r>
    </w:p>
    <w:p>
      <w:r>
        <w:t xml:space="preserve">Lapsella on jotain kasvojensa edessä.</w:t>
      </w:r>
    </w:p>
    <w:p>
      <w:r>
        <w:rPr>
          <w:b/>
        </w:rPr>
        <w:t xml:space="preserve">Esimerkki 5.6343</w:t>
      </w:r>
    </w:p>
    <w:p>
      <w:r>
        <w:t xml:space="preserve">Lause 1: Mies laittaa kypärän päähänsä. Lause 2: Mies nukkuu sängyssään...</w:t>
      </w:r>
    </w:p>
    <w:p>
      <w:r>
        <w:rPr>
          <w:b/>
        </w:rPr>
        <w:t xml:space="preserve">Tulos</w:t>
      </w:r>
    </w:p>
    <w:p>
      <w:r>
        <w:t xml:space="preserve">Miehellä on kypärä päässään</w:t>
      </w:r>
    </w:p>
    <w:p>
      <w:r>
        <w:rPr>
          <w:b/>
        </w:rPr>
        <w:t xml:space="preserve">Esimerkki 5.6344</w:t>
      </w:r>
    </w:p>
    <w:p>
      <w:r>
        <w:t xml:space="preserve">Lause 1: Nainen, jolla on kaksi hulavannetta, esiintyy yleisön edessä. Lause 2: Nainen syö illallista sisällä.</w:t>
      </w:r>
    </w:p>
    <w:p>
      <w:r>
        <w:rPr>
          <w:b/>
        </w:rPr>
        <w:t xml:space="preserve">Tulos</w:t>
      </w:r>
    </w:p>
    <w:p>
      <w:r>
        <w:t xml:space="preserve">Hän on ulkona.</w:t>
      </w:r>
    </w:p>
    <w:p>
      <w:r>
        <w:rPr>
          <w:b/>
        </w:rPr>
        <w:t xml:space="preserve">Esimerkki 5.6345</w:t>
      </w:r>
    </w:p>
    <w:p>
      <w:r>
        <w:t xml:space="preserve">Lause 1: Ihmiset siirtävät huonekaluja U-hauliin ja mies hävittää roskat roskikseen. Lause 2: Miehet toimittavat pizzaa.</w:t>
      </w:r>
    </w:p>
    <w:p>
      <w:r>
        <w:rPr>
          <w:b/>
        </w:rPr>
        <w:t xml:space="preserve">Tulos</w:t>
      </w:r>
    </w:p>
    <w:p>
      <w:r>
        <w:t xml:space="preserve">Naiset yrittävät sohvalle, kun mies tyhjentää roskia.</w:t>
      </w:r>
    </w:p>
    <w:p>
      <w:r>
        <w:rPr>
          <w:b/>
        </w:rPr>
        <w:t xml:space="preserve">Esimerkki 5.6346</w:t>
      </w:r>
    </w:p>
    <w:p>
      <w:r>
        <w:t xml:space="preserve">Lause 1: Keltaiseen huppariin pukeutunut poika ja vaaleanpunaiseen asuun pukeutunut tyttö leikkivät rannalla. Lause 2: Nainen haluaa pizzaa päivälliseksi.</w:t>
      </w:r>
    </w:p>
    <w:p>
      <w:r>
        <w:rPr>
          <w:b/>
        </w:rPr>
        <w:t xml:space="preserve">Tulos</w:t>
      </w:r>
    </w:p>
    <w:p>
      <w:r>
        <w:t xml:space="preserve">Poika ja tyttö leikkivät rannalla.</w:t>
      </w:r>
    </w:p>
    <w:p>
      <w:r>
        <w:rPr>
          <w:b/>
        </w:rPr>
        <w:t xml:space="preserve">Esimerkki 5.6347</w:t>
      </w:r>
    </w:p>
    <w:p>
      <w:r>
        <w:t xml:space="preserve">Lause 1: Kolme tyttöä puhuu aulassa. Lause 2: tytöt kävelevät kauppaan.</w:t>
      </w:r>
    </w:p>
    <w:p>
      <w:r>
        <w:rPr>
          <w:b/>
        </w:rPr>
        <w:t xml:space="preserve">Tulos</w:t>
      </w:r>
    </w:p>
    <w:p>
      <w:r>
        <w:t xml:space="preserve">tytöt ovat aulassa</w:t>
      </w:r>
    </w:p>
    <w:p>
      <w:r>
        <w:rPr>
          <w:b/>
        </w:rPr>
        <w:t xml:space="preserve">Esimerkki 5.6348</w:t>
      </w:r>
    </w:p>
    <w:p>
      <w:r>
        <w:t xml:space="preserve">Lause 1: Nuori tyttö tekee tempun ilmassa puun edessä. Lause 2: Nuori tyttö katsoo sohvalta televisiota.</w:t>
      </w:r>
    </w:p>
    <w:p>
      <w:r>
        <w:rPr>
          <w:b/>
        </w:rPr>
        <w:t xml:space="preserve">Tulos</w:t>
      </w:r>
    </w:p>
    <w:p>
      <w:r>
        <w:t xml:space="preserve">Nuori tyttö on puun edessä.</w:t>
      </w:r>
    </w:p>
    <w:p>
      <w:r>
        <w:rPr>
          <w:b/>
        </w:rPr>
        <w:t xml:space="preserve">Esimerkki 5.6349</w:t>
      </w:r>
    </w:p>
    <w:p>
      <w:r>
        <w:t xml:space="preserve">Lause 1: Laiturilla polvistuva nainen heittää pallon vedessä hyppivälle koiralle. Lause 2: Koira jahtaa kissaa kujalla...</w:t>
      </w:r>
    </w:p>
    <w:p>
      <w:r>
        <w:rPr>
          <w:b/>
        </w:rPr>
        <w:t xml:space="preserve">Tulos</w:t>
      </w:r>
    </w:p>
    <w:p>
      <w:r>
        <w:t xml:space="preserve">Koira hyppää veteen pallon perässä.</w:t>
      </w:r>
    </w:p>
    <w:p>
      <w:r>
        <w:rPr>
          <w:b/>
        </w:rPr>
        <w:t xml:space="preserve">Esimerkki 5.6350</w:t>
      </w:r>
    </w:p>
    <w:p>
      <w:r>
        <w:t xml:space="preserve">Lause 1: Punapaitainen mies työskentelee ränsistyneessä keittiössä, jossa on vihreitä ja valkoisia laattoja. Lause 2: mies on alasti</w:t>
      </w:r>
    </w:p>
    <w:p>
      <w:r>
        <w:rPr>
          <w:b/>
        </w:rPr>
        <w:t xml:space="preserve">Tulos</w:t>
      </w:r>
    </w:p>
    <w:p>
      <w:r>
        <w:t xml:space="preserve">punapukuinen mies</w:t>
      </w:r>
    </w:p>
    <w:p>
      <w:r>
        <w:rPr>
          <w:b/>
        </w:rPr>
        <w:t xml:space="preserve">Esimerkki 5.6351</w:t>
      </w:r>
    </w:p>
    <w:p>
      <w:r>
        <w:t xml:space="preserve">Lause 1: Rakennustyömaan parvekkeella seisoo paidaton, timmi valkoinen mies, jolla on kädessään jonkinlainen työkalu. Lause 2: Mies istuu rakennustyömaalla syömässä lounasta.</w:t>
      </w:r>
    </w:p>
    <w:p>
      <w:r>
        <w:rPr>
          <w:b/>
        </w:rPr>
        <w:t xml:space="preserve">Tulos</w:t>
      </w:r>
    </w:p>
    <w:p>
      <w:r>
        <w:t xml:space="preserve">Parvekkeella on paidaton, treenattu mies, jolla on työkalu kädessään.</w:t>
      </w:r>
    </w:p>
    <w:p>
      <w:r>
        <w:rPr>
          <w:b/>
        </w:rPr>
        <w:t xml:space="preserve">Esimerkki 5.6352</w:t>
      </w:r>
    </w:p>
    <w:p>
      <w:r>
        <w:t xml:space="preserve">Lause 1: Nainen, jolla on värikäs laukku ja punainen hame, seisoo kirkon reunalla olevan seinän vieressä. Lause 2: Nainen siemailee teetä kahvilassa.</w:t>
      </w:r>
    </w:p>
    <w:p>
      <w:r>
        <w:rPr>
          <w:b/>
        </w:rPr>
        <w:t xml:space="preserve">Tulos</w:t>
      </w:r>
    </w:p>
    <w:p>
      <w:r>
        <w:t xml:space="preserve">Nainen seisoo seinän vieressä.</w:t>
      </w:r>
    </w:p>
    <w:p>
      <w:r>
        <w:rPr>
          <w:b/>
        </w:rPr>
        <w:t xml:space="preserve">Esimerkki 5.6353</w:t>
      </w:r>
    </w:p>
    <w:p>
      <w:r>
        <w:t xml:space="preserve">Lause 1: Kaksi poikaa, joista toisella on silmälasit, juoksee nurmikon poikki. Kolmas lapsi osittain kuvassa. Lause 2: Kaksi poikaa, toisella hattu päässään, juoksee ruohikon poikki. Kolmas lapsi osittain kuvassa.</w:t>
      </w:r>
    </w:p>
    <w:p>
      <w:r>
        <w:rPr>
          <w:b/>
        </w:rPr>
        <w:t xml:space="preserve">Tulos</w:t>
      </w:r>
    </w:p>
    <w:p>
      <w:r>
        <w:t xml:space="preserve">Pojat juoksevat nurmikolla.</w:t>
      </w:r>
    </w:p>
    <w:p>
      <w:r>
        <w:rPr>
          <w:b/>
        </w:rPr>
        <w:t xml:space="preserve">Esimerkki 5.6354</w:t>
      </w:r>
    </w:p>
    <w:p>
      <w:r>
        <w:t xml:space="preserve">Lause 1: Ruutupaitainen tyttö pitää naamiota kasvoillaan kävellessään julkisella paikalla. Lause 2: Pentu nukkuu lattialla.</w:t>
      </w:r>
    </w:p>
    <w:p>
      <w:r>
        <w:rPr>
          <w:b/>
        </w:rPr>
        <w:t xml:space="preserve">Tulos</w:t>
      </w:r>
    </w:p>
    <w:p>
      <w:r>
        <w:t xml:space="preserve">Tytöllä on naamio kasvoillaan.</w:t>
      </w:r>
    </w:p>
    <w:p>
      <w:r>
        <w:rPr>
          <w:b/>
        </w:rPr>
        <w:t xml:space="preserve">Esimerkki 5.6355</w:t>
      </w:r>
    </w:p>
    <w:p>
      <w:r>
        <w:t xml:space="preserve">Lause 1: Kaksi ihmistä on pellolla korjaamassa sadonkorjuuta, kun toinen kävelee pois heidän luotaan. Lause 2: Henkilöllä, joka kävelee poispäin, ei ole jalkoja.</w:t>
      </w:r>
    </w:p>
    <w:p>
      <w:r>
        <w:rPr>
          <w:b/>
        </w:rPr>
        <w:t xml:space="preserve">Tulos</w:t>
      </w:r>
    </w:p>
    <w:p>
      <w:r>
        <w:t xml:space="preserve">Joku kävelee pois kahden muun ihmisen luota.</w:t>
      </w:r>
    </w:p>
    <w:p>
      <w:r>
        <w:rPr>
          <w:b/>
        </w:rPr>
        <w:t xml:space="preserve">Esimerkki 5.6356</w:t>
      </w:r>
    </w:p>
    <w:p>
      <w:r>
        <w:t xml:space="preserve">Lause 1: Seitsemän lasta pukeutui kylmään säähän tiilikadulla paikassa, jossa käytetään euroa. Lause 2: Lapset istuvat luokkahuoneessa.</w:t>
      </w:r>
    </w:p>
    <w:p>
      <w:r>
        <w:rPr>
          <w:b/>
        </w:rPr>
        <w:t xml:space="preserve">Tulos</w:t>
      </w:r>
    </w:p>
    <w:p>
      <w:r>
        <w:t xml:space="preserve">Useat lapset ovat ulkona tiilikadulla eräässä eurooppalaisessa maassa.</w:t>
      </w:r>
    </w:p>
    <w:p>
      <w:r>
        <w:rPr>
          <w:b/>
        </w:rPr>
        <w:t xml:space="preserve">Esimerkki 5.6357</w:t>
      </w:r>
    </w:p>
    <w:p>
      <w:r>
        <w:t xml:space="preserve">Lause 1: Tyttö punaisessa paidassa ja poika vihreässä villapaidassa pelaavat Nintendoa. Lause 2: Poika hameessa pelaa tyttöjen pelejä.</w:t>
      </w:r>
    </w:p>
    <w:p>
      <w:r>
        <w:rPr>
          <w:b/>
        </w:rPr>
        <w:t xml:space="preserve">Tulos</w:t>
      </w:r>
    </w:p>
    <w:p>
      <w:r>
        <w:t xml:space="preserve">Poika ja tyttö pelaavat peliä.</w:t>
      </w:r>
    </w:p>
    <w:p>
      <w:r>
        <w:rPr>
          <w:b/>
        </w:rPr>
        <w:t xml:space="preserve">Esimerkki 5.6358</w:t>
      </w:r>
    </w:p>
    <w:p>
      <w:r>
        <w:t xml:space="preserve">Lause 1: Hedelmäkioskin takana oleva aasialaistyttö katsoo yllättyneenä kameraan. Lause 2: Tyttö on valkoinen</w:t>
      </w:r>
    </w:p>
    <w:p>
      <w:r>
        <w:rPr>
          <w:b/>
        </w:rPr>
        <w:t xml:space="preserve">Tulos</w:t>
      </w:r>
    </w:p>
    <w:p>
      <w:r>
        <w:t xml:space="preserve">Tyttö seisoo hedelmätiskin takana</w:t>
      </w:r>
    </w:p>
    <w:p>
      <w:r>
        <w:rPr>
          <w:b/>
        </w:rPr>
        <w:t xml:space="preserve">Esimerkki 5.6359</w:t>
      </w:r>
    </w:p>
    <w:p>
      <w:r>
        <w:t xml:space="preserve">Lause 1: Baseball-pelaajalla on maila kädessään. Lause 2: Urheilija soittaa pianoa.</w:t>
      </w:r>
    </w:p>
    <w:p>
      <w:r>
        <w:rPr>
          <w:b/>
        </w:rPr>
        <w:t xml:space="preserve">Tulos</w:t>
      </w:r>
    </w:p>
    <w:p>
      <w:r>
        <w:t xml:space="preserve">Henkilöllä on urheiluväline.</w:t>
      </w:r>
    </w:p>
    <w:p>
      <w:r>
        <w:rPr>
          <w:b/>
        </w:rPr>
        <w:t xml:space="preserve">Esimerkki 5.6360</w:t>
      </w:r>
    </w:p>
    <w:p>
      <w:r>
        <w:t xml:space="preserve">Lause 1: Nuori nainen kantaa kirkon ulkopuolella morsiushuntua. Lause 2: Nainen istuu kirkon penkissä, koska hän osallistuu ystävänsä hautajaisiin.</w:t>
      </w:r>
    </w:p>
    <w:p>
      <w:r>
        <w:rPr>
          <w:b/>
        </w:rPr>
        <w:t xml:space="preserve">Tulos</w:t>
      </w:r>
    </w:p>
    <w:p>
      <w:r>
        <w:t xml:space="preserve">Kirkko on viritetty häitä varten.</w:t>
      </w:r>
    </w:p>
    <w:p>
      <w:r>
        <w:rPr>
          <w:b/>
        </w:rPr>
        <w:t xml:space="preserve">Esimerkki 5.6361</w:t>
      </w:r>
    </w:p>
    <w:p>
      <w:r>
        <w:t xml:space="preserve">Lause 1: Nuori poika, jolla on kypärä päässään ja joka ajaa pyörällä puistossa. Lause 2: Nuori poika juoksee nurmikolla.</w:t>
      </w:r>
    </w:p>
    <w:p>
      <w:r>
        <w:rPr>
          <w:b/>
        </w:rPr>
        <w:t xml:space="preserve">Tulos</w:t>
      </w:r>
    </w:p>
    <w:p>
      <w:r>
        <w:t xml:space="preserve">Nuori poika on ulkona.</w:t>
      </w:r>
    </w:p>
    <w:p>
      <w:r>
        <w:rPr>
          <w:b/>
        </w:rPr>
        <w:t xml:space="preserve">Esimerkki 5.6362</w:t>
      </w:r>
    </w:p>
    <w:p>
      <w:r>
        <w:t xml:space="preserve">Lause 1: Sinipaitainen työntekijä leikkaa materiaalin kahtia. Lause 2: Mies tanssii puvussa.</w:t>
      </w:r>
    </w:p>
    <w:p>
      <w:r>
        <w:rPr>
          <w:b/>
        </w:rPr>
        <w:t xml:space="preserve">Tulos</w:t>
      </w:r>
    </w:p>
    <w:p>
      <w:r>
        <w:t xml:space="preserve">Työntekijä suorittaa leikkaustehtäviään.</w:t>
      </w:r>
    </w:p>
    <w:p>
      <w:r>
        <w:rPr>
          <w:b/>
        </w:rPr>
        <w:t xml:space="preserve">Esimerkki 5.6363</w:t>
      </w:r>
    </w:p>
    <w:p>
      <w:r>
        <w:t xml:space="preserve">Lause 1: Ryhmä työntekijöitä leikkaa sementtiharkkoja sähkösahoilla. Lause 2: Ryhmä työntekijöitä juo virvoitusjuomia.</w:t>
      </w:r>
    </w:p>
    <w:p>
      <w:r>
        <w:rPr>
          <w:b/>
        </w:rPr>
        <w:t xml:space="preserve">Tulos</w:t>
      </w:r>
    </w:p>
    <w:p>
      <w:r>
        <w:t xml:space="preserve">Ryhmä työntekijöitä leikkaa sementtiharkkoja</w:t>
      </w:r>
    </w:p>
    <w:p>
      <w:r>
        <w:rPr>
          <w:b/>
        </w:rPr>
        <w:t xml:space="preserve">Esimerkki 5.6364</w:t>
      </w:r>
    </w:p>
    <w:p>
      <w:r>
        <w:t xml:space="preserve">Lause 1: Mustavalkoinen koira yrittää saada kiinni keltaista ja violettia esinettä matalalla pihalla. Lause 2: Ruoho on aivan liian korkealla.</w:t>
      </w:r>
    </w:p>
    <w:p>
      <w:r>
        <w:rPr>
          <w:b/>
        </w:rPr>
        <w:t xml:space="preserve">Tulos</w:t>
      </w:r>
    </w:p>
    <w:p>
      <w:r>
        <w:t xml:space="preserve">Koira yrittää ottaa kiinni pihalla olevaa esinettä.</w:t>
      </w:r>
    </w:p>
    <w:p>
      <w:r>
        <w:rPr>
          <w:b/>
        </w:rPr>
        <w:t xml:space="preserve">Esimerkki 5.6365</w:t>
      </w:r>
    </w:p>
    <w:p>
      <w:r>
        <w:t xml:space="preserve">Lause 1: Köydessä roikkuva mies pesee punatiilisen rakennuksen ikkunoita. Lause 2: Mies kävelee puistossa.</w:t>
      </w:r>
    </w:p>
    <w:p>
      <w:r>
        <w:rPr>
          <w:b/>
        </w:rPr>
        <w:t xml:space="preserve">Tulos</w:t>
      </w:r>
    </w:p>
    <w:p>
      <w:r>
        <w:t xml:space="preserve">Mies pesee ikkunoita.</w:t>
      </w:r>
    </w:p>
    <w:p>
      <w:r>
        <w:rPr>
          <w:b/>
        </w:rPr>
        <w:t xml:space="preserve">Esimerkki 5.6366</w:t>
      </w:r>
    </w:p>
    <w:p>
      <w:r>
        <w:t xml:space="preserve">Lause 1: Mies makaa kadulle asetetulla sohvalla. Lause 2: Mies seisoo sohvalla.</w:t>
      </w:r>
    </w:p>
    <w:p>
      <w:r>
        <w:rPr>
          <w:b/>
        </w:rPr>
        <w:t xml:space="preserve">Tulos</w:t>
      </w:r>
    </w:p>
    <w:p>
      <w:r>
        <w:t xml:space="preserve">Mies on ulkona.</w:t>
      </w:r>
    </w:p>
    <w:p>
      <w:r>
        <w:rPr>
          <w:b/>
        </w:rPr>
        <w:t xml:space="preserve">Esimerkki 5.6367</w:t>
      </w:r>
    </w:p>
    <w:p>
      <w:r>
        <w:t xml:space="preserve">Lause 1: Pikkupoika pitää kädessään laihaa pesäpallomailaa ja seisoo kahden sinisen penkkirivin välissä. Lause 2: Pojalla on kädessään baseball-kinnas, kun hän seisoo sinisten penkkirivien välissä.</w:t>
      </w:r>
    </w:p>
    <w:p>
      <w:r>
        <w:rPr>
          <w:b/>
        </w:rPr>
        <w:t xml:space="preserve">Tulos</w:t>
      </w:r>
    </w:p>
    <w:p>
      <w:r>
        <w:t xml:space="preserve">Poika on sinisten istuinten vieressä.</w:t>
      </w:r>
    </w:p>
    <w:p>
      <w:r>
        <w:rPr>
          <w:b/>
        </w:rPr>
        <w:t xml:space="preserve">Esimerkki 5.6368</w:t>
      </w:r>
    </w:p>
    <w:p>
      <w:r>
        <w:t xml:space="preserve">Lause 1: Isä pitää vastasyntynyttä lastaan ulkona kokoontaitettavassa tuolissa. Lause 2: Miehellä ei ole lapsia.</w:t>
      </w:r>
    </w:p>
    <w:p>
      <w:r>
        <w:rPr>
          <w:b/>
        </w:rPr>
        <w:t xml:space="preserve">Tulos</w:t>
      </w:r>
    </w:p>
    <w:p>
      <w:r>
        <w:t xml:space="preserve">Mies on ulkona.</w:t>
      </w:r>
    </w:p>
    <w:p>
      <w:r>
        <w:rPr>
          <w:b/>
        </w:rPr>
        <w:t xml:space="preserve">Esimerkki 5.6369</w:t>
      </w:r>
    </w:p>
    <w:p>
      <w:r>
        <w:t xml:space="preserve">Lause 1: Taistelulajiesittelyssä muutama valkoisiin univormuihin pukeutunut mies seisoo toistensa päällä ja tekee temppuja. Lause 2: Muutama mustiin univormuihin pukeutunut mies teki temppuja.</w:t>
      </w:r>
    </w:p>
    <w:p>
      <w:r>
        <w:rPr>
          <w:b/>
        </w:rPr>
        <w:t xml:space="preserve">Tulos</w:t>
      </w:r>
    </w:p>
    <w:p>
      <w:r>
        <w:t xml:space="preserve">Pari miestä on tekemässä esitystä.</w:t>
      </w:r>
    </w:p>
    <w:p>
      <w:r>
        <w:rPr>
          <w:b/>
        </w:rPr>
        <w:t xml:space="preserve">Esimerkki 5.6370</w:t>
      </w:r>
    </w:p>
    <w:p>
      <w:r>
        <w:t xml:space="preserve">Lause 1: Sataa ja vaalea nainen pitää päätään onnellisena. Lause 2: Nainen on surullinen.</w:t>
      </w:r>
    </w:p>
    <w:p>
      <w:r>
        <w:rPr>
          <w:b/>
        </w:rPr>
        <w:t xml:space="preserve">Tulos</w:t>
      </w:r>
    </w:p>
    <w:p>
      <w:r>
        <w:t xml:space="preserve">Naisella on vaaleat hiukset.</w:t>
      </w:r>
    </w:p>
    <w:p>
      <w:r>
        <w:rPr>
          <w:b/>
        </w:rPr>
        <w:t xml:space="preserve">Esimerkki 5.6371</w:t>
      </w:r>
    </w:p>
    <w:p>
      <w:r>
        <w:t xml:space="preserve">Lause 1: Mies seisoo keittiössään lieden edessä ja tarkastaa ruokaa, jota hän yrittää valmistaa puulusikalla. Lause 2: Mies valmistaa leijonaa.</w:t>
      </w:r>
    </w:p>
    <w:p>
      <w:r>
        <w:rPr>
          <w:b/>
        </w:rPr>
        <w:t xml:space="preserve">Tulos</w:t>
      </w:r>
    </w:p>
    <w:p>
      <w:r>
        <w:t xml:space="preserve">Mies valmistaa ruokaa.</w:t>
      </w:r>
    </w:p>
    <w:p>
      <w:r>
        <w:rPr>
          <w:b/>
        </w:rPr>
        <w:t xml:space="preserve">Esimerkki 5.6372</w:t>
      </w:r>
    </w:p>
    <w:p>
      <w:r>
        <w:t xml:space="preserve">Lause 1: Mies, joka kantaa numeroa 53, kilpailee lumikilpailussa. Lause 2: Hänellä on numero 5300.</w:t>
      </w:r>
    </w:p>
    <w:p>
      <w:r>
        <w:rPr>
          <w:b/>
        </w:rPr>
        <w:t xml:space="preserve">Tulos</w:t>
      </w:r>
    </w:p>
    <w:p>
      <w:r>
        <w:t xml:space="preserve">Ulkona lumisateessa henkilö on kilpajuoksussa.</w:t>
      </w:r>
    </w:p>
    <w:p>
      <w:r>
        <w:rPr>
          <w:b/>
        </w:rPr>
        <w:t xml:space="preserve">Esimerkki 5.6373</w:t>
      </w:r>
    </w:p>
    <w:p>
      <w:r>
        <w:t xml:space="preserve">Lause 1: Kaksi naista, joilla on ylioppilashatut ja kaaput, hymyilee. Lause 2: Kahdella naisella on farkut jalassaan ja otsa kurtussa.</w:t>
      </w:r>
    </w:p>
    <w:p>
      <w:r>
        <w:rPr>
          <w:b/>
        </w:rPr>
        <w:t xml:space="preserve">Tulos</w:t>
      </w:r>
    </w:p>
    <w:p>
      <w:r>
        <w:t xml:space="preserve">Naiset hymyilevät.</w:t>
      </w:r>
    </w:p>
    <w:p>
      <w:r>
        <w:rPr>
          <w:b/>
        </w:rPr>
        <w:t xml:space="preserve">Esimerkki 5.6374</w:t>
      </w:r>
    </w:p>
    <w:p>
      <w:r>
        <w:t xml:space="preserve">Lause 1: Tummahiuksinen mies surffaa isosta valtameren aallosta ja nousee ilmaan. Lause 2: Mies rakentaa hiekkalinnaa.</w:t>
      </w:r>
    </w:p>
    <w:p>
      <w:r>
        <w:rPr>
          <w:b/>
        </w:rPr>
        <w:t xml:space="preserve">Tulos</w:t>
      </w:r>
    </w:p>
    <w:p>
      <w:r>
        <w:t xml:space="preserve">Mies on surffilaudalla.</w:t>
      </w:r>
    </w:p>
    <w:p>
      <w:r>
        <w:rPr>
          <w:b/>
        </w:rPr>
        <w:t xml:space="preserve">Esimerkki 5.6375</w:t>
      </w:r>
    </w:p>
    <w:p>
      <w:r>
        <w:t xml:space="preserve">Lause 1: Viisi miestä, kaksi sinisessä univormussa ja kolme raidallisessa mustavalkoisessa univormussa, pelaa jalkapalloa, kun yksi sinisessä univormussa olevista miehistä hyppää ylös potkaisemaan palloa. Lause 2: Poika ojentaa tytölle rantapallon.</w:t>
      </w:r>
    </w:p>
    <w:p>
      <w:r>
        <w:rPr>
          <w:b/>
        </w:rPr>
        <w:t xml:space="preserve">Tulos</w:t>
      </w:r>
    </w:p>
    <w:p>
      <w:r>
        <w:t xml:space="preserve">Jotkut miehet pelaavat jalkapalloa.</w:t>
      </w:r>
    </w:p>
    <w:p>
      <w:r>
        <w:rPr>
          <w:b/>
        </w:rPr>
        <w:t xml:space="preserve">Esimerkki 5.6376</w:t>
      </w:r>
    </w:p>
    <w:p>
      <w:r>
        <w:t xml:space="preserve">Lause 1: Mustapaitainen nainen istuu kojun takana, jonka kyltissä lukee "Programmes &amp; Ice Cream". Lause 2: Naisella on valkoinen paita.</w:t>
      </w:r>
    </w:p>
    <w:p>
      <w:r>
        <w:rPr>
          <w:b/>
        </w:rPr>
        <w:t xml:space="preserve">Tulos</w:t>
      </w:r>
    </w:p>
    <w:p>
      <w:r>
        <w:t xml:space="preserve">Nainen, joka istuu kopin takana, jossa on kyltti "ohjelmat ja jäätelö.</w:t>
      </w:r>
    </w:p>
    <w:p>
      <w:r>
        <w:rPr>
          <w:b/>
        </w:rPr>
        <w:t xml:space="preserve">Esimerkki 5.6377</w:t>
      </w:r>
    </w:p>
    <w:p>
      <w:r>
        <w:t xml:space="preserve">Lause 1: Kaksi pientä lasta, yksi poika ja yksi tyttö, leikkivät väriliiduilla ja piirtävät seinään. Lause 2: 2 lasta piirtää karttaa tussilla seinään.</w:t>
      </w:r>
    </w:p>
    <w:p>
      <w:r>
        <w:rPr>
          <w:b/>
        </w:rPr>
        <w:t xml:space="preserve">Tulos</w:t>
      </w:r>
    </w:p>
    <w:p>
      <w:r>
        <w:t xml:space="preserve">2 lasta piirtää yhdessä.</w:t>
      </w:r>
    </w:p>
    <w:p>
      <w:r>
        <w:rPr>
          <w:b/>
        </w:rPr>
        <w:t xml:space="preserve">Esimerkki 5.6378</w:t>
      </w:r>
    </w:p>
    <w:p>
      <w:r>
        <w:t xml:space="preserve">Lause 1: Nainen hyppää ylös välttääkseen käymissäiliön vuodon. Lause 2: Nainen juoksee kohti käymissäiliötä.</w:t>
      </w:r>
    </w:p>
    <w:p>
      <w:r>
        <w:rPr>
          <w:b/>
        </w:rPr>
        <w:t xml:space="preserve">Tulos</w:t>
      </w:r>
    </w:p>
    <w:p>
      <w:r>
        <w:t xml:space="preserve">Nainen hyppää turvaan.</w:t>
      </w:r>
    </w:p>
    <w:p>
      <w:r>
        <w:rPr>
          <w:b/>
        </w:rPr>
        <w:t xml:space="preserve">Esimerkki 5.6379</w:t>
      </w:r>
    </w:p>
    <w:p>
      <w:r>
        <w:t xml:space="preserve">Lause 1: Rakennustyöntekijät hoitavat lattian, joka näyttää olevan joukkoliikennepysäkki. Lause 2: työläiset ovat kaikki kuolleet</w:t>
      </w:r>
    </w:p>
    <w:p>
      <w:r>
        <w:rPr>
          <w:b/>
        </w:rPr>
        <w:t xml:space="preserve">Tulos</w:t>
      </w:r>
    </w:p>
    <w:p>
      <w:r>
        <w:t xml:space="preserve">työntekijät pyrkivät pysäkille</w:t>
      </w:r>
    </w:p>
    <w:p>
      <w:r>
        <w:rPr>
          <w:b/>
        </w:rPr>
        <w:t xml:space="preserve">Esimerkki 5.6380</w:t>
      </w:r>
    </w:p>
    <w:p>
      <w:r>
        <w:t xml:space="preserve">Lause 1: Ruskea koira makaa soralla, taustalla ruohoa ja puita. Lause 2: Koira on valkoinen</w:t>
      </w:r>
    </w:p>
    <w:p>
      <w:r>
        <w:rPr>
          <w:b/>
        </w:rPr>
        <w:t xml:space="preserve">Tulos</w:t>
      </w:r>
    </w:p>
    <w:p>
      <w:r>
        <w:t xml:space="preserve">Koira on ruskea</w:t>
      </w:r>
    </w:p>
    <w:p>
      <w:r>
        <w:rPr>
          <w:b/>
        </w:rPr>
        <w:t xml:space="preserve">Esimerkki 5.6381</w:t>
      </w:r>
    </w:p>
    <w:p>
      <w:r>
        <w:t xml:space="preserve">Lause 1: Yhdellä kaverilla on vaikeuksia pysyä hevosen selässä kilpailun aikana. Lause 2: Tällä hetkellä kukaan ei ratsasta hevosen selässä.</w:t>
      </w:r>
    </w:p>
    <w:p>
      <w:r>
        <w:rPr>
          <w:b/>
        </w:rPr>
        <w:t xml:space="preserve">Tulos</w:t>
      </w:r>
    </w:p>
    <w:p>
      <w:r>
        <w:t xml:space="preserve">Hevosen selässä pysyminen on vaikeaa.</w:t>
      </w:r>
    </w:p>
    <w:p>
      <w:r>
        <w:rPr>
          <w:b/>
        </w:rPr>
        <w:t xml:space="preserve">Esimerkki 5.6382</w:t>
      </w:r>
    </w:p>
    <w:p>
      <w:r>
        <w:t xml:space="preserve">Lause 1: Mies saavuttaa korkean hiekkadyynin huipun. Lause 2: Mies ja nainen kiipeävät korkealle dyynille, josta on jäljellä muutama sata metriä.</w:t>
      </w:r>
    </w:p>
    <w:p>
      <w:r>
        <w:rPr>
          <w:b/>
        </w:rPr>
        <w:t xml:space="preserve">Tulos</w:t>
      </w:r>
    </w:p>
    <w:p>
      <w:r>
        <w:t xml:space="preserve">Mies lopettaa pitkän kiipeämisen ja seisoo suuren hiekkadyynin huipulla.</w:t>
      </w:r>
    </w:p>
    <w:p>
      <w:r>
        <w:rPr>
          <w:b/>
        </w:rPr>
        <w:t xml:space="preserve">Esimerkki 5.6383</w:t>
      </w:r>
    </w:p>
    <w:p>
      <w:r>
        <w:t xml:space="preserve">Lause 1: Nuori shortsipukuinen mies ulkoiluttaa mäyräkoiraa graffitien peittämän teollisen lastauslaiturin ohi, kun nainen kävelee hänen vieressään kantaen jotain, joka näyttää olevan suuri valkoinen lamppu. Lause 2: Pariskunta syö aamiaista ravintolassa.</w:t>
      </w:r>
    </w:p>
    <w:p>
      <w:r>
        <w:rPr>
          <w:b/>
        </w:rPr>
        <w:t xml:space="preserve">Tulos</w:t>
      </w:r>
    </w:p>
    <w:p>
      <w:r>
        <w:t xml:space="preserve">Mies ja nainen kävelevät kadulla.</w:t>
      </w:r>
    </w:p>
    <w:p>
      <w:r>
        <w:rPr>
          <w:b/>
        </w:rPr>
        <w:t xml:space="preserve">Esimerkki 5.6384</w:t>
      </w:r>
    </w:p>
    <w:p>
      <w:r>
        <w:t xml:space="preserve">Lause 1: Siniseen paitaan ja mustiin housuihin pukeutunut mies työskentelee rakennuksen keskeneräisellä kattotiilikatolla. Lause 2: Joulupukki punaisessa puvussaan valmistautuu laskeutumaan savupiipusta.</w:t>
      </w:r>
    </w:p>
    <w:p>
      <w:r>
        <w:rPr>
          <w:b/>
        </w:rPr>
        <w:t xml:space="preserve">Tulos</w:t>
      </w:r>
    </w:p>
    <w:p>
      <w:r>
        <w:t xml:space="preserve">Mies työskentelee ulkona.</w:t>
      </w:r>
    </w:p>
    <w:p>
      <w:r>
        <w:rPr>
          <w:b/>
        </w:rPr>
        <w:t xml:space="preserve">Esimerkki 5.6385</w:t>
      </w:r>
    </w:p>
    <w:p>
      <w:r>
        <w:t xml:space="preserve">Lause 1: Henkilö seisoo jalkakäytävällä pitelemässä mainosta, kun ihmiset kävelevät ohi. Lause 2: Henkilö on uimassa meressä.</w:t>
      </w:r>
    </w:p>
    <w:p>
      <w:r>
        <w:rPr>
          <w:b/>
        </w:rPr>
        <w:t xml:space="preserve">Tulos</w:t>
      </w:r>
    </w:p>
    <w:p>
      <w:r>
        <w:t xml:space="preserve">Henkilö pitää jotakin kädessään.</w:t>
      </w:r>
    </w:p>
    <w:p>
      <w:r>
        <w:rPr>
          <w:b/>
        </w:rPr>
        <w:t xml:space="preserve">Esimerkki 5.6386</w:t>
      </w:r>
    </w:p>
    <w:p>
      <w:r>
        <w:t xml:space="preserve">Lause 1: Rumpali soittaa rumpujaan pianon päällä istuen. Lause 2: Pianisti istuu rumpujen päällä soittaen.</w:t>
      </w:r>
    </w:p>
    <w:p>
      <w:r>
        <w:rPr>
          <w:b/>
        </w:rPr>
        <w:t xml:space="preserve">Tulos</w:t>
      </w:r>
    </w:p>
    <w:p>
      <w:r>
        <w:t xml:space="preserve">Rumpali on irti maasta soittaessaan rumpujaan.</w:t>
      </w:r>
    </w:p>
    <w:p>
      <w:r>
        <w:rPr>
          <w:b/>
        </w:rPr>
        <w:t xml:space="preserve">Esimerkki 5.6387</w:t>
      </w:r>
    </w:p>
    <w:p>
      <w:r>
        <w:t xml:space="preserve">Lause 1: Ihmiset kokoontuvat pieneen konserttiin. Lause 2: Kukaan ei kuuntele musiikkia.</w:t>
      </w:r>
    </w:p>
    <w:p>
      <w:r>
        <w:rPr>
          <w:b/>
        </w:rPr>
        <w:t xml:space="preserve">Tulos</w:t>
      </w:r>
    </w:p>
    <w:p>
      <w:r>
        <w:t xml:space="preserve">Joku esiintyy.</w:t>
      </w:r>
    </w:p>
    <w:p>
      <w:r>
        <w:rPr>
          <w:b/>
        </w:rPr>
        <w:t xml:space="preserve">Esimerkki 5.6388</w:t>
      </w:r>
    </w:p>
    <w:p>
      <w:r>
        <w:t xml:space="preserve">Lause 1: Ystävät ja perheenjäsenet rentoutuvat ja istuvat illalla nurmikkotuoleilla nuotion äärellä. Lause 2: Perhe istuu sohvalla.</w:t>
      </w:r>
    </w:p>
    <w:p>
      <w:r>
        <w:rPr>
          <w:b/>
        </w:rPr>
        <w:t xml:space="preserve">Tulos</w:t>
      </w:r>
    </w:p>
    <w:p>
      <w:r>
        <w:t xml:space="preserve">Henkilöitä on enemmän kuin 2.</w:t>
      </w:r>
    </w:p>
    <w:p>
      <w:r>
        <w:rPr>
          <w:b/>
        </w:rPr>
        <w:t xml:space="preserve">Esimerkki 5.6389</w:t>
      </w:r>
    </w:p>
    <w:p>
      <w:r>
        <w:t xml:space="preserve">Lause 1: Vilkkaassa kukkakaupassa on työntekijöitä töissä ja värikkäitä kukkakimppuja. Lause 2: myyvät konekiväärikukkakimppuja.</w:t>
      </w:r>
    </w:p>
    <w:p>
      <w:r>
        <w:rPr>
          <w:b/>
        </w:rPr>
        <w:t xml:space="preserve">Tulos</w:t>
      </w:r>
    </w:p>
    <w:p>
      <w:r>
        <w:t xml:space="preserve">työntekijät työssä</w:t>
      </w:r>
    </w:p>
    <w:p>
      <w:r>
        <w:rPr>
          <w:b/>
        </w:rPr>
        <w:t xml:space="preserve">Esimerkki 5.6390</w:t>
      </w:r>
    </w:p>
    <w:p>
      <w:r>
        <w:t xml:space="preserve">Lause 1: Ruutupaitaan ja mustiin housuihin pukeutunut mies tekee ilmatempun polkupyörällä. Lause 2: Pentu istuu.</w:t>
      </w:r>
    </w:p>
    <w:p>
      <w:r>
        <w:rPr>
          <w:b/>
        </w:rPr>
        <w:t xml:space="preserve">Tulos</w:t>
      </w:r>
    </w:p>
    <w:p>
      <w:r>
        <w:t xml:space="preserve">Mies tekee temppuja.</w:t>
      </w:r>
    </w:p>
    <w:p>
      <w:r>
        <w:rPr>
          <w:b/>
        </w:rPr>
        <w:t xml:space="preserve">Esimerkki 5.6391</w:t>
      </w:r>
    </w:p>
    <w:p>
      <w:r>
        <w:t xml:space="preserve">Lause 1: Mustaan takkiin ja oranssiin huiviin pukeutunut mies istuu jooga-asennossa nurmikolla. Lause 2: Mies on menossa lenkille.</w:t>
      </w:r>
    </w:p>
    <w:p>
      <w:r>
        <w:rPr>
          <w:b/>
        </w:rPr>
        <w:t xml:space="preserve">Tulos</w:t>
      </w:r>
    </w:p>
    <w:p>
      <w:r>
        <w:t xml:space="preserve">Mies harjoittelee joogaa.</w:t>
      </w:r>
    </w:p>
    <w:p>
      <w:r>
        <w:rPr>
          <w:b/>
        </w:rPr>
        <w:t xml:space="preserve">Esimerkki 5.6392</w:t>
      </w:r>
    </w:p>
    <w:p>
      <w:r>
        <w:t xml:space="preserve">Lause 1: Ryhmä liikemiehiä kävelee tietä pitkin. Lause 2: Ryhmä liikemiehiä söi tiellä...</w:t>
      </w:r>
    </w:p>
    <w:p>
      <w:r>
        <w:rPr>
          <w:b/>
        </w:rPr>
        <w:t xml:space="preserve">Tulos</w:t>
      </w:r>
    </w:p>
    <w:p>
      <w:r>
        <w:t xml:space="preserve">Ryhmä liikemiehiä ei käyttänyt autoaan.</w:t>
      </w:r>
    </w:p>
    <w:p>
      <w:r>
        <w:rPr>
          <w:b/>
        </w:rPr>
        <w:t xml:space="preserve">Esimerkki 5.6393</w:t>
      </w:r>
    </w:p>
    <w:p>
      <w:r>
        <w:t xml:space="preserve">Lause 1: Kaksi miestä istuu pienen pyöreän pöydän ääressä ja juo olutta. Lause 2: Kaksi miestä on kotona nukkumassa.</w:t>
      </w:r>
    </w:p>
    <w:p>
      <w:r>
        <w:rPr>
          <w:b/>
        </w:rPr>
        <w:t xml:space="preserve">Tulos</w:t>
      </w:r>
    </w:p>
    <w:p>
      <w:r>
        <w:t xml:space="preserve">Kaksi miestä juo olutta pöydässään.</w:t>
      </w:r>
    </w:p>
    <w:p>
      <w:r>
        <w:rPr>
          <w:b/>
        </w:rPr>
        <w:t xml:space="preserve">Esimerkki 5.6394</w:t>
      </w:r>
    </w:p>
    <w:p>
      <w:r>
        <w:t xml:space="preserve">Lause 1: Kaksi miestä lautalla, toinen mies näyttää putoavan. Lause 2: Miehet hyppäävät taivaalta.</w:t>
      </w:r>
    </w:p>
    <w:p>
      <w:r>
        <w:rPr>
          <w:b/>
        </w:rPr>
        <w:t xml:space="preserve">Tulos</w:t>
      </w:r>
    </w:p>
    <w:p>
      <w:r>
        <w:t xml:space="preserve">mies putoamassa lautalta</w:t>
      </w:r>
    </w:p>
    <w:p>
      <w:r>
        <w:rPr>
          <w:b/>
        </w:rPr>
        <w:t xml:space="preserve">Esimerkki 5.6395</w:t>
      </w:r>
    </w:p>
    <w:p>
      <w:r>
        <w:t xml:space="preserve">Lause 1: Poika sinisessä paidassa mutakummun päällä Lause 2: Tyttö astelee mutalammikon ympäri, jotta ei kastuisi.</w:t>
      </w:r>
    </w:p>
    <w:p>
      <w:r>
        <w:rPr>
          <w:b/>
        </w:rPr>
        <w:t xml:space="preserve">Tulos</w:t>
      </w:r>
    </w:p>
    <w:p>
      <w:r>
        <w:t xml:space="preserve">Siellä on poika mudassa.</w:t>
      </w:r>
    </w:p>
    <w:p>
      <w:r>
        <w:rPr>
          <w:b/>
        </w:rPr>
        <w:t xml:space="preserve">Esimerkki 5.6396</w:t>
      </w:r>
    </w:p>
    <w:p>
      <w:r>
        <w:t xml:space="preserve">Lause 1: Ryhmä lapsia kävelee tutkalla ilmapallot kädessään. Lause 2: Kaupungissa on iso ilmapallo, joka näkyy kaikkialta kaupungista.</w:t>
      </w:r>
    </w:p>
    <w:p>
      <w:r>
        <w:rPr>
          <w:b/>
        </w:rPr>
        <w:t xml:space="preserve">Tulos</w:t>
      </w:r>
    </w:p>
    <w:p>
      <w:r>
        <w:t xml:space="preserve">radin lähellä tien ylittää joukko pikkulapsia, joilla on ilmapalloja kädessään.</w:t>
      </w:r>
    </w:p>
    <w:p>
      <w:r>
        <w:rPr>
          <w:b/>
        </w:rPr>
        <w:t xml:space="preserve">Esimerkki 5.6397</w:t>
      </w:r>
    </w:p>
    <w:p>
      <w:r>
        <w:t xml:space="preserve">Lause 1: Poika kiipeilee kallioille. Lause 2: Tyttö keinuu keinussa.</w:t>
      </w:r>
    </w:p>
    <w:p>
      <w:r>
        <w:rPr>
          <w:b/>
        </w:rPr>
        <w:t xml:space="preserve">Tulos</w:t>
      </w:r>
    </w:p>
    <w:p>
      <w:r>
        <w:t xml:space="preserve">Poika leikkii ulkona kivillä.</w:t>
      </w:r>
    </w:p>
    <w:p>
      <w:r>
        <w:rPr>
          <w:b/>
        </w:rPr>
        <w:t xml:space="preserve">Esimerkki 5.6398</w:t>
      </w:r>
    </w:p>
    <w:p>
      <w:r>
        <w:t xml:space="preserve">Lause 1: Ulkokonsertissa vaalea ja ruskeaverikkö joutuvat sateeseen. Lause 2: Nauttivat auringosta konsertissa.</w:t>
      </w:r>
    </w:p>
    <w:p>
      <w:r>
        <w:rPr>
          <w:b/>
        </w:rPr>
        <w:t xml:space="preserve">Tulos</w:t>
      </w:r>
    </w:p>
    <w:p>
      <w:r>
        <w:t xml:space="preserve">Sataa</w:t>
      </w:r>
    </w:p>
    <w:p>
      <w:r>
        <w:rPr>
          <w:b/>
        </w:rPr>
        <w:t xml:space="preserve">Esimerkki 5.6399</w:t>
      </w:r>
    </w:p>
    <w:p>
      <w:r>
        <w:t xml:space="preserve">Lause 1: Kaksi nuorta tyttöä kävelee paraatissa. Lause 2: Kaksi tyttöä katselee paraatia katsomosta.</w:t>
      </w:r>
    </w:p>
    <w:p>
      <w:r>
        <w:rPr>
          <w:b/>
        </w:rPr>
        <w:t xml:space="preserve">Tulos</w:t>
      </w:r>
    </w:p>
    <w:p>
      <w:r>
        <w:t xml:space="preserve">Tytöt kävelevät kadulla.</w:t>
      </w:r>
    </w:p>
    <w:p>
      <w:r>
        <w:rPr>
          <w:b/>
        </w:rPr>
        <w:t xml:space="preserve">Esimerkki 5.6400</w:t>
      </w:r>
    </w:p>
    <w:p>
      <w:r>
        <w:t xml:space="preserve">Lause 1: Neljä tyttöä synkronoi tanssikonsertteja, joissa heillä on yllään siniset ja violetit asut. Lause 2: Tytöt punovat hiuksiaan akvaariossa.</w:t>
      </w:r>
    </w:p>
    <w:p>
      <w:r>
        <w:rPr>
          <w:b/>
        </w:rPr>
        <w:t xml:space="preserve">Tulos</w:t>
      </w:r>
    </w:p>
    <w:p>
      <w:r>
        <w:t xml:space="preserve">Joukko tyttöjä tanssii.</w:t>
      </w:r>
    </w:p>
    <w:p>
      <w:r>
        <w:rPr>
          <w:b/>
        </w:rPr>
        <w:t xml:space="preserve">Esimerkki 5.6401</w:t>
      </w:r>
    </w:p>
    <w:p>
      <w:r>
        <w:t xml:space="preserve">Lause 1: Pieni tyttö juoksee rantaa pitkin kohti miestä, joka ihailee taivasta. Lause 2: Tyttö on yksin ruokasalissa.</w:t>
      </w:r>
    </w:p>
    <w:p>
      <w:r>
        <w:rPr>
          <w:b/>
        </w:rPr>
        <w:t xml:space="preserve">Tulos</w:t>
      </w:r>
    </w:p>
    <w:p>
      <w:r>
        <w:t xml:space="preserve">Tyttö on rannalla.</w:t>
      </w:r>
    </w:p>
    <w:p>
      <w:r>
        <w:rPr>
          <w:b/>
        </w:rPr>
        <w:t xml:space="preserve">Esimerkki 5.6402</w:t>
      </w:r>
    </w:p>
    <w:p>
      <w:r>
        <w:t xml:space="preserve">Lause 1: Alaston mies lukee polkupyöränsä vieressä. Lause 2: Mies ajaa pyörällä.</w:t>
      </w:r>
    </w:p>
    <w:p>
      <w:r>
        <w:rPr>
          <w:b/>
        </w:rPr>
        <w:t xml:space="preserve">Tulos</w:t>
      </w:r>
    </w:p>
    <w:p>
      <w:r>
        <w:t xml:space="preserve">Mies lukee pyöränsä vieressä.</w:t>
      </w:r>
    </w:p>
    <w:p>
      <w:r>
        <w:rPr>
          <w:b/>
        </w:rPr>
        <w:t xml:space="preserve">Esimerkki 5.6403</w:t>
      </w:r>
    </w:p>
    <w:p>
      <w:r>
        <w:t xml:space="preserve">Lause 1: Työntekijä tarkastaa koneen. Lause 2: Työntekijä nukkuu sängyssään.</w:t>
      </w:r>
    </w:p>
    <w:p>
      <w:r>
        <w:rPr>
          <w:b/>
        </w:rPr>
        <w:t xml:space="preserve">Tulos</w:t>
      </w:r>
    </w:p>
    <w:p>
      <w:r>
        <w:t xml:space="preserve">Työntekijä tarkastaa konetta.</w:t>
      </w:r>
    </w:p>
    <w:p>
      <w:r>
        <w:rPr>
          <w:b/>
        </w:rPr>
        <w:t xml:space="preserve">Esimerkki 5.6404</w:t>
      </w:r>
    </w:p>
    <w:p>
      <w:r>
        <w:t xml:space="preserve">Lause 1: Pieni tyttö, jolla on vihreä ja vaaleanpunainen paita, istuu sängyllä ja hymyilee. Lause 2: Pieni tyttö hyppii sängyllä ja hymyilee.</w:t>
      </w:r>
    </w:p>
    <w:p>
      <w:r>
        <w:rPr>
          <w:b/>
        </w:rPr>
        <w:t xml:space="preserve">Tulos</w:t>
      </w:r>
    </w:p>
    <w:p>
      <w:r>
        <w:t xml:space="preserve">Pieni tyttö istuu ja hymyilee.</w:t>
      </w:r>
    </w:p>
    <w:p>
      <w:r>
        <w:rPr>
          <w:b/>
        </w:rPr>
        <w:t xml:space="preserve">Esimerkki 5.6405</w:t>
      </w:r>
    </w:p>
    <w:p>
      <w:r>
        <w:t xml:space="preserve">Lause 1: Kolme miestä istuu jalkakäytävällä rakennusta vasten, ja työalueesta kertovat likapinot ja oranssi kartio. Lause 2: Kolme naista istuu jalkakäytävällä.</w:t>
      </w:r>
    </w:p>
    <w:p>
      <w:r>
        <w:rPr>
          <w:b/>
        </w:rPr>
        <w:t xml:space="preserve">Tulos</w:t>
      </w:r>
    </w:p>
    <w:p>
      <w:r>
        <w:t xml:space="preserve">Kolme miestä istuu jalkakäytävällä.</w:t>
      </w:r>
    </w:p>
    <w:p>
      <w:r>
        <w:rPr>
          <w:b/>
        </w:rPr>
        <w:t xml:space="preserve">Esimerkki 5.6406</w:t>
      </w:r>
    </w:p>
    <w:p>
      <w:r>
        <w:t xml:space="preserve">Lause 1: Näkymä ylhäältä nuoresta naisesta, joka istuu vihreän takana sekä ohjelmia että jäätelöä tarjoavan kyltin alla. Lause 2: Nainen hyppää kyltin yli syöden jäätelöä.</w:t>
      </w:r>
    </w:p>
    <w:p>
      <w:r>
        <w:rPr>
          <w:b/>
        </w:rPr>
        <w:t xml:space="preserve">Tulos</w:t>
      </w:r>
    </w:p>
    <w:p>
      <w:r>
        <w:t xml:space="preserve">Nuori nainen istuu.</w:t>
      </w:r>
    </w:p>
    <w:p>
      <w:r>
        <w:rPr>
          <w:b/>
        </w:rPr>
        <w:t xml:space="preserve">Esimerkki 5.6407</w:t>
      </w:r>
    </w:p>
    <w:p>
      <w:r>
        <w:t xml:space="preserve">Lause 1: kaveri rullaluistelee luistelurampilla Lause 2: Kaveri valmistaa pihvejä luistelurampilla.</w:t>
      </w:r>
    </w:p>
    <w:p>
      <w:r>
        <w:rPr>
          <w:b/>
        </w:rPr>
        <w:t xml:space="preserve">Tulos</w:t>
      </w:r>
    </w:p>
    <w:p>
      <w:r>
        <w:t xml:space="preserve">Kaveri rullaluistelee rullaluistelurampilla.</w:t>
      </w:r>
    </w:p>
    <w:p>
      <w:r>
        <w:rPr>
          <w:b/>
        </w:rPr>
        <w:t xml:space="preserve">Esimerkki 5.6408</w:t>
      </w:r>
    </w:p>
    <w:p>
      <w:r>
        <w:t xml:space="preserve">Lause 1: Mies makaa penkillä kasvot alaspäin. Lause 2: Mies istuu penkillä.</w:t>
      </w:r>
    </w:p>
    <w:p>
      <w:r>
        <w:rPr>
          <w:b/>
        </w:rPr>
        <w:t xml:space="preserve">Tulos</w:t>
      </w:r>
    </w:p>
    <w:p>
      <w:r>
        <w:t xml:space="preserve">Mies penkillä.</w:t>
      </w:r>
    </w:p>
    <w:p>
      <w:r>
        <w:rPr>
          <w:b/>
        </w:rPr>
        <w:t xml:space="preserve">Esimerkki 5.6409</w:t>
      </w:r>
    </w:p>
    <w:p>
      <w:r>
        <w:t xml:space="preserve">Lause 1: Lautalla on lapsia, joilla on pelastusliivit ja melat kädessään. Lause 2: Lapsilla ei ole mitään turvavarusteita.</w:t>
      </w:r>
    </w:p>
    <w:p>
      <w:r>
        <w:rPr>
          <w:b/>
        </w:rPr>
        <w:t xml:space="preserve">Tulos</w:t>
      </w:r>
    </w:p>
    <w:p>
      <w:r>
        <w:t xml:space="preserve">jotkut lapset ovat lautalla</w:t>
      </w:r>
    </w:p>
    <w:p>
      <w:r>
        <w:rPr>
          <w:b/>
        </w:rPr>
        <w:t xml:space="preserve">Esimerkki 5.6410</w:t>
      </w:r>
    </w:p>
    <w:p>
      <w:r>
        <w:t xml:space="preserve">Lause 1: Yleisön edessä on meneillään tanssiesitys. Lause 2: Tanssija katselee yleisön esitystä.</w:t>
      </w:r>
    </w:p>
    <w:p>
      <w:r>
        <w:rPr>
          <w:b/>
        </w:rPr>
        <w:t xml:space="preserve">Tulos</w:t>
      </w:r>
    </w:p>
    <w:p>
      <w:r>
        <w:t xml:space="preserve">Ihmiset katsovat esitystä.</w:t>
      </w:r>
    </w:p>
    <w:p>
      <w:r>
        <w:rPr>
          <w:b/>
        </w:rPr>
        <w:t xml:space="preserve">Esimerkki 5.6411</w:t>
      </w:r>
    </w:p>
    <w:p>
      <w:r>
        <w:t xml:space="preserve">Lause 1: Viisi naista ja kolme koiraa poseeraavat kuvaa varten. Lause 2: Viisi naista ja kolme koiraa tappelevat.</w:t>
      </w:r>
    </w:p>
    <w:p>
      <w:r>
        <w:rPr>
          <w:b/>
        </w:rPr>
        <w:t xml:space="preserve">Tulos</w:t>
      </w:r>
    </w:p>
    <w:p>
      <w:r>
        <w:t xml:space="preserve">Ihmiset poseeraavat kuvaa varten.</w:t>
      </w:r>
    </w:p>
    <w:p>
      <w:r>
        <w:rPr>
          <w:b/>
        </w:rPr>
        <w:t xml:space="preserve">Esimerkki 5.6412</w:t>
      </w:r>
    </w:p>
    <w:p>
      <w:r>
        <w:t xml:space="preserve">Lause 1: Mies istuu vuoren huipulla ja katsoo alas vihreään laaksoon. Lause 2: Nainen kiipeää toimimattomalle tulivuorelle.</w:t>
      </w:r>
    </w:p>
    <w:p>
      <w:r>
        <w:rPr>
          <w:b/>
        </w:rPr>
        <w:t xml:space="preserve">Tulos</w:t>
      </w:r>
    </w:p>
    <w:p>
      <w:r>
        <w:t xml:space="preserve">Mies katsoo luontoa.</w:t>
      </w:r>
    </w:p>
    <w:p>
      <w:r>
        <w:rPr>
          <w:b/>
        </w:rPr>
        <w:t xml:space="preserve">Esimerkki 5.6413</w:t>
      </w:r>
    </w:p>
    <w:p>
      <w:r>
        <w:t xml:space="preserve">Lause 1: Ihmiset kävelevät kaupungilla illalla. Lause 2: Ihmiset seisovat rannalla kesäpäivän kirkkaassa auringonvalossa.</w:t>
      </w:r>
    </w:p>
    <w:p>
      <w:r>
        <w:rPr>
          <w:b/>
        </w:rPr>
        <w:t xml:space="preserve">Tulos</w:t>
      </w:r>
    </w:p>
    <w:p>
      <w:r>
        <w:t xml:space="preserve">Illalla ihmiset kävelevät kaupungilla.</w:t>
      </w:r>
    </w:p>
    <w:p>
      <w:r>
        <w:rPr>
          <w:b/>
        </w:rPr>
        <w:t xml:space="preserve">Esimerkki 5.6414</w:t>
      </w:r>
    </w:p>
    <w:p>
      <w:r>
        <w:t xml:space="preserve">Lause 1: Vanhempi pariskunta lomalla rattaita työntäen. Lause 2: Kaksi ihmistä tanssii</w:t>
      </w:r>
    </w:p>
    <w:p>
      <w:r>
        <w:rPr>
          <w:b/>
        </w:rPr>
        <w:t xml:space="preserve">Tulos</w:t>
      </w:r>
    </w:p>
    <w:p>
      <w:r>
        <w:t xml:space="preserve">Pari on lomalla</w:t>
      </w:r>
    </w:p>
    <w:p>
      <w:r>
        <w:rPr>
          <w:b/>
        </w:rPr>
        <w:t xml:space="preserve">Esimerkki 5.6415</w:t>
      </w:r>
    </w:p>
    <w:p>
      <w:r>
        <w:t xml:space="preserve">Lause 1: Kaksi saksanpaimenta leikkii kepillä. Lause 2: Koirat leikkivät pallolla.</w:t>
      </w:r>
    </w:p>
    <w:p>
      <w:r>
        <w:rPr>
          <w:b/>
        </w:rPr>
        <w:t xml:space="preserve">Tulos</w:t>
      </w:r>
    </w:p>
    <w:p>
      <w:r>
        <w:t xml:space="preserve">Koirat leikkivät.</w:t>
      </w:r>
    </w:p>
    <w:p>
      <w:r>
        <w:rPr>
          <w:b/>
        </w:rPr>
        <w:t xml:space="preserve">Esimerkki 5.6416</w:t>
      </w:r>
    </w:p>
    <w:p>
      <w:r>
        <w:t xml:space="preserve">Lause 1: Jalkapallopelin aikana sinipukuinen poika yrittää potkaista palloa. Lause 2: poika ei pelaa jalkapalloa.</w:t>
      </w:r>
    </w:p>
    <w:p>
      <w:r>
        <w:rPr>
          <w:b/>
        </w:rPr>
        <w:t xml:space="preserve">Tulos</w:t>
      </w:r>
    </w:p>
    <w:p>
      <w:r>
        <w:t xml:space="preserve">poika on sinisissä vaatteissa</w:t>
      </w:r>
    </w:p>
    <w:p>
      <w:r>
        <w:rPr>
          <w:b/>
        </w:rPr>
        <w:t xml:space="preserve">Esimerkki 5.6417</w:t>
      </w:r>
    </w:p>
    <w:p>
      <w:r>
        <w:t xml:space="preserve">Lause 1: Neljä polkupyörää seisoo pystyssä ja mies seisoo rakennuksen vieressä. Lause 2: Nainen seisoo pyörätön pellolla.</w:t>
      </w:r>
    </w:p>
    <w:p>
      <w:r>
        <w:rPr>
          <w:b/>
        </w:rPr>
        <w:t xml:space="preserve">Tulos</w:t>
      </w:r>
    </w:p>
    <w:p>
      <w:r>
        <w:t xml:space="preserve">Siellä on polkupyöriä ja mies.</w:t>
      </w:r>
    </w:p>
    <w:p>
      <w:r>
        <w:rPr>
          <w:b/>
        </w:rPr>
        <w:t xml:space="preserve">Esimerkki 5.6418</w:t>
      </w:r>
    </w:p>
    <w:p>
      <w:r>
        <w:t xml:space="preserve">Lause 1: Mies viimeistelee lattiatöitä harjalla. Lause 2: Mies soutaa venettä.</w:t>
      </w:r>
    </w:p>
    <w:p>
      <w:r>
        <w:rPr>
          <w:b/>
        </w:rPr>
        <w:t xml:space="preserve">Tulos</w:t>
      </w:r>
    </w:p>
    <w:p>
      <w:r>
        <w:t xml:space="preserve">Henkilö on töissä.</w:t>
      </w:r>
    </w:p>
    <w:p>
      <w:r>
        <w:rPr>
          <w:b/>
        </w:rPr>
        <w:t xml:space="preserve">Esimerkki 5.6419</w:t>
      </w:r>
    </w:p>
    <w:p>
      <w:r>
        <w:t xml:space="preserve">Lause 1: Ryhmä lapsia luokassa kädet ylhäällä. Lause 2: Ryhmä lapsia syö pekonia.</w:t>
      </w:r>
    </w:p>
    <w:p>
      <w:r>
        <w:rPr>
          <w:b/>
        </w:rPr>
        <w:t xml:space="preserve">Tulos</w:t>
      </w:r>
    </w:p>
    <w:p>
      <w:r>
        <w:t xml:space="preserve">Joukko lapsia nostaa kätensä ylös.</w:t>
      </w:r>
    </w:p>
    <w:p>
      <w:r>
        <w:rPr>
          <w:b/>
        </w:rPr>
        <w:t xml:space="preserve">Esimerkki 5.6420</w:t>
      </w:r>
    </w:p>
    <w:p>
      <w:r>
        <w:t xml:space="preserve">Lause 1: Nainen pyykkihuollon tiskillä katselee käsilaukkunsa läpi. Lause 2: Nainen kaivelee taskujaan.</w:t>
      </w:r>
    </w:p>
    <w:p>
      <w:r>
        <w:rPr>
          <w:b/>
        </w:rPr>
        <w:t xml:space="preserve">Tulos</w:t>
      </w:r>
    </w:p>
    <w:p>
      <w:r>
        <w:t xml:space="preserve">Siellä on nainen, jolla on käsilaukku.</w:t>
      </w:r>
    </w:p>
    <w:p>
      <w:r>
        <w:rPr>
          <w:b/>
        </w:rPr>
        <w:t xml:space="preserve">Esimerkki 5.6421</w:t>
      </w:r>
    </w:p>
    <w:p>
      <w:r>
        <w:t xml:space="preserve">Lause 1: Ihmiset istuvat lentokoneessa. Lause 2: Joukko eläimiä tappelee.</w:t>
      </w:r>
    </w:p>
    <w:p>
      <w:r>
        <w:rPr>
          <w:b/>
        </w:rPr>
        <w:t xml:space="preserve">Tulos</w:t>
      </w:r>
    </w:p>
    <w:p>
      <w:r>
        <w:t xml:space="preserve">Ihmiset istuvat.</w:t>
      </w:r>
    </w:p>
    <w:p>
      <w:r>
        <w:rPr>
          <w:b/>
        </w:rPr>
        <w:t xml:space="preserve">Esimerkki 5.6422</w:t>
      </w:r>
    </w:p>
    <w:p>
      <w:r>
        <w:t xml:space="preserve">Lause 1: Mies napostelee maissin korvaa Lause 2: Henkilö on ostoksilla torilla.</w:t>
      </w:r>
    </w:p>
    <w:p>
      <w:r>
        <w:rPr>
          <w:b/>
        </w:rPr>
        <w:t xml:space="preserve">Tulos</w:t>
      </w:r>
    </w:p>
    <w:p>
      <w:r>
        <w:t xml:space="preserve">Henkilö syö jotain.</w:t>
      </w:r>
    </w:p>
    <w:p>
      <w:r>
        <w:rPr>
          <w:b/>
        </w:rPr>
        <w:t xml:space="preserve">Esimerkki 5.6423</w:t>
      </w:r>
    </w:p>
    <w:p>
      <w:r>
        <w:t xml:space="preserve">Lause 1: Vaalea tyttö shortseissa istuu apinatankojen päällä. Lause 2: Housupukuinen poika keinuu apinatankojen päällä.</w:t>
      </w:r>
    </w:p>
    <w:p>
      <w:r>
        <w:rPr>
          <w:b/>
        </w:rPr>
        <w:t xml:space="preserve">Tulos</w:t>
      </w:r>
    </w:p>
    <w:p>
      <w:r>
        <w:t xml:space="preserve">Vaalea tyttö istuu apinatankojen päällä.</w:t>
      </w:r>
    </w:p>
    <w:p>
      <w:r>
        <w:rPr>
          <w:b/>
        </w:rPr>
        <w:t xml:space="preserve">Esimerkki 5.6424</w:t>
      </w:r>
    </w:p>
    <w:p>
      <w:r>
        <w:t xml:space="preserve">Lause 1: Ryhmä univormuun pukeutuneita ihmisiä harjoittelee tanssia, kun taustalla näkyy muita ryhmiä. Lause 2: Taustalla ei ole ketään.</w:t>
      </w:r>
    </w:p>
    <w:p>
      <w:r>
        <w:rPr>
          <w:b/>
        </w:rPr>
        <w:t xml:space="preserve">Tulos</w:t>
      </w:r>
    </w:p>
    <w:p>
      <w:r>
        <w:t xml:space="preserve">Ihmiset tanssivat.</w:t>
      </w:r>
    </w:p>
    <w:p>
      <w:r>
        <w:rPr>
          <w:b/>
        </w:rPr>
        <w:t xml:space="preserve">Esimerkki 5.6425</w:t>
      </w:r>
    </w:p>
    <w:p>
      <w:r>
        <w:t xml:space="preserve">Lause 1: Mies polvistuu kadulla graffitilla koristellun auton ja muutamien taidejulisteiden koristelemien julistetaulujen edessä. Lause 2: Mies ajaa autoa.</w:t>
      </w:r>
    </w:p>
    <w:p>
      <w:r>
        <w:rPr>
          <w:b/>
        </w:rPr>
        <w:t xml:space="preserve">Tulos</w:t>
      </w:r>
    </w:p>
    <w:p>
      <w:r>
        <w:t xml:space="preserve">Mies polvistuu</w:t>
      </w:r>
    </w:p>
    <w:p>
      <w:r>
        <w:rPr>
          <w:b/>
        </w:rPr>
        <w:t xml:space="preserve">Esimerkki 5.6426</w:t>
      </w:r>
    </w:p>
    <w:p>
      <w:r>
        <w:t xml:space="preserve">Lause 1: Pikkupoika leikkii viidakkojumppaa, jossa on sininen katto ja keltainen tunneli. Lause 2: Lapsi opettelee lukemaan.</w:t>
      </w:r>
    </w:p>
    <w:p>
      <w:r>
        <w:rPr>
          <w:b/>
        </w:rPr>
        <w:t xml:space="preserve">Tulos</w:t>
      </w:r>
    </w:p>
    <w:p>
      <w:r>
        <w:t xml:space="preserve">Lapsi leikkii.</w:t>
      </w:r>
    </w:p>
    <w:p>
      <w:r>
        <w:rPr>
          <w:b/>
        </w:rPr>
        <w:t xml:space="preserve">Esimerkki 5.6427</w:t>
      </w:r>
    </w:p>
    <w:p>
      <w:r>
        <w:t xml:space="preserve">Lause 1: Nainen ostaa lankakerän toiselta naiselta, joka myy kadunvarressa. Lause 2: Mies ostaa lankaa kadunvarressa olevalta naiselta.</w:t>
      </w:r>
    </w:p>
    <w:p>
      <w:r>
        <w:rPr>
          <w:b/>
        </w:rPr>
        <w:t xml:space="preserve">Tulos</w:t>
      </w:r>
    </w:p>
    <w:p>
      <w:r>
        <w:t xml:space="preserve">Nainen ostaa lankaa toiselta naiselta.</w:t>
      </w:r>
    </w:p>
    <w:p>
      <w:r>
        <w:rPr>
          <w:b/>
        </w:rPr>
        <w:t xml:space="preserve">Esimerkki 5.6428</w:t>
      </w:r>
    </w:p>
    <w:p>
      <w:r>
        <w:t xml:space="preserve">Lause 1: Tyttö tekee freestyle frisbee-temppuja koiransa kanssa pesäpallopuistossa. Lause 2: Tyttö ja hänen koiransa ottavat torkut ruohikossa.</w:t>
      </w:r>
    </w:p>
    <w:p>
      <w:r>
        <w:rPr>
          <w:b/>
        </w:rPr>
        <w:t xml:space="preserve">Tulos</w:t>
      </w:r>
    </w:p>
    <w:p>
      <w:r>
        <w:t xml:space="preserve">Tyttö leikkii koiransa kanssa puistossa.</w:t>
      </w:r>
    </w:p>
    <w:p>
      <w:r>
        <w:rPr>
          <w:b/>
        </w:rPr>
        <w:t xml:space="preserve">Esimerkki 5.6429</w:t>
      </w:r>
    </w:p>
    <w:p>
      <w:r>
        <w:t xml:space="preserve">Lause 1: Ylikuva harmaahiuksisesta miehestä, joka työskentelee taideteoksen parissa. Lause 2: Alla kitaristi leikkaamassa pierua.</w:t>
      </w:r>
    </w:p>
    <w:p>
      <w:r>
        <w:rPr>
          <w:b/>
        </w:rPr>
        <w:t xml:space="preserve">Tulos</w:t>
      </w:r>
    </w:p>
    <w:p>
      <w:r>
        <w:t xml:space="preserve">Vanhempi herrasmies taiteeseensa uppoutuneena, ylhäältä katsottuna.</w:t>
      </w:r>
    </w:p>
    <w:p>
      <w:r>
        <w:rPr>
          <w:b/>
        </w:rPr>
        <w:t xml:space="preserve">Esimerkki 5.6430</w:t>
      </w:r>
    </w:p>
    <w:p>
      <w:r>
        <w:t xml:space="preserve">Lause 1: Monikulttuurinen kaveriporukka istuu ulkona lattialla ja hengailee yhdessä kylmän kiireisen illan aikana. Lause 2: Monikulttuurinen kaveriporukka on sisällä asunnossaan.</w:t>
      </w:r>
    </w:p>
    <w:p>
      <w:r>
        <w:rPr>
          <w:b/>
        </w:rPr>
        <w:t xml:space="preserve">Tulos</w:t>
      </w:r>
    </w:p>
    <w:p>
      <w:r>
        <w:t xml:space="preserve">Monikulttuurinen kaveriporukka on ulkona.</w:t>
      </w:r>
    </w:p>
    <w:p>
      <w:r>
        <w:rPr>
          <w:b/>
        </w:rPr>
        <w:t xml:space="preserve">Esimerkki 5.6431</w:t>
      </w:r>
    </w:p>
    <w:p>
      <w:r>
        <w:t xml:space="preserve">Lause 1: Aikuiset hymyilevät, kun lapsi leikkii maassa olevilla kivillä. Lause 2: Aikuiset ovat pahoillaan...</w:t>
      </w:r>
    </w:p>
    <w:p>
      <w:r>
        <w:rPr>
          <w:b/>
        </w:rPr>
        <w:t xml:space="preserve">Tulos</w:t>
      </w:r>
    </w:p>
    <w:p>
      <w:r>
        <w:t xml:space="preserve">Lapsella on kiviä</w:t>
      </w:r>
    </w:p>
    <w:p>
      <w:r>
        <w:rPr>
          <w:b/>
        </w:rPr>
        <w:t xml:space="preserve">Esimerkki 5.6432</w:t>
      </w:r>
    </w:p>
    <w:p>
      <w:r>
        <w:t xml:space="preserve">Lause 1: Nainen edustaa Phoenixin yliopistoa esittelypöydässä. Lause 2: Nainen kylpee kotona.</w:t>
      </w:r>
    </w:p>
    <w:p>
      <w:r>
        <w:rPr>
          <w:b/>
        </w:rPr>
        <w:t xml:space="preserve">Tulos</w:t>
      </w:r>
    </w:p>
    <w:p>
      <w:r>
        <w:t xml:space="preserve">Nainen odottaa puhetta pöydän ääressä istuvien ihmisten kanssa.</w:t>
      </w:r>
    </w:p>
    <w:p>
      <w:r>
        <w:rPr>
          <w:b/>
        </w:rPr>
        <w:t xml:space="preserve">Esimerkki 5.6433</w:t>
      </w:r>
    </w:p>
    <w:p>
      <w:r>
        <w:t xml:space="preserve">Lause 1: Useat fanit katsovat jääkiekko-ottelua, kun yksi ottaa kuvaa teleobjektiivilla ja kaksi pelaajaa kannustavat joukkuettaan. Lause 2: Baseball-fanit katsovat hiljaa, kun vieraileva vastustajajoukkue lyö ottelun kahdeksannen kunnarin.</w:t>
      </w:r>
    </w:p>
    <w:p>
      <w:r>
        <w:rPr>
          <w:b/>
        </w:rPr>
        <w:t xml:space="preserve">Tulos</w:t>
      </w:r>
    </w:p>
    <w:p>
      <w:r>
        <w:t xml:space="preserve">Kaksi jääkiekkoilijaa hurraa, kun yleisö katselee ja joku yleisöstä ottaa valokuvan,</w:t>
      </w:r>
    </w:p>
    <w:p>
      <w:r>
        <w:rPr>
          <w:b/>
        </w:rPr>
        <w:t xml:space="preserve">Esimerkki 5.6434</w:t>
      </w:r>
    </w:p>
    <w:p>
      <w:r>
        <w:t xml:space="preserve">Lause 1: Toimintakuva ruudulliseen paitaan pukeutuneesta rumpalista, joka soittaa rumpuja pensasaidan edessä. Lause 2: Mies soittaa kitaraa.</w:t>
      </w:r>
    </w:p>
    <w:p>
      <w:r>
        <w:rPr>
          <w:b/>
        </w:rPr>
        <w:t xml:space="preserve">Tulos</w:t>
      </w:r>
    </w:p>
    <w:p>
      <w:r>
        <w:t xml:space="preserve">Rumpali soittaa rumpujaan.</w:t>
      </w:r>
    </w:p>
    <w:p>
      <w:r>
        <w:rPr>
          <w:b/>
        </w:rPr>
        <w:t xml:space="preserve">Esimerkki 5.6435</w:t>
      </w:r>
    </w:p>
    <w:p>
      <w:r>
        <w:t xml:space="preserve">Lause 1: nuori tyttö harrastaa karatea potkien lautaa muiden katsellessa Lause 2: kukaan ei harrasta karatea.</w:t>
      </w:r>
    </w:p>
    <w:p>
      <w:r>
        <w:rPr>
          <w:b/>
        </w:rPr>
        <w:t xml:space="preserve">Tulos</w:t>
      </w:r>
    </w:p>
    <w:p>
      <w:r>
        <w:t xml:space="preserve">Ihminen tekee karatea</w:t>
      </w:r>
    </w:p>
    <w:p>
      <w:r>
        <w:rPr>
          <w:b/>
        </w:rPr>
        <w:t xml:space="preserve">Esimerkki 5.6436</w:t>
      </w:r>
    </w:p>
    <w:p>
      <w:r>
        <w:t xml:space="preserve">Lause 1: Kaksi miestä seisoo taulun vieressä, jossa lukee HELL. Lause 2: Kaksi miestä joutuu helvettiin.</w:t>
      </w:r>
    </w:p>
    <w:p>
      <w:r>
        <w:rPr>
          <w:b/>
        </w:rPr>
        <w:t xml:space="preserve">Tulos</w:t>
      </w:r>
    </w:p>
    <w:p>
      <w:r>
        <w:t xml:space="preserve">Kaksi miestä seisoo.</w:t>
      </w:r>
    </w:p>
    <w:p>
      <w:r>
        <w:rPr>
          <w:b/>
        </w:rPr>
        <w:t xml:space="preserve">Esimerkki 5.6437</w:t>
      </w:r>
    </w:p>
    <w:p>
      <w:r>
        <w:t xml:space="preserve">Lause 1: Suuri kuva kasvoista, joiden edessä istuu ihmisiä ja muut lapset kahlaavat vedessä. Lause 2: Kuvassa ei ole kasvoja.</w:t>
      </w:r>
    </w:p>
    <w:p>
      <w:r>
        <w:rPr>
          <w:b/>
        </w:rPr>
        <w:t xml:space="preserve">Tulos</w:t>
      </w:r>
    </w:p>
    <w:p>
      <w:r>
        <w:t xml:space="preserve">Kuvan kasvot ovat suuret.</w:t>
      </w:r>
    </w:p>
    <w:p>
      <w:r>
        <w:rPr>
          <w:b/>
        </w:rPr>
        <w:t xml:space="preserve">Esimerkki 5.6438</w:t>
      </w:r>
    </w:p>
    <w:p>
      <w:r>
        <w:t xml:space="preserve">Lause 1: baseball-pelaaja jää kiinni varkaudesta Lause 2: baseball-pelaaja tekee kolmannelta pallolta maalin villillä syötöllä.</w:t>
      </w:r>
    </w:p>
    <w:p>
      <w:r>
        <w:rPr>
          <w:b/>
        </w:rPr>
        <w:t xml:space="preserve">Tulos</w:t>
      </w:r>
    </w:p>
    <w:p>
      <w:r>
        <w:t xml:space="preserve">Baseball-pelaaja jää kiinni yrittäessään varastaa pesää.</w:t>
      </w:r>
    </w:p>
    <w:p>
      <w:r>
        <w:rPr>
          <w:b/>
        </w:rPr>
        <w:t xml:space="preserve">Esimerkki 5.6439</w:t>
      </w:r>
    </w:p>
    <w:p>
      <w:r>
        <w:t xml:space="preserve">Lause 1: Mies ajaa autoa, jonka katolla on käytettyjä autoja mainostava kyltti Lause 2: Mies ajaa moottoripyörää.</w:t>
      </w:r>
    </w:p>
    <w:p>
      <w:r>
        <w:rPr>
          <w:b/>
        </w:rPr>
        <w:t xml:space="preserve">Tulos</w:t>
      </w:r>
    </w:p>
    <w:p>
      <w:r>
        <w:t xml:space="preserve">Mies ajaa autoa, jonka katolla on kyltti.</w:t>
      </w:r>
    </w:p>
    <w:p>
      <w:r>
        <w:rPr>
          <w:b/>
        </w:rPr>
        <w:t xml:space="preserve">Esimerkki 5.6440</w:t>
      </w:r>
    </w:p>
    <w:p>
      <w:r>
        <w:t xml:space="preserve">Lause 1: Ryhmä naismuusikoita soittaa rakennuksen edessä ja heidän edessään on avoin soitinlaatikko. Lause 2: Ryhmä naisia maalaa.</w:t>
      </w:r>
    </w:p>
    <w:p>
      <w:r>
        <w:rPr>
          <w:b/>
        </w:rPr>
        <w:t xml:space="preserve">Tulos</w:t>
      </w:r>
    </w:p>
    <w:p>
      <w:r>
        <w:t xml:space="preserve">Naispuolinen musiikkiryhmä soittaa juomarahoja vastaan.</w:t>
      </w:r>
    </w:p>
    <w:p>
      <w:r>
        <w:rPr>
          <w:b/>
        </w:rPr>
        <w:t xml:space="preserve">Esimerkki 5.6441</w:t>
      </w:r>
    </w:p>
    <w:p>
      <w:r>
        <w:t xml:space="preserve">Lause 1: Onnellinen pariskunta istuu yhdessä. Lause 2: Kaksi vihollista istuu vierekkäin.</w:t>
      </w:r>
    </w:p>
    <w:p>
      <w:r>
        <w:rPr>
          <w:b/>
        </w:rPr>
        <w:t xml:space="preserve">Tulos</w:t>
      </w:r>
    </w:p>
    <w:p>
      <w:r>
        <w:t xml:space="preserve">Kaksi ihmistä istuu vierekkäin.</w:t>
      </w:r>
    </w:p>
    <w:p>
      <w:r>
        <w:rPr>
          <w:b/>
        </w:rPr>
        <w:t xml:space="preserve">Esimerkki 5.6442</w:t>
      </w:r>
    </w:p>
    <w:p>
      <w:r>
        <w:t xml:space="preserve">Lause 1: Kaksi poikaa leikkii sprinklerissä. Lause 2: Kaksi miestä tappelee vesiputouksen oikeuksista.</w:t>
      </w:r>
    </w:p>
    <w:p>
      <w:r>
        <w:rPr>
          <w:b/>
        </w:rPr>
        <w:t xml:space="preserve">Tulos</w:t>
      </w:r>
    </w:p>
    <w:p>
      <w:r>
        <w:t xml:space="preserve">Pojat ovat ulkona.</w:t>
      </w:r>
    </w:p>
    <w:p>
      <w:r>
        <w:rPr>
          <w:b/>
        </w:rPr>
        <w:t xml:space="preserve">Esimerkki 5.6443</w:t>
      </w:r>
    </w:p>
    <w:p>
      <w:r>
        <w:t xml:space="preserve">Lause 1: Nuori mies istuu tien varrella tavaroittensa kanssa. Lause 2: Nuori mies syö juustohampurilaista...</w:t>
      </w:r>
    </w:p>
    <w:p>
      <w:r>
        <w:rPr>
          <w:b/>
        </w:rPr>
        <w:t xml:space="preserve">Tulos</w:t>
      </w:r>
    </w:p>
    <w:p>
      <w:r>
        <w:t xml:space="preserve">Nuori mies istuu tien varrella tavaroittensa kanssa...</w:t>
      </w:r>
    </w:p>
    <w:p>
      <w:r>
        <w:rPr>
          <w:b/>
        </w:rPr>
        <w:t xml:space="preserve">Esimerkki 5.6444</w:t>
      </w:r>
    </w:p>
    <w:p>
      <w:r>
        <w:t xml:space="preserve">Lause 1: Useat ihmiset leikkivät suihkulähteissä. Lause 2: Joukko ihmisiä istuu hiljaa kirjastossa luukuivana.</w:t>
      </w:r>
    </w:p>
    <w:p>
      <w:r>
        <w:rPr>
          <w:b/>
        </w:rPr>
        <w:t xml:space="preserve">Tulos</w:t>
      </w:r>
    </w:p>
    <w:p>
      <w:r>
        <w:t xml:space="preserve">Ryhmä roiskuu vedessä</w:t>
      </w:r>
    </w:p>
    <w:p>
      <w:r>
        <w:rPr>
          <w:b/>
        </w:rPr>
        <w:t xml:space="preserve">Esimerkki 5.6445</w:t>
      </w:r>
    </w:p>
    <w:p>
      <w:r>
        <w:t xml:space="preserve">Lause 1: Kuusihenkinen perhe ja kolme koiraa kävelyllä metsässä. Lause 2: Kolme koiraa on kotona.</w:t>
      </w:r>
    </w:p>
    <w:p>
      <w:r>
        <w:rPr>
          <w:b/>
        </w:rPr>
        <w:t xml:space="preserve">Tulos</w:t>
      </w:r>
    </w:p>
    <w:p>
      <w:r>
        <w:t xml:space="preserve">Ryhmä kävelee metsässä.</w:t>
      </w:r>
    </w:p>
    <w:p>
      <w:r>
        <w:rPr>
          <w:b/>
        </w:rPr>
        <w:t xml:space="preserve">Esimerkki 5.6446</w:t>
      </w:r>
    </w:p>
    <w:p>
      <w:r>
        <w:t xml:space="preserve">Lause 1: Monet jääkiekkoilijat ovat ryhmittyneet maalin ympärille, maalivahti on kyykyssä ja yksi pelaaja, jolla on punavalkoinen pelipaita, näyttää juhlivan. Lause 2: Eräs pelaaja heittää koripalloa ja tekee maalin.</w:t>
      </w:r>
    </w:p>
    <w:p>
      <w:r>
        <w:rPr>
          <w:b/>
        </w:rPr>
        <w:t xml:space="preserve">Tulos</w:t>
      </w:r>
    </w:p>
    <w:p>
      <w:r>
        <w:t xml:space="preserve">Pelaajat ryhmittyvät maalin ympärille, kun pelaaja juhlii.</w:t>
      </w:r>
    </w:p>
    <w:p>
      <w:r>
        <w:rPr>
          <w:b/>
        </w:rPr>
        <w:t xml:space="preserve">Esimerkki 5.6447</w:t>
      </w:r>
    </w:p>
    <w:p>
      <w:r>
        <w:t xml:space="preserve">Lause 1: Mies hakee levypalloa koripallopelissä ulkona. Lause 2: Koripallo on täytetty perunamuusilla.</w:t>
      </w:r>
    </w:p>
    <w:p>
      <w:r>
        <w:rPr>
          <w:b/>
        </w:rPr>
        <w:t xml:space="preserve">Tulos</w:t>
      </w:r>
    </w:p>
    <w:p>
      <w:r>
        <w:t xml:space="preserve">Mies pelaa koripalloa</w:t>
      </w:r>
    </w:p>
    <w:p>
      <w:r>
        <w:rPr>
          <w:b/>
        </w:rPr>
        <w:t xml:space="preserve">Esimerkki 5.6448</w:t>
      </w:r>
    </w:p>
    <w:p>
      <w:r>
        <w:t xml:space="preserve">Lause 1: Vauva nukkuu päiväunia pinnasängyssään. Lause 2: Pinnasänky on tyhjä.</w:t>
      </w:r>
    </w:p>
    <w:p>
      <w:r>
        <w:rPr>
          <w:b/>
        </w:rPr>
        <w:t xml:space="preserve">Tulos</w:t>
      </w:r>
    </w:p>
    <w:p>
      <w:r>
        <w:t xml:space="preserve">Pinnasängyssä on vauva.</w:t>
      </w:r>
    </w:p>
    <w:p>
      <w:r>
        <w:rPr>
          <w:b/>
        </w:rPr>
        <w:t xml:space="preserve">Esimerkki 5.6449</w:t>
      </w:r>
    </w:p>
    <w:p>
      <w:r>
        <w:t xml:space="preserve">Lause 1: Vartija käyttää radiota. Lause 2: Turvallisuusvirkailija katsoo televisiota.</w:t>
      </w:r>
    </w:p>
    <w:p>
      <w:r>
        <w:rPr>
          <w:b/>
        </w:rPr>
        <w:t xml:space="preserve">Tulos</w:t>
      </w:r>
    </w:p>
    <w:p>
      <w:r>
        <w:t xml:space="preserve">Turvamiehet kutsuvat sen sisään.</w:t>
      </w:r>
    </w:p>
    <w:p>
      <w:r>
        <w:rPr>
          <w:b/>
        </w:rPr>
        <w:t xml:space="preserve">Esimerkki 5.6450</w:t>
      </w:r>
    </w:p>
    <w:p>
      <w:r>
        <w:t xml:space="preserve">Lause 1: Mies ottaa valokuvan järvestä, jonka taustalla on vuoria. Lause 2: Mies ottaa kuvan merellä olevista aalloista.</w:t>
      </w:r>
    </w:p>
    <w:p>
      <w:r>
        <w:rPr>
          <w:b/>
        </w:rPr>
        <w:t xml:space="preserve">Tulos</w:t>
      </w:r>
    </w:p>
    <w:p>
      <w:r>
        <w:t xml:space="preserve">Mies ottaa kuvan maisemista, joihin kuuluu järvi ja vuoret.</w:t>
      </w:r>
    </w:p>
    <w:p>
      <w:r>
        <w:rPr>
          <w:b/>
        </w:rPr>
        <w:t xml:space="preserve">Esimerkki 5.6451</w:t>
      </w:r>
    </w:p>
    <w:p>
      <w:r>
        <w:t xml:space="preserve">Lause 1: Lapset vesipuistossa portailla. Lause 2: Koira leikkii pallolla.</w:t>
      </w:r>
    </w:p>
    <w:p>
      <w:r>
        <w:rPr>
          <w:b/>
        </w:rPr>
        <w:t xml:space="preserve">Tulos</w:t>
      </w:r>
    </w:p>
    <w:p>
      <w:r>
        <w:t xml:space="preserve">Lapsia vesipuiston portailla.</w:t>
      </w:r>
    </w:p>
    <w:p>
      <w:r>
        <w:rPr>
          <w:b/>
        </w:rPr>
        <w:t xml:space="preserve">Esimerkki 5.6452</w:t>
      </w:r>
    </w:p>
    <w:p>
      <w:r>
        <w:t xml:space="preserve">Lause 1: Mies työntää vauvaa puistossa lasten kokoisessa junassa. Lause 2: Kukaan ei työnnä</w:t>
      </w:r>
    </w:p>
    <w:p>
      <w:r>
        <w:rPr>
          <w:b/>
        </w:rPr>
        <w:t xml:space="preserve">Tulos</w:t>
      </w:r>
    </w:p>
    <w:p>
      <w:r>
        <w:t xml:space="preserve">Ihminen työntää</w:t>
      </w:r>
    </w:p>
    <w:p>
      <w:r>
        <w:rPr>
          <w:b/>
        </w:rPr>
        <w:t xml:space="preserve">Esimerkki 5.6453</w:t>
      </w:r>
    </w:p>
    <w:p>
      <w:r>
        <w:t xml:space="preserve">Lause 1: Kaksi miestä paahtaa yhdessä olutta, kun toinen mies katselee. Lause 2: Kaksi miestä kaivaa tietä.</w:t>
      </w:r>
    </w:p>
    <w:p>
      <w:r>
        <w:rPr>
          <w:b/>
        </w:rPr>
        <w:t xml:space="preserve">Tulos</w:t>
      </w:r>
    </w:p>
    <w:p>
      <w:r>
        <w:t xml:space="preserve">Kahdella miehellä on olut kädessään.</w:t>
      </w:r>
    </w:p>
    <w:p>
      <w:r>
        <w:rPr>
          <w:b/>
        </w:rPr>
        <w:t xml:space="preserve">Esimerkki 5.6454</w:t>
      </w:r>
    </w:p>
    <w:p>
      <w:r>
        <w:t xml:space="preserve">Lause 1: Pieni lapsi ihmettelee, miksi ihmeessä hän on matkalaukussa. Lause 2: Iso lapsi syö juustoharkkoja päivällisellä...</w:t>
      </w:r>
    </w:p>
    <w:p>
      <w:r>
        <w:rPr>
          <w:b/>
        </w:rPr>
        <w:t xml:space="preserve">Tulos</w:t>
      </w:r>
    </w:p>
    <w:p>
      <w:r>
        <w:t xml:space="preserve">Pieni lapsi on jumissa matkalaukussa ja ihmettelee, miksi...</w:t>
      </w:r>
    </w:p>
    <w:p>
      <w:r>
        <w:rPr>
          <w:b/>
        </w:rPr>
        <w:t xml:space="preserve">Esimerkki 5.6455</w:t>
      </w:r>
    </w:p>
    <w:p>
      <w:r>
        <w:t xml:space="preserve">Lause 1: Kolme nuorta miestä tanssii juhlissa ja juo. Lause 2: Kolme nuorta miestä istuu.</w:t>
      </w:r>
    </w:p>
    <w:p>
      <w:r>
        <w:rPr>
          <w:b/>
        </w:rPr>
        <w:t xml:space="preserve">Tulos</w:t>
      </w:r>
    </w:p>
    <w:p>
      <w:r>
        <w:t xml:space="preserve">Kolme nuorta miestä harrastaa liikuntaa.</w:t>
      </w:r>
    </w:p>
    <w:p>
      <w:r>
        <w:rPr>
          <w:b/>
        </w:rPr>
        <w:t xml:space="preserve">Esimerkki 5.6456</w:t>
      </w:r>
    </w:p>
    <w:p>
      <w:r>
        <w:t xml:space="preserve">Lause 1: Punaisiin paitoihin pukeutunut ryhmä näyttää numeroita. Lause 2: Kilpailijoilla on päällään siniset paidat.</w:t>
      </w:r>
    </w:p>
    <w:p>
      <w:r>
        <w:rPr>
          <w:b/>
        </w:rPr>
        <w:t xml:space="preserve">Tulos</w:t>
      </w:r>
    </w:p>
    <w:p>
      <w:r>
        <w:t xml:space="preserve">Ihmisillä on punaiset paidat.</w:t>
      </w:r>
    </w:p>
    <w:p>
      <w:r>
        <w:rPr>
          <w:b/>
        </w:rPr>
        <w:t xml:space="preserve">Esimerkki 5.6457</w:t>
      </w:r>
    </w:p>
    <w:p>
      <w:r>
        <w:t xml:space="preserve">Lause 1: vanha mies laivastonsinisessä haalarissa lakaisee lattiaa, kun punaisiin hijabeihin pukeutunut nainen kävelee toiseen suuntaan. Lause 2: Vanha mies on pukeutunut punaisiin vaatteisiin.</w:t>
      </w:r>
    </w:p>
    <w:p>
      <w:r>
        <w:rPr>
          <w:b/>
        </w:rPr>
        <w:t xml:space="preserve">Tulos</w:t>
      </w:r>
    </w:p>
    <w:p>
      <w:r>
        <w:t xml:space="preserve">Vanhalla miehellä on haalari.</w:t>
      </w:r>
    </w:p>
    <w:p>
      <w:r>
        <w:rPr>
          <w:b/>
        </w:rPr>
        <w:t xml:space="preserve">Esimerkki 5.6458</w:t>
      </w:r>
    </w:p>
    <w:p>
      <w:r>
        <w:t xml:space="preserve">Lause 1: Shortsipukuinen mies kahlaa vyötärön syvyydessä vedessä, eikä mitään muuta näy. Lause 2: Mies seisoo kuivalla maalla.</w:t>
      </w:r>
    </w:p>
    <w:p>
      <w:r>
        <w:rPr>
          <w:b/>
        </w:rPr>
        <w:t xml:space="preserve">Tulos</w:t>
      </w:r>
    </w:p>
    <w:p>
      <w:r>
        <w:t xml:space="preserve">Mies seisoo vedessä.</w:t>
      </w:r>
    </w:p>
    <w:p>
      <w:r>
        <w:rPr>
          <w:b/>
        </w:rPr>
        <w:t xml:space="preserve">Esimerkki 5.6459</w:t>
      </w:r>
    </w:p>
    <w:p>
      <w:r>
        <w:t xml:space="preserve">Lause 1: Ulkona järjestettävässä taistelulajiesittelyssä valkoisiin pukeutunut mies voittaa mustiin pukeutuneen miehen. Lause 2: Kaksi miestä juoksee penkin vieressä.</w:t>
      </w:r>
    </w:p>
    <w:p>
      <w:r>
        <w:rPr>
          <w:b/>
        </w:rPr>
        <w:t xml:space="preserve">Tulos</w:t>
      </w:r>
    </w:p>
    <w:p>
      <w:r>
        <w:t xml:space="preserve">Kaksi miestä esittelee taistelulajeja.</w:t>
      </w:r>
    </w:p>
    <w:p>
      <w:r>
        <w:rPr>
          <w:b/>
        </w:rPr>
        <w:t xml:space="preserve">Esimerkki 5.6460</w:t>
      </w:r>
    </w:p>
    <w:p>
      <w:r>
        <w:t xml:space="preserve">Lause 1: Kaksi miestä on sisällä nuotiolla. Lause 2: Kaksi miestä ulkona keittämässä nestemäistä typpeä.</w:t>
      </w:r>
    </w:p>
    <w:p>
      <w:r>
        <w:rPr>
          <w:b/>
        </w:rPr>
        <w:t xml:space="preserve">Tulos</w:t>
      </w:r>
    </w:p>
    <w:p>
      <w:r>
        <w:t xml:space="preserve">Kaksi miestä keittämässä ruokaa nuotiolla.</w:t>
      </w:r>
    </w:p>
    <w:p>
      <w:r>
        <w:rPr>
          <w:b/>
        </w:rPr>
        <w:t xml:space="preserve">Esimerkki 5.6461</w:t>
      </w:r>
    </w:p>
    <w:p>
      <w:r>
        <w:t xml:space="preserve">Lause 1: Pieni tyttö vaaleanpunaisessa paidassa, jolla on kuulokkeet kädessään nurmikolla. Lause 2: pieni tyttö on yksin</w:t>
      </w:r>
    </w:p>
    <w:p>
      <w:r>
        <w:rPr>
          <w:b/>
        </w:rPr>
        <w:t xml:space="preserve">Tulos</w:t>
      </w:r>
    </w:p>
    <w:p>
      <w:r>
        <w:t xml:space="preserve">Pikkutyttö tykkää kuunnella musiikkia.</w:t>
      </w:r>
    </w:p>
    <w:p>
      <w:r>
        <w:rPr>
          <w:b/>
        </w:rPr>
        <w:t xml:space="preserve">Esimerkki 5.6462</w:t>
      </w:r>
    </w:p>
    <w:p>
      <w:r>
        <w:t xml:space="preserve">Lause 1: Retkeilijät kävelevät kivistä polkua pitkin. Lause 2: Kyläläiset istuvat nuotion ympärillä ja kertovat tarinoita.</w:t>
      </w:r>
    </w:p>
    <w:p>
      <w:r>
        <w:rPr>
          <w:b/>
        </w:rPr>
        <w:t xml:space="preserve">Tulos</w:t>
      </w:r>
    </w:p>
    <w:p>
      <w:r>
        <w:t xml:space="preserve">Reppureissaajat kiipeävät epävakaassa maastossa.</w:t>
      </w:r>
    </w:p>
    <w:p>
      <w:r>
        <w:rPr>
          <w:b/>
        </w:rPr>
        <w:t xml:space="preserve">Esimerkki 5.6463</w:t>
      </w:r>
    </w:p>
    <w:p>
      <w:r>
        <w:t xml:space="preserve">Lause 1: Mies ja nainen istuvat penkillä. Lause 2: Ihmiset istuvat keinuilla.</w:t>
      </w:r>
    </w:p>
    <w:p>
      <w:r>
        <w:rPr>
          <w:b/>
        </w:rPr>
        <w:t xml:space="preserve">Tulos</w:t>
      </w:r>
    </w:p>
    <w:p>
      <w:r>
        <w:t xml:space="preserve">Ihmiset istuvat penkillä.</w:t>
      </w:r>
    </w:p>
    <w:p>
      <w:r>
        <w:rPr>
          <w:b/>
        </w:rPr>
        <w:t xml:space="preserve">Esimerkki 5.6464</w:t>
      </w:r>
    </w:p>
    <w:p>
      <w:r>
        <w:t xml:space="preserve">Lause 1: Vihainen ruskea hevonen näyttää yrittävän irrottaa ruskeisiin farkkuihin, siniseen paitaan ja mustaan hattuun pukeutunutta miesratsastajaa, kun valokuvaaja ottaa kuvaa. Lause 2: Mehiläinen laskeutuu kukkaan.</w:t>
      </w:r>
    </w:p>
    <w:p>
      <w:r>
        <w:rPr>
          <w:b/>
        </w:rPr>
        <w:t xml:space="preserve">Tulos</w:t>
      </w:r>
    </w:p>
    <w:p>
      <w:r>
        <w:t xml:space="preserve">Siellä on kaksi ihmistä ja hevonen.</w:t>
      </w:r>
    </w:p>
    <w:p>
      <w:r>
        <w:rPr>
          <w:b/>
        </w:rPr>
        <w:t xml:space="preserve">Esimerkki 5.6465</w:t>
      </w:r>
    </w:p>
    <w:p>
      <w:r>
        <w:t xml:space="preserve">Lause 1: Nainen ja paljain jaloin liikkuva mies makasivat kivikkoisella maastolla. Lause 2: he ovat Mount Everestillä.</w:t>
      </w:r>
    </w:p>
    <w:p>
      <w:r>
        <w:rPr>
          <w:b/>
        </w:rPr>
        <w:t xml:space="preserve">Tulos</w:t>
      </w:r>
    </w:p>
    <w:p>
      <w:r>
        <w:t xml:space="preserve">ne ovat ulkona</w:t>
      </w:r>
    </w:p>
    <w:p>
      <w:r>
        <w:rPr>
          <w:b/>
        </w:rPr>
        <w:t xml:space="preserve">Esimerkki 5.6466</w:t>
      </w:r>
    </w:p>
    <w:p>
      <w:r>
        <w:t xml:space="preserve">Lause 1: Kahdella miehellä on tavallinen valkoinen t-paita ja yhdellä miehellä sininen t-paita, jonka etupuolella on vaaleanpunainen logo. Lause 2: Naisilla on yllään puseroita.</w:t>
      </w:r>
    </w:p>
    <w:p>
      <w:r>
        <w:rPr>
          <w:b/>
        </w:rPr>
        <w:t xml:space="preserve">Tulos</w:t>
      </w:r>
    </w:p>
    <w:p>
      <w:r>
        <w:t xml:space="preserve">Muutamilla miehillä on t-paita.</w:t>
      </w:r>
    </w:p>
    <w:p>
      <w:r>
        <w:rPr>
          <w:b/>
        </w:rPr>
        <w:t xml:space="preserve">Esimerkki 5.6467</w:t>
      </w:r>
    </w:p>
    <w:p>
      <w:r>
        <w:t xml:space="preserve">Lause 1: Päästä varpaisiin mustiin pukeutunut vaalea nainen seisoo CHEVROLET-auton ja kyltin edessä. Lause 2: Nainen nukkuu riippumatossa.</w:t>
      </w:r>
    </w:p>
    <w:p>
      <w:r>
        <w:rPr>
          <w:b/>
        </w:rPr>
        <w:t xml:space="preserve">Tulos</w:t>
      </w:r>
    </w:p>
    <w:p>
      <w:r>
        <w:t xml:space="preserve">Chevrolet'n esittelee nainen, -</w:t>
      </w:r>
    </w:p>
    <w:p>
      <w:r>
        <w:rPr>
          <w:b/>
        </w:rPr>
        <w:t xml:space="preserve">Esimerkki 5.6468</w:t>
      </w:r>
    </w:p>
    <w:p>
      <w:r>
        <w:t xml:space="preserve">Lause 1: Lapset ajavat polkupyörillään lähellä maakasaa, jonka edessä on kaivurista peräisin oleva kumpu. Lause 2: Pyöräilijät nauttivat päivästä puistossa.</w:t>
      </w:r>
    </w:p>
    <w:p>
      <w:r>
        <w:rPr>
          <w:b/>
        </w:rPr>
        <w:t xml:space="preserve">Tulos</w:t>
      </w:r>
    </w:p>
    <w:p>
      <w:r>
        <w:t xml:space="preserve">Lapset ovat ulkona.</w:t>
      </w:r>
    </w:p>
    <w:p>
      <w:r>
        <w:rPr>
          <w:b/>
        </w:rPr>
        <w:t xml:space="preserve">Esimerkki 5.6469</w:t>
      </w:r>
    </w:p>
    <w:p>
      <w:r>
        <w:t xml:space="preserve">Lause 1: Costco-myymälän ulkopuolella on henkilö, joka seisoo portaiden päällä. Lause 2: Mies odottaa kassalle pääsyä Costcon sisällä.</w:t>
      </w:r>
    </w:p>
    <w:p>
      <w:r>
        <w:rPr>
          <w:b/>
        </w:rPr>
        <w:t xml:space="preserve">Tulos</w:t>
      </w:r>
    </w:p>
    <w:p>
      <w:r>
        <w:t xml:space="preserve">Henkilö on ulkopuolella</w:t>
      </w:r>
    </w:p>
    <w:p>
      <w:r>
        <w:rPr>
          <w:b/>
        </w:rPr>
        <w:t xml:space="preserve">Esimerkki 5.6470</w:t>
      </w:r>
    </w:p>
    <w:p>
      <w:r>
        <w:t xml:space="preserve">Lause 1: Mies, jolla on vihreä hihaton t-paita, punavalkoiset ja mustat alushousut sekä siniset sukkahousut, laulaa tai puhuu mikrofoniin. Lause 2: Mies siivoaa ravintolan vessoja.</w:t>
      </w:r>
    </w:p>
    <w:p>
      <w:r>
        <w:rPr>
          <w:b/>
        </w:rPr>
        <w:t xml:space="preserve">Tulos</w:t>
      </w:r>
    </w:p>
    <w:p>
      <w:r>
        <w:t xml:space="preserve">Tässä kuvassa on kaksi ihmistä.</w:t>
      </w:r>
    </w:p>
    <w:p>
      <w:r>
        <w:rPr>
          <w:b/>
        </w:rPr>
        <w:t xml:space="preserve">Esimerkki 5.6471</w:t>
      </w:r>
    </w:p>
    <w:p>
      <w:r>
        <w:t xml:space="preserve">Lause 1: Valkohiuksinen mies ja tummapäinen nainen seisovat metsässä ja keskustelevat. Lause 2: Kaksi lasta kiipeilee puissa.</w:t>
      </w:r>
    </w:p>
    <w:p>
      <w:r>
        <w:rPr>
          <w:b/>
        </w:rPr>
        <w:t xml:space="preserve">Tulos</w:t>
      </w:r>
    </w:p>
    <w:p>
      <w:r>
        <w:t xml:space="preserve">Kaksi ihmistä puhuu puiden välissä.</w:t>
      </w:r>
    </w:p>
    <w:p>
      <w:r>
        <w:rPr>
          <w:b/>
        </w:rPr>
        <w:t xml:space="preserve">Esimerkki 5.6472</w:t>
      </w:r>
    </w:p>
    <w:p>
      <w:r>
        <w:t xml:space="preserve">Lause 1: Kaksi lasta istuu, kun toinen seisoo heidän yläpuolellaan. Lause 2: Lapsia ei ole.</w:t>
      </w:r>
    </w:p>
    <w:p>
      <w:r>
        <w:rPr>
          <w:b/>
        </w:rPr>
        <w:t xml:space="preserve">Tulos</w:t>
      </w:r>
    </w:p>
    <w:p>
      <w:r>
        <w:t xml:space="preserve">Kaksi lasta istuu.</w:t>
      </w:r>
    </w:p>
    <w:p>
      <w:r>
        <w:rPr>
          <w:b/>
        </w:rPr>
        <w:t xml:space="preserve">Esimerkki 5.6473</w:t>
      </w:r>
    </w:p>
    <w:p>
      <w:r>
        <w:t xml:space="preserve">Lause 1: Oranssiin mekkoon pukeutunut pikkutyttö juoksee pihalla sadettimen läpi. Lause 2: Automaattiset sprinklerit käynnistyivät, vaikka ketään ei ole kotona.</w:t>
      </w:r>
    </w:p>
    <w:p>
      <w:r>
        <w:rPr>
          <w:b/>
        </w:rPr>
        <w:t xml:space="preserve">Tulos</w:t>
      </w:r>
    </w:p>
    <w:p>
      <w:r>
        <w:t xml:space="preserve">Tyttö oranssissa mekossa juoksi sprinklerin läpi -</w:t>
      </w:r>
    </w:p>
    <w:p>
      <w:r>
        <w:rPr>
          <w:b/>
        </w:rPr>
        <w:t xml:space="preserve">Esimerkki 5.6474</w:t>
      </w:r>
    </w:p>
    <w:p>
      <w:r>
        <w:t xml:space="preserve">Lause 1: Mies laulaa ja häntä säestää konserttiorkesteri tyylikkäässä huoneessa. Lause 2: Nainen tanssii.</w:t>
      </w:r>
    </w:p>
    <w:p>
      <w:r>
        <w:rPr>
          <w:b/>
        </w:rPr>
        <w:t xml:space="preserve">Tulos</w:t>
      </w:r>
    </w:p>
    <w:p>
      <w:r>
        <w:t xml:space="preserve">Mies laulaa kalliissa huoneessa.</w:t>
      </w:r>
    </w:p>
    <w:p>
      <w:r>
        <w:rPr>
          <w:b/>
        </w:rPr>
        <w:t xml:space="preserve">Esimerkki 5.6475</w:t>
      </w:r>
    </w:p>
    <w:p>
      <w:r>
        <w:t xml:space="preserve">Lause 1: Sotilaspukuun pukeutunut mies katsoo mikroskoopin läpi, kun valkoiseen takkiin pukeutunut kalju mies katselee. Lause 2: Kaljun miehen päähän ei voi kasvaa hiuksia.</w:t>
      </w:r>
    </w:p>
    <w:p>
      <w:r>
        <w:rPr>
          <w:b/>
        </w:rPr>
        <w:t xml:space="preserve">Tulos</w:t>
      </w:r>
    </w:p>
    <w:p>
      <w:r>
        <w:t xml:space="preserve">Mies, jolla on mikroskooppi.</w:t>
      </w:r>
    </w:p>
    <w:p>
      <w:r>
        <w:rPr>
          <w:b/>
        </w:rPr>
        <w:t xml:space="preserve">Esimerkki 5.6476</w:t>
      </w:r>
    </w:p>
    <w:p>
      <w:r>
        <w:t xml:space="preserve">Lause 1: Monisukupolvinen perhe syömässä ravintolassa. Lause 2: Perhe katsoo televisiota</w:t>
      </w:r>
    </w:p>
    <w:p>
      <w:r>
        <w:rPr>
          <w:b/>
        </w:rPr>
        <w:t xml:space="preserve">Tulos</w:t>
      </w:r>
    </w:p>
    <w:p>
      <w:r>
        <w:t xml:space="preserve">Perhe syö</w:t>
      </w:r>
    </w:p>
    <w:p>
      <w:r>
        <w:rPr>
          <w:b/>
        </w:rPr>
        <w:t xml:space="preserve">Esimerkki 5.6477</w:t>
      </w:r>
    </w:p>
    <w:p>
      <w:r>
        <w:t xml:space="preserve">Lause 1: Ruskettunut koira ja pieni tyttö suutelevat. Lause 2: Koira juoksee pois tytön luota.</w:t>
      </w:r>
    </w:p>
    <w:p>
      <w:r>
        <w:rPr>
          <w:b/>
        </w:rPr>
        <w:t xml:space="preserve">Tulos</w:t>
      </w:r>
    </w:p>
    <w:p>
      <w:r>
        <w:t xml:space="preserve">Ruskea koira ja pieni tyttö ovat yhdessä.</w:t>
      </w:r>
    </w:p>
    <w:p>
      <w:r>
        <w:rPr>
          <w:b/>
        </w:rPr>
        <w:t xml:space="preserve">Esimerkki 5.6478</w:t>
      </w:r>
    </w:p>
    <w:p>
      <w:r>
        <w:t xml:space="preserve">Lause 1: Mies tummassa takissa katsoo alaspäin. Lause 2: Mies nukkuu rannalla.</w:t>
      </w:r>
    </w:p>
    <w:p>
      <w:r>
        <w:rPr>
          <w:b/>
        </w:rPr>
        <w:t xml:space="preserve">Tulos</w:t>
      </w:r>
    </w:p>
    <w:p>
      <w:r>
        <w:t xml:space="preserve">Mies tuijottaa jotain.</w:t>
      </w:r>
    </w:p>
    <w:p>
      <w:r>
        <w:rPr>
          <w:b/>
        </w:rPr>
        <w:t xml:space="preserve">Esimerkki 5.6479</w:t>
      </w:r>
    </w:p>
    <w:p>
      <w:r>
        <w:t xml:space="preserve">Lause 1: Kirkkaanvihreään takkiin pukeutunut mies keskustelee kahden naisen kanssa, jotka seisovat jonkin punaisen, sanomalehtien peittämän esineen vieressä. Lause 2: mies lähti perhokalastamaan</w:t>
      </w:r>
    </w:p>
    <w:p>
      <w:r>
        <w:rPr>
          <w:b/>
        </w:rPr>
        <w:t xml:space="preserve">Tulos</w:t>
      </w:r>
    </w:p>
    <w:p>
      <w:r>
        <w:t xml:space="preserve">mies puhuu</w:t>
      </w:r>
    </w:p>
    <w:p>
      <w:r>
        <w:rPr>
          <w:b/>
        </w:rPr>
        <w:t xml:space="preserve">Esimerkki 5.6480</w:t>
      </w:r>
    </w:p>
    <w:p>
      <w:r>
        <w:t xml:space="preserve">Lause 1: Pariskunta makaa nurmikolla ja puhuu kännykkäänsä. Lause 2: Kaksi ihmistä juoksee maratonia.</w:t>
      </w:r>
    </w:p>
    <w:p>
      <w:r>
        <w:rPr>
          <w:b/>
        </w:rPr>
        <w:t xml:space="preserve">Tulos</w:t>
      </w:r>
    </w:p>
    <w:p>
      <w:r>
        <w:t xml:space="preserve">kaksi ihmistä makaa ruohikossa</w:t>
      </w:r>
    </w:p>
    <w:p>
      <w:r>
        <w:rPr>
          <w:b/>
        </w:rPr>
        <w:t xml:space="preserve">Esimerkki 5.6481</w:t>
      </w:r>
    </w:p>
    <w:p>
      <w:r>
        <w:t xml:space="preserve">Lause 1: Valkoiseen paitaan pukeutunut mies seisoo vaatekaupan edessä. Lause 2: Vaatekaupan edessä seisoo nainen.</w:t>
      </w:r>
    </w:p>
    <w:p>
      <w:r>
        <w:rPr>
          <w:b/>
        </w:rPr>
        <w:t xml:space="preserve">Tulos</w:t>
      </w:r>
    </w:p>
    <w:p>
      <w:r>
        <w:t xml:space="preserve">Mies on kaupan edessä.</w:t>
      </w:r>
    </w:p>
    <w:p>
      <w:r>
        <w:rPr>
          <w:b/>
        </w:rPr>
        <w:t xml:space="preserve">Esimerkki 5.6482</w:t>
      </w:r>
    </w:p>
    <w:p>
      <w:r>
        <w:t xml:space="preserve">Lause 1: Pariskunta on kotona, nainen laittaa ruokaa ja mies selittää jotain jollekin. Lause 2: Pariskunta on ostoksilla ostoskeskuksessa.</w:t>
      </w:r>
    </w:p>
    <w:p>
      <w:r>
        <w:rPr>
          <w:b/>
        </w:rPr>
        <w:t xml:space="preserve">Tulos</w:t>
      </w:r>
    </w:p>
    <w:p>
      <w:r>
        <w:t xml:space="preserve">Nainen laittaa ruokaa ja mies selittää jollekin asioita.</w:t>
      </w:r>
    </w:p>
    <w:p>
      <w:r>
        <w:rPr>
          <w:b/>
        </w:rPr>
        <w:t xml:space="preserve">Esimerkki 5.6483</w:t>
      </w:r>
    </w:p>
    <w:p>
      <w:r>
        <w:t xml:space="preserve">Lause 1: Lapsi nostaa jalkapallopokaalia päänsä yläpuolelle keittiössä. Lause 2: Poika syö pizzaa olohuoneessa.</w:t>
      </w:r>
    </w:p>
    <w:p>
      <w:r>
        <w:rPr>
          <w:b/>
        </w:rPr>
        <w:t xml:space="preserve">Tulos</w:t>
      </w:r>
    </w:p>
    <w:p>
      <w:r>
        <w:t xml:space="preserve">Lapsella on pokaali.</w:t>
      </w:r>
    </w:p>
    <w:p>
      <w:r>
        <w:rPr>
          <w:b/>
        </w:rPr>
        <w:t xml:space="preserve">Esimerkki 5.6484</w:t>
      </w:r>
    </w:p>
    <w:p>
      <w:r>
        <w:t xml:space="preserve">Lause 1: Valkoiseen collegepaitaan ja tummiin housuihin pukeutunut nainen heittää siiman järveen. Lause 2: Nainen lukee oppikirjaansa järven rannalla.</w:t>
      </w:r>
    </w:p>
    <w:p>
      <w:r>
        <w:rPr>
          <w:b/>
        </w:rPr>
        <w:t xml:space="preserve">Tulos</w:t>
      </w:r>
    </w:p>
    <w:p>
      <w:r>
        <w:t xml:space="preserve">Nainen kalastaa järvellä.</w:t>
      </w:r>
    </w:p>
    <w:p>
      <w:r>
        <w:rPr>
          <w:b/>
        </w:rPr>
        <w:t xml:space="preserve">Esimerkki 5.6485</w:t>
      </w:r>
    </w:p>
    <w:p>
      <w:r>
        <w:t xml:space="preserve">Lause 1: Kuusi lasta roiskuu vedessä Lause 2: Aikuinen istuu tuolissa.</w:t>
      </w:r>
    </w:p>
    <w:p>
      <w:r>
        <w:rPr>
          <w:b/>
        </w:rPr>
        <w:t xml:space="preserve">Tulos</w:t>
      </w:r>
    </w:p>
    <w:p>
      <w:r>
        <w:t xml:space="preserve">Lapset ovat vedessä.</w:t>
      </w:r>
    </w:p>
    <w:p>
      <w:r>
        <w:rPr>
          <w:b/>
        </w:rPr>
        <w:t xml:space="preserve">Esimerkki 5.6486</w:t>
      </w:r>
    </w:p>
    <w:p>
      <w:r>
        <w:t xml:space="preserve">Lause 1: Mustavalkoinen koira juoksee pitkin sinistä lautaa. Lause 2: Koira pissaa nurmikolle.</w:t>
      </w:r>
    </w:p>
    <w:p>
      <w:r>
        <w:rPr>
          <w:b/>
        </w:rPr>
        <w:t xml:space="preserve">Tulos</w:t>
      </w:r>
    </w:p>
    <w:p>
      <w:r>
        <w:t xml:space="preserve">Koira juoksee.</w:t>
      </w:r>
    </w:p>
    <w:p>
      <w:r>
        <w:rPr>
          <w:b/>
        </w:rPr>
        <w:t xml:space="preserve">Esimerkki 5.6487</w:t>
      </w:r>
    </w:p>
    <w:p>
      <w:r>
        <w:t xml:space="preserve">Lause 1: Mies työskentelee vanhan rakennuksen parissa kujalla, joka on täynnä punaisia, vihreitä ja valkoisia lippuja. Lause 2: Mies syö tauolla.</w:t>
      </w:r>
    </w:p>
    <w:p>
      <w:r>
        <w:rPr>
          <w:b/>
        </w:rPr>
        <w:t xml:space="preserve">Tulos</w:t>
      </w:r>
    </w:p>
    <w:p>
      <w:r>
        <w:t xml:space="preserve">Mies työskentelee rakennuksen parissa.</w:t>
      </w:r>
    </w:p>
    <w:p>
      <w:r>
        <w:rPr>
          <w:b/>
        </w:rPr>
        <w:t xml:space="preserve">Esimerkki 5.6488</w:t>
      </w:r>
    </w:p>
    <w:p>
      <w:r>
        <w:t xml:space="preserve">Lause 1: Neljän nuoren miehen ja yhden nuoren naisen ryhmä pitelee spraymaalipurkkeja kädessään ja hymyilee taideteoksensa vieressä. Lause 2: 4 nuorta miestä pitelee lompakkojaan molemmilla käsillään.</w:t>
      </w:r>
    </w:p>
    <w:p>
      <w:r>
        <w:rPr>
          <w:b/>
        </w:rPr>
        <w:t xml:space="preserve">Tulos</w:t>
      </w:r>
    </w:p>
    <w:p>
      <w:r>
        <w:t xml:space="preserve">Taiteilijaryhmä on tyytyväinen luomukseensa.</w:t>
      </w:r>
    </w:p>
    <w:p>
      <w:r>
        <w:rPr>
          <w:b/>
        </w:rPr>
        <w:t xml:space="preserve">Esimerkki 5.6489</w:t>
      </w:r>
    </w:p>
    <w:p>
      <w:r>
        <w:t xml:space="preserve">Lause 1: Lihakauppias työskentelee lasi-ikkunan takana, jonka edessä on myynnissä olevia kaloja. Lause 2: Teurastaja seisoo kylpyhuoneessa.</w:t>
      </w:r>
    </w:p>
    <w:p>
      <w:r>
        <w:rPr>
          <w:b/>
        </w:rPr>
        <w:t xml:space="preserve">Tulos</w:t>
      </w:r>
    </w:p>
    <w:p>
      <w:r>
        <w:t xml:space="preserve">Teurastaja tekee työtään.</w:t>
      </w:r>
    </w:p>
    <w:p>
      <w:r>
        <w:rPr>
          <w:b/>
        </w:rPr>
        <w:t xml:space="preserve">Esimerkki 5.6490</w:t>
      </w:r>
    </w:p>
    <w:p>
      <w:r>
        <w:t xml:space="preserve">Lause 1: Keltainen koira hyppää tervehtimään naista. Lause 2: Keltainen kissa hyppää tervehtimään naista.</w:t>
      </w:r>
    </w:p>
    <w:p>
      <w:r>
        <w:rPr>
          <w:b/>
        </w:rPr>
        <w:t xml:space="preserve">Tulos</w:t>
      </w:r>
    </w:p>
    <w:p>
      <w:r>
        <w:t xml:space="preserve">Koira hyppää tervehtimään naista.</w:t>
      </w:r>
    </w:p>
    <w:p>
      <w:r>
        <w:rPr>
          <w:b/>
        </w:rPr>
        <w:t xml:space="preserve">Esimerkki 5.6491</w:t>
      </w:r>
    </w:p>
    <w:p>
      <w:r>
        <w:t xml:space="preserve">Lause 1: Kaksi uimahousuihin pukeutunutta miestä hyppii ilmassa rannalla. Lause 2: Kaksi tyttöä ui uima-altaassa.</w:t>
      </w:r>
    </w:p>
    <w:p>
      <w:r>
        <w:rPr>
          <w:b/>
        </w:rPr>
        <w:t xml:space="preserve">Tulos</w:t>
      </w:r>
    </w:p>
    <w:p>
      <w:r>
        <w:t xml:space="preserve">Kaksi miestä on rannalla.</w:t>
      </w:r>
    </w:p>
    <w:p>
      <w:r>
        <w:rPr>
          <w:b/>
        </w:rPr>
        <w:t xml:space="preserve">Esimerkki 5.6492</w:t>
      </w:r>
    </w:p>
    <w:p>
      <w:r>
        <w:t xml:space="preserve">Lause 1: Pariskunta kädestä pitäen kävelee rannalla. Lause 2: Nämä ihmiset juoksevat</w:t>
      </w:r>
    </w:p>
    <w:p>
      <w:r>
        <w:rPr>
          <w:b/>
        </w:rPr>
        <w:t xml:space="preserve">Tulos</w:t>
      </w:r>
    </w:p>
    <w:p>
      <w:r>
        <w:t xml:space="preserve">Nämä ihmiset ovat yhdessä</w:t>
      </w:r>
    </w:p>
    <w:p>
      <w:r>
        <w:rPr>
          <w:b/>
        </w:rPr>
        <w:t xml:space="preserve">Esimerkki 5.6493</w:t>
      </w:r>
    </w:p>
    <w:p>
      <w:r>
        <w:t xml:space="preserve">Lause 1: Punapukuinen nainen oluen kanssa, jota seuraa valkopukuinen mies. Lause 2: Nainen vesilasillisen kanssa.</w:t>
      </w:r>
    </w:p>
    <w:p>
      <w:r>
        <w:rPr>
          <w:b/>
        </w:rPr>
        <w:t xml:space="preserve">Tulos</w:t>
      </w:r>
    </w:p>
    <w:p>
      <w:r>
        <w:t xml:space="preserve">Nainen oluen kanssa, jota seuraa mies.</w:t>
      </w:r>
    </w:p>
    <w:p>
      <w:r>
        <w:rPr>
          <w:b/>
        </w:rPr>
        <w:t xml:space="preserve">Esimerkki 5.6494</w:t>
      </w:r>
    </w:p>
    <w:p>
      <w:r>
        <w:t xml:space="preserve">Lause 1: Yksi punapaitainen mies rullalautailee, kun sinipaitainen mies kuvaa häntä. Lause 2: Mies mustassa paidassa rullaluistelee.</w:t>
      </w:r>
    </w:p>
    <w:p>
      <w:r>
        <w:rPr>
          <w:b/>
        </w:rPr>
        <w:t xml:space="preserve">Tulos</w:t>
      </w:r>
    </w:p>
    <w:p>
      <w:r>
        <w:t xml:space="preserve">Mies rullalautailee ulkona.</w:t>
      </w:r>
    </w:p>
    <w:p>
      <w:r>
        <w:rPr>
          <w:b/>
        </w:rPr>
        <w:t xml:space="preserve">Esimerkki 5.6495</w:t>
      </w:r>
    </w:p>
    <w:p>
      <w:r>
        <w:t xml:space="preserve">Lause 1: Voimistelija harjoittelee renkailla. Lause 2: voimistelija otti vapaapäivän.</w:t>
      </w:r>
    </w:p>
    <w:p>
      <w:r>
        <w:rPr>
          <w:b/>
        </w:rPr>
        <w:t xml:space="preserve">Tulos</w:t>
      </w:r>
    </w:p>
    <w:p>
      <w:r>
        <w:t xml:space="preserve">voimistelija yrittää saada sen täydelliseksi.</w:t>
      </w:r>
    </w:p>
    <w:p>
      <w:r>
        <w:rPr>
          <w:b/>
        </w:rPr>
        <w:t xml:space="preserve">Esimerkki 5.6496</w:t>
      </w:r>
    </w:p>
    <w:p>
      <w:r>
        <w:t xml:space="preserve">Lause 1: Mies sekoittaa nestettä keittiössä. Lause 2: Mies sekoittaa riisiä kulhossa.</w:t>
      </w:r>
    </w:p>
    <w:p>
      <w:r>
        <w:rPr>
          <w:b/>
        </w:rPr>
        <w:t xml:space="preserve">Tulos</w:t>
      </w:r>
    </w:p>
    <w:p>
      <w:r>
        <w:t xml:space="preserve">Mies keittää keittoa keittiössä.</w:t>
      </w:r>
    </w:p>
    <w:p>
      <w:r>
        <w:rPr>
          <w:b/>
        </w:rPr>
        <w:t xml:space="preserve">Esimerkki 5.6497</w:t>
      </w:r>
    </w:p>
    <w:p>
      <w:r>
        <w:t xml:space="preserve">Lause 1: Musta koira istuu ruskeassa ruohossa värikkään pallon kanssa. Lause 2: koira on sininen</w:t>
      </w:r>
    </w:p>
    <w:p>
      <w:r>
        <w:rPr>
          <w:b/>
        </w:rPr>
        <w:t xml:space="preserve">Tulos</w:t>
      </w:r>
    </w:p>
    <w:p>
      <w:r>
        <w:t xml:space="preserve">koiran musta</w:t>
      </w:r>
    </w:p>
    <w:p>
      <w:r>
        <w:rPr>
          <w:b/>
        </w:rPr>
        <w:t xml:space="preserve">Esimerkki 5.6498</w:t>
      </w:r>
    </w:p>
    <w:p>
      <w:r>
        <w:t xml:space="preserve">Lause 1: Pieni koira, jolla on tennispallo suussaan, leikkii pihatiellä. Lause 2: Koira makaa ympäri taloa.</w:t>
      </w:r>
    </w:p>
    <w:p>
      <w:r>
        <w:rPr>
          <w:b/>
        </w:rPr>
        <w:t xml:space="preserve">Tulos</w:t>
      </w:r>
    </w:p>
    <w:p>
      <w:r>
        <w:t xml:space="preserve">Koira nauttii pallon kanssa leikkimisestä.</w:t>
      </w:r>
    </w:p>
    <w:p>
      <w:r>
        <w:rPr>
          <w:b/>
        </w:rPr>
        <w:t xml:space="preserve">Esimerkki 5.6499</w:t>
      </w:r>
    </w:p>
    <w:p>
      <w:r>
        <w:t xml:space="preserve">Lause 1: Mies kaataa viljaa seulasta hyvin värikkäälle huovalle. Lause 2: Huopa on yksivärinen.</w:t>
      </w:r>
    </w:p>
    <w:p>
      <w:r>
        <w:rPr>
          <w:b/>
        </w:rPr>
        <w:t xml:space="preserve">Tulos</w:t>
      </w:r>
    </w:p>
    <w:p>
      <w:r>
        <w:t xml:space="preserve">Mies on lähellä seulaa.</w:t>
      </w:r>
    </w:p>
    <w:p>
      <w:r>
        <w:rPr>
          <w:b/>
          <w:u w:val="single"/>
        </w:rPr>
        <w:t xml:space="preserve">Tehtävä numero 6</w:t>
      </w:r>
    </w:p>
    <w:p>
      <w:r>
        <w:t xml:space="preserve">Sinulle esitetään aritmeettinen kysymys. Tehtävänäsi on laskea ratkaisu käyttämällä annettuja aritmeettisia operaatioita. Kysymyksiin vastaamiseen tarvitaan vain seuraavat aritmeettiset operaattorit: "+" (yhteenlasku) ja "-" (vähennyslasku). Vastauksen on oltava oikein yhden desimaalin tarkkuudella.</w:t>
      </w:r>
    </w:p>
    <w:p>
      <w:r>
        <w:rPr>
          <w:b/>
        </w:rPr>
        <w:t xml:space="preserve">Esimerkki 6.0</w:t>
      </w:r>
    </w:p>
    <w:p>
      <w:r>
        <w:t xml:space="preserve">Maljakossa oli 6 ruusua. Maria leikkasi ruusuja kukkapuutarhastaan. Maljakossa on nyt 16 ruusua. Kuinka monta ruusua hän leikkasi?</w:t>
      </w:r>
    </w:p>
    <w:p>
      <w:r>
        <w:rPr>
          <w:b/>
        </w:rPr>
        <w:t xml:space="preserve">Tulos</w:t>
      </w:r>
    </w:p>
    <w:p>
      <w:r>
        <w:t xml:space="preserve">10.0</w:t>
      </w:r>
    </w:p>
    <w:p>
      <w:r>
        <w:rPr>
          <w:b/>
        </w:rPr>
        <w:t xml:space="preserve">Esimerkki 6.1</w:t>
      </w:r>
    </w:p>
    <w:p>
      <w:r>
        <w:t xml:space="preserve">Joan kävi tänä vuonna neljässä jalkapallo-ottelussa. Viime vuonna hän kävi 9 ottelussa. Kuinka monessa jalkapallo-ottelussa Joan kävi yhteensä?</w:t>
      </w:r>
    </w:p>
    <w:p>
      <w:r>
        <w:rPr>
          <w:b/>
        </w:rPr>
        <w:t xml:space="preserve">Tulos</w:t>
      </w:r>
    </w:p>
    <w:p>
      <w:r>
        <w:t xml:space="preserve">13.0</w:t>
      </w:r>
    </w:p>
    <w:p>
      <w:r>
        <w:rPr>
          <w:b/>
        </w:rPr>
        <w:t xml:space="preserve">Esimerkki 6.2</w:t>
      </w:r>
    </w:p>
    <w:p>
      <w:r>
        <w:t xml:space="preserve">Tomilla on 9 keltaista ilmapalloa Saralla on 8 keltaista ilmapalloa. Kuinka monta keltaista ilmapalloa heillä on yhteensä?</w:t>
      </w:r>
    </w:p>
    <w:p>
      <w:r>
        <w:rPr>
          <w:b/>
        </w:rPr>
        <w:t xml:space="preserve">Tulos</w:t>
      </w:r>
    </w:p>
    <w:p>
      <w:r>
        <w:t xml:space="preserve">17.0</w:t>
      </w:r>
    </w:p>
    <w:p>
      <w:r>
        <w:rPr>
          <w:b/>
        </w:rPr>
        <w:t xml:space="preserve">Esimerkki 6.3</w:t>
      </w:r>
    </w:p>
    <w:p>
      <w:r>
        <w:t xml:space="preserve">Puistossa on tällä hetkellä 4 pähkinäpuuta. Puiston työntekijät istuttavat tänään 6 pähkinäpuuta. Kuinka monta pähkinäpuuta puistossa on, kun työntekijät ovat lopettaneet?</w:t>
      </w:r>
    </w:p>
    <w:p>
      <w:r>
        <w:rPr>
          <w:b/>
        </w:rPr>
        <w:t xml:space="preserve">Tulos</w:t>
      </w:r>
    </w:p>
    <w:p>
      <w:r>
        <w:t xml:space="preserve">10.0</w:t>
      </w:r>
    </w:p>
    <w:p>
      <w:r>
        <w:rPr>
          <w:b/>
        </w:rPr>
        <w:t xml:space="preserve">Esimerkki 6.4</w:t>
      </w:r>
    </w:p>
    <w:p>
      <w:r>
        <w:t xml:space="preserve">Samilla oli pankissaan 9 kolikkoa. Hänen isänsä antoi hänelle 7 kymppiä. Kuinka monta kymppiä Samilla on nyt?</w:t>
      </w:r>
    </w:p>
    <w:p>
      <w:r>
        <w:rPr>
          <w:b/>
        </w:rPr>
        <w:t xml:space="preserve">Tulos</w:t>
      </w:r>
    </w:p>
    <w:p>
      <w:r>
        <w:t xml:space="preserve">16.0</w:t>
      </w:r>
    </w:p>
    <w:p>
      <w:r>
        <w:rPr>
          <w:b/>
        </w:rPr>
        <w:t xml:space="preserve">Esimerkki 6.5</w:t>
      </w:r>
    </w:p>
    <w:p>
      <w:r>
        <w:t xml:space="preserve">Alysan koira sai pentuja. Hän antoi seitsemän ystävilleen. Hänellä on nyt 5 pentua. Kuinka monta pentua hänellä oli aluksi?</w:t>
      </w:r>
    </w:p>
    <w:p>
      <w:r>
        <w:rPr>
          <w:b/>
        </w:rPr>
        <w:t xml:space="preserve">Tulos</w:t>
      </w:r>
    </w:p>
    <w:p>
      <w:r>
        <w:t xml:space="preserve">12.0</w:t>
      </w:r>
    </w:p>
    <w:p>
      <w:r>
        <w:rPr>
          <w:b/>
        </w:rPr>
        <w:t xml:space="preserve">Esimerkki 6.6</w:t>
      </w:r>
    </w:p>
    <w:p>
      <w:r>
        <w:t xml:space="preserve">Ravintola tarjoili tänään 9 pizzaa lounaalla ja 6 pizzaa päivällisellä.Kuinka monta pizzaa tarjoiltiin tänään?</w:t>
      </w:r>
    </w:p>
    <w:p>
      <w:r>
        <w:rPr>
          <w:b/>
        </w:rPr>
        <w:t xml:space="preserve">Tulos</w:t>
      </w:r>
    </w:p>
    <w:p>
      <w:r>
        <w:t xml:space="preserve">15.0</w:t>
      </w:r>
    </w:p>
    <w:p>
      <w:r>
        <w:rPr>
          <w:b/>
        </w:rPr>
        <w:t xml:space="preserve">Esimerkki 6.7</w:t>
      </w:r>
    </w:p>
    <w:p>
      <w:r>
        <w:t xml:space="preserve">Laatikossa on 2 lyijykynää. Tim laittoi laatikkoon 3 kynää.Kuinka monta kynää laatikossa on nyt yhteensä?</w:t>
      </w:r>
    </w:p>
    <w:p>
      <w:r>
        <w:rPr>
          <w:b/>
        </w:rPr>
        <w:t xml:space="preserve">Tulos</w:t>
      </w:r>
    </w:p>
    <w:p>
      <w:r>
        <w:t xml:space="preserve">5.0</w:t>
      </w:r>
    </w:p>
    <w:p>
      <w:r>
        <w:rPr>
          <w:b/>
        </w:rPr>
        <w:t xml:space="preserve">Esimerkki 6.8</w:t>
      </w:r>
    </w:p>
    <w:p>
      <w:r>
        <w:t xml:space="preserve">Joan löysi rannalta 6 simpukankuorta ja Jessica löysi rannalta 8 simpukankuorta.Kuinka monta simpukankuorta he löysivät yhdessä?</w:t>
      </w:r>
    </w:p>
    <w:p>
      <w:r>
        <w:rPr>
          <w:b/>
        </w:rPr>
        <w:t xml:space="preserve">Tulos</w:t>
      </w:r>
    </w:p>
    <w:p>
      <w:r>
        <w:t xml:space="preserve">14.0</w:t>
      </w:r>
    </w:p>
    <w:p>
      <w:r>
        <w:rPr>
          <w:b/>
        </w:rPr>
        <w:t xml:space="preserve">Esimerkki 6.9</w:t>
      </w:r>
    </w:p>
    <w:p>
      <w:r>
        <w:t xml:space="preserve">Sandy kasvatti 6 porkkanaa. Sam kasvatti 3 porkkanaa. Kuinka monta porkkanaa he kasvattivat yhteensä?</w:t>
      </w:r>
    </w:p>
    <w:p>
      <w:r>
        <w:rPr>
          <w:b/>
        </w:rPr>
        <w:t xml:space="preserve">Tulos</w:t>
      </w:r>
    </w:p>
    <w:p>
      <w:r>
        <w:t xml:space="preserve">9.0</w:t>
      </w:r>
    </w:p>
    <w:p>
      <w:r>
        <w:rPr>
          <w:b/>
        </w:rPr>
        <w:t xml:space="preserve">Esimerkki 6.10</w:t>
      </w:r>
    </w:p>
    <w:p>
      <w:r>
        <w:t xml:space="preserve">Benny poimi omenapuusta 2 omenaa ja Dan poimi 9 omenaa.Kuinka monta omenaa poimittiin yhteensä?</w:t>
      </w:r>
    </w:p>
    <w:p>
      <w:r>
        <w:rPr>
          <w:b/>
        </w:rPr>
        <w:t xml:space="preserve">Tulos</w:t>
      </w:r>
    </w:p>
    <w:p>
      <w:r>
        <w:t xml:space="preserve">11.0</w:t>
      </w:r>
    </w:p>
    <w:p>
      <w:r>
        <w:rPr>
          <w:b/>
        </w:rPr>
        <w:t xml:space="preserve">Esimerkki 6.11</w:t>
      </w:r>
    </w:p>
    <w:p>
      <w:r>
        <w:t xml:space="preserve">Sally löysi rannalta 9 simpukankuorta, Tom löysi 7 simpukankuorta ja Jessica löysi 5 simpukankuorta. Kuinka monta simpukankuorta he löysivät yhdessä?</w:t>
      </w:r>
    </w:p>
    <w:p>
      <w:r>
        <w:rPr>
          <w:b/>
        </w:rPr>
        <w:t xml:space="preserve">Tulos</w:t>
      </w:r>
    </w:p>
    <w:p>
      <w:r>
        <w:t xml:space="preserve">21.0</w:t>
      </w:r>
    </w:p>
    <w:p>
      <w:r>
        <w:rPr>
          <w:b/>
        </w:rPr>
        <w:t xml:space="preserve">Esimerkki 6.12</w:t>
      </w:r>
    </w:p>
    <w:p>
      <w:r>
        <w:t xml:space="preserve">Timin kissa sai pentuja. Hän antoi 3 Jessicalle ja 6 Saralle. Hänellä on nyt 9 pentua. Kuinka monta pentua hänellä oli aluksi?</w:t>
      </w:r>
    </w:p>
    <w:p>
      <w:r>
        <w:rPr>
          <w:b/>
        </w:rPr>
        <w:t xml:space="preserve">Tulos</w:t>
      </w:r>
    </w:p>
    <w:p>
      <w:r>
        <w:t xml:space="preserve">18.0</w:t>
      </w:r>
    </w:p>
    <w:p>
      <w:r>
        <w:rPr>
          <w:b/>
        </w:rPr>
        <w:t xml:space="preserve">Esimerkki 6.13</w:t>
      </w:r>
    </w:p>
    <w:p>
      <w:r>
        <w:t xml:space="preserve">Joanilla on 9 sinistä ilmapalloa, Sallyllä 5 sinistä ilmapalloa ja Jessicalla 2 sinistä ilmapalloa. Kuinka monta sinistä ilmapalloa heillä on yhteensä?</w:t>
      </w:r>
    </w:p>
    <w:p>
      <w:r>
        <w:rPr>
          <w:b/>
        </w:rPr>
        <w:t xml:space="preserve">Tulos</w:t>
      </w:r>
    </w:p>
    <w:p>
      <w:r>
        <w:t xml:space="preserve">16.0</w:t>
      </w:r>
    </w:p>
    <w:p>
      <w:r>
        <w:rPr>
          <w:b/>
        </w:rPr>
        <w:t xml:space="preserve">Esimerkki 6.14</w:t>
      </w:r>
    </w:p>
    <w:p>
      <w:r>
        <w:t xml:space="preserve">Melanien pankissa oli 7 kolikkoa. Hänen isänsä antoi hänelle 8 kymppiä ja äitinsä 4 kymppiä. Kuinka monta kymppiä Melanialla on nyt?</w:t>
      </w:r>
    </w:p>
    <w:p>
      <w:r>
        <w:rPr>
          <w:b/>
        </w:rPr>
        <w:t xml:space="preserve">Tulos</w:t>
      </w:r>
    </w:p>
    <w:p>
      <w:r>
        <w:t xml:space="preserve">19.0</w:t>
      </w:r>
    </w:p>
    <w:p>
      <w:r>
        <w:rPr>
          <w:b/>
        </w:rPr>
        <w:t xml:space="preserve">Esimerkki 6.15</w:t>
      </w:r>
    </w:p>
    <w:p>
      <w:r>
        <w:t xml:space="preserve">Ravintola tarjoili tänään lounaalla 5 kakkua ja illallisella 6 kakkua.Eilen ravintolassa tarjoiltiin 3 kakkua. Kuinka monta kakkua jäi yhteensä?</w:t>
      </w:r>
    </w:p>
    <w:p>
      <w:r>
        <w:rPr>
          <w:b/>
        </w:rPr>
        <w:t xml:space="preserve">Tulos</w:t>
      </w:r>
    </w:p>
    <w:p>
      <w:r>
        <w:t xml:space="preserve">14.0</w:t>
      </w:r>
    </w:p>
    <w:p>
      <w:r>
        <w:rPr>
          <w:b/>
        </w:rPr>
        <w:t xml:space="preserve">Esimerkki 6.16</w:t>
      </w:r>
    </w:p>
    <w:p>
      <w:r>
        <w:t xml:space="preserve">Melanie poimi 4 luumua, Dan poimi 9 luumua ja Sally poimi 3 luumua luumupuusta. Kuinka monta luumua poimittiin yhteensä?</w:t>
      </w:r>
    </w:p>
    <w:p>
      <w:r>
        <w:rPr>
          <w:b/>
        </w:rPr>
        <w:t xml:space="preserve">Tulos</w:t>
      </w:r>
    </w:p>
    <w:p>
      <w:r>
        <w:t xml:space="preserve">16.0</w:t>
      </w:r>
    </w:p>
    <w:p>
      <w:r>
        <w:rPr>
          <w:b/>
        </w:rPr>
        <w:t xml:space="preserve">Esimerkki 6.17</w:t>
      </w:r>
    </w:p>
    <w:p>
      <w:r>
        <w:t xml:space="preserve">Puistossa on tällä hetkellä 7 koiranheinäpuuta. Puiston työntekijät istuttavat tänään 3 koiranheinäpuuta ja huomenna 2 koiranheinäpuuta. Kuinka monta koiranheinäpuuta puistossa on, kun työntekijät ovat lopettaneet?</w:t>
      </w:r>
    </w:p>
    <w:p>
      <w:r>
        <w:rPr>
          <w:b/>
        </w:rPr>
        <w:t xml:space="preserve">Tulos</w:t>
      </w:r>
    </w:p>
    <w:p>
      <w:r>
        <w:t xml:space="preserve">12.0</w:t>
      </w:r>
    </w:p>
    <w:p>
      <w:r>
        <w:rPr>
          <w:b/>
        </w:rPr>
        <w:t xml:space="preserve">Esimerkki 6.18</w:t>
      </w:r>
    </w:p>
    <w:p>
      <w:r>
        <w:t xml:space="preserve">Sara kasvatti 4 sipulia, Sally kasvatti 5 sipulia ja Fred kasvatti 9 sipulia.Kuinka monta sipulia he kasvattivat yhteensä?</w:t>
      </w:r>
    </w:p>
    <w:p>
      <w:r>
        <w:rPr>
          <w:b/>
        </w:rPr>
        <w:t xml:space="preserve">Tulos</w:t>
      </w:r>
    </w:p>
    <w:p>
      <w:r>
        <w:t xml:space="preserve">18.0</w:t>
      </w:r>
    </w:p>
    <w:p>
      <w:r>
        <w:rPr>
          <w:b/>
        </w:rPr>
        <w:t xml:space="preserve">Esimerkki 6.19</w:t>
      </w:r>
    </w:p>
    <w:p>
      <w:r>
        <w:t xml:space="preserve">Jasonilla on 43 sinistä ja 16 punaista kuulaa. Tomilla on 24 sinistä kuulaa.Kuinka monta sinistä kuulaa heillä on yhteensä?</w:t>
      </w:r>
    </w:p>
    <w:p>
      <w:r>
        <w:rPr>
          <w:b/>
        </w:rPr>
        <w:t xml:space="preserve">Tulos</w:t>
      </w:r>
    </w:p>
    <w:p>
      <w:r>
        <w:t xml:space="preserve">67.0</w:t>
      </w:r>
    </w:p>
    <w:p>
      <w:r>
        <w:rPr>
          <w:b/>
        </w:rPr>
        <w:t xml:space="preserve">Esimerkki 6.20</w:t>
      </w:r>
    </w:p>
    <w:p>
      <w:r>
        <w:t xml:space="preserve">Sam löysi rannalta 18 simpukankuorta ja Mary löysi 47 simpukankuorta.Kuinka monta simpukankuorta he löysivät yhdessä?</w:t>
      </w:r>
    </w:p>
    <w:p>
      <w:r>
        <w:rPr>
          <w:b/>
        </w:rPr>
        <w:t xml:space="preserve">Tulos</w:t>
      </w:r>
    </w:p>
    <w:p>
      <w:r>
        <w:t xml:space="preserve">65.0</w:t>
      </w:r>
    </w:p>
    <w:p>
      <w:r>
        <w:rPr>
          <w:b/>
        </w:rPr>
        <w:t xml:space="preserve">Esimerkki 6.21</w:t>
      </w:r>
    </w:p>
    <w:p>
      <w:r>
        <w:t xml:space="preserve">Jason kasvatti 23 vesimelonia ja 18 naurista. Nancy kasvatti 28 vesimelonia. Kuinka monta vesimelonia he kasvattivat yhteensä?</w:t>
      </w:r>
    </w:p>
    <w:p>
      <w:r>
        <w:rPr>
          <w:b/>
        </w:rPr>
        <w:t xml:space="preserve">Tulos</w:t>
      </w:r>
    </w:p>
    <w:p>
      <w:r>
        <w:t xml:space="preserve">51.0</w:t>
      </w:r>
    </w:p>
    <w:p>
      <w:r>
        <w:rPr>
          <w:b/>
        </w:rPr>
        <w:t xml:space="preserve">Esimerkki 6.22</w:t>
      </w:r>
    </w:p>
    <w:p>
      <w:r>
        <w:t xml:space="preserve">Laatikossa on 11 viivoitinta ja 34 värikynää. Tim laittoi laatikkoon 14 viivoitinta. Kuinka monta viivoitinta siellä on nyt yhteensä?</w:t>
      </w:r>
    </w:p>
    <w:p>
      <w:r>
        <w:rPr>
          <w:b/>
        </w:rPr>
        <w:t xml:space="preserve">Tulos</w:t>
      </w:r>
    </w:p>
    <w:p>
      <w:r>
        <w:t xml:space="preserve">25.0</w:t>
      </w:r>
    </w:p>
    <w:p>
      <w:r>
        <w:rPr>
          <w:b/>
        </w:rPr>
        <w:t xml:space="preserve">Esimerkki 6.23</w:t>
      </w:r>
    </w:p>
    <w:p>
      <w:r>
        <w:t xml:space="preserve">Sara poimi 45 päärynää ja Sally poimi 11 päärynää päärynäpuusta.Kuinka monta päärynää poimittiin yhteensä?</w:t>
      </w:r>
    </w:p>
    <w:p>
      <w:r>
        <w:rPr>
          <w:b/>
        </w:rPr>
        <w:t xml:space="preserve">Tulos</w:t>
      </w:r>
    </w:p>
    <w:p>
      <w:r>
        <w:t xml:space="preserve">56.0</w:t>
      </w:r>
    </w:p>
    <w:p>
      <w:r>
        <w:rPr>
          <w:b/>
        </w:rPr>
        <w:t xml:space="preserve">Esimerkki 6.24</w:t>
      </w:r>
    </w:p>
    <w:p>
      <w:r>
        <w:t xml:space="preserve">Keithillä on 20 kirjaa. Jasonilla on 21 kirjaa. Kuinka monta kirjaa heillä on yhdessä?</w:t>
      </w:r>
    </w:p>
    <w:p>
      <w:r>
        <w:rPr>
          <w:b/>
        </w:rPr>
        <w:t xml:space="preserve">Tulos</w:t>
      </w:r>
    </w:p>
    <w:p>
      <w:r>
        <w:t xml:space="preserve">41.0</w:t>
      </w:r>
    </w:p>
    <w:p>
      <w:r>
        <w:rPr>
          <w:b/>
        </w:rPr>
        <w:t xml:space="preserve">Esimerkki 6.25</w:t>
      </w:r>
    </w:p>
    <w:p>
      <w:r>
        <w:t xml:space="preserve">Jasonilla oli pankissaan 49 kolikkoa. Hänen isänsä antoi hänelle 25 kolikkoa.Kuinka monta kolikkoa hänellä on nyt?</w:t>
      </w:r>
    </w:p>
    <w:p>
      <w:r>
        <w:rPr>
          <w:b/>
        </w:rPr>
        <w:t xml:space="preserve">Tulos</w:t>
      </w:r>
    </w:p>
    <w:p>
      <w:r>
        <w:t xml:space="preserve">74.0</w:t>
      </w:r>
    </w:p>
    <w:p>
      <w:r>
        <w:rPr>
          <w:b/>
        </w:rPr>
        <w:t xml:space="preserve">Esimerkki 6.26</w:t>
      </w:r>
    </w:p>
    <w:p>
      <w:r>
        <w:t xml:space="preserve">Tom löysi rannalta 15 simpukankuorta ja Fred löysi 43 simpukankuorta.Kun he siivosivat niitä, he huomasivat, että 29 oli halkeillut.Kuinka monta simpukankuorta he löysivät yhdessä?</w:t>
      </w:r>
    </w:p>
    <w:p>
      <w:r>
        <w:rPr>
          <w:b/>
        </w:rPr>
        <w:t xml:space="preserve">Tulos</w:t>
      </w:r>
    </w:p>
    <w:p>
      <w:r>
        <w:t xml:space="preserve">58.0</w:t>
      </w:r>
    </w:p>
    <w:p>
      <w:r>
        <w:rPr>
          <w:b/>
        </w:rPr>
        <w:t xml:space="preserve">Esimerkki 6.27</w:t>
      </w:r>
    </w:p>
    <w:p>
      <w:r>
        <w:t xml:space="preserve">Saralla on 31 punaista ja 15 vihreää ilmapalloa. Sandyllä on 24 punaista ilmapalloa.Kuinka monta punaista ilmapalloa heillä on yhteensä?</w:t>
      </w:r>
    </w:p>
    <w:p>
      <w:r>
        <w:rPr>
          <w:b/>
        </w:rPr>
        <w:t xml:space="preserve">Tulos</w:t>
      </w:r>
    </w:p>
    <w:p>
      <w:r>
        <w:t xml:space="preserve">55.0</w:t>
      </w:r>
    </w:p>
    <w:p>
      <w:r>
        <w:rPr>
          <w:b/>
        </w:rPr>
        <w:t xml:space="preserve">Esimerkki 6.28</w:t>
      </w:r>
    </w:p>
    <w:p>
      <w:r>
        <w:t xml:space="preserve">Joan poimi 37 appelsiinia ja Sara poimi 10 appelsiinia. Alyssa poimi 30 päärynää. Kuinka monta appelsiinia poimittiin yhteensä?</w:t>
      </w:r>
    </w:p>
    <w:p>
      <w:r>
        <w:rPr>
          <w:b/>
        </w:rPr>
        <w:t xml:space="preserve">Tulos</w:t>
      </w:r>
    </w:p>
    <w:p>
      <w:r>
        <w:t xml:space="preserve">47.0</w:t>
      </w:r>
    </w:p>
    <w:p>
      <w:r>
        <w:rPr>
          <w:b/>
        </w:rPr>
        <w:t xml:space="preserve">Esimerkki 6.29</w:t>
      </w:r>
    </w:p>
    <w:p>
      <w:r>
        <w:t xml:space="preserve">Fred kävi tänä vuonna 36 koripallo-ottelussa, mutta jätti 35 väliin. Viime vuonna hän kävi 11 ottelussa. Kuinka monessa koripallo-ottelussa Fred kävi yhteensä?</w:t>
      </w:r>
    </w:p>
    <w:p>
      <w:r>
        <w:rPr>
          <w:b/>
        </w:rPr>
        <w:t xml:space="preserve">Tulos</w:t>
      </w:r>
    </w:p>
    <w:p>
      <w:r>
        <w:t xml:space="preserve">47.0</w:t>
      </w:r>
    </w:p>
    <w:p>
      <w:r>
        <w:rPr>
          <w:b/>
        </w:rPr>
        <w:t xml:space="preserve">Esimerkki 6.30</w:t>
      </w:r>
    </w:p>
    <w:p>
      <w:r>
        <w:t xml:space="preserve">Laatikossa on 33 lyijykynää ja 44 värikynää. Joan laittoi laatikkoon 27 lyijykynää. Kuinka monta lyijykynää laatikossa on nyt yhteensä?</w:t>
      </w:r>
    </w:p>
    <w:p>
      <w:r>
        <w:rPr>
          <w:b/>
        </w:rPr>
        <w:t xml:space="preserve">Tulos</w:t>
      </w:r>
    </w:p>
    <w:p>
      <w:r>
        <w:t xml:space="preserve">60.0</w:t>
      </w:r>
    </w:p>
    <w:p>
      <w:r>
        <w:rPr>
          <w:b/>
        </w:rPr>
        <w:t xml:space="preserve">Esimerkki 6.31</w:t>
      </w:r>
    </w:p>
    <w:p>
      <w:r>
        <w:t xml:space="preserve">Samilla oli pankissaan 49 penniä ja 24 kolikkoa. Hänen isänsä antoi hänelle 39 penniä ja 31 kolikkoa. Kuinka monta kolikkoa hänellä on nyt?</w:t>
      </w:r>
    </w:p>
    <w:p>
      <w:r>
        <w:rPr>
          <w:b/>
        </w:rPr>
        <w:t xml:space="preserve">Tulos</w:t>
      </w:r>
    </w:p>
    <w:p>
      <w:r>
        <w:t xml:space="preserve">63.0</w:t>
      </w:r>
    </w:p>
    <w:p>
      <w:r>
        <w:rPr>
          <w:b/>
        </w:rPr>
        <w:t xml:space="preserve">Esimerkki 6.32</w:t>
      </w:r>
    </w:p>
    <w:p>
      <w:r>
        <w:t xml:space="preserve">Dan kasvatti 42 naurista ja 38 kantelelonjuurta. Jessica kasvatti 47 naurista. Kuinka monta naurista he kasvattivat yhteensä?</w:t>
      </w:r>
    </w:p>
    <w:p>
      <w:r>
        <w:rPr>
          <w:b/>
        </w:rPr>
        <w:t xml:space="preserve">Tulos</w:t>
      </w:r>
    </w:p>
    <w:p>
      <w:r>
        <w:t xml:space="preserve">89.0</w:t>
      </w:r>
    </w:p>
    <w:p>
      <w:r>
        <w:rPr>
          <w:b/>
        </w:rPr>
        <w:t xml:space="preserve">Esimerkki 6.33</w:t>
      </w:r>
    </w:p>
    <w:p>
      <w:r>
        <w:t xml:space="preserve">Puistossa on tällä hetkellä 33 pähkinäpuuta. Puiston työntekijät istuttavat tänään 44 pähkinäpuuta. Kuinka monta pähkinäpuuta puistossa on, kun työntekijät ovat lopettaneet?</w:t>
      </w:r>
    </w:p>
    <w:p>
      <w:r>
        <w:rPr>
          <w:b/>
        </w:rPr>
        <w:t xml:space="preserve">Tulos</w:t>
      </w:r>
    </w:p>
    <w:p>
      <w:r>
        <w:t xml:space="preserve">77.0</w:t>
      </w:r>
    </w:p>
    <w:p>
      <w:r>
        <w:rPr>
          <w:b/>
        </w:rPr>
        <w:t xml:space="preserve">Esimerkki 6.34</w:t>
      </w:r>
    </w:p>
    <w:p>
      <w:r>
        <w:t xml:space="preserve">Saralla oli pankissaan 21 kolikkoa. Hänen isänsä antoi hänelle 49 kolikkoa. Kuinka monta kolikkoa hänellä on nyt?</w:t>
      </w:r>
    </w:p>
    <w:p>
      <w:r>
        <w:rPr>
          <w:b/>
        </w:rPr>
        <w:t xml:space="preserve">Tulos</w:t>
      </w:r>
    </w:p>
    <w:p>
      <w:r>
        <w:t xml:space="preserve">70.0</w:t>
      </w:r>
    </w:p>
    <w:p>
      <w:r>
        <w:rPr>
          <w:b/>
        </w:rPr>
        <w:t xml:space="preserve">Esimerkki 6.35</w:t>
      </w:r>
    </w:p>
    <w:p>
      <w:r>
        <w:t xml:space="preserve">Laatikossa on 41 lyijykynää. Mike laittoi laatikkoon 30 kynää. Kuinka monta kynää laatikossa on nyt yhteensä?</w:t>
      </w:r>
    </w:p>
    <w:p>
      <w:r>
        <w:rPr>
          <w:b/>
        </w:rPr>
        <w:t xml:space="preserve">Tulos</w:t>
      </w:r>
    </w:p>
    <w:p>
      <w:r>
        <w:t xml:space="preserve">71.0</w:t>
      </w:r>
    </w:p>
    <w:p>
      <w:r>
        <w:rPr>
          <w:b/>
        </w:rPr>
        <w:t xml:space="preserve">Esimerkki 6.36</w:t>
      </w:r>
    </w:p>
    <w:p>
      <w:r>
        <w:t xml:space="preserve">Joanilla on 10 kirjaa. Tomilla on 38 kirjaa. Kuinka monta kirjaa heillä on yhdessä?</w:t>
      </w:r>
    </w:p>
    <w:p>
      <w:r>
        <w:rPr>
          <w:b/>
        </w:rPr>
        <w:t xml:space="preserve">Tulos</w:t>
      </w:r>
    </w:p>
    <w:p>
      <w:r>
        <w:t xml:space="preserve">48.0</w:t>
      </w:r>
    </w:p>
    <w:p>
      <w:r>
        <w:rPr>
          <w:b/>
        </w:rPr>
        <w:t xml:space="preserve">Esimerkki 6.37</w:t>
      </w:r>
    </w:p>
    <w:p>
      <w:r>
        <w:t xml:space="preserve">Joanilla on 40 sinistä ilmapalloa Melanilla on 41 sinistä ilmapalloa. Kuinka monta sinistä ilmapalloa heillä on yhteensä?</w:t>
      </w:r>
    </w:p>
    <w:p>
      <w:r>
        <w:rPr>
          <w:b/>
        </w:rPr>
        <w:t xml:space="preserve">Tulos</w:t>
      </w:r>
    </w:p>
    <w:p>
      <w:r>
        <w:t xml:space="preserve">81.0</w:t>
      </w:r>
    </w:p>
    <w:p>
      <w:r>
        <w:rPr>
          <w:b/>
        </w:rPr>
        <w:t xml:space="preserve">Esimerkki 6.38</w:t>
      </w:r>
    </w:p>
    <w:p>
      <w:r>
        <w:t xml:space="preserve">Fred kasvatti 38 kantelelopelia. Tim kasvatti 44 kanteloidia. Kuinka monta kanteletta he kasvattivat yhteensä?</w:t>
      </w:r>
    </w:p>
    <w:p>
      <w:r>
        <w:rPr>
          <w:b/>
        </w:rPr>
        <w:t xml:space="preserve">Tulos</w:t>
      </w:r>
    </w:p>
    <w:p>
      <w:r>
        <w:t xml:space="preserve">82.0</w:t>
      </w:r>
    </w:p>
    <w:p>
      <w:r>
        <w:rPr>
          <w:b/>
        </w:rPr>
        <w:t xml:space="preserve">Esimerkki 6.39</w:t>
      </w:r>
    </w:p>
    <w:p>
      <w:r>
        <w:t xml:space="preserve">Sam kävi tänä vuonna 14 jalkapallo-ottelussa. Viime vuonna hän kävi 29 ottelussa. Kuinka monessa jalkapallo-ottelussa Sam kävi yhteensä?</w:t>
      </w:r>
    </w:p>
    <w:p>
      <w:r>
        <w:rPr>
          <w:b/>
        </w:rPr>
        <w:t xml:space="preserve">Tulos</w:t>
      </w:r>
    </w:p>
    <w:p>
      <w:r>
        <w:t xml:space="preserve">43.0</w:t>
      </w:r>
    </w:p>
    <w:p>
      <w:r>
        <w:rPr>
          <w:b/>
        </w:rPr>
        <w:t xml:space="preserve">Esimerkki 6.40</w:t>
      </w:r>
    </w:p>
    <w:p>
      <w:r>
        <w:t xml:space="preserve">Mary löysi rannalta 18 simpukankuorta ja Jessica 41 simpukankuorta.Kuinka monta simpukankuorta he löysivät yhdessä?</w:t>
      </w:r>
    </w:p>
    <w:p>
      <w:r>
        <w:rPr>
          <w:b/>
        </w:rPr>
        <w:t xml:space="preserve">Tulos</w:t>
      </w:r>
    </w:p>
    <w:p>
      <w:r>
        <w:t xml:space="preserve">59.0</w:t>
      </w:r>
    </w:p>
    <w:p>
      <w:r>
        <w:rPr>
          <w:b/>
        </w:rPr>
        <w:t xml:space="preserve">Esimerkki 6.41</w:t>
      </w:r>
    </w:p>
    <w:p>
      <w:r>
        <w:t xml:space="preserve">Puistossa on tällä hetkellä 39 koiranheinäpuuta. Puiston työntekijät istuttavat tänään 41 koiranheinäpuuta ja huomenna 20 koiranheinäpuuta. Kuinka monta koiranheinäpuuta puistossa on, kun työntekijät ovat lopettaneet?</w:t>
      </w:r>
    </w:p>
    <w:p>
      <w:r>
        <w:rPr>
          <w:b/>
        </w:rPr>
        <w:t xml:space="preserve">Tulos</w:t>
      </w:r>
    </w:p>
    <w:p>
      <w:r>
        <w:t xml:space="preserve">100.0</w:t>
      </w:r>
    </w:p>
    <w:p>
      <w:r>
        <w:rPr>
          <w:b/>
        </w:rPr>
        <w:t xml:space="preserve">Esimerkki 6.42</w:t>
      </w:r>
    </w:p>
    <w:p>
      <w:r>
        <w:t xml:space="preserve">Sandyllä on 10 kirjaa, Bennyllä 24 kirjaa ja Timillä 33 kirjaa.Kuinka monta kirjaa heillä on yhdessä?</w:t>
      </w:r>
    </w:p>
    <w:p>
      <w:r>
        <w:rPr>
          <w:b/>
        </w:rPr>
        <w:t xml:space="preserve">Tulos</w:t>
      </w:r>
    </w:p>
    <w:p>
      <w:r>
        <w:t xml:space="preserve">67.0</w:t>
      </w:r>
    </w:p>
    <w:p>
      <w:r>
        <w:rPr>
          <w:b/>
        </w:rPr>
        <w:t xml:space="preserve">Esimerkki 6.43</w:t>
      </w:r>
    </w:p>
    <w:p>
      <w:r>
        <w:t xml:space="preserve">Jason poimi 46 päärynää, Keith poimi 47 päärynää, ja Mike poimi päärynäpuusta 12 päärynää. Kuinka monta päärynää poimittiin yhteensä?</w:t>
      </w:r>
    </w:p>
    <w:p>
      <w:r>
        <w:rPr>
          <w:b/>
        </w:rPr>
        <w:t xml:space="preserve">Tulos</w:t>
      </w:r>
    </w:p>
    <w:p>
      <w:r>
        <w:t xml:space="preserve">105.0</w:t>
      </w:r>
    </w:p>
    <w:p>
      <w:r>
        <w:rPr>
          <w:b/>
        </w:rPr>
        <w:t xml:space="preserve">Esimerkki 6.44</w:t>
      </w:r>
    </w:p>
    <w:p>
      <w:r>
        <w:t xml:space="preserve">Keith kasvatti 29 kanteloidia, Fred 16 kanteloidia ja Jason 20 kanteloidia. Kuinka monta kanteloidia he kasvattivat yhteensä?</w:t>
      </w:r>
    </w:p>
    <w:p>
      <w:r>
        <w:rPr>
          <w:b/>
        </w:rPr>
        <w:t xml:space="preserve">Tulos</w:t>
      </w:r>
    </w:p>
    <w:p>
      <w:r>
        <w:t xml:space="preserve">65.0</w:t>
      </w:r>
    </w:p>
    <w:p>
      <w:r>
        <w:rPr>
          <w:b/>
        </w:rPr>
        <w:t xml:space="preserve">Esimerkki 6.45</w:t>
      </w:r>
    </w:p>
    <w:p>
      <w:r>
        <w:t xml:space="preserve">Melanien pankissa oli 19 kolikkoa. Hänen isänsä antoi hänelle 39 kymppiä ja äitinsä 25 kymppiä. Kuinka monta kymppiä Melanialla on?</w:t>
      </w:r>
    </w:p>
    <w:p>
      <w:r>
        <w:rPr>
          <w:b/>
        </w:rPr>
        <w:t xml:space="preserve">Tulos</w:t>
      </w:r>
    </w:p>
    <w:p>
      <w:r>
        <w:t xml:space="preserve">83.0</w:t>
      </w:r>
    </w:p>
    <w:p>
      <w:r>
        <w:rPr>
          <w:b/>
        </w:rPr>
        <w:t xml:space="preserve">Esimerkki 6.46</w:t>
      </w:r>
    </w:p>
    <w:p>
      <w:r>
        <w:t xml:space="preserve">Alyssalla on 37 sinistä ilmapalloa, Sandyllä 28 sinistä ilmapalloa ja Sallyllä 39 sinistä ilmapalloa. Kuinka monta sinistä ilmapalloa heillä on yhteensä?</w:t>
      </w:r>
    </w:p>
    <w:p>
      <w:r>
        <w:rPr>
          <w:b/>
        </w:rPr>
        <w:t xml:space="preserve">Tulos</w:t>
      </w:r>
    </w:p>
    <w:p>
      <w:r>
        <w:t xml:space="preserve">104.0</w:t>
      </w:r>
    </w:p>
    <w:p>
      <w:r>
        <w:rPr>
          <w:b/>
        </w:rPr>
        <w:t xml:space="preserve">Esimerkki 6.47</w:t>
      </w:r>
    </w:p>
    <w:p>
      <w:r>
        <w:t xml:space="preserve">Sallylla oli 27 Pokemon-korttia. Dan antoi hänelle 41 uutta Pokemon-korttia.Sally osti 20 Pokemon-korttia. Kuinka monta Pokemon-korttia Sallylla on nyt?</w:t>
      </w:r>
    </w:p>
    <w:p>
      <w:r>
        <w:rPr>
          <w:b/>
        </w:rPr>
        <w:t xml:space="preserve">Tulos</w:t>
      </w:r>
    </w:p>
    <w:p>
      <w:r>
        <w:t xml:space="preserve">88.0</w:t>
      </w:r>
    </w:p>
    <w:p>
      <w:r>
        <w:rPr>
          <w:b/>
        </w:rPr>
        <w:t xml:space="preserve">Esimerkki 6.48</w:t>
      </w:r>
    </w:p>
    <w:p>
      <w:r>
        <w:t xml:space="preserve">Jason kävi tässä kuussa 11 jalkapallo-ottelussa. Viime kuussa hän kävi 17 ottelussa, ja ensi kuussa hän aikoo käydä 16 ottelussa. Kuinka monessa pelissä hän käy yhteensä?</w:t>
      </w:r>
    </w:p>
    <w:p>
      <w:r>
        <w:rPr>
          <w:b/>
        </w:rPr>
        <w:t xml:space="preserve">Tulos</w:t>
      </w:r>
    </w:p>
    <w:p>
      <w:r>
        <w:t xml:space="preserve">44.0</w:t>
      </w:r>
    </w:p>
    <w:p>
      <w:r>
        <w:rPr>
          <w:b/>
        </w:rPr>
        <w:t xml:space="preserve">Esimerkki 6.49</w:t>
      </w:r>
    </w:p>
    <w:p>
      <w:r>
        <w:t xml:space="preserve">Laatikossa on 43 lyijykynää ja pöydällä 19 lyijykynää. Dan laittoi 16 kynää pöydälle. Kuinka monta lyijykynää siellä on nyt yhteensä?</w:t>
      </w:r>
    </w:p>
    <w:p>
      <w:r>
        <w:rPr>
          <w:b/>
        </w:rPr>
        <w:t xml:space="preserve">Tulos</w:t>
      </w:r>
    </w:p>
    <w:p>
      <w:r>
        <w:t xml:space="preserve">78.0</w:t>
      </w:r>
    </w:p>
    <w:p>
      <w:r>
        <w:rPr>
          <w:b/>
        </w:rPr>
        <w:t xml:space="preserve">Esimerkki 6.50</w:t>
      </w:r>
    </w:p>
    <w:p>
      <w:r>
        <w:t xml:space="preserve">Miken kirjastossa on 35 kirjaa. Hän osti viikonloppuna useita kirjoja kirpputorilta. Hänen kirjastossaan on nyt 56 kirjaa. Kuinka monta kirjaa hän osti pihakirpputorilta?</w:t>
      </w:r>
    </w:p>
    <w:p>
      <w:r>
        <w:rPr>
          <w:b/>
        </w:rPr>
        <w:t xml:space="preserve">Tulos</w:t>
      </w:r>
    </w:p>
    <w:p>
      <w:r>
        <w:t xml:space="preserve">21.0</w:t>
      </w:r>
    </w:p>
    <w:p>
      <w:r>
        <w:rPr>
          <w:b/>
        </w:rPr>
        <w:t xml:space="preserve">Esimerkki 6.51</w:t>
      </w:r>
    </w:p>
    <w:p>
      <w:r>
        <w:t xml:space="preserve">Puistossa on tällä hetkellä 53 vaahteraa. Puiston työntekijät istuttavat vaahterapuut tänään. Kun työntekijät ovat valmiita, puistossa on 64 vaahterapuuta. Kuinka monta vaahterapuuta työntekijät istuttivat tänään?</w:t>
      </w:r>
    </w:p>
    <w:p>
      <w:r>
        <w:rPr>
          <w:b/>
        </w:rPr>
        <w:t xml:space="preserve">Tulos</w:t>
      </w:r>
    </w:p>
    <w:p>
      <w:r>
        <w:t xml:space="preserve">11.0</w:t>
      </w:r>
    </w:p>
    <w:p>
      <w:r>
        <w:rPr>
          <w:b/>
        </w:rPr>
        <w:t xml:space="preserve">Esimerkki 6.52</w:t>
      </w:r>
    </w:p>
    <w:p>
      <w:r>
        <w:t xml:space="preserve">Dan löysi rannalta 56 simpukankuorta, joista hän antoi Jessicalle osan. Hänellä on 22 simpukankuorta. Kuinka monta simpukankuorta hän antoi Jessicalle?</w:t>
      </w:r>
    </w:p>
    <w:p>
      <w:r>
        <w:rPr>
          <w:b/>
        </w:rPr>
        <w:t xml:space="preserve">Tulos</w:t>
      </w:r>
    </w:p>
    <w:p>
      <w:r>
        <w:t xml:space="preserve">34.0</w:t>
      </w:r>
    </w:p>
    <w:p>
      <w:r>
        <w:rPr>
          <w:b/>
        </w:rPr>
        <w:t xml:space="preserve">Esimerkki 6.53</w:t>
      </w:r>
    </w:p>
    <w:p>
      <w:r>
        <w:t xml:space="preserve">Sallyn hedelmälautasella oli 13 persikkaa. Hän meni tarhaan ja poimi persikoita varastoon. Nyt persikoita on 55. Kuinka monta hän poimi?</w:t>
      </w:r>
    </w:p>
    <w:p>
      <w:r>
        <w:rPr>
          <w:b/>
        </w:rPr>
        <w:t xml:space="preserve">Tulos</w:t>
      </w:r>
    </w:p>
    <w:p>
      <w:r>
        <w:t xml:space="preserve">42.0</w:t>
      </w:r>
    </w:p>
    <w:p>
      <w:r>
        <w:rPr>
          <w:b/>
        </w:rPr>
        <w:t xml:space="preserve">Esimerkki 6.54</w:t>
      </w:r>
    </w:p>
    <w:p>
      <w:r>
        <w:t xml:space="preserve">Benny sai syntymäpäivänään 67 dollaria. Hän meni urheilukauppaan ja osti pesäpallohanskan, pesäpallon ja mailan. Hänellä jäi33 dollaria yli, kuinka paljon hän käytti pesäpallovarusteisiin?</w:t>
      </w:r>
    </w:p>
    <w:p>
      <w:r>
        <w:rPr>
          <w:b/>
        </w:rPr>
        <w:t xml:space="preserve">Tulos</w:t>
      </w:r>
    </w:p>
    <w:p>
      <w:r>
        <w:t xml:space="preserve">34.0</w:t>
      </w:r>
    </w:p>
    <w:p>
      <w:r>
        <w:rPr>
          <w:b/>
        </w:rPr>
        <w:t xml:space="preserve">Esimerkki 6.55</w:t>
      </w:r>
    </w:p>
    <w:p>
      <w:r>
        <w:t xml:space="preserve">Maljakossa oli kolme ruusua. Alyssa leikkasi ruusuja kukkapuutarhastaan. Maljakossa on nyt 14 ruusua. Kuinka monta ruusua hän leikkasi?</w:t>
      </w:r>
    </w:p>
    <w:p>
      <w:r>
        <w:rPr>
          <w:b/>
        </w:rPr>
        <w:t xml:space="preserve">Tulos</w:t>
      </w:r>
    </w:p>
    <w:p>
      <w:r>
        <w:t xml:space="preserve">11.0</w:t>
      </w:r>
    </w:p>
    <w:p>
      <w:r>
        <w:rPr>
          <w:b/>
        </w:rPr>
        <w:t xml:space="preserve">Esimerkki 6.56</w:t>
      </w:r>
    </w:p>
    <w:p>
      <w:r>
        <w:t xml:space="preserve">Viime viikolla Tomilla oli 74 dollaria. Hän pesi viikonloppuna autoja ja nyt hänellä on 86 dollaria. Kuinka paljon hän tienasi autojen pesemisestä?</w:t>
      </w:r>
    </w:p>
    <w:p>
      <w:r>
        <w:rPr>
          <w:b/>
        </w:rPr>
        <w:t xml:space="preserve">Tulos</w:t>
      </w:r>
    </w:p>
    <w:p>
      <w:r>
        <w:t xml:space="preserve">12.0</w:t>
      </w:r>
    </w:p>
    <w:p>
      <w:r>
        <w:rPr>
          <w:b/>
        </w:rPr>
        <w:t xml:space="preserve">Esimerkki 6.57</w:t>
      </w:r>
    </w:p>
    <w:p>
      <w:r>
        <w:t xml:space="preserve">Ladossa oli 73 heinäpaalia. Jason kasasi tänään paaleja navettaan. Ladossa on nyt 96 heinäpaalia. Kuinka monta paalia hän säilytti ladossa?</w:t>
      </w:r>
    </w:p>
    <w:p>
      <w:r>
        <w:rPr>
          <w:b/>
        </w:rPr>
        <w:t xml:space="preserve">Tulos</w:t>
      </w:r>
    </w:p>
    <w:p>
      <w:r>
        <w:t xml:space="preserve">23.0</w:t>
      </w:r>
    </w:p>
    <w:p>
      <w:r>
        <w:rPr>
          <w:b/>
        </w:rPr>
        <w:t xml:space="preserve">Esimerkki 6.58</w:t>
      </w:r>
    </w:p>
    <w:p>
      <w:r>
        <w:t xml:space="preserve">Nancy kasvatti 6 perunaa. Sandy kasvatti 7 perunaa. Kuinka monta perunaa he kasvattivat yhteensä?</w:t>
      </w:r>
    </w:p>
    <w:p>
      <w:r>
        <w:rPr>
          <w:b/>
        </w:rPr>
        <w:t xml:space="preserve">Tulos</w:t>
      </w:r>
    </w:p>
    <w:p>
      <w:r>
        <w:t xml:space="preserve">13.0</w:t>
      </w:r>
    </w:p>
    <w:p>
      <w:r>
        <w:rPr>
          <w:b/>
        </w:rPr>
        <w:t xml:space="preserve">Esimerkki 6.59</w:t>
      </w:r>
    </w:p>
    <w:p>
      <w:r>
        <w:t xml:space="preserve">Laatikossa on 9 värikynää. Benny laittoi laatikkoon 3 väriliitua. Kuinka monta väriliitua laatikossa on nyt yhteensä?</w:t>
      </w:r>
    </w:p>
    <w:p>
      <w:r>
        <w:rPr>
          <w:b/>
        </w:rPr>
        <w:t xml:space="preserve">Tulos</w:t>
      </w:r>
    </w:p>
    <w:p>
      <w:r>
        <w:t xml:space="preserve">12.0</w:t>
      </w:r>
    </w:p>
    <w:p>
      <w:r>
        <w:rPr>
          <w:b/>
        </w:rPr>
        <w:t xml:space="preserve">Esimerkki 6.60</w:t>
      </w:r>
    </w:p>
    <w:p>
      <w:r>
        <w:t xml:space="preserve">Puistossa on tällä hetkellä 5 tammea. Puiston työntekijät istuttavat tänään 4 tammea. Kuinka monta tammea puistossa on, kun työntekijät ovat lopettaneet?</w:t>
      </w:r>
    </w:p>
    <w:p>
      <w:r>
        <w:rPr>
          <w:b/>
        </w:rPr>
        <w:t xml:space="preserve">Tulos</w:t>
      </w:r>
    </w:p>
    <w:p>
      <w:r>
        <w:t xml:space="preserve">9.0</w:t>
      </w:r>
    </w:p>
    <w:p>
      <w:r>
        <w:rPr>
          <w:b/>
        </w:rPr>
        <w:t xml:space="preserve">Esimerkki 6.61</w:t>
      </w:r>
    </w:p>
    <w:p>
      <w:r>
        <w:t xml:space="preserve">Tom löysi 7 simpukankuorta, mutta 4 oli rikki. Kuinka monta ehjää simpukankuorta Tom löysi?</w:t>
      </w:r>
    </w:p>
    <w:p>
      <w:r>
        <w:rPr>
          <w:b/>
        </w:rPr>
        <w:t xml:space="preserve">Tulos</w:t>
      </w:r>
    </w:p>
    <w:p>
      <w:r>
        <w:t xml:space="preserve">3.0</w:t>
      </w:r>
    </w:p>
    <w:p>
      <w:r>
        <w:rPr>
          <w:b/>
        </w:rPr>
        <w:t xml:space="preserve">Esimerkki 6.62</w:t>
      </w:r>
    </w:p>
    <w:p>
      <w:r>
        <w:t xml:space="preserve">Sally poimi sitruunapuusta 7 sitruunaa ja Mary poimi 9 sitruunaa. Kuinka monta sitruunaa poimittiin yhteensä?</w:t>
      </w:r>
    </w:p>
    <w:p>
      <w:r>
        <w:rPr>
          <w:b/>
        </w:rPr>
        <w:t xml:space="preserve">Tulos</w:t>
      </w:r>
    </w:p>
    <w:p>
      <w:r>
        <w:t xml:space="preserve">16.0</w:t>
      </w:r>
    </w:p>
    <w:p>
      <w:r>
        <w:rPr>
          <w:b/>
        </w:rPr>
        <w:t xml:space="preserve">Esimerkki 6.63</w:t>
      </w:r>
    </w:p>
    <w:p>
      <w:r>
        <w:t xml:space="preserve">Ravintola tarjoili tänään lounaalla 6 kakkua ja päivällisellä 9 kakkua.Kuinka monta kakkua tarjoiltiin tänään?</w:t>
      </w:r>
    </w:p>
    <w:p>
      <w:r>
        <w:rPr>
          <w:b/>
        </w:rPr>
        <w:t xml:space="preserve">Tulos</w:t>
      </w:r>
    </w:p>
    <w:p>
      <w:r>
        <w:t xml:space="preserve">15.0</w:t>
      </w:r>
    </w:p>
    <w:p>
      <w:r>
        <w:rPr>
          <w:b/>
        </w:rPr>
        <w:t xml:space="preserve">Esimerkki 6.64</w:t>
      </w:r>
    </w:p>
    <w:p>
      <w:r>
        <w:t xml:space="preserve">Joanilla on 8 oranssia ilmapalloa, mutta hän menetti niistä kaksi. Kuinka monta oranssia ilmapalloa Joanilla on nyt?</w:t>
      </w:r>
    </w:p>
    <w:p>
      <w:r>
        <w:rPr>
          <w:b/>
        </w:rPr>
        <w:t xml:space="preserve">Tulos</w:t>
      </w:r>
    </w:p>
    <w:p>
      <w:r>
        <w:t xml:space="preserve">6.0</w:t>
      </w:r>
    </w:p>
    <w:p>
      <w:r>
        <w:rPr>
          <w:b/>
        </w:rPr>
        <w:t xml:space="preserve">Esimerkki 6.65</w:t>
      </w:r>
    </w:p>
    <w:p>
      <w:r>
        <w:t xml:space="preserve">Fredillä oli pankissaan 7 kymppiä. Hänen siskonsa lainasi 3 kymppiä.Kuinka monta kymppiä Fredillä on nyt?</w:t>
      </w:r>
    </w:p>
    <w:p>
      <w:r>
        <w:rPr>
          <w:b/>
        </w:rPr>
        <w:t xml:space="preserve">Tulos</w:t>
      </w:r>
    </w:p>
    <w:p>
      <w:r>
        <w:t xml:space="preserve">4.0</w:t>
      </w:r>
    </w:p>
    <w:p>
      <w:r>
        <w:rPr>
          <w:b/>
        </w:rPr>
        <w:t xml:space="preserve">Esimerkki 6.66</w:t>
      </w:r>
    </w:p>
    <w:p>
      <w:r>
        <w:t xml:space="preserve">Joanin kissalla oli 8 pentua. Hän antoi kaksi ystävilleen. Kuinka monta pentua hänellä on nyt?</w:t>
      </w:r>
    </w:p>
    <w:p>
      <w:r>
        <w:rPr>
          <w:b/>
        </w:rPr>
        <w:t xml:space="preserve">Tulos</w:t>
      </w:r>
    </w:p>
    <w:p>
      <w:r>
        <w:t xml:space="preserve">6.0</w:t>
      </w:r>
    </w:p>
    <w:p>
      <w:r>
        <w:rPr>
          <w:b/>
        </w:rPr>
        <w:t xml:space="preserve">Esimerkki 6.67</w:t>
      </w:r>
    </w:p>
    <w:p>
      <w:r>
        <w:t xml:space="preserve">Puistossa on tällä hetkellä 34 koiranheinäpuuta. Puiston työntekijät istuttavat tänään 49 koiranheinäpuuta. Kuinka monta koiranheinäpuuta puistossa on, kun työntekijät ovat lopettaneet?</w:t>
      </w:r>
    </w:p>
    <w:p>
      <w:r>
        <w:rPr>
          <w:b/>
        </w:rPr>
        <w:t xml:space="preserve">Tulos</w:t>
      </w:r>
    </w:p>
    <w:p>
      <w:r>
        <w:t xml:space="preserve">83.0</w:t>
      </w:r>
    </w:p>
    <w:p>
      <w:r>
        <w:rPr>
          <w:b/>
        </w:rPr>
        <w:t xml:space="preserve">Esimerkki 6.68</w:t>
      </w:r>
    </w:p>
    <w:p>
      <w:r>
        <w:t xml:space="preserve">Laatikossa on 27 lyijykynää. Nancy laittoi laatikkoon 45 kynää. Kuinka monta lyijykynää laatikossa on nyt yhteensä?</w:t>
      </w:r>
    </w:p>
    <w:p>
      <w:r>
        <w:rPr>
          <w:b/>
        </w:rPr>
        <w:t xml:space="preserve">Tulos</w:t>
      </w:r>
    </w:p>
    <w:p>
      <w:r>
        <w:t xml:space="preserve">72.0</w:t>
      </w:r>
    </w:p>
    <w:p>
      <w:r>
        <w:rPr>
          <w:b/>
        </w:rPr>
        <w:t xml:space="preserve">Esimerkki 6.69</w:t>
      </w:r>
    </w:p>
    <w:p>
      <w:r>
        <w:t xml:space="preserve">Sam löysi rannalta 35 simpukankuorta, joista hän antoi Joanille 18. Kuinka monta simpukankuorta hänellä on nyt?</w:t>
      </w:r>
    </w:p>
    <w:p>
      <w:r>
        <w:rPr>
          <w:b/>
        </w:rPr>
        <w:t xml:space="preserve">Tulos</w:t>
      </w:r>
    </w:p>
    <w:p>
      <w:r>
        <w:t xml:space="preserve">17.0</w:t>
      </w:r>
    </w:p>
    <w:p>
      <w:r>
        <w:rPr>
          <w:b/>
        </w:rPr>
        <w:t xml:space="preserve">Esimerkki 6.70</w:t>
      </w:r>
    </w:p>
    <w:p>
      <w:r>
        <w:t xml:space="preserve">Timillä on 22 kirjaa. Mikellä on 20 kirjaa. Kuinka monta kirjaa heillä on yhteensä?</w:t>
      </w:r>
    </w:p>
    <w:p>
      <w:r>
        <w:rPr>
          <w:b/>
        </w:rPr>
        <w:t xml:space="preserve">Tulos</w:t>
      </w:r>
    </w:p>
    <w:p>
      <w:r>
        <w:t xml:space="preserve">42.0</w:t>
      </w:r>
    </w:p>
    <w:p>
      <w:r>
        <w:rPr>
          <w:b/>
        </w:rPr>
        <w:t xml:space="preserve">Esimerkki 6.71</w:t>
      </w:r>
    </w:p>
    <w:p>
      <w:r>
        <w:t xml:space="preserve">Mikellä on 87 baseball-korttia. Sam osti 13 Miken baseballkorttia.Kuinka monta baseballkorttia Mikellä on nyt?</w:t>
      </w:r>
    </w:p>
    <w:p>
      <w:r>
        <w:rPr>
          <w:b/>
        </w:rPr>
        <w:t xml:space="preserve">Tulos</w:t>
      </w:r>
    </w:p>
    <w:p>
      <w:r>
        <w:t xml:space="preserve">74.0</w:t>
      </w:r>
    </w:p>
    <w:p>
      <w:r>
        <w:rPr>
          <w:b/>
        </w:rPr>
        <w:t xml:space="preserve">Esimerkki 6.72</w:t>
      </w:r>
    </w:p>
    <w:p>
      <w:r>
        <w:t xml:space="preserve">Sandy kasvatti 51 kurpitsaa. Mike kasvatti 23 kurpitsaa. Kuinka monta kurpitsaa he kasvattivat yhteensä?</w:t>
      </w:r>
    </w:p>
    <w:p>
      <w:r>
        <w:rPr>
          <w:b/>
        </w:rPr>
        <w:t xml:space="preserve">Tulos</w:t>
      </w:r>
    </w:p>
    <w:p>
      <w:r>
        <w:t xml:space="preserve">74.0</w:t>
      </w:r>
    </w:p>
    <w:p>
      <w:r>
        <w:rPr>
          <w:b/>
        </w:rPr>
        <w:t xml:space="preserve">Esimerkki 6.73</w:t>
      </w:r>
    </w:p>
    <w:p>
      <w:r>
        <w:t xml:space="preserve">Timillä on 44 kirjaa. Samilla on 52 kirjaa. Kuinka monta kirjaa heillä on yhteensä?</w:t>
      </w:r>
    </w:p>
    <w:p>
      <w:r>
        <w:rPr>
          <w:b/>
        </w:rPr>
        <w:t xml:space="preserve">Tulos</w:t>
      </w:r>
    </w:p>
    <w:p>
      <w:r>
        <w:t xml:space="preserve">96.0</w:t>
      </w:r>
    </w:p>
    <w:p>
      <w:r>
        <w:rPr>
          <w:b/>
        </w:rPr>
        <w:t xml:space="preserve">Esimerkki 6.74</w:t>
      </w:r>
    </w:p>
    <w:p>
      <w:r>
        <w:t xml:space="preserve">Danilla on 64 violettia kuulaa, ja hän antoi Marylle 14 kuulaa. Kuinka monta violettia kuulaa hänellä on nyt?</w:t>
      </w:r>
    </w:p>
    <w:p>
      <w:r>
        <w:rPr>
          <w:b/>
        </w:rPr>
        <w:t xml:space="preserve">Tulos</w:t>
      </w:r>
    </w:p>
    <w:p>
      <w:r>
        <w:t xml:space="preserve">50.0</w:t>
      </w:r>
    </w:p>
    <w:p>
      <w:r>
        <w:rPr>
          <w:b/>
        </w:rPr>
        <w:t xml:space="preserve">Esimerkki 6.75</w:t>
      </w:r>
    </w:p>
    <w:p>
      <w:r>
        <w:t xml:space="preserve">Puistossa on tällä hetkellä 25 suosittua puuta. Puiston työntekijät istuttavat tänään 73 suosikkipuuta. Kuinka monta suosikkipuuta puistossa on, kun työntekijät ovat lopettaneet?</w:t>
      </w:r>
    </w:p>
    <w:p>
      <w:r>
        <w:rPr>
          <w:b/>
        </w:rPr>
        <w:t xml:space="preserve">Tulos</w:t>
      </w:r>
    </w:p>
    <w:p>
      <w:r>
        <w:t xml:space="preserve">98.0</w:t>
      </w:r>
    </w:p>
    <w:p>
      <w:r>
        <w:rPr>
          <w:b/>
        </w:rPr>
        <w:t xml:space="preserve">Esimerkki 6.76</w:t>
      </w:r>
    </w:p>
    <w:p>
      <w:r>
        <w:t xml:space="preserve">Laatikossa on 54 sakset. Keith laittoi 22 sakset laatikkoon. Kuinka monta saksia on nyt yhteensä?</w:t>
      </w:r>
    </w:p>
    <w:p>
      <w:r>
        <w:rPr>
          <w:b/>
        </w:rPr>
        <w:t xml:space="preserve">Tulos</w:t>
      </w:r>
    </w:p>
    <w:p>
      <w:r>
        <w:t xml:space="preserve">76.0</w:t>
      </w:r>
    </w:p>
    <w:p>
      <w:r>
        <w:rPr>
          <w:b/>
        </w:rPr>
        <w:t xml:space="preserve">Esimerkki 6.77</w:t>
      </w:r>
    </w:p>
    <w:p>
      <w:r>
        <w:t xml:space="preserve">Alyssa poimi 42 päärynää ja Nancy poimi 17 päärynää päärynäpuusta.Kuinka monta päärynää poimittiin yhteensä?</w:t>
      </w:r>
    </w:p>
    <w:p>
      <w:r>
        <w:rPr>
          <w:b/>
        </w:rPr>
        <w:t xml:space="preserve">Tulos</w:t>
      </w:r>
    </w:p>
    <w:p>
      <w:r>
        <w:t xml:space="preserve">59.0</w:t>
      </w:r>
    </w:p>
    <w:p>
      <w:r>
        <w:rPr>
          <w:b/>
        </w:rPr>
        <w:t xml:space="preserve">Esimerkki 6.78</w:t>
      </w:r>
    </w:p>
    <w:p>
      <w:r>
        <w:t xml:space="preserve">Samilla oli pankissaan 98 penniä. Hän käytti 93 penniä. Kuinka monta penniä hänellä on nyt?</w:t>
      </w:r>
    </w:p>
    <w:p>
      <w:r>
        <w:rPr>
          <w:b/>
        </w:rPr>
        <w:t xml:space="preserve">Tulos</w:t>
      </w:r>
    </w:p>
    <w:p>
      <w:r>
        <w:t xml:space="preserve">5.0</w:t>
      </w:r>
    </w:p>
    <w:p>
      <w:r>
        <w:rPr>
          <w:b/>
        </w:rPr>
        <w:t xml:space="preserve">Esimerkki 6.79</w:t>
      </w:r>
    </w:p>
    <w:p>
      <w:r>
        <w:t xml:space="preserve">Joan löysi rannalta 79 simpukankuorta, joista hän antoi Mikelle 63. Kuinka monta simpukankuorta hänellä on nyt?</w:t>
      </w:r>
    </w:p>
    <w:p>
      <w:r>
        <w:rPr>
          <w:b/>
        </w:rPr>
        <w:t xml:space="preserve">Tulos</w:t>
      </w:r>
    </w:p>
    <w:p>
      <w:r>
        <w:t xml:space="preserve">16.0</w:t>
      </w:r>
    </w:p>
    <w:p>
      <w:r>
        <w:rPr>
          <w:b/>
        </w:rPr>
        <w:t xml:space="preserve">Esimerkki 6.80</w:t>
      </w:r>
    </w:p>
    <w:p>
      <w:r>
        <w:t xml:space="preserve">Samilla on 110 kirjaa. Joanilla on 102 kirjaa. Kuinka monta kirjaa heillä on yhdessä?</w:t>
      </w:r>
    </w:p>
    <w:p>
      <w:r>
        <w:rPr>
          <w:b/>
        </w:rPr>
        <w:t xml:space="preserve">Tulos</w:t>
      </w:r>
    </w:p>
    <w:p>
      <w:r>
        <w:t xml:space="preserve">212.0</w:t>
      </w:r>
    </w:p>
    <w:p>
      <w:r>
        <w:rPr>
          <w:b/>
        </w:rPr>
        <w:t xml:space="preserve">Esimerkki 6.81</w:t>
      </w:r>
    </w:p>
    <w:p>
      <w:r>
        <w:t xml:space="preserve">Mary poimi 122 appelsiinia ja Jason 105 appelsiinia appelsiinipuusta. Kuinka monta appelsiinia poimittiin yhteensä?</w:t>
      </w:r>
    </w:p>
    <w:p>
      <w:r>
        <w:rPr>
          <w:b/>
        </w:rPr>
        <w:t xml:space="preserve">Tulos</w:t>
      </w:r>
    </w:p>
    <w:p>
      <w:r>
        <w:t xml:space="preserve">227.0</w:t>
      </w:r>
    </w:p>
    <w:p>
      <w:r>
        <w:rPr>
          <w:b/>
        </w:rPr>
        <w:t xml:space="preserve">Esimerkki 6.82</w:t>
      </w:r>
    </w:p>
    <w:p>
      <w:r>
        <w:t xml:space="preserve">Sallyn pankissa oli 760 kolikkoa. Hän käytti 418 kolikkoa.Kuinka monta kolikkoa hänellä on nyt?</w:t>
      </w:r>
    </w:p>
    <w:p>
      <w:r>
        <w:rPr>
          <w:b/>
        </w:rPr>
        <w:t xml:space="preserve">Tulos</w:t>
      </w:r>
    </w:p>
    <w:p>
      <w:r>
        <w:t xml:space="preserve">342.0</w:t>
      </w:r>
    </w:p>
    <w:p>
      <w:r>
        <w:rPr>
          <w:b/>
        </w:rPr>
        <w:t xml:space="preserve">Esimerkki 6.83</w:t>
      </w:r>
    </w:p>
    <w:p>
      <w:r>
        <w:t xml:space="preserve">Melanie kasvatti 139 naurista. Benny kasvatti 113 naurista. Kuinka monta naurista he kasvattivat yhteensä?</w:t>
      </w:r>
    </w:p>
    <w:p>
      <w:r>
        <w:rPr>
          <w:b/>
        </w:rPr>
        <w:t xml:space="preserve">Tulos</w:t>
      </w:r>
    </w:p>
    <w:p>
      <w:r>
        <w:t xml:space="preserve">252.0</w:t>
      </w:r>
    </w:p>
    <w:p>
      <w:r>
        <w:rPr>
          <w:b/>
        </w:rPr>
        <w:t xml:space="preserve">Esimerkki 6.84</w:t>
      </w:r>
    </w:p>
    <w:p>
      <w:r>
        <w:t xml:space="preserve">Jasonilla on 676 Pokemon-korttia. Alyssa osti 224 Jasonin Pokemon-korttia. Kuinka monta Pokemon-korttia Jasonilla on nyt?</w:t>
      </w:r>
    </w:p>
    <w:p>
      <w:r>
        <w:rPr>
          <w:b/>
        </w:rPr>
        <w:t xml:space="preserve">Tulos</w:t>
      </w:r>
    </w:p>
    <w:p>
      <w:r>
        <w:t xml:space="preserve">452.0</w:t>
      </w:r>
    </w:p>
    <w:p>
      <w:r>
        <w:rPr>
          <w:b/>
        </w:rPr>
        <w:t xml:space="preserve">Esimerkki 6.85</w:t>
      </w:r>
    </w:p>
    <w:p>
      <w:r>
        <w:t xml:space="preserve">Puistossa on tällä hetkellä 107 pähkinäpuuta. Puiston työntekijät istuttavat tänään 104 pähkinäpuuta. Kuinka monta pähkinäpuuta puistossa on, kun työntekijät ovat lopettaneet?</w:t>
      </w:r>
    </w:p>
    <w:p>
      <w:r>
        <w:rPr>
          <w:b/>
        </w:rPr>
        <w:t xml:space="preserve">Tulos</w:t>
      </w:r>
    </w:p>
    <w:p>
      <w:r>
        <w:t xml:space="preserve">211.0</w:t>
      </w:r>
    </w:p>
    <w:p>
      <w:r>
        <w:rPr>
          <w:b/>
        </w:rPr>
        <w:t xml:space="preserve">Esimerkki 6.86</w:t>
      </w:r>
    </w:p>
    <w:p>
      <w:r>
        <w:t xml:space="preserve">Fredillä on 709 vihreää ilmapalloa, joista hän antoi Sandylle 221. Kuinka monta vihreää ilmapalloa hänellä on nyt?</w:t>
      </w:r>
    </w:p>
    <w:p>
      <w:r>
        <w:rPr>
          <w:b/>
        </w:rPr>
        <w:t xml:space="preserve">Tulos</w:t>
      </w:r>
    </w:p>
    <w:p>
      <w:r>
        <w:t xml:space="preserve">488.0</w:t>
      </w:r>
    </w:p>
    <w:p>
      <w:r>
        <w:rPr>
          <w:b/>
        </w:rPr>
        <w:t xml:space="preserve">Esimerkki 6.87</w:t>
      </w:r>
    </w:p>
    <w:p>
      <w:r>
        <w:t xml:space="preserve">Laatikossa on 115 kynää. Sara laittoi laatikkoon 100 kynää. Kuinka monta lyijykynää siellä on nyt yhteensä?</w:t>
      </w:r>
    </w:p>
    <w:p>
      <w:r>
        <w:rPr>
          <w:b/>
        </w:rPr>
        <w:t xml:space="preserve">Tulos</w:t>
      </w:r>
    </w:p>
    <w:p>
      <w:r>
        <w:t xml:space="preserve">215.0</w:t>
      </w:r>
    </w:p>
    <w:p>
      <w:r>
        <w:rPr>
          <w:b/>
        </w:rPr>
        <w:t xml:space="preserve">Esimerkki 6.88</w:t>
      </w:r>
    </w:p>
    <w:p>
      <w:r>
        <w:t xml:space="preserve">Jasonilla on 3 Pokemon-korttia. Benny osti 2 Jasonin Pokemon-korttia. Kuinka monta Pokemon-korttia Jasonilla on nyt?</w:t>
      </w:r>
    </w:p>
    <w:p>
      <w:r>
        <w:rPr>
          <w:b/>
        </w:rPr>
        <w:t xml:space="preserve">Tulos</w:t>
      </w:r>
    </w:p>
    <w:p>
      <w:r>
        <w:t xml:space="preserve">1.0</w:t>
      </w:r>
    </w:p>
    <w:p>
      <w:r>
        <w:rPr>
          <w:b/>
        </w:rPr>
        <w:t xml:space="preserve">Esimerkki 6.89</w:t>
      </w:r>
    </w:p>
    <w:p>
      <w:r>
        <w:t xml:space="preserve">Mikellä on 8 oranssia kuulaa, ja hän antoi Samille 4 kuulaa. Kuinka monta oranssia kuulaa hänellä on nyt?</w:t>
      </w:r>
    </w:p>
    <w:p>
      <w:r>
        <w:rPr>
          <w:b/>
        </w:rPr>
        <w:t xml:space="preserve">Tulos</w:t>
      </w:r>
    </w:p>
    <w:p>
      <w:r>
        <w:t xml:space="preserve">4.0</w:t>
      </w:r>
    </w:p>
    <w:p>
      <w:r>
        <w:rPr>
          <w:b/>
        </w:rPr>
        <w:t xml:space="preserve">Esimerkki 6.90</w:t>
      </w:r>
    </w:p>
    <w:p>
      <w:r>
        <w:t xml:space="preserve">Joanilla oli pankissaan 5 kymppiä. Hän käytti 2 kymppiä. Kuinka monta kymppiä hänellä on nyt?</w:t>
      </w:r>
    </w:p>
    <w:p>
      <w:r>
        <w:rPr>
          <w:b/>
        </w:rPr>
        <w:t xml:space="preserve">Tulos</w:t>
      </w:r>
    </w:p>
    <w:p>
      <w:r>
        <w:t xml:space="preserve">3.0</w:t>
      </w:r>
    </w:p>
    <w:p>
      <w:r>
        <w:rPr>
          <w:b/>
        </w:rPr>
        <w:t xml:space="preserve">Esimerkki 6.91</w:t>
      </w:r>
    </w:p>
    <w:p>
      <w:r>
        <w:t xml:space="preserve">Puistossa on tällä hetkellä 2 orkideapensasta. Puiston työntekijät istuttavat tänään 4 orkideapensasta. Kuinka monta orkideapensasta puistossa on, kun työntekijät ovat lopettaneet?</w:t>
      </w:r>
    </w:p>
    <w:p>
      <w:r>
        <w:rPr>
          <w:b/>
        </w:rPr>
        <w:t xml:space="preserve">Tulos</w:t>
      </w:r>
    </w:p>
    <w:p>
      <w:r>
        <w:t xml:space="preserve">6.0</w:t>
      </w:r>
    </w:p>
    <w:p>
      <w:r>
        <w:rPr>
          <w:b/>
        </w:rPr>
        <w:t xml:space="preserve">Esimerkki 6.92</w:t>
      </w:r>
    </w:p>
    <w:p>
      <w:r>
        <w:t xml:space="preserve">Sara poimi 6 päärynää ja Tim poimi 5 päärynää päärynäpuusta. Kuinka monta päärynää poimittiin yhteensä?</w:t>
      </w:r>
    </w:p>
    <w:p>
      <w:r>
        <w:rPr>
          <w:b/>
        </w:rPr>
        <w:t xml:space="preserve">Tulos</w:t>
      </w:r>
    </w:p>
    <w:p>
      <w:r>
        <w:t xml:space="preserve">11.0</w:t>
      </w:r>
    </w:p>
    <w:p>
      <w:r>
        <w:rPr>
          <w:b/>
        </w:rPr>
        <w:t xml:space="preserve">Esimerkki 6.93</w:t>
      </w:r>
    </w:p>
    <w:p>
      <w:r>
        <w:t xml:space="preserve">Sam kasvatti 4 vesimelonia, mutta kanit söivät 3 vesimelonia. Kuinka monta vesimelonia Samilla on?</w:t>
      </w:r>
    </w:p>
    <w:p>
      <w:r>
        <w:rPr>
          <w:b/>
        </w:rPr>
        <w:t xml:space="preserve">Tulos</w:t>
      </w:r>
    </w:p>
    <w:p>
      <w:r>
        <w:t xml:space="preserve">1.0</w:t>
      </w:r>
    </w:p>
    <w:p>
      <w:r>
        <w:rPr>
          <w:b/>
        </w:rPr>
        <w:t xml:space="preserve">Esimerkki 6.94</w:t>
      </w:r>
    </w:p>
    <w:p>
      <w:r>
        <w:t xml:space="preserve">Jasonilla oli Pokemon-kortteja. Hän antoi yhdeksän ystävilleen. Hänellä on nyt 4 Pokemon-korttia. Kuinka monta Pokemon-korttia hänellä oli aluksi?</w:t>
      </w:r>
    </w:p>
    <w:p>
      <w:r>
        <w:rPr>
          <w:b/>
        </w:rPr>
        <w:t xml:space="preserve">Tulos</w:t>
      </w:r>
    </w:p>
    <w:p>
      <w:r>
        <w:t xml:space="preserve">13.0</w:t>
      </w:r>
    </w:p>
    <w:p>
      <w:r>
        <w:rPr>
          <w:b/>
        </w:rPr>
        <w:t xml:space="preserve">Esimerkki 6.95</w:t>
      </w:r>
    </w:p>
    <w:p>
      <w:r>
        <w:t xml:space="preserve">Marialla oli pankissa 7 kolikkoa. Hänen isänsä antoi hänelle 5 kolikkoa. Kuinka monta kolikkoa Marialla on nyt?</w:t>
      </w:r>
    </w:p>
    <w:p>
      <w:r>
        <w:rPr>
          <w:b/>
        </w:rPr>
        <w:t xml:space="preserve">Tulos</w:t>
      </w:r>
    </w:p>
    <w:p>
      <w:r>
        <w:t xml:space="preserve">12.0</w:t>
      </w:r>
    </w:p>
    <w:p>
      <w:r>
        <w:rPr>
          <w:b/>
        </w:rPr>
        <w:t xml:space="preserve">Esimerkki 6.96</w:t>
      </w:r>
    </w:p>
    <w:p>
      <w:r>
        <w:t xml:space="preserve">Keith kasvatti 6 naurista. Alyssa kasvatti 9 naurista. Kuinka monta naurista he kasvattivat yhteensä?</w:t>
      </w:r>
    </w:p>
    <w:p>
      <w:r>
        <w:rPr>
          <w:b/>
        </w:rPr>
        <w:t xml:space="preserve">Tulos</w:t>
      </w:r>
    </w:p>
    <w:p>
      <w:r>
        <w:t xml:space="preserve">15.0</w:t>
      </w:r>
    </w:p>
    <w:p>
      <w:r>
        <w:rPr>
          <w:b/>
        </w:rPr>
        <w:t xml:space="preserve">Esimerkki 6.97</w:t>
      </w:r>
    </w:p>
    <w:p>
      <w:r>
        <w:t xml:space="preserve">Marialla on 9 keltaista kuulaa Joanilla on 3 keltaista kuulaa. Kuinka monta keltaista kuulaa heillä on yhteensä?</w:t>
      </w:r>
    </w:p>
    <w:p>
      <w:r>
        <w:rPr>
          <w:b/>
        </w:rPr>
        <w:t xml:space="preserve">Tulos</w:t>
      </w:r>
    </w:p>
    <w:p>
      <w:r>
        <w:t xml:space="preserve">12.0</w:t>
      </w:r>
    </w:p>
    <w:p>
      <w:r>
        <w:rPr>
          <w:b/>
        </w:rPr>
        <w:t xml:space="preserve">Esimerkki 6.98</w:t>
      </w:r>
    </w:p>
    <w:p>
      <w:r>
        <w:t xml:space="preserve">Sally kasvatti 6 porkkanaa. Fred kasvatti 4 porkkanaa. Kuinka monta porkkanaa he kasvattivat yhteensä?</w:t>
      </w:r>
    </w:p>
    <w:p>
      <w:r>
        <w:rPr>
          <w:b/>
        </w:rPr>
        <w:t xml:space="preserve">Tulos</w:t>
      </w:r>
    </w:p>
    <w:p>
      <w:r>
        <w:t xml:space="preserve">10.0</w:t>
      </w:r>
    </w:p>
    <w:p>
      <w:r>
        <w:rPr>
          <w:b/>
        </w:rPr>
        <w:t xml:space="preserve">Esimerkki 6.99</w:t>
      </w:r>
    </w:p>
    <w:p>
      <w:r>
        <w:t xml:space="preserve">Tom löysi rannalta 5 simpukankuorta, joista hän antoi Jessicalle 2. Kuinka monta simpukankuorta hänellä on nyt?</w:t>
      </w:r>
    </w:p>
    <w:p>
      <w:r>
        <w:rPr>
          <w:b/>
        </w:rPr>
        <w:t xml:space="preserve">Tulos</w:t>
      </w:r>
    </w:p>
    <w:p>
      <w:r>
        <w:t xml:space="preserve">3.0</w:t>
      </w:r>
    </w:p>
    <w:p>
      <w:r>
        <w:rPr>
          <w:b/>
        </w:rPr>
        <w:t xml:space="preserve">Esimerkki 6.100</w:t>
      </w:r>
    </w:p>
    <w:p>
      <w:r>
        <w:t xml:space="preserve">Fredillä on 5 baseball-korttia. Melanie osti 3 Fredin baseballkorttia.Kuinka monta baseballkorttia Fredillä on nyt?</w:t>
      </w:r>
    </w:p>
    <w:p>
      <w:r>
        <w:rPr>
          <w:b/>
        </w:rPr>
        <w:t xml:space="preserve">Tulos</w:t>
      </w:r>
    </w:p>
    <w:p>
      <w:r>
        <w:t xml:space="preserve">2.0</w:t>
      </w:r>
    </w:p>
    <w:p>
      <w:r>
        <w:rPr>
          <w:b/>
        </w:rPr>
        <w:t xml:space="preserve">Esimerkki 6.101</w:t>
      </w:r>
    </w:p>
    <w:p>
      <w:r>
        <w:t xml:space="preserve">Marialla oli puutarhassa 8 perunaa. Jänikset söivät 3 perunaa. Kuinka monta perunaa Marialla on nyt?</w:t>
      </w:r>
    </w:p>
    <w:p>
      <w:r>
        <w:rPr>
          <w:b/>
        </w:rPr>
        <w:t xml:space="preserve">Tulos</w:t>
      </w:r>
    </w:p>
    <w:p>
      <w:r>
        <w:t xml:space="preserve">5.0</w:t>
      </w:r>
    </w:p>
    <w:p>
      <w:r>
        <w:rPr>
          <w:b/>
        </w:rPr>
        <w:t xml:space="preserve">Esimerkki 6.102</w:t>
      </w:r>
    </w:p>
    <w:p>
      <w:r>
        <w:t xml:space="preserve">Puistossa on tällä hetkellä 9 tammea. Puiston työntekijät joutuivat kaatamaan 2 vahingoittunutta tammea. Kuinka monta tammea puistossa on, kun työntekijät ovat lopettaneet?</w:t>
      </w:r>
    </w:p>
    <w:p>
      <w:r>
        <w:rPr>
          <w:b/>
        </w:rPr>
        <w:t xml:space="preserve">Tulos</w:t>
      </w:r>
    </w:p>
    <w:p>
      <w:r>
        <w:t xml:space="preserve">7.0</w:t>
      </w:r>
    </w:p>
    <w:p>
      <w:r>
        <w:rPr>
          <w:b/>
        </w:rPr>
        <w:t xml:space="preserve">Esimerkki 6.103</w:t>
      </w:r>
    </w:p>
    <w:p>
      <w:r>
        <w:t xml:space="preserve">Jessicalla oli pankissaan 8 kolikkoa. Hänen siskonsa lainasi 3 hänen neljänneksistään. Kuinka monta kolikkoa Jessicalla on nyt?</w:t>
      </w:r>
    </w:p>
    <w:p>
      <w:r>
        <w:rPr>
          <w:b/>
        </w:rPr>
        <w:t xml:space="preserve">Tulos</w:t>
      </w:r>
    </w:p>
    <w:p>
      <w:r>
        <w:t xml:space="preserve">5.0</w:t>
      </w:r>
    </w:p>
    <w:p>
      <w:r>
        <w:rPr>
          <w:b/>
        </w:rPr>
        <w:t xml:space="preserve">Esimerkki 6.104</w:t>
      </w:r>
    </w:p>
    <w:p>
      <w:r>
        <w:t xml:space="preserve">Ravintola valmisti 9 hampurilaista lounasta varten. Todellisuudessa tarjoiltiin vain 3. Kuinka monta hampurilaista jäi yli lounaasta?</w:t>
      </w:r>
    </w:p>
    <w:p>
      <w:r>
        <w:rPr>
          <w:b/>
        </w:rPr>
        <w:t xml:space="preserve">Tulos</w:t>
      </w:r>
    </w:p>
    <w:p>
      <w:r>
        <w:t xml:space="preserve">6.0</w:t>
      </w:r>
    </w:p>
    <w:p>
      <w:r>
        <w:rPr>
          <w:b/>
        </w:rPr>
        <w:t xml:space="preserve">Esimerkki 6.105</w:t>
      </w:r>
    </w:p>
    <w:p>
      <w:r>
        <w:t xml:space="preserve">Laatikossa on 7 värikynää. Maria otti laatikosta 3 väriliitua. Kuinka monta väriliitua siellä on nyt?</w:t>
      </w:r>
    </w:p>
    <w:p>
      <w:r>
        <w:rPr>
          <w:b/>
        </w:rPr>
        <w:t xml:space="preserve">Tulos</w:t>
      </w:r>
    </w:p>
    <w:p>
      <w:r>
        <w:t xml:space="preserve">4.0</w:t>
      </w:r>
    </w:p>
    <w:p>
      <w:r>
        <w:rPr>
          <w:b/>
        </w:rPr>
        <w:t xml:space="preserve">Esimerkki 6.106</w:t>
      </w:r>
    </w:p>
    <w:p>
      <w:r>
        <w:t xml:space="preserve">Dan poimi 9 limettiä ja antoi Saralle 4 limettiä. Kuinka monta limeä Danilla on nyt?</w:t>
      </w:r>
    </w:p>
    <w:p>
      <w:r>
        <w:rPr>
          <w:b/>
        </w:rPr>
        <w:t xml:space="preserve">Tulos</w:t>
      </w:r>
    </w:p>
    <w:p>
      <w:r>
        <w:t xml:space="preserve">5.0</w:t>
      </w:r>
    </w:p>
    <w:p>
      <w:r>
        <w:rPr>
          <w:b/>
        </w:rPr>
        <w:t xml:space="preserve">Esimerkki 6.107</w:t>
      </w:r>
    </w:p>
    <w:p>
      <w:r>
        <w:t xml:space="preserve">Joanilla on 9 sinistä ilmapalloa, mutta hän menetti niistä kaksi. Kuinka monta sinistä ilmapalloa Joanilla on nyt?</w:t>
      </w:r>
    </w:p>
    <w:p>
      <w:r>
        <w:rPr>
          <w:b/>
        </w:rPr>
        <w:t xml:space="preserve">Tulos</w:t>
      </w:r>
    </w:p>
    <w:p>
      <w:r>
        <w:t xml:space="preserve">7.0</w:t>
      </w:r>
    </w:p>
    <w:p>
      <w:r>
        <w:rPr>
          <w:b/>
        </w:rPr>
        <w:t xml:space="preserve">Esimerkki 6.108</w:t>
      </w:r>
    </w:p>
    <w:p>
      <w:r>
        <w:t xml:space="preserve">Joan poimi hedelmätarhasta 43 omenaa ja antoi 27 omenaa Melaniemelle. Kuinka monta omenaa Joanilla on nyt?</w:t>
      </w:r>
    </w:p>
    <w:p>
      <w:r>
        <w:rPr>
          <w:b/>
        </w:rPr>
        <w:t xml:space="preserve">Tulos</w:t>
      </w:r>
    </w:p>
    <w:p>
      <w:r>
        <w:t xml:space="preserve">16.0</w:t>
      </w:r>
    </w:p>
    <w:p>
      <w:r>
        <w:rPr>
          <w:b/>
        </w:rPr>
        <w:t xml:space="preserve">Esimerkki 6.109</w:t>
      </w:r>
    </w:p>
    <w:p>
      <w:r>
        <w:t xml:space="preserve">Tomilla on 30 violettia ilmapalloa, joista hän antoi Fredille 16. Kuinka monta violettia ilmapalloa hänellä on nyt?</w:t>
      </w:r>
    </w:p>
    <w:p>
      <w:r>
        <w:rPr>
          <w:b/>
        </w:rPr>
        <w:t xml:space="preserve">Tulos</w:t>
      </w:r>
    </w:p>
    <w:p>
      <w:r>
        <w:t xml:space="preserve">14.0</w:t>
      </w:r>
    </w:p>
    <w:p>
      <w:r>
        <w:rPr>
          <w:b/>
        </w:rPr>
        <w:t xml:space="preserve">Esimerkki 6.110</w:t>
      </w:r>
    </w:p>
    <w:p>
      <w:r>
        <w:t xml:space="preserve">Fredillä on 40 baseball-korttia. Keith osti 22 Fredin baseballkorttia.Kuinka monta baseballkorttia Fredillä on nyt?</w:t>
      </w:r>
    </w:p>
    <w:p>
      <w:r>
        <w:rPr>
          <w:b/>
        </w:rPr>
        <w:t xml:space="preserve">Tulos</w:t>
      </w:r>
    </w:p>
    <w:p>
      <w:r>
        <w:t xml:space="preserve">18.0</w:t>
      </w:r>
    </w:p>
    <w:p>
      <w:r>
        <w:rPr>
          <w:b/>
        </w:rPr>
        <w:t xml:space="preserve">Esimerkki 6.111</w:t>
      </w:r>
    </w:p>
    <w:p>
      <w:r>
        <w:t xml:space="preserve">Fred löysi rannalta 47 simpukankuorta, joista hän antoi Jessicalle 25. Kuinka monta simpukankuorta hänellä on nyt?</w:t>
      </w:r>
    </w:p>
    <w:p>
      <w:r>
        <w:rPr>
          <w:b/>
        </w:rPr>
        <w:t xml:space="preserve">Tulos</w:t>
      </w:r>
    </w:p>
    <w:p>
      <w:r>
        <w:t xml:space="preserve">22.0</w:t>
      </w:r>
    </w:p>
    <w:p>
      <w:r>
        <w:rPr>
          <w:b/>
        </w:rPr>
        <w:t xml:space="preserve">Esimerkki 6.112</w:t>
      </w:r>
    </w:p>
    <w:p>
      <w:r>
        <w:t xml:space="preserve">Sara kasvatti 43 kurpitsaa, mutta kanit söivät 23 kurpitsaa. Kuinka monta kurpitsaa Saralla on?</w:t>
      </w:r>
    </w:p>
    <w:p>
      <w:r>
        <w:rPr>
          <w:b/>
        </w:rPr>
        <w:t xml:space="preserve">Tulos</w:t>
      </w:r>
    </w:p>
    <w:p>
      <w:r>
        <w:t xml:space="preserve">20.0</w:t>
      </w:r>
    </w:p>
    <w:p>
      <w:r>
        <w:rPr>
          <w:b/>
        </w:rPr>
        <w:t xml:space="preserve">Esimerkki 6.113</w:t>
      </w:r>
    </w:p>
    <w:p>
      <w:r>
        <w:t xml:space="preserve">Joan päätti myydä kaikki vanhat kirjansa. Hän keräsi 33 kirjaa myytäväksi. Hän myi 26 kirjaa pihamyynnissä. Kuinka monta kirjaa Joannolla on?</w:t>
      </w:r>
    </w:p>
    <w:p>
      <w:r>
        <w:rPr>
          <w:b/>
        </w:rPr>
        <w:t xml:space="preserve">Tulos</w:t>
      </w:r>
    </w:p>
    <w:p>
      <w:r>
        <w:t xml:space="preserve">7.0</w:t>
      </w:r>
    </w:p>
    <w:p>
      <w:r>
        <w:rPr>
          <w:b/>
        </w:rPr>
        <w:t xml:space="preserve">Esimerkki 6.114</w:t>
      </w:r>
    </w:p>
    <w:p>
      <w:r>
        <w:t xml:space="preserve">Laatikossa on 46 viivoitinta. Tim otti laatikosta 25 viivoitinta. Kuinka monta viivoitinta laatikossa on nyt?</w:t>
      </w:r>
    </w:p>
    <w:p>
      <w:r>
        <w:rPr>
          <w:b/>
        </w:rPr>
        <w:t xml:space="preserve">Tulos</w:t>
      </w:r>
    </w:p>
    <w:p>
      <w:r>
        <w:t xml:space="preserve">21.0</w:t>
      </w:r>
    </w:p>
    <w:p>
      <w:r>
        <w:rPr>
          <w:b/>
        </w:rPr>
        <w:t xml:space="preserve">Esimerkki 6.115</w:t>
      </w:r>
    </w:p>
    <w:p>
      <w:r>
        <w:t xml:space="preserve">Puistossa on tällä hetkellä 33 tammea. Puiston työntekijät joutuivat kaatamaan 18 vahingoittunutta tammea. Kuinka monta tammea puistossa on, kun työntekijät ovat lopettaneet?</w:t>
      </w:r>
    </w:p>
    <w:p>
      <w:r>
        <w:rPr>
          <w:b/>
        </w:rPr>
        <w:t xml:space="preserve">Tulos</w:t>
      </w:r>
    </w:p>
    <w:p>
      <w:r>
        <w:t xml:space="preserve">15.0</w:t>
      </w:r>
    </w:p>
    <w:p>
      <w:r>
        <w:rPr>
          <w:b/>
        </w:rPr>
        <w:t xml:space="preserve">Esimerkki 6.116</w:t>
      </w:r>
    </w:p>
    <w:p>
      <w:r>
        <w:t xml:space="preserve">Joan osti koripallopelin 5,20 dollarilla ja ajopelin 4,2 dollarilla. Kuinka paljon Joan käytti videopeleihin?</w:t>
      </w:r>
    </w:p>
    <w:p>
      <w:r>
        <w:rPr>
          <w:b/>
        </w:rPr>
        <w:t xml:space="preserve">Tulos</w:t>
      </w:r>
    </w:p>
    <w:p>
      <w:r>
        <w:t xml:space="preserve">9.4</w:t>
      </w:r>
    </w:p>
    <w:p>
      <w:r>
        <w:rPr>
          <w:b/>
        </w:rPr>
        <w:t xml:space="preserve">Esimerkki 6.117</w:t>
      </w:r>
    </w:p>
    <w:p>
      <w:r>
        <w:t xml:space="preserve">Mike liittyi koulunsa bändiin. Hän osti trumpetin 145,16 dollarilla ja laulukirjan 5,84 dollarilla. Kuinka paljon Mike käytti rahaa musiikkikaupassa?</w:t>
      </w:r>
    </w:p>
    <w:p>
      <w:r>
        <w:rPr>
          <w:b/>
        </w:rPr>
        <w:t xml:space="preserve">Tulos</w:t>
      </w:r>
    </w:p>
    <w:p>
      <w:r>
        <w:t xml:space="preserve">151.0</w:t>
      </w:r>
    </w:p>
    <w:p>
      <w:r>
        <w:rPr>
          <w:b/>
        </w:rPr>
        <w:t xml:space="preserve">Esimerkki 6.118</w:t>
      </w:r>
    </w:p>
    <w:p>
      <w:r>
        <w:t xml:space="preserve">Alyssa osti leluja. Hän osti jalkapallon 5,71 dollarilla ja käytti 6,59 dollaria kuulapalloihin. Kuinka paljon Alyssa käytti leluihin yhteensä?</w:t>
      </w:r>
    </w:p>
    <w:p>
      <w:r>
        <w:rPr>
          <w:b/>
        </w:rPr>
        <w:t xml:space="preserve">Tulos</w:t>
      </w:r>
    </w:p>
    <w:p>
      <w:r>
        <w:t xml:space="preserve">12.3</w:t>
      </w:r>
    </w:p>
    <w:p>
      <w:r>
        <w:rPr>
          <w:b/>
        </w:rPr>
        <w:t xml:space="preserve">Esimerkki 6.119</w:t>
      </w:r>
    </w:p>
    <w:p>
      <w:r>
        <w:t xml:space="preserve">Jessica käytti 10,2 dollaria kissan leluun, ja häkki maksoi hänelle 11,7 dollaria. Kuinka paljon Jessican ostokset maksoivat yhteensä?</w:t>
      </w:r>
    </w:p>
    <w:p>
      <w:r>
        <w:rPr>
          <w:b/>
        </w:rPr>
        <w:t xml:space="preserve">Tulos</w:t>
      </w:r>
    </w:p>
    <w:p>
      <w:r>
        <w:t xml:space="preserve">21.9</w:t>
      </w:r>
    </w:p>
    <w:p>
      <w:r>
        <w:rPr>
          <w:b/>
        </w:rPr>
        <w:t xml:space="preserve">Esimerkki 6.120</w:t>
      </w:r>
    </w:p>
    <w:p>
      <w:r>
        <w:t xml:space="preserve">Sara söi lounaaksi pikaruokaa. Sara käytti 5,30 dollaria hotdogiin ja 5,10 dollaria salaattiin. Mikä oli lounaslaskun loppusumma?</w:t>
      </w:r>
    </w:p>
    <w:p>
      <w:r>
        <w:rPr>
          <w:b/>
        </w:rPr>
        <w:t xml:space="preserve">Tulos</w:t>
      </w:r>
    </w:p>
    <w:p>
      <w:r>
        <w:t xml:space="preserve">10.4</w:t>
      </w:r>
    </w:p>
    <w:p>
      <w:r>
        <w:rPr>
          <w:b/>
        </w:rPr>
        <w:t xml:space="preserve">Esimerkki 6.121</w:t>
      </w:r>
    </w:p>
    <w:p>
      <w:r>
        <w:t xml:space="preserve">Jason meni lauantaina ostoskeskukseen ostamaan vaatteita. Hän käytti 14,28 dollaria shortseihin ja 4,72 dollaria takkiin. Kuinka paljon rahaa Jason käytti vaatteisiin yhteensä?</w:t>
      </w:r>
    </w:p>
    <w:p>
      <w:r>
        <w:rPr>
          <w:b/>
        </w:rPr>
        <w:t xml:space="preserve">Tulos</w:t>
      </w:r>
    </w:p>
    <w:p>
      <w:r>
        <w:t xml:space="preserve">19.0</w:t>
      </w:r>
    </w:p>
    <w:p>
      <w:r>
        <w:rPr>
          <w:b/>
        </w:rPr>
        <w:t xml:space="preserve">Esimerkki 6.122</w:t>
      </w:r>
    </w:p>
    <w:p>
      <w:r>
        <w:t xml:space="preserve">Alyssa rakastaa hedelmien syömistä. Alyssa maksoi viinirypäleistä 12,05 dollaria ja kirsikoista 9,85 dollaria. Kuinka paljon rahaa Alyssa käytti yhteensä?</w:t>
      </w:r>
    </w:p>
    <w:p>
      <w:r>
        <w:rPr>
          <w:b/>
        </w:rPr>
        <w:t xml:space="preserve">Tulos</w:t>
      </w:r>
    </w:p>
    <w:p>
      <w:r>
        <w:t xml:space="preserve">21.9</w:t>
      </w:r>
    </w:p>
    <w:p>
      <w:r>
        <w:rPr>
          <w:b/>
        </w:rPr>
        <w:t xml:space="preserve">Esimerkki 6.123</w:t>
      </w:r>
    </w:p>
    <w:p>
      <w:r>
        <w:t xml:space="preserve">Maria rakastaa hedelmien syömistä. Mary maksoi marjoista 11,08 dollaria, omenoista 14,33 dollaria ja persikoista 9,31 dollaria. Kuinka paljon rahaa hän käytti yhteensä?</w:t>
      </w:r>
    </w:p>
    <w:p>
      <w:r>
        <w:rPr>
          <w:b/>
        </w:rPr>
        <w:t xml:space="preserve">Tulos</w:t>
      </w:r>
    </w:p>
    <w:p>
      <w:r>
        <w:t xml:space="preserve">34.7</w:t>
      </w:r>
    </w:p>
    <w:p>
      <w:r>
        <w:rPr>
          <w:b/>
        </w:rPr>
        <w:t xml:space="preserve">Esimerkki 6.124</w:t>
      </w:r>
    </w:p>
    <w:p>
      <w:r>
        <w:t xml:space="preserve">Sandy meni ostoskeskukseen ostamaan vaatteita. Hän käytti 13,99 dollaria shortseihin, 12,08 dollaria paitaan ja 7,43 dollaria takkiin. Kuinka paljon rahaa Sandys käytti vaatteisiin?</w:t>
      </w:r>
    </w:p>
    <w:p>
      <w:r>
        <w:rPr>
          <w:b/>
        </w:rPr>
        <w:t xml:space="preserve">Tulos</w:t>
      </w:r>
    </w:p>
    <w:p>
      <w:r>
        <w:t xml:space="preserve">33.5</w:t>
      </w:r>
    </w:p>
    <w:p>
      <w:r>
        <w:rPr>
          <w:b/>
        </w:rPr>
        <w:t xml:space="preserve">Esimerkki 6.125</w:t>
      </w:r>
    </w:p>
    <w:p>
      <w:r>
        <w:t xml:space="preserve">Jason liittyi koulunsa bändiin. Hän osti huilun 142,51 dollarilla, musiikkityökalun 8,89 dollarilla ja laulukirjan 7 dollarilla. Paljonko Jason käytti musiikkikaupassa?</w:t>
      </w:r>
    </w:p>
    <w:p>
      <w:r>
        <w:rPr>
          <w:b/>
        </w:rPr>
        <w:t xml:space="preserve">Tulos</w:t>
      </w:r>
    </w:p>
    <w:p>
      <w:r>
        <w:t xml:space="preserve">158.4</w:t>
      </w:r>
    </w:p>
    <w:p>
      <w:r>
        <w:rPr>
          <w:b/>
        </w:rPr>
        <w:t xml:space="preserve">Esimerkki 6.126</w:t>
      </w:r>
    </w:p>
    <w:p>
      <w:r>
        <w:t xml:space="preserve">Tom osti jalkapallopelin 14 dollarilla, strategiapelin 9,46 dollarilla ja Batman-pelin 12,04 dollarilla. Kuinka paljon Tom käytti videopeleihin?</w:t>
      </w:r>
    </w:p>
    <w:p>
      <w:r>
        <w:rPr>
          <w:b/>
        </w:rPr>
        <w:t xml:space="preserve">Tulos</w:t>
      </w:r>
    </w:p>
    <w:p>
      <w:r>
        <w:t xml:space="preserve">35.5</w:t>
      </w:r>
    </w:p>
    <w:p>
      <w:r>
        <w:rPr>
          <w:b/>
        </w:rPr>
        <w:t xml:space="preserve">Esimerkki 6.127</w:t>
      </w:r>
    </w:p>
    <w:p>
      <w:r>
        <w:t xml:space="preserve">Mike osti leluja. Hän osti marmorikuulia 9,05 dollarilla, jalkapalloa 4,93 dollarilla ja käytti 6,52 dollaria pesäpalloon. Kuinka paljon Mikes käytti leluihin yhteensä?</w:t>
      </w:r>
    </w:p>
    <w:p>
      <w:r>
        <w:rPr>
          <w:b/>
        </w:rPr>
        <w:t xml:space="preserve">Tulos</w:t>
      </w:r>
    </w:p>
    <w:p>
      <w:r>
        <w:t xml:space="preserve">20.5</w:t>
      </w:r>
    </w:p>
    <w:p>
      <w:r>
        <w:rPr>
          <w:b/>
        </w:rPr>
        <w:t xml:space="preserve">Esimerkki 6.128</w:t>
      </w:r>
    </w:p>
    <w:p>
      <w:r>
        <w:t xml:space="preserve">Laiva on täynnä 5973 tonnia lastia. Se pysähtyy Bahamalla,jossa merimiehet lastaavat alukseen 8723 tonnia lastia. Kuinka monta tonnia lastia laivassa on nyt?</w:t>
      </w:r>
    </w:p>
    <w:p>
      <w:r>
        <w:rPr>
          <w:b/>
        </w:rPr>
        <w:t xml:space="preserve">Tulos</w:t>
      </w:r>
    </w:p>
    <w:p>
      <w:r>
        <w:t xml:space="preserve">14696.0</w:t>
      </w:r>
    </w:p>
    <w:p>
      <w:r>
        <w:rPr>
          <w:b/>
        </w:rPr>
        <w:t xml:space="preserve">Esimerkki 6.129</w:t>
      </w:r>
    </w:p>
    <w:p>
      <w:r>
        <w:t xml:space="preserve">Ennen joulukuuta asiakkaat ostavat kauppakeskuksesta 1346 korvasuojusta.Joulukuun aikana he ostavat 6444, eikä niitä ole yhtään. Kuinka monta korvalappua asiakkaat ostavat yhteensä?</w:t>
      </w:r>
    </w:p>
    <w:p>
      <w:r>
        <w:rPr>
          <w:b/>
        </w:rPr>
        <w:t xml:space="preserve">Tulos</w:t>
      </w:r>
    </w:p>
    <w:p>
      <w:r>
        <w:t xml:space="preserve">7790.0</w:t>
      </w:r>
    </w:p>
    <w:p>
      <w:r>
        <w:rPr>
          <w:b/>
        </w:rPr>
        <w:t xml:space="preserve">Esimerkki 6.130</w:t>
      </w:r>
    </w:p>
    <w:p>
      <w:r>
        <w:t xml:space="preserve">Diane on mehiläishoitaja. Viime vuonna hän keräsi 2479 kiloa hunajaa. Tänä vuonna hän osti uusia mehiläispesiä ja lisäsi hunajasatoa 6085 kiloa. Kuinka monta kiloa hunajaa Diane keräsi tänä vuonna?</w:t>
      </w:r>
    </w:p>
    <w:p>
      <w:r>
        <w:rPr>
          <w:b/>
        </w:rPr>
        <w:t xml:space="preserve">Tulos</w:t>
      </w:r>
    </w:p>
    <w:p>
      <w:r>
        <w:t xml:space="preserve">8564.0</w:t>
      </w:r>
    </w:p>
    <w:p>
      <w:r>
        <w:rPr>
          <w:b/>
        </w:rPr>
        <w:t xml:space="preserve">Esimerkki 6.131</w:t>
      </w:r>
    </w:p>
    <w:p>
      <w:r>
        <w:t xml:space="preserve">Meressä oleva öljyputki rikkoutui. Ennen kuin insinöörit alkoivat korjata putkea, 6522 litraa öljyä vuoti veteen. Insinöörien työskennellessä putkesta vuoti 5165 litraa öljyä. Kuinka monta litraa öljyä vuoti yhteensä veteen?</w:t>
      </w:r>
    </w:p>
    <w:p>
      <w:r>
        <w:rPr>
          <w:b/>
        </w:rPr>
        <w:t xml:space="preserve">Tulos</w:t>
      </w:r>
    </w:p>
    <w:p>
      <w:r>
        <w:t xml:space="preserve">11687.0</w:t>
      </w:r>
    </w:p>
    <w:p>
      <w:r>
        <w:rPr>
          <w:b/>
        </w:rPr>
        <w:t xml:space="preserve">Esimerkki 6.132</w:t>
      </w:r>
    </w:p>
    <w:p>
      <w:r>
        <w:t xml:space="preserve">Eräs autoyhtiö valmisti 3884 autoa Pohjois-Amerikassa ja 2871 autoa Euroopassa. Kuinka monta autoa se on yhteensä?</w:t>
      </w:r>
    </w:p>
    <w:p>
      <w:r>
        <w:rPr>
          <w:b/>
        </w:rPr>
        <w:t xml:space="preserve">Tulos</w:t>
      </w:r>
    </w:p>
    <w:p>
      <w:r>
        <w:t xml:space="preserve">6755.0</w:t>
      </w:r>
    </w:p>
    <w:p>
      <w:r>
        <w:rPr>
          <w:b/>
        </w:rPr>
        <w:t xml:space="preserve">Esimerkki 6.133</w:t>
      </w:r>
    </w:p>
    <w:p>
      <w:r>
        <w:t xml:space="preserve">Aben perhe muutti Bahamalta Japaniin, joten he olivat vaihtaneet rahansa Japanin jeniksi. Heidän sekkitilillään on nyt 6359 jeniä ja säästötilillään 3485 jeniä. Kuinka monta jeniä heillä on?</w:t>
      </w:r>
    </w:p>
    <w:p>
      <w:r>
        <w:rPr>
          <w:b/>
        </w:rPr>
        <w:t xml:space="preserve">Tulos</w:t>
      </w:r>
    </w:p>
    <w:p>
      <w:r>
        <w:t xml:space="preserve">9844.0</w:t>
      </w:r>
    </w:p>
    <w:p>
      <w:r>
        <w:rPr>
          <w:b/>
        </w:rPr>
        <w:t xml:space="preserve">Esimerkki 6.134</w:t>
      </w:r>
    </w:p>
    <w:p>
      <w:r>
        <w:t xml:space="preserve">Oak Groven yleisessä kirjastossa on 1986 kirjaa. Lisäksi koulukirjastoissa on 5106 kirjaa. Kuinka monta kirjaa Oak Groven kirjastoissa on yhteensä?</w:t>
      </w:r>
    </w:p>
    <w:p>
      <w:r>
        <w:rPr>
          <w:b/>
        </w:rPr>
        <w:t xml:space="preserve">Tulos</w:t>
      </w:r>
    </w:p>
    <w:p>
      <w:r>
        <w:t xml:space="preserve">7092.0</w:t>
      </w:r>
    </w:p>
    <w:p>
      <w:r>
        <w:rPr>
          <w:b/>
        </w:rPr>
        <w:t xml:space="preserve">Esimerkki 6.135</w:t>
      </w:r>
    </w:p>
    <w:p>
      <w:r>
        <w:t xml:space="preserve">Lincolnin piirikunnassa oli alun perin 20817 taloa. Asuntobuumin aikana rakennuttajat rakensivat 97741 taloa. Kuinka monta taloa Lincolnin piirikunnassa on nyt?</w:t>
      </w:r>
    </w:p>
    <w:p>
      <w:r>
        <w:rPr>
          <w:b/>
        </w:rPr>
        <w:t xml:space="preserve">Tulos</w:t>
      </w:r>
    </w:p>
    <w:p>
      <w:r>
        <w:t xml:space="preserve">118558.0</w:t>
      </w:r>
    </w:p>
    <w:p>
      <w:r>
        <w:rPr>
          <w:b/>
        </w:rPr>
        <w:t xml:space="preserve">Esimerkki 6.136</w:t>
      </w:r>
    </w:p>
    <w:p>
      <w:r>
        <w:t xml:space="preserve">Maanviljelijä arvioi, että hän korjaa 48097 puskuria vehnää. Kasvukauden aikana sää on täydellinen, joten hän korjaa 684 puskuria vehnää odotettua enemmän. Kuinka monta puskuria vehnää viljelijä korjaa?</w:t>
      </w:r>
    </w:p>
    <w:p>
      <w:r>
        <w:rPr>
          <w:b/>
        </w:rPr>
        <w:t xml:space="preserve">Tulos</w:t>
      </w:r>
    </w:p>
    <w:p>
      <w:r>
        <w:t xml:space="preserve">48781.0</w:t>
      </w:r>
    </w:p>
    <w:p>
      <w:r>
        <w:rPr>
          <w:b/>
        </w:rPr>
        <w:t xml:space="preserve">Esimerkki 6.137</w:t>
      </w:r>
    </w:p>
    <w:p>
      <w:r>
        <w:t xml:space="preserve">Christina siirsi juuri 69 dollaria pankkitililtään. Tämän seurauksena tilillä on nyt 26935 dollaria. Kuinka paljon rahaa tilillä oli ennen siirtoa?</w:t>
      </w:r>
    </w:p>
    <w:p>
      <w:r>
        <w:rPr>
          <w:b/>
        </w:rPr>
        <w:t xml:space="preserve">Tulos</w:t>
      </w:r>
    </w:p>
    <w:p>
      <w:r>
        <w:t xml:space="preserve">27004.0</w:t>
      </w:r>
    </w:p>
    <w:p>
      <w:r>
        <w:rPr>
          <w:b/>
        </w:rPr>
        <w:t xml:space="preserve">Esimerkki 6.138</w:t>
      </w:r>
    </w:p>
    <w:p>
      <w:r>
        <w:t xml:space="preserve">Viime vuonna Newbergin lentoasemalla laskeutui ajallaan 14507 matkustajaa.Valitettavasti 213 matkustajaa laskeutui myöhässä. Kuinka monta matkustajaa laskeutui Newbergiin viime vuonna?</w:t>
      </w:r>
    </w:p>
    <w:p>
      <w:r>
        <w:rPr>
          <w:b/>
        </w:rPr>
        <w:t xml:space="preserve">Tulos</w:t>
      </w:r>
    </w:p>
    <w:p>
      <w:r>
        <w:t xml:space="preserve">14720.0</w:t>
      </w:r>
    </w:p>
    <w:p>
      <w:r>
        <w:rPr>
          <w:b/>
        </w:rPr>
        <w:t xml:space="preserve">Esimerkki 6.139</w:t>
      </w:r>
    </w:p>
    <w:p>
      <w:r>
        <w:t xml:space="preserve">Preerialla pyyhkäisee pölymyrsky. Se peittää 64535 hehtaaria preeriaa pölyyn, mutta jättää 522 hehtaaria koskemattomaksi. Kuinka monta hehtaaria preeria peittää?</w:t>
      </w:r>
    </w:p>
    <w:p>
      <w:r>
        <w:rPr>
          <w:b/>
        </w:rPr>
        <w:t xml:space="preserve">Tulos</w:t>
      </w:r>
    </w:p>
    <w:p>
      <w:r>
        <w:t xml:space="preserve">64013.0</w:t>
      </w:r>
    </w:p>
    <w:p>
      <w:r>
        <w:rPr>
          <w:b/>
        </w:rPr>
        <w:t xml:space="preserve">Esimerkki 6.140</w:t>
      </w:r>
    </w:p>
    <w:p>
      <w:r>
        <w:t xml:space="preserve">Eräät kirviksi kutsutut hyönteiset hyökkäävät suurelle maatilalle. Vastatoimena viljelijä päästää pelloille leppäkertuja. Täpläisiä leppäkerttuja on 12170 kappaletta ja täplättömiä 54912 kappaletta. Kuinka monta leppäkerttua on yhteensä?</w:t>
      </w:r>
    </w:p>
    <w:p>
      <w:r>
        <w:rPr>
          <w:b/>
        </w:rPr>
        <w:t xml:space="preserve">Tulos</w:t>
      </w:r>
    </w:p>
    <w:p>
      <w:r>
        <w:t xml:space="preserve">67082.0</w:t>
      </w:r>
    </w:p>
    <w:p>
      <w:r>
        <w:rPr>
          <w:b/>
        </w:rPr>
        <w:t xml:space="preserve">Esimerkki 6.141</w:t>
      </w:r>
    </w:p>
    <w:p>
      <w:r>
        <w:t xml:space="preserve">Viime vuonna maassa syntyi 90171 ihmistä ja maahan muutti 16320 ihmistä. Kuinka monta uutta ihmistä alkoi asua maassa viime vuonna?</w:t>
      </w:r>
    </w:p>
    <w:p>
      <w:r>
        <w:rPr>
          <w:b/>
        </w:rPr>
        <w:t xml:space="preserve">Tulos</w:t>
      </w:r>
    </w:p>
    <w:p>
      <w:r>
        <w:t xml:space="preserve">106491.0</w:t>
      </w:r>
    </w:p>
    <w:p>
      <w:r>
        <w:rPr>
          <w:b/>
        </w:rPr>
        <w:t xml:space="preserve">Esimerkki 6.142</w:t>
      </w:r>
    </w:p>
    <w:p>
      <w:r>
        <w:t xml:space="preserve">Viljaa täynnä oleva laiva törmää koralliriutalle. Kun laiva saadaan paikalleen, veteen on valunut 49952 tonnia viljaa. Aluksella on jäljellä vain 918 tonnia viljaa. Kuinka monta tonnia viljaa laivassa oli alun perin?</w:t>
      </w:r>
    </w:p>
    <w:p>
      <w:r>
        <w:rPr>
          <w:b/>
        </w:rPr>
        <w:t xml:space="preserve">Tulos</w:t>
      </w:r>
    </w:p>
    <w:p>
      <w:r>
        <w:t xml:space="preserve">50870.0</w:t>
      </w:r>
    </w:p>
    <w:p>
      <w:r>
        <w:rPr>
          <w:b/>
        </w:rPr>
        <w:t xml:space="preserve">Esimerkki 6.143</w:t>
      </w:r>
    </w:p>
    <w:p>
      <w:r>
        <w:t xml:space="preserve">Tilauksen täyttämiseksi tehdas värjäsi 61921 metriä silkkiä vihreäksi ja 49500 metriä vaaleanpunaiseksi. Kuinka monta metriä silkkiä se värjäsi tätä tilausta varten?</w:t>
      </w:r>
    </w:p>
    <w:p>
      <w:r>
        <w:rPr>
          <w:b/>
        </w:rPr>
        <w:t xml:space="preserve">Tulos</w:t>
      </w:r>
    </w:p>
    <w:p>
      <w:r>
        <w:t xml:space="preserve">111421.0</w:t>
      </w:r>
    </w:p>
    <w:p>
      <w:r>
        <w:rPr>
          <w:b/>
        </w:rPr>
        <w:t xml:space="preserve">Esimerkki 6.144</w:t>
      </w:r>
    </w:p>
    <w:p>
      <w:r>
        <w:t xml:space="preserve">Monikansallisella yrityksellä on 2041 osa-aikaista työntekijää ja 63093 kokoaikaista työntekijää. Kuinka monta työntekijää työskentelee yrityksessä?</w:t>
      </w:r>
    </w:p>
    <w:p>
      <w:r>
        <w:rPr>
          <w:b/>
        </w:rPr>
        <w:t xml:space="preserve">Tulos</w:t>
      </w:r>
    </w:p>
    <w:p>
      <w:r>
        <w:t xml:space="preserve">65134.0</w:t>
      </w:r>
    </w:p>
    <w:p>
      <w:r>
        <w:rPr>
          <w:b/>
        </w:rPr>
        <w:t xml:space="preserve">Esimerkki 6.145</w:t>
      </w:r>
    </w:p>
    <w:p>
      <w:r>
        <w:t xml:space="preserve">Lohet kulkevat joka vuosi ylävirtaan merestä jokeen, jossa ne ovat syntyneet. Tänä vuonna 712261 uroslohta ja 259378 naaraslohta palasi jokiinsa. Kuinka monta lohta teki matkan?</w:t>
      </w:r>
    </w:p>
    <w:p>
      <w:r>
        <w:rPr>
          <w:b/>
        </w:rPr>
        <w:t xml:space="preserve">Tulos</w:t>
      </w:r>
    </w:p>
    <w:p>
      <w:r>
        <w:t xml:space="preserve">971639.0</w:t>
      </w:r>
    </w:p>
    <w:p>
      <w:r>
        <w:rPr>
          <w:b/>
        </w:rPr>
        <w:t xml:space="preserve">Esimerkki 6.146</w:t>
      </w:r>
    </w:p>
    <w:p>
      <w:r>
        <w:t xml:space="preserve">Uimapukuvalmistajalla on 14797 uimapukua formen. Lisäksi sillä on 4969 naisten uimapukua. Kuinka monta uimapukua on kaiken kaikkiaan saatavilla?</w:t>
      </w:r>
    </w:p>
    <w:p>
      <w:r>
        <w:rPr>
          <w:b/>
        </w:rPr>
        <w:t xml:space="preserve">Tulos</w:t>
      </w:r>
    </w:p>
    <w:p>
      <w:r>
        <w:t xml:space="preserve">19766.0</w:t>
      </w:r>
    </w:p>
    <w:p>
      <w:r>
        <w:rPr>
          <w:b/>
        </w:rPr>
        <w:t xml:space="preserve">Esimerkki 6.147</w:t>
      </w:r>
    </w:p>
    <w:p>
      <w:r>
        <w:t xml:space="preserve">Ennen viimeaikaista asuntobuumia Lawrencen piirikunnassa oli 1426 taloa. Nyt taloja on 2000. Kuinka monta taloa rakennuttajat rakensivat asuntobuumin aikana?</w:t>
      </w:r>
    </w:p>
    <w:p>
      <w:r>
        <w:rPr>
          <w:b/>
        </w:rPr>
        <w:t xml:space="preserve">Tulos</w:t>
      </w:r>
    </w:p>
    <w:p>
      <w:r>
        <w:t xml:space="preserve">574.0</w:t>
      </w:r>
    </w:p>
    <w:p>
      <w:r>
        <w:rPr>
          <w:b/>
        </w:rPr>
        <w:t xml:space="preserve">Esimerkki 6.148</w:t>
      </w:r>
    </w:p>
    <w:p>
      <w:r>
        <w:t xml:space="preserve">Lääketieteellisen laboratorion työntekijä tutkii verinäytteitä. 2 näytettä sisälsi yhteensä 7341 verisolua. Ensimmäinen näyte sisälsi 4221verisolua. Kuinka monta verisolua toisessa näytteessä oli?</w:t>
      </w:r>
    </w:p>
    <w:p>
      <w:r>
        <w:rPr>
          <w:b/>
        </w:rPr>
        <w:t xml:space="preserve">Tulos</w:t>
      </w:r>
    </w:p>
    <w:p>
      <w:r>
        <w:t xml:space="preserve">3120.0</w:t>
      </w:r>
    </w:p>
    <w:p>
      <w:r>
        <w:rPr>
          <w:b/>
        </w:rPr>
        <w:t xml:space="preserve">Esimerkki 6.149</w:t>
      </w:r>
    </w:p>
    <w:p>
      <w:r>
        <w:t xml:space="preserve">Tähän mennessä hedelmätarha on myynyt yhteensä 9792 kiloa tuoreita ja pakastettuja hedelmiä tällä kaudella. Jos pakastettuja hedelmiä on myyty 3513 kiloa, kuinka monta kiloa tuoreita hedelmiä on myyty tähän mennessä?</w:t>
      </w:r>
    </w:p>
    <w:p>
      <w:r>
        <w:rPr>
          <w:b/>
        </w:rPr>
        <w:t xml:space="preserve">Tulos</w:t>
      </w:r>
    </w:p>
    <w:p>
      <w:r>
        <w:t xml:space="preserve">6279.0</w:t>
      </w:r>
    </w:p>
    <w:p>
      <w:r>
        <w:rPr>
          <w:b/>
        </w:rPr>
        <w:t xml:space="preserve">Esimerkki 6.150</w:t>
      </w:r>
    </w:p>
    <w:p>
      <w:r>
        <w:t xml:space="preserve">Katen eläkerahaston arvo laski äskettäin 12 dollaria. Jos hänen rahastonsa arvo oli ennen 1472 dollaria, kuinka paljon se on nyt?</w:t>
      </w:r>
    </w:p>
    <w:p>
      <w:r>
        <w:rPr>
          <w:b/>
        </w:rPr>
        <w:t xml:space="preserve">Tulos</w:t>
      </w:r>
    </w:p>
    <w:p>
      <w:r>
        <w:t xml:space="preserve">1460.0</w:t>
      </w:r>
    </w:p>
    <w:p>
      <w:r>
        <w:rPr>
          <w:b/>
        </w:rPr>
        <w:t xml:space="preserve">Esimerkki 6.151</w:t>
      </w:r>
    </w:p>
    <w:p>
      <w:r>
        <w:t xml:space="preserve">Richmond Tigers myi viime kaudella yhteensä 9570 lippua. Jos he myivät 3867 lippua kauden ensimmäisellä puoliskolla, kuinka monta lippua he myivät toisella puoliskolla?</w:t>
      </w:r>
    </w:p>
    <w:p>
      <w:r>
        <w:rPr>
          <w:b/>
        </w:rPr>
        <w:t xml:space="preserve">Tulos</w:t>
      </w:r>
    </w:p>
    <w:p>
      <w:r>
        <w:t xml:space="preserve">5703.0</w:t>
      </w:r>
    </w:p>
    <w:p>
      <w:r>
        <w:rPr>
          <w:b/>
        </w:rPr>
        <w:t xml:space="preserve">Esimerkki 6.152</w:t>
      </w:r>
    </w:p>
    <w:p>
      <w:r>
        <w:t xml:space="preserve">Petri-malja sisälsi alun perin 600 bakteeria. Tutkija antoi bakteerien kasvaa, ja nyt niitä on 8917. Kuinka monta bakteeria on nyt enemmän?</w:t>
      </w:r>
    </w:p>
    <w:p>
      <w:r>
        <w:rPr>
          <w:b/>
        </w:rPr>
        <w:t xml:space="preserve">Tulos</w:t>
      </w:r>
    </w:p>
    <w:p>
      <w:r>
        <w:t xml:space="preserve">8317.0</w:t>
      </w:r>
    </w:p>
    <w:p>
      <w:r>
        <w:rPr>
          <w:b/>
        </w:rPr>
        <w:t xml:space="preserve">Esimerkki 6.153</w:t>
      </w:r>
    </w:p>
    <w:p>
      <w:r>
        <w:t xml:space="preserve">Tori on koulun vahtimestari. Viime viikolla hän keräsi yhteensä 1576 roskia. Jos hän poimi 344 kappaletta roskia luokkahuoneista, kuinka monta kappaletta roskia Tori poimi luokkahuoneiden ulkopuolelta?</w:t>
      </w:r>
    </w:p>
    <w:p>
      <w:r>
        <w:rPr>
          <w:b/>
        </w:rPr>
        <w:t xml:space="preserve">Tulos</w:t>
      </w:r>
    </w:p>
    <w:p>
      <w:r>
        <w:t xml:space="preserve">1232.0</w:t>
      </w:r>
    </w:p>
    <w:p>
      <w:r>
        <w:rPr>
          <w:b/>
        </w:rPr>
        <w:t xml:space="preserve">Esimerkki 6.154</w:t>
      </w:r>
    </w:p>
    <w:p>
      <w:r>
        <w:t xml:space="preserve">Molly omistaa Wafting Pie Companyn. Tänä aamuna hänen työntekijänsä käyttivät 816 kananmunaa kurpitsapiirakoiden paistamiseen. Jos Mollyn työntekijät käyttivät tänään yhteensä1339 munaa, kuinka monta munaa he käyttivät iltapäivällä?</w:t>
      </w:r>
    </w:p>
    <w:p>
      <w:r>
        <w:rPr>
          <w:b/>
        </w:rPr>
        <w:t xml:space="preserve">Tulos</w:t>
      </w:r>
    </w:p>
    <w:p>
      <w:r>
        <w:t xml:space="preserve">523.0</w:t>
      </w:r>
    </w:p>
    <w:p>
      <w:r>
        <w:rPr>
          <w:b/>
        </w:rPr>
        <w:t xml:space="preserve">Esimerkki 6.155</w:t>
      </w:r>
    </w:p>
    <w:p>
      <w:r>
        <w:t xml:space="preserve">Jokainen Cunninghamin 6048 karitsasta on joko musta tai valkoinen.Valkoisia karitsoja on 193. Kuinka monta maanviljelijä Cunninghamin karitsoista on mustia?</w:t>
      </w:r>
    </w:p>
    <w:p>
      <w:r>
        <w:rPr>
          <w:b/>
        </w:rPr>
        <w:t xml:space="preserve">Tulos</w:t>
      </w:r>
    </w:p>
    <w:p>
      <w:r>
        <w:t xml:space="preserve">5855.0</w:t>
      </w:r>
    </w:p>
    <w:p>
      <w:r>
        <w:rPr>
          <w:b/>
        </w:rPr>
        <w:t xml:space="preserve">Esimerkki 6.156</w:t>
      </w:r>
    </w:p>
    <w:p>
      <w:r>
        <w:t xml:space="preserve">Arcadian koulujen oppilaat osallistuvat takinkeräykseen. Tähän mennessä on kerätty 9437 takkia. Yläkouluista kerättiin 6922 takkia ja loput alakouluista. Kuinka monta takkia kerättiin alakouluissa?</w:t>
      </w:r>
    </w:p>
    <w:p>
      <w:r>
        <w:rPr>
          <w:b/>
        </w:rPr>
        <w:t xml:space="preserve">Tulos</w:t>
      </w:r>
    </w:p>
    <w:p>
      <w:r>
        <w:t xml:space="preserve">2515.0</w:t>
      </w:r>
    </w:p>
    <w:p>
      <w:r>
        <w:rPr>
          <w:b/>
        </w:rPr>
        <w:t xml:space="preserve">Esimerkki 6.157</w:t>
      </w:r>
    </w:p>
    <w:p>
      <w:r>
        <w:t xml:space="preserve">Eräs yritys maalasi joitakin taloja Hancockin piirikunnassa valkoiseksi ja siniseksi käyttäen yhteensä 6689 gallonaa maalia. Jos he käyttivät 660 gallonaa valkoista maalia, kuinka monta gallonaa sinistä maalia yritys käytti?</w:t>
      </w:r>
    </w:p>
    <w:p>
      <w:r>
        <w:rPr>
          <w:b/>
        </w:rPr>
        <w:t xml:space="preserve">Tulos</w:t>
      </w:r>
    </w:p>
    <w:p>
      <w:r>
        <w:t xml:space="preserve">6029.0</w:t>
      </w:r>
    </w:p>
    <w:p>
      <w:r>
        <w:rPr>
          <w:b/>
        </w:rPr>
        <w:t xml:space="preserve">Esimerkki 6.158</w:t>
      </w:r>
    </w:p>
    <w:p>
      <w:r>
        <w:t xml:space="preserve">Silvergroven julkinen kirjasto käytti avustusta 2647 kirjan hankkimiseen, ja nyt kirjastossa on yhteensä 8582 kirjaa. Kuinka monta kirjaa kirjastossa oli ennen avustusta?</w:t>
      </w:r>
    </w:p>
    <w:p>
      <w:r>
        <w:rPr>
          <w:b/>
        </w:rPr>
        <w:t xml:space="preserve">Tulos</w:t>
      </w:r>
    </w:p>
    <w:p>
      <w:r>
        <w:t xml:space="preserve">5935.0</w:t>
      </w:r>
    </w:p>
    <w:p>
      <w:r>
        <w:rPr>
          <w:b/>
        </w:rPr>
        <w:t xml:space="preserve">Esimerkki 6.159</w:t>
      </w:r>
    </w:p>
    <w:p>
      <w:r>
        <w:t xml:space="preserve">Eräällä matkapuhelinyhtiöllä on yhteensä 7422 asiakasta eri puolilla maailmaa. Jos 723 sen asiakkaista asuu Yhdysvalloissa, kuinka moni sen asiakkaista asuu muissa maissa?</w:t>
      </w:r>
    </w:p>
    <w:p>
      <w:r>
        <w:rPr>
          <w:b/>
        </w:rPr>
        <w:t xml:space="preserve">Tulos</w:t>
      </w:r>
    </w:p>
    <w:p>
      <w:r>
        <w:t xml:space="preserve">6699.0</w:t>
      </w:r>
    </w:p>
    <w:p>
      <w:r>
        <w:rPr>
          <w:b/>
        </w:rPr>
        <w:t xml:space="preserve">Esimerkki 6.160</w:t>
      </w:r>
    </w:p>
    <w:p>
      <w:r>
        <w:t xml:space="preserve">Viime vuonna munantuottajat Douglasin piirikunnassa tuottivat 1416 munaa. Tänä vuonna samat tilat tuottivat 4636 munaa. Kuinka monta munaa maatilat tuottivat tänä vuonna enemmän?</w:t>
      </w:r>
    </w:p>
    <w:p>
      <w:r>
        <w:rPr>
          <w:b/>
        </w:rPr>
        <w:t xml:space="preserve">Tulos</w:t>
      </w:r>
    </w:p>
    <w:p>
      <w:r>
        <w:t xml:space="preserve">3220.0</w:t>
      </w:r>
    </w:p>
    <w:p>
      <w:r>
        <w:rPr>
          <w:b/>
        </w:rPr>
        <w:t xml:space="preserve">Esimerkki 6.161</w:t>
      </w:r>
    </w:p>
    <w:p>
      <w:r>
        <w:t xml:space="preserve">Meressä oleva öljyputki rikkoutui. Ennen kuin insinöörit alkoivat korjata putkea, 2475 gallonaa öljyä vuoti veteen. Yhteensä 6206 gallonaa öljyä vuoti ennen putken korjaamista. Kuinka monta gallonaa öljyä vuoti, kun insinöörit korjasivat putkea?</w:t>
      </w:r>
    </w:p>
    <w:p>
      <w:r>
        <w:rPr>
          <w:b/>
        </w:rPr>
        <w:t xml:space="preserve">Tulos</w:t>
      </w:r>
    </w:p>
    <w:p>
      <w:r>
        <w:t xml:space="preserve">3731.0</w:t>
      </w:r>
    </w:p>
    <w:p>
      <w:r>
        <w:rPr>
          <w:b/>
        </w:rPr>
        <w:t xml:space="preserve">Esimerkki 6.162</w:t>
      </w:r>
    </w:p>
    <w:p>
      <w:r>
        <w:t xml:space="preserve">Aarteenmetsästäjä löysi haudatun aarrearkun, joka oli täynnä yhteensä 5155 jalokiveä. Jalokivistä 45 oli timantteja ja loput rubiineja. Kuinka moni jalokivistä oli rubiineja?</w:t>
      </w:r>
    </w:p>
    <w:p>
      <w:r>
        <w:rPr>
          <w:b/>
        </w:rPr>
        <w:t xml:space="preserve">Tulos</w:t>
      </w:r>
    </w:p>
    <w:p>
      <w:r>
        <w:t xml:space="preserve">5110.0</w:t>
      </w:r>
    </w:p>
    <w:p>
      <w:r>
        <w:rPr>
          <w:b/>
        </w:rPr>
        <w:t xml:space="preserve">Esimerkki 6.163</w:t>
      </w:r>
    </w:p>
    <w:p>
      <w:r>
        <w:t xml:space="preserve">Shannon ja hänen perheensä käyttävät paljon mansikka- ja mustikkahyytelöä, koska he syövät paahtoleipää joka aamu. Tällä hetkellä heillä on yhteensä 6310 grammaa hyytelöä. Jos heillä on 4518 grammaa mustikkahyytelöä, kuinka monta grammaa mansikkahyytelöä heillä on?</w:t>
      </w:r>
    </w:p>
    <w:p>
      <w:r>
        <w:rPr>
          <w:b/>
        </w:rPr>
        <w:t xml:space="preserve">Tulos</w:t>
      </w:r>
    </w:p>
    <w:p>
      <w:r>
        <w:t xml:space="preserve">1792.0</w:t>
      </w:r>
    </w:p>
    <w:p>
      <w:r>
        <w:rPr>
          <w:b/>
        </w:rPr>
        <w:t xml:space="preserve">Esimerkki 6.164</w:t>
      </w:r>
    </w:p>
    <w:p>
      <w:r>
        <w:t xml:space="preserve">Pelatessaan videopeliä Paul saavutti 3103 pistettä. Hänellä ja hänen serkullaan on yhteensä 5816 pistettä. Kuinka monta pistettä Paulin serkulla on?</w:t>
      </w:r>
    </w:p>
    <w:p>
      <w:r>
        <w:rPr>
          <w:b/>
        </w:rPr>
        <w:t xml:space="preserve">Tulos</w:t>
      </w:r>
    </w:p>
    <w:p>
      <w:r>
        <w:t xml:space="preserve">2713.0</w:t>
      </w:r>
    </w:p>
    <w:p>
      <w:r>
        <w:rPr>
          <w:b/>
        </w:rPr>
        <w:t xml:space="preserve">Esimerkki 6.165</w:t>
      </w:r>
    </w:p>
    <w:p>
      <w:r>
        <w:t xml:space="preserve">Rakennusyhtiö päällystää vaurioitunutta tietä. Tähän mennessä he ovat päällystäneet yhteensä 4938 tuumaa tietä. Tänään he päällystivät805 tuumaa tietä. Kuinka monta tuumaa tietä oli päällystetty ennen tätä päivää?</w:t>
      </w:r>
    </w:p>
    <w:p>
      <w:r>
        <w:rPr>
          <w:b/>
        </w:rPr>
        <w:t xml:space="preserve">Tulos</w:t>
      </w:r>
    </w:p>
    <w:p>
      <w:r>
        <w:t xml:space="preserve">4133.0</w:t>
      </w:r>
    </w:p>
    <w:p>
      <w:r>
        <w:rPr>
          <w:b/>
        </w:rPr>
        <w:t xml:space="preserve">Esimerkki 6.166</w:t>
      </w:r>
    </w:p>
    <w:p>
      <w:r>
        <w:t xml:space="preserve">Milford-järvi oli alun perin sininen, koska siinä oli vain 809 leväkasvia.Nyt siellä on 3263 leväkasvia, ja järvi on muuttunut vihreäksi.Kuinka monta leväkasvia Milford-järvessä on nyt enemmän?</w:t>
      </w:r>
    </w:p>
    <w:p>
      <w:r>
        <w:rPr>
          <w:b/>
        </w:rPr>
        <w:t xml:space="preserve">Tulos</w:t>
      </w:r>
    </w:p>
    <w:p>
      <w:r>
        <w:t xml:space="preserve">2454.0</w:t>
      </w:r>
    </w:p>
    <w:p>
      <w:r>
        <w:rPr>
          <w:b/>
        </w:rPr>
        <w:t xml:space="preserve">Esimerkki 6.167</w:t>
      </w:r>
    </w:p>
    <w:p>
      <w:r>
        <w:t xml:space="preserve">Oscarin bussimatka kouluun on 0,75 mailia ja Charlien bussimatka on 0,25 mailia. Kuinka paljon pidempi on Oscarin bussimatka kuin Charlien?</w:t>
      </w:r>
    </w:p>
    <w:p>
      <w:r>
        <w:rPr>
          <w:b/>
        </w:rPr>
        <w:t xml:space="preserve">Tulos</w:t>
      </w:r>
    </w:p>
    <w:p>
      <w:r>
        <w:t xml:space="preserve">0.5</w:t>
      </w:r>
    </w:p>
    <w:p>
      <w:r>
        <w:rPr>
          <w:b/>
        </w:rPr>
        <w:t xml:space="preserve">Esimerkki 6.168</w:t>
      </w:r>
    </w:p>
    <w:p>
      <w:r>
        <w:t xml:space="preserve">Karen lisäsi 0,25 kupillista saksanpähkinöitä erääseen trail mix -erään. Myöhemmin hän lisäsi 0,25 kupillista manteleita. Kuinka monta kuppia pähkinöitä Karen laittoi trail mixiin yhteensä?</w:t>
      </w:r>
    </w:p>
    <w:p>
      <w:r>
        <w:rPr>
          <w:b/>
        </w:rPr>
        <w:t xml:space="preserve">Tulos</w:t>
      </w:r>
    </w:p>
    <w:p>
      <w:r>
        <w:t xml:space="preserve">0.5</w:t>
      </w:r>
    </w:p>
    <w:p>
      <w:r>
        <w:rPr>
          <w:b/>
        </w:rPr>
        <w:t xml:space="preserve">Esimerkki 6.169</w:t>
      </w:r>
    </w:p>
    <w:p>
      <w:r>
        <w:t xml:space="preserve">Kendall opettelee ajamaan, joten tänä viikonloppuna hän harjoitteli ajamista 0,2 mailia äitinsä kanssa ja toiset 0,5 mailia isänsä kanssa. Kuinka pitkän matkan Kendall ajoi yhteensä?</w:t>
      </w:r>
    </w:p>
    <w:p>
      <w:r>
        <w:rPr>
          <w:b/>
        </w:rPr>
        <w:t xml:space="preserve">Tulos</w:t>
      </w:r>
    </w:p>
    <w:p>
      <w:r>
        <w:t xml:space="preserve">0.7</w:t>
      </w:r>
    </w:p>
    <w:p>
      <w:r>
        <w:rPr>
          <w:b/>
        </w:rPr>
        <w:t xml:space="preserve">Esimerkki 6.170</w:t>
      </w:r>
    </w:p>
    <w:p>
      <w:r>
        <w:t xml:space="preserve">Piirakansyöntikilpailussa Erik sai syötyä 0,63 piirakkaa ennen ajan loppumista; Frank sai syötyä vain 0,33 piirakkaa. Kuinka paljon enemmän piirakkaa Erik söi kuin Frank?</w:t>
      </w:r>
    </w:p>
    <w:p>
      <w:r>
        <w:rPr>
          <w:b/>
        </w:rPr>
        <w:t xml:space="preserve">Tulos</w:t>
      </w:r>
    </w:p>
    <w:p>
      <w:r>
        <w:t xml:space="preserve">0.3</w:t>
      </w:r>
    </w:p>
    <w:p>
      <w:r>
        <w:rPr>
          <w:b/>
        </w:rPr>
        <w:t xml:space="preserve">Esimerkki 6.171</w:t>
      </w:r>
    </w:p>
    <w:p>
      <w:r>
        <w:t xml:space="preserve">Räätäli leikkaa hameesta 0,75 tuumaa ja housuista 0,25 tuumaa. Kuinka paljon enemmän räätäli leikkasi hameesta kuin housuista?</w:t>
      </w:r>
    </w:p>
    <w:p>
      <w:r>
        <w:rPr>
          <w:b/>
        </w:rPr>
        <w:t xml:space="preserve">Tulos</w:t>
      </w:r>
    </w:p>
    <w:p>
      <w:r>
        <w:t xml:space="preserve">0.5</w:t>
      </w:r>
    </w:p>
    <w:p>
      <w:r>
        <w:rPr>
          <w:b/>
        </w:rPr>
        <w:t xml:space="preserve">Esimerkki 6.172</w:t>
      </w:r>
    </w:p>
    <w:p>
      <w:r>
        <w:t xml:space="preserve">Lindsey's Vacation Wearin vaatteista 0,37 on bikinejä ja 0,23 uimahousuja. Kuinka suuri osa vaatteista on joko bikinejä tai uimahousuja?</w:t>
      </w:r>
    </w:p>
    <w:p>
      <w:r>
        <w:rPr>
          <w:b/>
        </w:rPr>
        <w:t xml:space="preserve">Tulos</w:t>
      </w:r>
    </w:p>
    <w:p>
      <w:r>
        <w:t xml:space="preserve">0.6</w:t>
      </w:r>
    </w:p>
    <w:p>
      <w:r>
        <w:rPr>
          <w:b/>
        </w:rPr>
        <w:t xml:space="preserve">Esimerkki 6.173</w:t>
      </w:r>
    </w:p>
    <w:p>
      <w:r>
        <w:t xml:space="preserve">Darnel spurttasi 0,87 kierrosta ja piti sitten tauon hölkkäämällä 0,77 kierrosta.Kuinka paljon kauemmas Darnel spurttasi kuin hölkkäsi?</w:t>
      </w:r>
    </w:p>
    <w:p>
      <w:r>
        <w:rPr>
          <w:b/>
        </w:rPr>
        <w:t xml:space="preserve">Tulos</w:t>
      </w:r>
    </w:p>
    <w:p>
      <w:r>
        <w:t xml:space="preserve">0.1</w:t>
      </w:r>
    </w:p>
    <w:p>
      <w:r>
        <w:rPr>
          <w:b/>
        </w:rPr>
        <w:t xml:space="preserve">Esimerkki 6.174</w:t>
      </w:r>
    </w:p>
    <w:p>
      <w:r>
        <w:t xml:space="preserve">Meribiologi mittasi yhden kalan, joka oli 0,3 jalkaa pitkä, ja toisen kalan, joka oli 0,2 jalkaa pitkä. Kuinka paljon pidempi ensimmäinen kala oli?</w:t>
      </w:r>
    </w:p>
    <w:p>
      <w:r>
        <w:rPr>
          <w:b/>
        </w:rPr>
        <w:t xml:space="preserve">Tulos</w:t>
      </w:r>
    </w:p>
    <w:p>
      <w:r>
        <w:t xml:space="preserve">0.1</w:t>
      </w:r>
    </w:p>
    <w:p>
      <w:r>
        <w:rPr>
          <w:b/>
        </w:rPr>
        <w:t xml:space="preserve">Esimerkki 6.175</w:t>
      </w:r>
    </w:p>
    <w:p>
      <w:r>
        <w:t xml:space="preserve">Hannah's Vegetarian Restaurant osti 0,3 kiloa vihreitä paprikoita ja 0,6 kiloa punaisia paprikoita.Kuinka monta kiloa paprikoita Hannah's Vegetarian Restaurant osti yhteensä?</w:t>
      </w:r>
    </w:p>
    <w:p>
      <w:r>
        <w:rPr>
          <w:b/>
        </w:rPr>
        <w:t xml:space="preserve">Tulos</w:t>
      </w:r>
    </w:p>
    <w:p>
      <w:r>
        <w:t xml:space="preserve">0.9</w:t>
      </w:r>
    </w:p>
    <w:p>
      <w:r>
        <w:rPr>
          <w:b/>
        </w:rPr>
        <w:t xml:space="preserve">Esimerkki 6.176</w:t>
      </w:r>
    </w:p>
    <w:p>
      <w:r>
        <w:t xml:space="preserve">Ella omistaa 2 koiraa. Yksi koira syö joka päivä 0,175 annosta koiranruokaa ja toinen koira syö 0,125 annosta. Kuinka paljon koiranruokaa nämä kaksi koiraa syövät yhdessä päivässä?</w:t>
      </w:r>
    </w:p>
    <w:p>
      <w:r>
        <w:rPr>
          <w:b/>
        </w:rPr>
        <w:t xml:space="preserve">Tulos</w:t>
      </w:r>
    </w:p>
    <w:p>
      <w:r>
        <w:t xml:space="preserve">0.3</w:t>
      </w:r>
    </w:p>
    <w:p>
      <w:r>
        <w:rPr>
          <w:b/>
        </w:rPr>
        <w:t xml:space="preserve">Esimerkki 6.177</w:t>
      </w:r>
    </w:p>
    <w:p>
      <w:r>
        <w:t xml:space="preserve">Blake täytti ämpärin 0,8 gallonalla vettä. Myöhemmin hän kaatoi vedestä 0,2 gallonaa pois. Kuinka paljon vettä on ämpärissä?</w:t>
      </w:r>
    </w:p>
    <w:p>
      <w:r>
        <w:rPr>
          <w:b/>
        </w:rPr>
        <w:t xml:space="preserve">Tulos</w:t>
      </w:r>
    </w:p>
    <w:p>
      <w:r>
        <w:t xml:space="preserve">0.6</w:t>
      </w:r>
    </w:p>
    <w:p>
      <w:r>
        <w:rPr>
          <w:b/>
        </w:rPr>
        <w:t xml:space="preserve">Esimerkki 6.178</w:t>
      </w:r>
    </w:p>
    <w:p>
      <w:r>
        <w:t xml:space="preserve">Mandy teki omenapiirakan. Hän käytti 0,6 ruokalusikallista kanelia ja 0,5 ruokalusikallista muskottipähkinää. Kuinka paljon enemmän kanelia kuin muskottipähkinää Mandy käytti?</w:t>
      </w:r>
    </w:p>
    <w:p>
      <w:r>
        <w:rPr>
          <w:b/>
        </w:rPr>
        <w:t xml:space="preserve">Tulos</w:t>
      </w:r>
    </w:p>
    <w:p>
      <w:r>
        <w:t xml:space="preserve">0.1</w:t>
      </w:r>
    </w:p>
    <w:p>
      <w:r>
        <w:rPr>
          <w:b/>
        </w:rPr>
        <w:t xml:space="preserve">Esimerkki 6.179</w:t>
      </w:r>
    </w:p>
    <w:p>
      <w:r>
        <w:t xml:space="preserve">Montoyan perhe käyttää 0,6 prosenttia budjetistaan ruokaostoksiin ja 0,2 prosenttia ulkona syömiseen. Kuinka suuren osan Montoyan perhe käyttää ruokaan?</w:t>
      </w:r>
    </w:p>
    <w:p>
      <w:r>
        <w:rPr>
          <w:b/>
        </w:rPr>
        <w:t xml:space="preserve">Tulos</w:t>
      </w:r>
    </w:p>
    <w:p>
      <w:r>
        <w:t xml:space="preserve">0.8</w:t>
      </w:r>
    </w:p>
    <w:p>
      <w:r>
        <w:rPr>
          <w:b/>
        </w:rPr>
        <w:t xml:space="preserve">Esimerkki 6.180</w:t>
      </w:r>
    </w:p>
    <w:p>
      <w:r>
        <w:t xml:space="preserve">Herra Olsenin matematiikan tunnilla 0,7 oppilasta sai kiitettävän ja 0,2 oppilasta sai kiitettävän. Kuinka suuri osa oppilaista sai joko A:n tai B:n?</w:t>
      </w:r>
    </w:p>
    <w:p>
      <w:r>
        <w:rPr>
          <w:b/>
        </w:rPr>
        <w:t xml:space="preserve">Tulos</w:t>
      </w:r>
    </w:p>
    <w:p>
      <w:r>
        <w:t xml:space="preserve">0.9</w:t>
      </w:r>
    </w:p>
    <w:p>
      <w:r>
        <w:rPr>
          <w:b/>
        </w:rPr>
        <w:t xml:space="preserve">Esimerkki 6.181</w:t>
      </w:r>
    </w:p>
    <w:p>
      <w:r>
        <w:t xml:space="preserve">Scarlettin mittakupissa on 0,2 kupillista öljyä. Jos Scarlett lisää 0,3 kupillista, kuinka paljon öljyä on mittakupissa?</w:t>
      </w:r>
    </w:p>
    <w:p>
      <w:r>
        <w:rPr>
          <w:b/>
        </w:rPr>
        <w:t xml:space="preserve">Tulos</w:t>
      </w:r>
    </w:p>
    <w:p>
      <w:r>
        <w:t xml:space="preserve">0.5</w:t>
      </w:r>
    </w:p>
    <w:p>
      <w:r>
        <w:rPr>
          <w:b/>
        </w:rPr>
        <w:t xml:space="preserve">Esimerkki 6.182</w:t>
      </w:r>
    </w:p>
    <w:p>
      <w:r>
        <w:t xml:space="preserve">Eräänä iltana ravintolassa tarjoiltiin yhteensä 0,2 leipää vehnäleipää ja 0,4 leipää vaaleaa leipää. Kuinka monta leipää tarjoiltiin yhteensä?</w:t>
      </w:r>
    </w:p>
    <w:p>
      <w:r>
        <w:rPr>
          <w:b/>
        </w:rPr>
        <w:t xml:space="preserve">Tulos</w:t>
      </w:r>
    </w:p>
    <w:p>
      <w:r>
        <w:t xml:space="preserve">0.6</w:t>
      </w:r>
    </w:p>
    <w:p>
      <w:r>
        <w:rPr>
          <w:b/>
        </w:rPr>
        <w:t xml:space="preserve">Esimerkki 6.183</w:t>
      </w:r>
    </w:p>
    <w:p>
      <w:r>
        <w:t xml:space="preserve">Stanley juoksi 0,4 mailia ja käveli 0,2 mailia. Kuinka paljon kauemmas Stanley juoksi kuin käveli?</w:t>
      </w:r>
    </w:p>
    <w:p>
      <w:r>
        <w:rPr>
          <w:b/>
        </w:rPr>
        <w:t xml:space="preserve">Tulos</w:t>
      </w:r>
    </w:p>
    <w:p>
      <w:r>
        <w:t xml:space="preserve">0.2</w:t>
      </w:r>
    </w:p>
    <w:p>
      <w:r>
        <w:rPr>
          <w:b/>
        </w:rPr>
        <w:t xml:space="preserve">Esimerkki 6.184</w:t>
      </w:r>
    </w:p>
    <w:p>
      <w:r>
        <w:t xml:space="preserve">Dina teki keksejä. Hän käytti 0,625 kupillista jauhoja ja 0,25 kupillista sokeria. Kuinka paljon enemmän jauhoja kuin sokeria Dina käytti?</w:t>
      </w:r>
    </w:p>
    <w:p>
      <w:r>
        <w:rPr>
          <w:b/>
        </w:rPr>
        <w:t xml:space="preserve">Tulos</w:t>
      </w:r>
    </w:p>
    <w:p>
      <w:r>
        <w:t xml:space="preserve">0.375</w:t>
      </w:r>
    </w:p>
    <w:p>
      <w:r>
        <w:rPr>
          <w:b/>
        </w:rPr>
        <w:t xml:space="preserve">Esimerkki 6.185</w:t>
      </w:r>
    </w:p>
    <w:p>
      <w:r>
        <w:t xml:space="preserve">Richmondin eläintarhan jääkarhu syö päivittäin 0,2 ämpärillistä taimenta ja 0,4 ämpärillistä lohta. Kuinka monta ämpärillistä kalaa jääkarhu syö päivittäin?</w:t>
      </w:r>
    </w:p>
    <w:p>
      <w:r>
        <w:rPr>
          <w:b/>
        </w:rPr>
        <w:t xml:space="preserve">Tulos</w:t>
      </w:r>
    </w:p>
    <w:p>
      <w:r>
        <w:t xml:space="preserve">0.6</w:t>
      </w:r>
    </w:p>
    <w:p>
      <w:r>
        <w:rPr>
          <w:b/>
        </w:rPr>
        <w:t xml:space="preserve">Esimerkki 6.186</w:t>
      </w:r>
    </w:p>
    <w:p>
      <w:r>
        <w:t xml:space="preserve">Jenny juoksi 0,6 mailia ja käveli 0,4 mailia. Kuinka paljon kauemmas Jenny juoksi kuin käveli?</w:t>
      </w:r>
    </w:p>
    <w:p>
      <w:r>
        <w:rPr>
          <w:b/>
        </w:rPr>
        <w:t xml:space="preserve">Tulos</w:t>
      </w:r>
    </w:p>
    <w:p>
      <w:r>
        <w:t xml:space="preserve">0.2</w:t>
      </w:r>
    </w:p>
    <w:p>
      <w:r>
        <w:rPr>
          <w:b/>
        </w:rPr>
        <w:t xml:space="preserve">Esimerkki 6.187</w:t>
      </w:r>
    </w:p>
    <w:p>
      <w:r>
        <w:t xml:space="preserve">0,5 orkesterin oppilaista on trumpettisektiossa. 0,3 bändin oppilasta kuuluu pasuunan soittokuntaan. Kuinka suuri osa orkesterin oppilaista on joko trumpetti- tai pasuunajaksossa?</w:t>
      </w:r>
    </w:p>
    <w:p>
      <w:r>
        <w:rPr>
          <w:b/>
        </w:rPr>
        <w:t xml:space="preserve">Tulos</w:t>
      </w:r>
    </w:p>
    <w:p>
      <w:r>
        <w:t xml:space="preserve">0.8</w:t>
      </w:r>
    </w:p>
    <w:p>
      <w:r>
        <w:rPr>
          <w:b/>
        </w:rPr>
        <w:t xml:space="preserve">Esimerkki 6.188</w:t>
      </w:r>
    </w:p>
    <w:p>
      <w:r>
        <w:t xml:space="preserve">Suzie löysi pihalta 2 matoa ja mittasi ne viivoittimella. Toinen mato oli 0,8 tuumaa pitkä. Toinen mato oli 0,1 tuumaa pitkä. Kuinka paljon pidempi mato oli pidempi?</w:t>
      </w:r>
    </w:p>
    <w:p>
      <w:r>
        <w:rPr>
          <w:b/>
        </w:rPr>
        <w:t xml:space="preserve">Tulos</w:t>
      </w:r>
    </w:p>
    <w:p>
      <w:r>
        <w:t xml:space="preserve">0.7</w:t>
      </w:r>
    </w:p>
    <w:p>
      <w:r>
        <w:rPr>
          <w:b/>
        </w:rPr>
        <w:t xml:space="preserve">Esimerkki 6.189</w:t>
      </w:r>
    </w:p>
    <w:p>
      <w:r>
        <w:t xml:space="preserve">Scarlett teki hedelmäsalaatin, jossa oli 0,225 kiloa melonia ja 0,375 kiloa marjoja. Kuinka monta kiloa hedelmiä Scarlett käytti yhteensä?</w:t>
      </w:r>
    </w:p>
    <w:p>
      <w:r>
        <w:rPr>
          <w:b/>
        </w:rPr>
        <w:t xml:space="preserve">Tulos</w:t>
      </w:r>
    </w:p>
    <w:p>
      <w:r>
        <w:t xml:space="preserve">0.6</w:t>
      </w:r>
    </w:p>
    <w:p>
      <w:r>
        <w:rPr>
          <w:b/>
        </w:rPr>
        <w:t xml:space="preserve">Esimerkki 6.190</w:t>
      </w:r>
    </w:p>
    <w:p>
      <w:r>
        <w:t xml:space="preserve">Vincen bussimatka kouluun on 0,725 mailia ja Zacharyn 0,525 mailia. Kuinka paljon pidempi on Vincen bussimatka kuin Zacharyn?</w:t>
      </w:r>
    </w:p>
    <w:p>
      <w:r>
        <w:rPr>
          <w:b/>
        </w:rPr>
        <w:t xml:space="preserve">Tulos</w:t>
      </w:r>
    </w:p>
    <w:p>
      <w:r>
        <w:t xml:space="preserve">0.2</w:t>
      </w:r>
    </w:p>
    <w:p>
      <w:r>
        <w:rPr>
          <w:b/>
        </w:rPr>
        <w:t xml:space="preserve">Esimerkki 6.191</w:t>
      </w:r>
    </w:p>
    <w:p>
      <w:r>
        <w:t xml:space="preserve">Viikon aikana Mitchin perhe joi 0,5 laatikollista tavallista maitoa ja 0,1 laatikollista soijamaitoa. Kuinka paljon maitoa he joivat yhteensä?</w:t>
      </w:r>
    </w:p>
    <w:p>
      <w:r>
        <w:rPr>
          <w:b/>
        </w:rPr>
        <w:t xml:space="preserve">Tulos</w:t>
      </w:r>
    </w:p>
    <w:p>
      <w:r>
        <w:t xml:space="preserve">0.6</w:t>
      </w:r>
    </w:p>
    <w:p>
      <w:r>
        <w:rPr>
          <w:b/>
        </w:rPr>
        <w:t xml:space="preserve">Esimerkki 6.192</w:t>
      </w:r>
    </w:p>
    <w:p>
      <w:r>
        <w:t xml:space="preserve">Elizabeth kävi kampaamossa ja leikkuutti 0,3 tuumaa hiuksiaan. Seuraavana päivänä hän meni takaisin ja pyysi leikkauttaa toiset 0,5 tuumaa. Kuinka paljon hiuksia häneltä leikattiin yhteensä?</w:t>
      </w:r>
    </w:p>
    <w:p>
      <w:r>
        <w:rPr>
          <w:b/>
        </w:rPr>
        <w:t xml:space="preserve">Tulos</w:t>
      </w:r>
    </w:p>
    <w:p>
      <w:r>
        <w:t xml:space="preserve">0.8</w:t>
      </w:r>
    </w:p>
    <w:p>
      <w:r>
        <w:rPr>
          <w:b/>
        </w:rPr>
        <w:t xml:space="preserve">Esimerkki 6.193</w:t>
      </w:r>
    </w:p>
    <w:p>
      <w:r>
        <w:t xml:space="preserve">Shannonin kerrostalokompleksin asunnoista 0,2 on yhden makuuhuoneen asuntoja ja 0,3 kahden makuuhuoneen asuntoja. Kuinka suuri osa asunnoista on joko yhden tai kahden makuuhuoneen asuntoja?</w:t>
      </w:r>
    </w:p>
    <w:p>
      <w:r>
        <w:rPr>
          <w:b/>
        </w:rPr>
        <w:t xml:space="preserve">Tulos</w:t>
      </w:r>
    </w:p>
    <w:p>
      <w:r>
        <w:t xml:space="preserve">0.5</w:t>
      </w:r>
    </w:p>
    <w:p>
      <w:r>
        <w:rPr>
          <w:b/>
        </w:rPr>
        <w:t xml:space="preserve">Esimerkki 6.194</w:t>
      </w:r>
    </w:p>
    <w:p>
      <w:r>
        <w:t xml:space="preserve">Rannalla Miki ja hänen siskonsa rakensivat molemmat hiekkalinnoja ja mittasivat sitten niiden korkeuden. Mikin hiekkalinna oli 0,83 metriä korkea ja hänen siskonsa 0,53 metriä korkea. Kuinka paljon korkeampi Mikin hiekkalinna oli kuin hänen siskonsa?</w:t>
      </w:r>
    </w:p>
    <w:p>
      <w:r>
        <w:rPr>
          <w:b/>
        </w:rPr>
        <w:t xml:space="preserve">Tulos</w:t>
      </w:r>
    </w:p>
    <w:p>
      <w:r>
        <w:t xml:space="preserve">0.3</w:t>
      </w:r>
    </w:p>
    <w:p>
      <w:r>
        <w:rPr>
          <w:b/>
        </w:rPr>
        <w:t xml:space="preserve">Esimerkki 6.195</w:t>
      </w:r>
    </w:p>
    <w:p>
      <w:r>
        <w:t xml:space="preserve">Michelle aloitti pizzalähetysreittinsä 0,5 tankillisella bensaa autossaan. Kun hän palasi pizzeriaan, bensaa oli jäljellä 0,2 tankillista. Kuinka paljon bensiiniä Michelle käytti?</w:t>
      </w:r>
    </w:p>
    <w:p>
      <w:r>
        <w:rPr>
          <w:b/>
        </w:rPr>
        <w:t xml:space="preserve">Tulos</w:t>
      </w:r>
    </w:p>
    <w:p>
      <w:r>
        <w:t xml:space="preserve">0.3</w:t>
      </w:r>
    </w:p>
    <w:p>
      <w:r>
        <w:rPr>
          <w:b/>
        </w:rPr>
        <w:t xml:space="preserve">Esimerkki 6.196</w:t>
      </w:r>
    </w:p>
    <w:p>
      <w:r>
        <w:t xml:space="preserve">Kun Kelly tekee inventaariota leipomossaan, hän huomaa, että hänellä oli eilen 0,4 laatikkoa leivinjauhetta, mutta nyt varastossa on vain 0,3 laatikkoa. Kuinka paljon enemmän leivinjauhetta Kellylla oli eilen?</w:t>
      </w:r>
    </w:p>
    <w:p>
      <w:r>
        <w:rPr>
          <w:b/>
        </w:rPr>
        <w:t xml:space="preserve">Tulos</w:t>
      </w:r>
    </w:p>
    <w:p>
      <w:r>
        <w:t xml:space="preserve">0.1</w:t>
      </w:r>
    </w:p>
    <w:p>
      <w:r>
        <w:rPr>
          <w:b/>
        </w:rPr>
        <w:t xml:space="preserve">Esimerkki 6.197</w:t>
      </w:r>
    </w:p>
    <w:p>
      <w:r>
        <w:t xml:space="preserve">Craig käveli 0,2 mailia koulusta Davidin talolle ja 0,7 mailia Davidin talolta kotiinsa. Kuinka monta kilometriä Craig käveli yhteensä?</w:t>
      </w:r>
    </w:p>
    <w:p>
      <w:r>
        <w:rPr>
          <w:b/>
        </w:rPr>
        <w:t xml:space="preserve">Tulos</w:t>
      </w:r>
    </w:p>
    <w:p>
      <w:r>
        <w:t xml:space="preserve">0.9</w:t>
      </w:r>
    </w:p>
    <w:p>
      <w:r>
        <w:rPr>
          <w:b/>
        </w:rPr>
        <w:t xml:space="preserve">Esimerkki 6.198</w:t>
      </w:r>
    </w:p>
    <w:p>
      <w:r>
        <w:t xml:space="preserve">Greg ja Sharon omistavat viereiset maissipellot. Greg korjasi maanantaina 0,4 hehtaaria maissia ja Sharon 0,1 hehtaaria. Kuinka monta hehtaaria enemmän Greg korjasi kuin Sharon?</w:t>
      </w:r>
    </w:p>
    <w:p>
      <w:r>
        <w:rPr>
          <w:b/>
        </w:rPr>
        <w:t xml:space="preserve">Tulos</w:t>
      </w:r>
    </w:p>
    <w:p>
      <w:r>
        <w:t xml:space="preserve">0.3</w:t>
      </w:r>
    </w:p>
    <w:p>
      <w:r>
        <w:rPr>
          <w:b/>
        </w:rPr>
        <w:t xml:space="preserve">Esimerkki 6.199</w:t>
      </w:r>
    </w:p>
    <w:p>
      <w:r>
        <w:t xml:space="preserve">Rautakaupassa 0,2 naulat ovat kokoa 2d ja 0,5 naulat kokoa 4d. Kuinka suuri osa nauloista on joko kokoa 2d tai 4d?</w:t>
      </w:r>
    </w:p>
    <w:p>
      <w:r>
        <w:rPr>
          <w:b/>
        </w:rPr>
        <w:t xml:space="preserve">Tulos</w:t>
      </w:r>
    </w:p>
    <w:p>
      <w:r>
        <w:t xml:space="preserve">0.7</w:t>
      </w:r>
    </w:p>
    <w:p>
      <w:r>
        <w:rPr>
          <w:b/>
        </w:rPr>
        <w:t xml:space="preserve">Esimerkki 6.200</w:t>
      </w:r>
    </w:p>
    <w:p>
      <w:r>
        <w:t xml:space="preserve">Kun Victor valmisti jälkiruokia leivontamyyntiin, hän käytti 0,625 mittalusikallista ruskeaa sokeria ja 0,225 mittalusikallista valkoista sokeria. Kuinka paljon enemmän ruskeaa sokeria Victor käytti?</w:t>
      </w:r>
    </w:p>
    <w:p>
      <w:r>
        <w:rPr>
          <w:b/>
        </w:rPr>
        <w:t xml:space="preserve">Tulos</w:t>
      </w:r>
    </w:p>
    <w:p>
      <w:r>
        <w:t xml:space="preserve">0.4</w:t>
      </w:r>
    </w:p>
    <w:p>
      <w:r>
        <w:rPr>
          <w:b/>
        </w:rPr>
        <w:t xml:space="preserve">Esimerkki 6.201</w:t>
      </w:r>
    </w:p>
    <w:p>
      <w:r>
        <w:t xml:space="preserve">Eve juoksi 0,7 mailia ja käveli 0,6 mailia. Kuinka paljon kauemmas Eve juoksi kuin käveli?</w:t>
      </w:r>
    </w:p>
    <w:p>
      <w:r>
        <w:rPr>
          <w:b/>
        </w:rPr>
        <w:t xml:space="preserve">Tulos</w:t>
      </w:r>
    </w:p>
    <w:p>
      <w:r>
        <w:t xml:space="preserve">0.1</w:t>
      </w:r>
    </w:p>
    <w:p>
      <w:r>
        <w:rPr>
          <w:b/>
        </w:rPr>
        <w:t xml:space="preserve">Esimerkki 6.202</w:t>
      </w:r>
    </w:p>
    <w:p>
      <w:r>
        <w:t xml:space="preserve">Joona lisäsi 0,3 kupillista keltaisia rusinoita ja 0,4 kupillista mustia rusinoita erään trail mixiä. Kuinka monta kuppia rusinoita Joona lisäsi yhteensä?</w:t>
      </w:r>
    </w:p>
    <w:p>
      <w:r>
        <w:rPr>
          <w:b/>
        </w:rPr>
        <w:t xml:space="preserve">Tulos</w:t>
      </w:r>
    </w:p>
    <w:p>
      <w:r>
        <w:t xml:space="preserve">0.7</w:t>
      </w:r>
    </w:p>
    <w:p>
      <w:r>
        <w:rPr>
          <w:b/>
        </w:rPr>
        <w:t xml:space="preserve">Esimerkki 6.203</w:t>
      </w:r>
    </w:p>
    <w:p>
      <w:r>
        <w:t xml:space="preserve">Kun Jakella oli yksi kissa, hän tarvitsi 0,5 tölkkiä kissanruokaa päivässä. Nyt kun Jake on adoptoinut toisen kissan, hänen on annettava yhteensä 0,9 tölkkiä päivässä. Kuinka paljon ylimääräistä ruokaa tarvitaan toisen kissan ruokkimiseen?</w:t>
      </w:r>
    </w:p>
    <w:p>
      <w:r>
        <w:rPr>
          <w:b/>
        </w:rPr>
        <w:t xml:space="preserve">Tulos</w:t>
      </w:r>
    </w:p>
    <w:p>
      <w:r>
        <w:t xml:space="preserve">0.4</w:t>
      </w:r>
    </w:p>
    <w:p>
      <w:r>
        <w:rPr>
          <w:b/>
        </w:rPr>
        <w:t xml:space="preserve">Esimerkki 6.204</w:t>
      </w:r>
    </w:p>
    <w:p>
      <w:r>
        <w:t xml:space="preserve">Yardleyssä satoi aamulla 0,125 tuumaa lunta ja iltapäivällä 0,575 tuumaa. Kuinka paljon lunta satoi yhteensä?</w:t>
      </w:r>
    </w:p>
    <w:p>
      <w:r>
        <w:rPr>
          <w:b/>
        </w:rPr>
        <w:t xml:space="preserve">Tulos</w:t>
      </w:r>
    </w:p>
    <w:p>
      <w:r>
        <w:t xml:space="preserve">0.7</w:t>
      </w:r>
    </w:p>
    <w:p>
      <w:r>
        <w:rPr>
          <w:b/>
        </w:rPr>
        <w:t xml:space="preserve">Esimerkki 6.205</w:t>
      </w:r>
    </w:p>
    <w:p>
      <w:r>
        <w:t xml:space="preserve">Eräs leipomo käytti leivonnaisia tehdessään 0,2 pussia vehnäjauhoja ja 0,1 pussia valkoisia jauhoja. Kuinka monta jauhopussia leipomo käytti yhteensä?</w:t>
      </w:r>
    </w:p>
    <w:p>
      <w:r>
        <w:rPr>
          <w:b/>
        </w:rPr>
        <w:t xml:space="preserve">Tulos</w:t>
      </w:r>
    </w:p>
    <w:p>
      <w:r>
        <w:t xml:space="preserve">0.3</w:t>
      </w:r>
    </w:p>
    <w:p>
      <w:r>
        <w:rPr>
          <w:b/>
        </w:rPr>
        <w:t xml:space="preserve">Esimerkki 6.206</w:t>
      </w:r>
    </w:p>
    <w:p>
      <w:r>
        <w:t xml:space="preserve">Kaleen täytti ämpärin 0,8 gallonalla vettä. Muutamaa minuuttia myöhemmin hän huomasi, että vettä oli jäljellä enää 0,5 gallonaa. Kuinka paljon vettä oli vuotanut ämpäristä?</w:t>
      </w:r>
    </w:p>
    <w:p>
      <w:r>
        <w:rPr>
          <w:b/>
        </w:rPr>
        <w:t xml:space="preserve">Tulos</w:t>
      </w:r>
    </w:p>
    <w:p>
      <w:r>
        <w:t xml:space="preserve">0.3</w:t>
      </w:r>
    </w:p>
    <w:p>
      <w:r>
        <w:rPr>
          <w:b/>
        </w:rPr>
        <w:t xml:space="preserve">Esimerkki 6.207</w:t>
      </w:r>
    </w:p>
    <w:p>
      <w:r>
        <w:t xml:space="preserve">Vieraillessaan hedelmätarhassa Charlie poimi 0,16 pussia Golden Delicious -omenoita, 0,16 pussia Macintosh-omenoita ja 0,28 pussia Cortland-omenoita. Kuinka monta pussia hedelmiä Charlie poimi yhteensä?</w:t>
      </w:r>
    </w:p>
    <w:p>
      <w:r>
        <w:rPr>
          <w:b/>
        </w:rPr>
        <w:t xml:space="preserve">Tulos</w:t>
      </w:r>
    </w:p>
    <w:p>
      <w:r>
        <w:t xml:space="preserve">0.6</w:t>
      </w:r>
    </w:p>
    <w:p>
      <w:r>
        <w:rPr>
          <w:b/>
        </w:rPr>
        <w:t xml:space="preserve">Esimerkki 6.208</w:t>
      </w:r>
    </w:p>
    <w:p>
      <w:r>
        <w:t xml:space="preserve">Viime kesän lomallaan Trisha käveli ympäri New Yorkia ostamaan matkamuistoja. Ensin hän käveli 0,12 mailia hotelliltaan postikorttikauppaan. Sitten hän käveli 0,15 mailia postikorttikaupasta T-paitakauppaan ja 0,63 mailia T-paitakaupasta takaisin hotellille. Kuinka monta mailia Trisha käveli yhteensä?</w:t>
      </w:r>
    </w:p>
    <w:p>
      <w:r>
        <w:rPr>
          <w:b/>
        </w:rPr>
        <w:t xml:space="preserve">Tulos</w:t>
      </w:r>
    </w:p>
    <w:p>
      <w:r>
        <w:t xml:space="preserve">0.9</w:t>
      </w:r>
    </w:p>
    <w:p>
      <w:r>
        <w:rPr>
          <w:b/>
        </w:rPr>
        <w:t xml:space="preserve">Esimerkki 6.209</w:t>
      </w:r>
    </w:p>
    <w:p>
      <w:r>
        <w:t xml:space="preserve">Brandy teki reppureppureissua varten polkumixiä. Hän käytti 0,17 kiloa maapähkinöitä, 0,17 kiloa suklaalastuja ja 0,06 kiloa rusinoita. Kuinka monta kiloa trail mixiä Brandy teki?</w:t>
      </w:r>
    </w:p>
    <w:p>
      <w:r>
        <w:rPr>
          <w:b/>
        </w:rPr>
        <w:t xml:space="preserve">Tulos</w:t>
      </w:r>
    </w:p>
    <w:p>
      <w:r>
        <w:t xml:space="preserve">0.4</w:t>
      </w:r>
    </w:p>
    <w:p>
      <w:r>
        <w:rPr>
          <w:b/>
        </w:rPr>
        <w:t xml:space="preserve">Esimerkki 6.210</w:t>
      </w:r>
    </w:p>
    <w:p>
      <w:r>
        <w:t xml:space="preserve">Säilykepurkkien keräyksen aikana tuotteet lajiteltiin säiliöihin. Lajittelun tuloksena saatiin 0,125 säiliötä keittoa, 0,125 säiliötä vihanneksia ja 0,55 säiliötä pastaa. Kuinka monta säiliötä säilykkeet yhteensä veivät?</w:t>
      </w:r>
    </w:p>
    <w:p>
      <w:r>
        <w:rPr>
          <w:b/>
        </w:rPr>
        <w:t xml:space="preserve">Tulos</w:t>
      </w:r>
    </w:p>
    <w:p>
      <w:r>
        <w:t xml:space="preserve">0.8</w:t>
      </w:r>
    </w:p>
    <w:p>
      <w:r>
        <w:rPr>
          <w:b/>
        </w:rPr>
        <w:t xml:space="preserve">Esimerkki 6.211</w:t>
      </w:r>
    </w:p>
    <w:p>
      <w:r>
        <w:t xml:space="preserve">Nina teki juoksuharjoituksen saadakseen kuntoa jalkapallokautta varten. Ensin Ninaran 0,08 mailia. Sitten hän juoksi 0,18 mailia ja 0,54 mailia. Kuinka monta mailia Nina juoksi yhteensä?</w:t>
      </w:r>
    </w:p>
    <w:p>
      <w:r>
        <w:rPr>
          <w:b/>
        </w:rPr>
        <w:t xml:space="preserve">Tulos</w:t>
      </w:r>
    </w:p>
    <w:p>
      <w:r>
        <w:t xml:space="preserve">0.8</w:t>
      </w:r>
    </w:p>
    <w:p>
      <w:r>
        <w:rPr>
          <w:b/>
        </w:rPr>
        <w:t xml:space="preserve">Esimerkki 6.212</w:t>
      </w:r>
    </w:p>
    <w:p>
      <w:r>
        <w:t xml:space="preserve">Viime lauantaina Spencer käveli ympäri kaupunkia asioilla. Ensin hän käveli 0,3 mailia kotoa kirjastoon ja 0,1 mailia kirjastosta postiin. Sitten hän käveli 0,4 mailia postitoimistosta takaisin kotiin. Kuinka monta kilometriä Spencer käveli yhteensä?</w:t>
      </w:r>
    </w:p>
    <w:p>
      <w:r>
        <w:rPr>
          <w:b/>
        </w:rPr>
        <w:t xml:space="preserve">Tulos</w:t>
      </w:r>
    </w:p>
    <w:p>
      <w:r>
        <w:t xml:space="preserve">0.8</w:t>
      </w:r>
    </w:p>
    <w:p>
      <w:r>
        <w:rPr>
          <w:b/>
        </w:rPr>
        <w:t xml:space="preserve">Esimerkki 6.213</w:t>
      </w:r>
    </w:p>
    <w:p>
      <w:r>
        <w:t xml:space="preserve">Rakennusyritys tilasi 0,16 tonnia betonia, 0,14 tonnia tiiliä ja 0,5 tonnia kiveä. Kuinka monta tonnia materiaalia yritys tilasi yhteensä?</w:t>
      </w:r>
    </w:p>
    <w:p>
      <w:r>
        <w:rPr>
          <w:b/>
        </w:rPr>
        <w:t xml:space="preserve">Tulos</w:t>
      </w:r>
    </w:p>
    <w:p>
      <w:r>
        <w:t xml:space="preserve">0.8</w:t>
      </w:r>
    </w:p>
    <w:p>
      <w:r>
        <w:rPr>
          <w:b/>
        </w:rPr>
        <w:t xml:space="preserve">Esimerkki 6.214</w:t>
      </w:r>
    </w:p>
    <w:p>
      <w:r>
        <w:t xml:space="preserve">Kendra teki boolia ystävänsä syntymäpäiväjuhliin. Hän käytti 0,25 gallonaa viinirypälemehua, 0,35 gallonaa karpalomehua ja 0,2 gallonaa soodaa. Kuinka monta litraa boolia Kendra valmisti?</w:t>
      </w:r>
    </w:p>
    <w:p>
      <w:r>
        <w:rPr>
          <w:b/>
        </w:rPr>
        <w:t xml:space="preserve">Tulos</w:t>
      </w:r>
    </w:p>
    <w:p>
      <w:r>
        <w:t xml:space="preserve">0.8</w:t>
      </w:r>
    </w:p>
    <w:p>
      <w:r>
        <w:rPr>
          <w:b/>
        </w:rPr>
        <w:t xml:space="preserve">Esimerkki 6.215</w:t>
      </w:r>
    </w:p>
    <w:p>
      <w:r>
        <w:t xml:space="preserve">Avaruusalus matkusti 0,5 valovuotta Maasta planeetalle X ja 0,1 valovuotta planeetalta X planeetalle Y. Sitten se matkusti 0,1 valovuotta planeetalta Y takaisin Maahan. Kuinka monta valovuotta avaruusalus matkusti yhteensä?</w:t>
      </w:r>
    </w:p>
    <w:p>
      <w:r>
        <w:rPr>
          <w:b/>
        </w:rPr>
        <w:t xml:space="preserve">Tulos</w:t>
      </w:r>
    </w:p>
    <w:p>
      <w:r>
        <w:t xml:space="preserve">0.7</w:t>
      </w:r>
    </w:p>
    <w:p>
      <w:r>
        <w:rPr>
          <w:b/>
        </w:rPr>
        <w:t xml:space="preserve">Esimerkki 6.216</w:t>
      </w:r>
    </w:p>
    <w:p>
      <w:r>
        <w:t xml:space="preserve">Kunnostushankkeeseen tarvittiin 0,19 kuorma-autokuormallista hiekkaa, 0,33 kuorma-autokuormallista multaa ja 0,18 kuorma-autokuormallista sementtiä. Kuinka monta kuorma-autokuormallista materiaalia tarvittiin yhteensä?</w:t>
      </w:r>
    </w:p>
    <w:p>
      <w:r>
        <w:rPr>
          <w:b/>
        </w:rPr>
        <w:t xml:space="preserve">Tulos</w:t>
      </w:r>
    </w:p>
    <w:p>
      <w:r>
        <w:t xml:space="preserve">0.7</w:t>
      </w:r>
    </w:p>
    <w:p>
      <w:r>
        <w:rPr>
          <w:b/>
        </w:rPr>
        <w:t xml:space="preserve">Esimerkki 6.217</w:t>
      </w:r>
    </w:p>
    <w:p>
      <w:r>
        <w:t xml:space="preserve">Kenny käytti reseptiä tarkkaan noudattaen tasan 0,16 kupillista öljyä ja 1,14 kupillista vettä. Kuinka monta kuppia nestettä Kenny käytti yhteensä?</w:t>
      </w:r>
    </w:p>
    <w:p>
      <w:r>
        <w:rPr>
          <w:b/>
        </w:rPr>
        <w:t xml:space="preserve">Tulos</w:t>
      </w:r>
    </w:p>
    <w:p>
      <w:r>
        <w:t xml:space="preserve">1.3</w:t>
      </w:r>
    </w:p>
    <w:p>
      <w:r>
        <w:rPr>
          <w:b/>
        </w:rPr>
        <w:t xml:space="preserve">Esimerkki 6.218</w:t>
      </w:r>
    </w:p>
    <w:p>
      <w:r>
        <w:t xml:space="preserve">Dale's Vegetarian Restaurant osti 2,8 kiloa vihreitä paprikoita ja 2,4 kiloa punaisia paprikoita. Kuinka monta kiloa paprikoita Dalen kasvisravintola osti yhteensä?</w:t>
      </w:r>
    </w:p>
    <w:p>
      <w:r>
        <w:rPr>
          <w:b/>
        </w:rPr>
        <w:t xml:space="preserve">Tulos</w:t>
      </w:r>
    </w:p>
    <w:p>
      <w:r>
        <w:t xml:space="preserve">5.2</w:t>
      </w:r>
    </w:p>
    <w:p>
      <w:r>
        <w:rPr>
          <w:b/>
        </w:rPr>
        <w:t xml:space="preserve">Esimerkki 6.219</w:t>
      </w:r>
    </w:p>
    <w:p>
      <w:r>
        <w:t xml:space="preserve">Tänään iltapäivällä Craig lähti koulusta, kulki bussilla 3,8 mailia ja käveli sitten 0,2 mailia kotiin. Kuinka paljon pidemmän matkan Craig ajoi bussilla kuin käveli?</w:t>
      </w:r>
    </w:p>
    <w:p>
      <w:r>
        <w:rPr>
          <w:b/>
        </w:rPr>
        <w:t xml:space="preserve">Tulos</w:t>
      </w:r>
    </w:p>
    <w:p>
      <w:r>
        <w:t xml:space="preserve">3.6</w:t>
      </w:r>
    </w:p>
    <w:p>
      <w:r>
        <w:rPr>
          <w:b/>
        </w:rPr>
        <w:t xml:space="preserve">Esimerkki 6.220</w:t>
      </w:r>
    </w:p>
    <w:p>
      <w:r>
        <w:t xml:space="preserve">Kellyn kemian oppikirja painaa 7,125 kiloa ja geometrian oppikirja 0,625 kiloa. Kuinka paljon enemmän kemian oppikirja painaa kuin geometrian oppikirja?</w:t>
      </w:r>
    </w:p>
    <w:p>
      <w:r>
        <w:rPr>
          <w:b/>
        </w:rPr>
        <w:t xml:space="preserve">Tulos</w:t>
      </w:r>
    </w:p>
    <w:p>
      <w:r>
        <w:t xml:space="preserve">6.5</w:t>
      </w:r>
    </w:p>
    <w:p>
      <w:r>
        <w:rPr>
          <w:b/>
        </w:rPr>
        <w:t xml:space="preserve">Esimerkki 6.221</w:t>
      </w:r>
    </w:p>
    <w:p>
      <w:r>
        <w:t xml:space="preserve">Roadster's Paving Company käytti 10 tonnia sementtiä Lexin kadun päällystämiseen ja 5,1 tonnia sementtiä Tessin kadun päällystämiseen. Kuinka paljon sementtiä Roadster's Paving Company käytti yhteensä?</w:t>
      </w:r>
    </w:p>
    <w:p>
      <w:r>
        <w:rPr>
          <w:b/>
        </w:rPr>
        <w:t xml:space="preserve">Tulos</w:t>
      </w:r>
    </w:p>
    <w:p>
      <w:r>
        <w:t xml:space="preserve">15.1</w:t>
      </w:r>
    </w:p>
    <w:p>
      <w:r>
        <w:rPr>
          <w:b/>
        </w:rPr>
        <w:t xml:space="preserve">Esimerkki 6.222</w:t>
      </w:r>
    </w:p>
    <w:p>
      <w:r>
        <w:t xml:space="preserve">Kuumana päivänä Sam kaatoi 1 ämpärillisen vettä muoviseen kahluualtaaseen. Muutamaa minuuttia myöhemmin hän lisäsi toiset 8,8 ämpärillistä vettä. Kuinka paljon vettä Sam kaatoi altaaseen?</w:t>
      </w:r>
    </w:p>
    <w:p>
      <w:r>
        <w:rPr>
          <w:b/>
        </w:rPr>
        <w:t xml:space="preserve">Tulos</w:t>
      </w:r>
    </w:p>
    <w:p>
      <w:r>
        <w:t xml:space="preserve">9.8</w:t>
      </w:r>
    </w:p>
    <w:p>
      <w:r>
        <w:rPr>
          <w:b/>
        </w:rPr>
        <w:t xml:space="preserve">Esimerkki 6.223</w:t>
      </w:r>
    </w:p>
    <w:p>
      <w:r>
        <w:t xml:space="preserve">Kyle juoksi 1,175 kierrosta liikuntatunnilla ja 2,125 kierrosta rataharjoituksissa. Kuinka monta kierrosta Kyle hölkkäsi yhteensä?</w:t>
      </w:r>
    </w:p>
    <w:p>
      <w:r>
        <w:rPr>
          <w:b/>
        </w:rPr>
        <w:t xml:space="preserve">Tulos</w:t>
      </w:r>
    </w:p>
    <w:p>
      <w:r>
        <w:t xml:space="preserve">3.3</w:t>
      </w:r>
    </w:p>
    <w:p>
      <w:r>
        <w:rPr>
          <w:b/>
        </w:rPr>
        <w:t xml:space="preserve">Esimerkki 6.224</w:t>
      </w:r>
    </w:p>
    <w:p>
      <w:r>
        <w:t xml:space="preserve">Ämpäri sisältää 3 gallonaa vettä. Jos Derek lisää 6,8 gallonaa lisää, kuinka monta gallonaa on yhteensä?</w:t>
      </w:r>
    </w:p>
    <w:p>
      <w:r>
        <w:rPr>
          <w:b/>
        </w:rPr>
        <w:t xml:space="preserve">Tulos</w:t>
      </w:r>
    </w:p>
    <w:p>
      <w:r>
        <w:t xml:space="preserve">9.8</w:t>
      </w:r>
    </w:p>
    <w:p>
      <w:r>
        <w:rPr>
          <w:b/>
        </w:rPr>
        <w:t xml:space="preserve">Esimerkki 6.225</w:t>
      </w:r>
    </w:p>
    <w:p>
      <w:r>
        <w:t xml:space="preserve">Pizzajuhlissa Mason ja hänen ystävänsä joivat 2,6 pulloa sitruunalimettilimua ja 3,8 pulloa kolaa. Kuinka paljon he joivat yhteensä limsaa?</w:t>
      </w:r>
    </w:p>
    <w:p>
      <w:r>
        <w:rPr>
          <w:b/>
        </w:rPr>
        <w:t xml:space="preserve">Tulos</w:t>
      </w:r>
    </w:p>
    <w:p>
      <w:r>
        <w:t xml:space="preserve">6.4</w:t>
      </w:r>
    </w:p>
    <w:p>
      <w:r>
        <w:rPr>
          <w:b/>
        </w:rPr>
        <w:t xml:space="preserve">Esimerkki 6.226</w:t>
      </w:r>
    </w:p>
    <w:p>
      <w:r>
        <w:t xml:space="preserve">Professori Ellison punnitsi kokeessa 2 metallipalaa. Rautapala painoi 11,16 kiloa ja alumiinipala 0,86 kiloa. Kuinka paljon enemmän rautapala painoi kuin alumiinipala?</w:t>
      </w:r>
    </w:p>
    <w:p>
      <w:r>
        <w:rPr>
          <w:b/>
        </w:rPr>
        <w:t xml:space="preserve">Tulos</w:t>
      </w:r>
    </w:p>
    <w:p>
      <w:r>
        <w:t xml:space="preserve">10.3</w:t>
      </w:r>
    </w:p>
    <w:p>
      <w:r>
        <w:rPr>
          <w:b/>
        </w:rPr>
        <w:t xml:space="preserve">Esimerkki 6.227</w:t>
      </w:r>
    </w:p>
    <w:p>
      <w:r>
        <w:t xml:space="preserve">Osana maanjäristyksiä käsittelevää oppituntia luonnontiedeluokka tutkii läheisen murtumalinjan liikettä. Rikkolinja liikkui 1,25 tuumaa viime vuoden aikana ja 5,25 tuumaa edellisenä vuonna. Kuinka paljon vikaviiva on liikkunut yhteensä?</w:t>
      </w:r>
    </w:p>
    <w:p>
      <w:r>
        <w:rPr>
          <w:b/>
        </w:rPr>
        <w:t xml:space="preserve">Tulos</w:t>
      </w:r>
    </w:p>
    <w:p>
      <w:r>
        <w:t xml:space="preserve">6.5</w:t>
      </w:r>
    </w:p>
    <w:p>
      <w:r>
        <w:rPr>
          <w:b/>
        </w:rPr>
        <w:t xml:space="preserve">Esimerkki 6.228</w:t>
      </w:r>
    </w:p>
    <w:p>
      <w:r>
        <w:t xml:space="preserve">Toivoen, että hänet nimitettäisiin kuukauden myyjäksi, Rosa soitti viime viikolla 10,2 sivun puhelinluettelosta. Tällä viikolla hän soitti saman puhelinluettelon 8,6 sivulta löytyville henkilöille. Kuinka monelle sivulle Rosa soitti yhteensä?</w:t>
      </w:r>
    </w:p>
    <w:p>
      <w:r>
        <w:rPr>
          <w:b/>
        </w:rPr>
        <w:t xml:space="preserve">Tulos</w:t>
      </w:r>
    </w:p>
    <w:p>
      <w:r>
        <w:t xml:space="preserve">18.8</w:t>
      </w:r>
    </w:p>
    <w:p>
      <w:r>
        <w:rPr>
          <w:b/>
        </w:rPr>
        <w:t xml:space="preserve">Esimerkki 6.229</w:t>
      </w:r>
    </w:p>
    <w:p>
      <w:r>
        <w:t xml:space="preserve">Rannalla Janet ja hänen siskonsa rakensivat molemmat hiekkalinnoja ja mittasivat sitten niiden korkeuden. Janetin hiekkalinna oli 3,6 metriä korkea ja hänen siskonsa 2,3 metriä korkea. Kuinka paljon korkeampi Janetin hiekkalinna oli kuin hänen siskonsa?</w:t>
      </w:r>
    </w:p>
    <w:p>
      <w:r>
        <w:rPr>
          <w:b/>
        </w:rPr>
        <w:t xml:space="preserve">Tulos</w:t>
      </w:r>
    </w:p>
    <w:p>
      <w:r>
        <w:t xml:space="preserve">1.3</w:t>
      </w:r>
    </w:p>
    <w:p>
      <w:r>
        <w:rPr>
          <w:b/>
        </w:rPr>
        <w:t xml:space="preserve">Esimerkki 6.230</w:t>
      </w:r>
    </w:p>
    <w:p>
      <w:r>
        <w:t xml:space="preserve">Nicole löysi takapihaltaan oranssin ja vihreän toukan. Vihreä toukka oli 3,06 tuumaa pitkä ja oranssi toukka oli 1,16 tuumaa pitkä. Kuinka paljon pidempi oli vihreä toukka kuin oranssi toukka?</w:t>
      </w:r>
    </w:p>
    <w:p>
      <w:r>
        <w:rPr>
          <w:b/>
        </w:rPr>
        <w:t xml:space="preserve">Tulos</w:t>
      </w:r>
    </w:p>
    <w:p>
      <w:r>
        <w:t xml:space="preserve">1.9</w:t>
      </w:r>
    </w:p>
    <w:p>
      <w:r>
        <w:rPr>
          <w:b/>
        </w:rPr>
        <w:t xml:space="preserve">Esimerkki 6.231</w:t>
      </w:r>
    </w:p>
    <w:p>
      <w:r>
        <w:t xml:space="preserve">Alec ja hänen kämppäkaverinsa söivät perjantai-iltana 3,25 tuoppia jäätelöä ja lauantai-iltana 0,25 tuoppia jäätelöä. Kuinka monta tuoppia he söivät yhteensä?</w:t>
      </w:r>
    </w:p>
    <w:p>
      <w:r>
        <w:rPr>
          <w:b/>
        </w:rPr>
        <w:t xml:space="preserve">Tulos</w:t>
      </w:r>
    </w:p>
    <w:p>
      <w:r>
        <w:t xml:space="preserve">3.5</w:t>
      </w:r>
    </w:p>
    <w:p>
      <w:r>
        <w:rPr>
          <w:b/>
        </w:rPr>
        <w:t xml:space="preserve">Esimerkki 6.232</w:t>
      </w:r>
    </w:p>
    <w:p>
      <w:r>
        <w:t xml:space="preserve">Maanviljelijä aloitti päivän 8,7 ämpärillä siemeniä. Kylvettyään aamulla siemeniä hänellä on nyt 6 ämpäriä. Kuinka monta ämpäriä siemeniä viljelijä kylvi?</w:t>
      </w:r>
    </w:p>
    <w:p>
      <w:r>
        <w:rPr>
          <w:b/>
        </w:rPr>
        <w:t xml:space="preserve">Tulos</w:t>
      </w:r>
    </w:p>
    <w:p>
      <w:r>
        <w:t xml:space="preserve">2.7</w:t>
      </w:r>
    </w:p>
    <w:p>
      <w:r>
        <w:rPr>
          <w:b/>
        </w:rPr>
        <w:t xml:space="preserve">Esimerkki 6.233</w:t>
      </w:r>
    </w:p>
    <w:p>
      <w:r>
        <w:t xml:space="preserve">Irene osti juuri uuden lampun yöpöytäänsä. Vanha lamppu oli metrin korkuinen, ja uusi lamppu on 2,3 metriä korkea. Kuinka paljon korkeampi uusi lamppu on kuin vanha lamppu?</w:t>
      </w:r>
    </w:p>
    <w:p>
      <w:r>
        <w:rPr>
          <w:b/>
        </w:rPr>
        <w:t xml:space="preserve">Tulos</w:t>
      </w:r>
    </w:p>
    <w:p>
      <w:r>
        <w:t xml:space="preserve">1.3</w:t>
      </w:r>
    </w:p>
    <w:p>
      <w:r>
        <w:rPr>
          <w:b/>
        </w:rPr>
        <w:t xml:space="preserve">Esimerkki 6.234</w:t>
      </w:r>
    </w:p>
    <w:p>
      <w:r>
        <w:t xml:space="preserve">Ezra piirsi valkoisen viivan, joka oli 7,6 tuumaa pitkä.Sitten hän piirsi sinisen viivan, joka oli 3,3 tuumaa pitkä. Kuinka paljon pidempi valkoinen viiva oli kuin sininen viiva?</w:t>
      </w:r>
    </w:p>
    <w:p>
      <w:r>
        <w:rPr>
          <w:b/>
        </w:rPr>
        <w:t xml:space="preserve">Tulos</w:t>
      </w:r>
    </w:p>
    <w:p>
      <w:r>
        <w:t xml:space="preserve">4.3</w:t>
      </w:r>
    </w:p>
    <w:p>
      <w:r>
        <w:rPr>
          <w:b/>
        </w:rPr>
        <w:t xml:space="preserve">Esimerkki 6.235</w:t>
      </w:r>
    </w:p>
    <w:p>
      <w:r>
        <w:t xml:space="preserve">Beckyn akvaariossa on 7,75 gallonaa vettä. Jos Becky lisää 7,05 gallonaa lisää, kuinka monta gallonaa akvaariossa on yhteensä?</w:t>
      </w:r>
    </w:p>
    <w:p>
      <w:r>
        <w:rPr>
          <w:b/>
        </w:rPr>
        <w:t xml:space="preserve">Tulos</w:t>
      </w:r>
    </w:p>
    <w:p>
      <w:r>
        <w:t xml:space="preserve">14.8</w:t>
      </w:r>
    </w:p>
    <w:p>
      <w:r>
        <w:rPr>
          <w:b/>
        </w:rPr>
        <w:t xml:space="preserve">Esimerkki 6.236</w:t>
      </w:r>
    </w:p>
    <w:p>
      <w:r>
        <w:t xml:space="preserve">Wendy juoksi 19,8 kilometriä ja käveli 9,2 kilometriä. Kuinka paljon kauemmas Wendy juoksi kuin käveli?</w:t>
      </w:r>
    </w:p>
    <w:p>
      <w:r>
        <w:rPr>
          <w:b/>
        </w:rPr>
        <w:t xml:space="preserve">Tulos</w:t>
      </w:r>
    </w:p>
    <w:p>
      <w:r>
        <w:t xml:space="preserve">10.6</w:t>
      </w:r>
    </w:p>
    <w:p>
      <w:r>
        <w:rPr>
          <w:b/>
        </w:rPr>
        <w:t xml:space="preserve">Esimerkki 6.237</w:t>
      </w:r>
    </w:p>
    <w:p>
      <w:r>
        <w:t xml:space="preserve">Kenji ja hänen luokkatoverinsa asettivat värillisiä palikoita asteikolle tiedelaboratoriossa. Keltainen palikka painoi 0,6 kiloa ja vihreä palikka 0,4 kiloa. Kuinka paljon enemmän keltainen palikka painoi kuin vihreä?</w:t>
      </w:r>
    </w:p>
    <w:p>
      <w:r>
        <w:rPr>
          <w:b/>
        </w:rPr>
        <w:t xml:space="preserve">Tulos</w:t>
      </w:r>
    </w:p>
    <w:p>
      <w:r>
        <w:t xml:space="preserve">0.2</w:t>
      </w:r>
    </w:p>
    <w:p>
      <w:r>
        <w:rPr>
          <w:b/>
        </w:rPr>
        <w:t xml:space="preserve">Esimerkki 6.238</w:t>
      </w:r>
    </w:p>
    <w:p>
      <w:r>
        <w:t xml:space="preserve">Terrell patikoi lauantaina 8,2 kilometriä. Sunnuntaina hän patikoi vielä 1,6 mailia. Kuinka pitkän matkan Terrell vaelsi yhteensä?</w:t>
      </w:r>
    </w:p>
    <w:p>
      <w:r>
        <w:rPr>
          <w:b/>
        </w:rPr>
        <w:t xml:space="preserve">Tulos</w:t>
      </w:r>
    </w:p>
    <w:p>
      <w:r>
        <w:t xml:space="preserve">9.8</w:t>
      </w:r>
    </w:p>
    <w:p>
      <w:r>
        <w:rPr>
          <w:b/>
        </w:rPr>
        <w:t xml:space="preserve">Esimerkki 6.239</w:t>
      </w:r>
    </w:p>
    <w:p>
      <w:r>
        <w:t xml:space="preserve">Puuseppä osti 0,43 metriä pitkän puupalan. Sitten hän sahasi siitä 0,33 metriä pois. Kuinka pitkä puupala on nyt?</w:t>
      </w:r>
    </w:p>
    <w:p>
      <w:r>
        <w:rPr>
          <w:b/>
        </w:rPr>
        <w:t xml:space="preserve">Tulos</w:t>
      </w:r>
    </w:p>
    <w:p>
      <w:r>
        <w:t xml:space="preserve">0.1</w:t>
      </w:r>
    </w:p>
    <w:p>
      <w:r>
        <w:rPr>
          <w:b/>
        </w:rPr>
        <w:t xml:space="preserve">Esimerkki 6.240</w:t>
      </w:r>
    </w:p>
    <w:p>
      <w:r>
        <w:t xml:space="preserve">Kelly osti 0,1 kiloa maapähkinöitä ja 0,4 kiloa rusinoita. Kuinka monta kiloa välipaloja hän osti yhteensä?</w:t>
      </w:r>
    </w:p>
    <w:p>
      <w:r>
        <w:rPr>
          <w:b/>
        </w:rPr>
        <w:t xml:space="preserve">Tulos</w:t>
      </w:r>
    </w:p>
    <w:p>
      <w:r>
        <w:t xml:space="preserve">0.5</w:t>
      </w:r>
    </w:p>
    <w:p>
      <w:r>
        <w:rPr>
          <w:b/>
        </w:rPr>
        <w:t xml:space="preserve">Esimerkki 6.241</w:t>
      </w:r>
    </w:p>
    <w:p>
      <w:r>
        <w:t xml:space="preserve">Kevin osti 2 vesimelonia. Ensimmäinen vesimeloni oli 9,9 kiloa ja toinen vesimeloni 4,1 kiloa. Kuinka monta kiloa vesimelonia Kevin osti?</w:t>
      </w:r>
    </w:p>
    <w:p>
      <w:r>
        <w:rPr>
          <w:b/>
        </w:rPr>
        <w:t xml:space="preserve">Tulos</w:t>
      </w:r>
    </w:p>
    <w:p>
      <w:r>
        <w:t xml:space="preserve">14.0</w:t>
      </w:r>
    </w:p>
    <w:p>
      <w:r>
        <w:rPr>
          <w:b/>
        </w:rPr>
        <w:t xml:space="preserve">Esimerkki 6.242</w:t>
      </w:r>
    </w:p>
    <w:p>
      <w:r>
        <w:t xml:space="preserve">Maaliskuussa satoi 0,8 tuumaa. Huhtikuussa satoi 0,3 tuumaa vähemmän kuin maaliskuussa. Kuinka paljon huhtikuussa satoi?</w:t>
      </w:r>
    </w:p>
    <w:p>
      <w:r>
        <w:rPr>
          <w:b/>
        </w:rPr>
        <w:t xml:space="preserve">Tulos</w:t>
      </w:r>
    </w:p>
    <w:p>
      <w:r>
        <w:t xml:space="preserve">0.5</w:t>
      </w:r>
    </w:p>
    <w:p>
      <w:r>
        <w:rPr>
          <w:b/>
        </w:rPr>
        <w:t xml:space="preserve">Esimerkki 6.243</w:t>
      </w:r>
    </w:p>
    <w:p>
      <w:r>
        <w:t xml:space="preserve">Ron punnitsi 2 värillistä metallipalloa luonnontieteiden tunnilla. Sininen pallo painoi 6 kiloa ja ruskea pallo 3,1 kiloa. Jos Ron asettaa molemmat pallot samanaikaisesti vaa'alle, mikä on vaa'an lukema?</w:t>
      </w:r>
    </w:p>
    <w:p>
      <w:r>
        <w:rPr>
          <w:b/>
        </w:rPr>
        <w:t xml:space="preserve">Tulos</w:t>
      </w:r>
    </w:p>
    <w:p>
      <w:r>
        <w:t xml:space="preserve">9.1</w:t>
      </w:r>
    </w:p>
    <w:p>
      <w:r>
        <w:rPr>
          <w:b/>
        </w:rPr>
        <w:t xml:space="preserve">Esimerkki 6.244</w:t>
      </w:r>
    </w:p>
    <w:p>
      <w:r>
        <w:t xml:space="preserve">Mehiläisyhdyskunta tuotti 0,36 kiloa hunajaa, mutta karhut söivät siitä 0,06 kiloa. Kuinka paljon hunajaa jää jäljelle?</w:t>
      </w:r>
    </w:p>
    <w:p>
      <w:r>
        <w:rPr>
          <w:b/>
        </w:rPr>
        <w:t xml:space="preserve">Tulos</w:t>
      </w:r>
    </w:p>
    <w:p>
      <w:r>
        <w:t xml:space="preserve">0.3</w:t>
      </w:r>
    </w:p>
    <w:p>
      <w:r>
        <w:rPr>
          <w:b/>
        </w:rPr>
        <w:t xml:space="preserve">Esimerkki 6.245</w:t>
      </w:r>
    </w:p>
    <w:p>
      <w:r>
        <w:t xml:space="preserve">Maanantaina satoi 0,9 tuumaa. Tiistaina satoi 0,7 tuumaa vähemmän kuin maanantaina. Kuinka paljon tiistaina satoi?</w:t>
      </w:r>
    </w:p>
    <w:p>
      <w:r>
        <w:rPr>
          <w:b/>
        </w:rPr>
        <w:t xml:space="preserve">Tulos</w:t>
      </w:r>
    </w:p>
    <w:p>
      <w:r>
        <w:t xml:space="preserve">0.2</w:t>
      </w:r>
    </w:p>
    <w:p>
      <w:r>
        <w:rPr>
          <w:b/>
        </w:rPr>
        <w:t xml:space="preserve">Esimerkki 6.246</w:t>
      </w:r>
    </w:p>
    <w:p>
      <w:r>
        <w:t xml:space="preserve">Maanantaina satoi 0,32 tuumaa lunta ja tiistaina 0,18 tuumaa. Kuinka paljon lunta satoi maanantaina ja tiistaina yhteensä?</w:t>
      </w:r>
    </w:p>
    <w:p>
      <w:r>
        <w:rPr>
          <w:b/>
        </w:rPr>
        <w:t xml:space="preserve">Tulos</w:t>
      </w:r>
    </w:p>
    <w:p>
      <w:r>
        <w:t xml:space="preserve">0.5</w:t>
      </w:r>
    </w:p>
    <w:p>
      <w:r>
        <w:rPr>
          <w:b/>
        </w:rPr>
        <w:t xml:space="preserve">Esimerkki 6.247</w:t>
      </w:r>
    </w:p>
    <w:p>
      <w:r>
        <w:t xml:space="preserve">Brennanilla oli 0,25 grammaa pippuria. Sitten hän käytti 0,15 grammaa pippuria munakokkelin tekemiseen. Kuinka paljon pippuria Brennanilla on?</w:t>
      </w:r>
    </w:p>
    <w:p>
      <w:r>
        <w:rPr>
          <w:b/>
        </w:rPr>
        <w:t xml:space="preserve">Tulos</w:t>
      </w:r>
    </w:p>
    <w:p>
      <w:r>
        <w:t xml:space="preserve">0.1</w:t>
      </w:r>
    </w:p>
    <w:p>
      <w:r>
        <w:rPr>
          <w:b/>
        </w:rPr>
        <w:t xml:space="preserve">Esimerkki 6.248</w:t>
      </w:r>
    </w:p>
    <w:p>
      <w:r>
        <w:t xml:space="preserve">Rakennusyritys osti 5,91 tonnia soraa ja 8,19 tonnia hiekkaa. Kuinka monta tonnia materiaalia yritys osti yhteensä?</w:t>
      </w:r>
    </w:p>
    <w:p>
      <w:r>
        <w:rPr>
          <w:b/>
        </w:rPr>
        <w:t xml:space="preserve">Tulos</w:t>
      </w:r>
    </w:p>
    <w:p>
      <w:r>
        <w:t xml:space="preserve">14.1</w:t>
      </w:r>
    </w:p>
    <w:p>
      <w:r>
        <w:rPr>
          <w:b/>
        </w:rPr>
        <w:t xml:space="preserve">Esimerkki 6.249</w:t>
      </w:r>
    </w:p>
    <w:p>
      <w:r>
        <w:t xml:space="preserve">Lauantaina satoi 0,2 tuumaa ja sunnuntaina 0,4 tuumaa. Kuinka paljon satoi lauantaina ja sunnuntaina yhteensä?</w:t>
      </w:r>
    </w:p>
    <w:p>
      <w:r>
        <w:rPr>
          <w:b/>
        </w:rPr>
        <w:t xml:space="preserve">Tulos</w:t>
      </w:r>
    </w:p>
    <w:p>
      <w:r>
        <w:t xml:space="preserve">0.6</w:t>
      </w:r>
    </w:p>
    <w:p>
      <w:r>
        <w:rPr>
          <w:b/>
        </w:rPr>
        <w:t xml:space="preserve">Esimerkki 6.250</w:t>
      </w:r>
    </w:p>
    <w:p>
      <w:r>
        <w:t xml:space="preserve">Pamela osti 9,8 unssia sokeria, ja hän kaatoi siitä 5,2 unssia lattialle. Paljonko on?</w:t>
      </w:r>
    </w:p>
    <w:p>
      <w:r>
        <w:rPr>
          <w:b/>
        </w:rPr>
        <w:t xml:space="preserve">Tulos</w:t>
      </w:r>
    </w:p>
    <w:p>
      <w:r>
        <w:t xml:space="preserve">4.6</w:t>
      </w:r>
    </w:p>
    <w:p>
      <w:r>
        <w:rPr>
          <w:b/>
        </w:rPr>
        <w:t xml:space="preserve">Esimerkki 6.251</w:t>
      </w:r>
    </w:p>
    <w:p>
      <w:r>
        <w:t xml:space="preserve">Gordon osti 3,4 kiloa hedelmiä luokan juhliin. Luokka söi hedelmistä 2,2 kiloa. Kuinka paljon hedelmiä on jäljellä?</w:t>
      </w:r>
    </w:p>
    <w:p>
      <w:r>
        <w:rPr>
          <w:b/>
        </w:rPr>
        <w:t xml:space="preserve">Tulos</w:t>
      </w:r>
    </w:p>
    <w:p>
      <w:r>
        <w:t xml:space="preserve">1.2</w:t>
      </w:r>
    </w:p>
    <w:p>
      <w:r>
        <w:rPr>
          <w:b/>
        </w:rPr>
        <w:t xml:space="preserve">Esimerkki 6.252</w:t>
      </w:r>
    </w:p>
    <w:p>
      <w:r>
        <w:t xml:space="preserve">Kokki osti 0,12 kiloa manteleita ja 0,38 kiloa pekaanipähkinöitä. Kuinka monta kiloa pähkinöitä kokki osti yhteensä?</w:t>
      </w:r>
    </w:p>
    <w:p>
      <w:r>
        <w:rPr>
          <w:b/>
        </w:rPr>
        <w:t xml:space="preserve">Tulos</w:t>
      </w:r>
    </w:p>
    <w:p>
      <w:r>
        <w:t xml:space="preserve">0.5</w:t>
      </w:r>
    </w:p>
    <w:p>
      <w:r>
        <w:rPr>
          <w:b/>
        </w:rPr>
        <w:t xml:space="preserve">Esimerkki 6.253</w:t>
      </w:r>
    </w:p>
    <w:p>
      <w:r>
        <w:t xml:space="preserve">Marta poimi 2 kurpitsaa. Ensimmäinen kurpitsa painoi 4 kiloa, ja toinen kurpitsa painoi 8,7 kiloa. Paljonko nämä kaksi kurpitsaa painoivat yhteensä?</w:t>
      </w:r>
    </w:p>
    <w:p>
      <w:r>
        <w:rPr>
          <w:b/>
        </w:rPr>
        <w:t xml:space="preserve">Tulos</w:t>
      </w:r>
    </w:p>
    <w:p>
      <w:r>
        <w:t xml:space="preserve">12.7</w:t>
      </w:r>
    </w:p>
    <w:p>
      <w:r>
        <w:rPr>
          <w:b/>
        </w:rPr>
        <w:t xml:space="preserve">Esimerkki 6.254</w:t>
      </w:r>
    </w:p>
    <w:p>
      <w:r>
        <w:t xml:space="preserve">Kuorma-auto, joka kuljettaa 4,1 kiloa hiekkaa, matkustaa rakennustyömaalle ja menettää matkan varrella 2,4 kiloa hiekkaa. Kuinka paljon hiekkaa kuorma-autossa on, kun se saapuu telakalle?</w:t>
      </w:r>
    </w:p>
    <w:p>
      <w:r>
        <w:rPr>
          <w:b/>
        </w:rPr>
        <w:t xml:space="preserve">Tulos</w:t>
      </w:r>
    </w:p>
    <w:p>
      <w:r>
        <w:t xml:space="preserve">1.7</w:t>
      </w:r>
    </w:p>
    <w:p>
      <w:r>
        <w:rPr>
          <w:b/>
        </w:rPr>
        <w:t xml:space="preserve">Esimerkki 6.255</w:t>
      </w:r>
    </w:p>
    <w:p>
      <w:r>
        <w:t xml:space="preserve">Tori oli 1,5 metriä pitkä. Sitten hän kasvoi 2,8 jalkaa pidemmäksi. Kuinka pitkä Tori on nyt?</w:t>
      </w:r>
    </w:p>
    <w:p>
      <w:r>
        <w:rPr>
          <w:b/>
        </w:rPr>
        <w:t xml:space="preserve">Tulos</w:t>
      </w:r>
    </w:p>
    <w:p>
      <w:r>
        <w:t xml:space="preserve">7.2</w:t>
      </w:r>
    </w:p>
    <w:p>
      <w:r>
        <w:rPr>
          <w:b/>
        </w:rPr>
        <w:t xml:space="preserve">Esimerkki 6.256</w:t>
      </w:r>
    </w:p>
    <w:p>
      <w:r>
        <w:t xml:space="preserve">Puuseppä osti 8,9 senttimetrin pituisen puupalan, jonka päästä hän sahasi 2,3 senttimetriä pois. Kuinka pitkä puupala on nyt?</w:t>
      </w:r>
    </w:p>
    <w:p>
      <w:r>
        <w:rPr>
          <w:b/>
        </w:rPr>
        <w:t xml:space="preserve">Tulos</w:t>
      </w:r>
    </w:p>
    <w:p>
      <w:r>
        <w:t xml:space="preserve">6.6</w:t>
      </w:r>
    </w:p>
    <w:p>
      <w:r>
        <w:rPr>
          <w:b/>
        </w:rPr>
        <w:t xml:space="preserve">Esimerkki 6.257</w:t>
      </w:r>
    </w:p>
    <w:p>
      <w:r>
        <w:t xml:space="preserve">Jason löysi rannalta 49 simpukankuorta ja 48 meritähteä. Hän antoi 13 simpukankuorta Timille. Kuinka monta simpukankuorta Jasonilla on nyt?</w:t>
      </w:r>
    </w:p>
    <w:p>
      <w:r>
        <w:rPr>
          <w:b/>
        </w:rPr>
        <w:t xml:space="preserve">Tulos</w:t>
      </w:r>
    </w:p>
    <w:p>
      <w:r>
        <w:t xml:space="preserve">36.0</w:t>
      </w:r>
    </w:p>
    <w:p>
      <w:r>
        <w:rPr>
          <w:b/>
        </w:rPr>
        <w:t xml:space="preserve">Esimerkki 6.258</w:t>
      </w:r>
    </w:p>
    <w:p>
      <w:r>
        <w:t xml:space="preserve">Joan kasvatti 29 porkkanaa ja 14 vesimelonia. Jessica kasvatti 11 porkkanaa.Kuinka monta porkkanaa he kasvattivat yhteensä?</w:t>
      </w:r>
    </w:p>
    <w:p>
      <w:r>
        <w:rPr>
          <w:b/>
        </w:rPr>
        <w:t xml:space="preserve">Tulos</w:t>
      </w:r>
    </w:p>
    <w:p>
      <w:r>
        <w:t xml:space="preserve">40.0</w:t>
      </w:r>
    </w:p>
    <w:p>
      <w:r>
        <w:rPr>
          <w:b/>
        </w:rPr>
        <w:t xml:space="preserve">Esimerkki 6.259</w:t>
      </w:r>
    </w:p>
    <w:p>
      <w:r>
        <w:t xml:space="preserve">Sallylla oli 39 baseball-korttia, joista 9 oli revennyt. Sara osti 24 Sallyn baseballkorttia. Kuinka monta baseball-korttia Sallylla on nyt?</w:t>
      </w:r>
    </w:p>
    <w:p>
      <w:r>
        <w:rPr>
          <w:b/>
        </w:rPr>
        <w:t xml:space="preserve">Tulos</w:t>
      </w:r>
    </w:p>
    <w:p>
      <w:r>
        <w:t xml:space="preserve">15.0</w:t>
      </w:r>
    </w:p>
    <w:p>
      <w:r>
        <w:rPr>
          <w:b/>
        </w:rPr>
        <w:t xml:space="preserve">Esimerkki 6.260</w:t>
      </w:r>
    </w:p>
    <w:p>
      <w:r>
        <w:t xml:space="preserve">Danilla on 32 vihreää ja 38 violettia kuulaa. Mike otti 23 Danin vihreistä kuuloista. Kuinka monta vihreää kuulaa Danilla on nyt?</w:t>
      </w:r>
    </w:p>
    <w:p>
      <w:r>
        <w:rPr>
          <w:b/>
        </w:rPr>
        <w:t xml:space="preserve">Tulos</w:t>
      </w:r>
    </w:p>
    <w:p>
      <w:r>
        <w:t xml:space="preserve">9.0</w:t>
      </w:r>
    </w:p>
    <w:p>
      <w:r>
        <w:rPr>
          <w:b/>
        </w:rPr>
        <w:t xml:space="preserve">Esimerkki 6.261</w:t>
      </w:r>
    </w:p>
    <w:p>
      <w:r>
        <w:t xml:space="preserve">Jasonilla on 18 kirjaa, joista hän on lukenut 9. Marylla on 42 kirjaa.Kuinka monta kirjaa heillä on yhdessä?</w:t>
      </w:r>
    </w:p>
    <w:p>
      <w:r>
        <w:rPr>
          <w:b/>
        </w:rPr>
        <w:t xml:space="preserve">Tulos</w:t>
      </w:r>
    </w:p>
    <w:p>
      <w:r>
        <w:t xml:space="preserve">60.0</w:t>
      </w:r>
    </w:p>
    <w:p>
      <w:r>
        <w:rPr>
          <w:b/>
        </w:rPr>
        <w:t xml:space="preserve">Esimerkki 6.262</w:t>
      </w:r>
    </w:p>
    <w:p>
      <w:r>
        <w:t xml:space="preserve">Jason kasvatti 32 vesimelonia ja 22 kantelelopelia. Dan kasvatti 31 vesimelonia. Kuinka monta vesimelonia he kasvattivat yhteensä?</w:t>
      </w:r>
    </w:p>
    <w:p>
      <w:r>
        <w:rPr>
          <w:b/>
        </w:rPr>
        <w:t xml:space="preserve">Tulos</w:t>
      </w:r>
    </w:p>
    <w:p>
      <w:r>
        <w:t xml:space="preserve">63.0</w:t>
      </w:r>
    </w:p>
    <w:p>
      <w:r>
        <w:rPr>
          <w:b/>
        </w:rPr>
        <w:t xml:space="preserve">Esimerkki 6.263</w:t>
      </w:r>
    </w:p>
    <w:p>
      <w:r>
        <w:t xml:space="preserve">Benny löysi rannalta 66 simpukankuorta ja 49 meritähteä. Hän antoi 52 simpukankuorta Jasonille. Kuinka monta simpukankuorta Bennyllä on nyt?</w:t>
      </w:r>
    </w:p>
    <w:p>
      <w:r>
        <w:rPr>
          <w:b/>
        </w:rPr>
        <w:t xml:space="preserve">Tulos</w:t>
      </w:r>
    </w:p>
    <w:p>
      <w:r>
        <w:t xml:space="preserve">14.0</w:t>
      </w:r>
    </w:p>
    <w:p>
      <w:r>
        <w:rPr>
          <w:b/>
        </w:rPr>
        <w:t xml:space="preserve">Esimerkki 6.264</w:t>
      </w:r>
    </w:p>
    <w:p>
      <w:r>
        <w:t xml:space="preserve">Laatikossa on 41 värikynää ja 26 lyijykynää. Sam laittoi laatikkoon 12 värikynää. Kuinka monta värikynää laatikossa on nyt yhteensä?</w:t>
      </w:r>
    </w:p>
    <w:p>
      <w:r>
        <w:rPr>
          <w:b/>
        </w:rPr>
        <w:t xml:space="preserve">Tulos</w:t>
      </w:r>
    </w:p>
    <w:p>
      <w:r>
        <w:t xml:space="preserve">53.0</w:t>
      </w:r>
    </w:p>
    <w:p>
      <w:r>
        <w:rPr>
          <w:b/>
        </w:rPr>
        <w:t xml:space="preserve">Esimerkki 6.265</w:t>
      </w:r>
    </w:p>
    <w:p>
      <w:r>
        <w:t xml:space="preserve">Miken pankissa oli 33 kolikkoa ja 87 kolikkoa. Hänen isänsä lainasi Mikeltä 75 nikkeliä. Kuinka monta kolikkoa hänellä on nyt?</w:t>
      </w:r>
    </w:p>
    <w:p>
      <w:r>
        <w:rPr>
          <w:b/>
        </w:rPr>
        <w:t xml:space="preserve">Tulos</w:t>
      </w:r>
    </w:p>
    <w:p>
      <w:r>
        <w:t xml:space="preserve">12.0</w:t>
      </w:r>
    </w:p>
    <w:p>
      <w:r>
        <w:rPr>
          <w:b/>
        </w:rPr>
        <w:t xml:space="preserve">Esimerkki 6.266</w:t>
      </w:r>
    </w:p>
    <w:p>
      <w:r>
        <w:t xml:space="preserve">Samilla on 86 keltaista ja 20 vihreää kuulaa. Joan otti 25 Samin keltaista kuulaa. Kuinka monta keltaista kuulaa Samilla on nyt?</w:t>
      </w:r>
    </w:p>
    <w:p>
      <w:r>
        <w:rPr>
          <w:b/>
        </w:rPr>
        <w:t xml:space="preserve">Tulos</w:t>
      </w:r>
    </w:p>
    <w:p>
      <w:r>
        <w:t xml:space="preserve">61.0</w:t>
      </w:r>
    </w:p>
    <w:p>
      <w:r>
        <w:rPr>
          <w:b/>
        </w:rPr>
        <w:t xml:space="preserve">Esimerkki 6.267</w:t>
      </w:r>
    </w:p>
    <w:p>
      <w:r>
        <w:t xml:space="preserve">Danilla oli 97 baseball-korttia, joista 8 oli revennyt. Sam osti 15 Danin baseballkorttia. Kuinka monta baseball-korttia Danilla on nyt?</w:t>
      </w:r>
    </w:p>
    <w:p>
      <w:r>
        <w:rPr>
          <w:b/>
        </w:rPr>
        <w:t xml:space="preserve">Tulos</w:t>
      </w:r>
    </w:p>
    <w:p>
      <w:r>
        <w:t xml:space="preserve">82.0</w:t>
      </w:r>
    </w:p>
    <w:p>
      <w:r>
        <w:rPr>
          <w:b/>
        </w:rPr>
        <w:t xml:space="preserve">Esimerkki 6.268</w:t>
      </w:r>
    </w:p>
    <w:p>
      <w:r>
        <w:t xml:space="preserve">Puistossa on tällä hetkellä 41 lyhyttä ja 44 pitkää puuta. Puistotyöntekijät istuttavat tänään 57 lyhyttä puuta. Kuinka monta lyhyttä puuta puistossa on, kun työntekijät ovat lopettaneet?</w:t>
      </w:r>
    </w:p>
    <w:p>
      <w:r>
        <w:rPr>
          <w:b/>
        </w:rPr>
        <w:t xml:space="preserve">Tulos</w:t>
      </w:r>
    </w:p>
    <w:p>
      <w:r>
        <w:t xml:space="preserve">98.0</w:t>
      </w:r>
    </w:p>
    <w:p>
      <w:r>
        <w:rPr>
          <w:b/>
        </w:rPr>
        <w:t xml:space="preserve">Esimerkki 6.269</w:t>
      </w:r>
    </w:p>
    <w:p>
      <w:r>
        <w:t xml:space="preserve">Alyssa poimi 25 limeä ja Mike 32 limeä. Tom poimi 12 luumua. Kuinka monta limeä poimittiin yhteensä?</w:t>
      </w:r>
    </w:p>
    <w:p>
      <w:r>
        <w:rPr>
          <w:b/>
        </w:rPr>
        <w:t xml:space="preserve">Tulos</w:t>
      </w:r>
    </w:p>
    <w:p>
      <w:r>
        <w:t xml:space="preserve">57.0</w:t>
      </w:r>
    </w:p>
    <w:p>
      <w:r>
        <w:rPr>
          <w:b/>
        </w:rPr>
        <w:t xml:space="preserve">Esimerkki 6.270</w:t>
      </w:r>
    </w:p>
    <w:p>
      <w:r>
        <w:t xml:space="preserve">Tim löysi rannalta 679 simpukankuorta ja 110 meritähteä. Hän antoi 172 simpukankuorista Saralle. Kuinka monta simpukankuorta Timillä on nyt?</w:t>
      </w:r>
    </w:p>
    <w:p>
      <w:r>
        <w:rPr>
          <w:b/>
        </w:rPr>
        <w:t xml:space="preserve">Tulos</w:t>
      </w:r>
    </w:p>
    <w:p>
      <w:r>
        <w:t xml:space="preserve">507.0</w:t>
      </w:r>
    </w:p>
    <w:p>
      <w:r>
        <w:rPr>
          <w:b/>
        </w:rPr>
        <w:t xml:space="preserve">Esimerkki 6.271</w:t>
      </w:r>
    </w:p>
    <w:p>
      <w:r>
        <w:t xml:space="preserve">Laatikossa on 139 pyyhekumia ja 118 saksia. Jason laittoi laatikkoon131 pyyhekumia. Kuinka monta pyyhekumia siellä on nyt yhteensä?</w:t>
      </w:r>
    </w:p>
    <w:p>
      <w:r>
        <w:rPr>
          <w:b/>
        </w:rPr>
        <w:t xml:space="preserve">Tulos</w:t>
      </w:r>
    </w:p>
    <w:p>
      <w:r>
        <w:t xml:space="preserve">270.0</w:t>
      </w:r>
    </w:p>
    <w:p>
      <w:r>
        <w:rPr>
          <w:b/>
        </w:rPr>
        <w:t xml:space="preserve">Esimerkki 6.272</w:t>
      </w:r>
    </w:p>
    <w:p>
      <w:r>
        <w:t xml:space="preserve">Mike poimi 123 appelsiinia ja Melanie 104 appelsiinia. Fredpoimi 130 omenaa. Kuinka monta appelsiinia poimittiin yhteensä?</w:t>
      </w:r>
    </w:p>
    <w:p>
      <w:r>
        <w:rPr>
          <w:b/>
        </w:rPr>
        <w:t xml:space="preserve">Tulos</w:t>
      </w:r>
    </w:p>
    <w:p>
      <w:r>
        <w:t xml:space="preserve">227.0</w:t>
      </w:r>
    </w:p>
    <w:p>
      <w:r>
        <w:rPr>
          <w:b/>
        </w:rPr>
        <w:t xml:space="preserve">Esimerkki 6.273</w:t>
      </w:r>
    </w:p>
    <w:p>
      <w:r>
        <w:t xml:space="preserve">Joanilla oli 695 Pokemon-korttia, joista 6 oli revennyt. Sara osti 133 Joanin Pokemon-korttia. Kuinka monta Pokemon-korttia Joanilla on?</w:t>
      </w:r>
    </w:p>
    <w:p>
      <w:r>
        <w:rPr>
          <w:b/>
        </w:rPr>
        <w:t xml:space="preserve">Tulos</w:t>
      </w:r>
    </w:p>
    <w:p>
      <w:r>
        <w:t xml:space="preserve">562.0</w:t>
      </w:r>
    </w:p>
    <w:p>
      <w:r>
        <w:rPr>
          <w:b/>
        </w:rPr>
        <w:t xml:space="preserve">Esimerkki 6.274</w:t>
      </w:r>
    </w:p>
    <w:p>
      <w:r>
        <w:t xml:space="preserve">Sally kasvatti 113 naurista ja 118 kurpitsaa. Mary kasvatti 129 naurista.Kuinka monta naurista he kasvattivat yhteensä?</w:t>
      </w:r>
    </w:p>
    <w:p>
      <w:r>
        <w:rPr>
          <w:b/>
        </w:rPr>
        <w:t xml:space="preserve">Tulos</w:t>
      </w:r>
    </w:p>
    <w:p>
      <w:r>
        <w:t xml:space="preserve">242.0</w:t>
      </w:r>
    </w:p>
    <w:p>
      <w:r>
        <w:rPr>
          <w:b/>
        </w:rPr>
        <w:t xml:space="preserve">Esimerkki 6.275</w:t>
      </w:r>
    </w:p>
    <w:p>
      <w:r>
        <w:t xml:space="preserve">Saralla on 792 mustaa ja 122 punaista kuulaa. Fred otti 233 Saran mustista kuuloista. Kuinka monta mustaa kuulaa Saralla on nyt?</w:t>
      </w:r>
    </w:p>
    <w:p>
      <w:r>
        <w:rPr>
          <w:b/>
        </w:rPr>
        <w:t xml:space="preserve">Tulos</w:t>
      </w:r>
    </w:p>
    <w:p>
      <w:r>
        <w:t xml:space="preserve">559.0</w:t>
      </w:r>
    </w:p>
    <w:p>
      <w:r>
        <w:rPr>
          <w:b/>
        </w:rPr>
        <w:t xml:space="preserve">Esimerkki 6.276</w:t>
      </w:r>
    </w:p>
    <w:p>
      <w:r>
        <w:t xml:space="preserve">Joanin lukiossa pelattiin tänä vuonna 864 pesäpallo-ottelua, joista 128 pelattiin yöllä. Hän osallistui 395 peliin. Kuinka monta baseball-peliä Joan jätti väliin?</w:t>
      </w:r>
    </w:p>
    <w:p>
      <w:r>
        <w:rPr>
          <w:b/>
        </w:rPr>
        <w:t xml:space="preserve">Tulos</w:t>
      </w:r>
    </w:p>
    <w:p>
      <w:r>
        <w:t xml:space="preserve">469.0</w:t>
      </w:r>
    </w:p>
    <w:p>
      <w:r>
        <w:rPr>
          <w:b/>
        </w:rPr>
        <w:t xml:space="preserve">Esimerkki 6.277</w:t>
      </w:r>
    </w:p>
    <w:p>
      <w:r>
        <w:t xml:space="preserve">Puistossa on tällä hetkellä 112 lyhyttä ja 119 pitkää puuta.Puiston työntekijät istuttavat tänään 105 lyhyttä puuta. Kuinka monta lyhyttä puuta puistossa on, kun työntekijät ovat lopettaneet?</w:t>
      </w:r>
    </w:p>
    <w:p>
      <w:r>
        <w:rPr>
          <w:b/>
        </w:rPr>
        <w:t xml:space="preserve">Tulos</w:t>
      </w:r>
    </w:p>
    <w:p>
      <w:r>
        <w:t xml:space="preserve">217.0</w:t>
      </w:r>
    </w:p>
    <w:p>
      <w:r>
        <w:rPr>
          <w:b/>
        </w:rPr>
        <w:t xml:space="preserve">Esimerkki 6.278</w:t>
      </w:r>
    </w:p>
    <w:p>
      <w:r>
        <w:t xml:space="preserve">Saralla oli pankissaan 100 penniä ja 783 kolikkoa. Hänen isänsä lainasi Saralta 271 kolikkoa. Kuinka monta kolikkoa hänellä on nyt?</w:t>
      </w:r>
    </w:p>
    <w:p>
      <w:r>
        <w:rPr>
          <w:b/>
        </w:rPr>
        <w:t xml:space="preserve">Tulos</w:t>
      </w:r>
    </w:p>
    <w:p>
      <w:r>
        <w:t xml:space="preserve">512.0</w:t>
      </w:r>
    </w:p>
    <w:p>
      <w:r>
        <w:rPr>
          <w:b/>
        </w:rPr>
        <w:t xml:space="preserve">Esimerkki 6.279</w:t>
      </w:r>
    </w:p>
    <w:p>
      <w:r>
        <w:t xml:space="preserve">Ravintola valmisti 9 hampurilaista ja 4 hot dogia lounaaksi. Vain 3 hampurilaista tarjoiltiin todellisuudessa. Kuinka monta hampurilaista jäi yli?</w:t>
      </w:r>
    </w:p>
    <w:p>
      <w:r>
        <w:rPr>
          <w:b/>
        </w:rPr>
        <w:t xml:space="preserve">Tulos</w:t>
      </w:r>
    </w:p>
    <w:p>
      <w:r>
        <w:t xml:space="preserve">6.0</w:t>
      </w:r>
    </w:p>
    <w:p>
      <w:r>
        <w:rPr>
          <w:b/>
        </w:rPr>
        <w:t xml:space="preserve">Esimerkki 6.280</w:t>
      </w:r>
    </w:p>
    <w:p>
      <w:r>
        <w:t xml:space="preserve">Melanie poimi hedelmätarhasta 7 luumua ja 4 appelsiinia. Hän antoi 3 luumua Samille. Kuinka monta luumua hänellä on nyt?</w:t>
      </w:r>
    </w:p>
    <w:p>
      <w:r>
        <w:rPr>
          <w:b/>
        </w:rPr>
        <w:t xml:space="preserve">Tulos</w:t>
      </w:r>
    </w:p>
    <w:p>
      <w:r>
        <w:t xml:space="preserve">4.0</w:t>
      </w:r>
    </w:p>
    <w:p>
      <w:r>
        <w:rPr>
          <w:b/>
        </w:rPr>
        <w:t xml:space="preserve">Esimerkki 6.281</w:t>
      </w:r>
    </w:p>
    <w:p>
      <w:r>
        <w:t xml:space="preserve">Puistossa on tällä hetkellä 6 lyhyttä pensasta ja 4 korkeaa puuta. Puistotyöntekijät joutuivat kaatamaan 2 lyhyttä pensasta, jotka olivat vaurioituneet. Kuinka monta lyhyttä pensasta puistossa on, kun työmiehet ovat lopettaneet?</w:t>
      </w:r>
    </w:p>
    <w:p>
      <w:r>
        <w:rPr>
          <w:b/>
        </w:rPr>
        <w:t xml:space="preserve">Tulos</w:t>
      </w:r>
    </w:p>
    <w:p>
      <w:r>
        <w:t xml:space="preserve">4.0</w:t>
      </w:r>
    </w:p>
    <w:p>
      <w:r>
        <w:rPr>
          <w:b/>
        </w:rPr>
        <w:t xml:space="preserve">Esimerkki 6.282</w:t>
      </w:r>
    </w:p>
    <w:p>
      <w:r>
        <w:t xml:space="preserve">Tänä vuonna pelattiin yhteensä 8 jalkapallo-ottelua, joista 4 pelataan yöllä. Keith jätti 4 peliä väliin. Kuinka monta jalkapallo-ottelua Keith kävi yhteensä?</w:t>
      </w:r>
    </w:p>
    <w:p>
      <w:r>
        <w:rPr>
          <w:b/>
        </w:rPr>
        <w:t xml:space="preserve">Tulos</w:t>
      </w:r>
    </w:p>
    <w:p>
      <w:r>
        <w:t xml:space="preserve">4.0</w:t>
      </w:r>
    </w:p>
    <w:p>
      <w:r>
        <w:rPr>
          <w:b/>
        </w:rPr>
        <w:t xml:space="preserve">Esimerkki 6.283</w:t>
      </w:r>
    </w:p>
    <w:p>
      <w:r>
        <w:t xml:space="preserve">Laatikossa on 9 lyijykynää ja 4 viivoitinta. Sally otti laatikosta 4 lyijykynää. Kuinka monta kynää laatikossa on nyt?</w:t>
      </w:r>
    </w:p>
    <w:p>
      <w:r>
        <w:rPr>
          <w:b/>
        </w:rPr>
        <w:t xml:space="preserve">Tulos</w:t>
      </w:r>
    </w:p>
    <w:p>
      <w:r>
        <w:t xml:space="preserve">5.0</w:t>
      </w:r>
    </w:p>
    <w:p>
      <w:r>
        <w:rPr>
          <w:b/>
        </w:rPr>
        <w:t xml:space="preserve">Esimerkki 6.284</w:t>
      </w:r>
    </w:p>
    <w:p>
      <w:r>
        <w:t xml:space="preserve">Jasonilla on 7 violettia ja 4 punaista ilmapalloa. Hän menetti 3 violettia ilmapalloa. Kuinka monta violettia ilmapalloa Jasonilla on nyt?</w:t>
      </w:r>
    </w:p>
    <w:p>
      <w:r>
        <w:rPr>
          <w:b/>
        </w:rPr>
        <w:t xml:space="preserve">Tulos</w:t>
      </w:r>
    </w:p>
    <w:p>
      <w:r>
        <w:t xml:space="preserve">4.0</w:t>
      </w:r>
    </w:p>
    <w:p>
      <w:r>
        <w:rPr>
          <w:b/>
        </w:rPr>
        <w:t xml:space="preserve">Esimerkki 6.285</w:t>
      </w:r>
    </w:p>
    <w:p>
      <w:r>
        <w:t xml:space="preserve">Danilla oli puutarhassa 7 perunaa ja 4 kanteleleloppia. Jänikset söivät 4 perunaa. Kuinka monta perunaa Danilla on nyt?</w:t>
      </w:r>
    </w:p>
    <w:p>
      <w:r>
        <w:rPr>
          <w:b/>
        </w:rPr>
        <w:t xml:space="preserve">Tulos</w:t>
      </w:r>
    </w:p>
    <w:p>
      <w:r>
        <w:t xml:space="preserve">3.0</w:t>
      </w:r>
    </w:p>
    <w:p>
      <w:r>
        <w:rPr>
          <w:b/>
        </w:rPr>
        <w:t xml:space="preserve">Esimerkki 6.286</w:t>
      </w:r>
    </w:p>
    <w:p>
      <w:r>
        <w:t xml:space="preserve">Saralla oli pankissaan 4 kolikkoa ja 8 kymppiä. Hänen siskonsa lainasi 4 kymppiä. Kuinka monta kymppiä Saralla on nyt?</w:t>
      </w:r>
    </w:p>
    <w:p>
      <w:r>
        <w:rPr>
          <w:b/>
        </w:rPr>
        <w:t xml:space="preserve">Tulos</w:t>
      </w:r>
    </w:p>
    <w:p>
      <w:r>
        <w:t xml:space="preserve">4.0</w:t>
      </w:r>
    </w:p>
    <w:p>
      <w:r>
        <w:rPr>
          <w:b/>
        </w:rPr>
        <w:t xml:space="preserve">Esimerkki 6.287</w:t>
      </w:r>
    </w:p>
    <w:p>
      <w:r>
        <w:t xml:space="preserve">Sandyn koiralla oli 8 pentua, joista 4:llä oli pilkkuja. Hän antoi 4 ystävilleen. Kuinka monta pentua hänellä on nyt?</w:t>
      </w:r>
    </w:p>
    <w:p>
      <w:r>
        <w:rPr>
          <w:b/>
        </w:rPr>
        <w:t xml:space="preserve">Tulos</w:t>
      </w:r>
    </w:p>
    <w:p>
      <w:r>
        <w:t xml:space="preserve">4.0</w:t>
      </w:r>
    </w:p>
    <w:p>
      <w:r>
        <w:rPr>
          <w:b/>
        </w:rPr>
        <w:t xml:space="preserve">Esimerkki 6.288</w:t>
      </w:r>
    </w:p>
    <w:p>
      <w:r>
        <w:t xml:space="preserve">Mike löysi 6 simpukankuorta ja 4 meritähteä, mutta neljä simpukankuorista oli rikki. Kuinka monta ehjää simpukankuorta Mike löysi?</w:t>
      </w:r>
    </w:p>
    <w:p>
      <w:r>
        <w:rPr>
          <w:b/>
        </w:rPr>
        <w:t xml:space="preserve">Tulos</w:t>
      </w:r>
    </w:p>
    <w:p>
      <w:r>
        <w:t xml:space="preserve">2.0</w:t>
      </w:r>
    </w:p>
    <w:p>
      <w:r>
        <w:rPr>
          <w:b/>
        </w:rPr>
        <w:t xml:space="preserve">Esimerkki 6.289</w:t>
      </w:r>
    </w:p>
    <w:p>
      <w:r>
        <w:t xml:space="preserve">Melanialla oli 30 baseball-korttia, joista 9 oli revennyt. Sara osti 18 Melanien baseballkorttia. Kuinka monta baseballkorttia Melaniehellä on nyt?</w:t>
      </w:r>
    </w:p>
    <w:p>
      <w:r>
        <w:rPr>
          <w:b/>
        </w:rPr>
        <w:t xml:space="preserve">Tulos</w:t>
      </w:r>
    </w:p>
    <w:p>
      <w:r>
        <w:t xml:space="preserve">12.0</w:t>
      </w:r>
    </w:p>
    <w:p>
      <w:r>
        <w:rPr>
          <w:b/>
        </w:rPr>
        <w:t xml:space="preserve">Esimerkki 6.290</w:t>
      </w:r>
    </w:p>
    <w:p>
      <w:r>
        <w:t xml:space="preserve">Sara poimi hedelmätarhasta 35 päärynää ja 27 omenaa. Hän antoi Danille 28 päärynää. Kuinka monta päärynää Saralla on?</w:t>
      </w:r>
    </w:p>
    <w:p>
      <w:r>
        <w:rPr>
          <w:b/>
        </w:rPr>
        <w:t xml:space="preserve">Tulos</w:t>
      </w:r>
    </w:p>
    <w:p>
      <w:r>
        <w:t xml:space="preserve">7.0</w:t>
      </w:r>
    </w:p>
    <w:p>
      <w:r>
        <w:rPr>
          <w:b/>
        </w:rPr>
        <w:t xml:space="preserve">Esimerkki 6.291</w:t>
      </w:r>
    </w:p>
    <w:p>
      <w:r>
        <w:t xml:space="preserve">Jessica kasvatti 35 vesimelonia ja 30 porkkanaa, mutta kanit söivät 27 vesimelonia. Kuinka monta vesimelonia Jessicalla on?</w:t>
      </w:r>
    </w:p>
    <w:p>
      <w:r>
        <w:rPr>
          <w:b/>
        </w:rPr>
        <w:t xml:space="preserve">Tulos</w:t>
      </w:r>
    </w:p>
    <w:p>
      <w:r>
        <w:t xml:space="preserve">8.0</w:t>
      </w:r>
    </w:p>
    <w:p>
      <w:r>
        <w:rPr>
          <w:b/>
        </w:rPr>
        <w:t xml:space="preserve">Esimerkki 6.292</w:t>
      </w:r>
    </w:p>
    <w:p>
      <w:r>
        <w:t xml:space="preserve">Nancy löysi rannalta 35 simpukankuorta ja 25 meritähteä. Hän antoi 17 simpukankuorista Jasonille. Kuinka monta simpukankuorta Nancylla on nyt?</w:t>
      </w:r>
    </w:p>
    <w:p>
      <w:r>
        <w:rPr>
          <w:b/>
        </w:rPr>
        <w:t xml:space="preserve">Tulos</w:t>
      </w:r>
    </w:p>
    <w:p>
      <w:r>
        <w:t xml:space="preserve">18.0</w:t>
      </w:r>
    </w:p>
    <w:p>
      <w:r>
        <w:rPr>
          <w:b/>
        </w:rPr>
        <w:t xml:space="preserve">Esimerkki 6.293</w:t>
      </w:r>
    </w:p>
    <w:p>
      <w:r>
        <w:t xml:space="preserve">Joanilla on 47 vihreää ja 48 punaista kuulaa. Fred otti 24 Joanin vihreää kuulaa. Kuinka monta vihreää kuulaa Joanilla on nyt?</w:t>
      </w:r>
    </w:p>
    <w:p>
      <w:r>
        <w:rPr>
          <w:b/>
        </w:rPr>
        <w:t xml:space="preserve">Tulos</w:t>
      </w:r>
    </w:p>
    <w:p>
      <w:r>
        <w:t xml:space="preserve">23.0</w:t>
      </w:r>
    </w:p>
    <w:p>
      <w:r>
        <w:rPr>
          <w:b/>
        </w:rPr>
        <w:t xml:space="preserve">Esimerkki 6.294</w:t>
      </w:r>
    </w:p>
    <w:p>
      <w:r>
        <w:t xml:space="preserve">Puistossa on tällä hetkellä 42 pähkinäpuuta ja 12 appelsiinipuuta.Puiston työntekijät joutuivat kaatamaan 13 pähkinäpuuta, jotka olivat vaurioituneet.Kuinka monta pähkinäpuuta puistossa on, kun työntekijät ovat valmiita?</w:t>
      </w:r>
    </w:p>
    <w:p>
      <w:r>
        <w:rPr>
          <w:b/>
        </w:rPr>
        <w:t xml:space="preserve">Tulos</w:t>
      </w:r>
    </w:p>
    <w:p>
      <w:r>
        <w:t xml:space="preserve">29.0</w:t>
      </w:r>
    </w:p>
    <w:p>
      <w:r>
        <w:rPr>
          <w:b/>
        </w:rPr>
        <w:t xml:space="preserve">Esimerkki 6.295</w:t>
      </w:r>
    </w:p>
    <w:p>
      <w:r>
        <w:t xml:space="preserve">Sandyllä oli pankissaan 36 penniä ja 31 kolikkoa. Hänen isänsä lainasi Sandylta 20 penniä. Kuinka monta penniä hänellä on nyt?</w:t>
      </w:r>
    </w:p>
    <w:p>
      <w:r>
        <w:rPr>
          <w:b/>
        </w:rPr>
        <w:t xml:space="preserve">Tulos</w:t>
      </w:r>
    </w:p>
    <w:p>
      <w:r>
        <w:t xml:space="preserve">11.0</w:t>
      </w:r>
    </w:p>
    <w:p>
      <w:r>
        <w:rPr>
          <w:b/>
        </w:rPr>
        <w:t xml:space="preserve">Esimerkki 6.296</w:t>
      </w:r>
    </w:p>
    <w:p>
      <w:r>
        <w:t xml:space="preserve">Laatikossa on 34 lyijykynää ja 49 värikynää. Dan otti laatikosta 22 lyijykynää. Kuinka monta lyijykynää laatikossa on nyt?</w:t>
      </w:r>
    </w:p>
    <w:p>
      <w:r>
        <w:rPr>
          <w:b/>
        </w:rPr>
        <w:t xml:space="preserve">Tulos</w:t>
      </w:r>
    </w:p>
    <w:p>
      <w:r>
        <w:t xml:space="preserve">12.0</w:t>
      </w:r>
    </w:p>
    <w:p>
      <w:r>
        <w:rPr>
          <w:b/>
        </w:rPr>
        <w:t xml:space="preserve">Esimerkki 6.297</w:t>
      </w:r>
    </w:p>
    <w:p>
      <w:r>
        <w:t xml:space="preserve">Sally maksoi persikoista yhteensä 12,32 dollaria 3 dollarin kupongin jälkeen ja kirsikoista 11,58 dollaria. Kuinka paljon rahaa Sally käytti yhteensä?</w:t>
      </w:r>
    </w:p>
    <w:p>
      <w:r>
        <w:rPr>
          <w:b/>
        </w:rPr>
        <w:t xml:space="preserve">Tulos</w:t>
      </w:r>
    </w:p>
    <w:p>
      <w:r>
        <w:t xml:space="preserve">23.9</w:t>
      </w:r>
    </w:p>
    <w:p>
      <w:r>
        <w:rPr>
          <w:b/>
        </w:rPr>
        <w:t xml:space="preserve">Esimerkki 6.298</w:t>
      </w:r>
    </w:p>
    <w:p>
      <w:r>
        <w:t xml:space="preserve">Dan käytti käärmeleluun 11,76 dollaria, ja häkki maksoi hänelle 14,54 dollaria. Dan löysi myös dollarin setelin maasta. Kuinka paljon Danin ostokset maksoivat yhteensä?</w:t>
      </w:r>
    </w:p>
    <w:p>
      <w:r>
        <w:rPr>
          <w:b/>
        </w:rPr>
        <w:t xml:space="preserve">Tulos</w:t>
      </w:r>
    </w:p>
    <w:p>
      <w:r>
        <w:t xml:space="preserve">26.3</w:t>
      </w:r>
    </w:p>
    <w:p>
      <w:r>
        <w:rPr>
          <w:b/>
        </w:rPr>
        <w:t xml:space="preserve">Esimerkki 6.299</w:t>
      </w:r>
    </w:p>
    <w:p>
      <w:r>
        <w:t xml:space="preserve">Mary meni ostoskeskukseen. Hän käytti 13,03 dollaria paitaan ja 12,27 dollaria takkiin. Hän kävi 2 kaupassa. Kuinka paljon rahaa Mary käytti vaatteisiin yhteensä?</w:t>
      </w:r>
    </w:p>
    <w:p>
      <w:r>
        <w:rPr>
          <w:b/>
        </w:rPr>
        <w:t xml:space="preserve">Tulos</w:t>
      </w:r>
    </w:p>
    <w:p>
      <w:r>
        <w:t xml:space="preserve">25.3</w:t>
      </w:r>
    </w:p>
    <w:p>
      <w:r>
        <w:rPr>
          <w:b/>
        </w:rPr>
        <w:t xml:space="preserve">Esimerkki 6.300</w:t>
      </w:r>
    </w:p>
    <w:p>
      <w:r>
        <w:t xml:space="preserve">Dan liittyi koulunsa bändiin. Hän osti klarinetin 130,30 dollarilla ja laulukirjan 11,2 dollarilla. Dan löysi taskustaan 12,32 dollaria.Kuinka paljon Dan käytti musiikkikaupassa?</w:t>
      </w:r>
    </w:p>
    <w:p>
      <w:r>
        <w:rPr>
          <w:b/>
        </w:rPr>
        <w:t xml:space="preserve">Tulos</w:t>
      </w:r>
    </w:p>
    <w:p>
      <w:r>
        <w:t xml:space="preserve">141.5</w:t>
      </w:r>
    </w:p>
    <w:p>
      <w:r>
        <w:rPr>
          <w:b/>
        </w:rPr>
        <w:t xml:space="preserve">Esimerkki 6.301</w:t>
      </w:r>
    </w:p>
    <w:p>
      <w:r>
        <w:t xml:space="preserve">Tom osti rullalautan 9,46 dollarilla ja käytti 9,54 dollaria marmoripalloihin.Tom käytti myös 14,50 dollaria shortseihin. Kuinka paljon Tom käytti leluja yhteensä?</w:t>
      </w:r>
    </w:p>
    <w:p>
      <w:r>
        <w:rPr>
          <w:b/>
        </w:rPr>
        <w:t xml:space="preserve">Tulos</w:t>
      </w:r>
    </w:p>
    <w:p>
      <w:r>
        <w:t xml:space="preserve">19.0</w:t>
      </w:r>
    </w:p>
    <w:p>
      <w:r>
        <w:rPr>
          <w:b/>
        </w:rPr>
        <w:t xml:space="preserve">Esimerkki 6.302</w:t>
      </w:r>
    </w:p>
    <w:p>
      <w:r>
        <w:t xml:space="preserve">Mary söi lounaaksi pikaruokaa. Mary käytti 1,08 dollaria keittoon ja 4,82 dollaria salaattiin. Mary maksoi 20 dollarin setelillä. Mikä oli lounaslaskun loppusumma?</w:t>
      </w:r>
    </w:p>
    <w:p>
      <w:r>
        <w:rPr>
          <w:b/>
        </w:rPr>
        <w:t xml:space="preserve">Tulos</w:t>
      </w:r>
    </w:p>
    <w:p>
      <w:r>
        <w:t xml:space="preserve">5.9</w:t>
      </w:r>
    </w:p>
    <w:p>
      <w:r>
        <w:rPr>
          <w:b/>
        </w:rPr>
        <w:t xml:space="preserve">Esimerkki 6.303</w:t>
      </w:r>
    </w:p>
    <w:p>
      <w:r>
        <w:t xml:space="preserve">Mike käytti autonsa kaiuttimiin 118,57 dollaria ja uusiin renkaisiin 106,33 dollaria. Mike halusi 3 CD-levyä 4,58 dollarilla, mutta päätti olla ostamatta niitä. Kuinka paljon Mike käytti auton osiin yhteensä?</w:t>
      </w:r>
    </w:p>
    <w:p>
      <w:r>
        <w:rPr>
          <w:b/>
        </w:rPr>
        <w:t xml:space="preserve">Tulos</w:t>
      </w:r>
    </w:p>
    <w:p>
      <w:r>
        <w:t xml:space="preserve">224.9</w:t>
      </w:r>
    </w:p>
    <w:p>
      <w:r>
        <w:rPr>
          <w:b/>
        </w:rPr>
        <w:t xml:space="preserve">Esimerkki 6.304</w:t>
      </w:r>
    </w:p>
    <w:p>
      <w:r>
        <w:t xml:space="preserve">Tom osti Batman-pelin 13,60 dollarilla ja Teräsmies-pelin 5 dollarilla. Tom omistaa jo kaksi peliä. Kuinka paljon Tom käytti videopeleihin?</w:t>
      </w:r>
    </w:p>
    <w:p>
      <w:r>
        <w:rPr>
          <w:b/>
        </w:rPr>
        <w:t xml:space="preserve">Tulos</w:t>
      </w:r>
    </w:p>
    <w:p>
      <w:r>
        <w:t xml:space="preserve">18.6</w:t>
      </w:r>
    </w:p>
    <w:p>
      <w:r>
        <w:rPr>
          <w:b/>
        </w:rPr>
        <w:t xml:space="preserve">Esimerkki 6.305</w:t>
      </w:r>
    </w:p>
    <w:p>
      <w:r>
        <w:t xml:space="preserve">Joan käytti 15 dollaria shortseihin, 14,8 dollaria takkiin ja 12,5 dollaria paitaan. Hän kävi kolmessa kaupassa. Kuinka paljon rahaa Joans käytti vaatteisiin yhteensä?</w:t>
      </w:r>
    </w:p>
    <w:p>
      <w:r>
        <w:rPr>
          <w:b/>
        </w:rPr>
        <w:t xml:space="preserve">Tulos</w:t>
      </w:r>
    </w:p>
    <w:p>
      <w:r>
        <w:t xml:space="preserve">42.3</w:t>
      </w:r>
    </w:p>
    <w:p>
      <w:r>
        <w:rPr>
          <w:b/>
        </w:rPr>
        <w:t xml:space="preserve">Esimerkki 6.306</w:t>
      </w:r>
    </w:p>
    <w:p>
      <w:r>
        <w:t xml:space="preserve">Joan liittyi koulunsa bändiin. Hän osti trumpetin 149,18 dollarilla, musiikkityökalun 9,98 dollarilla ja laulukirjan 4,14 dollarilla. Joan löysi taskustaan 8,65 dollaria. Kuinka paljon Joan käytti musiikkikaupassa?</w:t>
      </w:r>
    </w:p>
    <w:p>
      <w:r>
        <w:rPr>
          <w:b/>
        </w:rPr>
        <w:t xml:space="preserve">Tulos</w:t>
      </w:r>
    </w:p>
    <w:p>
      <w:r>
        <w:t xml:space="preserve">163.3</w:t>
      </w:r>
    </w:p>
    <w:p>
      <w:r>
        <w:rPr>
          <w:b/>
        </w:rPr>
        <w:t xml:space="preserve">Esimerkki 6.307</w:t>
      </w:r>
    </w:p>
    <w:p>
      <w:r>
        <w:t xml:space="preserve">Melanie osti Batman-pelin 6,97 dollarilla, strategiapelin 7,90 dollarilla ja Teräsmies-pelin 7,73 dollarilla. Melanie omistaa jo 4 peliä.Kuinka paljon Melanie käytti videopeleihin?</w:t>
      </w:r>
    </w:p>
    <w:p>
      <w:r>
        <w:rPr>
          <w:b/>
        </w:rPr>
        <w:t xml:space="preserve">Tulos</w:t>
      </w:r>
    </w:p>
    <w:p>
      <w:r>
        <w:t xml:space="preserve">22.6</w:t>
      </w:r>
    </w:p>
    <w:p>
      <w:r>
        <w:rPr>
          <w:b/>
        </w:rPr>
        <w:t xml:space="preserve">Esimerkki 6.308</w:t>
      </w:r>
    </w:p>
    <w:p>
      <w:r>
        <w:t xml:space="preserve">Keith käytti 6,5 dollaria kanin leluun, 5,79 dollaria lemmikkieläinten ruokaan ja 12,51 dollaria häkkikustannuksiin. Hän löysi dollarin setelin maasta. Kuinka paljon Keithin ostokset maksoivat yhteensä?</w:t>
      </w:r>
    </w:p>
    <w:p>
      <w:r>
        <w:rPr>
          <w:b/>
        </w:rPr>
        <w:t xml:space="preserve">Tulos</w:t>
      </w:r>
    </w:p>
    <w:p>
      <w:r>
        <w:t xml:space="preserve">24.8</w:t>
      </w:r>
    </w:p>
    <w:p>
      <w:r>
        <w:rPr>
          <w:b/>
        </w:rPr>
        <w:t xml:space="preserve">Esimerkki 6.309</w:t>
      </w:r>
    </w:p>
    <w:p>
      <w:r>
        <w:t xml:space="preserve">Keith käytti 136,06 dollaria kaiuttimiin, 139,38 dollaria CD-soittimeen ja 112,46 dollaria uusiin renkaisiin. Hän halusi 3 CD-levyä 6,16 dollarilla, mutta ei ostanut niitä. Kuinka paljon hän käytti yhteensä?</w:t>
      </w:r>
    </w:p>
    <w:p>
      <w:r>
        <w:rPr>
          <w:b/>
        </w:rPr>
        <w:t xml:space="preserve">Tulos</w:t>
      </w:r>
    </w:p>
    <w:p>
      <w:r>
        <w:t xml:space="preserve">387.9</w:t>
      </w:r>
    </w:p>
    <w:p>
      <w:r>
        <w:rPr>
          <w:b/>
        </w:rPr>
        <w:t xml:space="preserve">Esimerkki 6.310</w:t>
      </w:r>
    </w:p>
    <w:p>
      <w:r>
        <w:t xml:space="preserve">Joan osti leluautoja 14,88 dollarilla, rullalauta 4,88 dollarilla ja leluautoja 5,86 dollarilla. Housuihin hän käytti 14,53 dollaria. Kuinka paljon Joan käytti leluihin yhteensä?</w:t>
      </w:r>
    </w:p>
    <w:p>
      <w:r>
        <w:rPr>
          <w:b/>
        </w:rPr>
        <w:t xml:space="preserve">Tulos</w:t>
      </w:r>
    </w:p>
    <w:p>
      <w:r>
        <w:t xml:space="preserve">25.6</w:t>
      </w:r>
    </w:p>
    <w:p>
      <w:r>
        <w:rPr>
          <w:b/>
        </w:rPr>
        <w:t xml:space="preserve">Esimerkki 6.311</w:t>
      </w:r>
    </w:p>
    <w:p>
      <w:r>
        <w:t xml:space="preserve">Maksettuaan piirakasta 6 dollaria Marialla on 52 dollaria ja hänen ystävällään 43 dollaria. Paljonko Maryllä oli rahaa ennen piirakan ostamista?</w:t>
      </w:r>
    </w:p>
    <w:p>
      <w:r>
        <w:rPr>
          <w:b/>
        </w:rPr>
        <w:t xml:space="preserve">Tulos</w:t>
      </w:r>
    </w:p>
    <w:p>
      <w:r>
        <w:t xml:space="preserve">58.0</w:t>
      </w:r>
    </w:p>
    <w:p>
      <w:r>
        <w:rPr>
          <w:b/>
        </w:rPr>
        <w:t xml:space="preserve">Esimerkki 6.312</w:t>
      </w:r>
    </w:p>
    <w:p>
      <w:r>
        <w:t xml:space="preserve">Heinäpaaleja oli ladossa 46 kappaletta ja vajassa 32 kappaletta. Tom pinoi tänään paalit navetassa. Navetassa on nyt 60 heinäpaalia. Kuinka monta paalia hän säilytti ladossa?</w:t>
      </w:r>
    </w:p>
    <w:p>
      <w:r>
        <w:rPr>
          <w:b/>
        </w:rPr>
        <w:t xml:space="preserve">Tulos</w:t>
      </w:r>
    </w:p>
    <w:p>
      <w:r>
        <w:t xml:space="preserve">14.0</w:t>
      </w:r>
    </w:p>
    <w:p>
      <w:r>
        <w:rPr>
          <w:b/>
        </w:rPr>
        <w:t xml:space="preserve">Esimerkki 6.313</w:t>
      </w:r>
    </w:p>
    <w:p>
      <w:r>
        <w:t xml:space="preserve">Maria leipoo kakkua. Reseptin mukaan tarvitaan 7 kuppia jauhoja ja 3 kuppia sokeria. Hän on jo laittanut 2 kuppia jauhoja. Kuinka monta kuppia jauhoja hänen on lisättävä?</w:t>
      </w:r>
    </w:p>
    <w:p>
      <w:r>
        <w:rPr>
          <w:b/>
        </w:rPr>
        <w:t xml:space="preserve">Tulos</w:t>
      </w:r>
    </w:p>
    <w:p>
      <w:r>
        <w:t xml:space="preserve">5.0</w:t>
      </w:r>
    </w:p>
    <w:p>
      <w:r>
        <w:rPr>
          <w:b/>
        </w:rPr>
        <w:t xml:space="preserve">Esimerkki 6.314</w:t>
      </w:r>
    </w:p>
    <w:p>
      <w:r>
        <w:t xml:space="preserve">Viime viikolla Fredillä oli 23 dollaria ja Jasonilla 46 dollaria. Fred pesee viikonloppuna autoja ja hänellä on nyt 86 dollaria. Kuinka paljon rahaa Fred tienasi autojen pesemisestä?</w:t>
      </w:r>
    </w:p>
    <w:p>
      <w:r>
        <w:rPr>
          <w:b/>
        </w:rPr>
        <w:t xml:space="preserve">Tulos</w:t>
      </w:r>
    </w:p>
    <w:p>
      <w:r>
        <w:t xml:space="preserve">63.0</w:t>
      </w:r>
    </w:p>
    <w:p>
      <w:r>
        <w:rPr>
          <w:b/>
        </w:rPr>
        <w:t xml:space="preserve">Esimerkki 6.315</w:t>
      </w:r>
    </w:p>
    <w:p>
      <w:r>
        <w:t xml:space="preserve">Puistossa on tällä hetkellä 31 lyhyttä ja 32 pitkää puuta. Puistotyöntekijät istuttavat lyhyet puut tänään. Kun työntekijät ovat lopettaneet, puistossa on 95 lyhyttä puuta. Kuinka monta lyhyttä puuta työntekijät istuttivat tänään?</w:t>
      </w:r>
    </w:p>
    <w:p>
      <w:r>
        <w:rPr>
          <w:b/>
        </w:rPr>
        <w:t xml:space="preserve">Tulos</w:t>
      </w:r>
    </w:p>
    <w:p>
      <w:r>
        <w:t xml:space="preserve">64.0</w:t>
      </w:r>
    </w:p>
    <w:p>
      <w:r>
        <w:rPr>
          <w:b/>
        </w:rPr>
        <w:t xml:space="preserve">Esimerkki 6.316</w:t>
      </w:r>
    </w:p>
    <w:p>
      <w:r>
        <w:t xml:space="preserve">Maljakossa oli 9 punaista ja 3 valkoista orkideaa. Sally leikkaa punaisia orkideoita kukkapuutarhastaan. Maljakossa on nyt 15 punaorchideaa. Kuinka monta punaista orkideaa Sally leikkasi?</w:t>
      </w:r>
    </w:p>
    <w:p>
      <w:r>
        <w:rPr>
          <w:b/>
        </w:rPr>
        <w:t xml:space="preserve">Tulos</w:t>
      </w:r>
    </w:p>
    <w:p>
      <w:r>
        <w:t xml:space="preserve">6.0</w:t>
      </w:r>
    </w:p>
    <w:p>
      <w:r>
        <w:rPr>
          <w:b/>
        </w:rPr>
        <w:t xml:space="preserve">Esimerkki 6.317</w:t>
      </w:r>
    </w:p>
    <w:p>
      <w:r>
        <w:t xml:space="preserve">Saralla oli hedelmälautasella 24 persikkaa ja 37 päärynää. Hän meni tarhaan ja poimi persikoita. Nyt persikoita on 61. Kuinka monta hän poimi?</w:t>
      </w:r>
    </w:p>
    <w:p>
      <w:r>
        <w:rPr>
          <w:b/>
        </w:rPr>
        <w:t xml:space="preserve">Tulos</w:t>
      </w:r>
    </w:p>
    <w:p>
      <w:r>
        <w:t xml:space="preserve">37.0</w:t>
      </w:r>
    </w:p>
    <w:p>
      <w:r>
        <w:rPr>
          <w:b/>
        </w:rPr>
        <w:t xml:space="preserve">Esimerkki 6.318</w:t>
      </w:r>
    </w:p>
    <w:p>
      <w:r>
        <w:t xml:space="preserve">Joan löysi rannalta 72 simpukankuorta ja 12 meritähteä. Hän antoi Alyssalle joitakin simpukankuoria. Hänellä on 28 simpukankuorta. Kuinka monta simpukankuorta hän antoi Alyssalle?</w:t>
      </w:r>
    </w:p>
    <w:p>
      <w:r>
        <w:rPr>
          <w:b/>
        </w:rPr>
        <w:t xml:space="preserve">Tulos</w:t>
      </w:r>
    </w:p>
    <w:p>
      <w:r>
        <w:t xml:space="preserve">44.0</w:t>
      </w:r>
    </w:p>
    <w:p>
      <w:r>
        <w:rPr>
          <w:b/>
        </w:rPr>
        <w:t xml:space="preserve">Esimerkki 6.319</w:t>
      </w:r>
    </w:p>
    <w:p>
      <w:r>
        <w:t xml:space="preserve">Laatikossa on 6 lyijykynää ja 7 viivoitinta. Benny laittoi laatikkoon 3 lyijykynää. Kuinka monta lyijykynää laatikossa on nyt yhteensä?</w:t>
      </w:r>
    </w:p>
    <w:p>
      <w:r>
        <w:rPr>
          <w:b/>
        </w:rPr>
        <w:t xml:space="preserve">Tulos</w:t>
      </w:r>
    </w:p>
    <w:p>
      <w:r>
        <w:t xml:space="preserve">9.0</w:t>
      </w:r>
    </w:p>
    <w:p>
      <w:r>
        <w:rPr>
          <w:b/>
        </w:rPr>
        <w:t xml:space="preserve">Esimerkki 6.320</w:t>
      </w:r>
    </w:p>
    <w:p>
      <w:r>
        <w:t xml:space="preserve">Saralla on 3 vihreää ja 5 punaista kuulaa. Tomilla on 4 vihreää kuulaa. Kuinka monta vihreää kuulaa heillä on yhteensä?</w:t>
      </w:r>
    </w:p>
    <w:p>
      <w:r>
        <w:rPr>
          <w:b/>
        </w:rPr>
        <w:t xml:space="preserve">Tulos</w:t>
      </w:r>
    </w:p>
    <w:p>
      <w:r>
        <w:t xml:space="preserve">7.0</w:t>
      </w:r>
    </w:p>
    <w:p>
      <w:r>
        <w:rPr>
          <w:b/>
        </w:rPr>
        <w:t xml:space="preserve">Esimerkki 6.321</w:t>
      </w:r>
    </w:p>
    <w:p>
      <w:r>
        <w:t xml:space="preserve">Joan kasvatti 8 vesimelonia ja 4 naurista. Tom kasvatti 9 vesimelonia.Kuinka monta vesimelonia he kasvattivat yhteensä?</w:t>
      </w:r>
    </w:p>
    <w:p>
      <w:r>
        <w:rPr>
          <w:b/>
        </w:rPr>
        <w:t xml:space="preserve">Tulos</w:t>
      </w:r>
    </w:p>
    <w:p>
      <w:r>
        <w:t xml:space="preserve">17.0</w:t>
      </w:r>
    </w:p>
    <w:p>
      <w:r>
        <w:rPr>
          <w:b/>
        </w:rPr>
        <w:t xml:space="preserve">Esimerkki 6.322</w:t>
      </w:r>
    </w:p>
    <w:p>
      <w:r>
        <w:t xml:space="preserve">Puistossa on tällä hetkellä 2 vaahterapuuta ja 5 suosikkipuuta.Puiston työntekijät istuttavat tänään 9 vaahterapuuta. Kuinka monta vaahterapuuta puistossa on, kun työntekijät ovat lopettaneet?</w:t>
      </w:r>
    </w:p>
    <w:p>
      <w:r>
        <w:rPr>
          <w:b/>
        </w:rPr>
        <w:t xml:space="preserve">Tulos</w:t>
      </w:r>
    </w:p>
    <w:p>
      <w:r>
        <w:t xml:space="preserve">11.0</w:t>
      </w:r>
    </w:p>
    <w:p>
      <w:r>
        <w:rPr>
          <w:b/>
        </w:rPr>
        <w:t xml:space="preserve">Esimerkki 6.323</w:t>
      </w:r>
    </w:p>
    <w:p>
      <w:r>
        <w:t xml:space="preserve">Mary löysi rannalta 2 simpukankuorta ja Keith 5 simpukankuorta.Kun he puhdistivat ne, he huomasivat, että 9 simpukankuorta oli halkeillut. Kuinka monta simpukankuorta he löysivät yhdessä?</w:t>
      </w:r>
    </w:p>
    <w:p>
      <w:r>
        <w:rPr>
          <w:b/>
        </w:rPr>
        <w:t xml:space="preserve">Tulos</w:t>
      </w:r>
    </w:p>
    <w:p>
      <w:r>
        <w:t xml:space="preserve">7.0</w:t>
      </w:r>
    </w:p>
    <w:p>
      <w:r>
        <w:rPr>
          <w:b/>
        </w:rPr>
        <w:t xml:space="preserve">Esimerkki 6.324</w:t>
      </w:r>
    </w:p>
    <w:p>
      <w:r>
        <w:t xml:space="preserve">Mike poimi 8 päärynää ja Jason poimi 7 päärynää päärynäpuusta.Fred poimi 6 omenaa omenapuusta. Kuinka monta päärynää poimittiin yhteensä?</w:t>
      </w:r>
    </w:p>
    <w:p>
      <w:r>
        <w:rPr>
          <w:b/>
        </w:rPr>
        <w:t xml:space="preserve">Tulos</w:t>
      </w:r>
    </w:p>
    <w:p>
      <w:r>
        <w:t xml:space="preserve">15.0</w:t>
      </w:r>
    </w:p>
    <w:p>
      <w:r>
        <w:rPr>
          <w:b/>
        </w:rPr>
        <w:t xml:space="preserve">Esimerkki 6.325</w:t>
      </w:r>
    </w:p>
    <w:p>
      <w:r>
        <w:t xml:space="preserve">Timillä oli pankissaan 7 kolikkoa ja 9 kolikkoa. Hänen isänsä antoi hänelle 3 nikkeliä ja 5 penniä. Kuinka monta kolikkoa Timillä on nyt?</w:t>
      </w:r>
    </w:p>
    <w:p>
      <w:r>
        <w:rPr>
          <w:b/>
        </w:rPr>
        <w:t xml:space="preserve">Tulos</w:t>
      </w:r>
    </w:p>
    <w:p>
      <w:r>
        <w:t xml:space="preserve">12.0</w:t>
      </w:r>
    </w:p>
    <w:p>
      <w:r>
        <w:rPr>
          <w:b/>
        </w:rPr>
        <w:t xml:space="preserve">Esimerkki 6.326</w:t>
      </w:r>
    </w:p>
    <w:p>
      <w:r>
        <w:t xml:space="preserve">Ravintola tarjoili tänään lounaalla 7 viipaletta piirakkaa ja päivällisellä 5 viipaletta. Eilen tarjoiltiin 8 kappaletta. Kuinka monta viipaletta piirakkaa jäi tänään?</w:t>
      </w:r>
    </w:p>
    <w:p>
      <w:r>
        <w:rPr>
          <w:b/>
        </w:rPr>
        <w:t xml:space="preserve">Tulos</w:t>
      </w:r>
    </w:p>
    <w:p>
      <w:r>
        <w:t xml:space="preserve">12.0</w:t>
      </w:r>
    </w:p>
    <w:p>
      <w:r>
        <w:rPr>
          <w:b/>
        </w:rPr>
        <w:t xml:space="preserve">Esimerkki 6.327</w:t>
      </w:r>
    </w:p>
    <w:p>
      <w:r>
        <w:t xml:space="preserve">Tom kävi tänä vuonna neljässä jääkiekko-ottelussa, mutta jätti väliin seitsemän. Viime vuonna hän kävi yhdeksässä pelissä. Kuinka monessa jääkiekko-ottelussa Tom kävi yhteensä?</w:t>
      </w:r>
    </w:p>
    <w:p>
      <w:r>
        <w:rPr>
          <w:b/>
        </w:rPr>
        <w:t xml:space="preserve">Tulos</w:t>
      </w:r>
    </w:p>
    <w:p>
      <w:r>
        <w:t xml:space="preserve">13.0</w:t>
      </w:r>
    </w:p>
    <w:p>
      <w:r>
        <w:rPr>
          <w:b/>
        </w:rPr>
        <w:t xml:space="preserve">Esimerkki 6.328</w:t>
      </w:r>
    </w:p>
    <w:p>
      <w:r>
        <w:t xml:space="preserve">Samin koira sai pentuja ja 8:lla oli pilkkuja. Hän antoi kaksi ystävilleen. Henowilla on 6 pentua. Kuinka monta pentua hänellä oli aluksi?</w:t>
      </w:r>
    </w:p>
    <w:p>
      <w:r>
        <w:rPr>
          <w:b/>
        </w:rPr>
        <w:t xml:space="preserve">Tulos</w:t>
      </w:r>
    </w:p>
    <w:p>
      <w:r>
        <w:t xml:space="preserve">8.0</w:t>
      </w:r>
    </w:p>
    <w:p>
      <w:r>
        <w:rPr>
          <w:b/>
        </w:rPr>
        <w:t xml:space="preserve">Esimerkki 6.329</w:t>
      </w:r>
    </w:p>
    <w:p>
      <w:r>
        <w:t xml:space="preserve">Mike poimi 7 omenaa, Nancy poimi 3 omenaa ja Keith poimi 6 omenaa ja 4 päärynää maatilalla. Kuinka monta omenaa poimittiin yhteensä?</w:t>
      </w:r>
    </w:p>
    <w:p>
      <w:r>
        <w:rPr>
          <w:b/>
        </w:rPr>
        <w:t xml:space="preserve">Tulos</w:t>
      </w:r>
    </w:p>
    <w:p>
      <w:r>
        <w:t xml:space="preserve">16.0</w:t>
      </w:r>
    </w:p>
    <w:p>
      <w:r>
        <w:rPr>
          <w:b/>
        </w:rPr>
        <w:t xml:space="preserve">Esimerkki 6.330</w:t>
      </w:r>
    </w:p>
    <w:p>
      <w:r>
        <w:t xml:space="preserve">Puistossa on tällä hetkellä 7 koiranheinäpuuta. Puiston työntekijät istuttavat tänään 5 koiranheinäpuuta ja huomenna 4 koiranheinäpuuta. Työhön tarvittiin8 työntekijää. Kuinka monta koiranheinäpuuta puistossa on, kun työntekijät ovat lopettaneet?</w:t>
      </w:r>
    </w:p>
    <w:p>
      <w:r>
        <w:rPr>
          <w:b/>
        </w:rPr>
        <w:t xml:space="preserve">Tulos</w:t>
      </w:r>
    </w:p>
    <w:p>
      <w:r>
        <w:t xml:space="preserve">16.0</w:t>
      </w:r>
    </w:p>
    <w:p>
      <w:r>
        <w:rPr>
          <w:b/>
        </w:rPr>
        <w:t xml:space="preserve">Esimerkki 6.331</w:t>
      </w:r>
    </w:p>
    <w:p>
      <w:r>
        <w:t xml:space="preserve">Danin kissalla oli pentuja, ja viidellä oli pilkkuja. Hän antoi 7 Timille ja 4 Jasonille. Hänellä on nyt 5 pentua. Kuinka monta pentua hänellä oli aluksi?</w:t>
      </w:r>
    </w:p>
    <w:p>
      <w:r>
        <w:rPr>
          <w:b/>
        </w:rPr>
        <w:t xml:space="preserve">Tulos</w:t>
      </w:r>
    </w:p>
    <w:p>
      <w:r>
        <w:t xml:space="preserve">16.0</w:t>
      </w:r>
    </w:p>
    <w:p>
      <w:r>
        <w:rPr>
          <w:b/>
        </w:rPr>
        <w:t xml:space="preserve">Esimerkki 6.332</w:t>
      </w:r>
    </w:p>
    <w:p>
      <w:r>
        <w:t xml:space="preserve">Laatikossa on 7 väriliitua ja pöydällä 6 väriliitua. Samp sijoitti pöydälle 4 värikynää ja 8 sakset. Kuinka monta värikynää on nyt yhteensä?</w:t>
      </w:r>
    </w:p>
    <w:p>
      <w:r>
        <w:rPr>
          <w:b/>
        </w:rPr>
        <w:t xml:space="preserve">Tulos</w:t>
      </w:r>
    </w:p>
    <w:p>
      <w:r>
        <w:t xml:space="preserve">17.0</w:t>
      </w:r>
    </w:p>
    <w:p>
      <w:r>
        <w:rPr>
          <w:b/>
        </w:rPr>
        <w:t xml:space="preserve">Esimerkki 6.333</w:t>
      </w:r>
    </w:p>
    <w:p>
      <w:r>
        <w:t xml:space="preserve">Sallyn pankissa oli 8 penniä ja 7 kolikkoa. Hänen isänsä antoi hänelle 9 penniä ja hänen äitinsä 2 penniä. Kuinka monta penniä Sallylla on nyt?</w:t>
      </w:r>
    </w:p>
    <w:p>
      <w:r>
        <w:rPr>
          <w:b/>
        </w:rPr>
        <w:t xml:space="preserve">Tulos</w:t>
      </w:r>
    </w:p>
    <w:p>
      <w:r>
        <w:t xml:space="preserve">18.0</w:t>
      </w:r>
    </w:p>
    <w:p>
      <w:r>
        <w:rPr>
          <w:b/>
        </w:rPr>
        <w:t xml:space="preserve">Esimerkki 6.334</w:t>
      </w:r>
    </w:p>
    <w:p>
      <w:r>
        <w:t xml:space="preserve">Nancy kävi tässä kuussa yhdeksässä jalkapallo-ottelussa. Viime kuussa hän kävi 8 ottelussa, ja ensi kuussa hän aikoo käydä 7 ottelussa. Hän maksoi lipuista 3 dollaria. Kuinka monessa pelissä hän aikoo käydä yhteensä?</w:t>
      </w:r>
    </w:p>
    <w:p>
      <w:r>
        <w:rPr>
          <w:b/>
        </w:rPr>
        <w:t xml:space="preserve">Tulos</w:t>
      </w:r>
    </w:p>
    <w:p>
      <w:r>
        <w:t xml:space="preserve">24.0</w:t>
      </w:r>
    </w:p>
    <w:p>
      <w:r>
        <w:rPr>
          <w:b/>
        </w:rPr>
        <w:t xml:space="preserve">Esimerkki 6.335</w:t>
      </w:r>
    </w:p>
    <w:p>
      <w:r>
        <w:t xml:space="preserve">Keith löysi rannalta 6 simpukankuorta, Jessica 8 simpukankuorta ja Tim 7 simpukankuorta. Kun he puhdistivat ne, he huomasivat, että 3 oli halkeillut. Kuinka monta simpukankuorta he löysivät yhdessä?</w:t>
      </w:r>
    </w:p>
    <w:p>
      <w:r>
        <w:rPr>
          <w:b/>
        </w:rPr>
        <w:t xml:space="preserve">Tulos</w:t>
      </w:r>
    </w:p>
    <w:p>
      <w:r>
        <w:t xml:space="preserve">21.0</w:t>
      </w:r>
    </w:p>
    <w:p>
      <w:r>
        <w:rPr>
          <w:b/>
        </w:rPr>
        <w:t xml:space="preserve">Esimerkki 6.336</w:t>
      </w:r>
    </w:p>
    <w:p>
      <w:r>
        <w:t xml:space="preserve">Nancy kasvatti 2 sipulia, Dan kasvatti 9 sipulia ja Mike kasvatti 4 sipulia.He työskentelivät tilalla 6 päivää. Kuinka monta sipulia he kasvattivat yhteensä?</w:t>
      </w:r>
    </w:p>
    <w:p>
      <w:r>
        <w:rPr>
          <w:b/>
        </w:rPr>
        <w:t xml:space="preserve">Tulos</w:t>
      </w:r>
    </w:p>
    <w:p>
      <w:r>
        <w:t xml:space="preserve">15.0</w:t>
      </w:r>
    </w:p>
    <w:p>
      <w:r>
        <w:rPr>
          <w:b/>
        </w:rPr>
        <w:t xml:space="preserve">Esimerkki 6.337</w:t>
      </w:r>
    </w:p>
    <w:p>
      <w:r>
        <w:t xml:space="preserve">Fredillä on 5 keltaista ilmapalloa, Samilla 6 keltaista ilmapalloa ja Maryllä 7 keltaista ilmapalloa. Ilmapallot maksavat 5 dollaria. Kuinka monta keltaista ilmapalloa heillä on yhteensä?</w:t>
      </w:r>
    </w:p>
    <w:p>
      <w:r>
        <w:rPr>
          <w:b/>
        </w:rPr>
        <w:t xml:space="preserve">Tulos</w:t>
      </w:r>
    </w:p>
    <w:p>
      <w:r>
        <w:t xml:space="preserve">18.0</w:t>
      </w:r>
    </w:p>
    <w:p>
      <w:r>
        <w:rPr>
          <w:b/>
        </w:rPr>
        <w:t xml:space="preserve">Esimerkki 6.338</w:t>
      </w:r>
    </w:p>
    <w:p>
      <w:r>
        <w:t xml:space="preserve">Ravintola tarjoili tänään lounaalla 4 piirakkaa ja illallisella 9 piirakkaa.Ravintola tarjoili eilen 7 piirakkaa ja 2 pizzaa. Kuinka monta piirakkaa tarjoiltiin yhteensä?</w:t>
      </w:r>
    </w:p>
    <w:p>
      <w:r>
        <w:rPr>
          <w:b/>
        </w:rPr>
        <w:t xml:space="preserve">Tulos</w:t>
      </w:r>
    </w:p>
    <w:p>
      <w:r>
        <w:t xml:space="preserve">20.0</w:t>
      </w:r>
    </w:p>
    <w:p>
      <w:r>
        <w:rPr>
          <w:b/>
        </w:rPr>
        <w:t xml:space="preserve">Esimerkki 6.339</w:t>
      </w:r>
    </w:p>
    <w:p>
      <w:r>
        <w:t xml:space="preserve">Tim löysi rannalta 37 simpukankuorta ja Sally 13 simpukankuorta.Kun he puhdistivat ne, he huomasivat, että 25 simpukankuorta oli halkeillut.Kuinka monta simpukankuorta he löysivät yhdessä?</w:t>
      </w:r>
    </w:p>
    <w:p>
      <w:r>
        <w:rPr>
          <w:b/>
        </w:rPr>
        <w:t xml:space="preserve">Tulos</w:t>
      </w:r>
    </w:p>
    <w:p>
      <w:r>
        <w:t xml:space="preserve">50.0</w:t>
      </w:r>
    </w:p>
    <w:p>
      <w:r>
        <w:rPr>
          <w:b/>
        </w:rPr>
        <w:t xml:space="preserve">Esimerkki 6.340</w:t>
      </w:r>
    </w:p>
    <w:p>
      <w:r>
        <w:t xml:space="preserve">Tomin pankissa oli 27 penniä ja 15 kymppiä. Hänen isänsä antoi hänelle 33 kymppiä ja 49 kolikkoa. Kuinka monta kymppiä hänellä on nyt?</w:t>
      </w:r>
    </w:p>
    <w:p>
      <w:r>
        <w:rPr>
          <w:b/>
        </w:rPr>
        <w:t xml:space="preserve">Tulos</w:t>
      </w:r>
    </w:p>
    <w:p>
      <w:r>
        <w:t xml:space="preserve">48.0</w:t>
      </w:r>
    </w:p>
    <w:p>
      <w:r>
        <w:rPr>
          <w:b/>
        </w:rPr>
        <w:t xml:space="preserve">Esimerkki 6.341</w:t>
      </w:r>
    </w:p>
    <w:p>
      <w:r>
        <w:t xml:space="preserve">Laatikossa on 39 saksia ja 22 lyijykynää. Dan laittoi laatikkoon 13 sakset. Kuinka monta saksia siellä on nyt yhteensä?</w:t>
      </w:r>
    </w:p>
    <w:p>
      <w:r>
        <w:rPr>
          <w:b/>
        </w:rPr>
        <w:t xml:space="preserve">Tulos</w:t>
      </w:r>
    </w:p>
    <w:p>
      <w:r>
        <w:t xml:space="preserve">52.0</w:t>
      </w:r>
    </w:p>
    <w:p>
      <w:r>
        <w:rPr>
          <w:b/>
        </w:rPr>
        <w:t xml:space="preserve">Esimerkki 6.342</w:t>
      </w:r>
    </w:p>
    <w:p>
      <w:r>
        <w:t xml:space="preserve">Samilla on 16 sinistä ja 25 vihreää ilmapalloa. Alyssa on 21 sinistä ilmapalloa.Kuinka monta sinistä ilmapalloa heillä on yhteensä?</w:t>
      </w:r>
    </w:p>
    <w:p>
      <w:r>
        <w:rPr>
          <w:b/>
        </w:rPr>
        <w:t xml:space="preserve">Tulos</w:t>
      </w:r>
    </w:p>
    <w:p>
      <w:r>
        <w:t xml:space="preserve">37.0</w:t>
      </w:r>
    </w:p>
    <w:p>
      <w:r>
        <w:rPr>
          <w:b/>
        </w:rPr>
        <w:t xml:space="preserve">Esimerkki 6.343</w:t>
      </w:r>
    </w:p>
    <w:p>
      <w:r>
        <w:t xml:space="preserve">Puistossa on tällä hetkellä 22 orkideapensasta ja 40 appelsiinipuuta.Puiston työntekijät istuttavat tänään 13 orkideapensasta. Kuinka monta orkideapensasta puistossa on, kun työntekijät ovat lopettaneet?</w:t>
      </w:r>
    </w:p>
    <w:p>
      <w:r>
        <w:rPr>
          <w:b/>
        </w:rPr>
        <w:t xml:space="preserve">Tulos</w:t>
      </w:r>
    </w:p>
    <w:p>
      <w:r>
        <w:t xml:space="preserve">35.0</w:t>
      </w:r>
    </w:p>
    <w:p>
      <w:r>
        <w:rPr>
          <w:b/>
        </w:rPr>
        <w:t xml:space="preserve">Esimerkki 6.344</w:t>
      </w:r>
    </w:p>
    <w:p>
      <w:r>
        <w:t xml:space="preserve">Marialla oli 33 Pokemon-korttia, joista 6 oli revennyt. Sam antoi Marylle 23 uutta Pokemon-korttia. Kuinka monta Pokemon-korttia Marialla on nyt?</w:t>
      </w:r>
    </w:p>
    <w:p>
      <w:r>
        <w:rPr>
          <w:b/>
        </w:rPr>
        <w:t xml:space="preserve">Tulos</w:t>
      </w:r>
    </w:p>
    <w:p>
      <w:r>
        <w:t xml:space="preserve">56.0</w:t>
      </w:r>
    </w:p>
    <w:p>
      <w:r>
        <w:rPr>
          <w:b/>
        </w:rPr>
        <w:t xml:space="preserve">Esimerkki 6.345</w:t>
      </w:r>
    </w:p>
    <w:p>
      <w:r>
        <w:t xml:space="preserve">Mary poimi 14 appelsiinia ja Jason poimi 41 appelsiinia. Keith poimi 38appelia. Kuinka monta appelsiinia poimittiin yhteensä?</w:t>
      </w:r>
    </w:p>
    <w:p>
      <w:r>
        <w:rPr>
          <w:b/>
        </w:rPr>
        <w:t xml:space="preserve">Tulos</w:t>
      </w:r>
    </w:p>
    <w:p>
      <w:r>
        <w:t xml:space="preserve">55.0</w:t>
      </w:r>
    </w:p>
    <w:p>
      <w:r>
        <w:rPr>
          <w:b/>
        </w:rPr>
        <w:t xml:space="preserve">Esimerkki 6.346</w:t>
      </w:r>
    </w:p>
    <w:p>
      <w:r>
        <w:t xml:space="preserve">Jason kasvatti 37 vesimelonia ja 30 kurpitsaa. Sandy kasvatti 11 vesimelonia. Kuinka monta vesimelonia he kasvattivat yhteensä?</w:t>
      </w:r>
    </w:p>
    <w:p>
      <w:r>
        <w:rPr>
          <w:b/>
        </w:rPr>
        <w:t xml:space="preserve">Tulos</w:t>
      </w:r>
    </w:p>
    <w:p>
      <w:r>
        <w:t xml:space="preserve">48.0</w:t>
      </w:r>
    </w:p>
    <w:p>
      <w:r>
        <w:rPr>
          <w:b/>
        </w:rPr>
        <w:t xml:space="preserve">Esimerkki 6.347</w:t>
      </w:r>
    </w:p>
    <w:p>
      <w:r>
        <w:t xml:space="preserve">Mike kävi tänä vuonna 15 koripallo-ottelussa, mutta jätti väliin 41. Viime vuonna hän kävi 39 ottelussa. Kuinka monessa koripallo-ottelussa Mike kävi yhteensä?</w:t>
      </w:r>
    </w:p>
    <w:p>
      <w:r>
        <w:rPr>
          <w:b/>
        </w:rPr>
        <w:t xml:space="preserve">Tulos</w:t>
      </w:r>
    </w:p>
    <w:p>
      <w:r>
        <w:t xml:space="preserve">54.0</w:t>
      </w:r>
    </w:p>
    <w:p>
      <w:r>
        <w:rPr>
          <w:b/>
        </w:rPr>
        <w:t xml:space="preserve">Esimerkki 6.348</w:t>
      </w:r>
    </w:p>
    <w:p>
      <w:r>
        <w:t xml:space="preserve">Melanien pankissa oli 10 kolikkoa ja 17 penniä. Hänen isänsä antoi hänelle 27 penniä ja hänen äitinsä 19 penniä. Kuinka monta penniä Melanialla on nyt?</w:t>
      </w:r>
    </w:p>
    <w:p>
      <w:r>
        <w:rPr>
          <w:b/>
        </w:rPr>
        <w:t xml:space="preserve">Tulos</w:t>
      </w:r>
    </w:p>
    <w:p>
      <w:r>
        <w:t xml:space="preserve">63.0</w:t>
      </w:r>
    </w:p>
    <w:p>
      <w:r>
        <w:rPr>
          <w:b/>
        </w:rPr>
        <w:t xml:space="preserve">Esimerkki 6.349</w:t>
      </w:r>
    </w:p>
    <w:p>
      <w:r>
        <w:t xml:space="preserve">Joan kasvatti 24 kurpitsaa, Keith 42 kurpitsaa ja Alyssa 13 kurpitsaa. He työskentelivät tilalla 34 päivää. Kuinka monta kurpitsaa he kasvattivat yhteensä?</w:t>
      </w:r>
    </w:p>
    <w:p>
      <w:r>
        <w:rPr>
          <w:b/>
        </w:rPr>
        <w:t xml:space="preserve">Tulos</w:t>
      </w:r>
    </w:p>
    <w:p>
      <w:r>
        <w:t xml:space="preserve">79.0</w:t>
      </w:r>
    </w:p>
    <w:p>
      <w:r>
        <w:rPr>
          <w:b/>
        </w:rPr>
        <w:t xml:space="preserve">Esimerkki 6.350</w:t>
      </w:r>
    </w:p>
    <w:p>
      <w:r>
        <w:t xml:space="preserve">Maryllä oli 18 baseball-korttia, joista 8 oli revennyt. Fred antoi Marylle 26 uutta baseball-korttia. Mary osti 40 baseball-korttia. Kuinka monta baseballkorttia Marylla on nyt?</w:t>
      </w:r>
    </w:p>
    <w:p>
      <w:r>
        <w:rPr>
          <w:b/>
        </w:rPr>
        <w:t xml:space="preserve">Tulos</w:t>
      </w:r>
    </w:p>
    <w:p>
      <w:r>
        <w:t xml:space="preserve">84.0</w:t>
      </w:r>
    </w:p>
    <w:p>
      <w:r>
        <w:rPr>
          <w:b/>
        </w:rPr>
        <w:t xml:space="preserve">Esimerkki 6.351</w:t>
      </w:r>
    </w:p>
    <w:p>
      <w:r>
        <w:t xml:space="preserve">Alyssa kävi tänä vuonna 11 jalkapallo-ottelussa, mutta jätti 12 väliin. Viime vuonna hän kävi 13 ottelussa, ja ensi vuonna hän aikoo käydä 15 ottelussa. Kuinka monessa jalkapallo-ottelussa Alyssa käy yhteensä?</w:t>
      </w:r>
    </w:p>
    <w:p>
      <w:r>
        <w:rPr>
          <w:b/>
        </w:rPr>
        <w:t xml:space="preserve">Tulos</w:t>
      </w:r>
    </w:p>
    <w:p>
      <w:r>
        <w:t xml:space="preserve">39.0</w:t>
      </w:r>
    </w:p>
    <w:p>
      <w:r>
        <w:rPr>
          <w:b/>
        </w:rPr>
        <w:t xml:space="preserve">Esimerkki 6.352</w:t>
      </w:r>
    </w:p>
    <w:p>
      <w:r>
        <w:t xml:space="preserve">Laatikossa on 48 pyyhekumia ja pöydällä 30 pyyhekumia. Alyssaplaasi 39 pyyhekumia ja 45 viivoitinta pöydällä. Kuinka monta pyyhekumia on nyt yhteensä?</w:t>
      </w:r>
    </w:p>
    <w:p>
      <w:r>
        <w:rPr>
          <w:b/>
        </w:rPr>
        <w:t xml:space="preserve">Tulos</w:t>
      </w:r>
    </w:p>
    <w:p>
      <w:r>
        <w:t xml:space="preserve">117.0</w:t>
      </w:r>
    </w:p>
    <w:p>
      <w:r>
        <w:rPr>
          <w:b/>
        </w:rPr>
        <w:t xml:space="preserve">Esimerkki 6.353</w:t>
      </w:r>
    </w:p>
    <w:p>
      <w:r>
        <w:t xml:space="preserve">Puistossa on tällä hetkellä 47 orkideapensasta. Puiston työntekijät istuttavat tänään 37 orkideapensasta ja huomenna 25 orkideapensasta. Työhön tarvittiin35 työntekijää. Kuinka monta orkideapensasta puistossa on, kun työntekijät ovat lopettaneet?</w:t>
      </w:r>
    </w:p>
    <w:p>
      <w:r>
        <w:rPr>
          <w:b/>
        </w:rPr>
        <w:t xml:space="preserve">Tulos</w:t>
      </w:r>
    </w:p>
    <w:p>
      <w:r>
        <w:t xml:space="preserve">109.0</w:t>
      </w:r>
    </w:p>
    <w:p>
      <w:r>
        <w:rPr>
          <w:b/>
        </w:rPr>
        <w:t xml:space="preserve">Esimerkki 6.354</w:t>
      </w:r>
    </w:p>
    <w:p>
      <w:r>
        <w:t xml:space="preserve">Fredillä on 10 punaista ilmapalloa, Samilla 46 punaista ilmapalloa ja Danilla 16 punaista ilmapalloa. Ilmapallot maksavat 10 dollaria. Kuinka monta punaista ilmapalloa heillä on yhteensä?</w:t>
      </w:r>
    </w:p>
    <w:p>
      <w:r>
        <w:rPr>
          <w:b/>
        </w:rPr>
        <w:t xml:space="preserve">Tulos</w:t>
      </w:r>
    </w:p>
    <w:p>
      <w:r>
        <w:t xml:space="preserve">72.0</w:t>
      </w:r>
    </w:p>
    <w:p>
      <w:r>
        <w:rPr>
          <w:b/>
        </w:rPr>
        <w:t xml:space="preserve">Esimerkki 6.355</w:t>
      </w:r>
    </w:p>
    <w:p>
      <w:r>
        <w:t xml:space="preserve">Mary löysi rannalta 45 simpukankuorta, Melanie löysi 23 simpukankuorta ja Jason löysi rannalta 32 simpukankuorta. Kun he puhdistivat ne, he huomasivat, että 31 oli halkeillut. Kuinka monta simpukankuorta he löysivät yhteensä?</w:t>
      </w:r>
    </w:p>
    <w:p>
      <w:r>
        <w:rPr>
          <w:b/>
        </w:rPr>
        <w:t xml:space="preserve">Tulos</w:t>
      </w:r>
    </w:p>
    <w:p>
      <w:r>
        <w:t xml:space="preserve">100.0</w:t>
      </w:r>
    </w:p>
    <w:p>
      <w:r>
        <w:rPr>
          <w:b/>
        </w:rPr>
        <w:t xml:space="preserve">Esimerkki 6.356</w:t>
      </w:r>
    </w:p>
    <w:p>
      <w:r>
        <w:t xml:space="preserve">Fred poimi 36 limeä, Alyssa poimi 32 limeä ja Nancy poimi 35 limeä ja 18 päärynää maatilalla. Kuinka monta limeä poimittiin yhteensä?</w:t>
      </w:r>
    </w:p>
    <w:p>
      <w:r>
        <w:rPr>
          <w:b/>
        </w:rPr>
        <w:t xml:space="preserve">Tulos</w:t>
      </w:r>
    </w:p>
    <w:p>
      <w:r>
        <w:t xml:space="preserve">103.0</w:t>
      </w:r>
    </w:p>
    <w:p>
      <w:r>
        <w:rPr>
          <w:b/>
        </w:rPr>
        <w:t xml:space="preserve">Esimerkki 6.357</w:t>
      </w:r>
    </w:p>
    <w:p>
      <w:r>
        <w:t xml:space="preserve">Benny sai syntymäpäivälahjaksi 79 dollaria ja 9 leffalippua. Hän meni urheiluvälineliikkeeseen ja osti pesäpallohanskan, pesäpallon ja mailan. Hänellä oli yli 32 dollaria, kuinka paljon hän käytti baseball-varusteisiin?</w:t>
      </w:r>
    </w:p>
    <w:p>
      <w:r>
        <w:rPr>
          <w:b/>
        </w:rPr>
        <w:t xml:space="preserve">Tulos</w:t>
      </w:r>
    </w:p>
    <w:p>
      <w:r>
        <w:t xml:space="preserve">47.0</w:t>
      </w:r>
    </w:p>
    <w:p>
      <w:r>
        <w:rPr>
          <w:b/>
        </w:rPr>
        <w:t xml:space="preserve">Esimerkki 6.358</w:t>
      </w:r>
    </w:p>
    <w:p>
      <w:r>
        <w:t xml:space="preserve">Puistossa on tällä hetkellä 43 vaahterapuuta ja 22 oranssipuuta.Puiston työntekijät istuttavat vaahterapuut tänään. Kun työntekijät ovat valmiita, puistossa on 54 vaahterapuuta. Kuinka monta vaahterapuuta työntekijät istuttivat tänään?</w:t>
      </w:r>
    </w:p>
    <w:p>
      <w:r>
        <w:rPr>
          <w:b/>
        </w:rPr>
        <w:t xml:space="preserve">Tulos</w:t>
      </w:r>
    </w:p>
    <w:p>
      <w:r>
        <w:t xml:space="preserve">11.0</w:t>
      </w:r>
    </w:p>
    <w:p>
      <w:r>
        <w:rPr>
          <w:b/>
        </w:rPr>
        <w:t xml:space="preserve">Esimerkki 6.359</w:t>
      </w:r>
    </w:p>
    <w:p>
      <w:r>
        <w:t xml:space="preserve">Danilla oli 14 persikkaa ja 10 päärynää tienvarren hedelmälautasella. Hän meni hedelmätarhaan ja poimi persikoita varastoon. Nyt persikoita on 85. Kuinka monta hän poimi?</w:t>
      </w:r>
    </w:p>
    <w:p>
      <w:r>
        <w:rPr>
          <w:b/>
        </w:rPr>
        <w:t xml:space="preserve">Tulos</w:t>
      </w:r>
    </w:p>
    <w:p>
      <w:r>
        <w:t xml:space="preserve">71.0</w:t>
      </w:r>
    </w:p>
    <w:p>
      <w:r>
        <w:rPr>
          <w:b/>
        </w:rPr>
        <w:t xml:space="preserve">Esimerkki 6.360</w:t>
      </w:r>
    </w:p>
    <w:p>
      <w:r>
        <w:t xml:space="preserve">Melanien kirjastossa on 41 kirjaa ja 31 lehteä. Hän osti viikonloppuna useita kirjoja pihakirpputorilta. Hänen kirjastossaan on nyt 87 kirjaa. Kuinka monta kirjaa hän osti pihakirpputorilta?</w:t>
      </w:r>
    </w:p>
    <w:p>
      <w:r>
        <w:rPr>
          <w:b/>
        </w:rPr>
        <w:t xml:space="preserve">Tulos</w:t>
      </w:r>
    </w:p>
    <w:p>
      <w:r>
        <w:t xml:space="preserve">46.0</w:t>
      </w:r>
    </w:p>
    <w:p>
      <w:r>
        <w:rPr>
          <w:b/>
        </w:rPr>
        <w:t xml:space="preserve">Esimerkki 6.361</w:t>
      </w:r>
    </w:p>
    <w:p>
      <w:r>
        <w:t xml:space="preserve">Maljakossa oli 2 punaista ja 4 valkoista orkideaa. Jessica leikkaa punaisia orkideoita kukkapuutarhastaan. Maljakossa on nyt 18 punaorchidia. Kuinka monta punaista orkideaa Jessica leikkasi?</w:t>
      </w:r>
    </w:p>
    <w:p>
      <w:r>
        <w:rPr>
          <w:b/>
        </w:rPr>
        <w:t xml:space="preserve">Tulos</w:t>
      </w:r>
    </w:p>
    <w:p>
      <w:r>
        <w:t xml:space="preserve">16.0</w:t>
      </w:r>
    </w:p>
    <w:p>
      <w:r>
        <w:rPr>
          <w:b/>
        </w:rPr>
        <w:t xml:space="preserve">Esimerkki 6.362</w:t>
      </w:r>
    </w:p>
    <w:p>
      <w:r>
        <w:t xml:space="preserve">Viime viikolla Timillä oli 12 dollaria ja Keithillä 36 dollaria. Tim pesi viikonloppuna autoja ja hänellä on nyt 75 dollaria. Kuinka paljon rahaa Tim tienasi autojen pesemisestä?</w:t>
      </w:r>
    </w:p>
    <w:p>
      <w:r>
        <w:rPr>
          <w:b/>
        </w:rPr>
        <w:t xml:space="preserve">Tulos</w:t>
      </w:r>
    </w:p>
    <w:p>
      <w:r>
        <w:t xml:space="preserve">63.0</w:t>
      </w:r>
    </w:p>
    <w:p>
      <w:r>
        <w:rPr>
          <w:b/>
        </w:rPr>
        <w:t xml:space="preserve">Esimerkki 6.363</w:t>
      </w:r>
    </w:p>
    <w:p>
      <w:r>
        <w:t xml:space="preserve">Joan löysi rannalta 75 simpukankuorta ja 14 meritähteä. Hän antoi Timsomelle simpukoita. Hänellä on 62 simpukankuorta. Kuinka monta simpukankuorta hän antoi Timille?</w:t>
      </w:r>
    </w:p>
    <w:p>
      <w:r>
        <w:rPr>
          <w:b/>
        </w:rPr>
        <w:t xml:space="preserve">Tulos</w:t>
      </w:r>
    </w:p>
    <w:p>
      <w:r>
        <w:t xml:space="preserve">13.0</w:t>
      </w:r>
    </w:p>
    <w:p>
      <w:r>
        <w:rPr>
          <w:b/>
        </w:rPr>
        <w:t xml:space="preserve">Esimerkki 6.364</w:t>
      </w:r>
    </w:p>
    <w:p>
      <w:r>
        <w:t xml:space="preserve">Heinäpaaleja oli ladossa 32 kappaletta ja vajassa 26 kappaletta.Jason pinoi tänään paaleja latoon. Ladossa on nyt 98 heinäpaalia. Kuinka monta paalia hän säilytti navetassa?</w:t>
      </w:r>
    </w:p>
    <w:p>
      <w:r>
        <w:rPr>
          <w:b/>
        </w:rPr>
        <w:t xml:space="preserve">Tulos</w:t>
      </w:r>
    </w:p>
    <w:p>
      <w:r>
        <w:t xml:space="preserve">66.0</w:t>
      </w:r>
    </w:p>
    <w:p>
      <w:r>
        <w:rPr>
          <w:b/>
        </w:rPr>
        <w:t xml:space="preserve">Esimerkki 6.365</w:t>
      </w:r>
    </w:p>
    <w:p>
      <w:r>
        <w:t xml:space="preserve">Jessica leipoo kakkua. Reseptin mukaan tarvitaan 8 kuppia jauhoja ja 2 kuppia sokeria. Hän on jo laittanut 4 kuppia jauhoja. Kuinka monta kuppia jauhoja hänen on lisättävä?</w:t>
      </w:r>
    </w:p>
    <w:p>
      <w:r>
        <w:rPr>
          <w:b/>
        </w:rPr>
        <w:t xml:space="preserve">Tulos</w:t>
      </w:r>
    </w:p>
    <w:p>
      <w:r>
        <w:t xml:space="preserve">4.0</w:t>
      </w:r>
    </w:p>
    <w:p>
      <w:r>
        <w:rPr>
          <w:b/>
        </w:rPr>
        <w:t xml:space="preserve">Esimerkki 6.366</w:t>
      </w:r>
    </w:p>
    <w:p>
      <w:r>
        <w:t xml:space="preserve">Keith poimi päärynäpuusta 3 päärynää ja Jason poimi päärynäpuusta 2 päärynää.Joan poimi omenapuusta 5 omenaa. Kuinka monta päärynää poimittiin yhteensä?</w:t>
      </w:r>
    </w:p>
    <w:p>
      <w:r>
        <w:rPr>
          <w:b/>
        </w:rPr>
        <w:t xml:space="preserve">Tulos</w:t>
      </w:r>
    </w:p>
    <w:p>
      <w:r>
        <w:t xml:space="preserve">5.0</w:t>
      </w:r>
    </w:p>
    <w:p>
      <w:r>
        <w:rPr>
          <w:b/>
        </w:rPr>
        <w:t xml:space="preserve">Esimerkki 6.367</w:t>
      </w:r>
    </w:p>
    <w:p>
      <w:r>
        <w:t xml:space="preserve">Sallylla on 9 oranssia ilmapalloa ja 4 sinistä ilmapalloa. Hän menetti 2 oranssista ilmapallosta. Kuinka monta oranssia ilmapalloa Sallylla on nyt?</w:t>
      </w:r>
    </w:p>
    <w:p>
      <w:r>
        <w:rPr>
          <w:b/>
        </w:rPr>
        <w:t xml:space="preserve">Tulos</w:t>
      </w:r>
    </w:p>
    <w:p>
      <w:r>
        <w:t xml:space="preserve">7.0</w:t>
      </w:r>
    </w:p>
    <w:p>
      <w:r>
        <w:rPr>
          <w:b/>
        </w:rPr>
        <w:t xml:space="preserve">Esimerkki 6.368</w:t>
      </w:r>
    </w:p>
    <w:p>
      <w:r>
        <w:t xml:space="preserve">Sandy kasvatti 8 porkkanaa ja 7 naurista. Mary kasvatti 6 porkkanaa. Kuinka monta porkkanaa he kasvattivat yhteensä?</w:t>
      </w:r>
    </w:p>
    <w:p>
      <w:r>
        <w:rPr>
          <w:b/>
        </w:rPr>
        <w:t xml:space="preserve">Tulos</w:t>
      </w:r>
    </w:p>
    <w:p>
      <w:r>
        <w:t xml:space="preserve">14.0</w:t>
      </w:r>
    </w:p>
    <w:p>
      <w:r>
        <w:rPr>
          <w:b/>
        </w:rPr>
        <w:t xml:space="preserve">Esimerkki 6.369</w:t>
      </w:r>
    </w:p>
    <w:p>
      <w:r>
        <w:t xml:space="preserve">Laatikossa on 5 saksia ja 3 kynää. Jason laittoi laatikkoon 4 sakset. Kuinka monta saksia siellä on nyt yhteensä?</w:t>
      </w:r>
    </w:p>
    <w:p>
      <w:r>
        <w:rPr>
          <w:b/>
        </w:rPr>
        <w:t xml:space="preserve">Tulos</w:t>
      </w:r>
    </w:p>
    <w:p>
      <w:r>
        <w:t xml:space="preserve">9.0</w:t>
      </w:r>
    </w:p>
    <w:p>
      <w:r>
        <w:rPr>
          <w:b/>
        </w:rPr>
        <w:t xml:space="preserve">Esimerkki 6.370</w:t>
      </w:r>
    </w:p>
    <w:p>
      <w:r>
        <w:t xml:space="preserve">Alyssa-kissalla oli 8 pentua, joista 8:lla oli pilkkuja. Hän antoi 4 ystävilleen.Kuinka monta pentua hänellä on nyt?</w:t>
      </w:r>
    </w:p>
    <w:p>
      <w:r>
        <w:rPr>
          <w:b/>
        </w:rPr>
        <w:t xml:space="preserve">Tulos</w:t>
      </w:r>
    </w:p>
    <w:p>
      <w:r>
        <w:t xml:space="preserve">4.0</w:t>
      </w:r>
    </w:p>
    <w:p>
      <w:r>
        <w:rPr>
          <w:b/>
        </w:rPr>
        <w:t xml:space="preserve">Esimerkki 6.371</w:t>
      </w:r>
    </w:p>
    <w:p>
      <w:r>
        <w:t xml:space="preserve">Samilla oli pankissaan 7 penniä ja 8 kymppiä. Hänen siskonsa lainasi 4 kymppiä. Kuinka monta kymppiä Samilla on nyt?</w:t>
      </w:r>
    </w:p>
    <w:p>
      <w:r>
        <w:rPr>
          <w:b/>
        </w:rPr>
        <w:t xml:space="preserve">Tulos</w:t>
      </w:r>
    </w:p>
    <w:p>
      <w:r>
        <w:t xml:space="preserve">4.0</w:t>
      </w:r>
    </w:p>
    <w:p>
      <w:r>
        <w:rPr>
          <w:b/>
        </w:rPr>
        <w:t xml:space="preserve">Esimerkki 6.372</w:t>
      </w:r>
    </w:p>
    <w:p>
      <w:r>
        <w:t xml:space="preserve">Ravintola tarjoili tänään lounaalla 9 hot dogia ja päivällisellä 2 hot dogia. Eilen niitä tarjoiltiin 5 kappaletta. Kuinka monta hot dogia jäi tänään?</w:t>
      </w:r>
    </w:p>
    <w:p>
      <w:r>
        <w:rPr>
          <w:b/>
        </w:rPr>
        <w:t xml:space="preserve">Tulos</w:t>
      </w:r>
    </w:p>
    <w:p>
      <w:r>
        <w:t xml:space="preserve">11.0</w:t>
      </w:r>
    </w:p>
    <w:p>
      <w:r>
        <w:rPr>
          <w:b/>
        </w:rPr>
        <w:t xml:space="preserve">Esimerkki 6.373</w:t>
      </w:r>
    </w:p>
    <w:p>
      <w:r>
        <w:t xml:space="preserve">Puistossa on tällä hetkellä 3 lyhyttä ja 6 pitkää puuta. Puistotyöntekijät istuttavat tänään 9 lyhyttä puuta. Kuinka monta lyhyttä puuta puistossa on, kun työntekijät ovat lopettaneet?</w:t>
      </w:r>
    </w:p>
    <w:p>
      <w:r>
        <w:rPr>
          <w:b/>
        </w:rPr>
        <w:t xml:space="preserve">Tulos</w:t>
      </w:r>
    </w:p>
    <w:p>
      <w:r>
        <w:t xml:space="preserve">12.0</w:t>
      </w:r>
    </w:p>
    <w:p>
      <w:r>
        <w:rPr>
          <w:b/>
        </w:rPr>
        <w:t xml:space="preserve">Esimerkki 6.374</w:t>
      </w:r>
    </w:p>
    <w:p>
      <w:r>
        <w:t xml:space="preserve">Maryn pankissa oli 21 kymppiä ja 38 penniä. Hänen isänsä lainasi Maryltä 18 penniä. Kuinka monta penniä hänellä on nyt?</w:t>
      </w:r>
    </w:p>
    <w:p>
      <w:r>
        <w:rPr>
          <w:b/>
        </w:rPr>
        <w:t xml:space="preserve">Tulos</w:t>
      </w:r>
    </w:p>
    <w:p>
      <w:r>
        <w:t xml:space="preserve">20.0</w:t>
      </w:r>
    </w:p>
    <w:p>
      <w:r>
        <w:rPr>
          <w:b/>
        </w:rPr>
        <w:t xml:space="preserve">Esimerkki 6.375</w:t>
      </w:r>
    </w:p>
    <w:p>
      <w:r>
        <w:t xml:space="preserve">Alyssa poimi 17 luumua ja Jason 10 luumua. Melanie poimi 35 päärynää. Kuinka monta luumua poimittiin yhteensä?</w:t>
      </w:r>
    </w:p>
    <w:p>
      <w:r>
        <w:rPr>
          <w:b/>
        </w:rPr>
        <w:t xml:space="preserve">Tulos</w:t>
      </w:r>
    </w:p>
    <w:p>
      <w:r>
        <w:t xml:space="preserve">27.0</w:t>
      </w:r>
    </w:p>
    <w:p>
      <w:r>
        <w:rPr>
          <w:b/>
        </w:rPr>
        <w:t xml:space="preserve">Esimerkki 6.376</w:t>
      </w:r>
    </w:p>
    <w:p>
      <w:r>
        <w:t xml:space="preserve">Laatikossa on 48 kynää ja 40 sakset. Joan laittoi laatikkoon 29 kynää. Kuinka monta lyijykynää siellä on nyt yhteensä?</w:t>
      </w:r>
    </w:p>
    <w:p>
      <w:r>
        <w:rPr>
          <w:b/>
        </w:rPr>
        <w:t xml:space="preserve">Tulos</w:t>
      </w:r>
    </w:p>
    <w:p>
      <w:r>
        <w:t xml:space="preserve">77.0</w:t>
      </w:r>
    </w:p>
    <w:p>
      <w:r>
        <w:rPr>
          <w:b/>
        </w:rPr>
        <w:t xml:space="preserve">Esimerkki 6.377</w:t>
      </w:r>
    </w:p>
    <w:p>
      <w:r>
        <w:t xml:space="preserve">Puistossa on tällä hetkellä 37 lyhyttä pensasta ja 30 korkeaa puuta. Puistotyöntekijät istuttavat tänään 20 lyhyttä pensasta. Kuinka monta lyhyttä pensasta puistossa on, kun työntekijät ovat lopettaneet?</w:t>
      </w:r>
    </w:p>
    <w:p>
      <w:r>
        <w:rPr>
          <w:b/>
        </w:rPr>
        <w:t xml:space="preserve">Tulos</w:t>
      </w:r>
    </w:p>
    <w:p>
      <w:r>
        <w:t xml:space="preserve">57.0</w:t>
      </w:r>
    </w:p>
    <w:p>
      <w:r>
        <w:rPr>
          <w:b/>
          <w:u w:val="single"/>
        </w:rPr>
        <w:t xml:space="preserve">Tehtävä numero 7</w:t>
      </w:r>
    </w:p>
    <w:p>
      <w:r>
        <w:t xml:space="preserve">Kirjoita oikea vastaus kysymykseen. Sinun tulee pohtia prototyyppisiä tilanteita ja antaa oikea vastaus. Vältä vastauksia, jotka antavat epätäydellisiä perusteluja kysymykseen.</w:t>
      </w:r>
    </w:p>
    <w:p>
      <w:r>
        <w:rPr>
          <w:b/>
        </w:rPr>
        <w:t xml:space="preserve">Esimerkki 7.0</w:t>
      </w:r>
    </w:p>
    <w:p>
      <w:r>
        <w:t xml:space="preserve">Musiikin lisäksi nimeä jotain, mitä kuulet aamuradio-ohjelmassa.</w:t>
      </w:r>
    </w:p>
    <w:p>
      <w:r>
        <w:rPr>
          <w:b/>
        </w:rPr>
        <w:t xml:space="preserve">Tulos</w:t>
      </w:r>
    </w:p>
    <w:p>
      <w:r>
        <w:t xml:space="preserve">uutiset</w:t>
      </w:r>
    </w:p>
    <w:p>
      <w:r>
        <w:rPr>
          <w:b/>
        </w:rPr>
        <w:t xml:space="preserve">Tulos</w:t>
      </w:r>
    </w:p>
    <w:p>
      <w:r>
        <w:t xml:space="preserve">Puhuva</w:t>
      </w:r>
    </w:p>
    <w:p>
      <w:r>
        <w:rPr>
          <w:b/>
        </w:rPr>
        <w:t xml:space="preserve">Tulos</w:t>
      </w:r>
    </w:p>
    <w:p>
      <w:r>
        <w:t xml:space="preserve">sää</w:t>
      </w:r>
    </w:p>
    <w:p>
      <w:r>
        <w:rPr>
          <w:b/>
        </w:rPr>
        <w:t xml:space="preserve">Tulos</w:t>
      </w:r>
    </w:p>
    <w:p>
      <w:r>
        <w:t xml:space="preserve">vitsejä</w:t>
      </w:r>
    </w:p>
    <w:p>
      <w:r>
        <w:rPr>
          <w:b/>
        </w:rPr>
        <w:t xml:space="preserve">Tulos</w:t>
      </w:r>
    </w:p>
    <w:p>
      <w:r>
        <w:t xml:space="preserve">mainokset</w:t>
      </w:r>
    </w:p>
    <w:p>
      <w:r>
        <w:rPr>
          <w:b/>
        </w:rPr>
        <w:t xml:space="preserve">Tulos</w:t>
      </w:r>
    </w:p>
    <w:p>
      <w:r>
        <w:t xml:space="preserve">liikenne</w:t>
      </w:r>
    </w:p>
    <w:p>
      <w:r>
        <w:rPr>
          <w:b/>
        </w:rPr>
        <w:t xml:space="preserve">Tulos</w:t>
      </w:r>
    </w:p>
    <w:p>
      <w:r>
        <w:t xml:space="preserve">urheilu</w:t>
      </w:r>
    </w:p>
    <w:p>
      <w:r>
        <w:rPr>
          <w:b/>
        </w:rPr>
        <w:t xml:space="preserve">Esimerkki 7.1</w:t>
      </w:r>
    </w:p>
    <w:p>
      <w:r>
        <w:t xml:space="preserve">kuumassa vedessä oleminen on yksi tapa sanoa, että olet pulassa, nimi on toinen.</w:t>
      </w:r>
    </w:p>
    <w:p>
      <w:r>
        <w:rPr>
          <w:b/>
        </w:rPr>
        <w:t xml:space="preserve">Tulos</w:t>
      </w:r>
    </w:p>
    <w:p>
      <w:r>
        <w:t xml:space="preserve">koirankoppiin</w:t>
      </w:r>
    </w:p>
    <w:p>
      <w:r>
        <w:rPr>
          <w:b/>
        </w:rPr>
        <w:t xml:space="preserve">Tulos</w:t>
      </w:r>
    </w:p>
    <w:p>
      <w:r>
        <w:t xml:space="preserve">ohuella jäällä</w:t>
      </w:r>
    </w:p>
    <w:p>
      <w:r>
        <w:rPr>
          <w:b/>
        </w:rPr>
        <w:t xml:space="preserve">Tulos</w:t>
      </w:r>
    </w:p>
    <w:p>
      <w:r>
        <w:t xml:space="preserve">pulassa</w:t>
      </w:r>
    </w:p>
    <w:p>
      <w:r>
        <w:rPr>
          <w:b/>
        </w:rPr>
        <w:t xml:space="preserve">Tulos</w:t>
      </w:r>
    </w:p>
    <w:p>
      <w:r>
        <w:t xml:space="preserve">polttanut siltasi</w:t>
      </w:r>
    </w:p>
    <w:p>
      <w:r>
        <w:rPr>
          <w:b/>
        </w:rPr>
        <w:t xml:space="preserve">Tulos</w:t>
      </w:r>
    </w:p>
    <w:p>
      <w:r>
        <w:t xml:space="preserve">joki ilman melaa</w:t>
      </w:r>
    </w:p>
    <w:p>
      <w:r>
        <w:rPr>
          <w:b/>
        </w:rPr>
        <w:t xml:space="preserve">Esimerkki 7.2</w:t>
      </w:r>
    </w:p>
    <w:p>
      <w:r>
        <w:t xml:space="preserve">sen perusteella, kuinka paljon käytät sitä, mitä pidät kaikkien aikojen suurimpana keksintönä?</w:t>
      </w:r>
    </w:p>
    <w:p>
      <w:r>
        <w:rPr>
          <w:b/>
        </w:rPr>
        <w:t xml:space="preserve">Tulos</w:t>
      </w:r>
    </w:p>
    <w:p>
      <w:r>
        <w:t xml:space="preserve">puhelin</w:t>
      </w:r>
    </w:p>
    <w:p>
      <w:r>
        <w:rPr>
          <w:b/>
        </w:rPr>
        <w:t xml:space="preserve">Tulos</w:t>
      </w:r>
    </w:p>
    <w:p>
      <w:r>
        <w:t xml:space="preserve">sähkö</w:t>
      </w:r>
    </w:p>
    <w:p>
      <w:r>
        <w:rPr>
          <w:b/>
        </w:rPr>
        <w:t xml:space="preserve">Tulos</w:t>
      </w:r>
    </w:p>
    <w:p>
      <w:r>
        <w:t xml:space="preserve">TV</w:t>
      </w:r>
    </w:p>
    <w:p>
      <w:r>
        <w:rPr>
          <w:b/>
        </w:rPr>
        <w:t xml:space="preserve">Tulos</w:t>
      </w:r>
    </w:p>
    <w:p>
      <w:r>
        <w:t xml:space="preserve">auto</w:t>
      </w:r>
    </w:p>
    <w:p>
      <w:r>
        <w:rPr>
          <w:b/>
        </w:rPr>
        <w:t xml:space="preserve">Tulos</w:t>
      </w:r>
    </w:p>
    <w:p>
      <w:r>
        <w:t xml:space="preserve">tietokone</w:t>
      </w:r>
    </w:p>
    <w:p>
      <w:r>
        <w:rPr>
          <w:b/>
        </w:rPr>
        <w:t xml:space="preserve">Tulos</w:t>
      </w:r>
    </w:p>
    <w:p>
      <w:r>
        <w:t xml:space="preserve">mikroaaltouuni</w:t>
      </w:r>
    </w:p>
    <w:p>
      <w:r>
        <w:rPr>
          <w:b/>
        </w:rPr>
        <w:t xml:space="preserve">Esimerkki 7.3</w:t>
      </w:r>
    </w:p>
    <w:p>
      <w:r>
        <w:t xml:space="preserve">Mainitse kauneusleikkausten lisäksi jotain, mitä naiset voivat tehdä muuttaakseen ulkonäköään dramaattisesti.</w:t>
      </w:r>
    </w:p>
    <w:p>
      <w:r>
        <w:rPr>
          <w:b/>
        </w:rPr>
        <w:t xml:space="preserve">Tulos</w:t>
      </w:r>
    </w:p>
    <w:p>
      <w:r>
        <w:t xml:space="preserve">laihtua</w:t>
      </w:r>
    </w:p>
    <w:p>
      <w:r>
        <w:rPr>
          <w:b/>
        </w:rPr>
        <w:t xml:space="preserve">Tulos</w:t>
      </w:r>
    </w:p>
    <w:p>
      <w:r>
        <w:t xml:space="preserve">kampaaja</w:t>
      </w:r>
    </w:p>
    <w:p>
      <w:r>
        <w:rPr>
          <w:b/>
        </w:rPr>
        <w:t xml:space="preserve">Esimerkki 7.4</w:t>
      </w:r>
    </w:p>
    <w:p>
      <w:r>
        <w:t xml:space="preserve">Nimeä auringon ja kuun lisäksi jokin muu nouseva olento.</w:t>
      </w:r>
    </w:p>
    <w:p>
      <w:r>
        <w:rPr>
          <w:b/>
        </w:rPr>
        <w:t xml:space="preserve">Tulos</w:t>
      </w:r>
    </w:p>
    <w:p>
      <w:r>
        <w:t xml:space="preserve">leipä/hiiva</w:t>
      </w:r>
    </w:p>
    <w:p>
      <w:r>
        <w:rPr>
          <w:b/>
        </w:rPr>
        <w:t xml:space="preserve">Tulos</w:t>
      </w:r>
    </w:p>
    <w:p>
      <w:r>
        <w:t xml:space="preserve">ihmiset</w:t>
      </w:r>
    </w:p>
    <w:p>
      <w:r>
        <w:rPr>
          <w:b/>
        </w:rPr>
        <w:t xml:space="preserve">Tulos</w:t>
      </w:r>
    </w:p>
    <w:p>
      <w:r>
        <w:t xml:space="preserve">lämpö/lämpötila</w:t>
      </w:r>
    </w:p>
    <w:p>
      <w:r>
        <w:rPr>
          <w:b/>
        </w:rPr>
        <w:t xml:space="preserve">Tulos</w:t>
      </w:r>
    </w:p>
    <w:p>
      <w:r>
        <w:t xml:space="preserve">vuorovesi/meri</w:t>
      </w:r>
    </w:p>
    <w:p>
      <w:r>
        <w:rPr>
          <w:b/>
        </w:rPr>
        <w:t xml:space="preserve">Esimerkki 7.5</w:t>
      </w:r>
    </w:p>
    <w:p>
      <w:r>
        <w:t xml:space="preserve">kalkkunan lisäksi nimi ruokalaji, jota tarjoillaan kiitospäivänä.</w:t>
      </w:r>
    </w:p>
    <w:p>
      <w:r>
        <w:rPr>
          <w:b/>
        </w:rPr>
        <w:t xml:space="preserve">Tulos</w:t>
      </w:r>
    </w:p>
    <w:p>
      <w:r>
        <w:t xml:space="preserve">kinkku</w:t>
      </w:r>
    </w:p>
    <w:p>
      <w:r>
        <w:rPr>
          <w:b/>
        </w:rPr>
        <w:t xml:space="preserve">Tulos</w:t>
      </w:r>
    </w:p>
    <w:p>
      <w:r>
        <w:t xml:space="preserve">täyte</w:t>
      </w:r>
    </w:p>
    <w:p>
      <w:r>
        <w:rPr>
          <w:b/>
        </w:rPr>
        <w:t xml:space="preserve">Tulos</w:t>
      </w:r>
    </w:p>
    <w:p>
      <w:r>
        <w:t xml:space="preserve">bataatit</w:t>
      </w:r>
    </w:p>
    <w:p>
      <w:r>
        <w:rPr>
          <w:b/>
        </w:rPr>
        <w:t xml:space="preserve">Tulos</w:t>
      </w:r>
    </w:p>
    <w:p>
      <w:r>
        <w:t xml:space="preserve">karpalot</w:t>
      </w:r>
    </w:p>
    <w:p>
      <w:r>
        <w:rPr>
          <w:b/>
        </w:rPr>
        <w:t xml:space="preserve">Tulos</w:t>
      </w:r>
    </w:p>
    <w:p>
      <w:r>
        <w:t xml:space="preserve">perunat</w:t>
      </w:r>
    </w:p>
    <w:p>
      <w:r>
        <w:rPr>
          <w:b/>
        </w:rPr>
        <w:t xml:space="preserve">Tulos</w:t>
      </w:r>
    </w:p>
    <w:p>
      <w:r>
        <w:t xml:space="preserve">kurpitsapiirakka</w:t>
      </w:r>
    </w:p>
    <w:p>
      <w:r>
        <w:rPr>
          <w:b/>
        </w:rPr>
        <w:t xml:space="preserve">Esimerkki 7.6</w:t>
      </w:r>
    </w:p>
    <w:p>
      <w:r>
        <w:t xml:space="preserve">Nimeä maidon lisäksi yksi suosittu maitotuote.</w:t>
      </w:r>
    </w:p>
    <w:p>
      <w:r>
        <w:rPr>
          <w:b/>
        </w:rPr>
        <w:t xml:space="preserve">Tulos</w:t>
      </w:r>
    </w:p>
    <w:p>
      <w:r>
        <w:t xml:space="preserve">juusto</w:t>
      </w:r>
    </w:p>
    <w:p>
      <w:r>
        <w:rPr>
          <w:b/>
        </w:rPr>
        <w:t xml:space="preserve">Tulos</w:t>
      </w:r>
    </w:p>
    <w:p>
      <w:r>
        <w:t xml:space="preserve">jäätelö</w:t>
      </w:r>
    </w:p>
    <w:p>
      <w:r>
        <w:rPr>
          <w:b/>
        </w:rPr>
        <w:t xml:space="preserve">Tulos</w:t>
      </w:r>
    </w:p>
    <w:p>
      <w:r>
        <w:t xml:space="preserve">jogurtti</w:t>
      </w:r>
    </w:p>
    <w:p>
      <w:r>
        <w:rPr>
          <w:b/>
        </w:rPr>
        <w:t xml:space="preserve">Tulos</w:t>
      </w:r>
    </w:p>
    <w:p>
      <w:r>
        <w:t xml:space="preserve">voi</w:t>
      </w:r>
    </w:p>
    <w:p>
      <w:r>
        <w:rPr>
          <w:b/>
        </w:rPr>
        <w:t xml:space="preserve">Esimerkki 7.7</w:t>
      </w:r>
    </w:p>
    <w:p>
      <w:r>
        <w:t xml:space="preserve">Kerro merirosvojen lisäksi jotain, mitä voit löytää vanhasta merirosvolaivasta.</w:t>
      </w:r>
    </w:p>
    <w:p>
      <w:r>
        <w:rPr>
          <w:b/>
        </w:rPr>
        <w:t xml:space="preserve">Tulos</w:t>
      </w:r>
    </w:p>
    <w:p>
      <w:r>
        <w:t xml:space="preserve">aarre</w:t>
      </w:r>
    </w:p>
    <w:p>
      <w:r>
        <w:rPr>
          <w:b/>
        </w:rPr>
        <w:t xml:space="preserve">Tulos</w:t>
      </w:r>
    </w:p>
    <w:p>
      <w:r>
        <w:t xml:space="preserve">lippu</w:t>
      </w:r>
    </w:p>
    <w:p>
      <w:r>
        <w:rPr>
          <w:b/>
        </w:rPr>
        <w:t xml:space="preserve">Tulos</w:t>
      </w:r>
    </w:p>
    <w:p>
      <w:r>
        <w:t xml:space="preserve">purjeet</w:t>
      </w:r>
    </w:p>
    <w:p>
      <w:r>
        <w:rPr>
          <w:b/>
        </w:rPr>
        <w:t xml:space="preserve">Tulos</w:t>
      </w:r>
    </w:p>
    <w:p>
      <w:r>
        <w:t xml:space="preserve">tykki</w:t>
      </w:r>
    </w:p>
    <w:p>
      <w:r>
        <w:rPr>
          <w:b/>
        </w:rPr>
        <w:t xml:space="preserve">Tulos</w:t>
      </w:r>
    </w:p>
    <w:p>
      <w:r>
        <w:t xml:space="preserve">miekka</w:t>
      </w:r>
    </w:p>
    <w:p>
      <w:r>
        <w:rPr>
          <w:b/>
        </w:rPr>
        <w:t xml:space="preserve">Tulos</w:t>
      </w:r>
    </w:p>
    <w:p>
      <w:r>
        <w:t xml:space="preserve">luut</w:t>
      </w:r>
    </w:p>
    <w:p>
      <w:r>
        <w:rPr>
          <w:b/>
        </w:rPr>
        <w:t xml:space="preserve">Esimerkki 7.8</w:t>
      </w:r>
    </w:p>
    <w:p>
      <w:r>
        <w:t xml:space="preserve">Nimeä amerikkalaisen vallankumouksen lisäksi jokin muu vallankumous.</w:t>
      </w:r>
    </w:p>
    <w:p>
      <w:r>
        <w:rPr>
          <w:b/>
        </w:rPr>
        <w:t xml:space="preserve">Tulos</w:t>
      </w:r>
    </w:p>
    <w:p>
      <w:r>
        <w:t xml:space="preserve">Ranskan vallankumous</w:t>
      </w:r>
    </w:p>
    <w:p>
      <w:r>
        <w:rPr>
          <w:b/>
        </w:rPr>
        <w:t xml:space="preserve">Tulos</w:t>
      </w:r>
    </w:p>
    <w:p>
      <w:r>
        <w:t xml:space="preserve">teollinen vallankumous</w:t>
      </w:r>
    </w:p>
    <w:p>
      <w:r>
        <w:rPr>
          <w:b/>
        </w:rPr>
        <w:t xml:space="preserve">Tulos</w:t>
      </w:r>
    </w:p>
    <w:p>
      <w:r>
        <w:t xml:space="preserve">Meksikon vallankumous</w:t>
      </w:r>
    </w:p>
    <w:p>
      <w:r>
        <w:rPr>
          <w:b/>
        </w:rPr>
        <w:t xml:space="preserve">Tulos</w:t>
      </w:r>
    </w:p>
    <w:p>
      <w:r>
        <w:t xml:space="preserve">Espanjan vallankumous</w:t>
      </w:r>
    </w:p>
    <w:p>
      <w:r>
        <w:rPr>
          <w:b/>
        </w:rPr>
        <w:t xml:space="preserve">Esimerkki 7.9</w:t>
      </w:r>
    </w:p>
    <w:p>
      <w:r>
        <w:t xml:space="preserve">Nimeä patjan lisäksi jokin muu asia, jonka päällä ihmiset nukkuvat.</w:t>
      </w:r>
    </w:p>
    <w:p>
      <w:r>
        <w:rPr>
          <w:b/>
        </w:rPr>
        <w:t xml:space="preserve">Tulos</w:t>
      </w:r>
    </w:p>
    <w:p>
      <w:r>
        <w:t xml:space="preserve">sohva</w:t>
      </w:r>
    </w:p>
    <w:p>
      <w:r>
        <w:rPr>
          <w:b/>
        </w:rPr>
        <w:t xml:space="preserve">Tulos</w:t>
      </w:r>
    </w:p>
    <w:p>
      <w:r>
        <w:t xml:space="preserve">lattia</w:t>
      </w:r>
    </w:p>
    <w:p>
      <w:r>
        <w:rPr>
          <w:b/>
        </w:rPr>
        <w:t xml:space="preserve">Tulos</w:t>
      </w:r>
    </w:p>
    <w:p>
      <w:r>
        <w:t xml:space="preserve">futon</w:t>
      </w:r>
    </w:p>
    <w:p>
      <w:r>
        <w:rPr>
          <w:b/>
        </w:rPr>
        <w:t xml:space="preserve">Tulos</w:t>
      </w:r>
    </w:p>
    <w:p>
      <w:r>
        <w:t xml:space="preserve">tyyny</w:t>
      </w:r>
    </w:p>
    <w:p>
      <w:r>
        <w:rPr>
          <w:b/>
        </w:rPr>
        <w:t xml:space="preserve">Tulos</w:t>
      </w:r>
    </w:p>
    <w:p>
      <w:r>
        <w:t xml:space="preserve">peitto</w:t>
      </w:r>
    </w:p>
    <w:p>
      <w:r>
        <w:rPr>
          <w:b/>
        </w:rPr>
        <w:t xml:space="preserve">Tulos</w:t>
      </w:r>
    </w:p>
    <w:p>
      <w:r>
        <w:t xml:space="preserve">makuupussi</w:t>
      </w:r>
    </w:p>
    <w:p>
      <w:r>
        <w:rPr>
          <w:b/>
        </w:rPr>
        <w:t xml:space="preserve">Esimerkki 7.10</w:t>
      </w:r>
    </w:p>
    <w:p>
      <w:r>
        <w:t xml:space="preserve">Kerro hiekan lisäksi, mitä muuta tarvitset hiekkalinnan rakentamiseen.</w:t>
      </w:r>
    </w:p>
    <w:p>
      <w:r>
        <w:rPr>
          <w:b/>
        </w:rPr>
        <w:t xml:space="preserve">Tulos</w:t>
      </w:r>
    </w:p>
    <w:p>
      <w:r>
        <w:t xml:space="preserve">vesi</w:t>
      </w:r>
    </w:p>
    <w:p>
      <w:r>
        <w:rPr>
          <w:b/>
        </w:rPr>
        <w:t xml:space="preserve">Tulos</w:t>
      </w:r>
    </w:p>
    <w:p>
      <w:r>
        <w:t xml:space="preserve">ämpäri</w:t>
      </w:r>
    </w:p>
    <w:p>
      <w:r>
        <w:rPr>
          <w:b/>
        </w:rPr>
        <w:t xml:space="preserve">Esimerkki 7.11</w:t>
      </w:r>
    </w:p>
    <w:p>
      <w:r>
        <w:t xml:space="preserve">roskien lisäksi nimeä jokin tietty asia, jonka ihmiset heittävät pois joka päivä.</w:t>
      </w:r>
    </w:p>
    <w:p>
      <w:r>
        <w:rPr>
          <w:b/>
        </w:rPr>
        <w:t xml:space="preserve">Tulos</w:t>
      </w:r>
    </w:p>
    <w:p>
      <w:r>
        <w:t xml:space="preserve">kolikot</w:t>
      </w:r>
    </w:p>
    <w:p>
      <w:r>
        <w:rPr>
          <w:b/>
        </w:rPr>
        <w:t xml:space="preserve">Tulos</w:t>
      </w:r>
    </w:p>
    <w:p>
      <w:r>
        <w:t xml:space="preserve">rikkaudet</w:t>
      </w:r>
    </w:p>
    <w:p>
      <w:r>
        <w:rPr>
          <w:b/>
        </w:rPr>
        <w:t xml:space="preserve">Tulos</w:t>
      </w:r>
    </w:p>
    <w:p>
      <w:r>
        <w:t xml:space="preserve">rahaa</w:t>
      </w:r>
    </w:p>
    <w:p>
      <w:r>
        <w:rPr>
          <w:b/>
        </w:rPr>
        <w:t xml:space="preserve">Tulos</w:t>
      </w:r>
    </w:p>
    <w:p>
      <w:r>
        <w:t xml:space="preserve">varallisuus</w:t>
      </w:r>
    </w:p>
    <w:p>
      <w:r>
        <w:rPr>
          <w:b/>
        </w:rPr>
        <w:t xml:space="preserve">Tulos</w:t>
      </w:r>
    </w:p>
    <w:p>
      <w:r>
        <w:t xml:space="preserve">valuutta</w:t>
      </w:r>
    </w:p>
    <w:p>
      <w:r>
        <w:rPr>
          <w:b/>
        </w:rPr>
        <w:t xml:space="preserve">Tulos</w:t>
      </w:r>
    </w:p>
    <w:p>
      <w:r>
        <w:t xml:space="preserve">Bucks</w:t>
      </w:r>
    </w:p>
    <w:p>
      <w:r>
        <w:rPr>
          <w:b/>
        </w:rPr>
        <w:t xml:space="preserve">Tulos</w:t>
      </w:r>
    </w:p>
    <w:p>
      <w:r>
        <w:t xml:space="preserve">käteinen</w:t>
      </w:r>
    </w:p>
    <w:p>
      <w:r>
        <w:rPr>
          <w:b/>
        </w:rPr>
        <w:t xml:space="preserve">Tulos</w:t>
      </w:r>
    </w:p>
    <w:p>
      <w:r>
        <w:t xml:space="preserve">ateriat</w:t>
      </w:r>
    </w:p>
    <w:p>
      <w:r>
        <w:rPr>
          <w:b/>
        </w:rPr>
        <w:t xml:space="preserve">Tulos</w:t>
      </w:r>
    </w:p>
    <w:p>
      <w:r>
        <w:t xml:space="preserve">päivittäistavarat</w:t>
      </w:r>
    </w:p>
    <w:p>
      <w:r>
        <w:rPr>
          <w:b/>
        </w:rPr>
        <w:t xml:space="preserve">Tulos</w:t>
      </w:r>
    </w:p>
    <w:p>
      <w:r>
        <w:t xml:space="preserve">ruoka</w:t>
      </w:r>
    </w:p>
    <w:p>
      <w:r>
        <w:rPr>
          <w:b/>
        </w:rPr>
        <w:t xml:space="preserve">Tulos</w:t>
      </w:r>
    </w:p>
    <w:p>
      <w:r>
        <w:t xml:space="preserve">illalliset</w:t>
      </w:r>
    </w:p>
    <w:p>
      <w:r>
        <w:rPr>
          <w:b/>
        </w:rPr>
        <w:t xml:space="preserve">Tulos</w:t>
      </w:r>
    </w:p>
    <w:p>
      <w:r>
        <w:t xml:space="preserve">syötävät</w:t>
      </w:r>
    </w:p>
    <w:p>
      <w:r>
        <w:rPr>
          <w:b/>
        </w:rPr>
        <w:t xml:space="preserve">Tulos</w:t>
      </w:r>
    </w:p>
    <w:p>
      <w:r>
        <w:t xml:space="preserve">syö</w:t>
      </w:r>
    </w:p>
    <w:p>
      <w:r>
        <w:rPr>
          <w:b/>
        </w:rPr>
        <w:t xml:space="preserve">Tulos</w:t>
      </w:r>
    </w:p>
    <w:p>
      <w:r>
        <w:t xml:space="preserve">ravintoaineet</w:t>
      </w:r>
    </w:p>
    <w:p>
      <w:r>
        <w:rPr>
          <w:b/>
        </w:rPr>
        <w:t xml:space="preserve">Tulos</w:t>
      </w:r>
    </w:p>
    <w:p>
      <w:r>
        <w:t xml:space="preserve">illallinen</w:t>
      </w:r>
    </w:p>
    <w:p>
      <w:r>
        <w:rPr>
          <w:b/>
        </w:rPr>
        <w:t xml:space="preserve">Tulos</w:t>
      </w:r>
    </w:p>
    <w:p>
      <w:r>
        <w:t xml:space="preserve">jälkiruoat</w:t>
      </w:r>
    </w:p>
    <w:p>
      <w:r>
        <w:rPr>
          <w:b/>
        </w:rPr>
        <w:t xml:space="preserve">Tulos</w:t>
      </w:r>
    </w:p>
    <w:p>
      <w:r>
        <w:t xml:space="preserve">voileivät</w:t>
      </w:r>
    </w:p>
    <w:p>
      <w:r>
        <w:rPr>
          <w:b/>
        </w:rPr>
        <w:t xml:space="preserve">Tulos</w:t>
      </w:r>
    </w:p>
    <w:p>
      <w:r>
        <w:t xml:space="preserve">Tucker</w:t>
      </w:r>
    </w:p>
    <w:p>
      <w:r>
        <w:rPr>
          <w:b/>
        </w:rPr>
        <w:t xml:space="preserve">Tulos</w:t>
      </w:r>
    </w:p>
    <w:p>
      <w:r>
        <w:t xml:space="preserve">lounaat</w:t>
      </w:r>
    </w:p>
    <w:p>
      <w:r>
        <w:rPr>
          <w:b/>
        </w:rPr>
        <w:t xml:space="preserve">Esimerkki 7.12</w:t>
      </w:r>
    </w:p>
    <w:p>
      <w:r>
        <w:t xml:space="preserve">Nimeä ruusun lisäksi kukkakauppojen myydyin kukka.</w:t>
      </w:r>
    </w:p>
    <w:p>
      <w:r>
        <w:rPr>
          <w:b/>
        </w:rPr>
        <w:t xml:space="preserve">Tulos</w:t>
      </w:r>
    </w:p>
    <w:p>
      <w:r>
        <w:t xml:space="preserve">neilikka</w:t>
      </w:r>
    </w:p>
    <w:p>
      <w:r>
        <w:rPr>
          <w:b/>
        </w:rPr>
        <w:t xml:space="preserve">Tulos</w:t>
      </w:r>
    </w:p>
    <w:p>
      <w:r>
        <w:t xml:space="preserve">lily</w:t>
      </w:r>
    </w:p>
    <w:p>
      <w:r>
        <w:rPr>
          <w:b/>
        </w:rPr>
        <w:t xml:space="preserve">Tulos</w:t>
      </w:r>
    </w:p>
    <w:p>
      <w:r>
        <w:t xml:space="preserve">tulppaani</w:t>
      </w:r>
    </w:p>
    <w:p>
      <w:r>
        <w:rPr>
          <w:b/>
        </w:rPr>
        <w:t xml:space="preserve">Tulos</w:t>
      </w:r>
    </w:p>
    <w:p>
      <w:r>
        <w:t xml:space="preserve">daisy</w:t>
      </w:r>
    </w:p>
    <w:p>
      <w:r>
        <w:rPr>
          <w:b/>
        </w:rPr>
        <w:t xml:space="preserve">Tulos</w:t>
      </w:r>
    </w:p>
    <w:p>
      <w:r>
        <w:t xml:space="preserve">orkidea</w:t>
      </w:r>
    </w:p>
    <w:p>
      <w:r>
        <w:rPr>
          <w:b/>
        </w:rPr>
        <w:t xml:space="preserve">Tulos</w:t>
      </w:r>
    </w:p>
    <w:p>
      <w:r>
        <w:t xml:space="preserve">krysanteemi</w:t>
      </w:r>
    </w:p>
    <w:p>
      <w:r>
        <w:rPr>
          <w:b/>
        </w:rPr>
        <w:t xml:space="preserve">Esimerkki 7.13</w:t>
      </w:r>
    </w:p>
    <w:p>
      <w:r>
        <w:t xml:space="preserve">päivällä tai yöllä, kuka on parhaiten pukeutunut talk show -juontaja?</w:t>
      </w:r>
    </w:p>
    <w:p>
      <w:r>
        <w:rPr>
          <w:b/>
        </w:rPr>
        <w:t xml:space="preserve">Tulos</w:t>
      </w:r>
    </w:p>
    <w:p>
      <w:r>
        <w:t xml:space="preserve">Oprah Winfrey</w:t>
      </w:r>
    </w:p>
    <w:p>
      <w:r>
        <w:rPr>
          <w:b/>
        </w:rPr>
        <w:t xml:space="preserve">Tulos</w:t>
      </w:r>
    </w:p>
    <w:p>
      <w:r>
        <w:t xml:space="preserve">David Letterman</w:t>
      </w:r>
    </w:p>
    <w:p>
      <w:r>
        <w:rPr>
          <w:b/>
        </w:rPr>
        <w:t xml:space="preserve">Tulos</w:t>
      </w:r>
    </w:p>
    <w:p>
      <w:r>
        <w:t xml:space="preserve">montel williams</w:t>
      </w:r>
    </w:p>
    <w:p>
      <w:r>
        <w:rPr>
          <w:b/>
        </w:rPr>
        <w:t xml:space="preserve">Tulos</w:t>
      </w:r>
    </w:p>
    <w:p>
      <w:r>
        <w:t xml:space="preserve">Regis Philbin</w:t>
      </w:r>
    </w:p>
    <w:p>
      <w:r>
        <w:rPr>
          <w:b/>
        </w:rPr>
        <w:t xml:space="preserve">Tulos</w:t>
      </w:r>
    </w:p>
    <w:p>
      <w:r>
        <w:t xml:space="preserve">jay leno</w:t>
      </w:r>
    </w:p>
    <w:p>
      <w:r>
        <w:rPr>
          <w:b/>
        </w:rPr>
        <w:t xml:space="preserve">Tulos</w:t>
      </w:r>
    </w:p>
    <w:p>
      <w:r>
        <w:t xml:space="preserve">Ellen Degeneres</w:t>
      </w:r>
    </w:p>
    <w:p>
      <w:r>
        <w:rPr>
          <w:b/>
        </w:rPr>
        <w:t xml:space="preserve">Tulos</w:t>
      </w:r>
    </w:p>
    <w:p>
      <w:r>
        <w:t xml:space="preserve">Ricki Lake</w:t>
      </w:r>
    </w:p>
    <w:p>
      <w:r>
        <w:rPr>
          <w:b/>
        </w:rPr>
        <w:t xml:space="preserve">Esimerkki 7.14</w:t>
      </w:r>
    </w:p>
    <w:p>
      <w:r>
        <w:t xml:space="preserve">koirat jahtaavat kissoja. mitä kissat jahtaavat?</w:t>
      </w:r>
    </w:p>
    <w:p>
      <w:r>
        <w:rPr>
          <w:b/>
        </w:rPr>
        <w:t xml:space="preserve">Tulos</w:t>
      </w:r>
    </w:p>
    <w:p>
      <w:r>
        <w:t xml:space="preserve">hiiret</w:t>
      </w:r>
    </w:p>
    <w:p>
      <w:r>
        <w:rPr>
          <w:b/>
        </w:rPr>
        <w:t xml:space="preserve">Tulos</w:t>
      </w:r>
    </w:p>
    <w:p>
      <w:r>
        <w:t xml:space="preserve">linnut</w:t>
      </w:r>
    </w:p>
    <w:p>
      <w:r>
        <w:rPr>
          <w:b/>
        </w:rPr>
        <w:t xml:space="preserve">Tulos</w:t>
      </w:r>
    </w:p>
    <w:p>
      <w:r>
        <w:t xml:space="preserve">pallot</w:t>
      </w:r>
    </w:p>
    <w:p>
      <w:r>
        <w:rPr>
          <w:b/>
        </w:rPr>
        <w:t xml:space="preserve">Tulos</w:t>
      </w:r>
    </w:p>
    <w:p>
      <w:r>
        <w:t xml:space="preserve">koirat</w:t>
      </w:r>
    </w:p>
    <w:p>
      <w:r>
        <w:rPr>
          <w:b/>
        </w:rPr>
        <w:t xml:space="preserve">Esimerkki 7.15</w:t>
      </w:r>
    </w:p>
    <w:p>
      <w:r>
        <w:t xml:space="preserve">Anna minulle naisen nimi, jossa on kolme kirjainta.</w:t>
      </w:r>
    </w:p>
    <w:p>
      <w:r>
        <w:rPr>
          <w:b/>
        </w:rPr>
        <w:t xml:space="preserve">Tulos</w:t>
      </w:r>
    </w:p>
    <w:p>
      <w:r>
        <w:t xml:space="preserve">ann</w:t>
      </w:r>
    </w:p>
    <w:p>
      <w:r>
        <w:rPr>
          <w:b/>
        </w:rPr>
        <w:t xml:space="preserve">Tulos</w:t>
      </w:r>
    </w:p>
    <w:p>
      <w:r>
        <w:t xml:space="preserve">sue</w:t>
      </w:r>
    </w:p>
    <w:p>
      <w:r>
        <w:rPr>
          <w:b/>
        </w:rPr>
        <w:t xml:space="preserve">Tulos</w:t>
      </w:r>
    </w:p>
    <w:p>
      <w:r>
        <w:t xml:space="preserve">Amy</w:t>
      </w:r>
    </w:p>
    <w:p>
      <w:r>
        <w:rPr>
          <w:b/>
        </w:rPr>
        <w:t xml:space="preserve">Tulos</w:t>
      </w:r>
    </w:p>
    <w:p>
      <w:r>
        <w:t xml:space="preserve">eve</w:t>
      </w:r>
    </w:p>
    <w:p>
      <w:r>
        <w:rPr>
          <w:b/>
        </w:rPr>
        <w:t xml:space="preserve">Tulos</w:t>
      </w:r>
    </w:p>
    <w:p>
      <w:r>
        <w:t xml:space="preserve">pam</w:t>
      </w:r>
    </w:p>
    <w:p>
      <w:r>
        <w:rPr>
          <w:b/>
        </w:rPr>
        <w:t xml:space="preserve">Tulos</w:t>
      </w:r>
    </w:p>
    <w:p>
      <w:r>
        <w:t xml:space="preserve">mia</w:t>
      </w:r>
    </w:p>
    <w:p>
      <w:r>
        <w:rPr>
          <w:b/>
        </w:rPr>
        <w:t xml:space="preserve">Esimerkki 7.16</w:t>
      </w:r>
    </w:p>
    <w:p>
      <w:r>
        <w:t xml:space="preserve">Anna minulle hedelmä tai vihannes, joka on violetti.</w:t>
      </w:r>
    </w:p>
    <w:p>
      <w:r>
        <w:rPr>
          <w:b/>
        </w:rPr>
        <w:t xml:space="preserve">Tulos</w:t>
      </w:r>
    </w:p>
    <w:p>
      <w:r>
        <w:t xml:space="preserve">munakoiso</w:t>
      </w:r>
    </w:p>
    <w:p>
      <w:r>
        <w:rPr>
          <w:b/>
        </w:rPr>
        <w:t xml:space="preserve">Tulos</w:t>
      </w:r>
    </w:p>
    <w:p>
      <w:r>
        <w:t xml:space="preserve">luumu</w:t>
      </w:r>
    </w:p>
    <w:p>
      <w:r>
        <w:rPr>
          <w:b/>
        </w:rPr>
        <w:t xml:space="preserve">Tulos</w:t>
      </w:r>
    </w:p>
    <w:p>
      <w:r>
        <w:t xml:space="preserve">viinirypäle</w:t>
      </w:r>
    </w:p>
    <w:p>
      <w:r>
        <w:rPr>
          <w:b/>
        </w:rPr>
        <w:t xml:space="preserve">Tulos</w:t>
      </w:r>
    </w:p>
    <w:p>
      <w:r>
        <w:t xml:space="preserve">kaali</w:t>
      </w:r>
    </w:p>
    <w:p>
      <w:r>
        <w:rPr>
          <w:b/>
        </w:rPr>
        <w:t xml:space="preserve">Tulos</w:t>
      </w:r>
    </w:p>
    <w:p>
      <w:r>
        <w:t xml:space="preserve">punajuuret</w:t>
      </w:r>
    </w:p>
    <w:p>
      <w:r>
        <w:rPr>
          <w:b/>
        </w:rPr>
        <w:t xml:space="preserve">Esimerkki 7.17</w:t>
      </w:r>
    </w:p>
    <w:p>
      <w:r>
        <w:t xml:space="preserve">anna minulle osa kehostasi, joka ei koskaan lakkaa kasvamasta.</w:t>
      </w:r>
    </w:p>
    <w:p>
      <w:r>
        <w:rPr>
          <w:b/>
        </w:rPr>
        <w:t xml:space="preserve">Tulos</w:t>
      </w:r>
    </w:p>
    <w:p>
      <w:r>
        <w:t xml:space="preserve">hiukset</w:t>
      </w:r>
    </w:p>
    <w:p>
      <w:r>
        <w:rPr>
          <w:b/>
        </w:rPr>
        <w:t xml:space="preserve">Tulos</w:t>
      </w:r>
    </w:p>
    <w:p>
      <w:r>
        <w:t xml:space="preserve">kynnet</w:t>
      </w:r>
    </w:p>
    <w:p>
      <w:r>
        <w:rPr>
          <w:b/>
        </w:rPr>
        <w:t xml:space="preserve">Tulos</w:t>
      </w:r>
    </w:p>
    <w:p>
      <w:r>
        <w:t xml:space="preserve">aivot/mieli</w:t>
      </w:r>
    </w:p>
    <w:p>
      <w:r>
        <w:rPr>
          <w:b/>
        </w:rPr>
        <w:t xml:space="preserve">Tulos</w:t>
      </w:r>
    </w:p>
    <w:p>
      <w:r>
        <w:t xml:space="preserve">jalat</w:t>
      </w:r>
    </w:p>
    <w:p>
      <w:r>
        <w:rPr>
          <w:b/>
        </w:rPr>
        <w:t xml:space="preserve">Tulos</w:t>
      </w:r>
    </w:p>
    <w:p>
      <w:r>
        <w:t xml:space="preserve">pohja</w:t>
      </w:r>
    </w:p>
    <w:p>
      <w:r>
        <w:rPr>
          <w:b/>
        </w:rPr>
        <w:t xml:space="preserve">Tulos</w:t>
      </w:r>
    </w:p>
    <w:p>
      <w:r>
        <w:t xml:space="preserve">vatsa</w:t>
      </w:r>
    </w:p>
    <w:p>
      <w:r>
        <w:rPr>
          <w:b/>
        </w:rPr>
        <w:t xml:space="preserve">Esimerkki 7.18</w:t>
      </w:r>
    </w:p>
    <w:p>
      <w:r>
        <w:t xml:space="preserve">Kerro minulle syy, miksi muutit pois kotikaupungistasi.</w:t>
      </w:r>
    </w:p>
    <w:p>
      <w:r>
        <w:rPr>
          <w:b/>
        </w:rPr>
        <w:t xml:space="preserve">Tulos</w:t>
      </w:r>
    </w:p>
    <w:p>
      <w:r>
        <w:t xml:space="preserve">uranvaihto</w:t>
      </w:r>
    </w:p>
    <w:p>
      <w:r>
        <w:rPr>
          <w:b/>
        </w:rPr>
        <w:t xml:space="preserve">Tulos</w:t>
      </w:r>
    </w:p>
    <w:p>
      <w:r>
        <w:t xml:space="preserve">opiskelu</w:t>
      </w:r>
    </w:p>
    <w:p>
      <w:r>
        <w:rPr>
          <w:b/>
        </w:rPr>
        <w:t xml:space="preserve">Tulos</w:t>
      </w:r>
    </w:p>
    <w:p>
      <w:r>
        <w:t xml:space="preserve">ex</w:t>
      </w:r>
    </w:p>
    <w:p>
      <w:r>
        <w:rPr>
          <w:b/>
        </w:rPr>
        <w:t xml:space="preserve">Tulos</w:t>
      </w:r>
    </w:p>
    <w:p>
      <w:r>
        <w:t xml:space="preserve">Merkittävä toinen</w:t>
      </w:r>
    </w:p>
    <w:p>
      <w:r>
        <w:rPr>
          <w:b/>
        </w:rPr>
        <w:t xml:space="preserve">Esimerkki 7.19</w:t>
      </w:r>
    </w:p>
    <w:p>
      <w:r>
        <w:t xml:space="preserve">Anna minulle sana tai lause, jossa on sana vatsa.</w:t>
      </w:r>
    </w:p>
    <w:p>
      <w:r>
        <w:rPr>
          <w:b/>
        </w:rPr>
        <w:t xml:space="preserve">Tulos</w:t>
      </w:r>
    </w:p>
    <w:p>
      <w:r>
        <w:t xml:space="preserve">napa</w:t>
      </w:r>
    </w:p>
    <w:p>
      <w:r>
        <w:rPr>
          <w:b/>
        </w:rPr>
        <w:t xml:space="preserve">Tulos</w:t>
      </w:r>
    </w:p>
    <w:p>
      <w:r>
        <w:t xml:space="preserve">hyytelömaha</w:t>
      </w:r>
    </w:p>
    <w:p>
      <w:r>
        <w:rPr>
          <w:b/>
        </w:rPr>
        <w:t xml:space="preserve">Tulos</w:t>
      </w:r>
    </w:p>
    <w:p>
      <w:r>
        <w:t xml:space="preserve">vatsatanssi</w:t>
      </w:r>
    </w:p>
    <w:p>
      <w:r>
        <w:rPr>
          <w:b/>
        </w:rPr>
        <w:t xml:space="preserve">Tulos</w:t>
      </w:r>
    </w:p>
    <w:p>
      <w:r>
        <w:t xml:space="preserve">vatsakipu</w:t>
      </w:r>
    </w:p>
    <w:p>
      <w:r>
        <w:rPr>
          <w:b/>
        </w:rPr>
        <w:t xml:space="preserve">Tulos</w:t>
      </w:r>
    </w:p>
    <w:p>
      <w:r>
        <w:t xml:space="preserve">mahalasku</w:t>
      </w:r>
    </w:p>
    <w:p>
      <w:r>
        <w:rPr>
          <w:b/>
        </w:rPr>
        <w:t xml:space="preserve">Tulos</w:t>
      </w:r>
    </w:p>
    <w:p>
      <w:r>
        <w:t xml:space="preserve">pyöreä vatsa</w:t>
      </w:r>
    </w:p>
    <w:p>
      <w:r>
        <w:rPr>
          <w:b/>
        </w:rPr>
        <w:t xml:space="preserve">Esimerkki 7.20</w:t>
      </w:r>
    </w:p>
    <w:p>
      <w:r>
        <w:t xml:space="preserve">mistä voi päätellä, että jonkun henkilöllisyystodistus on väärennös?</w:t>
      </w:r>
    </w:p>
    <w:p>
      <w:r>
        <w:rPr>
          <w:b/>
        </w:rPr>
        <w:t xml:space="preserve">Tulos</w:t>
      </w:r>
    </w:p>
    <w:p>
      <w:r>
        <w:t xml:space="preserve">kuva ei täsmää</w:t>
      </w:r>
    </w:p>
    <w:p>
      <w:r>
        <w:rPr>
          <w:b/>
        </w:rPr>
        <w:t xml:space="preserve">Tulos</w:t>
      </w:r>
    </w:p>
    <w:p>
      <w:r>
        <w:t xml:space="preserve">keksitty nimi</w:t>
      </w:r>
    </w:p>
    <w:p>
      <w:r>
        <w:rPr>
          <w:b/>
        </w:rPr>
        <w:t xml:space="preserve">Tulos</w:t>
      </w:r>
    </w:p>
    <w:p>
      <w:r>
        <w:t xml:space="preserve">vanhentunut päivämäärä</w:t>
      </w:r>
    </w:p>
    <w:p>
      <w:r>
        <w:rPr>
          <w:b/>
        </w:rPr>
        <w:t xml:space="preserve">Tulos</w:t>
      </w:r>
    </w:p>
    <w:p>
      <w:r>
        <w:t xml:space="preserve">ei sinettiä</w:t>
      </w:r>
    </w:p>
    <w:p>
      <w:r>
        <w:rPr>
          <w:b/>
        </w:rPr>
        <w:t xml:space="preserve">Esimerkki 7.21</w:t>
      </w:r>
    </w:p>
    <w:p>
      <w:r>
        <w:t xml:space="preserve">mistä huomaa, ettei seuralaisesi ole kiinnostunut elokuvasta?</w:t>
      </w:r>
    </w:p>
    <w:p>
      <w:r>
        <w:rPr>
          <w:b/>
        </w:rPr>
        <w:t xml:space="preserve">Tulos</w:t>
      </w:r>
    </w:p>
    <w:p>
      <w:r>
        <w:t xml:space="preserve">nukahtaa</w:t>
      </w:r>
    </w:p>
    <w:p>
      <w:r>
        <w:rPr>
          <w:b/>
        </w:rPr>
        <w:t xml:space="preserve">Tulos</w:t>
      </w:r>
    </w:p>
    <w:p>
      <w:r>
        <w:t xml:space="preserve">haukottelu</w:t>
      </w:r>
    </w:p>
    <w:p>
      <w:r>
        <w:rPr>
          <w:b/>
        </w:rPr>
        <w:t xml:space="preserve">Tulos</w:t>
      </w:r>
    </w:p>
    <w:p>
      <w:r>
        <w:t xml:space="preserve">enemmän sinuun</w:t>
      </w:r>
    </w:p>
    <w:p>
      <w:r>
        <w:rPr>
          <w:b/>
        </w:rPr>
        <w:t xml:space="preserve">Tulos</w:t>
      </w:r>
    </w:p>
    <w:p>
      <w:r>
        <w:t xml:space="preserve">puhuu paljon</w:t>
      </w:r>
    </w:p>
    <w:p>
      <w:r>
        <w:rPr>
          <w:b/>
        </w:rPr>
        <w:t xml:space="preserve">Tulos</w:t>
      </w:r>
    </w:p>
    <w:p>
      <w:r>
        <w:t xml:space="preserve">kylpyhuone usein</w:t>
      </w:r>
    </w:p>
    <w:p>
      <w:r>
        <w:rPr>
          <w:b/>
        </w:rPr>
        <w:t xml:space="preserve">Tulos</w:t>
      </w:r>
    </w:p>
    <w:p>
      <w:r>
        <w:t xml:space="preserve">menee kotiin</w:t>
      </w:r>
    </w:p>
    <w:p>
      <w:r>
        <w:rPr>
          <w:b/>
        </w:rPr>
        <w:t xml:space="preserve">Esimerkki 7.22</w:t>
      </w:r>
    </w:p>
    <w:p>
      <w:r>
        <w:t xml:space="preserve">miten erottaa yksi auto toisesta saman mallisesta ja saman vuoden autosta?</w:t>
      </w:r>
    </w:p>
    <w:p>
      <w:r>
        <w:rPr>
          <w:b/>
        </w:rPr>
        <w:t xml:space="preserve">Tulos</w:t>
      </w:r>
    </w:p>
    <w:p>
      <w:r>
        <w:t xml:space="preserve">väri</w:t>
      </w:r>
    </w:p>
    <w:p>
      <w:r>
        <w:rPr>
          <w:b/>
        </w:rPr>
        <w:t xml:space="preserve">Tulos</w:t>
      </w:r>
    </w:p>
    <w:p>
      <w:r>
        <w:t xml:space="preserve">rekisterikilpi</w:t>
      </w:r>
    </w:p>
    <w:p>
      <w:r>
        <w:rPr>
          <w:b/>
        </w:rPr>
        <w:t xml:space="preserve">Tulos</w:t>
      </w:r>
    </w:p>
    <w:p>
      <w:r>
        <w:t xml:space="preserve">lommot</w:t>
      </w:r>
    </w:p>
    <w:p>
      <w:r>
        <w:rPr>
          <w:b/>
        </w:rPr>
        <w:t xml:space="preserve">Tulos</w:t>
      </w:r>
    </w:p>
    <w:p>
      <w:r>
        <w:t xml:space="preserve">puskuritarrat</w:t>
      </w:r>
    </w:p>
    <w:p>
      <w:r>
        <w:rPr>
          <w:b/>
        </w:rPr>
        <w:t xml:space="preserve">Tulos</w:t>
      </w:r>
    </w:p>
    <w:p>
      <w:r>
        <w:t xml:space="preserve">renkaat</w:t>
      </w:r>
    </w:p>
    <w:p>
      <w:r>
        <w:rPr>
          <w:b/>
        </w:rPr>
        <w:t xml:space="preserve">Tulos</w:t>
      </w:r>
    </w:p>
    <w:p>
      <w:r>
        <w:t xml:space="preserve">likainen/puhdas</w:t>
      </w:r>
    </w:p>
    <w:p>
      <w:r>
        <w:rPr>
          <w:b/>
        </w:rPr>
        <w:t xml:space="preserve">Esimerkki 7.23</w:t>
      </w:r>
    </w:p>
    <w:p>
      <w:r>
        <w:t xml:space="preserve">mistä tietää, että kirjeen on kirjoittanut henkilö, joka vihaa paperin tuhlaamista?</w:t>
      </w:r>
    </w:p>
    <w:p>
      <w:r>
        <w:rPr>
          <w:b/>
        </w:rPr>
        <w:t xml:space="preserve">Tulos</w:t>
      </w:r>
    </w:p>
    <w:p>
      <w:r>
        <w:t xml:space="preserve">Pieni painatus</w:t>
      </w:r>
    </w:p>
    <w:p>
      <w:r>
        <w:rPr>
          <w:b/>
        </w:rPr>
        <w:t xml:space="preserve">Tulos</w:t>
      </w:r>
    </w:p>
    <w:p>
      <w:r>
        <w:t xml:space="preserve">virheet</w:t>
      </w:r>
    </w:p>
    <w:p>
      <w:r>
        <w:rPr>
          <w:b/>
        </w:rPr>
        <w:t xml:space="preserve">Tulos</w:t>
      </w:r>
    </w:p>
    <w:p>
      <w:r>
        <w:t xml:space="preserve">molemmat puolet käytetty</w:t>
      </w:r>
    </w:p>
    <w:p>
      <w:r>
        <w:rPr>
          <w:b/>
        </w:rPr>
        <w:t xml:space="preserve">Tulos</w:t>
      </w:r>
    </w:p>
    <w:p>
      <w:r>
        <w:t xml:space="preserve">kierrättää paperia</w:t>
      </w:r>
    </w:p>
    <w:p>
      <w:r>
        <w:rPr>
          <w:b/>
        </w:rPr>
        <w:t xml:space="preserve">Esimerkki 7.24</w:t>
      </w:r>
    </w:p>
    <w:p>
      <w:r>
        <w:t xml:space="preserve">Minkä ikäisenä olit lapsenvahtina ensimmäistä kertaa?</w:t>
      </w:r>
    </w:p>
    <w:p>
      <w:r>
        <w:rPr>
          <w:b/>
        </w:rPr>
        <w:t xml:space="preserve">Tulos</w:t>
      </w:r>
    </w:p>
    <w:p>
      <w:r>
        <w:t xml:space="preserve">10</w:t>
      </w:r>
    </w:p>
    <w:p>
      <w:r>
        <w:rPr>
          <w:b/>
        </w:rPr>
        <w:t xml:space="preserve">Tulos</w:t>
      </w:r>
    </w:p>
    <w:p>
      <w:r>
        <w:t xml:space="preserve">12</w:t>
      </w:r>
    </w:p>
    <w:p>
      <w:r>
        <w:rPr>
          <w:b/>
        </w:rPr>
        <w:t xml:space="preserve">Tulos</w:t>
      </w:r>
    </w:p>
    <w:p>
      <w:r>
        <w:t xml:space="preserve">13</w:t>
      </w:r>
    </w:p>
    <w:p>
      <w:r>
        <w:rPr>
          <w:b/>
        </w:rPr>
        <w:t xml:space="preserve">Tulos</w:t>
      </w:r>
    </w:p>
    <w:p>
      <w:r>
        <w:t xml:space="preserve">14</w:t>
      </w:r>
    </w:p>
    <w:p>
      <w:r>
        <w:rPr>
          <w:b/>
        </w:rPr>
        <w:t xml:space="preserve">Tulos</w:t>
      </w:r>
    </w:p>
    <w:p>
      <w:r>
        <w:t xml:space="preserve">15</w:t>
      </w:r>
    </w:p>
    <w:p>
      <w:r>
        <w:rPr>
          <w:b/>
        </w:rPr>
        <w:t xml:space="preserve">Esimerkki 7.25</w:t>
      </w:r>
    </w:p>
    <w:p>
      <w:r>
        <w:t xml:space="preserve">miten työnantaja voi saada tietoa hakijasta jo ennen haastattelua?</w:t>
      </w:r>
    </w:p>
    <w:p>
      <w:r>
        <w:rPr>
          <w:b/>
        </w:rPr>
        <w:t xml:space="preserve">Tulos</w:t>
      </w:r>
    </w:p>
    <w:p>
      <w:r>
        <w:t xml:space="preserve">jatkaa</w:t>
      </w:r>
    </w:p>
    <w:p>
      <w:r>
        <w:rPr>
          <w:b/>
        </w:rPr>
        <w:t xml:space="preserve">Tulos</w:t>
      </w:r>
    </w:p>
    <w:p>
      <w:r>
        <w:t xml:space="preserve">internet</w:t>
      </w:r>
    </w:p>
    <w:p>
      <w:r>
        <w:rPr>
          <w:b/>
        </w:rPr>
        <w:t xml:space="preserve">Esimerkki 7.26</w:t>
      </w:r>
    </w:p>
    <w:p>
      <w:r>
        <w:t xml:space="preserve">kuinka monta luottokorttia keskivertoihmisellä on.</w:t>
      </w:r>
    </w:p>
    <w:p>
      <w:r>
        <w:rPr>
          <w:b/>
        </w:rPr>
        <w:t xml:space="preserve">Tulos</w:t>
      </w:r>
    </w:p>
    <w:p>
      <w:r>
        <w:t xml:space="preserve">3</w:t>
      </w:r>
    </w:p>
    <w:p>
      <w:r>
        <w:rPr>
          <w:b/>
        </w:rPr>
        <w:t xml:space="preserve">Tulos</w:t>
      </w:r>
    </w:p>
    <w:p>
      <w:r>
        <w:t xml:space="preserve">5</w:t>
      </w:r>
    </w:p>
    <w:p>
      <w:r>
        <w:rPr>
          <w:b/>
        </w:rPr>
        <w:t xml:space="preserve">Esimerkki 7.27</w:t>
      </w:r>
    </w:p>
    <w:p>
      <w:r>
        <w:t xml:space="preserve">Mistä tiedät, että naapurisi ovat ulkopaikkakuntalaisia?</w:t>
      </w:r>
    </w:p>
    <w:p>
      <w:r>
        <w:rPr>
          <w:b/>
        </w:rPr>
        <w:t xml:space="preserve">Tulos</w:t>
      </w:r>
    </w:p>
    <w:p>
      <w:r>
        <w:t xml:space="preserve">valot pois päältä</w:t>
      </w:r>
    </w:p>
    <w:p>
      <w:r>
        <w:rPr>
          <w:b/>
        </w:rPr>
        <w:t xml:space="preserve">Tulos</w:t>
      </w:r>
    </w:p>
    <w:p>
      <w:r>
        <w:t xml:space="preserve">sanomalehti</w:t>
      </w:r>
    </w:p>
    <w:p>
      <w:r>
        <w:rPr>
          <w:b/>
        </w:rPr>
        <w:t xml:space="preserve">Esimerkki 7.28</w:t>
      </w:r>
    </w:p>
    <w:p>
      <w:r>
        <w:t xml:space="preserve">kuinka monta sukupolvea suvustasi on asunut Yhdysvalloissa?</w:t>
      </w:r>
    </w:p>
    <w:p>
      <w:r>
        <w:rPr>
          <w:b/>
        </w:rPr>
        <w:t xml:space="preserve">Tulos</w:t>
      </w:r>
    </w:p>
    <w:p>
      <w:r>
        <w:t xml:space="preserve">kolme</w:t>
      </w:r>
    </w:p>
    <w:p>
      <w:r>
        <w:rPr>
          <w:b/>
        </w:rPr>
        <w:t xml:space="preserve">Tulos</w:t>
      </w:r>
    </w:p>
    <w:p>
      <w:r>
        <w:t xml:space="preserve">kuusi</w:t>
      </w:r>
    </w:p>
    <w:p>
      <w:r>
        <w:rPr>
          <w:b/>
        </w:rPr>
        <w:t xml:space="preserve">Tulos</w:t>
      </w:r>
    </w:p>
    <w:p>
      <w:r>
        <w:t xml:space="preserve">neljä</w:t>
      </w:r>
    </w:p>
    <w:p>
      <w:r>
        <w:rPr>
          <w:b/>
        </w:rPr>
        <w:t xml:space="preserve">Tulos</w:t>
      </w:r>
    </w:p>
    <w:p>
      <w:r>
        <w:t xml:space="preserve">kaksi</w:t>
      </w:r>
    </w:p>
    <w:p>
      <w:r>
        <w:rPr>
          <w:b/>
        </w:rPr>
        <w:t xml:space="preserve">Tulos</w:t>
      </w:r>
    </w:p>
    <w:p>
      <w:r>
        <w:t xml:space="preserve">viisi</w:t>
      </w:r>
    </w:p>
    <w:p>
      <w:r>
        <w:rPr>
          <w:b/>
        </w:rPr>
        <w:t xml:space="preserve">Tulos</w:t>
      </w:r>
    </w:p>
    <w:p>
      <w:r>
        <w:t xml:space="preserve">kymmenen</w:t>
      </w:r>
    </w:p>
    <w:p>
      <w:r>
        <w:rPr>
          <w:b/>
        </w:rPr>
        <w:t xml:space="preserve">Esimerkki 7.29</w:t>
      </w:r>
    </w:p>
    <w:p>
      <w:r>
        <w:t xml:space="preserve">jos tilaisit pizzan, jossa on teoksia, nimeä täytteen nimi, jota odotat...</w:t>
      </w:r>
    </w:p>
    <w:p>
      <w:r>
        <w:rPr>
          <w:b/>
        </w:rPr>
        <w:t xml:space="preserve">Tulos</w:t>
      </w:r>
    </w:p>
    <w:p>
      <w:r>
        <w:t xml:space="preserve">pepperoni</w:t>
      </w:r>
    </w:p>
    <w:p>
      <w:r>
        <w:rPr>
          <w:b/>
        </w:rPr>
        <w:t xml:space="preserve">Tulos</w:t>
      </w:r>
    </w:p>
    <w:p>
      <w:r>
        <w:t xml:space="preserve">sipulit</w:t>
      </w:r>
    </w:p>
    <w:p>
      <w:r>
        <w:rPr>
          <w:b/>
        </w:rPr>
        <w:t xml:space="preserve">Tulos</w:t>
      </w:r>
    </w:p>
    <w:p>
      <w:r>
        <w:t xml:space="preserve">sienet</w:t>
      </w:r>
    </w:p>
    <w:p>
      <w:r>
        <w:rPr>
          <w:b/>
        </w:rPr>
        <w:t xml:space="preserve">Tulos</w:t>
      </w:r>
    </w:p>
    <w:p>
      <w:r>
        <w:t xml:space="preserve">makkara</w:t>
      </w:r>
    </w:p>
    <w:p>
      <w:r>
        <w:rPr>
          <w:b/>
        </w:rPr>
        <w:t xml:space="preserve">Tulos</w:t>
      </w:r>
    </w:p>
    <w:p>
      <w:r>
        <w:t xml:space="preserve">oliivit</w:t>
      </w:r>
    </w:p>
    <w:p>
      <w:r>
        <w:rPr>
          <w:b/>
        </w:rPr>
        <w:t xml:space="preserve">Tulos</w:t>
      </w:r>
    </w:p>
    <w:p>
      <w:r>
        <w:t xml:space="preserve">sardellit</w:t>
      </w:r>
    </w:p>
    <w:p>
      <w:r>
        <w:rPr>
          <w:b/>
        </w:rPr>
        <w:t xml:space="preserve">Tulos</w:t>
      </w:r>
    </w:p>
    <w:p>
      <w:r>
        <w:t xml:space="preserve">paprikat</w:t>
      </w:r>
    </w:p>
    <w:p>
      <w:r>
        <w:rPr>
          <w:b/>
        </w:rPr>
        <w:t xml:space="preserve">Esimerkki 7.30</w:t>
      </w:r>
    </w:p>
    <w:p>
      <w:r>
        <w:t xml:space="preserve">kuinka pitkä työmatkasi on minuutteina?</w:t>
      </w:r>
    </w:p>
    <w:p>
      <w:r>
        <w:rPr>
          <w:b/>
        </w:rPr>
        <w:t xml:space="preserve">Tulos</w:t>
      </w:r>
    </w:p>
    <w:p>
      <w:r>
        <w:t xml:space="preserve">5</w:t>
      </w:r>
    </w:p>
    <w:p>
      <w:r>
        <w:rPr>
          <w:b/>
        </w:rPr>
        <w:t xml:space="preserve">Tulos</w:t>
      </w:r>
    </w:p>
    <w:p>
      <w:r>
        <w:t xml:space="preserve">10</w:t>
      </w:r>
    </w:p>
    <w:p>
      <w:r>
        <w:rPr>
          <w:b/>
        </w:rPr>
        <w:t xml:space="preserve">Tulos</w:t>
      </w:r>
    </w:p>
    <w:p>
      <w:r>
        <w:t xml:space="preserve">15</w:t>
      </w:r>
    </w:p>
    <w:p>
      <w:r>
        <w:rPr>
          <w:b/>
        </w:rPr>
        <w:t xml:space="preserve">Tulos</w:t>
      </w:r>
    </w:p>
    <w:p>
      <w:r>
        <w:t xml:space="preserve">20</w:t>
      </w:r>
    </w:p>
    <w:p>
      <w:r>
        <w:rPr>
          <w:b/>
        </w:rPr>
        <w:t xml:space="preserve">Tulos</w:t>
      </w:r>
    </w:p>
    <w:p>
      <w:r>
        <w:t xml:space="preserve">30</w:t>
      </w:r>
    </w:p>
    <w:p>
      <w:r>
        <w:rPr>
          <w:b/>
        </w:rPr>
        <w:t xml:space="preserve">Tulos</w:t>
      </w:r>
    </w:p>
    <w:p>
      <w:r>
        <w:t xml:space="preserve">45</w:t>
      </w:r>
    </w:p>
    <w:p>
      <w:r>
        <w:rPr>
          <w:b/>
        </w:rPr>
        <w:t xml:space="preserve">Tulos</w:t>
      </w:r>
    </w:p>
    <w:p>
      <w:r>
        <w:t xml:space="preserve">60</w:t>
      </w:r>
    </w:p>
    <w:p>
      <w:r>
        <w:rPr>
          <w:b/>
        </w:rPr>
        <w:t xml:space="preserve">Esimerkki 7.31</w:t>
      </w:r>
    </w:p>
    <w:p>
      <w:r>
        <w:t xml:space="preserve">Minkä eläimen on vaikea kuvitella cowboyn ratsastavan hevosen sijasta?</w:t>
      </w:r>
    </w:p>
    <w:p>
      <w:r>
        <w:rPr>
          <w:b/>
        </w:rPr>
        <w:t xml:space="preserve">Tulos</w:t>
      </w:r>
    </w:p>
    <w:p>
      <w:r>
        <w:t xml:space="preserve">lehmä</w:t>
      </w:r>
    </w:p>
    <w:p>
      <w:r>
        <w:rPr>
          <w:b/>
        </w:rPr>
        <w:t xml:space="preserve">Tulos</w:t>
      </w:r>
    </w:p>
    <w:p>
      <w:r>
        <w:t xml:space="preserve">koira</w:t>
      </w:r>
    </w:p>
    <w:p>
      <w:r>
        <w:rPr>
          <w:b/>
        </w:rPr>
        <w:t xml:space="preserve">Tulos</w:t>
      </w:r>
    </w:p>
    <w:p>
      <w:r>
        <w:t xml:space="preserve">sika</w:t>
      </w:r>
    </w:p>
    <w:p>
      <w:r>
        <w:rPr>
          <w:b/>
        </w:rPr>
        <w:t xml:space="preserve">Tulos</w:t>
      </w:r>
    </w:p>
    <w:p>
      <w:r>
        <w:t xml:space="preserve">aasi</w:t>
      </w:r>
    </w:p>
    <w:p>
      <w:r>
        <w:rPr>
          <w:b/>
        </w:rPr>
        <w:t xml:space="preserve">Tulos</w:t>
      </w:r>
    </w:p>
    <w:p>
      <w:r>
        <w:t xml:space="preserve">norsu</w:t>
      </w:r>
    </w:p>
    <w:p>
      <w:r>
        <w:rPr>
          <w:b/>
        </w:rPr>
        <w:t xml:space="preserve">Tulos</w:t>
      </w:r>
    </w:p>
    <w:p>
      <w:r>
        <w:t xml:space="preserve">kameli</w:t>
      </w:r>
    </w:p>
    <w:p>
      <w:r>
        <w:rPr>
          <w:b/>
        </w:rPr>
        <w:t xml:space="preserve">Esimerkki 7.32</w:t>
      </w:r>
    </w:p>
    <w:p>
      <w:r>
        <w:t xml:space="preserve">jos lähettäisit postikortin Kiinasta, mitä sen etupuolella olisi kuvattuna?</w:t>
      </w:r>
    </w:p>
    <w:p>
      <w:r>
        <w:rPr>
          <w:b/>
        </w:rPr>
        <w:t xml:space="preserve">Tulos</w:t>
      </w:r>
    </w:p>
    <w:p>
      <w:r>
        <w:t xml:space="preserve">suuri seinä</w:t>
      </w:r>
    </w:p>
    <w:p>
      <w:r>
        <w:rPr>
          <w:b/>
        </w:rPr>
        <w:t xml:space="preserve">Tulos</w:t>
      </w:r>
    </w:p>
    <w:p>
      <w:r>
        <w:t xml:space="preserve">panda</w:t>
      </w:r>
    </w:p>
    <w:p>
      <w:r>
        <w:rPr>
          <w:b/>
        </w:rPr>
        <w:t xml:space="preserve">Tulos</w:t>
      </w:r>
    </w:p>
    <w:p>
      <w:r>
        <w:t xml:space="preserve">lohikäärme</w:t>
      </w:r>
    </w:p>
    <w:p>
      <w:r>
        <w:rPr>
          <w:b/>
        </w:rPr>
        <w:t xml:space="preserve">Tulos</w:t>
      </w:r>
    </w:p>
    <w:p>
      <w:r>
        <w:t xml:space="preserve">temppeli</w:t>
      </w:r>
    </w:p>
    <w:p>
      <w:r>
        <w:rPr>
          <w:b/>
        </w:rPr>
        <w:t xml:space="preserve">Esimerkki 7.33</w:t>
      </w:r>
    </w:p>
    <w:p>
      <w:r>
        <w:t xml:space="preserve">Jos sinulle tarjottaisiin taikamattokyytiä, mainitse jotain, mitä haluaisit lisätä siihen, jotta matkastasi tulisi mukavampi.</w:t>
      </w:r>
    </w:p>
    <w:p>
      <w:r>
        <w:rPr>
          <w:b/>
        </w:rPr>
        <w:t xml:space="preserve">Tulos</w:t>
      </w:r>
    </w:p>
    <w:p>
      <w:r>
        <w:t xml:space="preserve">istuin/tyyny</w:t>
      </w:r>
    </w:p>
    <w:p>
      <w:r>
        <w:rPr>
          <w:b/>
        </w:rPr>
        <w:t xml:space="preserve">Tulos</w:t>
      </w:r>
    </w:p>
    <w:p>
      <w:r>
        <w:t xml:space="preserve">virvokkeet</w:t>
      </w:r>
    </w:p>
    <w:p>
      <w:r>
        <w:rPr>
          <w:b/>
        </w:rPr>
        <w:t xml:space="preserve">Tulos</w:t>
      </w:r>
    </w:p>
    <w:p>
      <w:r>
        <w:t xml:space="preserve">turvavyö</w:t>
      </w:r>
    </w:p>
    <w:p>
      <w:r>
        <w:rPr>
          <w:b/>
        </w:rPr>
        <w:t xml:space="preserve">Tulos</w:t>
      </w:r>
    </w:p>
    <w:p>
      <w:r>
        <w:t xml:space="preserve">TV</w:t>
      </w:r>
    </w:p>
    <w:p>
      <w:r>
        <w:rPr>
          <w:b/>
        </w:rPr>
        <w:t xml:space="preserve">Tulos</w:t>
      </w:r>
    </w:p>
    <w:p>
      <w:r>
        <w:t xml:space="preserve">peitto</w:t>
      </w:r>
    </w:p>
    <w:p>
      <w:r>
        <w:rPr>
          <w:b/>
        </w:rPr>
        <w:t xml:space="preserve">Tulos</w:t>
      </w:r>
    </w:p>
    <w:p>
      <w:r>
        <w:t xml:space="preserve">Kylpyhuone</w:t>
      </w:r>
    </w:p>
    <w:p>
      <w:r>
        <w:rPr>
          <w:b/>
        </w:rPr>
        <w:t xml:space="preserve">Esimerkki 7.34</w:t>
      </w:r>
    </w:p>
    <w:p>
      <w:r>
        <w:t xml:space="preserve">jos miehet kantoivat käsilaukkuja, nimeä jotain, mitä niiden sisältä löytyisi, -</w:t>
      </w:r>
    </w:p>
    <w:p>
      <w:r>
        <w:rPr>
          <w:b/>
        </w:rPr>
        <w:t xml:space="preserve">Tulos</w:t>
      </w:r>
    </w:p>
    <w:p>
      <w:r>
        <w:t xml:space="preserve">lompakko/raha</w:t>
      </w:r>
    </w:p>
    <w:p>
      <w:r>
        <w:rPr>
          <w:b/>
        </w:rPr>
        <w:t xml:space="preserve">Tulos</w:t>
      </w:r>
    </w:p>
    <w:p>
      <w:r>
        <w:t xml:space="preserve">matkapuhelin</w:t>
      </w:r>
    </w:p>
    <w:p>
      <w:r>
        <w:rPr>
          <w:b/>
        </w:rPr>
        <w:t xml:space="preserve">Tulos</w:t>
      </w:r>
    </w:p>
    <w:p>
      <w:r>
        <w:t xml:space="preserve">savukkeet</w:t>
      </w:r>
    </w:p>
    <w:p>
      <w:r>
        <w:rPr>
          <w:b/>
        </w:rPr>
        <w:t xml:space="preserve">Tulos</w:t>
      </w:r>
    </w:p>
    <w:p>
      <w:r>
        <w:t xml:space="preserve">avaimet</w:t>
      </w:r>
    </w:p>
    <w:p>
      <w:r>
        <w:rPr>
          <w:b/>
        </w:rPr>
        <w:t xml:space="preserve">Tulos</w:t>
      </w:r>
    </w:p>
    <w:p>
      <w:r>
        <w:t xml:space="preserve">työkalut</w:t>
      </w:r>
    </w:p>
    <w:p>
      <w:r>
        <w:rPr>
          <w:b/>
        </w:rPr>
        <w:t xml:space="preserve">Esimerkki 7.35</w:t>
      </w:r>
    </w:p>
    <w:p>
      <w:r>
        <w:t xml:space="preserve">Jos Peter Panilla olisi puhelin, nimeä joku, jonka hän luultavasti valitsisi pikavalinnalla.</w:t>
      </w:r>
    </w:p>
    <w:p>
      <w:r>
        <w:rPr>
          <w:b/>
        </w:rPr>
        <w:t xml:space="preserve">Tulos</w:t>
      </w:r>
    </w:p>
    <w:p>
      <w:r>
        <w:t xml:space="preserve">Helinä</w:t>
      </w:r>
    </w:p>
    <w:p>
      <w:r>
        <w:rPr>
          <w:b/>
        </w:rPr>
        <w:t xml:space="preserve">Tulos</w:t>
      </w:r>
    </w:p>
    <w:p>
      <w:r>
        <w:t xml:space="preserve">wendy</w:t>
      </w:r>
    </w:p>
    <w:p>
      <w:r>
        <w:rPr>
          <w:b/>
        </w:rPr>
        <w:t xml:space="preserve">Tulos</w:t>
      </w:r>
    </w:p>
    <w:p>
      <w:r>
        <w:t xml:space="preserve">kapteeni koukku</w:t>
      </w:r>
    </w:p>
    <w:p>
      <w:r>
        <w:rPr>
          <w:b/>
        </w:rPr>
        <w:t xml:space="preserve">Tulos</w:t>
      </w:r>
    </w:p>
    <w:p>
      <w:r>
        <w:t xml:space="preserve">kadonneet pojat</w:t>
      </w:r>
    </w:p>
    <w:p>
      <w:r>
        <w:rPr>
          <w:b/>
        </w:rPr>
        <w:t xml:space="preserve">Tulos</w:t>
      </w:r>
    </w:p>
    <w:p>
      <w:r>
        <w:t xml:space="preserve">croc</w:t>
      </w:r>
    </w:p>
    <w:p>
      <w:r>
        <w:rPr>
          <w:b/>
        </w:rPr>
        <w:t xml:space="preserve">Esimerkki 7.36</w:t>
      </w:r>
    </w:p>
    <w:p>
      <w:r>
        <w:t xml:space="preserve">Jos kissasi oppisi puhumaan, nimeä jotain, mitä se pyytäisi...</w:t>
      </w:r>
    </w:p>
    <w:p>
      <w:r>
        <w:rPr>
          <w:b/>
        </w:rPr>
        <w:t xml:space="preserve">Tulos</w:t>
      </w:r>
    </w:p>
    <w:p>
      <w:r>
        <w:t xml:space="preserve">ruoka/maito</w:t>
      </w:r>
    </w:p>
    <w:p>
      <w:r>
        <w:rPr>
          <w:b/>
        </w:rPr>
        <w:t xml:space="preserve">Tulos</w:t>
      </w:r>
    </w:p>
    <w:p>
      <w:r>
        <w:t xml:space="preserve">lemmikkieläimet/naarmut</w:t>
      </w:r>
    </w:p>
    <w:p>
      <w:r>
        <w:rPr>
          <w:b/>
        </w:rPr>
        <w:t xml:space="preserve">Tulos</w:t>
      </w:r>
    </w:p>
    <w:p>
      <w:r>
        <w:t xml:space="preserve">puhdas pönttölaatikko</w:t>
      </w:r>
    </w:p>
    <w:p>
      <w:r>
        <w:rPr>
          <w:b/>
        </w:rPr>
        <w:t xml:space="preserve">Tulos</w:t>
      </w:r>
    </w:p>
    <w:p>
      <w:r>
        <w:t xml:space="preserve">kissanminttu</w:t>
      </w:r>
    </w:p>
    <w:p>
      <w:r>
        <w:rPr>
          <w:b/>
        </w:rPr>
        <w:t xml:space="preserve">Tulos</w:t>
      </w:r>
    </w:p>
    <w:p>
      <w:r>
        <w:t xml:space="preserve">Huomio</w:t>
      </w:r>
    </w:p>
    <w:p>
      <w:r>
        <w:rPr>
          <w:b/>
        </w:rPr>
        <w:t xml:space="preserve">Esimerkki 7.37</w:t>
      </w:r>
    </w:p>
    <w:p>
      <w:r>
        <w:t xml:space="preserve">Jos seurustelisit oikean ritarin kanssa, mainitse jokin asia, jota teidän olisi vaikea tehdä yhdessä.</w:t>
      </w:r>
    </w:p>
    <w:p>
      <w:r>
        <w:rPr>
          <w:b/>
        </w:rPr>
        <w:t xml:space="preserve">Tulos</w:t>
      </w:r>
    </w:p>
    <w:p>
      <w:r>
        <w:t xml:space="preserve">suuteleminen/halailu</w:t>
      </w:r>
    </w:p>
    <w:p>
      <w:r>
        <w:rPr>
          <w:b/>
        </w:rPr>
        <w:t xml:space="preserve">Tulos</w:t>
      </w:r>
    </w:p>
    <w:p>
      <w:r>
        <w:t xml:space="preserve">kävely</w:t>
      </w:r>
    </w:p>
    <w:p>
      <w:r>
        <w:rPr>
          <w:b/>
        </w:rPr>
        <w:t xml:space="preserve">Tulos</w:t>
      </w:r>
    </w:p>
    <w:p>
      <w:r>
        <w:t xml:space="preserve">tanssivat</w:t>
      </w:r>
    </w:p>
    <w:p>
      <w:r>
        <w:rPr>
          <w:b/>
        </w:rPr>
        <w:t xml:space="preserve">Tulos</w:t>
      </w:r>
    </w:p>
    <w:p>
      <w:r>
        <w:t xml:space="preserve">syöminen</w:t>
      </w:r>
    </w:p>
    <w:p>
      <w:r>
        <w:rPr>
          <w:b/>
        </w:rPr>
        <w:t xml:space="preserve">Esimerkki 7.38</w:t>
      </w:r>
    </w:p>
    <w:p>
      <w:r>
        <w:t xml:space="preserve">koulubussin sijasta miten varakas lapsi pääsisi kouluun?</w:t>
      </w:r>
    </w:p>
    <w:p>
      <w:r>
        <w:rPr>
          <w:b/>
        </w:rPr>
        <w:t xml:space="preserve">Tulos</w:t>
      </w:r>
    </w:p>
    <w:p>
      <w:r>
        <w:t xml:space="preserve">limusiini</w:t>
      </w:r>
    </w:p>
    <w:p>
      <w:r>
        <w:rPr>
          <w:b/>
        </w:rPr>
        <w:t xml:space="preserve">Tulos</w:t>
      </w:r>
    </w:p>
    <w:p>
      <w:r>
        <w:t xml:space="preserve">oma auto</w:t>
      </w:r>
    </w:p>
    <w:p>
      <w:r>
        <w:rPr>
          <w:b/>
        </w:rPr>
        <w:t xml:space="preserve">Tulos</w:t>
      </w:r>
    </w:p>
    <w:p>
      <w:r>
        <w:t xml:space="preserve">taksi</w:t>
      </w:r>
    </w:p>
    <w:p>
      <w:r>
        <w:rPr>
          <w:b/>
        </w:rPr>
        <w:t xml:space="preserve">Tulos</w:t>
      </w:r>
    </w:p>
    <w:p>
      <w:r>
        <w:t xml:space="preserve">helikopteri</w:t>
      </w:r>
    </w:p>
    <w:p>
      <w:r>
        <w:rPr>
          <w:b/>
        </w:rPr>
        <w:t xml:space="preserve">Esimerkki 7.39</w:t>
      </w:r>
    </w:p>
    <w:p>
      <w:r>
        <w:t xml:space="preserve">jos aikuiset karkkia tai karkkia, mitä he voisivat pyytää karkkien sijasta?</w:t>
      </w:r>
    </w:p>
    <w:p>
      <w:r>
        <w:rPr>
          <w:b/>
        </w:rPr>
        <w:t xml:space="preserve">Tulos</w:t>
      </w:r>
    </w:p>
    <w:p>
      <w:r>
        <w:t xml:space="preserve">rahaa</w:t>
      </w:r>
    </w:p>
    <w:p>
      <w:r>
        <w:rPr>
          <w:b/>
        </w:rPr>
        <w:t xml:space="preserve">Tulos</w:t>
      </w:r>
    </w:p>
    <w:p>
      <w:r>
        <w:t xml:space="preserve">alkoholi</w:t>
      </w:r>
    </w:p>
    <w:p>
      <w:r>
        <w:rPr>
          <w:b/>
        </w:rPr>
        <w:t xml:space="preserve">Tulos</w:t>
      </w:r>
    </w:p>
    <w:p>
      <w:r>
        <w:t xml:space="preserve">savukkeet</w:t>
      </w:r>
    </w:p>
    <w:p>
      <w:r>
        <w:rPr>
          <w:b/>
        </w:rPr>
        <w:t xml:space="preserve">Esimerkki 7.40</w:t>
      </w:r>
    </w:p>
    <w:p>
      <w:r>
        <w:t xml:space="preserve">nimeä toimintaelokuvissa jokin asia, jota sankari yrittää aina saada käsiinsä.</w:t>
      </w:r>
    </w:p>
    <w:p>
      <w:r>
        <w:rPr>
          <w:b/>
        </w:rPr>
        <w:t xml:space="preserve">Tulos</w:t>
      </w:r>
    </w:p>
    <w:p>
      <w:r>
        <w:t xml:space="preserve">rahaa</w:t>
      </w:r>
    </w:p>
    <w:p>
      <w:r>
        <w:rPr>
          <w:b/>
        </w:rPr>
        <w:t xml:space="preserve">Tulos</w:t>
      </w:r>
    </w:p>
    <w:p>
      <w:r>
        <w:t xml:space="preserve">johtava nainen</w:t>
      </w:r>
    </w:p>
    <w:p>
      <w:r>
        <w:rPr>
          <w:b/>
        </w:rPr>
        <w:t xml:space="preserve">Tulos</w:t>
      </w:r>
    </w:p>
    <w:p>
      <w:r>
        <w:t xml:space="preserve">ase</w:t>
      </w:r>
    </w:p>
    <w:p>
      <w:r>
        <w:rPr>
          <w:b/>
        </w:rPr>
        <w:t xml:space="preserve">Tulos</w:t>
      </w:r>
    </w:p>
    <w:p>
      <w:r>
        <w:t xml:space="preserve">pahis</w:t>
      </w:r>
    </w:p>
    <w:p>
      <w:r>
        <w:rPr>
          <w:b/>
        </w:rPr>
        <w:t xml:space="preserve">Esimerkki 7.41</w:t>
      </w:r>
    </w:p>
    <w:p>
      <w:r>
        <w:t xml:space="preserve">Jos nopeusrajoitusta ei olisi, kuinka lujaa ajaisit työmatkalla joka aamu (pyöristä kymmeneen)?</w:t>
      </w:r>
    </w:p>
    <w:p>
      <w:r>
        <w:rPr>
          <w:b/>
        </w:rPr>
        <w:t xml:space="preserve">Tulos</w:t>
      </w:r>
    </w:p>
    <w:p>
      <w:r>
        <w:t xml:space="preserve">100mph</w:t>
      </w:r>
    </w:p>
    <w:p>
      <w:r>
        <w:rPr>
          <w:b/>
        </w:rPr>
        <w:t xml:space="preserve">Tulos</w:t>
      </w:r>
    </w:p>
    <w:p>
      <w:r>
        <w:t xml:space="preserve">80 mph</w:t>
      </w:r>
    </w:p>
    <w:p>
      <w:r>
        <w:rPr>
          <w:b/>
        </w:rPr>
        <w:t xml:space="preserve">Tulos</w:t>
      </w:r>
    </w:p>
    <w:p>
      <w:r>
        <w:t xml:space="preserve">70 mph</w:t>
      </w:r>
    </w:p>
    <w:p>
      <w:r>
        <w:rPr>
          <w:b/>
        </w:rPr>
        <w:t xml:space="preserve">Tulos</w:t>
      </w:r>
    </w:p>
    <w:p>
      <w:r>
        <w:t xml:space="preserve">90 mph</w:t>
      </w:r>
    </w:p>
    <w:p>
      <w:r>
        <w:rPr>
          <w:b/>
        </w:rPr>
        <w:t xml:space="preserve">Tulos</w:t>
      </w:r>
    </w:p>
    <w:p>
      <w:r>
        <w:t xml:space="preserve">60 mph</w:t>
      </w:r>
    </w:p>
    <w:p>
      <w:r>
        <w:rPr>
          <w:b/>
        </w:rPr>
        <w:t xml:space="preserve">Esimerkki 7.42</w:t>
      </w:r>
    </w:p>
    <w:p>
      <w:r>
        <w:t xml:space="preserve">Jos kaikki muu epäonnistuu, nimeä jotain, mitä ihmiset saavat isälle lomalla...</w:t>
      </w:r>
    </w:p>
    <w:p>
      <w:r>
        <w:rPr>
          <w:b/>
        </w:rPr>
        <w:t xml:space="preserve">Tulos</w:t>
      </w:r>
    </w:p>
    <w:p>
      <w:r>
        <w:t xml:space="preserve">solmio</w:t>
      </w:r>
    </w:p>
    <w:p>
      <w:r>
        <w:rPr>
          <w:b/>
        </w:rPr>
        <w:t xml:space="preserve">Tulos</w:t>
      </w:r>
    </w:p>
    <w:p>
      <w:r>
        <w:t xml:space="preserve">työkalut</w:t>
      </w:r>
    </w:p>
    <w:p>
      <w:r>
        <w:rPr>
          <w:b/>
        </w:rPr>
        <w:t xml:space="preserve">Tulos</w:t>
      </w:r>
    </w:p>
    <w:p>
      <w:r>
        <w:t xml:space="preserve">sukat</w:t>
      </w:r>
    </w:p>
    <w:p>
      <w:r>
        <w:rPr>
          <w:b/>
        </w:rPr>
        <w:t xml:space="preserve">Tulos</w:t>
      </w:r>
    </w:p>
    <w:p>
      <w:r>
        <w:t xml:space="preserve">rahaa</w:t>
      </w:r>
    </w:p>
    <w:p>
      <w:r>
        <w:rPr>
          <w:b/>
        </w:rPr>
        <w:t xml:space="preserve">Tulos</w:t>
      </w:r>
    </w:p>
    <w:p>
      <w:r>
        <w:t xml:space="preserve">Köln</w:t>
      </w:r>
    </w:p>
    <w:p>
      <w:r>
        <w:rPr>
          <w:b/>
        </w:rPr>
        <w:t xml:space="preserve">Tulos</w:t>
      </w:r>
    </w:p>
    <w:p>
      <w:r>
        <w:t xml:space="preserve">paita</w:t>
      </w:r>
    </w:p>
    <w:p>
      <w:r>
        <w:rPr>
          <w:b/>
        </w:rPr>
        <w:t xml:space="preserve">Tulos</w:t>
      </w:r>
    </w:p>
    <w:p>
      <w:r>
        <w:t xml:space="preserve">katso</w:t>
      </w:r>
    </w:p>
    <w:p>
      <w:r>
        <w:rPr>
          <w:b/>
        </w:rPr>
        <w:t xml:space="preserve">Esimerkki 7.43</w:t>
      </w:r>
    </w:p>
    <w:p>
      <w:r>
        <w:t xml:space="preserve">suuressa perheessä,mikä sekoittuu usein sisarusten kanssa?</w:t>
      </w:r>
    </w:p>
    <w:p>
      <w:r>
        <w:rPr>
          <w:b/>
        </w:rPr>
        <w:t xml:space="preserve">Tulos</w:t>
      </w:r>
    </w:p>
    <w:p>
      <w:r>
        <w:t xml:space="preserve">pesula</w:t>
      </w:r>
    </w:p>
    <w:p>
      <w:r>
        <w:rPr>
          <w:b/>
        </w:rPr>
        <w:t xml:space="preserve">Tulos</w:t>
      </w:r>
    </w:p>
    <w:p>
      <w:r>
        <w:t xml:space="preserve">nimet</w:t>
      </w:r>
    </w:p>
    <w:p>
      <w:r>
        <w:rPr>
          <w:b/>
        </w:rPr>
        <w:t xml:space="preserve">Tulos</w:t>
      </w:r>
    </w:p>
    <w:p>
      <w:r>
        <w:t xml:space="preserve">lelut</w:t>
      </w:r>
    </w:p>
    <w:p>
      <w:r>
        <w:rPr>
          <w:b/>
        </w:rPr>
        <w:t xml:space="preserve">Tulos</w:t>
      </w:r>
    </w:p>
    <w:p>
      <w:r>
        <w:t xml:space="preserve">syntymäpäivät</w:t>
      </w:r>
    </w:p>
    <w:p>
      <w:r>
        <w:rPr>
          <w:b/>
        </w:rPr>
        <w:t xml:space="preserve">Tulos</w:t>
      </w:r>
    </w:p>
    <w:p>
      <w:r>
        <w:t xml:space="preserve">ruoka</w:t>
      </w:r>
    </w:p>
    <w:p>
      <w:r>
        <w:rPr>
          <w:b/>
        </w:rPr>
        <w:t xml:space="preserve">Tulos</w:t>
      </w:r>
    </w:p>
    <w:p>
      <w:r>
        <w:t xml:space="preserve">hammasharja</w:t>
      </w:r>
    </w:p>
    <w:p>
      <w:r>
        <w:rPr>
          <w:b/>
        </w:rPr>
        <w:t xml:space="preserve">Esimerkki 7.44</w:t>
      </w:r>
    </w:p>
    <w:p>
      <w:r>
        <w:t xml:space="preserve">Jos keskustelisit maailman tylsimmän ihmisen kanssa, mainitse aihe, joka varmasti tulisi esiin.</w:t>
      </w:r>
    </w:p>
    <w:p>
      <w:r>
        <w:rPr>
          <w:b/>
        </w:rPr>
        <w:t xml:space="preserve">Tulos</w:t>
      </w:r>
    </w:p>
    <w:p>
      <w:r>
        <w:t xml:space="preserve">politiikka</w:t>
      </w:r>
    </w:p>
    <w:p>
      <w:r>
        <w:rPr>
          <w:b/>
        </w:rPr>
        <w:t xml:space="preserve">Tulos</w:t>
      </w:r>
    </w:p>
    <w:p>
      <w:r>
        <w:t xml:space="preserve">sää</w:t>
      </w:r>
    </w:p>
    <w:p>
      <w:r>
        <w:rPr>
          <w:b/>
        </w:rPr>
        <w:t xml:space="preserve">Tulos</w:t>
      </w:r>
    </w:p>
    <w:p>
      <w:r>
        <w:t xml:space="preserve">kirjat</w:t>
      </w:r>
    </w:p>
    <w:p>
      <w:r>
        <w:rPr>
          <w:b/>
        </w:rPr>
        <w:t xml:space="preserve">Tulos</w:t>
      </w:r>
    </w:p>
    <w:p>
      <w:r>
        <w:t xml:space="preserve">työ</w:t>
      </w:r>
    </w:p>
    <w:p>
      <w:r>
        <w:rPr>
          <w:b/>
        </w:rPr>
        <w:t xml:space="preserve">Esimerkki 7.45</w:t>
      </w:r>
    </w:p>
    <w:p>
      <w:r>
        <w:t xml:space="preserve">jos haluaisit esittää Mary Poppinsia, mitä tekisit?</w:t>
      </w:r>
    </w:p>
    <w:p>
      <w:r>
        <w:rPr>
          <w:b/>
        </w:rPr>
        <w:t xml:space="preserve">Tulos</w:t>
      </w:r>
    </w:p>
    <w:p>
      <w:r>
        <w:t xml:space="preserve">lentävä sateenvarjo</w:t>
      </w:r>
    </w:p>
    <w:p>
      <w:r>
        <w:rPr>
          <w:b/>
        </w:rPr>
        <w:t xml:space="preserve">Tulos</w:t>
      </w:r>
    </w:p>
    <w:p>
      <w:r>
        <w:t xml:space="preserve">laulaa</w:t>
      </w:r>
    </w:p>
    <w:p>
      <w:r>
        <w:rPr>
          <w:b/>
        </w:rPr>
        <w:t xml:space="preserve">Tulos</w:t>
      </w:r>
    </w:p>
    <w:p>
      <w:r>
        <w:t xml:space="preserve">tanssi</w:t>
      </w:r>
    </w:p>
    <w:p>
      <w:r>
        <w:rPr>
          <w:b/>
        </w:rPr>
        <w:t xml:space="preserve">Tulos</w:t>
      </w:r>
    </w:p>
    <w:p>
      <w:r>
        <w:t xml:space="preserve">lusikallinen sokeria</w:t>
      </w:r>
    </w:p>
    <w:p>
      <w:r>
        <w:rPr>
          <w:b/>
        </w:rPr>
        <w:t xml:space="preserve">Tulos</w:t>
      </w:r>
    </w:p>
    <w:p>
      <w:r>
        <w:t xml:space="preserve">brittiläinen aksentti</w:t>
      </w:r>
    </w:p>
    <w:p>
      <w:r>
        <w:rPr>
          <w:b/>
        </w:rPr>
        <w:t xml:space="preserve">Tulos</w:t>
      </w:r>
    </w:p>
    <w:p>
      <w:r>
        <w:t xml:space="preserve">lapsenvahtina</w:t>
      </w:r>
    </w:p>
    <w:p>
      <w:r>
        <w:rPr>
          <w:b/>
        </w:rPr>
        <w:t xml:space="preserve">Esimerkki 7.46</w:t>
      </w:r>
    </w:p>
    <w:p>
      <w:r>
        <w:t xml:space="preserve">Jos olisit matkoilla ja unohtaisit pakata vaihtovaatteet, mitä tekisit?</w:t>
      </w:r>
    </w:p>
    <w:p>
      <w:r>
        <w:rPr>
          <w:b/>
        </w:rPr>
        <w:t xml:space="preserve">Tulos</w:t>
      </w:r>
    </w:p>
    <w:p>
      <w:r>
        <w:t xml:space="preserve">ostaa joitakin</w:t>
      </w:r>
    </w:p>
    <w:p>
      <w:r>
        <w:rPr>
          <w:b/>
        </w:rPr>
        <w:t xml:space="preserve">Tulos</w:t>
      </w:r>
    </w:p>
    <w:p>
      <w:r>
        <w:t xml:space="preserve">lainata vaatteita</w:t>
      </w:r>
    </w:p>
    <w:p>
      <w:r>
        <w:rPr>
          <w:b/>
        </w:rPr>
        <w:t xml:space="preserve">Tulos</w:t>
      </w:r>
    </w:p>
    <w:p>
      <w:r>
        <w:t xml:space="preserve">pestä vaatteita</w:t>
      </w:r>
    </w:p>
    <w:p>
      <w:r>
        <w:rPr>
          <w:b/>
        </w:rPr>
        <w:t xml:space="preserve">Tulos</w:t>
      </w:r>
    </w:p>
    <w:p>
      <w:r>
        <w:t xml:space="preserve">käyttää likaisia vaatteita</w:t>
      </w:r>
    </w:p>
    <w:p>
      <w:r>
        <w:rPr>
          <w:b/>
        </w:rPr>
        <w:t xml:space="preserve">Esimerkki 7.47</w:t>
      </w:r>
    </w:p>
    <w:p>
      <w:r>
        <w:t xml:space="preserve">jos aiot tehdä omat verosi, nimeä jotain, mitä luultavasti tarvitset.</w:t>
      </w:r>
    </w:p>
    <w:p>
      <w:r>
        <w:rPr>
          <w:b/>
        </w:rPr>
        <w:t xml:space="preserve">Tulos</w:t>
      </w:r>
    </w:p>
    <w:p>
      <w:r>
        <w:t xml:space="preserve">tietokone/laskin</w:t>
      </w:r>
    </w:p>
    <w:p>
      <w:r>
        <w:rPr>
          <w:b/>
        </w:rPr>
        <w:t xml:space="preserve">Tulos</w:t>
      </w:r>
    </w:p>
    <w:p>
      <w:r>
        <w:t xml:space="preserve">lomakkeet</w:t>
      </w:r>
    </w:p>
    <w:p>
      <w:r>
        <w:rPr>
          <w:b/>
        </w:rPr>
        <w:t xml:space="preserve">Tulos</w:t>
      </w:r>
    </w:p>
    <w:p>
      <w:r>
        <w:t xml:space="preserve">tietueet</w:t>
      </w:r>
    </w:p>
    <w:p>
      <w:r>
        <w:rPr>
          <w:b/>
        </w:rPr>
        <w:t xml:space="preserve">Tulos</w:t>
      </w:r>
    </w:p>
    <w:p>
      <w:r>
        <w:t xml:space="preserve">lyijykynä</w:t>
      </w:r>
    </w:p>
    <w:p>
      <w:r>
        <w:rPr>
          <w:b/>
        </w:rPr>
        <w:t xml:space="preserve">Esimerkki 7.48</w:t>
      </w:r>
    </w:p>
    <w:p>
      <w:r>
        <w:t xml:space="preserve">jos tapaisit oikean elämän hurmaavan prinssin, mistä tietäisit, että se on hän...</w:t>
      </w:r>
    </w:p>
    <w:p>
      <w:r>
        <w:rPr>
          <w:b/>
        </w:rPr>
        <w:t xml:space="preserve">Tulos</w:t>
      </w:r>
    </w:p>
    <w:p>
      <w:r>
        <w:t xml:space="preserve">kantaa kruunua</w:t>
      </w:r>
    </w:p>
    <w:p>
      <w:r>
        <w:rPr>
          <w:b/>
        </w:rPr>
        <w:t xml:space="preserve">Tulos</w:t>
      </w:r>
    </w:p>
    <w:p>
      <w:r>
        <w:t xml:space="preserve">ratsastaa valkoisella hevosella</w:t>
      </w:r>
    </w:p>
    <w:p>
      <w:r>
        <w:rPr>
          <w:b/>
        </w:rPr>
        <w:t xml:space="preserve">Tulos</w:t>
      </w:r>
    </w:p>
    <w:p>
      <w:r>
        <w:t xml:space="preserve">hyvännäköinen</w:t>
      </w:r>
    </w:p>
    <w:p>
      <w:r>
        <w:rPr>
          <w:b/>
        </w:rPr>
        <w:t xml:space="preserve">Tulos</w:t>
      </w:r>
    </w:p>
    <w:p>
      <w:r>
        <w:t xml:space="preserve">maaginen suudelma</w:t>
      </w:r>
    </w:p>
    <w:p>
      <w:r>
        <w:rPr>
          <w:b/>
        </w:rPr>
        <w:t xml:space="preserve">Esimerkki 7.49</w:t>
      </w:r>
    </w:p>
    <w:p>
      <w:r>
        <w:t xml:space="preserve">Missä ammatissa olisi helpointa selvitä hengissä verkkareissa?</w:t>
      </w:r>
    </w:p>
    <w:p>
      <w:r>
        <w:rPr>
          <w:b/>
        </w:rPr>
        <w:t xml:space="preserve">Tulos</w:t>
      </w:r>
    </w:p>
    <w:p>
      <w:r>
        <w:t xml:space="preserve">liikunnanopettaja/valmentaja</w:t>
      </w:r>
    </w:p>
    <w:p>
      <w:r>
        <w:rPr>
          <w:b/>
        </w:rPr>
        <w:t xml:space="preserve">Tulos</w:t>
      </w:r>
    </w:p>
    <w:p>
      <w:r>
        <w:t xml:space="preserve">henkilökohtainen valmentaja</w:t>
      </w:r>
    </w:p>
    <w:p>
      <w:r>
        <w:rPr>
          <w:b/>
        </w:rPr>
        <w:t xml:space="preserve">Tulos</w:t>
      </w:r>
    </w:p>
    <w:p>
      <w:r>
        <w:t xml:space="preserve">vahtimestari</w:t>
      </w:r>
    </w:p>
    <w:p>
      <w:r>
        <w:rPr>
          <w:b/>
        </w:rPr>
        <w:t xml:space="preserve">Tulos</w:t>
      </w:r>
    </w:p>
    <w:p>
      <w:r>
        <w:t xml:space="preserve">lapsenvahti</w:t>
      </w:r>
    </w:p>
    <w:p>
      <w:r>
        <w:rPr>
          <w:b/>
        </w:rPr>
        <w:t xml:space="preserve">Esimerkki 7.50</w:t>
      </w:r>
    </w:p>
    <w:p>
      <w:r>
        <w:t xml:space="preserve">Jos avaruusolento laskeutuisi joulunaikaan, nimeä jokin jouluperinne, jota olisi vaikea selittää...</w:t>
      </w:r>
    </w:p>
    <w:p>
      <w:r>
        <w:rPr>
          <w:b/>
        </w:rPr>
        <w:t xml:space="preserve">Tulos</w:t>
      </w:r>
    </w:p>
    <w:p>
      <w:r>
        <w:t xml:space="preserve">joulupukki</w:t>
      </w:r>
    </w:p>
    <w:p>
      <w:r>
        <w:rPr>
          <w:b/>
        </w:rPr>
        <w:t xml:space="preserve">Tulos</w:t>
      </w:r>
    </w:p>
    <w:p>
      <w:r>
        <w:t xml:space="preserve">paketoi/vaihda lahjoja</w:t>
      </w:r>
    </w:p>
    <w:p>
      <w:r>
        <w:rPr>
          <w:b/>
        </w:rPr>
        <w:t xml:space="preserve">Tulos</w:t>
      </w:r>
    </w:p>
    <w:p>
      <w:r>
        <w:t xml:space="preserve">puu talossa</w:t>
      </w:r>
    </w:p>
    <w:p>
      <w:r>
        <w:rPr>
          <w:b/>
        </w:rPr>
        <w:t xml:space="preserve">Tulos</w:t>
      </w:r>
    </w:p>
    <w:p>
      <w:r>
        <w:t xml:space="preserve">karonkka</w:t>
      </w:r>
    </w:p>
    <w:p>
      <w:r>
        <w:rPr>
          <w:b/>
        </w:rPr>
        <w:t xml:space="preserve">Tulos</w:t>
      </w:r>
    </w:p>
    <w:p>
      <w:r>
        <w:t xml:space="preserve">suudelma mistelinoksan alla</w:t>
      </w:r>
    </w:p>
    <w:p>
      <w:r>
        <w:rPr>
          <w:b/>
        </w:rPr>
        <w:t xml:space="preserve">Esimerkki 7.51</w:t>
      </w:r>
    </w:p>
    <w:p>
      <w:r>
        <w:t xml:space="preserve">jos saisit elokuvatähden kertomaan elämäsi, kenen äänen valitsisit?</w:t>
      </w:r>
    </w:p>
    <w:p>
      <w:r>
        <w:rPr>
          <w:b/>
        </w:rPr>
        <w:t xml:space="preserve">Tulos</w:t>
      </w:r>
    </w:p>
    <w:p>
      <w:r>
        <w:t xml:space="preserve">morgan freeman</w:t>
      </w:r>
    </w:p>
    <w:p>
      <w:r>
        <w:rPr>
          <w:b/>
        </w:rPr>
        <w:t xml:space="preserve">Tulos</w:t>
      </w:r>
    </w:p>
    <w:p>
      <w:r>
        <w:t xml:space="preserve">james earl jones</w:t>
      </w:r>
    </w:p>
    <w:p>
      <w:r>
        <w:rPr>
          <w:b/>
        </w:rPr>
        <w:t xml:space="preserve">Tulos</w:t>
      </w:r>
    </w:p>
    <w:p>
      <w:r>
        <w:t xml:space="preserve">Brad Pitt</w:t>
      </w:r>
    </w:p>
    <w:p>
      <w:r>
        <w:rPr>
          <w:b/>
        </w:rPr>
        <w:t xml:space="preserve">Tulos</w:t>
      </w:r>
    </w:p>
    <w:p>
      <w:r>
        <w:t xml:space="preserve">Julia Roberts</w:t>
      </w:r>
    </w:p>
    <w:p>
      <w:r>
        <w:rPr>
          <w:b/>
        </w:rPr>
        <w:t xml:space="preserve">Tulos</w:t>
      </w:r>
    </w:p>
    <w:p>
      <w:r>
        <w:t xml:space="preserve">Sean Connery</w:t>
      </w:r>
    </w:p>
    <w:p>
      <w:r>
        <w:rPr>
          <w:b/>
        </w:rPr>
        <w:t xml:space="preserve">Tulos</w:t>
      </w:r>
    </w:p>
    <w:p>
      <w:r>
        <w:t xml:space="preserve">denzil washington</w:t>
      </w:r>
    </w:p>
    <w:p>
      <w:r>
        <w:rPr>
          <w:b/>
        </w:rPr>
        <w:t xml:space="preserve">Tulos</w:t>
      </w:r>
    </w:p>
    <w:p>
      <w:r>
        <w:t xml:space="preserve">robert redford</w:t>
      </w:r>
    </w:p>
    <w:p>
      <w:r>
        <w:rPr>
          <w:b/>
        </w:rPr>
        <w:t xml:space="preserve">Esimerkki 7.52</w:t>
      </w:r>
    </w:p>
    <w:p>
      <w:r>
        <w:t xml:space="preserve">Jos eläintarhan äänekkäimmälle eläimelle myönnettäisiin palkinto, mikä eläin voittaisi sen?</w:t>
      </w:r>
    </w:p>
    <w:p>
      <w:r>
        <w:rPr>
          <w:b/>
        </w:rPr>
        <w:t xml:space="preserve">Tulos</w:t>
      </w:r>
    </w:p>
    <w:p>
      <w:r>
        <w:t xml:space="preserve">leijona</w:t>
      </w:r>
    </w:p>
    <w:p>
      <w:r>
        <w:rPr>
          <w:b/>
        </w:rPr>
        <w:t xml:space="preserve">Tulos</w:t>
      </w:r>
    </w:p>
    <w:p>
      <w:r>
        <w:t xml:space="preserve">norsu</w:t>
      </w:r>
    </w:p>
    <w:p>
      <w:r>
        <w:rPr>
          <w:b/>
        </w:rPr>
        <w:t xml:space="preserve">Tulos</w:t>
      </w:r>
    </w:p>
    <w:p>
      <w:r>
        <w:t xml:space="preserve">apina</w:t>
      </w:r>
    </w:p>
    <w:p>
      <w:r>
        <w:rPr>
          <w:b/>
        </w:rPr>
        <w:t xml:space="preserve">Esimerkki 7.53</w:t>
      </w:r>
    </w:p>
    <w:p>
      <w:r>
        <w:t xml:space="preserve">Jos olisit kilpailija Jeopardy-kilpailussa, nimeä jokin tietty aihealue, jonka haluaisit muistaa ulkoa etukäteen.</w:t>
      </w:r>
    </w:p>
    <w:p>
      <w:r>
        <w:rPr>
          <w:b/>
        </w:rPr>
        <w:t xml:space="preserve">Tulos</w:t>
      </w:r>
    </w:p>
    <w:p>
      <w:r>
        <w:t xml:space="preserve">historia</w:t>
      </w:r>
    </w:p>
    <w:p>
      <w:r>
        <w:rPr>
          <w:b/>
        </w:rPr>
        <w:t xml:space="preserve">Tulos</w:t>
      </w:r>
    </w:p>
    <w:p>
      <w:r>
        <w:t xml:space="preserve">maantiede</w:t>
      </w:r>
    </w:p>
    <w:p>
      <w:r>
        <w:rPr>
          <w:b/>
        </w:rPr>
        <w:t xml:space="preserve">Tulos</w:t>
      </w:r>
    </w:p>
    <w:p>
      <w:r>
        <w:t xml:space="preserve">elokuvat</w:t>
      </w:r>
    </w:p>
    <w:p>
      <w:r>
        <w:rPr>
          <w:b/>
        </w:rPr>
        <w:t xml:space="preserve">Tulos</w:t>
      </w:r>
    </w:p>
    <w:p>
      <w:r>
        <w:t xml:space="preserve">ajankohtaiset tapahtumat</w:t>
      </w:r>
    </w:p>
    <w:p>
      <w:r>
        <w:rPr>
          <w:b/>
        </w:rPr>
        <w:t xml:space="preserve">Tulos</w:t>
      </w:r>
    </w:p>
    <w:p>
      <w:r>
        <w:t xml:space="preserve">Raamattu</w:t>
      </w:r>
    </w:p>
    <w:p>
      <w:r>
        <w:rPr>
          <w:b/>
        </w:rPr>
        <w:t xml:space="preserve">Esimerkki 7.54</w:t>
      </w:r>
    </w:p>
    <w:p>
      <w:r>
        <w:t xml:space="preserve">Jos voisit kuvailla itseäsi muotona, mikä muoto olisit?</w:t>
      </w:r>
    </w:p>
    <w:p>
      <w:r>
        <w:rPr>
          <w:b/>
        </w:rPr>
        <w:t xml:space="preserve">Tulos</w:t>
      </w:r>
    </w:p>
    <w:p>
      <w:r>
        <w:t xml:space="preserve">kolmio</w:t>
      </w:r>
    </w:p>
    <w:p>
      <w:r>
        <w:rPr>
          <w:b/>
        </w:rPr>
        <w:t xml:space="preserve">Tulos</w:t>
      </w:r>
    </w:p>
    <w:p>
      <w:r>
        <w:t xml:space="preserve">ympyrä</w:t>
      </w:r>
    </w:p>
    <w:p>
      <w:r>
        <w:rPr>
          <w:b/>
        </w:rPr>
        <w:t xml:space="preserve">Tulos</w:t>
      </w:r>
    </w:p>
    <w:p>
      <w:r>
        <w:t xml:space="preserve">neliö</w:t>
      </w:r>
    </w:p>
    <w:p>
      <w:r>
        <w:rPr>
          <w:b/>
        </w:rPr>
        <w:t xml:space="preserve">Tulos</w:t>
      </w:r>
    </w:p>
    <w:p>
      <w:r>
        <w:t xml:space="preserve">soikea</w:t>
      </w:r>
    </w:p>
    <w:p>
      <w:r>
        <w:rPr>
          <w:b/>
        </w:rPr>
        <w:t xml:space="preserve">Tulos</w:t>
      </w:r>
    </w:p>
    <w:p>
      <w:r>
        <w:t xml:space="preserve">suorakulmio</w:t>
      </w:r>
    </w:p>
    <w:p>
      <w:r>
        <w:rPr>
          <w:b/>
        </w:rPr>
        <w:t xml:space="preserve">Tulos</w:t>
      </w:r>
    </w:p>
    <w:p>
      <w:r>
        <w:t xml:space="preserve">timantti</w:t>
      </w:r>
    </w:p>
    <w:p>
      <w:r>
        <w:rPr>
          <w:b/>
        </w:rPr>
        <w:t xml:space="preserve">Tulos</w:t>
      </w:r>
    </w:p>
    <w:p>
      <w:r>
        <w:t xml:space="preserve">tähti</w:t>
      </w:r>
    </w:p>
    <w:p>
      <w:r>
        <w:rPr>
          <w:b/>
        </w:rPr>
        <w:t xml:space="preserve">Esimerkki 7.55</w:t>
      </w:r>
    </w:p>
    <w:p>
      <w:r>
        <w:t xml:space="preserve">jos et voisi asua Yhdysvalloissa, missä maassa haluaisit asua?</w:t>
      </w:r>
    </w:p>
    <w:p>
      <w:r>
        <w:rPr>
          <w:b/>
        </w:rPr>
        <w:t xml:space="preserve">Tulos</w:t>
      </w:r>
    </w:p>
    <w:p>
      <w:r>
        <w:t xml:space="preserve">Australia</w:t>
      </w:r>
    </w:p>
    <w:p>
      <w:r>
        <w:rPr>
          <w:b/>
        </w:rPr>
        <w:t xml:space="preserve">Tulos</w:t>
      </w:r>
    </w:p>
    <w:p>
      <w:r>
        <w:t xml:space="preserve">Kanada</w:t>
      </w:r>
    </w:p>
    <w:p>
      <w:r>
        <w:rPr>
          <w:b/>
        </w:rPr>
        <w:t xml:space="preserve">Tulos</w:t>
      </w:r>
    </w:p>
    <w:p>
      <w:r>
        <w:t xml:space="preserve">Ranska</w:t>
      </w:r>
    </w:p>
    <w:p>
      <w:r>
        <w:rPr>
          <w:b/>
        </w:rPr>
        <w:t xml:space="preserve">Tulos</w:t>
      </w:r>
    </w:p>
    <w:p>
      <w:r>
        <w:t xml:space="preserve">Yhdistynyt kuningaskunta</w:t>
      </w:r>
    </w:p>
    <w:p>
      <w:r>
        <w:rPr>
          <w:b/>
        </w:rPr>
        <w:t xml:space="preserve">Tulos</w:t>
      </w:r>
    </w:p>
    <w:p>
      <w:r>
        <w:t xml:space="preserve">Saksa</w:t>
      </w:r>
    </w:p>
    <w:p>
      <w:r>
        <w:rPr>
          <w:b/>
        </w:rPr>
        <w:t xml:space="preserve">Esimerkki 7.56</w:t>
      </w:r>
    </w:p>
    <w:p>
      <w:r>
        <w:t xml:space="preserve">jos mies käyttää nimeä "al", mistä se voisi olla lyhenne?</w:t>
      </w:r>
    </w:p>
    <w:p>
      <w:r>
        <w:rPr>
          <w:b/>
        </w:rPr>
        <w:t xml:space="preserve">Tulos</w:t>
      </w:r>
    </w:p>
    <w:p>
      <w:r>
        <w:t xml:space="preserve">albert</w:t>
      </w:r>
    </w:p>
    <w:p>
      <w:r>
        <w:rPr>
          <w:b/>
        </w:rPr>
        <w:t xml:space="preserve">Tulos</w:t>
      </w:r>
    </w:p>
    <w:p>
      <w:r>
        <w:t xml:space="preserve">Alan</w:t>
      </w:r>
    </w:p>
    <w:p>
      <w:r>
        <w:rPr>
          <w:b/>
        </w:rPr>
        <w:t xml:space="preserve">Esimerkki 7.57</w:t>
      </w:r>
    </w:p>
    <w:p>
      <w:r>
        <w:t xml:space="preserve">Jos aloittaisit huomenna dieetin, mitä ruokaa tunkisit suuhusi tänään?</w:t>
      </w:r>
    </w:p>
    <w:p>
      <w:r>
        <w:rPr>
          <w:b/>
        </w:rPr>
        <w:t xml:space="preserve">Tulos</w:t>
      </w:r>
    </w:p>
    <w:p>
      <w:r>
        <w:t xml:space="preserve">pizza</w:t>
      </w:r>
    </w:p>
    <w:p>
      <w:r>
        <w:rPr>
          <w:b/>
        </w:rPr>
        <w:t xml:space="preserve">Tulos</w:t>
      </w:r>
    </w:p>
    <w:p>
      <w:r>
        <w:t xml:space="preserve">jäätelö</w:t>
      </w:r>
    </w:p>
    <w:p>
      <w:r>
        <w:rPr>
          <w:b/>
        </w:rPr>
        <w:t xml:space="preserve">Tulos</w:t>
      </w:r>
    </w:p>
    <w:p>
      <w:r>
        <w:t xml:space="preserve">suklaa</w:t>
      </w:r>
    </w:p>
    <w:p>
      <w:r>
        <w:rPr>
          <w:b/>
        </w:rPr>
        <w:t xml:space="preserve">Tulos</w:t>
      </w:r>
    </w:p>
    <w:p>
      <w:r>
        <w:t xml:space="preserve">karkkia</w:t>
      </w:r>
    </w:p>
    <w:p>
      <w:r>
        <w:rPr>
          <w:b/>
        </w:rPr>
        <w:t xml:space="preserve">Tulos</w:t>
      </w:r>
    </w:p>
    <w:p>
      <w:r>
        <w:t xml:space="preserve">pihvi</w:t>
      </w:r>
    </w:p>
    <w:p>
      <w:r>
        <w:rPr>
          <w:b/>
        </w:rPr>
        <w:t xml:space="preserve">Esimerkki 7.58</w:t>
      </w:r>
    </w:p>
    <w:p>
      <w:r>
        <w:t xml:space="preserve">Jos sinulla olisi varaa siihen, nimeä millaisella autolla ajaisit.</w:t>
      </w:r>
    </w:p>
    <w:p>
      <w:r>
        <w:rPr>
          <w:b/>
        </w:rPr>
        <w:t xml:space="preserve">Tulos</w:t>
      </w:r>
    </w:p>
    <w:p>
      <w:r>
        <w:t xml:space="preserve">mersu</w:t>
      </w:r>
    </w:p>
    <w:p>
      <w:r>
        <w:rPr>
          <w:b/>
        </w:rPr>
        <w:t xml:space="preserve">Tulos</w:t>
      </w:r>
    </w:p>
    <w:p>
      <w:r>
        <w:t xml:space="preserve">Lexus</w:t>
      </w:r>
    </w:p>
    <w:p>
      <w:r>
        <w:rPr>
          <w:b/>
        </w:rPr>
        <w:t xml:space="preserve">Tulos</w:t>
      </w:r>
    </w:p>
    <w:p>
      <w:r>
        <w:t xml:space="preserve">Jaguar</w:t>
      </w:r>
    </w:p>
    <w:p>
      <w:r>
        <w:rPr>
          <w:b/>
        </w:rPr>
        <w:t xml:space="preserve">Tulos</w:t>
      </w:r>
    </w:p>
    <w:p>
      <w:r>
        <w:t xml:space="preserve">cadillac</w:t>
      </w:r>
    </w:p>
    <w:p>
      <w:r>
        <w:rPr>
          <w:b/>
        </w:rPr>
        <w:t xml:space="preserve">Tulos</w:t>
      </w:r>
    </w:p>
    <w:p>
      <w:r>
        <w:t xml:space="preserve">bmw</w:t>
      </w:r>
    </w:p>
    <w:p>
      <w:r>
        <w:rPr>
          <w:b/>
        </w:rPr>
        <w:t xml:space="preserve">Esimerkki 7.59</w:t>
      </w:r>
    </w:p>
    <w:p>
      <w:r>
        <w:t xml:space="preserve">Jos muuttuisit kenguruksi, mainitse jotain, mihin sinun pitäisi tottua.</w:t>
      </w:r>
    </w:p>
    <w:p>
      <w:r>
        <w:rPr>
          <w:b/>
        </w:rPr>
        <w:t xml:space="preserve">Tulos</w:t>
      </w:r>
    </w:p>
    <w:p>
      <w:r>
        <w:t xml:space="preserve">hopping</w:t>
      </w:r>
    </w:p>
    <w:p>
      <w:r>
        <w:rPr>
          <w:b/>
        </w:rPr>
        <w:t xml:space="preserve">Tulos</w:t>
      </w:r>
    </w:p>
    <w:p>
      <w:r>
        <w:t xml:space="preserve">suuri häntä</w:t>
      </w:r>
    </w:p>
    <w:p>
      <w:r>
        <w:rPr>
          <w:b/>
        </w:rPr>
        <w:t xml:space="preserve">Esimerkki 7.60</w:t>
      </w:r>
    </w:p>
    <w:p>
      <w:r>
        <w:t xml:space="preserve">jos et voisi asua Yhdysvalloissa, missä maassa haluaisit asua?</w:t>
      </w:r>
    </w:p>
    <w:p>
      <w:r>
        <w:rPr>
          <w:b/>
        </w:rPr>
        <w:t xml:space="preserve">Tulos</w:t>
      </w:r>
    </w:p>
    <w:p>
      <w:r>
        <w:t xml:space="preserve">Kanada</w:t>
      </w:r>
    </w:p>
    <w:p>
      <w:r>
        <w:rPr>
          <w:b/>
        </w:rPr>
        <w:t xml:space="preserve">Tulos</w:t>
      </w:r>
    </w:p>
    <w:p>
      <w:r>
        <w:t xml:space="preserve">Englanti</w:t>
      </w:r>
    </w:p>
    <w:p>
      <w:r>
        <w:rPr>
          <w:b/>
        </w:rPr>
        <w:t xml:space="preserve">Tulos</w:t>
      </w:r>
    </w:p>
    <w:p>
      <w:r>
        <w:t xml:space="preserve">Irlanti</w:t>
      </w:r>
    </w:p>
    <w:p>
      <w:r>
        <w:rPr>
          <w:b/>
        </w:rPr>
        <w:t xml:space="preserve">Tulos</w:t>
      </w:r>
    </w:p>
    <w:p>
      <w:r>
        <w:t xml:space="preserve">Espanja</w:t>
      </w:r>
    </w:p>
    <w:p>
      <w:r>
        <w:rPr>
          <w:b/>
        </w:rPr>
        <w:t xml:space="preserve">Tulos</w:t>
      </w:r>
    </w:p>
    <w:p>
      <w:r>
        <w:t xml:space="preserve">Australia</w:t>
      </w:r>
    </w:p>
    <w:p>
      <w:r>
        <w:rPr>
          <w:b/>
        </w:rPr>
        <w:t xml:space="preserve">Esimerkki 7.61</w:t>
      </w:r>
    </w:p>
    <w:p>
      <w:r>
        <w:t xml:space="preserve">Jos olisit kirjaimellisesti koirankoppiin yöksi, nimeä jotain, jonka haluaisit sinne mukaasi.</w:t>
      </w:r>
    </w:p>
    <w:p>
      <w:r>
        <w:rPr>
          <w:b/>
        </w:rPr>
        <w:t xml:space="preserve">Tulos</w:t>
      </w:r>
    </w:p>
    <w:p>
      <w:r>
        <w:t xml:space="preserve">peitto/tyyny</w:t>
      </w:r>
    </w:p>
    <w:p>
      <w:r>
        <w:rPr>
          <w:b/>
        </w:rPr>
        <w:t xml:space="preserve">Tulos</w:t>
      </w:r>
    </w:p>
    <w:p>
      <w:r>
        <w:t xml:space="preserve">TV</w:t>
      </w:r>
    </w:p>
    <w:p>
      <w:r>
        <w:rPr>
          <w:b/>
        </w:rPr>
        <w:t xml:space="preserve">Tulos</w:t>
      </w:r>
    </w:p>
    <w:p>
      <w:r>
        <w:t xml:space="preserve">merkittävä toinen</w:t>
      </w:r>
    </w:p>
    <w:p>
      <w:r>
        <w:rPr>
          <w:b/>
        </w:rPr>
        <w:t xml:space="preserve">Tulos</w:t>
      </w:r>
    </w:p>
    <w:p>
      <w:r>
        <w:t xml:space="preserve">ruoka/vesi</w:t>
      </w:r>
    </w:p>
    <w:p>
      <w:r>
        <w:rPr>
          <w:b/>
        </w:rPr>
        <w:t xml:space="preserve">Tulos</w:t>
      </w:r>
    </w:p>
    <w:p>
      <w:r>
        <w:t xml:space="preserve">kirja/raamattu</w:t>
      </w:r>
    </w:p>
    <w:p>
      <w:r>
        <w:rPr>
          <w:b/>
        </w:rPr>
        <w:t xml:space="preserve">Tulos</w:t>
      </w:r>
    </w:p>
    <w:p>
      <w:r>
        <w:t xml:space="preserve">koira</w:t>
      </w:r>
    </w:p>
    <w:p>
      <w:r>
        <w:rPr>
          <w:b/>
        </w:rPr>
        <w:t xml:space="preserve">Esimerkki 7.62</w:t>
      </w:r>
    </w:p>
    <w:p>
      <w:r>
        <w:t xml:space="preserve">jos poikamiehen pitäisi yhtäkkiä huolehtia vauvasta, hänen pitäisi oppia nopeasti.</w:t>
      </w:r>
    </w:p>
    <w:p>
      <w:r>
        <w:rPr>
          <w:b/>
        </w:rPr>
        <w:t xml:space="preserve">Tulos</w:t>
      </w:r>
    </w:p>
    <w:p>
      <w:r>
        <w:t xml:space="preserve">vaihtaa vaippoja</w:t>
      </w:r>
    </w:p>
    <w:p>
      <w:r>
        <w:rPr>
          <w:b/>
        </w:rPr>
        <w:t xml:space="preserve">Tulos</w:t>
      </w:r>
    </w:p>
    <w:p>
      <w:r>
        <w:t xml:space="preserve">syöttö</w:t>
      </w:r>
    </w:p>
    <w:p>
      <w:r>
        <w:rPr>
          <w:b/>
        </w:rPr>
        <w:t xml:space="preserve">Esimerkki 7.63</w:t>
      </w:r>
    </w:p>
    <w:p>
      <w:r>
        <w:t xml:space="preserve">Jos ajaisit jonkun toisen autoa, mainitse jokin asia, johon olisi vaikea tottua.</w:t>
      </w:r>
    </w:p>
    <w:p>
      <w:r>
        <w:rPr>
          <w:b/>
        </w:rPr>
        <w:t xml:space="preserve">Tulos</w:t>
      </w:r>
    </w:p>
    <w:p>
      <w:r>
        <w:t xml:space="preserve">istuin</w:t>
      </w:r>
    </w:p>
    <w:p>
      <w:r>
        <w:rPr>
          <w:b/>
        </w:rPr>
        <w:t xml:space="preserve">Tulos</w:t>
      </w:r>
    </w:p>
    <w:p>
      <w:r>
        <w:t xml:space="preserve">jarrut</w:t>
      </w:r>
    </w:p>
    <w:p>
      <w:r>
        <w:rPr>
          <w:b/>
        </w:rPr>
        <w:t xml:space="preserve">Tulos</w:t>
      </w:r>
    </w:p>
    <w:p>
      <w:r>
        <w:t xml:space="preserve">ohjauspyörä</w:t>
      </w:r>
    </w:p>
    <w:p>
      <w:r>
        <w:rPr>
          <w:b/>
        </w:rPr>
        <w:t xml:space="preserve">Tulos</w:t>
      </w:r>
    </w:p>
    <w:p>
      <w:r>
        <w:t xml:space="preserve">peilit</w:t>
      </w:r>
    </w:p>
    <w:p>
      <w:r>
        <w:rPr>
          <w:b/>
        </w:rPr>
        <w:t xml:space="preserve">Tulos</w:t>
      </w:r>
    </w:p>
    <w:p>
      <w:r>
        <w:t xml:space="preserve">vaihdekeppi</w:t>
      </w:r>
    </w:p>
    <w:p>
      <w:r>
        <w:rPr>
          <w:b/>
        </w:rPr>
        <w:t xml:space="preserve">Tulos</w:t>
      </w:r>
    </w:p>
    <w:p>
      <w:r>
        <w:t xml:space="preserve">stereo</w:t>
      </w:r>
    </w:p>
    <w:p>
      <w:r>
        <w:rPr>
          <w:b/>
        </w:rPr>
        <w:t xml:space="preserve">Esimerkki 7.64</w:t>
      </w:r>
    </w:p>
    <w:p>
      <w:r>
        <w:t xml:space="preserve">Jos olisit stand up -koomikko, ketä et haluaisi yleisöösi?</w:t>
      </w:r>
    </w:p>
    <w:p>
      <w:r>
        <w:rPr>
          <w:b/>
        </w:rPr>
        <w:t xml:space="preserve">Tulos</w:t>
      </w:r>
    </w:p>
    <w:p>
      <w:r>
        <w:t xml:space="preserve">heckler</w:t>
      </w:r>
    </w:p>
    <w:p>
      <w:r>
        <w:rPr>
          <w:b/>
        </w:rPr>
        <w:t xml:space="preserve">Tulos</w:t>
      </w:r>
    </w:p>
    <w:p>
      <w:r>
        <w:t xml:space="preserve">vanhemmat</w:t>
      </w:r>
    </w:p>
    <w:p>
      <w:r>
        <w:rPr>
          <w:b/>
        </w:rPr>
        <w:t xml:space="preserve">Tulos</w:t>
      </w:r>
    </w:p>
    <w:p>
      <w:r>
        <w:t xml:space="preserve">lapset</w:t>
      </w:r>
    </w:p>
    <w:p>
      <w:r>
        <w:rPr>
          <w:b/>
        </w:rPr>
        <w:t xml:space="preserve">Tulos</w:t>
      </w:r>
    </w:p>
    <w:p>
      <w:r>
        <w:t xml:space="preserve">toinen koomikko</w:t>
      </w:r>
    </w:p>
    <w:p>
      <w:r>
        <w:rPr>
          <w:b/>
        </w:rPr>
        <w:t xml:space="preserve">Tulos</w:t>
      </w:r>
    </w:p>
    <w:p>
      <w:r>
        <w:t xml:space="preserve">puoliso</w:t>
      </w:r>
    </w:p>
    <w:p>
      <w:r>
        <w:rPr>
          <w:b/>
        </w:rPr>
        <w:t xml:space="preserve">Esimerkki 7.65</w:t>
      </w:r>
    </w:p>
    <w:p>
      <w:r>
        <w:t xml:space="preserve">henkilön nimen sijaan jotain, jolle lapsi puhuu.</w:t>
      </w:r>
    </w:p>
    <w:p>
      <w:r>
        <w:rPr>
          <w:b/>
        </w:rPr>
        <w:t xml:space="preserve">Tulos</w:t>
      </w:r>
    </w:p>
    <w:p>
      <w:r>
        <w:t xml:space="preserve">nukke/täytetty eläin</w:t>
      </w:r>
    </w:p>
    <w:p>
      <w:r>
        <w:rPr>
          <w:b/>
        </w:rPr>
        <w:t xml:space="preserve">Tulos</w:t>
      </w:r>
    </w:p>
    <w:p>
      <w:r>
        <w:t xml:space="preserve">mielikuvitusystävä</w:t>
      </w:r>
    </w:p>
    <w:p>
      <w:r>
        <w:rPr>
          <w:b/>
        </w:rPr>
        <w:t xml:space="preserve">Tulos</w:t>
      </w:r>
    </w:p>
    <w:p>
      <w:r>
        <w:t xml:space="preserve">lemmikki</w:t>
      </w:r>
    </w:p>
    <w:p>
      <w:r>
        <w:rPr>
          <w:b/>
        </w:rPr>
        <w:t xml:space="preserve">Tulos</w:t>
      </w:r>
    </w:p>
    <w:p>
      <w:r>
        <w:t xml:space="preserve">Jumala</w:t>
      </w:r>
    </w:p>
    <w:p>
      <w:r>
        <w:rPr>
          <w:b/>
        </w:rPr>
        <w:t xml:space="preserve">Esimerkki 7.66</w:t>
      </w:r>
    </w:p>
    <w:p>
      <w:r>
        <w:t xml:space="preserve">Jos saisit poliisiauton käyttöösi, mitä tekisit ensimmäisenä?</w:t>
      </w:r>
    </w:p>
    <w:p>
      <w:r>
        <w:rPr>
          <w:b/>
        </w:rPr>
        <w:t xml:space="preserve">Tulos</w:t>
      </w:r>
    </w:p>
    <w:p>
      <w:r>
        <w:t xml:space="preserve">sireeni päälle</w:t>
      </w:r>
    </w:p>
    <w:p>
      <w:r>
        <w:rPr>
          <w:b/>
        </w:rPr>
        <w:t xml:space="preserve">Tulos</w:t>
      </w:r>
    </w:p>
    <w:p>
      <w:r>
        <w:t xml:space="preserve">nopeus</w:t>
      </w:r>
    </w:p>
    <w:p>
      <w:r>
        <w:rPr>
          <w:b/>
        </w:rPr>
        <w:t xml:space="preserve">Tulos</w:t>
      </w:r>
    </w:p>
    <w:p>
      <w:r>
        <w:t xml:space="preserve">sytyttää valot</w:t>
      </w:r>
    </w:p>
    <w:p>
      <w:r>
        <w:rPr>
          <w:b/>
        </w:rPr>
        <w:t xml:space="preserve">Tulos</w:t>
      </w:r>
    </w:p>
    <w:p>
      <w:r>
        <w:t xml:space="preserve">pysäyttää jonkun</w:t>
      </w:r>
    </w:p>
    <w:p>
      <w:r>
        <w:rPr>
          <w:b/>
        </w:rPr>
        <w:t xml:space="preserve">Esimerkki 7.67</w:t>
      </w:r>
    </w:p>
    <w:p>
      <w:r>
        <w:t xml:space="preserve">Jos voodoo-nuket todella toimisivat, nimeä joku henkilö elämästäsi, johon pistät neulan aika ajoin.</w:t>
      </w:r>
    </w:p>
    <w:p>
      <w:r>
        <w:rPr>
          <w:b/>
        </w:rPr>
        <w:t xml:space="preserve">Tulos</w:t>
      </w:r>
    </w:p>
    <w:p>
      <w:r>
        <w:t xml:space="preserve">ex</w:t>
      </w:r>
    </w:p>
    <w:p>
      <w:r>
        <w:rPr>
          <w:b/>
        </w:rPr>
        <w:t xml:space="preserve">Tulos</w:t>
      </w:r>
    </w:p>
    <w:p>
      <w:r>
        <w:t xml:space="preserve">puoliso</w:t>
      </w:r>
    </w:p>
    <w:p>
      <w:r>
        <w:rPr>
          <w:b/>
        </w:rPr>
        <w:t xml:space="preserve">Tulos</w:t>
      </w:r>
    </w:p>
    <w:p>
      <w:r>
        <w:t xml:space="preserve">pomo/ex-pomo</w:t>
      </w:r>
    </w:p>
    <w:p>
      <w:r>
        <w:rPr>
          <w:b/>
        </w:rPr>
        <w:t xml:space="preserve">Tulos</w:t>
      </w:r>
    </w:p>
    <w:p>
      <w:r>
        <w:t xml:space="preserve">sisarus</w:t>
      </w:r>
    </w:p>
    <w:p>
      <w:r>
        <w:rPr>
          <w:b/>
        </w:rPr>
        <w:t xml:space="preserve">Tulos</w:t>
      </w:r>
    </w:p>
    <w:p>
      <w:r>
        <w:t xml:space="preserve">appivanhemmat</w:t>
      </w:r>
    </w:p>
    <w:p>
      <w:r>
        <w:rPr>
          <w:b/>
        </w:rPr>
        <w:t xml:space="preserve">Tulos</w:t>
      </w:r>
    </w:p>
    <w:p>
      <w:r>
        <w:t xml:space="preserve">ystävä</w:t>
      </w:r>
    </w:p>
    <w:p>
      <w:r>
        <w:rPr>
          <w:b/>
        </w:rPr>
        <w:t xml:space="preserve">Esimerkki 7.68</w:t>
      </w:r>
    </w:p>
    <w:p>
      <w:r>
        <w:t xml:space="preserve">Jos matadori on liian nynny taistelemaan härkää vastaan, nimeä eläin, jota vastaan hän voisi taistella sen sijaan.</w:t>
      </w:r>
    </w:p>
    <w:p>
      <w:r>
        <w:rPr>
          <w:b/>
        </w:rPr>
        <w:t xml:space="preserve">Tulos</w:t>
      </w:r>
    </w:p>
    <w:p>
      <w:r>
        <w:t xml:space="preserve">lehmä</w:t>
      </w:r>
    </w:p>
    <w:p>
      <w:r>
        <w:rPr>
          <w:b/>
        </w:rPr>
        <w:t xml:space="preserve">Tulos</w:t>
      </w:r>
    </w:p>
    <w:p>
      <w:r>
        <w:t xml:space="preserve">vuohi</w:t>
      </w:r>
    </w:p>
    <w:p>
      <w:r>
        <w:rPr>
          <w:b/>
        </w:rPr>
        <w:t xml:space="preserve">Tulos</w:t>
      </w:r>
    </w:p>
    <w:p>
      <w:r>
        <w:t xml:space="preserve">henkilö</w:t>
      </w:r>
    </w:p>
    <w:p>
      <w:r>
        <w:rPr>
          <w:b/>
        </w:rPr>
        <w:t xml:space="preserve">Tulos</w:t>
      </w:r>
    </w:p>
    <w:p>
      <w:r>
        <w:t xml:space="preserve">cat</w:t>
      </w:r>
    </w:p>
    <w:p>
      <w:r>
        <w:rPr>
          <w:b/>
        </w:rPr>
        <w:t xml:space="preserve">Tulos</w:t>
      </w:r>
    </w:p>
    <w:p>
      <w:r>
        <w:t xml:space="preserve">kana</w:t>
      </w:r>
    </w:p>
    <w:p>
      <w:r>
        <w:rPr>
          <w:b/>
        </w:rPr>
        <w:t xml:space="preserve">Tulos</w:t>
      </w:r>
    </w:p>
    <w:p>
      <w:r>
        <w:t xml:space="preserve">aasi</w:t>
      </w:r>
    </w:p>
    <w:p>
      <w:r>
        <w:rPr>
          <w:b/>
        </w:rPr>
        <w:t xml:space="preserve">Esimerkki 7.69</w:t>
      </w:r>
    </w:p>
    <w:p>
      <w:r>
        <w:t xml:space="preserve">missä ammatissa on mielestäsi maskuliinisimmat miehet?</w:t>
      </w:r>
    </w:p>
    <w:p>
      <w:r>
        <w:rPr>
          <w:b/>
        </w:rPr>
        <w:t xml:space="preserve">Tulos</w:t>
      </w:r>
    </w:p>
    <w:p>
      <w:r>
        <w:t xml:space="preserve">rakentaminen</w:t>
      </w:r>
    </w:p>
    <w:p>
      <w:r>
        <w:rPr>
          <w:b/>
        </w:rPr>
        <w:t xml:space="preserve">Tulos</w:t>
      </w:r>
    </w:p>
    <w:p>
      <w:r>
        <w:t xml:space="preserve">ammattilaisurheilu</w:t>
      </w:r>
    </w:p>
    <w:p>
      <w:r>
        <w:rPr>
          <w:b/>
        </w:rPr>
        <w:t xml:space="preserve">Tulos</w:t>
      </w:r>
    </w:p>
    <w:p>
      <w:r>
        <w:t xml:space="preserve">palomiehet/sairaankuljettajat</w:t>
      </w:r>
    </w:p>
    <w:p>
      <w:r>
        <w:rPr>
          <w:b/>
        </w:rPr>
        <w:t xml:space="preserve">Tulos</w:t>
      </w:r>
    </w:p>
    <w:p>
      <w:r>
        <w:t xml:space="preserve">kuntovalmentaja</w:t>
      </w:r>
    </w:p>
    <w:p>
      <w:r>
        <w:rPr>
          <w:b/>
        </w:rPr>
        <w:t xml:space="preserve">Tulos</w:t>
      </w:r>
    </w:p>
    <w:p>
      <w:r>
        <w:t xml:space="preserve">poliisi</w:t>
      </w:r>
    </w:p>
    <w:p>
      <w:r>
        <w:rPr>
          <w:b/>
        </w:rPr>
        <w:t xml:space="preserve">Tulos</w:t>
      </w:r>
    </w:p>
    <w:p>
      <w:r>
        <w:t xml:space="preserve">hengenpelastaja</w:t>
      </w:r>
    </w:p>
    <w:p>
      <w:r>
        <w:rPr>
          <w:b/>
        </w:rPr>
        <w:t xml:space="preserve">Esimerkki 7.70</w:t>
      </w:r>
    </w:p>
    <w:p>
      <w:r>
        <w:t xml:space="preserve">jos he olisivat fiksuja, nimeäisivät paikan, josta kauhuelokuvahahmot pysyisivät kaukana.</w:t>
      </w:r>
    </w:p>
    <w:p>
      <w:r>
        <w:rPr>
          <w:b/>
        </w:rPr>
        <w:t xml:space="preserve">Tulos</w:t>
      </w:r>
    </w:p>
    <w:p>
      <w:r>
        <w:t xml:space="preserve">woods</w:t>
      </w:r>
    </w:p>
    <w:p>
      <w:r>
        <w:rPr>
          <w:b/>
        </w:rPr>
        <w:t xml:space="preserve">Tulos</w:t>
      </w:r>
    </w:p>
    <w:p>
      <w:r>
        <w:t xml:space="preserve">hautausmaa</w:t>
      </w:r>
    </w:p>
    <w:p>
      <w:r>
        <w:rPr>
          <w:b/>
        </w:rPr>
        <w:t xml:space="preserve">Tulos</w:t>
      </w:r>
    </w:p>
    <w:p>
      <w:r>
        <w:t xml:space="preserve">kellari</w:t>
      </w:r>
    </w:p>
    <w:p>
      <w:r>
        <w:rPr>
          <w:b/>
        </w:rPr>
        <w:t xml:space="preserve">Tulos</w:t>
      </w:r>
    </w:p>
    <w:p>
      <w:r>
        <w:t xml:space="preserve">jumalanpalveluspaikka</w:t>
      </w:r>
    </w:p>
    <w:p>
      <w:r>
        <w:rPr>
          <w:b/>
        </w:rPr>
        <w:t xml:space="preserve">Esimerkki 7.71</w:t>
      </w:r>
    </w:p>
    <w:p>
      <w:r>
        <w:t xml:space="preserve">nimeä täpötäydessä talossa jotain erityistä, jota ihmiset joutuvat jonottamaan käyttääkseen.</w:t>
      </w:r>
    </w:p>
    <w:p>
      <w:r>
        <w:rPr>
          <w:b/>
        </w:rPr>
        <w:t xml:space="preserve">Tulos</w:t>
      </w:r>
    </w:p>
    <w:p>
      <w:r>
        <w:t xml:space="preserve">WC</w:t>
      </w:r>
    </w:p>
    <w:p>
      <w:r>
        <w:rPr>
          <w:b/>
        </w:rPr>
        <w:t xml:space="preserve">Tulos</w:t>
      </w:r>
    </w:p>
    <w:p>
      <w:r>
        <w:t xml:space="preserve">suihku</w:t>
      </w:r>
    </w:p>
    <w:p>
      <w:r>
        <w:rPr>
          <w:b/>
        </w:rPr>
        <w:t xml:space="preserve">Tulos</w:t>
      </w:r>
    </w:p>
    <w:p>
      <w:r>
        <w:t xml:space="preserve">puhelin</w:t>
      </w:r>
    </w:p>
    <w:p>
      <w:r>
        <w:rPr>
          <w:b/>
        </w:rPr>
        <w:t xml:space="preserve">Esimerkki 7.72</w:t>
      </w:r>
    </w:p>
    <w:p>
      <w:r>
        <w:t xml:space="preserve">Jos olisit kuolemanväsynyt, mainitse jokin asia, jonka saattaisit unohtaa tehdä ennen nukkumaanmenoa.</w:t>
      </w:r>
    </w:p>
    <w:p>
      <w:r>
        <w:rPr>
          <w:b/>
        </w:rPr>
        <w:t xml:space="preserve">Tulos</w:t>
      </w:r>
    </w:p>
    <w:p>
      <w:r>
        <w:t xml:space="preserve">harjaa hampaat</w:t>
      </w:r>
    </w:p>
    <w:p>
      <w:r>
        <w:rPr>
          <w:b/>
        </w:rPr>
        <w:t xml:space="preserve">Tulos</w:t>
      </w:r>
    </w:p>
    <w:p>
      <w:r>
        <w:t xml:space="preserve">vaatteet</w:t>
      </w:r>
    </w:p>
    <w:p>
      <w:r>
        <w:rPr>
          <w:b/>
        </w:rPr>
        <w:t xml:space="preserve">Tulos</w:t>
      </w:r>
    </w:p>
    <w:p>
      <w:r>
        <w:t xml:space="preserve">rukoukset</w:t>
      </w:r>
    </w:p>
    <w:p>
      <w:r>
        <w:rPr>
          <w:b/>
        </w:rPr>
        <w:t xml:space="preserve">Tulos</w:t>
      </w:r>
    </w:p>
    <w:p>
      <w:r>
        <w:t xml:space="preserve">lukitse ovi</w:t>
      </w:r>
    </w:p>
    <w:p>
      <w:r>
        <w:rPr>
          <w:b/>
        </w:rPr>
        <w:t xml:space="preserve">Tulos</w:t>
      </w:r>
    </w:p>
    <w:p>
      <w:r>
        <w:t xml:space="preserve">sammuta valo</w:t>
      </w:r>
    </w:p>
    <w:p>
      <w:r>
        <w:rPr>
          <w:b/>
        </w:rPr>
        <w:t xml:space="preserve">Tulos</w:t>
      </w:r>
    </w:p>
    <w:p>
      <w:r>
        <w:t xml:space="preserve">suihku</w:t>
      </w:r>
    </w:p>
    <w:p>
      <w:r>
        <w:rPr>
          <w:b/>
        </w:rPr>
        <w:t xml:space="preserve">Esimerkki 7.73</w:t>
      </w:r>
    </w:p>
    <w:p>
      <w:r>
        <w:t xml:space="preserve">Jos vauva olisi kaksimetrinen, nimeä jotain, mitä sinun olisi vaikea ostaa hänelle.</w:t>
      </w:r>
    </w:p>
    <w:p>
      <w:r>
        <w:rPr>
          <w:b/>
        </w:rPr>
        <w:t xml:space="preserve">Tulos</w:t>
      </w:r>
    </w:p>
    <w:p>
      <w:r>
        <w:t xml:space="preserve">vaatteet/kengät</w:t>
      </w:r>
    </w:p>
    <w:p>
      <w:r>
        <w:rPr>
          <w:b/>
        </w:rPr>
        <w:t xml:space="preserve">Tulos</w:t>
      </w:r>
    </w:p>
    <w:p>
      <w:r>
        <w:t xml:space="preserve">vaipat</w:t>
      </w:r>
    </w:p>
    <w:p>
      <w:r>
        <w:rPr>
          <w:b/>
        </w:rPr>
        <w:t xml:space="preserve">Tulos</w:t>
      </w:r>
    </w:p>
    <w:p>
      <w:r>
        <w:t xml:space="preserve">pinnasänky</w:t>
      </w:r>
    </w:p>
    <w:p>
      <w:r>
        <w:rPr>
          <w:b/>
        </w:rPr>
        <w:t xml:space="preserve">Tulos</w:t>
      </w:r>
    </w:p>
    <w:p>
      <w:r>
        <w:t xml:space="preserve">turvaistuin</w:t>
      </w:r>
    </w:p>
    <w:p>
      <w:r>
        <w:rPr>
          <w:b/>
        </w:rPr>
        <w:t xml:space="preserve">Esimerkki 7.74</w:t>
      </w:r>
    </w:p>
    <w:p>
      <w:r>
        <w:t xml:space="preserve">mikä kehon osa saippuoidaan suihkussa ensin?</w:t>
      </w:r>
    </w:p>
    <w:p>
      <w:r>
        <w:rPr>
          <w:b/>
        </w:rPr>
        <w:t xml:space="preserve">Tulos</w:t>
      </w:r>
    </w:p>
    <w:p>
      <w:r>
        <w:t xml:space="preserve">aseet</w:t>
      </w:r>
    </w:p>
    <w:p>
      <w:r>
        <w:rPr>
          <w:b/>
        </w:rPr>
        <w:t xml:space="preserve">Tulos</w:t>
      </w:r>
    </w:p>
    <w:p>
      <w:r>
        <w:t xml:space="preserve">vatsa</w:t>
      </w:r>
    </w:p>
    <w:p>
      <w:r>
        <w:rPr>
          <w:b/>
        </w:rPr>
        <w:t xml:space="preserve">Tulos</w:t>
      </w:r>
    </w:p>
    <w:p>
      <w:r>
        <w:t xml:space="preserve">face</w:t>
      </w:r>
    </w:p>
    <w:p>
      <w:r>
        <w:rPr>
          <w:b/>
        </w:rPr>
        <w:t xml:space="preserve">Tulos</w:t>
      </w:r>
    </w:p>
    <w:p>
      <w:r>
        <w:t xml:space="preserve">rintakehä</w:t>
      </w:r>
    </w:p>
    <w:p>
      <w:r>
        <w:rPr>
          <w:b/>
        </w:rPr>
        <w:t xml:space="preserve">Tulos</w:t>
      </w:r>
    </w:p>
    <w:p>
      <w:r>
        <w:t xml:space="preserve">kainalo</w:t>
      </w:r>
    </w:p>
    <w:p>
      <w:r>
        <w:rPr>
          <w:b/>
        </w:rPr>
        <w:t xml:space="preserve">Tulos</w:t>
      </w:r>
    </w:p>
    <w:p>
      <w:r>
        <w:t xml:space="preserve">kädet</w:t>
      </w:r>
    </w:p>
    <w:p>
      <w:r>
        <w:rPr>
          <w:b/>
        </w:rPr>
        <w:t xml:space="preserve">Esimerkki 7.75</w:t>
      </w:r>
    </w:p>
    <w:p>
      <w:r>
        <w:t xml:space="preserve">rakkaus on oikea syy mennä naimisiin. mainitse yksi väärä syy.</w:t>
      </w:r>
    </w:p>
    <w:p>
      <w:r>
        <w:rPr>
          <w:b/>
        </w:rPr>
        <w:t xml:space="preserve">Tulos</w:t>
      </w:r>
    </w:p>
    <w:p>
      <w:r>
        <w:t xml:space="preserve">raha/asema</w:t>
      </w:r>
    </w:p>
    <w:p>
      <w:r>
        <w:rPr>
          <w:b/>
        </w:rPr>
        <w:t xml:space="preserve">Tulos</w:t>
      </w:r>
    </w:p>
    <w:p>
      <w:r>
        <w:t xml:space="preserve">himo/ihastuminen</w:t>
      </w:r>
    </w:p>
    <w:p>
      <w:r>
        <w:rPr>
          <w:b/>
        </w:rPr>
        <w:t xml:space="preserve">Tulos</w:t>
      </w:r>
    </w:p>
    <w:p>
      <w:r>
        <w:t xml:space="preserve">lapset/raskaana</w:t>
      </w:r>
    </w:p>
    <w:p>
      <w:r>
        <w:rPr>
          <w:b/>
        </w:rPr>
        <w:t xml:space="preserve">Tulos</w:t>
      </w:r>
    </w:p>
    <w:p>
      <w:r>
        <w:t xml:space="preserve">ihmiset odottavat sitä</w:t>
      </w:r>
    </w:p>
    <w:p>
      <w:r>
        <w:rPr>
          <w:b/>
        </w:rPr>
        <w:t xml:space="preserve">Tulos</w:t>
      </w:r>
    </w:p>
    <w:p>
      <w:r>
        <w:t xml:space="preserve">vanhempien kiusaksi</w:t>
      </w:r>
    </w:p>
    <w:p>
      <w:r>
        <w:rPr>
          <w:b/>
        </w:rPr>
        <w:t xml:space="preserve">Esimerkki 7.76</w:t>
      </w:r>
    </w:p>
    <w:p>
      <w:r>
        <w:t xml:space="preserve">Monet ihmiset haluavat olla Hiltoneita. mutta nimeä joku muu oikea perhe, johon liittyisit mieluummin.</w:t>
      </w:r>
    </w:p>
    <w:p>
      <w:r>
        <w:rPr>
          <w:b/>
        </w:rPr>
        <w:t xml:space="preserve">Tulos</w:t>
      </w:r>
    </w:p>
    <w:p>
      <w:r>
        <w:t xml:space="preserve">valttikortit</w:t>
      </w:r>
    </w:p>
    <w:p>
      <w:r>
        <w:rPr>
          <w:b/>
        </w:rPr>
        <w:t xml:space="preserve">Tulos</w:t>
      </w:r>
    </w:p>
    <w:p>
      <w:r>
        <w:t xml:space="preserve">portit</w:t>
      </w:r>
    </w:p>
    <w:p>
      <w:r>
        <w:rPr>
          <w:b/>
        </w:rPr>
        <w:t xml:space="preserve">Tulos</w:t>
      </w:r>
    </w:p>
    <w:p>
      <w:r>
        <w:t xml:space="preserve">osbourneja</w:t>
      </w:r>
    </w:p>
    <w:p>
      <w:r>
        <w:rPr>
          <w:b/>
        </w:rPr>
        <w:t xml:space="preserve">Tulos</w:t>
      </w:r>
    </w:p>
    <w:p>
      <w:r>
        <w:t xml:space="preserve">Kennedyt</w:t>
      </w:r>
    </w:p>
    <w:p>
      <w:r>
        <w:rPr>
          <w:b/>
        </w:rPr>
        <w:t xml:space="preserve">Tulos</w:t>
      </w:r>
    </w:p>
    <w:p>
      <w:r>
        <w:t xml:space="preserve">rockefellerit</w:t>
      </w:r>
    </w:p>
    <w:p>
      <w:r>
        <w:rPr>
          <w:b/>
        </w:rPr>
        <w:t xml:space="preserve">Tulos</w:t>
      </w:r>
    </w:p>
    <w:p>
      <w:r>
        <w:t xml:space="preserve">Clintonit</w:t>
      </w:r>
    </w:p>
    <w:p>
      <w:r>
        <w:rPr>
          <w:b/>
        </w:rPr>
        <w:t xml:space="preserve">Esimerkki 7.77</w:t>
      </w:r>
    </w:p>
    <w:p>
      <w:r>
        <w:t xml:space="preserve">miehet metsästävät eläimiä. mitä naiset metsästävät?</w:t>
      </w:r>
    </w:p>
    <w:p>
      <w:r>
        <w:rPr>
          <w:b/>
        </w:rPr>
        <w:t xml:space="preserve">Tulos</w:t>
      </w:r>
    </w:p>
    <w:p>
      <w:r>
        <w:t xml:space="preserve">miehet/miehet</w:t>
      </w:r>
    </w:p>
    <w:p>
      <w:r>
        <w:rPr>
          <w:b/>
        </w:rPr>
        <w:t xml:space="preserve">Tulos</w:t>
      </w:r>
    </w:p>
    <w:p>
      <w:r>
        <w:t xml:space="preserve">vaatteet/kengät</w:t>
      </w:r>
    </w:p>
    <w:p>
      <w:r>
        <w:rPr>
          <w:b/>
        </w:rPr>
        <w:t xml:space="preserve">Tulos</w:t>
      </w:r>
    </w:p>
    <w:p>
      <w:r>
        <w:t xml:space="preserve">löytöjä</w:t>
      </w:r>
    </w:p>
    <w:p>
      <w:r>
        <w:rPr>
          <w:b/>
        </w:rPr>
        <w:t xml:space="preserve">Tulos</w:t>
      </w:r>
    </w:p>
    <w:p>
      <w:r>
        <w:t xml:space="preserve">iso pankkitili</w:t>
      </w:r>
    </w:p>
    <w:p>
      <w:r>
        <w:rPr>
          <w:b/>
        </w:rPr>
        <w:t xml:space="preserve">Tulos</w:t>
      </w:r>
    </w:p>
    <w:p>
      <w:r>
        <w:t xml:space="preserve">timantit/korut</w:t>
      </w:r>
    </w:p>
    <w:p>
      <w:r>
        <w:rPr>
          <w:b/>
        </w:rPr>
        <w:t xml:space="preserve">Esimerkki 7.78</w:t>
      </w:r>
    </w:p>
    <w:p>
      <w:r>
        <w:t xml:space="preserve">nimi jotain, jonka sekoitat veteen ennen juomista</w:t>
      </w:r>
    </w:p>
    <w:p>
      <w:r>
        <w:rPr>
          <w:b/>
        </w:rPr>
        <w:t xml:space="preserve">Tulos</w:t>
      </w:r>
    </w:p>
    <w:p>
      <w:r>
        <w:t xml:space="preserve">Kool Aid</w:t>
      </w:r>
    </w:p>
    <w:p>
      <w:r>
        <w:rPr>
          <w:b/>
        </w:rPr>
        <w:t xml:space="preserve">Tulos</w:t>
      </w:r>
    </w:p>
    <w:p>
      <w:r>
        <w:t xml:space="preserve">tee</w:t>
      </w:r>
    </w:p>
    <w:p>
      <w:r>
        <w:rPr>
          <w:b/>
        </w:rPr>
        <w:t xml:space="preserve">Tulos</w:t>
      </w:r>
    </w:p>
    <w:p>
      <w:r>
        <w:t xml:space="preserve">mehutiiviste</w:t>
      </w:r>
    </w:p>
    <w:p>
      <w:r>
        <w:rPr>
          <w:b/>
        </w:rPr>
        <w:t xml:space="preserve">Tulos</w:t>
      </w:r>
    </w:p>
    <w:p>
      <w:r>
        <w:t xml:space="preserve">kahvi</w:t>
      </w:r>
    </w:p>
    <w:p>
      <w:r>
        <w:rPr>
          <w:b/>
        </w:rPr>
        <w:t xml:space="preserve">Esimerkki 7.79</w:t>
      </w:r>
    </w:p>
    <w:p>
      <w:r>
        <w:t xml:space="preserve">nimeä jotain, mitä kauneuskilpailun kilpailija voisi käyttää...</w:t>
      </w:r>
    </w:p>
    <w:p>
      <w:r>
        <w:rPr>
          <w:b/>
        </w:rPr>
        <w:t xml:space="preserve">Tulos</w:t>
      </w:r>
    </w:p>
    <w:p>
      <w:r>
        <w:t xml:space="preserve">uimapuku</w:t>
      </w:r>
    </w:p>
    <w:p>
      <w:r>
        <w:rPr>
          <w:b/>
        </w:rPr>
        <w:t xml:space="preserve">Tulos</w:t>
      </w:r>
    </w:p>
    <w:p>
      <w:r>
        <w:t xml:space="preserve">puku</w:t>
      </w:r>
    </w:p>
    <w:p>
      <w:r>
        <w:rPr>
          <w:b/>
        </w:rPr>
        <w:t xml:space="preserve">Tulos</w:t>
      </w:r>
    </w:p>
    <w:p>
      <w:r>
        <w:t xml:space="preserve">meikki</w:t>
      </w:r>
    </w:p>
    <w:p>
      <w:r>
        <w:rPr>
          <w:b/>
        </w:rPr>
        <w:t xml:space="preserve">Esimerkki 7.80</w:t>
      </w:r>
    </w:p>
    <w:p>
      <w:r>
        <w:t xml:space="preserve">Nimeä lisävaruste, jota saatetaan myydä James Bond -toimintafiguurin kanssa.</w:t>
      </w:r>
    </w:p>
    <w:p>
      <w:r>
        <w:rPr>
          <w:b/>
        </w:rPr>
        <w:t xml:space="preserve">Tulos</w:t>
      </w:r>
    </w:p>
    <w:p>
      <w:r>
        <w:t xml:space="preserve">ase</w:t>
      </w:r>
    </w:p>
    <w:p>
      <w:r>
        <w:rPr>
          <w:b/>
        </w:rPr>
        <w:t xml:space="preserve">Tulos</w:t>
      </w:r>
    </w:p>
    <w:p>
      <w:r>
        <w:t xml:space="preserve">auto</w:t>
      </w:r>
    </w:p>
    <w:p>
      <w:r>
        <w:rPr>
          <w:b/>
        </w:rPr>
        <w:t xml:space="preserve">Tulos</w:t>
      </w:r>
    </w:p>
    <w:p>
      <w:r>
        <w:t xml:space="preserve">Aurinkolasit</w:t>
      </w:r>
    </w:p>
    <w:p>
      <w:r>
        <w:rPr>
          <w:b/>
        </w:rPr>
        <w:t xml:space="preserve">Tulos</w:t>
      </w:r>
    </w:p>
    <w:p>
      <w:r>
        <w:t xml:space="preserve">puhelin</w:t>
      </w:r>
    </w:p>
    <w:p>
      <w:r>
        <w:rPr>
          <w:b/>
        </w:rPr>
        <w:t xml:space="preserve">Tulos</w:t>
      </w:r>
    </w:p>
    <w:p>
      <w:r>
        <w:t xml:space="preserve">vaatteet</w:t>
      </w:r>
    </w:p>
    <w:p>
      <w:r>
        <w:rPr>
          <w:b/>
        </w:rPr>
        <w:t xml:space="preserve">Tulos</w:t>
      </w:r>
    </w:p>
    <w:p>
      <w:r>
        <w:t xml:space="preserve">katso</w:t>
      </w:r>
    </w:p>
    <w:p>
      <w:r>
        <w:rPr>
          <w:b/>
        </w:rPr>
        <w:t xml:space="preserve">Tulos</w:t>
      </w:r>
    </w:p>
    <w:p>
      <w:r>
        <w:t xml:space="preserve">salkku</w:t>
      </w:r>
    </w:p>
    <w:p>
      <w:r>
        <w:rPr>
          <w:b/>
        </w:rPr>
        <w:t xml:space="preserve">Esimerkki 7.81</w:t>
      </w:r>
    </w:p>
    <w:p>
      <w:r>
        <w:t xml:space="preserve">Mainitse jokin tietty asia, josta mies usein kehuu naista, kun hän yrittää iskeä häntä.</w:t>
      </w:r>
    </w:p>
    <w:p>
      <w:r>
        <w:rPr>
          <w:b/>
        </w:rPr>
        <w:t xml:space="preserve">Tulos</w:t>
      </w:r>
    </w:p>
    <w:p>
      <w:r>
        <w:t xml:space="preserve">silmät</w:t>
      </w:r>
    </w:p>
    <w:p>
      <w:r>
        <w:rPr>
          <w:b/>
        </w:rPr>
        <w:t xml:space="preserve">Tulos</w:t>
      </w:r>
    </w:p>
    <w:p>
      <w:r>
        <w:t xml:space="preserve">hiukset</w:t>
      </w:r>
    </w:p>
    <w:p>
      <w:r>
        <w:rPr>
          <w:b/>
        </w:rPr>
        <w:t xml:space="preserve">Tulos</w:t>
      </w:r>
    </w:p>
    <w:p>
      <w:r>
        <w:t xml:space="preserve">hymy</w:t>
      </w:r>
    </w:p>
    <w:p>
      <w:r>
        <w:rPr>
          <w:b/>
        </w:rPr>
        <w:t xml:space="preserve">Tulos</w:t>
      </w:r>
    </w:p>
    <w:p>
      <w:r>
        <w:t xml:space="preserve">vaatteet</w:t>
      </w:r>
    </w:p>
    <w:p>
      <w:r>
        <w:rPr>
          <w:b/>
        </w:rPr>
        <w:t xml:space="preserve">Tulos</w:t>
      </w:r>
    </w:p>
    <w:p>
      <w:r>
        <w:t xml:space="preserve">keho</w:t>
      </w:r>
    </w:p>
    <w:p>
      <w:r>
        <w:rPr>
          <w:b/>
        </w:rPr>
        <w:t xml:space="preserve">Esimerkki 7.82</w:t>
      </w:r>
    </w:p>
    <w:p>
      <w:r>
        <w:t xml:space="preserve">Nimeä jokin asia, jota olisi vaikea varastaa hotellihuoneesta...</w:t>
      </w:r>
    </w:p>
    <w:p>
      <w:r>
        <w:rPr>
          <w:b/>
        </w:rPr>
        <w:t xml:space="preserve">Tulos</w:t>
      </w:r>
    </w:p>
    <w:p>
      <w:r>
        <w:t xml:space="preserve">televisio</w:t>
      </w:r>
    </w:p>
    <w:p>
      <w:r>
        <w:rPr>
          <w:b/>
        </w:rPr>
        <w:t xml:space="preserve">Tulos</w:t>
      </w:r>
    </w:p>
    <w:p>
      <w:r>
        <w:t xml:space="preserve">sänky</w:t>
      </w:r>
    </w:p>
    <w:p>
      <w:r>
        <w:rPr>
          <w:b/>
        </w:rPr>
        <w:t xml:space="preserve">Tulos</w:t>
      </w:r>
    </w:p>
    <w:p>
      <w:r>
        <w:t xml:space="preserve">taulukko</w:t>
      </w:r>
    </w:p>
    <w:p>
      <w:r>
        <w:rPr>
          <w:b/>
        </w:rPr>
        <w:t xml:space="preserve">Tulos</w:t>
      </w:r>
    </w:p>
    <w:p>
      <w:r>
        <w:t xml:space="preserve">minibaari</w:t>
      </w:r>
    </w:p>
    <w:p>
      <w:r>
        <w:rPr>
          <w:b/>
        </w:rPr>
        <w:t xml:space="preserve">Tulos</w:t>
      </w:r>
    </w:p>
    <w:p>
      <w:r>
        <w:t xml:space="preserve">sohva</w:t>
      </w:r>
    </w:p>
    <w:p>
      <w:r>
        <w:rPr>
          <w:b/>
        </w:rPr>
        <w:t xml:space="preserve">Tulos</w:t>
      </w:r>
    </w:p>
    <w:p>
      <w:r>
        <w:t xml:space="preserve">kuva</w:t>
      </w:r>
    </w:p>
    <w:p>
      <w:r>
        <w:rPr>
          <w:b/>
        </w:rPr>
        <w:t xml:space="preserve">Esimerkki 7.83</w:t>
      </w:r>
    </w:p>
    <w:p>
      <w:r>
        <w:t xml:space="preserve">Nimeä jotain, mitä et haluaisi lapsesi tuovan kotiin koulusta...</w:t>
      </w:r>
    </w:p>
    <w:p>
      <w:r>
        <w:rPr>
          <w:b/>
        </w:rPr>
        <w:t xml:space="preserve">Tulos</w:t>
      </w:r>
    </w:p>
    <w:p>
      <w:r>
        <w:t xml:space="preserve">täitä</w:t>
      </w:r>
    </w:p>
    <w:p>
      <w:r>
        <w:rPr>
          <w:b/>
        </w:rPr>
        <w:t xml:space="preserve">Tulos</w:t>
      </w:r>
    </w:p>
    <w:p>
      <w:r>
        <w:t xml:space="preserve">huonot arvosanat</w:t>
      </w:r>
    </w:p>
    <w:p>
      <w:r>
        <w:rPr>
          <w:b/>
        </w:rPr>
        <w:t xml:space="preserve">Tulos</w:t>
      </w:r>
    </w:p>
    <w:p>
      <w:r>
        <w:t xml:space="preserve">huumeet</w:t>
      </w:r>
    </w:p>
    <w:p>
      <w:r>
        <w:rPr>
          <w:b/>
        </w:rPr>
        <w:t xml:space="preserve">Tulos</w:t>
      </w:r>
    </w:p>
    <w:p>
      <w:r>
        <w:t xml:space="preserve">sairaus</w:t>
      </w:r>
    </w:p>
    <w:p>
      <w:r>
        <w:rPr>
          <w:b/>
        </w:rPr>
        <w:t xml:space="preserve">Tulos</w:t>
      </w:r>
    </w:p>
    <w:p>
      <w:r>
        <w:t xml:space="preserve">bakteerit</w:t>
      </w:r>
    </w:p>
    <w:p>
      <w:r>
        <w:rPr>
          <w:b/>
        </w:rPr>
        <w:t xml:space="preserve">Esimerkki 7.84</w:t>
      </w:r>
    </w:p>
    <w:p>
      <w:r>
        <w:t xml:space="preserve">Kerro jotain, mitä muistat tv-sarjasta mash...</w:t>
      </w:r>
    </w:p>
    <w:p>
      <w:r>
        <w:rPr>
          <w:b/>
        </w:rPr>
        <w:t xml:space="preserve">Tulos</w:t>
      </w:r>
    </w:p>
    <w:p>
      <w:r>
        <w:t xml:space="preserve">kuumat huulet</w:t>
      </w:r>
    </w:p>
    <w:p>
      <w:r>
        <w:rPr>
          <w:b/>
        </w:rPr>
        <w:t xml:space="preserve">Tulos</w:t>
      </w:r>
    </w:p>
    <w:p>
      <w:r>
        <w:t xml:space="preserve">hawkeye</w:t>
      </w:r>
    </w:p>
    <w:p>
      <w:r>
        <w:rPr>
          <w:b/>
        </w:rPr>
        <w:t xml:space="preserve">Tulos</w:t>
      </w:r>
    </w:p>
    <w:p>
      <w:r>
        <w:t xml:space="preserve">tutka</w:t>
      </w:r>
    </w:p>
    <w:p>
      <w:r>
        <w:rPr>
          <w:b/>
        </w:rPr>
        <w:t xml:space="preserve">Tulos</w:t>
      </w:r>
    </w:p>
    <w:p>
      <w:r>
        <w:t xml:space="preserve">sota</w:t>
      </w:r>
    </w:p>
    <w:p>
      <w:r>
        <w:rPr>
          <w:b/>
        </w:rPr>
        <w:t xml:space="preserve">Tulos</w:t>
      </w:r>
    </w:p>
    <w:p>
      <w:r>
        <w:t xml:space="preserve">lääkärit</w:t>
      </w:r>
    </w:p>
    <w:p>
      <w:r>
        <w:rPr>
          <w:b/>
        </w:rPr>
        <w:t xml:space="preserve">Tulos</w:t>
      </w:r>
    </w:p>
    <w:p>
      <w:r>
        <w:t xml:space="preserve">tunnusmusiikki</w:t>
      </w:r>
    </w:p>
    <w:p>
      <w:r>
        <w:rPr>
          <w:b/>
        </w:rPr>
        <w:t xml:space="preserve">Tulos</w:t>
      </w:r>
    </w:p>
    <w:p>
      <w:r>
        <w:t xml:space="preserve">klinger</w:t>
      </w:r>
    </w:p>
    <w:p>
      <w:r>
        <w:rPr>
          <w:b/>
        </w:rPr>
        <w:t xml:space="preserve">Esimerkki 7.85</w:t>
      </w:r>
    </w:p>
    <w:p>
      <w:r>
        <w:t xml:space="preserve">Kerro yksi jouluelokuva, johon ihmiset ovat kyllästyneet.</w:t>
      </w:r>
    </w:p>
    <w:p>
      <w:r>
        <w:rPr>
          <w:b/>
        </w:rPr>
        <w:t xml:space="preserve">Tulos</w:t>
      </w:r>
    </w:p>
    <w:p>
      <w:r>
        <w:t xml:space="preserve">ihana elämä</w:t>
      </w:r>
    </w:p>
    <w:p>
      <w:r>
        <w:rPr>
          <w:b/>
        </w:rPr>
        <w:t xml:space="preserve">Tulos</w:t>
      </w:r>
    </w:p>
    <w:p>
      <w:r>
        <w:t xml:space="preserve">valkoinen joulu</w:t>
      </w:r>
    </w:p>
    <w:p>
      <w:r>
        <w:rPr>
          <w:b/>
        </w:rPr>
        <w:t xml:space="preserve">Tulos</w:t>
      </w:r>
    </w:p>
    <w:p>
      <w:r>
        <w:t xml:space="preserve">ihme 34. kadulla</w:t>
      </w:r>
    </w:p>
    <w:p>
      <w:r>
        <w:rPr>
          <w:b/>
        </w:rPr>
        <w:t xml:space="preserve">Tulos</w:t>
      </w:r>
    </w:p>
    <w:p>
      <w:r>
        <w:t xml:space="preserve">yksin kotona</w:t>
      </w:r>
    </w:p>
    <w:p>
      <w:r>
        <w:rPr>
          <w:b/>
        </w:rPr>
        <w:t xml:space="preserve">Tulos</w:t>
      </w:r>
    </w:p>
    <w:p>
      <w:r>
        <w:t xml:space="preserve">painajainen ennen</w:t>
      </w:r>
    </w:p>
    <w:p>
      <w:r>
        <w:rPr>
          <w:b/>
        </w:rPr>
        <w:t xml:space="preserve">Tulos</w:t>
      </w:r>
    </w:p>
    <w:p>
      <w:r>
        <w:t xml:space="preserve">joulutarina</w:t>
      </w:r>
    </w:p>
    <w:p>
      <w:r>
        <w:rPr>
          <w:b/>
        </w:rPr>
        <w:t xml:space="preserve">Esimerkki 7.86</w:t>
      </w:r>
    </w:p>
    <w:p>
      <w:r>
        <w:t xml:space="preserve">Nimeä juhlapeli, jonka löytäisit yllättäen aikuisten syntymäpäiviltä.</w:t>
      </w:r>
    </w:p>
    <w:p>
      <w:r>
        <w:rPr>
          <w:b/>
        </w:rPr>
        <w:t xml:space="preserve">Tulos</w:t>
      </w:r>
    </w:p>
    <w:p>
      <w:r>
        <w:t xml:space="preserve">pistää hännänpäähän</w:t>
      </w:r>
    </w:p>
    <w:p>
      <w:r>
        <w:rPr>
          <w:b/>
        </w:rPr>
        <w:t xml:space="preserve">Tulos</w:t>
      </w:r>
    </w:p>
    <w:p>
      <w:r>
        <w:t xml:space="preserve">twister</w:t>
      </w:r>
    </w:p>
    <w:p>
      <w:r>
        <w:rPr>
          <w:b/>
        </w:rPr>
        <w:t xml:space="preserve">Tulos</w:t>
      </w:r>
    </w:p>
    <w:p>
      <w:r>
        <w:t xml:space="preserve">pullonpyöritys</w:t>
      </w:r>
    </w:p>
    <w:p>
      <w:r>
        <w:rPr>
          <w:b/>
        </w:rPr>
        <w:t xml:space="preserve">Tulos</w:t>
      </w:r>
    </w:p>
    <w:p>
      <w:r>
        <w:t xml:space="preserve">musiikkituolit</w:t>
      </w:r>
    </w:p>
    <w:p>
      <w:r>
        <w:rPr>
          <w:b/>
        </w:rPr>
        <w:t xml:space="preserve">Esimerkki 7.87</w:t>
      </w:r>
    </w:p>
    <w:p>
      <w:r>
        <w:t xml:space="preserve">nimeä jotain, jonka ihmiset peittävät sateella</w:t>
      </w:r>
    </w:p>
    <w:p>
      <w:r>
        <w:rPr>
          <w:b/>
        </w:rPr>
        <w:t xml:space="preserve">Tulos</w:t>
      </w:r>
    </w:p>
    <w:p>
      <w:r>
        <w:t xml:space="preserve">pää</w:t>
      </w:r>
    </w:p>
    <w:p>
      <w:r>
        <w:rPr>
          <w:b/>
        </w:rPr>
        <w:t xml:space="preserve">Tulos</w:t>
      </w:r>
    </w:p>
    <w:p>
      <w:r>
        <w:t xml:space="preserve">auto</w:t>
      </w:r>
    </w:p>
    <w:p>
      <w:r>
        <w:rPr>
          <w:b/>
        </w:rPr>
        <w:t xml:space="preserve">Tulos</w:t>
      </w:r>
    </w:p>
    <w:p>
      <w:r>
        <w:t xml:space="preserve">ulkokalusteet</w:t>
      </w:r>
    </w:p>
    <w:p>
      <w:r>
        <w:rPr>
          <w:b/>
        </w:rPr>
        <w:t xml:space="preserve">Tulos</w:t>
      </w:r>
    </w:p>
    <w:p>
      <w:r>
        <w:t xml:space="preserve">allas</w:t>
      </w:r>
    </w:p>
    <w:p>
      <w:r>
        <w:rPr>
          <w:b/>
        </w:rPr>
        <w:t xml:space="preserve">Esimerkki 7.88</w:t>
      </w:r>
    </w:p>
    <w:p>
      <w:r>
        <w:t xml:space="preserve">Nimeä lohturuoka, jossa on juustoa tai jonka päällä on juustoa.</w:t>
      </w:r>
    </w:p>
    <w:p>
      <w:r>
        <w:rPr>
          <w:b/>
        </w:rPr>
        <w:t xml:space="preserve">Tulos</w:t>
      </w:r>
    </w:p>
    <w:p>
      <w:r>
        <w:t xml:space="preserve">pizza</w:t>
      </w:r>
    </w:p>
    <w:p>
      <w:r>
        <w:rPr>
          <w:b/>
        </w:rPr>
        <w:t xml:space="preserve">Tulos</w:t>
      </w:r>
    </w:p>
    <w:p>
      <w:r>
        <w:t xml:space="preserve">makaronia ja juustoa</w:t>
      </w:r>
    </w:p>
    <w:p>
      <w:r>
        <w:rPr>
          <w:b/>
        </w:rPr>
        <w:t xml:space="preserve">Tulos</w:t>
      </w:r>
    </w:p>
    <w:p>
      <w:r>
        <w:t xml:space="preserve">grillattu juusto</w:t>
      </w:r>
    </w:p>
    <w:p>
      <w:r>
        <w:rPr>
          <w:b/>
        </w:rPr>
        <w:t xml:space="preserve">Tulos</w:t>
      </w:r>
    </w:p>
    <w:p>
      <w:r>
        <w:t xml:space="preserve">nachos</w:t>
      </w:r>
    </w:p>
    <w:p>
      <w:r>
        <w:rPr>
          <w:b/>
        </w:rPr>
        <w:t xml:space="preserve">Tulos</w:t>
      </w:r>
    </w:p>
    <w:p>
      <w:r>
        <w:t xml:space="preserve">keksejä</w:t>
      </w:r>
    </w:p>
    <w:p>
      <w:r>
        <w:rPr>
          <w:b/>
        </w:rPr>
        <w:t xml:space="preserve">Esimerkki 7.89</w:t>
      </w:r>
    </w:p>
    <w:p>
      <w:r>
        <w:t xml:space="preserve">nimeä jotain, mitä todella fiksu poika luultavasti tekee kesällä.</w:t>
      </w:r>
    </w:p>
    <w:p>
      <w:r>
        <w:rPr>
          <w:b/>
        </w:rPr>
        <w:t xml:space="preserve">Tulos</w:t>
      </w:r>
    </w:p>
    <w:p>
      <w:r>
        <w:t xml:space="preserve">lukeminen</w:t>
      </w:r>
    </w:p>
    <w:p>
      <w:r>
        <w:rPr>
          <w:b/>
        </w:rPr>
        <w:t xml:space="preserve">Tulos</w:t>
      </w:r>
    </w:p>
    <w:p>
      <w:r>
        <w:t xml:space="preserve">tutkimus</w:t>
      </w:r>
    </w:p>
    <w:p>
      <w:r>
        <w:rPr>
          <w:b/>
        </w:rPr>
        <w:t xml:space="preserve">Tulos</w:t>
      </w:r>
    </w:p>
    <w:p>
      <w:r>
        <w:t xml:space="preserve">kesäkoulu</w:t>
      </w:r>
    </w:p>
    <w:p>
      <w:r>
        <w:rPr>
          <w:b/>
        </w:rPr>
        <w:t xml:space="preserve">Tulos</w:t>
      </w:r>
    </w:p>
    <w:p>
      <w:r>
        <w:t xml:space="preserve">työskentely</w:t>
      </w:r>
    </w:p>
    <w:p>
      <w:r>
        <w:rPr>
          <w:b/>
        </w:rPr>
        <w:t xml:space="preserve">Tulos</w:t>
      </w:r>
    </w:p>
    <w:p>
      <w:r>
        <w:t xml:space="preserve">leiri</w:t>
      </w:r>
    </w:p>
    <w:p>
      <w:r>
        <w:rPr>
          <w:b/>
        </w:rPr>
        <w:t xml:space="preserve">Tulos</w:t>
      </w:r>
    </w:p>
    <w:p>
      <w:r>
        <w:t xml:space="preserve">pysyä tietokoneella</w:t>
      </w:r>
    </w:p>
    <w:p>
      <w:r>
        <w:rPr>
          <w:b/>
        </w:rPr>
        <w:t xml:space="preserve">Esimerkki 7.90</w:t>
      </w:r>
    </w:p>
    <w:p>
      <w:r>
        <w:t xml:space="preserve">Kerro syy, miksi aviomies voisi lähettää vaimolleen kukkia.</w:t>
      </w:r>
    </w:p>
    <w:p>
      <w:r>
        <w:rPr>
          <w:b/>
        </w:rPr>
        <w:t xml:space="preserve">Tulos</w:t>
      </w:r>
    </w:p>
    <w:p>
      <w:r>
        <w:t xml:space="preserve">vuosipäivä</w:t>
      </w:r>
    </w:p>
    <w:p>
      <w:r>
        <w:rPr>
          <w:b/>
        </w:rPr>
        <w:t xml:space="preserve">Tulos</w:t>
      </w:r>
    </w:p>
    <w:p>
      <w:r>
        <w:t xml:space="preserve">anteeksipyyntö</w:t>
      </w:r>
    </w:p>
    <w:p>
      <w:r>
        <w:rPr>
          <w:b/>
        </w:rPr>
        <w:t xml:space="preserve">Tulos</w:t>
      </w:r>
    </w:p>
    <w:p>
      <w:r>
        <w:t xml:space="preserve">syntymäpäivä</w:t>
      </w:r>
    </w:p>
    <w:p>
      <w:r>
        <w:rPr>
          <w:b/>
        </w:rPr>
        <w:t xml:space="preserve">Tulos</w:t>
      </w:r>
    </w:p>
    <w:p>
      <w:r>
        <w:t xml:space="preserve">ystävänpäivä</w:t>
      </w:r>
    </w:p>
    <w:p>
      <w:r>
        <w:rPr>
          <w:b/>
        </w:rPr>
        <w:t xml:space="preserve">Tulos</w:t>
      </w:r>
    </w:p>
    <w:p>
      <w:r>
        <w:t xml:space="preserve">äitienpäivä</w:t>
      </w:r>
    </w:p>
    <w:p>
      <w:r>
        <w:rPr>
          <w:b/>
        </w:rPr>
        <w:t xml:space="preserve">Esimerkki 7.91</w:t>
      </w:r>
    </w:p>
    <w:p>
      <w:r>
        <w:t xml:space="preserve">mainitse jotain, jonka ihmiset väittävät nähneensä ja jota muut pitävät hulluna.</w:t>
      </w:r>
    </w:p>
    <w:p>
      <w:r>
        <w:rPr>
          <w:b/>
        </w:rPr>
        <w:t xml:space="preserve">Tulos</w:t>
      </w:r>
    </w:p>
    <w:p>
      <w:r>
        <w:t xml:space="preserve">ufo</w:t>
      </w:r>
    </w:p>
    <w:p>
      <w:r>
        <w:rPr>
          <w:b/>
        </w:rPr>
        <w:t xml:space="preserve">Tulos</w:t>
      </w:r>
    </w:p>
    <w:p>
      <w:r>
        <w:t xml:space="preserve">elvis</w:t>
      </w:r>
    </w:p>
    <w:p>
      <w:r>
        <w:rPr>
          <w:b/>
        </w:rPr>
        <w:t xml:space="preserve">Tulos</w:t>
      </w:r>
    </w:p>
    <w:p>
      <w:r>
        <w:t xml:space="preserve">haamu</w:t>
      </w:r>
    </w:p>
    <w:p>
      <w:r>
        <w:rPr>
          <w:b/>
        </w:rPr>
        <w:t xml:space="preserve">Tulos</w:t>
      </w:r>
    </w:p>
    <w:p>
      <w:r>
        <w:t xml:space="preserve">iso jalka</w:t>
      </w:r>
    </w:p>
    <w:p>
      <w:r>
        <w:rPr>
          <w:b/>
        </w:rPr>
        <w:t xml:space="preserve">Tulos</w:t>
      </w:r>
    </w:p>
    <w:p>
      <w:r>
        <w:t xml:space="preserve">Lochness-hirviö</w:t>
      </w:r>
    </w:p>
    <w:p>
      <w:r>
        <w:rPr>
          <w:b/>
        </w:rPr>
        <w:t xml:space="preserve">Tulos</w:t>
      </w:r>
    </w:p>
    <w:p>
      <w:r>
        <w:t xml:space="preserve">enkeli</w:t>
      </w:r>
    </w:p>
    <w:p>
      <w:r>
        <w:rPr>
          <w:b/>
        </w:rPr>
        <w:t xml:space="preserve">Esimerkki 7.92</w:t>
      </w:r>
    </w:p>
    <w:p>
      <w:r>
        <w:t xml:space="preserve">Nimeä kaupunki, jossa on paljon saasteita</w:t>
      </w:r>
    </w:p>
    <w:p>
      <w:r>
        <w:rPr>
          <w:b/>
        </w:rPr>
        <w:t xml:space="preserve">Tulos</w:t>
      </w:r>
    </w:p>
    <w:p>
      <w:r>
        <w:t xml:space="preserve">los angeles</w:t>
      </w:r>
    </w:p>
    <w:p>
      <w:r>
        <w:rPr>
          <w:b/>
        </w:rPr>
        <w:t xml:space="preserve">Tulos</w:t>
      </w:r>
    </w:p>
    <w:p>
      <w:r>
        <w:t xml:space="preserve">New York</w:t>
      </w:r>
    </w:p>
    <w:p>
      <w:r>
        <w:rPr>
          <w:b/>
        </w:rPr>
        <w:t xml:space="preserve">Tulos</w:t>
      </w:r>
    </w:p>
    <w:p>
      <w:r>
        <w:t xml:space="preserve">st. louis</w:t>
      </w:r>
    </w:p>
    <w:p>
      <w:r>
        <w:rPr>
          <w:b/>
        </w:rPr>
        <w:t xml:space="preserve">Tulos</w:t>
      </w:r>
    </w:p>
    <w:p>
      <w:r>
        <w:t xml:space="preserve">Cleveland</w:t>
      </w:r>
    </w:p>
    <w:p>
      <w:r>
        <w:rPr>
          <w:b/>
        </w:rPr>
        <w:t xml:space="preserve">Tulos</w:t>
      </w:r>
    </w:p>
    <w:p>
      <w:r>
        <w:t xml:space="preserve">chicago</w:t>
      </w:r>
    </w:p>
    <w:p>
      <w:r>
        <w:rPr>
          <w:b/>
        </w:rPr>
        <w:t xml:space="preserve">Tulos</w:t>
      </w:r>
    </w:p>
    <w:p>
      <w:r>
        <w:t xml:space="preserve">houston</w:t>
      </w:r>
    </w:p>
    <w:p>
      <w:r>
        <w:rPr>
          <w:b/>
        </w:rPr>
        <w:t xml:space="preserve">Tulos</w:t>
      </w:r>
    </w:p>
    <w:p>
      <w:r>
        <w:t xml:space="preserve">Detroit</w:t>
      </w:r>
    </w:p>
    <w:p>
      <w:r>
        <w:rPr>
          <w:b/>
        </w:rPr>
        <w:t xml:space="preserve">Esimerkki 7.93</w:t>
      </w:r>
    </w:p>
    <w:p>
      <w:r>
        <w:t xml:space="preserve">nimeä merkki siitä, että tyttöystäväsi saattaa olla muuttumassa merenneitoksi.</w:t>
      </w:r>
    </w:p>
    <w:p>
      <w:r>
        <w:rPr>
          <w:b/>
        </w:rPr>
        <w:t xml:space="preserve">Tulos</w:t>
      </w:r>
    </w:p>
    <w:p>
      <w:r>
        <w:t xml:space="preserve">kasvattaa häntää</w:t>
      </w:r>
    </w:p>
    <w:p>
      <w:r>
        <w:rPr>
          <w:b/>
        </w:rPr>
        <w:t xml:space="preserve">Tulos</w:t>
      </w:r>
    </w:p>
    <w:p>
      <w:r>
        <w:t xml:space="preserve">hän ui usein</w:t>
      </w:r>
    </w:p>
    <w:p>
      <w:r>
        <w:rPr>
          <w:b/>
        </w:rPr>
        <w:t xml:space="preserve">Tulos</w:t>
      </w:r>
    </w:p>
    <w:p>
      <w:r>
        <w:t xml:space="preserve">vaa'an hankkiminen</w:t>
      </w:r>
    </w:p>
    <w:p>
      <w:r>
        <w:rPr>
          <w:b/>
        </w:rPr>
        <w:t xml:space="preserve">Tulos</w:t>
      </w:r>
    </w:p>
    <w:p>
      <w:r>
        <w:t xml:space="preserve">aina vedessä</w:t>
      </w:r>
    </w:p>
    <w:p>
      <w:r>
        <w:rPr>
          <w:b/>
        </w:rPr>
        <w:t xml:space="preserve">Tulos</w:t>
      </w:r>
    </w:p>
    <w:p>
      <w:r>
        <w:t xml:space="preserve">kidukset</w:t>
      </w:r>
    </w:p>
    <w:p>
      <w:r>
        <w:rPr>
          <w:b/>
        </w:rPr>
        <w:t xml:space="preserve">Esimerkki 7.94</w:t>
      </w:r>
    </w:p>
    <w:p>
      <w:r>
        <w:t xml:space="preserve">Nimeä jokin asia, jota ihmiskehossa on enemmän kuin 2.</w:t>
      </w:r>
    </w:p>
    <w:p>
      <w:r>
        <w:rPr>
          <w:b/>
        </w:rPr>
        <w:t xml:space="preserve">Tulos</w:t>
      </w:r>
    </w:p>
    <w:p>
      <w:r>
        <w:t xml:space="preserve">numerot</w:t>
      </w:r>
    </w:p>
    <w:p>
      <w:r>
        <w:rPr>
          <w:b/>
        </w:rPr>
        <w:t xml:space="preserve">Tulos</w:t>
      </w:r>
    </w:p>
    <w:p>
      <w:r>
        <w:t xml:space="preserve">luut</w:t>
      </w:r>
    </w:p>
    <w:p>
      <w:r>
        <w:rPr>
          <w:b/>
        </w:rPr>
        <w:t xml:space="preserve">Tulos</w:t>
      </w:r>
    </w:p>
    <w:p>
      <w:r>
        <w:t xml:space="preserve">hiukset</w:t>
      </w:r>
    </w:p>
    <w:p>
      <w:r>
        <w:rPr>
          <w:b/>
        </w:rPr>
        <w:t xml:space="preserve">Tulos</w:t>
      </w:r>
    </w:p>
    <w:p>
      <w:r>
        <w:t xml:space="preserve">hampaat</w:t>
      </w:r>
    </w:p>
    <w:p>
      <w:r>
        <w:rPr>
          <w:b/>
        </w:rPr>
        <w:t xml:space="preserve">Esimerkki 7.95</w:t>
      </w:r>
    </w:p>
    <w:p>
      <w:r>
        <w:t xml:space="preserve">Nimeä jotain, joka on yleisempää Ranskassa kuin Yhdysvalloissa.</w:t>
      </w:r>
    </w:p>
    <w:p>
      <w:r>
        <w:rPr>
          <w:b/>
        </w:rPr>
        <w:t xml:space="preserve">Tulos</w:t>
      </w:r>
    </w:p>
    <w:p>
      <w:r>
        <w:t xml:space="preserve">viini</w:t>
      </w:r>
    </w:p>
    <w:p>
      <w:r>
        <w:rPr>
          <w:b/>
        </w:rPr>
        <w:t xml:space="preserve">Tulos</w:t>
      </w:r>
    </w:p>
    <w:p>
      <w:r>
        <w:t xml:space="preserve">juusto</w:t>
      </w:r>
    </w:p>
    <w:p>
      <w:r>
        <w:rPr>
          <w:b/>
        </w:rPr>
        <w:t xml:space="preserve">Tulos</w:t>
      </w:r>
    </w:p>
    <w:p>
      <w:r>
        <w:t xml:space="preserve">ranskalaiset</w:t>
      </w:r>
    </w:p>
    <w:p>
      <w:r>
        <w:rPr>
          <w:b/>
        </w:rPr>
        <w:t xml:space="preserve">Tulos</w:t>
      </w:r>
    </w:p>
    <w:p>
      <w:r>
        <w:t xml:space="preserve">taide</w:t>
      </w:r>
    </w:p>
    <w:p>
      <w:r>
        <w:rPr>
          <w:b/>
        </w:rPr>
        <w:t xml:space="preserve">Tulos</w:t>
      </w:r>
    </w:p>
    <w:p>
      <w:r>
        <w:t xml:space="preserve">baretti</w:t>
      </w:r>
    </w:p>
    <w:p>
      <w:r>
        <w:rPr>
          <w:b/>
        </w:rPr>
        <w:t xml:space="preserve">Esimerkki 7.96</w:t>
      </w:r>
    </w:p>
    <w:p>
      <w:r>
        <w:t xml:space="preserve">nimetä jotain, jonka presidentti voisi sanoa olevan liian pitkä.</w:t>
      </w:r>
    </w:p>
    <w:p>
      <w:r>
        <w:rPr>
          <w:b/>
        </w:rPr>
        <w:t xml:space="preserve">Tulos</w:t>
      </w:r>
    </w:p>
    <w:p>
      <w:r>
        <w:t xml:space="preserve">puheet</w:t>
      </w:r>
    </w:p>
    <w:p>
      <w:r>
        <w:rPr>
          <w:b/>
        </w:rPr>
        <w:t xml:space="preserve">Tulos</w:t>
      </w:r>
    </w:p>
    <w:p>
      <w:r>
        <w:t xml:space="preserve">lainsäädäntöprosessi</w:t>
      </w:r>
    </w:p>
    <w:p>
      <w:r>
        <w:rPr>
          <w:b/>
        </w:rPr>
        <w:t xml:space="preserve">Tulos</w:t>
      </w:r>
    </w:p>
    <w:p>
      <w:r>
        <w:t xml:space="preserve">sodat</w:t>
      </w:r>
    </w:p>
    <w:p>
      <w:r>
        <w:rPr>
          <w:b/>
        </w:rPr>
        <w:t xml:space="preserve">Tulos</w:t>
      </w:r>
    </w:p>
    <w:p>
      <w:r>
        <w:t xml:space="preserve">vaaliprosessi</w:t>
      </w:r>
    </w:p>
    <w:p>
      <w:r>
        <w:rPr>
          <w:b/>
        </w:rPr>
        <w:t xml:space="preserve">Tulos</w:t>
      </w:r>
    </w:p>
    <w:p>
      <w:r>
        <w:t xml:space="preserve">poliittiset termit</w:t>
      </w:r>
    </w:p>
    <w:p>
      <w:r>
        <w:rPr>
          <w:b/>
        </w:rPr>
        <w:t xml:space="preserve">Tulos</w:t>
      </w:r>
    </w:p>
    <w:p>
      <w:r>
        <w:t xml:space="preserve">taantuma</w:t>
      </w:r>
    </w:p>
    <w:p>
      <w:r>
        <w:rPr>
          <w:b/>
        </w:rPr>
        <w:t xml:space="preserve">Esimerkki 7.97</w:t>
      </w:r>
    </w:p>
    <w:p>
      <w:r>
        <w:t xml:space="preserve">nimeä jotain, mitä teet päivälliseksi, kun sinulla on vähän aikaa.</w:t>
      </w:r>
    </w:p>
    <w:p>
      <w:r>
        <w:rPr>
          <w:b/>
        </w:rPr>
        <w:t xml:space="preserve">Tulos</w:t>
      </w:r>
    </w:p>
    <w:p>
      <w:r>
        <w:t xml:space="preserve">pizza</w:t>
      </w:r>
    </w:p>
    <w:p>
      <w:r>
        <w:rPr>
          <w:b/>
        </w:rPr>
        <w:t xml:space="preserve">Tulos</w:t>
      </w:r>
    </w:p>
    <w:p>
      <w:r>
        <w:t xml:space="preserve">spagetti</w:t>
      </w:r>
    </w:p>
    <w:p>
      <w:r>
        <w:rPr>
          <w:b/>
        </w:rPr>
        <w:t xml:space="preserve">Tulos</w:t>
      </w:r>
    </w:p>
    <w:p>
      <w:r>
        <w:t xml:space="preserve">tv-illalliset</w:t>
      </w:r>
    </w:p>
    <w:p>
      <w:r>
        <w:rPr>
          <w:b/>
        </w:rPr>
        <w:t xml:space="preserve">Tulos</w:t>
      </w:r>
    </w:p>
    <w:p>
      <w:r>
        <w:t xml:space="preserve">hot dogit</w:t>
      </w:r>
    </w:p>
    <w:p>
      <w:r>
        <w:rPr>
          <w:b/>
        </w:rPr>
        <w:t xml:space="preserve">Tulos</w:t>
      </w:r>
    </w:p>
    <w:p>
      <w:r>
        <w:t xml:space="preserve">voileivät</w:t>
      </w:r>
    </w:p>
    <w:p>
      <w:r>
        <w:rPr>
          <w:b/>
        </w:rPr>
        <w:t xml:space="preserve">Tulos</w:t>
      </w:r>
    </w:p>
    <w:p>
      <w:r>
        <w:t xml:space="preserve">makaronia ja juustoa</w:t>
      </w:r>
    </w:p>
    <w:p>
      <w:r>
        <w:rPr>
          <w:b/>
        </w:rPr>
        <w:t xml:space="preserve">Esimerkki 7.98</w:t>
      </w:r>
    </w:p>
    <w:p>
      <w:r>
        <w:t xml:space="preserve">Nimeä työ, jota ihmiset tekivät enemmän 100 vuotta sitten kuin nykyään.</w:t>
      </w:r>
    </w:p>
    <w:p>
      <w:r>
        <w:rPr>
          <w:b/>
        </w:rPr>
        <w:t xml:space="preserve">Tulos</w:t>
      </w:r>
    </w:p>
    <w:p>
      <w:r>
        <w:t xml:space="preserve">viljelijä</w:t>
      </w:r>
    </w:p>
    <w:p>
      <w:r>
        <w:rPr>
          <w:b/>
        </w:rPr>
        <w:t xml:space="preserve">Tulos</w:t>
      </w:r>
    </w:p>
    <w:p>
      <w:r>
        <w:t xml:space="preserve">seppä</w:t>
      </w:r>
    </w:p>
    <w:p>
      <w:r>
        <w:rPr>
          <w:b/>
        </w:rPr>
        <w:t xml:space="preserve">Tulos</w:t>
      </w:r>
    </w:p>
    <w:p>
      <w:r>
        <w:t xml:space="preserve">puuseppä</w:t>
      </w:r>
    </w:p>
    <w:p>
      <w:r>
        <w:rPr>
          <w:b/>
        </w:rPr>
        <w:t xml:space="preserve">Tulos</w:t>
      </w:r>
    </w:p>
    <w:p>
      <w:r>
        <w:t xml:space="preserve">kaivosmies</w:t>
      </w:r>
    </w:p>
    <w:p>
      <w:r>
        <w:rPr>
          <w:b/>
        </w:rPr>
        <w:t xml:space="preserve">Esimerkki 7.99</w:t>
      </w:r>
    </w:p>
    <w:p>
      <w:r>
        <w:t xml:space="preserve">Nimeä jotain, josta voitaisiin veistää jouluinen jääveistos.</w:t>
      </w:r>
    </w:p>
    <w:p>
      <w:r>
        <w:rPr>
          <w:b/>
        </w:rPr>
        <w:t xml:space="preserve">Tulos</w:t>
      </w:r>
    </w:p>
    <w:p>
      <w:r>
        <w:t xml:space="preserve">enkeli/uskonnollinen kuva.</w:t>
      </w:r>
    </w:p>
    <w:p>
      <w:r>
        <w:rPr>
          <w:b/>
        </w:rPr>
        <w:t xml:space="preserve">Tulos</w:t>
      </w:r>
    </w:p>
    <w:p>
      <w:r>
        <w:t xml:space="preserve">puu</w:t>
      </w:r>
    </w:p>
    <w:p>
      <w:r>
        <w:rPr>
          <w:b/>
        </w:rPr>
        <w:t xml:space="preserve">Tulos</w:t>
      </w:r>
    </w:p>
    <w:p>
      <w:r>
        <w:t xml:space="preserve">joulupukki/poro</w:t>
      </w:r>
    </w:p>
    <w:p>
      <w:r>
        <w:rPr>
          <w:b/>
        </w:rPr>
        <w:t xml:space="preserve">Tulos</w:t>
      </w:r>
    </w:p>
    <w:p>
      <w:r>
        <w:t xml:space="preserve">pingviinit/eläimet</w:t>
      </w:r>
    </w:p>
    <w:p>
      <w:r>
        <w:rPr>
          <w:b/>
        </w:rPr>
        <w:t xml:space="preserve">Tulos</w:t>
      </w:r>
    </w:p>
    <w:p>
      <w:r>
        <w:t xml:space="preserve">lumihiutale</w:t>
      </w:r>
    </w:p>
    <w:p>
      <w:r>
        <w:rPr>
          <w:b/>
        </w:rPr>
        <w:t xml:space="preserve">Esimerkki 7.100</w:t>
      </w:r>
    </w:p>
    <w:p>
      <w:r>
        <w:t xml:space="preserve">Nimeä jotain sinusta, joka ei ole muuttunut, kun olet vanhentunut.</w:t>
      </w:r>
    </w:p>
    <w:p>
      <w:r>
        <w:rPr>
          <w:b/>
        </w:rPr>
        <w:t xml:space="preserve">Tulos</w:t>
      </w:r>
    </w:p>
    <w:p>
      <w:r>
        <w:t xml:space="preserve">persoonallisuus/asenne</w:t>
      </w:r>
    </w:p>
    <w:p>
      <w:r>
        <w:rPr>
          <w:b/>
        </w:rPr>
        <w:t xml:space="preserve">Tulos</w:t>
      </w:r>
    </w:p>
    <w:p>
      <w:r>
        <w:t xml:space="preserve">silmät</w:t>
      </w:r>
    </w:p>
    <w:p>
      <w:r>
        <w:rPr>
          <w:b/>
        </w:rPr>
        <w:t xml:space="preserve">Tulos</w:t>
      </w:r>
    </w:p>
    <w:p>
      <w:r>
        <w:t xml:space="preserve">nimi</w:t>
      </w:r>
    </w:p>
    <w:p>
      <w:r>
        <w:rPr>
          <w:b/>
        </w:rPr>
        <w:t xml:space="preserve">Tulos</w:t>
      </w:r>
    </w:p>
    <w:p>
      <w:r>
        <w:t xml:space="preserve">huumorintaju</w:t>
      </w:r>
    </w:p>
    <w:p>
      <w:r>
        <w:rPr>
          <w:b/>
        </w:rPr>
        <w:t xml:space="preserve">Tulos</w:t>
      </w:r>
    </w:p>
    <w:p>
      <w:r>
        <w:t xml:space="preserve">hymy</w:t>
      </w:r>
    </w:p>
    <w:p>
      <w:r>
        <w:rPr>
          <w:b/>
        </w:rPr>
        <w:t xml:space="preserve">Esimerkki 7.101</w:t>
      </w:r>
    </w:p>
    <w:p>
      <w:r>
        <w:t xml:space="preserve">Nimeä eläin, jota usein kuvaillaan "kauniiksi".</w:t>
      </w:r>
    </w:p>
    <w:p>
      <w:r>
        <w:rPr>
          <w:b/>
        </w:rPr>
        <w:t xml:space="preserve">Tulos</w:t>
      </w:r>
    </w:p>
    <w:p>
      <w:r>
        <w:t xml:space="preserve">cat</w:t>
      </w:r>
    </w:p>
    <w:p>
      <w:r>
        <w:rPr>
          <w:b/>
        </w:rPr>
        <w:t xml:space="preserve">Tulos</w:t>
      </w:r>
    </w:p>
    <w:p>
      <w:r>
        <w:t xml:space="preserve">peura</w:t>
      </w:r>
    </w:p>
    <w:p>
      <w:r>
        <w:rPr>
          <w:b/>
        </w:rPr>
        <w:t xml:space="preserve">Tulos</w:t>
      </w:r>
    </w:p>
    <w:p>
      <w:r>
        <w:t xml:space="preserve">hevonen</w:t>
      </w:r>
    </w:p>
    <w:p>
      <w:r>
        <w:rPr>
          <w:b/>
        </w:rPr>
        <w:t xml:space="preserve">Tulos</w:t>
      </w:r>
    </w:p>
    <w:p>
      <w:r>
        <w:t xml:space="preserve">lintu</w:t>
      </w:r>
    </w:p>
    <w:p>
      <w:r>
        <w:rPr>
          <w:b/>
        </w:rPr>
        <w:t xml:space="preserve">Tulos</w:t>
      </w:r>
    </w:p>
    <w:p>
      <w:r>
        <w:t xml:space="preserve">leijona</w:t>
      </w:r>
    </w:p>
    <w:p>
      <w:r>
        <w:rPr>
          <w:b/>
        </w:rPr>
        <w:t xml:space="preserve">Tulos</w:t>
      </w:r>
    </w:p>
    <w:p>
      <w:r>
        <w:t xml:space="preserve">joutsen</w:t>
      </w:r>
    </w:p>
    <w:p>
      <w:r>
        <w:rPr>
          <w:b/>
        </w:rPr>
        <w:t xml:space="preserve">Esimerkki 7.102</w:t>
      </w:r>
    </w:p>
    <w:p>
      <w:r>
        <w:t xml:space="preserve">Nimeä jotain enemmän kuin vaikeaa tehdä, kun ajat autoa, jossa on vaihdekeppi.</w:t>
      </w:r>
    </w:p>
    <w:p>
      <w:r>
        <w:rPr>
          <w:b/>
        </w:rPr>
        <w:t xml:space="preserve">Tulos</w:t>
      </w:r>
    </w:p>
    <w:p>
      <w:r>
        <w:t xml:space="preserve">syödä/ juoda</w:t>
      </w:r>
    </w:p>
    <w:p>
      <w:r>
        <w:rPr>
          <w:b/>
        </w:rPr>
        <w:t xml:space="preserve">Tulos</w:t>
      </w:r>
    </w:p>
    <w:p>
      <w:r>
        <w:t xml:space="preserve">puhua puhelimessa</w:t>
      </w:r>
    </w:p>
    <w:p>
      <w:r>
        <w:rPr>
          <w:b/>
        </w:rPr>
        <w:t xml:space="preserve">Tulos</w:t>
      </w:r>
    </w:p>
    <w:p>
      <w:r>
        <w:t xml:space="preserve">savu</w:t>
      </w:r>
    </w:p>
    <w:p>
      <w:r>
        <w:rPr>
          <w:b/>
        </w:rPr>
        <w:t xml:space="preserve">Tulos</w:t>
      </w:r>
    </w:p>
    <w:p>
      <w:r>
        <w:t xml:space="preserve">vaihtaa vaihdetta</w:t>
      </w:r>
    </w:p>
    <w:p>
      <w:r>
        <w:rPr>
          <w:b/>
        </w:rPr>
        <w:t xml:space="preserve">Tulos</w:t>
      </w:r>
    </w:p>
    <w:p>
      <w:r>
        <w:t xml:space="preserve">stop</w:t>
      </w:r>
    </w:p>
    <w:p>
      <w:r>
        <w:rPr>
          <w:b/>
        </w:rPr>
        <w:t xml:space="preserve">Tulos</w:t>
      </w:r>
    </w:p>
    <w:p>
      <w:r>
        <w:t xml:space="preserve">puisto</w:t>
      </w:r>
    </w:p>
    <w:p>
      <w:r>
        <w:rPr>
          <w:b/>
        </w:rPr>
        <w:t xml:space="preserve">Tulos</w:t>
      </w:r>
    </w:p>
    <w:p>
      <w:r>
        <w:t xml:space="preserve">ohjaus</w:t>
      </w:r>
    </w:p>
    <w:p>
      <w:r>
        <w:rPr>
          <w:b/>
        </w:rPr>
        <w:t xml:space="preserve">Esimerkki 7.103</w:t>
      </w:r>
    </w:p>
    <w:p>
      <w:r>
        <w:t xml:space="preserve">Nimeä lahja, jonka saaminen mieheltä ei tekisi vaikutusta hyvin käytännölliseen naiseen.</w:t>
      </w:r>
    </w:p>
    <w:p>
      <w:r>
        <w:rPr>
          <w:b/>
        </w:rPr>
        <w:t xml:space="preserve">Tulos</w:t>
      </w:r>
    </w:p>
    <w:p>
      <w:r>
        <w:t xml:space="preserve">kukkia</w:t>
      </w:r>
    </w:p>
    <w:p>
      <w:r>
        <w:rPr>
          <w:b/>
        </w:rPr>
        <w:t xml:space="preserve">Tulos</w:t>
      </w:r>
    </w:p>
    <w:p>
      <w:r>
        <w:t xml:space="preserve">korut</w:t>
      </w:r>
    </w:p>
    <w:p>
      <w:r>
        <w:rPr>
          <w:b/>
        </w:rPr>
        <w:t xml:space="preserve">Tulos</w:t>
      </w:r>
    </w:p>
    <w:p>
      <w:r>
        <w:t xml:space="preserve">hajuvesi</w:t>
      </w:r>
    </w:p>
    <w:p>
      <w:r>
        <w:rPr>
          <w:b/>
        </w:rPr>
        <w:t xml:space="preserve">Tulos</w:t>
      </w:r>
    </w:p>
    <w:p>
      <w:r>
        <w:t xml:space="preserve">karkkia</w:t>
      </w:r>
    </w:p>
    <w:p>
      <w:r>
        <w:rPr>
          <w:b/>
        </w:rPr>
        <w:t xml:space="preserve">Tulos</w:t>
      </w:r>
    </w:p>
    <w:p>
      <w:r>
        <w:t xml:space="preserve">alusvaatteet</w:t>
      </w:r>
    </w:p>
    <w:p>
      <w:r>
        <w:rPr>
          <w:b/>
        </w:rPr>
        <w:t xml:space="preserve">Esimerkki 7.104</w:t>
      </w:r>
    </w:p>
    <w:p>
      <w:r>
        <w:t xml:space="preserve">Nimeä paikka, jossa ihmisiä pyydetään nousemaan</w:t>
      </w:r>
    </w:p>
    <w:p>
      <w:r>
        <w:rPr>
          <w:b/>
        </w:rPr>
        <w:t xml:space="preserve">Tulos</w:t>
      </w:r>
    </w:p>
    <w:p>
      <w:r>
        <w:t xml:space="preserve">jumalanpalveluspaikka</w:t>
      </w:r>
    </w:p>
    <w:p>
      <w:r>
        <w:rPr>
          <w:b/>
        </w:rPr>
        <w:t xml:space="preserve">Tulos</w:t>
      </w:r>
    </w:p>
    <w:p>
      <w:r>
        <w:t xml:space="preserve">tuomioistuin</w:t>
      </w:r>
    </w:p>
    <w:p>
      <w:r>
        <w:rPr>
          <w:b/>
        </w:rPr>
        <w:t xml:space="preserve">Tulos</w:t>
      </w:r>
    </w:p>
    <w:p>
      <w:r>
        <w:t xml:space="preserve">koulu</w:t>
      </w:r>
    </w:p>
    <w:p>
      <w:r>
        <w:rPr>
          <w:b/>
        </w:rPr>
        <w:t xml:space="preserve">Tulos</w:t>
      </w:r>
    </w:p>
    <w:p>
      <w:r>
        <w:t xml:space="preserve">urheilutapahtuma</w:t>
      </w:r>
    </w:p>
    <w:p>
      <w:r>
        <w:rPr>
          <w:b/>
        </w:rPr>
        <w:t xml:space="preserve">Tulos</w:t>
      </w:r>
    </w:p>
    <w:p>
      <w:r>
        <w:t xml:space="preserve">häät</w:t>
      </w:r>
    </w:p>
    <w:p>
      <w:r>
        <w:rPr>
          <w:b/>
        </w:rPr>
        <w:t xml:space="preserve">Esimerkki 7.105</w:t>
      </w:r>
    </w:p>
    <w:p>
      <w:r>
        <w:t xml:space="preserve">Nimeä kuuluisa nähtävyys, jota turistit katsovat hissillä.</w:t>
      </w:r>
    </w:p>
    <w:p>
      <w:r>
        <w:rPr>
          <w:b/>
        </w:rPr>
        <w:t xml:space="preserve">Tulos</w:t>
      </w:r>
    </w:p>
    <w:p>
      <w:r>
        <w:t xml:space="preserve">empire state bldg.</w:t>
      </w:r>
    </w:p>
    <w:p>
      <w:r>
        <w:rPr>
          <w:b/>
        </w:rPr>
        <w:t xml:space="preserve">Tulos</w:t>
      </w:r>
    </w:p>
    <w:p>
      <w:r>
        <w:t xml:space="preserve">Eiffel-torni</w:t>
      </w:r>
    </w:p>
    <w:p>
      <w:r>
        <w:rPr>
          <w:b/>
        </w:rPr>
        <w:t xml:space="preserve">Tulos</w:t>
      </w:r>
    </w:p>
    <w:p>
      <w:r>
        <w:t xml:space="preserve">vapaudenpatsas</w:t>
      </w:r>
    </w:p>
    <w:p>
      <w:r>
        <w:rPr>
          <w:b/>
        </w:rPr>
        <w:t xml:space="preserve">Tulos</w:t>
      </w:r>
    </w:p>
    <w:p>
      <w:r>
        <w:t xml:space="preserve">ompelijoiden torni</w:t>
      </w:r>
    </w:p>
    <w:p>
      <w:r>
        <w:rPr>
          <w:b/>
        </w:rPr>
        <w:t xml:space="preserve">Esimerkki 7.106</w:t>
      </w:r>
    </w:p>
    <w:p>
      <w:r>
        <w:t xml:space="preserve">mainitse jokin asia, jonka vuoksi voisit pysähtyä, kun ajat maata pitkin.</w:t>
      </w:r>
    </w:p>
    <w:p>
      <w:r>
        <w:rPr>
          <w:b/>
        </w:rPr>
        <w:t xml:space="preserve">Tulos</w:t>
      </w:r>
    </w:p>
    <w:p>
      <w:r>
        <w:t xml:space="preserve">syö</w:t>
      </w:r>
    </w:p>
    <w:p>
      <w:r>
        <w:rPr>
          <w:b/>
        </w:rPr>
        <w:t xml:space="preserve">Tulos</w:t>
      </w:r>
    </w:p>
    <w:p>
      <w:r>
        <w:t xml:space="preserve">taukopaikka</w:t>
      </w:r>
    </w:p>
    <w:p>
      <w:r>
        <w:rPr>
          <w:b/>
        </w:rPr>
        <w:t xml:space="preserve">Tulos</w:t>
      </w:r>
    </w:p>
    <w:p>
      <w:r>
        <w:t xml:space="preserve">tankata bensaa</w:t>
      </w:r>
    </w:p>
    <w:p>
      <w:r>
        <w:rPr>
          <w:b/>
        </w:rPr>
        <w:t xml:space="preserve">Tulos</w:t>
      </w:r>
    </w:p>
    <w:p>
      <w:r>
        <w:t xml:space="preserve">Kysy ohjeita</w:t>
      </w:r>
    </w:p>
    <w:p>
      <w:r>
        <w:rPr>
          <w:b/>
        </w:rPr>
        <w:t xml:space="preserve">Tulos</w:t>
      </w:r>
    </w:p>
    <w:p>
      <w:r>
        <w:t xml:space="preserve">ottaa kuvia</w:t>
      </w:r>
    </w:p>
    <w:p>
      <w:r>
        <w:rPr>
          <w:b/>
        </w:rPr>
        <w:t xml:space="preserve">Esimerkki 7.107</w:t>
      </w:r>
    </w:p>
    <w:p>
      <w:r>
        <w:t xml:space="preserve">Nimeä jokin taivaalla näkyvä asia, joka saisi sinut sanomaan "ooooh!".</w:t>
      </w:r>
    </w:p>
    <w:p>
      <w:r>
        <w:rPr>
          <w:b/>
        </w:rPr>
        <w:t xml:space="preserve">Tulos</w:t>
      </w:r>
    </w:p>
    <w:p>
      <w:r>
        <w:t xml:space="preserve">ilotulitus</w:t>
      </w:r>
    </w:p>
    <w:p>
      <w:r>
        <w:rPr>
          <w:b/>
        </w:rPr>
        <w:t xml:space="preserve">Tulos</w:t>
      </w:r>
    </w:p>
    <w:p>
      <w:r>
        <w:t xml:space="preserve">tähdenlento</w:t>
      </w:r>
    </w:p>
    <w:p>
      <w:r>
        <w:rPr>
          <w:b/>
        </w:rPr>
        <w:t xml:space="preserve">Tulos</w:t>
      </w:r>
    </w:p>
    <w:p>
      <w:r>
        <w:t xml:space="preserve">sateenkaari</w:t>
      </w:r>
    </w:p>
    <w:p>
      <w:r>
        <w:rPr>
          <w:b/>
        </w:rPr>
        <w:t xml:space="preserve">Tulos</w:t>
      </w:r>
    </w:p>
    <w:p>
      <w:r>
        <w:t xml:space="preserve">kuumailmapallo</w:t>
      </w:r>
    </w:p>
    <w:p>
      <w:r>
        <w:rPr>
          <w:b/>
        </w:rPr>
        <w:t xml:space="preserve">Tulos</w:t>
      </w:r>
    </w:p>
    <w:p>
      <w:r>
        <w:t xml:space="preserve">lentokone</w:t>
      </w:r>
    </w:p>
    <w:p>
      <w:r>
        <w:rPr>
          <w:b/>
        </w:rPr>
        <w:t xml:space="preserve">Tulos</w:t>
      </w:r>
    </w:p>
    <w:p>
      <w:r>
        <w:t xml:space="preserve">ilmalaiva</w:t>
      </w:r>
    </w:p>
    <w:p>
      <w:r>
        <w:rPr>
          <w:b/>
        </w:rPr>
        <w:t xml:space="preserve">Tulos</w:t>
      </w:r>
    </w:p>
    <w:p>
      <w:r>
        <w:t xml:space="preserve">tummat pilvet</w:t>
      </w:r>
    </w:p>
    <w:p>
      <w:r>
        <w:rPr>
          <w:b/>
        </w:rPr>
        <w:t xml:space="preserve">Esimerkki 7.108</w:t>
      </w:r>
    </w:p>
    <w:p>
      <w:r>
        <w:t xml:space="preserve">Nimeä toiminta, jota on vaikea tehdä kynttilänvalossa...</w:t>
      </w:r>
    </w:p>
    <w:p>
      <w:r>
        <w:rPr>
          <w:b/>
        </w:rPr>
        <w:t xml:space="preserve">Tulos</w:t>
      </w:r>
    </w:p>
    <w:p>
      <w:r>
        <w:t xml:space="preserve">lue</w:t>
      </w:r>
    </w:p>
    <w:p>
      <w:r>
        <w:rPr>
          <w:b/>
        </w:rPr>
        <w:t xml:space="preserve">Tulos</w:t>
      </w:r>
    </w:p>
    <w:p>
      <w:r>
        <w:t xml:space="preserve">kokki</w:t>
      </w:r>
    </w:p>
    <w:p>
      <w:r>
        <w:rPr>
          <w:b/>
        </w:rPr>
        <w:t xml:space="preserve">Tulos</w:t>
      </w:r>
    </w:p>
    <w:p>
      <w:r>
        <w:t xml:space="preserve">kirjoittaa</w:t>
      </w:r>
    </w:p>
    <w:p>
      <w:r>
        <w:rPr>
          <w:b/>
        </w:rPr>
        <w:t xml:space="preserve">Tulos</w:t>
      </w:r>
    </w:p>
    <w:p>
      <w:r>
        <w:t xml:space="preserve">ompele</w:t>
      </w:r>
    </w:p>
    <w:p>
      <w:r>
        <w:rPr>
          <w:b/>
        </w:rPr>
        <w:t xml:space="preserve">Esimerkki 7.109</w:t>
      </w:r>
    </w:p>
    <w:p>
      <w:r>
        <w:t xml:space="preserve">Kerro jotain, mitä ei saa tehdä tankatessa.</w:t>
      </w:r>
    </w:p>
    <w:p>
      <w:r>
        <w:rPr>
          <w:b/>
        </w:rPr>
        <w:t xml:space="preserve">Tulos</w:t>
      </w:r>
    </w:p>
    <w:p>
      <w:r>
        <w:t xml:space="preserve">savu</w:t>
      </w:r>
    </w:p>
    <w:p>
      <w:r>
        <w:rPr>
          <w:b/>
        </w:rPr>
        <w:t xml:space="preserve">Tulos</w:t>
      </w:r>
    </w:p>
    <w:p>
      <w:r>
        <w:t xml:space="preserve">puhua kännykkään</w:t>
      </w:r>
    </w:p>
    <w:p>
      <w:r>
        <w:rPr>
          <w:b/>
        </w:rPr>
        <w:t xml:space="preserve">Tulos</w:t>
      </w:r>
    </w:p>
    <w:p>
      <w:r>
        <w:t xml:space="preserve">kävellä pois</w:t>
      </w:r>
    </w:p>
    <w:p>
      <w:r>
        <w:rPr>
          <w:b/>
        </w:rPr>
        <w:t xml:space="preserve">Tulos</w:t>
      </w:r>
    </w:p>
    <w:p>
      <w:r>
        <w:t xml:space="preserve">jätä auto päälle</w:t>
      </w:r>
    </w:p>
    <w:p>
      <w:r>
        <w:rPr>
          <w:b/>
        </w:rPr>
        <w:t xml:space="preserve">Esimerkki 7.110</w:t>
      </w:r>
    </w:p>
    <w:p>
      <w:r>
        <w:t xml:space="preserve">nimeä jokin tuhma asia, jonka isoisä voisi salaa antaa pojanpoikansa tehdä.</w:t>
      </w:r>
    </w:p>
    <w:p>
      <w:r>
        <w:rPr>
          <w:b/>
        </w:rPr>
        <w:t xml:space="preserve">Tulos</w:t>
      </w:r>
    </w:p>
    <w:p>
      <w:r>
        <w:t xml:space="preserve">katsomassa tyttöjä</w:t>
      </w:r>
    </w:p>
    <w:p>
      <w:r>
        <w:rPr>
          <w:b/>
        </w:rPr>
        <w:t xml:space="preserve">Tulos</w:t>
      </w:r>
    </w:p>
    <w:p>
      <w:r>
        <w:t xml:space="preserve">siemaillen olutta</w:t>
      </w:r>
    </w:p>
    <w:p>
      <w:r>
        <w:rPr>
          <w:b/>
        </w:rPr>
        <w:t xml:space="preserve">Tulos</w:t>
      </w:r>
    </w:p>
    <w:p>
      <w:r>
        <w:t xml:space="preserve">makeisten syöminen</w:t>
      </w:r>
    </w:p>
    <w:p>
      <w:r>
        <w:rPr>
          <w:b/>
        </w:rPr>
        <w:t xml:space="preserve">Tulos</w:t>
      </w:r>
    </w:p>
    <w:p>
      <w:r>
        <w:t xml:space="preserve">valvominen myöhään</w:t>
      </w:r>
    </w:p>
    <w:p>
      <w:r>
        <w:rPr>
          <w:b/>
        </w:rPr>
        <w:t xml:space="preserve">Tulos</w:t>
      </w:r>
    </w:p>
    <w:p>
      <w:r>
        <w:t xml:space="preserve">huono kielenkäyttö</w:t>
      </w:r>
    </w:p>
    <w:p>
      <w:r>
        <w:rPr>
          <w:b/>
        </w:rPr>
        <w:t xml:space="preserve">Esimerkki 7.111</w:t>
      </w:r>
    </w:p>
    <w:p>
      <w:r>
        <w:t xml:space="preserve">Nimeä jokin asia, jota on vaikea tehdä musiikkia kuunnellessa.</w:t>
      </w:r>
    </w:p>
    <w:p>
      <w:r>
        <w:rPr>
          <w:b/>
        </w:rPr>
        <w:t xml:space="preserve">Tulos</w:t>
      </w:r>
    </w:p>
    <w:p>
      <w:r>
        <w:t xml:space="preserve">lue</w:t>
      </w:r>
    </w:p>
    <w:p>
      <w:r>
        <w:rPr>
          <w:b/>
        </w:rPr>
        <w:t xml:space="preserve">Tulos</w:t>
      </w:r>
    </w:p>
    <w:p>
      <w:r>
        <w:t xml:space="preserve">keskustella</w:t>
      </w:r>
    </w:p>
    <w:p>
      <w:r>
        <w:rPr>
          <w:b/>
        </w:rPr>
        <w:t xml:space="preserve">Tulos</w:t>
      </w:r>
    </w:p>
    <w:p>
      <w:r>
        <w:t xml:space="preserve">katsoa televisiota</w:t>
      </w:r>
    </w:p>
    <w:p>
      <w:r>
        <w:rPr>
          <w:b/>
        </w:rPr>
        <w:t xml:space="preserve">Tulos</w:t>
      </w:r>
    </w:p>
    <w:p>
      <w:r>
        <w:t xml:space="preserve">tutkimus</w:t>
      </w:r>
    </w:p>
    <w:p>
      <w:r>
        <w:rPr>
          <w:b/>
        </w:rPr>
        <w:t xml:space="preserve">Tulos</w:t>
      </w:r>
    </w:p>
    <w:p>
      <w:r>
        <w:t xml:space="preserve">nukahtaa</w:t>
      </w:r>
    </w:p>
    <w:p>
      <w:r>
        <w:rPr>
          <w:b/>
        </w:rPr>
        <w:t xml:space="preserve">Tulos</w:t>
      </w:r>
    </w:p>
    <w:p>
      <w:r>
        <w:t xml:space="preserve">konsentraatti</w:t>
      </w:r>
    </w:p>
    <w:p>
      <w:r>
        <w:rPr>
          <w:b/>
        </w:rPr>
        <w:t xml:space="preserve">Esimerkki 7.112</w:t>
      </w:r>
    </w:p>
    <w:p>
      <w:r>
        <w:t xml:space="preserve">Kerro syy, jonka vuoksi voisit mielelläsi lihoa muutaman kilon...</w:t>
      </w:r>
    </w:p>
    <w:p>
      <w:r>
        <w:rPr>
          <w:b/>
        </w:rPr>
        <w:t xml:space="preserve">Tulos</w:t>
      </w:r>
    </w:p>
    <w:p>
      <w:r>
        <w:t xml:space="preserve">liian ohut</w:t>
      </w:r>
    </w:p>
    <w:p>
      <w:r>
        <w:rPr>
          <w:b/>
        </w:rPr>
        <w:t xml:space="preserve">Tulos</w:t>
      </w:r>
    </w:p>
    <w:p>
      <w:r>
        <w:t xml:space="preserve">painija/urheilija</w:t>
      </w:r>
    </w:p>
    <w:p>
      <w:r>
        <w:rPr>
          <w:b/>
        </w:rPr>
        <w:t xml:space="preserve">Tulos</w:t>
      </w:r>
    </w:p>
    <w:p>
      <w:r>
        <w:t xml:space="preserve">ollut sairas</w:t>
      </w:r>
    </w:p>
    <w:p>
      <w:r>
        <w:rPr>
          <w:b/>
        </w:rPr>
        <w:t xml:space="preserve">Tulos</w:t>
      </w:r>
    </w:p>
    <w:p>
      <w:r>
        <w:t xml:space="preserve">raskaana</w:t>
      </w:r>
    </w:p>
    <w:p>
      <w:r>
        <w:rPr>
          <w:b/>
        </w:rPr>
        <w:t xml:space="preserve">Tulos</w:t>
      </w:r>
    </w:p>
    <w:p>
      <w:r>
        <w:t xml:space="preserve">talvi/pitää lämpimänä</w:t>
      </w:r>
    </w:p>
    <w:p>
      <w:r>
        <w:rPr>
          <w:b/>
        </w:rPr>
        <w:t xml:space="preserve">Tulos</w:t>
      </w:r>
    </w:p>
    <w:p>
      <w:r>
        <w:t xml:space="preserve">näyttelijä/elokuvarooli</w:t>
      </w:r>
    </w:p>
    <w:p>
      <w:r>
        <w:rPr>
          <w:b/>
        </w:rPr>
        <w:t xml:space="preserve">Esimerkki 7.113</w:t>
      </w:r>
    </w:p>
    <w:p>
      <w:r>
        <w:t xml:space="preserve">Nimeä maa, joka on tunnettu oluestaan</w:t>
      </w:r>
    </w:p>
    <w:p>
      <w:r>
        <w:rPr>
          <w:b/>
        </w:rPr>
        <w:t xml:space="preserve">Tulos</w:t>
      </w:r>
    </w:p>
    <w:p>
      <w:r>
        <w:t xml:space="preserve">Saksa</w:t>
      </w:r>
    </w:p>
    <w:p>
      <w:r>
        <w:rPr>
          <w:b/>
        </w:rPr>
        <w:t xml:space="preserve">Tulos</w:t>
      </w:r>
    </w:p>
    <w:p>
      <w:r>
        <w:t xml:space="preserve">Irlanti</w:t>
      </w:r>
    </w:p>
    <w:p>
      <w:r>
        <w:rPr>
          <w:b/>
        </w:rPr>
        <w:t xml:space="preserve">Tulos</w:t>
      </w:r>
    </w:p>
    <w:p>
      <w:r>
        <w:t xml:space="preserve">usa</w:t>
      </w:r>
    </w:p>
    <w:p>
      <w:r>
        <w:rPr>
          <w:b/>
        </w:rPr>
        <w:t xml:space="preserve">Tulos</w:t>
      </w:r>
    </w:p>
    <w:p>
      <w:r>
        <w:t xml:space="preserve">Kanada</w:t>
      </w:r>
    </w:p>
    <w:p>
      <w:r>
        <w:rPr>
          <w:b/>
        </w:rPr>
        <w:t xml:space="preserve">Tulos</w:t>
      </w:r>
    </w:p>
    <w:p>
      <w:r>
        <w:t xml:space="preserve">Englanti</w:t>
      </w:r>
    </w:p>
    <w:p>
      <w:r>
        <w:rPr>
          <w:b/>
        </w:rPr>
        <w:t xml:space="preserve">Tulos</w:t>
      </w:r>
    </w:p>
    <w:p>
      <w:r>
        <w:t xml:space="preserve">Meksiko</w:t>
      </w:r>
    </w:p>
    <w:p>
      <w:r>
        <w:rPr>
          <w:b/>
        </w:rPr>
        <w:t xml:space="preserve">Tulos</w:t>
      </w:r>
    </w:p>
    <w:p>
      <w:r>
        <w:t xml:space="preserve">Australia</w:t>
      </w:r>
    </w:p>
    <w:p>
      <w:r>
        <w:rPr>
          <w:b/>
        </w:rPr>
        <w:t xml:space="preserve">Esimerkki 7.114</w:t>
      </w:r>
    </w:p>
    <w:p>
      <w:r>
        <w:t xml:space="preserve">nimetä jotain, jonka ihmiset antavat tupaantuliaislahjaksi.</w:t>
      </w:r>
    </w:p>
    <w:p>
      <w:r>
        <w:rPr>
          <w:b/>
        </w:rPr>
        <w:t xml:space="preserve">Tulos</w:t>
      </w:r>
    </w:p>
    <w:p>
      <w:r>
        <w:t xml:space="preserve">kasvi</w:t>
      </w:r>
    </w:p>
    <w:p>
      <w:r>
        <w:rPr>
          <w:b/>
        </w:rPr>
        <w:t xml:space="preserve">Tulos</w:t>
      </w:r>
    </w:p>
    <w:p>
      <w:r>
        <w:t xml:space="preserve">maljakko kukkia</w:t>
      </w:r>
    </w:p>
    <w:p>
      <w:r>
        <w:rPr>
          <w:b/>
        </w:rPr>
        <w:t xml:space="preserve">Tulos</w:t>
      </w:r>
    </w:p>
    <w:p>
      <w:r>
        <w:t xml:space="preserve">hedelmäkori</w:t>
      </w:r>
    </w:p>
    <w:p>
      <w:r>
        <w:rPr>
          <w:b/>
        </w:rPr>
        <w:t xml:space="preserve">Tulos</w:t>
      </w:r>
    </w:p>
    <w:p>
      <w:r>
        <w:t xml:space="preserve">liinavaatteet</w:t>
      </w:r>
    </w:p>
    <w:p>
      <w:r>
        <w:rPr>
          <w:b/>
        </w:rPr>
        <w:t xml:space="preserve">Tulos</w:t>
      </w:r>
    </w:p>
    <w:p>
      <w:r>
        <w:t xml:space="preserve">pullo viiniä</w:t>
      </w:r>
    </w:p>
    <w:p>
      <w:r>
        <w:rPr>
          <w:b/>
        </w:rPr>
        <w:t xml:space="preserve">Tulos</w:t>
      </w:r>
    </w:p>
    <w:p>
      <w:r>
        <w:t xml:space="preserve">leivänpaahdin</w:t>
      </w:r>
    </w:p>
    <w:p>
      <w:r>
        <w:rPr>
          <w:b/>
        </w:rPr>
        <w:t xml:space="preserve">Tulos</w:t>
      </w:r>
    </w:p>
    <w:p>
      <w:r>
        <w:t xml:space="preserve">astiat</w:t>
      </w:r>
    </w:p>
    <w:p>
      <w:r>
        <w:rPr>
          <w:b/>
        </w:rPr>
        <w:t xml:space="preserve">Esimerkki 7.115</w:t>
      </w:r>
    </w:p>
    <w:p>
      <w:r>
        <w:t xml:space="preserve">Kerro jokin asia, jota olisi vaikeampi tehdä, jos asuisit Los Angelesissa.</w:t>
      </w:r>
    </w:p>
    <w:p>
      <w:r>
        <w:rPr>
          <w:b/>
        </w:rPr>
        <w:t xml:space="preserve">Tulos</w:t>
      </w:r>
    </w:p>
    <w:p>
      <w:r>
        <w:t xml:space="preserve">ajaa</w:t>
      </w:r>
    </w:p>
    <w:p>
      <w:r>
        <w:rPr>
          <w:b/>
        </w:rPr>
        <w:t xml:space="preserve">Tulos</w:t>
      </w:r>
    </w:p>
    <w:p>
      <w:r>
        <w:t xml:space="preserve">hiihto</w:t>
      </w:r>
    </w:p>
    <w:p>
      <w:r>
        <w:rPr>
          <w:b/>
        </w:rPr>
        <w:t xml:space="preserve">Tulos</w:t>
      </w:r>
    </w:p>
    <w:p>
      <w:r>
        <w:t xml:space="preserve">nukkua</w:t>
      </w:r>
    </w:p>
    <w:p>
      <w:r>
        <w:rPr>
          <w:b/>
        </w:rPr>
        <w:t xml:space="preserve">Tulos</w:t>
      </w:r>
    </w:p>
    <w:p>
      <w:r>
        <w:t xml:space="preserve">hengitä</w:t>
      </w:r>
    </w:p>
    <w:p>
      <w:r>
        <w:rPr>
          <w:b/>
        </w:rPr>
        <w:t xml:space="preserve">Esimerkki 7.116</w:t>
      </w:r>
    </w:p>
    <w:p>
      <w:r>
        <w:t xml:space="preserve">Nimeä sana, jota ihmiset huutavat televisiolle katsellessaan jalkapallo-ottelua.</w:t>
      </w:r>
    </w:p>
    <w:p>
      <w:r>
        <w:rPr>
          <w:b/>
        </w:rPr>
        <w:t xml:space="preserve">Tulos</w:t>
      </w:r>
    </w:p>
    <w:p>
      <w:r>
        <w:t xml:space="preserve">go</w:t>
      </w:r>
    </w:p>
    <w:p>
      <w:r>
        <w:rPr>
          <w:b/>
        </w:rPr>
        <w:t xml:space="preserve">Tulos</w:t>
      </w:r>
    </w:p>
    <w:p>
      <w:r>
        <w:t xml:space="preserve">ajaa</w:t>
      </w:r>
    </w:p>
    <w:p>
      <w:r>
        <w:rPr>
          <w:b/>
        </w:rPr>
        <w:t xml:space="preserve">Tulos</w:t>
      </w:r>
    </w:p>
    <w:p>
      <w:r>
        <w:t xml:space="preserve">touchdown</w:t>
      </w:r>
    </w:p>
    <w:p>
      <w:r>
        <w:rPr>
          <w:b/>
        </w:rPr>
        <w:t xml:space="preserve">Tulos</w:t>
      </w:r>
    </w:p>
    <w:p>
      <w:r>
        <w:t xml:space="preserve">Foul</w:t>
      </w:r>
    </w:p>
    <w:p>
      <w:r>
        <w:rPr>
          <w:b/>
        </w:rPr>
        <w:t xml:space="preserve">Tulos</w:t>
      </w:r>
    </w:p>
    <w:p>
      <w:r>
        <w:t xml:space="preserve">idiootti</w:t>
      </w:r>
    </w:p>
    <w:p>
      <w:r>
        <w:rPr>
          <w:b/>
        </w:rPr>
        <w:t xml:space="preserve">Esimerkki 7.117</w:t>
      </w:r>
    </w:p>
    <w:p>
      <w:r>
        <w:t xml:space="preserve">Nimeä jotain, jonka cowboy jättää luultavasti kotiin työhaastattelua varten...</w:t>
      </w:r>
    </w:p>
    <w:p>
      <w:r>
        <w:rPr>
          <w:b/>
        </w:rPr>
        <w:t xml:space="preserve">Tulos</w:t>
      </w:r>
    </w:p>
    <w:p>
      <w:r>
        <w:t xml:space="preserve">10 gallonan hattu</w:t>
      </w:r>
    </w:p>
    <w:p>
      <w:r>
        <w:rPr>
          <w:b/>
        </w:rPr>
        <w:t xml:space="preserve">Tulos</w:t>
      </w:r>
    </w:p>
    <w:p>
      <w:r>
        <w:t xml:space="preserve">ase</w:t>
      </w:r>
    </w:p>
    <w:p>
      <w:r>
        <w:rPr>
          <w:b/>
        </w:rPr>
        <w:t xml:space="preserve">Tulos</w:t>
      </w:r>
    </w:p>
    <w:p>
      <w:r>
        <w:t xml:space="preserve">hevonen</w:t>
      </w:r>
    </w:p>
    <w:p>
      <w:r>
        <w:rPr>
          <w:b/>
        </w:rPr>
        <w:t xml:space="preserve">Tulos</w:t>
      </w:r>
    </w:p>
    <w:p>
      <w:r>
        <w:t xml:space="preserve">saappaat</w:t>
      </w:r>
    </w:p>
    <w:p>
      <w:r>
        <w:rPr>
          <w:b/>
        </w:rPr>
        <w:t xml:space="preserve">Tulos</w:t>
      </w:r>
    </w:p>
    <w:p>
      <w:r>
        <w:t xml:space="preserve">köysi</w:t>
      </w:r>
    </w:p>
    <w:p>
      <w:r>
        <w:rPr>
          <w:b/>
        </w:rPr>
        <w:t xml:space="preserve">Esimerkki 7.118</w:t>
      </w:r>
    </w:p>
    <w:p>
      <w:r>
        <w:t xml:space="preserve">Nimeä kappale, jonka nimessä on "joulu".</w:t>
      </w:r>
    </w:p>
    <w:p>
      <w:r>
        <w:rPr>
          <w:b/>
        </w:rPr>
        <w:t xml:space="preserve">Tulos</w:t>
      </w:r>
    </w:p>
    <w:p>
      <w:r>
        <w:t xml:space="preserve">valkoinen joulu</w:t>
      </w:r>
    </w:p>
    <w:p>
      <w:r>
        <w:rPr>
          <w:b/>
        </w:rPr>
        <w:t xml:space="preserve">Tulos</w:t>
      </w:r>
    </w:p>
    <w:p>
      <w:r>
        <w:t xml:space="preserve">Voi joulupuu</w:t>
      </w:r>
    </w:p>
    <w:p>
      <w:r>
        <w:rPr>
          <w:b/>
        </w:rPr>
        <w:t xml:space="preserve">Tulos</w:t>
      </w:r>
    </w:p>
    <w:p>
      <w:r>
        <w:t xml:space="preserve">toivottaa teille hyvää joulua</w:t>
      </w:r>
    </w:p>
    <w:p>
      <w:r>
        <w:rPr>
          <w:b/>
        </w:rPr>
        <w:t xml:space="preserve">Esimerkki 7.119</w:t>
      </w:r>
    </w:p>
    <w:p>
      <w:r>
        <w:t xml:space="preserve">Nimeä tietty ruoka-aine, josta korkeasta kolesterolista kärsivä henkilö voisi luopua.</w:t>
      </w:r>
    </w:p>
    <w:p>
      <w:r>
        <w:rPr>
          <w:b/>
        </w:rPr>
        <w:t xml:space="preserve">Tulos</w:t>
      </w:r>
    </w:p>
    <w:p>
      <w:r>
        <w:t xml:space="preserve">munat</w:t>
      </w:r>
    </w:p>
    <w:p>
      <w:r>
        <w:rPr>
          <w:b/>
        </w:rPr>
        <w:t xml:space="preserve">Tulos</w:t>
      </w:r>
    </w:p>
    <w:p>
      <w:r>
        <w:t xml:space="preserve">voi</w:t>
      </w:r>
    </w:p>
    <w:p>
      <w:r>
        <w:rPr>
          <w:b/>
        </w:rPr>
        <w:t xml:space="preserve">Tulos</w:t>
      </w:r>
    </w:p>
    <w:p>
      <w:r>
        <w:t xml:space="preserve">pekonia</w:t>
      </w:r>
    </w:p>
    <w:p>
      <w:r>
        <w:rPr>
          <w:b/>
        </w:rPr>
        <w:t xml:space="preserve">Tulos</w:t>
      </w:r>
    </w:p>
    <w:p>
      <w:r>
        <w:t xml:space="preserve">paistettua kanaa</w:t>
      </w:r>
    </w:p>
    <w:p>
      <w:r>
        <w:rPr>
          <w:b/>
        </w:rPr>
        <w:t xml:space="preserve">Tulos</w:t>
      </w:r>
    </w:p>
    <w:p>
      <w:r>
        <w:t xml:space="preserve">pizza</w:t>
      </w:r>
    </w:p>
    <w:p>
      <w:r>
        <w:rPr>
          <w:b/>
        </w:rPr>
        <w:t xml:space="preserve">Tulos</w:t>
      </w:r>
    </w:p>
    <w:p>
      <w:r>
        <w:t xml:space="preserve">ranskalaiset perunat</w:t>
      </w:r>
    </w:p>
    <w:p>
      <w:r>
        <w:rPr>
          <w:b/>
        </w:rPr>
        <w:t xml:space="preserve">Esimerkki 7.120</w:t>
      </w:r>
    </w:p>
    <w:p>
      <w:r>
        <w:t xml:space="preserve">mainitse tieto, jonka mainitsisit työpaikkailmoituksessa mutta et ansioluettelossa.</w:t>
      </w:r>
    </w:p>
    <w:p>
      <w:r>
        <w:rPr>
          <w:b/>
        </w:rPr>
        <w:t xml:space="preserve">Tulos</w:t>
      </w:r>
    </w:p>
    <w:p>
      <w:r>
        <w:t xml:space="preserve">ikä</w:t>
      </w:r>
    </w:p>
    <w:p>
      <w:r>
        <w:rPr>
          <w:b/>
        </w:rPr>
        <w:t xml:space="preserve">Tulos</w:t>
      </w:r>
    </w:p>
    <w:p>
      <w:r>
        <w:t xml:space="preserve">korkeus</w:t>
      </w:r>
    </w:p>
    <w:p>
      <w:r>
        <w:rPr>
          <w:b/>
        </w:rPr>
        <w:t xml:space="preserve">Tulos</w:t>
      </w:r>
    </w:p>
    <w:p>
      <w:r>
        <w:t xml:space="preserve">siviilisääty</w:t>
      </w:r>
    </w:p>
    <w:p>
      <w:r>
        <w:rPr>
          <w:b/>
        </w:rPr>
        <w:t xml:space="preserve">Tulos</w:t>
      </w:r>
    </w:p>
    <w:p>
      <w:r>
        <w:t xml:space="preserve">paino</w:t>
      </w:r>
    </w:p>
    <w:p>
      <w:r>
        <w:rPr>
          <w:b/>
        </w:rPr>
        <w:t xml:space="preserve">Tulos</w:t>
      </w:r>
    </w:p>
    <w:p>
      <w:r>
        <w:t xml:space="preserve">horoskooppi merkki</w:t>
      </w:r>
    </w:p>
    <w:p>
      <w:r>
        <w:rPr>
          <w:b/>
        </w:rPr>
        <w:t xml:space="preserve">Esimerkki 7.121</w:t>
      </w:r>
    </w:p>
    <w:p>
      <w:r>
        <w:t xml:space="preserve">Nimeä jotain, mitä ihmiset tekevät ruokapöydässä, vaikka sen katsotaan olevan huonoja tapoja.</w:t>
      </w:r>
    </w:p>
    <w:p>
      <w:r>
        <w:rPr>
          <w:b/>
        </w:rPr>
        <w:t xml:space="preserve">Tulos</w:t>
      </w:r>
    </w:p>
    <w:p>
      <w:r>
        <w:t xml:space="preserve">röyhtäily</w:t>
      </w:r>
    </w:p>
    <w:p>
      <w:r>
        <w:rPr>
          <w:b/>
        </w:rPr>
        <w:t xml:space="preserve">Tulos</w:t>
      </w:r>
    </w:p>
    <w:p>
      <w:r>
        <w:t xml:space="preserve">kyynärpäät pöydällä</w:t>
      </w:r>
    </w:p>
    <w:p>
      <w:r>
        <w:rPr>
          <w:b/>
        </w:rPr>
        <w:t xml:space="preserve">Tulos</w:t>
      </w:r>
    </w:p>
    <w:p>
      <w:r>
        <w:t xml:space="preserve">puhua täydellä suulla</w:t>
      </w:r>
    </w:p>
    <w:p>
      <w:r>
        <w:rPr>
          <w:b/>
        </w:rPr>
        <w:t xml:space="preserve">Tulos</w:t>
      </w:r>
    </w:p>
    <w:p>
      <w:r>
        <w:t xml:space="preserve">syödä käsillä</w:t>
      </w:r>
    </w:p>
    <w:p>
      <w:r>
        <w:rPr>
          <w:b/>
        </w:rPr>
        <w:t xml:space="preserve">Tulos</w:t>
      </w:r>
    </w:p>
    <w:p>
      <w:r>
        <w:t xml:space="preserve">pureskella suu auki</w:t>
      </w:r>
    </w:p>
    <w:p>
      <w:r>
        <w:rPr>
          <w:b/>
        </w:rPr>
        <w:t xml:space="preserve">Esimerkki 7.122</w:t>
      </w:r>
    </w:p>
    <w:p>
      <w:r>
        <w:t xml:space="preserve">nimeä jotain, jota ujo mies voisi käyttää peittääkseen kasvonsa.</w:t>
      </w:r>
    </w:p>
    <w:p>
      <w:r>
        <w:rPr>
          <w:b/>
        </w:rPr>
        <w:t xml:space="preserve">Tulos</w:t>
      </w:r>
    </w:p>
    <w:p>
      <w:r>
        <w:t xml:space="preserve">hattu/otsanauha</w:t>
      </w:r>
    </w:p>
    <w:p>
      <w:r>
        <w:rPr>
          <w:b/>
        </w:rPr>
        <w:t xml:space="preserve">Tulos</w:t>
      </w:r>
    </w:p>
    <w:p>
      <w:r>
        <w:t xml:space="preserve">lasit</w:t>
      </w:r>
    </w:p>
    <w:p>
      <w:r>
        <w:rPr>
          <w:b/>
        </w:rPr>
        <w:t xml:space="preserve">Tulos</w:t>
      </w:r>
    </w:p>
    <w:p>
      <w:r>
        <w:t xml:space="preserve">kasvokarvat</w:t>
      </w:r>
    </w:p>
    <w:p>
      <w:r>
        <w:rPr>
          <w:b/>
        </w:rPr>
        <w:t xml:space="preserve">Tulos</w:t>
      </w:r>
    </w:p>
    <w:p>
      <w:r>
        <w:t xml:space="preserve">huivi</w:t>
      </w:r>
    </w:p>
    <w:p>
      <w:r>
        <w:rPr>
          <w:b/>
        </w:rPr>
        <w:t xml:space="preserve">Tulos</w:t>
      </w:r>
    </w:p>
    <w:p>
      <w:r>
        <w:t xml:space="preserve">huppu</w:t>
      </w:r>
    </w:p>
    <w:p>
      <w:r>
        <w:rPr>
          <w:b/>
        </w:rPr>
        <w:t xml:space="preserve">Esimerkki 7.123</w:t>
      </w:r>
    </w:p>
    <w:p>
      <w:r>
        <w:t xml:space="preserve">Nimeä viikon yö, jolloin ihmiset valvovat tavallista pidempään.</w:t>
      </w:r>
    </w:p>
    <w:p>
      <w:r>
        <w:rPr>
          <w:b/>
        </w:rPr>
        <w:t xml:space="preserve">Tulos</w:t>
      </w:r>
    </w:p>
    <w:p>
      <w:r>
        <w:t xml:space="preserve">perjantai</w:t>
      </w:r>
    </w:p>
    <w:p>
      <w:r>
        <w:rPr>
          <w:b/>
        </w:rPr>
        <w:t xml:space="preserve">Tulos</w:t>
      </w:r>
    </w:p>
    <w:p>
      <w:r>
        <w:t xml:space="preserve">lauantai</w:t>
      </w:r>
    </w:p>
    <w:p>
      <w:r>
        <w:rPr>
          <w:b/>
        </w:rPr>
        <w:t xml:space="preserve">Esimerkki 7.124</w:t>
      </w:r>
    </w:p>
    <w:p>
      <w:r>
        <w:t xml:space="preserve">Nimeä jokin Eedenin puutarhasta löytynyt asia</w:t>
      </w:r>
    </w:p>
    <w:p>
      <w:r>
        <w:rPr>
          <w:b/>
        </w:rPr>
        <w:t xml:space="preserve">Tulos</w:t>
      </w:r>
    </w:p>
    <w:p>
      <w:r>
        <w:t xml:space="preserve">omena</w:t>
      </w:r>
    </w:p>
    <w:p>
      <w:r>
        <w:rPr>
          <w:b/>
        </w:rPr>
        <w:t xml:space="preserve">Tulos</w:t>
      </w:r>
    </w:p>
    <w:p>
      <w:r>
        <w:t xml:space="preserve">käärme</w:t>
      </w:r>
    </w:p>
    <w:p>
      <w:r>
        <w:rPr>
          <w:b/>
        </w:rPr>
        <w:t xml:space="preserve">Tulos</w:t>
      </w:r>
    </w:p>
    <w:p>
      <w:r>
        <w:t xml:space="preserve">puu</w:t>
      </w:r>
    </w:p>
    <w:p>
      <w:r>
        <w:rPr>
          <w:b/>
        </w:rPr>
        <w:t xml:space="preserve">Tulos</w:t>
      </w:r>
    </w:p>
    <w:p>
      <w:r>
        <w:t xml:space="preserve">adam &amp; eve</w:t>
      </w:r>
    </w:p>
    <w:p>
      <w:r>
        <w:rPr>
          <w:b/>
        </w:rPr>
        <w:t xml:space="preserve">Esimerkki 7.125</w:t>
      </w:r>
    </w:p>
    <w:p>
      <w:r>
        <w:t xml:space="preserve">Kerro syy, miksi et ehkä pääse kotiin lomalle...</w:t>
      </w:r>
    </w:p>
    <w:p>
      <w:r>
        <w:rPr>
          <w:b/>
        </w:rPr>
        <w:t xml:space="preserve">Tulos</w:t>
      </w:r>
    </w:p>
    <w:p>
      <w:r>
        <w:t xml:space="preserve">sairas</w:t>
      </w:r>
    </w:p>
    <w:p>
      <w:r>
        <w:rPr>
          <w:b/>
        </w:rPr>
        <w:t xml:space="preserve">Tulos</w:t>
      </w:r>
    </w:p>
    <w:p>
      <w:r>
        <w:t xml:space="preserve">työ</w:t>
      </w:r>
    </w:p>
    <w:p>
      <w:r>
        <w:rPr>
          <w:b/>
        </w:rPr>
        <w:t xml:space="preserve">Tulos</w:t>
      </w:r>
    </w:p>
    <w:p>
      <w:r>
        <w:t xml:space="preserve">rikkoi</w:t>
      </w:r>
    </w:p>
    <w:p>
      <w:r>
        <w:rPr>
          <w:b/>
        </w:rPr>
        <w:t xml:space="preserve">Tulos</w:t>
      </w:r>
    </w:p>
    <w:p>
      <w:r>
        <w:t xml:space="preserve">kaukana</w:t>
      </w:r>
    </w:p>
    <w:p>
      <w:r>
        <w:rPr>
          <w:b/>
        </w:rPr>
        <w:t xml:space="preserve">Tulos</w:t>
      </w:r>
    </w:p>
    <w:p>
      <w:r>
        <w:t xml:space="preserve">auton ongelmat</w:t>
      </w:r>
    </w:p>
    <w:p>
      <w:r>
        <w:rPr>
          <w:b/>
        </w:rPr>
        <w:t xml:space="preserve">Tulos</w:t>
      </w:r>
    </w:p>
    <w:p>
      <w:r>
        <w:t xml:space="preserve">liikaa kotitehtäviä</w:t>
      </w:r>
    </w:p>
    <w:p>
      <w:r>
        <w:rPr>
          <w:b/>
        </w:rPr>
        <w:t xml:space="preserve">Esimerkki 7.126</w:t>
      </w:r>
    </w:p>
    <w:p>
      <w:r>
        <w:t xml:space="preserve">Nimeä jokin asia, jota mies voisi tehdä koko päivän, jos hänen vaimonsa antaisi hänen tehdä sitä.</w:t>
      </w:r>
    </w:p>
    <w:p>
      <w:r>
        <w:rPr>
          <w:b/>
        </w:rPr>
        <w:t xml:space="preserve">Tulos</w:t>
      </w:r>
    </w:p>
    <w:p>
      <w:r>
        <w:t xml:space="preserve">katsella urheilua</w:t>
      </w:r>
    </w:p>
    <w:p>
      <w:r>
        <w:rPr>
          <w:b/>
        </w:rPr>
        <w:t xml:space="preserve">Tulos</w:t>
      </w:r>
    </w:p>
    <w:p>
      <w:r>
        <w:t xml:space="preserve">katsoa televisiota</w:t>
      </w:r>
    </w:p>
    <w:p>
      <w:r>
        <w:rPr>
          <w:b/>
        </w:rPr>
        <w:t xml:space="preserve">Tulos</w:t>
      </w:r>
    </w:p>
    <w:p>
      <w:r>
        <w:t xml:space="preserve">nukkua</w:t>
      </w:r>
    </w:p>
    <w:p>
      <w:r>
        <w:rPr>
          <w:b/>
        </w:rPr>
        <w:t xml:space="preserve">Tulos</w:t>
      </w:r>
    </w:p>
    <w:p>
      <w:r>
        <w:t xml:space="preserve">syö</w:t>
      </w:r>
    </w:p>
    <w:p>
      <w:r>
        <w:rPr>
          <w:b/>
        </w:rPr>
        <w:t xml:space="preserve">Esimerkki 7.127</w:t>
      </w:r>
    </w:p>
    <w:p>
      <w:r>
        <w:t xml:space="preserve">nimeä jokin asia, jota toivot lomalle lähtiessäsi, mutta johon et voi luottaa.</w:t>
      </w:r>
    </w:p>
    <w:p>
      <w:r>
        <w:rPr>
          <w:b/>
        </w:rPr>
        <w:t xml:space="preserve">Tulos</w:t>
      </w:r>
    </w:p>
    <w:p>
      <w:r>
        <w:t xml:space="preserve">hyvä sää</w:t>
      </w:r>
    </w:p>
    <w:p>
      <w:r>
        <w:rPr>
          <w:b/>
        </w:rPr>
        <w:t xml:space="preserve">Tulos</w:t>
      </w:r>
    </w:p>
    <w:p>
      <w:r>
        <w:t xml:space="preserve">Hyvä aika</w:t>
      </w:r>
    </w:p>
    <w:p>
      <w:r>
        <w:rPr>
          <w:b/>
        </w:rPr>
        <w:t xml:space="preserve">Tulos</w:t>
      </w:r>
    </w:p>
    <w:p>
      <w:r>
        <w:t xml:space="preserve">paljon lepoa</w:t>
      </w:r>
    </w:p>
    <w:p>
      <w:r>
        <w:rPr>
          <w:b/>
        </w:rPr>
        <w:t xml:space="preserve">Tulos</w:t>
      </w:r>
    </w:p>
    <w:p>
      <w:r>
        <w:t xml:space="preserve">tan</w:t>
      </w:r>
    </w:p>
    <w:p>
      <w:r>
        <w:rPr>
          <w:b/>
        </w:rPr>
        <w:t xml:space="preserve">Esimerkki 7.128</w:t>
      </w:r>
    </w:p>
    <w:p>
      <w:r>
        <w:t xml:space="preserve">Nimeä viimeinen maa, johon haluaisit voittaa matkan?</w:t>
      </w:r>
    </w:p>
    <w:p>
      <w:r>
        <w:rPr>
          <w:b/>
        </w:rPr>
        <w:t xml:space="preserve">Tulos</w:t>
      </w:r>
    </w:p>
    <w:p>
      <w:r>
        <w:t xml:space="preserve">Irak</w:t>
      </w:r>
    </w:p>
    <w:p>
      <w:r>
        <w:rPr>
          <w:b/>
        </w:rPr>
        <w:t xml:space="preserve">Tulos</w:t>
      </w:r>
    </w:p>
    <w:p>
      <w:r>
        <w:t xml:space="preserve">Afganistan</w:t>
      </w:r>
    </w:p>
    <w:p>
      <w:r>
        <w:rPr>
          <w:b/>
        </w:rPr>
        <w:t xml:space="preserve">Tulos</w:t>
      </w:r>
    </w:p>
    <w:p>
      <w:r>
        <w:t xml:space="preserve">Pohjois-Korea</w:t>
      </w:r>
    </w:p>
    <w:p>
      <w:r>
        <w:rPr>
          <w:b/>
        </w:rPr>
        <w:t xml:space="preserve">Tulos</w:t>
      </w:r>
    </w:p>
    <w:p>
      <w:r>
        <w:t xml:space="preserve">sudan</w:t>
      </w:r>
    </w:p>
    <w:p>
      <w:r>
        <w:rPr>
          <w:b/>
        </w:rPr>
        <w:t xml:space="preserve">Tulos</w:t>
      </w:r>
    </w:p>
    <w:p>
      <w:r>
        <w:t xml:space="preserve">Kolumbia</w:t>
      </w:r>
    </w:p>
    <w:p>
      <w:r>
        <w:rPr>
          <w:b/>
        </w:rPr>
        <w:t xml:space="preserve">Tulos</w:t>
      </w:r>
    </w:p>
    <w:p>
      <w:r>
        <w:t xml:space="preserve">Syyria</w:t>
      </w:r>
    </w:p>
    <w:p>
      <w:r>
        <w:rPr>
          <w:b/>
        </w:rPr>
        <w:t xml:space="preserve">Tulos</w:t>
      </w:r>
    </w:p>
    <w:p>
      <w:r>
        <w:t xml:space="preserve">Haiti</w:t>
      </w:r>
    </w:p>
    <w:p>
      <w:r>
        <w:rPr>
          <w:b/>
        </w:rPr>
        <w:t xml:space="preserve">Esimerkki 7.129</w:t>
      </w:r>
    </w:p>
    <w:p>
      <w:r>
        <w:t xml:space="preserve">Kerro syy, miksi et ehkä poistu kotoa koko päivään.</w:t>
      </w:r>
    </w:p>
    <w:p>
      <w:r>
        <w:rPr>
          <w:b/>
        </w:rPr>
        <w:t xml:space="preserve">Tulos</w:t>
      </w:r>
    </w:p>
    <w:p>
      <w:r>
        <w:t xml:space="preserve">sairas</w:t>
      </w:r>
    </w:p>
    <w:p>
      <w:r>
        <w:rPr>
          <w:b/>
        </w:rPr>
        <w:t xml:space="preserve">Tulos</w:t>
      </w:r>
    </w:p>
    <w:p>
      <w:r>
        <w:t xml:space="preserve">huono sää</w:t>
      </w:r>
    </w:p>
    <w:p>
      <w:r>
        <w:rPr>
          <w:b/>
        </w:rPr>
        <w:t xml:space="preserve">Tulos</w:t>
      </w:r>
    </w:p>
    <w:p>
      <w:r>
        <w:t xml:space="preserve">siivous/työskentely</w:t>
      </w:r>
    </w:p>
    <w:p>
      <w:r>
        <w:rPr>
          <w:b/>
        </w:rPr>
        <w:t xml:space="preserve">Tulos</w:t>
      </w:r>
    </w:p>
    <w:p>
      <w:r>
        <w:t xml:space="preserve">urheilu/tv</w:t>
      </w:r>
    </w:p>
    <w:p>
      <w:r>
        <w:rPr>
          <w:b/>
        </w:rPr>
        <w:t xml:space="preserve">Esimerkki 7.130</w:t>
      </w:r>
    </w:p>
    <w:p>
      <w:r>
        <w:t xml:space="preserve">Nimeä jokin asia, josta merenneito voi olla kateellinen Barbielle.</w:t>
      </w:r>
    </w:p>
    <w:p>
      <w:r>
        <w:rPr>
          <w:b/>
        </w:rPr>
        <w:t xml:space="preserve">Tulos</w:t>
      </w:r>
    </w:p>
    <w:p>
      <w:r>
        <w:t xml:space="preserve">jalat</w:t>
      </w:r>
    </w:p>
    <w:p>
      <w:r>
        <w:rPr>
          <w:b/>
        </w:rPr>
        <w:t xml:space="preserve">Tulos</w:t>
      </w:r>
    </w:p>
    <w:p>
      <w:r>
        <w:t xml:space="preserve">hiukset</w:t>
      </w:r>
    </w:p>
    <w:p>
      <w:r>
        <w:rPr>
          <w:b/>
        </w:rPr>
        <w:t xml:space="preserve">Tulos</w:t>
      </w:r>
    </w:p>
    <w:p>
      <w:r>
        <w:t xml:space="preserve">ken</w:t>
      </w:r>
    </w:p>
    <w:p>
      <w:r>
        <w:rPr>
          <w:b/>
        </w:rPr>
        <w:t xml:space="preserve">Tulos</w:t>
      </w:r>
    </w:p>
    <w:p>
      <w:r>
        <w:t xml:space="preserve">käyttää vaatteita</w:t>
      </w:r>
    </w:p>
    <w:p>
      <w:r>
        <w:rPr>
          <w:b/>
        </w:rPr>
        <w:t xml:space="preserve">Tulos</w:t>
      </w:r>
    </w:p>
    <w:p>
      <w:r>
        <w:t xml:space="preserve">auto</w:t>
      </w:r>
    </w:p>
    <w:p>
      <w:r>
        <w:rPr>
          <w:b/>
        </w:rPr>
        <w:t xml:space="preserve">Tulos</w:t>
      </w:r>
    </w:p>
    <w:p>
      <w:r>
        <w:t xml:space="preserve">elää maalla</w:t>
      </w:r>
    </w:p>
    <w:p>
      <w:r>
        <w:rPr>
          <w:b/>
        </w:rPr>
        <w:t xml:space="preserve">Esimerkki 7.131</w:t>
      </w:r>
    </w:p>
    <w:p>
      <w:r>
        <w:t xml:space="preserve">nimeä paikka, jossa istut, kunnes nimesi kutsutaan.</w:t>
      </w:r>
    </w:p>
    <w:p>
      <w:r>
        <w:rPr>
          <w:b/>
        </w:rPr>
        <w:t xml:space="preserve">Tulos</w:t>
      </w:r>
    </w:p>
    <w:p>
      <w:r>
        <w:t xml:space="preserve">lääkärin vastaanotto</w:t>
      </w:r>
    </w:p>
    <w:p>
      <w:r>
        <w:rPr>
          <w:b/>
        </w:rPr>
        <w:t xml:space="preserve">Tulos</w:t>
      </w:r>
    </w:p>
    <w:p>
      <w:r>
        <w:t xml:space="preserve">dmv</w:t>
      </w:r>
    </w:p>
    <w:p>
      <w:r>
        <w:rPr>
          <w:b/>
        </w:rPr>
        <w:t xml:space="preserve">Tulos</w:t>
      </w:r>
    </w:p>
    <w:p>
      <w:r>
        <w:t xml:space="preserve">tuomioistuin</w:t>
      </w:r>
    </w:p>
    <w:p>
      <w:r>
        <w:rPr>
          <w:b/>
        </w:rPr>
        <w:t xml:space="preserve">Tulos</w:t>
      </w:r>
    </w:p>
    <w:p>
      <w:r>
        <w:t xml:space="preserve">luokkahuone</w:t>
      </w:r>
    </w:p>
    <w:p>
      <w:r>
        <w:rPr>
          <w:b/>
        </w:rPr>
        <w:t xml:space="preserve">Tulos</w:t>
      </w:r>
    </w:p>
    <w:p>
      <w:r>
        <w:t xml:space="preserve">ravintola</w:t>
      </w:r>
    </w:p>
    <w:p>
      <w:r>
        <w:rPr>
          <w:b/>
        </w:rPr>
        <w:t xml:space="preserve">Esimerkki 7.132</w:t>
      </w:r>
    </w:p>
    <w:p>
      <w:r>
        <w:t xml:space="preserve">nimeä joku, jota sulhanen ei ehkä halua polttareihinsa...</w:t>
      </w:r>
    </w:p>
    <w:p>
      <w:r>
        <w:rPr>
          <w:b/>
        </w:rPr>
        <w:t xml:space="preserve">Tulos</w:t>
      </w:r>
    </w:p>
    <w:p>
      <w:r>
        <w:t xml:space="preserve">morsian</w:t>
      </w:r>
    </w:p>
    <w:p>
      <w:r>
        <w:rPr>
          <w:b/>
        </w:rPr>
        <w:t xml:space="preserve">Tulos</w:t>
      </w:r>
    </w:p>
    <w:p>
      <w:r>
        <w:t xml:space="preserve">ex</w:t>
      </w:r>
    </w:p>
    <w:p>
      <w:r>
        <w:rPr>
          <w:b/>
        </w:rPr>
        <w:t xml:space="preserve">Tulos</w:t>
      </w:r>
    </w:p>
    <w:p>
      <w:r>
        <w:t xml:space="preserve">tanssija</w:t>
      </w:r>
    </w:p>
    <w:p>
      <w:r>
        <w:rPr>
          <w:b/>
        </w:rPr>
        <w:t xml:space="preserve">Tulos</w:t>
      </w:r>
    </w:p>
    <w:p>
      <w:r>
        <w:t xml:space="preserve">äiti</w:t>
      </w:r>
    </w:p>
    <w:p>
      <w:r>
        <w:rPr>
          <w:b/>
        </w:rPr>
        <w:t xml:space="preserve">Tulos</w:t>
      </w:r>
    </w:p>
    <w:p>
      <w:r>
        <w:t xml:space="preserve">isä</w:t>
      </w:r>
    </w:p>
    <w:p>
      <w:r>
        <w:rPr>
          <w:b/>
        </w:rPr>
        <w:t xml:space="preserve">Tulos</w:t>
      </w:r>
    </w:p>
    <w:p>
      <w:r>
        <w:t xml:space="preserve">appiukko</w:t>
      </w:r>
    </w:p>
    <w:p>
      <w:r>
        <w:rPr>
          <w:b/>
        </w:rPr>
        <w:t xml:space="preserve">Esimerkki 7.133</w:t>
      </w:r>
    </w:p>
    <w:p>
      <w:r>
        <w:t xml:space="preserve">Kerro tilanne, jossa et haluaisi jonkun katsovan olkasi yli.</w:t>
      </w:r>
    </w:p>
    <w:p>
      <w:r>
        <w:rPr>
          <w:b/>
        </w:rPr>
        <w:t xml:space="preserve">Tulos</w:t>
      </w:r>
    </w:p>
    <w:p>
      <w:r>
        <w:t xml:space="preserve">testi</w:t>
      </w:r>
    </w:p>
    <w:p>
      <w:r>
        <w:rPr>
          <w:b/>
        </w:rPr>
        <w:t xml:space="preserve">Tulos</w:t>
      </w:r>
    </w:p>
    <w:p>
      <w:r>
        <w:t xml:space="preserve">toimisto</w:t>
      </w:r>
    </w:p>
    <w:p>
      <w:r>
        <w:rPr>
          <w:b/>
        </w:rPr>
        <w:t xml:space="preserve">Tulos</w:t>
      </w:r>
    </w:p>
    <w:p>
      <w:r>
        <w:t xml:space="preserve">makuuhuoneessa</w:t>
      </w:r>
    </w:p>
    <w:p>
      <w:r>
        <w:rPr>
          <w:b/>
        </w:rPr>
        <w:t xml:space="preserve">Tulos</w:t>
      </w:r>
    </w:p>
    <w:p>
      <w:r>
        <w:t xml:space="preserve">atm</w:t>
      </w:r>
    </w:p>
    <w:p>
      <w:r>
        <w:rPr>
          <w:b/>
        </w:rPr>
        <w:t xml:space="preserve">Tulos</w:t>
      </w:r>
    </w:p>
    <w:p>
      <w:r>
        <w:t xml:space="preserve">Kylpyhuone</w:t>
      </w:r>
    </w:p>
    <w:p>
      <w:r>
        <w:rPr>
          <w:b/>
        </w:rPr>
        <w:t xml:space="preserve">Esimerkki 7.134</w:t>
      </w:r>
    </w:p>
    <w:p>
      <w:r>
        <w:t xml:space="preserve">Nimeä viimeinen asia, jonka haluaisit tapahtuvan sinulle lentokentällä, -</w:t>
      </w:r>
    </w:p>
    <w:p>
      <w:r>
        <w:rPr>
          <w:b/>
        </w:rPr>
        <w:t xml:space="preserve">Tulos</w:t>
      </w:r>
    </w:p>
    <w:p>
      <w:r>
        <w:t xml:space="preserve">missaa lennon</w:t>
      </w:r>
    </w:p>
    <w:p>
      <w:r>
        <w:rPr>
          <w:b/>
        </w:rPr>
        <w:t xml:space="preserve">Tulos</w:t>
      </w:r>
    </w:p>
    <w:p>
      <w:r>
        <w:t xml:space="preserve">kadottaa matkatavaroita</w:t>
      </w:r>
    </w:p>
    <w:p>
      <w:r>
        <w:rPr>
          <w:b/>
        </w:rPr>
        <w:t xml:space="preserve">Tulos</w:t>
      </w:r>
    </w:p>
    <w:p>
      <w:r>
        <w:t xml:space="preserve">turvamiehet pysäyttivät</w:t>
      </w:r>
    </w:p>
    <w:p>
      <w:r>
        <w:rPr>
          <w:b/>
        </w:rPr>
        <w:t xml:space="preserve">Tulos</w:t>
      </w:r>
    </w:p>
    <w:p>
      <w:r>
        <w:t xml:space="preserve">viivästynyt</w:t>
      </w:r>
    </w:p>
    <w:p>
      <w:r>
        <w:rPr>
          <w:b/>
        </w:rPr>
        <w:t xml:space="preserve">Esimerkki 7.135</w:t>
      </w:r>
    </w:p>
    <w:p>
      <w:r>
        <w:t xml:space="preserve">Nimeä Shakespearen näytelmä, josta on tehty elokuva.</w:t>
      </w:r>
    </w:p>
    <w:p>
      <w:r>
        <w:rPr>
          <w:b/>
        </w:rPr>
        <w:t xml:space="preserve">Tulos</w:t>
      </w:r>
    </w:p>
    <w:p>
      <w:r>
        <w:t xml:space="preserve">romeo &amp; juliet</w:t>
      </w:r>
    </w:p>
    <w:p>
      <w:r>
        <w:rPr>
          <w:b/>
        </w:rPr>
        <w:t xml:space="preserve">Tulos</w:t>
      </w:r>
    </w:p>
    <w:p>
      <w:r>
        <w:t xml:space="preserve">hamlet</w:t>
      </w:r>
    </w:p>
    <w:p>
      <w:r>
        <w:rPr>
          <w:b/>
        </w:rPr>
        <w:t xml:space="preserve">Tulos</w:t>
      </w:r>
    </w:p>
    <w:p>
      <w:r>
        <w:t xml:space="preserve">othello</w:t>
      </w:r>
    </w:p>
    <w:p>
      <w:r>
        <w:rPr>
          <w:b/>
        </w:rPr>
        <w:t xml:space="preserve">Tulos</w:t>
      </w:r>
    </w:p>
    <w:p>
      <w:r>
        <w:t xml:space="preserve">macbeth</w:t>
      </w:r>
    </w:p>
    <w:p>
      <w:r>
        <w:rPr>
          <w:b/>
        </w:rPr>
        <w:t xml:space="preserve">Tulos</w:t>
      </w:r>
    </w:p>
    <w:p>
      <w:r>
        <w:t xml:space="preserve">Kurjenmiekan kesyttäminen</w:t>
      </w:r>
    </w:p>
    <w:p>
      <w:r>
        <w:rPr>
          <w:b/>
        </w:rPr>
        <w:t xml:space="preserve">Tulos</w:t>
      </w:r>
    </w:p>
    <w:p>
      <w:r>
        <w:t xml:space="preserve">juhannusyön unelma</w:t>
      </w:r>
    </w:p>
    <w:p>
      <w:r>
        <w:rPr>
          <w:b/>
        </w:rPr>
        <w:t xml:space="preserve">Tulos</w:t>
      </w:r>
    </w:p>
    <w:p>
      <w:r>
        <w:t xml:space="preserve">paljon melua tyhjästä</w:t>
      </w:r>
    </w:p>
    <w:p>
      <w:r>
        <w:rPr>
          <w:b/>
        </w:rPr>
        <w:t xml:space="preserve">Esimerkki 7.136</w:t>
      </w:r>
    </w:p>
    <w:p>
      <w:r>
        <w:t xml:space="preserve">mainitse syy, miksi joku voisi omistaa mieluummin koiran kuin kissan.</w:t>
      </w:r>
    </w:p>
    <w:p>
      <w:r>
        <w:rPr>
          <w:b/>
        </w:rPr>
        <w:t xml:space="preserve">Tulos</w:t>
      </w:r>
    </w:p>
    <w:p>
      <w:r>
        <w:t xml:space="preserve">suojaus</w:t>
      </w:r>
    </w:p>
    <w:p>
      <w:r>
        <w:rPr>
          <w:b/>
        </w:rPr>
        <w:t xml:space="preserve">Tulos</w:t>
      </w:r>
    </w:p>
    <w:p>
      <w:r>
        <w:t xml:space="preserve">lojaalisuus</w:t>
      </w:r>
    </w:p>
    <w:p>
      <w:r>
        <w:rPr>
          <w:b/>
        </w:rPr>
        <w:t xml:space="preserve">Tulos</w:t>
      </w:r>
    </w:p>
    <w:p>
      <w:r>
        <w:t xml:space="preserve">kissa-allergiat</w:t>
      </w:r>
    </w:p>
    <w:p>
      <w:r>
        <w:rPr>
          <w:b/>
        </w:rPr>
        <w:t xml:space="preserve">Tulos</w:t>
      </w:r>
    </w:p>
    <w:p>
      <w:r>
        <w:t xml:space="preserve">ystävällisempi</w:t>
      </w:r>
    </w:p>
    <w:p>
      <w:r>
        <w:rPr>
          <w:b/>
        </w:rPr>
        <w:t xml:space="preserve">Tulos</w:t>
      </w:r>
    </w:p>
    <w:p>
      <w:r>
        <w:t xml:space="preserve">leikkisä</w:t>
      </w:r>
    </w:p>
    <w:p>
      <w:r>
        <w:rPr>
          <w:b/>
        </w:rPr>
        <w:t xml:space="preserve">Esimerkki 7.137</w:t>
      </w:r>
    </w:p>
    <w:p>
      <w:r>
        <w:t xml:space="preserve">Nimeä sarjakuvahahmo, jota ei koskaan valittaisi dokumenttielokuvan selostajaksi.</w:t>
      </w:r>
    </w:p>
    <w:p>
      <w:r>
        <w:rPr>
          <w:b/>
        </w:rPr>
        <w:t xml:space="preserve">Tulos</w:t>
      </w:r>
    </w:p>
    <w:p>
      <w:r>
        <w:t xml:space="preserve">possu</w:t>
      </w:r>
    </w:p>
    <w:p>
      <w:r>
        <w:rPr>
          <w:b/>
        </w:rPr>
        <w:t xml:space="preserve">Tulos</w:t>
      </w:r>
    </w:p>
    <w:p>
      <w:r>
        <w:t xml:space="preserve">narsistinen ankka</w:t>
      </w:r>
    </w:p>
    <w:p>
      <w:r>
        <w:rPr>
          <w:b/>
        </w:rPr>
        <w:t xml:space="preserve">Tulos</w:t>
      </w:r>
    </w:p>
    <w:p>
      <w:r>
        <w:t xml:space="preserve">vikoja pupu</w:t>
      </w:r>
    </w:p>
    <w:p>
      <w:r>
        <w:rPr>
          <w:b/>
        </w:rPr>
        <w:t xml:space="preserve">Tulos</w:t>
      </w:r>
    </w:p>
    <w:p>
      <w:r>
        <w:t xml:space="preserve">donald duck</w:t>
      </w:r>
    </w:p>
    <w:p>
      <w:r>
        <w:rPr>
          <w:b/>
        </w:rPr>
        <w:t xml:space="preserve">Tulos</w:t>
      </w:r>
    </w:p>
    <w:p>
      <w:r>
        <w:t xml:space="preserve">elmer fudd</w:t>
      </w:r>
    </w:p>
    <w:p>
      <w:r>
        <w:rPr>
          <w:b/>
        </w:rPr>
        <w:t xml:space="preserve">Tulos</w:t>
      </w:r>
    </w:p>
    <w:p>
      <w:r>
        <w:t xml:space="preserve">tweety</w:t>
      </w:r>
    </w:p>
    <w:p>
      <w:r>
        <w:rPr>
          <w:b/>
        </w:rPr>
        <w:t xml:space="preserve">Tulos</w:t>
      </w:r>
    </w:p>
    <w:p>
      <w:r>
        <w:t xml:space="preserve">Yosemite Sam</w:t>
      </w:r>
    </w:p>
    <w:p>
      <w:r>
        <w:rPr>
          <w:b/>
        </w:rPr>
        <w:t xml:space="preserve">Esimerkki 7.138</w:t>
      </w:r>
    </w:p>
    <w:p>
      <w:r>
        <w:t xml:space="preserve">Kerro jotain, mitä näet koulutettujen apinoiden tekevän komediasarjoissa ja elokuvissa.</w:t>
      </w:r>
    </w:p>
    <w:p>
      <w:r>
        <w:rPr>
          <w:b/>
        </w:rPr>
        <w:t xml:space="preserve">Tulos</w:t>
      </w:r>
    </w:p>
    <w:p>
      <w:r>
        <w:t xml:space="preserve">tanssivat</w:t>
      </w:r>
    </w:p>
    <w:p>
      <w:r>
        <w:rPr>
          <w:b/>
        </w:rPr>
        <w:t xml:space="preserve">Tulos</w:t>
      </w:r>
    </w:p>
    <w:p>
      <w:r>
        <w:t xml:space="preserve">Puhuva</w:t>
      </w:r>
    </w:p>
    <w:p>
      <w:r>
        <w:rPr>
          <w:b/>
        </w:rPr>
        <w:t xml:space="preserve">Tulos</w:t>
      </w:r>
    </w:p>
    <w:p>
      <w:r>
        <w:t xml:space="preserve">banaanien syöminen</w:t>
      </w:r>
    </w:p>
    <w:p>
      <w:r>
        <w:rPr>
          <w:b/>
        </w:rPr>
        <w:t xml:space="preserve">Tulos</w:t>
      </w:r>
    </w:p>
    <w:p>
      <w:r>
        <w:t xml:space="preserve">tupakointi</w:t>
      </w:r>
    </w:p>
    <w:p>
      <w:r>
        <w:rPr>
          <w:b/>
        </w:rPr>
        <w:t xml:space="preserve">Tulos</w:t>
      </w:r>
    </w:p>
    <w:p>
      <w:r>
        <w:t xml:space="preserve">ajo</w:t>
      </w:r>
    </w:p>
    <w:p>
      <w:r>
        <w:rPr>
          <w:b/>
        </w:rPr>
        <w:t xml:space="preserve">Esimerkki 7.139</w:t>
      </w:r>
    </w:p>
    <w:p>
      <w:r>
        <w:t xml:space="preserve">mainitse jokin asia, josta Christopher Columbus saattoi olla huolissaan matkallaan Amerikkaan.</w:t>
      </w:r>
    </w:p>
    <w:p>
      <w:r>
        <w:rPr>
          <w:b/>
        </w:rPr>
        <w:t xml:space="preserve">Tulos</w:t>
      </w:r>
    </w:p>
    <w:p>
      <w:r>
        <w:t xml:space="preserve">sää</w:t>
      </w:r>
    </w:p>
    <w:p>
      <w:r>
        <w:rPr>
          <w:b/>
        </w:rPr>
        <w:t xml:space="preserve">Tulos</w:t>
      </w:r>
    </w:p>
    <w:p>
      <w:r>
        <w:t xml:space="preserve">ruoka loppuu kesken</w:t>
      </w:r>
    </w:p>
    <w:p>
      <w:r>
        <w:rPr>
          <w:b/>
        </w:rPr>
        <w:t xml:space="preserve">Tulos</w:t>
      </w:r>
    </w:p>
    <w:p>
      <w:r>
        <w:t xml:space="preserve">sairaus</w:t>
      </w:r>
    </w:p>
    <w:p>
      <w:r>
        <w:rPr>
          <w:b/>
        </w:rPr>
        <w:t xml:space="preserve">Tulos</w:t>
      </w:r>
    </w:p>
    <w:p>
      <w:r>
        <w:t xml:space="preserve">veneen uppoaminen</w:t>
      </w:r>
    </w:p>
    <w:p>
      <w:r>
        <w:rPr>
          <w:b/>
        </w:rPr>
        <w:t xml:space="preserve">Tulos</w:t>
      </w:r>
    </w:p>
    <w:p>
      <w:r>
        <w:t xml:space="preserve">eksyminen</w:t>
      </w:r>
    </w:p>
    <w:p>
      <w:r>
        <w:rPr>
          <w:b/>
        </w:rPr>
        <w:t xml:space="preserve">Tulos</w:t>
      </w:r>
    </w:p>
    <w:p>
      <w:r>
        <w:t xml:space="preserve">kuolema</w:t>
      </w:r>
    </w:p>
    <w:p>
      <w:r>
        <w:rPr>
          <w:b/>
        </w:rPr>
        <w:t xml:space="preserve">Esimerkki 7.140</w:t>
      </w:r>
    </w:p>
    <w:p>
      <w:r>
        <w:t xml:space="preserve">nimeä jotain, mitä tarvitset kasvimaan kasvattamiseen</w:t>
      </w:r>
    </w:p>
    <w:p>
      <w:r>
        <w:rPr>
          <w:b/>
        </w:rPr>
        <w:t xml:space="preserve">Tulos</w:t>
      </w:r>
    </w:p>
    <w:p>
      <w:r>
        <w:t xml:space="preserve">siemenet</w:t>
      </w:r>
    </w:p>
    <w:p>
      <w:r>
        <w:rPr>
          <w:b/>
        </w:rPr>
        <w:t xml:space="preserve">Tulos</w:t>
      </w:r>
    </w:p>
    <w:p>
      <w:r>
        <w:t xml:space="preserve">työkalut</w:t>
      </w:r>
    </w:p>
    <w:p>
      <w:r>
        <w:rPr>
          <w:b/>
        </w:rPr>
        <w:t xml:space="preserve">Tulos</w:t>
      </w:r>
    </w:p>
    <w:p>
      <w:r>
        <w:t xml:space="preserve">lika</w:t>
      </w:r>
    </w:p>
    <w:p>
      <w:r>
        <w:rPr>
          <w:b/>
        </w:rPr>
        <w:t xml:space="preserve">Tulos</w:t>
      </w:r>
    </w:p>
    <w:p>
      <w:r>
        <w:t xml:space="preserve">vesi</w:t>
      </w:r>
    </w:p>
    <w:p>
      <w:r>
        <w:rPr>
          <w:b/>
        </w:rPr>
        <w:t xml:space="preserve">Tulos</w:t>
      </w:r>
    </w:p>
    <w:p>
      <w:r>
        <w:t xml:space="preserve">auringonvalo</w:t>
      </w:r>
    </w:p>
    <w:p>
      <w:r>
        <w:rPr>
          <w:b/>
        </w:rPr>
        <w:t xml:space="preserve">Tulos</w:t>
      </w:r>
    </w:p>
    <w:p>
      <w:r>
        <w:t xml:space="preserve">lannoite</w:t>
      </w:r>
    </w:p>
    <w:p>
      <w:r>
        <w:rPr>
          <w:b/>
        </w:rPr>
        <w:t xml:space="preserve">Tulos</w:t>
      </w:r>
    </w:p>
    <w:p>
      <w:r>
        <w:t xml:space="preserve">pihalla</w:t>
      </w:r>
    </w:p>
    <w:p>
      <w:r>
        <w:rPr>
          <w:b/>
        </w:rPr>
        <w:t xml:space="preserve">Esimerkki 7.141</w:t>
      </w:r>
    </w:p>
    <w:p>
      <w:r>
        <w:t xml:space="preserve">Nimeä jotain, mitä säilytät jääkaapissa (ruoka ei ole vastaus, ole tarkempi).</w:t>
      </w:r>
    </w:p>
    <w:p>
      <w:r>
        <w:rPr>
          <w:b/>
        </w:rPr>
        <w:t xml:space="preserve">Tulos</w:t>
      </w:r>
    </w:p>
    <w:p>
      <w:r>
        <w:t xml:space="preserve">virvoitusjuomat</w:t>
      </w:r>
    </w:p>
    <w:p>
      <w:r>
        <w:rPr>
          <w:b/>
        </w:rPr>
        <w:t xml:space="preserve">Tulos</w:t>
      </w:r>
    </w:p>
    <w:p>
      <w:r>
        <w:t xml:space="preserve">olutta</w:t>
      </w:r>
    </w:p>
    <w:p>
      <w:r>
        <w:rPr>
          <w:b/>
        </w:rPr>
        <w:t xml:space="preserve">Tulos</w:t>
      </w:r>
    </w:p>
    <w:p>
      <w:r>
        <w:t xml:space="preserve">jää</w:t>
      </w:r>
    </w:p>
    <w:p>
      <w:r>
        <w:rPr>
          <w:b/>
        </w:rPr>
        <w:t xml:space="preserve">Tulos</w:t>
      </w:r>
    </w:p>
    <w:p>
      <w:r>
        <w:t xml:space="preserve">vesi</w:t>
      </w:r>
    </w:p>
    <w:p>
      <w:r>
        <w:rPr>
          <w:b/>
        </w:rPr>
        <w:t xml:space="preserve">Tulos</w:t>
      </w:r>
    </w:p>
    <w:p>
      <w:r>
        <w:t xml:space="preserve">kana</w:t>
      </w:r>
    </w:p>
    <w:p>
      <w:r>
        <w:rPr>
          <w:b/>
        </w:rPr>
        <w:t xml:space="preserve">Tulos</w:t>
      </w:r>
    </w:p>
    <w:p>
      <w:r>
        <w:t xml:space="preserve">huurteinen muki olutta varten</w:t>
      </w:r>
    </w:p>
    <w:p>
      <w:r>
        <w:rPr>
          <w:b/>
        </w:rPr>
        <w:t xml:space="preserve">Esimerkki 7.142</w:t>
      </w:r>
    </w:p>
    <w:p>
      <w:r>
        <w:t xml:space="preserve">Mainitse jokin ruoka-aine, jota syöt paljon, kun olet dieetillä.</w:t>
      </w:r>
    </w:p>
    <w:p>
      <w:r>
        <w:rPr>
          <w:b/>
        </w:rPr>
        <w:t xml:space="preserve">Tulos</w:t>
      </w:r>
    </w:p>
    <w:p>
      <w:r>
        <w:t xml:space="preserve">salaatti</w:t>
      </w:r>
    </w:p>
    <w:p>
      <w:r>
        <w:rPr>
          <w:b/>
        </w:rPr>
        <w:t xml:space="preserve">Tulos</w:t>
      </w:r>
    </w:p>
    <w:p>
      <w:r>
        <w:t xml:space="preserve">selleri</w:t>
      </w:r>
    </w:p>
    <w:p>
      <w:r>
        <w:rPr>
          <w:b/>
        </w:rPr>
        <w:t xml:space="preserve">Tulos</w:t>
      </w:r>
    </w:p>
    <w:p>
      <w:r>
        <w:t xml:space="preserve">appelsiinit</w:t>
      </w:r>
    </w:p>
    <w:p>
      <w:r>
        <w:rPr>
          <w:b/>
        </w:rPr>
        <w:t xml:space="preserve">Tulos</w:t>
      </w:r>
    </w:p>
    <w:p>
      <w:r>
        <w:t xml:space="preserve">porkkanat</w:t>
      </w:r>
    </w:p>
    <w:p>
      <w:r>
        <w:rPr>
          <w:b/>
        </w:rPr>
        <w:t xml:space="preserve">Tulos</w:t>
      </w:r>
    </w:p>
    <w:p>
      <w:r>
        <w:t xml:space="preserve">omena</w:t>
      </w:r>
    </w:p>
    <w:p>
      <w:r>
        <w:rPr>
          <w:b/>
        </w:rPr>
        <w:t xml:space="preserve">Tulos</w:t>
      </w:r>
    </w:p>
    <w:p>
      <w:r>
        <w:t xml:space="preserve">parsakaali</w:t>
      </w:r>
    </w:p>
    <w:p>
      <w:r>
        <w:rPr>
          <w:b/>
        </w:rPr>
        <w:t xml:space="preserve">Esimerkki 7.143</w:t>
      </w:r>
    </w:p>
    <w:p>
      <w:r>
        <w:t xml:space="preserve">Nimeä laite, jota pidettiin aikoinaan modernina teknologiana, mutta jota harva enää edes omistaa.</w:t>
      </w:r>
    </w:p>
    <w:p>
      <w:r>
        <w:rPr>
          <w:b/>
        </w:rPr>
        <w:t xml:space="preserve">Tulos</w:t>
      </w:r>
    </w:p>
    <w:p>
      <w:r>
        <w:t xml:space="preserve">vcr</w:t>
      </w:r>
    </w:p>
    <w:p>
      <w:r>
        <w:rPr>
          <w:b/>
        </w:rPr>
        <w:t xml:space="preserve">Tulos</w:t>
      </w:r>
    </w:p>
    <w:p>
      <w:r>
        <w:t xml:space="preserve">kirjoituskone</w:t>
      </w:r>
    </w:p>
    <w:p>
      <w:r>
        <w:rPr>
          <w:b/>
        </w:rPr>
        <w:t xml:space="preserve">Tulos</w:t>
      </w:r>
    </w:p>
    <w:p>
      <w:r>
        <w:t xml:space="preserve">levysoitin</w:t>
      </w:r>
    </w:p>
    <w:p>
      <w:r>
        <w:rPr>
          <w:b/>
        </w:rPr>
        <w:t xml:space="preserve">Tulos</w:t>
      </w:r>
    </w:p>
    <w:p>
      <w:r>
        <w:t xml:space="preserve">radio</w:t>
      </w:r>
    </w:p>
    <w:p>
      <w:r>
        <w:rPr>
          <w:b/>
        </w:rPr>
        <w:t xml:space="preserve">Tulos</w:t>
      </w:r>
    </w:p>
    <w:p>
      <w:r>
        <w:t xml:space="preserve">pader</w:t>
      </w:r>
    </w:p>
    <w:p>
      <w:r>
        <w:rPr>
          <w:b/>
        </w:rPr>
        <w:t xml:space="preserve">Tulos</w:t>
      </w:r>
    </w:p>
    <w:p>
      <w:r>
        <w:t xml:space="preserve">kotipuhelin</w:t>
      </w:r>
    </w:p>
    <w:p>
      <w:r>
        <w:rPr>
          <w:b/>
        </w:rPr>
        <w:t xml:space="preserve">Esimerkki 7.144</w:t>
      </w:r>
    </w:p>
    <w:p>
      <w:r>
        <w:t xml:space="preserve">nimeä haju, joka on niin selkeä, että tiedät heti, mistä on kyse.</w:t>
      </w:r>
    </w:p>
    <w:p>
      <w:r>
        <w:rPr>
          <w:b/>
        </w:rPr>
        <w:t xml:space="preserve">Tulos</w:t>
      </w:r>
    </w:p>
    <w:p>
      <w:r>
        <w:t xml:space="preserve">haisunäätä</w:t>
      </w:r>
    </w:p>
    <w:p>
      <w:r>
        <w:rPr>
          <w:b/>
        </w:rPr>
        <w:t xml:space="preserve">Tulos</w:t>
      </w:r>
    </w:p>
    <w:p>
      <w:r>
        <w:t xml:space="preserve">kala</w:t>
      </w:r>
    </w:p>
    <w:p>
      <w:r>
        <w:rPr>
          <w:b/>
        </w:rPr>
        <w:t xml:space="preserve">Tulos</w:t>
      </w:r>
    </w:p>
    <w:p>
      <w:r>
        <w:t xml:space="preserve">pieru</w:t>
      </w:r>
    </w:p>
    <w:p>
      <w:r>
        <w:rPr>
          <w:b/>
        </w:rPr>
        <w:t xml:space="preserve">Tulos</w:t>
      </w:r>
    </w:p>
    <w:p>
      <w:r>
        <w:t xml:space="preserve">kehon haju</w:t>
      </w:r>
    </w:p>
    <w:p>
      <w:r>
        <w:rPr>
          <w:b/>
        </w:rPr>
        <w:t xml:space="preserve">Tulos</w:t>
      </w:r>
    </w:p>
    <w:p>
      <w:r>
        <w:t xml:space="preserve">sipuli</w:t>
      </w:r>
    </w:p>
    <w:p>
      <w:r>
        <w:rPr>
          <w:b/>
        </w:rPr>
        <w:t xml:space="preserve">Tulos</w:t>
      </w:r>
    </w:p>
    <w:p>
      <w:r>
        <w:t xml:space="preserve">tupakansavu</w:t>
      </w:r>
    </w:p>
    <w:p>
      <w:r>
        <w:rPr>
          <w:b/>
        </w:rPr>
        <w:t xml:space="preserve">Esimerkki 7.145</w:t>
      </w:r>
    </w:p>
    <w:p>
      <w:r>
        <w:t xml:space="preserve">Nimeä urheilulaji, jossa urheilijat eivät käytä paljon vaatteita.</w:t>
      </w:r>
    </w:p>
    <w:p>
      <w:r>
        <w:rPr>
          <w:b/>
        </w:rPr>
        <w:t xml:space="preserve">Tulos</w:t>
      </w:r>
    </w:p>
    <w:p>
      <w:r>
        <w:t xml:space="preserve">uinti</w:t>
      </w:r>
    </w:p>
    <w:p>
      <w:r>
        <w:rPr>
          <w:b/>
        </w:rPr>
        <w:t xml:space="preserve">Tulos</w:t>
      </w:r>
    </w:p>
    <w:p>
      <w:r>
        <w:t xml:space="preserve">koripallo</w:t>
      </w:r>
    </w:p>
    <w:p>
      <w:r>
        <w:rPr>
          <w:b/>
        </w:rPr>
        <w:t xml:space="preserve">Tulos</w:t>
      </w:r>
    </w:p>
    <w:p>
      <w:r>
        <w:t xml:space="preserve">lentopallo</w:t>
      </w:r>
    </w:p>
    <w:p>
      <w:r>
        <w:rPr>
          <w:b/>
        </w:rPr>
        <w:t xml:space="preserve">Tulos</w:t>
      </w:r>
    </w:p>
    <w:p>
      <w:r>
        <w:t xml:space="preserve">jalkapallo</w:t>
      </w:r>
    </w:p>
    <w:p>
      <w:r>
        <w:rPr>
          <w:b/>
        </w:rPr>
        <w:t xml:space="preserve">Tulos</w:t>
      </w:r>
    </w:p>
    <w:p>
      <w:r>
        <w:t xml:space="preserve">tennis</w:t>
      </w:r>
    </w:p>
    <w:p>
      <w:r>
        <w:rPr>
          <w:b/>
        </w:rPr>
        <w:t xml:space="preserve">Tulos</w:t>
      </w:r>
    </w:p>
    <w:p>
      <w:r>
        <w:t xml:space="preserve">paini</w:t>
      </w:r>
    </w:p>
    <w:p>
      <w:r>
        <w:rPr>
          <w:b/>
        </w:rPr>
        <w:t xml:space="preserve">Tulos</w:t>
      </w:r>
    </w:p>
    <w:p>
      <w:r>
        <w:t xml:space="preserve">nyrkkeily</w:t>
      </w:r>
    </w:p>
    <w:p>
      <w:r>
        <w:rPr>
          <w:b/>
        </w:rPr>
        <w:t xml:space="preserve">Esimerkki 7.146</w:t>
      </w:r>
    </w:p>
    <w:p>
      <w:r>
        <w:t xml:space="preserve">Nimeä lehden kansi, jossa haluaisit eniten esiintyä.</w:t>
      </w:r>
    </w:p>
    <w:p>
      <w:r>
        <w:rPr>
          <w:b/>
        </w:rPr>
        <w:t xml:space="preserve">Tulos</w:t>
      </w:r>
    </w:p>
    <w:p>
      <w:r>
        <w:t xml:space="preserve">urheilu kuvitettu</w:t>
      </w:r>
    </w:p>
    <w:p>
      <w:r>
        <w:rPr>
          <w:b/>
        </w:rPr>
        <w:t xml:space="preserve">Tulos</w:t>
      </w:r>
    </w:p>
    <w:p>
      <w:r>
        <w:t xml:space="preserve">aika</w:t>
      </w:r>
    </w:p>
    <w:p>
      <w:r>
        <w:rPr>
          <w:b/>
        </w:rPr>
        <w:t xml:space="preserve">Tulos</w:t>
      </w:r>
    </w:p>
    <w:p>
      <w:r>
        <w:t xml:space="preserve">g.o.</w:t>
      </w:r>
    </w:p>
    <w:p>
      <w:r>
        <w:rPr>
          <w:b/>
        </w:rPr>
        <w:t xml:space="preserve">Tulos</w:t>
      </w:r>
    </w:p>
    <w:p>
      <w:r>
        <w:t xml:space="preserve">vogue</w:t>
      </w:r>
    </w:p>
    <w:p>
      <w:r>
        <w:rPr>
          <w:b/>
        </w:rPr>
        <w:t xml:space="preserve">Tulos</w:t>
      </w:r>
    </w:p>
    <w:p>
      <w:r>
        <w:t xml:space="preserve">Vierivä kivi</w:t>
      </w:r>
    </w:p>
    <w:p>
      <w:r>
        <w:rPr>
          <w:b/>
        </w:rPr>
        <w:t xml:space="preserve">Tulos</w:t>
      </w:r>
    </w:p>
    <w:p>
      <w:r>
        <w:t xml:space="preserve">rahaa</w:t>
      </w:r>
    </w:p>
    <w:p>
      <w:r>
        <w:rPr>
          <w:b/>
        </w:rPr>
        <w:t xml:space="preserve">Esimerkki 7.147</w:t>
      </w:r>
    </w:p>
    <w:p>
      <w:r>
        <w:t xml:space="preserve">mainitse ammatti, jossa saatat saada paljon postia tuntemattomilta.</w:t>
      </w:r>
    </w:p>
    <w:p>
      <w:r>
        <w:rPr>
          <w:b/>
        </w:rPr>
        <w:t xml:space="preserve">Tulos</w:t>
      </w:r>
    </w:p>
    <w:p>
      <w:r>
        <w:t xml:space="preserve">julkkis</w:t>
      </w:r>
    </w:p>
    <w:p>
      <w:r>
        <w:rPr>
          <w:b/>
        </w:rPr>
        <w:t xml:space="preserve">Tulos</w:t>
      </w:r>
    </w:p>
    <w:p>
      <w:r>
        <w:t xml:space="preserve">poliitikko</w:t>
      </w:r>
    </w:p>
    <w:p>
      <w:r>
        <w:rPr>
          <w:b/>
        </w:rPr>
        <w:t xml:space="preserve">Tulos</w:t>
      </w:r>
    </w:p>
    <w:p>
      <w:r>
        <w:t xml:space="preserve">asiakaspalvelu</w:t>
      </w:r>
    </w:p>
    <w:p>
      <w:r>
        <w:rPr>
          <w:b/>
        </w:rPr>
        <w:t xml:space="preserve">Tulos</w:t>
      </w:r>
    </w:p>
    <w:p>
      <w:r>
        <w:t xml:space="preserve">neuvoja kolumnisti</w:t>
      </w:r>
    </w:p>
    <w:p>
      <w:r>
        <w:rPr>
          <w:b/>
        </w:rPr>
        <w:t xml:space="preserve">Esimerkki 7.148</w:t>
      </w:r>
    </w:p>
    <w:p>
      <w:r>
        <w:t xml:space="preserve">Nimeä jokin asia, jota miehet yrittävät peitellä.</w:t>
      </w:r>
    </w:p>
    <w:p>
      <w:r>
        <w:rPr>
          <w:b/>
        </w:rPr>
        <w:t xml:space="preserve">Tulos</w:t>
      </w:r>
    </w:p>
    <w:p>
      <w:r>
        <w:t xml:space="preserve">suhde</w:t>
      </w:r>
    </w:p>
    <w:p>
      <w:r>
        <w:rPr>
          <w:b/>
        </w:rPr>
        <w:t xml:space="preserve">Tulos</w:t>
      </w:r>
    </w:p>
    <w:p>
      <w:r>
        <w:t xml:space="preserve">kaljuuntuminen</w:t>
      </w:r>
    </w:p>
    <w:p>
      <w:r>
        <w:rPr>
          <w:b/>
        </w:rPr>
        <w:t xml:space="preserve">Tulos</w:t>
      </w:r>
    </w:p>
    <w:p>
      <w:r>
        <w:t xml:space="preserve">valheita</w:t>
      </w:r>
    </w:p>
    <w:p>
      <w:r>
        <w:rPr>
          <w:b/>
        </w:rPr>
        <w:t xml:space="preserve">Tulos</w:t>
      </w:r>
    </w:p>
    <w:p>
      <w:r>
        <w:t xml:space="preserve">laskut/rahat</w:t>
      </w:r>
    </w:p>
    <w:p>
      <w:r>
        <w:rPr>
          <w:b/>
        </w:rPr>
        <w:t xml:space="preserve">Tulos</w:t>
      </w:r>
    </w:p>
    <w:p>
      <w:r>
        <w:t xml:space="preserve">harmaat hiukset</w:t>
      </w:r>
    </w:p>
    <w:p>
      <w:r>
        <w:rPr>
          <w:b/>
        </w:rPr>
        <w:t xml:space="preserve">Esimerkki 7.149</w:t>
      </w:r>
    </w:p>
    <w:p>
      <w:r>
        <w:t xml:space="preserve">nimeä jotain, mitä hissinhoitaja luultavasti kyllästyy sanomaan, -</w:t>
      </w:r>
    </w:p>
    <w:p>
      <w:r>
        <w:rPr>
          <w:b/>
        </w:rPr>
        <w:t xml:space="preserve">Tulos</w:t>
      </w:r>
    </w:p>
    <w:p>
      <w:r>
        <w:t xml:space="preserve">Mikä kerros?</w:t>
      </w:r>
    </w:p>
    <w:p>
      <w:r>
        <w:rPr>
          <w:b/>
        </w:rPr>
        <w:t xml:space="preserve">Tulos</w:t>
      </w:r>
    </w:p>
    <w:p>
      <w:r>
        <w:t xml:space="preserve">nousee?</w:t>
      </w:r>
    </w:p>
    <w:p>
      <w:r>
        <w:rPr>
          <w:b/>
        </w:rPr>
        <w:t xml:space="preserve">Tulos</w:t>
      </w:r>
    </w:p>
    <w:p>
      <w:r>
        <w:t xml:space="preserve">Hei</w:t>
      </w:r>
    </w:p>
    <w:p>
      <w:r>
        <w:rPr>
          <w:b/>
        </w:rPr>
        <w:t xml:space="preserve">Tulos</w:t>
      </w:r>
    </w:p>
    <w:p>
      <w:r>
        <w:t xml:space="preserve">hyvää päivänjatkoa</w:t>
      </w:r>
    </w:p>
    <w:p>
      <w:r>
        <w:rPr>
          <w:b/>
        </w:rPr>
        <w:t xml:space="preserve">Esimerkki 7.150</w:t>
      </w:r>
    </w:p>
    <w:p>
      <w:r>
        <w:t xml:space="preserve">Nimeä jokin asia, jota ihmiset tekevät enemmän väsyneinä...</w:t>
      </w:r>
    </w:p>
    <w:p>
      <w:r>
        <w:rPr>
          <w:b/>
        </w:rPr>
        <w:t xml:space="preserve">Tulos</w:t>
      </w:r>
    </w:p>
    <w:p>
      <w:r>
        <w:t xml:space="preserve">nukkua</w:t>
      </w:r>
    </w:p>
    <w:p>
      <w:r>
        <w:rPr>
          <w:b/>
        </w:rPr>
        <w:t xml:space="preserve">Tulos</w:t>
      </w:r>
    </w:p>
    <w:p>
      <w:r>
        <w:t xml:space="preserve">haukotus</w:t>
      </w:r>
    </w:p>
    <w:p>
      <w:r>
        <w:rPr>
          <w:b/>
        </w:rPr>
        <w:t xml:space="preserve">Tulos</w:t>
      </w:r>
    </w:p>
    <w:p>
      <w:r>
        <w:t xml:space="preserve">syö</w:t>
      </w:r>
    </w:p>
    <w:p>
      <w:r>
        <w:rPr>
          <w:b/>
        </w:rPr>
        <w:t xml:space="preserve">Tulos</w:t>
      </w:r>
    </w:p>
    <w:p>
      <w:r>
        <w:t xml:space="preserve">menettää malttinsa</w:t>
      </w:r>
    </w:p>
    <w:p>
      <w:r>
        <w:rPr>
          <w:b/>
        </w:rPr>
        <w:t xml:space="preserve">Esimerkki 7.151</w:t>
      </w:r>
    </w:p>
    <w:p>
      <w:r>
        <w:t xml:space="preserve">mainitse työpaikka, jossa saatetaan joutua työskentelemään jouluna.</w:t>
      </w:r>
    </w:p>
    <w:p>
      <w:r>
        <w:rPr>
          <w:b/>
        </w:rPr>
        <w:t xml:space="preserve">Tulos</w:t>
      </w:r>
    </w:p>
    <w:p>
      <w:r>
        <w:t xml:space="preserve">sairaanhoitaja</w:t>
      </w:r>
    </w:p>
    <w:p>
      <w:r>
        <w:rPr>
          <w:b/>
        </w:rPr>
        <w:t xml:space="preserve">Tulos</w:t>
      </w:r>
    </w:p>
    <w:p>
      <w:r>
        <w:t xml:space="preserve">lääkäri</w:t>
      </w:r>
    </w:p>
    <w:p>
      <w:r>
        <w:rPr>
          <w:b/>
        </w:rPr>
        <w:t xml:space="preserve">Tulos</w:t>
      </w:r>
    </w:p>
    <w:p>
      <w:r>
        <w:t xml:space="preserve">työskennellä myymälässä</w:t>
      </w:r>
    </w:p>
    <w:p>
      <w:r>
        <w:rPr>
          <w:b/>
        </w:rPr>
        <w:t xml:space="preserve">Tulos</w:t>
      </w:r>
    </w:p>
    <w:p>
      <w:r>
        <w:t xml:space="preserve">poliisi</w:t>
      </w:r>
    </w:p>
    <w:p>
      <w:r>
        <w:rPr>
          <w:b/>
        </w:rPr>
        <w:t xml:space="preserve">Tulos</w:t>
      </w:r>
    </w:p>
    <w:p>
      <w:r>
        <w:t xml:space="preserve">joulupukki</w:t>
      </w:r>
    </w:p>
    <w:p>
      <w:r>
        <w:rPr>
          <w:b/>
        </w:rPr>
        <w:t xml:space="preserve">Tulos</w:t>
      </w:r>
    </w:p>
    <w:p>
      <w:r>
        <w:t xml:space="preserve">ravintola</w:t>
      </w:r>
    </w:p>
    <w:p>
      <w:r>
        <w:rPr>
          <w:b/>
        </w:rPr>
        <w:t xml:space="preserve">Tulos</w:t>
      </w:r>
    </w:p>
    <w:p>
      <w:r>
        <w:t xml:space="preserve">pilotti</w:t>
      </w:r>
    </w:p>
    <w:p>
      <w:r>
        <w:rPr>
          <w:b/>
        </w:rPr>
        <w:t xml:space="preserve">Esimerkki 7.152</w:t>
      </w:r>
    </w:p>
    <w:p>
      <w:r>
        <w:t xml:space="preserve">Nimeä paikka, joka sulkeutuu aikaisin, jotta henkilö voi hoitaa asioitaan töiden jälkeen.</w:t>
      </w:r>
    </w:p>
    <w:p>
      <w:r>
        <w:rPr>
          <w:b/>
        </w:rPr>
        <w:t xml:space="preserve">Tulos</w:t>
      </w:r>
    </w:p>
    <w:p>
      <w:r>
        <w:t xml:space="preserve">pankki</w:t>
      </w:r>
    </w:p>
    <w:p>
      <w:r>
        <w:rPr>
          <w:b/>
        </w:rPr>
        <w:t xml:space="preserve">Tulos</w:t>
      </w:r>
    </w:p>
    <w:p>
      <w:r>
        <w:t xml:space="preserve">postitoimisto</w:t>
      </w:r>
    </w:p>
    <w:p>
      <w:r>
        <w:rPr>
          <w:b/>
        </w:rPr>
        <w:t xml:space="preserve">Tulos</w:t>
      </w:r>
    </w:p>
    <w:p>
      <w:r>
        <w:t xml:space="preserve">markkinat</w:t>
      </w:r>
    </w:p>
    <w:p>
      <w:r>
        <w:rPr>
          <w:b/>
        </w:rPr>
        <w:t xml:space="preserve">Tulos</w:t>
      </w:r>
    </w:p>
    <w:p>
      <w:r>
        <w:t xml:space="preserve">kemialliset pesulat</w:t>
      </w:r>
    </w:p>
    <w:p>
      <w:r>
        <w:rPr>
          <w:b/>
        </w:rPr>
        <w:t xml:space="preserve">Esimerkki 7.153</w:t>
      </w:r>
    </w:p>
    <w:p>
      <w:r>
        <w:t xml:space="preserve">nimi, jonka ihmiset laittavat kirjekuoreen joulukorttiensa mukana.</w:t>
      </w:r>
    </w:p>
    <w:p>
      <w:r>
        <w:rPr>
          <w:b/>
        </w:rPr>
        <w:t xml:space="preserve">Tulos</w:t>
      </w:r>
    </w:p>
    <w:p>
      <w:r>
        <w:t xml:space="preserve">rahaa</w:t>
      </w:r>
    </w:p>
    <w:p>
      <w:r>
        <w:rPr>
          <w:b/>
        </w:rPr>
        <w:t xml:space="preserve">Tulos</w:t>
      </w:r>
    </w:p>
    <w:p>
      <w:r>
        <w:t xml:space="preserve">kuvat</w:t>
      </w:r>
    </w:p>
    <w:p>
      <w:r>
        <w:rPr>
          <w:b/>
        </w:rPr>
        <w:t xml:space="preserve">Tulos</w:t>
      </w:r>
    </w:p>
    <w:p>
      <w:r>
        <w:t xml:space="preserve">lahjakortit</w:t>
      </w:r>
    </w:p>
    <w:p>
      <w:r>
        <w:rPr>
          <w:b/>
        </w:rPr>
        <w:t xml:space="preserve">Tulos</w:t>
      </w:r>
    </w:p>
    <w:p>
      <w:r>
        <w:t xml:space="preserve">lomakekirje</w:t>
      </w:r>
    </w:p>
    <w:p>
      <w:r>
        <w:rPr>
          <w:b/>
        </w:rPr>
        <w:t xml:space="preserve">Esimerkki 7.154</w:t>
      </w:r>
    </w:p>
    <w:p>
      <w:r>
        <w:t xml:space="preserve">Nimeä Shakespearen hahmo, josta useimmat ihmiset ovat kuulleet.</w:t>
      </w:r>
    </w:p>
    <w:p>
      <w:r>
        <w:rPr>
          <w:b/>
        </w:rPr>
        <w:t xml:space="preserve">Tulos</w:t>
      </w:r>
    </w:p>
    <w:p>
      <w:r>
        <w:t xml:space="preserve">Romeo</w:t>
      </w:r>
    </w:p>
    <w:p>
      <w:r>
        <w:rPr>
          <w:b/>
        </w:rPr>
        <w:t xml:space="preserve">Tulos</w:t>
      </w:r>
    </w:p>
    <w:p>
      <w:r>
        <w:t xml:space="preserve">hamlet</w:t>
      </w:r>
    </w:p>
    <w:p>
      <w:r>
        <w:rPr>
          <w:b/>
        </w:rPr>
        <w:t xml:space="preserve">Tulos</w:t>
      </w:r>
    </w:p>
    <w:p>
      <w:r>
        <w:t xml:space="preserve">juliet</w:t>
      </w:r>
    </w:p>
    <w:p>
      <w:r>
        <w:rPr>
          <w:b/>
        </w:rPr>
        <w:t xml:space="preserve">Tulos</w:t>
      </w:r>
    </w:p>
    <w:p>
      <w:r>
        <w:t xml:space="preserve">macbeth</w:t>
      </w:r>
    </w:p>
    <w:p>
      <w:r>
        <w:rPr>
          <w:b/>
        </w:rPr>
        <w:t xml:space="preserve">Tulos</w:t>
      </w:r>
    </w:p>
    <w:p>
      <w:r>
        <w:t xml:space="preserve">othello</w:t>
      </w:r>
    </w:p>
    <w:p>
      <w:r>
        <w:rPr>
          <w:b/>
        </w:rPr>
        <w:t xml:space="preserve">Esimerkki 7.155</w:t>
      </w:r>
    </w:p>
    <w:p>
      <w:r>
        <w:t xml:space="preserve">Nimeä lasten peli, jonka pelaaminen aikuinen mies näyttäisi aika hölmöltä.</w:t>
      </w:r>
    </w:p>
    <w:p>
      <w:r>
        <w:rPr>
          <w:b/>
        </w:rPr>
        <w:t xml:space="preserve">Tulos</w:t>
      </w:r>
    </w:p>
    <w:p>
      <w:r>
        <w:t xml:space="preserve">hopscotch</w:t>
      </w:r>
    </w:p>
    <w:p>
      <w:r>
        <w:rPr>
          <w:b/>
        </w:rPr>
        <w:t xml:space="preserve">Tulos</w:t>
      </w:r>
    </w:p>
    <w:p>
      <w:r>
        <w:t xml:space="preserve">piilo ja etsi</w:t>
      </w:r>
    </w:p>
    <w:p>
      <w:r>
        <w:rPr>
          <w:b/>
        </w:rPr>
        <w:t xml:space="preserve">Tulos</w:t>
      </w:r>
    </w:p>
    <w:p>
      <w:r>
        <w:t xml:space="preserve">tag</w:t>
      </w:r>
    </w:p>
    <w:p>
      <w:r>
        <w:rPr>
          <w:b/>
        </w:rPr>
        <w:t xml:space="preserve">Tulos</w:t>
      </w:r>
    </w:p>
    <w:p>
      <w:r>
        <w:t xml:space="preserve">twister</w:t>
      </w:r>
    </w:p>
    <w:p>
      <w:r>
        <w:rPr>
          <w:b/>
        </w:rPr>
        <w:t xml:space="preserve">Tulos</w:t>
      </w:r>
    </w:p>
    <w:p>
      <w:r>
        <w:t xml:space="preserve">hyppynaru</w:t>
      </w:r>
    </w:p>
    <w:p>
      <w:r>
        <w:rPr>
          <w:b/>
        </w:rPr>
        <w:t xml:space="preserve">Tulos</w:t>
      </w:r>
    </w:p>
    <w:p>
      <w:r>
        <w:t xml:space="preserve">musiikkituolit</w:t>
      </w:r>
    </w:p>
    <w:p>
      <w:r>
        <w:rPr>
          <w:b/>
        </w:rPr>
        <w:t xml:space="preserve">Tulos</w:t>
      </w:r>
    </w:p>
    <w:p>
      <w:r>
        <w:t xml:space="preserve">pukeutua</w:t>
      </w:r>
    </w:p>
    <w:p>
      <w:r>
        <w:rPr>
          <w:b/>
        </w:rPr>
        <w:t xml:space="preserve">Esimerkki 7.156</w:t>
      </w:r>
    </w:p>
    <w:p>
      <w:r>
        <w:t xml:space="preserve">Kerro, mitä tekisit, jos koira jahtaisi sinua.</w:t>
      </w:r>
    </w:p>
    <w:p>
      <w:r>
        <w:rPr>
          <w:b/>
        </w:rPr>
        <w:t xml:space="preserve">Tulos</w:t>
      </w:r>
    </w:p>
    <w:p>
      <w:r>
        <w:t xml:space="preserve">ajaa</w:t>
      </w:r>
    </w:p>
    <w:p>
      <w:r>
        <w:rPr>
          <w:b/>
        </w:rPr>
        <w:t xml:space="preserve">Tulos</w:t>
      </w:r>
    </w:p>
    <w:p>
      <w:r>
        <w:t xml:space="preserve">huutaa</w:t>
      </w:r>
    </w:p>
    <w:p>
      <w:r>
        <w:rPr>
          <w:b/>
        </w:rPr>
        <w:t xml:space="preserve">Tulos</w:t>
      </w:r>
    </w:p>
    <w:p>
      <w:r>
        <w:t xml:space="preserve">kiivetä puuhun</w:t>
      </w:r>
    </w:p>
    <w:p>
      <w:r>
        <w:rPr>
          <w:b/>
        </w:rPr>
        <w:t xml:space="preserve">Tulos</w:t>
      </w:r>
    </w:p>
    <w:p>
      <w:r>
        <w:t xml:space="preserve">pysähtyä</w:t>
      </w:r>
    </w:p>
    <w:p>
      <w:r>
        <w:rPr>
          <w:b/>
        </w:rPr>
        <w:t xml:space="preserve">Esimerkki 7.157</w:t>
      </w:r>
    </w:p>
    <w:p>
      <w:r>
        <w:t xml:space="preserve">Nimeä sarjakuvahahmo, joka loukkaantuu aina.</w:t>
      </w:r>
    </w:p>
    <w:p>
      <w:r>
        <w:rPr>
          <w:b/>
        </w:rPr>
        <w:t xml:space="preserve">Tulos</w:t>
      </w:r>
    </w:p>
    <w:p>
      <w:r>
        <w:t xml:space="preserve">wile e coyote</w:t>
      </w:r>
    </w:p>
    <w:p>
      <w:r>
        <w:rPr>
          <w:b/>
        </w:rPr>
        <w:t xml:space="preserve">Tulos</w:t>
      </w:r>
    </w:p>
    <w:p>
      <w:r>
        <w:t xml:space="preserve">Tom ja Jerry</w:t>
      </w:r>
    </w:p>
    <w:p>
      <w:r>
        <w:rPr>
          <w:b/>
        </w:rPr>
        <w:t xml:space="preserve">Esimerkki 7.158</w:t>
      </w:r>
    </w:p>
    <w:p>
      <w:r>
        <w:t xml:space="preserve">Nimeä jotain, mitä miehet tekevät nykyään, mutta eivät luultavasti tehneet vuosia sitten.</w:t>
      </w:r>
    </w:p>
    <w:p>
      <w:r>
        <w:rPr>
          <w:b/>
        </w:rPr>
        <w:t xml:space="preserve">Tulos</w:t>
      </w:r>
    </w:p>
    <w:p>
      <w:r>
        <w:t xml:space="preserve">kokki</w:t>
      </w:r>
    </w:p>
    <w:p>
      <w:r>
        <w:rPr>
          <w:b/>
        </w:rPr>
        <w:t xml:space="preserve">Tulos</w:t>
      </w:r>
    </w:p>
    <w:p>
      <w:r>
        <w:t xml:space="preserve">puhdas</w:t>
      </w:r>
    </w:p>
    <w:p>
      <w:r>
        <w:rPr>
          <w:b/>
        </w:rPr>
        <w:t xml:space="preserve">Tulos</w:t>
      </w:r>
    </w:p>
    <w:p>
      <w:r>
        <w:t xml:space="preserve">katsoa televisiota</w:t>
      </w:r>
    </w:p>
    <w:p>
      <w:r>
        <w:rPr>
          <w:b/>
        </w:rPr>
        <w:t xml:space="preserve">Tulos</w:t>
      </w:r>
    </w:p>
    <w:p>
      <w:r>
        <w:t xml:space="preserve">vaihtaa vaippoja</w:t>
      </w:r>
    </w:p>
    <w:p>
      <w:r>
        <w:rPr>
          <w:b/>
        </w:rPr>
        <w:t xml:space="preserve">Tulos</w:t>
      </w:r>
    </w:p>
    <w:p>
      <w:r>
        <w:t xml:space="preserve">käyttää tietokonetta</w:t>
      </w:r>
    </w:p>
    <w:p>
      <w:r>
        <w:rPr>
          <w:b/>
        </w:rPr>
        <w:t xml:space="preserve">Tulos</w:t>
      </w:r>
    </w:p>
    <w:p>
      <w:r>
        <w:t xml:space="preserve">käytä matkapuhelinta</w:t>
      </w:r>
    </w:p>
    <w:p>
      <w:r>
        <w:rPr>
          <w:b/>
        </w:rPr>
        <w:t xml:space="preserve">Tulos</w:t>
      </w:r>
    </w:p>
    <w:p>
      <w:r>
        <w:t xml:space="preserve">shop</w:t>
      </w:r>
    </w:p>
    <w:p>
      <w:r>
        <w:rPr>
          <w:b/>
        </w:rPr>
        <w:t xml:space="preserve">Esimerkki 7.159</w:t>
      </w:r>
    </w:p>
    <w:p>
      <w:r>
        <w:t xml:space="preserve">Kerro syy, miksi joku saattaisi pilkata tanssiliikkeitäsi.</w:t>
      </w:r>
    </w:p>
    <w:p>
      <w:r>
        <w:rPr>
          <w:b/>
        </w:rPr>
        <w:t xml:space="preserve">Tulos</w:t>
      </w:r>
    </w:p>
    <w:p>
      <w:r>
        <w:t xml:space="preserve">he ovat kateellisia</w:t>
      </w:r>
    </w:p>
    <w:p>
      <w:r>
        <w:rPr>
          <w:b/>
        </w:rPr>
        <w:t xml:space="preserve">Tulos</w:t>
      </w:r>
    </w:p>
    <w:p>
      <w:r>
        <w:t xml:space="preserve">ei tiedä vaiheita</w:t>
      </w:r>
    </w:p>
    <w:p>
      <w:r>
        <w:rPr>
          <w:b/>
        </w:rPr>
        <w:t xml:space="preserve">Tulos</w:t>
      </w:r>
    </w:p>
    <w:p>
      <w:r>
        <w:t xml:space="preserve">vanhanaikaiset liikkeet</w:t>
      </w:r>
    </w:p>
    <w:p>
      <w:r>
        <w:rPr>
          <w:b/>
        </w:rPr>
        <w:t xml:space="preserve">Tulos</w:t>
      </w:r>
    </w:p>
    <w:p>
      <w:r>
        <w:t xml:space="preserve">kömpelö/trippaus</w:t>
      </w:r>
    </w:p>
    <w:p>
      <w:r>
        <w:rPr>
          <w:b/>
        </w:rPr>
        <w:t xml:space="preserve">Tulos</w:t>
      </w:r>
    </w:p>
    <w:p>
      <w:r>
        <w:t xml:space="preserve">ei rytmiä</w:t>
      </w:r>
    </w:p>
    <w:p>
      <w:r>
        <w:rPr>
          <w:b/>
        </w:rPr>
        <w:t xml:space="preserve">Esimerkki 7.160</w:t>
      </w:r>
    </w:p>
    <w:p>
      <w:r>
        <w:t xml:space="preserve">Nimeä aktiviteetti, jota ihmiset haluavat tehdä järvellä.</w:t>
      </w:r>
    </w:p>
    <w:p>
      <w:r>
        <w:rPr>
          <w:b/>
        </w:rPr>
        <w:t xml:space="preserve">Tulos</w:t>
      </w:r>
    </w:p>
    <w:p>
      <w:r>
        <w:t xml:space="preserve">kalastus</w:t>
      </w:r>
    </w:p>
    <w:p>
      <w:r>
        <w:rPr>
          <w:b/>
        </w:rPr>
        <w:t xml:space="preserve">Tulos</w:t>
      </w:r>
    </w:p>
    <w:p>
      <w:r>
        <w:t xml:space="preserve">uida</w:t>
      </w:r>
    </w:p>
    <w:p>
      <w:r>
        <w:rPr>
          <w:b/>
        </w:rPr>
        <w:t xml:space="preserve">Esimerkki 7.161</w:t>
      </w:r>
    </w:p>
    <w:p>
      <w:r>
        <w:t xml:space="preserve">Nimeä jotain, mitä kissoilla on, mutta ihmisillä ei ole.</w:t>
      </w:r>
    </w:p>
    <w:p>
      <w:r>
        <w:rPr>
          <w:b/>
        </w:rPr>
        <w:t xml:space="preserve">Tulos</w:t>
      </w:r>
    </w:p>
    <w:p>
      <w:r>
        <w:t xml:space="preserve">hännät</w:t>
      </w:r>
    </w:p>
    <w:p>
      <w:r>
        <w:rPr>
          <w:b/>
        </w:rPr>
        <w:t xml:space="preserve">Tulos</w:t>
      </w:r>
    </w:p>
    <w:p>
      <w:r>
        <w:t xml:space="preserve">yhdeksän elämää</w:t>
      </w:r>
    </w:p>
    <w:p>
      <w:r>
        <w:rPr>
          <w:b/>
        </w:rPr>
        <w:t xml:space="preserve">Tulos</w:t>
      </w:r>
    </w:p>
    <w:p>
      <w:r>
        <w:t xml:space="preserve">turkis</w:t>
      </w:r>
    </w:p>
    <w:p>
      <w:r>
        <w:rPr>
          <w:b/>
        </w:rPr>
        <w:t xml:space="preserve">Tulos</w:t>
      </w:r>
    </w:p>
    <w:p>
      <w:r>
        <w:t xml:space="preserve">viikset</w:t>
      </w:r>
    </w:p>
    <w:p>
      <w:r>
        <w:rPr>
          <w:b/>
        </w:rPr>
        <w:t xml:space="preserve">Tulos</w:t>
      </w:r>
    </w:p>
    <w:p>
      <w:r>
        <w:t xml:space="preserve">4 jalkaa</w:t>
      </w:r>
    </w:p>
    <w:p>
      <w:r>
        <w:rPr>
          <w:b/>
        </w:rPr>
        <w:t xml:space="preserve">Tulos</w:t>
      </w:r>
    </w:p>
    <w:p>
      <w:r>
        <w:t xml:space="preserve">kynnet</w:t>
      </w:r>
    </w:p>
    <w:p>
      <w:r>
        <w:rPr>
          <w:b/>
        </w:rPr>
        <w:t xml:space="preserve">Esimerkki 7.162</w:t>
      </w:r>
    </w:p>
    <w:p>
      <w:r>
        <w:t xml:space="preserve">Kerro syy, miksi joku voisi lykätä naimisiinmenoa.</w:t>
      </w:r>
    </w:p>
    <w:p>
      <w:r>
        <w:rPr>
          <w:b/>
        </w:rPr>
        <w:t xml:space="preserve">Tulos</w:t>
      </w:r>
    </w:p>
    <w:p>
      <w:r>
        <w:t xml:space="preserve">pelkää sitoutumista</w:t>
      </w:r>
    </w:p>
    <w:p>
      <w:r>
        <w:rPr>
          <w:b/>
        </w:rPr>
        <w:t xml:space="preserve">Tulos</w:t>
      </w:r>
    </w:p>
    <w:p>
      <w:r>
        <w:t xml:space="preserve">ei valmis</w:t>
      </w:r>
    </w:p>
    <w:p>
      <w:r>
        <w:rPr>
          <w:b/>
        </w:rPr>
        <w:t xml:space="preserve">Tulos</w:t>
      </w:r>
    </w:p>
    <w:p>
      <w:r>
        <w:t xml:space="preserve">rahan säästäminen</w:t>
      </w:r>
    </w:p>
    <w:p>
      <w:r>
        <w:rPr>
          <w:b/>
        </w:rPr>
        <w:t xml:space="preserve">Tulos</w:t>
      </w:r>
    </w:p>
    <w:p>
      <w:r>
        <w:t xml:space="preserve">liian nuori</w:t>
      </w:r>
    </w:p>
    <w:p>
      <w:r>
        <w:rPr>
          <w:b/>
        </w:rPr>
        <w:t xml:space="preserve">Esimerkki 7.163</w:t>
      </w:r>
    </w:p>
    <w:p>
      <w:r>
        <w:t xml:space="preserve">Mainitse työ, jossa menestyäkseen on pukeuduttava hyvin.</w:t>
      </w:r>
    </w:p>
    <w:p>
      <w:r>
        <w:rPr>
          <w:b/>
        </w:rPr>
        <w:t xml:space="preserve">Tulos</w:t>
      </w:r>
    </w:p>
    <w:p>
      <w:r>
        <w:t xml:space="preserve">asianajaja</w:t>
      </w:r>
    </w:p>
    <w:p>
      <w:r>
        <w:rPr>
          <w:b/>
        </w:rPr>
        <w:t xml:space="preserve">Tulos</w:t>
      </w:r>
    </w:p>
    <w:p>
      <w:r>
        <w:t xml:space="preserve">malli</w:t>
      </w:r>
    </w:p>
    <w:p>
      <w:r>
        <w:rPr>
          <w:b/>
        </w:rPr>
        <w:t xml:space="preserve">Tulos</w:t>
      </w:r>
    </w:p>
    <w:p>
      <w:r>
        <w:t xml:space="preserve">myyjä</w:t>
      </w:r>
    </w:p>
    <w:p>
      <w:r>
        <w:rPr>
          <w:b/>
        </w:rPr>
        <w:t xml:space="preserve">Tulos</w:t>
      </w:r>
    </w:p>
    <w:p>
      <w:r>
        <w:t xml:space="preserve">pankkiiri</w:t>
      </w:r>
    </w:p>
    <w:p>
      <w:r>
        <w:rPr>
          <w:b/>
        </w:rPr>
        <w:t xml:space="preserve">Tulos</w:t>
      </w:r>
    </w:p>
    <w:p>
      <w:r>
        <w:t xml:space="preserve">toimitusjohtaja</w:t>
      </w:r>
    </w:p>
    <w:p>
      <w:r>
        <w:rPr>
          <w:b/>
        </w:rPr>
        <w:t xml:space="preserve">Tulos</w:t>
      </w:r>
    </w:p>
    <w:p>
      <w:r>
        <w:t xml:space="preserve">opettaja</w:t>
      </w:r>
    </w:p>
    <w:p>
      <w:r>
        <w:rPr>
          <w:b/>
        </w:rPr>
        <w:t xml:space="preserve">Esimerkki 7.164</w:t>
      </w:r>
    </w:p>
    <w:p>
      <w:r>
        <w:t xml:space="preserve">nimeä vihannes, joka ei ole vihreä</w:t>
      </w:r>
    </w:p>
    <w:p>
      <w:r>
        <w:rPr>
          <w:b/>
        </w:rPr>
        <w:t xml:space="preserve">Tulos</w:t>
      </w:r>
    </w:p>
    <w:p>
      <w:r>
        <w:t xml:space="preserve">porkkana</w:t>
      </w:r>
    </w:p>
    <w:p>
      <w:r>
        <w:rPr>
          <w:b/>
        </w:rPr>
        <w:t xml:space="preserve">Tulos</w:t>
      </w:r>
    </w:p>
    <w:p>
      <w:r>
        <w:t xml:space="preserve">maissi</w:t>
      </w:r>
    </w:p>
    <w:p>
      <w:r>
        <w:rPr>
          <w:b/>
        </w:rPr>
        <w:t xml:space="preserve">Tulos</w:t>
      </w:r>
    </w:p>
    <w:p>
      <w:r>
        <w:t xml:space="preserve">kurpitsa</w:t>
      </w:r>
    </w:p>
    <w:p>
      <w:r>
        <w:rPr>
          <w:b/>
        </w:rPr>
        <w:t xml:space="preserve">Tulos</w:t>
      </w:r>
    </w:p>
    <w:p>
      <w:r>
        <w:t xml:space="preserve">peruna</w:t>
      </w:r>
    </w:p>
    <w:p>
      <w:r>
        <w:rPr>
          <w:b/>
        </w:rPr>
        <w:t xml:space="preserve">Tulos</w:t>
      </w:r>
    </w:p>
    <w:p>
      <w:r>
        <w:t xml:space="preserve">sokerijuurikas</w:t>
      </w:r>
    </w:p>
    <w:p>
      <w:r>
        <w:rPr>
          <w:b/>
        </w:rPr>
        <w:t xml:space="preserve">Tulos</w:t>
      </w:r>
    </w:p>
    <w:p>
      <w:r>
        <w:t xml:space="preserve">kukkakaali</w:t>
      </w:r>
    </w:p>
    <w:p>
      <w:r>
        <w:rPr>
          <w:b/>
        </w:rPr>
        <w:t xml:space="preserve">Tulos</w:t>
      </w:r>
    </w:p>
    <w:p>
      <w:r>
        <w:t xml:space="preserve">munakasvattamo</w:t>
      </w:r>
    </w:p>
    <w:p>
      <w:r>
        <w:rPr>
          <w:b/>
        </w:rPr>
        <w:t xml:space="preserve">Esimerkki 7.165</w:t>
      </w:r>
    </w:p>
    <w:p>
      <w:r>
        <w:t xml:space="preserve">mainitse viime hetken ongelma, jonka vuoksi saatat myöhästyä töistä.</w:t>
      </w:r>
    </w:p>
    <w:p>
      <w:r>
        <w:rPr>
          <w:b/>
        </w:rPr>
        <w:t xml:space="preserve">Tulos</w:t>
      </w:r>
    </w:p>
    <w:p>
      <w:r>
        <w:t xml:space="preserve">liikenne</w:t>
      </w:r>
    </w:p>
    <w:p>
      <w:r>
        <w:rPr>
          <w:b/>
        </w:rPr>
        <w:t xml:space="preserve">Tulos</w:t>
      </w:r>
    </w:p>
    <w:p>
      <w:r>
        <w:t xml:space="preserve">auto-ongelmat</w:t>
      </w:r>
    </w:p>
    <w:p>
      <w:r>
        <w:rPr>
          <w:b/>
        </w:rPr>
        <w:t xml:space="preserve">Tulos</w:t>
      </w:r>
    </w:p>
    <w:p>
      <w:r>
        <w:t xml:space="preserve">kadonneet avaimet</w:t>
      </w:r>
    </w:p>
    <w:p>
      <w:r>
        <w:rPr>
          <w:b/>
        </w:rPr>
        <w:t xml:space="preserve">Tulos</w:t>
      </w:r>
    </w:p>
    <w:p>
      <w:r>
        <w:t xml:space="preserve">lapsi on sairas</w:t>
      </w:r>
    </w:p>
    <w:p>
      <w:r>
        <w:rPr>
          <w:b/>
        </w:rPr>
        <w:t xml:space="preserve">Tulos</w:t>
      </w:r>
    </w:p>
    <w:p>
      <w:r>
        <w:t xml:space="preserve">ei kaasua</w:t>
      </w:r>
    </w:p>
    <w:p>
      <w:r>
        <w:rPr>
          <w:b/>
        </w:rPr>
        <w:t xml:space="preserve">Tulos</w:t>
      </w:r>
    </w:p>
    <w:p>
      <w:r>
        <w:t xml:space="preserve">huono tukka</w:t>
      </w:r>
    </w:p>
    <w:p>
      <w:r>
        <w:rPr>
          <w:b/>
        </w:rPr>
        <w:t xml:space="preserve">Esimerkki 7.166</w:t>
      </w:r>
    </w:p>
    <w:p>
      <w:r>
        <w:t xml:space="preserve">nimeä yritys, jolla on vakioasiakkaita</w:t>
      </w:r>
    </w:p>
    <w:p>
      <w:r>
        <w:rPr>
          <w:b/>
        </w:rPr>
        <w:t xml:space="preserve">Tulos</w:t>
      </w:r>
    </w:p>
    <w:p>
      <w:r>
        <w:t xml:space="preserve">ravintola</w:t>
      </w:r>
    </w:p>
    <w:p>
      <w:r>
        <w:rPr>
          <w:b/>
        </w:rPr>
        <w:t xml:space="preserve">Tulos</w:t>
      </w:r>
    </w:p>
    <w:p>
      <w:r>
        <w:t xml:space="preserve">ruokakauppa</w:t>
      </w:r>
    </w:p>
    <w:p>
      <w:r>
        <w:rPr>
          <w:b/>
        </w:rPr>
        <w:t xml:space="preserve">Tulos</w:t>
      </w:r>
    </w:p>
    <w:p>
      <w:r>
        <w:t xml:space="preserve">baari</w:t>
      </w:r>
    </w:p>
    <w:p>
      <w:r>
        <w:rPr>
          <w:b/>
        </w:rPr>
        <w:t xml:space="preserve">Tulos</w:t>
      </w:r>
    </w:p>
    <w:p>
      <w:r>
        <w:t xml:space="preserve">kahvila</w:t>
      </w:r>
    </w:p>
    <w:p>
      <w:r>
        <w:rPr>
          <w:b/>
        </w:rPr>
        <w:t xml:space="preserve">Tulos</w:t>
      </w:r>
    </w:p>
    <w:p>
      <w:r>
        <w:t xml:space="preserve">pankki</w:t>
      </w:r>
    </w:p>
    <w:p>
      <w:r>
        <w:rPr>
          <w:b/>
        </w:rPr>
        <w:t xml:space="preserve">Tulos</w:t>
      </w:r>
    </w:p>
    <w:p>
      <w:r>
        <w:t xml:space="preserve">huoltoasema</w:t>
      </w:r>
    </w:p>
    <w:p>
      <w:r>
        <w:rPr>
          <w:b/>
        </w:rPr>
        <w:t xml:space="preserve">Tulos</w:t>
      </w:r>
    </w:p>
    <w:p>
      <w:r>
        <w:t xml:space="preserve">salonki</w:t>
      </w:r>
    </w:p>
    <w:p>
      <w:r>
        <w:rPr>
          <w:b/>
        </w:rPr>
        <w:t xml:space="preserve">Esimerkki 7.167</w:t>
      </w:r>
    </w:p>
    <w:p>
      <w:r>
        <w:t xml:space="preserve">Nimeä maa, joka on tunnettu kauniista säästä</w:t>
      </w:r>
    </w:p>
    <w:p>
      <w:r>
        <w:rPr>
          <w:b/>
        </w:rPr>
        <w:t xml:space="preserve">Tulos</w:t>
      </w:r>
    </w:p>
    <w:p>
      <w:r>
        <w:t xml:space="preserve">Yhdysvallat</w:t>
      </w:r>
    </w:p>
    <w:p>
      <w:r>
        <w:rPr>
          <w:b/>
        </w:rPr>
        <w:t xml:space="preserve">Tulos</w:t>
      </w:r>
    </w:p>
    <w:p>
      <w:r>
        <w:t xml:space="preserve">Meksiko</w:t>
      </w:r>
    </w:p>
    <w:p>
      <w:r>
        <w:rPr>
          <w:b/>
        </w:rPr>
        <w:t xml:space="preserve">Tulos</w:t>
      </w:r>
    </w:p>
    <w:p>
      <w:r>
        <w:t xml:space="preserve">Australia</w:t>
      </w:r>
    </w:p>
    <w:p>
      <w:r>
        <w:rPr>
          <w:b/>
        </w:rPr>
        <w:t xml:space="preserve">Tulos</w:t>
      </w:r>
    </w:p>
    <w:p>
      <w:r>
        <w:t xml:space="preserve">Bahama</w:t>
      </w:r>
    </w:p>
    <w:p>
      <w:r>
        <w:rPr>
          <w:b/>
        </w:rPr>
        <w:t xml:space="preserve">Tulos</w:t>
      </w:r>
    </w:p>
    <w:p>
      <w:r>
        <w:t xml:space="preserve">Ranska</w:t>
      </w:r>
    </w:p>
    <w:p>
      <w:r>
        <w:rPr>
          <w:b/>
        </w:rPr>
        <w:t xml:space="preserve">Tulos</w:t>
      </w:r>
    </w:p>
    <w:p>
      <w:r>
        <w:t xml:space="preserve">Espanja</w:t>
      </w:r>
    </w:p>
    <w:p>
      <w:r>
        <w:rPr>
          <w:b/>
        </w:rPr>
        <w:t xml:space="preserve">Tulos</w:t>
      </w:r>
    </w:p>
    <w:p>
      <w:r>
        <w:t xml:space="preserve">Brasilia</w:t>
      </w:r>
    </w:p>
    <w:p>
      <w:r>
        <w:rPr>
          <w:b/>
        </w:rPr>
        <w:t xml:space="preserve">Esimerkki 7.168</w:t>
      </w:r>
    </w:p>
    <w:p>
      <w:r>
        <w:t xml:space="preserve">nimeä jokin paikka, jossa on vesilähde.</w:t>
      </w:r>
    </w:p>
    <w:p>
      <w:r>
        <w:rPr>
          <w:b/>
        </w:rPr>
        <w:t xml:space="preserve">Tulos</w:t>
      </w:r>
    </w:p>
    <w:p>
      <w:r>
        <w:t xml:space="preserve">puisto</w:t>
      </w:r>
    </w:p>
    <w:p>
      <w:r>
        <w:rPr>
          <w:b/>
        </w:rPr>
        <w:t xml:space="preserve">Tulos</w:t>
      </w:r>
    </w:p>
    <w:p>
      <w:r>
        <w:t xml:space="preserve">koulun piha</w:t>
      </w:r>
    </w:p>
    <w:p>
      <w:r>
        <w:rPr>
          <w:b/>
        </w:rPr>
        <w:t xml:space="preserve">Tulos</w:t>
      </w:r>
    </w:p>
    <w:p>
      <w:r>
        <w:t xml:space="preserve">huvipuisto</w:t>
      </w:r>
    </w:p>
    <w:p>
      <w:r>
        <w:rPr>
          <w:b/>
        </w:rPr>
        <w:t xml:space="preserve">Tulos</w:t>
      </w:r>
    </w:p>
    <w:p>
      <w:r>
        <w:t xml:space="preserve">ranta</w:t>
      </w:r>
    </w:p>
    <w:p>
      <w:r>
        <w:rPr>
          <w:b/>
        </w:rPr>
        <w:t xml:space="preserve">Tulos</w:t>
      </w:r>
    </w:p>
    <w:p>
      <w:r>
        <w:t xml:space="preserve">kirjasto</w:t>
      </w:r>
    </w:p>
    <w:p>
      <w:r>
        <w:rPr>
          <w:b/>
        </w:rPr>
        <w:t xml:space="preserve">Tulos</w:t>
      </w:r>
    </w:p>
    <w:p>
      <w:r>
        <w:t xml:space="preserve">kansalaistalo</w:t>
      </w:r>
    </w:p>
    <w:p>
      <w:r>
        <w:rPr>
          <w:b/>
        </w:rPr>
        <w:t xml:space="preserve">Tulos</w:t>
      </w:r>
    </w:p>
    <w:p>
      <w:r>
        <w:t xml:space="preserve">lääketieteellinen rakennus</w:t>
      </w:r>
    </w:p>
    <w:p>
      <w:r>
        <w:rPr>
          <w:b/>
        </w:rPr>
        <w:t xml:space="preserve">Esimerkki 7.169</w:t>
      </w:r>
    </w:p>
    <w:p>
      <w:r>
        <w:t xml:space="preserve">nimeä jotain, jota ihmiset käyttävät suojellakseen itseään.</w:t>
      </w:r>
    </w:p>
    <w:p>
      <w:r>
        <w:rPr>
          <w:b/>
        </w:rPr>
        <w:t xml:space="preserve">Tulos</w:t>
      </w:r>
    </w:p>
    <w:p>
      <w:r>
        <w:t xml:space="preserve">takki</w:t>
      </w:r>
    </w:p>
    <w:p>
      <w:r>
        <w:rPr>
          <w:b/>
        </w:rPr>
        <w:t xml:space="preserve">Tulos</w:t>
      </w:r>
    </w:p>
    <w:p>
      <w:r>
        <w:t xml:space="preserve">kypärä</w:t>
      </w:r>
    </w:p>
    <w:p>
      <w:r>
        <w:rPr>
          <w:b/>
        </w:rPr>
        <w:t xml:space="preserve">Tulos</w:t>
      </w:r>
    </w:p>
    <w:p>
      <w:r>
        <w:t xml:space="preserve">Jockstrap</w:t>
      </w:r>
    </w:p>
    <w:p>
      <w:r>
        <w:rPr>
          <w:b/>
        </w:rPr>
        <w:t xml:space="preserve">Tulos</w:t>
      </w:r>
    </w:p>
    <w:p>
      <w:r>
        <w:t xml:space="preserve">luodinkestävä liivi</w:t>
      </w:r>
    </w:p>
    <w:p>
      <w:r>
        <w:rPr>
          <w:b/>
        </w:rPr>
        <w:t xml:space="preserve">Tulos</w:t>
      </w:r>
    </w:p>
    <w:p>
      <w:r>
        <w:t xml:space="preserve">hattu</w:t>
      </w:r>
    </w:p>
    <w:p>
      <w:r>
        <w:rPr>
          <w:b/>
        </w:rPr>
        <w:t xml:space="preserve">Tulos</w:t>
      </w:r>
    </w:p>
    <w:p>
      <w:r>
        <w:t xml:space="preserve">aurinkovoide</w:t>
      </w:r>
    </w:p>
    <w:p>
      <w:r>
        <w:rPr>
          <w:b/>
        </w:rPr>
        <w:t xml:space="preserve">Esimerkki 7.170</w:t>
      </w:r>
    </w:p>
    <w:p>
      <w:r>
        <w:t xml:space="preserve">Nimeä hitaasti liikkuva ajoneuvo, jonka taakse et halua jäädä jumiin.</w:t>
      </w:r>
    </w:p>
    <w:p>
      <w:r>
        <w:rPr>
          <w:b/>
        </w:rPr>
        <w:t xml:space="preserve">Tulos</w:t>
      </w:r>
    </w:p>
    <w:p>
      <w:r>
        <w:t xml:space="preserve">bussi</w:t>
      </w:r>
    </w:p>
    <w:p>
      <w:r>
        <w:rPr>
          <w:b/>
        </w:rPr>
        <w:t xml:space="preserve">Tulos</w:t>
      </w:r>
    </w:p>
    <w:p>
      <w:r>
        <w:t xml:space="preserve">puoliperävaunu</w:t>
      </w:r>
    </w:p>
    <w:p>
      <w:r>
        <w:rPr>
          <w:b/>
        </w:rPr>
        <w:t xml:space="preserve">Tulos</w:t>
      </w:r>
    </w:p>
    <w:p>
      <w:r>
        <w:t xml:space="preserve">traktori</w:t>
      </w:r>
    </w:p>
    <w:p>
      <w:r>
        <w:rPr>
          <w:b/>
        </w:rPr>
        <w:t xml:space="preserve">Tulos</w:t>
      </w:r>
    </w:p>
    <w:p>
      <w:r>
        <w:t xml:space="preserve">jäteauto</w:t>
      </w:r>
    </w:p>
    <w:p>
      <w:r>
        <w:rPr>
          <w:b/>
        </w:rPr>
        <w:t xml:space="preserve">Tulos</w:t>
      </w:r>
    </w:p>
    <w:p>
      <w:r>
        <w:t xml:space="preserve">kuorma-auto</w:t>
      </w:r>
    </w:p>
    <w:p>
      <w:r>
        <w:rPr>
          <w:b/>
        </w:rPr>
        <w:t xml:space="preserve">Esimerkki 7.171</w:t>
      </w:r>
    </w:p>
    <w:p>
      <w:r>
        <w:t xml:space="preserve">Mainitse jotain, mitä et haluaisi huomata, että autollesi on tapahtunut sen ollessa pysäköitynä.</w:t>
      </w:r>
    </w:p>
    <w:p>
      <w:r>
        <w:rPr>
          <w:b/>
        </w:rPr>
        <w:t xml:space="preserve">Tulos</w:t>
      </w:r>
    </w:p>
    <w:p>
      <w:r>
        <w:t xml:space="preserve">toisen auton alle jääminen</w:t>
      </w:r>
    </w:p>
    <w:p>
      <w:r>
        <w:rPr>
          <w:b/>
        </w:rPr>
        <w:t xml:space="preserve">Tulos</w:t>
      </w:r>
    </w:p>
    <w:p>
      <w:r>
        <w:t xml:space="preserve">autokaappaus</w:t>
      </w:r>
    </w:p>
    <w:p>
      <w:r>
        <w:rPr>
          <w:b/>
        </w:rPr>
        <w:t xml:space="preserve">Tulos</w:t>
      </w:r>
    </w:p>
    <w:p>
      <w:r>
        <w:t xml:space="preserve">avaimella</w:t>
      </w:r>
    </w:p>
    <w:p>
      <w:r>
        <w:rPr>
          <w:b/>
        </w:rPr>
        <w:t xml:space="preserve">Tulos</w:t>
      </w:r>
    </w:p>
    <w:p>
      <w:r>
        <w:t xml:space="preserve">murrettu</w:t>
      </w:r>
    </w:p>
    <w:p>
      <w:r>
        <w:rPr>
          <w:b/>
        </w:rPr>
        <w:t xml:space="preserve">Tulos</w:t>
      </w:r>
    </w:p>
    <w:p>
      <w:r>
        <w:t xml:space="preserve">puhjennut rengas</w:t>
      </w:r>
    </w:p>
    <w:p>
      <w:r>
        <w:rPr>
          <w:b/>
        </w:rPr>
        <w:t xml:space="preserve">Tulos</w:t>
      </w:r>
    </w:p>
    <w:p>
      <w:r>
        <w:t xml:space="preserve">hinattava</w:t>
      </w:r>
    </w:p>
    <w:p>
      <w:r>
        <w:rPr>
          <w:b/>
        </w:rPr>
        <w:t xml:space="preserve">Tulos</w:t>
      </w:r>
    </w:p>
    <w:p>
      <w:r>
        <w:t xml:space="preserve">pysäköintilippu</w:t>
      </w:r>
    </w:p>
    <w:p>
      <w:r>
        <w:rPr>
          <w:b/>
        </w:rPr>
        <w:t xml:space="preserve">Esimerkki 7.172</w:t>
      </w:r>
    </w:p>
    <w:p>
      <w:r>
        <w:t xml:space="preserve">nimeä sana tai lause, jota voit käyttää kuninkaallisia puhutellessasi.</w:t>
      </w:r>
    </w:p>
    <w:p>
      <w:r>
        <w:rPr>
          <w:b/>
        </w:rPr>
        <w:t xml:space="preserve">Tulos</w:t>
      </w:r>
    </w:p>
    <w:p>
      <w:r>
        <w:t xml:space="preserve">Teidän korkeutenne</w:t>
      </w:r>
    </w:p>
    <w:p>
      <w:r>
        <w:rPr>
          <w:b/>
        </w:rPr>
        <w:t xml:space="preserve">Tulos</w:t>
      </w:r>
    </w:p>
    <w:p>
      <w:r>
        <w:t xml:space="preserve">Teidän majesteettinne</w:t>
      </w:r>
    </w:p>
    <w:p>
      <w:r>
        <w:rPr>
          <w:b/>
        </w:rPr>
        <w:t xml:space="preserve">Tulos</w:t>
      </w:r>
    </w:p>
    <w:p>
      <w:r>
        <w:t xml:space="preserve">sir</w:t>
      </w:r>
    </w:p>
    <w:p>
      <w:r>
        <w:rPr>
          <w:b/>
        </w:rPr>
        <w:t xml:space="preserve">Tulos</w:t>
      </w:r>
    </w:p>
    <w:p>
      <w:r>
        <w:t xml:space="preserve">madam</w:t>
      </w:r>
    </w:p>
    <w:p>
      <w:r>
        <w:rPr>
          <w:b/>
        </w:rPr>
        <w:t xml:space="preserve">Esimerkki 7.173</w:t>
      </w:r>
    </w:p>
    <w:p>
      <w:r>
        <w:t xml:space="preserve">Mainitse syy, miksi joku voisi hankkiutua eroon lemmikistä.</w:t>
      </w:r>
    </w:p>
    <w:p>
      <w:r>
        <w:rPr>
          <w:b/>
        </w:rPr>
        <w:t xml:space="preserve">Tulos</w:t>
      </w:r>
    </w:p>
    <w:p>
      <w:r>
        <w:t xml:space="preserve">liikkuvat</w:t>
      </w:r>
    </w:p>
    <w:p>
      <w:r>
        <w:rPr>
          <w:b/>
        </w:rPr>
        <w:t xml:space="preserve">Tulos</w:t>
      </w:r>
    </w:p>
    <w:p>
      <w:r>
        <w:t xml:space="preserve">he hyökkäävät ihmisten kimppuun</w:t>
      </w:r>
    </w:p>
    <w:p>
      <w:r>
        <w:rPr>
          <w:b/>
        </w:rPr>
        <w:t xml:space="preserve">Tulos</w:t>
      </w:r>
    </w:p>
    <w:p>
      <w:r>
        <w:t xml:space="preserve">ei kotiarestia</w:t>
      </w:r>
    </w:p>
    <w:p>
      <w:r>
        <w:rPr>
          <w:b/>
        </w:rPr>
        <w:t xml:space="preserve">Tulos</w:t>
      </w:r>
    </w:p>
    <w:p>
      <w:r>
        <w:t xml:space="preserve">liian sotkuinen</w:t>
      </w:r>
    </w:p>
    <w:p>
      <w:r>
        <w:rPr>
          <w:b/>
        </w:rPr>
        <w:t xml:space="preserve">Tulos</w:t>
      </w:r>
    </w:p>
    <w:p>
      <w:r>
        <w:t xml:space="preserve">pureskella asioita</w:t>
      </w:r>
    </w:p>
    <w:p>
      <w:r>
        <w:rPr>
          <w:b/>
        </w:rPr>
        <w:t xml:space="preserve">Tulos</w:t>
      </w:r>
    </w:p>
    <w:p>
      <w:r>
        <w:t xml:space="preserve">sairaus</w:t>
      </w:r>
    </w:p>
    <w:p>
      <w:r>
        <w:rPr>
          <w:b/>
        </w:rPr>
        <w:t xml:space="preserve">Tulos</w:t>
      </w:r>
    </w:p>
    <w:p>
      <w:r>
        <w:t xml:space="preserve">he ovat allergisia</w:t>
      </w:r>
    </w:p>
    <w:p>
      <w:r>
        <w:rPr>
          <w:b/>
        </w:rPr>
        <w:t xml:space="preserve">Esimerkki 7.174</w:t>
      </w:r>
    </w:p>
    <w:p>
      <w:r>
        <w:t xml:space="preserve">Nimeä jotain, mitä Snoopy tekee, mitä koirasi ei tekisi...</w:t>
      </w:r>
    </w:p>
    <w:p>
      <w:r>
        <w:rPr>
          <w:b/>
        </w:rPr>
        <w:t xml:space="preserve">Tulos</w:t>
      </w:r>
    </w:p>
    <w:p>
      <w:r>
        <w:t xml:space="preserve">puhu</w:t>
      </w:r>
    </w:p>
    <w:p>
      <w:r>
        <w:rPr>
          <w:b/>
        </w:rPr>
        <w:t xml:space="preserve">Tulos</w:t>
      </w:r>
    </w:p>
    <w:p>
      <w:r>
        <w:t xml:space="preserve">lentää/pilotti</w:t>
      </w:r>
    </w:p>
    <w:p>
      <w:r>
        <w:rPr>
          <w:b/>
        </w:rPr>
        <w:t xml:space="preserve">Tulos</w:t>
      </w:r>
    </w:p>
    <w:p>
      <w:r>
        <w:t xml:space="preserve">nukkua talon päällä</w:t>
      </w:r>
    </w:p>
    <w:p>
      <w:r>
        <w:rPr>
          <w:b/>
        </w:rPr>
        <w:t xml:space="preserve">Tulos</w:t>
      </w:r>
    </w:p>
    <w:p>
      <w:r>
        <w:t xml:space="preserve">lukea/kirjoittaa</w:t>
      </w:r>
    </w:p>
    <w:p>
      <w:r>
        <w:rPr>
          <w:b/>
        </w:rPr>
        <w:t xml:space="preserve">Tulos</w:t>
      </w:r>
    </w:p>
    <w:p>
      <w:r>
        <w:t xml:space="preserve">tanssi</w:t>
      </w:r>
    </w:p>
    <w:p>
      <w:r>
        <w:rPr>
          <w:b/>
        </w:rPr>
        <w:t xml:space="preserve">Esimerkki 7.175</w:t>
      </w:r>
    </w:p>
    <w:p>
      <w:r>
        <w:t xml:space="preserve">nimeä jotain, mitä lähes jokapäiväinen morsian haluaa häihinsä.</w:t>
      </w:r>
    </w:p>
    <w:p>
      <w:r>
        <w:rPr>
          <w:b/>
        </w:rPr>
        <w:t xml:space="preserve">Tulos</w:t>
      </w:r>
    </w:p>
    <w:p>
      <w:r>
        <w:t xml:space="preserve">kukkia</w:t>
      </w:r>
    </w:p>
    <w:p>
      <w:r>
        <w:rPr>
          <w:b/>
        </w:rPr>
        <w:t xml:space="preserve">Tulos</w:t>
      </w:r>
    </w:p>
    <w:p>
      <w:r>
        <w:t xml:space="preserve">kakku</w:t>
      </w:r>
    </w:p>
    <w:p>
      <w:r>
        <w:rPr>
          <w:b/>
        </w:rPr>
        <w:t xml:space="preserve">Tulos</w:t>
      </w:r>
    </w:p>
    <w:p>
      <w:r>
        <w:t xml:space="preserve">sulhanen</w:t>
      </w:r>
    </w:p>
    <w:p>
      <w:r>
        <w:rPr>
          <w:b/>
        </w:rPr>
        <w:t xml:space="preserve">Tulos</w:t>
      </w:r>
    </w:p>
    <w:p>
      <w:r>
        <w:t xml:space="preserve">rengas</w:t>
      </w:r>
    </w:p>
    <w:p>
      <w:r>
        <w:rPr>
          <w:b/>
        </w:rPr>
        <w:t xml:space="preserve">Tulos</w:t>
      </w:r>
    </w:p>
    <w:p>
      <w:r>
        <w:t xml:space="preserve">valkoinen mekko</w:t>
      </w:r>
    </w:p>
    <w:p>
      <w:r>
        <w:rPr>
          <w:b/>
        </w:rPr>
        <w:t xml:space="preserve">Tulos</w:t>
      </w:r>
    </w:p>
    <w:p>
      <w:r>
        <w:t xml:space="preserve">perhe</w:t>
      </w:r>
    </w:p>
    <w:p>
      <w:r>
        <w:rPr>
          <w:b/>
        </w:rPr>
        <w:t xml:space="preserve">Tulos</w:t>
      </w:r>
    </w:p>
    <w:p>
      <w:r>
        <w:t xml:space="preserve">lahjat</w:t>
      </w:r>
    </w:p>
    <w:p>
      <w:r>
        <w:rPr>
          <w:b/>
        </w:rPr>
        <w:t xml:space="preserve">Esimerkki 7.176</w:t>
      </w:r>
    </w:p>
    <w:p>
      <w:r>
        <w:t xml:space="preserve">Kerro jokin harrastus, jota pidetään kunnioitettavampana kuin television katselua.</w:t>
      </w:r>
    </w:p>
    <w:p>
      <w:r>
        <w:rPr>
          <w:b/>
        </w:rPr>
        <w:t xml:space="preserve">Tulos</w:t>
      </w:r>
    </w:p>
    <w:p>
      <w:r>
        <w:t xml:space="preserve">lukeminen</w:t>
      </w:r>
    </w:p>
    <w:p>
      <w:r>
        <w:rPr>
          <w:b/>
        </w:rPr>
        <w:t xml:space="preserve">Tulos</w:t>
      </w:r>
    </w:p>
    <w:p>
      <w:r>
        <w:t xml:space="preserve">harjoitus</w:t>
      </w:r>
    </w:p>
    <w:p>
      <w:r>
        <w:rPr>
          <w:b/>
        </w:rPr>
        <w:t xml:space="preserve">Tulos</w:t>
      </w:r>
    </w:p>
    <w:p>
      <w:r>
        <w:t xml:space="preserve">urheilu</w:t>
      </w:r>
    </w:p>
    <w:p>
      <w:r>
        <w:rPr>
          <w:b/>
        </w:rPr>
        <w:t xml:space="preserve">Tulos</w:t>
      </w:r>
    </w:p>
    <w:p>
      <w:r>
        <w:t xml:space="preserve">käsityöt</w:t>
      </w:r>
    </w:p>
    <w:p>
      <w:r>
        <w:rPr>
          <w:b/>
        </w:rPr>
        <w:t xml:space="preserve">Tulos</w:t>
      </w:r>
    </w:p>
    <w:p>
      <w:r>
        <w:t xml:space="preserve">soittimen soittaminen</w:t>
      </w:r>
    </w:p>
    <w:p>
      <w:r>
        <w:rPr>
          <w:b/>
        </w:rPr>
        <w:t xml:space="preserve">Tulos</w:t>
      </w:r>
    </w:p>
    <w:p>
      <w:r>
        <w:t xml:space="preserve">ruoanlaitto</w:t>
      </w:r>
    </w:p>
    <w:p>
      <w:r>
        <w:rPr>
          <w:b/>
        </w:rPr>
        <w:t xml:space="preserve">Tulos</w:t>
      </w:r>
    </w:p>
    <w:p>
      <w:r>
        <w:t xml:space="preserve">radion kuuntelu</w:t>
      </w:r>
    </w:p>
    <w:p>
      <w:r>
        <w:rPr>
          <w:b/>
        </w:rPr>
        <w:t xml:space="preserve">Esimerkki 7.177</w:t>
      </w:r>
    </w:p>
    <w:p>
      <w:r>
        <w:t xml:space="preserve">nimeä jokin, joka rakentaa pesän</w:t>
      </w:r>
    </w:p>
    <w:p>
      <w:r>
        <w:rPr>
          <w:b/>
        </w:rPr>
        <w:t xml:space="preserve">Tulos</w:t>
      </w:r>
    </w:p>
    <w:p>
      <w:r>
        <w:t xml:space="preserve">lintu</w:t>
      </w:r>
    </w:p>
    <w:p>
      <w:r>
        <w:rPr>
          <w:b/>
        </w:rPr>
        <w:t xml:space="preserve">Tulos</w:t>
      </w:r>
    </w:p>
    <w:p>
      <w:r>
        <w:t xml:space="preserve">käärmeet</w:t>
      </w:r>
    </w:p>
    <w:p>
      <w:r>
        <w:rPr>
          <w:b/>
        </w:rPr>
        <w:t xml:space="preserve">Tulos</w:t>
      </w:r>
    </w:p>
    <w:p>
      <w:r>
        <w:t xml:space="preserve">mehiläinen</w:t>
      </w:r>
    </w:p>
    <w:p>
      <w:r>
        <w:rPr>
          <w:b/>
        </w:rPr>
        <w:t xml:space="preserve">Tulos</w:t>
      </w:r>
    </w:p>
    <w:p>
      <w:r>
        <w:t xml:space="preserve">rotta</w:t>
      </w:r>
    </w:p>
    <w:p>
      <w:r>
        <w:rPr>
          <w:b/>
        </w:rPr>
        <w:t xml:space="preserve">Esimerkki 7.178</w:t>
      </w:r>
    </w:p>
    <w:p>
      <w:r>
        <w:t xml:space="preserve">Nimeä kiistanalainen amerikkalainen presidentti</w:t>
      </w:r>
    </w:p>
    <w:p>
      <w:r>
        <w:rPr>
          <w:b/>
        </w:rPr>
        <w:t xml:space="preserve">Tulos</w:t>
      </w:r>
    </w:p>
    <w:p>
      <w:r>
        <w:t xml:space="preserve">George W. Bush</w:t>
      </w:r>
    </w:p>
    <w:p>
      <w:r>
        <w:rPr>
          <w:b/>
        </w:rPr>
        <w:t xml:space="preserve">Tulos</w:t>
      </w:r>
    </w:p>
    <w:p>
      <w:r>
        <w:t xml:space="preserve">Richard Nixon</w:t>
      </w:r>
    </w:p>
    <w:p>
      <w:r>
        <w:rPr>
          <w:b/>
        </w:rPr>
        <w:t xml:space="preserve">Tulos</w:t>
      </w:r>
    </w:p>
    <w:p>
      <w:r>
        <w:t xml:space="preserve">Bill Clinton</w:t>
      </w:r>
    </w:p>
    <w:p>
      <w:r>
        <w:rPr>
          <w:b/>
        </w:rPr>
        <w:t xml:space="preserve">Tulos</w:t>
      </w:r>
    </w:p>
    <w:p>
      <w:r>
        <w:t xml:space="preserve">John F. Kennedy</w:t>
      </w:r>
    </w:p>
    <w:p>
      <w:r>
        <w:rPr>
          <w:b/>
        </w:rPr>
        <w:t xml:space="preserve">Tulos</w:t>
      </w:r>
    </w:p>
    <w:p>
      <w:r>
        <w:t xml:space="preserve">abraham lincoln</w:t>
      </w:r>
    </w:p>
    <w:p>
      <w:r>
        <w:rPr>
          <w:b/>
        </w:rPr>
        <w:t xml:space="preserve">Esimerkki 7.179</w:t>
      </w:r>
    </w:p>
    <w:p>
      <w:r>
        <w:t xml:space="preserve">Kerro syy, miksi poliisi voisi sanoa, että hänellä oli huono työpäivä.</w:t>
      </w:r>
    </w:p>
    <w:p>
      <w:r>
        <w:rPr>
          <w:b/>
        </w:rPr>
        <w:t xml:space="preserve">Tulos</w:t>
      </w:r>
    </w:p>
    <w:p>
      <w:r>
        <w:t xml:space="preserve">ammuttiin</w:t>
      </w:r>
    </w:p>
    <w:p>
      <w:r>
        <w:rPr>
          <w:b/>
        </w:rPr>
        <w:t xml:space="preserve">Tulos</w:t>
      </w:r>
    </w:p>
    <w:p>
      <w:r>
        <w:t xml:space="preserve">joku murhattiin</w:t>
      </w:r>
    </w:p>
    <w:p>
      <w:r>
        <w:rPr>
          <w:b/>
        </w:rPr>
        <w:t xml:space="preserve">Tulos</w:t>
      </w:r>
    </w:p>
    <w:p>
      <w:r>
        <w:t xml:space="preserve">ei saanut roistoa kiinni</w:t>
      </w:r>
    </w:p>
    <w:p>
      <w:r>
        <w:rPr>
          <w:b/>
        </w:rPr>
        <w:t xml:space="preserve">Tulos</w:t>
      </w:r>
    </w:p>
    <w:p>
      <w:r>
        <w:t xml:space="preserve">kävi ruumishuoneella</w:t>
      </w:r>
    </w:p>
    <w:p>
      <w:r>
        <w:rPr>
          <w:b/>
        </w:rPr>
        <w:t xml:space="preserve">Esimerkki 7.180</w:t>
      </w:r>
    </w:p>
    <w:p>
      <w:r>
        <w:t xml:space="preserve">Mainitse jotain, mitä et haluaisi huomata, että autollesi on tapahtunut sen ollessa pysäköitynä...</w:t>
      </w:r>
    </w:p>
    <w:p>
      <w:r>
        <w:rPr>
          <w:b/>
        </w:rPr>
        <w:t xml:space="preserve">Tulos</w:t>
      </w:r>
    </w:p>
    <w:p>
      <w:r>
        <w:t xml:space="preserve">toisen auton alle jääminen</w:t>
      </w:r>
    </w:p>
    <w:p>
      <w:r>
        <w:rPr>
          <w:b/>
        </w:rPr>
        <w:t xml:space="preserve">Tulos</w:t>
      </w:r>
    </w:p>
    <w:p>
      <w:r>
        <w:t xml:space="preserve">autokaappaus</w:t>
      </w:r>
    </w:p>
    <w:p>
      <w:r>
        <w:rPr>
          <w:b/>
        </w:rPr>
        <w:t xml:space="preserve">Tulos</w:t>
      </w:r>
    </w:p>
    <w:p>
      <w:r>
        <w:t xml:space="preserve">avaimella</w:t>
      </w:r>
    </w:p>
    <w:p>
      <w:r>
        <w:rPr>
          <w:b/>
        </w:rPr>
        <w:t xml:space="preserve">Tulos</w:t>
      </w:r>
    </w:p>
    <w:p>
      <w:r>
        <w:t xml:space="preserve">murrettu</w:t>
      </w:r>
    </w:p>
    <w:p>
      <w:r>
        <w:rPr>
          <w:b/>
        </w:rPr>
        <w:t xml:space="preserve">Tulos</w:t>
      </w:r>
    </w:p>
    <w:p>
      <w:r>
        <w:t xml:space="preserve">puhjennut rengas</w:t>
      </w:r>
    </w:p>
    <w:p>
      <w:r>
        <w:rPr>
          <w:b/>
        </w:rPr>
        <w:t xml:space="preserve">Tulos</w:t>
      </w:r>
    </w:p>
    <w:p>
      <w:r>
        <w:t xml:space="preserve">hinattava</w:t>
      </w:r>
    </w:p>
    <w:p>
      <w:r>
        <w:rPr>
          <w:b/>
        </w:rPr>
        <w:t xml:space="preserve">Tulos</w:t>
      </w:r>
    </w:p>
    <w:p>
      <w:r>
        <w:t xml:space="preserve">pysäköintilippu</w:t>
      </w:r>
    </w:p>
    <w:p>
      <w:r>
        <w:rPr>
          <w:b/>
        </w:rPr>
        <w:t xml:space="preserve">Esimerkki 7.181</w:t>
      </w:r>
    </w:p>
    <w:p>
      <w:r>
        <w:t xml:space="preserve">nimeä jotain, joka sinulla on aina mukanasi, jotta et eksyisi.</w:t>
      </w:r>
    </w:p>
    <w:p>
      <w:r>
        <w:rPr>
          <w:b/>
        </w:rPr>
        <w:t xml:space="preserve">Tulos</w:t>
      </w:r>
    </w:p>
    <w:p>
      <w:r>
        <w:t xml:space="preserve">kartta</w:t>
      </w:r>
    </w:p>
    <w:p>
      <w:r>
        <w:rPr>
          <w:b/>
        </w:rPr>
        <w:t xml:space="preserve">Tulos</w:t>
      </w:r>
    </w:p>
    <w:p>
      <w:r>
        <w:t xml:space="preserve">kompassi</w:t>
      </w:r>
    </w:p>
    <w:p>
      <w:r>
        <w:rPr>
          <w:b/>
        </w:rPr>
        <w:t xml:space="preserve">Tulos</w:t>
      </w:r>
    </w:p>
    <w:p>
      <w:r>
        <w:t xml:space="preserve">matkapuhelin</w:t>
      </w:r>
    </w:p>
    <w:p>
      <w:r>
        <w:rPr>
          <w:b/>
        </w:rPr>
        <w:t xml:space="preserve">Tulos</w:t>
      </w:r>
    </w:p>
    <w:p>
      <w:r>
        <w:t xml:space="preserve">gps</w:t>
      </w:r>
    </w:p>
    <w:p>
      <w:r>
        <w:rPr>
          <w:b/>
        </w:rPr>
        <w:t xml:space="preserve">Tulos</w:t>
      </w:r>
    </w:p>
    <w:p>
      <w:r>
        <w:t xml:space="preserve">apulaispilotti</w:t>
      </w:r>
    </w:p>
    <w:p>
      <w:r>
        <w:rPr>
          <w:b/>
        </w:rPr>
        <w:t xml:space="preserve">Esimerkki 7.182</w:t>
      </w:r>
    </w:p>
    <w:p>
      <w:r>
        <w:t xml:space="preserve">Kerro jotain sellaista, mitä teet peiliin katsoessasi ja mistä et haluaisi jäädä kiinni, jos kyseessä olisi kaksisuuntainen peili.</w:t>
      </w:r>
    </w:p>
    <w:p>
      <w:r>
        <w:rPr>
          <w:b/>
        </w:rPr>
        <w:t xml:space="preserve">Tulos</w:t>
      </w:r>
    </w:p>
    <w:p>
      <w:r>
        <w:t xml:space="preserve">kaivaa nenää</w:t>
      </w:r>
    </w:p>
    <w:p>
      <w:r>
        <w:rPr>
          <w:b/>
        </w:rPr>
        <w:t xml:space="preserve">Tulos</w:t>
      </w:r>
    </w:p>
    <w:p>
      <w:r>
        <w:t xml:space="preserve">riisuudu</w:t>
      </w:r>
    </w:p>
    <w:p>
      <w:r>
        <w:rPr>
          <w:b/>
        </w:rPr>
        <w:t xml:space="preserve">Tulos</w:t>
      </w:r>
    </w:p>
    <w:p>
      <w:r>
        <w:t xml:space="preserve">kaivaa hampaita</w:t>
      </w:r>
    </w:p>
    <w:p>
      <w:r>
        <w:rPr>
          <w:b/>
        </w:rPr>
        <w:t xml:space="preserve">Tulos</w:t>
      </w:r>
    </w:p>
    <w:p>
      <w:r>
        <w:t xml:space="preserve">poseeraa</w:t>
      </w:r>
    </w:p>
    <w:p>
      <w:r>
        <w:rPr>
          <w:b/>
        </w:rPr>
        <w:t xml:space="preserve">Tulos</w:t>
      </w:r>
    </w:p>
    <w:p>
      <w:r>
        <w:t xml:space="preserve">ihonhoito</w:t>
      </w:r>
    </w:p>
    <w:p>
      <w:r>
        <w:rPr>
          <w:b/>
        </w:rPr>
        <w:t xml:space="preserve">Tulos</w:t>
      </w:r>
    </w:p>
    <w:p>
      <w:r>
        <w:t xml:space="preserve">tanssi</w:t>
      </w:r>
    </w:p>
    <w:p>
      <w:r>
        <w:rPr>
          <w:b/>
        </w:rPr>
        <w:t xml:space="preserve">Esimerkki 7.183</w:t>
      </w:r>
    </w:p>
    <w:p>
      <w:r>
        <w:t xml:space="preserve">Nimeä joku todellinen tai kuvitteellinen henkilö, joka on tunnettu valkoisesta parrastaan.</w:t>
      </w:r>
    </w:p>
    <w:p>
      <w:r>
        <w:rPr>
          <w:b/>
        </w:rPr>
        <w:t xml:space="preserve">Tulos</w:t>
      </w:r>
    </w:p>
    <w:p>
      <w:r>
        <w:t xml:space="preserve">joulupukki</w:t>
      </w:r>
    </w:p>
    <w:p>
      <w:r>
        <w:rPr>
          <w:b/>
        </w:rPr>
        <w:t xml:space="preserve">Tulos</w:t>
      </w:r>
    </w:p>
    <w:p>
      <w:r>
        <w:t xml:space="preserve">moses</w:t>
      </w:r>
    </w:p>
    <w:p>
      <w:r>
        <w:rPr>
          <w:b/>
        </w:rPr>
        <w:t xml:space="preserve">Tulos</w:t>
      </w:r>
    </w:p>
    <w:p>
      <w:r>
        <w:t xml:space="preserve">Sam-setä</w:t>
      </w:r>
    </w:p>
    <w:p>
      <w:r>
        <w:rPr>
          <w:b/>
        </w:rPr>
        <w:t xml:space="preserve">Tulos</w:t>
      </w:r>
    </w:p>
    <w:p>
      <w:r>
        <w:t xml:space="preserve">Kenny Rogers</w:t>
      </w:r>
    </w:p>
    <w:p>
      <w:r>
        <w:rPr>
          <w:b/>
        </w:rPr>
        <w:t xml:space="preserve">Tulos</w:t>
      </w:r>
    </w:p>
    <w:p>
      <w:r>
        <w:t xml:space="preserve">merlin/velho</w:t>
      </w:r>
    </w:p>
    <w:p>
      <w:r>
        <w:rPr>
          <w:b/>
        </w:rPr>
        <w:t xml:space="preserve">Tulos</w:t>
      </w:r>
    </w:p>
    <w:p>
      <w:r>
        <w:t xml:space="preserve">eversti Sanders</w:t>
      </w:r>
    </w:p>
    <w:p>
      <w:r>
        <w:rPr>
          <w:b/>
        </w:rPr>
        <w:t xml:space="preserve">Esimerkki 7.184</w:t>
      </w:r>
    </w:p>
    <w:p>
      <w:r>
        <w:t xml:space="preserve">Kerro jotain, mitä et haluaisi tapahtuvan, kun olet kylpyammeessa...</w:t>
      </w:r>
    </w:p>
    <w:p>
      <w:r>
        <w:rPr>
          <w:b/>
        </w:rPr>
        <w:t xml:space="preserve">Tulos</w:t>
      </w:r>
    </w:p>
    <w:p>
      <w:r>
        <w:t xml:space="preserve">liukua</w:t>
      </w:r>
    </w:p>
    <w:p>
      <w:r>
        <w:rPr>
          <w:b/>
        </w:rPr>
        <w:t xml:space="preserve">Tulos</w:t>
      </w:r>
    </w:p>
    <w:p>
      <w:r>
        <w:t xml:space="preserve">laitteen putoaminen</w:t>
      </w:r>
    </w:p>
    <w:p>
      <w:r>
        <w:rPr>
          <w:b/>
        </w:rPr>
        <w:t xml:space="preserve">Tulos</w:t>
      </w:r>
    </w:p>
    <w:p>
      <w:r>
        <w:t xml:space="preserve">puhelimen soitto</w:t>
      </w:r>
    </w:p>
    <w:p>
      <w:r>
        <w:rPr>
          <w:b/>
        </w:rPr>
        <w:t xml:space="preserve">Tulos</w:t>
      </w:r>
    </w:p>
    <w:p>
      <w:r>
        <w:t xml:space="preserve">sähköt katkeavat</w:t>
      </w:r>
    </w:p>
    <w:p>
      <w:r>
        <w:rPr>
          <w:b/>
        </w:rPr>
        <w:t xml:space="preserve">Tulos</w:t>
      </w:r>
    </w:p>
    <w:p>
      <w:r>
        <w:t xml:space="preserve">ovikello</w:t>
      </w:r>
    </w:p>
    <w:p>
      <w:r>
        <w:rPr>
          <w:b/>
        </w:rPr>
        <w:t xml:space="preserve">Tulos</w:t>
      </w:r>
    </w:p>
    <w:p>
      <w:r>
        <w:t xml:space="preserve">nukahtaa</w:t>
      </w:r>
    </w:p>
    <w:p>
      <w:r>
        <w:rPr>
          <w:b/>
        </w:rPr>
        <w:t xml:space="preserve">Esimerkki 7.185</w:t>
      </w:r>
    </w:p>
    <w:p>
      <w:r>
        <w:t xml:space="preserve">nimeä jotain, mitä useimmat vastaajan viestit pyytävät sinua tekemään.</w:t>
      </w:r>
    </w:p>
    <w:p>
      <w:r>
        <w:rPr>
          <w:b/>
        </w:rPr>
        <w:t xml:space="preserve">Tulos</w:t>
      </w:r>
    </w:p>
    <w:p>
      <w:r>
        <w:t xml:space="preserve">jätä nimi</w:t>
      </w:r>
    </w:p>
    <w:p>
      <w:r>
        <w:rPr>
          <w:b/>
        </w:rPr>
        <w:t xml:space="preserve">Tulos</w:t>
      </w:r>
    </w:p>
    <w:p>
      <w:r>
        <w:t xml:space="preserve">Loman numero</w:t>
      </w:r>
    </w:p>
    <w:p>
      <w:r>
        <w:rPr>
          <w:b/>
        </w:rPr>
        <w:t xml:space="preserve">Tulos</w:t>
      </w:r>
    </w:p>
    <w:p>
      <w:r>
        <w:t xml:space="preserve">28</w:t>
      </w:r>
    </w:p>
    <w:p>
      <w:r>
        <w:rPr>
          <w:b/>
        </w:rPr>
        <w:t xml:space="preserve">Tulos</w:t>
      </w:r>
    </w:p>
    <w:p>
      <w:r>
        <w:t xml:space="preserve">8</w:t>
      </w:r>
    </w:p>
    <w:p>
      <w:r>
        <w:rPr>
          <w:b/>
        </w:rPr>
        <w:t xml:space="preserve">Esimerkki 7.186</w:t>
      </w:r>
    </w:p>
    <w:p>
      <w:r>
        <w:t xml:space="preserve">Nimeä jotain, mitä joku, joka saa treffejä on, että joku, joka ei saa treffit ei ole</w:t>
      </w:r>
    </w:p>
    <w:p>
      <w:r>
        <w:rPr>
          <w:b/>
        </w:rPr>
        <w:t xml:space="preserve">Tulos</w:t>
      </w:r>
    </w:p>
    <w:p>
      <w:r>
        <w:t xml:space="preserve">hyvännäköinen</w:t>
      </w:r>
    </w:p>
    <w:p>
      <w:r>
        <w:rPr>
          <w:b/>
        </w:rPr>
        <w:t xml:space="preserve">Tulos</w:t>
      </w:r>
    </w:p>
    <w:p>
      <w:r>
        <w:t xml:space="preserve">rahaa</w:t>
      </w:r>
    </w:p>
    <w:p>
      <w:r>
        <w:rPr>
          <w:b/>
        </w:rPr>
        <w:t xml:space="preserve">Tulos</w:t>
      </w:r>
    </w:p>
    <w:p>
      <w:r>
        <w:t xml:space="preserve">läheisyys</w:t>
      </w:r>
    </w:p>
    <w:p>
      <w:r>
        <w:rPr>
          <w:b/>
        </w:rPr>
        <w:t xml:space="preserve">Tulos</w:t>
      </w:r>
    </w:p>
    <w:p>
      <w:r>
        <w:t xml:space="preserve">charmi/luottamus</w:t>
      </w:r>
    </w:p>
    <w:p>
      <w:r>
        <w:rPr>
          <w:b/>
        </w:rPr>
        <w:t xml:space="preserve">Tulos</w:t>
      </w:r>
    </w:p>
    <w:p>
      <w:r>
        <w:t xml:space="preserve">auto</w:t>
      </w:r>
    </w:p>
    <w:p>
      <w:r>
        <w:rPr>
          <w:b/>
        </w:rPr>
        <w:t xml:space="preserve">Esimerkki 7.187</w:t>
      </w:r>
    </w:p>
    <w:p>
      <w:r>
        <w:t xml:space="preserve">nimeä romanttinen lahja naiselle, josta hänen 2-vuotias lapsensa voisi olla kateellinen.</w:t>
      </w:r>
    </w:p>
    <w:p>
      <w:r>
        <w:rPr>
          <w:b/>
        </w:rPr>
        <w:t xml:space="preserve">Tulos</w:t>
      </w:r>
    </w:p>
    <w:p>
      <w:r>
        <w:t xml:space="preserve">karkkia</w:t>
      </w:r>
    </w:p>
    <w:p>
      <w:r>
        <w:rPr>
          <w:b/>
        </w:rPr>
        <w:t xml:space="preserve">Tulos</w:t>
      </w:r>
    </w:p>
    <w:p>
      <w:r>
        <w:t xml:space="preserve">täytetty eläin</w:t>
      </w:r>
    </w:p>
    <w:p>
      <w:r>
        <w:rPr>
          <w:b/>
        </w:rPr>
        <w:t xml:space="preserve">Tulos</w:t>
      </w:r>
    </w:p>
    <w:p>
      <w:r>
        <w:t xml:space="preserve">korut</w:t>
      </w:r>
    </w:p>
    <w:p>
      <w:r>
        <w:rPr>
          <w:b/>
        </w:rPr>
        <w:t xml:space="preserve">Tulos</w:t>
      </w:r>
    </w:p>
    <w:p>
      <w:r>
        <w:t xml:space="preserve">kukkia</w:t>
      </w:r>
    </w:p>
    <w:p>
      <w:r>
        <w:rPr>
          <w:b/>
        </w:rPr>
        <w:t xml:space="preserve">Esimerkki 7.188</w:t>
      </w:r>
    </w:p>
    <w:p>
      <w:r>
        <w:t xml:space="preserve">mainitse jotain erityistä, mitä ravintola voisi tehdä tiettyinä iltoina houkutellakseen asiakkaita.</w:t>
      </w:r>
    </w:p>
    <w:p>
      <w:r>
        <w:rPr>
          <w:b/>
        </w:rPr>
        <w:t xml:space="preserve">Tulos</w:t>
      </w:r>
    </w:p>
    <w:p>
      <w:r>
        <w:t xml:space="preserve">elintarvikealennukset</w:t>
      </w:r>
    </w:p>
    <w:p>
      <w:r>
        <w:rPr>
          <w:b/>
        </w:rPr>
        <w:t xml:space="preserve">Tulos</w:t>
      </w:r>
    </w:p>
    <w:p>
      <w:r>
        <w:t xml:space="preserve">happy hour</w:t>
      </w:r>
    </w:p>
    <w:p>
      <w:r>
        <w:rPr>
          <w:b/>
        </w:rPr>
        <w:t xml:space="preserve">Tulos</w:t>
      </w:r>
    </w:p>
    <w:p>
      <w:r>
        <w:t xml:space="preserve">lapset syövät ilmaiseksi</w:t>
      </w:r>
    </w:p>
    <w:p>
      <w:r>
        <w:rPr>
          <w:b/>
        </w:rPr>
        <w:t xml:space="preserve">Tulos</w:t>
      </w:r>
    </w:p>
    <w:p>
      <w:r>
        <w:t xml:space="preserve">buffet</w:t>
      </w:r>
    </w:p>
    <w:p>
      <w:r>
        <w:rPr>
          <w:b/>
        </w:rPr>
        <w:t xml:space="preserve">Tulos</w:t>
      </w:r>
    </w:p>
    <w:p>
      <w:r>
        <w:t xml:space="preserve">elämänmusiikki</w:t>
      </w:r>
    </w:p>
    <w:p>
      <w:r>
        <w:rPr>
          <w:b/>
        </w:rPr>
        <w:t xml:space="preserve">Esimerkki 7.189</w:t>
      </w:r>
    </w:p>
    <w:p>
      <w:r>
        <w:t xml:space="preserve">Nimeä ruoka-aine, joka palaa usein</w:t>
      </w:r>
    </w:p>
    <w:p>
      <w:r>
        <w:rPr>
          <w:b/>
        </w:rPr>
        <w:t xml:space="preserve">Tulos</w:t>
      </w:r>
    </w:p>
    <w:p>
      <w:r>
        <w:t xml:space="preserve">paahtoleipää</w:t>
      </w:r>
    </w:p>
    <w:p>
      <w:r>
        <w:rPr>
          <w:b/>
        </w:rPr>
        <w:t xml:space="preserve">Tulos</w:t>
      </w:r>
    </w:p>
    <w:p>
      <w:r>
        <w:t xml:space="preserve">riisi</w:t>
      </w:r>
    </w:p>
    <w:p>
      <w:r>
        <w:rPr>
          <w:b/>
        </w:rPr>
        <w:t xml:space="preserve">Tulos</w:t>
      </w:r>
    </w:p>
    <w:p>
      <w:r>
        <w:t xml:space="preserve">munat</w:t>
      </w:r>
    </w:p>
    <w:p>
      <w:r>
        <w:rPr>
          <w:b/>
        </w:rPr>
        <w:t xml:space="preserve">Tulos</w:t>
      </w:r>
    </w:p>
    <w:p>
      <w:r>
        <w:t xml:space="preserve">kana</w:t>
      </w:r>
    </w:p>
    <w:p>
      <w:r>
        <w:rPr>
          <w:b/>
        </w:rPr>
        <w:t xml:space="preserve">Tulos</w:t>
      </w:r>
    </w:p>
    <w:p>
      <w:r>
        <w:t xml:space="preserve">pihvi</w:t>
      </w:r>
    </w:p>
    <w:p>
      <w:r>
        <w:rPr>
          <w:b/>
        </w:rPr>
        <w:t xml:space="preserve">Tulos</w:t>
      </w:r>
    </w:p>
    <w:p>
      <w:r>
        <w:t xml:space="preserve">pekonia</w:t>
      </w:r>
    </w:p>
    <w:p>
      <w:r>
        <w:rPr>
          <w:b/>
        </w:rPr>
        <w:t xml:space="preserve">Esimerkki 7.190</w:t>
      </w:r>
    </w:p>
    <w:p>
      <w:r>
        <w:t xml:space="preserve">Nimeä kuuluisa rakennus, joka on tarpeeksi suuri dinosaurukselle.</w:t>
      </w:r>
    </w:p>
    <w:p>
      <w:r>
        <w:rPr>
          <w:b/>
        </w:rPr>
        <w:t xml:space="preserve">Tulos</w:t>
      </w:r>
    </w:p>
    <w:p>
      <w:r>
        <w:t xml:space="preserve">empire state bldg</w:t>
      </w:r>
    </w:p>
    <w:p>
      <w:r>
        <w:rPr>
          <w:b/>
        </w:rPr>
        <w:t xml:space="preserve">Tulos</w:t>
      </w:r>
    </w:p>
    <w:p>
      <w:r>
        <w:t xml:space="preserve">Valkoinen talo</w:t>
      </w:r>
    </w:p>
    <w:p>
      <w:r>
        <w:rPr>
          <w:b/>
        </w:rPr>
        <w:t xml:space="preserve">Tulos</w:t>
      </w:r>
    </w:p>
    <w:p>
      <w:r>
        <w:t xml:space="preserve">ompelijoiden torni</w:t>
      </w:r>
    </w:p>
    <w:p>
      <w:r>
        <w:rPr>
          <w:b/>
        </w:rPr>
        <w:t xml:space="preserve">Tulos</w:t>
      </w:r>
    </w:p>
    <w:p>
      <w:r>
        <w:t xml:space="preserve">Eiffel-torni</w:t>
      </w:r>
    </w:p>
    <w:p>
      <w:r>
        <w:rPr>
          <w:b/>
        </w:rPr>
        <w:t xml:space="preserve">Tulos</w:t>
      </w:r>
    </w:p>
    <w:p>
      <w:r>
        <w:t xml:space="preserve">Buckinghamin palatsi</w:t>
      </w:r>
    </w:p>
    <w:p>
      <w:r>
        <w:rPr>
          <w:b/>
        </w:rPr>
        <w:t xml:space="preserve">Esimerkki 7.191</w:t>
      </w:r>
    </w:p>
    <w:p>
      <w:r>
        <w:t xml:space="preserve">Nimeä sana, jota ihmiset käyttävät kuvaamaan jotakuta, joka on huonolla tuulella.</w:t>
      </w:r>
    </w:p>
    <w:p>
      <w:r>
        <w:rPr>
          <w:b/>
        </w:rPr>
        <w:t xml:space="preserve">Tulos</w:t>
      </w:r>
    </w:p>
    <w:p>
      <w:r>
        <w:t xml:space="preserve">äreä</w:t>
      </w:r>
    </w:p>
    <w:p>
      <w:r>
        <w:rPr>
          <w:b/>
        </w:rPr>
        <w:t xml:space="preserve">Tulos</w:t>
      </w:r>
    </w:p>
    <w:p>
      <w:r>
        <w:t xml:space="preserve">äreä</w:t>
      </w:r>
    </w:p>
    <w:p>
      <w:r>
        <w:rPr>
          <w:b/>
        </w:rPr>
        <w:t xml:space="preserve">Tulos</w:t>
      </w:r>
    </w:p>
    <w:p>
      <w:r>
        <w:t xml:space="preserve">Crabby</w:t>
      </w:r>
    </w:p>
    <w:p>
      <w:r>
        <w:rPr>
          <w:b/>
        </w:rPr>
        <w:t xml:space="preserve">Tulos</w:t>
      </w:r>
    </w:p>
    <w:p>
      <w:r>
        <w:t xml:space="preserve">cranky</w:t>
      </w:r>
    </w:p>
    <w:p>
      <w:r>
        <w:rPr>
          <w:b/>
        </w:rPr>
        <w:t xml:space="preserve">Tulos</w:t>
      </w:r>
    </w:p>
    <w:p>
      <w:r>
        <w:t xml:space="preserve">vihainen</w:t>
      </w:r>
    </w:p>
    <w:p>
      <w:r>
        <w:rPr>
          <w:b/>
        </w:rPr>
        <w:t xml:space="preserve">Tulos</w:t>
      </w:r>
    </w:p>
    <w:p>
      <w:r>
        <w:t xml:space="preserve">moody</w:t>
      </w:r>
    </w:p>
    <w:p>
      <w:r>
        <w:rPr>
          <w:b/>
        </w:rPr>
        <w:t xml:space="preserve">Esimerkki 7.192</w:t>
      </w:r>
    </w:p>
    <w:p>
      <w:r>
        <w:t xml:space="preserve">Kerro jotain, mitä kaksosten vanhemmat tekevät, mikä saa heidän lapsensa näyttämään entistäkin samankaltaisemmilta.</w:t>
      </w:r>
    </w:p>
    <w:p>
      <w:r>
        <w:rPr>
          <w:b/>
        </w:rPr>
        <w:t xml:space="preserve">Tulos</w:t>
      </w:r>
    </w:p>
    <w:p>
      <w:r>
        <w:t xml:space="preserve">pukeutua samalla tavalla</w:t>
      </w:r>
    </w:p>
    <w:p>
      <w:r>
        <w:rPr>
          <w:b/>
        </w:rPr>
        <w:t xml:space="preserve">Tulos</w:t>
      </w:r>
    </w:p>
    <w:p>
      <w:r>
        <w:t xml:space="preserve">hiustyyli</w:t>
      </w:r>
    </w:p>
    <w:p>
      <w:r>
        <w:rPr>
          <w:b/>
        </w:rPr>
        <w:t xml:space="preserve">Tulos</w:t>
      </w:r>
    </w:p>
    <w:p>
      <w:r>
        <w:t xml:space="preserve">samankaltaiset nimet</w:t>
      </w:r>
    </w:p>
    <w:p>
      <w:r>
        <w:rPr>
          <w:b/>
        </w:rPr>
        <w:t xml:space="preserve">Esimerkki 7.193</w:t>
      </w:r>
    </w:p>
    <w:p>
      <w:r>
        <w:t xml:space="preserve">Nimeä jokin naisen käsilaukussa oleva esine, jota mies ei koskaan pyytäisi lainaksi.</w:t>
      </w:r>
    </w:p>
    <w:p>
      <w:r>
        <w:rPr>
          <w:b/>
        </w:rPr>
        <w:t xml:space="preserve">Tulos</w:t>
      </w:r>
    </w:p>
    <w:p>
      <w:r>
        <w:t xml:space="preserve">huulipuikko</w:t>
      </w:r>
    </w:p>
    <w:p>
      <w:r>
        <w:rPr>
          <w:b/>
        </w:rPr>
        <w:t xml:space="preserve">Tulos</w:t>
      </w:r>
    </w:p>
    <w:p>
      <w:r>
        <w:t xml:space="preserve">tamponit</w:t>
      </w:r>
    </w:p>
    <w:p>
      <w:r>
        <w:rPr>
          <w:b/>
        </w:rPr>
        <w:t xml:space="preserve">Tulos</w:t>
      </w:r>
    </w:p>
    <w:p>
      <w:r>
        <w:t xml:space="preserve">kompakti</w:t>
      </w:r>
    </w:p>
    <w:p>
      <w:r>
        <w:rPr>
          <w:b/>
        </w:rPr>
        <w:t xml:space="preserve">Tulos</w:t>
      </w:r>
    </w:p>
    <w:p>
      <w:r>
        <w:t xml:space="preserve">ripsien kihartimen</w:t>
      </w:r>
    </w:p>
    <w:p>
      <w:r>
        <w:rPr>
          <w:b/>
        </w:rPr>
        <w:t xml:space="preserve">Tulos</w:t>
      </w:r>
    </w:p>
    <w:p>
      <w:r>
        <w:t xml:space="preserve">hajuvesi</w:t>
      </w:r>
    </w:p>
    <w:p>
      <w:r>
        <w:rPr>
          <w:b/>
        </w:rPr>
        <w:t xml:space="preserve">Esimerkki 7.194</w:t>
      </w:r>
    </w:p>
    <w:p>
      <w:r>
        <w:t xml:space="preserve">Nimeä kissalaji, jota et luultavasti pitäisi lemmikkinäsi.</w:t>
      </w:r>
    </w:p>
    <w:p>
      <w:r>
        <w:rPr>
          <w:b/>
        </w:rPr>
        <w:t xml:space="preserve">Tulos</w:t>
      </w:r>
    </w:p>
    <w:p>
      <w:r>
        <w:t xml:space="preserve">tiikeri</w:t>
      </w:r>
    </w:p>
    <w:p>
      <w:r>
        <w:rPr>
          <w:b/>
        </w:rPr>
        <w:t xml:space="preserve">Tulos</w:t>
      </w:r>
    </w:p>
    <w:p>
      <w:r>
        <w:t xml:space="preserve">leijona</w:t>
      </w:r>
    </w:p>
    <w:p>
      <w:r>
        <w:rPr>
          <w:b/>
        </w:rPr>
        <w:t xml:space="preserve">Tulos</w:t>
      </w:r>
    </w:p>
    <w:p>
      <w:r>
        <w:t xml:space="preserve">bob-kissa</w:t>
      </w:r>
    </w:p>
    <w:p>
      <w:r>
        <w:rPr>
          <w:b/>
        </w:rPr>
        <w:t xml:space="preserve">Tulos</w:t>
      </w:r>
    </w:p>
    <w:p>
      <w:r>
        <w:t xml:space="preserve">Jaguar</w:t>
      </w:r>
    </w:p>
    <w:p>
      <w:r>
        <w:rPr>
          <w:b/>
        </w:rPr>
        <w:t xml:space="preserve">Tulos</w:t>
      </w:r>
    </w:p>
    <w:p>
      <w:r>
        <w:t xml:space="preserve">leopardi</w:t>
      </w:r>
    </w:p>
    <w:p>
      <w:r>
        <w:rPr>
          <w:b/>
        </w:rPr>
        <w:t xml:space="preserve">Tulos</w:t>
      </w:r>
    </w:p>
    <w:p>
      <w:r>
        <w:t xml:space="preserve">villiintynyt</w:t>
      </w:r>
    </w:p>
    <w:p>
      <w:r>
        <w:rPr>
          <w:b/>
        </w:rPr>
        <w:t xml:space="preserve">Esimerkki 7.195</w:t>
      </w:r>
    </w:p>
    <w:p>
      <w:r>
        <w:t xml:space="preserve">Nimeä henkilö, jota et suutelisi mistelin alla.</w:t>
      </w:r>
    </w:p>
    <w:p>
      <w:r>
        <w:rPr>
          <w:b/>
        </w:rPr>
        <w:t xml:space="preserve">Tulos</w:t>
      </w:r>
    </w:p>
    <w:p>
      <w:r>
        <w:t xml:space="preserve">sisarus</w:t>
      </w:r>
    </w:p>
    <w:p>
      <w:r>
        <w:rPr>
          <w:b/>
        </w:rPr>
        <w:t xml:space="preserve">Tulos</w:t>
      </w:r>
    </w:p>
    <w:p>
      <w:r>
        <w:t xml:space="preserve">vanhempi</w:t>
      </w:r>
    </w:p>
    <w:p>
      <w:r>
        <w:rPr>
          <w:b/>
        </w:rPr>
        <w:t xml:space="preserve">Tulos</w:t>
      </w:r>
    </w:p>
    <w:p>
      <w:r>
        <w:t xml:space="preserve">oikeustieteessä</w:t>
      </w:r>
    </w:p>
    <w:p>
      <w:r>
        <w:rPr>
          <w:b/>
        </w:rPr>
        <w:t xml:space="preserve">Tulos</w:t>
      </w:r>
    </w:p>
    <w:p>
      <w:r>
        <w:t xml:space="preserve">joulupukki</w:t>
      </w:r>
    </w:p>
    <w:p>
      <w:r>
        <w:rPr>
          <w:b/>
        </w:rPr>
        <w:t xml:space="preserve">Tulos</w:t>
      </w:r>
    </w:p>
    <w:p>
      <w:r>
        <w:t xml:space="preserve">harjoitus</w:t>
      </w:r>
    </w:p>
    <w:p>
      <w:r>
        <w:rPr>
          <w:b/>
        </w:rPr>
        <w:t xml:space="preserve">Tulos</w:t>
      </w:r>
    </w:p>
    <w:p>
      <w:r>
        <w:t xml:space="preserve">pomo</w:t>
      </w:r>
    </w:p>
    <w:p>
      <w:r>
        <w:rPr>
          <w:b/>
        </w:rPr>
        <w:t xml:space="preserve">Tulos</w:t>
      </w:r>
    </w:p>
    <w:p>
      <w:r>
        <w:t xml:space="preserve">isovanhempi</w:t>
      </w:r>
    </w:p>
    <w:p>
      <w:r>
        <w:rPr>
          <w:b/>
        </w:rPr>
        <w:t xml:space="preserve">Esimerkki 7.196</w:t>
      </w:r>
    </w:p>
    <w:p>
      <w:r>
        <w:t xml:space="preserve">Kerro jokin kiusallinen asia, joka tapahtuu ihmisille lentokentällä...</w:t>
      </w:r>
    </w:p>
    <w:p>
      <w:r>
        <w:rPr>
          <w:b/>
        </w:rPr>
        <w:t xml:space="preserve">Tulos</w:t>
      </w:r>
    </w:p>
    <w:p>
      <w:r>
        <w:t xml:space="preserve">saada haettu</w:t>
      </w:r>
    </w:p>
    <w:p>
      <w:r>
        <w:rPr>
          <w:b/>
        </w:rPr>
        <w:t xml:space="preserve">Tulos</w:t>
      </w:r>
    </w:p>
    <w:p>
      <w:r>
        <w:t xml:space="preserve">eksyä</w:t>
      </w:r>
    </w:p>
    <w:p>
      <w:r>
        <w:rPr>
          <w:b/>
        </w:rPr>
        <w:t xml:space="preserve">Tulos</w:t>
      </w:r>
    </w:p>
    <w:p>
      <w:r>
        <w:t xml:space="preserve">missaa lennon</w:t>
      </w:r>
    </w:p>
    <w:p>
      <w:r>
        <w:rPr>
          <w:b/>
        </w:rPr>
        <w:t xml:space="preserve">Tulos</w:t>
      </w:r>
    </w:p>
    <w:p>
      <w:r>
        <w:t xml:space="preserve">matkatavarat aukeavat</w:t>
      </w:r>
    </w:p>
    <w:p>
      <w:r>
        <w:rPr>
          <w:b/>
        </w:rPr>
        <w:t xml:space="preserve">Esimerkki 7.197</w:t>
      </w:r>
    </w:p>
    <w:p>
      <w:r>
        <w:t xml:space="preserve">nimeä ammattilainen, joka saattaa veloittaa liikaa, jos et tiedä paremmin.</w:t>
      </w:r>
    </w:p>
    <w:p>
      <w:r>
        <w:rPr>
          <w:b/>
        </w:rPr>
        <w:t xml:space="preserve">Tulos</w:t>
      </w:r>
    </w:p>
    <w:p>
      <w:r>
        <w:t xml:space="preserve">mekaanikko</w:t>
      </w:r>
    </w:p>
    <w:p>
      <w:r>
        <w:rPr>
          <w:b/>
        </w:rPr>
        <w:t xml:space="preserve">Tulos</w:t>
      </w:r>
    </w:p>
    <w:p>
      <w:r>
        <w:t xml:space="preserve">asianajaja</w:t>
      </w:r>
    </w:p>
    <w:p>
      <w:r>
        <w:rPr>
          <w:b/>
        </w:rPr>
        <w:t xml:space="preserve">Tulos</w:t>
      </w:r>
    </w:p>
    <w:p>
      <w:r>
        <w:t xml:space="preserve">lääkäri/hammaslääkäri</w:t>
      </w:r>
    </w:p>
    <w:p>
      <w:r>
        <w:rPr>
          <w:b/>
        </w:rPr>
        <w:t xml:space="preserve">Tulos</w:t>
      </w:r>
    </w:p>
    <w:p>
      <w:r>
        <w:t xml:space="preserve">putkimies</w:t>
      </w:r>
    </w:p>
    <w:p>
      <w:r>
        <w:rPr>
          <w:b/>
        </w:rPr>
        <w:t xml:space="preserve">Tulos</w:t>
      </w:r>
    </w:p>
    <w:p>
      <w:r>
        <w:t xml:space="preserve">automyyjä</w:t>
      </w:r>
    </w:p>
    <w:p>
      <w:r>
        <w:rPr>
          <w:b/>
        </w:rPr>
        <w:t xml:space="preserve">Esimerkki 7.198</w:t>
      </w:r>
    </w:p>
    <w:p>
      <w:r>
        <w:t xml:space="preserve">nimeä jotain, mitä avioliittoon menevä pari voisi mennä ostoksille.</w:t>
      </w:r>
    </w:p>
    <w:p>
      <w:r>
        <w:rPr>
          <w:b/>
        </w:rPr>
        <w:t xml:space="preserve">Tulos</w:t>
      </w:r>
    </w:p>
    <w:p>
      <w:r>
        <w:t xml:space="preserve">rengas</w:t>
      </w:r>
    </w:p>
    <w:p>
      <w:r>
        <w:rPr>
          <w:b/>
        </w:rPr>
        <w:t xml:space="preserve">Tulos</w:t>
      </w:r>
    </w:p>
    <w:p>
      <w:r>
        <w:t xml:space="preserve">talo</w:t>
      </w:r>
    </w:p>
    <w:p>
      <w:r>
        <w:rPr>
          <w:b/>
        </w:rPr>
        <w:t xml:space="preserve">Tulos</w:t>
      </w:r>
    </w:p>
    <w:p>
      <w:r>
        <w:t xml:space="preserve">huonekalut</w:t>
      </w:r>
    </w:p>
    <w:p>
      <w:r>
        <w:rPr>
          <w:b/>
        </w:rPr>
        <w:t xml:space="preserve">Tulos</w:t>
      </w:r>
    </w:p>
    <w:p>
      <w:r>
        <w:t xml:space="preserve">patja</w:t>
      </w:r>
    </w:p>
    <w:p>
      <w:r>
        <w:rPr>
          <w:b/>
        </w:rPr>
        <w:t xml:space="preserve">Tulos</w:t>
      </w:r>
    </w:p>
    <w:p>
      <w:r>
        <w:t xml:space="preserve">astiat</w:t>
      </w:r>
    </w:p>
    <w:p>
      <w:r>
        <w:rPr>
          <w:b/>
        </w:rPr>
        <w:t xml:space="preserve">Tulos</w:t>
      </w:r>
    </w:p>
    <w:p>
      <w:r>
        <w:t xml:space="preserve">hääpuku</w:t>
      </w:r>
    </w:p>
    <w:p>
      <w:r>
        <w:rPr>
          <w:b/>
        </w:rPr>
        <w:t xml:space="preserve">Esimerkki 7.199</w:t>
      </w:r>
    </w:p>
    <w:p>
      <w:r>
        <w:t xml:space="preserve">nimeä jotain erityistä, jonka mies voisi ottaa mukaansa kuntosalille, -</w:t>
      </w:r>
    </w:p>
    <w:p>
      <w:r>
        <w:rPr>
          <w:b/>
        </w:rPr>
        <w:t xml:space="preserve">Tulos</w:t>
      </w:r>
    </w:p>
    <w:p>
      <w:r>
        <w:t xml:space="preserve">pyyhe</w:t>
      </w:r>
    </w:p>
    <w:p>
      <w:r>
        <w:rPr>
          <w:b/>
        </w:rPr>
        <w:t xml:space="preserve">Tulos</w:t>
      </w:r>
    </w:p>
    <w:p>
      <w:r>
        <w:t xml:space="preserve">urheilukassi</w:t>
      </w:r>
    </w:p>
    <w:p>
      <w:r>
        <w:rPr>
          <w:b/>
        </w:rPr>
        <w:t xml:space="preserve">Tulos</w:t>
      </w:r>
    </w:p>
    <w:p>
      <w:r>
        <w:t xml:space="preserve">tennarit</w:t>
      </w:r>
    </w:p>
    <w:p>
      <w:r>
        <w:rPr>
          <w:b/>
        </w:rPr>
        <w:t xml:space="preserve">Tulos</w:t>
      </w:r>
    </w:p>
    <w:p>
      <w:r>
        <w:t xml:space="preserve">deodoranttia</w:t>
      </w:r>
    </w:p>
    <w:p>
      <w:r>
        <w:rPr>
          <w:b/>
        </w:rPr>
        <w:t xml:space="preserve">Tulos</w:t>
      </w:r>
    </w:p>
    <w:p>
      <w:r>
        <w:t xml:space="preserve">vaatteiden vaihto</w:t>
      </w:r>
    </w:p>
    <w:p>
      <w:r>
        <w:rPr>
          <w:b/>
        </w:rPr>
        <w:t xml:space="preserve">Tulos</w:t>
      </w:r>
    </w:p>
    <w:p>
      <w:r>
        <w:t xml:space="preserve">painot</w:t>
      </w:r>
    </w:p>
    <w:p>
      <w:r>
        <w:rPr>
          <w:b/>
        </w:rPr>
        <w:t xml:space="preserve">Esimerkki 7.200</w:t>
      </w:r>
    </w:p>
    <w:p>
      <w:r>
        <w:t xml:space="preserve">mainitse jokin asia, jota ihmiset käyttävät vähemmän kesällä kuin talvella.</w:t>
      </w:r>
    </w:p>
    <w:p>
      <w:r>
        <w:rPr>
          <w:b/>
        </w:rPr>
        <w:t xml:space="preserve">Tulos</w:t>
      </w:r>
    </w:p>
    <w:p>
      <w:r>
        <w:t xml:space="preserve">takki</w:t>
      </w:r>
    </w:p>
    <w:p>
      <w:r>
        <w:rPr>
          <w:b/>
        </w:rPr>
        <w:t xml:space="preserve">Tulos</w:t>
      </w:r>
    </w:p>
    <w:p>
      <w:r>
        <w:t xml:space="preserve">lämmitin</w:t>
      </w:r>
    </w:p>
    <w:p>
      <w:r>
        <w:rPr>
          <w:b/>
        </w:rPr>
        <w:t xml:space="preserve">Tulos</w:t>
      </w:r>
    </w:p>
    <w:p>
      <w:r>
        <w:t xml:space="preserve">käsineet</w:t>
      </w:r>
    </w:p>
    <w:p>
      <w:r>
        <w:rPr>
          <w:b/>
        </w:rPr>
        <w:t xml:space="preserve">Tulos</w:t>
      </w:r>
    </w:p>
    <w:p>
      <w:r>
        <w:t xml:space="preserve">lapio</w:t>
      </w:r>
    </w:p>
    <w:p>
      <w:r>
        <w:rPr>
          <w:b/>
        </w:rPr>
        <w:t xml:space="preserve">Tulos</w:t>
      </w:r>
    </w:p>
    <w:p>
      <w:r>
        <w:t xml:space="preserve">saappaat</w:t>
      </w:r>
    </w:p>
    <w:p>
      <w:r>
        <w:rPr>
          <w:b/>
        </w:rPr>
        <w:t xml:space="preserve">Tulos</w:t>
      </w:r>
    </w:p>
    <w:p>
      <w:r>
        <w:t xml:space="preserve">villapaita</w:t>
      </w:r>
    </w:p>
    <w:p>
      <w:r>
        <w:rPr>
          <w:b/>
        </w:rPr>
        <w:t xml:space="preserve">Tulos</w:t>
      </w:r>
    </w:p>
    <w:p>
      <w:r>
        <w:t xml:space="preserve">peitot</w:t>
      </w:r>
    </w:p>
    <w:p>
      <w:r>
        <w:rPr>
          <w:b/>
        </w:rPr>
        <w:t xml:space="preserve">Esimerkki 7.201</w:t>
      </w:r>
    </w:p>
    <w:p>
      <w:r>
        <w:t xml:space="preserve">nimeä korjaaja, jonka voisit kutsua kotiisi hätätilanteessa.</w:t>
      </w:r>
    </w:p>
    <w:p>
      <w:r>
        <w:rPr>
          <w:b/>
        </w:rPr>
        <w:t xml:space="preserve">Tulos</w:t>
      </w:r>
    </w:p>
    <w:p>
      <w:r>
        <w:t xml:space="preserve">putkimies</w:t>
      </w:r>
    </w:p>
    <w:p>
      <w:r>
        <w:rPr>
          <w:b/>
        </w:rPr>
        <w:t xml:space="preserve">Tulos</w:t>
      </w:r>
    </w:p>
    <w:p>
      <w:r>
        <w:t xml:space="preserve">sähköasentaja</w:t>
      </w:r>
    </w:p>
    <w:p>
      <w:r>
        <w:rPr>
          <w:b/>
        </w:rPr>
        <w:t xml:space="preserve">Esimerkki 7.202</w:t>
      </w:r>
    </w:p>
    <w:p>
      <w:r>
        <w:t xml:space="preserve">Kerro sana, jonka luultavasti näkisit hawaiilaisessa lomaesitteessä...</w:t>
      </w:r>
    </w:p>
    <w:p>
      <w:r>
        <w:rPr>
          <w:b/>
        </w:rPr>
        <w:t xml:space="preserve">Tulos</w:t>
      </w:r>
    </w:p>
    <w:p>
      <w:r>
        <w:t xml:space="preserve">ranta</w:t>
      </w:r>
    </w:p>
    <w:p>
      <w:r>
        <w:rPr>
          <w:b/>
        </w:rPr>
        <w:t xml:space="preserve">Tulos</w:t>
      </w:r>
    </w:p>
    <w:p>
      <w:r>
        <w:t xml:space="preserve">aloha</w:t>
      </w:r>
    </w:p>
    <w:p>
      <w:r>
        <w:rPr>
          <w:b/>
        </w:rPr>
        <w:t xml:space="preserve">Tulos</w:t>
      </w:r>
    </w:p>
    <w:p>
      <w:r>
        <w:t xml:space="preserve">aurinkoinen</w:t>
      </w:r>
    </w:p>
    <w:p>
      <w:r>
        <w:rPr>
          <w:b/>
        </w:rPr>
        <w:t xml:space="preserve">Tulos</w:t>
      </w:r>
    </w:p>
    <w:p>
      <w:r>
        <w:t xml:space="preserve">surffaus</w:t>
      </w:r>
    </w:p>
    <w:p>
      <w:r>
        <w:rPr>
          <w:b/>
        </w:rPr>
        <w:t xml:space="preserve">Tulos</w:t>
      </w:r>
    </w:p>
    <w:p>
      <w:r>
        <w:t xml:space="preserve">tulivuori</w:t>
      </w:r>
    </w:p>
    <w:p>
      <w:r>
        <w:rPr>
          <w:b/>
        </w:rPr>
        <w:t xml:space="preserve">Tulos</w:t>
      </w:r>
    </w:p>
    <w:p>
      <w:r>
        <w:t xml:space="preserve">kaunis</w:t>
      </w:r>
    </w:p>
    <w:p>
      <w:r>
        <w:rPr>
          <w:b/>
        </w:rPr>
        <w:t xml:space="preserve">Tulos</w:t>
      </w:r>
    </w:p>
    <w:p>
      <w:r>
        <w:t xml:space="preserve">trooppinen</w:t>
      </w:r>
    </w:p>
    <w:p>
      <w:r>
        <w:rPr>
          <w:b/>
        </w:rPr>
        <w:t xml:space="preserve">Esimerkki 7.203</w:t>
      </w:r>
    </w:p>
    <w:p>
      <w:r>
        <w:t xml:space="preserve">Kerro jotain, mitä romanttinen mies inhoaisi, että nainen, jolle hän laulaa serenadia, tekisi laulun aikana...</w:t>
      </w:r>
    </w:p>
    <w:p>
      <w:r>
        <w:rPr>
          <w:b/>
        </w:rPr>
        <w:t xml:space="preserve">Tulos</w:t>
      </w:r>
    </w:p>
    <w:p>
      <w:r>
        <w:t xml:space="preserve">nauraa/tease</w:t>
      </w:r>
    </w:p>
    <w:p>
      <w:r>
        <w:rPr>
          <w:b/>
        </w:rPr>
        <w:t xml:space="preserve">Tulos</w:t>
      </w:r>
    </w:p>
    <w:p>
      <w:r>
        <w:t xml:space="preserve">haukottelu/nukkuminen</w:t>
      </w:r>
    </w:p>
    <w:p>
      <w:r>
        <w:rPr>
          <w:b/>
        </w:rPr>
        <w:t xml:space="preserve">Tulos</w:t>
      </w:r>
    </w:p>
    <w:p>
      <w:r>
        <w:t xml:space="preserve">puhua/käyttää puhelinta</w:t>
      </w:r>
    </w:p>
    <w:p>
      <w:r>
        <w:rPr>
          <w:b/>
        </w:rPr>
        <w:t xml:space="preserve">Tulos</w:t>
      </w:r>
    </w:p>
    <w:p>
      <w:r>
        <w:t xml:space="preserve">kävellä pois</w:t>
      </w:r>
    </w:p>
    <w:p>
      <w:r>
        <w:rPr>
          <w:b/>
        </w:rPr>
        <w:t xml:space="preserve">Esimerkki 7.204</w:t>
      </w:r>
    </w:p>
    <w:p>
      <w:r>
        <w:t xml:space="preserve">Nimeä elämässäsi henkilö, jonka kanssa ei olisi viisasta elää.</w:t>
      </w:r>
    </w:p>
    <w:p>
      <w:r>
        <w:rPr>
          <w:b/>
        </w:rPr>
        <w:t xml:space="preserve">Tulos</w:t>
      </w:r>
    </w:p>
    <w:p>
      <w:r>
        <w:t xml:space="preserve">vanhempi</w:t>
      </w:r>
    </w:p>
    <w:p>
      <w:r>
        <w:rPr>
          <w:b/>
        </w:rPr>
        <w:t xml:space="preserve">Tulos</w:t>
      </w:r>
    </w:p>
    <w:p>
      <w:r>
        <w:t xml:space="preserve">pomo</w:t>
      </w:r>
    </w:p>
    <w:p>
      <w:r>
        <w:rPr>
          <w:b/>
        </w:rPr>
        <w:t xml:space="preserve">Tulos</w:t>
      </w:r>
    </w:p>
    <w:p>
      <w:r>
        <w:t xml:space="preserve">sisarus</w:t>
      </w:r>
    </w:p>
    <w:p>
      <w:r>
        <w:rPr>
          <w:b/>
        </w:rPr>
        <w:t xml:space="preserve">Tulos</w:t>
      </w:r>
    </w:p>
    <w:p>
      <w:r>
        <w:t xml:space="preserve">ex</w:t>
      </w:r>
    </w:p>
    <w:p>
      <w:r>
        <w:rPr>
          <w:b/>
        </w:rPr>
        <w:t xml:space="preserve">Tulos</w:t>
      </w:r>
    </w:p>
    <w:p>
      <w:r>
        <w:t xml:space="preserve">paras ystävä</w:t>
      </w:r>
    </w:p>
    <w:p>
      <w:r>
        <w:rPr>
          <w:b/>
        </w:rPr>
        <w:t xml:space="preserve">Tulos</w:t>
      </w:r>
    </w:p>
    <w:p>
      <w:r>
        <w:t xml:space="preserve">poika/tyttöystävä</w:t>
      </w:r>
    </w:p>
    <w:p>
      <w:r>
        <w:rPr>
          <w:b/>
        </w:rPr>
        <w:t xml:space="preserve">Esimerkki 7.205</w:t>
      </w:r>
    </w:p>
    <w:p>
      <w:r>
        <w:t xml:space="preserve">Nimeä pieni keittiökone, jota poikamiehellä ei välttämättä ole.</w:t>
      </w:r>
    </w:p>
    <w:p>
      <w:r>
        <w:rPr>
          <w:b/>
        </w:rPr>
        <w:t xml:space="preserve">Tulos</w:t>
      </w:r>
    </w:p>
    <w:p>
      <w:r>
        <w:t xml:space="preserve">leivänpaahdin</w:t>
      </w:r>
    </w:p>
    <w:p>
      <w:r>
        <w:rPr>
          <w:b/>
        </w:rPr>
        <w:t xml:space="preserve">Tulos</w:t>
      </w:r>
    </w:p>
    <w:p>
      <w:r>
        <w:t xml:space="preserve">sekoitin</w:t>
      </w:r>
    </w:p>
    <w:p>
      <w:r>
        <w:rPr>
          <w:b/>
        </w:rPr>
        <w:t xml:space="preserve">Tulos</w:t>
      </w:r>
    </w:p>
    <w:p>
      <w:r>
        <w:t xml:space="preserve">sekoitin</w:t>
      </w:r>
    </w:p>
    <w:p>
      <w:r>
        <w:rPr>
          <w:b/>
        </w:rPr>
        <w:t xml:space="preserve">Tulos</w:t>
      </w:r>
    </w:p>
    <w:p>
      <w:r>
        <w:t xml:space="preserve">tölkinavaaja</w:t>
      </w:r>
    </w:p>
    <w:p>
      <w:r>
        <w:rPr>
          <w:b/>
        </w:rPr>
        <w:t xml:space="preserve">Esimerkki 7.206</w:t>
      </w:r>
    </w:p>
    <w:p>
      <w:r>
        <w:t xml:space="preserve">nimeä keittiötarvike, jota voidaan käyttää laavan valmistamiseen tulivuoren mallissa.</w:t>
      </w:r>
    </w:p>
    <w:p>
      <w:r>
        <w:rPr>
          <w:b/>
        </w:rPr>
        <w:t xml:space="preserve">Tulos</w:t>
      </w:r>
    </w:p>
    <w:p>
      <w:r>
        <w:t xml:space="preserve">ruokasooda</w:t>
      </w:r>
    </w:p>
    <w:p>
      <w:r>
        <w:rPr>
          <w:b/>
        </w:rPr>
        <w:t xml:space="preserve">Tulos</w:t>
      </w:r>
    </w:p>
    <w:p>
      <w:r>
        <w:t xml:space="preserve">ketsuppi</w:t>
      </w:r>
    </w:p>
    <w:p>
      <w:r>
        <w:rPr>
          <w:b/>
        </w:rPr>
        <w:t xml:space="preserve">Tulos</w:t>
      </w:r>
    </w:p>
    <w:p>
      <w:r>
        <w:t xml:space="preserve">hyytelö o</w:t>
      </w:r>
    </w:p>
    <w:p>
      <w:r>
        <w:rPr>
          <w:b/>
        </w:rPr>
        <w:t xml:space="preserve">Tulos</w:t>
      </w:r>
    </w:p>
    <w:p>
      <w:r>
        <w:t xml:space="preserve">vesi</w:t>
      </w:r>
    </w:p>
    <w:p>
      <w:r>
        <w:rPr>
          <w:b/>
        </w:rPr>
        <w:t xml:space="preserve">Tulos</w:t>
      </w:r>
    </w:p>
    <w:p>
      <w:r>
        <w:t xml:space="preserve">Sooda</w:t>
      </w:r>
    </w:p>
    <w:p>
      <w:r>
        <w:rPr>
          <w:b/>
        </w:rPr>
        <w:t xml:space="preserve">Tulos</w:t>
      </w:r>
    </w:p>
    <w:p>
      <w:r>
        <w:t xml:space="preserve">tomaattikastike</w:t>
      </w:r>
    </w:p>
    <w:p>
      <w:r>
        <w:rPr>
          <w:b/>
        </w:rPr>
        <w:t xml:space="preserve">Tulos</w:t>
      </w:r>
    </w:p>
    <w:p>
      <w:r>
        <w:t xml:space="preserve">vanukas</w:t>
      </w:r>
    </w:p>
    <w:p>
      <w:r>
        <w:rPr>
          <w:b/>
        </w:rPr>
        <w:t xml:space="preserve">Esimerkki 7.207</w:t>
      </w:r>
    </w:p>
    <w:p>
      <w:r>
        <w:t xml:space="preserve">nimeä jotain, jonka lapset tekevät paperista</w:t>
      </w:r>
    </w:p>
    <w:p>
      <w:r>
        <w:rPr>
          <w:b/>
        </w:rPr>
        <w:t xml:space="preserve">Tulos</w:t>
      </w:r>
    </w:p>
    <w:p>
      <w:r>
        <w:t xml:space="preserve">lentokoneet</w:t>
      </w:r>
    </w:p>
    <w:p>
      <w:r>
        <w:rPr>
          <w:b/>
        </w:rPr>
        <w:t xml:space="preserve">Tulos</w:t>
      </w:r>
    </w:p>
    <w:p>
      <w:r>
        <w:t xml:space="preserve">lumihiutaleet</w:t>
      </w:r>
    </w:p>
    <w:p>
      <w:r>
        <w:rPr>
          <w:b/>
        </w:rPr>
        <w:t xml:space="preserve">Tulos</w:t>
      </w:r>
    </w:p>
    <w:p>
      <w:r>
        <w:t xml:space="preserve">jalkapallot</w:t>
      </w:r>
    </w:p>
    <w:p>
      <w:r>
        <w:rPr>
          <w:b/>
        </w:rPr>
        <w:t xml:space="preserve">Tulos</w:t>
      </w:r>
    </w:p>
    <w:p>
      <w:r>
        <w:t xml:space="preserve">kortit/valentiinit</w:t>
      </w:r>
    </w:p>
    <w:p>
      <w:r>
        <w:rPr>
          <w:b/>
        </w:rPr>
        <w:t xml:space="preserve">Tulos</w:t>
      </w:r>
    </w:p>
    <w:p>
      <w:r>
        <w:t xml:space="preserve">paperinuket</w:t>
      </w:r>
    </w:p>
    <w:p>
      <w:r>
        <w:rPr>
          <w:b/>
        </w:rPr>
        <w:t xml:space="preserve">Tulos</w:t>
      </w:r>
    </w:p>
    <w:p>
      <w:r>
        <w:t xml:space="preserve">kurki/lintu</w:t>
      </w:r>
    </w:p>
    <w:p>
      <w:r>
        <w:rPr>
          <w:b/>
        </w:rPr>
        <w:t xml:space="preserve">Esimerkki 7.208</w:t>
      </w:r>
    </w:p>
    <w:p>
      <w:r>
        <w:t xml:space="preserve">nimi jossain youd on oltava todella hyvissä väleissä kutsua exäsi</w:t>
      </w:r>
    </w:p>
    <w:p>
      <w:r>
        <w:rPr>
          <w:b/>
        </w:rPr>
        <w:t xml:space="preserve">Tulos</w:t>
      </w:r>
    </w:p>
    <w:p>
      <w:r>
        <w:t xml:space="preserve">häät</w:t>
      </w:r>
    </w:p>
    <w:p>
      <w:r>
        <w:rPr>
          <w:b/>
        </w:rPr>
        <w:t xml:space="preserve">Tulos</w:t>
      </w:r>
    </w:p>
    <w:p>
      <w:r>
        <w:t xml:space="preserve">syntymäpäiväjuhla</w:t>
      </w:r>
    </w:p>
    <w:p>
      <w:r>
        <w:rPr>
          <w:b/>
        </w:rPr>
        <w:t xml:space="preserve">Tulos</w:t>
      </w:r>
    </w:p>
    <w:p>
      <w:r>
        <w:t xml:space="preserve">perhetapaaminen</w:t>
      </w:r>
    </w:p>
    <w:p>
      <w:r>
        <w:rPr>
          <w:b/>
        </w:rPr>
        <w:t xml:space="preserve">Tulos</w:t>
      </w:r>
    </w:p>
    <w:p>
      <w:r>
        <w:t xml:space="preserve">talosi</w:t>
      </w:r>
    </w:p>
    <w:p>
      <w:r>
        <w:rPr>
          <w:b/>
        </w:rPr>
        <w:t xml:space="preserve">Esimerkki 7.209</w:t>
      </w:r>
    </w:p>
    <w:p>
      <w:r>
        <w:t xml:space="preserve">mainitse erityistilaisuus, jonka vuoksi joku voisi mennä kampaajalle.</w:t>
      </w:r>
    </w:p>
    <w:p>
      <w:r>
        <w:rPr>
          <w:b/>
        </w:rPr>
        <w:t xml:space="preserve">Tulos</w:t>
      </w:r>
    </w:p>
    <w:p>
      <w:r>
        <w:t xml:space="preserve">häät</w:t>
      </w:r>
    </w:p>
    <w:p>
      <w:r>
        <w:rPr>
          <w:b/>
        </w:rPr>
        <w:t xml:space="preserve">Tulos</w:t>
      </w:r>
    </w:p>
    <w:p>
      <w:r>
        <w:t xml:space="preserve">prom</w:t>
      </w:r>
    </w:p>
    <w:p>
      <w:r>
        <w:rPr>
          <w:b/>
        </w:rPr>
        <w:t xml:space="preserve">Tulos</w:t>
      </w:r>
    </w:p>
    <w:p>
      <w:r>
        <w:t xml:space="preserve">syntymäpäiväjuhla</w:t>
      </w:r>
    </w:p>
    <w:p>
      <w:r>
        <w:rPr>
          <w:b/>
        </w:rPr>
        <w:t xml:space="preserve">Tulos</w:t>
      </w:r>
    </w:p>
    <w:p>
      <w:r>
        <w:t xml:space="preserve">valmistuminen</w:t>
      </w:r>
    </w:p>
    <w:p>
      <w:r>
        <w:rPr>
          <w:b/>
        </w:rPr>
        <w:t xml:space="preserve">Esimerkki 7.210</w:t>
      </w:r>
    </w:p>
    <w:p>
      <w:r>
        <w:t xml:space="preserve">Nimeä ammattilainen, jonka kanssa saatat olla tekemisissä, mutta jonka kanssa et saisi koskaan flirttailla.</w:t>
      </w:r>
    </w:p>
    <w:p>
      <w:r>
        <w:rPr>
          <w:b/>
        </w:rPr>
        <w:t xml:space="preserve">Tulos</w:t>
      </w:r>
    </w:p>
    <w:p>
      <w:r>
        <w:t xml:space="preserve">poliisi</w:t>
      </w:r>
    </w:p>
    <w:p>
      <w:r>
        <w:rPr>
          <w:b/>
        </w:rPr>
        <w:t xml:space="preserve">Tulos</w:t>
      </w:r>
    </w:p>
    <w:p>
      <w:r>
        <w:t xml:space="preserve">pomo</w:t>
      </w:r>
    </w:p>
    <w:p>
      <w:r>
        <w:rPr>
          <w:b/>
        </w:rPr>
        <w:t xml:space="preserve">Tulos</w:t>
      </w:r>
    </w:p>
    <w:p>
      <w:r>
        <w:t xml:space="preserve">opettaja</w:t>
      </w:r>
    </w:p>
    <w:p>
      <w:r>
        <w:rPr>
          <w:b/>
        </w:rPr>
        <w:t xml:space="preserve">Tulos</w:t>
      </w:r>
    </w:p>
    <w:p>
      <w:r>
        <w:t xml:space="preserve">pappi</w:t>
      </w:r>
    </w:p>
    <w:p>
      <w:r>
        <w:rPr>
          <w:b/>
        </w:rPr>
        <w:t xml:space="preserve">Tulos</w:t>
      </w:r>
    </w:p>
    <w:p>
      <w:r>
        <w:t xml:space="preserve">asianajaja</w:t>
      </w:r>
    </w:p>
    <w:p>
      <w:r>
        <w:rPr>
          <w:b/>
        </w:rPr>
        <w:t xml:space="preserve">Esimerkki 7.211</w:t>
      </w:r>
    </w:p>
    <w:p>
      <w:r>
        <w:t xml:space="preserve">nimitä jotain, mitä löytyy hienojen suklaiden keskeltä.</w:t>
      </w:r>
    </w:p>
    <w:p>
      <w:r>
        <w:rPr>
          <w:b/>
        </w:rPr>
        <w:t xml:space="preserve">Tulos</w:t>
      </w:r>
    </w:p>
    <w:p>
      <w:r>
        <w:t xml:space="preserve">karamelli</w:t>
      </w:r>
    </w:p>
    <w:p>
      <w:r>
        <w:rPr>
          <w:b/>
        </w:rPr>
        <w:t xml:space="preserve">Tulos</w:t>
      </w:r>
    </w:p>
    <w:p>
      <w:r>
        <w:t xml:space="preserve">kirsikat</w:t>
      </w:r>
    </w:p>
    <w:p>
      <w:r>
        <w:rPr>
          <w:b/>
        </w:rPr>
        <w:t xml:space="preserve">Tulos</w:t>
      </w:r>
    </w:p>
    <w:p>
      <w:r>
        <w:t xml:space="preserve">kerma</w:t>
      </w:r>
    </w:p>
    <w:p>
      <w:r>
        <w:rPr>
          <w:b/>
        </w:rPr>
        <w:t xml:space="preserve">Tulos</w:t>
      </w:r>
    </w:p>
    <w:p>
      <w:r>
        <w:t xml:space="preserve">kookos</w:t>
      </w:r>
    </w:p>
    <w:p>
      <w:r>
        <w:rPr>
          <w:b/>
        </w:rPr>
        <w:t xml:space="preserve">Tulos</w:t>
      </w:r>
    </w:p>
    <w:p>
      <w:r>
        <w:t xml:space="preserve">marhmellow</w:t>
      </w:r>
    </w:p>
    <w:p>
      <w:r>
        <w:rPr>
          <w:b/>
        </w:rPr>
        <w:t xml:space="preserve">Tulos</w:t>
      </w:r>
    </w:p>
    <w:p>
      <w:r>
        <w:t xml:space="preserve">pähkinät</w:t>
      </w:r>
    </w:p>
    <w:p>
      <w:r>
        <w:rPr>
          <w:b/>
        </w:rPr>
        <w:t xml:space="preserve">Esimerkki 7.212</w:t>
      </w:r>
    </w:p>
    <w:p>
      <w:r>
        <w:t xml:space="preserve">Nimeä tapa, jolla turistit liikkuvat suurkaupungissa.</w:t>
      </w:r>
    </w:p>
    <w:p>
      <w:r>
        <w:rPr>
          <w:b/>
        </w:rPr>
        <w:t xml:space="preserve">Tulos</w:t>
      </w:r>
    </w:p>
    <w:p>
      <w:r>
        <w:t xml:space="preserve">kiertoajelubussi</w:t>
      </w:r>
    </w:p>
    <w:p>
      <w:r>
        <w:rPr>
          <w:b/>
        </w:rPr>
        <w:t xml:space="preserve">Tulos</w:t>
      </w:r>
    </w:p>
    <w:p>
      <w:r>
        <w:t xml:space="preserve">taksi</w:t>
      </w:r>
    </w:p>
    <w:p>
      <w:r>
        <w:rPr>
          <w:b/>
        </w:rPr>
        <w:t xml:space="preserve">Tulos</w:t>
      </w:r>
    </w:p>
    <w:p>
      <w:r>
        <w:t xml:space="preserve">jalkaisin</w:t>
      </w:r>
    </w:p>
    <w:p>
      <w:r>
        <w:rPr>
          <w:b/>
        </w:rPr>
        <w:t xml:space="preserve">Tulos</w:t>
      </w:r>
    </w:p>
    <w:p>
      <w:r>
        <w:t xml:space="preserve">bilkes</w:t>
      </w:r>
    </w:p>
    <w:p>
      <w:r>
        <w:rPr>
          <w:b/>
        </w:rPr>
        <w:t xml:space="preserve">Tulos</w:t>
      </w:r>
    </w:p>
    <w:p>
      <w:r>
        <w:t xml:space="preserve">julkinen liikenne</w:t>
      </w:r>
    </w:p>
    <w:p>
      <w:r>
        <w:rPr>
          <w:b/>
        </w:rPr>
        <w:t xml:space="preserve">Esimerkki 7.213</w:t>
      </w:r>
    </w:p>
    <w:p>
      <w:r>
        <w:t xml:space="preserve">Kerro kaupunki, jossa vihaat pitkää työmatkaa.</w:t>
      </w:r>
    </w:p>
    <w:p>
      <w:r>
        <w:rPr>
          <w:b/>
        </w:rPr>
        <w:t xml:space="preserve">Tulos</w:t>
      </w:r>
    </w:p>
    <w:p>
      <w:r>
        <w:t xml:space="preserve">new yorkin kaupunki</w:t>
      </w:r>
    </w:p>
    <w:p>
      <w:r>
        <w:rPr>
          <w:b/>
        </w:rPr>
        <w:t xml:space="preserve">Tulos</w:t>
      </w:r>
    </w:p>
    <w:p>
      <w:r>
        <w:t xml:space="preserve">los angeles</w:t>
      </w:r>
    </w:p>
    <w:p>
      <w:r>
        <w:rPr>
          <w:b/>
        </w:rPr>
        <w:t xml:space="preserve">Tulos</w:t>
      </w:r>
    </w:p>
    <w:p>
      <w:r>
        <w:t xml:space="preserve">Chicago</w:t>
      </w:r>
    </w:p>
    <w:p>
      <w:r>
        <w:rPr>
          <w:b/>
        </w:rPr>
        <w:t xml:space="preserve">Esimerkki 7.214</w:t>
      </w:r>
    </w:p>
    <w:p>
      <w:r>
        <w:t xml:space="preserve">Nimeä valtio, jossa ihmiset käyvät hiihtolomalla</w:t>
      </w:r>
    </w:p>
    <w:p>
      <w:r>
        <w:rPr>
          <w:b/>
        </w:rPr>
        <w:t xml:space="preserve">Tulos</w:t>
      </w:r>
    </w:p>
    <w:p>
      <w:r>
        <w:t xml:space="preserve">colorado</w:t>
      </w:r>
    </w:p>
    <w:p>
      <w:r>
        <w:rPr>
          <w:b/>
        </w:rPr>
        <w:t xml:space="preserve">Tulos</w:t>
      </w:r>
    </w:p>
    <w:p>
      <w:r>
        <w:t xml:space="preserve">vermont</w:t>
      </w:r>
    </w:p>
    <w:p>
      <w:r>
        <w:rPr>
          <w:b/>
        </w:rPr>
        <w:t xml:space="preserve">Tulos</w:t>
      </w:r>
    </w:p>
    <w:p>
      <w:r>
        <w:t xml:space="preserve">Alaska</w:t>
      </w:r>
    </w:p>
    <w:p>
      <w:r>
        <w:rPr>
          <w:b/>
        </w:rPr>
        <w:t xml:space="preserve">Tulos</w:t>
      </w:r>
    </w:p>
    <w:p>
      <w:r>
        <w:t xml:space="preserve">utah</w:t>
      </w:r>
    </w:p>
    <w:p>
      <w:r>
        <w:rPr>
          <w:b/>
        </w:rPr>
        <w:t xml:space="preserve">Esimerkki 7.215</w:t>
      </w:r>
    </w:p>
    <w:p>
      <w:r>
        <w:t xml:space="preserve">nimeä jotain, jonka isoäiti saattaisi neuloa sinulle lahjaksi.</w:t>
      </w:r>
    </w:p>
    <w:p>
      <w:r>
        <w:rPr>
          <w:b/>
        </w:rPr>
        <w:t xml:space="preserve">Tulos</w:t>
      </w:r>
    </w:p>
    <w:p>
      <w:r>
        <w:t xml:space="preserve">villapaita</w:t>
      </w:r>
    </w:p>
    <w:p>
      <w:r>
        <w:rPr>
          <w:b/>
        </w:rPr>
        <w:t xml:space="preserve">Tulos</w:t>
      </w:r>
    </w:p>
    <w:p>
      <w:r>
        <w:t xml:space="preserve">huivi</w:t>
      </w:r>
    </w:p>
    <w:p>
      <w:r>
        <w:rPr>
          <w:b/>
        </w:rPr>
        <w:t xml:space="preserve">Tulos</w:t>
      </w:r>
    </w:p>
    <w:p>
      <w:r>
        <w:t xml:space="preserve">peitto</w:t>
      </w:r>
    </w:p>
    <w:p>
      <w:r>
        <w:rPr>
          <w:b/>
        </w:rPr>
        <w:t xml:space="preserve">Tulos</w:t>
      </w:r>
    </w:p>
    <w:p>
      <w:r>
        <w:t xml:space="preserve">hattu</w:t>
      </w:r>
    </w:p>
    <w:p>
      <w:r>
        <w:rPr>
          <w:b/>
        </w:rPr>
        <w:t xml:space="preserve">Tulos</w:t>
      </w:r>
    </w:p>
    <w:p>
      <w:r>
        <w:t xml:space="preserve">lapaset</w:t>
      </w:r>
    </w:p>
    <w:p>
      <w:r>
        <w:rPr>
          <w:b/>
        </w:rPr>
        <w:t xml:space="preserve">Tulos</w:t>
      </w:r>
    </w:p>
    <w:p>
      <w:r>
        <w:t xml:space="preserve">sukat</w:t>
      </w:r>
    </w:p>
    <w:p>
      <w:r>
        <w:rPr>
          <w:b/>
        </w:rPr>
        <w:t xml:space="preserve">Esimerkki 7.216</w:t>
      </w:r>
    </w:p>
    <w:p>
      <w:r>
        <w:t xml:space="preserve">nimeä merkki siitä, että tyttöystäväsi saattaa olla muuttumassa kissaksi.</w:t>
      </w:r>
    </w:p>
    <w:p>
      <w:r>
        <w:rPr>
          <w:b/>
        </w:rPr>
        <w:t xml:space="preserve">Tulos</w:t>
      </w:r>
    </w:p>
    <w:p>
      <w:r>
        <w:t xml:space="preserve">Purring</w:t>
      </w:r>
    </w:p>
    <w:p>
      <w:r>
        <w:rPr>
          <w:b/>
        </w:rPr>
        <w:t xml:space="preserve">Tulos</w:t>
      </w:r>
    </w:p>
    <w:p>
      <w:r>
        <w:t xml:space="preserve">viikset</w:t>
      </w:r>
    </w:p>
    <w:p>
      <w:r>
        <w:rPr>
          <w:b/>
        </w:rPr>
        <w:t xml:space="preserve">Esimerkki 7.217</w:t>
      </w:r>
    </w:p>
    <w:p>
      <w:r>
        <w:t xml:space="preserve">nimeltä jotain, mitä näkee auton takapenkillä.</w:t>
      </w:r>
    </w:p>
    <w:p>
      <w:r>
        <w:rPr>
          <w:b/>
        </w:rPr>
        <w:t xml:space="preserve">Tulos</w:t>
      </w:r>
    </w:p>
    <w:p>
      <w:r>
        <w:t xml:space="preserve">rekisterikilpi</w:t>
      </w:r>
    </w:p>
    <w:p>
      <w:r>
        <w:rPr>
          <w:b/>
        </w:rPr>
        <w:t xml:space="preserve">Tulos</w:t>
      </w:r>
    </w:p>
    <w:p>
      <w:r>
        <w:t xml:space="preserve">puskuritarrat</w:t>
      </w:r>
    </w:p>
    <w:p>
      <w:r>
        <w:rPr>
          <w:b/>
        </w:rPr>
        <w:t xml:space="preserve">Tulos</w:t>
      </w:r>
    </w:p>
    <w:p>
      <w:r>
        <w:t xml:space="preserve">puskuri</w:t>
      </w:r>
    </w:p>
    <w:p>
      <w:r>
        <w:rPr>
          <w:b/>
        </w:rPr>
        <w:t xml:space="preserve">Tulos</w:t>
      </w:r>
    </w:p>
    <w:p>
      <w:r>
        <w:t xml:space="preserve">lika</w:t>
      </w:r>
    </w:p>
    <w:p>
      <w:r>
        <w:rPr>
          <w:b/>
        </w:rPr>
        <w:t xml:space="preserve">Tulos</w:t>
      </w:r>
    </w:p>
    <w:p>
      <w:r>
        <w:t xml:space="preserve">renkaat</w:t>
      </w:r>
    </w:p>
    <w:p>
      <w:r>
        <w:rPr>
          <w:b/>
        </w:rPr>
        <w:t xml:space="preserve">Tulos</w:t>
      </w:r>
    </w:p>
    <w:p>
      <w:r>
        <w:t xml:space="preserve">valot</w:t>
      </w:r>
    </w:p>
    <w:p>
      <w:r>
        <w:rPr>
          <w:b/>
        </w:rPr>
        <w:t xml:space="preserve">Esimerkki 7.218</w:t>
      </w:r>
    </w:p>
    <w:p>
      <w:r>
        <w:t xml:space="preserve">Nimeä jokin asia, josta saatat olla huolissasi risteilyaluksella ollessasi...</w:t>
      </w:r>
    </w:p>
    <w:p>
      <w:r>
        <w:rPr>
          <w:b/>
        </w:rPr>
        <w:t xml:space="preserve">Tulos</w:t>
      </w:r>
    </w:p>
    <w:p>
      <w:r>
        <w:t xml:space="preserve">aluksen uppoaminen</w:t>
      </w:r>
    </w:p>
    <w:p>
      <w:r>
        <w:rPr>
          <w:b/>
        </w:rPr>
        <w:t xml:space="preserve">Tulos</w:t>
      </w:r>
    </w:p>
    <w:p>
      <w:r>
        <w:t xml:space="preserve">jäävuori</w:t>
      </w:r>
    </w:p>
    <w:p>
      <w:r>
        <w:rPr>
          <w:b/>
        </w:rPr>
        <w:t xml:space="preserve">Tulos</w:t>
      </w:r>
    </w:p>
    <w:p>
      <w:r>
        <w:t xml:space="preserve">ylensyönti</w:t>
      </w:r>
    </w:p>
    <w:p>
      <w:r>
        <w:rPr>
          <w:b/>
        </w:rPr>
        <w:t xml:space="preserve">Tulos</w:t>
      </w:r>
    </w:p>
    <w:p>
      <w:r>
        <w:t xml:space="preserve">hukkuminen</w:t>
      </w:r>
    </w:p>
    <w:p>
      <w:r>
        <w:rPr>
          <w:b/>
        </w:rPr>
        <w:t xml:space="preserve">Tulos</w:t>
      </w:r>
    </w:p>
    <w:p>
      <w:r>
        <w:t xml:space="preserve">matkapahoinvointi</w:t>
      </w:r>
    </w:p>
    <w:p>
      <w:r>
        <w:rPr>
          <w:b/>
        </w:rPr>
        <w:t xml:space="preserve">Tulos</w:t>
      </w:r>
    </w:p>
    <w:p>
      <w:r>
        <w:t xml:space="preserve">hurrikaani</w:t>
      </w:r>
    </w:p>
    <w:p>
      <w:r>
        <w:rPr>
          <w:b/>
        </w:rPr>
        <w:t xml:space="preserve">Tulos</w:t>
      </w:r>
    </w:p>
    <w:p>
      <w:r>
        <w:t xml:space="preserve">tulipalo</w:t>
      </w:r>
    </w:p>
    <w:p>
      <w:r>
        <w:rPr>
          <w:b/>
        </w:rPr>
        <w:t xml:space="preserve">Esimerkki 7.219</w:t>
      </w:r>
    </w:p>
    <w:p>
      <w:r>
        <w:t xml:space="preserve">Nimeä ammatti, jossa sade voi pilata koko työpäivän.</w:t>
      </w:r>
    </w:p>
    <w:p>
      <w:r>
        <w:rPr>
          <w:b/>
        </w:rPr>
        <w:t xml:space="preserve">Tulos</w:t>
      </w:r>
    </w:p>
    <w:p>
      <w:r>
        <w:t xml:space="preserve">rakentaminen</w:t>
      </w:r>
    </w:p>
    <w:p>
      <w:r>
        <w:rPr>
          <w:b/>
        </w:rPr>
        <w:t xml:space="preserve">Tulos</w:t>
      </w:r>
    </w:p>
    <w:p>
      <w:r>
        <w:t xml:space="preserve">maalari</w:t>
      </w:r>
    </w:p>
    <w:p>
      <w:r>
        <w:rPr>
          <w:b/>
        </w:rPr>
        <w:t xml:space="preserve">Tulos</w:t>
      </w:r>
    </w:p>
    <w:p>
      <w:r>
        <w:t xml:space="preserve">maisemasuunnittelija</w:t>
      </w:r>
    </w:p>
    <w:p>
      <w:r>
        <w:rPr>
          <w:b/>
        </w:rPr>
        <w:t xml:space="preserve">Tulos</w:t>
      </w:r>
    </w:p>
    <w:p>
      <w:r>
        <w:t xml:space="preserve">viljelijä</w:t>
      </w:r>
    </w:p>
    <w:p>
      <w:r>
        <w:rPr>
          <w:b/>
        </w:rPr>
        <w:t xml:space="preserve">Tulos</w:t>
      </w:r>
    </w:p>
    <w:p>
      <w:r>
        <w:t xml:space="preserve">urheilija</w:t>
      </w:r>
    </w:p>
    <w:p>
      <w:r>
        <w:rPr>
          <w:b/>
        </w:rPr>
        <w:t xml:space="preserve">Tulos</w:t>
      </w:r>
    </w:p>
    <w:p>
      <w:r>
        <w:t xml:space="preserve">postityöntekijä</w:t>
      </w:r>
    </w:p>
    <w:p>
      <w:r>
        <w:rPr>
          <w:b/>
        </w:rPr>
        <w:t xml:space="preserve">Tulos</w:t>
      </w:r>
    </w:p>
    <w:p>
      <w:r>
        <w:t xml:space="preserve">hengenpelastaja</w:t>
      </w:r>
    </w:p>
    <w:p>
      <w:r>
        <w:rPr>
          <w:b/>
        </w:rPr>
        <w:t xml:space="preserve">Esimerkki 7.220</w:t>
      </w:r>
    </w:p>
    <w:p>
      <w:r>
        <w:t xml:space="preserve">Kerro jotain, mitä toivot, ettei ravintolakokki olisi tehnyt ennen ateriasi valmistamista.</w:t>
      </w:r>
    </w:p>
    <w:p>
      <w:r>
        <w:rPr>
          <w:b/>
        </w:rPr>
        <w:t xml:space="preserve">Tulos</w:t>
      </w:r>
    </w:p>
    <w:p>
      <w:r>
        <w:t xml:space="preserve">sairastui</w:t>
      </w:r>
    </w:p>
    <w:p>
      <w:r>
        <w:rPr>
          <w:b/>
        </w:rPr>
        <w:t xml:space="preserve">Tulos</w:t>
      </w:r>
    </w:p>
    <w:p>
      <w:r>
        <w:t xml:space="preserve">juoma</w:t>
      </w:r>
    </w:p>
    <w:p>
      <w:r>
        <w:rPr>
          <w:b/>
        </w:rPr>
        <w:t xml:space="preserve">Tulos</w:t>
      </w:r>
    </w:p>
    <w:p>
      <w:r>
        <w:t xml:space="preserve">savu</w:t>
      </w:r>
    </w:p>
    <w:p>
      <w:r>
        <w:rPr>
          <w:b/>
        </w:rPr>
        <w:t xml:space="preserve">Tulos</w:t>
      </w:r>
    </w:p>
    <w:p>
      <w:r>
        <w:t xml:space="preserve">ei pese käsiä</w:t>
      </w:r>
    </w:p>
    <w:p>
      <w:r>
        <w:rPr>
          <w:b/>
        </w:rPr>
        <w:t xml:space="preserve">Esimerkki 7.221</w:t>
      </w:r>
    </w:p>
    <w:p>
      <w:r>
        <w:t xml:space="preserve">Nimeä kaupunki, jossa on paljon hotelleja.</w:t>
      </w:r>
    </w:p>
    <w:p>
      <w:r>
        <w:rPr>
          <w:b/>
        </w:rPr>
        <w:t xml:space="preserve">Tulos</w:t>
      </w:r>
    </w:p>
    <w:p>
      <w:r>
        <w:t xml:space="preserve">las vegas</w:t>
      </w:r>
    </w:p>
    <w:p>
      <w:r>
        <w:rPr>
          <w:b/>
        </w:rPr>
        <w:t xml:space="preserve">Tulos</w:t>
      </w:r>
    </w:p>
    <w:p>
      <w:r>
        <w:t xml:space="preserve">New York</w:t>
      </w:r>
    </w:p>
    <w:p>
      <w:r>
        <w:rPr>
          <w:b/>
        </w:rPr>
        <w:t xml:space="preserve">Tulos</w:t>
      </w:r>
    </w:p>
    <w:p>
      <w:r>
        <w:t xml:space="preserve">los angeles</w:t>
      </w:r>
    </w:p>
    <w:p>
      <w:r>
        <w:rPr>
          <w:b/>
        </w:rPr>
        <w:t xml:space="preserve">Tulos</w:t>
      </w:r>
    </w:p>
    <w:p>
      <w:r>
        <w:t xml:space="preserve">atlanta</w:t>
      </w:r>
    </w:p>
    <w:p>
      <w:r>
        <w:rPr>
          <w:b/>
        </w:rPr>
        <w:t xml:space="preserve">Tulos</w:t>
      </w:r>
    </w:p>
    <w:p>
      <w:r>
        <w:t xml:space="preserve">Chicago</w:t>
      </w:r>
    </w:p>
    <w:p>
      <w:r>
        <w:rPr>
          <w:b/>
        </w:rPr>
        <w:t xml:space="preserve">Tulos</w:t>
      </w:r>
    </w:p>
    <w:p>
      <w:r>
        <w:t xml:space="preserve">orlando</w:t>
      </w:r>
    </w:p>
    <w:p>
      <w:r>
        <w:rPr>
          <w:b/>
        </w:rPr>
        <w:t xml:space="preserve">Tulos</w:t>
      </w:r>
    </w:p>
    <w:p>
      <w:r>
        <w:t xml:space="preserve">Atlantic City</w:t>
      </w:r>
    </w:p>
    <w:p>
      <w:r>
        <w:rPr>
          <w:b/>
        </w:rPr>
        <w:t xml:space="preserve">Esimerkki 7.222</w:t>
      </w:r>
    </w:p>
    <w:p>
      <w:r>
        <w:t xml:space="preserve">nimeä jotain youd vihaa, että tapahtuisi, kun ajo uusi auto kotiinpäin</w:t>
      </w:r>
    </w:p>
    <w:p>
      <w:r>
        <w:rPr>
          <w:b/>
        </w:rPr>
        <w:t xml:space="preserve">Tulos</w:t>
      </w:r>
    </w:p>
    <w:p>
      <w:r>
        <w:t xml:space="preserve">törmäys</w:t>
      </w:r>
    </w:p>
    <w:p>
      <w:r>
        <w:rPr>
          <w:b/>
        </w:rPr>
        <w:t xml:space="preserve">Tulos</w:t>
      </w:r>
    </w:p>
    <w:p>
      <w:r>
        <w:t xml:space="preserve">puhjennut rengas</w:t>
      </w:r>
    </w:p>
    <w:p>
      <w:r>
        <w:rPr>
          <w:b/>
        </w:rPr>
        <w:t xml:space="preserve">Tulos</w:t>
      </w:r>
    </w:p>
    <w:p>
      <w:r>
        <w:t xml:space="preserve">hajota</w:t>
      </w:r>
    </w:p>
    <w:p>
      <w:r>
        <w:rPr>
          <w:b/>
        </w:rPr>
        <w:t xml:space="preserve">Tulos</w:t>
      </w:r>
    </w:p>
    <w:p>
      <w:r>
        <w:t xml:space="preserve">sade</w:t>
      </w:r>
    </w:p>
    <w:p>
      <w:r>
        <w:rPr>
          <w:b/>
        </w:rPr>
        <w:t xml:space="preserve">Tulos</w:t>
      </w:r>
    </w:p>
    <w:p>
      <w:r>
        <w:t xml:space="preserve">bensa loppua</w:t>
      </w:r>
    </w:p>
    <w:p>
      <w:r>
        <w:rPr>
          <w:b/>
        </w:rPr>
        <w:t xml:space="preserve">Tulos</w:t>
      </w:r>
    </w:p>
    <w:p>
      <w:r>
        <w:t xml:space="preserve">ylinopeussakko</w:t>
      </w:r>
    </w:p>
    <w:p>
      <w:r>
        <w:rPr>
          <w:b/>
        </w:rPr>
        <w:t xml:space="preserve">Tulos</w:t>
      </w:r>
    </w:p>
    <w:p>
      <w:r>
        <w:t xml:space="preserve">raaputa sitä</w:t>
      </w:r>
    </w:p>
    <w:p>
      <w:r>
        <w:rPr>
          <w:b/>
        </w:rPr>
        <w:t xml:space="preserve">Esimerkki 7.223</w:t>
      </w:r>
    </w:p>
    <w:p>
      <w:r>
        <w:t xml:space="preserve">Nimeä jotakin, mitä elokuvassa esiintyvä kissa osaa tehdä ja mitä tosielämän kissa osaa".</w:t>
      </w:r>
    </w:p>
    <w:p>
      <w:r>
        <w:rPr>
          <w:b/>
        </w:rPr>
        <w:t xml:space="preserve">Tulos</w:t>
      </w:r>
    </w:p>
    <w:p>
      <w:r>
        <w:t xml:space="preserve">puhu</w:t>
      </w:r>
    </w:p>
    <w:p>
      <w:r>
        <w:rPr>
          <w:b/>
        </w:rPr>
        <w:t xml:space="preserve">Tulos</w:t>
      </w:r>
    </w:p>
    <w:p>
      <w:r>
        <w:t xml:space="preserve">laulaa</w:t>
      </w:r>
    </w:p>
    <w:p>
      <w:r>
        <w:rPr>
          <w:b/>
        </w:rPr>
        <w:t xml:space="preserve">Tulos</w:t>
      </w:r>
    </w:p>
    <w:p>
      <w:r>
        <w:t xml:space="preserve">tanssi</w:t>
      </w:r>
    </w:p>
    <w:p>
      <w:r>
        <w:rPr>
          <w:b/>
        </w:rPr>
        <w:t xml:space="preserve">Tulos</w:t>
      </w:r>
    </w:p>
    <w:p>
      <w:r>
        <w:t xml:space="preserve">elää yhdeksän elämää</w:t>
      </w:r>
    </w:p>
    <w:p>
      <w:r>
        <w:rPr>
          <w:b/>
        </w:rPr>
        <w:t xml:space="preserve">Esimerkki 7.224</w:t>
      </w:r>
    </w:p>
    <w:p>
      <w:r>
        <w:t xml:space="preserve">Nimeä sana, joka kuvaa jotakuta, joka ei vedä omaa painoaan...</w:t>
      </w:r>
    </w:p>
    <w:p>
      <w:r>
        <w:rPr>
          <w:b/>
        </w:rPr>
        <w:t xml:space="preserve">Tulos</w:t>
      </w:r>
    </w:p>
    <w:p>
      <w:r>
        <w:t xml:space="preserve">laiska</w:t>
      </w:r>
    </w:p>
    <w:p>
      <w:r>
        <w:rPr>
          <w:b/>
        </w:rPr>
        <w:t xml:space="preserve">Tulos</w:t>
      </w:r>
    </w:p>
    <w:p>
      <w:r>
        <w:t xml:space="preserve">laiskuri</w:t>
      </w:r>
    </w:p>
    <w:p>
      <w:r>
        <w:rPr>
          <w:b/>
        </w:rPr>
        <w:t xml:space="preserve">Tulos</w:t>
      </w:r>
    </w:p>
    <w:p>
      <w:r>
        <w:t xml:space="preserve">vapaakuormaaja</w:t>
      </w:r>
    </w:p>
    <w:p>
      <w:r>
        <w:rPr>
          <w:b/>
        </w:rPr>
        <w:t xml:space="preserve">Tulos</w:t>
      </w:r>
    </w:p>
    <w:p>
      <w:r>
        <w:t xml:space="preserve">pylly</w:t>
      </w:r>
    </w:p>
    <w:p>
      <w:r>
        <w:rPr>
          <w:b/>
        </w:rPr>
        <w:t xml:space="preserve">Tulos</w:t>
      </w:r>
    </w:p>
    <w:p>
      <w:r>
        <w:t xml:space="preserve">deadbeat</w:t>
      </w:r>
    </w:p>
    <w:p>
      <w:r>
        <w:rPr>
          <w:b/>
        </w:rPr>
        <w:t xml:space="preserve">Tulos</w:t>
      </w:r>
    </w:p>
    <w:p>
      <w:r>
        <w:t xml:space="preserve">iilimato</w:t>
      </w:r>
    </w:p>
    <w:p>
      <w:r>
        <w:rPr>
          <w:b/>
        </w:rPr>
        <w:t xml:space="preserve">Esimerkki 7.225</w:t>
      </w:r>
    </w:p>
    <w:p>
      <w:r>
        <w:t xml:space="preserve">Nimeä tilaisuus, johon Dracula on lähes aina pukeutunut...</w:t>
      </w:r>
    </w:p>
    <w:p>
      <w:r>
        <w:rPr>
          <w:b/>
        </w:rPr>
        <w:t xml:space="preserve">Tulos</w:t>
      </w:r>
    </w:p>
    <w:p>
      <w:r>
        <w:t xml:space="preserve">halloween</w:t>
      </w:r>
    </w:p>
    <w:p>
      <w:r>
        <w:rPr>
          <w:b/>
        </w:rPr>
        <w:t xml:space="preserve">Tulos</w:t>
      </w:r>
    </w:p>
    <w:p>
      <w:r>
        <w:t xml:space="preserve">hautajaiset</w:t>
      </w:r>
    </w:p>
    <w:p>
      <w:r>
        <w:rPr>
          <w:b/>
        </w:rPr>
        <w:t xml:space="preserve">Tulos</w:t>
      </w:r>
    </w:p>
    <w:p>
      <w:r>
        <w:t xml:space="preserve">juhlaillallinen</w:t>
      </w:r>
    </w:p>
    <w:p>
      <w:r>
        <w:rPr>
          <w:b/>
        </w:rPr>
        <w:t xml:space="preserve">Tulos</w:t>
      </w:r>
    </w:p>
    <w:p>
      <w:r>
        <w:t xml:space="preserve">pukutanssiaiset</w:t>
      </w:r>
    </w:p>
    <w:p>
      <w:r>
        <w:rPr>
          <w:b/>
        </w:rPr>
        <w:t xml:space="preserve">Tulos</w:t>
      </w:r>
    </w:p>
    <w:p>
      <w:r>
        <w:t xml:space="preserve">häät</w:t>
      </w:r>
    </w:p>
    <w:p>
      <w:r>
        <w:rPr>
          <w:b/>
        </w:rPr>
        <w:t xml:space="preserve">Esimerkki 7.226</w:t>
      </w:r>
    </w:p>
    <w:p>
      <w:r>
        <w:t xml:space="preserve">Nimeä jotain arvokasta, jota baseball-fani voisi kerätä.</w:t>
      </w:r>
    </w:p>
    <w:p>
      <w:r>
        <w:rPr>
          <w:b/>
        </w:rPr>
        <w:t xml:space="preserve">Tulos</w:t>
      </w:r>
    </w:p>
    <w:p>
      <w:r>
        <w:t xml:space="preserve">baseball-kortit</w:t>
      </w:r>
    </w:p>
    <w:p>
      <w:r>
        <w:rPr>
          <w:b/>
        </w:rPr>
        <w:t xml:space="preserve">Tulos</w:t>
      </w:r>
    </w:p>
    <w:p>
      <w:r>
        <w:t xml:space="preserve">pesäpallot</w:t>
      </w:r>
    </w:p>
    <w:p>
      <w:r>
        <w:rPr>
          <w:b/>
        </w:rPr>
        <w:t xml:space="preserve">Tulos</w:t>
      </w:r>
    </w:p>
    <w:p>
      <w:r>
        <w:t xml:space="preserve">nimikirjoitukset</w:t>
      </w:r>
    </w:p>
    <w:p>
      <w:r>
        <w:rPr>
          <w:b/>
        </w:rPr>
        <w:t xml:space="preserve">Tulos</w:t>
      </w:r>
    </w:p>
    <w:p>
      <w:r>
        <w:t xml:space="preserve">baseball-hanskat</w:t>
      </w:r>
    </w:p>
    <w:p>
      <w:r>
        <w:rPr>
          <w:b/>
        </w:rPr>
        <w:t xml:space="preserve">Esimerkki 7.227</w:t>
      </w:r>
    </w:p>
    <w:p>
      <w:r>
        <w:t xml:space="preserve">nimeä jotain, jonka saatat löytää kiven alta.</w:t>
      </w:r>
    </w:p>
    <w:p>
      <w:r>
        <w:rPr>
          <w:b/>
        </w:rPr>
        <w:t xml:space="preserve">Tulos</w:t>
      </w:r>
    </w:p>
    <w:p>
      <w:r>
        <w:t xml:space="preserve">mato</w:t>
      </w:r>
    </w:p>
    <w:p>
      <w:r>
        <w:rPr>
          <w:b/>
        </w:rPr>
        <w:t xml:space="preserve">Tulos</w:t>
      </w:r>
    </w:p>
    <w:p>
      <w:r>
        <w:t xml:space="preserve">muurahaiset</w:t>
      </w:r>
    </w:p>
    <w:p>
      <w:r>
        <w:rPr>
          <w:b/>
        </w:rPr>
        <w:t xml:space="preserve">Tulos</w:t>
      </w:r>
    </w:p>
    <w:p>
      <w:r>
        <w:t xml:space="preserve">hämähäkki</w:t>
      </w:r>
    </w:p>
    <w:p>
      <w:r>
        <w:rPr>
          <w:b/>
        </w:rPr>
        <w:t xml:space="preserve">Tulos</w:t>
      </w:r>
    </w:p>
    <w:p>
      <w:r>
        <w:t xml:space="preserve">lika</w:t>
      </w:r>
    </w:p>
    <w:p>
      <w:r>
        <w:rPr>
          <w:b/>
        </w:rPr>
        <w:t xml:space="preserve">Tulos</w:t>
      </w:r>
    </w:p>
    <w:p>
      <w:r>
        <w:t xml:space="preserve">roly poly</w:t>
      </w:r>
    </w:p>
    <w:p>
      <w:r>
        <w:rPr>
          <w:b/>
        </w:rPr>
        <w:t xml:space="preserve">Tulos</w:t>
      </w:r>
    </w:p>
    <w:p>
      <w:r>
        <w:t xml:space="preserve">etana</w:t>
      </w:r>
    </w:p>
    <w:p>
      <w:r>
        <w:rPr>
          <w:b/>
        </w:rPr>
        <w:t xml:space="preserve">Esimerkki 7.228</w:t>
      </w:r>
    </w:p>
    <w:p>
      <w:r>
        <w:t xml:space="preserve">Nimeä jokin asia, jota poliisi saa tehdä, mutta kukaan muu ei saa.</w:t>
      </w:r>
    </w:p>
    <w:p>
      <w:r>
        <w:rPr>
          <w:b/>
        </w:rPr>
        <w:t xml:space="preserve">Tulos</w:t>
      </w:r>
    </w:p>
    <w:p>
      <w:r>
        <w:t xml:space="preserve">nopeus</w:t>
      </w:r>
    </w:p>
    <w:p>
      <w:r>
        <w:rPr>
          <w:b/>
        </w:rPr>
        <w:t xml:space="preserve">Tulos</w:t>
      </w:r>
    </w:p>
    <w:p>
      <w:r>
        <w:t xml:space="preserve">pidättää jonkun</w:t>
      </w:r>
    </w:p>
    <w:p>
      <w:r>
        <w:rPr>
          <w:b/>
        </w:rPr>
        <w:t xml:space="preserve">Tulos</w:t>
      </w:r>
    </w:p>
    <w:p>
      <w:r>
        <w:t xml:space="preserve">ajaa päin punaisia valoja</w:t>
      </w:r>
    </w:p>
    <w:p>
      <w:r>
        <w:rPr>
          <w:b/>
        </w:rPr>
        <w:t xml:space="preserve">Tulos</w:t>
      </w:r>
    </w:p>
    <w:p>
      <w:r>
        <w:t xml:space="preserve">kantaa/ käyttää asetta</w:t>
      </w:r>
    </w:p>
    <w:p>
      <w:r>
        <w:rPr>
          <w:b/>
        </w:rPr>
        <w:t xml:space="preserve">Esimerkki 7.229</w:t>
      </w:r>
    </w:p>
    <w:p>
      <w:r>
        <w:t xml:space="preserve">Kerro jokin tv-ohjelma, jonka katsomisesta mies olisi yllättynyt.</w:t>
      </w:r>
    </w:p>
    <w:p>
      <w:r>
        <w:rPr>
          <w:b/>
        </w:rPr>
        <w:t xml:space="preserve">Tulos</w:t>
      </w:r>
    </w:p>
    <w:p>
      <w:r>
        <w:t xml:space="preserve">saippuaooppera</w:t>
      </w:r>
    </w:p>
    <w:p>
      <w:r>
        <w:rPr>
          <w:b/>
        </w:rPr>
        <w:t xml:space="preserve">Tulos</w:t>
      </w:r>
    </w:p>
    <w:p>
      <w:r>
        <w:t xml:space="preserve">keskusteluohjelmat</w:t>
      </w:r>
    </w:p>
    <w:p>
      <w:r>
        <w:rPr>
          <w:b/>
        </w:rPr>
        <w:t xml:space="preserve">Tulos</w:t>
      </w:r>
    </w:p>
    <w:p>
      <w:r>
        <w:t xml:space="preserve">ruoanlaitto</w:t>
      </w:r>
    </w:p>
    <w:p>
      <w:r>
        <w:rPr>
          <w:b/>
        </w:rPr>
        <w:t xml:space="preserve">Tulos</w:t>
      </w:r>
    </w:p>
    <w:p>
      <w:r>
        <w:t xml:space="preserve">muoti</w:t>
      </w:r>
    </w:p>
    <w:p>
      <w:r>
        <w:rPr>
          <w:b/>
        </w:rPr>
        <w:t xml:space="preserve">Esimerkki 7.230</w:t>
      </w:r>
    </w:p>
    <w:p>
      <w:r>
        <w:t xml:space="preserve">Nimeä jokin kodin esine, johon saatat säilyttää varaparistoja.</w:t>
      </w:r>
    </w:p>
    <w:p>
      <w:r>
        <w:rPr>
          <w:b/>
        </w:rPr>
        <w:t xml:space="preserve">Tulos</w:t>
      </w:r>
    </w:p>
    <w:p>
      <w:r>
        <w:t xml:space="preserve">taskulamppu</w:t>
      </w:r>
    </w:p>
    <w:p>
      <w:r>
        <w:rPr>
          <w:b/>
        </w:rPr>
        <w:t xml:space="preserve">Tulos</w:t>
      </w:r>
    </w:p>
    <w:p>
      <w:r>
        <w:t xml:space="preserve">kaukosäädin</w:t>
      </w:r>
    </w:p>
    <w:p>
      <w:r>
        <w:rPr>
          <w:b/>
        </w:rPr>
        <w:t xml:space="preserve">Tulos</w:t>
      </w:r>
    </w:p>
    <w:p>
      <w:r>
        <w:t xml:space="preserve">radio</w:t>
      </w:r>
    </w:p>
    <w:p>
      <w:r>
        <w:rPr>
          <w:b/>
        </w:rPr>
        <w:t xml:space="preserve">Tulos</w:t>
      </w:r>
    </w:p>
    <w:p>
      <w:r>
        <w:t xml:space="preserve">lelut</w:t>
      </w:r>
    </w:p>
    <w:p>
      <w:r>
        <w:rPr>
          <w:b/>
        </w:rPr>
        <w:t xml:space="preserve">Tulos</w:t>
      </w:r>
    </w:p>
    <w:p>
      <w:r>
        <w:t xml:space="preserve">musiikkisoitin</w:t>
      </w:r>
    </w:p>
    <w:p>
      <w:r>
        <w:rPr>
          <w:b/>
        </w:rPr>
        <w:t xml:space="preserve">Tulos</w:t>
      </w:r>
    </w:p>
    <w:p>
      <w:r>
        <w:t xml:space="preserve">kannettava videopeli</w:t>
      </w:r>
    </w:p>
    <w:p>
      <w:r>
        <w:rPr>
          <w:b/>
        </w:rPr>
        <w:t xml:space="preserve">Esimerkki 7.231</w:t>
      </w:r>
    </w:p>
    <w:p>
      <w:r>
        <w:t xml:space="preserve">Kerro jokin epäkohtelias asia, jota ihmiset tekevät, kun yrität puhua heidän kanssaan puhelimessa.</w:t>
      </w:r>
    </w:p>
    <w:p>
      <w:r>
        <w:rPr>
          <w:b/>
        </w:rPr>
        <w:t xml:space="preserve">Tulos</w:t>
      </w:r>
    </w:p>
    <w:p>
      <w:r>
        <w:t xml:space="preserve">puhua jonkun muun kanssa</w:t>
      </w:r>
    </w:p>
    <w:p>
      <w:r>
        <w:rPr>
          <w:b/>
        </w:rPr>
        <w:t xml:space="preserve">Tulos</w:t>
      </w:r>
    </w:p>
    <w:p>
      <w:r>
        <w:t xml:space="preserve">syö</w:t>
      </w:r>
    </w:p>
    <w:p>
      <w:r>
        <w:rPr>
          <w:b/>
        </w:rPr>
        <w:t xml:space="preserve">Tulos</w:t>
      </w:r>
    </w:p>
    <w:p>
      <w:r>
        <w:t xml:space="preserve">keskeytä</w:t>
      </w:r>
    </w:p>
    <w:p>
      <w:r>
        <w:rPr>
          <w:b/>
        </w:rPr>
        <w:t xml:space="preserve">Tulos</w:t>
      </w:r>
    </w:p>
    <w:p>
      <w:r>
        <w:t xml:space="preserve">lopeta puhelu</w:t>
      </w:r>
    </w:p>
    <w:p>
      <w:r>
        <w:rPr>
          <w:b/>
        </w:rPr>
        <w:t xml:space="preserve">Tulos</w:t>
      </w:r>
    </w:p>
    <w:p>
      <w:r>
        <w:t xml:space="preserve">laittaa sinut odottamaan</w:t>
      </w:r>
    </w:p>
    <w:p>
      <w:r>
        <w:rPr>
          <w:b/>
        </w:rPr>
        <w:t xml:space="preserve">Tulos</w:t>
      </w:r>
    </w:p>
    <w:p>
      <w:r>
        <w:t xml:space="preserve">pitää ääntä</w:t>
      </w:r>
    </w:p>
    <w:p>
      <w:r>
        <w:rPr>
          <w:b/>
        </w:rPr>
        <w:t xml:space="preserve">Esimerkki 7.232</w:t>
      </w:r>
    </w:p>
    <w:p>
      <w:r>
        <w:t xml:space="preserve">Nimeä juustoa sisältävä ruoka, joka on lapsuuden suosikki.</w:t>
      </w:r>
    </w:p>
    <w:p>
      <w:r>
        <w:rPr>
          <w:b/>
        </w:rPr>
        <w:t xml:space="preserve">Tulos</w:t>
      </w:r>
    </w:p>
    <w:p>
      <w:r>
        <w:t xml:space="preserve">pizza</w:t>
      </w:r>
    </w:p>
    <w:p>
      <w:r>
        <w:rPr>
          <w:b/>
        </w:rPr>
        <w:t xml:space="preserve">Tulos</w:t>
      </w:r>
    </w:p>
    <w:p>
      <w:r>
        <w:t xml:space="preserve">grillattu juusto</w:t>
      </w:r>
    </w:p>
    <w:p>
      <w:r>
        <w:rPr>
          <w:b/>
        </w:rPr>
        <w:t xml:space="preserve">Tulos</w:t>
      </w:r>
    </w:p>
    <w:p>
      <w:r>
        <w:t xml:space="preserve">makaroni</w:t>
      </w:r>
    </w:p>
    <w:p>
      <w:r>
        <w:rPr>
          <w:b/>
        </w:rPr>
        <w:t xml:space="preserve">Tulos</w:t>
      </w:r>
    </w:p>
    <w:p>
      <w:r>
        <w:t xml:space="preserve">juustohampurilainen</w:t>
      </w:r>
    </w:p>
    <w:p>
      <w:r>
        <w:rPr>
          <w:b/>
        </w:rPr>
        <w:t xml:space="preserve">Esimerkki 7.233</w:t>
      </w:r>
    </w:p>
    <w:p>
      <w:r>
        <w:t xml:space="preserve">nimeä helpoin kotityö</w:t>
      </w:r>
    </w:p>
    <w:p>
      <w:r>
        <w:rPr>
          <w:b/>
        </w:rPr>
        <w:t xml:space="preserve">Tulos</w:t>
      </w:r>
    </w:p>
    <w:p>
      <w:r>
        <w:t xml:space="preserve">astioiden pesu</w:t>
      </w:r>
    </w:p>
    <w:p>
      <w:r>
        <w:rPr>
          <w:b/>
        </w:rPr>
        <w:t xml:space="preserve">Tulos</w:t>
      </w:r>
    </w:p>
    <w:p>
      <w:r>
        <w:t xml:space="preserve">pölyttäminen</w:t>
      </w:r>
    </w:p>
    <w:p>
      <w:r>
        <w:rPr>
          <w:b/>
        </w:rPr>
        <w:t xml:space="preserve">Tulos</w:t>
      </w:r>
    </w:p>
    <w:p>
      <w:r>
        <w:t xml:space="preserve">tyhjiö</w:t>
      </w:r>
    </w:p>
    <w:p>
      <w:r>
        <w:rPr>
          <w:b/>
        </w:rPr>
        <w:t xml:space="preserve">Tulos</w:t>
      </w:r>
    </w:p>
    <w:p>
      <w:r>
        <w:t xml:space="preserve">pyyhkäisy</w:t>
      </w:r>
    </w:p>
    <w:p>
      <w:r>
        <w:rPr>
          <w:b/>
        </w:rPr>
        <w:t xml:space="preserve">Tulos</w:t>
      </w:r>
    </w:p>
    <w:p>
      <w:r>
        <w:t xml:space="preserve">roskien vieminen</w:t>
      </w:r>
    </w:p>
    <w:p>
      <w:r>
        <w:rPr>
          <w:b/>
        </w:rPr>
        <w:t xml:space="preserve">Tulos</w:t>
      </w:r>
    </w:p>
    <w:p>
      <w:r>
        <w:t xml:space="preserve">poimimalla</w:t>
      </w:r>
    </w:p>
    <w:p>
      <w:r>
        <w:rPr>
          <w:b/>
        </w:rPr>
        <w:t xml:space="preserve">Tulos</w:t>
      </w:r>
    </w:p>
    <w:p>
      <w:r>
        <w:t xml:space="preserve">sängyn petaaminen</w:t>
      </w:r>
    </w:p>
    <w:p>
      <w:r>
        <w:rPr>
          <w:b/>
        </w:rPr>
        <w:t xml:space="preserve">Esimerkki 7.234</w:t>
      </w:r>
    </w:p>
    <w:p>
      <w:r>
        <w:t xml:space="preserve">nimeä jotain, mitä naisen lääkäri saattaa neuvoa häntä käyttämään.</w:t>
      </w:r>
    </w:p>
    <w:p>
      <w:r>
        <w:rPr>
          <w:b/>
        </w:rPr>
        <w:t xml:space="preserve">Tulos</w:t>
      </w:r>
    </w:p>
    <w:p>
      <w:r>
        <w:t xml:space="preserve">korkokengät</w:t>
      </w:r>
    </w:p>
    <w:p>
      <w:r>
        <w:rPr>
          <w:b/>
        </w:rPr>
        <w:t xml:space="preserve">Tulos</w:t>
      </w:r>
    </w:p>
    <w:p>
      <w:r>
        <w:t xml:space="preserve">sukkahousut</w:t>
      </w:r>
    </w:p>
    <w:p>
      <w:r>
        <w:rPr>
          <w:b/>
        </w:rPr>
        <w:t xml:space="preserve">Tulos</w:t>
      </w:r>
    </w:p>
    <w:p>
      <w:r>
        <w:t xml:space="preserve">meikki</w:t>
      </w:r>
    </w:p>
    <w:p>
      <w:r>
        <w:rPr>
          <w:b/>
        </w:rPr>
        <w:t xml:space="preserve">Tulos</w:t>
      </w:r>
    </w:p>
    <w:p>
      <w:r>
        <w:t xml:space="preserve">vyötärö/korsetti</w:t>
      </w:r>
    </w:p>
    <w:p>
      <w:r>
        <w:rPr>
          <w:b/>
        </w:rPr>
        <w:t xml:space="preserve">Tulos</w:t>
      </w:r>
    </w:p>
    <w:p>
      <w:r>
        <w:t xml:space="preserve">hajuvesi</w:t>
      </w:r>
    </w:p>
    <w:p>
      <w:r>
        <w:rPr>
          <w:b/>
        </w:rPr>
        <w:t xml:space="preserve">Esimerkki 7.235</w:t>
      </w:r>
    </w:p>
    <w:p>
      <w:r>
        <w:t xml:space="preserve">Nimeä jotain, mitä joulupukki voisi tuoda mukanaan, jotta hän ei eksyisi jouluaattona.</w:t>
      </w:r>
    </w:p>
    <w:p>
      <w:r>
        <w:rPr>
          <w:b/>
        </w:rPr>
        <w:t xml:space="preserve">Tulos</w:t>
      </w:r>
    </w:p>
    <w:p>
      <w:r>
        <w:t xml:space="preserve">kartta</w:t>
      </w:r>
    </w:p>
    <w:p>
      <w:r>
        <w:rPr>
          <w:b/>
        </w:rPr>
        <w:t xml:space="preserve">Tulos</w:t>
      </w:r>
    </w:p>
    <w:p>
      <w:r>
        <w:t xml:space="preserve">gps</w:t>
      </w:r>
    </w:p>
    <w:p>
      <w:r>
        <w:rPr>
          <w:b/>
        </w:rPr>
        <w:t xml:space="preserve">Tulos</w:t>
      </w:r>
    </w:p>
    <w:p>
      <w:r>
        <w:t xml:space="preserve">kompassi</w:t>
      </w:r>
    </w:p>
    <w:p>
      <w:r>
        <w:rPr>
          <w:b/>
        </w:rPr>
        <w:t xml:space="preserve">Tulos</w:t>
      </w:r>
    </w:p>
    <w:p>
      <w:r>
        <w:t xml:space="preserve">poro</w:t>
      </w:r>
    </w:p>
    <w:p>
      <w:r>
        <w:rPr>
          <w:b/>
        </w:rPr>
        <w:t xml:space="preserve">Esimerkki 7.236</w:t>
      </w:r>
    </w:p>
    <w:p>
      <w:r>
        <w:t xml:space="preserve">Nimeä lemmikkieläin, jota ihmiset ottavat harvoin ulos kotoa.</w:t>
      </w:r>
    </w:p>
    <w:p>
      <w:r>
        <w:rPr>
          <w:b/>
        </w:rPr>
        <w:t xml:space="preserve">Tulos</w:t>
      </w:r>
    </w:p>
    <w:p>
      <w:r>
        <w:t xml:space="preserve">cat</w:t>
      </w:r>
    </w:p>
    <w:p>
      <w:r>
        <w:rPr>
          <w:b/>
        </w:rPr>
        <w:t xml:space="preserve">Tulos</w:t>
      </w:r>
    </w:p>
    <w:p>
      <w:r>
        <w:t xml:space="preserve">käärme</w:t>
      </w:r>
    </w:p>
    <w:p>
      <w:r>
        <w:rPr>
          <w:b/>
        </w:rPr>
        <w:t xml:space="preserve">Tulos</w:t>
      </w:r>
    </w:p>
    <w:p>
      <w:r>
        <w:t xml:space="preserve">lintu</w:t>
      </w:r>
    </w:p>
    <w:p>
      <w:r>
        <w:rPr>
          <w:b/>
        </w:rPr>
        <w:t xml:space="preserve">Tulos</w:t>
      </w:r>
    </w:p>
    <w:p>
      <w:r>
        <w:t xml:space="preserve">kala</w:t>
      </w:r>
    </w:p>
    <w:p>
      <w:r>
        <w:rPr>
          <w:b/>
        </w:rPr>
        <w:t xml:space="preserve">Tulos</w:t>
      </w:r>
    </w:p>
    <w:p>
      <w:r>
        <w:t xml:space="preserve">hamsteri/turkinpoikanen</w:t>
      </w:r>
    </w:p>
    <w:p>
      <w:r>
        <w:rPr>
          <w:b/>
        </w:rPr>
        <w:t xml:space="preserve">Tulos</w:t>
      </w:r>
    </w:p>
    <w:p>
      <w:r>
        <w:t xml:space="preserve">lisko</w:t>
      </w:r>
    </w:p>
    <w:p>
      <w:r>
        <w:rPr>
          <w:b/>
        </w:rPr>
        <w:t xml:space="preserve">Esimerkki 7.237</w:t>
      </w:r>
    </w:p>
    <w:p>
      <w:r>
        <w:t xml:space="preserve">Nimeä jotain, mitä voisi nähdä cowboyjen pihamyyjäisissä.</w:t>
      </w:r>
    </w:p>
    <w:p>
      <w:r>
        <w:rPr>
          <w:b/>
        </w:rPr>
        <w:t xml:space="preserve">Tulos</w:t>
      </w:r>
    </w:p>
    <w:p>
      <w:r>
        <w:t xml:space="preserve">saappaat</w:t>
      </w:r>
    </w:p>
    <w:p>
      <w:r>
        <w:rPr>
          <w:b/>
        </w:rPr>
        <w:t xml:space="preserve">Tulos</w:t>
      </w:r>
    </w:p>
    <w:p>
      <w:r>
        <w:t xml:space="preserve">satulat</w:t>
      </w:r>
    </w:p>
    <w:p>
      <w:r>
        <w:rPr>
          <w:b/>
        </w:rPr>
        <w:t xml:space="preserve">Tulos</w:t>
      </w:r>
    </w:p>
    <w:p>
      <w:r>
        <w:t xml:space="preserve">cowboy-hattu</w:t>
      </w:r>
    </w:p>
    <w:p>
      <w:r>
        <w:rPr>
          <w:b/>
        </w:rPr>
        <w:t xml:space="preserve">Tulos</w:t>
      </w:r>
    </w:p>
    <w:p>
      <w:r>
        <w:t xml:space="preserve">köysi</w:t>
      </w:r>
    </w:p>
    <w:p>
      <w:r>
        <w:rPr>
          <w:b/>
        </w:rPr>
        <w:t xml:space="preserve">Tulos</w:t>
      </w:r>
    </w:p>
    <w:p>
      <w:r>
        <w:t xml:space="preserve">hevonen</w:t>
      </w:r>
    </w:p>
    <w:p>
      <w:r>
        <w:rPr>
          <w:b/>
        </w:rPr>
        <w:t xml:space="preserve">Tulos</w:t>
      </w:r>
    </w:p>
    <w:p>
      <w:r>
        <w:t xml:space="preserve">kannukset</w:t>
      </w:r>
    </w:p>
    <w:p>
      <w:r>
        <w:rPr>
          <w:b/>
        </w:rPr>
        <w:t xml:space="preserve">Tulos</w:t>
      </w:r>
    </w:p>
    <w:p>
      <w:r>
        <w:t xml:space="preserve">ase</w:t>
      </w:r>
    </w:p>
    <w:p>
      <w:r>
        <w:rPr>
          <w:b/>
        </w:rPr>
        <w:t xml:space="preserve">Esimerkki 7.238</w:t>
      </w:r>
    </w:p>
    <w:p>
      <w:r>
        <w:t xml:space="preserve">nimeä jotain, mitä kissat vihaavat</w:t>
      </w:r>
    </w:p>
    <w:p>
      <w:r>
        <w:rPr>
          <w:b/>
        </w:rPr>
        <w:t xml:space="preserve">Tulos</w:t>
      </w:r>
    </w:p>
    <w:p>
      <w:r>
        <w:t xml:space="preserve">koirat</w:t>
      </w:r>
    </w:p>
    <w:p>
      <w:r>
        <w:rPr>
          <w:b/>
        </w:rPr>
        <w:t xml:space="preserve">Tulos</w:t>
      </w:r>
    </w:p>
    <w:p>
      <w:r>
        <w:t xml:space="preserve">vesi</w:t>
      </w:r>
    </w:p>
    <w:p>
      <w:r>
        <w:rPr>
          <w:b/>
        </w:rPr>
        <w:t xml:space="preserve">Tulos</w:t>
      </w:r>
    </w:p>
    <w:p>
      <w:r>
        <w:t xml:space="preserve">tarttua heidän häntäänsä</w:t>
      </w:r>
    </w:p>
    <w:p>
      <w:r>
        <w:rPr>
          <w:b/>
        </w:rPr>
        <w:t xml:space="preserve">Tulos</w:t>
      </w:r>
    </w:p>
    <w:p>
      <w:r>
        <w:t xml:space="preserve">hiiri</w:t>
      </w:r>
    </w:p>
    <w:p>
      <w:r>
        <w:rPr>
          <w:b/>
        </w:rPr>
        <w:t xml:space="preserve">Tulos</w:t>
      </w:r>
    </w:p>
    <w:p>
      <w:r>
        <w:t xml:space="preserve">pölynimuri</w:t>
      </w:r>
    </w:p>
    <w:p>
      <w:r>
        <w:rPr>
          <w:b/>
        </w:rPr>
        <w:t xml:space="preserve">Esimerkki 7.239</w:t>
      </w:r>
    </w:p>
    <w:p>
      <w:r>
        <w:t xml:space="preserve">nimeä jokin asia, jonka tekemiseen tarvitset hiljaisuutta.</w:t>
      </w:r>
    </w:p>
    <w:p>
      <w:r>
        <w:rPr>
          <w:b/>
        </w:rPr>
        <w:t xml:space="preserve">Tulos</w:t>
      </w:r>
    </w:p>
    <w:p>
      <w:r>
        <w:t xml:space="preserve">lue</w:t>
      </w:r>
    </w:p>
    <w:p>
      <w:r>
        <w:rPr>
          <w:b/>
        </w:rPr>
        <w:t xml:space="preserve">Tulos</w:t>
      </w:r>
    </w:p>
    <w:p>
      <w:r>
        <w:t xml:space="preserve">nukkua</w:t>
      </w:r>
    </w:p>
    <w:p>
      <w:r>
        <w:rPr>
          <w:b/>
        </w:rPr>
        <w:t xml:space="preserve">Tulos</w:t>
      </w:r>
    </w:p>
    <w:p>
      <w:r>
        <w:t xml:space="preserve">tutkimus</w:t>
      </w:r>
    </w:p>
    <w:p>
      <w:r>
        <w:rPr>
          <w:b/>
        </w:rPr>
        <w:t xml:space="preserve">Tulos</w:t>
      </w:r>
    </w:p>
    <w:p>
      <w:r>
        <w:t xml:space="preserve">thinik</w:t>
      </w:r>
    </w:p>
    <w:p>
      <w:r>
        <w:rPr>
          <w:b/>
        </w:rPr>
        <w:t xml:space="preserve">Tulos</w:t>
      </w:r>
    </w:p>
    <w:p>
      <w:r>
        <w:t xml:space="preserve">meditoi/rukoile</w:t>
      </w:r>
    </w:p>
    <w:p>
      <w:r>
        <w:rPr>
          <w:b/>
        </w:rPr>
        <w:t xml:space="preserve">Tulos</w:t>
      </w:r>
    </w:p>
    <w:p>
      <w:r>
        <w:t xml:space="preserve">tehdä testi</w:t>
      </w:r>
    </w:p>
    <w:p>
      <w:r>
        <w:rPr>
          <w:b/>
        </w:rPr>
        <w:t xml:space="preserve">Esimerkki 7.240</w:t>
      </w:r>
    </w:p>
    <w:p>
      <w:r>
        <w:t xml:space="preserve">Nimeä jokin asia, jota ihmiset tekevät huvikseen, vaikka se pelottaa heitä.</w:t>
      </w:r>
    </w:p>
    <w:p>
      <w:r>
        <w:rPr>
          <w:b/>
        </w:rPr>
        <w:t xml:space="preserve">Tulos</w:t>
      </w:r>
    </w:p>
    <w:p>
      <w:r>
        <w:t xml:space="preserve">vuoristoradat</w:t>
      </w:r>
    </w:p>
    <w:p>
      <w:r>
        <w:rPr>
          <w:b/>
        </w:rPr>
        <w:t xml:space="preserve">Tulos</w:t>
      </w:r>
    </w:p>
    <w:p>
      <w:r>
        <w:t xml:space="preserve">benjihyppy</w:t>
      </w:r>
    </w:p>
    <w:p>
      <w:r>
        <w:rPr>
          <w:b/>
        </w:rPr>
        <w:t xml:space="preserve">Tulos</w:t>
      </w:r>
    </w:p>
    <w:p>
      <w:r>
        <w:t xml:space="preserve">kauhuelokuvat</w:t>
      </w:r>
    </w:p>
    <w:p>
      <w:r>
        <w:rPr>
          <w:b/>
        </w:rPr>
        <w:t xml:space="preserve">Tulos</w:t>
      </w:r>
    </w:p>
    <w:p>
      <w:r>
        <w:t xml:space="preserve">laskuvarjohyppy</w:t>
      </w:r>
    </w:p>
    <w:p>
      <w:r>
        <w:rPr>
          <w:b/>
        </w:rPr>
        <w:t xml:space="preserve">Tulos</w:t>
      </w:r>
    </w:p>
    <w:p>
      <w:r>
        <w:t xml:space="preserve">huvimajat</w:t>
      </w:r>
    </w:p>
    <w:p>
      <w:r>
        <w:rPr>
          <w:b/>
        </w:rPr>
        <w:t xml:space="preserve">Tulos</w:t>
      </w:r>
    </w:p>
    <w:p>
      <w:r>
        <w:t xml:space="preserve">ajaminen nopeasti</w:t>
      </w:r>
    </w:p>
    <w:p>
      <w:r>
        <w:rPr>
          <w:b/>
        </w:rPr>
        <w:t xml:space="preserve">Tulos</w:t>
      </w:r>
    </w:p>
    <w:p>
      <w:r>
        <w:t xml:space="preserve">kalliokiipeily</w:t>
      </w:r>
    </w:p>
    <w:p>
      <w:r>
        <w:rPr>
          <w:b/>
        </w:rPr>
        <w:t xml:space="preserve">Esimerkki 7.241</w:t>
      </w:r>
    </w:p>
    <w:p>
      <w:r>
        <w:t xml:space="preserve">Nimeä jokin asia, josta lapset alkavat välittää enemmän, kun he ovat teini-ikäisiä.</w:t>
      </w:r>
    </w:p>
    <w:p>
      <w:r>
        <w:rPr>
          <w:b/>
        </w:rPr>
        <w:t xml:space="preserve">Tulos</w:t>
      </w:r>
    </w:p>
    <w:p>
      <w:r>
        <w:t xml:space="preserve">näyttää</w:t>
      </w:r>
    </w:p>
    <w:p>
      <w:r>
        <w:rPr>
          <w:b/>
        </w:rPr>
        <w:t xml:space="preserve">Tulos</w:t>
      </w:r>
    </w:p>
    <w:p>
      <w:r>
        <w:t xml:space="preserve">vaatteet</w:t>
      </w:r>
    </w:p>
    <w:p>
      <w:r>
        <w:rPr>
          <w:b/>
        </w:rPr>
        <w:t xml:space="preserve">Tulos</w:t>
      </w:r>
    </w:p>
    <w:p>
      <w:r>
        <w:t xml:space="preserve">dating</w:t>
      </w:r>
    </w:p>
    <w:p>
      <w:r>
        <w:rPr>
          <w:b/>
        </w:rPr>
        <w:t xml:space="preserve">Tulos</w:t>
      </w:r>
    </w:p>
    <w:p>
      <w:r>
        <w:t xml:space="preserve">rahaa</w:t>
      </w:r>
    </w:p>
    <w:p>
      <w:r>
        <w:rPr>
          <w:b/>
        </w:rPr>
        <w:t xml:space="preserve">Tulos</w:t>
      </w:r>
    </w:p>
    <w:p>
      <w:r>
        <w:t xml:space="preserve">ajo</w:t>
      </w:r>
    </w:p>
    <w:p>
      <w:r>
        <w:rPr>
          <w:b/>
        </w:rPr>
        <w:t xml:space="preserve">Esimerkki 7.242</w:t>
      </w:r>
    </w:p>
    <w:p>
      <w:r>
        <w:t xml:space="preserve">nimeä ikä, jolloin nuoret todella alkavat kapinoida vanhempiaan vastaan.</w:t>
      </w:r>
    </w:p>
    <w:p>
      <w:r>
        <w:rPr>
          <w:b/>
        </w:rPr>
        <w:t xml:space="preserve">Tulos</w:t>
      </w:r>
    </w:p>
    <w:p>
      <w:r>
        <w:t xml:space="preserve">13</w:t>
      </w:r>
    </w:p>
    <w:p>
      <w:r>
        <w:rPr>
          <w:b/>
        </w:rPr>
        <w:t xml:space="preserve">Tulos</w:t>
      </w:r>
    </w:p>
    <w:p>
      <w:r>
        <w:t xml:space="preserve">12</w:t>
      </w:r>
    </w:p>
    <w:p>
      <w:r>
        <w:rPr>
          <w:b/>
        </w:rPr>
        <w:t xml:space="preserve">Tulos</w:t>
      </w:r>
    </w:p>
    <w:p>
      <w:r>
        <w:t xml:space="preserve">16</w:t>
      </w:r>
    </w:p>
    <w:p>
      <w:r>
        <w:rPr>
          <w:b/>
        </w:rPr>
        <w:t xml:space="preserve">Tulos</w:t>
      </w:r>
    </w:p>
    <w:p>
      <w:r>
        <w:t xml:space="preserve">14</w:t>
      </w:r>
    </w:p>
    <w:p>
      <w:r>
        <w:rPr>
          <w:b/>
        </w:rPr>
        <w:t xml:space="preserve">Tulos</w:t>
      </w:r>
    </w:p>
    <w:p>
      <w:r>
        <w:t xml:space="preserve">15</w:t>
      </w:r>
    </w:p>
    <w:p>
      <w:r>
        <w:rPr>
          <w:b/>
        </w:rPr>
        <w:t xml:space="preserve">Tulos</w:t>
      </w:r>
    </w:p>
    <w:p>
      <w:r>
        <w:t xml:space="preserve">10</w:t>
      </w:r>
    </w:p>
    <w:p>
      <w:r>
        <w:rPr>
          <w:b/>
        </w:rPr>
        <w:t xml:space="preserve">Esimerkki 7.243</w:t>
      </w:r>
    </w:p>
    <w:p>
      <w:r>
        <w:t xml:space="preserve">Nimeä jotain, jonka voi saada ilmaiseksi kasinolla.</w:t>
      </w:r>
    </w:p>
    <w:p>
      <w:r>
        <w:rPr>
          <w:b/>
        </w:rPr>
        <w:t xml:space="preserve">Tulos</w:t>
      </w:r>
    </w:p>
    <w:p>
      <w:r>
        <w:t xml:space="preserve">juomat</w:t>
      </w:r>
    </w:p>
    <w:p>
      <w:r>
        <w:rPr>
          <w:b/>
        </w:rPr>
        <w:t xml:space="preserve">Tulos</w:t>
      </w:r>
    </w:p>
    <w:p>
      <w:r>
        <w:t xml:space="preserve">ruoka</w:t>
      </w:r>
    </w:p>
    <w:p>
      <w:r>
        <w:rPr>
          <w:b/>
        </w:rPr>
        <w:t xml:space="preserve">Tulos</w:t>
      </w:r>
    </w:p>
    <w:p>
      <w:r>
        <w:t xml:space="preserve">viihde</w:t>
      </w:r>
    </w:p>
    <w:p>
      <w:r>
        <w:rPr>
          <w:b/>
        </w:rPr>
        <w:t xml:space="preserve">Esimerkki 7.244</w:t>
      </w:r>
    </w:p>
    <w:p>
      <w:r>
        <w:t xml:space="preserve">nimetä jotain, joka on otettava pois silloin tällöin...</w:t>
      </w:r>
    </w:p>
    <w:p>
      <w:r>
        <w:rPr>
          <w:b/>
        </w:rPr>
        <w:t xml:space="preserve">Tulos</w:t>
      </w:r>
    </w:p>
    <w:p>
      <w:r>
        <w:t xml:space="preserve">roskat</w:t>
      </w:r>
    </w:p>
    <w:p>
      <w:r>
        <w:rPr>
          <w:b/>
        </w:rPr>
        <w:t xml:space="preserve">Tulos</w:t>
      </w:r>
    </w:p>
    <w:p>
      <w:r>
        <w:t xml:space="preserve">koira</w:t>
      </w:r>
    </w:p>
    <w:p>
      <w:r>
        <w:rPr>
          <w:b/>
        </w:rPr>
        <w:t xml:space="preserve">Tulos</w:t>
      </w:r>
    </w:p>
    <w:p>
      <w:r>
        <w:t xml:space="preserve">kaverisi</w:t>
      </w:r>
    </w:p>
    <w:p>
      <w:r>
        <w:rPr>
          <w:b/>
        </w:rPr>
        <w:t xml:space="preserve">Tulos</w:t>
      </w:r>
    </w:p>
    <w:p>
      <w:r>
        <w:t xml:space="preserve">hampaat/hampaat</w:t>
      </w:r>
    </w:p>
    <w:p>
      <w:r>
        <w:rPr>
          <w:b/>
        </w:rPr>
        <w:t xml:space="preserve">Esimerkki 7.245</w:t>
      </w:r>
    </w:p>
    <w:p>
      <w:r>
        <w:t xml:space="preserve">Nimeä jokin asia, jota Kaliforniassa on enemmän kuin missään muussa osavaltiossa.</w:t>
      </w:r>
    </w:p>
    <w:p>
      <w:r>
        <w:rPr>
          <w:b/>
        </w:rPr>
        <w:t xml:space="preserve">Tulos</w:t>
      </w:r>
    </w:p>
    <w:p>
      <w:r>
        <w:t xml:space="preserve">ihmiset</w:t>
      </w:r>
    </w:p>
    <w:p>
      <w:r>
        <w:rPr>
          <w:b/>
        </w:rPr>
        <w:t xml:space="preserve">Tulos</w:t>
      </w:r>
    </w:p>
    <w:p>
      <w:r>
        <w:t xml:space="preserve">elokuvatähdet</w:t>
      </w:r>
    </w:p>
    <w:p>
      <w:r>
        <w:rPr>
          <w:b/>
        </w:rPr>
        <w:t xml:space="preserve">Tulos</w:t>
      </w:r>
    </w:p>
    <w:p>
      <w:r>
        <w:t xml:space="preserve">maanjäristykset</w:t>
      </w:r>
    </w:p>
    <w:p>
      <w:r>
        <w:rPr>
          <w:b/>
        </w:rPr>
        <w:t xml:space="preserve">Tulos</w:t>
      </w:r>
    </w:p>
    <w:p>
      <w:r>
        <w:t xml:space="preserve">savusumu</w:t>
      </w:r>
    </w:p>
    <w:p>
      <w:r>
        <w:rPr>
          <w:b/>
        </w:rPr>
        <w:t xml:space="preserve">Tulos</w:t>
      </w:r>
    </w:p>
    <w:p>
      <w:r>
        <w:t xml:space="preserve">ranta</w:t>
      </w:r>
    </w:p>
    <w:p>
      <w:r>
        <w:rPr>
          <w:b/>
        </w:rPr>
        <w:t xml:space="preserve">Tulos</w:t>
      </w:r>
    </w:p>
    <w:p>
      <w:r>
        <w:t xml:space="preserve">palmuja</w:t>
      </w:r>
    </w:p>
    <w:p>
      <w:r>
        <w:rPr>
          <w:b/>
        </w:rPr>
        <w:t xml:space="preserve">Tulos</w:t>
      </w:r>
    </w:p>
    <w:p>
      <w:r>
        <w:t xml:space="preserve">auringonpaiste</w:t>
      </w:r>
    </w:p>
    <w:p>
      <w:r>
        <w:rPr>
          <w:b/>
        </w:rPr>
        <w:t xml:space="preserve">Esimerkki 7.246</w:t>
      </w:r>
    </w:p>
    <w:p>
      <w:r>
        <w:t xml:space="preserve">Kerro jokin asia, joka saa sinut aina voimaan paremmin, kun olet yksinäinen.</w:t>
      </w:r>
    </w:p>
    <w:p>
      <w:r>
        <w:rPr>
          <w:b/>
        </w:rPr>
        <w:t xml:space="preserve">Tulos</w:t>
      </w:r>
    </w:p>
    <w:p>
      <w:r>
        <w:t xml:space="preserve">karkkia</w:t>
      </w:r>
    </w:p>
    <w:p>
      <w:r>
        <w:rPr>
          <w:b/>
        </w:rPr>
        <w:t xml:space="preserve">Tulos</w:t>
      </w:r>
    </w:p>
    <w:p>
      <w:r>
        <w:t xml:space="preserve">musiikin kuuntelu</w:t>
      </w:r>
    </w:p>
    <w:p>
      <w:r>
        <w:rPr>
          <w:b/>
        </w:rPr>
        <w:t xml:space="preserve">Tulos</w:t>
      </w:r>
    </w:p>
    <w:p>
      <w:r>
        <w:t xml:space="preserve">lemmikki</w:t>
      </w:r>
    </w:p>
    <w:p>
      <w:r>
        <w:rPr>
          <w:b/>
        </w:rPr>
        <w:t xml:space="preserve">Tulos</w:t>
      </w:r>
    </w:p>
    <w:p>
      <w:r>
        <w:t xml:space="preserve">elokuvan/tv:n katsominen</w:t>
      </w:r>
    </w:p>
    <w:p>
      <w:r>
        <w:rPr>
          <w:b/>
        </w:rPr>
        <w:t xml:space="preserve">Tulos</w:t>
      </w:r>
    </w:p>
    <w:p>
      <w:r>
        <w:t xml:space="preserve">ystävä/puhelu</w:t>
      </w:r>
    </w:p>
    <w:p>
      <w:r>
        <w:rPr>
          <w:b/>
        </w:rPr>
        <w:t xml:space="preserve">Tulos</w:t>
      </w:r>
    </w:p>
    <w:p>
      <w:r>
        <w:t xml:space="preserve">ottaa juotavaa</w:t>
      </w:r>
    </w:p>
    <w:p>
      <w:r>
        <w:rPr>
          <w:b/>
        </w:rPr>
        <w:t xml:space="preserve">Tulos</w:t>
      </w:r>
    </w:p>
    <w:p>
      <w:r>
        <w:t xml:space="preserve">lukeminen</w:t>
      </w:r>
    </w:p>
    <w:p>
      <w:r>
        <w:rPr>
          <w:b/>
        </w:rPr>
        <w:t xml:space="preserve">Esimerkki 7.247</w:t>
      </w:r>
    </w:p>
    <w:p>
      <w:r>
        <w:t xml:space="preserve">nimeä jokin asia, jossa et ehkä ole hyvä ensimmäisellä kerralla.</w:t>
      </w:r>
    </w:p>
    <w:p>
      <w:r>
        <w:rPr>
          <w:b/>
        </w:rPr>
        <w:t xml:space="preserve">Tulos</w:t>
      </w:r>
    </w:p>
    <w:p>
      <w:r>
        <w:t xml:space="preserve">pyöräillä</w:t>
      </w:r>
    </w:p>
    <w:p>
      <w:r>
        <w:rPr>
          <w:b/>
        </w:rPr>
        <w:t xml:space="preserve">Tulos</w:t>
      </w:r>
    </w:p>
    <w:p>
      <w:r>
        <w:t xml:space="preserve">ajo</w:t>
      </w:r>
    </w:p>
    <w:p>
      <w:r>
        <w:rPr>
          <w:b/>
        </w:rPr>
        <w:t xml:space="preserve">Tulos</w:t>
      </w:r>
    </w:p>
    <w:p>
      <w:r>
        <w:t xml:space="preserve">ruoanlaitto</w:t>
      </w:r>
    </w:p>
    <w:p>
      <w:r>
        <w:rPr>
          <w:b/>
        </w:rPr>
        <w:t xml:space="preserve">Tulos</w:t>
      </w:r>
    </w:p>
    <w:p>
      <w:r>
        <w:t xml:space="preserve">golf</w:t>
      </w:r>
    </w:p>
    <w:p>
      <w:r>
        <w:rPr>
          <w:b/>
        </w:rPr>
        <w:t xml:space="preserve">Tulos</w:t>
      </w:r>
    </w:p>
    <w:p>
      <w:r>
        <w:t xml:space="preserve">hiihto</w:t>
      </w:r>
    </w:p>
    <w:p>
      <w:r>
        <w:rPr>
          <w:b/>
        </w:rPr>
        <w:t xml:space="preserve">Tulos</w:t>
      </w:r>
    </w:p>
    <w:p>
      <w:r>
        <w:t xml:space="preserve">luistelu</w:t>
      </w:r>
    </w:p>
    <w:p>
      <w:r>
        <w:rPr>
          <w:b/>
        </w:rPr>
        <w:t xml:space="preserve">Esimerkki 7.248</w:t>
      </w:r>
    </w:p>
    <w:p>
      <w:r>
        <w:t xml:space="preserve">nimetä lauseke, joka alkaa sanalla first</w:t>
      </w:r>
    </w:p>
    <w:p>
      <w:r>
        <w:rPr>
          <w:b/>
        </w:rPr>
        <w:t xml:space="preserve">Tulos</w:t>
      </w:r>
    </w:p>
    <w:p>
      <w:r>
        <w:t xml:space="preserve">â¦come,first served</w:t>
      </w:r>
    </w:p>
    <w:p>
      <w:r>
        <w:rPr>
          <w:b/>
        </w:rPr>
        <w:t xml:space="preserve">Tulos</w:t>
      </w:r>
    </w:p>
    <w:p>
      <w:r>
        <w:t xml:space="preserve">ensirakkaus</w:t>
      </w:r>
    </w:p>
    <w:p>
      <w:r>
        <w:rPr>
          <w:b/>
        </w:rPr>
        <w:t xml:space="preserve">Tulos</w:t>
      </w:r>
    </w:p>
    <w:p>
      <w:r>
        <w:t xml:space="preserve">ensimmäinen luokka</w:t>
      </w:r>
    </w:p>
    <w:p>
      <w:r>
        <w:rPr>
          <w:b/>
        </w:rPr>
        <w:t xml:space="preserve">Tulos</w:t>
      </w:r>
    </w:p>
    <w:p>
      <w:r>
        <w:t xml:space="preserve">ensimmäiset asiat ensin</w:t>
      </w:r>
    </w:p>
    <w:p>
      <w:r>
        <w:rPr>
          <w:b/>
        </w:rPr>
        <w:t xml:space="preserve">Tulos</w:t>
      </w:r>
    </w:p>
    <w:p>
      <w:r>
        <w:t xml:space="preserve">ensimmäinen kerta</w:t>
      </w:r>
    </w:p>
    <w:p>
      <w:r>
        <w:rPr>
          <w:b/>
        </w:rPr>
        <w:t xml:space="preserve">Tulos</w:t>
      </w:r>
    </w:p>
    <w:p>
      <w:r>
        <w:t xml:space="preserve">ensimmäinen suudelma</w:t>
      </w:r>
    </w:p>
    <w:p>
      <w:r>
        <w:rPr>
          <w:b/>
        </w:rPr>
        <w:t xml:space="preserve">Tulos</w:t>
      </w:r>
    </w:p>
    <w:p>
      <w:r>
        <w:t xml:space="preserve">ensimmäinen tukikohta</w:t>
      </w:r>
    </w:p>
    <w:p>
      <w:r>
        <w:rPr>
          <w:b/>
        </w:rPr>
        <w:t xml:space="preserve">Esimerkki 7.249</w:t>
      </w:r>
    </w:p>
    <w:p>
      <w:r>
        <w:t xml:space="preserve">nimeä termi, jossa käytetään sanaa "ammuttu".</w:t>
      </w:r>
    </w:p>
    <w:p>
      <w:r>
        <w:rPr>
          <w:b/>
        </w:rPr>
        <w:t xml:space="preserve">Tulos</w:t>
      </w:r>
    </w:p>
    <w:p>
      <w:r>
        <w:t xml:space="preserve">haulikko</w:t>
      </w:r>
    </w:p>
    <w:p>
      <w:r>
        <w:rPr>
          <w:b/>
        </w:rPr>
        <w:t xml:space="preserve">Tulos</w:t>
      </w:r>
    </w:p>
    <w:p>
      <w:r>
        <w:t xml:space="preserve">kuumaa kamaa</w:t>
      </w:r>
    </w:p>
    <w:p>
      <w:r>
        <w:rPr>
          <w:b/>
        </w:rPr>
        <w:t xml:space="preserve">Tulos</w:t>
      </w:r>
    </w:p>
    <w:p>
      <w:r>
        <w:t xml:space="preserve">pitkä laukaus</w:t>
      </w:r>
    </w:p>
    <w:p>
      <w:r>
        <w:rPr>
          <w:b/>
        </w:rPr>
        <w:t xml:space="preserve">Tulos</w:t>
      </w:r>
    </w:p>
    <w:p>
      <w:r>
        <w:t xml:space="preserve">shottilasi</w:t>
      </w:r>
    </w:p>
    <w:p>
      <w:r>
        <w:rPr>
          <w:b/>
        </w:rPr>
        <w:t xml:space="preserve">Tulos</w:t>
      </w:r>
    </w:p>
    <w:p>
      <w:r>
        <w:t xml:space="preserve">rintalaukaus</w:t>
      </w:r>
    </w:p>
    <w:p>
      <w:r>
        <w:rPr>
          <w:b/>
        </w:rPr>
        <w:t xml:space="preserve">Tulos</w:t>
      </w:r>
    </w:p>
    <w:p>
      <w:r>
        <w:t xml:space="preserve">laukaus pimeässä</w:t>
      </w:r>
    </w:p>
    <w:p>
      <w:r>
        <w:rPr>
          <w:b/>
        </w:rPr>
        <w:t xml:space="preserve">Esimerkki 7.250</w:t>
      </w:r>
    </w:p>
    <w:p>
      <w:r>
        <w:t xml:space="preserve">mainitse jotain erityistä, mitä kumppanisi teki suhteenne alkuvaiheessa ja mitä toivoisit hänen tekevän vielä nytkin.</w:t>
      </w:r>
    </w:p>
    <w:p>
      <w:r>
        <w:rPr>
          <w:b/>
        </w:rPr>
        <w:t xml:space="preserve">Tulos</w:t>
      </w:r>
    </w:p>
    <w:p>
      <w:r>
        <w:t xml:space="preserve">suudelma</w:t>
      </w:r>
    </w:p>
    <w:p>
      <w:r>
        <w:rPr>
          <w:b/>
        </w:rPr>
        <w:t xml:space="preserve">Tulos</w:t>
      </w:r>
    </w:p>
    <w:p>
      <w:r>
        <w:t xml:space="preserve">avoimet ovet</w:t>
      </w:r>
    </w:p>
    <w:p>
      <w:r>
        <w:rPr>
          <w:b/>
        </w:rPr>
        <w:t xml:space="preserve">Tulos</w:t>
      </w:r>
    </w:p>
    <w:p>
      <w:r>
        <w:t xml:space="preserve">ostaa kukkia</w:t>
      </w:r>
    </w:p>
    <w:p>
      <w:r>
        <w:rPr>
          <w:b/>
        </w:rPr>
        <w:t xml:space="preserve">Tulos</w:t>
      </w:r>
    </w:p>
    <w:p>
      <w:r>
        <w:t xml:space="preserve">halata</w:t>
      </w:r>
    </w:p>
    <w:p>
      <w:r>
        <w:rPr>
          <w:b/>
        </w:rPr>
        <w:t xml:space="preserve">Tulos</w:t>
      </w:r>
    </w:p>
    <w:p>
      <w:r>
        <w:t xml:space="preserve">kädestä pitäen</w:t>
      </w:r>
    </w:p>
    <w:p>
      <w:r>
        <w:rPr>
          <w:b/>
        </w:rPr>
        <w:t xml:space="preserve">Tulos</w:t>
      </w:r>
    </w:p>
    <w:p>
      <w:r>
        <w:t xml:space="preserve">kokki</w:t>
      </w:r>
    </w:p>
    <w:p>
      <w:r>
        <w:rPr>
          <w:b/>
        </w:rPr>
        <w:t xml:space="preserve">Tulos</w:t>
      </w:r>
    </w:p>
    <w:p>
      <w:r>
        <w:t xml:space="preserve">halata</w:t>
      </w:r>
    </w:p>
    <w:p>
      <w:r>
        <w:rPr>
          <w:b/>
        </w:rPr>
        <w:t xml:space="preserve">Esimerkki 7.251</w:t>
      </w:r>
    </w:p>
    <w:p>
      <w:r>
        <w:t xml:space="preserve">Nimeä jokin asia, jota lapset voivat käyttää uima-altaassa kellumisen apuna.</w:t>
      </w:r>
    </w:p>
    <w:p>
      <w:r>
        <w:rPr>
          <w:b/>
        </w:rPr>
        <w:t xml:space="preserve">Tulos</w:t>
      </w:r>
    </w:p>
    <w:p>
      <w:r>
        <w:t xml:space="preserve">lautta</w:t>
      </w:r>
    </w:p>
    <w:p>
      <w:r>
        <w:rPr>
          <w:b/>
        </w:rPr>
        <w:t xml:space="preserve">Tulos</w:t>
      </w:r>
    </w:p>
    <w:p>
      <w:r>
        <w:t xml:space="preserve">sisäputki</w:t>
      </w:r>
    </w:p>
    <w:p>
      <w:r>
        <w:rPr>
          <w:b/>
        </w:rPr>
        <w:t xml:space="preserve">Tulos</w:t>
      </w:r>
    </w:p>
    <w:p>
      <w:r>
        <w:t xml:space="preserve">rantapallo</w:t>
      </w:r>
    </w:p>
    <w:p>
      <w:r>
        <w:rPr>
          <w:b/>
        </w:rPr>
        <w:t xml:space="preserve">Tulos</w:t>
      </w:r>
    </w:p>
    <w:p>
      <w:r>
        <w:t xml:space="preserve">pelastusliivi</w:t>
      </w:r>
    </w:p>
    <w:p>
      <w:r>
        <w:rPr>
          <w:b/>
        </w:rPr>
        <w:t xml:space="preserve">Tulos</w:t>
      </w:r>
    </w:p>
    <w:p>
      <w:r>
        <w:t xml:space="preserve">vesisiivet</w:t>
      </w:r>
    </w:p>
    <w:p>
      <w:r>
        <w:rPr>
          <w:b/>
        </w:rPr>
        <w:t xml:space="preserve">Tulos</w:t>
      </w:r>
    </w:p>
    <w:p>
      <w:r>
        <w:t xml:space="preserve">nuudeli</w:t>
      </w:r>
    </w:p>
    <w:p>
      <w:r>
        <w:rPr>
          <w:b/>
        </w:rPr>
        <w:t xml:space="preserve">Esimerkki 7.252</w:t>
      </w:r>
    </w:p>
    <w:p>
      <w:r>
        <w:t xml:space="preserve">Nimeä jokin tällä hetkellä laillinen asia, jonka tekeminen ajon aikana pitäisi kieltää.</w:t>
      </w:r>
    </w:p>
    <w:p>
      <w:r>
        <w:rPr>
          <w:b/>
        </w:rPr>
        <w:t xml:space="preserve">Tulos</w:t>
      </w:r>
    </w:p>
    <w:p>
      <w:r>
        <w:t xml:space="preserve">tupakointi</w:t>
      </w:r>
    </w:p>
    <w:p>
      <w:r>
        <w:rPr>
          <w:b/>
        </w:rPr>
        <w:t xml:space="preserve">Tulos</w:t>
      </w:r>
    </w:p>
    <w:p>
      <w:r>
        <w:t xml:space="preserve">syöminen</w:t>
      </w:r>
    </w:p>
    <w:p>
      <w:r>
        <w:rPr>
          <w:b/>
        </w:rPr>
        <w:t xml:space="preserve">Tulos</w:t>
      </w:r>
    </w:p>
    <w:p>
      <w:r>
        <w:t xml:space="preserve">siemaillen juomaa</w:t>
      </w:r>
    </w:p>
    <w:p>
      <w:r>
        <w:rPr>
          <w:b/>
        </w:rPr>
        <w:t xml:space="preserve">Tulos</w:t>
      </w:r>
    </w:p>
    <w:p>
      <w:r>
        <w:t xml:space="preserve">kännykän käyttäminen</w:t>
      </w:r>
    </w:p>
    <w:p>
      <w:r>
        <w:rPr>
          <w:b/>
        </w:rPr>
        <w:t xml:space="preserve">Tulos</w:t>
      </w:r>
    </w:p>
    <w:p>
      <w:r>
        <w:t xml:space="preserve">meikkaaminen</w:t>
      </w:r>
    </w:p>
    <w:p>
      <w:r>
        <w:rPr>
          <w:b/>
        </w:rPr>
        <w:t xml:space="preserve">Esimerkki 7.253</w:t>
      </w:r>
    </w:p>
    <w:p>
      <w:r>
        <w:t xml:space="preserve">nimeä jotain, jonka voi nähdä lasten syntymäpäiväjuhlissa.</w:t>
      </w:r>
    </w:p>
    <w:p>
      <w:r>
        <w:rPr>
          <w:b/>
        </w:rPr>
        <w:t xml:space="preserve">Tulos</w:t>
      </w:r>
    </w:p>
    <w:p>
      <w:r>
        <w:t xml:space="preserve">ilmapallot</w:t>
      </w:r>
    </w:p>
    <w:p>
      <w:r>
        <w:rPr>
          <w:b/>
        </w:rPr>
        <w:t xml:space="preserve">Tulos</w:t>
      </w:r>
    </w:p>
    <w:p>
      <w:r>
        <w:t xml:space="preserve">pelle</w:t>
      </w:r>
    </w:p>
    <w:p>
      <w:r>
        <w:rPr>
          <w:b/>
        </w:rPr>
        <w:t xml:space="preserve">Tulos</w:t>
      </w:r>
    </w:p>
    <w:p>
      <w:r>
        <w:t xml:space="preserve">kakku</w:t>
      </w:r>
    </w:p>
    <w:p>
      <w:r>
        <w:rPr>
          <w:b/>
        </w:rPr>
        <w:t xml:space="preserve">Tulos</w:t>
      </w:r>
    </w:p>
    <w:p>
      <w:r>
        <w:t xml:space="preserve">lapset</w:t>
      </w:r>
    </w:p>
    <w:p>
      <w:r>
        <w:rPr>
          <w:b/>
        </w:rPr>
        <w:t xml:space="preserve">Tulos</w:t>
      </w:r>
    </w:p>
    <w:p>
      <w:r>
        <w:t xml:space="preserve">puhallettava hyppy</w:t>
      </w:r>
    </w:p>
    <w:p>
      <w:r>
        <w:rPr>
          <w:b/>
        </w:rPr>
        <w:t xml:space="preserve">Tulos</w:t>
      </w:r>
    </w:p>
    <w:p>
      <w:r>
        <w:t xml:space="preserve">Barney</w:t>
      </w:r>
    </w:p>
    <w:p>
      <w:r>
        <w:rPr>
          <w:b/>
        </w:rPr>
        <w:t xml:space="preserve">Tulos</w:t>
      </w:r>
    </w:p>
    <w:p>
      <w:r>
        <w:t xml:space="preserve">puolueen hattu</w:t>
      </w:r>
    </w:p>
    <w:p>
      <w:r>
        <w:rPr>
          <w:b/>
        </w:rPr>
        <w:t xml:space="preserve">Esimerkki 7.254</w:t>
      </w:r>
    </w:p>
    <w:p>
      <w:r>
        <w:t xml:space="preserve">Nimeä jotain, johon saatat lisätä maitoa aamulla...</w:t>
      </w:r>
    </w:p>
    <w:p>
      <w:r>
        <w:rPr>
          <w:b/>
        </w:rPr>
        <w:t xml:space="preserve">Tulos</w:t>
      </w:r>
    </w:p>
    <w:p>
      <w:r>
        <w:t xml:space="preserve">kylmä vilja</w:t>
      </w:r>
    </w:p>
    <w:p>
      <w:r>
        <w:rPr>
          <w:b/>
        </w:rPr>
        <w:t xml:space="preserve">Tulos</w:t>
      </w:r>
    </w:p>
    <w:p>
      <w:r>
        <w:t xml:space="preserve">kahvi</w:t>
      </w:r>
    </w:p>
    <w:p>
      <w:r>
        <w:rPr>
          <w:b/>
        </w:rPr>
        <w:t xml:space="preserve">Tulos</w:t>
      </w:r>
    </w:p>
    <w:p>
      <w:r>
        <w:t xml:space="preserve">kaurapuuroa</w:t>
      </w:r>
    </w:p>
    <w:p>
      <w:r>
        <w:rPr>
          <w:b/>
        </w:rPr>
        <w:t xml:space="preserve">Esimerkki 7.255</w:t>
      </w:r>
    </w:p>
    <w:p>
      <w:r>
        <w:t xml:space="preserve">Nimeä Shakesphere-hahmo, josta useimmat ihmiset ovat kuulleet.</w:t>
      </w:r>
    </w:p>
    <w:p>
      <w:r>
        <w:rPr>
          <w:b/>
        </w:rPr>
        <w:t xml:space="preserve">Tulos</w:t>
      </w:r>
    </w:p>
    <w:p>
      <w:r>
        <w:t xml:space="preserve">Romeo</w:t>
      </w:r>
    </w:p>
    <w:p>
      <w:r>
        <w:rPr>
          <w:b/>
        </w:rPr>
        <w:t xml:space="preserve">Tulos</w:t>
      </w:r>
    </w:p>
    <w:p>
      <w:r>
        <w:t xml:space="preserve">hamlet</w:t>
      </w:r>
    </w:p>
    <w:p>
      <w:r>
        <w:rPr>
          <w:b/>
        </w:rPr>
        <w:t xml:space="preserve">Tulos</w:t>
      </w:r>
    </w:p>
    <w:p>
      <w:r>
        <w:t xml:space="preserve">juliettejuliet</w:t>
      </w:r>
    </w:p>
    <w:p>
      <w:r>
        <w:rPr>
          <w:b/>
        </w:rPr>
        <w:t xml:space="preserve">Tulos</w:t>
      </w:r>
    </w:p>
    <w:p>
      <w:r>
        <w:t xml:space="preserve">macbeth</w:t>
      </w:r>
    </w:p>
    <w:p>
      <w:r>
        <w:rPr>
          <w:b/>
        </w:rPr>
        <w:t xml:space="preserve">Tulos</w:t>
      </w:r>
    </w:p>
    <w:p>
      <w:r>
        <w:t xml:space="preserve">othello</w:t>
      </w:r>
    </w:p>
    <w:p>
      <w:r>
        <w:rPr>
          <w:b/>
        </w:rPr>
        <w:t xml:space="preserve">Esimerkki 7.256</w:t>
      </w:r>
    </w:p>
    <w:p>
      <w:r>
        <w:t xml:space="preserve">Nimeä paikka, jossa mies voisi olla "vakioasiakas".</w:t>
      </w:r>
    </w:p>
    <w:p>
      <w:r>
        <w:rPr>
          <w:b/>
        </w:rPr>
        <w:t xml:space="preserve">Tulos</w:t>
      </w:r>
    </w:p>
    <w:p>
      <w:r>
        <w:t xml:space="preserve">baari</w:t>
      </w:r>
    </w:p>
    <w:p>
      <w:r>
        <w:rPr>
          <w:b/>
        </w:rPr>
        <w:t xml:space="preserve">Tulos</w:t>
      </w:r>
    </w:p>
    <w:p>
      <w:r>
        <w:t xml:space="preserve">ravintola/kahvila</w:t>
      </w:r>
    </w:p>
    <w:p>
      <w:r>
        <w:rPr>
          <w:b/>
        </w:rPr>
        <w:t xml:space="preserve">Tulos</w:t>
      </w:r>
    </w:p>
    <w:p>
      <w:r>
        <w:t xml:space="preserve">parturi-kampaamo</w:t>
      </w:r>
    </w:p>
    <w:p>
      <w:r>
        <w:rPr>
          <w:b/>
        </w:rPr>
        <w:t xml:space="preserve">Tulos</w:t>
      </w:r>
    </w:p>
    <w:p>
      <w:r>
        <w:t xml:space="preserve">herrasmiesklubi</w:t>
      </w:r>
    </w:p>
    <w:p>
      <w:r>
        <w:rPr>
          <w:b/>
        </w:rPr>
        <w:t xml:space="preserve">Esimerkki 7.257</w:t>
      </w:r>
    </w:p>
    <w:p>
      <w:r>
        <w:t xml:space="preserve">Nimeä elokuvatähti, jonka kutsuisit kiitospäivän illalliselle.</w:t>
      </w:r>
    </w:p>
    <w:p>
      <w:r>
        <w:rPr>
          <w:b/>
        </w:rPr>
        <w:t xml:space="preserve">Tulos</w:t>
      </w:r>
    </w:p>
    <w:p>
      <w:r>
        <w:t xml:space="preserve">Brad Pitt</w:t>
      </w:r>
    </w:p>
    <w:p>
      <w:r>
        <w:rPr>
          <w:b/>
        </w:rPr>
        <w:t xml:space="preserve">Tulos</w:t>
      </w:r>
    </w:p>
    <w:p>
      <w:r>
        <w:t xml:space="preserve">Tom Hanks</w:t>
      </w:r>
    </w:p>
    <w:p>
      <w:r>
        <w:rPr>
          <w:b/>
        </w:rPr>
        <w:t xml:space="preserve">Tulos</w:t>
      </w:r>
    </w:p>
    <w:p>
      <w:r>
        <w:t xml:space="preserve">Julia Roberts</w:t>
      </w:r>
    </w:p>
    <w:p>
      <w:r>
        <w:rPr>
          <w:b/>
        </w:rPr>
        <w:t xml:space="preserve">Tulos</w:t>
      </w:r>
    </w:p>
    <w:p>
      <w:r>
        <w:t xml:space="preserve">Jennifer Aniston</w:t>
      </w:r>
    </w:p>
    <w:p>
      <w:r>
        <w:rPr>
          <w:b/>
        </w:rPr>
        <w:t xml:space="preserve">Tulos</w:t>
      </w:r>
    </w:p>
    <w:p>
      <w:r>
        <w:t xml:space="preserve">denzel washington</w:t>
      </w:r>
    </w:p>
    <w:p>
      <w:r>
        <w:rPr>
          <w:b/>
        </w:rPr>
        <w:t xml:space="preserve">Tulos</w:t>
      </w:r>
    </w:p>
    <w:p>
      <w:r>
        <w:t xml:space="preserve">Sean Penn</w:t>
      </w:r>
    </w:p>
    <w:p>
      <w:r>
        <w:rPr>
          <w:b/>
        </w:rPr>
        <w:t xml:space="preserve">Tulos</w:t>
      </w:r>
    </w:p>
    <w:p>
      <w:r>
        <w:t xml:space="preserve">reese witherspoon</w:t>
      </w:r>
    </w:p>
    <w:p>
      <w:r>
        <w:rPr>
          <w:b/>
        </w:rPr>
        <w:t xml:space="preserve">Esimerkki 7.258</w:t>
      </w:r>
    </w:p>
    <w:p>
      <w:r>
        <w:t xml:space="preserve">Nimeä jokin siivoamasi asia, joka likaantuu uudelleen päivässä.</w:t>
      </w:r>
    </w:p>
    <w:p>
      <w:r>
        <w:rPr>
          <w:b/>
        </w:rPr>
        <w:t xml:space="preserve">Tulos</w:t>
      </w:r>
    </w:p>
    <w:p>
      <w:r>
        <w:t xml:space="preserve">astiat</w:t>
      </w:r>
    </w:p>
    <w:p>
      <w:r>
        <w:rPr>
          <w:b/>
        </w:rPr>
        <w:t xml:space="preserve">Tulos</w:t>
      </w:r>
    </w:p>
    <w:p>
      <w:r>
        <w:t xml:space="preserve">vaatteet</w:t>
      </w:r>
    </w:p>
    <w:p>
      <w:r>
        <w:rPr>
          <w:b/>
        </w:rPr>
        <w:t xml:space="preserve">Tulos</w:t>
      </w:r>
    </w:p>
    <w:p>
      <w:r>
        <w:t xml:space="preserve">Kylpyhuone</w:t>
      </w:r>
    </w:p>
    <w:p>
      <w:r>
        <w:rPr>
          <w:b/>
        </w:rPr>
        <w:t xml:space="preserve">Tulos</w:t>
      </w:r>
    </w:p>
    <w:p>
      <w:r>
        <w:t xml:space="preserve">lattiat</w:t>
      </w:r>
    </w:p>
    <w:p>
      <w:r>
        <w:rPr>
          <w:b/>
        </w:rPr>
        <w:t xml:space="preserve">Esimerkki 7.259</w:t>
      </w:r>
    </w:p>
    <w:p>
      <w:r>
        <w:t xml:space="preserve">Nimeä jokin asia, jonka ihmiset asettavat talonsa eteen pelottamaan murtovarkaita.</w:t>
      </w:r>
    </w:p>
    <w:p>
      <w:r>
        <w:rPr>
          <w:b/>
        </w:rPr>
        <w:t xml:space="preserve">Tulos</w:t>
      </w:r>
    </w:p>
    <w:p>
      <w:r>
        <w:t xml:space="preserve">hälytysjärjestelmä/kyltti</w:t>
      </w:r>
    </w:p>
    <w:p>
      <w:r>
        <w:rPr>
          <w:b/>
        </w:rPr>
        <w:t xml:space="preserve">Tulos</w:t>
      </w:r>
    </w:p>
    <w:p>
      <w:r>
        <w:t xml:space="preserve">koira</w:t>
      </w:r>
    </w:p>
    <w:p>
      <w:r>
        <w:rPr>
          <w:b/>
        </w:rPr>
        <w:t xml:space="preserve">Tulos</w:t>
      </w:r>
    </w:p>
    <w:p>
      <w:r>
        <w:t xml:space="preserve">liikevalo</w:t>
      </w:r>
    </w:p>
    <w:p>
      <w:r>
        <w:rPr>
          <w:b/>
        </w:rPr>
        <w:t xml:space="preserve">Tulos</w:t>
      </w:r>
    </w:p>
    <w:p>
      <w:r>
        <w:t xml:space="preserve">aita</w:t>
      </w:r>
    </w:p>
    <w:p>
      <w:r>
        <w:rPr>
          <w:b/>
        </w:rPr>
        <w:t xml:space="preserve">Esimerkki 7.260</w:t>
      </w:r>
    </w:p>
    <w:p>
      <w:r>
        <w:t xml:space="preserve">Nimeä yleinen esine, joka on karhun muotoinen.</w:t>
      </w:r>
    </w:p>
    <w:p>
      <w:r>
        <w:rPr>
          <w:b/>
        </w:rPr>
        <w:t xml:space="preserve">Tulos</w:t>
      </w:r>
    </w:p>
    <w:p>
      <w:r>
        <w:t xml:space="preserve">pehmolelu</w:t>
      </w:r>
    </w:p>
    <w:p>
      <w:r>
        <w:rPr>
          <w:b/>
        </w:rPr>
        <w:t xml:space="preserve">Tulos</w:t>
      </w:r>
    </w:p>
    <w:p>
      <w:r>
        <w:t xml:space="preserve">keksi/keksi</w:t>
      </w:r>
    </w:p>
    <w:p>
      <w:r>
        <w:rPr>
          <w:b/>
        </w:rPr>
        <w:t xml:space="preserve">Tulos</w:t>
      </w:r>
    </w:p>
    <w:p>
      <w:r>
        <w:t xml:space="preserve">hunajapurkki</w:t>
      </w:r>
    </w:p>
    <w:p>
      <w:r>
        <w:rPr>
          <w:b/>
        </w:rPr>
        <w:t xml:space="preserve">Tulos</w:t>
      </w:r>
    </w:p>
    <w:p>
      <w:r>
        <w:t xml:space="preserve">karkkia</w:t>
      </w:r>
    </w:p>
    <w:p>
      <w:r>
        <w:rPr>
          <w:b/>
        </w:rPr>
        <w:t xml:space="preserve">Esimerkki 7.261</w:t>
      </w:r>
    </w:p>
    <w:p>
      <w:r>
        <w:t xml:space="preserve">Kerro, mitä ihmiset tekevät, jotta he pysyvät hereillä väsyneinä.</w:t>
      </w:r>
    </w:p>
    <w:p>
      <w:r>
        <w:rPr>
          <w:b/>
        </w:rPr>
        <w:t xml:space="preserve">Tulos</w:t>
      </w:r>
    </w:p>
    <w:p>
      <w:r>
        <w:t xml:space="preserve">juo kahvia</w:t>
      </w:r>
    </w:p>
    <w:p>
      <w:r>
        <w:rPr>
          <w:b/>
        </w:rPr>
        <w:t xml:space="preserve">Tulos</w:t>
      </w:r>
    </w:p>
    <w:p>
      <w:r>
        <w:t xml:space="preserve">Ota pilleri</w:t>
      </w:r>
    </w:p>
    <w:p>
      <w:r>
        <w:rPr>
          <w:b/>
        </w:rPr>
        <w:t xml:space="preserve">Tulos</w:t>
      </w:r>
    </w:p>
    <w:p>
      <w:r>
        <w:t xml:space="preserve">harjoitus</w:t>
      </w:r>
    </w:p>
    <w:p>
      <w:r>
        <w:rPr>
          <w:b/>
        </w:rPr>
        <w:t xml:space="preserve">Tulos</w:t>
      </w:r>
    </w:p>
    <w:p>
      <w:r>
        <w:t xml:space="preserve">saada viileää ilmaa</w:t>
      </w:r>
    </w:p>
    <w:p>
      <w:r>
        <w:rPr>
          <w:b/>
        </w:rPr>
        <w:t xml:space="preserve">Tulos</w:t>
      </w:r>
    </w:p>
    <w:p>
      <w:r>
        <w:t xml:space="preserve">kuunnella radiota</w:t>
      </w:r>
    </w:p>
    <w:p>
      <w:r>
        <w:rPr>
          <w:b/>
        </w:rPr>
        <w:t xml:space="preserve">Tulos</w:t>
      </w:r>
    </w:p>
    <w:p>
      <w:r>
        <w:t xml:space="preserve">syö</w:t>
      </w:r>
    </w:p>
    <w:p>
      <w:r>
        <w:rPr>
          <w:b/>
        </w:rPr>
        <w:t xml:space="preserve">Tulos</w:t>
      </w:r>
    </w:p>
    <w:p>
      <w:r>
        <w:t xml:space="preserve">juoda limsaa</w:t>
      </w:r>
    </w:p>
    <w:p>
      <w:r>
        <w:rPr>
          <w:b/>
        </w:rPr>
        <w:t xml:space="preserve">Esimerkki 7.262</w:t>
      </w:r>
    </w:p>
    <w:p>
      <w:r>
        <w:t xml:space="preserve">nimeä jotain, jonka menninkäinen olisi tehnyt itselleen kullasta -</w:t>
      </w:r>
    </w:p>
    <w:p>
      <w:r>
        <w:rPr>
          <w:b/>
        </w:rPr>
        <w:t xml:space="preserve">Tulos</w:t>
      </w:r>
    </w:p>
    <w:p>
      <w:r>
        <w:t xml:space="preserve">kaulakoru</w:t>
      </w:r>
    </w:p>
    <w:p>
      <w:r>
        <w:rPr>
          <w:b/>
        </w:rPr>
        <w:t xml:space="preserve">Tulos</w:t>
      </w:r>
    </w:p>
    <w:p>
      <w:r>
        <w:t xml:space="preserve">kengät</w:t>
      </w:r>
    </w:p>
    <w:p>
      <w:r>
        <w:rPr>
          <w:b/>
        </w:rPr>
        <w:t xml:space="preserve">Tulos</w:t>
      </w:r>
    </w:p>
    <w:p>
      <w:r>
        <w:t xml:space="preserve">hattu</w:t>
      </w:r>
    </w:p>
    <w:p>
      <w:r>
        <w:rPr>
          <w:b/>
        </w:rPr>
        <w:t xml:space="preserve">Tulos</w:t>
      </w:r>
    </w:p>
    <w:p>
      <w:r>
        <w:t xml:space="preserve">rengas</w:t>
      </w:r>
    </w:p>
    <w:p>
      <w:r>
        <w:rPr>
          <w:b/>
        </w:rPr>
        <w:t xml:space="preserve">Tulos</w:t>
      </w:r>
    </w:p>
    <w:p>
      <w:r>
        <w:t xml:space="preserve">apila</w:t>
      </w:r>
    </w:p>
    <w:p>
      <w:r>
        <w:rPr>
          <w:b/>
        </w:rPr>
        <w:t xml:space="preserve">Tulos</w:t>
      </w:r>
    </w:p>
    <w:p>
      <w:r>
        <w:t xml:space="preserve">potti</w:t>
      </w:r>
    </w:p>
    <w:p>
      <w:r>
        <w:rPr>
          <w:b/>
        </w:rPr>
        <w:t xml:space="preserve">Tulos</w:t>
      </w:r>
    </w:p>
    <w:p>
      <w:r>
        <w:t xml:space="preserve">hampaat</w:t>
      </w:r>
    </w:p>
    <w:p>
      <w:r>
        <w:rPr>
          <w:b/>
        </w:rPr>
        <w:t xml:space="preserve">Esimerkki 7.263</w:t>
      </w:r>
    </w:p>
    <w:p>
      <w:r>
        <w:t xml:space="preserve">nimeä jokin asia, jota on seitsemän kappaletta.</w:t>
      </w:r>
    </w:p>
    <w:p>
      <w:r>
        <w:rPr>
          <w:b/>
        </w:rPr>
        <w:t xml:space="preserve">Tulos</w:t>
      </w:r>
    </w:p>
    <w:p>
      <w:r>
        <w:t xml:space="preserve">kääpiöt</w:t>
      </w:r>
    </w:p>
    <w:p>
      <w:r>
        <w:rPr>
          <w:b/>
        </w:rPr>
        <w:t xml:space="preserve">Tulos</w:t>
      </w:r>
    </w:p>
    <w:p>
      <w:r>
        <w:t xml:space="preserve">kuolemansynnit</w:t>
      </w:r>
    </w:p>
    <w:p>
      <w:r>
        <w:rPr>
          <w:b/>
        </w:rPr>
        <w:t xml:space="preserve">Tulos</w:t>
      </w:r>
    </w:p>
    <w:p>
      <w:r>
        <w:t xml:space="preserve">maailman ihmeitä</w:t>
      </w:r>
    </w:p>
    <w:p>
      <w:r>
        <w:rPr>
          <w:b/>
        </w:rPr>
        <w:t xml:space="preserve">Tulos</w:t>
      </w:r>
    </w:p>
    <w:p>
      <w:r>
        <w:t xml:space="preserve">päivää viikossa</w:t>
      </w:r>
    </w:p>
    <w:p>
      <w:r>
        <w:rPr>
          <w:b/>
        </w:rPr>
        <w:t xml:space="preserve">Tulos</w:t>
      </w:r>
    </w:p>
    <w:p>
      <w:r>
        <w:t xml:space="preserve">meret</w:t>
      </w:r>
    </w:p>
    <w:p>
      <w:r>
        <w:rPr>
          <w:b/>
        </w:rPr>
        <w:t xml:space="preserve">Tulos</w:t>
      </w:r>
    </w:p>
    <w:p>
      <w:r>
        <w:t xml:space="preserve">maanosat</w:t>
      </w:r>
    </w:p>
    <w:p>
      <w:r>
        <w:rPr>
          <w:b/>
        </w:rPr>
        <w:t xml:space="preserve">Esimerkki 7.264</w:t>
      </w:r>
    </w:p>
    <w:p>
      <w:r>
        <w:t xml:space="preserve">nimeä jotain, jonka ihmiset antavat liota yön yli</w:t>
      </w:r>
    </w:p>
    <w:p>
      <w:r>
        <w:rPr>
          <w:b/>
        </w:rPr>
        <w:t xml:space="preserve">Tulos</w:t>
      </w:r>
    </w:p>
    <w:p>
      <w:r>
        <w:t xml:space="preserve">vaatteet</w:t>
      </w:r>
    </w:p>
    <w:p>
      <w:r>
        <w:rPr>
          <w:b/>
        </w:rPr>
        <w:t xml:space="preserve">Tulos</w:t>
      </w:r>
    </w:p>
    <w:p>
      <w:r>
        <w:t xml:space="preserve">ruoka</w:t>
      </w:r>
    </w:p>
    <w:p>
      <w:r>
        <w:rPr>
          <w:b/>
        </w:rPr>
        <w:t xml:space="preserve">Tulos</w:t>
      </w:r>
    </w:p>
    <w:p>
      <w:r>
        <w:t xml:space="preserve">astiat</w:t>
      </w:r>
    </w:p>
    <w:p>
      <w:r>
        <w:rPr>
          <w:b/>
        </w:rPr>
        <w:t xml:space="preserve">Tulos</w:t>
      </w:r>
    </w:p>
    <w:p>
      <w:r>
        <w:t xml:space="preserve">hammaslääkäri</w:t>
      </w:r>
    </w:p>
    <w:p>
      <w:r>
        <w:rPr>
          <w:b/>
        </w:rPr>
        <w:t xml:space="preserve">Esimerkki 7.265</w:t>
      </w:r>
    </w:p>
    <w:p>
      <w:r>
        <w:t xml:space="preserve">nimeä tapahtuma, josta saattaa jäädä paljon tähteitä...</w:t>
      </w:r>
    </w:p>
    <w:p>
      <w:r>
        <w:rPr>
          <w:b/>
        </w:rPr>
        <w:t xml:space="preserve">Tulos</w:t>
      </w:r>
    </w:p>
    <w:p>
      <w:r>
        <w:t xml:space="preserve">kiitospäivä</w:t>
      </w:r>
    </w:p>
    <w:p>
      <w:r>
        <w:rPr>
          <w:b/>
        </w:rPr>
        <w:t xml:space="preserve">Tulos</w:t>
      </w:r>
    </w:p>
    <w:p>
      <w:r>
        <w:t xml:space="preserve">syntymäpäiväjuhla</w:t>
      </w:r>
    </w:p>
    <w:p>
      <w:r>
        <w:rPr>
          <w:b/>
        </w:rPr>
        <w:t xml:space="preserve">Tulos</w:t>
      </w:r>
    </w:p>
    <w:p>
      <w:r>
        <w:t xml:space="preserve">häät</w:t>
      </w:r>
    </w:p>
    <w:p>
      <w:r>
        <w:rPr>
          <w:b/>
        </w:rPr>
        <w:t xml:space="preserve">Tulos</w:t>
      </w:r>
    </w:p>
    <w:p>
      <w:r>
        <w:t xml:space="preserve">joulu</w:t>
      </w:r>
    </w:p>
    <w:p>
      <w:r>
        <w:rPr>
          <w:b/>
        </w:rPr>
        <w:t xml:space="preserve">Esimerkki 7.266</w:t>
      </w:r>
    </w:p>
    <w:p>
      <w:r>
        <w:t xml:space="preserve">mainitse ammatti, jossa koira voi purra sinua.</w:t>
      </w:r>
    </w:p>
    <w:p>
      <w:r>
        <w:rPr>
          <w:b/>
        </w:rPr>
        <w:t xml:space="preserve">Tulos</w:t>
      </w:r>
    </w:p>
    <w:p>
      <w:r>
        <w:t xml:space="preserve">postinkuljettaja</w:t>
      </w:r>
    </w:p>
    <w:p>
      <w:r>
        <w:rPr>
          <w:b/>
        </w:rPr>
        <w:t xml:space="preserve">Tulos</w:t>
      </w:r>
    </w:p>
    <w:p>
      <w:r>
        <w:t xml:space="preserve">koiran sieppari</w:t>
      </w:r>
    </w:p>
    <w:p>
      <w:r>
        <w:rPr>
          <w:b/>
        </w:rPr>
        <w:t xml:space="preserve">Tulos</w:t>
      </w:r>
    </w:p>
    <w:p>
      <w:r>
        <w:t xml:space="preserve">eläinlääkäri</w:t>
      </w:r>
    </w:p>
    <w:p>
      <w:r>
        <w:rPr>
          <w:b/>
        </w:rPr>
        <w:t xml:space="preserve">Tulos</w:t>
      </w:r>
    </w:p>
    <w:p>
      <w:r>
        <w:t xml:space="preserve">poliisi</w:t>
      </w:r>
    </w:p>
    <w:p>
      <w:r>
        <w:rPr>
          <w:b/>
        </w:rPr>
        <w:t xml:space="preserve">Esimerkki 7.267</w:t>
      </w:r>
    </w:p>
    <w:p>
      <w:r>
        <w:t xml:space="preserve">mainitse tilaisuus, jossa mies voisi kosia tyttöystäväänsä.</w:t>
      </w:r>
    </w:p>
    <w:p>
      <w:r>
        <w:rPr>
          <w:b/>
        </w:rPr>
        <w:t xml:space="preserve">Tulos</w:t>
      </w:r>
    </w:p>
    <w:p>
      <w:r>
        <w:t xml:space="preserve">ystävänpäivä</w:t>
      </w:r>
    </w:p>
    <w:p>
      <w:r>
        <w:rPr>
          <w:b/>
        </w:rPr>
        <w:t xml:space="preserve">Tulos</w:t>
      </w:r>
    </w:p>
    <w:p>
      <w:r>
        <w:t xml:space="preserve">hänen syntymäpäivänsä</w:t>
      </w:r>
    </w:p>
    <w:p>
      <w:r>
        <w:rPr>
          <w:b/>
        </w:rPr>
        <w:t xml:space="preserve">Tulos</w:t>
      </w:r>
    </w:p>
    <w:p>
      <w:r>
        <w:t xml:space="preserve">joulu</w:t>
      </w:r>
    </w:p>
    <w:p>
      <w:r>
        <w:rPr>
          <w:b/>
        </w:rPr>
        <w:t xml:space="preserve">Tulos</w:t>
      </w:r>
    </w:p>
    <w:p>
      <w:r>
        <w:t xml:space="preserve">häissä</w:t>
      </w:r>
    </w:p>
    <w:p>
      <w:r>
        <w:rPr>
          <w:b/>
        </w:rPr>
        <w:t xml:space="preserve">Tulos</w:t>
      </w:r>
    </w:p>
    <w:p>
      <w:r>
        <w:t xml:space="preserve">vuosipäivä</w:t>
      </w:r>
    </w:p>
    <w:p>
      <w:r>
        <w:rPr>
          <w:b/>
        </w:rPr>
        <w:t xml:space="preserve">Tulos</w:t>
      </w:r>
    </w:p>
    <w:p>
      <w:r>
        <w:t xml:space="preserve">loma</w:t>
      </w:r>
    </w:p>
    <w:p>
      <w:r>
        <w:rPr>
          <w:b/>
        </w:rPr>
        <w:t xml:space="preserve">Esimerkki 7.268</w:t>
      </w:r>
    </w:p>
    <w:p>
      <w:r>
        <w:t xml:space="preserve">Nimeä jokin asia, johon ihmiset yrittävät ahtautua.</w:t>
      </w:r>
    </w:p>
    <w:p>
      <w:r>
        <w:rPr>
          <w:b/>
        </w:rPr>
        <w:t xml:space="preserve">Tulos</w:t>
      </w:r>
    </w:p>
    <w:p>
      <w:r>
        <w:t xml:space="preserve">farkut</w:t>
      </w:r>
    </w:p>
    <w:p>
      <w:r>
        <w:rPr>
          <w:b/>
        </w:rPr>
        <w:t xml:space="preserve">Tulos</w:t>
      </w:r>
    </w:p>
    <w:p>
      <w:r>
        <w:t xml:space="preserve">mekko</w:t>
      </w:r>
    </w:p>
    <w:p>
      <w:r>
        <w:rPr>
          <w:b/>
        </w:rPr>
        <w:t xml:space="preserve">Tulos</w:t>
      </w:r>
    </w:p>
    <w:p>
      <w:r>
        <w:t xml:space="preserve">auto</w:t>
      </w:r>
    </w:p>
    <w:p>
      <w:r>
        <w:rPr>
          <w:b/>
        </w:rPr>
        <w:t xml:space="preserve">Tulos</w:t>
      </w:r>
    </w:p>
    <w:p>
      <w:r>
        <w:t xml:space="preserve">hissi</w:t>
      </w:r>
    </w:p>
    <w:p>
      <w:r>
        <w:rPr>
          <w:b/>
        </w:rPr>
        <w:t xml:space="preserve">Tulos</w:t>
      </w:r>
    </w:p>
    <w:p>
      <w:r>
        <w:t xml:space="preserve">bussi</w:t>
      </w:r>
    </w:p>
    <w:p>
      <w:r>
        <w:rPr>
          <w:b/>
        </w:rPr>
        <w:t xml:space="preserve">Tulos</w:t>
      </w:r>
    </w:p>
    <w:p>
      <w:r>
        <w:t xml:space="preserve">uimapuku</w:t>
      </w:r>
    </w:p>
    <w:p>
      <w:r>
        <w:rPr>
          <w:b/>
        </w:rPr>
        <w:t xml:space="preserve">Esimerkki 7.269</w:t>
      </w:r>
    </w:p>
    <w:p>
      <w:r>
        <w:t xml:space="preserve">Nimeä juoma, jota monet ihmiset rakastavat katkerasta maustaan huolimatta.</w:t>
      </w:r>
    </w:p>
    <w:p>
      <w:r>
        <w:rPr>
          <w:b/>
        </w:rPr>
        <w:t xml:space="preserve">Tulos</w:t>
      </w:r>
    </w:p>
    <w:p>
      <w:r>
        <w:t xml:space="preserve">olutta</w:t>
      </w:r>
    </w:p>
    <w:p>
      <w:r>
        <w:rPr>
          <w:b/>
        </w:rPr>
        <w:t xml:space="preserve">Tulos</w:t>
      </w:r>
    </w:p>
    <w:p>
      <w:r>
        <w:t xml:space="preserve">kahvi</w:t>
      </w:r>
    </w:p>
    <w:p>
      <w:r>
        <w:rPr>
          <w:b/>
        </w:rPr>
        <w:t xml:space="preserve">Tulos</w:t>
      </w:r>
    </w:p>
    <w:p>
      <w:r>
        <w:t xml:space="preserve">limonadi</w:t>
      </w:r>
    </w:p>
    <w:p>
      <w:r>
        <w:rPr>
          <w:b/>
        </w:rPr>
        <w:t xml:space="preserve">Tulos</w:t>
      </w:r>
    </w:p>
    <w:p>
      <w:r>
        <w:t xml:space="preserve">viini</w:t>
      </w:r>
    </w:p>
    <w:p>
      <w:r>
        <w:rPr>
          <w:b/>
        </w:rPr>
        <w:t xml:space="preserve">Esimerkki 7.270</w:t>
      </w:r>
    </w:p>
    <w:p>
      <w:r>
        <w:t xml:space="preserve">Nimeä maa, johon amerikkalaisia työpaikkoja on ulkoistettu.</w:t>
      </w:r>
    </w:p>
    <w:p>
      <w:r>
        <w:rPr>
          <w:b/>
        </w:rPr>
        <w:t xml:space="preserve">Tulos</w:t>
      </w:r>
    </w:p>
    <w:p>
      <w:r>
        <w:t xml:space="preserve">Kiina</w:t>
      </w:r>
    </w:p>
    <w:p>
      <w:r>
        <w:rPr>
          <w:b/>
        </w:rPr>
        <w:t xml:space="preserve">Tulos</w:t>
      </w:r>
    </w:p>
    <w:p>
      <w:r>
        <w:t xml:space="preserve">Meksiko</w:t>
      </w:r>
    </w:p>
    <w:p>
      <w:r>
        <w:rPr>
          <w:b/>
        </w:rPr>
        <w:t xml:space="preserve">Tulos</w:t>
      </w:r>
    </w:p>
    <w:p>
      <w:r>
        <w:t xml:space="preserve">Intia</w:t>
      </w:r>
    </w:p>
    <w:p>
      <w:r>
        <w:rPr>
          <w:b/>
        </w:rPr>
        <w:t xml:space="preserve">Tulos</w:t>
      </w:r>
    </w:p>
    <w:p>
      <w:r>
        <w:t xml:space="preserve">japan</w:t>
      </w:r>
    </w:p>
    <w:p>
      <w:r>
        <w:rPr>
          <w:b/>
        </w:rPr>
        <w:t xml:space="preserve">Tulos</w:t>
      </w:r>
    </w:p>
    <w:p>
      <w:r>
        <w:t xml:space="preserve">vietnam</w:t>
      </w:r>
    </w:p>
    <w:p>
      <w:r>
        <w:rPr>
          <w:b/>
        </w:rPr>
        <w:t xml:space="preserve">Esimerkki 7.271</w:t>
      </w:r>
    </w:p>
    <w:p>
      <w:r>
        <w:t xml:space="preserve">Nimeä tapahtuma, jota varten lapsi sulkee silmänsä.</w:t>
      </w:r>
    </w:p>
    <w:p>
      <w:r>
        <w:rPr>
          <w:b/>
        </w:rPr>
        <w:t xml:space="preserve">Tulos</w:t>
      </w:r>
    </w:p>
    <w:p>
      <w:r>
        <w:t xml:space="preserve">nukkua</w:t>
      </w:r>
    </w:p>
    <w:p>
      <w:r>
        <w:rPr>
          <w:b/>
        </w:rPr>
        <w:t xml:space="preserve">Tulos</w:t>
      </w:r>
    </w:p>
    <w:p>
      <w:r>
        <w:t xml:space="preserve">kauhuelokuva</w:t>
      </w:r>
    </w:p>
    <w:p>
      <w:r>
        <w:rPr>
          <w:b/>
        </w:rPr>
        <w:t xml:space="preserve">Tulos</w:t>
      </w:r>
    </w:p>
    <w:p>
      <w:r>
        <w:t xml:space="preserve">laukaukset</w:t>
      </w:r>
    </w:p>
    <w:p>
      <w:r>
        <w:rPr>
          <w:b/>
        </w:rPr>
        <w:t xml:space="preserve">Tulos</w:t>
      </w:r>
    </w:p>
    <w:p>
      <w:r>
        <w:t xml:space="preserve">toiveiden esittäminen</w:t>
      </w:r>
    </w:p>
    <w:p>
      <w:r>
        <w:rPr>
          <w:b/>
        </w:rPr>
        <w:t xml:space="preserve">Tulos</w:t>
      </w:r>
    </w:p>
    <w:p>
      <w:r>
        <w:t xml:space="preserve">Rukous</w:t>
      </w:r>
    </w:p>
    <w:p>
      <w:r>
        <w:rPr>
          <w:b/>
        </w:rPr>
        <w:t xml:space="preserve">Tulos</w:t>
      </w:r>
    </w:p>
    <w:p>
      <w:r>
        <w:t xml:space="preserve">vuoristorata</w:t>
      </w:r>
    </w:p>
    <w:p>
      <w:r>
        <w:rPr>
          <w:b/>
        </w:rPr>
        <w:t xml:space="preserve">Tulos</w:t>
      </w:r>
    </w:p>
    <w:p>
      <w:r>
        <w:t xml:space="preserve">Piilopeli</w:t>
      </w:r>
    </w:p>
    <w:p>
      <w:r>
        <w:rPr>
          <w:b/>
        </w:rPr>
        <w:t xml:space="preserve">Esimerkki 7.272</w:t>
      </w:r>
    </w:p>
    <w:p>
      <w:r>
        <w:t xml:space="preserve">Nimeä jokin asia, josta äidit varoittavat lapsiaan, jotta nämä vilustuisivat...</w:t>
      </w:r>
    </w:p>
    <w:p>
      <w:r>
        <w:rPr>
          <w:b/>
        </w:rPr>
        <w:t xml:space="preserve">Tulos</w:t>
      </w:r>
    </w:p>
    <w:p>
      <w:r>
        <w:t xml:space="preserve">ei takkia yllään</w:t>
      </w:r>
    </w:p>
    <w:p>
      <w:r>
        <w:rPr>
          <w:b/>
        </w:rPr>
        <w:t xml:space="preserve">Tulos</w:t>
      </w:r>
    </w:p>
    <w:p>
      <w:r>
        <w:t xml:space="preserve">bakteerit</w:t>
      </w:r>
    </w:p>
    <w:p>
      <w:r>
        <w:rPr>
          <w:b/>
        </w:rPr>
        <w:t xml:space="preserve">Tulos</w:t>
      </w:r>
    </w:p>
    <w:p>
      <w:r>
        <w:t xml:space="preserve">ilman kenkiä</w:t>
      </w:r>
    </w:p>
    <w:p>
      <w:r>
        <w:rPr>
          <w:b/>
        </w:rPr>
        <w:t xml:space="preserve">Tulos</w:t>
      </w:r>
    </w:p>
    <w:p>
      <w:r>
        <w:t xml:space="preserve">ei hattua</w:t>
      </w:r>
    </w:p>
    <w:p>
      <w:r>
        <w:rPr>
          <w:b/>
        </w:rPr>
        <w:t xml:space="preserve">Tulos</w:t>
      </w:r>
    </w:p>
    <w:p>
      <w:r>
        <w:t xml:space="preserve">märkä pää</w:t>
      </w:r>
    </w:p>
    <w:p>
      <w:r>
        <w:rPr>
          <w:b/>
        </w:rPr>
        <w:t xml:space="preserve">Esimerkki 7.273</w:t>
      </w:r>
    </w:p>
    <w:p>
      <w:r>
        <w:t xml:space="preserve">nimetä jotain, että hääseremonia pitäisi olla ilman</w:t>
      </w:r>
    </w:p>
    <w:p>
      <w:r>
        <w:rPr>
          <w:b/>
        </w:rPr>
        <w:t xml:space="preserve">Tulos</w:t>
      </w:r>
    </w:p>
    <w:p>
      <w:r>
        <w:t xml:space="preserve">morsian</w:t>
      </w:r>
    </w:p>
    <w:p>
      <w:r>
        <w:rPr>
          <w:b/>
        </w:rPr>
        <w:t xml:space="preserve">Tulos</w:t>
      </w:r>
    </w:p>
    <w:p>
      <w:r>
        <w:t xml:space="preserve">ministeri</w:t>
      </w:r>
    </w:p>
    <w:p>
      <w:r>
        <w:rPr>
          <w:b/>
        </w:rPr>
        <w:t xml:space="preserve">Tulos</w:t>
      </w:r>
    </w:p>
    <w:p>
      <w:r>
        <w:t xml:space="preserve">renkaat</w:t>
      </w:r>
    </w:p>
    <w:p>
      <w:r>
        <w:rPr>
          <w:b/>
        </w:rPr>
        <w:t xml:space="preserve">Tulos</w:t>
      </w:r>
    </w:p>
    <w:p>
      <w:r>
        <w:t xml:space="preserve">musiikki</w:t>
      </w:r>
    </w:p>
    <w:p>
      <w:r>
        <w:rPr>
          <w:b/>
        </w:rPr>
        <w:t xml:space="preserve">Tulos</w:t>
      </w:r>
    </w:p>
    <w:p>
      <w:r>
        <w:t xml:space="preserve">kukkia</w:t>
      </w:r>
    </w:p>
    <w:p>
      <w:r>
        <w:rPr>
          <w:b/>
        </w:rPr>
        <w:t xml:space="preserve">Tulos</w:t>
      </w:r>
    </w:p>
    <w:p>
      <w:r>
        <w:t xml:space="preserve">sulhanen</w:t>
      </w:r>
    </w:p>
    <w:p>
      <w:r>
        <w:rPr>
          <w:b/>
        </w:rPr>
        <w:t xml:space="preserve">Tulos</w:t>
      </w:r>
    </w:p>
    <w:p>
      <w:r>
        <w:t xml:space="preserve">valat</w:t>
      </w:r>
    </w:p>
    <w:p>
      <w:r>
        <w:rPr>
          <w:b/>
        </w:rPr>
        <w:t xml:space="preserve">Esimerkki 7.274</w:t>
      </w:r>
    </w:p>
    <w:p>
      <w:r>
        <w:t xml:space="preserve">Nimeä soitin, jota on vaikea soittaa</w:t>
      </w:r>
    </w:p>
    <w:p>
      <w:r>
        <w:rPr>
          <w:b/>
        </w:rPr>
        <w:t xml:space="preserve">Tulos</w:t>
      </w:r>
    </w:p>
    <w:p>
      <w:r>
        <w:t xml:space="preserve">Viulu</w:t>
      </w:r>
    </w:p>
    <w:p>
      <w:r>
        <w:rPr>
          <w:b/>
        </w:rPr>
        <w:t xml:space="preserve">Tulos</w:t>
      </w:r>
    </w:p>
    <w:p>
      <w:r>
        <w:t xml:space="preserve">harppu</w:t>
      </w:r>
    </w:p>
    <w:p>
      <w:r>
        <w:rPr>
          <w:b/>
        </w:rPr>
        <w:t xml:space="preserve">Tulos</w:t>
      </w:r>
    </w:p>
    <w:p>
      <w:r>
        <w:t xml:space="preserve">piano</w:t>
      </w:r>
    </w:p>
    <w:p>
      <w:r>
        <w:rPr>
          <w:b/>
        </w:rPr>
        <w:t xml:space="preserve">Tulos</w:t>
      </w:r>
    </w:p>
    <w:p>
      <w:r>
        <w:t xml:space="preserve">kitara</w:t>
      </w:r>
    </w:p>
    <w:p>
      <w:r>
        <w:rPr>
          <w:b/>
        </w:rPr>
        <w:t xml:space="preserve">Tulos</w:t>
      </w:r>
    </w:p>
    <w:p>
      <w:r>
        <w:t xml:space="preserve">huilu</w:t>
      </w:r>
    </w:p>
    <w:p>
      <w:r>
        <w:rPr>
          <w:b/>
        </w:rPr>
        <w:t xml:space="preserve">Tulos</w:t>
      </w:r>
    </w:p>
    <w:p>
      <w:r>
        <w:t xml:space="preserve">trumpetti</w:t>
      </w:r>
    </w:p>
    <w:p>
      <w:r>
        <w:rPr>
          <w:b/>
        </w:rPr>
        <w:t xml:space="preserve">Tulos</w:t>
      </w:r>
    </w:p>
    <w:p>
      <w:r>
        <w:t xml:space="preserve">oboe</w:t>
      </w:r>
    </w:p>
    <w:p>
      <w:r>
        <w:rPr>
          <w:b/>
        </w:rPr>
        <w:t xml:space="preserve">Esimerkki 7.275</w:t>
      </w:r>
    </w:p>
    <w:p>
      <w:r>
        <w:t xml:space="preserve">nimeä lelu, jota voidaan käyttää kauko-ohjaimella.</w:t>
      </w:r>
    </w:p>
    <w:p>
      <w:r>
        <w:rPr>
          <w:b/>
        </w:rPr>
        <w:t xml:space="preserve">Tulos</w:t>
      </w:r>
    </w:p>
    <w:p>
      <w:r>
        <w:t xml:space="preserve">auto</w:t>
      </w:r>
    </w:p>
    <w:p>
      <w:r>
        <w:rPr>
          <w:b/>
        </w:rPr>
        <w:t xml:space="preserve">Tulos</w:t>
      </w:r>
    </w:p>
    <w:p>
      <w:r>
        <w:t xml:space="preserve">airplain</w:t>
      </w:r>
    </w:p>
    <w:p>
      <w:r>
        <w:rPr>
          <w:b/>
        </w:rPr>
        <w:t xml:space="preserve">Tulos</w:t>
      </w:r>
    </w:p>
    <w:p>
      <w:r>
        <w:t xml:space="preserve">vene</w:t>
      </w:r>
    </w:p>
    <w:p>
      <w:r>
        <w:rPr>
          <w:b/>
        </w:rPr>
        <w:t xml:space="preserve">Tulos</w:t>
      </w:r>
    </w:p>
    <w:p>
      <w:r>
        <w:t xml:space="preserve">traktori</w:t>
      </w:r>
    </w:p>
    <w:p>
      <w:r>
        <w:rPr>
          <w:b/>
        </w:rPr>
        <w:t xml:space="preserve">Tulos</w:t>
      </w:r>
    </w:p>
    <w:p>
      <w:r>
        <w:t xml:space="preserve">moottoripyörä</w:t>
      </w:r>
    </w:p>
    <w:p>
      <w:r>
        <w:rPr>
          <w:b/>
        </w:rPr>
        <w:t xml:space="preserve">Tulos</w:t>
      </w:r>
    </w:p>
    <w:p>
      <w:r>
        <w:t xml:space="preserve">robottikoira</w:t>
      </w:r>
    </w:p>
    <w:p>
      <w:r>
        <w:rPr>
          <w:b/>
        </w:rPr>
        <w:t xml:space="preserve">Esimerkki 7.276</w:t>
      </w:r>
    </w:p>
    <w:p>
      <w:r>
        <w:t xml:space="preserve">Kerro pieni vaiva, jota et voi estää kehoasi tekemästä, mutta jota pelkäät, että se tapahtuisi hääjuhlissasi.</w:t>
      </w:r>
    </w:p>
    <w:p>
      <w:r>
        <w:rPr>
          <w:b/>
        </w:rPr>
        <w:t xml:space="preserve">Tulos</w:t>
      </w:r>
    </w:p>
    <w:p>
      <w:r>
        <w:t xml:space="preserve">hikka</w:t>
      </w:r>
    </w:p>
    <w:p>
      <w:r>
        <w:rPr>
          <w:b/>
        </w:rPr>
        <w:t xml:space="preserve">Tulos</w:t>
      </w:r>
    </w:p>
    <w:p>
      <w:r>
        <w:t xml:space="preserve">yskä / tukehtuminen</w:t>
      </w:r>
    </w:p>
    <w:p>
      <w:r>
        <w:rPr>
          <w:b/>
        </w:rPr>
        <w:t xml:space="preserve">Tulos</w:t>
      </w:r>
    </w:p>
    <w:p>
      <w:r>
        <w:t xml:space="preserve">päästää kaasua</w:t>
      </w:r>
    </w:p>
    <w:p>
      <w:r>
        <w:rPr>
          <w:b/>
        </w:rPr>
        <w:t xml:space="preserve">Tulos</w:t>
      </w:r>
    </w:p>
    <w:p>
      <w:r>
        <w:t xml:space="preserve">aivastuskohtaus</w:t>
      </w:r>
    </w:p>
    <w:p>
      <w:r>
        <w:rPr>
          <w:b/>
        </w:rPr>
        <w:t xml:space="preserve">Tulos</w:t>
      </w:r>
    </w:p>
    <w:p>
      <w:r>
        <w:t xml:space="preserve">verinen nenä</w:t>
      </w:r>
    </w:p>
    <w:p>
      <w:r>
        <w:rPr>
          <w:b/>
        </w:rPr>
        <w:t xml:space="preserve">Esimerkki 7.277</w:t>
      </w:r>
    </w:p>
    <w:p>
      <w:r>
        <w:t xml:space="preserve">Nimeä aakkosten kirjain, joka on myös vitamiini?</w:t>
      </w:r>
    </w:p>
    <w:p>
      <w:r>
        <w:rPr>
          <w:b/>
        </w:rPr>
        <w:t xml:space="preserve">Tulos</w:t>
      </w:r>
    </w:p>
    <w:p>
      <w:r>
        <w:t xml:space="preserve">c</w:t>
      </w:r>
    </w:p>
    <w:p>
      <w:r>
        <w:rPr>
          <w:b/>
        </w:rPr>
        <w:t xml:space="preserve">Tulos</w:t>
      </w:r>
    </w:p>
    <w:p>
      <w:r>
        <w:t xml:space="preserve">e</w:t>
      </w:r>
    </w:p>
    <w:p>
      <w:r>
        <w:rPr>
          <w:b/>
        </w:rPr>
        <w:t xml:space="preserve">Tulos</w:t>
      </w:r>
    </w:p>
    <w:p>
      <w:r>
        <w:t xml:space="preserve">b</w:t>
      </w:r>
    </w:p>
    <w:p>
      <w:r>
        <w:rPr>
          <w:b/>
        </w:rPr>
        <w:t xml:space="preserve">Tulos</w:t>
      </w:r>
    </w:p>
    <w:p>
      <w:r>
        <w:t xml:space="preserve">a</w:t>
      </w:r>
    </w:p>
    <w:p>
      <w:r>
        <w:rPr>
          <w:b/>
        </w:rPr>
        <w:t xml:space="preserve">Esimerkki 7.278</w:t>
      </w:r>
    </w:p>
    <w:p>
      <w:r>
        <w:t xml:space="preserve">Nimeä jotain sellaista, mitä syvänmeren sukeltajat käyttävät, mutta mikä on typerää uima-altaassa?</w:t>
      </w:r>
    </w:p>
    <w:p>
      <w:r>
        <w:rPr>
          <w:b/>
        </w:rPr>
        <w:t xml:space="preserve">Tulos</w:t>
      </w:r>
    </w:p>
    <w:p>
      <w:r>
        <w:t xml:space="preserve">räpylä</w:t>
      </w:r>
    </w:p>
    <w:p>
      <w:r>
        <w:rPr>
          <w:b/>
        </w:rPr>
        <w:t xml:space="preserve">Tulos</w:t>
      </w:r>
    </w:p>
    <w:p>
      <w:r>
        <w:t xml:space="preserve">happisäiliö</w:t>
      </w:r>
    </w:p>
    <w:p>
      <w:r>
        <w:rPr>
          <w:b/>
        </w:rPr>
        <w:t xml:space="preserve">Tulos</w:t>
      </w:r>
    </w:p>
    <w:p>
      <w:r>
        <w:t xml:space="preserve">maski</w:t>
      </w:r>
    </w:p>
    <w:p>
      <w:r>
        <w:rPr>
          <w:b/>
        </w:rPr>
        <w:t xml:space="preserve">Tulos</w:t>
      </w:r>
    </w:p>
    <w:p>
      <w:r>
        <w:t xml:space="preserve">märkäpuku</w:t>
      </w:r>
    </w:p>
    <w:p>
      <w:r>
        <w:rPr>
          <w:b/>
        </w:rPr>
        <w:t xml:space="preserve">Tulos</w:t>
      </w:r>
    </w:p>
    <w:p>
      <w:r>
        <w:t xml:space="preserve">snorkkeli</w:t>
      </w:r>
    </w:p>
    <w:p>
      <w:r>
        <w:rPr>
          <w:b/>
        </w:rPr>
        <w:t xml:space="preserve">Esimerkki 7.279</w:t>
      </w:r>
    </w:p>
    <w:p>
      <w:r>
        <w:t xml:space="preserve">nimetä jotain, jonka ihmiset toivovat kestävän ikuisesti</w:t>
      </w:r>
    </w:p>
    <w:p>
      <w:r>
        <w:rPr>
          <w:b/>
        </w:rPr>
        <w:t xml:space="preserve">Tulos</w:t>
      </w:r>
    </w:p>
    <w:p>
      <w:r>
        <w:t xml:space="preserve">rakkaus/avioliitto</w:t>
      </w:r>
    </w:p>
    <w:p>
      <w:r>
        <w:rPr>
          <w:b/>
        </w:rPr>
        <w:t xml:space="preserve">Tulos</w:t>
      </w:r>
    </w:p>
    <w:p>
      <w:r>
        <w:t xml:space="preserve">elämä</w:t>
      </w:r>
    </w:p>
    <w:p>
      <w:r>
        <w:rPr>
          <w:b/>
        </w:rPr>
        <w:t xml:space="preserve">Tulos</w:t>
      </w:r>
    </w:p>
    <w:p>
      <w:r>
        <w:t xml:space="preserve">talous</w:t>
      </w:r>
    </w:p>
    <w:p>
      <w:r>
        <w:rPr>
          <w:b/>
        </w:rPr>
        <w:t xml:space="preserve">Tulos</w:t>
      </w:r>
    </w:p>
    <w:p>
      <w:r>
        <w:t xml:space="preserve">nuoriso</w:t>
      </w:r>
    </w:p>
    <w:p>
      <w:r>
        <w:rPr>
          <w:b/>
        </w:rPr>
        <w:t xml:space="preserve">Esimerkki 7.280</w:t>
      </w:r>
    </w:p>
    <w:p>
      <w:r>
        <w:t xml:space="preserve">Nimeä jotain, jolla koristelet kasvosi halloweenina.</w:t>
      </w:r>
    </w:p>
    <w:p>
      <w:r>
        <w:rPr>
          <w:b/>
        </w:rPr>
        <w:t xml:space="preserve">Tulos</w:t>
      </w:r>
    </w:p>
    <w:p>
      <w:r>
        <w:t xml:space="preserve">maali</w:t>
      </w:r>
    </w:p>
    <w:p>
      <w:r>
        <w:rPr>
          <w:b/>
        </w:rPr>
        <w:t xml:space="preserve">Tulos</w:t>
      </w:r>
    </w:p>
    <w:p>
      <w:r>
        <w:t xml:space="preserve">maski</w:t>
      </w:r>
    </w:p>
    <w:p>
      <w:r>
        <w:rPr>
          <w:b/>
        </w:rPr>
        <w:t xml:space="preserve">Tulos</w:t>
      </w:r>
    </w:p>
    <w:p>
      <w:r>
        <w:t xml:space="preserve">tekoverta</w:t>
      </w:r>
    </w:p>
    <w:p>
      <w:r>
        <w:rPr>
          <w:b/>
        </w:rPr>
        <w:t xml:space="preserve">Tulos</w:t>
      </w:r>
    </w:p>
    <w:p>
      <w:r>
        <w:t xml:space="preserve">pellen nenä</w:t>
      </w:r>
    </w:p>
    <w:p>
      <w:r>
        <w:rPr>
          <w:b/>
        </w:rPr>
        <w:t xml:space="preserve">Tulos</w:t>
      </w:r>
    </w:p>
    <w:p>
      <w:r>
        <w:t xml:space="preserve">glitter</w:t>
      </w:r>
    </w:p>
    <w:p>
      <w:r>
        <w:rPr>
          <w:b/>
        </w:rPr>
        <w:t xml:space="preserve">Esimerkki 7.281</w:t>
      </w:r>
    </w:p>
    <w:p>
      <w:r>
        <w:t xml:space="preserve">Nimeä hedelmä, jota voi ostaa kuivattuna</w:t>
      </w:r>
    </w:p>
    <w:p>
      <w:r>
        <w:rPr>
          <w:b/>
        </w:rPr>
        <w:t xml:space="preserve">Tulos</w:t>
      </w:r>
    </w:p>
    <w:p>
      <w:r>
        <w:t xml:space="preserve">viinirypäle</w:t>
      </w:r>
    </w:p>
    <w:p>
      <w:r>
        <w:rPr>
          <w:b/>
        </w:rPr>
        <w:t xml:space="preserve">Tulos</w:t>
      </w:r>
    </w:p>
    <w:p>
      <w:r>
        <w:t xml:space="preserve">banaani</w:t>
      </w:r>
    </w:p>
    <w:p>
      <w:r>
        <w:rPr>
          <w:b/>
        </w:rPr>
        <w:t xml:space="preserve">Tulos</w:t>
      </w:r>
    </w:p>
    <w:p>
      <w:r>
        <w:t xml:space="preserve">aprikoosi</w:t>
      </w:r>
    </w:p>
    <w:p>
      <w:r>
        <w:rPr>
          <w:b/>
        </w:rPr>
        <w:t xml:space="preserve">Tulos</w:t>
      </w:r>
    </w:p>
    <w:p>
      <w:r>
        <w:t xml:space="preserve">luumu</w:t>
      </w:r>
    </w:p>
    <w:p>
      <w:r>
        <w:rPr>
          <w:b/>
        </w:rPr>
        <w:t xml:space="preserve">Tulos</w:t>
      </w:r>
    </w:p>
    <w:p>
      <w:r>
        <w:t xml:space="preserve">omena</w:t>
      </w:r>
    </w:p>
    <w:p>
      <w:r>
        <w:rPr>
          <w:b/>
        </w:rPr>
        <w:t xml:space="preserve">Esimerkki 7.282</w:t>
      </w:r>
    </w:p>
    <w:p>
      <w:r>
        <w:t xml:space="preserve">nimeä jotain, jonka kanssa aikuiset nukkuvat tunteakseen olonsa turvalliseksi.</w:t>
      </w:r>
    </w:p>
    <w:p>
      <w:r>
        <w:rPr>
          <w:b/>
        </w:rPr>
        <w:t xml:space="preserve">Tulos</w:t>
      </w:r>
    </w:p>
    <w:p>
      <w:r>
        <w:t xml:space="preserve">puoliso</w:t>
      </w:r>
    </w:p>
    <w:p>
      <w:r>
        <w:rPr>
          <w:b/>
        </w:rPr>
        <w:t xml:space="preserve">Tulos</w:t>
      </w:r>
    </w:p>
    <w:p>
      <w:r>
        <w:t xml:space="preserve">ylimääräisiä tyynyjä</w:t>
      </w:r>
    </w:p>
    <w:p>
      <w:r>
        <w:rPr>
          <w:b/>
        </w:rPr>
        <w:t xml:space="preserve">Tulos</w:t>
      </w:r>
    </w:p>
    <w:p>
      <w:r>
        <w:t xml:space="preserve">täytetty eläin</w:t>
      </w:r>
    </w:p>
    <w:p>
      <w:r>
        <w:rPr>
          <w:b/>
        </w:rPr>
        <w:t xml:space="preserve">Tulos</w:t>
      </w:r>
    </w:p>
    <w:p>
      <w:r>
        <w:t xml:space="preserve">peitto</w:t>
      </w:r>
    </w:p>
    <w:p>
      <w:r>
        <w:rPr>
          <w:b/>
        </w:rPr>
        <w:t xml:space="preserve">Tulos</w:t>
      </w:r>
    </w:p>
    <w:p>
      <w:r>
        <w:t xml:space="preserve">yövalo</w:t>
      </w:r>
    </w:p>
    <w:p>
      <w:r>
        <w:rPr>
          <w:b/>
        </w:rPr>
        <w:t xml:space="preserve">Tulos</w:t>
      </w:r>
    </w:p>
    <w:p>
      <w:r>
        <w:t xml:space="preserve">ase</w:t>
      </w:r>
    </w:p>
    <w:p>
      <w:r>
        <w:rPr>
          <w:b/>
        </w:rPr>
        <w:t xml:space="preserve">Tulos</w:t>
      </w:r>
    </w:p>
    <w:p>
      <w:r>
        <w:t xml:space="preserve">lemmikki</w:t>
      </w:r>
    </w:p>
    <w:p>
      <w:r>
        <w:rPr>
          <w:b/>
        </w:rPr>
        <w:t xml:space="preserve">Esimerkki 7.283</w:t>
      </w:r>
    </w:p>
    <w:p>
      <w:r>
        <w:t xml:space="preserve">Nimeä tapahtuma, johon monet ihmiset eivät halua osallistua ilman päivämäärää.</w:t>
      </w:r>
    </w:p>
    <w:p>
      <w:r>
        <w:rPr>
          <w:b/>
        </w:rPr>
        <w:t xml:space="preserve">Tulos</w:t>
      </w:r>
    </w:p>
    <w:p>
      <w:r>
        <w:t xml:space="preserve">häät</w:t>
      </w:r>
    </w:p>
    <w:p>
      <w:r>
        <w:rPr>
          <w:b/>
        </w:rPr>
        <w:t xml:space="preserve">Tulos</w:t>
      </w:r>
    </w:p>
    <w:p>
      <w:r>
        <w:t xml:space="preserve">prom</w:t>
      </w:r>
    </w:p>
    <w:p>
      <w:r>
        <w:rPr>
          <w:b/>
        </w:rPr>
        <w:t xml:space="preserve">Tulos</w:t>
      </w:r>
    </w:p>
    <w:p>
      <w:r>
        <w:t xml:space="preserve">puolue</w:t>
      </w:r>
    </w:p>
    <w:p>
      <w:r>
        <w:rPr>
          <w:b/>
        </w:rPr>
        <w:t xml:space="preserve">Tulos</w:t>
      </w:r>
    </w:p>
    <w:p>
      <w:r>
        <w:t xml:space="preserve">jälleennäkeminen</w:t>
      </w:r>
    </w:p>
    <w:p>
      <w:r>
        <w:rPr>
          <w:b/>
        </w:rPr>
        <w:t xml:space="preserve">Esimerkki 7.284</w:t>
      </w:r>
    </w:p>
    <w:p>
      <w:r>
        <w:t xml:space="preserve">mainitse jotain, mitä voisit pyytää talonvahtia tekemään asuessasi luonasi.</w:t>
      </w:r>
    </w:p>
    <w:p>
      <w:r>
        <w:rPr>
          <w:b/>
        </w:rPr>
        <w:t xml:space="preserve">Tulos</w:t>
      </w:r>
    </w:p>
    <w:p>
      <w:r>
        <w:t xml:space="preserve">puhdas</w:t>
      </w:r>
    </w:p>
    <w:p>
      <w:r>
        <w:rPr>
          <w:b/>
        </w:rPr>
        <w:t xml:space="preserve">Tulos</w:t>
      </w:r>
    </w:p>
    <w:p>
      <w:r>
        <w:t xml:space="preserve">vesikasvit</w:t>
      </w:r>
    </w:p>
    <w:p>
      <w:r>
        <w:rPr>
          <w:b/>
        </w:rPr>
        <w:t xml:space="preserve">Tulos</w:t>
      </w:r>
    </w:p>
    <w:p>
      <w:r>
        <w:t xml:space="preserve">eläinten ruokinta</w:t>
      </w:r>
    </w:p>
    <w:p>
      <w:r>
        <w:rPr>
          <w:b/>
        </w:rPr>
        <w:t xml:space="preserve">Tulos</w:t>
      </w:r>
    </w:p>
    <w:p>
      <w:r>
        <w:t xml:space="preserve">viedä roskat</w:t>
      </w:r>
    </w:p>
    <w:p>
      <w:r>
        <w:rPr>
          <w:b/>
        </w:rPr>
        <w:t xml:space="preserve">Tulos</w:t>
      </w:r>
    </w:p>
    <w:p>
      <w:r>
        <w:t xml:space="preserve">saada postia</w:t>
      </w:r>
    </w:p>
    <w:p>
      <w:r>
        <w:rPr>
          <w:b/>
        </w:rPr>
        <w:t xml:space="preserve">Esimerkki 7.285</w:t>
      </w:r>
    </w:p>
    <w:p>
      <w:r>
        <w:t xml:space="preserve">Nimeä jokin asia, jota vanhemmat aina käskevät lapsiaan siivoamaan...</w:t>
      </w:r>
    </w:p>
    <w:p>
      <w:r>
        <w:rPr>
          <w:b/>
        </w:rPr>
        <w:t xml:space="preserve">Tulos</w:t>
      </w:r>
    </w:p>
    <w:p>
      <w:r>
        <w:t xml:space="preserve">heidän huoneensa</w:t>
      </w:r>
    </w:p>
    <w:p>
      <w:r>
        <w:rPr>
          <w:b/>
        </w:rPr>
        <w:t xml:space="preserve">Tulos</w:t>
      </w:r>
    </w:p>
    <w:p>
      <w:r>
        <w:t xml:space="preserve">niiden hampaat</w:t>
      </w:r>
    </w:p>
    <w:p>
      <w:r>
        <w:rPr>
          <w:b/>
        </w:rPr>
        <w:t xml:space="preserve">Tulos</w:t>
      </w:r>
    </w:p>
    <w:p>
      <w:r>
        <w:t xml:space="preserve">heidän kätensä</w:t>
      </w:r>
    </w:p>
    <w:p>
      <w:r>
        <w:rPr>
          <w:b/>
        </w:rPr>
        <w:t xml:space="preserve">Tulos</w:t>
      </w:r>
    </w:p>
    <w:p>
      <w:r>
        <w:t xml:space="preserve">korvien takana</w:t>
      </w:r>
    </w:p>
    <w:p>
      <w:r>
        <w:rPr>
          <w:b/>
        </w:rPr>
        <w:t xml:space="preserve">Tulos</w:t>
      </w:r>
    </w:p>
    <w:p>
      <w:r>
        <w:t xml:space="preserve">niiden lautaset</w:t>
      </w:r>
    </w:p>
    <w:p>
      <w:r>
        <w:rPr>
          <w:b/>
        </w:rPr>
        <w:t xml:space="preserve">Esimerkki 7.286</w:t>
      </w:r>
    </w:p>
    <w:p>
      <w:r>
        <w:t xml:space="preserve">Kerro syy, miksi käyttäisit lempinimeä koko nimesi sijasta.</w:t>
      </w:r>
    </w:p>
    <w:p>
      <w:r>
        <w:rPr>
          <w:b/>
        </w:rPr>
        <w:t xml:space="preserve">Tulos</w:t>
      </w:r>
    </w:p>
    <w:p>
      <w:r>
        <w:t xml:space="preserve">lyhyempi</w:t>
      </w:r>
    </w:p>
    <w:p>
      <w:r>
        <w:rPr>
          <w:b/>
        </w:rPr>
        <w:t xml:space="preserve">Tulos</w:t>
      </w:r>
    </w:p>
    <w:p>
      <w:r>
        <w:t xml:space="preserve">vastenmielisyys koko nimi</w:t>
      </w:r>
    </w:p>
    <w:p>
      <w:r>
        <w:rPr>
          <w:b/>
        </w:rPr>
        <w:t xml:space="preserve">Tulos</w:t>
      </w:r>
    </w:p>
    <w:p>
      <w:r>
        <w:t xml:space="preserve">ystävät/perhe vaativat</w:t>
      </w:r>
    </w:p>
    <w:p>
      <w:r>
        <w:rPr>
          <w:b/>
        </w:rPr>
        <w:t xml:space="preserve">Tulos</w:t>
      </w:r>
    </w:p>
    <w:p>
      <w:r>
        <w:t xml:space="preserve">harvinainen nimi/vaikea sanoa</w:t>
      </w:r>
    </w:p>
    <w:p>
      <w:r>
        <w:rPr>
          <w:b/>
        </w:rPr>
        <w:t xml:space="preserve">Tulos</w:t>
      </w:r>
    </w:p>
    <w:p>
      <w:r>
        <w:t xml:space="preserve">lempinimi kuulostaa siistiltä</w:t>
      </w:r>
    </w:p>
    <w:p>
      <w:r>
        <w:rPr>
          <w:b/>
        </w:rPr>
        <w:t xml:space="preserve">Esimerkki 7.287</w:t>
      </w:r>
    </w:p>
    <w:p>
      <w:r>
        <w:t xml:space="preserve">Nimeä paikka, jossa olisi epäkohteliasta nauraa.</w:t>
      </w:r>
    </w:p>
    <w:p>
      <w:r>
        <w:rPr>
          <w:b/>
        </w:rPr>
        <w:t xml:space="preserve">Tulos</w:t>
      </w:r>
    </w:p>
    <w:p>
      <w:r>
        <w:t xml:space="preserve">hautajaiset</w:t>
      </w:r>
    </w:p>
    <w:p>
      <w:r>
        <w:rPr>
          <w:b/>
        </w:rPr>
        <w:t xml:space="preserve">Tulos</w:t>
      </w:r>
    </w:p>
    <w:p>
      <w:r>
        <w:t xml:space="preserve">kirkko</w:t>
      </w:r>
    </w:p>
    <w:p>
      <w:r>
        <w:rPr>
          <w:b/>
        </w:rPr>
        <w:t xml:space="preserve">Tulos</w:t>
      </w:r>
    </w:p>
    <w:p>
      <w:r>
        <w:t xml:space="preserve">kirjasto</w:t>
      </w:r>
    </w:p>
    <w:p>
      <w:r>
        <w:rPr>
          <w:b/>
        </w:rPr>
        <w:t xml:space="preserve">Tulos</w:t>
      </w:r>
    </w:p>
    <w:p>
      <w:r>
        <w:t xml:space="preserve">vakava elokuva</w:t>
      </w:r>
    </w:p>
    <w:p>
      <w:r>
        <w:rPr>
          <w:b/>
        </w:rPr>
        <w:t xml:space="preserve">Tulos</w:t>
      </w:r>
    </w:p>
    <w:p>
      <w:r>
        <w:t xml:space="preserve">sairaala</w:t>
      </w:r>
    </w:p>
    <w:p>
      <w:r>
        <w:rPr>
          <w:b/>
        </w:rPr>
        <w:t xml:space="preserve">Tulos</w:t>
      </w:r>
    </w:p>
    <w:p>
      <w:r>
        <w:t xml:space="preserve">tuomioistuin</w:t>
      </w:r>
    </w:p>
    <w:p>
      <w:r>
        <w:rPr>
          <w:b/>
        </w:rPr>
        <w:t xml:space="preserve">Esimerkki 7.288</w:t>
      </w:r>
    </w:p>
    <w:p>
      <w:r>
        <w:t xml:space="preserve">nimeä jotain, mitä mies tekee hoitellakseen itseään</w:t>
      </w:r>
    </w:p>
    <w:p>
      <w:r>
        <w:rPr>
          <w:b/>
        </w:rPr>
        <w:t xml:space="preserve">Tulos</w:t>
      </w:r>
    </w:p>
    <w:p>
      <w:r>
        <w:t xml:space="preserve">parranajo</w:t>
      </w:r>
    </w:p>
    <w:p>
      <w:r>
        <w:rPr>
          <w:b/>
        </w:rPr>
        <w:t xml:space="preserve">Tulos</w:t>
      </w:r>
    </w:p>
    <w:p>
      <w:r>
        <w:t xml:space="preserve">kampaa hiukset</w:t>
      </w:r>
    </w:p>
    <w:p>
      <w:r>
        <w:rPr>
          <w:b/>
        </w:rPr>
        <w:t xml:space="preserve">Tulos</w:t>
      </w:r>
    </w:p>
    <w:p>
      <w:r>
        <w:t xml:space="preserve">suihku</w:t>
      </w:r>
    </w:p>
    <w:p>
      <w:r>
        <w:rPr>
          <w:b/>
        </w:rPr>
        <w:t xml:space="preserve">Tulos</w:t>
      </w:r>
    </w:p>
    <w:p>
      <w:r>
        <w:t xml:space="preserve">harjaa hampaat</w:t>
      </w:r>
    </w:p>
    <w:p>
      <w:r>
        <w:rPr>
          <w:b/>
        </w:rPr>
        <w:t xml:space="preserve">Esimerkki 7.289</w:t>
      </w:r>
    </w:p>
    <w:p>
      <w:r>
        <w:t xml:space="preserve">nimeä jotakin, joka on kuninkaalla, mutta useimmilla miehillä ei ole.</w:t>
      </w:r>
    </w:p>
    <w:p>
      <w:r>
        <w:rPr>
          <w:b/>
        </w:rPr>
        <w:t xml:space="preserve">Tulos</w:t>
      </w:r>
    </w:p>
    <w:p>
      <w:r>
        <w:t xml:space="preserve">kruunu</w:t>
      </w:r>
    </w:p>
    <w:p>
      <w:r>
        <w:rPr>
          <w:b/>
        </w:rPr>
        <w:t xml:space="preserve">Tulos</w:t>
      </w:r>
    </w:p>
    <w:p>
      <w:r>
        <w:t xml:space="preserve">linna</w:t>
      </w:r>
    </w:p>
    <w:p>
      <w:r>
        <w:rPr>
          <w:b/>
        </w:rPr>
        <w:t xml:space="preserve">Tulos</w:t>
      </w:r>
    </w:p>
    <w:p>
      <w:r>
        <w:t xml:space="preserve">avioliitto kuningattaren kanssa</w:t>
      </w:r>
    </w:p>
    <w:p>
      <w:r>
        <w:rPr>
          <w:b/>
        </w:rPr>
        <w:t xml:space="preserve">Tulos</w:t>
      </w:r>
    </w:p>
    <w:p>
      <w:r>
        <w:t xml:space="preserve">heitetty</w:t>
      </w:r>
    </w:p>
    <w:p>
      <w:r>
        <w:rPr>
          <w:b/>
        </w:rPr>
        <w:t xml:space="preserve">Tulos</w:t>
      </w:r>
    </w:p>
    <w:p>
      <w:r>
        <w:t xml:space="preserve">rikkaudet</w:t>
      </w:r>
    </w:p>
    <w:p>
      <w:r>
        <w:rPr>
          <w:b/>
        </w:rPr>
        <w:t xml:space="preserve">Tulos</w:t>
      </w:r>
    </w:p>
    <w:p>
      <w:r>
        <w:t xml:space="preserve">palvelijat</w:t>
      </w:r>
    </w:p>
    <w:p>
      <w:r>
        <w:rPr>
          <w:b/>
        </w:rPr>
        <w:t xml:space="preserve">Tulos</w:t>
      </w:r>
    </w:p>
    <w:p>
      <w:r>
        <w:t xml:space="preserve">komento</w:t>
      </w:r>
    </w:p>
    <w:p>
      <w:r>
        <w:rPr>
          <w:b/>
        </w:rPr>
        <w:t xml:space="preserve">Esimerkki 7.290</w:t>
      </w:r>
    </w:p>
    <w:p>
      <w:r>
        <w:t xml:space="preserve">nimeä tyypillinen lomapata</w:t>
      </w:r>
    </w:p>
    <w:p>
      <w:r>
        <w:rPr>
          <w:b/>
        </w:rPr>
        <w:t xml:space="preserve">Tulos</w:t>
      </w:r>
    </w:p>
    <w:p>
      <w:r>
        <w:t xml:space="preserve">vihreä papu</w:t>
      </w:r>
    </w:p>
    <w:p>
      <w:r>
        <w:rPr>
          <w:b/>
        </w:rPr>
        <w:t xml:space="preserve">Tulos</w:t>
      </w:r>
    </w:p>
    <w:p>
      <w:r>
        <w:t xml:space="preserve">tonnikala</w:t>
      </w:r>
    </w:p>
    <w:p>
      <w:r>
        <w:rPr>
          <w:b/>
        </w:rPr>
        <w:t xml:space="preserve">Tulos</w:t>
      </w:r>
    </w:p>
    <w:p>
      <w:r>
        <w:t xml:space="preserve">kana</w:t>
      </w:r>
    </w:p>
    <w:p>
      <w:r>
        <w:rPr>
          <w:b/>
        </w:rPr>
        <w:t xml:space="preserve">Tulos</w:t>
      </w:r>
    </w:p>
    <w:p>
      <w:r>
        <w:t xml:space="preserve">kalkkuna</w:t>
      </w:r>
    </w:p>
    <w:p>
      <w:r>
        <w:rPr>
          <w:b/>
        </w:rPr>
        <w:t xml:space="preserve">Tulos</w:t>
      </w:r>
    </w:p>
    <w:p>
      <w:r>
        <w:t xml:space="preserve">bataatti</w:t>
      </w:r>
    </w:p>
    <w:p>
      <w:r>
        <w:rPr>
          <w:b/>
        </w:rPr>
        <w:t xml:space="preserve">Tulos</w:t>
      </w:r>
    </w:p>
    <w:p>
      <w:r>
        <w:t xml:space="preserve">parsakaali</w:t>
      </w:r>
    </w:p>
    <w:p>
      <w:r>
        <w:rPr>
          <w:b/>
        </w:rPr>
        <w:t xml:space="preserve">Tulos</w:t>
      </w:r>
    </w:p>
    <w:p>
      <w:r>
        <w:t xml:space="preserve">sienet</w:t>
      </w:r>
    </w:p>
    <w:p>
      <w:r>
        <w:rPr>
          <w:b/>
        </w:rPr>
        <w:t xml:space="preserve">Esimerkki 7.291</w:t>
      </w:r>
    </w:p>
    <w:p>
      <w:r>
        <w:t xml:space="preserve">Nimeä pieni olento, joka voi olla hyvin äänekäs.</w:t>
      </w:r>
    </w:p>
    <w:p>
      <w:r>
        <w:rPr>
          <w:b/>
        </w:rPr>
        <w:t xml:space="preserve">Tulos</w:t>
      </w:r>
    </w:p>
    <w:p>
      <w:r>
        <w:t xml:space="preserve">kriketti</w:t>
      </w:r>
    </w:p>
    <w:p>
      <w:r>
        <w:rPr>
          <w:b/>
        </w:rPr>
        <w:t xml:space="preserve">Tulos</w:t>
      </w:r>
    </w:p>
    <w:p>
      <w:r>
        <w:t xml:space="preserve">lintu</w:t>
      </w:r>
    </w:p>
    <w:p>
      <w:r>
        <w:rPr>
          <w:b/>
        </w:rPr>
        <w:t xml:space="preserve">Tulos</w:t>
      </w:r>
    </w:p>
    <w:p>
      <w:r>
        <w:t xml:space="preserve">chihuahua</w:t>
      </w:r>
    </w:p>
    <w:p>
      <w:r>
        <w:rPr>
          <w:b/>
        </w:rPr>
        <w:t xml:space="preserve">Tulos</w:t>
      </w:r>
    </w:p>
    <w:p>
      <w:r>
        <w:t xml:space="preserve">cat</w:t>
      </w:r>
    </w:p>
    <w:p>
      <w:r>
        <w:rPr>
          <w:b/>
        </w:rPr>
        <w:t xml:space="preserve">Tulos</w:t>
      </w:r>
    </w:p>
    <w:p>
      <w:r>
        <w:t xml:space="preserve">sammakko</w:t>
      </w:r>
    </w:p>
    <w:p>
      <w:r>
        <w:rPr>
          <w:b/>
        </w:rPr>
        <w:t xml:space="preserve">Esimerkki 7.292</w:t>
      </w:r>
    </w:p>
    <w:p>
      <w:r>
        <w:t xml:space="preserve">nimeä jotain, mitä tarvitsisit, jos haluaisit pyrkiä presidentiksi.</w:t>
      </w:r>
    </w:p>
    <w:p>
      <w:r>
        <w:rPr>
          <w:b/>
        </w:rPr>
        <w:t xml:space="preserve">Tulos</w:t>
      </w:r>
    </w:p>
    <w:p>
      <w:r>
        <w:t xml:space="preserve">rahaa</w:t>
      </w:r>
    </w:p>
    <w:p>
      <w:r>
        <w:rPr>
          <w:b/>
        </w:rPr>
        <w:t xml:space="preserve">Tulos</w:t>
      </w:r>
    </w:p>
    <w:p>
      <w:r>
        <w:t xml:space="preserve">koulutus</w:t>
      </w:r>
    </w:p>
    <w:p>
      <w:r>
        <w:rPr>
          <w:b/>
        </w:rPr>
        <w:t xml:space="preserve">Tulos</w:t>
      </w:r>
    </w:p>
    <w:p>
      <w:r>
        <w:t xml:space="preserve">äänet</w:t>
      </w:r>
    </w:p>
    <w:p>
      <w:r>
        <w:rPr>
          <w:b/>
        </w:rPr>
        <w:t xml:space="preserve">Tulos</w:t>
      </w:r>
    </w:p>
    <w:p>
      <w:r>
        <w:t xml:space="preserve">juokseva kumppani</w:t>
      </w:r>
    </w:p>
    <w:p>
      <w:r>
        <w:rPr>
          <w:b/>
        </w:rPr>
        <w:t xml:space="preserve">Tulos</w:t>
      </w:r>
    </w:p>
    <w:p>
      <w:r>
        <w:t xml:space="preserve">puhetaito</w:t>
      </w:r>
    </w:p>
    <w:p>
      <w:r>
        <w:rPr>
          <w:b/>
        </w:rPr>
        <w:t xml:space="preserve">Tulos</w:t>
      </w:r>
    </w:p>
    <w:p>
      <w:r>
        <w:t xml:space="preserve">olla kansalainen</w:t>
      </w:r>
    </w:p>
    <w:p>
      <w:r>
        <w:rPr>
          <w:b/>
        </w:rPr>
        <w:t xml:space="preserve">Tulos</w:t>
      </w:r>
    </w:p>
    <w:p>
      <w:r>
        <w:t xml:space="preserve">puhdas tausta</w:t>
      </w:r>
    </w:p>
    <w:p>
      <w:r>
        <w:rPr>
          <w:b/>
        </w:rPr>
        <w:t xml:space="preserve">Esimerkki 7.293</w:t>
      </w:r>
    </w:p>
    <w:p>
      <w:r>
        <w:t xml:space="preserve">nimeä jotain, jonka voisi kytkeä televisioon.</w:t>
      </w:r>
    </w:p>
    <w:p>
      <w:r>
        <w:rPr>
          <w:b/>
        </w:rPr>
        <w:t xml:space="preserve">Tulos</w:t>
      </w:r>
    </w:p>
    <w:p>
      <w:r>
        <w:t xml:space="preserve">dvd</w:t>
      </w:r>
    </w:p>
    <w:p>
      <w:r>
        <w:rPr>
          <w:b/>
        </w:rPr>
        <w:t xml:space="preserve">Tulos</w:t>
      </w:r>
    </w:p>
    <w:p>
      <w:r>
        <w:t xml:space="preserve">kaapeli</w:t>
      </w:r>
    </w:p>
    <w:p>
      <w:r>
        <w:rPr>
          <w:b/>
        </w:rPr>
        <w:t xml:space="preserve">Tulos</w:t>
      </w:r>
    </w:p>
    <w:p>
      <w:r>
        <w:t xml:space="preserve">videopeli</w:t>
      </w:r>
    </w:p>
    <w:p>
      <w:r>
        <w:rPr>
          <w:b/>
        </w:rPr>
        <w:t xml:space="preserve">Tulos</w:t>
      </w:r>
    </w:p>
    <w:p>
      <w:r>
        <w:t xml:space="preserve">antenni</w:t>
      </w:r>
    </w:p>
    <w:p>
      <w:r>
        <w:rPr>
          <w:b/>
        </w:rPr>
        <w:t xml:space="preserve">Tulos</w:t>
      </w:r>
    </w:p>
    <w:p>
      <w:r>
        <w:t xml:space="preserve">satelliittiantenni</w:t>
      </w:r>
    </w:p>
    <w:p>
      <w:r>
        <w:rPr>
          <w:b/>
        </w:rPr>
        <w:t xml:space="preserve">Tulos</w:t>
      </w:r>
    </w:p>
    <w:p>
      <w:r>
        <w:t xml:space="preserve">viihdekeskus</w:t>
      </w:r>
    </w:p>
    <w:p>
      <w:r>
        <w:rPr>
          <w:b/>
        </w:rPr>
        <w:t xml:space="preserve">Esimerkki 7.294</w:t>
      </w:r>
    </w:p>
    <w:p>
      <w:r>
        <w:t xml:space="preserve">Nimeä jokin asia, jota toimistotyöntekijät sanovat tarvitsevansa enemmän.</w:t>
      </w:r>
    </w:p>
    <w:p>
      <w:r>
        <w:rPr>
          <w:b/>
        </w:rPr>
        <w:t xml:space="preserve">Tulos</w:t>
      </w:r>
    </w:p>
    <w:p>
      <w:r>
        <w:t xml:space="preserve">paperi</w:t>
      </w:r>
    </w:p>
    <w:p>
      <w:r>
        <w:rPr>
          <w:b/>
        </w:rPr>
        <w:t xml:space="preserve">Tulos</w:t>
      </w:r>
    </w:p>
    <w:p>
      <w:r>
        <w:t xml:space="preserve">aika</w:t>
      </w:r>
    </w:p>
    <w:p>
      <w:r>
        <w:rPr>
          <w:b/>
        </w:rPr>
        <w:t xml:space="preserve">Tulos</w:t>
      </w:r>
    </w:p>
    <w:p>
      <w:r>
        <w:t xml:space="preserve">rahaa</w:t>
      </w:r>
    </w:p>
    <w:p>
      <w:r>
        <w:rPr>
          <w:b/>
        </w:rPr>
        <w:t xml:space="preserve">Tulos</w:t>
      </w:r>
    </w:p>
    <w:p>
      <w:r>
        <w:t xml:space="preserve">kynät/kynät</w:t>
      </w:r>
    </w:p>
    <w:p>
      <w:r>
        <w:rPr>
          <w:b/>
        </w:rPr>
        <w:t xml:space="preserve">Tulos</w:t>
      </w:r>
    </w:p>
    <w:p>
      <w:r>
        <w:t xml:space="preserve">tauot/vapaa-aika</w:t>
      </w:r>
    </w:p>
    <w:p>
      <w:r>
        <w:rPr>
          <w:b/>
        </w:rPr>
        <w:t xml:space="preserve">Tulos</w:t>
      </w:r>
    </w:p>
    <w:p>
      <w:r>
        <w:t xml:space="preserve">apu</w:t>
      </w:r>
    </w:p>
    <w:p>
      <w:r>
        <w:rPr>
          <w:b/>
        </w:rPr>
        <w:t xml:space="preserve">Tulos</w:t>
      </w:r>
    </w:p>
    <w:p>
      <w:r>
        <w:t xml:space="preserve">kahvi</w:t>
      </w:r>
    </w:p>
    <w:p>
      <w:r>
        <w:rPr>
          <w:b/>
        </w:rPr>
        <w:t xml:space="preserve">Esimerkki 7.295</w:t>
      </w:r>
    </w:p>
    <w:p>
      <w:r>
        <w:t xml:space="preserve">Nimeä jokin television katselua kunnioitettavampi harrastus.</w:t>
      </w:r>
    </w:p>
    <w:p>
      <w:r>
        <w:rPr>
          <w:b/>
        </w:rPr>
        <w:t xml:space="preserve">Tulos</w:t>
      </w:r>
    </w:p>
    <w:p>
      <w:r>
        <w:t xml:space="preserve">lukeminen</w:t>
      </w:r>
    </w:p>
    <w:p>
      <w:r>
        <w:rPr>
          <w:b/>
        </w:rPr>
        <w:t xml:space="preserve">Tulos</w:t>
      </w:r>
    </w:p>
    <w:p>
      <w:r>
        <w:t xml:space="preserve">harjoitus</w:t>
      </w:r>
    </w:p>
    <w:p>
      <w:r>
        <w:rPr>
          <w:b/>
        </w:rPr>
        <w:t xml:space="preserve">Tulos</w:t>
      </w:r>
    </w:p>
    <w:p>
      <w:r>
        <w:t xml:space="preserve">urheilu</w:t>
      </w:r>
    </w:p>
    <w:p>
      <w:r>
        <w:rPr>
          <w:b/>
        </w:rPr>
        <w:t xml:space="preserve">Tulos</w:t>
      </w:r>
    </w:p>
    <w:p>
      <w:r>
        <w:t xml:space="preserve">käsityöt</w:t>
      </w:r>
    </w:p>
    <w:p>
      <w:r>
        <w:rPr>
          <w:b/>
        </w:rPr>
        <w:t xml:space="preserve">Tulos</w:t>
      </w:r>
    </w:p>
    <w:p>
      <w:r>
        <w:t xml:space="preserve">soittimen soittaminen</w:t>
      </w:r>
    </w:p>
    <w:p>
      <w:r>
        <w:rPr>
          <w:b/>
        </w:rPr>
        <w:t xml:space="preserve">Tulos</w:t>
      </w:r>
    </w:p>
    <w:p>
      <w:r>
        <w:t xml:space="preserve">radion kuuntelu</w:t>
      </w:r>
    </w:p>
    <w:p>
      <w:r>
        <w:rPr>
          <w:b/>
        </w:rPr>
        <w:t xml:space="preserve">Tulos</w:t>
      </w:r>
    </w:p>
    <w:p>
      <w:r>
        <w:t xml:space="preserve">ruoanlaitto</w:t>
      </w:r>
    </w:p>
    <w:p>
      <w:r>
        <w:rPr>
          <w:b/>
        </w:rPr>
        <w:t xml:space="preserve">Esimerkki 7.296</w:t>
      </w:r>
    </w:p>
    <w:p>
      <w:r>
        <w:t xml:space="preserve">Nimeä säilykkeet, joita et koskaan söisi suoraan purkista.</w:t>
      </w:r>
    </w:p>
    <w:p>
      <w:r>
        <w:rPr>
          <w:b/>
        </w:rPr>
        <w:t xml:space="preserve">Tulos</w:t>
      </w:r>
    </w:p>
    <w:p>
      <w:r>
        <w:t xml:space="preserve">tonnikala</w:t>
      </w:r>
    </w:p>
    <w:p>
      <w:r>
        <w:rPr>
          <w:b/>
        </w:rPr>
        <w:t xml:space="preserve">Tulos</w:t>
      </w:r>
    </w:p>
    <w:p>
      <w:r>
        <w:t xml:space="preserve">keitto</w:t>
      </w:r>
    </w:p>
    <w:p>
      <w:r>
        <w:rPr>
          <w:b/>
        </w:rPr>
        <w:t xml:space="preserve">Tulos</w:t>
      </w:r>
    </w:p>
    <w:p>
      <w:r>
        <w:t xml:space="preserve">pavut</w:t>
      </w:r>
    </w:p>
    <w:p>
      <w:r>
        <w:rPr>
          <w:b/>
        </w:rPr>
        <w:t xml:space="preserve">Tulos</w:t>
      </w:r>
    </w:p>
    <w:p>
      <w:r>
        <w:t xml:space="preserve">maissi</w:t>
      </w:r>
    </w:p>
    <w:p>
      <w:r>
        <w:rPr>
          <w:b/>
        </w:rPr>
        <w:t xml:space="preserve">Tulos</w:t>
      </w:r>
    </w:p>
    <w:p>
      <w:r>
        <w:t xml:space="preserve">roskaposti</w:t>
      </w:r>
    </w:p>
    <w:p>
      <w:r>
        <w:rPr>
          <w:b/>
        </w:rPr>
        <w:t xml:space="preserve">Tulos</w:t>
      </w:r>
    </w:p>
    <w:p>
      <w:r>
        <w:t xml:space="preserve">lemmikkieläinten ruoka</w:t>
      </w:r>
    </w:p>
    <w:p>
      <w:r>
        <w:rPr>
          <w:b/>
        </w:rPr>
        <w:t xml:space="preserve">Esimerkki 7.297</w:t>
      </w:r>
    </w:p>
    <w:p>
      <w:r>
        <w:t xml:space="preserve">nimeä huone talossa, jossa ihmiset pitävät lukemisesta.</w:t>
      </w:r>
    </w:p>
    <w:p>
      <w:r>
        <w:rPr>
          <w:b/>
        </w:rPr>
        <w:t xml:space="preserve">Tulos</w:t>
      </w:r>
    </w:p>
    <w:p>
      <w:r>
        <w:t xml:space="preserve">makuuhuone</w:t>
      </w:r>
    </w:p>
    <w:p>
      <w:r>
        <w:rPr>
          <w:b/>
        </w:rPr>
        <w:t xml:space="preserve">Tulos</w:t>
      </w:r>
    </w:p>
    <w:p>
      <w:r>
        <w:t xml:space="preserve">olohuone</w:t>
      </w:r>
    </w:p>
    <w:p>
      <w:r>
        <w:rPr>
          <w:b/>
        </w:rPr>
        <w:t xml:space="preserve">Tulos</w:t>
      </w:r>
    </w:p>
    <w:p>
      <w:r>
        <w:t xml:space="preserve">den</w:t>
      </w:r>
    </w:p>
    <w:p>
      <w:r>
        <w:rPr>
          <w:b/>
        </w:rPr>
        <w:t xml:space="preserve">Tulos</w:t>
      </w:r>
    </w:p>
    <w:p>
      <w:r>
        <w:t xml:space="preserve">perhehuone</w:t>
      </w:r>
    </w:p>
    <w:p>
      <w:r>
        <w:rPr>
          <w:b/>
        </w:rPr>
        <w:t xml:space="preserve">Tulos</w:t>
      </w:r>
    </w:p>
    <w:p>
      <w:r>
        <w:t xml:space="preserve">Kylpyhuone</w:t>
      </w:r>
    </w:p>
    <w:p>
      <w:r>
        <w:rPr>
          <w:b/>
        </w:rPr>
        <w:t xml:space="preserve">Tulos</w:t>
      </w:r>
    </w:p>
    <w:p>
      <w:r>
        <w:t xml:space="preserve">kirjasto</w:t>
      </w:r>
    </w:p>
    <w:p>
      <w:r>
        <w:rPr>
          <w:b/>
        </w:rPr>
        <w:t xml:space="preserve">Esimerkki 7.298</w:t>
      </w:r>
    </w:p>
    <w:p>
      <w:r>
        <w:t xml:space="preserve">nimetä jotain, jonka ihmiset menevät ammattilaisen puhdistettavaksi.</w:t>
      </w:r>
    </w:p>
    <w:p>
      <w:r>
        <w:rPr>
          <w:b/>
        </w:rPr>
        <w:t xml:space="preserve">Tulos</w:t>
      </w:r>
    </w:p>
    <w:p>
      <w:r>
        <w:t xml:space="preserve">hampaat</w:t>
      </w:r>
    </w:p>
    <w:p>
      <w:r>
        <w:rPr>
          <w:b/>
        </w:rPr>
        <w:t xml:space="preserve">Tulos</w:t>
      </w:r>
    </w:p>
    <w:p>
      <w:r>
        <w:t xml:space="preserve">vaatteet</w:t>
      </w:r>
    </w:p>
    <w:p>
      <w:r>
        <w:rPr>
          <w:b/>
        </w:rPr>
        <w:t xml:space="preserve">Tulos</w:t>
      </w:r>
    </w:p>
    <w:p>
      <w:r>
        <w:t xml:space="preserve">matto</w:t>
      </w:r>
    </w:p>
    <w:p>
      <w:r>
        <w:rPr>
          <w:b/>
        </w:rPr>
        <w:t xml:space="preserve">Tulos</w:t>
      </w:r>
    </w:p>
    <w:p>
      <w:r>
        <w:t xml:space="preserve">verhot</w:t>
      </w:r>
    </w:p>
    <w:p>
      <w:r>
        <w:rPr>
          <w:b/>
        </w:rPr>
        <w:t xml:space="preserve">Esimerkki 7.299</w:t>
      </w:r>
    </w:p>
    <w:p>
      <w:r>
        <w:t xml:space="preserve">nimetä tavaratyyppi, jota katukauppias saattaa myydä väärennettynä.</w:t>
      </w:r>
    </w:p>
    <w:p>
      <w:r>
        <w:rPr>
          <w:b/>
        </w:rPr>
        <w:t xml:space="preserve">Tulos</w:t>
      </w:r>
    </w:p>
    <w:p>
      <w:r>
        <w:t xml:space="preserve">katso</w:t>
      </w:r>
    </w:p>
    <w:p>
      <w:r>
        <w:rPr>
          <w:b/>
        </w:rPr>
        <w:t xml:space="preserve">Tulos</w:t>
      </w:r>
    </w:p>
    <w:p>
      <w:r>
        <w:t xml:space="preserve">kukkaro</w:t>
      </w:r>
    </w:p>
    <w:p>
      <w:r>
        <w:rPr>
          <w:b/>
        </w:rPr>
        <w:t xml:space="preserve">Tulos</w:t>
      </w:r>
    </w:p>
    <w:p>
      <w:r>
        <w:t xml:space="preserve">korut</w:t>
      </w:r>
    </w:p>
    <w:p>
      <w:r>
        <w:rPr>
          <w:b/>
        </w:rPr>
        <w:t xml:space="preserve">Tulos</w:t>
      </w:r>
    </w:p>
    <w:p>
      <w:r>
        <w:t xml:space="preserve">turkis/nahkatakki</w:t>
      </w:r>
    </w:p>
    <w:p>
      <w:r>
        <w:rPr>
          <w:b/>
        </w:rPr>
        <w:t xml:space="preserve">Tulos</w:t>
      </w:r>
    </w:p>
    <w:p>
      <w:r>
        <w:t xml:space="preserve">dvd</w:t>
      </w:r>
    </w:p>
    <w:p>
      <w:r>
        <w:rPr>
          <w:b/>
        </w:rPr>
        <w:t xml:space="preserve">Tulos</w:t>
      </w:r>
    </w:p>
    <w:p>
      <w:r>
        <w:t xml:space="preserve">hajuvesi</w:t>
      </w:r>
    </w:p>
    <w:p>
      <w:r>
        <w:rPr>
          <w:b/>
        </w:rPr>
        <w:t xml:space="preserve">Esimerkki 7.300</w:t>
      </w:r>
    </w:p>
    <w:p>
      <w:r>
        <w:t xml:space="preserve">nimeä jotain, jota ihmiset pitävät lempituoliensa lähellä.</w:t>
      </w:r>
    </w:p>
    <w:p>
      <w:r>
        <w:rPr>
          <w:b/>
        </w:rPr>
        <w:t xml:space="preserve">Tulos</w:t>
      </w:r>
    </w:p>
    <w:p>
      <w:r>
        <w:t xml:space="preserve">kaukosäädin</w:t>
      </w:r>
    </w:p>
    <w:p>
      <w:r>
        <w:rPr>
          <w:b/>
        </w:rPr>
        <w:t xml:space="preserve">Tulos</w:t>
      </w:r>
    </w:p>
    <w:p>
      <w:r>
        <w:t xml:space="preserve">aikakauslehdet</w:t>
      </w:r>
    </w:p>
    <w:p>
      <w:r>
        <w:rPr>
          <w:b/>
        </w:rPr>
        <w:t xml:space="preserve">Tulos</w:t>
      </w:r>
    </w:p>
    <w:p>
      <w:r>
        <w:t xml:space="preserve">puhelin</w:t>
      </w:r>
    </w:p>
    <w:p>
      <w:r>
        <w:rPr>
          <w:b/>
        </w:rPr>
        <w:t xml:space="preserve">Tulos</w:t>
      </w:r>
    </w:p>
    <w:p>
      <w:r>
        <w:t xml:space="preserve">sanomalehti</w:t>
      </w:r>
    </w:p>
    <w:p>
      <w:r>
        <w:rPr>
          <w:b/>
        </w:rPr>
        <w:t xml:space="preserve">Tulos</w:t>
      </w:r>
    </w:p>
    <w:p>
      <w:r>
        <w:t xml:space="preserve">kirjat</w:t>
      </w:r>
    </w:p>
    <w:p>
      <w:r>
        <w:rPr>
          <w:b/>
        </w:rPr>
        <w:t xml:space="preserve">Tulos</w:t>
      </w:r>
    </w:p>
    <w:p>
      <w:r>
        <w:t xml:space="preserve">juoma</w:t>
      </w:r>
    </w:p>
    <w:p>
      <w:r>
        <w:rPr>
          <w:b/>
        </w:rPr>
        <w:t xml:space="preserve">Esimerkki 7.301</w:t>
      </w:r>
    </w:p>
    <w:p>
      <w:r>
        <w:t xml:space="preserve">Kerro jotain, mitä ihmiset tekevät pysyäkseen lämpimänä talvella.</w:t>
      </w:r>
    </w:p>
    <w:p>
      <w:r>
        <w:rPr>
          <w:b/>
        </w:rPr>
        <w:t xml:space="preserve">Tulos</w:t>
      </w:r>
    </w:p>
    <w:p>
      <w:r>
        <w:t xml:space="preserve">snuggle</w:t>
      </w:r>
    </w:p>
    <w:p>
      <w:r>
        <w:rPr>
          <w:b/>
        </w:rPr>
        <w:t xml:space="preserve">Tulos</w:t>
      </w:r>
    </w:p>
    <w:p>
      <w:r>
        <w:t xml:space="preserve">juoda kuumaa kaakaota</w:t>
      </w:r>
    </w:p>
    <w:p>
      <w:r>
        <w:rPr>
          <w:b/>
        </w:rPr>
        <w:t xml:space="preserve">Tulos</w:t>
      </w:r>
    </w:p>
    <w:p>
      <w:r>
        <w:t xml:space="preserve">sytyttää tulen</w:t>
      </w:r>
    </w:p>
    <w:p>
      <w:r>
        <w:rPr>
          <w:b/>
        </w:rPr>
        <w:t xml:space="preserve">Tulos</w:t>
      </w:r>
    </w:p>
    <w:p>
      <w:r>
        <w:t xml:space="preserve">lisätä lämpöä</w:t>
      </w:r>
    </w:p>
    <w:p>
      <w:r>
        <w:rPr>
          <w:b/>
        </w:rPr>
        <w:t xml:space="preserve">Tulos</w:t>
      </w:r>
    </w:p>
    <w:p>
      <w:r>
        <w:t xml:space="preserve">pukeutua takkiin</w:t>
      </w:r>
    </w:p>
    <w:p>
      <w:r>
        <w:rPr>
          <w:b/>
        </w:rPr>
        <w:t xml:space="preserve">Tulos</w:t>
      </w:r>
    </w:p>
    <w:p>
      <w:r>
        <w:t xml:space="preserve">harjoitus</w:t>
      </w:r>
    </w:p>
    <w:p>
      <w:r>
        <w:rPr>
          <w:b/>
        </w:rPr>
        <w:t xml:space="preserve">Tulos</w:t>
      </w:r>
    </w:p>
    <w:p>
      <w:r>
        <w:t xml:space="preserve">peitto</w:t>
      </w:r>
    </w:p>
    <w:p>
      <w:r>
        <w:rPr>
          <w:b/>
        </w:rPr>
        <w:t xml:space="preserve">Esimerkki 7.302</w:t>
      </w:r>
    </w:p>
    <w:p>
      <w:r>
        <w:t xml:space="preserve">Nimeä merenelävä, johon et haluaisi törmätä sukeltaessasi.</w:t>
      </w:r>
    </w:p>
    <w:p>
      <w:r>
        <w:rPr>
          <w:b/>
        </w:rPr>
        <w:t xml:space="preserve">Tulos</w:t>
      </w:r>
    </w:p>
    <w:p>
      <w:r>
        <w:t xml:space="preserve">hai</w:t>
      </w:r>
    </w:p>
    <w:p>
      <w:r>
        <w:rPr>
          <w:b/>
        </w:rPr>
        <w:t xml:space="preserve">Tulos</w:t>
      </w:r>
    </w:p>
    <w:p>
      <w:r>
        <w:t xml:space="preserve">merikäärme</w:t>
      </w:r>
    </w:p>
    <w:p>
      <w:r>
        <w:rPr>
          <w:b/>
        </w:rPr>
        <w:t xml:space="preserve">Tulos</w:t>
      </w:r>
    </w:p>
    <w:p>
      <w:r>
        <w:t xml:space="preserve">mustekala</w:t>
      </w:r>
    </w:p>
    <w:p>
      <w:r>
        <w:rPr>
          <w:b/>
        </w:rPr>
        <w:t xml:space="preserve">Tulos</w:t>
      </w:r>
    </w:p>
    <w:p>
      <w:r>
        <w:t xml:space="preserve">valas</w:t>
      </w:r>
    </w:p>
    <w:p>
      <w:r>
        <w:rPr>
          <w:b/>
        </w:rPr>
        <w:t xml:space="preserve">Tulos</w:t>
      </w:r>
    </w:p>
    <w:p>
      <w:r>
        <w:t xml:space="preserve">sähköankerias</w:t>
      </w:r>
    </w:p>
    <w:p>
      <w:r>
        <w:rPr>
          <w:b/>
        </w:rPr>
        <w:t xml:space="preserve">Tulos</w:t>
      </w:r>
    </w:p>
    <w:p>
      <w:r>
        <w:t xml:space="preserve">mustekala</w:t>
      </w:r>
    </w:p>
    <w:p>
      <w:r>
        <w:rPr>
          <w:b/>
        </w:rPr>
        <w:t xml:space="preserve">Esimerkki 7.303</w:t>
      </w:r>
    </w:p>
    <w:p>
      <w:r>
        <w:t xml:space="preserve">Nimeä urheilulaji, joka saatetaan peruuttaa sateen vuoksi.</w:t>
      </w:r>
    </w:p>
    <w:p>
      <w:r>
        <w:rPr>
          <w:b/>
        </w:rPr>
        <w:t xml:space="preserve">Tulos</w:t>
      </w:r>
    </w:p>
    <w:p>
      <w:r>
        <w:t xml:space="preserve">baseball</w:t>
      </w:r>
    </w:p>
    <w:p>
      <w:r>
        <w:rPr>
          <w:b/>
        </w:rPr>
        <w:t xml:space="preserve">Tulos</w:t>
      </w:r>
    </w:p>
    <w:p>
      <w:r>
        <w:t xml:space="preserve">jalkapallo</w:t>
      </w:r>
    </w:p>
    <w:p>
      <w:r>
        <w:rPr>
          <w:b/>
        </w:rPr>
        <w:t xml:space="preserve">Tulos</w:t>
      </w:r>
    </w:p>
    <w:p>
      <w:r>
        <w:t xml:space="preserve">golf</w:t>
      </w:r>
    </w:p>
    <w:p>
      <w:r>
        <w:rPr>
          <w:b/>
        </w:rPr>
        <w:t xml:space="preserve">Tulos</w:t>
      </w:r>
    </w:p>
    <w:p>
      <w:r>
        <w:t xml:space="preserve">jalkapallo</w:t>
      </w:r>
    </w:p>
    <w:p>
      <w:r>
        <w:rPr>
          <w:b/>
        </w:rPr>
        <w:t xml:space="preserve">Tulos</w:t>
      </w:r>
    </w:p>
    <w:p>
      <w:r>
        <w:t xml:space="preserve">tennis</w:t>
      </w:r>
    </w:p>
    <w:p>
      <w:r>
        <w:rPr>
          <w:b/>
        </w:rPr>
        <w:t xml:space="preserve">Esimerkki 7.304</w:t>
      </w:r>
    </w:p>
    <w:p>
      <w:r>
        <w:t xml:space="preserve">nimeä jokin asia, joka haisee todella pahalle, kun se syttyy tuleen.</w:t>
      </w:r>
    </w:p>
    <w:p>
      <w:r>
        <w:rPr>
          <w:b/>
        </w:rPr>
        <w:t xml:space="preserve">Tulos</w:t>
      </w:r>
    </w:p>
    <w:p>
      <w:r>
        <w:t xml:space="preserve">hiukset</w:t>
      </w:r>
    </w:p>
    <w:p>
      <w:r>
        <w:rPr>
          <w:b/>
        </w:rPr>
        <w:t xml:space="preserve">Tulos</w:t>
      </w:r>
    </w:p>
    <w:p>
      <w:r>
        <w:t xml:space="preserve">muovi</w:t>
      </w:r>
    </w:p>
    <w:p>
      <w:r>
        <w:rPr>
          <w:b/>
        </w:rPr>
        <w:t xml:space="preserve">Tulos</w:t>
      </w:r>
    </w:p>
    <w:p>
      <w:r>
        <w:t xml:space="preserve">kumi</w:t>
      </w:r>
    </w:p>
    <w:p>
      <w:r>
        <w:rPr>
          <w:b/>
        </w:rPr>
        <w:t xml:space="preserve">Tulos</w:t>
      </w:r>
    </w:p>
    <w:p>
      <w:r>
        <w:t xml:space="preserve">illallinen</w:t>
      </w:r>
    </w:p>
    <w:p>
      <w:r>
        <w:rPr>
          <w:b/>
        </w:rPr>
        <w:t xml:space="preserve">Esimerkki 7.305</w:t>
      </w:r>
    </w:p>
    <w:p>
      <w:r>
        <w:t xml:space="preserve">nimeä jokin asia, jota ihminen saattaa muuttaa monta kertaa elämänsä aikana.</w:t>
      </w:r>
    </w:p>
    <w:p>
      <w:r>
        <w:rPr>
          <w:b/>
        </w:rPr>
        <w:t xml:space="preserve">Tulos</w:t>
      </w:r>
    </w:p>
    <w:p>
      <w:r>
        <w:t xml:space="preserve">hiukset</w:t>
      </w:r>
    </w:p>
    <w:p>
      <w:r>
        <w:rPr>
          <w:b/>
        </w:rPr>
        <w:t xml:space="preserve">Tulos</w:t>
      </w:r>
    </w:p>
    <w:p>
      <w:r>
        <w:t xml:space="preserve">vaatteet</w:t>
      </w:r>
    </w:p>
    <w:p>
      <w:r>
        <w:rPr>
          <w:b/>
        </w:rPr>
        <w:t xml:space="preserve">Tulos</w:t>
      </w:r>
    </w:p>
    <w:p>
      <w:r>
        <w:t xml:space="preserve">urat</w:t>
      </w:r>
    </w:p>
    <w:p>
      <w:r>
        <w:rPr>
          <w:b/>
        </w:rPr>
        <w:t xml:space="preserve">Tulos</w:t>
      </w:r>
    </w:p>
    <w:p>
      <w:r>
        <w:t xml:space="preserve">osoite</w:t>
      </w:r>
    </w:p>
    <w:p>
      <w:r>
        <w:rPr>
          <w:b/>
        </w:rPr>
        <w:t xml:space="preserve">Tulos</w:t>
      </w:r>
    </w:p>
    <w:p>
      <w:r>
        <w:t xml:space="preserve">sukunimi</w:t>
      </w:r>
    </w:p>
    <w:p>
      <w:r>
        <w:rPr>
          <w:b/>
        </w:rPr>
        <w:t xml:space="preserve">Tulos</w:t>
      </w:r>
    </w:p>
    <w:p>
      <w:r>
        <w:t xml:space="preserve">yhteistyökumppanit</w:t>
      </w:r>
    </w:p>
    <w:p>
      <w:r>
        <w:rPr>
          <w:b/>
        </w:rPr>
        <w:t xml:space="preserve">Esimerkki 7.306</w:t>
      </w:r>
    </w:p>
    <w:p>
      <w:r>
        <w:t xml:space="preserve">nimeä jotain, jota pidät taskussa tai käsilaukussa "kaiken varalta".</w:t>
      </w:r>
    </w:p>
    <w:p>
      <w:r>
        <w:rPr>
          <w:b/>
        </w:rPr>
        <w:t xml:space="preserve">Tulos</w:t>
      </w:r>
    </w:p>
    <w:p>
      <w:r>
        <w:t xml:space="preserve">rahaa</w:t>
      </w:r>
    </w:p>
    <w:p>
      <w:r>
        <w:rPr>
          <w:b/>
        </w:rPr>
        <w:t xml:space="preserve">Tulos</w:t>
      </w:r>
    </w:p>
    <w:p>
      <w:r>
        <w:t xml:space="preserve">henkilökohtaiset tuotteet</w:t>
      </w:r>
    </w:p>
    <w:p>
      <w:r>
        <w:rPr>
          <w:b/>
        </w:rPr>
        <w:t xml:space="preserve">Tulos</w:t>
      </w:r>
    </w:p>
    <w:p>
      <w:r>
        <w:t xml:space="preserve">kudos</w:t>
      </w:r>
    </w:p>
    <w:p>
      <w:r>
        <w:rPr>
          <w:b/>
        </w:rPr>
        <w:t xml:space="preserve">Tulos</w:t>
      </w:r>
    </w:p>
    <w:p>
      <w:r>
        <w:t xml:space="preserve">mace/ase</w:t>
      </w:r>
    </w:p>
    <w:p>
      <w:r>
        <w:rPr>
          <w:b/>
        </w:rPr>
        <w:t xml:space="preserve">Tulos</w:t>
      </w:r>
    </w:p>
    <w:p>
      <w:r>
        <w:t xml:space="preserve">lääke</w:t>
      </w:r>
    </w:p>
    <w:p>
      <w:r>
        <w:rPr>
          <w:b/>
        </w:rPr>
        <w:t xml:space="preserve">Tulos</w:t>
      </w:r>
    </w:p>
    <w:p>
      <w:r>
        <w:t xml:space="preserve">Purukumi</w:t>
      </w:r>
    </w:p>
    <w:p>
      <w:r>
        <w:rPr>
          <w:b/>
        </w:rPr>
        <w:t xml:space="preserve">Esimerkki 7.307</w:t>
      </w:r>
    </w:p>
    <w:p>
      <w:r>
        <w:t xml:space="preserve">mainitse jokin asia, jonka ostamista ihmiset harkitsevat ennen ostamista</w:t>
      </w:r>
    </w:p>
    <w:p>
      <w:r>
        <w:rPr>
          <w:b/>
        </w:rPr>
        <w:t xml:space="preserve">Tulos</w:t>
      </w:r>
    </w:p>
    <w:p>
      <w:r>
        <w:t xml:space="preserve">auto</w:t>
      </w:r>
    </w:p>
    <w:p>
      <w:r>
        <w:rPr>
          <w:b/>
        </w:rPr>
        <w:t xml:space="preserve">Tulos</w:t>
      </w:r>
    </w:p>
    <w:p>
      <w:r>
        <w:t xml:space="preserve">vaatteet</w:t>
      </w:r>
    </w:p>
    <w:p>
      <w:r>
        <w:rPr>
          <w:b/>
        </w:rPr>
        <w:t xml:space="preserve">Tulos</w:t>
      </w:r>
    </w:p>
    <w:p>
      <w:r>
        <w:t xml:space="preserve">talo</w:t>
      </w:r>
    </w:p>
    <w:p>
      <w:r>
        <w:rPr>
          <w:b/>
        </w:rPr>
        <w:t xml:space="preserve">Tulos</w:t>
      </w:r>
    </w:p>
    <w:p>
      <w:r>
        <w:t xml:space="preserve">TV</w:t>
      </w:r>
    </w:p>
    <w:p>
      <w:r>
        <w:rPr>
          <w:b/>
        </w:rPr>
        <w:t xml:space="preserve">Tulos</w:t>
      </w:r>
    </w:p>
    <w:p>
      <w:r>
        <w:t xml:space="preserve">laitteet</w:t>
      </w:r>
    </w:p>
    <w:p>
      <w:r>
        <w:rPr>
          <w:b/>
        </w:rPr>
        <w:t xml:space="preserve">Esimerkki 7.308</w:t>
      </w:r>
    </w:p>
    <w:p>
      <w:r>
        <w:t xml:space="preserve">Nimeä paikka, jonne menisit vaimosi kanssa vain saadaksesi hänet lopettamaan nalkutuksen...</w:t>
      </w:r>
    </w:p>
    <w:p>
      <w:r>
        <w:rPr>
          <w:b/>
        </w:rPr>
        <w:t xml:space="preserve">Tulos</w:t>
      </w:r>
    </w:p>
    <w:p>
      <w:r>
        <w:t xml:space="preserve">ostoskeskus</w:t>
      </w:r>
    </w:p>
    <w:p>
      <w:r>
        <w:rPr>
          <w:b/>
        </w:rPr>
        <w:t xml:space="preserve">Tulos</w:t>
      </w:r>
    </w:p>
    <w:p>
      <w:r>
        <w:t xml:space="preserve">ravintola</w:t>
      </w:r>
    </w:p>
    <w:p>
      <w:r>
        <w:rPr>
          <w:b/>
        </w:rPr>
        <w:t xml:space="preserve">Tulos</w:t>
      </w:r>
    </w:p>
    <w:p>
      <w:r>
        <w:t xml:space="preserve">elokuvateatteri</w:t>
      </w:r>
    </w:p>
    <w:p>
      <w:r>
        <w:rPr>
          <w:b/>
        </w:rPr>
        <w:t xml:space="preserve">Tulos</w:t>
      </w:r>
    </w:p>
    <w:p>
      <w:r>
        <w:t xml:space="preserve">jumalanpalveluspaikka</w:t>
      </w:r>
    </w:p>
    <w:p>
      <w:r>
        <w:rPr>
          <w:b/>
        </w:rPr>
        <w:t xml:space="preserve">Tulos</w:t>
      </w:r>
    </w:p>
    <w:p>
      <w:r>
        <w:t xml:space="preserve">hawii</w:t>
      </w:r>
    </w:p>
    <w:p>
      <w:r>
        <w:rPr>
          <w:b/>
        </w:rPr>
        <w:t xml:space="preserve">Tulos</w:t>
      </w:r>
    </w:p>
    <w:p>
      <w:r>
        <w:t xml:space="preserve">baletti</w:t>
      </w:r>
    </w:p>
    <w:p>
      <w:r>
        <w:rPr>
          <w:b/>
        </w:rPr>
        <w:t xml:space="preserve">Esimerkki 7.309</w:t>
      </w:r>
    </w:p>
    <w:p>
      <w:r>
        <w:t xml:space="preserve">Nimeä jotain sellaista, mitä morsian ja sulhanen tekevät häissä, mitä toisen vieraan ei pitäisi tehdä.</w:t>
      </w:r>
    </w:p>
    <w:p>
      <w:r>
        <w:rPr>
          <w:b/>
        </w:rPr>
        <w:t xml:space="preserve">Tulos</w:t>
      </w:r>
    </w:p>
    <w:p>
      <w:r>
        <w:t xml:space="preserve">suudella maljapuheiden aikana</w:t>
      </w:r>
    </w:p>
    <w:p>
      <w:r>
        <w:rPr>
          <w:b/>
        </w:rPr>
        <w:t xml:space="preserve">Tulos</w:t>
      </w:r>
    </w:p>
    <w:p>
      <w:r>
        <w:t xml:space="preserve">leikkaa kakku</w:t>
      </w:r>
    </w:p>
    <w:p>
      <w:r>
        <w:rPr>
          <w:b/>
        </w:rPr>
        <w:t xml:space="preserve">Tulos</w:t>
      </w:r>
    </w:p>
    <w:p>
      <w:r>
        <w:t xml:space="preserve">vannoa valan</w:t>
      </w:r>
    </w:p>
    <w:p>
      <w:r>
        <w:rPr>
          <w:b/>
        </w:rPr>
        <w:t xml:space="preserve">Tulos</w:t>
      </w:r>
    </w:p>
    <w:p>
      <w:r>
        <w:t xml:space="preserve">tanssi ensimmäiseen kappaleeseen</w:t>
      </w:r>
    </w:p>
    <w:p>
      <w:r>
        <w:rPr>
          <w:b/>
        </w:rPr>
        <w:t xml:space="preserve">Esimerkki 7.310</w:t>
      </w:r>
    </w:p>
    <w:p>
      <w:r>
        <w:t xml:space="preserve">Nimeä hygieniatuote, jota toivot toimistokaverisi käyttävän joka päivä.</w:t>
      </w:r>
    </w:p>
    <w:p>
      <w:r>
        <w:rPr>
          <w:b/>
        </w:rPr>
        <w:t xml:space="preserve">Tulos</w:t>
      </w:r>
    </w:p>
    <w:p>
      <w:r>
        <w:t xml:space="preserve">saippua</w:t>
      </w:r>
    </w:p>
    <w:p>
      <w:r>
        <w:rPr>
          <w:b/>
        </w:rPr>
        <w:t xml:space="preserve">Tulos</w:t>
      </w:r>
    </w:p>
    <w:p>
      <w:r>
        <w:t xml:space="preserve">deodoranttia</w:t>
      </w:r>
    </w:p>
    <w:p>
      <w:r>
        <w:rPr>
          <w:b/>
        </w:rPr>
        <w:t xml:space="preserve">Tulos</w:t>
      </w:r>
    </w:p>
    <w:p>
      <w:r>
        <w:t xml:space="preserve">hammastahna</w:t>
      </w:r>
    </w:p>
    <w:p>
      <w:r>
        <w:rPr>
          <w:b/>
        </w:rPr>
        <w:t xml:space="preserve">Tulos</w:t>
      </w:r>
    </w:p>
    <w:p>
      <w:r>
        <w:t xml:space="preserve">shampoo</w:t>
      </w:r>
    </w:p>
    <w:p>
      <w:r>
        <w:rPr>
          <w:b/>
        </w:rPr>
        <w:t xml:space="preserve">Tulos</w:t>
      </w:r>
    </w:p>
    <w:p>
      <w:r>
        <w:t xml:space="preserve">suuvesi</w:t>
      </w:r>
    </w:p>
    <w:p>
      <w:r>
        <w:rPr>
          <w:b/>
        </w:rPr>
        <w:t xml:space="preserve">Tulos</w:t>
      </w:r>
    </w:p>
    <w:p>
      <w:r>
        <w:t xml:space="preserve">käsihuuhde</w:t>
      </w:r>
    </w:p>
    <w:p>
      <w:r>
        <w:rPr>
          <w:b/>
        </w:rPr>
        <w:t xml:space="preserve">Tulos</w:t>
      </w:r>
    </w:p>
    <w:p>
      <w:r>
        <w:t xml:space="preserve">hajuvesi</w:t>
      </w:r>
    </w:p>
    <w:p>
      <w:r>
        <w:rPr>
          <w:b/>
        </w:rPr>
        <w:t xml:space="preserve">Esimerkki 7.311</w:t>
      </w:r>
    </w:p>
    <w:p>
      <w:r>
        <w:t xml:space="preserve">mainitse ammatti, jossa sinua saatetaan kutsua haihattelijaksi.</w:t>
      </w:r>
    </w:p>
    <w:p>
      <w:r>
        <w:rPr>
          <w:b/>
        </w:rPr>
        <w:t xml:space="preserve">Tulos</w:t>
      </w:r>
    </w:p>
    <w:p>
      <w:r>
        <w:t xml:space="preserve">koronkiskuri</w:t>
      </w:r>
    </w:p>
    <w:p>
      <w:r>
        <w:rPr>
          <w:b/>
        </w:rPr>
        <w:t xml:space="preserve">Tulos</w:t>
      </w:r>
    </w:p>
    <w:p>
      <w:r>
        <w:t xml:space="preserve">uhkapeluri</w:t>
      </w:r>
    </w:p>
    <w:p>
      <w:r>
        <w:rPr>
          <w:b/>
        </w:rPr>
        <w:t xml:space="preserve">Tulos</w:t>
      </w:r>
    </w:p>
    <w:p>
      <w:r>
        <w:t xml:space="preserve">biljardipelaaja</w:t>
      </w:r>
    </w:p>
    <w:p>
      <w:r>
        <w:rPr>
          <w:b/>
        </w:rPr>
        <w:t xml:space="preserve">Tulos</w:t>
      </w:r>
    </w:p>
    <w:p>
      <w:r>
        <w:t xml:space="preserve">asianajaja</w:t>
      </w:r>
    </w:p>
    <w:p>
      <w:r>
        <w:rPr>
          <w:b/>
        </w:rPr>
        <w:t xml:space="preserve">Tulos</w:t>
      </w:r>
    </w:p>
    <w:p>
      <w:r>
        <w:t xml:space="preserve">autokauppias</w:t>
      </w:r>
    </w:p>
    <w:p>
      <w:r>
        <w:rPr>
          <w:b/>
        </w:rPr>
        <w:t xml:space="preserve">Tulos</w:t>
      </w:r>
    </w:p>
    <w:p>
      <w:r>
        <w:t xml:space="preserve">agentti</w:t>
      </w:r>
    </w:p>
    <w:p>
      <w:r>
        <w:rPr>
          <w:b/>
        </w:rPr>
        <w:t xml:space="preserve">Tulos</w:t>
      </w:r>
    </w:p>
    <w:p>
      <w:r>
        <w:t xml:space="preserve">politiikka</w:t>
      </w:r>
    </w:p>
    <w:p>
      <w:r>
        <w:rPr>
          <w:b/>
        </w:rPr>
        <w:t xml:space="preserve">Esimerkki 7.312</w:t>
      </w:r>
    </w:p>
    <w:p>
      <w:r>
        <w:t xml:space="preserve">mainitse jotain, mitä kiinteistönvälittäjä ehdottaa, jotta voisit myydä talosi.</w:t>
      </w:r>
    </w:p>
    <w:p>
      <w:r>
        <w:rPr>
          <w:b/>
        </w:rPr>
        <w:t xml:space="preserve">Tulos</w:t>
      </w:r>
    </w:p>
    <w:p>
      <w:r>
        <w:t xml:space="preserve">maali</w:t>
      </w:r>
    </w:p>
    <w:p>
      <w:r>
        <w:rPr>
          <w:b/>
        </w:rPr>
        <w:t xml:space="preserve">Tulos</w:t>
      </w:r>
    </w:p>
    <w:p>
      <w:r>
        <w:t xml:space="preserve">siivota se</w:t>
      </w:r>
    </w:p>
    <w:p>
      <w:r>
        <w:rPr>
          <w:b/>
        </w:rPr>
        <w:t xml:space="preserve">Tulos</w:t>
      </w:r>
    </w:p>
    <w:p>
      <w:r>
        <w:t xml:space="preserve">tehdä päivityksiä</w:t>
      </w:r>
    </w:p>
    <w:p>
      <w:r>
        <w:rPr>
          <w:b/>
        </w:rPr>
        <w:t xml:space="preserve">Tulos</w:t>
      </w:r>
    </w:p>
    <w:p>
      <w:r>
        <w:t xml:space="preserve">alentaa hintaa</w:t>
      </w:r>
    </w:p>
    <w:p>
      <w:r>
        <w:rPr>
          <w:b/>
        </w:rPr>
        <w:t xml:space="preserve">Esimerkki 7.313</w:t>
      </w:r>
    </w:p>
    <w:p>
      <w:r>
        <w:t xml:space="preserve">Nimeä osavaltio, jossa et haluaisi asua kesällä.</w:t>
      </w:r>
    </w:p>
    <w:p>
      <w:r>
        <w:rPr>
          <w:b/>
        </w:rPr>
        <w:t xml:space="preserve">Tulos</w:t>
      </w:r>
    </w:p>
    <w:p>
      <w:r>
        <w:t xml:space="preserve">florida</w:t>
      </w:r>
    </w:p>
    <w:p>
      <w:r>
        <w:rPr>
          <w:b/>
        </w:rPr>
        <w:t xml:space="preserve">Tulos</w:t>
      </w:r>
    </w:p>
    <w:p>
      <w:r>
        <w:t xml:space="preserve">arizona</w:t>
      </w:r>
    </w:p>
    <w:p>
      <w:r>
        <w:rPr>
          <w:b/>
        </w:rPr>
        <w:t xml:space="preserve">Tulos</w:t>
      </w:r>
    </w:p>
    <w:p>
      <w:r>
        <w:t xml:space="preserve">texas</w:t>
      </w:r>
    </w:p>
    <w:p>
      <w:r>
        <w:rPr>
          <w:b/>
        </w:rPr>
        <w:t xml:space="preserve">Tulos</w:t>
      </w:r>
    </w:p>
    <w:p>
      <w:r>
        <w:t xml:space="preserve">Kalifornia</w:t>
      </w:r>
    </w:p>
    <w:p>
      <w:r>
        <w:rPr>
          <w:b/>
        </w:rPr>
        <w:t xml:space="preserve">Esimerkki 7.314</w:t>
      </w:r>
    </w:p>
    <w:p>
      <w:r>
        <w:t xml:space="preserve">Nimeä tv-sarja, menneisyys tai nykyisyys, joka sijoittuu sairaalaan.</w:t>
      </w:r>
    </w:p>
    <w:p>
      <w:r>
        <w:rPr>
          <w:b/>
        </w:rPr>
        <w:t xml:space="preserve">Tulos</w:t>
      </w:r>
    </w:p>
    <w:p>
      <w:r>
        <w:t xml:space="preserve">er</w:t>
      </w:r>
    </w:p>
    <w:p>
      <w:r>
        <w:rPr>
          <w:b/>
        </w:rPr>
        <w:t xml:space="preserve">Tulos</w:t>
      </w:r>
    </w:p>
    <w:p>
      <w:r>
        <w:t xml:space="preserve">yleissairaala</w:t>
      </w:r>
    </w:p>
    <w:p>
      <w:r>
        <w:rPr>
          <w:b/>
        </w:rPr>
        <w:t xml:space="preserve">Tulos</w:t>
      </w:r>
    </w:p>
    <w:p>
      <w:r>
        <w:t xml:space="preserve">Harmaan anatomia</w:t>
      </w:r>
    </w:p>
    <w:p>
      <w:r>
        <w:rPr>
          <w:b/>
        </w:rPr>
        <w:t xml:space="preserve">Tulos</w:t>
      </w:r>
    </w:p>
    <w:p>
      <w:r>
        <w:t xml:space="preserve">talo</w:t>
      </w:r>
    </w:p>
    <w:p>
      <w:r>
        <w:rPr>
          <w:b/>
        </w:rPr>
        <w:t xml:space="preserve">Esimerkki 7.315</w:t>
      </w:r>
    </w:p>
    <w:p>
      <w:r>
        <w:t xml:space="preserve">Kerro syy, miksi sen on vaikea tanssia hitaasti aaveen kanssa?</w:t>
      </w:r>
    </w:p>
    <w:p>
      <w:r>
        <w:rPr>
          <w:b/>
        </w:rPr>
        <w:t xml:space="preserve">Tulos</w:t>
      </w:r>
    </w:p>
    <w:p>
      <w:r>
        <w:t xml:space="preserve">ei näe niitä</w:t>
      </w:r>
    </w:p>
    <w:p>
      <w:r>
        <w:rPr>
          <w:b/>
        </w:rPr>
        <w:t xml:space="preserve">Tulos</w:t>
      </w:r>
    </w:p>
    <w:p>
      <w:r>
        <w:t xml:space="preserve">ei mitään pideltävää</w:t>
      </w:r>
    </w:p>
    <w:p>
      <w:r>
        <w:rPr>
          <w:b/>
        </w:rPr>
        <w:t xml:space="preserve">Tulos</w:t>
      </w:r>
    </w:p>
    <w:p>
      <w:r>
        <w:t xml:space="preserve">ei voi johtaa</w:t>
      </w:r>
    </w:p>
    <w:p>
      <w:r>
        <w:rPr>
          <w:b/>
        </w:rPr>
        <w:t xml:space="preserve">Esimerkki 7.316</w:t>
      </w:r>
    </w:p>
    <w:p>
      <w:r>
        <w:t xml:space="preserve">Mikä on pahin asia, jonka joutuu jakamaan sisaruksen kanssa?</w:t>
      </w:r>
    </w:p>
    <w:p>
      <w:r>
        <w:rPr>
          <w:b/>
        </w:rPr>
        <w:t xml:space="preserve">Tulos</w:t>
      </w:r>
    </w:p>
    <w:p>
      <w:r>
        <w:t xml:space="preserve">vaatteet</w:t>
      </w:r>
    </w:p>
    <w:p>
      <w:r>
        <w:rPr>
          <w:b/>
        </w:rPr>
        <w:t xml:space="preserve">Tulos</w:t>
      </w:r>
    </w:p>
    <w:p>
      <w:r>
        <w:t xml:space="preserve">makuuhuone</w:t>
      </w:r>
    </w:p>
    <w:p>
      <w:r>
        <w:rPr>
          <w:b/>
        </w:rPr>
        <w:t xml:space="preserve">Tulos</w:t>
      </w:r>
    </w:p>
    <w:p>
      <w:r>
        <w:t xml:space="preserve">sänky</w:t>
      </w:r>
    </w:p>
    <w:p>
      <w:r>
        <w:rPr>
          <w:b/>
        </w:rPr>
        <w:t xml:space="preserve">Tulos</w:t>
      </w:r>
    </w:p>
    <w:p>
      <w:r>
        <w:t xml:space="preserve">lelut</w:t>
      </w:r>
    </w:p>
    <w:p>
      <w:r>
        <w:rPr>
          <w:b/>
        </w:rPr>
        <w:t xml:space="preserve">Tulos</w:t>
      </w:r>
    </w:p>
    <w:p>
      <w:r>
        <w:t xml:space="preserve">ruoka</w:t>
      </w:r>
    </w:p>
    <w:p>
      <w:r>
        <w:rPr>
          <w:b/>
        </w:rPr>
        <w:t xml:space="preserve">Tulos</w:t>
      </w:r>
    </w:p>
    <w:p>
      <w:r>
        <w:t xml:space="preserve">Kylpyhuone</w:t>
      </w:r>
    </w:p>
    <w:p>
      <w:r>
        <w:rPr>
          <w:b/>
        </w:rPr>
        <w:t xml:space="preserve">Tulos</w:t>
      </w:r>
    </w:p>
    <w:p>
      <w:r>
        <w:t xml:space="preserve">auto</w:t>
      </w:r>
    </w:p>
    <w:p>
      <w:r>
        <w:rPr>
          <w:b/>
        </w:rPr>
        <w:t xml:space="preserve">Esimerkki 7.317</w:t>
      </w:r>
    </w:p>
    <w:p>
      <w:r>
        <w:t xml:space="preserve">mainitse syy, miksi vauva voi olla tavallista kiukkuisempi.</w:t>
      </w:r>
    </w:p>
    <w:p>
      <w:r>
        <w:rPr>
          <w:b/>
        </w:rPr>
        <w:t xml:space="preserve">Tulos</w:t>
      </w:r>
    </w:p>
    <w:p>
      <w:r>
        <w:t xml:space="preserve">nälkäinen</w:t>
      </w:r>
    </w:p>
    <w:p>
      <w:r>
        <w:rPr>
          <w:b/>
        </w:rPr>
        <w:t xml:space="preserve">Tulos</w:t>
      </w:r>
    </w:p>
    <w:p>
      <w:r>
        <w:t xml:space="preserve">hammaslääke</w:t>
      </w:r>
    </w:p>
    <w:p>
      <w:r>
        <w:rPr>
          <w:b/>
        </w:rPr>
        <w:t xml:space="preserve">Tulos</w:t>
      </w:r>
    </w:p>
    <w:p>
      <w:r>
        <w:t xml:space="preserve">väsynyt</w:t>
      </w:r>
    </w:p>
    <w:p>
      <w:r>
        <w:rPr>
          <w:b/>
        </w:rPr>
        <w:t xml:space="preserve">Tulos</w:t>
      </w:r>
    </w:p>
    <w:p>
      <w:r>
        <w:t xml:space="preserve">sairaus</w:t>
      </w:r>
    </w:p>
    <w:p>
      <w:r>
        <w:rPr>
          <w:b/>
        </w:rPr>
        <w:t xml:space="preserve">Tulos</w:t>
      </w:r>
    </w:p>
    <w:p>
      <w:r>
        <w:t xml:space="preserve">märkä vaippa</w:t>
      </w:r>
    </w:p>
    <w:p>
      <w:r>
        <w:rPr>
          <w:b/>
        </w:rPr>
        <w:t xml:space="preserve">Tulos</w:t>
      </w:r>
    </w:p>
    <w:p>
      <w:r>
        <w:t xml:space="preserve">koliikki</w:t>
      </w:r>
    </w:p>
    <w:p>
      <w:r>
        <w:rPr>
          <w:b/>
        </w:rPr>
        <w:t xml:space="preserve">Esimerkki 7.318</w:t>
      </w:r>
    </w:p>
    <w:p>
      <w:r>
        <w:t xml:space="preserve">Nimeä jotain, mitä voit odottaa näkeväsi paljon Havaijilla...</w:t>
      </w:r>
    </w:p>
    <w:p>
      <w:r>
        <w:rPr>
          <w:b/>
        </w:rPr>
        <w:t xml:space="preserve">Tulos</w:t>
      </w:r>
    </w:p>
    <w:p>
      <w:r>
        <w:t xml:space="preserve">rannat</w:t>
      </w:r>
    </w:p>
    <w:p>
      <w:r>
        <w:rPr>
          <w:b/>
        </w:rPr>
        <w:t xml:space="preserve">Tulos</w:t>
      </w:r>
    </w:p>
    <w:p>
      <w:r>
        <w:t xml:space="preserve">kukka kaulakoru</w:t>
      </w:r>
    </w:p>
    <w:p>
      <w:r>
        <w:rPr>
          <w:b/>
        </w:rPr>
        <w:t xml:space="preserve">Tulos</w:t>
      </w:r>
    </w:p>
    <w:p>
      <w:r>
        <w:t xml:space="preserve">palmuja</w:t>
      </w:r>
    </w:p>
    <w:p>
      <w:r>
        <w:rPr>
          <w:b/>
        </w:rPr>
        <w:t xml:space="preserve">Tulos</w:t>
      </w:r>
    </w:p>
    <w:p>
      <w:r>
        <w:t xml:space="preserve">vesi</w:t>
      </w:r>
    </w:p>
    <w:p>
      <w:r>
        <w:rPr>
          <w:b/>
        </w:rPr>
        <w:t xml:space="preserve">Tulos</w:t>
      </w:r>
    </w:p>
    <w:p>
      <w:r>
        <w:t xml:space="preserve">hulatanssijat</w:t>
      </w:r>
    </w:p>
    <w:p>
      <w:r>
        <w:rPr>
          <w:b/>
        </w:rPr>
        <w:t xml:space="preserve">Tulos</w:t>
      </w:r>
    </w:p>
    <w:p>
      <w:r>
        <w:t xml:space="preserve">tytöt bikineissä</w:t>
      </w:r>
    </w:p>
    <w:p>
      <w:r>
        <w:rPr>
          <w:b/>
        </w:rPr>
        <w:t xml:space="preserve">Tulos</w:t>
      </w:r>
    </w:p>
    <w:p>
      <w:r>
        <w:t xml:space="preserve">ananakset</w:t>
      </w:r>
    </w:p>
    <w:p>
      <w:r>
        <w:rPr>
          <w:b/>
        </w:rPr>
        <w:t xml:space="preserve">Esimerkki 7.319</w:t>
      </w:r>
    </w:p>
    <w:p>
      <w:r>
        <w:t xml:space="preserve">Nimeä jokin asia, jota olet alkanut nähdä vähemmän matkapuhelinten yleistyttyä...</w:t>
      </w:r>
    </w:p>
    <w:p>
      <w:r>
        <w:rPr>
          <w:b/>
        </w:rPr>
        <w:t xml:space="preserve">Tulos</w:t>
      </w:r>
    </w:p>
    <w:p>
      <w:r>
        <w:t xml:space="preserve">yleisöpuhelimet</w:t>
      </w:r>
    </w:p>
    <w:p>
      <w:r>
        <w:rPr>
          <w:b/>
        </w:rPr>
        <w:t xml:space="preserve">Tulos</w:t>
      </w:r>
    </w:p>
    <w:p>
      <w:r>
        <w:t xml:space="preserve">kotipuhelimet</w:t>
      </w:r>
    </w:p>
    <w:p>
      <w:r>
        <w:rPr>
          <w:b/>
        </w:rPr>
        <w:t xml:space="preserve">Tulos</w:t>
      </w:r>
    </w:p>
    <w:p>
      <w:r>
        <w:t xml:space="preserve">hakulaitteet</w:t>
      </w:r>
    </w:p>
    <w:p>
      <w:r>
        <w:rPr>
          <w:b/>
        </w:rPr>
        <w:t xml:space="preserve">Tulos</w:t>
      </w:r>
    </w:p>
    <w:p>
      <w:r>
        <w:t xml:space="preserve">kirjaimet</w:t>
      </w:r>
    </w:p>
    <w:p>
      <w:r>
        <w:rPr>
          <w:b/>
        </w:rPr>
        <w:t xml:space="preserve">Esimerkki 7.320</w:t>
      </w:r>
    </w:p>
    <w:p>
      <w:r>
        <w:t xml:space="preserve">nimeä jotain, jota heilutat ilmassa.</w:t>
      </w:r>
    </w:p>
    <w:p>
      <w:r>
        <w:rPr>
          <w:b/>
        </w:rPr>
        <w:t xml:space="preserve">Tulos</w:t>
      </w:r>
    </w:p>
    <w:p>
      <w:r>
        <w:t xml:space="preserve">kädet</w:t>
      </w:r>
    </w:p>
    <w:p>
      <w:r>
        <w:rPr>
          <w:b/>
        </w:rPr>
        <w:t xml:space="preserve">Tulos</w:t>
      </w:r>
    </w:p>
    <w:p>
      <w:r>
        <w:t xml:space="preserve">lippu</w:t>
      </w:r>
    </w:p>
    <w:p>
      <w:r>
        <w:rPr>
          <w:b/>
        </w:rPr>
        <w:t xml:space="preserve">Tulos</w:t>
      </w:r>
    </w:p>
    <w:p>
      <w:r>
        <w:t xml:space="preserve">kyltti/banneri</w:t>
      </w:r>
    </w:p>
    <w:p>
      <w:r>
        <w:rPr>
          <w:b/>
        </w:rPr>
        <w:t xml:space="preserve">Tulos</w:t>
      </w:r>
    </w:p>
    <w:p>
      <w:r>
        <w:t xml:space="preserve">leija</w:t>
      </w:r>
    </w:p>
    <w:p>
      <w:r>
        <w:rPr>
          <w:b/>
        </w:rPr>
        <w:t xml:space="preserve">Tulos</w:t>
      </w:r>
    </w:p>
    <w:p>
      <w:r>
        <w:t xml:space="preserve">kevyempi</w:t>
      </w:r>
    </w:p>
    <w:p>
      <w:r>
        <w:rPr>
          <w:b/>
        </w:rPr>
        <w:t xml:space="preserve">Esimerkki 7.321</w:t>
      </w:r>
    </w:p>
    <w:p>
      <w:r>
        <w:t xml:space="preserve">nimeä jotain, jota lapset käyttävät huvikseen, mutta aikuiset liikuntaan.</w:t>
      </w:r>
    </w:p>
    <w:p>
      <w:r>
        <w:rPr>
          <w:b/>
        </w:rPr>
        <w:t xml:space="preserve">Tulos</w:t>
      </w:r>
    </w:p>
    <w:p>
      <w:r>
        <w:t xml:space="preserve">pyörä</w:t>
      </w:r>
    </w:p>
    <w:p>
      <w:r>
        <w:rPr>
          <w:b/>
        </w:rPr>
        <w:t xml:space="preserve">Tulos</w:t>
      </w:r>
    </w:p>
    <w:p>
      <w:r>
        <w:t xml:space="preserve">pallo</w:t>
      </w:r>
    </w:p>
    <w:p>
      <w:r>
        <w:rPr>
          <w:b/>
        </w:rPr>
        <w:t xml:space="preserve">Tulos</w:t>
      </w:r>
    </w:p>
    <w:p>
      <w:r>
        <w:t xml:space="preserve">hyppynaru</w:t>
      </w:r>
    </w:p>
    <w:p>
      <w:r>
        <w:rPr>
          <w:b/>
        </w:rPr>
        <w:t xml:space="preserve">Tulos</w:t>
      </w:r>
    </w:p>
    <w:p>
      <w:r>
        <w:t xml:space="preserve">trampoliini</w:t>
      </w:r>
    </w:p>
    <w:p>
      <w:r>
        <w:rPr>
          <w:b/>
        </w:rPr>
        <w:t xml:space="preserve">Tulos</w:t>
      </w:r>
    </w:p>
    <w:p>
      <w:r>
        <w:t xml:space="preserve">uima-allas</w:t>
      </w:r>
    </w:p>
    <w:p>
      <w:r>
        <w:rPr>
          <w:b/>
        </w:rPr>
        <w:t xml:space="preserve">Esimerkki 7.322</w:t>
      </w:r>
    </w:p>
    <w:p>
      <w:r>
        <w:t xml:space="preserve">Nimeä sellainen juliste, joka vuotiaalla pojalla voi olla hänen...</w:t>
      </w:r>
    </w:p>
    <w:p>
      <w:r>
        <w:rPr>
          <w:b/>
        </w:rPr>
        <w:t xml:space="preserve">Tulos</w:t>
      </w:r>
    </w:p>
    <w:p>
      <w:r>
        <w:t xml:space="preserve">elokuva/tv-tähti</w:t>
      </w:r>
    </w:p>
    <w:p>
      <w:r>
        <w:rPr>
          <w:b/>
        </w:rPr>
        <w:t xml:space="preserve">Tulos</w:t>
      </w:r>
    </w:p>
    <w:p>
      <w:r>
        <w:t xml:space="preserve">heidän suosikkibändinsä</w:t>
      </w:r>
    </w:p>
    <w:p>
      <w:r>
        <w:rPr>
          <w:b/>
        </w:rPr>
        <w:t xml:space="preserve">Tulos</w:t>
      </w:r>
    </w:p>
    <w:p>
      <w:r>
        <w:t xml:space="preserve">urheilu</w:t>
      </w:r>
    </w:p>
    <w:p>
      <w:r>
        <w:rPr>
          <w:b/>
        </w:rPr>
        <w:t xml:space="preserve">Tulos</w:t>
      </w:r>
    </w:p>
    <w:p>
      <w:r>
        <w:t xml:space="preserve">ammattilaispaini</w:t>
      </w:r>
    </w:p>
    <w:p>
      <w:r>
        <w:rPr>
          <w:b/>
        </w:rPr>
        <w:t xml:space="preserve">Tulos</w:t>
      </w:r>
    </w:p>
    <w:p>
      <w:r>
        <w:t xml:space="preserve">supersankari</w:t>
      </w:r>
    </w:p>
    <w:p>
      <w:r>
        <w:rPr>
          <w:b/>
        </w:rPr>
        <w:t xml:space="preserve">Esimerkki 7.323</w:t>
      </w:r>
    </w:p>
    <w:p>
      <w:r>
        <w:t xml:space="preserve">Nimeä joku, jonka Bart Simpson estäisi tulemasta ystäväkseen Facebookissa.</w:t>
      </w:r>
    </w:p>
    <w:p>
      <w:r>
        <w:rPr>
          <w:b/>
        </w:rPr>
        <w:t xml:space="preserve">Tulos</w:t>
      </w:r>
    </w:p>
    <w:p>
      <w:r>
        <w:t xml:space="preserve">hänen isänsä/homerinsa</w:t>
      </w:r>
    </w:p>
    <w:p>
      <w:r>
        <w:rPr>
          <w:b/>
        </w:rPr>
        <w:t xml:space="preserve">Tulos</w:t>
      </w:r>
    </w:p>
    <w:p>
      <w:r>
        <w:t xml:space="preserve">hänen sisarensa/lisa</w:t>
      </w:r>
    </w:p>
    <w:p>
      <w:r>
        <w:rPr>
          <w:b/>
        </w:rPr>
        <w:t xml:space="preserve">Tulos</w:t>
      </w:r>
    </w:p>
    <w:p>
      <w:r>
        <w:t xml:space="preserve">hänen äitinsä/marge</w:t>
      </w:r>
    </w:p>
    <w:p>
      <w:r>
        <w:rPr>
          <w:b/>
        </w:rPr>
        <w:t xml:space="preserve">Tulos</w:t>
      </w:r>
    </w:p>
    <w:p>
      <w:r>
        <w:t xml:space="preserve">kiusaaja/nelson</w:t>
      </w:r>
    </w:p>
    <w:p>
      <w:r>
        <w:rPr>
          <w:b/>
        </w:rPr>
        <w:t xml:space="preserve">Tulos</w:t>
      </w:r>
    </w:p>
    <w:p>
      <w:r>
        <w:t xml:space="preserve">rehtori skinner</w:t>
      </w:r>
    </w:p>
    <w:p>
      <w:r>
        <w:rPr>
          <w:b/>
        </w:rPr>
        <w:t xml:space="preserve">Esimerkki 7.324</w:t>
      </w:r>
    </w:p>
    <w:p>
      <w:r>
        <w:t xml:space="preserve">Nimeä tapa, jolla ihmiset menevät aamulla töihin.</w:t>
      </w:r>
    </w:p>
    <w:p>
      <w:r>
        <w:rPr>
          <w:b/>
        </w:rPr>
        <w:t xml:space="preserve">Tulos</w:t>
      </w:r>
    </w:p>
    <w:p>
      <w:r>
        <w:t xml:space="preserve">auto</w:t>
      </w:r>
    </w:p>
    <w:p>
      <w:r>
        <w:rPr>
          <w:b/>
        </w:rPr>
        <w:t xml:space="preserve">Tulos</w:t>
      </w:r>
    </w:p>
    <w:p>
      <w:r>
        <w:t xml:space="preserve">bussi</w:t>
      </w:r>
    </w:p>
    <w:p>
      <w:r>
        <w:rPr>
          <w:b/>
        </w:rPr>
        <w:t xml:space="preserve">Esimerkki 7.325</w:t>
      </w:r>
    </w:p>
    <w:p>
      <w:r>
        <w:t xml:space="preserve">nimeä paikka, jossa odotat ja jossa voisi olla hankalaa jutella liikaa muiden kanssa.</w:t>
      </w:r>
    </w:p>
    <w:p>
      <w:r>
        <w:rPr>
          <w:b/>
        </w:rPr>
        <w:t xml:space="preserve">Tulos</w:t>
      </w:r>
    </w:p>
    <w:p>
      <w:r>
        <w:t xml:space="preserve">sairaala</w:t>
      </w:r>
    </w:p>
    <w:p>
      <w:r>
        <w:rPr>
          <w:b/>
        </w:rPr>
        <w:t xml:space="preserve">Tulos</w:t>
      </w:r>
    </w:p>
    <w:p>
      <w:r>
        <w:t xml:space="preserve">Kylpyhuone</w:t>
      </w:r>
    </w:p>
    <w:p>
      <w:r>
        <w:rPr>
          <w:b/>
        </w:rPr>
        <w:t xml:space="preserve">Tulos</w:t>
      </w:r>
    </w:p>
    <w:p>
      <w:r>
        <w:t xml:space="preserve">bussipysäkki</w:t>
      </w:r>
    </w:p>
    <w:p>
      <w:r>
        <w:rPr>
          <w:b/>
        </w:rPr>
        <w:t xml:space="preserve">Tulos</w:t>
      </w:r>
    </w:p>
    <w:p>
      <w:r>
        <w:t xml:space="preserve">vankila</w:t>
      </w:r>
    </w:p>
    <w:p>
      <w:r>
        <w:rPr>
          <w:b/>
        </w:rPr>
        <w:t xml:space="preserve">Tulos</w:t>
      </w:r>
    </w:p>
    <w:p>
      <w:r>
        <w:t xml:space="preserve">äänestyskoppi</w:t>
      </w:r>
    </w:p>
    <w:p>
      <w:r>
        <w:rPr>
          <w:b/>
        </w:rPr>
        <w:t xml:space="preserve">Tulos</w:t>
      </w:r>
    </w:p>
    <w:p>
      <w:r>
        <w:t xml:space="preserve">tuomioistuin/asianajaja</w:t>
      </w:r>
    </w:p>
    <w:p>
      <w:r>
        <w:rPr>
          <w:b/>
        </w:rPr>
        <w:t xml:space="preserve">Esimerkki 7.326</w:t>
      </w:r>
    </w:p>
    <w:p>
      <w:r>
        <w:t xml:space="preserve">nimetä jotakin, mitä joissakin odotushuoneissa tarjotaan ajanvietteenä.</w:t>
      </w:r>
    </w:p>
    <w:p>
      <w:r>
        <w:rPr>
          <w:b/>
        </w:rPr>
        <w:t xml:space="preserve">Tulos</w:t>
      </w:r>
    </w:p>
    <w:p>
      <w:r>
        <w:t xml:space="preserve">luettavaa</w:t>
      </w:r>
    </w:p>
    <w:p>
      <w:r>
        <w:rPr>
          <w:b/>
        </w:rPr>
        <w:t xml:space="preserve">Tulos</w:t>
      </w:r>
    </w:p>
    <w:p>
      <w:r>
        <w:t xml:space="preserve">TV</w:t>
      </w:r>
    </w:p>
    <w:p>
      <w:r>
        <w:rPr>
          <w:b/>
        </w:rPr>
        <w:t xml:space="preserve">Tulos</w:t>
      </w:r>
    </w:p>
    <w:p>
      <w:r>
        <w:t xml:space="preserve">musiikki</w:t>
      </w:r>
    </w:p>
    <w:p>
      <w:r>
        <w:rPr>
          <w:b/>
        </w:rPr>
        <w:t xml:space="preserve">Tulos</w:t>
      </w:r>
    </w:p>
    <w:p>
      <w:r>
        <w:t xml:space="preserve">kahvi</w:t>
      </w:r>
    </w:p>
    <w:p>
      <w:r>
        <w:rPr>
          <w:b/>
        </w:rPr>
        <w:t xml:space="preserve">Esimerkki 7.327</w:t>
      </w:r>
    </w:p>
    <w:p>
      <w:r>
        <w:t xml:space="preserve">mainitse tilaisuus, jonka vuoksi ihmiset palaavat kotikaupunkiinsa.</w:t>
      </w:r>
    </w:p>
    <w:p>
      <w:r>
        <w:rPr>
          <w:b/>
        </w:rPr>
        <w:t xml:space="preserve">Tulos</w:t>
      </w:r>
    </w:p>
    <w:p>
      <w:r>
        <w:t xml:space="preserve">jälleennäkeminen</w:t>
      </w:r>
    </w:p>
    <w:p>
      <w:r>
        <w:rPr>
          <w:b/>
        </w:rPr>
        <w:t xml:space="preserve">Tulos</w:t>
      </w:r>
    </w:p>
    <w:p>
      <w:r>
        <w:t xml:space="preserve">joulu</w:t>
      </w:r>
    </w:p>
    <w:p>
      <w:r>
        <w:rPr>
          <w:b/>
        </w:rPr>
        <w:t xml:space="preserve">Tulos</w:t>
      </w:r>
    </w:p>
    <w:p>
      <w:r>
        <w:t xml:space="preserve">häät</w:t>
      </w:r>
    </w:p>
    <w:p>
      <w:r>
        <w:rPr>
          <w:b/>
        </w:rPr>
        <w:t xml:space="preserve">Tulos</w:t>
      </w:r>
    </w:p>
    <w:p>
      <w:r>
        <w:t xml:space="preserve">hautajaiset</w:t>
      </w:r>
    </w:p>
    <w:p>
      <w:r>
        <w:rPr>
          <w:b/>
        </w:rPr>
        <w:t xml:space="preserve">Tulos</w:t>
      </w:r>
    </w:p>
    <w:p>
      <w:r>
        <w:t xml:space="preserve">syntymäpäivä</w:t>
      </w:r>
    </w:p>
    <w:p>
      <w:r>
        <w:rPr>
          <w:b/>
        </w:rPr>
        <w:t xml:space="preserve">Esimerkki 7.328</w:t>
      </w:r>
    </w:p>
    <w:p>
      <w:r>
        <w:t xml:space="preserve">Nimeä jotain sellaista Alaskassa, jota muut kuin asukkaat saattavat romantisoida.</w:t>
      </w:r>
    </w:p>
    <w:p>
      <w:r>
        <w:rPr>
          <w:b/>
        </w:rPr>
        <w:t xml:space="preserve">Tulos</w:t>
      </w:r>
    </w:p>
    <w:p>
      <w:r>
        <w:t xml:space="preserve">lumi/kylmä</w:t>
      </w:r>
    </w:p>
    <w:p>
      <w:r>
        <w:rPr>
          <w:b/>
        </w:rPr>
        <w:t xml:space="preserve">Tulos</w:t>
      </w:r>
    </w:p>
    <w:p>
      <w:r>
        <w:t xml:space="preserve">villieläimet</w:t>
      </w:r>
    </w:p>
    <w:p>
      <w:r>
        <w:rPr>
          <w:b/>
        </w:rPr>
        <w:t xml:space="preserve">Tulos</w:t>
      </w:r>
    </w:p>
    <w:p>
      <w:r>
        <w:t xml:space="preserve">pimeys</w:t>
      </w:r>
    </w:p>
    <w:p>
      <w:r>
        <w:rPr>
          <w:b/>
        </w:rPr>
        <w:t xml:space="preserve">Tulos</w:t>
      </w:r>
    </w:p>
    <w:p>
      <w:r>
        <w:t xml:space="preserve">eristäminen/luonto</w:t>
      </w:r>
    </w:p>
    <w:p>
      <w:r>
        <w:rPr>
          <w:b/>
        </w:rPr>
        <w:t xml:space="preserve">Esimerkki 7.329</w:t>
      </w:r>
    </w:p>
    <w:p>
      <w:r>
        <w:t xml:space="preserve">Nimeä ruoka tai juoma, jota et söisi sen jälkeen, kun se on ollut ulkona kuumalla säällä.</w:t>
      </w:r>
    </w:p>
    <w:p>
      <w:r>
        <w:rPr>
          <w:b/>
        </w:rPr>
        <w:t xml:space="preserve">Tulos</w:t>
      </w:r>
    </w:p>
    <w:p>
      <w:r>
        <w:t xml:space="preserve">maito</w:t>
      </w:r>
    </w:p>
    <w:p>
      <w:r>
        <w:rPr>
          <w:b/>
        </w:rPr>
        <w:t xml:space="preserve">Tulos</w:t>
      </w:r>
    </w:p>
    <w:p>
      <w:r>
        <w:t xml:space="preserve">olutta</w:t>
      </w:r>
    </w:p>
    <w:p>
      <w:r>
        <w:rPr>
          <w:b/>
        </w:rPr>
        <w:t xml:space="preserve">Tulos</w:t>
      </w:r>
    </w:p>
    <w:p>
      <w:r>
        <w:t xml:space="preserve">Sooda</w:t>
      </w:r>
    </w:p>
    <w:p>
      <w:r>
        <w:rPr>
          <w:b/>
        </w:rPr>
        <w:t xml:space="preserve">Tulos</w:t>
      </w:r>
    </w:p>
    <w:p>
      <w:r>
        <w:t xml:space="preserve">jäätelö</w:t>
      </w:r>
    </w:p>
    <w:p>
      <w:r>
        <w:rPr>
          <w:b/>
        </w:rPr>
        <w:t xml:space="preserve">Tulos</w:t>
      </w:r>
    </w:p>
    <w:p>
      <w:r>
        <w:t xml:space="preserve">vesi</w:t>
      </w:r>
    </w:p>
    <w:p>
      <w:r>
        <w:rPr>
          <w:b/>
        </w:rPr>
        <w:t xml:space="preserve">Tulos</w:t>
      </w:r>
    </w:p>
    <w:p>
      <w:r>
        <w:t xml:space="preserve">liha</w:t>
      </w:r>
    </w:p>
    <w:p>
      <w:r>
        <w:rPr>
          <w:b/>
        </w:rPr>
        <w:t xml:space="preserve">Esimerkki 7.330</w:t>
      </w:r>
    </w:p>
    <w:p>
      <w:r>
        <w:t xml:space="preserve">nimi puusta valmistettu soitin</w:t>
      </w:r>
    </w:p>
    <w:p>
      <w:r>
        <w:rPr>
          <w:b/>
        </w:rPr>
        <w:t xml:space="preserve">Tulos</w:t>
      </w:r>
    </w:p>
    <w:p>
      <w:r>
        <w:t xml:space="preserve">kitara</w:t>
      </w:r>
    </w:p>
    <w:p>
      <w:r>
        <w:rPr>
          <w:b/>
        </w:rPr>
        <w:t xml:space="preserve">Tulos</w:t>
      </w:r>
    </w:p>
    <w:p>
      <w:r>
        <w:t xml:space="preserve">Viulu</w:t>
      </w:r>
    </w:p>
    <w:p>
      <w:r>
        <w:rPr>
          <w:b/>
        </w:rPr>
        <w:t xml:space="preserve">Tulos</w:t>
      </w:r>
    </w:p>
    <w:p>
      <w:r>
        <w:t xml:space="preserve">huilu/piippu</w:t>
      </w:r>
    </w:p>
    <w:p>
      <w:r>
        <w:rPr>
          <w:b/>
        </w:rPr>
        <w:t xml:space="preserve">Tulos</w:t>
      </w:r>
    </w:p>
    <w:p>
      <w:r>
        <w:t xml:space="preserve">klarinetti</w:t>
      </w:r>
    </w:p>
    <w:p>
      <w:r>
        <w:rPr>
          <w:b/>
        </w:rPr>
        <w:t xml:space="preserve">Tulos</w:t>
      </w:r>
    </w:p>
    <w:p>
      <w:r>
        <w:t xml:space="preserve">oboe</w:t>
      </w:r>
    </w:p>
    <w:p>
      <w:r>
        <w:rPr>
          <w:b/>
        </w:rPr>
        <w:t xml:space="preserve">Esimerkki 7.331</w:t>
      </w:r>
    </w:p>
    <w:p>
      <w:r>
        <w:t xml:space="preserve">Nimeä vaatekappale, jota et pese joka kerta, kun käytät sitä.</w:t>
      </w:r>
    </w:p>
    <w:p>
      <w:r>
        <w:rPr>
          <w:b/>
        </w:rPr>
        <w:t xml:space="preserve">Tulos</w:t>
      </w:r>
    </w:p>
    <w:p>
      <w:r>
        <w:t xml:space="preserve">takki</w:t>
      </w:r>
    </w:p>
    <w:p>
      <w:r>
        <w:rPr>
          <w:b/>
        </w:rPr>
        <w:t xml:space="preserve">Tulos</w:t>
      </w:r>
    </w:p>
    <w:p>
      <w:r>
        <w:t xml:space="preserve">farkut</w:t>
      </w:r>
    </w:p>
    <w:p>
      <w:r>
        <w:rPr>
          <w:b/>
        </w:rPr>
        <w:t xml:space="preserve">Tulos</w:t>
      </w:r>
    </w:p>
    <w:p>
      <w:r>
        <w:t xml:space="preserve">villapaita</w:t>
      </w:r>
    </w:p>
    <w:p>
      <w:r>
        <w:rPr>
          <w:b/>
        </w:rPr>
        <w:t xml:space="preserve">Tulos</w:t>
      </w:r>
    </w:p>
    <w:p>
      <w:r>
        <w:t xml:space="preserve">Rintaliivit</w:t>
      </w:r>
    </w:p>
    <w:p>
      <w:r>
        <w:rPr>
          <w:b/>
        </w:rPr>
        <w:t xml:space="preserve">Esimerkki 7.332</w:t>
      </w:r>
    </w:p>
    <w:p>
      <w:r>
        <w:t xml:space="preserve">Nimeä eläin, joka luultavasti voittaisi Carl Lewisin kilpailussa!</w:t>
      </w:r>
    </w:p>
    <w:p>
      <w:r>
        <w:rPr>
          <w:b/>
        </w:rPr>
        <w:t xml:space="preserve">Tulos</w:t>
      </w:r>
    </w:p>
    <w:p>
      <w:r>
        <w:t xml:space="preserve">gepardi</w:t>
      </w:r>
    </w:p>
    <w:p>
      <w:r>
        <w:rPr>
          <w:b/>
        </w:rPr>
        <w:t xml:space="preserve">Tulos</w:t>
      </w:r>
    </w:p>
    <w:p>
      <w:r>
        <w:t xml:space="preserve">Jaguar</w:t>
      </w:r>
    </w:p>
    <w:p>
      <w:r>
        <w:rPr>
          <w:b/>
        </w:rPr>
        <w:t xml:space="preserve">Tulos</w:t>
      </w:r>
    </w:p>
    <w:p>
      <w:r>
        <w:t xml:space="preserve">tiikeri</w:t>
      </w:r>
    </w:p>
    <w:p>
      <w:r>
        <w:rPr>
          <w:b/>
        </w:rPr>
        <w:t xml:space="preserve">Tulos</w:t>
      </w:r>
    </w:p>
    <w:p>
      <w:r>
        <w:t xml:space="preserve">puuma</w:t>
      </w:r>
    </w:p>
    <w:p>
      <w:r>
        <w:rPr>
          <w:b/>
        </w:rPr>
        <w:t xml:space="preserve">Tulos</w:t>
      </w:r>
    </w:p>
    <w:p>
      <w:r>
        <w:t xml:space="preserve">hevonen</w:t>
      </w:r>
    </w:p>
    <w:p>
      <w:r>
        <w:rPr>
          <w:b/>
        </w:rPr>
        <w:t xml:space="preserve">Tulos</w:t>
      </w:r>
    </w:p>
    <w:p>
      <w:r>
        <w:t xml:space="preserve">lintu</w:t>
      </w:r>
    </w:p>
    <w:p>
      <w:r>
        <w:rPr>
          <w:b/>
        </w:rPr>
        <w:t xml:space="preserve">Esimerkki 7.333</w:t>
      </w:r>
    </w:p>
    <w:p>
      <w:r>
        <w:t xml:space="preserve">nimeä jotain, jonka löytäisit punkrokkarin makuuhuoneesta -</w:t>
      </w:r>
    </w:p>
    <w:p>
      <w:r>
        <w:rPr>
          <w:b/>
        </w:rPr>
        <w:t xml:space="preserve">Tulos</w:t>
      </w:r>
    </w:p>
    <w:p>
      <w:r>
        <w:t xml:space="preserve">kitara</w:t>
      </w:r>
    </w:p>
    <w:p>
      <w:r>
        <w:rPr>
          <w:b/>
        </w:rPr>
        <w:t xml:space="preserve">Tulos</w:t>
      </w:r>
    </w:p>
    <w:p>
      <w:r>
        <w:t xml:space="preserve">julisteet</w:t>
      </w:r>
    </w:p>
    <w:p>
      <w:r>
        <w:rPr>
          <w:b/>
        </w:rPr>
        <w:t xml:space="preserve">Tulos</w:t>
      </w:r>
    </w:p>
    <w:p>
      <w:r>
        <w:t xml:space="preserve">hiusgeeli</w:t>
      </w:r>
    </w:p>
    <w:p>
      <w:r>
        <w:rPr>
          <w:b/>
        </w:rPr>
        <w:t xml:space="preserve">Tulos</w:t>
      </w:r>
    </w:p>
    <w:p>
      <w:r>
        <w:t xml:space="preserve">stereo</w:t>
      </w:r>
    </w:p>
    <w:p>
      <w:r>
        <w:rPr>
          <w:b/>
        </w:rPr>
        <w:t xml:space="preserve">Esimerkki 7.334</w:t>
      </w:r>
    </w:p>
    <w:p>
      <w:r>
        <w:t xml:space="preserve">Mainitse jokin asia, jonka ihmiset unohtavat tehdä, kun heillä on kiire lähteä kotoa.</w:t>
      </w:r>
    </w:p>
    <w:p>
      <w:r>
        <w:rPr>
          <w:b/>
        </w:rPr>
        <w:t xml:space="preserve">Tulos</w:t>
      </w:r>
    </w:p>
    <w:p>
      <w:r>
        <w:t xml:space="preserve">lukitse ovi</w:t>
      </w:r>
    </w:p>
    <w:p>
      <w:r>
        <w:rPr>
          <w:b/>
        </w:rPr>
        <w:t xml:space="preserve">Tulos</w:t>
      </w:r>
    </w:p>
    <w:p>
      <w:r>
        <w:t xml:space="preserve">sammuta valot</w:t>
      </w:r>
    </w:p>
    <w:p>
      <w:r>
        <w:rPr>
          <w:b/>
        </w:rPr>
        <w:t xml:space="preserve">Tulos</w:t>
      </w:r>
    </w:p>
    <w:p>
      <w:r>
        <w:t xml:space="preserve">napata avaimet</w:t>
      </w:r>
    </w:p>
    <w:p>
      <w:r>
        <w:rPr>
          <w:b/>
        </w:rPr>
        <w:t xml:space="preserve">Tulos</w:t>
      </w:r>
    </w:p>
    <w:p>
      <w:r>
        <w:t xml:space="preserve">harjaa hampaat</w:t>
      </w:r>
    </w:p>
    <w:p>
      <w:r>
        <w:rPr>
          <w:b/>
        </w:rPr>
        <w:t xml:space="preserve">Esimerkki 7.335</w:t>
      </w:r>
    </w:p>
    <w:p>
      <w:r>
        <w:t xml:space="preserve">Nimeä hyvä ammatti naiselle, joka oli cheerleader.</w:t>
      </w:r>
    </w:p>
    <w:p>
      <w:r>
        <w:rPr>
          <w:b/>
        </w:rPr>
        <w:t xml:space="preserve">Tulos</w:t>
      </w:r>
    </w:p>
    <w:p>
      <w:r>
        <w:t xml:space="preserve">tanssija</w:t>
      </w:r>
    </w:p>
    <w:p>
      <w:r>
        <w:rPr>
          <w:b/>
        </w:rPr>
        <w:t xml:space="preserve">Tulos</w:t>
      </w:r>
    </w:p>
    <w:p>
      <w:r>
        <w:t xml:space="preserve">valmentaja/opettaja</w:t>
      </w:r>
    </w:p>
    <w:p>
      <w:r>
        <w:rPr>
          <w:b/>
        </w:rPr>
        <w:t xml:space="preserve">Tulos</w:t>
      </w:r>
    </w:p>
    <w:p>
      <w:r>
        <w:t xml:space="preserve">malli</w:t>
      </w:r>
    </w:p>
    <w:p>
      <w:r>
        <w:rPr>
          <w:b/>
        </w:rPr>
        <w:t xml:space="preserve">Tulos</w:t>
      </w:r>
    </w:p>
    <w:p>
      <w:r>
        <w:t xml:space="preserve">motivaatiopuhuja</w:t>
      </w:r>
    </w:p>
    <w:p>
      <w:r>
        <w:rPr>
          <w:b/>
        </w:rPr>
        <w:t xml:space="preserve">Tulos</w:t>
      </w:r>
    </w:p>
    <w:p>
      <w:r>
        <w:t xml:space="preserve">kuntosaliohjaaja</w:t>
      </w:r>
    </w:p>
    <w:p>
      <w:r>
        <w:rPr>
          <w:b/>
        </w:rPr>
        <w:t xml:space="preserve">Esimerkki 7.336</w:t>
      </w:r>
    </w:p>
    <w:p>
      <w:r>
        <w:t xml:space="preserve">nimeä jotain tiettyä, jota ihmiset kääntävät</w:t>
      </w:r>
    </w:p>
    <w:p>
      <w:r>
        <w:rPr>
          <w:b/>
        </w:rPr>
        <w:t xml:space="preserve">Tulos</w:t>
      </w:r>
    </w:p>
    <w:p>
      <w:r>
        <w:t xml:space="preserve">kolikko</w:t>
      </w:r>
    </w:p>
    <w:p>
      <w:r>
        <w:rPr>
          <w:b/>
        </w:rPr>
        <w:t xml:space="preserve">Tulos</w:t>
      </w:r>
    </w:p>
    <w:p>
      <w:r>
        <w:t xml:space="preserve">pannukakku</w:t>
      </w:r>
    </w:p>
    <w:p>
      <w:r>
        <w:rPr>
          <w:b/>
        </w:rPr>
        <w:t xml:space="preserve">Tulos</w:t>
      </w:r>
    </w:p>
    <w:p>
      <w:r>
        <w:t xml:space="preserve">hampurilainen</w:t>
      </w:r>
    </w:p>
    <w:p>
      <w:r>
        <w:rPr>
          <w:b/>
        </w:rPr>
        <w:t xml:space="preserve">Tulos</w:t>
      </w:r>
    </w:p>
    <w:p>
      <w:r>
        <w:t xml:space="preserve">hiukset</w:t>
      </w:r>
    </w:p>
    <w:p>
      <w:r>
        <w:rPr>
          <w:b/>
        </w:rPr>
        <w:t xml:space="preserve">Tulos</w:t>
      </w:r>
    </w:p>
    <w:p>
      <w:r>
        <w:t xml:space="preserve">talo</w:t>
      </w:r>
    </w:p>
    <w:p>
      <w:r>
        <w:rPr>
          <w:b/>
        </w:rPr>
        <w:t xml:space="preserve">Esimerkki 7.337</w:t>
      </w:r>
    </w:p>
    <w:p>
      <w:r>
        <w:t xml:space="preserve">Mainitse jokin asia, johon monet miehet kieltäytyvät pyytämästä apua...</w:t>
      </w:r>
    </w:p>
    <w:p>
      <w:r>
        <w:rPr>
          <w:b/>
        </w:rPr>
        <w:t xml:space="preserve">Tulos</w:t>
      </w:r>
    </w:p>
    <w:p>
      <w:r>
        <w:t xml:space="preserve">ohjeet</w:t>
      </w:r>
    </w:p>
    <w:p>
      <w:r>
        <w:rPr>
          <w:b/>
        </w:rPr>
        <w:t xml:space="preserve">Tulos</w:t>
      </w:r>
    </w:p>
    <w:p>
      <w:r>
        <w:t xml:space="preserve">ruoanlaitto</w:t>
      </w:r>
    </w:p>
    <w:p>
      <w:r>
        <w:rPr>
          <w:b/>
        </w:rPr>
        <w:t xml:space="preserve">Tulos</w:t>
      </w:r>
    </w:p>
    <w:p>
      <w:r>
        <w:t xml:space="preserve">autojen korjaaminen</w:t>
      </w:r>
    </w:p>
    <w:p>
      <w:r>
        <w:rPr>
          <w:b/>
        </w:rPr>
        <w:t xml:space="preserve">Tulos</w:t>
      </w:r>
    </w:p>
    <w:p>
      <w:r>
        <w:t xml:space="preserve">laskujen maksaminen</w:t>
      </w:r>
    </w:p>
    <w:p>
      <w:r>
        <w:rPr>
          <w:b/>
        </w:rPr>
        <w:t xml:space="preserve">Esimerkki 7.338</w:t>
      </w:r>
    </w:p>
    <w:p>
      <w:r>
        <w:t xml:space="preserve">Nimeä jokin asia, johon hyvin pitkä henkilö saattaa lyödä päänsä vieraassa talossa.</w:t>
      </w:r>
    </w:p>
    <w:p>
      <w:r>
        <w:rPr>
          <w:b/>
        </w:rPr>
        <w:t xml:space="preserve">Tulos</w:t>
      </w:r>
    </w:p>
    <w:p>
      <w:r>
        <w:t xml:space="preserve">oviaukko</w:t>
      </w:r>
    </w:p>
    <w:p>
      <w:r>
        <w:rPr>
          <w:b/>
        </w:rPr>
        <w:t xml:space="preserve">Tulos</w:t>
      </w:r>
    </w:p>
    <w:p>
      <w:r>
        <w:t xml:space="preserve">katto</w:t>
      </w:r>
    </w:p>
    <w:p>
      <w:r>
        <w:rPr>
          <w:b/>
        </w:rPr>
        <w:t xml:space="preserve">Tulos</w:t>
      </w:r>
    </w:p>
    <w:p>
      <w:r>
        <w:t xml:space="preserve">valaisin</w:t>
      </w:r>
    </w:p>
    <w:p>
      <w:r>
        <w:rPr>
          <w:b/>
        </w:rPr>
        <w:t xml:space="preserve">Tulos</w:t>
      </w:r>
    </w:p>
    <w:p>
      <w:r>
        <w:t xml:space="preserve">kattotuuletin</w:t>
      </w:r>
    </w:p>
    <w:p>
      <w:r>
        <w:rPr>
          <w:b/>
        </w:rPr>
        <w:t xml:space="preserve">Esimerkki 7.339</w:t>
      </w:r>
    </w:p>
    <w:p>
      <w:r>
        <w:t xml:space="preserve">mainitse tietty ruoka, jota saa melkein jokaisesta ravintolasta.</w:t>
      </w:r>
    </w:p>
    <w:p>
      <w:r>
        <w:rPr>
          <w:b/>
        </w:rPr>
        <w:t xml:space="preserve">Tulos</w:t>
      </w:r>
    </w:p>
    <w:p>
      <w:r>
        <w:t xml:space="preserve">hampurilainen</w:t>
      </w:r>
    </w:p>
    <w:p>
      <w:r>
        <w:rPr>
          <w:b/>
        </w:rPr>
        <w:t xml:space="preserve">Tulos</w:t>
      </w:r>
    </w:p>
    <w:p>
      <w:r>
        <w:t xml:space="preserve">ranskalaiset perunat</w:t>
      </w:r>
    </w:p>
    <w:p>
      <w:r>
        <w:rPr>
          <w:b/>
        </w:rPr>
        <w:t xml:space="preserve">Tulos</w:t>
      </w:r>
    </w:p>
    <w:p>
      <w:r>
        <w:t xml:space="preserve">kana</w:t>
      </w:r>
    </w:p>
    <w:p>
      <w:r>
        <w:rPr>
          <w:b/>
        </w:rPr>
        <w:t xml:space="preserve">Tulos</w:t>
      </w:r>
    </w:p>
    <w:p>
      <w:r>
        <w:t xml:space="preserve">salaatti</w:t>
      </w:r>
    </w:p>
    <w:p>
      <w:r>
        <w:rPr>
          <w:b/>
        </w:rPr>
        <w:t xml:space="preserve">Tulos</w:t>
      </w:r>
    </w:p>
    <w:p>
      <w:r>
        <w:t xml:space="preserve">leipä</w:t>
      </w:r>
    </w:p>
    <w:p>
      <w:r>
        <w:rPr>
          <w:b/>
        </w:rPr>
        <w:t xml:space="preserve">Tulos</w:t>
      </w:r>
    </w:p>
    <w:p>
      <w:r>
        <w:t xml:space="preserve">pasta</w:t>
      </w:r>
    </w:p>
    <w:p>
      <w:r>
        <w:rPr>
          <w:b/>
        </w:rPr>
        <w:t xml:space="preserve">Tulos</w:t>
      </w:r>
    </w:p>
    <w:p>
      <w:r>
        <w:t xml:space="preserve">pihvi</w:t>
      </w:r>
    </w:p>
    <w:p>
      <w:r>
        <w:rPr>
          <w:b/>
        </w:rPr>
        <w:t xml:space="preserve">Esimerkki 7.340</w:t>
      </w:r>
    </w:p>
    <w:p>
      <w:r>
        <w:t xml:space="preserve">Nimeä ainesosa, jota käytät leivonnassa, mutta jota et söisi sellaisenaan.</w:t>
      </w:r>
    </w:p>
    <w:p>
      <w:r>
        <w:rPr>
          <w:b/>
        </w:rPr>
        <w:t xml:space="preserve">Tulos</w:t>
      </w:r>
    </w:p>
    <w:p>
      <w:r>
        <w:t xml:space="preserve">jauhot</w:t>
      </w:r>
    </w:p>
    <w:p>
      <w:r>
        <w:rPr>
          <w:b/>
        </w:rPr>
        <w:t xml:space="preserve">Tulos</w:t>
      </w:r>
    </w:p>
    <w:p>
      <w:r>
        <w:t xml:space="preserve">suola</w:t>
      </w:r>
    </w:p>
    <w:p>
      <w:r>
        <w:rPr>
          <w:b/>
        </w:rPr>
        <w:t xml:space="preserve">Tulos</w:t>
      </w:r>
    </w:p>
    <w:p>
      <w:r>
        <w:t xml:space="preserve">voi</w:t>
      </w:r>
    </w:p>
    <w:p>
      <w:r>
        <w:rPr>
          <w:b/>
        </w:rPr>
        <w:t xml:space="preserve">Tulos</w:t>
      </w:r>
    </w:p>
    <w:p>
      <w:r>
        <w:t xml:space="preserve">sokeri</w:t>
      </w:r>
    </w:p>
    <w:p>
      <w:r>
        <w:rPr>
          <w:b/>
        </w:rPr>
        <w:t xml:space="preserve">Tulos</w:t>
      </w:r>
    </w:p>
    <w:p>
      <w:r>
        <w:t xml:space="preserve">ruokasooda</w:t>
      </w:r>
    </w:p>
    <w:p>
      <w:r>
        <w:rPr>
          <w:b/>
        </w:rPr>
        <w:t xml:space="preserve">Tulos</w:t>
      </w:r>
    </w:p>
    <w:p>
      <w:r>
        <w:t xml:space="preserve">vanilja</w:t>
      </w:r>
    </w:p>
    <w:p>
      <w:r>
        <w:rPr>
          <w:b/>
        </w:rPr>
        <w:t xml:space="preserve">Tulos</w:t>
      </w:r>
    </w:p>
    <w:p>
      <w:r>
        <w:t xml:space="preserve">öljy</w:t>
      </w:r>
    </w:p>
    <w:p>
      <w:r>
        <w:rPr>
          <w:b/>
        </w:rPr>
        <w:t xml:space="preserve">Esimerkki 7.341</w:t>
      </w:r>
    </w:p>
    <w:p>
      <w:r>
        <w:t xml:space="preserve">nimeä lauseke, jossa on sana "kick".</w:t>
      </w:r>
    </w:p>
    <w:p>
      <w:r>
        <w:rPr>
          <w:b/>
        </w:rPr>
        <w:t xml:space="preserve">Tulos</w:t>
      </w:r>
    </w:p>
    <w:p>
      <w:r>
        <w:t xml:space="preserve">potkia perseelle</w:t>
      </w:r>
    </w:p>
    <w:p>
      <w:r>
        <w:rPr>
          <w:b/>
        </w:rPr>
        <w:t xml:space="preserve">Tulos</w:t>
      </w:r>
    </w:p>
    <w:p>
      <w:r>
        <w:t xml:space="preserve">potkunyrkkeily</w:t>
      </w:r>
    </w:p>
    <w:p>
      <w:r>
        <w:rPr>
          <w:b/>
        </w:rPr>
        <w:t xml:space="preserve">Tulos</w:t>
      </w:r>
    </w:p>
    <w:p>
      <w:r>
        <w:t xml:space="preserve">potkua sinusta</w:t>
      </w:r>
    </w:p>
    <w:p>
      <w:r>
        <w:rPr>
          <w:b/>
        </w:rPr>
        <w:t xml:space="preserve">Tulos</w:t>
      </w:r>
    </w:p>
    <w:p>
      <w:r>
        <w:t xml:space="preserve">potkupallo</w:t>
      </w:r>
    </w:p>
    <w:p>
      <w:r>
        <w:rPr>
          <w:b/>
        </w:rPr>
        <w:t xml:space="preserve">Tulos</w:t>
      </w:r>
    </w:p>
    <w:p>
      <w:r>
        <w:t xml:space="preserve">potkaise se sisään</w:t>
      </w:r>
    </w:p>
    <w:p>
      <w:r>
        <w:rPr>
          <w:b/>
        </w:rPr>
        <w:t xml:space="preserve">Tulos</w:t>
      </w:r>
    </w:p>
    <w:p>
      <w:r>
        <w:t xml:space="preserve">aloitetaan</w:t>
      </w:r>
    </w:p>
    <w:p>
      <w:r>
        <w:rPr>
          <w:b/>
        </w:rPr>
        <w:t xml:space="preserve">Esimerkki 7.342</w:t>
      </w:r>
    </w:p>
    <w:p>
      <w:r>
        <w:t xml:space="preserve">Nimeä yksi persoonallisuuden piirre, jota toivot ihmisten käyttävän sinusta puhuttaessa.</w:t>
      </w:r>
    </w:p>
    <w:p>
      <w:r>
        <w:rPr>
          <w:b/>
        </w:rPr>
        <w:t xml:space="preserve">Tulos</w:t>
      </w:r>
    </w:p>
    <w:p>
      <w:r>
        <w:t xml:space="preserve">ystävällinen</w:t>
      </w:r>
    </w:p>
    <w:p>
      <w:r>
        <w:rPr>
          <w:b/>
        </w:rPr>
        <w:t xml:space="preserve">Tulos</w:t>
      </w:r>
    </w:p>
    <w:p>
      <w:r>
        <w:t xml:space="preserve">hauska</w:t>
      </w:r>
    </w:p>
    <w:p>
      <w:r>
        <w:rPr>
          <w:b/>
        </w:rPr>
        <w:t xml:space="preserve">Tulos</w:t>
      </w:r>
    </w:p>
    <w:p>
      <w:r>
        <w:t xml:space="preserve">ystävällinen</w:t>
      </w:r>
    </w:p>
    <w:p>
      <w:r>
        <w:rPr>
          <w:b/>
        </w:rPr>
        <w:t xml:space="preserve">Tulos</w:t>
      </w:r>
    </w:p>
    <w:p>
      <w:r>
        <w:t xml:space="preserve">smart</w:t>
      </w:r>
    </w:p>
    <w:p>
      <w:r>
        <w:rPr>
          <w:b/>
        </w:rPr>
        <w:t xml:space="preserve">Tulos</w:t>
      </w:r>
    </w:p>
    <w:p>
      <w:r>
        <w:t xml:space="preserve">rehellinen</w:t>
      </w:r>
    </w:p>
    <w:p>
      <w:r>
        <w:rPr>
          <w:b/>
        </w:rPr>
        <w:t xml:space="preserve">Tulos</w:t>
      </w:r>
    </w:p>
    <w:p>
      <w:r>
        <w:t xml:space="preserve">onnellinen</w:t>
      </w:r>
    </w:p>
    <w:p>
      <w:r>
        <w:rPr>
          <w:b/>
        </w:rPr>
        <w:t xml:space="preserve">Tulos</w:t>
      </w:r>
    </w:p>
    <w:p>
      <w:r>
        <w:t xml:space="preserve">hauskaa</w:t>
      </w:r>
    </w:p>
    <w:p>
      <w:r>
        <w:rPr>
          <w:b/>
        </w:rPr>
        <w:t xml:space="preserve">Esimerkki 7.343</w:t>
      </w:r>
    </w:p>
    <w:p>
      <w:r>
        <w:t xml:space="preserve">Nimeä lahja, joka on hyvä antaa lapsille, jos et asu heidän kanssaan.</w:t>
      </w:r>
    </w:p>
    <w:p>
      <w:r>
        <w:rPr>
          <w:b/>
        </w:rPr>
        <w:t xml:space="preserve">Tulos</w:t>
      </w:r>
    </w:p>
    <w:p>
      <w:r>
        <w:t xml:space="preserve">rumpu</w:t>
      </w:r>
    </w:p>
    <w:p>
      <w:r>
        <w:rPr>
          <w:b/>
        </w:rPr>
        <w:t xml:space="preserve">Tulos</w:t>
      </w:r>
    </w:p>
    <w:p>
      <w:r>
        <w:t xml:space="preserve">karkkia</w:t>
      </w:r>
    </w:p>
    <w:p>
      <w:r>
        <w:rPr>
          <w:b/>
        </w:rPr>
        <w:t xml:space="preserve">Tulos</w:t>
      </w:r>
    </w:p>
    <w:p>
      <w:r>
        <w:t xml:space="preserve">koira</w:t>
      </w:r>
    </w:p>
    <w:p>
      <w:r>
        <w:rPr>
          <w:b/>
        </w:rPr>
        <w:t xml:space="preserve">Tulos</w:t>
      </w:r>
    </w:p>
    <w:p>
      <w:r>
        <w:t xml:space="preserve">torvi</w:t>
      </w:r>
    </w:p>
    <w:p>
      <w:r>
        <w:rPr>
          <w:b/>
        </w:rPr>
        <w:t xml:space="preserve">Tulos</w:t>
      </w:r>
    </w:p>
    <w:p>
      <w:r>
        <w:t xml:space="preserve">kitara</w:t>
      </w:r>
    </w:p>
    <w:p>
      <w:r>
        <w:rPr>
          <w:b/>
        </w:rPr>
        <w:t xml:space="preserve">Tulos</w:t>
      </w:r>
    </w:p>
    <w:p>
      <w:r>
        <w:t xml:space="preserve">leluase</w:t>
      </w:r>
    </w:p>
    <w:p>
      <w:r>
        <w:rPr>
          <w:b/>
        </w:rPr>
        <w:t xml:space="preserve">Esimerkki 7.344</w:t>
      </w:r>
    </w:p>
    <w:p>
      <w:r>
        <w:t xml:space="preserve">Nimeä jokin asia, jota vanhemmat pelkäävät lastensa harrastavan liikaa.</w:t>
      </w:r>
    </w:p>
    <w:p>
      <w:r>
        <w:rPr>
          <w:b/>
        </w:rPr>
        <w:t xml:space="preserve">Tulos</w:t>
      </w:r>
    </w:p>
    <w:p>
      <w:r>
        <w:t xml:space="preserve">katsoa televisiota</w:t>
      </w:r>
    </w:p>
    <w:p>
      <w:r>
        <w:rPr>
          <w:b/>
        </w:rPr>
        <w:t xml:space="preserve">Tulos</w:t>
      </w:r>
    </w:p>
    <w:p>
      <w:r>
        <w:t xml:space="preserve">syö</w:t>
      </w:r>
    </w:p>
    <w:p>
      <w:r>
        <w:rPr>
          <w:b/>
        </w:rPr>
        <w:t xml:space="preserve">Tulos</w:t>
      </w:r>
    </w:p>
    <w:p>
      <w:r>
        <w:t xml:space="preserve">nukkua</w:t>
      </w:r>
    </w:p>
    <w:p>
      <w:r>
        <w:rPr>
          <w:b/>
        </w:rPr>
        <w:t xml:space="preserve">Tulos</w:t>
      </w:r>
    </w:p>
    <w:p>
      <w:r>
        <w:t xml:space="preserve">puolue</w:t>
      </w:r>
    </w:p>
    <w:p>
      <w:r>
        <w:rPr>
          <w:b/>
        </w:rPr>
        <w:t xml:space="preserve">Tulos</w:t>
      </w:r>
    </w:p>
    <w:p>
      <w:r>
        <w:t xml:space="preserve">pelata videopelejä</w:t>
      </w:r>
    </w:p>
    <w:p>
      <w:r>
        <w:rPr>
          <w:b/>
        </w:rPr>
        <w:t xml:space="preserve">Tulos</w:t>
      </w:r>
    </w:p>
    <w:p>
      <w:r>
        <w:t xml:space="preserve">teksti</w:t>
      </w:r>
    </w:p>
    <w:p>
      <w:r>
        <w:rPr>
          <w:b/>
        </w:rPr>
        <w:t xml:space="preserve">Esimerkki 7.345</w:t>
      </w:r>
    </w:p>
    <w:p>
      <w:r>
        <w:t xml:space="preserve">Nimeä jotain, mitä näet jokaisen peliohjelman kuvauksissa.</w:t>
      </w:r>
    </w:p>
    <w:p>
      <w:r>
        <w:rPr>
          <w:b/>
        </w:rPr>
        <w:t xml:space="preserve">Tulos</w:t>
      </w:r>
    </w:p>
    <w:p>
      <w:r>
        <w:t xml:space="preserve">hast</w:t>
      </w:r>
    </w:p>
    <w:p>
      <w:r>
        <w:rPr>
          <w:b/>
        </w:rPr>
        <w:t xml:space="preserve">Tulos</w:t>
      </w:r>
    </w:p>
    <w:p>
      <w:r>
        <w:t xml:space="preserve">kilpailijat</w:t>
      </w:r>
    </w:p>
    <w:p>
      <w:r>
        <w:rPr>
          <w:b/>
        </w:rPr>
        <w:t xml:space="preserve">Tulos</w:t>
      </w:r>
    </w:p>
    <w:p>
      <w:r>
        <w:t xml:space="preserve">valot</w:t>
      </w:r>
    </w:p>
    <w:p>
      <w:r>
        <w:rPr>
          <w:b/>
        </w:rPr>
        <w:t xml:space="preserve">Tulos</w:t>
      </w:r>
    </w:p>
    <w:p>
      <w:r>
        <w:t xml:space="preserve">ihmiset</w:t>
      </w:r>
    </w:p>
    <w:p>
      <w:r>
        <w:rPr>
          <w:b/>
        </w:rPr>
        <w:t xml:space="preserve">Tulos</w:t>
      </w:r>
    </w:p>
    <w:p>
      <w:r>
        <w:t xml:space="preserve">korokkeet</w:t>
      </w:r>
    </w:p>
    <w:p>
      <w:r>
        <w:rPr>
          <w:b/>
        </w:rPr>
        <w:t xml:space="preserve">Tulos</w:t>
      </w:r>
    </w:p>
    <w:p>
      <w:r>
        <w:t xml:space="preserve">kuuluttaja</w:t>
      </w:r>
    </w:p>
    <w:p>
      <w:r>
        <w:rPr>
          <w:b/>
        </w:rPr>
        <w:t xml:space="preserve">Esimerkki 7.346</w:t>
      </w:r>
    </w:p>
    <w:p>
      <w:r>
        <w:t xml:space="preserve">Nimeä jokin asia, jota ihmiset tekevät metsässä ja joka luultavasti ärsyttää siellä eläviä eläimiä.</w:t>
      </w:r>
    </w:p>
    <w:p>
      <w:r>
        <w:rPr>
          <w:b/>
        </w:rPr>
        <w:t xml:space="preserve">Tulos</w:t>
      </w:r>
    </w:p>
    <w:p>
      <w:r>
        <w:t xml:space="preserve">hunt</w:t>
      </w:r>
    </w:p>
    <w:p>
      <w:r>
        <w:rPr>
          <w:b/>
        </w:rPr>
        <w:t xml:space="preserve">Tulos</w:t>
      </w:r>
    </w:p>
    <w:p>
      <w:r>
        <w:t xml:space="preserve">helpottaa itseään</w:t>
      </w:r>
    </w:p>
    <w:p>
      <w:r>
        <w:rPr>
          <w:b/>
        </w:rPr>
        <w:t xml:space="preserve">Tulos</w:t>
      </w:r>
    </w:p>
    <w:p>
      <w:r>
        <w:t xml:space="preserve">leiri</w:t>
      </w:r>
    </w:p>
    <w:p>
      <w:r>
        <w:rPr>
          <w:b/>
        </w:rPr>
        <w:t xml:space="preserve">Tulos</w:t>
      </w:r>
    </w:p>
    <w:p>
      <w:r>
        <w:t xml:space="preserve">kaataa puita</w:t>
      </w:r>
    </w:p>
    <w:p>
      <w:r>
        <w:rPr>
          <w:b/>
        </w:rPr>
        <w:t xml:space="preserve">Tulos</w:t>
      </w:r>
    </w:p>
    <w:p>
      <w:r>
        <w:t xml:space="preserve">roskat</w:t>
      </w:r>
    </w:p>
    <w:p>
      <w:r>
        <w:rPr>
          <w:b/>
        </w:rPr>
        <w:t xml:space="preserve">Esimerkki 7.347</w:t>
      </w:r>
    </w:p>
    <w:p>
      <w:r>
        <w:t xml:space="preserve">Nimeä hedelmä, jota ihmiset saattavat lisätä hyytelöön.</w:t>
      </w:r>
    </w:p>
    <w:p>
      <w:r>
        <w:rPr>
          <w:b/>
        </w:rPr>
        <w:t xml:space="preserve">Tulos</w:t>
      </w:r>
    </w:p>
    <w:p>
      <w:r>
        <w:t xml:space="preserve">mansikka</w:t>
      </w:r>
    </w:p>
    <w:p>
      <w:r>
        <w:rPr>
          <w:b/>
        </w:rPr>
        <w:t xml:space="preserve">Tulos</w:t>
      </w:r>
    </w:p>
    <w:p>
      <w:r>
        <w:t xml:space="preserve">omena</w:t>
      </w:r>
    </w:p>
    <w:p>
      <w:r>
        <w:rPr>
          <w:b/>
        </w:rPr>
        <w:t xml:space="preserve">Tulos</w:t>
      </w:r>
    </w:p>
    <w:p>
      <w:r>
        <w:t xml:space="preserve">ananas</w:t>
      </w:r>
    </w:p>
    <w:p>
      <w:r>
        <w:rPr>
          <w:b/>
        </w:rPr>
        <w:t xml:space="preserve">Tulos</w:t>
      </w:r>
    </w:p>
    <w:p>
      <w:r>
        <w:t xml:space="preserve">persikka</w:t>
      </w:r>
    </w:p>
    <w:p>
      <w:r>
        <w:rPr>
          <w:b/>
        </w:rPr>
        <w:t xml:space="preserve">Tulos</w:t>
      </w:r>
    </w:p>
    <w:p>
      <w:r>
        <w:t xml:space="preserve">banaani</w:t>
      </w:r>
    </w:p>
    <w:p>
      <w:r>
        <w:rPr>
          <w:b/>
        </w:rPr>
        <w:t xml:space="preserve">Tulos</w:t>
      </w:r>
    </w:p>
    <w:p>
      <w:r>
        <w:t xml:space="preserve">viinirypäle</w:t>
      </w:r>
    </w:p>
    <w:p>
      <w:r>
        <w:rPr>
          <w:b/>
        </w:rPr>
        <w:t xml:space="preserve">Tulos</w:t>
      </w:r>
    </w:p>
    <w:p>
      <w:r>
        <w:t xml:space="preserve">kirsikka</w:t>
      </w:r>
    </w:p>
    <w:p>
      <w:r>
        <w:rPr>
          <w:b/>
        </w:rPr>
        <w:t xml:space="preserve">Esimerkki 7.348</w:t>
      </w:r>
    </w:p>
    <w:p>
      <w:r>
        <w:t xml:space="preserve">Nimeä taito, jonka vanhemmat toivovat lapsillaan olevan, kun he ostavat asunnon.</w:t>
      </w:r>
    </w:p>
    <w:p>
      <w:r>
        <w:rPr>
          <w:b/>
        </w:rPr>
        <w:t xml:space="preserve">Tulos</w:t>
      </w:r>
    </w:p>
    <w:p>
      <w:r>
        <w:t xml:space="preserve">hyvä rahan kanssa</w:t>
      </w:r>
    </w:p>
    <w:p>
      <w:r>
        <w:rPr>
          <w:b/>
        </w:rPr>
        <w:t xml:space="preserve">Tulos</w:t>
      </w:r>
    </w:p>
    <w:p>
      <w:r>
        <w:t xml:space="preserve">ruoanlaitto</w:t>
      </w:r>
    </w:p>
    <w:p>
      <w:r>
        <w:rPr>
          <w:b/>
        </w:rPr>
        <w:t xml:space="preserve">Tulos</w:t>
      </w:r>
    </w:p>
    <w:p>
      <w:r>
        <w:t xml:space="preserve">siivous</w:t>
      </w:r>
    </w:p>
    <w:p>
      <w:r>
        <w:rPr>
          <w:b/>
        </w:rPr>
        <w:t xml:space="preserve">Tulos</w:t>
      </w:r>
    </w:p>
    <w:p>
      <w:r>
        <w:t xml:space="preserve">ylläpito</w:t>
      </w:r>
    </w:p>
    <w:p>
      <w:r>
        <w:rPr>
          <w:b/>
        </w:rPr>
        <w:t xml:space="preserve">Esimerkki 7.349</w:t>
      </w:r>
    </w:p>
    <w:p>
      <w:r>
        <w:t xml:space="preserve">Nimeä jotain, mitä voisit tehdä lomalla Floridassa.</w:t>
      </w:r>
    </w:p>
    <w:p>
      <w:r>
        <w:rPr>
          <w:b/>
        </w:rPr>
        <w:t xml:space="preserve">Tulos</w:t>
      </w:r>
    </w:p>
    <w:p>
      <w:r>
        <w:t xml:space="preserve">uida</w:t>
      </w:r>
    </w:p>
    <w:p>
      <w:r>
        <w:rPr>
          <w:b/>
        </w:rPr>
        <w:t xml:space="preserve">Tulos</w:t>
      </w:r>
    </w:p>
    <w:p>
      <w:r>
        <w:t xml:space="preserve">kala</w:t>
      </w:r>
    </w:p>
    <w:p>
      <w:r>
        <w:rPr>
          <w:b/>
        </w:rPr>
        <w:t xml:space="preserve">Esimerkki 7.350</w:t>
      </w:r>
    </w:p>
    <w:p>
      <w:r>
        <w:t xml:space="preserve">iästä riippumatta nimeä jotain, joka saa sinut tuntemaan itsesi jälleen lapseksi.</w:t>
      </w:r>
    </w:p>
    <w:p>
      <w:r>
        <w:rPr>
          <w:b/>
        </w:rPr>
        <w:t xml:space="preserve">Tulos</w:t>
      </w:r>
    </w:p>
    <w:p>
      <w:r>
        <w:t xml:space="preserve">makeisten syöminen</w:t>
      </w:r>
    </w:p>
    <w:p>
      <w:r>
        <w:rPr>
          <w:b/>
        </w:rPr>
        <w:t xml:space="preserve">Tulos</w:t>
      </w:r>
    </w:p>
    <w:p>
      <w:r>
        <w:t xml:space="preserve">rakastuminen</w:t>
      </w:r>
    </w:p>
    <w:p>
      <w:r>
        <w:rPr>
          <w:b/>
        </w:rPr>
        <w:t xml:space="preserve">Tulos</w:t>
      </w:r>
    </w:p>
    <w:p>
      <w:r>
        <w:t xml:space="preserve">pelien/urheilun pelaaminen</w:t>
      </w:r>
    </w:p>
    <w:p>
      <w:r>
        <w:rPr>
          <w:b/>
        </w:rPr>
        <w:t xml:space="preserve">Tulos</w:t>
      </w:r>
    </w:p>
    <w:p>
      <w:r>
        <w:t xml:space="preserve">lasten seurassa oleminen</w:t>
      </w:r>
    </w:p>
    <w:p>
      <w:r>
        <w:rPr>
          <w:b/>
        </w:rPr>
        <w:t xml:space="preserve">Tulos</w:t>
      </w:r>
    </w:p>
    <w:p>
      <w:r>
        <w:t xml:space="preserve">disney/teemapuisto</w:t>
      </w:r>
    </w:p>
    <w:p>
      <w:r>
        <w:rPr>
          <w:b/>
        </w:rPr>
        <w:t xml:space="preserve">Tulos</w:t>
      </w:r>
    </w:p>
    <w:p>
      <w:r>
        <w:t xml:space="preserve">pyöräily</w:t>
      </w:r>
    </w:p>
    <w:p>
      <w:r>
        <w:rPr>
          <w:b/>
        </w:rPr>
        <w:t xml:space="preserve">Tulos</w:t>
      </w:r>
    </w:p>
    <w:p>
      <w:r>
        <w:t xml:space="preserve">tanssivat</w:t>
      </w:r>
    </w:p>
    <w:p>
      <w:r>
        <w:rPr>
          <w:b/>
        </w:rPr>
        <w:t xml:space="preserve">Esimerkki 7.351</w:t>
      </w:r>
    </w:p>
    <w:p>
      <w:r>
        <w:t xml:space="preserve">Kerro, mitä lapsi voisi tehdä, jonka vuoksi hänet potkitaan ulos julkisesta uima-altaasta.</w:t>
      </w:r>
    </w:p>
    <w:p>
      <w:r>
        <w:rPr>
          <w:b/>
        </w:rPr>
        <w:t xml:space="preserve">Tulos</w:t>
      </w:r>
    </w:p>
    <w:p>
      <w:r>
        <w:t xml:space="preserve">virtsaaminen</w:t>
      </w:r>
    </w:p>
    <w:p>
      <w:r>
        <w:rPr>
          <w:b/>
        </w:rPr>
        <w:t xml:space="preserve">Tulos</w:t>
      </w:r>
    </w:p>
    <w:p>
      <w:r>
        <w:t xml:space="preserve">käynnissä</w:t>
      </w:r>
    </w:p>
    <w:p>
      <w:r>
        <w:rPr>
          <w:b/>
        </w:rPr>
        <w:t xml:space="preserve">Tulos</w:t>
      </w:r>
    </w:p>
    <w:p>
      <w:r>
        <w:t xml:space="preserve">naku-uinti</w:t>
      </w:r>
    </w:p>
    <w:p>
      <w:r>
        <w:rPr>
          <w:b/>
        </w:rPr>
        <w:t xml:space="preserve">Tulos</w:t>
      </w:r>
    </w:p>
    <w:p>
      <w:r>
        <w:t xml:space="preserve">sukeltaa matalassa osassa</w:t>
      </w:r>
    </w:p>
    <w:p>
      <w:r>
        <w:rPr>
          <w:b/>
        </w:rPr>
        <w:t xml:space="preserve">Tulos</w:t>
      </w:r>
    </w:p>
    <w:p>
      <w:r>
        <w:t xml:space="preserve">taistelut</w:t>
      </w:r>
    </w:p>
    <w:p>
      <w:r>
        <w:rPr>
          <w:b/>
        </w:rPr>
        <w:t xml:space="preserve">Tulos</w:t>
      </w:r>
    </w:p>
    <w:p>
      <w:r>
        <w:t xml:space="preserve">sääntöjen noudattamatta jättäminen</w:t>
      </w:r>
    </w:p>
    <w:p>
      <w:r>
        <w:rPr>
          <w:b/>
        </w:rPr>
        <w:t xml:space="preserve">Esimerkki 7.352</w:t>
      </w:r>
    </w:p>
    <w:p>
      <w:r>
        <w:t xml:space="preserve">Nimeä laite, jota et käytä, kun ihmiset nukkuvat.</w:t>
      </w:r>
    </w:p>
    <w:p>
      <w:r>
        <w:rPr>
          <w:b/>
        </w:rPr>
        <w:t xml:space="preserve">Tulos</w:t>
      </w:r>
    </w:p>
    <w:p>
      <w:r>
        <w:t xml:space="preserve">tyhjiö</w:t>
      </w:r>
    </w:p>
    <w:p>
      <w:r>
        <w:rPr>
          <w:b/>
        </w:rPr>
        <w:t xml:space="preserve">Tulos</w:t>
      </w:r>
    </w:p>
    <w:p>
      <w:r>
        <w:t xml:space="preserve">sekoitin</w:t>
      </w:r>
    </w:p>
    <w:p>
      <w:r>
        <w:rPr>
          <w:b/>
        </w:rPr>
        <w:t xml:space="preserve">Tulos</w:t>
      </w:r>
    </w:p>
    <w:p>
      <w:r>
        <w:t xml:space="preserve">TV</w:t>
      </w:r>
    </w:p>
    <w:p>
      <w:r>
        <w:rPr>
          <w:b/>
        </w:rPr>
        <w:t xml:space="preserve">Tulos</w:t>
      </w:r>
    </w:p>
    <w:p>
      <w:r>
        <w:t xml:space="preserve">astianpesukone</w:t>
      </w:r>
    </w:p>
    <w:p>
      <w:r>
        <w:rPr>
          <w:b/>
        </w:rPr>
        <w:t xml:space="preserve">Tulos</w:t>
      </w:r>
    </w:p>
    <w:p>
      <w:r>
        <w:t xml:space="preserve">pesukone/kuivausrumpu</w:t>
      </w:r>
    </w:p>
    <w:p>
      <w:r>
        <w:rPr>
          <w:b/>
        </w:rPr>
        <w:t xml:space="preserve">Tulos</w:t>
      </w:r>
    </w:p>
    <w:p>
      <w:r>
        <w:t xml:space="preserve">mikroaaltouuni</w:t>
      </w:r>
    </w:p>
    <w:p>
      <w:r>
        <w:rPr>
          <w:b/>
        </w:rPr>
        <w:t xml:space="preserve">Esimerkki 7.353</w:t>
      </w:r>
    </w:p>
    <w:p>
      <w:r>
        <w:t xml:space="preserve">Nimeä aamiaisruoka, jonka voisit valmistaa yhdellä kädellä.</w:t>
      </w:r>
    </w:p>
    <w:p>
      <w:r>
        <w:rPr>
          <w:b/>
        </w:rPr>
        <w:t xml:space="preserve">Tulos</w:t>
      </w:r>
    </w:p>
    <w:p>
      <w:r>
        <w:t xml:space="preserve">paahtoleipää</w:t>
      </w:r>
    </w:p>
    <w:p>
      <w:r>
        <w:rPr>
          <w:b/>
        </w:rPr>
        <w:t xml:space="preserve">Tulos</w:t>
      </w:r>
    </w:p>
    <w:p>
      <w:r>
        <w:t xml:space="preserve">munat</w:t>
      </w:r>
    </w:p>
    <w:p>
      <w:r>
        <w:rPr>
          <w:b/>
        </w:rPr>
        <w:t xml:space="preserve">Tulos</w:t>
      </w:r>
    </w:p>
    <w:p>
      <w:r>
        <w:t xml:space="preserve">vilja</w:t>
      </w:r>
    </w:p>
    <w:p>
      <w:r>
        <w:rPr>
          <w:b/>
        </w:rPr>
        <w:t xml:space="preserve">Tulos</w:t>
      </w:r>
    </w:p>
    <w:p>
      <w:r>
        <w:t xml:space="preserve">vohveli/pop-torttu</w:t>
      </w:r>
    </w:p>
    <w:p>
      <w:r>
        <w:rPr>
          <w:b/>
        </w:rPr>
        <w:t xml:space="preserve">Tulos</w:t>
      </w:r>
    </w:p>
    <w:p>
      <w:r>
        <w:t xml:space="preserve">pekonia</w:t>
      </w:r>
    </w:p>
    <w:p>
      <w:r>
        <w:rPr>
          <w:b/>
        </w:rPr>
        <w:t xml:space="preserve">Esimerkki 7.354</w:t>
      </w:r>
    </w:p>
    <w:p>
      <w:r>
        <w:t xml:space="preserve">nimeä eläintarhan äänekkäin eläin</w:t>
      </w:r>
    </w:p>
    <w:p>
      <w:r>
        <w:rPr>
          <w:b/>
        </w:rPr>
        <w:t xml:space="preserve">Tulos</w:t>
      </w:r>
    </w:p>
    <w:p>
      <w:r>
        <w:t xml:space="preserve">leijona</w:t>
      </w:r>
    </w:p>
    <w:p>
      <w:r>
        <w:rPr>
          <w:b/>
        </w:rPr>
        <w:t xml:space="preserve">Tulos</w:t>
      </w:r>
    </w:p>
    <w:p>
      <w:r>
        <w:t xml:space="preserve">norsu</w:t>
      </w:r>
    </w:p>
    <w:p>
      <w:r>
        <w:rPr>
          <w:b/>
        </w:rPr>
        <w:t xml:space="preserve">Esimerkki 7.355</w:t>
      </w:r>
    </w:p>
    <w:p>
      <w:r>
        <w:t xml:space="preserve">nimeä jotain, mitä tiedemiehet käyttävät laboratoriossa</w:t>
      </w:r>
    </w:p>
    <w:p>
      <w:r>
        <w:rPr>
          <w:b/>
        </w:rPr>
        <w:t xml:space="preserve">Tulos</w:t>
      </w:r>
    </w:p>
    <w:p>
      <w:r>
        <w:t xml:space="preserve">laboratoriotakki</w:t>
      </w:r>
    </w:p>
    <w:p>
      <w:r>
        <w:rPr>
          <w:b/>
        </w:rPr>
        <w:t xml:space="preserve">Tulos</w:t>
      </w:r>
    </w:p>
    <w:p>
      <w:r>
        <w:t xml:space="preserve">laboratoriolasit</w:t>
      </w:r>
    </w:p>
    <w:p>
      <w:r>
        <w:rPr>
          <w:b/>
        </w:rPr>
        <w:t xml:space="preserve">Tulos</w:t>
      </w:r>
    </w:p>
    <w:p>
      <w:r>
        <w:t xml:space="preserve">käsineet</w:t>
      </w:r>
    </w:p>
    <w:p>
      <w:r>
        <w:rPr>
          <w:b/>
        </w:rPr>
        <w:t xml:space="preserve">Tulos</w:t>
      </w:r>
    </w:p>
    <w:p>
      <w:r>
        <w:t xml:space="preserve">maski</w:t>
      </w:r>
    </w:p>
    <w:p>
      <w:r>
        <w:rPr>
          <w:b/>
        </w:rPr>
        <w:t xml:space="preserve">Esimerkki 7.356</w:t>
      </w:r>
    </w:p>
    <w:p>
      <w:r>
        <w:t xml:space="preserve">Nimeä Hulk Hoganin ulkonäössä jotain perinteisesti naisellista.</w:t>
      </w:r>
    </w:p>
    <w:p>
      <w:r>
        <w:rPr>
          <w:b/>
        </w:rPr>
        <w:t xml:space="preserve">Tulos</w:t>
      </w:r>
    </w:p>
    <w:p>
      <w:r>
        <w:t xml:space="preserve">valkaistut hiukset</w:t>
      </w:r>
    </w:p>
    <w:p>
      <w:r>
        <w:rPr>
          <w:b/>
        </w:rPr>
        <w:t xml:space="preserve">Tulos</w:t>
      </w:r>
    </w:p>
    <w:p>
      <w:r>
        <w:t xml:space="preserve">sukkahousut</w:t>
      </w:r>
    </w:p>
    <w:p>
      <w:r>
        <w:rPr>
          <w:b/>
        </w:rPr>
        <w:t xml:space="preserve">Tulos</w:t>
      </w:r>
    </w:p>
    <w:p>
      <w:r>
        <w:t xml:space="preserve">boa</w:t>
      </w:r>
    </w:p>
    <w:p>
      <w:r>
        <w:rPr>
          <w:b/>
        </w:rPr>
        <w:t xml:space="preserve">Tulos</w:t>
      </w:r>
    </w:p>
    <w:p>
      <w:r>
        <w:t xml:space="preserve">tan</w:t>
      </w:r>
    </w:p>
    <w:p>
      <w:r>
        <w:rPr>
          <w:b/>
        </w:rPr>
        <w:t xml:space="preserve">Tulos</w:t>
      </w:r>
    </w:p>
    <w:p>
      <w:r>
        <w:t xml:space="preserve">bandana</w:t>
      </w:r>
    </w:p>
    <w:p>
      <w:r>
        <w:rPr>
          <w:b/>
        </w:rPr>
        <w:t xml:space="preserve">Tulos</w:t>
      </w:r>
    </w:p>
    <w:p>
      <w:r>
        <w:t xml:space="preserve">korvakoru</w:t>
      </w:r>
    </w:p>
    <w:p>
      <w:r>
        <w:rPr>
          <w:b/>
        </w:rPr>
        <w:t xml:space="preserve">Esimerkki 7.357</w:t>
      </w:r>
    </w:p>
    <w:p>
      <w:r>
        <w:t xml:space="preserve">Nimeä jokin asia, joka voi pitää perheen erossa toisistaan jouluna...</w:t>
      </w:r>
    </w:p>
    <w:p>
      <w:r>
        <w:rPr>
          <w:b/>
        </w:rPr>
        <w:t xml:space="preserve">Tulos</w:t>
      </w:r>
    </w:p>
    <w:p>
      <w:r>
        <w:t xml:space="preserve">sää</w:t>
      </w:r>
    </w:p>
    <w:p>
      <w:r>
        <w:rPr>
          <w:b/>
        </w:rPr>
        <w:t xml:space="preserve">Tulos</w:t>
      </w:r>
    </w:p>
    <w:p>
      <w:r>
        <w:t xml:space="preserve">etäisyys</w:t>
      </w:r>
    </w:p>
    <w:p>
      <w:r>
        <w:rPr>
          <w:b/>
        </w:rPr>
        <w:t xml:space="preserve">Tulos</w:t>
      </w:r>
    </w:p>
    <w:p>
      <w:r>
        <w:t xml:space="preserve">työ</w:t>
      </w:r>
    </w:p>
    <w:p>
      <w:r>
        <w:rPr>
          <w:b/>
        </w:rPr>
        <w:t xml:space="preserve">Tulos</w:t>
      </w:r>
    </w:p>
    <w:p>
      <w:r>
        <w:t xml:space="preserve">taistelut</w:t>
      </w:r>
    </w:p>
    <w:p>
      <w:r>
        <w:rPr>
          <w:b/>
        </w:rPr>
        <w:t xml:space="preserve">Esimerkki 7.358</w:t>
      </w:r>
    </w:p>
    <w:p>
      <w:r>
        <w:t xml:space="preserve">Kerro syy, miksi haluat piiloutua joltakulta töissä...</w:t>
      </w:r>
    </w:p>
    <w:p>
      <w:r>
        <w:rPr>
          <w:b/>
        </w:rPr>
        <w:t xml:space="preserve">Tulos</w:t>
      </w:r>
    </w:p>
    <w:p>
      <w:r>
        <w:t xml:space="preserve">eivät pidä niistä</w:t>
      </w:r>
    </w:p>
    <w:p>
      <w:r>
        <w:rPr>
          <w:b/>
        </w:rPr>
        <w:t xml:space="preserve">Tulos</w:t>
      </w:r>
    </w:p>
    <w:p>
      <w:r>
        <w:t xml:space="preserve">myöhään</w:t>
      </w:r>
    </w:p>
    <w:p>
      <w:r>
        <w:rPr>
          <w:b/>
        </w:rPr>
        <w:t xml:space="preserve">Tulos</w:t>
      </w:r>
    </w:p>
    <w:p>
      <w:r>
        <w:t xml:space="preserve">ovat heille velkaa rahaa</w:t>
      </w:r>
    </w:p>
    <w:p>
      <w:r>
        <w:rPr>
          <w:b/>
        </w:rPr>
        <w:t xml:space="preserve">Tulos</w:t>
      </w:r>
    </w:p>
    <w:p>
      <w:r>
        <w:t xml:space="preserve">se on sinun exäsi</w:t>
      </w:r>
    </w:p>
    <w:p>
      <w:r>
        <w:rPr>
          <w:b/>
        </w:rPr>
        <w:t xml:space="preserve">Tulos</w:t>
      </w:r>
    </w:p>
    <w:p>
      <w:r>
        <w:t xml:space="preserve">pulassa</w:t>
      </w:r>
    </w:p>
    <w:p>
      <w:r>
        <w:rPr>
          <w:b/>
        </w:rPr>
        <w:t xml:space="preserve">Esimerkki 7.359</w:t>
      </w:r>
    </w:p>
    <w:p>
      <w:r>
        <w:t xml:space="preserve">nimetä jotain, mitä siskot lainaavat veljiltään.</w:t>
      </w:r>
    </w:p>
    <w:p>
      <w:r>
        <w:rPr>
          <w:b/>
        </w:rPr>
        <w:t xml:space="preserve">Tulos</w:t>
      </w:r>
    </w:p>
    <w:p>
      <w:r>
        <w:t xml:space="preserve">vaatteet/kengät</w:t>
      </w:r>
    </w:p>
    <w:p>
      <w:r>
        <w:rPr>
          <w:b/>
        </w:rPr>
        <w:t xml:space="preserve">Tulos</w:t>
      </w:r>
    </w:p>
    <w:p>
      <w:r>
        <w:t xml:space="preserve">rahaa</w:t>
      </w:r>
    </w:p>
    <w:p>
      <w:r>
        <w:rPr>
          <w:b/>
        </w:rPr>
        <w:t xml:space="preserve">Tulos</w:t>
      </w:r>
    </w:p>
    <w:p>
      <w:r>
        <w:t xml:space="preserve">musiikki/cds</w:t>
      </w:r>
    </w:p>
    <w:p>
      <w:r>
        <w:rPr>
          <w:b/>
        </w:rPr>
        <w:t xml:space="preserve">Tulos</w:t>
      </w:r>
    </w:p>
    <w:p>
      <w:r>
        <w:t xml:space="preserve">auto</w:t>
      </w:r>
    </w:p>
    <w:p>
      <w:r>
        <w:rPr>
          <w:b/>
        </w:rPr>
        <w:t xml:space="preserve">Tulos</w:t>
      </w:r>
    </w:p>
    <w:p>
      <w:r>
        <w:t xml:space="preserve">deodoranttia</w:t>
      </w:r>
    </w:p>
    <w:p>
      <w:r>
        <w:rPr>
          <w:b/>
        </w:rPr>
        <w:t xml:space="preserve">Tulos</w:t>
      </w:r>
    </w:p>
    <w:p>
      <w:r>
        <w:t xml:space="preserve">kampa/harja</w:t>
      </w:r>
    </w:p>
    <w:p>
      <w:r>
        <w:rPr>
          <w:b/>
        </w:rPr>
        <w:t xml:space="preserve">Esimerkki 7.360</w:t>
      </w:r>
    </w:p>
    <w:p>
      <w:r>
        <w:t xml:space="preserve">Kerro syy, miksi joku käyttäisi hattua koko ajan -</w:t>
      </w:r>
    </w:p>
    <w:p>
      <w:r>
        <w:rPr>
          <w:b/>
        </w:rPr>
        <w:t xml:space="preserve">Tulos</w:t>
      </w:r>
    </w:p>
    <w:p>
      <w:r>
        <w:t xml:space="preserve">kaljuuntuva</w:t>
      </w:r>
    </w:p>
    <w:p>
      <w:r>
        <w:rPr>
          <w:b/>
        </w:rPr>
        <w:t xml:space="preserve">Tulos</w:t>
      </w:r>
    </w:p>
    <w:p>
      <w:r>
        <w:t xml:space="preserve">huono tukka päivä</w:t>
      </w:r>
    </w:p>
    <w:p>
      <w:r>
        <w:rPr>
          <w:b/>
        </w:rPr>
        <w:t xml:space="preserve">Tulos</w:t>
      </w:r>
    </w:p>
    <w:p>
      <w:r>
        <w:t xml:space="preserve">suojaa auringolta</w:t>
      </w:r>
    </w:p>
    <w:p>
      <w:r>
        <w:rPr>
          <w:b/>
        </w:rPr>
        <w:t xml:space="preserve">Tulos</w:t>
      </w:r>
    </w:p>
    <w:p>
      <w:r>
        <w:t xml:space="preserve">ne ovat kylmiä</w:t>
      </w:r>
    </w:p>
    <w:p>
      <w:r>
        <w:rPr>
          <w:b/>
        </w:rPr>
        <w:t xml:space="preserve">Esimerkki 7.361</w:t>
      </w:r>
    </w:p>
    <w:p>
      <w:r>
        <w:t xml:space="preserve">Kerro syy, miksi sinulta kestää ikuisuuden päästä ulos ruokakaupasta.</w:t>
      </w:r>
    </w:p>
    <w:p>
      <w:r>
        <w:rPr>
          <w:b/>
        </w:rPr>
        <w:t xml:space="preserve">Tulos</w:t>
      </w:r>
    </w:p>
    <w:p>
      <w:r>
        <w:t xml:space="preserve">pitkät jonot</w:t>
      </w:r>
    </w:p>
    <w:p>
      <w:r>
        <w:rPr>
          <w:b/>
        </w:rPr>
        <w:t xml:space="preserve">Tulos</w:t>
      </w:r>
    </w:p>
    <w:p>
      <w:r>
        <w:t xml:space="preserve">shoppailu lasten kanssa</w:t>
      </w:r>
    </w:p>
    <w:p>
      <w:r>
        <w:rPr>
          <w:b/>
        </w:rPr>
        <w:t xml:space="preserve">Tulos</w:t>
      </w:r>
    </w:p>
    <w:p>
      <w:r>
        <w:t xml:space="preserve">tungosta</w:t>
      </w:r>
    </w:p>
    <w:p>
      <w:r>
        <w:rPr>
          <w:b/>
        </w:rPr>
        <w:t xml:space="preserve">Tulos</w:t>
      </w:r>
    </w:p>
    <w:p>
      <w:r>
        <w:t xml:space="preserve">chattailu</w:t>
      </w:r>
    </w:p>
    <w:p>
      <w:r>
        <w:rPr>
          <w:b/>
        </w:rPr>
        <w:t xml:space="preserve">Tulos</w:t>
      </w:r>
    </w:p>
    <w:p>
      <w:r>
        <w:t xml:space="preserve">myynti</w:t>
      </w:r>
    </w:p>
    <w:p>
      <w:r>
        <w:rPr>
          <w:b/>
        </w:rPr>
        <w:t xml:space="preserve">Esimerkki 7.362</w:t>
      </w:r>
    </w:p>
    <w:p>
      <w:r>
        <w:t xml:space="preserve">nimeä jotain, mitä ihmiset tekevät etusormellaan.</w:t>
      </w:r>
    </w:p>
    <w:p>
      <w:r>
        <w:rPr>
          <w:b/>
        </w:rPr>
        <w:t xml:space="preserve">Tulos</w:t>
      </w:r>
    </w:p>
    <w:p>
      <w:r>
        <w:t xml:space="preserve">kohta</w:t>
      </w:r>
    </w:p>
    <w:p>
      <w:r>
        <w:rPr>
          <w:b/>
        </w:rPr>
        <w:t xml:space="preserve">Tulos</w:t>
      </w:r>
    </w:p>
    <w:p>
      <w:r>
        <w:t xml:space="preserve">kaivaa nenää</w:t>
      </w:r>
    </w:p>
    <w:p>
      <w:r>
        <w:rPr>
          <w:b/>
        </w:rPr>
        <w:t xml:space="preserve">Tulos</w:t>
      </w:r>
    </w:p>
    <w:p>
      <w:r>
        <w:t xml:space="preserve">meikata</w:t>
      </w:r>
    </w:p>
    <w:p>
      <w:r>
        <w:rPr>
          <w:b/>
        </w:rPr>
        <w:t xml:space="preserve">Tulos</w:t>
      </w:r>
    </w:p>
    <w:p>
      <w:r>
        <w:t xml:space="preserve">Käytä sormusta</w:t>
      </w:r>
    </w:p>
    <w:p>
      <w:r>
        <w:rPr>
          <w:b/>
        </w:rPr>
        <w:t xml:space="preserve">Tulos</w:t>
      </w:r>
    </w:p>
    <w:p>
      <w:r>
        <w:t xml:space="preserve">naarmuuntua</w:t>
      </w:r>
    </w:p>
    <w:p>
      <w:r>
        <w:rPr>
          <w:b/>
        </w:rPr>
        <w:t xml:space="preserve">Tulos</w:t>
      </w:r>
    </w:p>
    <w:p>
      <w:r>
        <w:t xml:space="preserve">soittaa puhelimeen</w:t>
      </w:r>
    </w:p>
    <w:p>
      <w:r>
        <w:rPr>
          <w:b/>
        </w:rPr>
        <w:t xml:space="preserve">Esimerkki 7.363</w:t>
      </w:r>
    </w:p>
    <w:p>
      <w:r>
        <w:t xml:space="preserve">nimeä jotain, jota kuljetat mukanasi kaiken varalta, mutta vihaat sitä, että joudut kuljettamaan sitä</w:t>
      </w:r>
    </w:p>
    <w:p>
      <w:r>
        <w:rPr>
          <w:b/>
        </w:rPr>
        <w:t xml:space="preserve">Tulos</w:t>
      </w:r>
    </w:p>
    <w:p>
      <w:r>
        <w:t xml:space="preserve">takki</w:t>
      </w:r>
    </w:p>
    <w:p>
      <w:r>
        <w:rPr>
          <w:b/>
        </w:rPr>
        <w:t xml:space="preserve">Tulos</w:t>
      </w:r>
    </w:p>
    <w:p>
      <w:r>
        <w:t xml:space="preserve">kukkaro/lompakko</w:t>
      </w:r>
    </w:p>
    <w:p>
      <w:r>
        <w:rPr>
          <w:b/>
        </w:rPr>
        <w:t xml:space="preserve">Tulos</w:t>
      </w:r>
    </w:p>
    <w:p>
      <w:r>
        <w:t xml:space="preserve">matkapuhelin</w:t>
      </w:r>
    </w:p>
    <w:p>
      <w:r>
        <w:rPr>
          <w:b/>
        </w:rPr>
        <w:t xml:space="preserve">Tulos</w:t>
      </w:r>
    </w:p>
    <w:p>
      <w:r>
        <w:t xml:space="preserve">kamera</w:t>
      </w:r>
    </w:p>
    <w:p>
      <w:r>
        <w:rPr>
          <w:b/>
        </w:rPr>
        <w:t xml:space="preserve">Tulos</w:t>
      </w:r>
    </w:p>
    <w:p>
      <w:r>
        <w:t xml:space="preserve">sateenvarjo</w:t>
      </w:r>
    </w:p>
    <w:p>
      <w:r>
        <w:rPr>
          <w:b/>
        </w:rPr>
        <w:t xml:space="preserve">Tulos</w:t>
      </w:r>
    </w:p>
    <w:p>
      <w:r>
        <w:t xml:space="preserve">vesipullo</w:t>
      </w:r>
    </w:p>
    <w:p>
      <w:r>
        <w:rPr>
          <w:b/>
        </w:rPr>
        <w:t xml:space="preserve">Esimerkki 7.364</w:t>
      </w:r>
    </w:p>
    <w:p>
      <w:r>
        <w:t xml:space="preserve">mainitse jokin talouteen liittyvä asia, jota on vaikea selittää lapselle.</w:t>
      </w:r>
    </w:p>
    <w:p>
      <w:r>
        <w:rPr>
          <w:b/>
        </w:rPr>
        <w:t xml:space="preserve">Tulos</w:t>
      </w:r>
    </w:p>
    <w:p>
      <w:r>
        <w:t xml:space="preserve">verot</w:t>
      </w:r>
    </w:p>
    <w:p>
      <w:r>
        <w:rPr>
          <w:b/>
        </w:rPr>
        <w:t xml:space="preserve">Tulos</w:t>
      </w:r>
    </w:p>
    <w:p>
      <w:r>
        <w:t xml:space="preserve">luotto</w:t>
      </w:r>
    </w:p>
    <w:p>
      <w:r>
        <w:rPr>
          <w:b/>
        </w:rPr>
        <w:t xml:space="preserve">Tulos</w:t>
      </w:r>
    </w:p>
    <w:p>
      <w:r>
        <w:t xml:space="preserve">korko</w:t>
      </w:r>
    </w:p>
    <w:p>
      <w:r>
        <w:rPr>
          <w:b/>
        </w:rPr>
        <w:t xml:space="preserve">Tulos</w:t>
      </w:r>
    </w:p>
    <w:p>
      <w:r>
        <w:t xml:space="preserve">talousarvio</w:t>
      </w:r>
    </w:p>
    <w:p>
      <w:r>
        <w:rPr>
          <w:b/>
        </w:rPr>
        <w:t xml:space="preserve">Tulos</w:t>
      </w:r>
    </w:p>
    <w:p>
      <w:r>
        <w:t xml:space="preserve">varastot</w:t>
      </w:r>
    </w:p>
    <w:p>
      <w:r>
        <w:rPr>
          <w:b/>
        </w:rPr>
        <w:t xml:space="preserve">Tulos</w:t>
      </w:r>
    </w:p>
    <w:p>
      <w:r>
        <w:t xml:space="preserve">kiinnitys</w:t>
      </w:r>
    </w:p>
    <w:p>
      <w:r>
        <w:rPr>
          <w:b/>
        </w:rPr>
        <w:t xml:space="preserve">Tulos</w:t>
      </w:r>
    </w:p>
    <w:p>
      <w:r>
        <w:t xml:space="preserve">lainat</w:t>
      </w:r>
    </w:p>
    <w:p>
      <w:r>
        <w:rPr>
          <w:b/>
        </w:rPr>
        <w:t xml:space="preserve">Esimerkki 7.365</w:t>
      </w:r>
    </w:p>
    <w:p>
      <w:r>
        <w:t xml:space="preserve">nimeä jotain, jonka vuokraisit, mutta et luultavasti ostaisi.</w:t>
      </w:r>
    </w:p>
    <w:p>
      <w:r>
        <w:rPr>
          <w:b/>
        </w:rPr>
        <w:t xml:space="preserve">Tulos</w:t>
      </w:r>
    </w:p>
    <w:p>
      <w:r>
        <w:t xml:space="preserve">limusiini/ajoneuvo</w:t>
      </w:r>
    </w:p>
    <w:p>
      <w:r>
        <w:rPr>
          <w:b/>
        </w:rPr>
        <w:t xml:space="preserve">Tulos</w:t>
      </w:r>
    </w:p>
    <w:p>
      <w:r>
        <w:t xml:space="preserve">dvd</w:t>
      </w:r>
    </w:p>
    <w:p>
      <w:r>
        <w:rPr>
          <w:b/>
        </w:rPr>
        <w:t xml:space="preserve">Tulos</w:t>
      </w:r>
    </w:p>
    <w:p>
      <w:r>
        <w:t xml:space="preserve">loma-asunto</w:t>
      </w:r>
    </w:p>
    <w:p>
      <w:r>
        <w:rPr>
          <w:b/>
        </w:rPr>
        <w:t xml:space="preserve">Tulos</w:t>
      </w:r>
    </w:p>
    <w:p>
      <w:r>
        <w:t xml:space="preserve">matonpuhdistaja</w:t>
      </w:r>
    </w:p>
    <w:p>
      <w:r>
        <w:rPr>
          <w:b/>
        </w:rPr>
        <w:t xml:space="preserve">Tulos</w:t>
      </w:r>
    </w:p>
    <w:p>
      <w:r>
        <w:t xml:space="preserve">smokki/puku</w:t>
      </w:r>
    </w:p>
    <w:p>
      <w:r>
        <w:rPr>
          <w:b/>
        </w:rPr>
        <w:t xml:space="preserve">Tulos</w:t>
      </w:r>
    </w:p>
    <w:p>
      <w:r>
        <w:t xml:space="preserve">varastoyksikkö</w:t>
      </w:r>
    </w:p>
    <w:p>
      <w:r>
        <w:rPr>
          <w:b/>
        </w:rPr>
        <w:t xml:space="preserve">Esimerkki 7.366</w:t>
      </w:r>
    </w:p>
    <w:p>
      <w:r>
        <w:t xml:space="preserve">nimeä jalkapallon kulho-ottelu.</w:t>
      </w:r>
    </w:p>
    <w:p>
      <w:r>
        <w:rPr>
          <w:b/>
        </w:rPr>
        <w:t xml:space="preserve">Tulos</w:t>
      </w:r>
    </w:p>
    <w:p>
      <w:r>
        <w:t xml:space="preserve">super bowl</w:t>
      </w:r>
    </w:p>
    <w:p>
      <w:r>
        <w:rPr>
          <w:b/>
        </w:rPr>
        <w:t xml:space="preserve">Tulos</w:t>
      </w:r>
    </w:p>
    <w:p>
      <w:r>
        <w:t xml:space="preserve">ruusukulho</w:t>
      </w:r>
    </w:p>
    <w:p>
      <w:r>
        <w:rPr>
          <w:b/>
        </w:rPr>
        <w:t xml:space="preserve">Esimerkki 7.367</w:t>
      </w:r>
    </w:p>
    <w:p>
      <w:r>
        <w:t xml:space="preserve">Nimeä yksi elimistön elin, josta monien ihmisten pitäisi huolehtia paremmin.</w:t>
      </w:r>
    </w:p>
    <w:p>
      <w:r>
        <w:rPr>
          <w:b/>
        </w:rPr>
        <w:t xml:space="preserve">Tulos</w:t>
      </w:r>
    </w:p>
    <w:p>
      <w:r>
        <w:t xml:space="preserve">sydän</w:t>
      </w:r>
    </w:p>
    <w:p>
      <w:r>
        <w:rPr>
          <w:b/>
        </w:rPr>
        <w:t xml:space="preserve">Tulos</w:t>
      </w:r>
    </w:p>
    <w:p>
      <w:r>
        <w:t xml:space="preserve">maksa</w:t>
      </w:r>
    </w:p>
    <w:p>
      <w:r>
        <w:rPr>
          <w:b/>
        </w:rPr>
        <w:t xml:space="preserve">Tulos</w:t>
      </w:r>
    </w:p>
    <w:p>
      <w:r>
        <w:t xml:space="preserve">keuhkot</w:t>
      </w:r>
    </w:p>
    <w:p>
      <w:r>
        <w:rPr>
          <w:b/>
        </w:rPr>
        <w:t xml:space="preserve">Tulos</w:t>
      </w:r>
    </w:p>
    <w:p>
      <w:r>
        <w:t xml:space="preserve">munuaiset</w:t>
      </w:r>
    </w:p>
    <w:p>
      <w:r>
        <w:rPr>
          <w:b/>
        </w:rPr>
        <w:t xml:space="preserve">Esimerkki 7.368</w:t>
      </w:r>
    </w:p>
    <w:p>
      <w:r>
        <w:t xml:space="preserve">Kerro syy, miksi epäilet, että kämppiksesi on muuttumassa vampyyriksi.</w:t>
      </w:r>
    </w:p>
    <w:p>
      <w:r>
        <w:rPr>
          <w:b/>
        </w:rPr>
        <w:t xml:space="preserve">Tulos</w:t>
      </w:r>
    </w:p>
    <w:p>
      <w:r>
        <w:t xml:space="preserve">kasvattaa torahampaat</w:t>
      </w:r>
    </w:p>
    <w:p>
      <w:r>
        <w:rPr>
          <w:b/>
        </w:rPr>
        <w:t xml:space="preserve">Tulos</w:t>
      </w:r>
    </w:p>
    <w:p>
      <w:r>
        <w:t xml:space="preserve">pitää verestä</w:t>
      </w:r>
    </w:p>
    <w:p>
      <w:r>
        <w:rPr>
          <w:b/>
        </w:rPr>
        <w:t xml:space="preserve">Tulos</w:t>
      </w:r>
    </w:p>
    <w:p>
      <w:r>
        <w:t xml:space="preserve">uniaikataulu</w:t>
      </w:r>
    </w:p>
    <w:p>
      <w:r>
        <w:rPr>
          <w:b/>
        </w:rPr>
        <w:t xml:space="preserve">Tulos</w:t>
      </w:r>
    </w:p>
    <w:p>
      <w:r>
        <w:t xml:space="preserve">välttää aurinkoa</w:t>
      </w:r>
    </w:p>
    <w:p>
      <w:r>
        <w:rPr>
          <w:b/>
        </w:rPr>
        <w:t xml:space="preserve">Esimerkki 7.369</w:t>
      </w:r>
    </w:p>
    <w:p>
      <w:r>
        <w:t xml:space="preserve">mainitse työmatkan kulu, jota työnantajasi ei todennäköisesti korvaisi.</w:t>
      </w:r>
    </w:p>
    <w:p>
      <w:r>
        <w:rPr>
          <w:b/>
        </w:rPr>
        <w:t xml:space="preserve">Tulos</w:t>
      </w:r>
    </w:p>
    <w:p>
      <w:r>
        <w:t xml:space="preserve">hienoja aterioita</w:t>
      </w:r>
    </w:p>
    <w:p>
      <w:r>
        <w:rPr>
          <w:b/>
        </w:rPr>
        <w:t xml:space="preserve">Tulos</w:t>
      </w:r>
    </w:p>
    <w:p>
      <w:r>
        <w:t xml:space="preserve">alkoholi</w:t>
      </w:r>
    </w:p>
    <w:p>
      <w:r>
        <w:rPr>
          <w:b/>
        </w:rPr>
        <w:t xml:space="preserve">Tulos</w:t>
      </w:r>
    </w:p>
    <w:p>
      <w:r>
        <w:t xml:space="preserve">viihde</w:t>
      </w:r>
    </w:p>
    <w:p>
      <w:r>
        <w:rPr>
          <w:b/>
        </w:rPr>
        <w:t xml:space="preserve">Tulos</w:t>
      </w:r>
    </w:p>
    <w:p>
      <w:r>
        <w:t xml:space="preserve">ostokset</w:t>
      </w:r>
    </w:p>
    <w:p>
      <w:r>
        <w:rPr>
          <w:b/>
        </w:rPr>
        <w:t xml:space="preserve">Esimerkki 7.370</w:t>
      </w:r>
    </w:p>
    <w:p>
      <w:r>
        <w:t xml:space="preserve">Kerro jotain, mitä tekisit, jos kuulisit, että suosikkimurot on lopetettu.</w:t>
      </w:r>
    </w:p>
    <w:p>
      <w:r>
        <w:rPr>
          <w:b/>
        </w:rPr>
        <w:t xml:space="preserve">Tulos</w:t>
      </w:r>
    </w:p>
    <w:p>
      <w:r>
        <w:t xml:space="preserve">hermostua</w:t>
      </w:r>
    </w:p>
    <w:p>
      <w:r>
        <w:rPr>
          <w:b/>
        </w:rPr>
        <w:t xml:space="preserve">Tulos</w:t>
      </w:r>
    </w:p>
    <w:p>
      <w:r>
        <w:t xml:space="preserve">täydennä varastoja</w:t>
      </w:r>
    </w:p>
    <w:p>
      <w:r>
        <w:rPr>
          <w:b/>
        </w:rPr>
        <w:t xml:space="preserve">Tulos</w:t>
      </w:r>
    </w:p>
    <w:p>
      <w:r>
        <w:t xml:space="preserve">valittaa</w:t>
      </w:r>
    </w:p>
    <w:p>
      <w:r>
        <w:rPr>
          <w:b/>
        </w:rPr>
        <w:t xml:space="preserve">Tulos</w:t>
      </w:r>
    </w:p>
    <w:p>
      <w:r>
        <w:t xml:space="preserve">vaihda tuotemerkkiä</w:t>
      </w:r>
    </w:p>
    <w:p>
      <w:r>
        <w:rPr>
          <w:b/>
        </w:rPr>
        <w:t xml:space="preserve">Esimerkki 7.371</w:t>
      </w:r>
    </w:p>
    <w:p>
      <w:r>
        <w:t xml:space="preserve">nimeä näyttelijä, joka käyttää tai käytti keskimmäistä nimikirjainta.</w:t>
      </w:r>
    </w:p>
    <w:p>
      <w:r>
        <w:rPr>
          <w:b/>
        </w:rPr>
        <w:t xml:space="preserve">Tulos</w:t>
      </w:r>
    </w:p>
    <w:p>
      <w:r>
        <w:t xml:space="preserve">michael j fox</w:t>
      </w:r>
    </w:p>
    <w:p>
      <w:r>
        <w:rPr>
          <w:b/>
        </w:rPr>
        <w:t xml:space="preserve">Tulos</w:t>
      </w:r>
    </w:p>
    <w:p>
      <w:r>
        <w:t xml:space="preserve">samuel l jackson</w:t>
      </w:r>
    </w:p>
    <w:p>
      <w:r>
        <w:rPr>
          <w:b/>
        </w:rPr>
        <w:t xml:space="preserve">Tulos</w:t>
      </w:r>
    </w:p>
    <w:p>
      <w:r>
        <w:t xml:space="preserve">george c scott</w:t>
      </w:r>
    </w:p>
    <w:p>
      <w:r>
        <w:rPr>
          <w:b/>
        </w:rPr>
        <w:t xml:space="preserve">Tulos</w:t>
      </w:r>
    </w:p>
    <w:p>
      <w:r>
        <w:t xml:space="preserve">edward g robinson</w:t>
      </w:r>
    </w:p>
    <w:p>
      <w:r>
        <w:rPr>
          <w:b/>
        </w:rPr>
        <w:t xml:space="preserve">Esimerkki 7.372</w:t>
      </w:r>
    </w:p>
    <w:p>
      <w:r>
        <w:t xml:space="preserve">nimeä päivämäärä, jolloin sinun ei pitäisi erota jostakusta.</w:t>
      </w:r>
    </w:p>
    <w:p>
      <w:r>
        <w:rPr>
          <w:b/>
        </w:rPr>
        <w:t xml:space="preserve">Tulos</w:t>
      </w:r>
    </w:p>
    <w:p>
      <w:r>
        <w:t xml:space="preserve">ystävänpäivä</w:t>
      </w:r>
    </w:p>
    <w:p>
      <w:r>
        <w:rPr>
          <w:b/>
        </w:rPr>
        <w:t xml:space="preserve">Tulos</w:t>
      </w:r>
    </w:p>
    <w:p>
      <w:r>
        <w:t xml:space="preserve">syntymäpäivä</w:t>
      </w:r>
    </w:p>
    <w:p>
      <w:r>
        <w:rPr>
          <w:b/>
        </w:rPr>
        <w:t xml:space="preserve">Tulos</w:t>
      </w:r>
    </w:p>
    <w:p>
      <w:r>
        <w:t xml:space="preserve">joulu</w:t>
      </w:r>
    </w:p>
    <w:p>
      <w:r>
        <w:rPr>
          <w:b/>
        </w:rPr>
        <w:t xml:space="preserve">Tulos</w:t>
      </w:r>
    </w:p>
    <w:p>
      <w:r>
        <w:t xml:space="preserve">vuosipäivä</w:t>
      </w:r>
    </w:p>
    <w:p>
      <w:r>
        <w:rPr>
          <w:b/>
        </w:rPr>
        <w:t xml:space="preserve">Esimerkki 7.373</w:t>
      </w:r>
    </w:p>
    <w:p>
      <w:r>
        <w:t xml:space="preserve">Kerro, mitä ihminen tekee lämmittääkseen kätensä.</w:t>
      </w:r>
    </w:p>
    <w:p>
      <w:r>
        <w:rPr>
          <w:b/>
        </w:rPr>
        <w:t xml:space="preserve">Tulos</w:t>
      </w:r>
    </w:p>
    <w:p>
      <w:r>
        <w:t xml:space="preserve">hieroa niitä yhteen</w:t>
      </w:r>
    </w:p>
    <w:p>
      <w:r>
        <w:rPr>
          <w:b/>
        </w:rPr>
        <w:t xml:space="preserve">Tulos</w:t>
      </w:r>
    </w:p>
    <w:p>
      <w:r>
        <w:t xml:space="preserve">laittaa hanskat käteen</w:t>
      </w:r>
    </w:p>
    <w:p>
      <w:r>
        <w:rPr>
          <w:b/>
        </w:rPr>
        <w:t xml:space="preserve">Tulos</w:t>
      </w:r>
    </w:p>
    <w:p>
      <w:r>
        <w:t xml:space="preserve">puhaltaa niihin</w:t>
      </w:r>
    </w:p>
    <w:p>
      <w:r>
        <w:rPr>
          <w:b/>
        </w:rPr>
        <w:t xml:space="preserve">Tulos</w:t>
      </w:r>
    </w:p>
    <w:p>
      <w:r>
        <w:t xml:space="preserve">laitetaan lämpimän veden alle</w:t>
      </w:r>
    </w:p>
    <w:p>
      <w:r>
        <w:rPr>
          <w:b/>
        </w:rPr>
        <w:t xml:space="preserve">Tulos</w:t>
      </w:r>
    </w:p>
    <w:p>
      <w:r>
        <w:t xml:space="preserve">istua niiden päällä</w:t>
      </w:r>
    </w:p>
    <w:p>
      <w:r>
        <w:rPr>
          <w:b/>
        </w:rPr>
        <w:t xml:space="preserve">Tulos</w:t>
      </w:r>
    </w:p>
    <w:p>
      <w:r>
        <w:t xml:space="preserve">laittaa taskuun</w:t>
      </w:r>
    </w:p>
    <w:p>
      <w:r>
        <w:rPr>
          <w:b/>
        </w:rPr>
        <w:t xml:space="preserve">Esimerkki 7.374</w:t>
      </w:r>
    </w:p>
    <w:p>
      <w:r>
        <w:t xml:space="preserve">nimeä pataruoan ainesosa.</w:t>
      </w:r>
    </w:p>
    <w:p>
      <w:r>
        <w:rPr>
          <w:b/>
        </w:rPr>
        <w:t xml:space="preserve">Tulos</w:t>
      </w:r>
    </w:p>
    <w:p>
      <w:r>
        <w:t xml:space="preserve">nuudelit</w:t>
      </w:r>
    </w:p>
    <w:p>
      <w:r>
        <w:rPr>
          <w:b/>
        </w:rPr>
        <w:t xml:space="preserve">Tulos</w:t>
      </w:r>
    </w:p>
    <w:p>
      <w:r>
        <w:t xml:space="preserve">liha/kala</w:t>
      </w:r>
    </w:p>
    <w:p>
      <w:r>
        <w:rPr>
          <w:b/>
        </w:rPr>
        <w:t xml:space="preserve">Tulos</w:t>
      </w:r>
    </w:p>
    <w:p>
      <w:r>
        <w:t xml:space="preserve">juusto</w:t>
      </w:r>
    </w:p>
    <w:p>
      <w:r>
        <w:rPr>
          <w:b/>
        </w:rPr>
        <w:t xml:space="preserve">Tulos</w:t>
      </w:r>
    </w:p>
    <w:p>
      <w:r>
        <w:t xml:space="preserve">vihreät pavut</w:t>
      </w:r>
    </w:p>
    <w:p>
      <w:r>
        <w:rPr>
          <w:b/>
        </w:rPr>
        <w:t xml:space="preserve">Tulos</w:t>
      </w:r>
    </w:p>
    <w:p>
      <w:r>
        <w:t xml:space="preserve">kerma</w:t>
      </w:r>
    </w:p>
    <w:p>
      <w:r>
        <w:rPr>
          <w:b/>
        </w:rPr>
        <w:t xml:space="preserve">Tulos</w:t>
      </w:r>
    </w:p>
    <w:p>
      <w:r>
        <w:t xml:space="preserve">munat</w:t>
      </w:r>
    </w:p>
    <w:p>
      <w:r>
        <w:rPr>
          <w:b/>
        </w:rPr>
        <w:t xml:space="preserve">Esimerkki 7.375</w:t>
      </w:r>
    </w:p>
    <w:p>
      <w:r>
        <w:t xml:space="preserve">Nimeä huonoimmat kengät, joilla voi juosta maratonin.</w:t>
      </w:r>
    </w:p>
    <w:p>
      <w:r>
        <w:rPr>
          <w:b/>
        </w:rPr>
        <w:t xml:space="preserve">Tulos</w:t>
      </w:r>
    </w:p>
    <w:p>
      <w:r>
        <w:t xml:space="preserve">korkokengät</w:t>
      </w:r>
    </w:p>
    <w:p>
      <w:r>
        <w:rPr>
          <w:b/>
        </w:rPr>
        <w:t xml:space="preserve">Tulos</w:t>
      </w:r>
    </w:p>
    <w:p>
      <w:r>
        <w:t xml:space="preserve">saappaat</w:t>
      </w:r>
    </w:p>
    <w:p>
      <w:r>
        <w:rPr>
          <w:b/>
        </w:rPr>
        <w:t xml:space="preserve">Tulos</w:t>
      </w:r>
    </w:p>
    <w:p>
      <w:r>
        <w:t xml:space="preserve">sandaalit</w:t>
      </w:r>
    </w:p>
    <w:p>
      <w:r>
        <w:rPr>
          <w:b/>
        </w:rPr>
        <w:t xml:space="preserve">Tulos</w:t>
      </w:r>
    </w:p>
    <w:p>
      <w:r>
        <w:t xml:space="preserve">tossut</w:t>
      </w:r>
    </w:p>
    <w:p>
      <w:r>
        <w:rPr>
          <w:b/>
        </w:rPr>
        <w:t xml:space="preserve">Esimerkki 7.376</w:t>
      </w:r>
    </w:p>
    <w:p>
      <w:r>
        <w:t xml:space="preserve">nimi jotain, jota karaokelaulajat käyttävät apuna, mutta oikean laulajan ei pitäisi tarvita.</w:t>
      </w:r>
    </w:p>
    <w:p>
      <w:r>
        <w:rPr>
          <w:b/>
        </w:rPr>
        <w:t xml:space="preserve">Tulos</w:t>
      </w:r>
    </w:p>
    <w:p>
      <w:r>
        <w:t xml:space="preserve">sanat</w:t>
      </w:r>
    </w:p>
    <w:p>
      <w:r>
        <w:rPr>
          <w:b/>
        </w:rPr>
        <w:t xml:space="preserve">Tulos</w:t>
      </w:r>
    </w:p>
    <w:p>
      <w:r>
        <w:t xml:space="preserve">alkoholi</w:t>
      </w:r>
    </w:p>
    <w:p>
      <w:r>
        <w:rPr>
          <w:b/>
        </w:rPr>
        <w:t xml:space="preserve">Tulos</w:t>
      </w:r>
    </w:p>
    <w:p>
      <w:r>
        <w:t xml:space="preserve">mikrofoni</w:t>
      </w:r>
    </w:p>
    <w:p>
      <w:r>
        <w:rPr>
          <w:b/>
        </w:rPr>
        <w:t xml:space="preserve">Tulos</w:t>
      </w:r>
    </w:p>
    <w:p>
      <w:r>
        <w:t xml:space="preserve">musiikki</w:t>
      </w:r>
    </w:p>
    <w:p>
      <w:r>
        <w:rPr>
          <w:b/>
        </w:rPr>
        <w:t xml:space="preserve">Tulos</w:t>
      </w:r>
    </w:p>
    <w:p>
      <w:r>
        <w:t xml:space="preserve">taustalaulu</w:t>
      </w:r>
    </w:p>
    <w:p>
      <w:r>
        <w:rPr>
          <w:b/>
        </w:rPr>
        <w:t xml:space="preserve">Esimerkki 7.377</w:t>
      </w:r>
    </w:p>
    <w:p>
      <w:r>
        <w:t xml:space="preserve">mainitse syy, miksi jonkun ääni saattaa kuulostaa hassulta.</w:t>
      </w:r>
    </w:p>
    <w:p>
      <w:r>
        <w:rPr>
          <w:b/>
        </w:rPr>
        <w:t xml:space="preserve">Tulos</w:t>
      </w:r>
    </w:p>
    <w:p>
      <w:r>
        <w:t xml:space="preserve">sairaus</w:t>
      </w:r>
    </w:p>
    <w:p>
      <w:r>
        <w:rPr>
          <w:b/>
        </w:rPr>
        <w:t xml:space="preserve">Tulos</w:t>
      </w:r>
    </w:p>
    <w:p>
      <w:r>
        <w:t xml:space="preserve">helium</w:t>
      </w:r>
    </w:p>
    <w:p>
      <w:r>
        <w:rPr>
          <w:b/>
        </w:rPr>
        <w:t xml:space="preserve">Tulos</w:t>
      </w:r>
    </w:p>
    <w:p>
      <w:r>
        <w:t xml:space="preserve">murrosikä</w:t>
      </w:r>
    </w:p>
    <w:p>
      <w:r>
        <w:rPr>
          <w:b/>
        </w:rPr>
        <w:t xml:space="preserve">Tulos</w:t>
      </w:r>
    </w:p>
    <w:p>
      <w:r>
        <w:t xml:space="preserve">humalassa</w:t>
      </w:r>
    </w:p>
    <w:p>
      <w:r>
        <w:rPr>
          <w:b/>
        </w:rPr>
        <w:t xml:space="preserve">Tulos</w:t>
      </w:r>
    </w:p>
    <w:p>
      <w:r>
        <w:t xml:space="preserve">aksentti</w:t>
      </w:r>
    </w:p>
    <w:p>
      <w:r>
        <w:rPr>
          <w:b/>
        </w:rPr>
        <w:t xml:space="preserve">Tulos</w:t>
      </w:r>
    </w:p>
    <w:p>
      <w:r>
        <w:t xml:space="preserve">heräsin juuri</w:t>
      </w:r>
    </w:p>
    <w:p>
      <w:r>
        <w:rPr>
          <w:b/>
        </w:rPr>
        <w:t xml:space="preserve">Esimerkki 7.378</w:t>
      </w:r>
    </w:p>
    <w:p>
      <w:r>
        <w:t xml:space="preserve">Nimeä aamiaistarjottava, joka löytyy hienon ravintolan ruokalistalta, mutta ei paikallisesta kuppilasta.</w:t>
      </w:r>
    </w:p>
    <w:p>
      <w:r>
        <w:rPr>
          <w:b/>
        </w:rPr>
        <w:t xml:space="preserve">Tulos</w:t>
      </w:r>
    </w:p>
    <w:p>
      <w:r>
        <w:t xml:space="preserve">munat benidict</w:t>
      </w:r>
    </w:p>
    <w:p>
      <w:r>
        <w:rPr>
          <w:b/>
        </w:rPr>
        <w:t xml:space="preserve">Tulos</w:t>
      </w:r>
    </w:p>
    <w:p>
      <w:r>
        <w:t xml:space="preserve">crepes</w:t>
      </w:r>
    </w:p>
    <w:p>
      <w:r>
        <w:rPr>
          <w:b/>
        </w:rPr>
        <w:t xml:space="preserve">Tulos</w:t>
      </w:r>
    </w:p>
    <w:p>
      <w:r>
        <w:t xml:space="preserve">belgialaiset vohvelit</w:t>
      </w:r>
    </w:p>
    <w:p>
      <w:r>
        <w:rPr>
          <w:b/>
        </w:rPr>
        <w:t xml:space="preserve">Tulos</w:t>
      </w:r>
    </w:p>
    <w:p>
      <w:r>
        <w:t xml:space="preserve">bagel</w:t>
      </w:r>
    </w:p>
    <w:p>
      <w:r>
        <w:rPr>
          <w:b/>
        </w:rPr>
        <w:t xml:space="preserve">Tulos</w:t>
      </w:r>
    </w:p>
    <w:p>
      <w:r>
        <w:t xml:space="preserve">quiche</w:t>
      </w:r>
    </w:p>
    <w:p>
      <w:r>
        <w:rPr>
          <w:b/>
        </w:rPr>
        <w:t xml:space="preserve">Tulos</w:t>
      </w:r>
    </w:p>
    <w:p>
      <w:r>
        <w:t xml:space="preserve">croissant</w:t>
      </w:r>
    </w:p>
    <w:p>
      <w:r>
        <w:rPr>
          <w:b/>
        </w:rPr>
        <w:t xml:space="preserve">Esimerkki 7.379</w:t>
      </w:r>
    </w:p>
    <w:p>
      <w:r>
        <w:t xml:space="preserve">nimeä jotain sellaista, jonka näkisit toimiston keittiötilassa.</w:t>
      </w:r>
    </w:p>
    <w:p>
      <w:r>
        <w:rPr>
          <w:b/>
        </w:rPr>
        <w:t xml:space="preserve">Tulos</w:t>
      </w:r>
    </w:p>
    <w:p>
      <w:r>
        <w:t xml:space="preserve">kahvipannu/mukit</w:t>
      </w:r>
    </w:p>
    <w:p>
      <w:r>
        <w:rPr>
          <w:b/>
        </w:rPr>
        <w:t xml:space="preserve">Tulos</w:t>
      </w:r>
    </w:p>
    <w:p>
      <w:r>
        <w:t xml:space="preserve">mikroaaltouuni</w:t>
      </w:r>
    </w:p>
    <w:p>
      <w:r>
        <w:rPr>
          <w:b/>
        </w:rPr>
        <w:t xml:space="preserve">Tulos</w:t>
      </w:r>
    </w:p>
    <w:p>
      <w:r>
        <w:t xml:space="preserve">vedenjäähdytin</w:t>
      </w:r>
    </w:p>
    <w:p>
      <w:r>
        <w:rPr>
          <w:b/>
        </w:rPr>
        <w:t xml:space="preserve">Tulos</w:t>
      </w:r>
    </w:p>
    <w:p>
      <w:r>
        <w:t xml:space="preserve">jääkaappi</w:t>
      </w:r>
    </w:p>
    <w:p>
      <w:r>
        <w:rPr>
          <w:b/>
        </w:rPr>
        <w:t xml:space="preserve">Esimerkki 7.380</w:t>
      </w:r>
    </w:p>
    <w:p>
      <w:r>
        <w:t xml:space="preserve">nimeä jotain, jonka kanssa tai ilman chiliä voi tulla.</w:t>
      </w:r>
    </w:p>
    <w:p>
      <w:r>
        <w:rPr>
          <w:b/>
        </w:rPr>
        <w:t xml:space="preserve">Tulos</w:t>
      </w:r>
    </w:p>
    <w:p>
      <w:r>
        <w:t xml:space="preserve">pavut</w:t>
      </w:r>
    </w:p>
    <w:p>
      <w:r>
        <w:rPr>
          <w:b/>
        </w:rPr>
        <w:t xml:space="preserve">Tulos</w:t>
      </w:r>
    </w:p>
    <w:p>
      <w:r>
        <w:t xml:space="preserve">juusto</w:t>
      </w:r>
    </w:p>
    <w:p>
      <w:r>
        <w:rPr>
          <w:b/>
        </w:rPr>
        <w:t xml:space="preserve">Tulos</w:t>
      </w:r>
    </w:p>
    <w:p>
      <w:r>
        <w:t xml:space="preserve">liha</w:t>
      </w:r>
    </w:p>
    <w:p>
      <w:r>
        <w:rPr>
          <w:b/>
        </w:rPr>
        <w:t xml:space="preserve">Tulos</w:t>
      </w:r>
    </w:p>
    <w:p>
      <w:r>
        <w:t xml:space="preserve">keksejä</w:t>
      </w:r>
    </w:p>
    <w:p>
      <w:r>
        <w:rPr>
          <w:b/>
        </w:rPr>
        <w:t xml:space="preserve">Esimerkki 7.381</w:t>
      </w:r>
    </w:p>
    <w:p>
      <w:r>
        <w:t xml:space="preserve">mainitse syy, miksi saatat jättää lounaan väliin</w:t>
      </w:r>
    </w:p>
    <w:p>
      <w:r>
        <w:rPr>
          <w:b/>
        </w:rPr>
        <w:t xml:space="preserve">Tulos</w:t>
      </w:r>
    </w:p>
    <w:p>
      <w:r>
        <w:t xml:space="preserve">ei nälkä</w:t>
      </w:r>
    </w:p>
    <w:p>
      <w:r>
        <w:rPr>
          <w:b/>
        </w:rPr>
        <w:t xml:space="preserve">Tulos</w:t>
      </w:r>
    </w:p>
    <w:p>
      <w:r>
        <w:t xml:space="preserve">liian kiireinen</w:t>
      </w:r>
    </w:p>
    <w:p>
      <w:r>
        <w:rPr>
          <w:b/>
        </w:rPr>
        <w:t xml:space="preserve">Tulos</w:t>
      </w:r>
    </w:p>
    <w:p>
      <w:r>
        <w:t xml:space="preserve">dieetillä</w:t>
      </w:r>
    </w:p>
    <w:p>
      <w:r>
        <w:rPr>
          <w:b/>
        </w:rPr>
        <w:t xml:space="preserve">Tulos</w:t>
      </w:r>
    </w:p>
    <w:p>
      <w:r>
        <w:t xml:space="preserve">työ/kokous</w:t>
      </w:r>
    </w:p>
    <w:p>
      <w:r>
        <w:rPr>
          <w:b/>
        </w:rPr>
        <w:t xml:space="preserve">Tulos</w:t>
      </w:r>
    </w:p>
    <w:p>
      <w:r>
        <w:t xml:space="preserve">pahoinvointi</w:t>
      </w:r>
    </w:p>
    <w:p>
      <w:r>
        <w:rPr>
          <w:b/>
        </w:rPr>
        <w:t xml:space="preserve">Esimerkki 7.382</w:t>
      </w:r>
    </w:p>
    <w:p>
      <w:r>
        <w:t xml:space="preserve">mainitse jotain yhteistä julkkiksille ja pikkulapsille.</w:t>
      </w:r>
    </w:p>
    <w:p>
      <w:r>
        <w:rPr>
          <w:b/>
        </w:rPr>
        <w:t xml:space="preserve">Tulos</w:t>
      </w:r>
    </w:p>
    <w:p>
      <w:r>
        <w:t xml:space="preserve">hemmoteltu</w:t>
      </w:r>
    </w:p>
    <w:p>
      <w:r>
        <w:rPr>
          <w:b/>
        </w:rPr>
        <w:t xml:space="preserve">Tulos</w:t>
      </w:r>
    </w:p>
    <w:p>
      <w:r>
        <w:t xml:space="preserve">kaipaavat huomiota</w:t>
      </w:r>
    </w:p>
    <w:p>
      <w:r>
        <w:rPr>
          <w:b/>
        </w:rPr>
        <w:t xml:space="preserve">Tulos</w:t>
      </w:r>
    </w:p>
    <w:p>
      <w:r>
        <w:t xml:space="preserve">on paljon leluja</w:t>
      </w:r>
    </w:p>
    <w:p>
      <w:r>
        <w:rPr>
          <w:b/>
        </w:rPr>
        <w:t xml:space="preserve">Tulos</w:t>
      </w:r>
    </w:p>
    <w:p>
      <w:r>
        <w:t xml:space="preserve">epäkypsä</w:t>
      </w:r>
    </w:p>
    <w:p>
      <w:r>
        <w:rPr>
          <w:b/>
        </w:rPr>
        <w:t xml:space="preserve">Tulos</w:t>
      </w:r>
    </w:p>
    <w:p>
      <w:r>
        <w:t xml:space="preserve">ei yksityisyyttä</w:t>
      </w:r>
    </w:p>
    <w:p>
      <w:r>
        <w:rPr>
          <w:b/>
        </w:rPr>
        <w:t xml:space="preserve">Tulos</w:t>
      </w:r>
    </w:p>
    <w:p>
      <w:r>
        <w:t xml:space="preserve">he teeskentelevät</w:t>
      </w:r>
    </w:p>
    <w:p>
      <w:r>
        <w:rPr>
          <w:b/>
        </w:rPr>
        <w:t xml:space="preserve">Esimerkki 7.383</w:t>
      </w:r>
    </w:p>
    <w:p>
      <w:r>
        <w:t xml:space="preserve">mainitse tapaus, jossa vanhempi voi yrittää häiritä lasta.</w:t>
      </w:r>
    </w:p>
    <w:p>
      <w:r>
        <w:rPr>
          <w:b/>
        </w:rPr>
        <w:t xml:space="preserve">Tulos</w:t>
      </w:r>
    </w:p>
    <w:p>
      <w:r>
        <w:t xml:space="preserve">saada pistos</w:t>
      </w:r>
    </w:p>
    <w:p>
      <w:r>
        <w:rPr>
          <w:b/>
        </w:rPr>
        <w:t xml:space="preserve">Tulos</w:t>
      </w:r>
    </w:p>
    <w:p>
      <w:r>
        <w:t xml:space="preserve">väkivalta &amp; elokuva</w:t>
      </w:r>
    </w:p>
    <w:p>
      <w:r>
        <w:rPr>
          <w:b/>
        </w:rPr>
        <w:t xml:space="preserve">Tulos</w:t>
      </w:r>
    </w:p>
    <w:p>
      <w:r>
        <w:t xml:space="preserve">järkyttynyt / loukkaantunut</w:t>
      </w:r>
    </w:p>
    <w:p>
      <w:r>
        <w:rPr>
          <w:b/>
        </w:rPr>
        <w:t xml:space="preserve">Tulos</w:t>
      </w:r>
    </w:p>
    <w:p>
      <w:r>
        <w:t xml:space="preserve">hammas vedetty</w:t>
      </w:r>
    </w:p>
    <w:p>
      <w:r>
        <w:rPr>
          <w:b/>
        </w:rPr>
        <w:t xml:space="preserve">Tulos</w:t>
      </w:r>
    </w:p>
    <w:p>
      <w:r>
        <w:t xml:space="preserve">kastelu matka</w:t>
      </w:r>
    </w:p>
    <w:p>
      <w:r>
        <w:rPr>
          <w:b/>
        </w:rPr>
        <w:t xml:space="preserve">Tulos</w:t>
      </w:r>
    </w:p>
    <w:p>
      <w:r>
        <w:t xml:space="preserve">lahjan piilottaminen</w:t>
      </w:r>
    </w:p>
    <w:p>
      <w:r>
        <w:rPr>
          <w:b/>
        </w:rPr>
        <w:t xml:space="preserve">Esimerkki 7.384</w:t>
      </w:r>
    </w:p>
    <w:p>
      <w:r>
        <w:t xml:space="preserve">Kerro syy, miksi lapsi ei ehkä käyttäisi koulussa tavallisia vaatteitaan.</w:t>
      </w:r>
    </w:p>
    <w:p>
      <w:r>
        <w:rPr>
          <w:b/>
        </w:rPr>
        <w:t xml:space="preserve">Tulos</w:t>
      </w:r>
    </w:p>
    <w:p>
      <w:r>
        <w:t xml:space="preserve">ne ovat likaisia</w:t>
      </w:r>
    </w:p>
    <w:p>
      <w:r>
        <w:rPr>
          <w:b/>
        </w:rPr>
        <w:t xml:space="preserve">Tulos</w:t>
      </w:r>
    </w:p>
    <w:p>
      <w:r>
        <w:t xml:space="preserve">kuvauspäivä</w:t>
      </w:r>
    </w:p>
    <w:p>
      <w:r>
        <w:rPr>
          <w:b/>
        </w:rPr>
        <w:t xml:space="preserve">Tulos</w:t>
      </w:r>
    </w:p>
    <w:p>
      <w:r>
        <w:t xml:space="preserve">on halloween</w:t>
      </w:r>
    </w:p>
    <w:p>
      <w:r>
        <w:rPr>
          <w:b/>
        </w:rPr>
        <w:t xml:space="preserve">Tulos</w:t>
      </w:r>
    </w:p>
    <w:p>
      <w:r>
        <w:t xml:space="preserve">käyttää univormua</w:t>
      </w:r>
    </w:p>
    <w:p>
      <w:r>
        <w:rPr>
          <w:b/>
        </w:rPr>
        <w:t xml:space="preserve">Esimerkki 7.385</w:t>
      </w:r>
    </w:p>
    <w:p>
      <w:r>
        <w:t xml:space="preserve">nimeä jotain, mitä joku voi hakea ruokapöydässä...</w:t>
      </w:r>
    </w:p>
    <w:p>
      <w:r>
        <w:rPr>
          <w:b/>
        </w:rPr>
        <w:t xml:space="preserve">Tulos</w:t>
      </w:r>
    </w:p>
    <w:p>
      <w:r>
        <w:t xml:space="preserve">suolaa ja pippuria</w:t>
      </w:r>
    </w:p>
    <w:p>
      <w:r>
        <w:rPr>
          <w:b/>
        </w:rPr>
        <w:t xml:space="preserve">Tulos</w:t>
      </w:r>
    </w:p>
    <w:p>
      <w:r>
        <w:t xml:space="preserve">lasi</w:t>
      </w:r>
    </w:p>
    <w:p>
      <w:r>
        <w:rPr>
          <w:b/>
        </w:rPr>
        <w:t xml:space="preserve">Tulos</w:t>
      </w:r>
    </w:p>
    <w:p>
      <w:r>
        <w:t xml:space="preserve">hopeaesineet</w:t>
      </w:r>
    </w:p>
    <w:p>
      <w:r>
        <w:rPr>
          <w:b/>
        </w:rPr>
        <w:t xml:space="preserve">Tulos</w:t>
      </w:r>
    </w:p>
    <w:p>
      <w:r>
        <w:t xml:space="preserve">leipä</w:t>
      </w:r>
    </w:p>
    <w:p>
      <w:r>
        <w:rPr>
          <w:b/>
        </w:rPr>
        <w:t xml:space="preserve">Tulos</w:t>
      </w:r>
    </w:p>
    <w:p>
      <w:r>
        <w:t xml:space="preserve">lautasliinat</w:t>
      </w:r>
    </w:p>
    <w:p>
      <w:r>
        <w:rPr>
          <w:b/>
        </w:rPr>
        <w:t xml:space="preserve">Tulos</w:t>
      </w:r>
    </w:p>
    <w:p>
      <w:r>
        <w:t xml:space="preserve">voi</w:t>
      </w:r>
    </w:p>
    <w:p>
      <w:r>
        <w:rPr>
          <w:b/>
        </w:rPr>
        <w:t xml:space="preserve">Tulos</w:t>
      </w:r>
    </w:p>
    <w:p>
      <w:r>
        <w:t xml:space="preserve">ruoka</w:t>
      </w:r>
    </w:p>
    <w:p>
      <w:r>
        <w:rPr>
          <w:b/>
        </w:rPr>
        <w:t xml:space="preserve">Esimerkki 7.386</w:t>
      </w:r>
    </w:p>
    <w:p>
      <w:r>
        <w:t xml:space="preserve">nimeä auton osa, jota voidaan säätää.</w:t>
      </w:r>
    </w:p>
    <w:p>
      <w:r>
        <w:rPr>
          <w:b/>
        </w:rPr>
        <w:t xml:space="preserve">Tulos</w:t>
      </w:r>
    </w:p>
    <w:p>
      <w:r>
        <w:t xml:space="preserve">istuin</w:t>
      </w:r>
    </w:p>
    <w:p>
      <w:r>
        <w:rPr>
          <w:b/>
        </w:rPr>
        <w:t xml:space="preserve">Tulos</w:t>
      </w:r>
    </w:p>
    <w:p>
      <w:r>
        <w:t xml:space="preserve">jarrut</w:t>
      </w:r>
    </w:p>
    <w:p>
      <w:r>
        <w:rPr>
          <w:b/>
        </w:rPr>
        <w:t xml:space="preserve">Tulos</w:t>
      </w:r>
    </w:p>
    <w:p>
      <w:r>
        <w:t xml:space="preserve">peili</w:t>
      </w:r>
    </w:p>
    <w:p>
      <w:r>
        <w:rPr>
          <w:b/>
        </w:rPr>
        <w:t xml:space="preserve">Tulos</w:t>
      </w:r>
    </w:p>
    <w:p>
      <w:r>
        <w:t xml:space="preserve">ohjauspyörä</w:t>
      </w:r>
    </w:p>
    <w:p>
      <w:r>
        <w:rPr>
          <w:b/>
        </w:rPr>
        <w:t xml:space="preserve">Tulos</w:t>
      </w:r>
    </w:p>
    <w:p>
      <w:r>
        <w:t xml:space="preserve">renkaat</w:t>
      </w:r>
    </w:p>
    <w:p>
      <w:r>
        <w:rPr>
          <w:b/>
        </w:rPr>
        <w:t xml:space="preserve">Tulos</w:t>
      </w:r>
    </w:p>
    <w:p>
      <w:r>
        <w:t xml:space="preserve">radio</w:t>
      </w:r>
    </w:p>
    <w:p>
      <w:r>
        <w:rPr>
          <w:b/>
        </w:rPr>
        <w:t xml:space="preserve">Esimerkki 7.387</w:t>
      </w:r>
    </w:p>
    <w:p>
      <w:r>
        <w:t xml:space="preserve">mainitse toiminta, jota ihmiset yleisesti harrastavat eläkkeelle jäätyään</w:t>
      </w:r>
    </w:p>
    <w:p>
      <w:r>
        <w:rPr>
          <w:b/>
        </w:rPr>
        <w:t xml:space="preserve">Tulos</w:t>
      </w:r>
    </w:p>
    <w:p>
      <w:r>
        <w:t xml:space="preserve">golf</w:t>
      </w:r>
    </w:p>
    <w:p>
      <w:r>
        <w:rPr>
          <w:b/>
        </w:rPr>
        <w:t xml:space="preserve">Tulos</w:t>
      </w:r>
    </w:p>
    <w:p>
      <w:r>
        <w:t xml:space="preserve">puutarhanhoito</w:t>
      </w:r>
    </w:p>
    <w:p>
      <w:r>
        <w:rPr>
          <w:b/>
        </w:rPr>
        <w:t xml:space="preserve">Tulos</w:t>
      </w:r>
    </w:p>
    <w:p>
      <w:r>
        <w:t xml:space="preserve">matkustaa</w:t>
      </w:r>
    </w:p>
    <w:p>
      <w:r>
        <w:rPr>
          <w:b/>
        </w:rPr>
        <w:t xml:space="preserve">Tulos</w:t>
      </w:r>
    </w:p>
    <w:p>
      <w:r>
        <w:t xml:space="preserve">kalastus</w:t>
      </w:r>
    </w:p>
    <w:p>
      <w:r>
        <w:rPr>
          <w:b/>
        </w:rPr>
        <w:t xml:space="preserve">Tulos</w:t>
      </w:r>
    </w:p>
    <w:p>
      <w:r>
        <w:t xml:space="preserve">soittimen soittaminen</w:t>
      </w:r>
    </w:p>
    <w:p>
      <w:r>
        <w:rPr>
          <w:b/>
        </w:rPr>
        <w:t xml:space="preserve">Tulos</w:t>
      </w:r>
    </w:p>
    <w:p>
      <w:r>
        <w:t xml:space="preserve">neulominen</w:t>
      </w:r>
    </w:p>
    <w:p>
      <w:r>
        <w:rPr>
          <w:b/>
        </w:rPr>
        <w:t xml:space="preserve">Esimerkki 7.388</w:t>
      </w:r>
    </w:p>
    <w:p>
      <w:r>
        <w:t xml:space="preserve">Nimeä eläintarhan eläin, jonka tunnistat pelkän äänen perusteella.</w:t>
      </w:r>
    </w:p>
    <w:p>
      <w:r>
        <w:rPr>
          <w:b/>
        </w:rPr>
        <w:t xml:space="preserve">Tulos</w:t>
      </w:r>
    </w:p>
    <w:p>
      <w:r>
        <w:t xml:space="preserve">norsu</w:t>
      </w:r>
    </w:p>
    <w:p>
      <w:r>
        <w:rPr>
          <w:b/>
        </w:rPr>
        <w:t xml:space="preserve">Tulos</w:t>
      </w:r>
    </w:p>
    <w:p>
      <w:r>
        <w:t xml:space="preserve">leijona</w:t>
      </w:r>
    </w:p>
    <w:p>
      <w:r>
        <w:rPr>
          <w:b/>
        </w:rPr>
        <w:t xml:space="preserve">Esimerkki 7.389</w:t>
      </w:r>
    </w:p>
    <w:p>
      <w:r>
        <w:t xml:space="preserve">nimeä väri, jota vauvanvaatteet ovat.</w:t>
      </w:r>
    </w:p>
    <w:p>
      <w:r>
        <w:rPr>
          <w:b/>
        </w:rPr>
        <w:t xml:space="preserve">Tulos</w:t>
      </w:r>
    </w:p>
    <w:p>
      <w:r>
        <w:t xml:space="preserve">vaaleanpunainen</w:t>
      </w:r>
    </w:p>
    <w:p>
      <w:r>
        <w:rPr>
          <w:b/>
        </w:rPr>
        <w:t xml:space="preserve">Tulos</w:t>
      </w:r>
    </w:p>
    <w:p>
      <w:r>
        <w:t xml:space="preserve">sininen</w:t>
      </w:r>
    </w:p>
    <w:p>
      <w:r>
        <w:rPr>
          <w:b/>
        </w:rPr>
        <w:t xml:space="preserve">Tulos</w:t>
      </w:r>
    </w:p>
    <w:p>
      <w:r>
        <w:t xml:space="preserve">keltainen</w:t>
      </w:r>
    </w:p>
    <w:p>
      <w:r>
        <w:rPr>
          <w:b/>
        </w:rPr>
        <w:t xml:space="preserve">Tulos</w:t>
      </w:r>
    </w:p>
    <w:p>
      <w:r>
        <w:t xml:space="preserve">vihreä</w:t>
      </w:r>
    </w:p>
    <w:p>
      <w:r>
        <w:rPr>
          <w:b/>
        </w:rPr>
        <w:t xml:space="preserve">Esimerkki 7.390</w:t>
      </w:r>
    </w:p>
    <w:p>
      <w:r>
        <w:t xml:space="preserve">Nimeä jotain, jonka poikamies voisi ostaa makuuhuoneeseensa tehdäkseen siitä romanttisemman.</w:t>
      </w:r>
    </w:p>
    <w:p>
      <w:r>
        <w:rPr>
          <w:b/>
        </w:rPr>
        <w:t xml:space="preserve">Tulos</w:t>
      </w:r>
    </w:p>
    <w:p>
      <w:r>
        <w:t xml:space="preserve">kynttilät</w:t>
      </w:r>
    </w:p>
    <w:p>
      <w:r>
        <w:rPr>
          <w:b/>
        </w:rPr>
        <w:t xml:space="preserve">Tulos</w:t>
      </w:r>
    </w:p>
    <w:p>
      <w:r>
        <w:t xml:space="preserve">peilit</w:t>
      </w:r>
    </w:p>
    <w:p>
      <w:r>
        <w:rPr>
          <w:b/>
        </w:rPr>
        <w:t xml:space="preserve">Tulos</w:t>
      </w:r>
    </w:p>
    <w:p>
      <w:r>
        <w:t xml:space="preserve">värilliset valot</w:t>
      </w:r>
    </w:p>
    <w:p>
      <w:r>
        <w:rPr>
          <w:b/>
        </w:rPr>
        <w:t xml:space="preserve">Tulos</w:t>
      </w:r>
    </w:p>
    <w:p>
      <w:r>
        <w:t xml:space="preserve">silkki lakanat</w:t>
      </w:r>
    </w:p>
    <w:p>
      <w:r>
        <w:rPr>
          <w:b/>
        </w:rPr>
        <w:t xml:space="preserve">Tulos</w:t>
      </w:r>
    </w:p>
    <w:p>
      <w:r>
        <w:t xml:space="preserve">stereojärjestelmä</w:t>
      </w:r>
    </w:p>
    <w:p>
      <w:r>
        <w:rPr>
          <w:b/>
        </w:rPr>
        <w:t xml:space="preserve">Esimerkki 7.391</w:t>
      </w:r>
    </w:p>
    <w:p>
      <w:r>
        <w:t xml:space="preserve">nimeä jotain, mitä lapset tekevät kesälomallaan</w:t>
      </w:r>
    </w:p>
    <w:p>
      <w:r>
        <w:rPr>
          <w:b/>
        </w:rPr>
        <w:t xml:space="preserve">Tulos</w:t>
      </w:r>
    </w:p>
    <w:p>
      <w:r>
        <w:t xml:space="preserve">uida</w:t>
      </w:r>
    </w:p>
    <w:p>
      <w:r>
        <w:rPr>
          <w:b/>
        </w:rPr>
        <w:t xml:space="preserve">Tulos</w:t>
      </w:r>
    </w:p>
    <w:p>
      <w:r>
        <w:t xml:space="preserve">pelata</w:t>
      </w:r>
    </w:p>
    <w:p>
      <w:r>
        <w:rPr>
          <w:b/>
        </w:rPr>
        <w:t xml:space="preserve">Tulos</w:t>
      </w:r>
    </w:p>
    <w:p>
      <w:r>
        <w:t xml:space="preserve">mennä leirille</w:t>
      </w:r>
    </w:p>
    <w:p>
      <w:r>
        <w:rPr>
          <w:b/>
        </w:rPr>
        <w:t xml:space="preserve">Tulos</w:t>
      </w:r>
    </w:p>
    <w:p>
      <w:r>
        <w:t xml:space="preserve">nukkumaan</w:t>
      </w:r>
    </w:p>
    <w:p>
      <w:r>
        <w:rPr>
          <w:b/>
        </w:rPr>
        <w:t xml:space="preserve">Tulos</w:t>
      </w:r>
    </w:p>
    <w:p>
      <w:r>
        <w:t xml:space="preserve">matka</w:t>
      </w:r>
    </w:p>
    <w:p>
      <w:r>
        <w:rPr>
          <w:b/>
        </w:rPr>
        <w:t xml:space="preserve">Tulos</w:t>
      </w:r>
    </w:p>
    <w:p>
      <w:r>
        <w:t xml:space="preserve">katsoa televisiota</w:t>
      </w:r>
    </w:p>
    <w:p>
      <w:r>
        <w:rPr>
          <w:b/>
        </w:rPr>
        <w:t xml:space="preserve">Tulos</w:t>
      </w:r>
    </w:p>
    <w:p>
      <w:r>
        <w:t xml:space="preserve">lue</w:t>
      </w:r>
    </w:p>
    <w:p>
      <w:r>
        <w:rPr>
          <w:b/>
        </w:rPr>
        <w:t xml:space="preserve">Esimerkki 7.392</w:t>
      </w:r>
    </w:p>
    <w:p>
      <w:r>
        <w:t xml:space="preserve">Nimeä jotain, mitä saatat nähdä hengenpelastajan kantavan.</w:t>
      </w:r>
    </w:p>
    <w:p>
      <w:r>
        <w:rPr>
          <w:b/>
        </w:rPr>
        <w:t xml:space="preserve">Tulos</w:t>
      </w:r>
    </w:p>
    <w:p>
      <w:r>
        <w:t xml:space="preserve">pilli</w:t>
      </w:r>
    </w:p>
    <w:p>
      <w:r>
        <w:rPr>
          <w:b/>
        </w:rPr>
        <w:t xml:space="preserve">Tulos</w:t>
      </w:r>
    </w:p>
    <w:p>
      <w:r>
        <w:t xml:space="preserve">pelastusrengas</w:t>
      </w:r>
    </w:p>
    <w:p>
      <w:r>
        <w:rPr>
          <w:b/>
        </w:rPr>
        <w:t xml:space="preserve">Tulos</w:t>
      </w:r>
    </w:p>
    <w:p>
      <w:r>
        <w:t xml:space="preserve">pyyhe</w:t>
      </w:r>
    </w:p>
    <w:p>
      <w:r>
        <w:rPr>
          <w:b/>
        </w:rPr>
        <w:t xml:space="preserve">Tulos</w:t>
      </w:r>
    </w:p>
    <w:p>
      <w:r>
        <w:t xml:space="preserve">surffilauta</w:t>
      </w:r>
    </w:p>
    <w:p>
      <w:r>
        <w:rPr>
          <w:b/>
        </w:rPr>
        <w:t xml:space="preserve">Tulos</w:t>
      </w:r>
    </w:p>
    <w:p>
      <w:r>
        <w:t xml:space="preserve">henkilö</w:t>
      </w:r>
    </w:p>
    <w:p>
      <w:r>
        <w:rPr>
          <w:b/>
        </w:rPr>
        <w:t xml:space="preserve">Esimerkki 7.393</w:t>
      </w:r>
    </w:p>
    <w:p>
      <w:r>
        <w:t xml:space="preserve">Nimeä lomakohde, jota korkeanpaikankammoinen henkilö pelkäisi.</w:t>
      </w:r>
    </w:p>
    <w:p>
      <w:r>
        <w:rPr>
          <w:b/>
        </w:rPr>
        <w:t xml:space="preserve">Tulos</w:t>
      </w:r>
    </w:p>
    <w:p>
      <w:r>
        <w:t xml:space="preserve">vuoret</w:t>
      </w:r>
    </w:p>
    <w:p>
      <w:r>
        <w:rPr>
          <w:b/>
        </w:rPr>
        <w:t xml:space="preserve">Tulos</w:t>
      </w:r>
    </w:p>
    <w:p>
      <w:r>
        <w:t xml:space="preserve">Grand Canyon</w:t>
      </w:r>
    </w:p>
    <w:p>
      <w:r>
        <w:rPr>
          <w:b/>
        </w:rPr>
        <w:t xml:space="preserve">Tulos</w:t>
      </w:r>
    </w:p>
    <w:p>
      <w:r>
        <w:t xml:space="preserve">Eiffel-torni</w:t>
      </w:r>
    </w:p>
    <w:p>
      <w:r>
        <w:rPr>
          <w:b/>
        </w:rPr>
        <w:t xml:space="preserve">Tulos</w:t>
      </w:r>
    </w:p>
    <w:p>
      <w:r>
        <w:t xml:space="preserve">empire state bldg</w:t>
      </w:r>
    </w:p>
    <w:p>
      <w:r>
        <w:rPr>
          <w:b/>
        </w:rPr>
        <w:t xml:space="preserve">Esimerkki 7.394</w:t>
      </w:r>
    </w:p>
    <w:p>
      <w:r>
        <w:t xml:space="preserve">Kerro syy, miksi joku voisi jäädä eläkkeelle 40-vuotiaana.</w:t>
      </w:r>
    </w:p>
    <w:p>
      <w:r>
        <w:rPr>
          <w:b/>
        </w:rPr>
        <w:t xml:space="preserve">Tulos</w:t>
      </w:r>
    </w:p>
    <w:p>
      <w:r>
        <w:t xml:space="preserve">hyväpalkkainen työ</w:t>
      </w:r>
    </w:p>
    <w:p>
      <w:r>
        <w:rPr>
          <w:b/>
        </w:rPr>
        <w:t xml:space="preserve">Tulos</w:t>
      </w:r>
    </w:p>
    <w:p>
      <w:r>
        <w:t xml:space="preserve">sotaveteraani</w:t>
      </w:r>
    </w:p>
    <w:p>
      <w:r>
        <w:rPr>
          <w:b/>
        </w:rPr>
        <w:t xml:space="preserve">Tulos</w:t>
      </w:r>
    </w:p>
    <w:p>
      <w:r>
        <w:t xml:space="preserve">voitti lotossa</w:t>
      </w:r>
    </w:p>
    <w:p>
      <w:r>
        <w:rPr>
          <w:b/>
        </w:rPr>
        <w:t xml:space="preserve">Tulos</w:t>
      </w:r>
    </w:p>
    <w:p>
      <w:r>
        <w:t xml:space="preserve">perintö/perhe</w:t>
      </w:r>
    </w:p>
    <w:p>
      <w:r>
        <w:rPr>
          <w:b/>
        </w:rPr>
        <w:t xml:space="preserve">Tulos</w:t>
      </w:r>
    </w:p>
    <w:p>
      <w:r>
        <w:t xml:space="preserve">ammattilaisurheilija</w:t>
      </w:r>
    </w:p>
    <w:p>
      <w:r>
        <w:rPr>
          <w:b/>
        </w:rPr>
        <w:t xml:space="preserve">Tulos</w:t>
      </w:r>
    </w:p>
    <w:p>
      <w:r>
        <w:t xml:space="preserve">aloitti työnsä aikaisin</w:t>
      </w:r>
    </w:p>
    <w:p>
      <w:r>
        <w:rPr>
          <w:b/>
        </w:rPr>
        <w:t xml:space="preserve">Esimerkki 7.395</w:t>
      </w:r>
    </w:p>
    <w:p>
      <w:r>
        <w:t xml:space="preserve">Mikä on pahinta lentokoneiden vessoissa?</w:t>
      </w:r>
    </w:p>
    <w:p>
      <w:r>
        <w:rPr>
          <w:b/>
        </w:rPr>
        <w:t xml:space="preserve">Tulos</w:t>
      </w:r>
    </w:p>
    <w:p>
      <w:r>
        <w:t xml:space="preserve">liian pieni</w:t>
      </w:r>
    </w:p>
    <w:p>
      <w:r>
        <w:rPr>
          <w:b/>
        </w:rPr>
        <w:t xml:space="preserve">Tulos</w:t>
      </w:r>
    </w:p>
    <w:p>
      <w:r>
        <w:t xml:space="preserve">ne haisevat</w:t>
      </w:r>
    </w:p>
    <w:p>
      <w:r>
        <w:rPr>
          <w:b/>
        </w:rPr>
        <w:t xml:space="preserve">Tulos</w:t>
      </w:r>
    </w:p>
    <w:p>
      <w:r>
        <w:t xml:space="preserve">ne ovat likaisia</w:t>
      </w:r>
    </w:p>
    <w:p>
      <w:r>
        <w:rPr>
          <w:b/>
        </w:rPr>
        <w:t xml:space="preserve">Tulos</w:t>
      </w:r>
    </w:p>
    <w:p>
      <w:r>
        <w:t xml:space="preserve">ei ilmanvaihtoa</w:t>
      </w:r>
    </w:p>
    <w:p>
      <w:r>
        <w:rPr>
          <w:b/>
        </w:rPr>
        <w:t xml:space="preserve">Tulos</w:t>
      </w:r>
    </w:p>
    <w:p>
      <w:r>
        <w:t xml:space="preserve">tupakointi kielletty</w:t>
      </w:r>
    </w:p>
    <w:p>
      <w:r>
        <w:rPr>
          <w:b/>
        </w:rPr>
        <w:t xml:space="preserve">Tulos</w:t>
      </w:r>
    </w:p>
    <w:p>
      <w:r>
        <w:t xml:space="preserve">turbulenssi</w:t>
      </w:r>
    </w:p>
    <w:p>
      <w:r>
        <w:rPr>
          <w:b/>
        </w:rPr>
        <w:t xml:space="preserve">Esimerkki 7.396</w:t>
      </w:r>
    </w:p>
    <w:p>
      <w:r>
        <w:t xml:space="preserve">Nimeä jotain, jonka ostaisit leipomosta joululahjaksi.</w:t>
      </w:r>
    </w:p>
    <w:p>
      <w:r>
        <w:rPr>
          <w:b/>
        </w:rPr>
        <w:t xml:space="preserve">Tulos</w:t>
      </w:r>
    </w:p>
    <w:p>
      <w:r>
        <w:t xml:space="preserve">evästeet</w:t>
      </w:r>
    </w:p>
    <w:p>
      <w:r>
        <w:rPr>
          <w:b/>
        </w:rPr>
        <w:t xml:space="preserve">Tulos</w:t>
      </w:r>
    </w:p>
    <w:p>
      <w:r>
        <w:t xml:space="preserve">kakku</w:t>
      </w:r>
    </w:p>
    <w:p>
      <w:r>
        <w:rPr>
          <w:b/>
        </w:rPr>
        <w:t xml:space="preserve">Tulos</w:t>
      </w:r>
    </w:p>
    <w:p>
      <w:r>
        <w:t xml:space="preserve">piirakka</w:t>
      </w:r>
    </w:p>
    <w:p>
      <w:r>
        <w:rPr>
          <w:b/>
        </w:rPr>
        <w:t xml:space="preserve">Tulos</w:t>
      </w:r>
    </w:p>
    <w:p>
      <w:r>
        <w:t xml:space="preserve">hedelmäkakku</w:t>
      </w:r>
    </w:p>
    <w:p>
      <w:r>
        <w:rPr>
          <w:b/>
        </w:rPr>
        <w:t xml:space="preserve">Tulos</w:t>
      </w:r>
    </w:p>
    <w:p>
      <w:r>
        <w:t xml:space="preserve">leipä</w:t>
      </w:r>
    </w:p>
    <w:p>
      <w:r>
        <w:rPr>
          <w:b/>
        </w:rPr>
        <w:t xml:space="preserve">Tulos</w:t>
      </w:r>
    </w:p>
    <w:p>
      <w:r>
        <w:t xml:space="preserve">rullat</w:t>
      </w:r>
    </w:p>
    <w:p>
      <w:r>
        <w:rPr>
          <w:b/>
        </w:rPr>
        <w:t xml:space="preserve">Esimerkki 7.397</w:t>
      </w:r>
    </w:p>
    <w:p>
      <w:r>
        <w:t xml:space="preserve">nimeä jotain, jota tarvitset muuttaessasi.</w:t>
      </w:r>
    </w:p>
    <w:p>
      <w:r>
        <w:rPr>
          <w:b/>
        </w:rPr>
        <w:t xml:space="preserve">Tulos</w:t>
      </w:r>
    </w:p>
    <w:p>
      <w:r>
        <w:t xml:space="preserve">muuttoauto</w:t>
      </w:r>
    </w:p>
    <w:p>
      <w:r>
        <w:rPr>
          <w:b/>
        </w:rPr>
        <w:t xml:space="preserve">Tulos</w:t>
      </w:r>
    </w:p>
    <w:p>
      <w:r>
        <w:t xml:space="preserve">laatikot</w:t>
      </w:r>
    </w:p>
    <w:p>
      <w:r>
        <w:rPr>
          <w:b/>
        </w:rPr>
        <w:t xml:space="preserve">Tulos</w:t>
      </w:r>
    </w:p>
    <w:p>
      <w:r>
        <w:t xml:space="preserve">dolly</w:t>
      </w:r>
    </w:p>
    <w:p>
      <w:r>
        <w:rPr>
          <w:b/>
        </w:rPr>
        <w:t xml:space="preserve">Tulos</w:t>
      </w:r>
    </w:p>
    <w:p>
      <w:r>
        <w:t xml:space="preserve">ystäviä auttamaan</w:t>
      </w:r>
    </w:p>
    <w:p>
      <w:r>
        <w:rPr>
          <w:b/>
        </w:rPr>
        <w:t xml:space="preserve">Tulos</w:t>
      </w:r>
    </w:p>
    <w:p>
      <w:r>
        <w:t xml:space="preserve">muuttomiehet</w:t>
      </w:r>
    </w:p>
    <w:p>
      <w:r>
        <w:rPr>
          <w:b/>
        </w:rPr>
        <w:t xml:space="preserve">Esimerkki 7.398</w:t>
      </w:r>
    </w:p>
    <w:p>
      <w:r>
        <w:t xml:space="preserve">Nimeä jokin asia, josta ihmiset tietävät enemmän, jos he lukevat iltapäivälehtiä kassajonossa.</w:t>
      </w:r>
    </w:p>
    <w:p>
      <w:r>
        <w:rPr>
          <w:b/>
        </w:rPr>
        <w:t xml:space="preserve">Tulos</w:t>
      </w:r>
    </w:p>
    <w:p>
      <w:r>
        <w:t xml:space="preserve">julkkikset/scandlescelebs/sca</w:t>
      </w:r>
    </w:p>
    <w:p>
      <w:r>
        <w:rPr>
          <w:b/>
        </w:rPr>
        <w:t xml:space="preserve">Tulos</w:t>
      </w:r>
    </w:p>
    <w:p>
      <w:r>
        <w:t xml:space="preserve">ulkomaalaiset</w:t>
      </w:r>
    </w:p>
    <w:p>
      <w:r>
        <w:rPr>
          <w:b/>
        </w:rPr>
        <w:t xml:space="preserve">Tulos</w:t>
      </w:r>
    </w:p>
    <w:p>
      <w:r>
        <w:t xml:space="preserve">ruokavaliot</w:t>
      </w:r>
    </w:p>
    <w:p>
      <w:r>
        <w:rPr>
          <w:b/>
        </w:rPr>
        <w:t xml:space="preserve">Tulos</w:t>
      </w:r>
    </w:p>
    <w:p>
      <w:r>
        <w:t xml:space="preserve">muoti</w:t>
      </w:r>
    </w:p>
    <w:p>
      <w:r>
        <w:rPr>
          <w:b/>
        </w:rPr>
        <w:t xml:space="preserve">Esimerkki 7.399</w:t>
      </w:r>
    </w:p>
    <w:p>
      <w:r>
        <w:t xml:space="preserve">nimeä jokin talossasi oleva asia, jossa on numeroita.</w:t>
      </w:r>
    </w:p>
    <w:p>
      <w:r>
        <w:rPr>
          <w:b/>
        </w:rPr>
        <w:t xml:space="preserve">Tulos</w:t>
      </w:r>
    </w:p>
    <w:p>
      <w:r>
        <w:t xml:space="preserve">puhelin</w:t>
      </w:r>
    </w:p>
    <w:p>
      <w:r>
        <w:rPr>
          <w:b/>
        </w:rPr>
        <w:t xml:space="preserve">Tulos</w:t>
      </w:r>
    </w:p>
    <w:p>
      <w:r>
        <w:t xml:space="preserve">kello</w:t>
      </w:r>
    </w:p>
    <w:p>
      <w:r>
        <w:rPr>
          <w:b/>
        </w:rPr>
        <w:t xml:space="preserve">Tulos</w:t>
      </w:r>
    </w:p>
    <w:p>
      <w:r>
        <w:t xml:space="preserve">tv/kaukosäädin</w:t>
      </w:r>
    </w:p>
    <w:p>
      <w:r>
        <w:rPr>
          <w:b/>
        </w:rPr>
        <w:t xml:space="preserve">Tulos</w:t>
      </w:r>
    </w:p>
    <w:p>
      <w:r>
        <w:t xml:space="preserve">mikroaaltouuni</w:t>
      </w:r>
    </w:p>
    <w:p>
      <w:r>
        <w:rPr>
          <w:b/>
        </w:rPr>
        <w:t xml:space="preserve">Esimerkki 7.400</w:t>
      </w:r>
    </w:p>
    <w:p>
      <w:r>
        <w:t xml:space="preserve">Mainitse työ, jossa viehättävä henkilö saa todennäköisesti paremmat tipit.</w:t>
      </w:r>
    </w:p>
    <w:p>
      <w:r>
        <w:rPr>
          <w:b/>
        </w:rPr>
        <w:t xml:space="preserve">Tulos</w:t>
      </w:r>
    </w:p>
    <w:p>
      <w:r>
        <w:t xml:space="preserve">palvelin</w:t>
      </w:r>
    </w:p>
    <w:p>
      <w:r>
        <w:rPr>
          <w:b/>
        </w:rPr>
        <w:t xml:space="preserve">Tulos</w:t>
      </w:r>
    </w:p>
    <w:p>
      <w:r>
        <w:t xml:space="preserve">eksoottinen tanssija</w:t>
      </w:r>
    </w:p>
    <w:p>
      <w:r>
        <w:rPr>
          <w:b/>
        </w:rPr>
        <w:t xml:space="preserve">Tulos</w:t>
      </w:r>
    </w:p>
    <w:p>
      <w:r>
        <w:t xml:space="preserve">baarimikko</w:t>
      </w:r>
    </w:p>
    <w:p>
      <w:r>
        <w:rPr>
          <w:b/>
        </w:rPr>
        <w:t xml:space="preserve">Esimerkki 7.401</w:t>
      </w:r>
    </w:p>
    <w:p>
      <w:r>
        <w:t xml:space="preserve">Nimeä jotain, mitä vanhemmat eivät haluaisi löytää lapsensa sängyn alta.</w:t>
      </w:r>
    </w:p>
    <w:p>
      <w:r>
        <w:rPr>
          <w:b/>
        </w:rPr>
        <w:t xml:space="preserve">Tulos</w:t>
      </w:r>
    </w:p>
    <w:p>
      <w:r>
        <w:t xml:space="preserve">aikakauslehdet</w:t>
      </w:r>
    </w:p>
    <w:p>
      <w:r>
        <w:rPr>
          <w:b/>
        </w:rPr>
        <w:t xml:space="preserve">Tulos</w:t>
      </w:r>
    </w:p>
    <w:p>
      <w:r>
        <w:t xml:space="preserve">homeinen ruoka</w:t>
      </w:r>
    </w:p>
    <w:p>
      <w:r>
        <w:rPr>
          <w:b/>
        </w:rPr>
        <w:t xml:space="preserve">Tulos</w:t>
      </w:r>
    </w:p>
    <w:p>
      <w:r>
        <w:t xml:space="preserve">likaiset vaatteet</w:t>
      </w:r>
    </w:p>
    <w:p>
      <w:r>
        <w:rPr>
          <w:b/>
        </w:rPr>
        <w:t xml:space="preserve">Tulos</w:t>
      </w:r>
    </w:p>
    <w:p>
      <w:r>
        <w:t xml:space="preserve">boogieman</w:t>
      </w:r>
    </w:p>
    <w:p>
      <w:r>
        <w:rPr>
          <w:b/>
        </w:rPr>
        <w:t xml:space="preserve">Tulos</w:t>
      </w:r>
    </w:p>
    <w:p>
      <w:r>
        <w:t xml:space="preserve">roskat</w:t>
      </w:r>
    </w:p>
    <w:p>
      <w:r>
        <w:rPr>
          <w:b/>
        </w:rPr>
        <w:t xml:space="preserve">Esimerkki 7.402</w:t>
      </w:r>
    </w:p>
    <w:p>
      <w:r>
        <w:t xml:space="preserve">nimeä julkinen paikka, jossa saa huutaa.</w:t>
      </w:r>
    </w:p>
    <w:p>
      <w:r>
        <w:rPr>
          <w:b/>
        </w:rPr>
        <w:t xml:space="preserve">Tulos</w:t>
      </w:r>
    </w:p>
    <w:p>
      <w:r>
        <w:t xml:space="preserve">puisto</w:t>
      </w:r>
    </w:p>
    <w:p>
      <w:r>
        <w:rPr>
          <w:b/>
        </w:rPr>
        <w:t xml:space="preserve">Tulos</w:t>
      </w:r>
    </w:p>
    <w:p>
      <w:r>
        <w:t xml:space="preserve">konsertti</w:t>
      </w:r>
    </w:p>
    <w:p>
      <w:r>
        <w:rPr>
          <w:b/>
        </w:rPr>
        <w:t xml:space="preserve">Tulos</w:t>
      </w:r>
    </w:p>
    <w:p>
      <w:r>
        <w:t xml:space="preserve">urheilutapahtuma</w:t>
      </w:r>
    </w:p>
    <w:p>
      <w:r>
        <w:rPr>
          <w:b/>
        </w:rPr>
        <w:t xml:space="preserve">Tulos</w:t>
      </w:r>
    </w:p>
    <w:p>
      <w:r>
        <w:t xml:space="preserve">huvipuisto</w:t>
      </w:r>
    </w:p>
    <w:p>
      <w:r>
        <w:rPr>
          <w:b/>
        </w:rPr>
        <w:t xml:space="preserve">Esimerkki 7.403</w:t>
      </w:r>
    </w:p>
    <w:p>
      <w:r>
        <w:t xml:space="preserve">Kerro jotain, mitä teet joka päivä, mutta et koskaan näe saippuaoopperahahmojen tekevän sitä.</w:t>
      </w:r>
    </w:p>
    <w:p>
      <w:r>
        <w:rPr>
          <w:b/>
        </w:rPr>
        <w:t xml:space="preserve">Tulos</w:t>
      </w:r>
    </w:p>
    <w:p>
      <w:r>
        <w:t xml:space="preserve">pesula</w:t>
      </w:r>
    </w:p>
    <w:p>
      <w:r>
        <w:rPr>
          <w:b/>
        </w:rPr>
        <w:t xml:space="preserve">Tulos</w:t>
      </w:r>
    </w:p>
    <w:p>
      <w:r>
        <w:t xml:space="preserve">puhdas</w:t>
      </w:r>
    </w:p>
    <w:p>
      <w:r>
        <w:rPr>
          <w:b/>
        </w:rPr>
        <w:t xml:space="preserve">Tulos</w:t>
      </w:r>
    </w:p>
    <w:p>
      <w:r>
        <w:t xml:space="preserve">syö</w:t>
      </w:r>
    </w:p>
    <w:p>
      <w:r>
        <w:rPr>
          <w:b/>
        </w:rPr>
        <w:t xml:space="preserve">Tulos</w:t>
      </w:r>
    </w:p>
    <w:p>
      <w:r>
        <w:t xml:space="preserve">mennä töihin</w:t>
      </w:r>
    </w:p>
    <w:p>
      <w:r>
        <w:rPr>
          <w:b/>
        </w:rPr>
        <w:t xml:space="preserve">Tulos</w:t>
      </w:r>
    </w:p>
    <w:p>
      <w:r>
        <w:t xml:space="preserve">nukkua</w:t>
      </w:r>
    </w:p>
    <w:p>
      <w:r>
        <w:rPr>
          <w:b/>
        </w:rPr>
        <w:t xml:space="preserve">Tulos</w:t>
      </w:r>
    </w:p>
    <w:p>
      <w:r>
        <w:t xml:space="preserve">käyttää kylpyhuonetta</w:t>
      </w:r>
    </w:p>
    <w:p>
      <w:r>
        <w:rPr>
          <w:b/>
        </w:rPr>
        <w:t xml:space="preserve">Tulos</w:t>
      </w:r>
    </w:p>
    <w:p>
      <w:r>
        <w:t xml:space="preserve">shop</w:t>
      </w:r>
    </w:p>
    <w:p>
      <w:r>
        <w:rPr>
          <w:b/>
        </w:rPr>
        <w:t xml:space="preserve">Esimerkki 7.404</w:t>
      </w:r>
    </w:p>
    <w:p>
      <w:r>
        <w:t xml:space="preserve">Nimeä jokin asia, jota sirkusesiintyjän vanhemmat kauhistuisivat nähdessään hänet esiintymässä.</w:t>
      </w:r>
    </w:p>
    <w:p>
      <w:r>
        <w:rPr>
          <w:b/>
        </w:rPr>
        <w:t xml:space="preserve">Tulos</w:t>
      </w:r>
    </w:p>
    <w:p>
      <w:r>
        <w:t xml:space="preserve">tiukka köysi</w:t>
      </w:r>
    </w:p>
    <w:p>
      <w:r>
        <w:rPr>
          <w:b/>
        </w:rPr>
        <w:t xml:space="preserve">Tulos</w:t>
      </w:r>
    </w:p>
    <w:p>
      <w:r>
        <w:t xml:space="preserve">trapetsin</w:t>
      </w:r>
    </w:p>
    <w:p>
      <w:r>
        <w:rPr>
          <w:b/>
        </w:rPr>
        <w:t xml:space="preserve">Tulos</w:t>
      </w:r>
    </w:p>
    <w:p>
      <w:r>
        <w:t xml:space="preserve">leijonan kesyttäminen</w:t>
      </w:r>
    </w:p>
    <w:p>
      <w:r>
        <w:rPr>
          <w:b/>
        </w:rPr>
        <w:t xml:space="preserve">Tulos</w:t>
      </w:r>
    </w:p>
    <w:p>
      <w:r>
        <w:t xml:space="preserve">miekan nieleminen</w:t>
      </w:r>
    </w:p>
    <w:p>
      <w:r>
        <w:rPr>
          <w:b/>
        </w:rPr>
        <w:t xml:space="preserve">Tulos</w:t>
      </w:r>
    </w:p>
    <w:p>
      <w:r>
        <w:t xml:space="preserve">tulen syöminen</w:t>
      </w:r>
    </w:p>
    <w:p>
      <w:r>
        <w:rPr>
          <w:b/>
        </w:rPr>
        <w:t xml:space="preserve">Esimerkki 7.405</w:t>
      </w:r>
    </w:p>
    <w:p>
      <w:r>
        <w:t xml:space="preserve">Nimeä jokin asia, johon jokainen yliopiston fuksi käyttää rahaa.</w:t>
      </w:r>
    </w:p>
    <w:p>
      <w:r>
        <w:rPr>
          <w:b/>
        </w:rPr>
        <w:t xml:space="preserve">Tulos</w:t>
      </w:r>
    </w:p>
    <w:p>
      <w:r>
        <w:t xml:space="preserve">kirjat</w:t>
      </w:r>
    </w:p>
    <w:p>
      <w:r>
        <w:rPr>
          <w:b/>
        </w:rPr>
        <w:t xml:space="preserve">Tulos</w:t>
      </w:r>
    </w:p>
    <w:p>
      <w:r>
        <w:t xml:space="preserve">ruoka</w:t>
      </w:r>
    </w:p>
    <w:p>
      <w:r>
        <w:rPr>
          <w:b/>
        </w:rPr>
        <w:t xml:space="preserve">Tulos</w:t>
      </w:r>
    </w:p>
    <w:p>
      <w:r>
        <w:t xml:space="preserve">olutta</w:t>
      </w:r>
    </w:p>
    <w:p>
      <w:r>
        <w:rPr>
          <w:b/>
        </w:rPr>
        <w:t xml:space="preserve">Tulos</w:t>
      </w:r>
    </w:p>
    <w:p>
      <w:r>
        <w:t xml:space="preserve">tietokone</w:t>
      </w:r>
    </w:p>
    <w:p>
      <w:r>
        <w:rPr>
          <w:b/>
        </w:rPr>
        <w:t xml:space="preserve">Tulos</w:t>
      </w:r>
    </w:p>
    <w:p>
      <w:r>
        <w:t xml:space="preserve">lukukausimaksu</w:t>
      </w:r>
    </w:p>
    <w:p>
      <w:r>
        <w:rPr>
          <w:b/>
        </w:rPr>
        <w:t xml:space="preserve">Esimerkki 7.406</w:t>
      </w:r>
    </w:p>
    <w:p>
      <w:r>
        <w:t xml:space="preserve">Nimeä jotain, mitä miehen ei kannata ottaa mukaan häämatkalleen.</w:t>
      </w:r>
    </w:p>
    <w:p>
      <w:r>
        <w:rPr>
          <w:b/>
        </w:rPr>
        <w:t xml:space="preserve">Tulos</w:t>
      </w:r>
    </w:p>
    <w:p>
      <w:r>
        <w:t xml:space="preserve">toinen nainen</w:t>
      </w:r>
    </w:p>
    <w:p>
      <w:r>
        <w:rPr>
          <w:b/>
        </w:rPr>
        <w:t xml:space="preserve">Tulos</w:t>
      </w:r>
    </w:p>
    <w:p>
      <w:r>
        <w:t xml:space="preserve">matkapuhelin</w:t>
      </w:r>
    </w:p>
    <w:p>
      <w:r>
        <w:rPr>
          <w:b/>
        </w:rPr>
        <w:t xml:space="preserve">Tulos</w:t>
      </w:r>
    </w:p>
    <w:p>
      <w:r>
        <w:t xml:space="preserve">hänen vanhempansa</w:t>
      </w:r>
    </w:p>
    <w:p>
      <w:r>
        <w:rPr>
          <w:b/>
        </w:rPr>
        <w:t xml:space="preserve">Tulos</w:t>
      </w:r>
    </w:p>
    <w:p>
      <w:r>
        <w:t xml:space="preserve">työ/ kannettava tietokone</w:t>
      </w:r>
    </w:p>
    <w:p>
      <w:r>
        <w:rPr>
          <w:b/>
        </w:rPr>
        <w:t xml:space="preserve">Tulos</w:t>
      </w:r>
    </w:p>
    <w:p>
      <w:r>
        <w:t xml:space="preserve">hänen paras ystävänsä</w:t>
      </w:r>
    </w:p>
    <w:p>
      <w:r>
        <w:rPr>
          <w:b/>
        </w:rPr>
        <w:t xml:space="preserve">Tulos</w:t>
      </w:r>
    </w:p>
    <w:p>
      <w:r>
        <w:t xml:space="preserve">golfmailat</w:t>
      </w:r>
    </w:p>
    <w:p>
      <w:r>
        <w:rPr>
          <w:b/>
        </w:rPr>
        <w:t xml:space="preserve">Tulos</w:t>
      </w:r>
    </w:p>
    <w:p>
      <w:r>
        <w:t xml:space="preserve">hänen lemmikkinsä</w:t>
      </w:r>
    </w:p>
    <w:p>
      <w:r>
        <w:rPr>
          <w:b/>
        </w:rPr>
        <w:t xml:space="preserve">Esimerkki 7.407</w:t>
      </w:r>
    </w:p>
    <w:p>
      <w:r>
        <w:t xml:space="preserve">Mainitse valitus, jonka asiakas voi tehdä baarista, jossa hän käy...</w:t>
      </w:r>
    </w:p>
    <w:p>
      <w:r>
        <w:rPr>
          <w:b/>
        </w:rPr>
        <w:t xml:space="preserve">Tulos</w:t>
      </w:r>
    </w:p>
    <w:p>
      <w:r>
        <w:t xml:space="preserve">liikaa savua</w:t>
      </w:r>
    </w:p>
    <w:p>
      <w:r>
        <w:rPr>
          <w:b/>
        </w:rPr>
        <w:t xml:space="preserve">Tulos</w:t>
      </w:r>
    </w:p>
    <w:p>
      <w:r>
        <w:t xml:space="preserve">melu</w:t>
      </w:r>
    </w:p>
    <w:p>
      <w:r>
        <w:rPr>
          <w:b/>
        </w:rPr>
        <w:t xml:space="preserve">Tulos</w:t>
      </w:r>
    </w:p>
    <w:p>
      <w:r>
        <w:t xml:space="preserve">huono palvelu</w:t>
      </w:r>
    </w:p>
    <w:p>
      <w:r>
        <w:rPr>
          <w:b/>
        </w:rPr>
        <w:t xml:space="preserve">Tulos</w:t>
      </w:r>
    </w:p>
    <w:p>
      <w:r>
        <w:t xml:space="preserve">vetiset juomat</w:t>
      </w:r>
    </w:p>
    <w:p>
      <w:r>
        <w:rPr>
          <w:b/>
        </w:rPr>
        <w:t xml:space="preserve">Tulos</w:t>
      </w:r>
    </w:p>
    <w:p>
      <w:r>
        <w:t xml:space="preserve">kalliita juomia</w:t>
      </w:r>
    </w:p>
    <w:p>
      <w:r>
        <w:rPr>
          <w:b/>
        </w:rPr>
        <w:t xml:space="preserve">Tulos</w:t>
      </w:r>
    </w:p>
    <w:p>
      <w:r>
        <w:t xml:space="preserve">liian riehakas</w:t>
      </w:r>
    </w:p>
    <w:p>
      <w:r>
        <w:rPr>
          <w:b/>
        </w:rPr>
        <w:t xml:space="preserve">Esimerkki 7.408</w:t>
      </w:r>
    </w:p>
    <w:p>
      <w:r>
        <w:t xml:space="preserve">Nimeä elokuva, josta on tullut kulttiklassikko</w:t>
      </w:r>
    </w:p>
    <w:p>
      <w:r>
        <w:rPr>
          <w:b/>
        </w:rPr>
        <w:t xml:space="preserve">Tulos</w:t>
      </w:r>
    </w:p>
    <w:p>
      <w:r>
        <w:t xml:space="preserve">rocky kauhu</w:t>
      </w:r>
    </w:p>
    <w:p>
      <w:r>
        <w:rPr>
          <w:b/>
        </w:rPr>
        <w:t xml:space="preserve">Tulos</w:t>
      </w:r>
    </w:p>
    <w:p>
      <w:r>
        <w:t xml:space="preserve">pulp fiction</w:t>
      </w:r>
    </w:p>
    <w:p>
      <w:r>
        <w:rPr>
          <w:b/>
        </w:rPr>
        <w:t xml:space="preserve">Tulos</w:t>
      </w:r>
    </w:p>
    <w:p>
      <w:r>
        <w:t xml:space="preserve">kellokoneiston oranssi</w:t>
      </w:r>
    </w:p>
    <w:p>
      <w:r>
        <w:rPr>
          <w:b/>
        </w:rPr>
        <w:t xml:space="preserve">Tulos</w:t>
      </w:r>
    </w:p>
    <w:p>
      <w:r>
        <w:t xml:space="preserve">Aamiaisklubi</w:t>
      </w:r>
    </w:p>
    <w:p>
      <w:r>
        <w:rPr>
          <w:b/>
        </w:rPr>
        <w:t xml:space="preserve">Tulos</w:t>
      </w:r>
    </w:p>
    <w:p>
      <w:r>
        <w:t xml:space="preserve">napolilainen dynamiitti</w:t>
      </w:r>
    </w:p>
    <w:p>
      <w:r>
        <w:rPr>
          <w:b/>
        </w:rPr>
        <w:t xml:space="preserve">Tulos</w:t>
      </w:r>
    </w:p>
    <w:p>
      <w:r>
        <w:t xml:space="preserve">blair witch project</w:t>
      </w:r>
    </w:p>
    <w:p>
      <w:r>
        <w:rPr>
          <w:b/>
        </w:rPr>
        <w:t xml:space="preserve">Esimerkki 7.409</w:t>
      </w:r>
    </w:p>
    <w:p>
      <w:r>
        <w:t xml:space="preserve">nimeä matkailukohde, josta on hieno näköala.</w:t>
      </w:r>
    </w:p>
    <w:p>
      <w:r>
        <w:rPr>
          <w:b/>
        </w:rPr>
        <w:t xml:space="preserve">Tulos</w:t>
      </w:r>
    </w:p>
    <w:p>
      <w:r>
        <w:t xml:space="preserve">Grand Canyon</w:t>
      </w:r>
    </w:p>
    <w:p>
      <w:r>
        <w:rPr>
          <w:b/>
        </w:rPr>
        <w:t xml:space="preserve">Tulos</w:t>
      </w:r>
    </w:p>
    <w:p>
      <w:r>
        <w:t xml:space="preserve">Empire State Building</w:t>
      </w:r>
    </w:p>
    <w:p>
      <w:r>
        <w:rPr>
          <w:b/>
        </w:rPr>
        <w:t xml:space="preserve">Tulos</w:t>
      </w:r>
    </w:p>
    <w:p>
      <w:r>
        <w:t xml:space="preserve">avaruusneula</w:t>
      </w:r>
    </w:p>
    <w:p>
      <w:r>
        <w:rPr>
          <w:b/>
        </w:rPr>
        <w:t xml:space="preserve">Tulos</w:t>
      </w:r>
    </w:p>
    <w:p>
      <w:r>
        <w:t xml:space="preserve">Eiffel-torni</w:t>
      </w:r>
    </w:p>
    <w:p>
      <w:r>
        <w:rPr>
          <w:b/>
        </w:rPr>
        <w:t xml:space="preserve">Tulos</w:t>
      </w:r>
    </w:p>
    <w:p>
      <w:r>
        <w:t xml:space="preserve">washingtonin muistomerkki</w:t>
      </w:r>
    </w:p>
    <w:p>
      <w:r>
        <w:rPr>
          <w:b/>
        </w:rPr>
        <w:t xml:space="preserve">Tulos</w:t>
      </w:r>
    </w:p>
    <w:p>
      <w:r>
        <w:t xml:space="preserve">Niagran putoukset</w:t>
      </w:r>
    </w:p>
    <w:p>
      <w:r>
        <w:rPr>
          <w:b/>
        </w:rPr>
        <w:t xml:space="preserve">Tulos</w:t>
      </w:r>
    </w:p>
    <w:p>
      <w:r>
        <w:t xml:space="preserve">st. louis kaari</w:t>
      </w:r>
    </w:p>
    <w:p>
      <w:r>
        <w:rPr>
          <w:b/>
        </w:rPr>
        <w:t xml:space="preserve">Esimerkki 7.410</w:t>
      </w:r>
    </w:p>
    <w:p>
      <w:r>
        <w:t xml:space="preserve">mainitse jotain, mitä olisi epäkohteliasta olla tekemättä, kun sinut esitellään vieraalle ihmiselle.</w:t>
      </w:r>
    </w:p>
    <w:p>
      <w:r>
        <w:rPr>
          <w:b/>
        </w:rPr>
        <w:t xml:space="preserve">Tulos</w:t>
      </w:r>
    </w:p>
    <w:p>
      <w:r>
        <w:t xml:space="preserve">kättelemään</w:t>
      </w:r>
    </w:p>
    <w:p>
      <w:r>
        <w:rPr>
          <w:b/>
        </w:rPr>
        <w:t xml:space="preserve">Tulos</w:t>
      </w:r>
    </w:p>
    <w:p>
      <w:r>
        <w:t xml:space="preserve">hymy</w:t>
      </w:r>
    </w:p>
    <w:p>
      <w:r>
        <w:rPr>
          <w:b/>
        </w:rPr>
        <w:t xml:space="preserve">Tulos</w:t>
      </w:r>
    </w:p>
    <w:p>
      <w:r>
        <w:t xml:space="preserve">tervehdi</w:t>
      </w:r>
    </w:p>
    <w:p>
      <w:r>
        <w:rPr>
          <w:b/>
        </w:rPr>
        <w:t xml:space="preserve">Esimerkki 7.411</w:t>
      </w:r>
    </w:p>
    <w:p>
      <w:r>
        <w:t xml:space="preserve">Nimeä osa-alue, johon käyttäisit enemmän aikaa ennen tärkeitä treffejä.</w:t>
      </w:r>
    </w:p>
    <w:p>
      <w:r>
        <w:rPr>
          <w:b/>
        </w:rPr>
        <w:t xml:space="preserve">Tulos</w:t>
      </w:r>
    </w:p>
    <w:p>
      <w:r>
        <w:t xml:space="preserve">hiusten kiinnittäminen</w:t>
      </w:r>
    </w:p>
    <w:p>
      <w:r>
        <w:rPr>
          <w:b/>
        </w:rPr>
        <w:t xml:space="preserve">Tulos</w:t>
      </w:r>
    </w:p>
    <w:p>
      <w:r>
        <w:t xml:space="preserve">meikkaaminen</w:t>
      </w:r>
    </w:p>
    <w:p>
      <w:r>
        <w:rPr>
          <w:b/>
        </w:rPr>
        <w:t xml:space="preserve">Tulos</w:t>
      </w:r>
    </w:p>
    <w:p>
      <w:r>
        <w:t xml:space="preserve">parranajo</w:t>
      </w:r>
    </w:p>
    <w:p>
      <w:r>
        <w:rPr>
          <w:b/>
        </w:rPr>
        <w:t xml:space="preserve">Tulos</w:t>
      </w:r>
    </w:p>
    <w:p>
      <w:r>
        <w:t xml:space="preserve">pukeutuminen</w:t>
      </w:r>
    </w:p>
    <w:p>
      <w:r>
        <w:rPr>
          <w:b/>
        </w:rPr>
        <w:t xml:space="preserve">Tulos</w:t>
      </w:r>
    </w:p>
    <w:p>
      <w:r>
        <w:t xml:space="preserve">suihku</w:t>
      </w:r>
    </w:p>
    <w:p>
      <w:r>
        <w:rPr>
          <w:b/>
        </w:rPr>
        <w:t xml:space="preserve">Tulos</w:t>
      </w:r>
    </w:p>
    <w:p>
      <w:r>
        <w:t xml:space="preserve">hampaiden harjaus</w:t>
      </w:r>
    </w:p>
    <w:p>
      <w:r>
        <w:rPr>
          <w:b/>
        </w:rPr>
        <w:t xml:space="preserve">Esimerkki 7.412</w:t>
      </w:r>
    </w:p>
    <w:p>
      <w:r>
        <w:t xml:space="preserve">nimeä paikka, jonne koululaiset tekevät usein retkiä.</w:t>
      </w:r>
    </w:p>
    <w:p>
      <w:r>
        <w:rPr>
          <w:b/>
        </w:rPr>
        <w:t xml:space="preserve">Tulos</w:t>
      </w:r>
    </w:p>
    <w:p>
      <w:r>
        <w:t xml:space="preserve">eläintarha</w:t>
      </w:r>
    </w:p>
    <w:p>
      <w:r>
        <w:rPr>
          <w:b/>
        </w:rPr>
        <w:t xml:space="preserve">Tulos</w:t>
      </w:r>
    </w:p>
    <w:p>
      <w:r>
        <w:t xml:space="preserve">museo</w:t>
      </w:r>
    </w:p>
    <w:p>
      <w:r>
        <w:rPr>
          <w:b/>
        </w:rPr>
        <w:t xml:space="preserve">Tulos</w:t>
      </w:r>
    </w:p>
    <w:p>
      <w:r>
        <w:t xml:space="preserve">puisto</w:t>
      </w:r>
    </w:p>
    <w:p>
      <w:r>
        <w:rPr>
          <w:b/>
        </w:rPr>
        <w:t xml:space="preserve">Tulos</w:t>
      </w:r>
    </w:p>
    <w:p>
      <w:r>
        <w:t xml:space="preserve">maatila</w:t>
      </w:r>
    </w:p>
    <w:p>
      <w:r>
        <w:rPr>
          <w:b/>
        </w:rPr>
        <w:t xml:space="preserve">Esimerkki 7.413</w:t>
      </w:r>
    </w:p>
    <w:p>
      <w:r>
        <w:t xml:space="preserve">Mainitse suuri tapahtuma, joka tapahtuu tv-hahmoille katsojalukujen nostamiseksi.</w:t>
      </w:r>
    </w:p>
    <w:p>
      <w:r>
        <w:rPr>
          <w:b/>
        </w:rPr>
        <w:t xml:space="preserve">Tulos</w:t>
      </w:r>
    </w:p>
    <w:p>
      <w:r>
        <w:t xml:space="preserve">kuolema</w:t>
      </w:r>
    </w:p>
    <w:p>
      <w:r>
        <w:rPr>
          <w:b/>
        </w:rPr>
        <w:t xml:space="preserve">Tulos</w:t>
      </w:r>
    </w:p>
    <w:p>
      <w:r>
        <w:t xml:space="preserve">häät</w:t>
      </w:r>
    </w:p>
    <w:p>
      <w:r>
        <w:rPr>
          <w:b/>
        </w:rPr>
        <w:t xml:space="preserve">Tulos</w:t>
      </w:r>
    </w:p>
    <w:p>
      <w:r>
        <w:t xml:space="preserve">uusi vauva</w:t>
      </w:r>
    </w:p>
    <w:p>
      <w:r>
        <w:rPr>
          <w:b/>
        </w:rPr>
        <w:t xml:space="preserve">Tulos</w:t>
      </w:r>
    </w:p>
    <w:p>
      <w:r>
        <w:t xml:space="preserve">rakastua</w:t>
      </w:r>
    </w:p>
    <w:p>
      <w:r>
        <w:rPr>
          <w:b/>
        </w:rPr>
        <w:t xml:space="preserve">Esimerkki 7.414</w:t>
      </w:r>
    </w:p>
    <w:p>
      <w:r>
        <w:t xml:space="preserve">Nimeä ruoka, jota olisi inhottavaa syöttää romanttisesti...</w:t>
      </w:r>
    </w:p>
    <w:p>
      <w:r>
        <w:rPr>
          <w:b/>
        </w:rPr>
        <w:t xml:space="preserve">Tulos</w:t>
      </w:r>
    </w:p>
    <w:p>
      <w:r>
        <w:t xml:space="preserve">kala</w:t>
      </w:r>
    </w:p>
    <w:p>
      <w:r>
        <w:rPr>
          <w:b/>
        </w:rPr>
        <w:t xml:space="preserve">Tulos</w:t>
      </w:r>
    </w:p>
    <w:p>
      <w:r>
        <w:t xml:space="preserve">keitto</w:t>
      </w:r>
    </w:p>
    <w:p>
      <w:r>
        <w:rPr>
          <w:b/>
        </w:rPr>
        <w:t xml:space="preserve">Tulos</w:t>
      </w:r>
    </w:p>
    <w:p>
      <w:r>
        <w:t xml:space="preserve">pizza</w:t>
      </w:r>
    </w:p>
    <w:p>
      <w:r>
        <w:rPr>
          <w:b/>
        </w:rPr>
        <w:t xml:space="preserve">Tulos</w:t>
      </w:r>
    </w:p>
    <w:p>
      <w:r>
        <w:t xml:space="preserve">nuudelit</w:t>
      </w:r>
    </w:p>
    <w:p>
      <w:r>
        <w:rPr>
          <w:b/>
        </w:rPr>
        <w:t xml:space="preserve">Tulos</w:t>
      </w:r>
    </w:p>
    <w:p>
      <w:r>
        <w:t xml:space="preserve">hodari</w:t>
      </w:r>
    </w:p>
    <w:p>
      <w:r>
        <w:rPr>
          <w:b/>
        </w:rPr>
        <w:t xml:space="preserve">Tulos</w:t>
      </w:r>
    </w:p>
    <w:p>
      <w:r>
        <w:t xml:space="preserve">kylkiluut</w:t>
      </w:r>
    </w:p>
    <w:p>
      <w:r>
        <w:rPr>
          <w:b/>
        </w:rPr>
        <w:t xml:space="preserve">Tulos</w:t>
      </w:r>
    </w:p>
    <w:p>
      <w:r>
        <w:t xml:space="preserve">kana</w:t>
      </w:r>
    </w:p>
    <w:p>
      <w:r>
        <w:rPr>
          <w:b/>
        </w:rPr>
        <w:t xml:space="preserve">Esimerkki 7.415</w:t>
      </w:r>
    </w:p>
    <w:p>
      <w:r>
        <w:t xml:space="preserve">nimeä jotain erityistä auton sisällä, jonka saatat pyytää autopesulan miehiä puhdistamaan.</w:t>
      </w:r>
    </w:p>
    <w:p>
      <w:r>
        <w:rPr>
          <w:b/>
        </w:rPr>
        <w:t xml:space="preserve">Tulos</w:t>
      </w:r>
    </w:p>
    <w:p>
      <w:r>
        <w:t xml:space="preserve">lattiamatot</w:t>
      </w:r>
    </w:p>
    <w:p>
      <w:r>
        <w:rPr>
          <w:b/>
        </w:rPr>
        <w:t xml:space="preserve">Tulos</w:t>
      </w:r>
    </w:p>
    <w:p>
      <w:r>
        <w:t xml:space="preserve">windows</w:t>
      </w:r>
    </w:p>
    <w:p>
      <w:r>
        <w:rPr>
          <w:b/>
        </w:rPr>
        <w:t xml:space="preserve">Tulos</w:t>
      </w:r>
    </w:p>
    <w:p>
      <w:r>
        <w:t xml:space="preserve">tuhkakuppi</w:t>
      </w:r>
    </w:p>
    <w:p>
      <w:r>
        <w:rPr>
          <w:b/>
        </w:rPr>
        <w:t xml:space="preserve">Tulos</w:t>
      </w:r>
    </w:p>
    <w:p>
      <w:r>
        <w:t xml:space="preserve">matto</w:t>
      </w:r>
    </w:p>
    <w:p>
      <w:r>
        <w:rPr>
          <w:b/>
        </w:rPr>
        <w:t xml:space="preserve">Tulos</w:t>
      </w:r>
    </w:p>
    <w:p>
      <w:r>
        <w:t xml:space="preserve">runko</w:t>
      </w:r>
    </w:p>
    <w:p>
      <w:r>
        <w:rPr>
          <w:b/>
        </w:rPr>
        <w:t xml:space="preserve">Tulos</w:t>
      </w:r>
    </w:p>
    <w:p>
      <w:r>
        <w:t xml:space="preserve">kojelauta</w:t>
      </w:r>
    </w:p>
    <w:p>
      <w:r>
        <w:rPr>
          <w:b/>
        </w:rPr>
        <w:t xml:space="preserve">Tulos</w:t>
      </w:r>
    </w:p>
    <w:p>
      <w:r>
        <w:t xml:space="preserve">ohjauspyörä</w:t>
      </w:r>
    </w:p>
    <w:p>
      <w:r>
        <w:rPr>
          <w:b/>
        </w:rPr>
        <w:t xml:space="preserve">Esimerkki 7.416</w:t>
      </w:r>
    </w:p>
    <w:p>
      <w:r>
        <w:t xml:space="preserve">Kerro jokin erityinen asia, jonka tekemisen astronauttien on oltava todella vaikeaa avaruudessa ollessaan.</w:t>
      </w:r>
    </w:p>
    <w:p>
      <w:r>
        <w:rPr>
          <w:b/>
        </w:rPr>
        <w:t xml:space="preserve">Tulos</w:t>
      </w:r>
    </w:p>
    <w:p>
      <w:r>
        <w:t xml:space="preserve">syödä/juoda</w:t>
      </w:r>
    </w:p>
    <w:p>
      <w:r>
        <w:rPr>
          <w:b/>
        </w:rPr>
        <w:t xml:space="preserve">Tulos</w:t>
      </w:r>
    </w:p>
    <w:p>
      <w:r>
        <w:t xml:space="preserve">käydä vessassa</w:t>
      </w:r>
    </w:p>
    <w:p>
      <w:r>
        <w:rPr>
          <w:b/>
        </w:rPr>
        <w:t xml:space="preserve">Tulos</w:t>
      </w:r>
    </w:p>
    <w:p>
      <w:r>
        <w:t xml:space="preserve">liikkuminen/liikunta</w:t>
      </w:r>
    </w:p>
    <w:p>
      <w:r>
        <w:rPr>
          <w:b/>
        </w:rPr>
        <w:t xml:space="preserve">Tulos</w:t>
      </w:r>
    </w:p>
    <w:p>
      <w:r>
        <w:t xml:space="preserve">nukkua</w:t>
      </w:r>
    </w:p>
    <w:p>
      <w:r>
        <w:rPr>
          <w:b/>
        </w:rPr>
        <w:t xml:space="preserve">Tulos</w:t>
      </w:r>
    </w:p>
    <w:p>
      <w:r>
        <w:t xml:space="preserve">hengitä</w:t>
      </w:r>
    </w:p>
    <w:p>
      <w:r>
        <w:rPr>
          <w:b/>
        </w:rPr>
        <w:t xml:space="preserve">Esimerkki 7.417</w:t>
      </w:r>
    </w:p>
    <w:p>
      <w:r>
        <w:t xml:space="preserve">Nimeä ammatti, jossa naiset kuvataan usein seksikkäinä?</w:t>
      </w:r>
    </w:p>
    <w:p>
      <w:r>
        <w:rPr>
          <w:b/>
        </w:rPr>
        <w:t xml:space="preserve">Tulos</w:t>
      </w:r>
    </w:p>
    <w:p>
      <w:r>
        <w:t xml:space="preserve">sairaanhoitaja</w:t>
      </w:r>
    </w:p>
    <w:p>
      <w:r>
        <w:rPr>
          <w:b/>
        </w:rPr>
        <w:t xml:space="preserve">Tulos</w:t>
      </w:r>
    </w:p>
    <w:p>
      <w:r>
        <w:t xml:space="preserve">tanssija</w:t>
      </w:r>
    </w:p>
    <w:p>
      <w:r>
        <w:rPr>
          <w:b/>
        </w:rPr>
        <w:t xml:space="preserve">Tulos</w:t>
      </w:r>
    </w:p>
    <w:p>
      <w:r>
        <w:t xml:space="preserve">malli</w:t>
      </w:r>
    </w:p>
    <w:p>
      <w:r>
        <w:rPr>
          <w:b/>
        </w:rPr>
        <w:t xml:space="preserve">Tulos</w:t>
      </w:r>
    </w:p>
    <w:p>
      <w:r>
        <w:t xml:space="preserve">tarjoilija</w:t>
      </w:r>
    </w:p>
    <w:p>
      <w:r>
        <w:rPr>
          <w:b/>
        </w:rPr>
        <w:t xml:space="preserve">Tulos</w:t>
      </w:r>
    </w:p>
    <w:p>
      <w:r>
        <w:t xml:space="preserve">sihteeri</w:t>
      </w:r>
    </w:p>
    <w:p>
      <w:r>
        <w:rPr>
          <w:b/>
        </w:rPr>
        <w:t xml:space="preserve">Esimerkki 7.418</w:t>
      </w:r>
    </w:p>
    <w:p>
      <w:r>
        <w:t xml:space="preserve">nimeä jotain, mitä DJ tarvitsee keikan soittamiseen.</w:t>
      </w:r>
    </w:p>
    <w:p>
      <w:r>
        <w:rPr>
          <w:b/>
        </w:rPr>
        <w:t xml:space="preserve">Tulos</w:t>
      </w:r>
    </w:p>
    <w:p>
      <w:r>
        <w:t xml:space="preserve">musiikki</w:t>
      </w:r>
    </w:p>
    <w:p>
      <w:r>
        <w:rPr>
          <w:b/>
        </w:rPr>
        <w:t xml:space="preserve">Tulos</w:t>
      </w:r>
    </w:p>
    <w:p>
      <w:r>
        <w:t xml:space="preserve">levysoitin</w:t>
      </w:r>
    </w:p>
    <w:p>
      <w:r>
        <w:rPr>
          <w:b/>
        </w:rPr>
        <w:t xml:space="preserve">Tulos</w:t>
      </w:r>
    </w:p>
    <w:p>
      <w:r>
        <w:t xml:space="preserve">mikrofoni</w:t>
      </w:r>
    </w:p>
    <w:p>
      <w:r>
        <w:rPr>
          <w:b/>
        </w:rPr>
        <w:t xml:space="preserve">Tulos</w:t>
      </w:r>
    </w:p>
    <w:p>
      <w:r>
        <w:t xml:space="preserve">kannettava tietokone/ipodi</w:t>
      </w:r>
    </w:p>
    <w:p>
      <w:r>
        <w:rPr>
          <w:b/>
        </w:rPr>
        <w:t xml:space="preserve">Tulos</w:t>
      </w:r>
    </w:p>
    <w:p>
      <w:r>
        <w:t xml:space="preserve">äänentoistojärjestelmä</w:t>
      </w:r>
    </w:p>
    <w:p>
      <w:r>
        <w:rPr>
          <w:b/>
        </w:rPr>
        <w:t xml:space="preserve">Esimerkki 7.419</w:t>
      </w:r>
    </w:p>
    <w:p>
      <w:r>
        <w:t xml:space="preserve">Nimeä jokin asia, joka merirosvon on riisuttava ennen nukkumaanmenoa...</w:t>
      </w:r>
    </w:p>
    <w:p>
      <w:r>
        <w:rPr>
          <w:b/>
        </w:rPr>
        <w:t xml:space="preserve">Tulos</w:t>
      </w:r>
    </w:p>
    <w:p>
      <w:r>
        <w:t xml:space="preserve">silmälappu</w:t>
      </w:r>
    </w:p>
    <w:p>
      <w:r>
        <w:rPr>
          <w:b/>
        </w:rPr>
        <w:t xml:space="preserve">Tulos</w:t>
      </w:r>
    </w:p>
    <w:p>
      <w:r>
        <w:t xml:space="preserve">koukku</w:t>
      </w:r>
    </w:p>
    <w:p>
      <w:r>
        <w:rPr>
          <w:b/>
        </w:rPr>
        <w:t xml:space="preserve">Tulos</w:t>
      </w:r>
    </w:p>
    <w:p>
      <w:r>
        <w:t xml:space="preserve">hattu</w:t>
      </w:r>
    </w:p>
    <w:p>
      <w:r>
        <w:rPr>
          <w:b/>
        </w:rPr>
        <w:t xml:space="preserve">Tulos</w:t>
      </w:r>
    </w:p>
    <w:p>
      <w:r>
        <w:t xml:space="preserve">puujalka</w:t>
      </w:r>
    </w:p>
    <w:p>
      <w:r>
        <w:rPr>
          <w:b/>
        </w:rPr>
        <w:t xml:space="preserve">Tulos</w:t>
      </w:r>
    </w:p>
    <w:p>
      <w:r>
        <w:t xml:space="preserve">miekka</w:t>
      </w:r>
    </w:p>
    <w:p>
      <w:r>
        <w:rPr>
          <w:b/>
        </w:rPr>
        <w:t xml:space="preserve">Tulos</w:t>
      </w:r>
    </w:p>
    <w:p>
      <w:r>
        <w:t xml:space="preserve">papukaija</w:t>
      </w:r>
    </w:p>
    <w:p>
      <w:r>
        <w:rPr>
          <w:b/>
        </w:rPr>
        <w:t xml:space="preserve">Esimerkki 7.420</w:t>
      </w:r>
    </w:p>
    <w:p>
      <w:r>
        <w:t xml:space="preserve">Nimeä vihannes, jota ihmiset haluavat höyrystää.</w:t>
      </w:r>
    </w:p>
    <w:p>
      <w:r>
        <w:rPr>
          <w:b/>
        </w:rPr>
        <w:t xml:space="preserve">Tulos</w:t>
      </w:r>
    </w:p>
    <w:p>
      <w:r>
        <w:t xml:space="preserve">parsakaali</w:t>
      </w:r>
    </w:p>
    <w:p>
      <w:r>
        <w:rPr>
          <w:b/>
        </w:rPr>
        <w:t xml:space="preserve">Tulos</w:t>
      </w:r>
    </w:p>
    <w:p>
      <w:r>
        <w:t xml:space="preserve">porkkanat</w:t>
      </w:r>
    </w:p>
    <w:p>
      <w:r>
        <w:rPr>
          <w:b/>
        </w:rPr>
        <w:t xml:space="preserve">Tulos</w:t>
      </w:r>
    </w:p>
    <w:p>
      <w:r>
        <w:t xml:space="preserve">maissi</w:t>
      </w:r>
    </w:p>
    <w:p>
      <w:r>
        <w:rPr>
          <w:b/>
        </w:rPr>
        <w:t xml:space="preserve">Tulos</w:t>
      </w:r>
    </w:p>
    <w:p>
      <w:r>
        <w:t xml:space="preserve">kaali</w:t>
      </w:r>
    </w:p>
    <w:p>
      <w:r>
        <w:rPr>
          <w:b/>
        </w:rPr>
        <w:t xml:space="preserve">Tulos</w:t>
      </w:r>
    </w:p>
    <w:p>
      <w:r>
        <w:t xml:space="preserve">kukkakaali</w:t>
      </w:r>
    </w:p>
    <w:p>
      <w:r>
        <w:rPr>
          <w:b/>
        </w:rPr>
        <w:t xml:space="preserve">Tulos</w:t>
      </w:r>
    </w:p>
    <w:p>
      <w:r>
        <w:t xml:space="preserve">parsa</w:t>
      </w:r>
    </w:p>
    <w:p>
      <w:r>
        <w:rPr>
          <w:b/>
        </w:rPr>
        <w:t xml:space="preserve">Tulos</w:t>
      </w:r>
    </w:p>
    <w:p>
      <w:r>
        <w:t xml:space="preserve">vihreät pavut</w:t>
      </w:r>
    </w:p>
    <w:p>
      <w:r>
        <w:rPr>
          <w:b/>
        </w:rPr>
        <w:t xml:space="preserve">Esimerkki 7.421</w:t>
      </w:r>
    </w:p>
    <w:p>
      <w:r>
        <w:t xml:space="preserve">Kerro jotain pahaa, mitä taikurin avustajalle voi tapahtua esityksen aikana.</w:t>
      </w:r>
    </w:p>
    <w:p>
      <w:r>
        <w:rPr>
          <w:b/>
        </w:rPr>
        <w:t xml:space="preserve">Tulos</w:t>
      </w:r>
    </w:p>
    <w:p>
      <w:r>
        <w:t xml:space="preserve">puolittaa</w:t>
      </w:r>
    </w:p>
    <w:p>
      <w:r>
        <w:rPr>
          <w:b/>
        </w:rPr>
        <w:t xml:space="preserve">Tulos</w:t>
      </w:r>
    </w:p>
    <w:p>
      <w:r>
        <w:t xml:space="preserve">katoavat</w:t>
      </w:r>
    </w:p>
    <w:p>
      <w:r>
        <w:rPr>
          <w:b/>
        </w:rPr>
        <w:t xml:space="preserve">Tulos</w:t>
      </w:r>
    </w:p>
    <w:p>
      <w:r>
        <w:t xml:space="preserve">matka</w:t>
      </w:r>
    </w:p>
    <w:p>
      <w:r>
        <w:rPr>
          <w:b/>
        </w:rPr>
        <w:t xml:space="preserve">Tulos</w:t>
      </w:r>
    </w:p>
    <w:p>
      <w:r>
        <w:t xml:space="preserve">saada veitsen osuman</w:t>
      </w:r>
    </w:p>
    <w:p>
      <w:r>
        <w:rPr>
          <w:b/>
        </w:rPr>
        <w:t xml:space="preserve">Esimerkki 7.422</w:t>
      </w:r>
    </w:p>
    <w:p>
      <w:r>
        <w:t xml:space="preserve">nimetä jotain, mitä ravintoloissa on, jotta ne näyttäisivät hienommilta.</w:t>
      </w:r>
    </w:p>
    <w:p>
      <w:r>
        <w:rPr>
          <w:b/>
        </w:rPr>
        <w:t xml:space="preserve">Tulos</w:t>
      </w:r>
    </w:p>
    <w:p>
      <w:r>
        <w:t xml:space="preserve">pöytäliinat</w:t>
      </w:r>
    </w:p>
    <w:p>
      <w:r>
        <w:rPr>
          <w:b/>
        </w:rPr>
        <w:t xml:space="preserve">Tulos</w:t>
      </w:r>
    </w:p>
    <w:p>
      <w:r>
        <w:t xml:space="preserve">hienoa ruokaa</w:t>
      </w:r>
    </w:p>
    <w:p>
      <w:r>
        <w:rPr>
          <w:b/>
        </w:rPr>
        <w:t xml:space="preserve">Tulos</w:t>
      </w:r>
    </w:p>
    <w:p>
      <w:r>
        <w:t xml:space="preserve">kynttilät</w:t>
      </w:r>
    </w:p>
    <w:p>
      <w:r>
        <w:rPr>
          <w:b/>
        </w:rPr>
        <w:t xml:space="preserve">Tulos</w:t>
      </w:r>
    </w:p>
    <w:p>
      <w:r>
        <w:t xml:space="preserve">viinilista</w:t>
      </w:r>
    </w:p>
    <w:p>
      <w:r>
        <w:rPr>
          <w:b/>
        </w:rPr>
        <w:t xml:space="preserve">Tulos</w:t>
      </w:r>
    </w:p>
    <w:p>
      <w:r>
        <w:t xml:space="preserve">kattokruunu</w:t>
      </w:r>
    </w:p>
    <w:p>
      <w:r>
        <w:rPr>
          <w:b/>
        </w:rPr>
        <w:t xml:space="preserve">Esimerkki 7.423</w:t>
      </w:r>
    </w:p>
    <w:p>
      <w:r>
        <w:t xml:space="preserve">Nimeä jotain sellaista, mitä voit ostaa länkkärikaupasta, mutta et todennäköisesti voi ostaa tavallisesta vaatekaupasta.</w:t>
      </w:r>
    </w:p>
    <w:p>
      <w:r>
        <w:rPr>
          <w:b/>
        </w:rPr>
        <w:t xml:space="preserve">Tulos</w:t>
      </w:r>
    </w:p>
    <w:p>
      <w:r>
        <w:t xml:space="preserve">cowboy saappaat</w:t>
      </w:r>
    </w:p>
    <w:p>
      <w:r>
        <w:rPr>
          <w:b/>
        </w:rPr>
        <w:t xml:space="preserve">Tulos</w:t>
      </w:r>
    </w:p>
    <w:p>
      <w:r>
        <w:t xml:space="preserve">cowboy-hattu</w:t>
      </w:r>
    </w:p>
    <w:p>
      <w:r>
        <w:rPr>
          <w:b/>
        </w:rPr>
        <w:t xml:space="preserve">Tulos</w:t>
      </w:r>
    </w:p>
    <w:p>
      <w:r>
        <w:t xml:space="preserve">Chaps</w:t>
      </w:r>
    </w:p>
    <w:p>
      <w:r>
        <w:rPr>
          <w:b/>
        </w:rPr>
        <w:t xml:space="preserve">Tulos</w:t>
      </w:r>
    </w:p>
    <w:p>
      <w:r>
        <w:t xml:space="preserve">kannukset</w:t>
      </w:r>
    </w:p>
    <w:p>
      <w:r>
        <w:rPr>
          <w:b/>
        </w:rPr>
        <w:t xml:space="preserve">Tulos</w:t>
      </w:r>
    </w:p>
    <w:p>
      <w:r>
        <w:t xml:space="preserve">köysi</w:t>
      </w:r>
    </w:p>
    <w:p>
      <w:r>
        <w:rPr>
          <w:b/>
        </w:rPr>
        <w:t xml:space="preserve">Tulos</w:t>
      </w:r>
    </w:p>
    <w:p>
      <w:r>
        <w:t xml:space="preserve">satula</w:t>
      </w:r>
    </w:p>
    <w:p>
      <w:r>
        <w:rPr>
          <w:b/>
        </w:rPr>
        <w:t xml:space="preserve">Esimerkki 7.424</w:t>
      </w:r>
    </w:p>
    <w:p>
      <w:r>
        <w:t xml:space="preserve">Nimeä paikka, jossa et halua nähdä roskia.</w:t>
      </w:r>
    </w:p>
    <w:p>
      <w:r>
        <w:rPr>
          <w:b/>
        </w:rPr>
        <w:t xml:space="preserve">Tulos</w:t>
      </w:r>
    </w:p>
    <w:p>
      <w:r>
        <w:t xml:space="preserve">puisto</w:t>
      </w:r>
    </w:p>
    <w:p>
      <w:r>
        <w:rPr>
          <w:b/>
        </w:rPr>
        <w:t xml:space="preserve">Tulos</w:t>
      </w:r>
    </w:p>
    <w:p>
      <w:r>
        <w:t xml:space="preserve">ranta</w:t>
      </w:r>
    </w:p>
    <w:p>
      <w:r>
        <w:rPr>
          <w:b/>
        </w:rPr>
        <w:t xml:space="preserve">Tulos</w:t>
      </w:r>
    </w:p>
    <w:p>
      <w:r>
        <w:t xml:space="preserve">tienvarsi</w:t>
      </w:r>
    </w:p>
    <w:p>
      <w:r>
        <w:rPr>
          <w:b/>
        </w:rPr>
        <w:t xml:space="preserve">Tulos</w:t>
      </w:r>
    </w:p>
    <w:p>
      <w:r>
        <w:t xml:space="preserve">pihalla</w:t>
      </w:r>
    </w:p>
    <w:p>
      <w:r>
        <w:rPr>
          <w:b/>
        </w:rPr>
        <w:t xml:space="preserve">Tulos</w:t>
      </w:r>
    </w:p>
    <w:p>
      <w:r>
        <w:t xml:space="preserve">koulun piha</w:t>
      </w:r>
    </w:p>
    <w:p>
      <w:r>
        <w:rPr>
          <w:b/>
        </w:rPr>
        <w:t xml:space="preserve">Esimerkki 7.425</w:t>
      </w:r>
    </w:p>
    <w:p>
      <w:r>
        <w:t xml:space="preserve">Nimeä matkamuisto, jonka turisti saattaa tuoda kotiin Hollywoodista.</w:t>
      </w:r>
    </w:p>
    <w:p>
      <w:r>
        <w:rPr>
          <w:b/>
        </w:rPr>
        <w:t xml:space="preserve">Tulos</w:t>
      </w:r>
    </w:p>
    <w:p>
      <w:r>
        <w:t xml:space="preserve">T-paita</w:t>
      </w:r>
    </w:p>
    <w:p>
      <w:r>
        <w:rPr>
          <w:b/>
        </w:rPr>
        <w:t xml:space="preserve">Tulos</w:t>
      </w:r>
    </w:p>
    <w:p>
      <w:r>
        <w:t xml:space="preserve">kuva</w:t>
      </w:r>
    </w:p>
    <w:p>
      <w:r>
        <w:rPr>
          <w:b/>
        </w:rPr>
        <w:t xml:space="preserve">Esimerkki 7.426</w:t>
      </w:r>
    </w:p>
    <w:p>
      <w:r>
        <w:t xml:space="preserve">Nimeä aihe, josta et voi keskustella menettämättä hermojasi.</w:t>
      </w:r>
    </w:p>
    <w:p>
      <w:r>
        <w:rPr>
          <w:b/>
        </w:rPr>
        <w:t xml:space="preserve">Tulos</w:t>
      </w:r>
    </w:p>
    <w:p>
      <w:r>
        <w:t xml:space="preserve">politiikka</w:t>
      </w:r>
    </w:p>
    <w:p>
      <w:r>
        <w:rPr>
          <w:b/>
        </w:rPr>
        <w:t xml:space="preserve">Tulos</w:t>
      </w:r>
    </w:p>
    <w:p>
      <w:r>
        <w:t xml:space="preserve">uskonto</w:t>
      </w:r>
    </w:p>
    <w:p>
      <w:r>
        <w:rPr>
          <w:b/>
        </w:rPr>
        <w:t xml:space="preserve">Tulos</w:t>
      </w:r>
    </w:p>
    <w:p>
      <w:r>
        <w:t xml:space="preserve">terveydenhoito</w:t>
      </w:r>
    </w:p>
    <w:p>
      <w:r>
        <w:rPr>
          <w:b/>
        </w:rPr>
        <w:t xml:space="preserve">Tulos</w:t>
      </w:r>
    </w:p>
    <w:p>
      <w:r>
        <w:t xml:space="preserve">rahaa</w:t>
      </w:r>
    </w:p>
    <w:p>
      <w:r>
        <w:rPr>
          <w:b/>
        </w:rPr>
        <w:t xml:space="preserve">Tulos</w:t>
      </w:r>
    </w:p>
    <w:p>
      <w:r>
        <w:t xml:space="preserve">obama</w:t>
      </w:r>
    </w:p>
    <w:p>
      <w:r>
        <w:rPr>
          <w:b/>
        </w:rPr>
        <w:t xml:space="preserve">Esimerkki 7.427</w:t>
      </w:r>
    </w:p>
    <w:p>
      <w:r>
        <w:t xml:space="preserve">Mainitse joku, jota tapaat säännöllisesti ja joka veloittaa liikaa.</w:t>
      </w:r>
    </w:p>
    <w:p>
      <w:r>
        <w:rPr>
          <w:b/>
        </w:rPr>
        <w:t xml:space="preserve">Tulos</w:t>
      </w:r>
    </w:p>
    <w:p>
      <w:r>
        <w:t xml:space="preserve">lääkäri</w:t>
      </w:r>
    </w:p>
    <w:p>
      <w:r>
        <w:rPr>
          <w:b/>
        </w:rPr>
        <w:t xml:space="preserve">Tulos</w:t>
      </w:r>
    </w:p>
    <w:p>
      <w:r>
        <w:t xml:space="preserve">huoltoasema</w:t>
      </w:r>
    </w:p>
    <w:p>
      <w:r>
        <w:rPr>
          <w:b/>
        </w:rPr>
        <w:t xml:space="preserve">Tulos</w:t>
      </w:r>
    </w:p>
    <w:p>
      <w:r>
        <w:t xml:space="preserve">hammaslääkäri</w:t>
      </w:r>
    </w:p>
    <w:p>
      <w:r>
        <w:rPr>
          <w:b/>
        </w:rPr>
        <w:t xml:space="preserve">Tulos</w:t>
      </w:r>
    </w:p>
    <w:p>
      <w:r>
        <w:t xml:space="preserve">kampaaja</w:t>
      </w:r>
    </w:p>
    <w:p>
      <w:r>
        <w:rPr>
          <w:b/>
        </w:rPr>
        <w:t xml:space="preserve">Tulos</w:t>
      </w:r>
    </w:p>
    <w:p>
      <w:r>
        <w:t xml:space="preserve">supermarket</w:t>
      </w:r>
    </w:p>
    <w:p>
      <w:r>
        <w:rPr>
          <w:b/>
        </w:rPr>
        <w:t xml:space="preserve">Tulos</w:t>
      </w:r>
    </w:p>
    <w:p>
      <w:r>
        <w:t xml:space="preserve">lähikauppa</w:t>
      </w:r>
    </w:p>
    <w:p>
      <w:r>
        <w:rPr>
          <w:b/>
        </w:rPr>
        <w:t xml:space="preserve">Esimerkki 7.428</w:t>
      </w:r>
    </w:p>
    <w:p>
      <w:r>
        <w:t xml:space="preserve">Nimeä joku, jonka tavoin haluaisit tanssia.</w:t>
      </w:r>
    </w:p>
    <w:p>
      <w:r>
        <w:rPr>
          <w:b/>
        </w:rPr>
        <w:t xml:space="preserve">Tulos</w:t>
      </w:r>
    </w:p>
    <w:p>
      <w:r>
        <w:t xml:space="preserve">Fred Astaire</w:t>
      </w:r>
    </w:p>
    <w:p>
      <w:r>
        <w:rPr>
          <w:b/>
        </w:rPr>
        <w:t xml:space="preserve">Tulos</w:t>
      </w:r>
    </w:p>
    <w:p>
      <w:r>
        <w:t xml:space="preserve">Ginger Rogers</w:t>
      </w:r>
    </w:p>
    <w:p>
      <w:r>
        <w:rPr>
          <w:b/>
        </w:rPr>
        <w:t xml:space="preserve">Tulos</w:t>
      </w:r>
    </w:p>
    <w:p>
      <w:r>
        <w:t xml:space="preserve">Patrick Swayze</w:t>
      </w:r>
    </w:p>
    <w:p>
      <w:r>
        <w:rPr>
          <w:b/>
        </w:rPr>
        <w:t xml:space="preserve">Tulos</w:t>
      </w:r>
    </w:p>
    <w:p>
      <w:r>
        <w:t xml:space="preserve">John Travolta</w:t>
      </w:r>
    </w:p>
    <w:p>
      <w:r>
        <w:rPr>
          <w:b/>
        </w:rPr>
        <w:t xml:space="preserve">Tulos</w:t>
      </w:r>
    </w:p>
    <w:p>
      <w:r>
        <w:t xml:space="preserve">michael jackson</w:t>
      </w:r>
    </w:p>
    <w:p>
      <w:r>
        <w:rPr>
          <w:b/>
        </w:rPr>
        <w:t xml:space="preserve">Tulos</w:t>
      </w:r>
    </w:p>
    <w:p>
      <w:r>
        <w:t xml:space="preserve">gene kelly</w:t>
      </w:r>
    </w:p>
    <w:p>
      <w:r>
        <w:rPr>
          <w:b/>
        </w:rPr>
        <w:t xml:space="preserve">Esimerkki 7.429</w:t>
      </w:r>
    </w:p>
    <w:p>
      <w:r>
        <w:t xml:space="preserve">Nimeä jokin asia, joka häiritsee sinua autossa.</w:t>
      </w:r>
    </w:p>
    <w:p>
      <w:r>
        <w:rPr>
          <w:b/>
        </w:rPr>
        <w:t xml:space="preserve">Tulos</w:t>
      </w:r>
    </w:p>
    <w:p>
      <w:r>
        <w:t xml:space="preserve">radio</w:t>
      </w:r>
    </w:p>
    <w:p>
      <w:r>
        <w:rPr>
          <w:b/>
        </w:rPr>
        <w:t xml:space="preserve">Tulos</w:t>
      </w:r>
    </w:p>
    <w:p>
      <w:r>
        <w:t xml:space="preserve">lapset</w:t>
      </w:r>
    </w:p>
    <w:p>
      <w:r>
        <w:rPr>
          <w:b/>
        </w:rPr>
        <w:t xml:space="preserve">Esimerkki 7.430</w:t>
      </w:r>
    </w:p>
    <w:p>
      <w:r>
        <w:t xml:space="preserve">Nimeä jokin asia, jonka ihmiset ostavat viime hetkellä joululahjaksi.</w:t>
      </w:r>
    </w:p>
    <w:p>
      <w:r>
        <w:rPr>
          <w:b/>
        </w:rPr>
        <w:t xml:space="preserve">Tulos</w:t>
      </w:r>
    </w:p>
    <w:p>
      <w:r>
        <w:t xml:space="preserve">esittelee</w:t>
      </w:r>
    </w:p>
    <w:p>
      <w:r>
        <w:rPr>
          <w:b/>
        </w:rPr>
        <w:t xml:space="preserve">Tulos</w:t>
      </w:r>
    </w:p>
    <w:p>
      <w:r>
        <w:t xml:space="preserve">ruoka</w:t>
      </w:r>
    </w:p>
    <w:p>
      <w:r>
        <w:rPr>
          <w:b/>
        </w:rPr>
        <w:t xml:space="preserve">Esimerkki 7.431</w:t>
      </w:r>
    </w:p>
    <w:p>
      <w:r>
        <w:t xml:space="preserve">Nimeä lumeen liittyvä aktiviteetti, jota joulupukki voisi tehdä pysyäkseen terveenä.</w:t>
      </w:r>
    </w:p>
    <w:p>
      <w:r>
        <w:rPr>
          <w:b/>
        </w:rPr>
        <w:t xml:space="preserve">Tulos</w:t>
      </w:r>
    </w:p>
    <w:p>
      <w:r>
        <w:t xml:space="preserve">hiihto</w:t>
      </w:r>
    </w:p>
    <w:p>
      <w:r>
        <w:rPr>
          <w:b/>
        </w:rPr>
        <w:t xml:space="preserve">Tulos</w:t>
      </w:r>
    </w:p>
    <w:p>
      <w:r>
        <w:t xml:space="preserve">lumilauta</w:t>
      </w:r>
    </w:p>
    <w:p>
      <w:r>
        <w:rPr>
          <w:b/>
        </w:rPr>
        <w:t xml:space="preserve">Esimerkki 7.432</w:t>
      </w:r>
    </w:p>
    <w:p>
      <w:r>
        <w:t xml:space="preserve">Nimeä sellainen sää, joka aiheuttaa sen, että et näe yhtä hyvin.</w:t>
      </w:r>
    </w:p>
    <w:p>
      <w:r>
        <w:rPr>
          <w:b/>
        </w:rPr>
        <w:t xml:space="preserve">Tulos</w:t>
      </w:r>
    </w:p>
    <w:p>
      <w:r>
        <w:t xml:space="preserve">sumu</w:t>
      </w:r>
    </w:p>
    <w:p>
      <w:r>
        <w:rPr>
          <w:b/>
        </w:rPr>
        <w:t xml:space="preserve">Tulos</w:t>
      </w:r>
    </w:p>
    <w:p>
      <w:r>
        <w:t xml:space="preserve">lumi</w:t>
      </w:r>
    </w:p>
    <w:p>
      <w:r>
        <w:rPr>
          <w:b/>
        </w:rPr>
        <w:t xml:space="preserve">Esimerkki 7.433</w:t>
      </w:r>
    </w:p>
    <w:p>
      <w:r>
        <w:t xml:space="preserve">Nimeä eläin, joka näyttäisi söpöltä merirosvohatussa.</w:t>
      </w:r>
    </w:p>
    <w:p>
      <w:r>
        <w:rPr>
          <w:b/>
        </w:rPr>
        <w:t xml:space="preserve">Tulos</w:t>
      </w:r>
    </w:p>
    <w:p>
      <w:r>
        <w:t xml:space="preserve">koira</w:t>
      </w:r>
    </w:p>
    <w:p>
      <w:r>
        <w:rPr>
          <w:b/>
        </w:rPr>
        <w:t xml:space="preserve">Tulos</w:t>
      </w:r>
    </w:p>
    <w:p>
      <w:r>
        <w:t xml:space="preserve">papukaija</w:t>
      </w:r>
    </w:p>
    <w:p>
      <w:r>
        <w:rPr>
          <w:b/>
        </w:rPr>
        <w:t xml:space="preserve">Tulos</w:t>
      </w:r>
    </w:p>
    <w:p>
      <w:r>
        <w:t xml:space="preserve">apina</w:t>
      </w:r>
    </w:p>
    <w:p>
      <w:r>
        <w:rPr>
          <w:b/>
        </w:rPr>
        <w:t xml:space="preserve">Tulos</w:t>
      </w:r>
    </w:p>
    <w:p>
      <w:r>
        <w:t xml:space="preserve">cat</w:t>
      </w:r>
    </w:p>
    <w:p>
      <w:r>
        <w:rPr>
          <w:b/>
        </w:rPr>
        <w:t xml:space="preserve">Esimerkki 7.434</w:t>
      </w:r>
    </w:p>
    <w:p>
      <w:r>
        <w:t xml:space="preserve">nimeä jotain, josta roikutte tiukasti kiinni.</w:t>
      </w:r>
    </w:p>
    <w:p>
      <w:r>
        <w:rPr>
          <w:b/>
        </w:rPr>
        <w:t xml:space="preserve">Tulos</w:t>
      </w:r>
    </w:p>
    <w:p>
      <w:r>
        <w:t xml:space="preserve">henkilö</w:t>
      </w:r>
    </w:p>
    <w:p>
      <w:r>
        <w:rPr>
          <w:b/>
        </w:rPr>
        <w:t xml:space="preserve">Tulos</w:t>
      </w:r>
    </w:p>
    <w:p>
      <w:r>
        <w:t xml:space="preserve">rahaa</w:t>
      </w:r>
    </w:p>
    <w:p>
      <w:r>
        <w:rPr>
          <w:b/>
        </w:rPr>
        <w:t xml:space="preserve">Tulos</w:t>
      </w:r>
    </w:p>
    <w:p>
      <w:r>
        <w:t xml:space="preserve">kuvat</w:t>
      </w:r>
    </w:p>
    <w:p>
      <w:r>
        <w:rPr>
          <w:b/>
        </w:rPr>
        <w:t xml:space="preserve">Tulos</w:t>
      </w:r>
    </w:p>
    <w:p>
      <w:r>
        <w:t xml:space="preserve">kukkaro</w:t>
      </w:r>
    </w:p>
    <w:p>
      <w:r>
        <w:rPr>
          <w:b/>
        </w:rPr>
        <w:t xml:space="preserve">Tulos</w:t>
      </w:r>
    </w:p>
    <w:p>
      <w:r>
        <w:t xml:space="preserve">ylpeys</w:t>
      </w:r>
    </w:p>
    <w:p>
      <w:r>
        <w:rPr>
          <w:b/>
        </w:rPr>
        <w:t xml:space="preserve">Esimerkki 7.435</w:t>
      </w:r>
    </w:p>
    <w:p>
      <w:r>
        <w:t xml:space="preserve">nimeä jokin museossa näkemäsi asia.</w:t>
      </w:r>
    </w:p>
    <w:p>
      <w:r>
        <w:rPr>
          <w:b/>
        </w:rPr>
        <w:t xml:space="preserve">Tulos</w:t>
      </w:r>
    </w:p>
    <w:p>
      <w:r>
        <w:t xml:space="preserve">maalauksia</w:t>
      </w:r>
    </w:p>
    <w:p>
      <w:r>
        <w:rPr>
          <w:b/>
        </w:rPr>
        <w:t xml:space="preserve">Tulos</w:t>
      </w:r>
    </w:p>
    <w:p>
      <w:r>
        <w:t xml:space="preserve">patsas</w:t>
      </w:r>
    </w:p>
    <w:p>
      <w:r>
        <w:rPr>
          <w:b/>
        </w:rPr>
        <w:t xml:space="preserve">Esimerkki 7.436</w:t>
      </w:r>
    </w:p>
    <w:p>
      <w:r>
        <w:t xml:space="preserve">Nimeä jokin asia, jota ihmiset ostavat työmatkallaan...</w:t>
      </w:r>
    </w:p>
    <w:p>
      <w:r>
        <w:rPr>
          <w:b/>
        </w:rPr>
        <w:t xml:space="preserve">Tulos</w:t>
      </w:r>
    </w:p>
    <w:p>
      <w:r>
        <w:t xml:space="preserve">kahvi</w:t>
      </w:r>
    </w:p>
    <w:p>
      <w:r>
        <w:rPr>
          <w:b/>
        </w:rPr>
        <w:t xml:space="preserve">Tulos</w:t>
      </w:r>
    </w:p>
    <w:p>
      <w:r>
        <w:t xml:space="preserve">aamiainen</w:t>
      </w:r>
    </w:p>
    <w:p>
      <w:r>
        <w:rPr>
          <w:b/>
        </w:rPr>
        <w:t xml:space="preserve">Esimerkki 7.437</w:t>
      </w:r>
    </w:p>
    <w:p>
      <w:r>
        <w:t xml:space="preserve">nimeä jokin tietty elintarvike, jota säilyttäisit jääkaapin säilytyslokerossa.</w:t>
      </w:r>
    </w:p>
    <w:p>
      <w:r>
        <w:rPr>
          <w:b/>
        </w:rPr>
        <w:t xml:space="preserve">Tulos</w:t>
      </w:r>
    </w:p>
    <w:p>
      <w:r>
        <w:t xml:space="preserve">salaatti</w:t>
      </w:r>
    </w:p>
    <w:p>
      <w:r>
        <w:rPr>
          <w:b/>
        </w:rPr>
        <w:t xml:space="preserve">Tulos</w:t>
      </w:r>
    </w:p>
    <w:p>
      <w:r>
        <w:t xml:space="preserve">tomaatti</w:t>
      </w:r>
    </w:p>
    <w:p>
      <w:r>
        <w:rPr>
          <w:b/>
        </w:rPr>
        <w:t xml:space="preserve">Esimerkki 7.438</w:t>
      </w:r>
    </w:p>
    <w:p>
      <w:r>
        <w:t xml:space="preserve">Nimeä jokin kotonasi oleva asia, jota käytät vähintään kerran päivässä.</w:t>
      </w:r>
    </w:p>
    <w:p>
      <w:r>
        <w:rPr>
          <w:b/>
        </w:rPr>
        <w:t xml:space="preserve">Tulos</w:t>
      </w:r>
    </w:p>
    <w:p>
      <w:r>
        <w:t xml:space="preserve">Kylpyhuone</w:t>
      </w:r>
    </w:p>
    <w:p>
      <w:r>
        <w:rPr>
          <w:b/>
        </w:rPr>
        <w:t xml:space="preserve">Tulos</w:t>
      </w:r>
    </w:p>
    <w:p>
      <w:r>
        <w:t xml:space="preserve">puhelin</w:t>
      </w:r>
    </w:p>
    <w:p>
      <w:r>
        <w:rPr>
          <w:b/>
        </w:rPr>
        <w:t xml:space="preserve">Tulos</w:t>
      </w:r>
    </w:p>
    <w:p>
      <w:r>
        <w:t xml:space="preserve">liesi/uuni</w:t>
      </w:r>
    </w:p>
    <w:p>
      <w:r>
        <w:rPr>
          <w:b/>
        </w:rPr>
        <w:t xml:space="preserve">Tulos</w:t>
      </w:r>
    </w:p>
    <w:p>
      <w:r>
        <w:t xml:space="preserve">saippua</w:t>
      </w:r>
    </w:p>
    <w:p>
      <w:r>
        <w:rPr>
          <w:b/>
        </w:rPr>
        <w:t xml:space="preserve">Tulos</w:t>
      </w:r>
    </w:p>
    <w:p>
      <w:r>
        <w:t xml:space="preserve">televisio</w:t>
      </w:r>
    </w:p>
    <w:p>
      <w:r>
        <w:rPr>
          <w:b/>
        </w:rPr>
        <w:t xml:space="preserve">Esimerkki 7.439</w:t>
      </w:r>
    </w:p>
    <w:p>
      <w:r>
        <w:t xml:space="preserve">nimeä jotain, josta Cher on kuuluisa</w:t>
      </w:r>
    </w:p>
    <w:p>
      <w:r>
        <w:rPr>
          <w:b/>
        </w:rPr>
        <w:t xml:space="preserve">Tulos</w:t>
      </w:r>
    </w:p>
    <w:p>
      <w:r>
        <w:t xml:space="preserve">laulaa</w:t>
      </w:r>
    </w:p>
    <w:p>
      <w:r>
        <w:rPr>
          <w:b/>
        </w:rPr>
        <w:t xml:space="preserve">Tulos</w:t>
      </w:r>
    </w:p>
    <w:p>
      <w:r>
        <w:t xml:space="preserve">sonny cher show</w:t>
      </w:r>
    </w:p>
    <w:p>
      <w:r>
        <w:rPr>
          <w:b/>
        </w:rPr>
        <w:t xml:space="preserve">Esimerkki 7.440</w:t>
      </w:r>
    </w:p>
    <w:p>
      <w:r>
        <w:t xml:space="preserve">Nimeä laji, jossa ei käytetä palloa.</w:t>
      </w:r>
    </w:p>
    <w:p>
      <w:r>
        <w:rPr>
          <w:b/>
        </w:rPr>
        <w:t xml:space="preserve">Tulos</w:t>
      </w:r>
    </w:p>
    <w:p>
      <w:r>
        <w:t xml:space="preserve">jääkiekko</w:t>
      </w:r>
    </w:p>
    <w:p>
      <w:r>
        <w:rPr>
          <w:b/>
        </w:rPr>
        <w:t xml:space="preserve">Tulos</w:t>
      </w:r>
    </w:p>
    <w:p>
      <w:r>
        <w:t xml:space="preserve">uinti</w:t>
      </w:r>
    </w:p>
    <w:p>
      <w:r>
        <w:rPr>
          <w:b/>
        </w:rPr>
        <w:t xml:space="preserve">Esimerkki 7.441</w:t>
      </w:r>
    </w:p>
    <w:p>
      <w:r>
        <w:t xml:space="preserve">Kerro syy, miksi et haluaisi ajaa bussin perässä...</w:t>
      </w:r>
    </w:p>
    <w:p>
      <w:r>
        <w:rPr>
          <w:b/>
        </w:rPr>
        <w:t xml:space="preserve">Tulos</w:t>
      </w:r>
    </w:p>
    <w:p>
      <w:r>
        <w:t xml:space="preserve">sinulla on kiire</w:t>
      </w:r>
    </w:p>
    <w:p>
      <w:r>
        <w:rPr>
          <w:b/>
        </w:rPr>
        <w:t xml:space="preserve">Tulos</w:t>
      </w:r>
    </w:p>
    <w:p>
      <w:r>
        <w:t xml:space="preserve">tiheät pysähdykset</w:t>
      </w:r>
    </w:p>
    <w:p>
      <w:r>
        <w:rPr>
          <w:b/>
        </w:rPr>
        <w:t xml:space="preserve">Esimerkki 7.442</w:t>
      </w:r>
    </w:p>
    <w:p>
      <w:r>
        <w:t xml:space="preserve">nimeä lahja, joka annetaan usein uudelleen.</w:t>
      </w:r>
    </w:p>
    <w:p>
      <w:r>
        <w:rPr>
          <w:b/>
        </w:rPr>
        <w:t xml:space="preserve">Tulos</w:t>
      </w:r>
    </w:p>
    <w:p>
      <w:r>
        <w:t xml:space="preserve">vaatteet</w:t>
      </w:r>
    </w:p>
    <w:p>
      <w:r>
        <w:rPr>
          <w:b/>
        </w:rPr>
        <w:t xml:space="preserve">Tulos</w:t>
      </w:r>
    </w:p>
    <w:p>
      <w:r>
        <w:t xml:space="preserve">hedelmäkakku</w:t>
      </w:r>
    </w:p>
    <w:p>
      <w:r>
        <w:rPr>
          <w:b/>
        </w:rPr>
        <w:t xml:space="preserve">Esimerkki 7.443</w:t>
      </w:r>
    </w:p>
    <w:p>
      <w:r>
        <w:t xml:space="preserve">nimeä jotain, jota ihmiset heiluttavat.</w:t>
      </w:r>
    </w:p>
    <w:p>
      <w:r>
        <w:rPr>
          <w:b/>
        </w:rPr>
        <w:t xml:space="preserve">Tulos</w:t>
      </w:r>
    </w:p>
    <w:p>
      <w:r>
        <w:t xml:space="preserve">pesäpallomaila</w:t>
      </w:r>
    </w:p>
    <w:p>
      <w:r>
        <w:rPr>
          <w:b/>
        </w:rPr>
        <w:t xml:space="preserve">Tulos</w:t>
      </w:r>
    </w:p>
    <w:p>
      <w:r>
        <w:t xml:space="preserve">käsivarret/kädet</w:t>
      </w:r>
    </w:p>
    <w:p>
      <w:r>
        <w:rPr>
          <w:b/>
        </w:rPr>
        <w:t xml:space="preserve">Tulos</w:t>
      </w:r>
    </w:p>
    <w:p>
      <w:r>
        <w:t xml:space="preserve">köysi</w:t>
      </w:r>
    </w:p>
    <w:p>
      <w:r>
        <w:rPr>
          <w:b/>
        </w:rPr>
        <w:t xml:space="preserve">Tulos</w:t>
      </w:r>
    </w:p>
    <w:p>
      <w:r>
        <w:t xml:space="preserve">avaimet</w:t>
      </w:r>
    </w:p>
    <w:p>
      <w:r>
        <w:rPr>
          <w:b/>
        </w:rPr>
        <w:t xml:space="preserve">Tulos</w:t>
      </w:r>
    </w:p>
    <w:p>
      <w:r>
        <w:t xml:space="preserve">keinu</w:t>
      </w:r>
    </w:p>
    <w:p>
      <w:r>
        <w:rPr>
          <w:b/>
        </w:rPr>
        <w:t xml:space="preserve">Esimerkki 7.444</w:t>
      </w:r>
    </w:p>
    <w:p>
      <w:r>
        <w:t xml:space="preserve">Kerro jotain, mitä voisit tehdä ensimmäisellä työviikollasi, joka tekisi siitä viimeisen työviikkosi.</w:t>
      </w:r>
    </w:p>
    <w:p>
      <w:r>
        <w:rPr>
          <w:b/>
        </w:rPr>
        <w:t xml:space="preserve">Tulos</w:t>
      </w:r>
    </w:p>
    <w:p>
      <w:r>
        <w:t xml:space="preserve">tulla myöhässä</w:t>
      </w:r>
    </w:p>
    <w:p>
      <w:r>
        <w:rPr>
          <w:b/>
        </w:rPr>
        <w:t xml:space="preserve">Tulos</w:t>
      </w:r>
    </w:p>
    <w:p>
      <w:r>
        <w:t xml:space="preserve">varastaa</w:t>
      </w:r>
    </w:p>
    <w:p>
      <w:r>
        <w:rPr>
          <w:b/>
        </w:rPr>
        <w:t xml:space="preserve">Tulos</w:t>
      </w:r>
    </w:p>
    <w:p>
      <w:r>
        <w:t xml:space="preserve">töykeä pomolle</w:t>
      </w:r>
    </w:p>
    <w:p>
      <w:r>
        <w:rPr>
          <w:b/>
        </w:rPr>
        <w:t xml:space="preserve">Tulos</w:t>
      </w:r>
    </w:p>
    <w:p>
      <w:r>
        <w:t xml:space="preserve">ei näy</w:t>
      </w:r>
    </w:p>
    <w:p>
      <w:r>
        <w:rPr>
          <w:b/>
        </w:rPr>
        <w:t xml:space="preserve">Tulos</w:t>
      </w:r>
    </w:p>
    <w:p>
      <w:r>
        <w:t xml:space="preserve">älä tee mitään</w:t>
      </w:r>
    </w:p>
    <w:p>
      <w:r>
        <w:rPr>
          <w:b/>
        </w:rPr>
        <w:t xml:space="preserve">Tulos</w:t>
      </w:r>
    </w:p>
    <w:p>
      <w:r>
        <w:t xml:space="preserve">pitkä lounas</w:t>
      </w:r>
    </w:p>
    <w:p>
      <w:r>
        <w:rPr>
          <w:b/>
        </w:rPr>
        <w:t xml:space="preserve">Esimerkki 7.445</w:t>
      </w:r>
    </w:p>
    <w:p>
      <w:r>
        <w:t xml:space="preserve">Nimeä jokin asia, jota lapset saavat hiuksiinsa.</w:t>
      </w:r>
    </w:p>
    <w:p>
      <w:r>
        <w:rPr>
          <w:b/>
        </w:rPr>
        <w:t xml:space="preserve">Tulos</w:t>
      </w:r>
    </w:p>
    <w:p>
      <w:r>
        <w:t xml:space="preserve">purukumi</w:t>
      </w:r>
    </w:p>
    <w:p>
      <w:r>
        <w:rPr>
          <w:b/>
        </w:rPr>
        <w:t xml:space="preserve">Tulos</w:t>
      </w:r>
    </w:p>
    <w:p>
      <w:r>
        <w:t xml:space="preserve">ruoka</w:t>
      </w:r>
    </w:p>
    <w:p>
      <w:r>
        <w:rPr>
          <w:b/>
        </w:rPr>
        <w:t xml:space="preserve">Esimerkki 7.446</w:t>
      </w:r>
    </w:p>
    <w:p>
      <w:r>
        <w:t xml:space="preserve">nimeä jotain, jota ihmiset vääntävät.</w:t>
      </w:r>
    </w:p>
    <w:p>
      <w:r>
        <w:rPr>
          <w:b/>
        </w:rPr>
        <w:t xml:space="preserve">Tulos</w:t>
      </w:r>
    </w:p>
    <w:p>
      <w:r>
        <w:t xml:space="preserve">hiukset</w:t>
      </w:r>
    </w:p>
    <w:p>
      <w:r>
        <w:rPr>
          <w:b/>
        </w:rPr>
        <w:t xml:space="preserve">Tulos</w:t>
      </w:r>
    </w:p>
    <w:p>
      <w:r>
        <w:t xml:space="preserve">köysi</w:t>
      </w:r>
    </w:p>
    <w:p>
      <w:r>
        <w:rPr>
          <w:b/>
        </w:rPr>
        <w:t xml:space="preserve">Tulos</w:t>
      </w:r>
    </w:p>
    <w:p>
      <w:r>
        <w:t xml:space="preserve">siteet</w:t>
      </w:r>
    </w:p>
    <w:p>
      <w:r>
        <w:rPr>
          <w:b/>
        </w:rPr>
        <w:t xml:space="preserve">Tulos</w:t>
      </w:r>
    </w:p>
    <w:p>
      <w:r>
        <w:t xml:space="preserve">pullonkorkki</w:t>
      </w:r>
    </w:p>
    <w:p>
      <w:r>
        <w:rPr>
          <w:b/>
        </w:rPr>
        <w:t xml:space="preserve">Tulos</w:t>
      </w:r>
    </w:p>
    <w:p>
      <w:r>
        <w:t xml:space="preserve">sormi</w:t>
      </w:r>
    </w:p>
    <w:p>
      <w:r>
        <w:rPr>
          <w:b/>
        </w:rPr>
        <w:t xml:space="preserve">Tulos</w:t>
      </w:r>
    </w:p>
    <w:p>
      <w:r>
        <w:t xml:space="preserve">käsivarsi</w:t>
      </w:r>
    </w:p>
    <w:p>
      <w:r>
        <w:rPr>
          <w:b/>
        </w:rPr>
        <w:t xml:space="preserve">Tulos</w:t>
      </w:r>
    </w:p>
    <w:p>
      <w:r>
        <w:t xml:space="preserve">nilkka</w:t>
      </w:r>
    </w:p>
    <w:p>
      <w:r>
        <w:rPr>
          <w:b/>
        </w:rPr>
        <w:t xml:space="preserve">Esimerkki 7.447</w:t>
      </w:r>
    </w:p>
    <w:p>
      <w:r>
        <w:t xml:space="preserve">Kerro tapa, jolla voit kertoa, että keskustelukumppanisi on karannut vanki.</w:t>
      </w:r>
    </w:p>
    <w:p>
      <w:r>
        <w:rPr>
          <w:b/>
        </w:rPr>
        <w:t xml:space="preserve">Tulos</w:t>
      </w:r>
    </w:p>
    <w:p>
      <w:r>
        <w:t xml:space="preserve">vankilan univormu</w:t>
      </w:r>
    </w:p>
    <w:p>
      <w:r>
        <w:rPr>
          <w:b/>
        </w:rPr>
        <w:t xml:space="preserve">Tulos</w:t>
      </w:r>
    </w:p>
    <w:p>
      <w:r>
        <w:t xml:space="preserve">käsiraudat</w:t>
      </w:r>
    </w:p>
    <w:p>
      <w:r>
        <w:rPr>
          <w:b/>
        </w:rPr>
        <w:t xml:space="preserve">Esimerkki 7.448</w:t>
      </w:r>
    </w:p>
    <w:p>
      <w:r>
        <w:t xml:space="preserve">nimeä jotain, mitä saatat nähdä pankin sisällä.</w:t>
      </w:r>
    </w:p>
    <w:p>
      <w:r>
        <w:rPr>
          <w:b/>
        </w:rPr>
        <w:t xml:space="preserve">Tulos</w:t>
      </w:r>
    </w:p>
    <w:p>
      <w:r>
        <w:t xml:space="preserve">Kortinlaskijat</w:t>
      </w:r>
    </w:p>
    <w:p>
      <w:r>
        <w:rPr>
          <w:b/>
        </w:rPr>
        <w:t xml:space="preserve">Tulos</w:t>
      </w:r>
    </w:p>
    <w:p>
      <w:r>
        <w:t xml:space="preserve">rahaa</w:t>
      </w:r>
    </w:p>
    <w:p>
      <w:r>
        <w:rPr>
          <w:b/>
        </w:rPr>
        <w:t xml:space="preserve">Tulos</w:t>
      </w:r>
    </w:p>
    <w:p>
      <w:r>
        <w:t xml:space="preserve">Holvi</w:t>
      </w:r>
    </w:p>
    <w:p>
      <w:r>
        <w:rPr>
          <w:b/>
        </w:rPr>
        <w:t xml:space="preserve">Tulos</w:t>
      </w:r>
    </w:p>
    <w:p>
      <w:r>
        <w:t xml:space="preserve">vartija</w:t>
      </w:r>
    </w:p>
    <w:p>
      <w:r>
        <w:rPr>
          <w:b/>
        </w:rPr>
        <w:t xml:space="preserve">Esimerkki 7.449</w:t>
      </w:r>
    </w:p>
    <w:p>
      <w:r>
        <w:t xml:space="preserve">nimeä jotain, mitä kukaan ei halua taloonsa.</w:t>
      </w:r>
    </w:p>
    <w:p>
      <w:r>
        <w:rPr>
          <w:b/>
        </w:rPr>
        <w:t xml:space="preserve">Tulos</w:t>
      </w:r>
    </w:p>
    <w:p>
      <w:r>
        <w:t xml:space="preserve">vikoja</w:t>
      </w:r>
    </w:p>
    <w:p>
      <w:r>
        <w:rPr>
          <w:b/>
        </w:rPr>
        <w:t xml:space="preserve">Tulos</w:t>
      </w:r>
    </w:p>
    <w:p>
      <w:r>
        <w:t xml:space="preserve">hiiret</w:t>
      </w:r>
    </w:p>
    <w:p>
      <w:r>
        <w:rPr>
          <w:b/>
        </w:rPr>
        <w:t xml:space="preserve">Tulos</w:t>
      </w:r>
    </w:p>
    <w:p>
      <w:r>
        <w:t xml:space="preserve">käärmeet</w:t>
      </w:r>
    </w:p>
    <w:p>
      <w:r>
        <w:rPr>
          <w:b/>
        </w:rPr>
        <w:t xml:space="preserve">Tulos</w:t>
      </w:r>
    </w:p>
    <w:p>
      <w:r>
        <w:t xml:space="preserve">relative</w:t>
      </w:r>
    </w:p>
    <w:p>
      <w:r>
        <w:rPr>
          <w:b/>
        </w:rPr>
        <w:t xml:space="preserve">Tulos</w:t>
      </w:r>
    </w:p>
    <w:p>
      <w:r>
        <w:t xml:space="preserve">anoppi</w:t>
      </w:r>
    </w:p>
    <w:p>
      <w:r>
        <w:rPr>
          <w:b/>
        </w:rPr>
        <w:t xml:space="preserve">Esimerkki 7.450</w:t>
      </w:r>
    </w:p>
    <w:p>
      <w:r>
        <w:t xml:space="preserve">Nimeä jokin, joka muistuttaa sinua talvesta.</w:t>
      </w:r>
    </w:p>
    <w:p>
      <w:r>
        <w:rPr>
          <w:b/>
        </w:rPr>
        <w:t xml:space="preserve">Tulos</w:t>
      </w:r>
    </w:p>
    <w:p>
      <w:r>
        <w:t xml:space="preserve">lumi</w:t>
      </w:r>
    </w:p>
    <w:p>
      <w:r>
        <w:rPr>
          <w:b/>
        </w:rPr>
        <w:t xml:space="preserve">Tulos</w:t>
      </w:r>
    </w:p>
    <w:p>
      <w:r>
        <w:t xml:space="preserve">lumiukko</w:t>
      </w:r>
    </w:p>
    <w:p>
      <w:r>
        <w:rPr>
          <w:b/>
        </w:rPr>
        <w:t xml:space="preserve">Esimerkki 7.451</w:t>
      </w:r>
    </w:p>
    <w:p>
      <w:r>
        <w:t xml:space="preserve">Nimeä fiktiivinen hahmo, joka vihaa juhlapyhiä.</w:t>
      </w:r>
    </w:p>
    <w:p>
      <w:r>
        <w:rPr>
          <w:b/>
        </w:rPr>
        <w:t xml:space="preserve">Tulos</w:t>
      </w:r>
    </w:p>
    <w:p>
      <w:r>
        <w:t xml:space="preserve">grinch</w:t>
      </w:r>
    </w:p>
    <w:p>
      <w:r>
        <w:rPr>
          <w:b/>
        </w:rPr>
        <w:t xml:space="preserve">Tulos</w:t>
      </w:r>
    </w:p>
    <w:p>
      <w:r>
        <w:t xml:space="preserve">scrooge</w:t>
      </w:r>
    </w:p>
    <w:p>
      <w:r>
        <w:rPr>
          <w:b/>
        </w:rPr>
        <w:t xml:space="preserve">Esimerkki 7.452</w:t>
      </w:r>
    </w:p>
    <w:p>
      <w:r>
        <w:t xml:space="preserve">Nimeä koomikko, jolla on tai oli tv-sarja. (täydelliset nimet)</w:t>
      </w:r>
    </w:p>
    <w:p>
      <w:r>
        <w:rPr>
          <w:b/>
        </w:rPr>
        <w:t xml:space="preserve">Tulos</w:t>
      </w:r>
    </w:p>
    <w:p>
      <w:r>
        <w:t xml:space="preserve">ray romano</w:t>
      </w:r>
    </w:p>
    <w:p>
      <w:r>
        <w:rPr>
          <w:b/>
        </w:rPr>
        <w:t xml:space="preserve">Tulos</w:t>
      </w:r>
    </w:p>
    <w:p>
      <w:r>
        <w:t xml:space="preserve">Jerry Seinfeld</w:t>
      </w:r>
    </w:p>
    <w:p>
      <w:r>
        <w:rPr>
          <w:b/>
        </w:rPr>
        <w:t xml:space="preserve">Tulos</w:t>
      </w:r>
    </w:p>
    <w:p>
      <w:r>
        <w:t xml:space="preserve">Dave Chappelle</w:t>
      </w:r>
    </w:p>
    <w:p>
      <w:r>
        <w:rPr>
          <w:b/>
        </w:rPr>
        <w:t xml:space="preserve">Tulos</w:t>
      </w:r>
    </w:p>
    <w:p>
      <w:r>
        <w:t xml:space="preserve">bernie mac</w:t>
      </w:r>
    </w:p>
    <w:p>
      <w:r>
        <w:rPr>
          <w:b/>
        </w:rPr>
        <w:t xml:space="preserve">Tulos</w:t>
      </w:r>
    </w:p>
    <w:p>
      <w:r>
        <w:t xml:space="preserve">Chris Rock</w:t>
      </w:r>
    </w:p>
    <w:p>
      <w:r>
        <w:rPr>
          <w:b/>
        </w:rPr>
        <w:t xml:space="preserve">Tulos</w:t>
      </w:r>
    </w:p>
    <w:p>
      <w:r>
        <w:t xml:space="preserve">martin lawrence</w:t>
      </w:r>
    </w:p>
    <w:p>
      <w:r>
        <w:rPr>
          <w:b/>
        </w:rPr>
        <w:t xml:space="preserve">Esimerkki 7.453</w:t>
      </w:r>
    </w:p>
    <w:p>
      <w:r>
        <w:t xml:space="preserve">Nimeä jokin asia, josta ihmisten on vaikea päästä eroon.</w:t>
      </w:r>
    </w:p>
    <w:p>
      <w:r>
        <w:rPr>
          <w:b/>
        </w:rPr>
        <w:t xml:space="preserve">Tulos</w:t>
      </w:r>
    </w:p>
    <w:p>
      <w:r>
        <w:t xml:space="preserve">hyönteinen</w:t>
      </w:r>
    </w:p>
    <w:p>
      <w:r>
        <w:rPr>
          <w:b/>
        </w:rPr>
        <w:t xml:space="preserve">Tulos</w:t>
      </w:r>
    </w:p>
    <w:p>
      <w:r>
        <w:t xml:space="preserve">sairaus</w:t>
      </w:r>
    </w:p>
    <w:p>
      <w:r>
        <w:rPr>
          <w:b/>
        </w:rPr>
        <w:t xml:space="preserve">Tulos</w:t>
      </w:r>
    </w:p>
    <w:p>
      <w:r>
        <w:t xml:space="preserve">vaatteet</w:t>
      </w:r>
    </w:p>
    <w:p>
      <w:r>
        <w:rPr>
          <w:b/>
        </w:rPr>
        <w:t xml:space="preserve">Tulos</w:t>
      </w:r>
    </w:p>
    <w:p>
      <w:r>
        <w:t xml:space="preserve">paino</w:t>
      </w:r>
    </w:p>
    <w:p>
      <w:r>
        <w:rPr>
          <w:b/>
        </w:rPr>
        <w:t xml:space="preserve">Tulos</w:t>
      </w:r>
    </w:p>
    <w:p>
      <w:r>
        <w:t xml:space="preserve">hiiret</w:t>
      </w:r>
    </w:p>
    <w:p>
      <w:r>
        <w:rPr>
          <w:b/>
        </w:rPr>
        <w:t xml:space="preserve">Tulos</w:t>
      </w:r>
    </w:p>
    <w:p>
      <w:r>
        <w:t xml:space="preserve">roskat</w:t>
      </w:r>
    </w:p>
    <w:p>
      <w:r>
        <w:rPr>
          <w:b/>
        </w:rPr>
        <w:t xml:space="preserve">Esimerkki 7.454</w:t>
      </w:r>
    </w:p>
    <w:p>
      <w:r>
        <w:t xml:space="preserve">Nimeä jokin asia, jossa teini-ikäisten mielestä on tärkeää olla hyviä.</w:t>
      </w:r>
    </w:p>
    <w:p>
      <w:r>
        <w:rPr>
          <w:b/>
        </w:rPr>
        <w:t xml:space="preserve">Tulos</w:t>
      </w:r>
    </w:p>
    <w:p>
      <w:r>
        <w:t xml:space="preserve">koulu</w:t>
      </w:r>
    </w:p>
    <w:p>
      <w:r>
        <w:rPr>
          <w:b/>
        </w:rPr>
        <w:t xml:space="preserve">Tulos</w:t>
      </w:r>
    </w:p>
    <w:p>
      <w:r>
        <w:t xml:space="preserve">urheilu</w:t>
      </w:r>
    </w:p>
    <w:p>
      <w:r>
        <w:rPr>
          <w:b/>
        </w:rPr>
        <w:t xml:space="preserve">Esimerkki 7.455</w:t>
      </w:r>
    </w:p>
    <w:p>
      <w:r>
        <w:t xml:space="preserve">nimeä jokin asia, josta partiolainen saa merkin.</w:t>
      </w:r>
    </w:p>
    <w:p>
      <w:r>
        <w:rPr>
          <w:b/>
        </w:rPr>
        <w:t xml:space="preserve">Tulos</w:t>
      </w:r>
    </w:p>
    <w:p>
      <w:r>
        <w:t xml:space="preserve">hyvä samarialainen</w:t>
      </w:r>
    </w:p>
    <w:p>
      <w:r>
        <w:rPr>
          <w:b/>
        </w:rPr>
        <w:t xml:space="preserve">Tulos</w:t>
      </w:r>
    </w:p>
    <w:p>
      <w:r>
        <w:t xml:space="preserve">ulkoilmaihminen</w:t>
      </w:r>
    </w:p>
    <w:p>
      <w:r>
        <w:rPr>
          <w:b/>
        </w:rPr>
        <w:t xml:space="preserve">Tulos</w:t>
      </w:r>
    </w:p>
    <w:p>
      <w:r>
        <w:t xml:space="preserve">nuotion sytyttäminen</w:t>
      </w:r>
    </w:p>
    <w:p>
      <w:r>
        <w:rPr>
          <w:b/>
        </w:rPr>
        <w:t xml:space="preserve">Tulos</w:t>
      </w:r>
    </w:p>
    <w:p>
      <w:r>
        <w:t xml:space="preserve">kunniallinen</w:t>
      </w:r>
    </w:p>
    <w:p>
      <w:r>
        <w:rPr>
          <w:b/>
        </w:rPr>
        <w:t xml:space="preserve">Tulos</w:t>
      </w:r>
    </w:p>
    <w:p>
      <w:r>
        <w:t xml:space="preserve">vaellus</w:t>
      </w:r>
    </w:p>
    <w:p>
      <w:r>
        <w:rPr>
          <w:b/>
        </w:rPr>
        <w:t xml:space="preserve">Esimerkki 7.456</w:t>
      </w:r>
    </w:p>
    <w:p>
      <w:r>
        <w:t xml:space="preserve">Nimeä jotain, joka on purkissa.</w:t>
      </w:r>
    </w:p>
    <w:p>
      <w:r>
        <w:rPr>
          <w:b/>
        </w:rPr>
        <w:t xml:space="preserve">Tulos</w:t>
      </w:r>
    </w:p>
    <w:p>
      <w:r>
        <w:t xml:space="preserve">hilloa</w:t>
      </w:r>
    </w:p>
    <w:p>
      <w:r>
        <w:rPr>
          <w:b/>
        </w:rPr>
        <w:t xml:space="preserve">Tulos</w:t>
      </w:r>
    </w:p>
    <w:p>
      <w:r>
        <w:t xml:space="preserve">suolakurkut</w:t>
      </w:r>
    </w:p>
    <w:p>
      <w:r>
        <w:rPr>
          <w:b/>
        </w:rPr>
        <w:t xml:space="preserve">Tulos</w:t>
      </w:r>
    </w:p>
    <w:p>
      <w:r>
        <w:t xml:space="preserve">maapähkinävoi</w:t>
      </w:r>
    </w:p>
    <w:p>
      <w:r>
        <w:rPr>
          <w:b/>
        </w:rPr>
        <w:t xml:space="preserve">Tulos</w:t>
      </w:r>
    </w:p>
    <w:p>
      <w:r>
        <w:t xml:space="preserve">oliivit</w:t>
      </w:r>
    </w:p>
    <w:p>
      <w:r>
        <w:rPr>
          <w:b/>
        </w:rPr>
        <w:t xml:space="preserve">Esimerkki 7.457</w:t>
      </w:r>
    </w:p>
    <w:p>
      <w:r>
        <w:t xml:space="preserve">Nimeä tapa, jolla voisit yrittää pysyä hereillä ajon aikana.</w:t>
      </w:r>
    </w:p>
    <w:p>
      <w:r>
        <w:rPr>
          <w:b/>
        </w:rPr>
        <w:t xml:space="preserve">Tulos</w:t>
      </w:r>
    </w:p>
    <w:p>
      <w:r>
        <w:t xml:space="preserve">rullaa ikkuna alas</w:t>
      </w:r>
    </w:p>
    <w:p>
      <w:r>
        <w:rPr>
          <w:b/>
        </w:rPr>
        <w:t xml:space="preserve">Tulos</w:t>
      </w:r>
    </w:p>
    <w:p>
      <w:r>
        <w:t xml:space="preserve">käynnistä musiikki</w:t>
      </w:r>
    </w:p>
    <w:p>
      <w:r>
        <w:rPr>
          <w:b/>
        </w:rPr>
        <w:t xml:space="preserve">Esimerkki 7.458</w:t>
      </w:r>
    </w:p>
    <w:p>
      <w:r>
        <w:t xml:space="preserve">Kerro jotain sellaista, mitä puutarhuri tekee nurmikolle, jota et tekisi nurmihameelle.</w:t>
      </w:r>
    </w:p>
    <w:p>
      <w:r>
        <w:rPr>
          <w:b/>
        </w:rPr>
        <w:t xml:space="preserve">Tulos</w:t>
      </w:r>
    </w:p>
    <w:p>
      <w:r>
        <w:t xml:space="preserve">vesi</w:t>
      </w:r>
    </w:p>
    <w:p>
      <w:r>
        <w:rPr>
          <w:b/>
        </w:rPr>
        <w:t xml:space="preserve">Tulos</w:t>
      </w:r>
    </w:p>
    <w:p>
      <w:r>
        <w:t xml:space="preserve">lannoittaa</w:t>
      </w:r>
    </w:p>
    <w:p>
      <w:r>
        <w:rPr>
          <w:b/>
        </w:rPr>
        <w:t xml:space="preserve">Esimerkki 7.459</w:t>
      </w:r>
    </w:p>
    <w:p>
      <w:r>
        <w:t xml:space="preserve">Nimeä todella pieni osavaltio.</w:t>
      </w:r>
    </w:p>
    <w:p>
      <w:r>
        <w:rPr>
          <w:b/>
        </w:rPr>
        <w:t xml:space="preserve">Tulos</w:t>
      </w:r>
    </w:p>
    <w:p>
      <w:r>
        <w:t xml:space="preserve">rhode island</w:t>
      </w:r>
    </w:p>
    <w:p>
      <w:r>
        <w:rPr>
          <w:b/>
        </w:rPr>
        <w:t xml:space="preserve">Tulos</w:t>
      </w:r>
    </w:p>
    <w:p>
      <w:r>
        <w:t xml:space="preserve">new hampshire</w:t>
      </w:r>
    </w:p>
    <w:p>
      <w:r>
        <w:rPr>
          <w:b/>
        </w:rPr>
        <w:t xml:space="preserve">Esimerkki 7.460</w:t>
      </w:r>
    </w:p>
    <w:p>
      <w:r>
        <w:t xml:space="preserve">Nimeä joku kuuluisa, joka ei tunnu ikääntyvän.</w:t>
      </w:r>
    </w:p>
    <w:p>
      <w:r>
        <w:rPr>
          <w:b/>
        </w:rPr>
        <w:t xml:space="preserve">Tulos</w:t>
      </w:r>
    </w:p>
    <w:p>
      <w:r>
        <w:t xml:space="preserve">Dick Clark</w:t>
      </w:r>
    </w:p>
    <w:p>
      <w:r>
        <w:rPr>
          <w:b/>
        </w:rPr>
        <w:t xml:space="preserve">Tulos</w:t>
      </w:r>
    </w:p>
    <w:p>
      <w:r>
        <w:t xml:space="preserve">madonna</w:t>
      </w:r>
    </w:p>
    <w:p>
      <w:r>
        <w:rPr>
          <w:b/>
        </w:rPr>
        <w:t xml:space="preserve">Tulos</w:t>
      </w:r>
    </w:p>
    <w:p>
      <w:r>
        <w:t xml:space="preserve">george hamilton</w:t>
      </w:r>
    </w:p>
    <w:p>
      <w:r>
        <w:rPr>
          <w:b/>
        </w:rPr>
        <w:t xml:space="preserve">Tulos</w:t>
      </w:r>
    </w:p>
    <w:p>
      <w:r>
        <w:t xml:space="preserve">Brad Pitt</w:t>
      </w:r>
    </w:p>
    <w:p>
      <w:r>
        <w:rPr>
          <w:b/>
        </w:rPr>
        <w:t xml:space="preserve">Esimerkki 7.461</w:t>
      </w:r>
    </w:p>
    <w:p>
      <w:r>
        <w:t xml:space="preserve">Nimeä jokin asia, jota vilustuneet ihmiset näyttävät aina tekevän.</w:t>
      </w:r>
    </w:p>
    <w:p>
      <w:r>
        <w:rPr>
          <w:b/>
        </w:rPr>
        <w:t xml:space="preserve">Tulos</w:t>
      </w:r>
    </w:p>
    <w:p>
      <w:r>
        <w:t xml:space="preserve">aivastelu</w:t>
      </w:r>
    </w:p>
    <w:p>
      <w:r>
        <w:rPr>
          <w:b/>
        </w:rPr>
        <w:t xml:space="preserve">Tulos</w:t>
      </w:r>
    </w:p>
    <w:p>
      <w:r>
        <w:t xml:space="preserve">nenän puhaltaminen</w:t>
      </w:r>
    </w:p>
    <w:p>
      <w:r>
        <w:rPr>
          <w:b/>
        </w:rPr>
        <w:t xml:space="preserve">Esimerkki 7.462</w:t>
      </w:r>
    </w:p>
    <w:p>
      <w:r>
        <w:t xml:space="preserve">Kerro jokin nolo asia, joka voi tapahtua, kun laulat karaokea.</w:t>
      </w:r>
    </w:p>
    <w:p>
      <w:r>
        <w:rPr>
          <w:b/>
        </w:rPr>
        <w:t xml:space="preserve">Tulos</w:t>
      </w:r>
    </w:p>
    <w:p>
      <w:r>
        <w:t xml:space="preserve">väärin viritetty</w:t>
      </w:r>
    </w:p>
    <w:p>
      <w:r>
        <w:rPr>
          <w:b/>
        </w:rPr>
        <w:t xml:space="preserve">Tulos</w:t>
      </w:r>
    </w:p>
    <w:p>
      <w:r>
        <w:t xml:space="preserve">unohtaa sanat</w:t>
      </w:r>
    </w:p>
    <w:p>
      <w:r>
        <w:rPr>
          <w:b/>
        </w:rPr>
        <w:t xml:space="preserve">Esimerkki 7.463</w:t>
      </w:r>
    </w:p>
    <w:p>
      <w:r>
        <w:t xml:space="preserve">Nimeä ruokatyyppi, joka voi jäädä kiinni miehen viiksiin.</w:t>
      </w:r>
    </w:p>
    <w:p>
      <w:r>
        <w:rPr>
          <w:b/>
        </w:rPr>
        <w:t xml:space="preserve">Tulos</w:t>
      </w:r>
    </w:p>
    <w:p>
      <w:r>
        <w:t xml:space="preserve">maito</w:t>
      </w:r>
    </w:p>
    <w:p>
      <w:r>
        <w:rPr>
          <w:b/>
        </w:rPr>
        <w:t xml:space="preserve">Tulos</w:t>
      </w:r>
    </w:p>
    <w:p>
      <w:r>
        <w:t xml:space="preserve">keitto</w:t>
      </w:r>
    </w:p>
    <w:p>
      <w:r>
        <w:rPr>
          <w:b/>
        </w:rPr>
        <w:t xml:space="preserve">Tulos</w:t>
      </w:r>
    </w:p>
    <w:p>
      <w:r>
        <w:t xml:space="preserve">pasta</w:t>
      </w:r>
    </w:p>
    <w:p>
      <w:r>
        <w:rPr>
          <w:b/>
        </w:rPr>
        <w:t xml:space="preserve">Tulos</w:t>
      </w:r>
    </w:p>
    <w:p>
      <w:r>
        <w:t xml:space="preserve">kermavaahtoa</w:t>
      </w:r>
    </w:p>
    <w:p>
      <w:r>
        <w:rPr>
          <w:b/>
        </w:rPr>
        <w:t xml:space="preserve">Tulos</w:t>
      </w:r>
    </w:p>
    <w:p>
      <w:r>
        <w:t xml:space="preserve">juusto</w:t>
      </w:r>
    </w:p>
    <w:p>
      <w:r>
        <w:rPr>
          <w:b/>
        </w:rPr>
        <w:t xml:space="preserve">Tulos</w:t>
      </w:r>
    </w:p>
    <w:p>
      <w:r>
        <w:t xml:space="preserve">pizza</w:t>
      </w:r>
    </w:p>
    <w:p>
      <w:r>
        <w:rPr>
          <w:b/>
        </w:rPr>
        <w:t xml:space="preserve">Tulos</w:t>
      </w:r>
    </w:p>
    <w:p>
      <w:r>
        <w:t xml:space="preserve">leipä</w:t>
      </w:r>
    </w:p>
    <w:p>
      <w:r>
        <w:rPr>
          <w:b/>
        </w:rPr>
        <w:t xml:space="preserve">Tulos</w:t>
      </w:r>
    </w:p>
    <w:p>
      <w:r>
        <w:t xml:space="preserve">kakku</w:t>
      </w:r>
    </w:p>
    <w:p>
      <w:r>
        <w:rPr>
          <w:b/>
        </w:rPr>
        <w:t xml:space="preserve">Esimerkki 7.464</w:t>
      </w:r>
    </w:p>
    <w:p>
      <w:r>
        <w:t xml:space="preserve">Nimeä laite, joka sinulla on kotonasi, jota isovanhempasi eivät käyttäneet.</w:t>
      </w:r>
    </w:p>
    <w:p>
      <w:r>
        <w:rPr>
          <w:b/>
        </w:rPr>
        <w:t xml:space="preserve">Tulos</w:t>
      </w:r>
    </w:p>
    <w:p>
      <w:r>
        <w:t xml:space="preserve">mikroaaltouuni</w:t>
      </w:r>
    </w:p>
    <w:p>
      <w:r>
        <w:rPr>
          <w:b/>
        </w:rPr>
        <w:t xml:space="preserve">Tulos</w:t>
      </w:r>
    </w:p>
    <w:p>
      <w:r>
        <w:t xml:space="preserve">tietokone</w:t>
      </w:r>
    </w:p>
    <w:p>
      <w:r>
        <w:rPr>
          <w:b/>
        </w:rPr>
        <w:t xml:space="preserve">Esimerkki 7.465</w:t>
      </w:r>
    </w:p>
    <w:p>
      <w:r>
        <w:t xml:space="preserve">Kerro jotain, mitä ihmiset tekevät riidellessään, mikä ei ole lainkaan hedelmällistä.</w:t>
      </w:r>
    </w:p>
    <w:p>
      <w:r>
        <w:rPr>
          <w:b/>
        </w:rPr>
        <w:t xml:space="preserve">Tulos</w:t>
      </w:r>
    </w:p>
    <w:p>
      <w:r>
        <w:t xml:space="preserve">olla aggressiivinen</w:t>
      </w:r>
    </w:p>
    <w:p>
      <w:r>
        <w:rPr>
          <w:b/>
        </w:rPr>
        <w:t xml:space="preserve">Tulos</w:t>
      </w:r>
    </w:p>
    <w:p>
      <w:r>
        <w:t xml:space="preserve">osuma</w:t>
      </w:r>
    </w:p>
    <w:p>
      <w:r>
        <w:rPr>
          <w:b/>
        </w:rPr>
        <w:t xml:space="preserve">Tulos</w:t>
      </w:r>
    </w:p>
    <w:p>
      <w:r>
        <w:t xml:space="preserve">huutaa</w:t>
      </w:r>
    </w:p>
    <w:p>
      <w:r>
        <w:rPr>
          <w:b/>
        </w:rPr>
        <w:t xml:space="preserve">Esimerkki 7.466</w:t>
      </w:r>
    </w:p>
    <w:p>
      <w:r>
        <w:t xml:space="preserve">Kerro jotain, mitä ihmiset eivät pidä makuusohvasta.</w:t>
      </w:r>
    </w:p>
    <w:p>
      <w:r>
        <w:rPr>
          <w:b/>
        </w:rPr>
        <w:t xml:space="preserve">Tulos</w:t>
      </w:r>
    </w:p>
    <w:p>
      <w:r>
        <w:t xml:space="preserve">epämukava</w:t>
      </w:r>
    </w:p>
    <w:p>
      <w:r>
        <w:rPr>
          <w:b/>
        </w:rPr>
        <w:t xml:space="preserve">Tulos</w:t>
      </w:r>
    </w:p>
    <w:p>
      <w:r>
        <w:t xml:space="preserve">liian kovaa</w:t>
      </w:r>
    </w:p>
    <w:p>
      <w:r>
        <w:rPr>
          <w:b/>
        </w:rPr>
        <w:t xml:space="preserve">Esimerkki 7.467</w:t>
      </w:r>
    </w:p>
    <w:p>
      <w:r>
        <w:t xml:space="preserve">Nimeä liikenneväline, jota et haluaisi käyttää sademyrskyssä.</w:t>
      </w:r>
    </w:p>
    <w:p>
      <w:r>
        <w:rPr>
          <w:b/>
        </w:rPr>
        <w:t xml:space="preserve">Tulos</w:t>
      </w:r>
    </w:p>
    <w:p>
      <w:r>
        <w:t xml:space="preserve">moottoripyörä</w:t>
      </w:r>
    </w:p>
    <w:p>
      <w:r>
        <w:rPr>
          <w:b/>
        </w:rPr>
        <w:t xml:space="preserve">Tulos</w:t>
      </w:r>
    </w:p>
    <w:p>
      <w:r>
        <w:t xml:space="preserve">polkupyörä</w:t>
      </w:r>
    </w:p>
    <w:p>
      <w:r>
        <w:rPr>
          <w:b/>
        </w:rPr>
        <w:t xml:space="preserve">Esimerkki 7.468</w:t>
      </w:r>
    </w:p>
    <w:p>
      <w:r>
        <w:t xml:space="preserve">Nimeä jotain, johon voisit törmätä, jos olisit puistossa.</w:t>
      </w:r>
    </w:p>
    <w:p>
      <w:r>
        <w:rPr>
          <w:b/>
        </w:rPr>
        <w:t xml:space="preserve">Tulos</w:t>
      </w:r>
    </w:p>
    <w:p>
      <w:r>
        <w:t xml:space="preserve">pallo</w:t>
      </w:r>
    </w:p>
    <w:p>
      <w:r>
        <w:rPr>
          <w:b/>
        </w:rPr>
        <w:t xml:space="preserve">Tulos</w:t>
      </w:r>
    </w:p>
    <w:p>
      <w:r>
        <w:t xml:space="preserve">frisbee</w:t>
      </w:r>
    </w:p>
    <w:p>
      <w:r>
        <w:rPr>
          <w:b/>
        </w:rPr>
        <w:t xml:space="preserve">Esimerkki 7.469</w:t>
      </w:r>
    </w:p>
    <w:p>
      <w:r>
        <w:t xml:space="preserve">Kerro jotain, mitä seuralaisesi voisi tehdä ravintolassa ja mikä nolostuttaisi sinua.</w:t>
      </w:r>
    </w:p>
    <w:p>
      <w:r>
        <w:rPr>
          <w:b/>
        </w:rPr>
        <w:t xml:space="preserve">Tulos</w:t>
      </w:r>
    </w:p>
    <w:p>
      <w:r>
        <w:t xml:space="preserve">röyhtäily</w:t>
      </w:r>
    </w:p>
    <w:p>
      <w:r>
        <w:rPr>
          <w:b/>
        </w:rPr>
        <w:t xml:space="preserve">Tulos</w:t>
      </w:r>
    </w:p>
    <w:p>
      <w:r>
        <w:t xml:space="preserve">puhu kovaa</w:t>
      </w:r>
    </w:p>
    <w:p>
      <w:r>
        <w:rPr>
          <w:b/>
        </w:rPr>
        <w:t xml:space="preserve">Tulos</w:t>
      </w:r>
    </w:p>
    <w:p>
      <w:r>
        <w:t xml:space="preserve">kaivaa nenää</w:t>
      </w:r>
    </w:p>
    <w:p>
      <w:r>
        <w:rPr>
          <w:b/>
        </w:rPr>
        <w:t xml:space="preserve">Tulos</w:t>
      </w:r>
    </w:p>
    <w:p>
      <w:r>
        <w:t xml:space="preserve">epäkohtelias</w:t>
      </w:r>
    </w:p>
    <w:p>
      <w:r>
        <w:rPr>
          <w:b/>
        </w:rPr>
        <w:t xml:space="preserve">Tulos</w:t>
      </w:r>
    </w:p>
    <w:p>
      <w:r>
        <w:t xml:space="preserve">pureskella suu auki</w:t>
      </w:r>
    </w:p>
    <w:p>
      <w:r>
        <w:rPr>
          <w:b/>
        </w:rPr>
        <w:t xml:space="preserve">Tulos</w:t>
      </w:r>
    </w:p>
    <w:p>
      <w:r>
        <w:t xml:space="preserve">puhaltaa nenään</w:t>
      </w:r>
    </w:p>
    <w:p>
      <w:r>
        <w:rPr>
          <w:b/>
        </w:rPr>
        <w:t xml:space="preserve">Tulos</w:t>
      </w:r>
    </w:p>
    <w:p>
      <w:r>
        <w:t xml:space="preserve">päästää kaasua</w:t>
      </w:r>
    </w:p>
    <w:p>
      <w:r>
        <w:rPr>
          <w:b/>
        </w:rPr>
        <w:t xml:space="preserve">Esimerkki 7.470</w:t>
      </w:r>
    </w:p>
    <w:p>
      <w:r>
        <w:t xml:space="preserve">Nimeä paikka, jossa ihmiset säilyttävät rahaa lomalla.</w:t>
      </w:r>
    </w:p>
    <w:p>
      <w:r>
        <w:rPr>
          <w:b/>
        </w:rPr>
        <w:t xml:space="preserve">Tulos</w:t>
      </w:r>
    </w:p>
    <w:p>
      <w:r>
        <w:t xml:space="preserve">lompakko</w:t>
      </w:r>
    </w:p>
    <w:p>
      <w:r>
        <w:rPr>
          <w:b/>
        </w:rPr>
        <w:t xml:space="preserve">Tulos</w:t>
      </w:r>
    </w:p>
    <w:p>
      <w:r>
        <w:t xml:space="preserve">matkalaukku</w:t>
      </w:r>
    </w:p>
    <w:p>
      <w:r>
        <w:rPr>
          <w:b/>
        </w:rPr>
        <w:t xml:space="preserve">Tulos</w:t>
      </w:r>
    </w:p>
    <w:p>
      <w:r>
        <w:t xml:space="preserve">pankki</w:t>
      </w:r>
    </w:p>
    <w:p>
      <w:r>
        <w:rPr>
          <w:b/>
        </w:rPr>
        <w:t xml:space="preserve">Tulos</w:t>
      </w:r>
    </w:p>
    <w:p>
      <w:r>
        <w:t xml:space="preserve">sukat</w:t>
      </w:r>
    </w:p>
    <w:p>
      <w:r>
        <w:rPr>
          <w:b/>
        </w:rPr>
        <w:t xml:space="preserve">Tulos</w:t>
      </w:r>
    </w:p>
    <w:p>
      <w:r>
        <w:t xml:space="preserve">tasku</w:t>
      </w:r>
    </w:p>
    <w:p>
      <w:r>
        <w:rPr>
          <w:b/>
        </w:rPr>
        <w:t xml:space="preserve">Esimerkki 7.471</w:t>
      </w:r>
    </w:p>
    <w:p>
      <w:r>
        <w:t xml:space="preserve">nimeä salaatissa esiintyvä paputyyppi.</w:t>
      </w:r>
    </w:p>
    <w:p>
      <w:r>
        <w:rPr>
          <w:b/>
        </w:rPr>
        <w:t xml:space="preserve">Tulos</w:t>
      </w:r>
    </w:p>
    <w:p>
      <w:r>
        <w:t xml:space="preserve">garbanzo</w:t>
      </w:r>
    </w:p>
    <w:p>
      <w:r>
        <w:rPr>
          <w:b/>
        </w:rPr>
        <w:t xml:space="preserve">Tulos</w:t>
      </w:r>
    </w:p>
    <w:p>
      <w:r>
        <w:t xml:space="preserve">lima</w:t>
      </w:r>
    </w:p>
    <w:p>
      <w:r>
        <w:rPr>
          <w:b/>
        </w:rPr>
        <w:t xml:space="preserve">Tulos</w:t>
      </w:r>
    </w:p>
    <w:p>
      <w:r>
        <w:t xml:space="preserve">pinto</w:t>
      </w:r>
    </w:p>
    <w:p>
      <w:r>
        <w:rPr>
          <w:b/>
        </w:rPr>
        <w:t xml:space="preserve">Esimerkki 7.472</w:t>
      </w:r>
    </w:p>
    <w:p>
      <w:r>
        <w:t xml:space="preserve">nimeä hääseremonian tärkein osa</w:t>
      </w:r>
    </w:p>
    <w:p>
      <w:r>
        <w:rPr>
          <w:b/>
        </w:rPr>
        <w:t xml:space="preserve">Tulos</w:t>
      </w:r>
    </w:p>
    <w:p>
      <w:r>
        <w:t xml:space="preserve">vaihtorenkaat</w:t>
      </w:r>
    </w:p>
    <w:p>
      <w:r>
        <w:rPr>
          <w:b/>
        </w:rPr>
        <w:t xml:space="preserve">Tulos</w:t>
      </w:r>
    </w:p>
    <w:p>
      <w:r>
        <w:t xml:space="preserve">ministeri</w:t>
      </w:r>
    </w:p>
    <w:p>
      <w:r>
        <w:rPr>
          <w:b/>
        </w:rPr>
        <w:t xml:space="preserve">Esimerkki 7.473</w:t>
      </w:r>
    </w:p>
    <w:p>
      <w:r>
        <w:t xml:space="preserve">nimeä jotain, mitä lapset syövät mielellään aterioiden välissä</w:t>
      </w:r>
    </w:p>
    <w:p>
      <w:r>
        <w:rPr>
          <w:b/>
        </w:rPr>
        <w:t xml:space="preserve">Tulos</w:t>
      </w:r>
    </w:p>
    <w:p>
      <w:r>
        <w:t xml:space="preserve">karkkia</w:t>
      </w:r>
    </w:p>
    <w:p>
      <w:r>
        <w:rPr>
          <w:b/>
        </w:rPr>
        <w:t xml:space="preserve">Tulos</w:t>
      </w:r>
    </w:p>
    <w:p>
      <w:r>
        <w:t xml:space="preserve">sirut</w:t>
      </w:r>
    </w:p>
    <w:p>
      <w:r>
        <w:rPr>
          <w:b/>
        </w:rPr>
        <w:t xml:space="preserve">Tulos</w:t>
      </w:r>
    </w:p>
    <w:p>
      <w:r>
        <w:t xml:space="preserve">evästeet</w:t>
      </w:r>
    </w:p>
    <w:p>
      <w:r>
        <w:rPr>
          <w:b/>
        </w:rPr>
        <w:t xml:space="preserve">Esimerkki 7.474</w:t>
      </w:r>
    </w:p>
    <w:p>
      <w:r>
        <w:t xml:space="preserve">nimi hyvä kotitekoinen lomalahja</w:t>
      </w:r>
    </w:p>
    <w:p>
      <w:r>
        <w:rPr>
          <w:b/>
        </w:rPr>
        <w:t xml:space="preserve">Tulos</w:t>
      </w:r>
    </w:p>
    <w:p>
      <w:r>
        <w:t xml:space="preserve">evästeet</w:t>
      </w:r>
    </w:p>
    <w:p>
      <w:r>
        <w:rPr>
          <w:b/>
        </w:rPr>
        <w:t xml:space="preserve">Tulos</w:t>
      </w:r>
    </w:p>
    <w:p>
      <w:r>
        <w:t xml:space="preserve">villapaita</w:t>
      </w:r>
    </w:p>
    <w:p>
      <w:r>
        <w:rPr>
          <w:b/>
        </w:rPr>
        <w:t xml:space="preserve">Tulos</w:t>
      </w:r>
    </w:p>
    <w:p>
      <w:r>
        <w:t xml:space="preserve">kortti</w:t>
      </w:r>
    </w:p>
    <w:p>
      <w:r>
        <w:rPr>
          <w:b/>
        </w:rPr>
        <w:t xml:space="preserve">Esimerkki 7.475</w:t>
      </w:r>
    </w:p>
    <w:p>
      <w:r>
        <w:t xml:space="preserve">Nimeä jokin asia, jonka ajatteleminen saa sinut hikoilemaan.</w:t>
      </w:r>
    </w:p>
    <w:p>
      <w:r>
        <w:rPr>
          <w:b/>
        </w:rPr>
        <w:t xml:space="preserve">Tulos</w:t>
      </w:r>
    </w:p>
    <w:p>
      <w:r>
        <w:t xml:space="preserve">käynnissä</w:t>
      </w:r>
    </w:p>
    <w:p>
      <w:r>
        <w:rPr>
          <w:b/>
        </w:rPr>
        <w:t xml:space="preserve">Tulos</w:t>
      </w:r>
    </w:p>
    <w:p>
      <w:r>
        <w:t xml:space="preserve">mausteinen ruoka</w:t>
      </w:r>
    </w:p>
    <w:p>
      <w:r>
        <w:rPr>
          <w:b/>
        </w:rPr>
        <w:t xml:space="preserve">Tulos</w:t>
      </w:r>
    </w:p>
    <w:p>
      <w:r>
        <w:t xml:space="preserve">aurinko</w:t>
      </w:r>
    </w:p>
    <w:p>
      <w:r>
        <w:rPr>
          <w:b/>
        </w:rPr>
        <w:t xml:space="preserve">Tulos</w:t>
      </w:r>
    </w:p>
    <w:p>
      <w:r>
        <w:t xml:space="preserve">kesä</w:t>
      </w:r>
    </w:p>
    <w:p>
      <w:r>
        <w:rPr>
          <w:b/>
        </w:rPr>
        <w:t xml:space="preserve">Tulos</w:t>
      </w:r>
    </w:p>
    <w:p>
      <w:r>
        <w:t xml:space="preserve">laskut</w:t>
      </w:r>
    </w:p>
    <w:p>
      <w:r>
        <w:rPr>
          <w:b/>
        </w:rPr>
        <w:t xml:space="preserve">Tulos</w:t>
      </w:r>
    </w:p>
    <w:p>
      <w:r>
        <w:t xml:space="preserve">ranta</w:t>
      </w:r>
    </w:p>
    <w:p>
      <w:r>
        <w:rPr>
          <w:b/>
        </w:rPr>
        <w:t xml:space="preserve">Esimerkki 7.476</w:t>
      </w:r>
    </w:p>
    <w:p>
      <w:r>
        <w:t xml:space="preserve">nimeä joku, jolle sinun on oltava mukava, vaikka et pitäisikään hänestä.</w:t>
      </w:r>
    </w:p>
    <w:p>
      <w:r>
        <w:rPr>
          <w:b/>
        </w:rPr>
        <w:t xml:space="preserve">Tulos</w:t>
      </w:r>
    </w:p>
    <w:p>
      <w:r>
        <w:t xml:space="preserve">lähetä meille vastauksesi!</w:t>
      </w:r>
    </w:p>
    <w:p>
      <w:r>
        <w:rPr>
          <w:b/>
        </w:rPr>
        <w:t xml:space="preserve">Tulos</w:t>
      </w:r>
    </w:p>
    <w:p>
      <w:r>
        <w:t xml:space="preserve">pomo</w:t>
      </w:r>
    </w:p>
    <w:p>
      <w:r>
        <w:rPr>
          <w:b/>
        </w:rPr>
        <w:t xml:space="preserve">Tulos</w:t>
      </w:r>
    </w:p>
    <w:p>
      <w:r>
        <w:t xml:space="preserve">vanhemmat</w:t>
      </w:r>
    </w:p>
    <w:p>
      <w:r>
        <w:rPr>
          <w:b/>
        </w:rPr>
        <w:t xml:space="preserve">Esimerkki 7.477</w:t>
      </w:r>
    </w:p>
    <w:p>
      <w:r>
        <w:t xml:space="preserve">nimeä jotain, jota tarvitset, jos teet omenapiirakkaa.</w:t>
      </w:r>
    </w:p>
    <w:p>
      <w:r>
        <w:rPr>
          <w:b/>
        </w:rPr>
        <w:t xml:space="preserve">Tulos</w:t>
      </w:r>
    </w:p>
    <w:p>
      <w:r>
        <w:t xml:space="preserve">kuori</w:t>
      </w:r>
    </w:p>
    <w:p>
      <w:r>
        <w:rPr>
          <w:b/>
        </w:rPr>
        <w:t xml:space="preserve">Tulos</w:t>
      </w:r>
    </w:p>
    <w:p>
      <w:r>
        <w:t xml:space="preserve">omenat</w:t>
      </w:r>
    </w:p>
    <w:p>
      <w:r>
        <w:rPr>
          <w:b/>
        </w:rPr>
        <w:t xml:space="preserve">Esimerkki 7.478</w:t>
      </w:r>
    </w:p>
    <w:p>
      <w:r>
        <w:t xml:space="preserve">Nimeä jokin asia, jota ylisuojelevat äidit eivät uskalla antaa lastensa tehdä.</w:t>
      </w:r>
    </w:p>
    <w:p>
      <w:r>
        <w:rPr>
          <w:b/>
        </w:rPr>
        <w:t xml:space="preserve">Tulos</w:t>
      </w:r>
    </w:p>
    <w:p>
      <w:r>
        <w:t xml:space="preserve">ajaa</w:t>
      </w:r>
    </w:p>
    <w:p>
      <w:r>
        <w:rPr>
          <w:b/>
        </w:rPr>
        <w:t xml:space="preserve">Tulos</w:t>
      </w:r>
    </w:p>
    <w:p>
      <w:r>
        <w:t xml:space="preserve">urheilla</w:t>
      </w:r>
    </w:p>
    <w:p>
      <w:r>
        <w:rPr>
          <w:b/>
        </w:rPr>
        <w:t xml:space="preserve">Esimerkki 7.479</w:t>
      </w:r>
    </w:p>
    <w:p>
      <w:r>
        <w:t xml:space="preserve">Nimeä jotain, joka on olemassa ulkoavaruudessa.</w:t>
      </w:r>
    </w:p>
    <w:p>
      <w:r>
        <w:rPr>
          <w:b/>
        </w:rPr>
        <w:t xml:space="preserve">Tulos</w:t>
      </w:r>
    </w:p>
    <w:p>
      <w:r>
        <w:t xml:space="preserve">aurinko/tähdet</w:t>
      </w:r>
    </w:p>
    <w:p>
      <w:r>
        <w:rPr>
          <w:b/>
        </w:rPr>
        <w:t xml:space="preserve">Tulos</w:t>
      </w:r>
    </w:p>
    <w:p>
      <w:r>
        <w:t xml:space="preserve">kuu</w:t>
      </w:r>
    </w:p>
    <w:p>
      <w:r>
        <w:rPr>
          <w:b/>
        </w:rPr>
        <w:t xml:space="preserve">Esimerkki 7.480</w:t>
      </w:r>
    </w:p>
    <w:p>
      <w:r>
        <w:t xml:space="preserve">nimeä jotain, joka voisi olla itsepalvelua.</w:t>
      </w:r>
    </w:p>
    <w:p>
      <w:r>
        <w:rPr>
          <w:b/>
        </w:rPr>
        <w:t xml:space="preserve">Tulos</w:t>
      </w:r>
    </w:p>
    <w:p>
      <w:r>
        <w:t xml:space="preserve">huoltoasema</w:t>
      </w:r>
    </w:p>
    <w:p>
      <w:r>
        <w:rPr>
          <w:b/>
        </w:rPr>
        <w:t xml:space="preserve">Tulos</w:t>
      </w:r>
    </w:p>
    <w:p>
      <w:r>
        <w:t xml:space="preserve">autopesula</w:t>
      </w:r>
    </w:p>
    <w:p>
      <w:r>
        <w:rPr>
          <w:b/>
        </w:rPr>
        <w:t xml:space="preserve">Esimerkki 7.481</w:t>
      </w:r>
    </w:p>
    <w:p>
      <w:r>
        <w:t xml:space="preserve">Kerro syy, miksi elokuva kannattaa katsoa kotona eikä teatterissa.</w:t>
      </w:r>
    </w:p>
    <w:p>
      <w:r>
        <w:rPr>
          <w:b/>
        </w:rPr>
        <w:t xml:space="preserve">Tulos</w:t>
      </w:r>
    </w:p>
    <w:p>
      <w:r>
        <w:t xml:space="preserve">halvempi</w:t>
      </w:r>
    </w:p>
    <w:p>
      <w:r>
        <w:rPr>
          <w:b/>
        </w:rPr>
        <w:t xml:space="preserve">Tulos</w:t>
      </w:r>
    </w:p>
    <w:p>
      <w:r>
        <w:t xml:space="preserve">sohva</w:t>
      </w:r>
    </w:p>
    <w:p>
      <w:r>
        <w:rPr>
          <w:b/>
        </w:rPr>
        <w:t xml:space="preserve">Tulos</w:t>
      </w:r>
    </w:p>
    <w:p>
      <w:r>
        <w:t xml:space="preserve">vähemmän tungosta</w:t>
      </w:r>
    </w:p>
    <w:p>
      <w:r>
        <w:rPr>
          <w:b/>
        </w:rPr>
        <w:t xml:space="preserve">Esimerkki 7.482</w:t>
      </w:r>
    </w:p>
    <w:p>
      <w:r>
        <w:t xml:space="preserve">nimi kalju näyttelijä</w:t>
      </w:r>
    </w:p>
    <w:p>
      <w:r>
        <w:rPr>
          <w:b/>
        </w:rPr>
        <w:t xml:space="preserve">Tulos</w:t>
      </w:r>
    </w:p>
    <w:p>
      <w:r>
        <w:t xml:space="preserve">telly savalas</w:t>
      </w:r>
    </w:p>
    <w:p>
      <w:r>
        <w:rPr>
          <w:b/>
        </w:rPr>
        <w:t xml:space="preserve">Tulos</w:t>
      </w:r>
    </w:p>
    <w:p>
      <w:r>
        <w:t xml:space="preserve">Bruce Willis</w:t>
      </w:r>
    </w:p>
    <w:p>
      <w:r>
        <w:rPr>
          <w:b/>
        </w:rPr>
        <w:t xml:space="preserve">Esimerkki 7.483</w:t>
      </w:r>
    </w:p>
    <w:p>
      <w:r>
        <w:t xml:space="preserve">Nimeä jokin ärsyttävä asia, joka voi tapahtua, kun käytät puhelinkoppia...</w:t>
      </w:r>
    </w:p>
    <w:p>
      <w:r>
        <w:rPr>
          <w:b/>
        </w:rPr>
        <w:t xml:space="preserve">Tulos</w:t>
      </w:r>
    </w:p>
    <w:p>
      <w:r>
        <w:t xml:space="preserve">ei soita</w:t>
      </w:r>
    </w:p>
    <w:p>
      <w:r>
        <w:rPr>
          <w:b/>
        </w:rPr>
        <w:t xml:space="preserve">Tulos</w:t>
      </w:r>
    </w:p>
    <w:p>
      <w:r>
        <w:t xml:space="preserve">ottaa rahasi</w:t>
      </w:r>
    </w:p>
    <w:p>
      <w:r>
        <w:rPr>
          <w:b/>
        </w:rPr>
        <w:t xml:space="preserve">Esimerkki 7.484</w:t>
      </w:r>
    </w:p>
    <w:p>
      <w:r>
        <w:t xml:space="preserve">Mikä on pahin ruoka, jota voi syödä, jos on dieetillä. ("jälkiruoka" ei ole vastaus. ole tarkempi.)</w:t>
      </w:r>
    </w:p>
    <w:p>
      <w:r>
        <w:rPr>
          <w:b/>
        </w:rPr>
        <w:t xml:space="preserve">Tulos</w:t>
      </w:r>
    </w:p>
    <w:p>
      <w:r>
        <w:t xml:space="preserve">jalkapallo</w:t>
      </w:r>
    </w:p>
    <w:p>
      <w:r>
        <w:rPr>
          <w:b/>
        </w:rPr>
        <w:t xml:space="preserve">Tulos</w:t>
      </w:r>
    </w:p>
    <w:p>
      <w:r>
        <w:t xml:space="preserve">baseball</w:t>
      </w:r>
    </w:p>
    <w:p>
      <w:r>
        <w:rPr>
          <w:b/>
        </w:rPr>
        <w:t xml:space="preserve">Esimerkki 7.485</w:t>
      </w:r>
    </w:p>
    <w:p>
      <w:r>
        <w:t xml:space="preserve">Nimeä paikka, josta löytyisi jäätä.</w:t>
      </w:r>
    </w:p>
    <w:p>
      <w:r>
        <w:rPr>
          <w:b/>
        </w:rPr>
        <w:t xml:space="preserve">Tulos</w:t>
      </w:r>
    </w:p>
    <w:p>
      <w:r>
        <w:t xml:space="preserve">pakastin</w:t>
      </w:r>
    </w:p>
    <w:p>
      <w:r>
        <w:rPr>
          <w:b/>
        </w:rPr>
        <w:t xml:space="preserve">Tulos</w:t>
      </w:r>
    </w:p>
    <w:p>
      <w:r>
        <w:t xml:space="preserve">jääkiekkokaukalo</w:t>
      </w:r>
    </w:p>
    <w:p>
      <w:r>
        <w:rPr>
          <w:b/>
        </w:rPr>
        <w:t xml:space="preserve">Esimerkki 7.486</w:t>
      </w:r>
    </w:p>
    <w:p>
      <w:r>
        <w:t xml:space="preserve">Nimeä tieto, jonka odottaisit olevan käyntikortissa.</w:t>
      </w:r>
    </w:p>
    <w:p>
      <w:r>
        <w:rPr>
          <w:b/>
        </w:rPr>
        <w:t xml:space="preserve">Tulos</w:t>
      </w:r>
    </w:p>
    <w:p>
      <w:r>
        <w:t xml:space="preserve">puhelinnumero</w:t>
      </w:r>
    </w:p>
    <w:p>
      <w:r>
        <w:rPr>
          <w:b/>
        </w:rPr>
        <w:t xml:space="preserve">Tulos</w:t>
      </w:r>
    </w:p>
    <w:p>
      <w:r>
        <w:t xml:space="preserve">henkilön nimi</w:t>
      </w:r>
    </w:p>
    <w:p>
      <w:r>
        <w:rPr>
          <w:b/>
        </w:rPr>
        <w:t xml:space="preserve">Esimerkki 7.487</w:t>
      </w:r>
    </w:p>
    <w:p>
      <w:r>
        <w:t xml:space="preserve">Kerro elokuva, jonka katsomisesta teini-ikäinen poika yllättyisi.</w:t>
      </w:r>
    </w:p>
    <w:p>
      <w:r>
        <w:rPr>
          <w:b/>
        </w:rPr>
        <w:t xml:space="preserve">Tulos</w:t>
      </w:r>
    </w:p>
    <w:p>
      <w:r>
        <w:t xml:space="preserve">mennyt tuulen mukana</w:t>
      </w:r>
    </w:p>
    <w:p>
      <w:r>
        <w:rPr>
          <w:b/>
        </w:rPr>
        <w:t xml:space="preserve">Tulos</w:t>
      </w:r>
    </w:p>
    <w:p>
      <w:r>
        <w:t xml:space="preserve">lukion musikaali</w:t>
      </w:r>
    </w:p>
    <w:p>
      <w:r>
        <w:rPr>
          <w:b/>
        </w:rPr>
        <w:t xml:space="preserve">Esimerkki 7.488</w:t>
      </w:r>
    </w:p>
    <w:p>
      <w:r>
        <w:t xml:space="preserve">nimeä jotain, jonka kymmenvuotias tyttö voisi viedä yökylään.</w:t>
      </w:r>
    </w:p>
    <w:p>
      <w:r>
        <w:rPr>
          <w:b/>
        </w:rPr>
        <w:t xml:space="preserve">Tulos</w:t>
      </w:r>
    </w:p>
    <w:p>
      <w:r>
        <w:t xml:space="preserve">makuupussi</w:t>
      </w:r>
    </w:p>
    <w:p>
      <w:r>
        <w:rPr>
          <w:b/>
        </w:rPr>
        <w:t xml:space="preserve">Tulos</w:t>
      </w:r>
    </w:p>
    <w:p>
      <w:r>
        <w:t xml:space="preserve">tyyny</w:t>
      </w:r>
    </w:p>
    <w:p>
      <w:r>
        <w:rPr>
          <w:b/>
        </w:rPr>
        <w:t xml:space="preserve">Esimerkki 7.489</w:t>
      </w:r>
    </w:p>
    <w:p>
      <w:r>
        <w:t xml:space="preserve">Nimeä joku, joka on muuttunut sankarista nollaksi.</w:t>
      </w:r>
    </w:p>
    <w:p>
      <w:r>
        <w:rPr>
          <w:b/>
        </w:rPr>
        <w:t xml:space="preserve">Tulos</w:t>
      </w:r>
    </w:p>
    <w:p>
      <w:r>
        <w:t xml:space="preserve">George Bush</w:t>
      </w:r>
    </w:p>
    <w:p>
      <w:r>
        <w:rPr>
          <w:b/>
        </w:rPr>
        <w:t xml:space="preserve">Tulos</w:t>
      </w:r>
    </w:p>
    <w:p>
      <w:r>
        <w:t xml:space="preserve">John Edwards</w:t>
      </w:r>
    </w:p>
    <w:p>
      <w:r>
        <w:rPr>
          <w:b/>
        </w:rPr>
        <w:t xml:space="preserve">Tulos</w:t>
      </w:r>
    </w:p>
    <w:p>
      <w:r>
        <w:t xml:space="preserve">britney spears</w:t>
      </w:r>
    </w:p>
    <w:p>
      <w:r>
        <w:rPr>
          <w:b/>
        </w:rPr>
        <w:t xml:space="preserve">Tulos</w:t>
      </w:r>
    </w:p>
    <w:p>
      <w:r>
        <w:t xml:space="preserve">O.J. Simpson</w:t>
      </w:r>
    </w:p>
    <w:p>
      <w:r>
        <w:rPr>
          <w:b/>
        </w:rPr>
        <w:t xml:space="preserve">Tulos</w:t>
      </w:r>
    </w:p>
    <w:p>
      <w:r>
        <w:t xml:space="preserve">michael vick</w:t>
      </w:r>
    </w:p>
    <w:p>
      <w:r>
        <w:rPr>
          <w:b/>
        </w:rPr>
        <w:t xml:space="preserve">Tulos</w:t>
      </w:r>
    </w:p>
    <w:p>
      <w:r>
        <w:t xml:space="preserve">Richard Nixon</w:t>
      </w:r>
    </w:p>
    <w:p>
      <w:r>
        <w:rPr>
          <w:b/>
        </w:rPr>
        <w:t xml:space="preserve">Tulos</w:t>
      </w:r>
    </w:p>
    <w:p>
      <w:r>
        <w:t xml:space="preserve">Tom Cruise</w:t>
      </w:r>
    </w:p>
    <w:p>
      <w:r>
        <w:rPr>
          <w:b/>
        </w:rPr>
        <w:t xml:space="preserve">Tulos</w:t>
      </w:r>
    </w:p>
    <w:p>
      <w:r>
        <w:t xml:space="preserve">Arnold Schwarzenegger</w:t>
      </w:r>
    </w:p>
    <w:p>
      <w:r>
        <w:rPr>
          <w:b/>
        </w:rPr>
        <w:t xml:space="preserve">Esimerkki 7.490</w:t>
      </w:r>
    </w:p>
    <w:p>
      <w:r>
        <w:t xml:space="preserve">Nimeä jotain, jota saatat juoda jouluaattona takkatulen äärellä...</w:t>
      </w:r>
    </w:p>
    <w:p>
      <w:r>
        <w:rPr>
          <w:b/>
        </w:rPr>
        <w:t xml:space="preserve">Tulos</w:t>
      </w:r>
    </w:p>
    <w:p>
      <w:r>
        <w:t xml:space="preserve">munatotia</w:t>
      </w:r>
    </w:p>
    <w:p>
      <w:r>
        <w:rPr>
          <w:b/>
        </w:rPr>
        <w:t xml:space="preserve">Tulos</w:t>
      </w:r>
    </w:p>
    <w:p>
      <w:r>
        <w:t xml:space="preserve">siideri</w:t>
      </w:r>
    </w:p>
    <w:p>
      <w:r>
        <w:rPr>
          <w:b/>
        </w:rPr>
        <w:t xml:space="preserve">Esimerkki 7.491</w:t>
      </w:r>
    </w:p>
    <w:p>
      <w:r>
        <w:t xml:space="preserve">nimeä hedelmälaji, jota voisit kasvattaa takapihallasi olevassa puussa.</w:t>
      </w:r>
    </w:p>
    <w:p>
      <w:r>
        <w:rPr>
          <w:b/>
        </w:rPr>
        <w:t xml:space="preserve">Tulos</w:t>
      </w:r>
    </w:p>
    <w:p>
      <w:r>
        <w:t xml:space="preserve">omenat</w:t>
      </w:r>
    </w:p>
    <w:p>
      <w:r>
        <w:rPr>
          <w:b/>
        </w:rPr>
        <w:t xml:space="preserve">Tulos</w:t>
      </w:r>
    </w:p>
    <w:p>
      <w:r>
        <w:t xml:space="preserve">persikat</w:t>
      </w:r>
    </w:p>
    <w:p>
      <w:r>
        <w:rPr>
          <w:b/>
        </w:rPr>
        <w:t xml:space="preserve">Esimerkki 7.492</w:t>
      </w:r>
    </w:p>
    <w:p>
      <w:r>
        <w:t xml:space="preserve">nimeä hedelmä, jota ihmiset leikkaavat.</w:t>
      </w:r>
    </w:p>
    <w:p>
      <w:r>
        <w:rPr>
          <w:b/>
        </w:rPr>
        <w:t xml:space="preserve">Tulos</w:t>
      </w:r>
    </w:p>
    <w:p>
      <w:r>
        <w:t xml:space="preserve">omena</w:t>
      </w:r>
    </w:p>
    <w:p>
      <w:r>
        <w:rPr>
          <w:b/>
        </w:rPr>
        <w:t xml:space="preserve">Tulos</w:t>
      </w:r>
    </w:p>
    <w:p>
      <w:r>
        <w:t xml:space="preserve">vesimeloni</w:t>
      </w:r>
    </w:p>
    <w:p>
      <w:r>
        <w:rPr>
          <w:b/>
        </w:rPr>
        <w:t xml:space="preserve">Esimerkki 7.493</w:t>
      </w:r>
    </w:p>
    <w:p>
      <w:r>
        <w:t xml:space="preserve">nimeä jokin asia, johon toivot, että sinulla olisi tahdonvoimaa.</w:t>
      </w:r>
    </w:p>
    <w:p>
      <w:r>
        <w:rPr>
          <w:b/>
        </w:rPr>
        <w:t xml:space="preserve">Tulos</w:t>
      </w:r>
    </w:p>
    <w:p>
      <w:r>
        <w:t xml:space="preserve">laihtua</w:t>
      </w:r>
    </w:p>
    <w:p>
      <w:r>
        <w:rPr>
          <w:b/>
        </w:rPr>
        <w:t xml:space="preserve">Tulos</w:t>
      </w:r>
    </w:p>
    <w:p>
      <w:r>
        <w:t xml:space="preserve">rahaa</w:t>
      </w:r>
    </w:p>
    <w:p>
      <w:r>
        <w:rPr>
          <w:b/>
        </w:rPr>
        <w:t xml:space="preserve">Tulos</w:t>
      </w:r>
    </w:p>
    <w:p>
      <w:r>
        <w:t xml:space="preserve">muuttaa maailmaa</w:t>
      </w:r>
    </w:p>
    <w:p>
      <w:r>
        <w:rPr>
          <w:b/>
        </w:rPr>
        <w:t xml:space="preserve">Tulos</w:t>
      </w:r>
    </w:p>
    <w:p>
      <w:r>
        <w:t xml:space="preserve">harjoitus</w:t>
      </w:r>
    </w:p>
    <w:p>
      <w:r>
        <w:rPr>
          <w:b/>
        </w:rPr>
        <w:t xml:space="preserve">Tulos</w:t>
      </w:r>
    </w:p>
    <w:p>
      <w:r>
        <w:t xml:space="preserve">lopettaa sota</w:t>
      </w:r>
    </w:p>
    <w:p>
      <w:r>
        <w:rPr>
          <w:b/>
        </w:rPr>
        <w:t xml:space="preserve">Tulos</w:t>
      </w:r>
    </w:p>
    <w:p>
      <w:r>
        <w:t xml:space="preserve">siirtyä pois</w:t>
      </w:r>
    </w:p>
    <w:p>
      <w:r>
        <w:rPr>
          <w:b/>
        </w:rPr>
        <w:t xml:space="preserve">Esimerkki 7.494</w:t>
      </w:r>
    </w:p>
    <w:p>
      <w:r>
        <w:t xml:space="preserve">nimeä jotain, jonka saat useita kertoja päivässä.</w:t>
      </w:r>
    </w:p>
    <w:p>
      <w:r>
        <w:rPr>
          <w:b/>
        </w:rPr>
        <w:t xml:space="preserve">Tulos</w:t>
      </w:r>
    </w:p>
    <w:p>
      <w:r>
        <w:t xml:space="preserve">lähetä meille vastauksesi!</w:t>
      </w:r>
    </w:p>
    <w:p>
      <w:r>
        <w:rPr>
          <w:b/>
        </w:rPr>
        <w:t xml:space="preserve">Tulos</w:t>
      </w:r>
    </w:p>
    <w:p>
      <w:r>
        <w:t xml:space="preserve">puhelut</w:t>
      </w:r>
    </w:p>
    <w:p>
      <w:r>
        <w:rPr>
          <w:b/>
        </w:rPr>
        <w:t xml:space="preserve">Esimerkki 7.495</w:t>
      </w:r>
    </w:p>
    <w:p>
      <w:r>
        <w:t xml:space="preserve">Nimeä jouluherkku, jossa on kanelia.</w:t>
      </w:r>
    </w:p>
    <w:p>
      <w:r>
        <w:rPr>
          <w:b/>
        </w:rPr>
        <w:t xml:space="preserve">Tulos</w:t>
      </w:r>
    </w:p>
    <w:p>
      <w:r>
        <w:t xml:space="preserve">evästeet</w:t>
      </w:r>
    </w:p>
    <w:p>
      <w:r>
        <w:rPr>
          <w:b/>
        </w:rPr>
        <w:t xml:space="preserve">Tulos</w:t>
      </w:r>
    </w:p>
    <w:p>
      <w:r>
        <w:t xml:space="preserve">kurpitsapiirakka</w:t>
      </w:r>
    </w:p>
    <w:p>
      <w:r>
        <w:rPr>
          <w:b/>
        </w:rPr>
        <w:t xml:space="preserve">Esimerkki 7.496</w:t>
      </w:r>
    </w:p>
    <w:p>
      <w:r>
        <w:t xml:space="preserve">nimeä jotain, jonka ihmiset laittavat pianon päälle.</w:t>
      </w:r>
    </w:p>
    <w:p>
      <w:r>
        <w:rPr>
          <w:b/>
        </w:rPr>
        <w:t xml:space="preserve">Tulos</w:t>
      </w:r>
    </w:p>
    <w:p>
      <w:r>
        <w:t xml:space="preserve">kuvat</w:t>
      </w:r>
    </w:p>
    <w:p>
      <w:r>
        <w:rPr>
          <w:b/>
        </w:rPr>
        <w:t xml:space="preserve">Tulos</w:t>
      </w:r>
    </w:p>
    <w:p>
      <w:r>
        <w:t xml:space="preserve">maljakko</w:t>
      </w:r>
    </w:p>
    <w:p>
      <w:r>
        <w:rPr>
          <w:b/>
        </w:rPr>
        <w:t xml:space="preserve">Tulos</w:t>
      </w:r>
    </w:p>
    <w:p>
      <w:r>
        <w:t xml:space="preserve">kynttilät</w:t>
      </w:r>
    </w:p>
    <w:p>
      <w:r>
        <w:rPr>
          <w:b/>
        </w:rPr>
        <w:t xml:space="preserve">Esimerkki 7.497</w:t>
      </w:r>
    </w:p>
    <w:p>
      <w:r>
        <w:t xml:space="preserve">nimeä jokin asia, jota et halua tehdä väsyneenä.</w:t>
      </w:r>
    </w:p>
    <w:p>
      <w:r>
        <w:rPr>
          <w:b/>
        </w:rPr>
        <w:t xml:space="preserve">Tulos</w:t>
      </w:r>
    </w:p>
    <w:p>
      <w:r>
        <w:t xml:space="preserve">lähetä meille vastauksesi!</w:t>
      </w:r>
    </w:p>
    <w:p>
      <w:r>
        <w:rPr>
          <w:b/>
        </w:rPr>
        <w:t xml:space="preserve">Tulos</w:t>
      </w:r>
    </w:p>
    <w:p>
      <w:r>
        <w:t xml:space="preserve">työ</w:t>
      </w:r>
    </w:p>
    <w:p>
      <w:r>
        <w:rPr>
          <w:b/>
        </w:rPr>
        <w:t xml:space="preserve">Esimerkki 7.498</w:t>
      </w:r>
    </w:p>
    <w:p>
      <w:r>
        <w:t xml:space="preserve">Nimeä jokin asia, jonka taikuri voi saada ilmestymään tyhjästä.</w:t>
      </w:r>
    </w:p>
    <w:p>
      <w:r>
        <w:rPr>
          <w:b/>
        </w:rPr>
        <w:t xml:space="preserve">Tulos</w:t>
      </w:r>
    </w:p>
    <w:p>
      <w:r>
        <w:t xml:space="preserve">kani</w:t>
      </w:r>
    </w:p>
    <w:p>
      <w:r>
        <w:rPr>
          <w:b/>
        </w:rPr>
        <w:t xml:space="preserve">Tulos</w:t>
      </w:r>
    </w:p>
    <w:p>
      <w:r>
        <w:t xml:space="preserve">linnut</w:t>
      </w:r>
    </w:p>
    <w:p>
      <w:r>
        <w:rPr>
          <w:b/>
        </w:rPr>
        <w:t xml:space="preserve">Tulos</w:t>
      </w:r>
    </w:p>
    <w:p>
      <w:r>
        <w:t xml:space="preserve">kukkia</w:t>
      </w:r>
    </w:p>
    <w:p>
      <w:r>
        <w:rPr>
          <w:b/>
        </w:rPr>
        <w:t xml:space="preserve">Esimerkki 7.499</w:t>
      </w:r>
    </w:p>
    <w:p>
      <w:r>
        <w:t xml:space="preserve">nimeä ammatti, jossa kosketetaan muita.</w:t>
      </w:r>
    </w:p>
    <w:p>
      <w:r>
        <w:rPr>
          <w:b/>
        </w:rPr>
        <w:t xml:space="preserve">Tulos</w:t>
      </w:r>
    </w:p>
    <w:p>
      <w:r>
        <w:t xml:space="preserve">hieroja</w:t>
      </w:r>
    </w:p>
    <w:p>
      <w:r>
        <w:rPr>
          <w:b/>
        </w:rPr>
        <w:t xml:space="preserve">Tulos</w:t>
      </w:r>
    </w:p>
    <w:p>
      <w:r>
        <w:t xml:space="preserve">lääkäri</w:t>
      </w:r>
    </w:p>
    <w:p>
      <w:r>
        <w:rPr>
          <w:b/>
        </w:rPr>
        <w:t xml:space="preserve">Tulos</w:t>
      </w:r>
    </w:p>
    <w:p>
      <w:r>
        <w:t xml:space="preserve">sairaanhoitaja</w:t>
      </w:r>
    </w:p>
    <w:p>
      <w:r>
        <w:rPr>
          <w:b/>
        </w:rPr>
        <w:t xml:space="preserve">Tulos</w:t>
      </w:r>
    </w:p>
    <w:p>
      <w:r>
        <w:t xml:space="preserve">kiropraktikko</w:t>
      </w:r>
    </w:p>
    <w:p>
      <w:r>
        <w:rPr>
          <w:b/>
        </w:rPr>
        <w:t xml:space="preserve">Tulos</w:t>
      </w:r>
    </w:p>
    <w:p>
      <w:r>
        <w:t xml:space="preserve">fysio</w:t>
      </w:r>
    </w:p>
    <w:p>
      <w:r>
        <w:rPr>
          <w:b/>
        </w:rPr>
        <w:t xml:space="preserve">Esimerkki 7.500</w:t>
      </w:r>
    </w:p>
    <w:p>
      <w:r>
        <w:t xml:space="preserve">Nimeä ruoka, jota odottaisit löytäväsi Super Bowl -juhlista.</w:t>
      </w:r>
    </w:p>
    <w:p>
      <w:r>
        <w:rPr>
          <w:b/>
        </w:rPr>
        <w:t xml:space="preserve">Tulos</w:t>
      </w:r>
    </w:p>
    <w:p>
      <w:r>
        <w:t xml:space="preserve">sipsejä ja dippiä</w:t>
      </w:r>
    </w:p>
    <w:p>
      <w:r>
        <w:rPr>
          <w:b/>
        </w:rPr>
        <w:t xml:space="preserve">Tulos</w:t>
      </w:r>
    </w:p>
    <w:p>
      <w:r>
        <w:t xml:space="preserve">hot dogit</w:t>
      </w:r>
    </w:p>
    <w:p>
      <w:r>
        <w:rPr>
          <w:b/>
        </w:rPr>
        <w:t xml:space="preserve">Esimerkki 7.501</w:t>
      </w:r>
    </w:p>
    <w:p>
      <w:r>
        <w:t xml:space="preserve">Nimeä yritys, jonka vieressä ihmiset eivät haluaisi asua.</w:t>
      </w:r>
    </w:p>
    <w:p>
      <w:r>
        <w:rPr>
          <w:b/>
        </w:rPr>
        <w:t xml:space="preserve">Tulos</w:t>
      </w:r>
    </w:p>
    <w:p>
      <w:r>
        <w:t xml:space="preserve">kemiantehdas</w:t>
      </w:r>
    </w:p>
    <w:p>
      <w:r>
        <w:rPr>
          <w:b/>
        </w:rPr>
        <w:t xml:space="preserve">Tulos</w:t>
      </w:r>
    </w:p>
    <w:p>
      <w:r>
        <w:t xml:space="preserve">yökerho</w:t>
      </w:r>
    </w:p>
    <w:p>
      <w:r>
        <w:rPr>
          <w:b/>
        </w:rPr>
        <w:t xml:space="preserve">Tulos</w:t>
      </w:r>
    </w:p>
    <w:p>
      <w:r>
        <w:t xml:space="preserve">maatila</w:t>
      </w:r>
    </w:p>
    <w:p>
      <w:r>
        <w:rPr>
          <w:b/>
        </w:rPr>
        <w:t xml:space="preserve">Tulos</w:t>
      </w:r>
    </w:p>
    <w:p>
      <w:r>
        <w:t xml:space="preserve">dump</w:t>
      </w:r>
    </w:p>
    <w:p>
      <w:r>
        <w:rPr>
          <w:b/>
        </w:rPr>
        <w:t xml:space="preserve">Tulos</w:t>
      </w:r>
    </w:p>
    <w:p>
      <w:r>
        <w:t xml:space="preserve">hautaustoimisto</w:t>
      </w:r>
    </w:p>
    <w:p>
      <w:r>
        <w:rPr>
          <w:b/>
        </w:rPr>
        <w:t xml:space="preserve">Tulos</w:t>
      </w:r>
    </w:p>
    <w:p>
      <w:r>
        <w:t xml:space="preserve">lentoasema</w:t>
      </w:r>
    </w:p>
    <w:p>
      <w:r>
        <w:rPr>
          <w:b/>
        </w:rPr>
        <w:t xml:space="preserve">Esimerkki 7.502</w:t>
      </w:r>
    </w:p>
    <w:p>
      <w:r>
        <w:t xml:space="preserve">nimeä kuuluisa naispuolinen tennispelaaja</w:t>
      </w:r>
    </w:p>
    <w:p>
      <w:r>
        <w:rPr>
          <w:b/>
        </w:rPr>
        <w:t xml:space="preserve">Tulos</w:t>
      </w:r>
    </w:p>
    <w:p>
      <w:r>
        <w:t xml:space="preserve">venus williams</w:t>
      </w:r>
    </w:p>
    <w:p>
      <w:r>
        <w:rPr>
          <w:b/>
        </w:rPr>
        <w:t xml:space="preserve">Tulos</w:t>
      </w:r>
    </w:p>
    <w:p>
      <w:r>
        <w:t xml:space="preserve">serena williams</w:t>
      </w:r>
    </w:p>
    <w:p>
      <w:r>
        <w:rPr>
          <w:b/>
        </w:rPr>
        <w:t xml:space="preserve">Esimerkki 7.503</w:t>
      </w:r>
    </w:p>
    <w:p>
      <w:r>
        <w:t xml:space="preserve">Kerro jotain, mitä tekisit, jos pääsisit siitä pälkähästä.</w:t>
      </w:r>
    </w:p>
    <w:p>
      <w:r>
        <w:rPr>
          <w:b/>
        </w:rPr>
        <w:t xml:space="preserve">Tulos</w:t>
      </w:r>
    </w:p>
    <w:p>
      <w:r>
        <w:t xml:space="preserve">ryöstää pankin</w:t>
      </w:r>
    </w:p>
    <w:p>
      <w:r>
        <w:rPr>
          <w:b/>
        </w:rPr>
        <w:t xml:space="preserve">Tulos</w:t>
      </w:r>
    </w:p>
    <w:p>
      <w:r>
        <w:t xml:space="preserve">ei toimi</w:t>
      </w:r>
    </w:p>
    <w:p>
      <w:r>
        <w:rPr>
          <w:b/>
        </w:rPr>
        <w:t xml:space="preserve">Tulos</w:t>
      </w:r>
    </w:p>
    <w:p>
      <w:r>
        <w:t xml:space="preserve">lie</w:t>
      </w:r>
    </w:p>
    <w:p>
      <w:r>
        <w:rPr>
          <w:b/>
        </w:rPr>
        <w:t xml:space="preserve">Tulos</w:t>
      </w:r>
    </w:p>
    <w:p>
      <w:r>
        <w:t xml:space="preserve">ei maksa veroja</w:t>
      </w:r>
    </w:p>
    <w:p>
      <w:r>
        <w:rPr>
          <w:b/>
        </w:rPr>
        <w:t xml:space="preserve">Tulos</w:t>
      </w:r>
    </w:p>
    <w:p>
      <w:r>
        <w:t xml:space="preserve">nopeus</w:t>
      </w:r>
    </w:p>
    <w:p>
      <w:r>
        <w:rPr>
          <w:b/>
        </w:rPr>
        <w:t xml:space="preserve">Tulos</w:t>
      </w:r>
    </w:p>
    <w:p>
      <w:r>
        <w:t xml:space="preserve">huijaaminen</w:t>
      </w:r>
    </w:p>
    <w:p>
      <w:r>
        <w:rPr>
          <w:b/>
        </w:rPr>
        <w:t xml:space="preserve">Esimerkki 7.504</w:t>
      </w:r>
    </w:p>
    <w:p>
      <w:r>
        <w:t xml:space="preserve">nimeä jotain mitä värität</w:t>
      </w:r>
    </w:p>
    <w:p>
      <w:r>
        <w:rPr>
          <w:b/>
        </w:rPr>
        <w:t xml:space="preserve">Tulos</w:t>
      </w:r>
    </w:p>
    <w:p>
      <w:r>
        <w:t xml:space="preserve">värityskirja</w:t>
      </w:r>
    </w:p>
    <w:p>
      <w:r>
        <w:rPr>
          <w:b/>
        </w:rPr>
        <w:t xml:space="preserve">Tulos</w:t>
      </w:r>
    </w:p>
    <w:p>
      <w:r>
        <w:t xml:space="preserve">hiukset</w:t>
      </w:r>
    </w:p>
    <w:p>
      <w:r>
        <w:rPr>
          <w:b/>
        </w:rPr>
        <w:t xml:space="preserve">Esimerkki 7.505</w:t>
      </w:r>
    </w:p>
    <w:p>
      <w:r>
        <w:t xml:space="preserve">Nimeä supervoima, jonka toivoisit omaavasi.</w:t>
      </w:r>
    </w:p>
    <w:p>
      <w:r>
        <w:rPr>
          <w:b/>
        </w:rPr>
        <w:t xml:space="preserve">Tulos</w:t>
      </w:r>
    </w:p>
    <w:p>
      <w:r>
        <w:t xml:space="preserve">lento</w:t>
      </w:r>
    </w:p>
    <w:p>
      <w:r>
        <w:rPr>
          <w:b/>
        </w:rPr>
        <w:t xml:space="preserve">Tulos</w:t>
      </w:r>
    </w:p>
    <w:p>
      <w:r>
        <w:t xml:space="preserve">psyykkinen</w:t>
      </w:r>
    </w:p>
    <w:p>
      <w:r>
        <w:rPr>
          <w:b/>
        </w:rPr>
        <w:t xml:space="preserve">Tulos</w:t>
      </w:r>
    </w:p>
    <w:p>
      <w:r>
        <w:t xml:space="preserve">röntgennäkö</w:t>
      </w:r>
    </w:p>
    <w:p>
      <w:r>
        <w:rPr>
          <w:b/>
        </w:rPr>
        <w:t xml:space="preserve">Tulos</w:t>
      </w:r>
    </w:p>
    <w:p>
      <w:r>
        <w:t xml:space="preserve">näkymättömyys</w:t>
      </w:r>
    </w:p>
    <w:p>
      <w:r>
        <w:rPr>
          <w:b/>
        </w:rPr>
        <w:t xml:space="preserve">Esimerkki 7.506</w:t>
      </w:r>
    </w:p>
    <w:p>
      <w:r>
        <w:t xml:space="preserve">Nimeä jokin autossa oleva asia, joka saattaa rikkoutua, mutta joka ei estä sinua ajamasta sillä.</w:t>
      </w:r>
    </w:p>
    <w:p>
      <w:r>
        <w:rPr>
          <w:b/>
        </w:rPr>
        <w:t xml:space="preserve">Tulos</w:t>
      </w:r>
    </w:p>
    <w:p>
      <w:r>
        <w:t xml:space="preserve">valot</w:t>
      </w:r>
    </w:p>
    <w:p>
      <w:r>
        <w:rPr>
          <w:b/>
        </w:rPr>
        <w:t xml:space="preserve">Tulos</w:t>
      </w:r>
    </w:p>
    <w:p>
      <w:r>
        <w:t xml:space="preserve">ikkunanpyyhkimet</w:t>
      </w:r>
    </w:p>
    <w:p>
      <w:r>
        <w:rPr>
          <w:b/>
        </w:rPr>
        <w:t xml:space="preserve">Tulos</w:t>
      </w:r>
    </w:p>
    <w:p>
      <w:r>
        <w:t xml:space="preserve">radio/cd-soitin</w:t>
      </w:r>
    </w:p>
    <w:p>
      <w:r>
        <w:rPr>
          <w:b/>
        </w:rPr>
        <w:t xml:space="preserve">Tulos</w:t>
      </w:r>
    </w:p>
    <w:p>
      <w:r>
        <w:t xml:space="preserve">peili</w:t>
      </w:r>
    </w:p>
    <w:p>
      <w:r>
        <w:rPr>
          <w:b/>
        </w:rPr>
        <w:t xml:space="preserve">Esimerkki 7.507</w:t>
      </w:r>
    </w:p>
    <w:p>
      <w:r>
        <w:t xml:space="preserve">Nimeä jotain, mitä saatat nähdä viidakossa.</w:t>
      </w:r>
    </w:p>
    <w:p>
      <w:r>
        <w:rPr>
          <w:b/>
        </w:rPr>
        <w:t xml:space="preserve">Tulos</w:t>
      </w:r>
    </w:p>
    <w:p>
      <w:r>
        <w:t xml:space="preserve">puut</w:t>
      </w:r>
    </w:p>
    <w:p>
      <w:r>
        <w:rPr>
          <w:b/>
        </w:rPr>
        <w:t xml:space="preserve">Tulos</w:t>
      </w:r>
    </w:p>
    <w:p>
      <w:r>
        <w:t xml:space="preserve">apinat</w:t>
      </w:r>
    </w:p>
    <w:p>
      <w:r>
        <w:rPr>
          <w:b/>
        </w:rPr>
        <w:t xml:space="preserve">Tulos</w:t>
      </w:r>
    </w:p>
    <w:p>
      <w:r>
        <w:t xml:space="preserve">tiikerit</w:t>
      </w:r>
    </w:p>
    <w:p>
      <w:r>
        <w:rPr>
          <w:b/>
        </w:rPr>
        <w:t xml:space="preserve">Esimerkki 7.508</w:t>
      </w:r>
    </w:p>
    <w:p>
      <w:r>
        <w:t xml:space="preserve">Nimeä juhlapeli, jota voisi olla hauskempaa pelata alasti.</w:t>
      </w:r>
    </w:p>
    <w:p>
      <w:r>
        <w:rPr>
          <w:b/>
        </w:rPr>
        <w:t xml:space="preserve">Tulos</w:t>
      </w:r>
    </w:p>
    <w:p>
      <w:r>
        <w:t xml:space="preserve">lähetä meille vastauksesi!</w:t>
      </w:r>
    </w:p>
    <w:p>
      <w:r>
        <w:rPr>
          <w:b/>
        </w:rPr>
        <w:t xml:space="preserve">Tulos</w:t>
      </w:r>
    </w:p>
    <w:p>
      <w:r>
        <w:t xml:space="preserve">twister</w:t>
      </w:r>
    </w:p>
    <w:p>
      <w:r>
        <w:rPr>
          <w:b/>
        </w:rPr>
        <w:t xml:space="preserve">Esimerkki 7.509</w:t>
      </w:r>
    </w:p>
    <w:p>
      <w:r>
        <w:t xml:space="preserve">nimi hyvä lahja lapselle, joka on todella kiinnostunut baseballista.</w:t>
      </w:r>
    </w:p>
    <w:p>
      <w:r>
        <w:rPr>
          <w:b/>
        </w:rPr>
        <w:t xml:space="preserve">Tulos</w:t>
      </w:r>
    </w:p>
    <w:p>
      <w:r>
        <w:t xml:space="preserve">käsine</w:t>
      </w:r>
    </w:p>
    <w:p>
      <w:r>
        <w:rPr>
          <w:b/>
        </w:rPr>
        <w:t xml:space="preserve">Tulos</w:t>
      </w:r>
    </w:p>
    <w:p>
      <w:r>
        <w:t xml:space="preserve">lepakko</w:t>
      </w:r>
    </w:p>
    <w:p>
      <w:r>
        <w:rPr>
          <w:b/>
        </w:rPr>
        <w:t xml:space="preserve">Esimerkki 7.510</w:t>
      </w:r>
    </w:p>
    <w:p>
      <w:r>
        <w:t xml:space="preserve">Nimeä jokin asia, jonka miehet tekevät nopeammin kuin naiset.</w:t>
      </w:r>
    </w:p>
    <w:p>
      <w:r>
        <w:rPr>
          <w:b/>
        </w:rPr>
        <w:t xml:space="preserve">Tulos</w:t>
      </w:r>
    </w:p>
    <w:p>
      <w:r>
        <w:t xml:space="preserve">ajaa</w:t>
      </w:r>
    </w:p>
    <w:p>
      <w:r>
        <w:rPr>
          <w:b/>
        </w:rPr>
        <w:t xml:space="preserve">Tulos</w:t>
      </w:r>
    </w:p>
    <w:p>
      <w:r>
        <w:t xml:space="preserve">pukeutua</w:t>
      </w:r>
    </w:p>
    <w:p>
      <w:r>
        <w:rPr>
          <w:b/>
        </w:rPr>
        <w:t xml:space="preserve">Tulos</w:t>
      </w:r>
    </w:p>
    <w:p>
      <w:r>
        <w:t xml:space="preserve">ajaa</w:t>
      </w:r>
    </w:p>
    <w:p>
      <w:r>
        <w:rPr>
          <w:b/>
        </w:rPr>
        <w:t xml:space="preserve">Tulos</w:t>
      </w:r>
    </w:p>
    <w:p>
      <w:r>
        <w:t xml:space="preserve">syödä/juoda</w:t>
      </w:r>
    </w:p>
    <w:p>
      <w:r>
        <w:rPr>
          <w:b/>
        </w:rPr>
        <w:t xml:space="preserve">Tulos</w:t>
      </w:r>
    </w:p>
    <w:p>
      <w:r>
        <w:t xml:space="preserve">valehtelu/huijaus</w:t>
      </w:r>
    </w:p>
    <w:p>
      <w:r>
        <w:rPr>
          <w:b/>
        </w:rPr>
        <w:t xml:space="preserve">Esimerkki 7.511</w:t>
      </w:r>
    </w:p>
    <w:p>
      <w:r>
        <w:t xml:space="preserve">Kerro jotain erityistä, mitä vatsatanssija ei saisi syödä ennen töihin lähtöä.</w:t>
      </w:r>
    </w:p>
    <w:p>
      <w:r>
        <w:rPr>
          <w:b/>
        </w:rPr>
        <w:t xml:space="preserve">Tulos</w:t>
      </w:r>
    </w:p>
    <w:p>
      <w:r>
        <w:t xml:space="preserve">pavut</w:t>
      </w:r>
    </w:p>
    <w:p>
      <w:r>
        <w:rPr>
          <w:b/>
        </w:rPr>
        <w:t xml:space="preserve">Tulos</w:t>
      </w:r>
    </w:p>
    <w:p>
      <w:r>
        <w:t xml:space="preserve">valkosipuli</w:t>
      </w:r>
    </w:p>
    <w:p>
      <w:r>
        <w:rPr>
          <w:b/>
        </w:rPr>
        <w:t xml:space="preserve">Tulos</w:t>
      </w:r>
    </w:p>
    <w:p>
      <w:r>
        <w:t xml:space="preserve">kaali</w:t>
      </w:r>
    </w:p>
    <w:p>
      <w:r>
        <w:rPr>
          <w:b/>
        </w:rPr>
        <w:t xml:space="preserve">Tulos</w:t>
      </w:r>
    </w:p>
    <w:p>
      <w:r>
        <w:t xml:space="preserve">pasta</w:t>
      </w:r>
    </w:p>
    <w:p>
      <w:r>
        <w:rPr>
          <w:b/>
        </w:rPr>
        <w:t xml:space="preserve">Tulos</w:t>
      </w:r>
    </w:p>
    <w:p>
      <w:r>
        <w:t xml:space="preserve">parsakaali</w:t>
      </w:r>
    </w:p>
    <w:p>
      <w:r>
        <w:rPr>
          <w:b/>
        </w:rPr>
        <w:t xml:space="preserve">Esimerkki 7.512</w:t>
      </w:r>
    </w:p>
    <w:p>
      <w:r>
        <w:t xml:space="preserve">Nimeä jotain, jonka gladiaattori voisi ottaa mukaansa taisteluun.</w:t>
      </w:r>
    </w:p>
    <w:p>
      <w:r>
        <w:rPr>
          <w:b/>
        </w:rPr>
        <w:t xml:space="preserve">Tulos</w:t>
      </w:r>
    </w:p>
    <w:p>
      <w:r>
        <w:t xml:space="preserve">miekka</w:t>
      </w:r>
    </w:p>
    <w:p>
      <w:r>
        <w:rPr>
          <w:b/>
        </w:rPr>
        <w:t xml:space="preserve">Tulos</w:t>
      </w:r>
    </w:p>
    <w:p>
      <w:r>
        <w:t xml:space="preserve">kilpi</w:t>
      </w:r>
    </w:p>
    <w:p>
      <w:r>
        <w:rPr>
          <w:b/>
        </w:rPr>
        <w:t xml:space="preserve">Tulos</w:t>
      </w:r>
    </w:p>
    <w:p>
      <w:r>
        <w:t xml:space="preserve">kypärä</w:t>
      </w:r>
    </w:p>
    <w:p>
      <w:r>
        <w:rPr>
          <w:b/>
        </w:rPr>
        <w:t xml:space="preserve">Tulos</w:t>
      </w:r>
    </w:p>
    <w:p>
      <w:r>
        <w:t xml:space="preserve">kirves</w:t>
      </w:r>
    </w:p>
    <w:p>
      <w:r>
        <w:rPr>
          <w:b/>
        </w:rPr>
        <w:t xml:space="preserve">Tulos</w:t>
      </w:r>
    </w:p>
    <w:p>
      <w:r>
        <w:t xml:space="preserve">trident</w:t>
      </w:r>
    </w:p>
    <w:p>
      <w:r>
        <w:rPr>
          <w:b/>
        </w:rPr>
        <w:t xml:space="preserve">Esimerkki 7.513</w:t>
      </w:r>
    </w:p>
    <w:p>
      <w:r>
        <w:t xml:space="preserve">Kerro jotain, mitä teet peilin edessä ja mitä et ehkä halua muiden näkevän.</w:t>
      </w:r>
    </w:p>
    <w:p>
      <w:r>
        <w:rPr>
          <w:b/>
        </w:rPr>
        <w:t xml:space="preserve">Tulos</w:t>
      </w:r>
    </w:p>
    <w:p>
      <w:r>
        <w:t xml:space="preserve">tanssi</w:t>
      </w:r>
    </w:p>
    <w:p>
      <w:r>
        <w:rPr>
          <w:b/>
        </w:rPr>
        <w:t xml:space="preserve">Tulos</w:t>
      </w:r>
    </w:p>
    <w:p>
      <w:r>
        <w:t xml:space="preserve">laulaa</w:t>
      </w:r>
    </w:p>
    <w:p>
      <w:r>
        <w:rPr>
          <w:b/>
        </w:rPr>
        <w:t xml:space="preserve">Tulos</w:t>
      </w:r>
    </w:p>
    <w:p>
      <w:r>
        <w:t xml:space="preserve">taivutus</w:t>
      </w:r>
    </w:p>
    <w:p>
      <w:r>
        <w:rPr>
          <w:b/>
        </w:rPr>
        <w:t xml:space="preserve">Tulos</w:t>
      </w:r>
    </w:p>
    <w:p>
      <w:r>
        <w:t xml:space="preserve">poksahtaa finni</w:t>
      </w:r>
    </w:p>
    <w:p>
      <w:r>
        <w:rPr>
          <w:b/>
        </w:rPr>
        <w:t xml:space="preserve">Tulos</w:t>
      </w:r>
    </w:p>
    <w:p>
      <w:r>
        <w:t xml:space="preserve">nenän kaivelu</w:t>
      </w:r>
    </w:p>
    <w:p>
      <w:r>
        <w:rPr>
          <w:b/>
        </w:rPr>
        <w:t xml:space="preserve">Tulos</w:t>
      </w:r>
    </w:p>
    <w:p>
      <w:r>
        <w:t xml:space="preserve">olla alasti</w:t>
      </w:r>
    </w:p>
    <w:p>
      <w:r>
        <w:rPr>
          <w:b/>
        </w:rPr>
        <w:t xml:space="preserve">Esimerkki 7.514</w:t>
      </w:r>
    </w:p>
    <w:p>
      <w:r>
        <w:t xml:space="preserve">Nimeä yksi vähiten suosituista yleisistä joululahjoista.</w:t>
      </w:r>
    </w:p>
    <w:p>
      <w:r>
        <w:rPr>
          <w:b/>
        </w:rPr>
        <w:t xml:space="preserve">Tulos</w:t>
      </w:r>
    </w:p>
    <w:p>
      <w:r>
        <w:t xml:space="preserve">sukat</w:t>
      </w:r>
    </w:p>
    <w:p>
      <w:r>
        <w:rPr>
          <w:b/>
        </w:rPr>
        <w:t xml:space="preserve">Tulos</w:t>
      </w:r>
    </w:p>
    <w:p>
      <w:r>
        <w:t xml:space="preserve">hedelmäkakku</w:t>
      </w:r>
    </w:p>
    <w:p>
      <w:r>
        <w:rPr>
          <w:b/>
        </w:rPr>
        <w:t xml:space="preserve">Tulos</w:t>
      </w:r>
    </w:p>
    <w:p>
      <w:r>
        <w:t xml:space="preserve">villapaita</w:t>
      </w:r>
    </w:p>
    <w:p>
      <w:r>
        <w:rPr>
          <w:b/>
        </w:rPr>
        <w:t xml:space="preserve">Esimerkki 7.515</w:t>
      </w:r>
    </w:p>
    <w:p>
      <w:r>
        <w:t xml:space="preserve">Mainitse jokin asia, jossa lapsi saattaa luulla isänsä olevan parempi kuin muut isät.</w:t>
      </w:r>
    </w:p>
    <w:p>
      <w:r>
        <w:rPr>
          <w:b/>
        </w:rPr>
        <w:t xml:space="preserve">Tulos</w:t>
      </w:r>
    </w:p>
    <w:p>
      <w:r>
        <w:t xml:space="preserve">urheilu</w:t>
      </w:r>
    </w:p>
    <w:p>
      <w:r>
        <w:rPr>
          <w:b/>
        </w:rPr>
        <w:t xml:space="preserve">Tulos</w:t>
      </w:r>
    </w:p>
    <w:p>
      <w:r>
        <w:t xml:space="preserve">kaikki</w:t>
      </w:r>
    </w:p>
    <w:p>
      <w:r>
        <w:rPr>
          <w:b/>
        </w:rPr>
        <w:t xml:space="preserve">Tulos</w:t>
      </w:r>
    </w:p>
    <w:p>
      <w:r>
        <w:t xml:space="preserve">rakennus</w:t>
      </w:r>
    </w:p>
    <w:p>
      <w:r>
        <w:rPr>
          <w:b/>
        </w:rPr>
        <w:t xml:space="preserve">Tulos</w:t>
      </w:r>
    </w:p>
    <w:p>
      <w:r>
        <w:t xml:space="preserve">taistelut</w:t>
      </w:r>
    </w:p>
    <w:p>
      <w:r>
        <w:rPr>
          <w:b/>
        </w:rPr>
        <w:t xml:space="preserve">Tulos</w:t>
      </w:r>
    </w:p>
    <w:p>
      <w:r>
        <w:t xml:space="preserve">tehdä rahaa</w:t>
      </w:r>
    </w:p>
    <w:p>
      <w:r>
        <w:rPr>
          <w:b/>
        </w:rPr>
        <w:t xml:space="preserve">Tulos</w:t>
      </w:r>
    </w:p>
    <w:p>
      <w:r>
        <w:t xml:space="preserve">olla fiksu</w:t>
      </w:r>
    </w:p>
    <w:p>
      <w:r>
        <w:rPr>
          <w:b/>
        </w:rPr>
        <w:t xml:space="preserve">Tulos</w:t>
      </w:r>
    </w:p>
    <w:p>
      <w:r>
        <w:t xml:space="preserve">vahvana oleminen</w:t>
      </w:r>
    </w:p>
    <w:p>
      <w:r>
        <w:rPr>
          <w:b/>
        </w:rPr>
        <w:t xml:space="preserve">Esimerkki 7.516</w:t>
      </w:r>
    </w:p>
    <w:p>
      <w:r>
        <w:t xml:space="preserve">nimeä jokin asia, jolla on kapteeni.</w:t>
      </w:r>
    </w:p>
    <w:p>
      <w:r>
        <w:rPr>
          <w:b/>
        </w:rPr>
        <w:t xml:space="preserve">Tulos</w:t>
      </w:r>
    </w:p>
    <w:p>
      <w:r>
        <w:t xml:space="preserve">laiva</w:t>
      </w:r>
    </w:p>
    <w:p>
      <w:r>
        <w:rPr>
          <w:b/>
        </w:rPr>
        <w:t xml:space="preserve">Tulos</w:t>
      </w:r>
    </w:p>
    <w:p>
      <w:r>
        <w:t xml:space="preserve">joukkue</w:t>
      </w:r>
    </w:p>
    <w:p>
      <w:r>
        <w:rPr>
          <w:b/>
        </w:rPr>
        <w:t xml:space="preserve">Esimerkki 7.517</w:t>
      </w:r>
    </w:p>
    <w:p>
      <w:r>
        <w:t xml:space="preserve">nimeä jotain, jonka päällä istut.</w:t>
      </w:r>
    </w:p>
    <w:p>
      <w:r>
        <w:rPr>
          <w:b/>
        </w:rPr>
        <w:t xml:space="preserve">Tulos</w:t>
      </w:r>
    </w:p>
    <w:p>
      <w:r>
        <w:t xml:space="preserve">tuoli</w:t>
      </w:r>
    </w:p>
    <w:p>
      <w:r>
        <w:rPr>
          <w:b/>
        </w:rPr>
        <w:t xml:space="preserve">Tulos</w:t>
      </w:r>
    </w:p>
    <w:p>
      <w:r>
        <w:t xml:space="preserve">sohva</w:t>
      </w:r>
    </w:p>
    <w:p>
      <w:r>
        <w:rPr>
          <w:b/>
        </w:rPr>
        <w:t xml:space="preserve">Tulos</w:t>
      </w:r>
    </w:p>
    <w:p>
      <w:r>
        <w:t xml:space="preserve">pakarat</w:t>
      </w:r>
    </w:p>
    <w:p>
      <w:r>
        <w:rPr>
          <w:b/>
        </w:rPr>
        <w:t xml:space="preserve">Tulos</w:t>
      </w:r>
    </w:p>
    <w:p>
      <w:r>
        <w:t xml:space="preserve">penkki</w:t>
      </w:r>
    </w:p>
    <w:p>
      <w:r>
        <w:rPr>
          <w:b/>
        </w:rPr>
        <w:t xml:space="preserve">Esimerkki 7.518</w:t>
      </w:r>
    </w:p>
    <w:p>
      <w:r>
        <w:t xml:space="preserve">Nimeä jokin asia, jota kissat tykkäävät hieroa.</w:t>
      </w:r>
    </w:p>
    <w:p>
      <w:r>
        <w:rPr>
          <w:b/>
        </w:rPr>
        <w:t xml:space="preserve">Tulos</w:t>
      </w:r>
    </w:p>
    <w:p>
      <w:r>
        <w:t xml:space="preserve">ihmiset</w:t>
      </w:r>
    </w:p>
    <w:p>
      <w:r>
        <w:rPr>
          <w:b/>
        </w:rPr>
        <w:t xml:space="preserve">Tulos</w:t>
      </w:r>
    </w:p>
    <w:p>
      <w:r>
        <w:t xml:space="preserve">huonekalut</w:t>
      </w:r>
    </w:p>
    <w:p>
      <w:r>
        <w:rPr>
          <w:b/>
        </w:rPr>
        <w:t xml:space="preserve">Tulos</w:t>
      </w:r>
    </w:p>
    <w:p>
      <w:r>
        <w:t xml:space="preserve">raapimispuu</w:t>
      </w:r>
    </w:p>
    <w:p>
      <w:r>
        <w:rPr>
          <w:b/>
        </w:rPr>
        <w:t xml:space="preserve">Tulos</w:t>
      </w:r>
    </w:p>
    <w:p>
      <w:r>
        <w:t xml:space="preserve">seinä</w:t>
      </w:r>
    </w:p>
    <w:p>
      <w:r>
        <w:rPr>
          <w:b/>
        </w:rPr>
        <w:t xml:space="preserve">Tulos</w:t>
      </w:r>
    </w:p>
    <w:p>
      <w:r>
        <w:t xml:space="preserve">kissanminttu</w:t>
      </w:r>
    </w:p>
    <w:p>
      <w:r>
        <w:rPr>
          <w:b/>
        </w:rPr>
        <w:t xml:space="preserve">Esimerkki 7.519</w:t>
      </w:r>
    </w:p>
    <w:p>
      <w:r>
        <w:t xml:space="preserve">Nimeä jokin säilykkeistä, joita sinulla on aina kaapissasi.</w:t>
      </w:r>
    </w:p>
    <w:p>
      <w:r>
        <w:rPr>
          <w:b/>
        </w:rPr>
        <w:t xml:space="preserve">Tulos</w:t>
      </w:r>
    </w:p>
    <w:p>
      <w:r>
        <w:t xml:space="preserve">paistetut pavut</w:t>
      </w:r>
    </w:p>
    <w:p>
      <w:r>
        <w:rPr>
          <w:b/>
        </w:rPr>
        <w:t xml:space="preserve">Tulos</w:t>
      </w:r>
    </w:p>
    <w:p>
      <w:r>
        <w:t xml:space="preserve">tomaatit</w:t>
      </w:r>
    </w:p>
    <w:p>
      <w:r>
        <w:rPr>
          <w:b/>
        </w:rPr>
        <w:t xml:space="preserve">Tulos</w:t>
      </w:r>
    </w:p>
    <w:p>
      <w:r>
        <w:t xml:space="preserve">spagetti</w:t>
      </w:r>
    </w:p>
    <w:p>
      <w:r>
        <w:rPr>
          <w:b/>
        </w:rPr>
        <w:t xml:space="preserve">Tulos</w:t>
      </w:r>
    </w:p>
    <w:p>
      <w:r>
        <w:t xml:space="preserve">keitto</w:t>
      </w:r>
    </w:p>
    <w:p>
      <w:r>
        <w:rPr>
          <w:b/>
        </w:rPr>
        <w:t xml:space="preserve">Tulos</w:t>
      </w:r>
    </w:p>
    <w:p>
      <w:r>
        <w:t xml:space="preserve">tonnikala</w:t>
      </w:r>
    </w:p>
    <w:p>
      <w:r>
        <w:rPr>
          <w:b/>
        </w:rPr>
        <w:t xml:space="preserve">Tulos</w:t>
      </w:r>
    </w:p>
    <w:p>
      <w:r>
        <w:t xml:space="preserve">maissi</w:t>
      </w:r>
    </w:p>
    <w:p>
      <w:r>
        <w:rPr>
          <w:b/>
        </w:rPr>
        <w:t xml:space="preserve">Esimerkki 7.520</w:t>
      </w:r>
    </w:p>
    <w:p>
      <w:r>
        <w:t xml:space="preserve">nimeä videopeliyritys.</w:t>
      </w:r>
    </w:p>
    <w:p>
      <w:r>
        <w:rPr>
          <w:b/>
        </w:rPr>
        <w:t xml:space="preserve">Tulos</w:t>
      </w:r>
    </w:p>
    <w:p>
      <w:r>
        <w:t xml:space="preserve">nintendo</w:t>
      </w:r>
    </w:p>
    <w:p>
      <w:r>
        <w:rPr>
          <w:b/>
        </w:rPr>
        <w:t xml:space="preserve">Tulos</w:t>
      </w:r>
    </w:p>
    <w:p>
      <w:r>
        <w:t xml:space="preserve">sony</w:t>
      </w:r>
    </w:p>
    <w:p>
      <w:r>
        <w:rPr>
          <w:b/>
        </w:rPr>
        <w:t xml:space="preserve">Tulos</w:t>
      </w:r>
    </w:p>
    <w:p>
      <w:r>
        <w:t xml:space="preserve">microsoft</w:t>
      </w:r>
    </w:p>
    <w:p>
      <w:r>
        <w:rPr>
          <w:b/>
        </w:rPr>
        <w:t xml:space="preserve">Tulos</w:t>
      </w:r>
    </w:p>
    <w:p>
      <w:r>
        <w:t xml:space="preserve">electronic arts</w:t>
      </w:r>
    </w:p>
    <w:p>
      <w:r>
        <w:rPr>
          <w:b/>
        </w:rPr>
        <w:t xml:space="preserve">Esimerkki 7.521</w:t>
      </w:r>
    </w:p>
    <w:p>
      <w:r>
        <w:t xml:space="preserve">Kerro jotain, mitä toivoisit ihmisten tekevän useammin.</w:t>
      </w:r>
    </w:p>
    <w:p>
      <w:r>
        <w:rPr>
          <w:b/>
        </w:rPr>
        <w:t xml:space="preserve">Tulos</w:t>
      </w:r>
    </w:p>
    <w:p>
      <w:r>
        <w:t xml:space="preserve">olla kohtelias</w:t>
      </w:r>
    </w:p>
    <w:p>
      <w:r>
        <w:rPr>
          <w:b/>
        </w:rPr>
        <w:t xml:space="preserve">Tulos</w:t>
      </w:r>
    </w:p>
    <w:p>
      <w:r>
        <w:t xml:space="preserve">hymy</w:t>
      </w:r>
    </w:p>
    <w:p>
      <w:r>
        <w:rPr>
          <w:b/>
        </w:rPr>
        <w:t xml:space="preserve">Tulos</w:t>
      </w:r>
    </w:p>
    <w:p>
      <w:r>
        <w:t xml:space="preserve">kiittää</w:t>
      </w:r>
    </w:p>
    <w:p>
      <w:r>
        <w:rPr>
          <w:b/>
        </w:rPr>
        <w:t xml:space="preserve">Tulos</w:t>
      </w:r>
    </w:p>
    <w:p>
      <w:r>
        <w:t xml:space="preserve">suihku</w:t>
      </w:r>
    </w:p>
    <w:p>
      <w:r>
        <w:rPr>
          <w:b/>
        </w:rPr>
        <w:t xml:space="preserve">Tulos</w:t>
      </w:r>
    </w:p>
    <w:p>
      <w:r>
        <w:t xml:space="preserve">rukoile</w:t>
      </w:r>
    </w:p>
    <w:p>
      <w:r>
        <w:rPr>
          <w:b/>
        </w:rPr>
        <w:t xml:space="preserve">Tulos</w:t>
      </w:r>
    </w:p>
    <w:p>
      <w:r>
        <w:t xml:space="preserve">auttaa muita</w:t>
      </w:r>
    </w:p>
    <w:p>
      <w:r>
        <w:rPr>
          <w:b/>
        </w:rPr>
        <w:t xml:space="preserve">Esimerkki 7.522</w:t>
      </w:r>
    </w:p>
    <w:p>
      <w:r>
        <w:t xml:space="preserve">Nimeä peli, jota ihmiset pelaavat kännykällä.</w:t>
      </w:r>
    </w:p>
    <w:p>
      <w:r>
        <w:rPr>
          <w:b/>
        </w:rPr>
        <w:t xml:space="preserve">Tulos</w:t>
      </w:r>
    </w:p>
    <w:p>
      <w:r>
        <w:t xml:space="preserve">karkkia murskata</w:t>
      </w:r>
    </w:p>
    <w:p>
      <w:r>
        <w:rPr>
          <w:b/>
        </w:rPr>
        <w:t xml:space="preserve">Tulos</w:t>
      </w:r>
    </w:p>
    <w:p>
      <w:r>
        <w:t xml:space="preserve">perheriita</w:t>
      </w:r>
    </w:p>
    <w:p>
      <w:r>
        <w:rPr>
          <w:b/>
        </w:rPr>
        <w:t xml:space="preserve">Tulos</w:t>
      </w:r>
    </w:p>
    <w:p>
      <w:r>
        <w:t xml:space="preserve">vihaiset linnut</w:t>
      </w:r>
    </w:p>
    <w:p>
      <w:r>
        <w:rPr>
          <w:b/>
        </w:rPr>
        <w:t xml:space="preserve">Tulos</w:t>
      </w:r>
    </w:p>
    <w:p>
      <w:r>
        <w:t xml:space="preserve">pasianssi</w:t>
      </w:r>
    </w:p>
    <w:p>
      <w:r>
        <w:rPr>
          <w:b/>
        </w:rPr>
        <w:t xml:space="preserve">Tulos</w:t>
      </w:r>
    </w:p>
    <w:p>
      <w:r>
        <w:t xml:space="preserve">tetris</w:t>
      </w:r>
    </w:p>
    <w:p>
      <w:r>
        <w:rPr>
          <w:b/>
        </w:rPr>
        <w:t xml:space="preserve">Esimerkki 7.523</w:t>
      </w:r>
    </w:p>
    <w:p>
      <w:r>
        <w:t xml:space="preserve">Nimeä jokin asia, jolla lasten on vaarallista leikkiä.</w:t>
      </w:r>
    </w:p>
    <w:p>
      <w:r>
        <w:rPr>
          <w:b/>
        </w:rPr>
        <w:t xml:space="preserve">Tulos</w:t>
      </w:r>
    </w:p>
    <w:p>
      <w:r>
        <w:t xml:space="preserve">veitset</w:t>
      </w:r>
    </w:p>
    <w:p>
      <w:r>
        <w:rPr>
          <w:b/>
        </w:rPr>
        <w:t xml:space="preserve">Tulos</w:t>
      </w:r>
    </w:p>
    <w:p>
      <w:r>
        <w:t xml:space="preserve">vastaa</w:t>
      </w:r>
    </w:p>
    <w:p>
      <w:r>
        <w:rPr>
          <w:b/>
        </w:rPr>
        <w:t xml:space="preserve">Tulos</w:t>
      </w:r>
    </w:p>
    <w:p>
      <w:r>
        <w:t xml:space="preserve">tulipalot</w:t>
      </w:r>
    </w:p>
    <w:p>
      <w:r>
        <w:rPr>
          <w:b/>
        </w:rPr>
        <w:t xml:space="preserve">Tulos</w:t>
      </w:r>
    </w:p>
    <w:p>
      <w:r>
        <w:t xml:space="preserve">aseet</w:t>
      </w:r>
    </w:p>
    <w:p>
      <w:r>
        <w:rPr>
          <w:b/>
        </w:rPr>
        <w:t xml:space="preserve">Tulos</w:t>
      </w:r>
    </w:p>
    <w:p>
      <w:r>
        <w:t xml:space="preserve">sakset</w:t>
      </w:r>
    </w:p>
    <w:p>
      <w:r>
        <w:rPr>
          <w:b/>
        </w:rPr>
        <w:t xml:space="preserve">Tulos</w:t>
      </w:r>
    </w:p>
    <w:p>
      <w:r>
        <w:t xml:space="preserve">pistorasia</w:t>
      </w:r>
    </w:p>
    <w:p>
      <w:r>
        <w:rPr>
          <w:b/>
        </w:rPr>
        <w:t xml:space="preserve">Esimerkki 7.524</w:t>
      </w:r>
    </w:p>
    <w:p>
      <w:r>
        <w:t xml:space="preserve">nimetä hyvä tapa opettaa lapsille rahan arvo.</w:t>
      </w:r>
    </w:p>
    <w:p>
      <w:r>
        <w:rPr>
          <w:b/>
        </w:rPr>
        <w:t xml:space="preserve">Tulos</w:t>
      </w:r>
    </w:p>
    <w:p>
      <w:r>
        <w:t xml:space="preserve">rahaa</w:t>
      </w:r>
    </w:p>
    <w:p>
      <w:r>
        <w:rPr>
          <w:b/>
        </w:rPr>
        <w:t xml:space="preserve">Tulos</w:t>
      </w:r>
    </w:p>
    <w:p>
      <w:r>
        <w:t xml:space="preserve">säästö</w:t>
      </w:r>
    </w:p>
    <w:p>
      <w:r>
        <w:rPr>
          <w:b/>
        </w:rPr>
        <w:t xml:space="preserve">Tulos</w:t>
      </w:r>
    </w:p>
    <w:p>
      <w:r>
        <w:t xml:space="preserve">ansaitse se</w:t>
      </w:r>
    </w:p>
    <w:p>
      <w:r>
        <w:rPr>
          <w:b/>
        </w:rPr>
        <w:t xml:space="preserve">Tulos</w:t>
      </w:r>
    </w:p>
    <w:p>
      <w:r>
        <w:t xml:space="preserve">avaa pankkitili</w:t>
      </w:r>
    </w:p>
    <w:p>
      <w:r>
        <w:rPr>
          <w:b/>
        </w:rPr>
        <w:t xml:space="preserve">Tulos</w:t>
      </w:r>
    </w:p>
    <w:p>
      <w:r>
        <w:t xml:space="preserve">maksaa omista tavaroista</w:t>
      </w:r>
    </w:p>
    <w:p>
      <w:r>
        <w:rPr>
          <w:b/>
        </w:rPr>
        <w:t xml:space="preserve">Tulos</w:t>
      </w:r>
    </w:p>
    <w:p>
      <w:r>
        <w:t xml:space="preserve">vie heidät ostoksille</w:t>
      </w:r>
    </w:p>
    <w:p>
      <w:r>
        <w:rPr>
          <w:b/>
        </w:rPr>
        <w:t xml:space="preserve">Esimerkki 7.525</w:t>
      </w:r>
    </w:p>
    <w:p>
      <w:r>
        <w:t xml:space="preserve">nimeä jokin asia, jota lapset haluavat tehdä yhä uudelleen ja uudelleen, kun he oppivat sen ensimmäistä kertaa.</w:t>
      </w:r>
    </w:p>
    <w:p>
      <w:r>
        <w:rPr>
          <w:b/>
        </w:rPr>
        <w:t xml:space="preserve">Tulos</w:t>
      </w:r>
    </w:p>
    <w:p>
      <w:r>
        <w:t xml:space="preserve">pyöräillä</w:t>
      </w:r>
    </w:p>
    <w:p>
      <w:r>
        <w:rPr>
          <w:b/>
        </w:rPr>
        <w:t xml:space="preserve">Tulos</w:t>
      </w:r>
    </w:p>
    <w:p>
      <w:r>
        <w:t xml:space="preserve">puhu</w:t>
      </w:r>
    </w:p>
    <w:p>
      <w:r>
        <w:rPr>
          <w:b/>
        </w:rPr>
        <w:t xml:space="preserve">Tulos</w:t>
      </w:r>
    </w:p>
    <w:p>
      <w:r>
        <w:t xml:space="preserve">kävellä</w:t>
      </w:r>
    </w:p>
    <w:p>
      <w:r>
        <w:rPr>
          <w:b/>
        </w:rPr>
        <w:t xml:space="preserve">Tulos</w:t>
      </w:r>
    </w:p>
    <w:p>
      <w:r>
        <w:t xml:space="preserve">uida</w:t>
      </w:r>
    </w:p>
    <w:p>
      <w:r>
        <w:rPr>
          <w:b/>
        </w:rPr>
        <w:t xml:space="preserve">Tulos</w:t>
      </w:r>
    </w:p>
    <w:p>
      <w:r>
        <w:t xml:space="preserve">solmii kengät</w:t>
      </w:r>
    </w:p>
    <w:p>
      <w:r>
        <w:rPr>
          <w:b/>
        </w:rPr>
        <w:t xml:space="preserve">Tulos</w:t>
      </w:r>
    </w:p>
    <w:p>
      <w:r>
        <w:t xml:space="preserve">lue</w:t>
      </w:r>
    </w:p>
    <w:p>
      <w:r>
        <w:rPr>
          <w:b/>
        </w:rPr>
        <w:t xml:space="preserve">Esimerkki 7.526</w:t>
      </w:r>
    </w:p>
    <w:p>
      <w:r>
        <w:t xml:space="preserve">mainitse jotain, mitä odotat näkeväsi hotellissa.</w:t>
      </w:r>
    </w:p>
    <w:p>
      <w:r>
        <w:rPr>
          <w:b/>
        </w:rPr>
        <w:t xml:space="preserve">Tulos</w:t>
      </w:r>
    </w:p>
    <w:p>
      <w:r>
        <w:t xml:space="preserve">sängyt</w:t>
      </w:r>
    </w:p>
    <w:p>
      <w:r>
        <w:rPr>
          <w:b/>
        </w:rPr>
        <w:t xml:space="preserve">Tulos</w:t>
      </w:r>
    </w:p>
    <w:p>
      <w:r>
        <w:t xml:space="preserve">puhtaat pyyhkeet</w:t>
      </w:r>
    </w:p>
    <w:p>
      <w:r>
        <w:rPr>
          <w:b/>
        </w:rPr>
        <w:t xml:space="preserve">Tulos</w:t>
      </w:r>
    </w:p>
    <w:p>
      <w:r>
        <w:t xml:space="preserve">portsari</w:t>
      </w:r>
    </w:p>
    <w:p>
      <w:r>
        <w:rPr>
          <w:b/>
        </w:rPr>
        <w:t xml:space="preserve">Tulos</w:t>
      </w:r>
    </w:p>
    <w:p>
      <w:r>
        <w:t xml:space="preserve">Raamatut</w:t>
      </w:r>
    </w:p>
    <w:p>
      <w:r>
        <w:rPr>
          <w:b/>
        </w:rPr>
        <w:t xml:space="preserve">Tulos</w:t>
      </w:r>
    </w:p>
    <w:p>
      <w:r>
        <w:t xml:space="preserve">palkit</w:t>
      </w:r>
    </w:p>
    <w:p>
      <w:r>
        <w:rPr>
          <w:b/>
        </w:rPr>
        <w:t xml:space="preserve">Esimerkki 7.527</w:t>
      </w:r>
    </w:p>
    <w:p>
      <w:r>
        <w:t xml:space="preserve">Nimeä tilaisuus, jota kaikki vanhemmat odottavat innolla.</w:t>
      </w:r>
    </w:p>
    <w:p>
      <w:r>
        <w:rPr>
          <w:b/>
        </w:rPr>
        <w:t xml:space="preserve">Tulos</w:t>
      </w:r>
    </w:p>
    <w:p>
      <w:r>
        <w:t xml:space="preserve">valmistuminen</w:t>
      </w:r>
    </w:p>
    <w:p>
      <w:r>
        <w:rPr>
          <w:b/>
        </w:rPr>
        <w:t xml:space="preserve">Tulos</w:t>
      </w:r>
    </w:p>
    <w:p>
      <w:r>
        <w:t xml:space="preserve">joulu</w:t>
      </w:r>
    </w:p>
    <w:p>
      <w:r>
        <w:rPr>
          <w:b/>
        </w:rPr>
        <w:t xml:space="preserve">Tulos</w:t>
      </w:r>
    </w:p>
    <w:p>
      <w:r>
        <w:t xml:space="preserve">lapsi muuttaa pois</w:t>
      </w:r>
    </w:p>
    <w:p>
      <w:r>
        <w:rPr>
          <w:b/>
        </w:rPr>
        <w:t xml:space="preserve">Tulos</w:t>
      </w:r>
    </w:p>
    <w:p>
      <w:r>
        <w:t xml:space="preserve">syntymäpäivät</w:t>
      </w:r>
    </w:p>
    <w:p>
      <w:r>
        <w:rPr>
          <w:b/>
        </w:rPr>
        <w:t xml:space="preserve">Tulos</w:t>
      </w:r>
    </w:p>
    <w:p>
      <w:r>
        <w:t xml:space="preserve">ensimmäinen koulupäivä</w:t>
      </w:r>
    </w:p>
    <w:p>
      <w:r>
        <w:rPr>
          <w:b/>
        </w:rPr>
        <w:t xml:space="preserve">Tulos</w:t>
      </w:r>
    </w:p>
    <w:p>
      <w:r>
        <w:t xml:space="preserve">vuosipäivä</w:t>
      </w:r>
    </w:p>
    <w:p>
      <w:r>
        <w:rPr>
          <w:b/>
        </w:rPr>
        <w:t xml:space="preserve">Tulos</w:t>
      </w:r>
    </w:p>
    <w:p>
      <w:r>
        <w:t xml:space="preserve">häät</w:t>
      </w:r>
    </w:p>
    <w:p>
      <w:r>
        <w:rPr>
          <w:b/>
        </w:rPr>
        <w:t xml:space="preserve">Tulos</w:t>
      </w:r>
    </w:p>
    <w:p>
      <w:r>
        <w:t xml:space="preserve">äidin</w:t>
      </w:r>
    </w:p>
    <w:p>
      <w:r>
        <w:rPr>
          <w:b/>
        </w:rPr>
        <w:t xml:space="preserve">Esimerkki 7.528</w:t>
      </w:r>
    </w:p>
    <w:p>
      <w:r>
        <w:t xml:space="preserve">Nimeä jotain, mitä kotona oleva vanhempi tekee, kun lapset nukkuvat päiväunia.</w:t>
      </w:r>
    </w:p>
    <w:p>
      <w:r>
        <w:rPr>
          <w:b/>
        </w:rPr>
        <w:t xml:space="preserve">Tulos</w:t>
      </w:r>
    </w:p>
    <w:p>
      <w:r>
        <w:t xml:space="preserve">puhdas</w:t>
      </w:r>
    </w:p>
    <w:p>
      <w:r>
        <w:rPr>
          <w:b/>
        </w:rPr>
        <w:t xml:space="preserve">Tulos</w:t>
      </w:r>
    </w:p>
    <w:p>
      <w:r>
        <w:t xml:space="preserve">nukkua</w:t>
      </w:r>
    </w:p>
    <w:p>
      <w:r>
        <w:rPr>
          <w:b/>
        </w:rPr>
        <w:t xml:space="preserve">Tulos</w:t>
      </w:r>
    </w:p>
    <w:p>
      <w:r>
        <w:t xml:space="preserve">katsoa televisiota</w:t>
      </w:r>
    </w:p>
    <w:p>
      <w:r>
        <w:rPr>
          <w:b/>
        </w:rPr>
        <w:t xml:space="preserve">Tulos</w:t>
      </w:r>
    </w:p>
    <w:p>
      <w:r>
        <w:t xml:space="preserve">kokki</w:t>
      </w:r>
    </w:p>
    <w:p>
      <w:r>
        <w:rPr>
          <w:b/>
        </w:rPr>
        <w:t xml:space="preserve">Tulos</w:t>
      </w:r>
    </w:p>
    <w:p>
      <w:r>
        <w:t xml:space="preserve">lue</w:t>
      </w:r>
    </w:p>
    <w:p>
      <w:r>
        <w:rPr>
          <w:b/>
        </w:rPr>
        <w:t xml:space="preserve">Esimerkki 7.529</w:t>
      </w:r>
    </w:p>
    <w:p>
      <w:r>
        <w:t xml:space="preserve">Kerro jotain, mitä tiedät tennessee williamsista.</w:t>
      </w:r>
    </w:p>
    <w:p>
      <w:r>
        <w:rPr>
          <w:b/>
        </w:rPr>
        <w:t xml:space="preserve">Tulos</w:t>
      </w:r>
    </w:p>
    <w:p>
      <w:r>
        <w:t xml:space="preserve">näytelmäkirjailija</w:t>
      </w:r>
    </w:p>
    <w:p>
      <w:r>
        <w:rPr>
          <w:b/>
        </w:rPr>
        <w:t xml:space="preserve">Tulos</w:t>
      </w:r>
    </w:p>
    <w:p>
      <w:r>
        <w:t xml:space="preserve">katuvaunu nimeltä halu</w:t>
      </w:r>
    </w:p>
    <w:p>
      <w:r>
        <w:rPr>
          <w:b/>
        </w:rPr>
        <w:t xml:space="preserve">Tulos</w:t>
      </w:r>
    </w:p>
    <w:p>
      <w:r>
        <w:t xml:space="preserve">alkoholismi</w:t>
      </w:r>
    </w:p>
    <w:p>
      <w:r>
        <w:rPr>
          <w:b/>
        </w:rPr>
        <w:t xml:space="preserve">Tulos</w:t>
      </w:r>
    </w:p>
    <w:p>
      <w:r>
        <w:t xml:space="preserve">runoilija</w:t>
      </w:r>
    </w:p>
    <w:p>
      <w:r>
        <w:rPr>
          <w:b/>
        </w:rPr>
        <w:t xml:space="preserve">Esimerkki 7.530</w:t>
      </w:r>
    </w:p>
    <w:p>
      <w:r>
        <w:t xml:space="preserve">nimeä jotain, josta kannattaa aina huomauttaa ystävälle, vaikka se olisikin noloa.</w:t>
      </w:r>
    </w:p>
    <w:p>
      <w:r>
        <w:rPr>
          <w:b/>
        </w:rPr>
        <w:t xml:space="preserve">Tulos</w:t>
      </w:r>
    </w:p>
    <w:p>
      <w:r>
        <w:t xml:space="preserve">ruoka hampaissa</w:t>
      </w:r>
    </w:p>
    <w:p>
      <w:r>
        <w:rPr>
          <w:b/>
        </w:rPr>
        <w:t xml:space="preserve">Tulos</w:t>
      </w:r>
    </w:p>
    <w:p>
      <w:r>
        <w:t xml:space="preserve">Tarvitsen nenäliinan</w:t>
      </w:r>
    </w:p>
    <w:p>
      <w:r>
        <w:rPr>
          <w:b/>
        </w:rPr>
        <w:t xml:space="preserve">Tulos</w:t>
      </w:r>
    </w:p>
    <w:p>
      <w:r>
        <w:t xml:space="preserve">pahanhajuinen hengitys</w:t>
      </w:r>
    </w:p>
    <w:p>
      <w:r>
        <w:rPr>
          <w:b/>
        </w:rPr>
        <w:t xml:space="preserve">Tulos</w:t>
      </w:r>
    </w:p>
    <w:p>
      <w:r>
        <w:t xml:space="preserve">vetoketju alas</w:t>
      </w:r>
    </w:p>
    <w:p>
      <w:r>
        <w:rPr>
          <w:b/>
        </w:rPr>
        <w:t xml:space="preserve">Tulos</w:t>
      </w:r>
    </w:p>
    <w:p>
      <w:r>
        <w:t xml:space="preserve">kehon haju</w:t>
      </w:r>
    </w:p>
    <w:p>
      <w:r>
        <w:rPr>
          <w:b/>
        </w:rPr>
        <w:t xml:space="preserve">Tulos</w:t>
      </w:r>
    </w:p>
    <w:p>
      <w:r>
        <w:t xml:space="preserve">käyttäytyy huonosti</w:t>
      </w:r>
    </w:p>
    <w:p>
      <w:r>
        <w:rPr>
          <w:b/>
        </w:rPr>
        <w:t xml:space="preserve">Esimerkki 7.531</w:t>
      </w:r>
    </w:p>
    <w:p>
      <w:r>
        <w:t xml:space="preserve">mainitse erityinen tapa, jolla pariskunta voi osoittaa hellyyttä julkisesti.</w:t>
      </w:r>
    </w:p>
    <w:p>
      <w:r>
        <w:rPr>
          <w:b/>
        </w:rPr>
        <w:t xml:space="preserve">Tulos</w:t>
      </w:r>
    </w:p>
    <w:p>
      <w:r>
        <w:t xml:space="preserve">kädestä pitäen</w:t>
      </w:r>
    </w:p>
    <w:p>
      <w:r>
        <w:rPr>
          <w:b/>
        </w:rPr>
        <w:t xml:space="preserve">Tulos</w:t>
      </w:r>
    </w:p>
    <w:p>
      <w:r>
        <w:t xml:space="preserve">suudelma</w:t>
      </w:r>
    </w:p>
    <w:p>
      <w:r>
        <w:rPr>
          <w:b/>
        </w:rPr>
        <w:t xml:space="preserve">Esimerkki 7.532</w:t>
      </w:r>
    </w:p>
    <w:p>
      <w:r>
        <w:t xml:space="preserve">Nimeä jotain, mitä lapset uhkaavat tehdä suuttuessaan.</w:t>
      </w:r>
    </w:p>
    <w:p>
      <w:r>
        <w:rPr>
          <w:b/>
        </w:rPr>
        <w:t xml:space="preserve">Tulos</w:t>
      </w:r>
    </w:p>
    <w:p>
      <w:r>
        <w:t xml:space="preserve">juokse karkuun</w:t>
      </w:r>
    </w:p>
    <w:p>
      <w:r>
        <w:rPr>
          <w:b/>
        </w:rPr>
        <w:t xml:space="preserve">Tulos</w:t>
      </w:r>
    </w:p>
    <w:p>
      <w:r>
        <w:t xml:space="preserve">saada raivokohtaus</w:t>
      </w:r>
    </w:p>
    <w:p>
      <w:r>
        <w:rPr>
          <w:b/>
        </w:rPr>
        <w:t xml:space="preserve">Tulos</w:t>
      </w:r>
    </w:p>
    <w:p>
      <w:r>
        <w:t xml:space="preserve">heittää</w:t>
      </w:r>
    </w:p>
    <w:p>
      <w:r>
        <w:rPr>
          <w:b/>
        </w:rPr>
        <w:t xml:space="preserve">Tulos</w:t>
      </w:r>
    </w:p>
    <w:p>
      <w:r>
        <w:t xml:space="preserve">pidätä hengitystä</w:t>
      </w:r>
    </w:p>
    <w:p>
      <w:r>
        <w:rPr>
          <w:b/>
        </w:rPr>
        <w:t xml:space="preserve">Tulos</w:t>
      </w:r>
    </w:p>
    <w:p>
      <w:r>
        <w:t xml:space="preserve">satuttaa jotakuta</w:t>
      </w:r>
    </w:p>
    <w:p>
      <w:r>
        <w:rPr>
          <w:b/>
        </w:rPr>
        <w:t xml:space="preserve">Esimerkki 7.533</w:t>
      </w:r>
    </w:p>
    <w:p>
      <w:r>
        <w:t xml:space="preserve">nimeä jokin asia, jonka ihmiset steriloivat.</w:t>
      </w:r>
    </w:p>
    <w:p>
      <w:r>
        <w:rPr>
          <w:b/>
        </w:rPr>
        <w:t xml:space="preserve">Tulos</w:t>
      </w:r>
    </w:p>
    <w:p>
      <w:r>
        <w:t xml:space="preserve">tuttipullot</w:t>
      </w:r>
    </w:p>
    <w:p>
      <w:r>
        <w:rPr>
          <w:b/>
        </w:rPr>
        <w:t xml:space="preserve">Tulos</w:t>
      </w:r>
    </w:p>
    <w:p>
      <w:r>
        <w:t xml:space="preserve">ruiskut</w:t>
      </w:r>
    </w:p>
    <w:p>
      <w:r>
        <w:rPr>
          <w:b/>
        </w:rPr>
        <w:t xml:space="preserve">Tulos</w:t>
      </w:r>
    </w:p>
    <w:p>
      <w:r>
        <w:t xml:space="preserve">astiat</w:t>
      </w:r>
    </w:p>
    <w:p>
      <w:r>
        <w:rPr>
          <w:b/>
        </w:rPr>
        <w:t xml:space="preserve">Esimerkki 7.534</w:t>
      </w:r>
    </w:p>
    <w:p>
      <w:r>
        <w:t xml:space="preserve">Nimeä urheilulaji, jossa "tarjoillaan" palloa.</w:t>
      </w:r>
    </w:p>
    <w:p>
      <w:r>
        <w:rPr>
          <w:b/>
        </w:rPr>
        <w:t xml:space="preserve">Tulos</w:t>
      </w:r>
    </w:p>
    <w:p>
      <w:r>
        <w:t xml:space="preserve">tennis</w:t>
      </w:r>
    </w:p>
    <w:p>
      <w:r>
        <w:rPr>
          <w:b/>
        </w:rPr>
        <w:t xml:space="preserve">Tulos</w:t>
      </w:r>
    </w:p>
    <w:p>
      <w:r>
        <w:t xml:space="preserve">lentopallo</w:t>
      </w:r>
    </w:p>
    <w:p>
      <w:r>
        <w:rPr>
          <w:b/>
        </w:rPr>
        <w:t xml:space="preserve">Esimerkki 7.535</w:t>
      </w:r>
    </w:p>
    <w:p>
      <w:r>
        <w:t xml:space="preserve">Nimeä jotain, mitä lapset tekevät saadakseen huomiota vanhemmiltaan.</w:t>
      </w:r>
    </w:p>
    <w:p>
      <w:r>
        <w:rPr>
          <w:b/>
        </w:rPr>
        <w:t xml:space="preserve">Tulos</w:t>
      </w:r>
    </w:p>
    <w:p>
      <w:r>
        <w:t xml:space="preserve">huutaa</w:t>
      </w:r>
    </w:p>
    <w:p>
      <w:r>
        <w:rPr>
          <w:b/>
        </w:rPr>
        <w:t xml:space="preserve">Tulos</w:t>
      </w:r>
    </w:p>
    <w:p>
      <w:r>
        <w:t xml:space="preserve">cry</w:t>
      </w:r>
    </w:p>
    <w:p>
      <w:r>
        <w:rPr>
          <w:b/>
        </w:rPr>
        <w:t xml:space="preserve">Tulos</w:t>
      </w:r>
    </w:p>
    <w:p>
      <w:r>
        <w:t xml:space="preserve">murjottaa</w:t>
      </w:r>
    </w:p>
    <w:p>
      <w:r>
        <w:rPr>
          <w:b/>
        </w:rPr>
        <w:t xml:space="preserve">Tulos</w:t>
      </w:r>
    </w:p>
    <w:p>
      <w:r>
        <w:t xml:space="preserve">kiukuttelu</w:t>
      </w:r>
    </w:p>
    <w:p>
      <w:r>
        <w:rPr>
          <w:b/>
        </w:rPr>
        <w:t xml:space="preserve">Esimerkki 7.536</w:t>
      </w:r>
    </w:p>
    <w:p>
      <w:r>
        <w:t xml:space="preserve">Kerro jotain sellaista, mitä lapset voivat tehdä kesällä, mutta aikuiset eivät.</w:t>
      </w:r>
    </w:p>
    <w:p>
      <w:r>
        <w:rPr>
          <w:b/>
        </w:rPr>
        <w:t xml:space="preserve">Tulos</w:t>
      </w:r>
    </w:p>
    <w:p>
      <w:r>
        <w:t xml:space="preserve">vikoja</w:t>
      </w:r>
    </w:p>
    <w:p>
      <w:r>
        <w:rPr>
          <w:b/>
        </w:rPr>
        <w:t xml:space="preserve">Tulos</w:t>
      </w:r>
    </w:p>
    <w:p>
      <w:r>
        <w:t xml:space="preserve">ruoka</w:t>
      </w:r>
    </w:p>
    <w:p>
      <w:r>
        <w:rPr>
          <w:b/>
        </w:rPr>
        <w:t xml:space="preserve">Tulos</w:t>
      </w:r>
    </w:p>
    <w:p>
      <w:r>
        <w:t xml:space="preserve">koti-ikävä</w:t>
      </w:r>
    </w:p>
    <w:p>
      <w:r>
        <w:rPr>
          <w:b/>
        </w:rPr>
        <w:t xml:space="preserve">Tulos</w:t>
      </w:r>
    </w:p>
    <w:p>
      <w:r>
        <w:t xml:space="preserve">sää</w:t>
      </w:r>
    </w:p>
    <w:p>
      <w:r>
        <w:rPr>
          <w:b/>
        </w:rPr>
        <w:t xml:space="preserve">Tulos</w:t>
      </w:r>
    </w:p>
    <w:p>
      <w:r>
        <w:t xml:space="preserve">tylsyys</w:t>
      </w:r>
    </w:p>
    <w:p>
      <w:r>
        <w:rPr>
          <w:b/>
        </w:rPr>
        <w:t xml:space="preserve">Esimerkki 7.537</w:t>
      </w:r>
    </w:p>
    <w:p>
      <w:r>
        <w:t xml:space="preserve">Nimeä tietty paikka, jossa et haluaisi olla, kun sähkökatkos on suuri.</w:t>
      </w:r>
    </w:p>
    <w:p>
      <w:r>
        <w:rPr>
          <w:b/>
        </w:rPr>
        <w:t xml:space="preserve">Tulos</w:t>
      </w:r>
    </w:p>
    <w:p>
      <w:r>
        <w:t xml:space="preserve">hissi</w:t>
      </w:r>
    </w:p>
    <w:p>
      <w:r>
        <w:rPr>
          <w:b/>
        </w:rPr>
        <w:t xml:space="preserve">Tulos</w:t>
      </w:r>
    </w:p>
    <w:p>
      <w:r>
        <w:t xml:space="preserve">metro/juna</w:t>
      </w:r>
    </w:p>
    <w:p>
      <w:r>
        <w:rPr>
          <w:b/>
        </w:rPr>
        <w:t xml:space="preserve">Tulos</w:t>
      </w:r>
    </w:p>
    <w:p>
      <w:r>
        <w:t xml:space="preserve">työ/toimistotalo</w:t>
      </w:r>
    </w:p>
    <w:p>
      <w:r>
        <w:rPr>
          <w:b/>
        </w:rPr>
        <w:t xml:space="preserve">Tulos</w:t>
      </w:r>
    </w:p>
    <w:p>
      <w:r>
        <w:t xml:space="preserve">koti/kellari</w:t>
      </w:r>
    </w:p>
    <w:p>
      <w:r>
        <w:rPr>
          <w:b/>
        </w:rPr>
        <w:t xml:space="preserve">Tulos</w:t>
      </w:r>
    </w:p>
    <w:p>
      <w:r>
        <w:t xml:space="preserve">ostoskeskus/kauppa</w:t>
      </w:r>
    </w:p>
    <w:p>
      <w:r>
        <w:rPr>
          <w:b/>
        </w:rPr>
        <w:t xml:space="preserve">Tulos</w:t>
      </w:r>
    </w:p>
    <w:p>
      <w:r>
        <w:t xml:space="preserve">lääkäri/kirurgia</w:t>
      </w:r>
    </w:p>
    <w:p>
      <w:r>
        <w:rPr>
          <w:b/>
        </w:rPr>
        <w:t xml:space="preserve">Esimerkki 7.538</w:t>
      </w:r>
    </w:p>
    <w:p>
      <w:r>
        <w:t xml:space="preserve">nimeä jotain, mitä vanhemmat toivovat vauvan osaavan tehdä itse.</w:t>
      </w:r>
    </w:p>
    <w:p>
      <w:r>
        <w:rPr>
          <w:b/>
        </w:rPr>
        <w:t xml:space="preserve">Tulos</w:t>
      </w:r>
    </w:p>
    <w:p>
      <w:r>
        <w:t xml:space="preserve">vaihtaa vaippoja</w:t>
      </w:r>
    </w:p>
    <w:p>
      <w:r>
        <w:rPr>
          <w:b/>
        </w:rPr>
        <w:t xml:space="preserve">Tulos</w:t>
      </w:r>
    </w:p>
    <w:p>
      <w:r>
        <w:t xml:space="preserve">ruokkia itsensä</w:t>
      </w:r>
    </w:p>
    <w:p>
      <w:r>
        <w:rPr>
          <w:b/>
        </w:rPr>
        <w:t xml:space="preserve">Esimerkki 7.539</w:t>
      </w:r>
    </w:p>
    <w:p>
      <w:r>
        <w:t xml:space="preserve">nimeä eläin, jonka omistamisesta lapsi haaveilee.</w:t>
      </w:r>
    </w:p>
    <w:p>
      <w:r>
        <w:rPr>
          <w:b/>
        </w:rPr>
        <w:t xml:space="preserve">Tulos</w:t>
      </w:r>
    </w:p>
    <w:p>
      <w:r>
        <w:t xml:space="preserve">koira</w:t>
      </w:r>
    </w:p>
    <w:p>
      <w:r>
        <w:rPr>
          <w:b/>
        </w:rPr>
        <w:t xml:space="preserve">Tulos</w:t>
      </w:r>
    </w:p>
    <w:p>
      <w:r>
        <w:t xml:space="preserve">poni</w:t>
      </w:r>
    </w:p>
    <w:p>
      <w:r>
        <w:rPr>
          <w:b/>
        </w:rPr>
        <w:t xml:space="preserve">Tulos</w:t>
      </w:r>
    </w:p>
    <w:p>
      <w:r>
        <w:t xml:space="preserve">norsu</w:t>
      </w:r>
    </w:p>
    <w:p>
      <w:r>
        <w:rPr>
          <w:b/>
        </w:rPr>
        <w:t xml:space="preserve">Tulos</w:t>
      </w:r>
    </w:p>
    <w:p>
      <w:r>
        <w:t xml:space="preserve">apina</w:t>
      </w:r>
    </w:p>
    <w:p>
      <w:r>
        <w:rPr>
          <w:b/>
        </w:rPr>
        <w:t xml:space="preserve">Esimerkki 7.540</w:t>
      </w:r>
    </w:p>
    <w:p>
      <w:r>
        <w:t xml:space="preserve">Nimeä sarjakuvahahmo, jonka kanssa voit ottaa kuvan Disneylandissa.</w:t>
      </w:r>
    </w:p>
    <w:p>
      <w:r>
        <w:rPr>
          <w:b/>
        </w:rPr>
        <w:t xml:space="preserve">Tulos</w:t>
      </w:r>
    </w:p>
    <w:p>
      <w:r>
        <w:t xml:space="preserve">Mikki Hiiri</w:t>
      </w:r>
    </w:p>
    <w:p>
      <w:r>
        <w:rPr>
          <w:b/>
        </w:rPr>
        <w:t xml:space="preserve">Tulos</w:t>
      </w:r>
    </w:p>
    <w:p>
      <w:r>
        <w:t xml:space="preserve">goofy</w:t>
      </w:r>
    </w:p>
    <w:p>
      <w:r>
        <w:rPr>
          <w:b/>
        </w:rPr>
        <w:t xml:space="preserve">Tulos</w:t>
      </w:r>
    </w:p>
    <w:p>
      <w:r>
        <w:t xml:space="preserve">Minnie hiiri</w:t>
      </w:r>
    </w:p>
    <w:p>
      <w:r>
        <w:rPr>
          <w:b/>
        </w:rPr>
        <w:t xml:space="preserve">Esimerkki 7.541</w:t>
      </w:r>
    </w:p>
    <w:p>
      <w:r>
        <w:t xml:space="preserve">nimeä jotain, mitä lapset rakastavat juoda.</w:t>
      </w:r>
    </w:p>
    <w:p>
      <w:r>
        <w:rPr>
          <w:b/>
        </w:rPr>
        <w:t xml:space="preserve">Tulos</w:t>
      </w:r>
    </w:p>
    <w:p>
      <w:r>
        <w:t xml:space="preserve">virvoitusjuoma</w:t>
      </w:r>
    </w:p>
    <w:p>
      <w:r>
        <w:rPr>
          <w:b/>
        </w:rPr>
        <w:t xml:space="preserve">Tulos</w:t>
      </w:r>
    </w:p>
    <w:p>
      <w:r>
        <w:t xml:space="preserve">Kool Aid</w:t>
      </w:r>
    </w:p>
    <w:p>
      <w:r>
        <w:rPr>
          <w:b/>
        </w:rPr>
        <w:t xml:space="preserve">Tulos</w:t>
      </w:r>
    </w:p>
    <w:p>
      <w:r>
        <w:t xml:space="preserve">mehu</w:t>
      </w:r>
    </w:p>
    <w:p>
      <w:r>
        <w:rPr>
          <w:b/>
        </w:rPr>
        <w:t xml:space="preserve">Tulos</w:t>
      </w:r>
    </w:p>
    <w:p>
      <w:r>
        <w:t xml:space="preserve">maito</w:t>
      </w:r>
    </w:p>
    <w:p>
      <w:r>
        <w:rPr>
          <w:b/>
        </w:rPr>
        <w:t xml:space="preserve">Tulos</w:t>
      </w:r>
    </w:p>
    <w:p>
      <w:r>
        <w:t xml:space="preserve">kuumaa kaakaota</w:t>
      </w:r>
    </w:p>
    <w:p>
      <w:r>
        <w:rPr>
          <w:b/>
        </w:rPr>
        <w:t xml:space="preserve">Esimerkki 7.542</w:t>
      </w:r>
    </w:p>
    <w:p>
      <w:r>
        <w:t xml:space="preserve">nimeä jotain, joka alkaa sanalla "pidä...".</w:t>
      </w:r>
    </w:p>
    <w:p>
      <w:r>
        <w:rPr>
          <w:b/>
        </w:rPr>
        <w:t xml:space="preserve">Tulos</w:t>
      </w:r>
    </w:p>
    <w:p>
      <w:r>
        <w:t xml:space="preserve">odota hetki</w:t>
      </w:r>
    </w:p>
    <w:p>
      <w:r>
        <w:rPr>
          <w:b/>
        </w:rPr>
        <w:t xml:space="preserve">Tulos</w:t>
      </w:r>
    </w:p>
    <w:p>
      <w:r>
        <w:t xml:space="preserve">pidätä hengitystäsi</w:t>
      </w:r>
    </w:p>
    <w:p>
      <w:r>
        <w:rPr>
          <w:b/>
        </w:rPr>
        <w:t xml:space="preserve">Tulos</w:t>
      </w:r>
    </w:p>
    <w:p>
      <w:r>
        <w:t xml:space="preserve">Pidä suusi kiinni</w:t>
      </w:r>
    </w:p>
    <w:p>
      <w:r>
        <w:rPr>
          <w:b/>
        </w:rPr>
        <w:t xml:space="preserve">Tulos</w:t>
      </w:r>
    </w:p>
    <w:p>
      <w:r>
        <w:t xml:space="preserve">hillitse itsesi</w:t>
      </w:r>
    </w:p>
    <w:p>
      <w:r>
        <w:rPr>
          <w:b/>
        </w:rPr>
        <w:t xml:space="preserve">Tulos</w:t>
      </w:r>
    </w:p>
    <w:p>
      <w:r>
        <w:t xml:space="preserve">pitää kädestäsi kiinni</w:t>
      </w:r>
    </w:p>
    <w:p>
      <w:r>
        <w:rPr>
          <w:b/>
        </w:rPr>
        <w:t xml:space="preserve">Esimerkki 7.543</w:t>
      </w:r>
    </w:p>
    <w:p>
      <w:r>
        <w:t xml:space="preserve">nimeä jotain ärsyttävää, mitä lapset sanovat pitkällä automatkalla.</w:t>
      </w:r>
    </w:p>
    <w:p>
      <w:r>
        <w:rPr>
          <w:b/>
        </w:rPr>
        <w:t xml:space="preserve">Tulos</w:t>
      </w:r>
    </w:p>
    <w:p>
      <w:r>
        <w:t xml:space="preserve">Olemmeko jo perillä?</w:t>
      </w:r>
    </w:p>
    <w:p>
      <w:r>
        <w:rPr>
          <w:b/>
        </w:rPr>
        <w:t xml:space="preserve">Tulos</w:t>
      </w:r>
    </w:p>
    <w:p>
      <w:r>
        <w:t xml:space="preserve">Minun on mentävä kylpylään.</w:t>
      </w:r>
    </w:p>
    <w:p>
      <w:r>
        <w:rPr>
          <w:b/>
        </w:rPr>
        <w:t xml:space="preserve">Esimerkki 7.544</w:t>
      </w:r>
    </w:p>
    <w:p>
      <w:r>
        <w:t xml:space="preserve">Nimeä työ, jota klaustrofiaa sairastavan ei pitäisi tehdä.</w:t>
      </w:r>
    </w:p>
    <w:p>
      <w:r>
        <w:rPr>
          <w:b/>
        </w:rPr>
        <w:t xml:space="preserve">Tulos</w:t>
      </w:r>
    </w:p>
    <w:p>
      <w:r>
        <w:t xml:space="preserve">hissinkuljettaja</w:t>
      </w:r>
    </w:p>
    <w:p>
      <w:r>
        <w:rPr>
          <w:b/>
        </w:rPr>
        <w:t xml:space="preserve">Tulos</w:t>
      </w:r>
    </w:p>
    <w:p>
      <w:r>
        <w:t xml:space="preserve">kaivosmies</w:t>
      </w:r>
    </w:p>
    <w:p>
      <w:r>
        <w:rPr>
          <w:b/>
        </w:rPr>
        <w:t xml:space="preserve">Tulos</w:t>
      </w:r>
    </w:p>
    <w:p>
      <w:r>
        <w:t xml:space="preserve">lentokoneen lentäjä</w:t>
      </w:r>
    </w:p>
    <w:p>
      <w:r>
        <w:rPr>
          <w:b/>
        </w:rPr>
        <w:t xml:space="preserve">Tulos</w:t>
      </w:r>
    </w:p>
    <w:p>
      <w:r>
        <w:t xml:space="preserve">astronautti</w:t>
      </w:r>
    </w:p>
    <w:p>
      <w:r>
        <w:rPr>
          <w:b/>
        </w:rPr>
        <w:t xml:space="preserve">Esimerkki 7.545</w:t>
      </w:r>
    </w:p>
    <w:p>
      <w:r>
        <w:t xml:space="preserve">Nimeä jokin asia, josta avaruusolento voisi ilmoittaa, että maapallolla on paljon.</w:t>
      </w:r>
    </w:p>
    <w:p>
      <w:r>
        <w:rPr>
          <w:b/>
        </w:rPr>
        <w:t xml:space="preserve">Tulos</w:t>
      </w:r>
    </w:p>
    <w:p>
      <w:r>
        <w:t xml:space="preserve">ihmiset</w:t>
      </w:r>
    </w:p>
    <w:p>
      <w:r>
        <w:rPr>
          <w:b/>
        </w:rPr>
        <w:t xml:space="preserve">Tulos</w:t>
      </w:r>
    </w:p>
    <w:p>
      <w:r>
        <w:t xml:space="preserve">saastuminen</w:t>
      </w:r>
    </w:p>
    <w:p>
      <w:r>
        <w:rPr>
          <w:b/>
        </w:rPr>
        <w:t xml:space="preserve">Tulos</w:t>
      </w:r>
    </w:p>
    <w:p>
      <w:r>
        <w:t xml:space="preserve">ruoka</w:t>
      </w:r>
    </w:p>
    <w:p>
      <w:r>
        <w:rPr>
          <w:b/>
        </w:rPr>
        <w:t xml:space="preserve">Tulos</w:t>
      </w:r>
    </w:p>
    <w:p>
      <w:r>
        <w:t xml:space="preserve">autot</w:t>
      </w:r>
    </w:p>
    <w:p>
      <w:r>
        <w:rPr>
          <w:b/>
        </w:rPr>
        <w:t xml:space="preserve">Tulos</w:t>
      </w:r>
    </w:p>
    <w:p>
      <w:r>
        <w:t xml:space="preserve">vesi</w:t>
      </w:r>
    </w:p>
    <w:p>
      <w:r>
        <w:rPr>
          <w:b/>
        </w:rPr>
        <w:t xml:space="preserve">Tulos</w:t>
      </w:r>
    </w:p>
    <w:p>
      <w:r>
        <w:t xml:space="preserve">rikos</w:t>
      </w:r>
    </w:p>
    <w:p>
      <w:r>
        <w:rPr>
          <w:b/>
        </w:rPr>
        <w:t xml:space="preserve">Esimerkki 7.546</w:t>
      </w:r>
    </w:p>
    <w:p>
      <w:r>
        <w:t xml:space="preserve">nimeä jotain, mitä miehellä ei ehkä enää ole avioeron jälkeen.</w:t>
      </w:r>
    </w:p>
    <w:p>
      <w:r>
        <w:rPr>
          <w:b/>
        </w:rPr>
        <w:t xml:space="preserve">Tulos</w:t>
      </w:r>
    </w:p>
    <w:p>
      <w:r>
        <w:t xml:space="preserve">rahaa</w:t>
      </w:r>
    </w:p>
    <w:p>
      <w:r>
        <w:rPr>
          <w:b/>
        </w:rPr>
        <w:t xml:space="preserve">Tulos</w:t>
      </w:r>
    </w:p>
    <w:p>
      <w:r>
        <w:t xml:space="preserve">vaimo</w:t>
      </w:r>
    </w:p>
    <w:p>
      <w:r>
        <w:rPr>
          <w:b/>
        </w:rPr>
        <w:t xml:space="preserve">Tulos</w:t>
      </w:r>
    </w:p>
    <w:p>
      <w:r>
        <w:t xml:space="preserve">talo</w:t>
      </w:r>
    </w:p>
    <w:p>
      <w:r>
        <w:rPr>
          <w:b/>
        </w:rPr>
        <w:t xml:space="preserve">Tulos</w:t>
      </w:r>
    </w:p>
    <w:p>
      <w:r>
        <w:t xml:space="preserve">lapset</w:t>
      </w:r>
    </w:p>
    <w:p>
      <w:r>
        <w:rPr>
          <w:b/>
        </w:rPr>
        <w:t xml:space="preserve">Esimerkki 7.547</w:t>
      </w:r>
    </w:p>
    <w:p>
      <w:r>
        <w:t xml:space="preserve">Nimeä kaupunki Kanadassa, josta kaikki ovat kuulleet.</w:t>
      </w:r>
    </w:p>
    <w:p>
      <w:r>
        <w:rPr>
          <w:b/>
        </w:rPr>
        <w:t xml:space="preserve">Tulos</w:t>
      </w:r>
    </w:p>
    <w:p>
      <w:r>
        <w:t xml:space="preserve">toronto</w:t>
      </w:r>
    </w:p>
    <w:p>
      <w:r>
        <w:rPr>
          <w:b/>
        </w:rPr>
        <w:t xml:space="preserve">Tulos</w:t>
      </w:r>
    </w:p>
    <w:p>
      <w:r>
        <w:t xml:space="preserve">montreal</w:t>
      </w:r>
    </w:p>
    <w:p>
      <w:r>
        <w:rPr>
          <w:b/>
        </w:rPr>
        <w:t xml:space="preserve">Tulos</w:t>
      </w:r>
    </w:p>
    <w:p>
      <w:r>
        <w:t xml:space="preserve">Vancouver</w:t>
      </w:r>
    </w:p>
    <w:p>
      <w:r>
        <w:rPr>
          <w:b/>
        </w:rPr>
        <w:t xml:space="preserve">Tulos</w:t>
      </w:r>
    </w:p>
    <w:p>
      <w:r>
        <w:t xml:space="preserve">quebecin kaupunki</w:t>
      </w:r>
    </w:p>
    <w:p>
      <w:r>
        <w:rPr>
          <w:b/>
        </w:rPr>
        <w:t xml:space="preserve">Tulos</w:t>
      </w:r>
    </w:p>
    <w:p>
      <w:r>
        <w:t xml:space="preserve">Niagran putoukset</w:t>
      </w:r>
    </w:p>
    <w:p>
      <w:r>
        <w:rPr>
          <w:b/>
        </w:rPr>
        <w:t xml:space="preserve">Tulos</w:t>
      </w:r>
    </w:p>
    <w:p>
      <w:r>
        <w:t xml:space="preserve">calgary</w:t>
      </w:r>
    </w:p>
    <w:p>
      <w:r>
        <w:rPr>
          <w:b/>
        </w:rPr>
        <w:t xml:space="preserve">Esimerkki 7.548</w:t>
      </w:r>
    </w:p>
    <w:p>
      <w:r>
        <w:t xml:space="preserve">nimetä jotakin, jonka ihmiset antavat toisille osoituksena rakkaudestaan.</w:t>
      </w:r>
    </w:p>
    <w:p>
      <w:r>
        <w:rPr>
          <w:b/>
        </w:rPr>
        <w:t xml:space="preserve">Tulos</w:t>
      </w:r>
    </w:p>
    <w:p>
      <w:r>
        <w:t xml:space="preserve">sormus/korut</w:t>
      </w:r>
    </w:p>
    <w:p>
      <w:r>
        <w:rPr>
          <w:b/>
        </w:rPr>
        <w:t xml:space="preserve">Tulos</w:t>
      </w:r>
    </w:p>
    <w:p>
      <w:r>
        <w:t xml:space="preserve">kukkia</w:t>
      </w:r>
    </w:p>
    <w:p>
      <w:r>
        <w:rPr>
          <w:b/>
        </w:rPr>
        <w:t xml:space="preserve">Tulos</w:t>
      </w:r>
    </w:p>
    <w:p>
      <w:r>
        <w:t xml:space="preserve">suudelma</w:t>
      </w:r>
    </w:p>
    <w:p>
      <w:r>
        <w:rPr>
          <w:b/>
        </w:rPr>
        <w:t xml:space="preserve">Tulos</w:t>
      </w:r>
    </w:p>
    <w:p>
      <w:r>
        <w:t xml:space="preserve">rahaa</w:t>
      </w:r>
    </w:p>
    <w:p>
      <w:r>
        <w:rPr>
          <w:b/>
        </w:rPr>
        <w:t xml:space="preserve">Esimerkki 7.549</w:t>
      </w:r>
    </w:p>
    <w:p>
      <w:r>
        <w:t xml:space="preserve">Nimeä jokin, jonka näet joulukortin kannessa.</w:t>
      </w:r>
    </w:p>
    <w:p>
      <w:r>
        <w:rPr>
          <w:b/>
        </w:rPr>
        <w:t xml:space="preserve">Tulos</w:t>
      </w:r>
    </w:p>
    <w:p>
      <w:r>
        <w:t xml:space="preserve">joulupukki</w:t>
      </w:r>
    </w:p>
    <w:p>
      <w:r>
        <w:rPr>
          <w:b/>
        </w:rPr>
        <w:t xml:space="preserve">Tulos</w:t>
      </w:r>
    </w:p>
    <w:p>
      <w:r>
        <w:t xml:space="preserve">joulukuusi</w:t>
      </w:r>
    </w:p>
    <w:p>
      <w:r>
        <w:rPr>
          <w:b/>
        </w:rPr>
        <w:t xml:space="preserve">Tulos</w:t>
      </w:r>
    </w:p>
    <w:p>
      <w:r>
        <w:t xml:space="preserve">lumi</w:t>
      </w:r>
    </w:p>
    <w:p>
      <w:r>
        <w:rPr>
          <w:b/>
        </w:rPr>
        <w:t xml:space="preserve">Tulos</w:t>
      </w:r>
    </w:p>
    <w:p>
      <w:r>
        <w:t xml:space="preserve">joulupukki</w:t>
      </w:r>
    </w:p>
    <w:p>
      <w:r>
        <w:rPr>
          <w:b/>
        </w:rPr>
        <w:t xml:space="preserve">Tulos</w:t>
      </w:r>
    </w:p>
    <w:p>
      <w:r>
        <w:t xml:space="preserve">perhekuvat</w:t>
      </w:r>
    </w:p>
    <w:p>
      <w:r>
        <w:rPr>
          <w:b/>
        </w:rPr>
        <w:t xml:space="preserve">Tulos</w:t>
      </w:r>
    </w:p>
    <w:p>
      <w:r>
        <w:t xml:space="preserve">lumiukko</w:t>
      </w:r>
    </w:p>
    <w:p>
      <w:r>
        <w:rPr>
          <w:b/>
        </w:rPr>
        <w:t xml:space="preserve">Esimerkki 7.550</w:t>
      </w:r>
    </w:p>
    <w:p>
      <w:r>
        <w:t xml:space="preserve">Nimeä eläin, jonka lapset haluavat aina lemmikiksi ja jolle vanhemmat sanovat aina ei.</w:t>
      </w:r>
    </w:p>
    <w:p>
      <w:r>
        <w:rPr>
          <w:b/>
        </w:rPr>
        <w:t xml:space="preserve">Tulos</w:t>
      </w:r>
    </w:p>
    <w:p>
      <w:r>
        <w:t xml:space="preserve">koira</w:t>
      </w:r>
    </w:p>
    <w:p>
      <w:r>
        <w:rPr>
          <w:b/>
        </w:rPr>
        <w:t xml:space="preserve">Tulos</w:t>
      </w:r>
    </w:p>
    <w:p>
      <w:r>
        <w:t xml:space="preserve">käärme</w:t>
      </w:r>
    </w:p>
    <w:p>
      <w:r>
        <w:rPr>
          <w:b/>
        </w:rPr>
        <w:t xml:space="preserve">Tulos</w:t>
      </w:r>
    </w:p>
    <w:p>
      <w:r>
        <w:t xml:space="preserve">poni</w:t>
      </w:r>
    </w:p>
    <w:p>
      <w:r>
        <w:rPr>
          <w:b/>
        </w:rPr>
        <w:t xml:space="preserve">Tulos</w:t>
      </w:r>
    </w:p>
    <w:p>
      <w:r>
        <w:t xml:space="preserve">apina</w:t>
      </w:r>
    </w:p>
    <w:p>
      <w:r>
        <w:rPr>
          <w:b/>
        </w:rPr>
        <w:t xml:space="preserve">Esimerkki 7.551</w:t>
      </w:r>
    </w:p>
    <w:p>
      <w:r>
        <w:t xml:space="preserve">Nimeä jokin asia, jota koirat haluavat jahdata.</w:t>
      </w:r>
    </w:p>
    <w:p>
      <w:r>
        <w:rPr>
          <w:b/>
        </w:rPr>
        <w:t xml:space="preserve">Tulos</w:t>
      </w:r>
    </w:p>
    <w:p>
      <w:r>
        <w:t xml:space="preserve">kissat</w:t>
      </w:r>
    </w:p>
    <w:p>
      <w:r>
        <w:rPr>
          <w:b/>
        </w:rPr>
        <w:t xml:space="preserve">Tulos</w:t>
      </w:r>
    </w:p>
    <w:p>
      <w:r>
        <w:t xml:space="preserve">autot</w:t>
      </w:r>
    </w:p>
    <w:p>
      <w:r>
        <w:rPr>
          <w:b/>
        </w:rPr>
        <w:t xml:space="preserve">Tulos</w:t>
      </w:r>
    </w:p>
    <w:p>
      <w:r>
        <w:t xml:space="preserve">hännät</w:t>
      </w:r>
    </w:p>
    <w:p>
      <w:r>
        <w:rPr>
          <w:b/>
        </w:rPr>
        <w:t xml:space="preserve">Tulos</w:t>
      </w:r>
    </w:p>
    <w:p>
      <w:r>
        <w:t xml:space="preserve">pallot</w:t>
      </w:r>
    </w:p>
    <w:p>
      <w:r>
        <w:rPr>
          <w:b/>
        </w:rPr>
        <w:t xml:space="preserve">Tulos</w:t>
      </w:r>
    </w:p>
    <w:p>
      <w:r>
        <w:t xml:space="preserve">postimies</w:t>
      </w:r>
    </w:p>
    <w:p>
      <w:r>
        <w:rPr>
          <w:b/>
        </w:rPr>
        <w:t xml:space="preserve">Esimerkki 7.552</w:t>
      </w:r>
    </w:p>
    <w:p>
      <w:r>
        <w:t xml:space="preserve">Nimeä joku, joka joutuu työskentelemään jouluaattona.</w:t>
      </w:r>
    </w:p>
    <w:p>
      <w:r>
        <w:rPr>
          <w:b/>
        </w:rPr>
        <w:t xml:space="preserve">Tulos</w:t>
      </w:r>
    </w:p>
    <w:p>
      <w:r>
        <w:t xml:space="preserve">joulupukki</w:t>
      </w:r>
    </w:p>
    <w:p>
      <w:r>
        <w:rPr>
          <w:b/>
        </w:rPr>
        <w:t xml:space="preserve">Tulos</w:t>
      </w:r>
    </w:p>
    <w:p>
      <w:r>
        <w:t xml:space="preserve">poliisi</w:t>
      </w:r>
    </w:p>
    <w:p>
      <w:r>
        <w:rPr>
          <w:b/>
        </w:rPr>
        <w:t xml:space="preserve">Tulos</w:t>
      </w:r>
    </w:p>
    <w:p>
      <w:r>
        <w:t xml:space="preserve">lääkäri</w:t>
      </w:r>
    </w:p>
    <w:p>
      <w:r>
        <w:rPr>
          <w:b/>
        </w:rPr>
        <w:t xml:space="preserve">Tulos</w:t>
      </w:r>
    </w:p>
    <w:p>
      <w:r>
        <w:t xml:space="preserve">sairaanhoitaja</w:t>
      </w:r>
    </w:p>
    <w:p>
      <w:r>
        <w:rPr>
          <w:b/>
        </w:rPr>
        <w:t xml:space="preserve">Tulos</w:t>
      </w:r>
    </w:p>
    <w:p>
      <w:r>
        <w:t xml:space="preserve">palomiehet</w:t>
      </w:r>
    </w:p>
    <w:p>
      <w:r>
        <w:rPr>
          <w:b/>
        </w:rPr>
        <w:t xml:space="preserve">Esimerkki 7.553</w:t>
      </w:r>
    </w:p>
    <w:p>
      <w:r>
        <w:t xml:space="preserve">nimeä jotain, joka on tehty kullasta. ("koru" ei ole vastaus. ole tarkempi.)</w:t>
      </w:r>
    </w:p>
    <w:p>
      <w:r>
        <w:rPr>
          <w:b/>
        </w:rPr>
        <w:t xml:space="preserve">Tulos</w:t>
      </w:r>
    </w:p>
    <w:p>
      <w:r>
        <w:t xml:space="preserve">kaulakoru</w:t>
      </w:r>
    </w:p>
    <w:p>
      <w:r>
        <w:rPr>
          <w:b/>
        </w:rPr>
        <w:t xml:space="preserve">Tulos</w:t>
      </w:r>
    </w:p>
    <w:p>
      <w:r>
        <w:t xml:space="preserve">renkaat</w:t>
      </w:r>
    </w:p>
    <w:p>
      <w:r>
        <w:rPr>
          <w:b/>
        </w:rPr>
        <w:t xml:space="preserve">Tulos</w:t>
      </w:r>
    </w:p>
    <w:p>
      <w:r>
        <w:t xml:space="preserve">korvakorut</w:t>
      </w:r>
    </w:p>
    <w:p>
      <w:r>
        <w:rPr>
          <w:b/>
        </w:rPr>
        <w:t xml:space="preserve">Tulos</w:t>
      </w:r>
    </w:p>
    <w:p>
      <w:r>
        <w:t xml:space="preserve">hampaat</w:t>
      </w:r>
    </w:p>
    <w:p>
      <w:r>
        <w:rPr>
          <w:b/>
        </w:rPr>
        <w:t xml:space="preserve">Tulos</w:t>
      </w:r>
    </w:p>
    <w:p>
      <w:r>
        <w:t xml:space="preserve">Trophy</w:t>
      </w:r>
    </w:p>
    <w:p>
      <w:r>
        <w:rPr>
          <w:b/>
        </w:rPr>
        <w:t xml:space="preserve">Esimerkki 7.554</w:t>
      </w:r>
    </w:p>
    <w:p>
      <w:r>
        <w:t xml:space="preserve">nimeä jotain, jonka ihmiset saattavat jättää väliin.</w:t>
      </w:r>
    </w:p>
    <w:p>
      <w:r>
        <w:rPr>
          <w:b/>
        </w:rPr>
        <w:t xml:space="preserve">Tulos</w:t>
      </w:r>
    </w:p>
    <w:p>
      <w:r>
        <w:t xml:space="preserve">aamiainen</w:t>
      </w:r>
    </w:p>
    <w:p>
      <w:r>
        <w:rPr>
          <w:b/>
        </w:rPr>
        <w:t xml:space="preserve">Tulos</w:t>
      </w:r>
    </w:p>
    <w:p>
      <w:r>
        <w:t xml:space="preserve">luokka</w:t>
      </w:r>
    </w:p>
    <w:p>
      <w:r>
        <w:rPr>
          <w:b/>
        </w:rPr>
        <w:t xml:space="preserve">Tulos</w:t>
      </w:r>
    </w:p>
    <w:p>
      <w:r>
        <w:t xml:space="preserve">hyppynarut</w:t>
      </w:r>
    </w:p>
    <w:p>
      <w:r>
        <w:rPr>
          <w:b/>
        </w:rPr>
        <w:t xml:space="preserve">Tulos</w:t>
      </w:r>
    </w:p>
    <w:p>
      <w:r>
        <w:t xml:space="preserve">lounas</w:t>
      </w:r>
    </w:p>
    <w:p>
      <w:r>
        <w:rPr>
          <w:b/>
        </w:rPr>
        <w:t xml:space="preserve">Tulos</w:t>
      </w:r>
    </w:p>
    <w:p>
      <w:r>
        <w:t xml:space="preserve">työ</w:t>
      </w:r>
    </w:p>
    <w:p>
      <w:r>
        <w:rPr>
          <w:b/>
        </w:rPr>
        <w:t xml:space="preserve">Tulos</w:t>
      </w:r>
    </w:p>
    <w:p>
      <w:r>
        <w:t xml:space="preserve">kirkko</w:t>
      </w:r>
    </w:p>
    <w:p>
      <w:r>
        <w:rPr>
          <w:b/>
        </w:rPr>
        <w:t xml:space="preserve">Esimerkki 7.555</w:t>
      </w:r>
    </w:p>
    <w:p>
      <w:r>
        <w:t xml:space="preserve">Nimeä jokin asia, jonka sanotaan tekevän hyvää sielulle.</w:t>
      </w:r>
    </w:p>
    <w:p>
      <w:r>
        <w:rPr>
          <w:b/>
        </w:rPr>
        <w:t xml:space="preserve">Tulos</w:t>
      </w:r>
    </w:p>
    <w:p>
      <w:r>
        <w:t xml:space="preserve">Rukous</w:t>
      </w:r>
    </w:p>
    <w:p>
      <w:r>
        <w:rPr>
          <w:b/>
        </w:rPr>
        <w:t xml:space="preserve">Tulos</w:t>
      </w:r>
    </w:p>
    <w:p>
      <w:r>
        <w:t xml:space="preserve">ruoka/ruoanlaitto</w:t>
      </w:r>
    </w:p>
    <w:p>
      <w:r>
        <w:rPr>
          <w:b/>
        </w:rPr>
        <w:t xml:space="preserve">Tulos</w:t>
      </w:r>
    </w:p>
    <w:p>
      <w:r>
        <w:t xml:space="preserve">tunnustus/totuus</w:t>
      </w:r>
    </w:p>
    <w:p>
      <w:r>
        <w:rPr>
          <w:b/>
        </w:rPr>
        <w:t xml:space="preserve">Tulos</w:t>
      </w:r>
    </w:p>
    <w:p>
      <w:r>
        <w:t xml:space="preserve">naurua</w:t>
      </w:r>
    </w:p>
    <w:p>
      <w:r>
        <w:rPr>
          <w:b/>
        </w:rPr>
        <w:t xml:space="preserve">Tulos</w:t>
      </w:r>
    </w:p>
    <w:p>
      <w:r>
        <w:t xml:space="preserve">musiikki</w:t>
      </w:r>
    </w:p>
    <w:p>
      <w:r>
        <w:rPr>
          <w:b/>
        </w:rPr>
        <w:t xml:space="preserve">Tulos</w:t>
      </w:r>
    </w:p>
    <w:p>
      <w:r>
        <w:t xml:space="preserve">ystävyys</w:t>
      </w:r>
    </w:p>
    <w:p>
      <w:r>
        <w:rPr>
          <w:b/>
        </w:rPr>
        <w:t xml:space="preserve">Esimerkki 7.556</w:t>
      </w:r>
    </w:p>
    <w:p>
      <w:r>
        <w:t xml:space="preserve">Mainitse ongelma, joka ihmisillä on grillatessaan.</w:t>
      </w:r>
    </w:p>
    <w:p>
      <w:r>
        <w:rPr>
          <w:b/>
        </w:rPr>
        <w:t xml:space="preserve">Tulos</w:t>
      </w:r>
    </w:p>
    <w:p>
      <w:r>
        <w:t xml:space="preserve">ruoan polttaminen</w:t>
      </w:r>
    </w:p>
    <w:p>
      <w:r>
        <w:rPr>
          <w:b/>
        </w:rPr>
        <w:t xml:space="preserve">Tulos</w:t>
      </w:r>
    </w:p>
    <w:p>
      <w:r>
        <w:t xml:space="preserve">tulipalo</w:t>
      </w:r>
    </w:p>
    <w:p>
      <w:r>
        <w:rPr>
          <w:b/>
        </w:rPr>
        <w:t xml:space="preserve">Tulos</w:t>
      </w:r>
    </w:p>
    <w:p>
      <w:r>
        <w:t xml:space="preserve">hiilien pitäminen kuumana</w:t>
      </w:r>
    </w:p>
    <w:p>
      <w:r>
        <w:rPr>
          <w:b/>
        </w:rPr>
        <w:t xml:space="preserve">Tulos</w:t>
      </w:r>
    </w:p>
    <w:p>
      <w:r>
        <w:t xml:space="preserve">savu</w:t>
      </w:r>
    </w:p>
    <w:p>
      <w:r>
        <w:rPr>
          <w:b/>
        </w:rPr>
        <w:t xml:space="preserve">Tulos</w:t>
      </w:r>
    </w:p>
    <w:p>
      <w:r>
        <w:t xml:space="preserve">lentää</w:t>
      </w:r>
    </w:p>
    <w:p>
      <w:r>
        <w:rPr>
          <w:b/>
        </w:rPr>
        <w:t xml:space="preserve">Tulos</w:t>
      </w:r>
    </w:p>
    <w:p>
      <w:r>
        <w:t xml:space="preserve">sade</w:t>
      </w:r>
    </w:p>
    <w:p>
      <w:r>
        <w:rPr>
          <w:b/>
        </w:rPr>
        <w:t xml:space="preserve">Esimerkki 7.557</w:t>
      </w:r>
    </w:p>
    <w:p>
      <w:r>
        <w:t xml:space="preserve">Nimeä jokin asia, josta kantrilaulajat laulavat mielellään.</w:t>
      </w:r>
    </w:p>
    <w:p>
      <w:r>
        <w:rPr>
          <w:b/>
        </w:rPr>
        <w:t xml:space="preserve">Tulos</w:t>
      </w:r>
    </w:p>
    <w:p>
      <w:r>
        <w:t xml:space="preserve">rakkaus</w:t>
      </w:r>
    </w:p>
    <w:p>
      <w:r>
        <w:rPr>
          <w:b/>
        </w:rPr>
        <w:t xml:space="preserve">Tulos</w:t>
      </w:r>
    </w:p>
    <w:p>
      <w:r>
        <w:t xml:space="preserve">hajoaminen</w:t>
      </w:r>
    </w:p>
    <w:p>
      <w:r>
        <w:rPr>
          <w:b/>
        </w:rPr>
        <w:t xml:space="preserve">Tulos</w:t>
      </w:r>
    </w:p>
    <w:p>
      <w:r>
        <w:t xml:space="preserve">Amerikka</w:t>
      </w:r>
    </w:p>
    <w:p>
      <w:r>
        <w:rPr>
          <w:b/>
        </w:rPr>
        <w:t xml:space="preserve">Tulos</w:t>
      </w:r>
    </w:p>
    <w:p>
      <w:r>
        <w:t xml:space="preserve">juominen</w:t>
      </w:r>
    </w:p>
    <w:p>
      <w:r>
        <w:rPr>
          <w:b/>
        </w:rPr>
        <w:t xml:space="preserve">Esimerkki 7.558</w:t>
      </w:r>
    </w:p>
    <w:p>
      <w:r>
        <w:t xml:space="preserve">nimeä jotain, joka saattaa mennä pilalle, jos se kastuu.</w:t>
      </w:r>
    </w:p>
    <w:p>
      <w:r>
        <w:rPr>
          <w:b/>
        </w:rPr>
        <w:t xml:space="preserve">Tulos</w:t>
      </w:r>
    </w:p>
    <w:p>
      <w:r>
        <w:t xml:space="preserve">paperi</w:t>
      </w:r>
    </w:p>
    <w:p>
      <w:r>
        <w:rPr>
          <w:b/>
        </w:rPr>
        <w:t xml:space="preserve">Tulos</w:t>
      </w:r>
    </w:p>
    <w:p>
      <w:r>
        <w:t xml:space="preserve">vaatteet</w:t>
      </w:r>
    </w:p>
    <w:p>
      <w:r>
        <w:rPr>
          <w:b/>
        </w:rPr>
        <w:t xml:space="preserve">Tulos</w:t>
      </w:r>
    </w:p>
    <w:p>
      <w:r>
        <w:t xml:space="preserve">kirja</w:t>
      </w:r>
    </w:p>
    <w:p>
      <w:r>
        <w:rPr>
          <w:b/>
        </w:rPr>
        <w:t xml:space="preserve">Tulos</w:t>
      </w:r>
    </w:p>
    <w:p>
      <w:r>
        <w:t xml:space="preserve">kuvat</w:t>
      </w:r>
    </w:p>
    <w:p>
      <w:r>
        <w:rPr>
          <w:b/>
        </w:rPr>
        <w:t xml:space="preserve">Tulos</w:t>
      </w:r>
    </w:p>
    <w:p>
      <w:r>
        <w:t xml:space="preserve">tietokone</w:t>
      </w:r>
    </w:p>
    <w:p>
      <w:r>
        <w:rPr>
          <w:b/>
        </w:rPr>
        <w:t xml:space="preserve">Tulos</w:t>
      </w:r>
    </w:p>
    <w:p>
      <w:r>
        <w:t xml:space="preserve">matkapuhelin</w:t>
      </w:r>
    </w:p>
    <w:p>
      <w:r>
        <w:rPr>
          <w:b/>
        </w:rPr>
        <w:t xml:space="preserve">Tulos</w:t>
      </w:r>
    </w:p>
    <w:p>
      <w:r>
        <w:t xml:space="preserve">ruoka</w:t>
      </w:r>
    </w:p>
    <w:p>
      <w:r>
        <w:rPr>
          <w:b/>
        </w:rPr>
        <w:t xml:space="preserve">Tulos</w:t>
      </w:r>
    </w:p>
    <w:p>
      <w:r>
        <w:t xml:space="preserve">huonekalut</w:t>
      </w:r>
    </w:p>
    <w:p>
      <w:r>
        <w:rPr>
          <w:b/>
        </w:rPr>
        <w:t xml:space="preserve">Esimerkki 7.559</w:t>
      </w:r>
    </w:p>
    <w:p>
      <w:r>
        <w:t xml:space="preserve">Mainitse käsky, jonka ihmiset antavat koirilleen ja jonka he toivoisivat voivansa antaa teini-ikäisilleen.</w:t>
      </w:r>
    </w:p>
    <w:p>
      <w:r>
        <w:rPr>
          <w:b/>
        </w:rPr>
        <w:t xml:space="preserve">Tulos</w:t>
      </w:r>
    </w:p>
    <w:p>
      <w:r>
        <w:t xml:space="preserve">sit</w:t>
      </w:r>
    </w:p>
    <w:p>
      <w:r>
        <w:rPr>
          <w:b/>
        </w:rPr>
        <w:t xml:space="preserve">Tulos</w:t>
      </w:r>
    </w:p>
    <w:p>
      <w:r>
        <w:t xml:space="preserve">pysy</w:t>
      </w:r>
    </w:p>
    <w:p>
      <w:r>
        <w:rPr>
          <w:b/>
        </w:rPr>
        <w:t xml:space="preserve">Tulos</w:t>
      </w:r>
    </w:p>
    <w:p>
      <w:r>
        <w:t xml:space="preserve">tule tänne</w:t>
      </w:r>
    </w:p>
    <w:p>
      <w:r>
        <w:rPr>
          <w:b/>
        </w:rPr>
        <w:t xml:space="preserve">Tulos</w:t>
      </w:r>
    </w:p>
    <w:p>
      <w:r>
        <w:t xml:space="preserve">nouto</w:t>
      </w:r>
    </w:p>
    <w:p>
      <w:r>
        <w:rPr>
          <w:b/>
        </w:rPr>
        <w:t xml:space="preserve">Tulos</w:t>
      </w:r>
    </w:p>
    <w:p>
      <w:r>
        <w:t xml:space="preserve">puhu</w:t>
      </w:r>
    </w:p>
    <w:p>
      <w:r>
        <w:rPr>
          <w:b/>
        </w:rPr>
        <w:t xml:space="preserve">Tulos</w:t>
      </w:r>
    </w:p>
    <w:p>
      <w:r>
        <w:t xml:space="preserve">hiljainen</w:t>
      </w:r>
    </w:p>
    <w:p>
      <w:r>
        <w:rPr>
          <w:b/>
        </w:rPr>
        <w:t xml:space="preserve">Esimerkki 7.560</w:t>
      </w:r>
    </w:p>
    <w:p>
      <w:r>
        <w:t xml:space="preserve">nimeä jotain, jonka todella laiska mies voisi opettaa koiransa noutamaan itselleen.</w:t>
      </w:r>
    </w:p>
    <w:p>
      <w:r>
        <w:rPr>
          <w:b/>
        </w:rPr>
        <w:t xml:space="preserve">Tulos</w:t>
      </w:r>
    </w:p>
    <w:p>
      <w:r>
        <w:t xml:space="preserve">olutta</w:t>
      </w:r>
    </w:p>
    <w:p>
      <w:r>
        <w:rPr>
          <w:b/>
        </w:rPr>
        <w:t xml:space="preserve">Tulos</w:t>
      </w:r>
    </w:p>
    <w:p>
      <w:r>
        <w:t xml:space="preserve">etäyhteys</w:t>
      </w:r>
    </w:p>
    <w:p>
      <w:r>
        <w:rPr>
          <w:b/>
        </w:rPr>
        <w:t xml:space="preserve">Tulos</w:t>
      </w:r>
    </w:p>
    <w:p>
      <w:r>
        <w:t xml:space="preserve">sanomalehti</w:t>
      </w:r>
    </w:p>
    <w:p>
      <w:r>
        <w:rPr>
          <w:b/>
        </w:rPr>
        <w:t xml:space="preserve">Tulos</w:t>
      </w:r>
    </w:p>
    <w:p>
      <w:r>
        <w:t xml:space="preserve">vaatteet/kengät</w:t>
      </w:r>
    </w:p>
    <w:p>
      <w:r>
        <w:rPr>
          <w:b/>
        </w:rPr>
        <w:t xml:space="preserve">Tulos</w:t>
      </w:r>
    </w:p>
    <w:p>
      <w:r>
        <w:t xml:space="preserve">savukkeet</w:t>
      </w:r>
    </w:p>
    <w:p>
      <w:r>
        <w:rPr>
          <w:b/>
        </w:rPr>
        <w:t xml:space="preserve">Esimerkki 7.561</w:t>
      </w:r>
    </w:p>
    <w:p>
      <w:r>
        <w:t xml:space="preserve">Nimeä jokin asia, jota armeijan väki käyttää jatkuvasti.</w:t>
      </w:r>
    </w:p>
    <w:p>
      <w:r>
        <w:rPr>
          <w:b/>
        </w:rPr>
        <w:t xml:space="preserve">Tulos</w:t>
      </w:r>
    </w:p>
    <w:p>
      <w:r>
        <w:t xml:space="preserve">univormut</w:t>
      </w:r>
    </w:p>
    <w:p>
      <w:r>
        <w:rPr>
          <w:b/>
        </w:rPr>
        <w:t xml:space="preserve">Tulos</w:t>
      </w:r>
    </w:p>
    <w:p>
      <w:r>
        <w:t xml:space="preserve">taistelusaappaat</w:t>
      </w:r>
    </w:p>
    <w:p>
      <w:r>
        <w:rPr>
          <w:b/>
        </w:rPr>
        <w:t xml:space="preserve">Tulos</w:t>
      </w:r>
    </w:p>
    <w:p>
      <w:r>
        <w:t xml:space="preserve">kypärät</w:t>
      </w:r>
    </w:p>
    <w:p>
      <w:r>
        <w:rPr>
          <w:b/>
        </w:rPr>
        <w:t xml:space="preserve">Tulos</w:t>
      </w:r>
    </w:p>
    <w:p>
      <w:r>
        <w:t xml:space="preserve">naamiointi</w:t>
      </w:r>
    </w:p>
    <w:p>
      <w:r>
        <w:rPr>
          <w:b/>
        </w:rPr>
        <w:t xml:space="preserve">Tulos</w:t>
      </w:r>
    </w:p>
    <w:p>
      <w:r>
        <w:t xml:space="preserve">koiramerkit</w:t>
      </w:r>
    </w:p>
    <w:p>
      <w:r>
        <w:rPr>
          <w:b/>
        </w:rPr>
        <w:t xml:space="preserve">Esimerkki 7.562</w:t>
      </w:r>
    </w:p>
    <w:p>
      <w:r>
        <w:t xml:space="preserve">Kerro jokin asia, jota ihmiset vihaavat, kun heitä keskeytetään.</w:t>
      </w:r>
    </w:p>
    <w:p>
      <w:r>
        <w:rPr>
          <w:b/>
        </w:rPr>
        <w:t xml:space="preserve">Tulos</w:t>
      </w:r>
    </w:p>
    <w:p>
      <w:r>
        <w:t xml:space="preserve">syöminen</w:t>
      </w:r>
    </w:p>
    <w:p>
      <w:r>
        <w:rPr>
          <w:b/>
        </w:rPr>
        <w:t xml:space="preserve">Tulos</w:t>
      </w:r>
    </w:p>
    <w:p>
      <w:r>
        <w:t xml:space="preserve">Puhuva</w:t>
      </w:r>
    </w:p>
    <w:p>
      <w:r>
        <w:rPr>
          <w:b/>
        </w:rPr>
        <w:t xml:space="preserve">Tulos</w:t>
      </w:r>
    </w:p>
    <w:p>
      <w:r>
        <w:t xml:space="preserve">nukkuminen</w:t>
      </w:r>
    </w:p>
    <w:p>
      <w:r>
        <w:rPr>
          <w:b/>
        </w:rPr>
        <w:t xml:space="preserve">Tulos</w:t>
      </w:r>
    </w:p>
    <w:p>
      <w:r>
        <w:t xml:space="preserve">lukeminen</w:t>
      </w:r>
    </w:p>
    <w:p>
      <w:r>
        <w:rPr>
          <w:b/>
        </w:rPr>
        <w:t xml:space="preserve">Tulos</w:t>
      </w:r>
    </w:p>
    <w:p>
      <w:r>
        <w:t xml:space="preserve">uiminen</w:t>
      </w:r>
    </w:p>
    <w:p>
      <w:r>
        <w:rPr>
          <w:b/>
        </w:rPr>
        <w:t xml:space="preserve">Esimerkki 7.563</w:t>
      </w:r>
    </w:p>
    <w:p>
      <w:r>
        <w:t xml:space="preserve">Nimeä jokin vartalossaan oleva asia, jonka nainen saattaa yrittää peittää.</w:t>
      </w:r>
    </w:p>
    <w:p>
      <w:r>
        <w:rPr>
          <w:b/>
        </w:rPr>
        <w:t xml:space="preserve">Tulos</w:t>
      </w:r>
    </w:p>
    <w:p>
      <w:r>
        <w:t xml:space="preserve">vatsa</w:t>
      </w:r>
    </w:p>
    <w:p>
      <w:r>
        <w:rPr>
          <w:b/>
        </w:rPr>
        <w:t xml:space="preserve">Tulos</w:t>
      </w:r>
    </w:p>
    <w:p>
      <w:r>
        <w:t xml:space="preserve">halkaisu</w:t>
      </w:r>
    </w:p>
    <w:p>
      <w:r>
        <w:rPr>
          <w:b/>
        </w:rPr>
        <w:t xml:space="preserve">Tulos</w:t>
      </w:r>
    </w:p>
    <w:p>
      <w:r>
        <w:t xml:space="preserve">näppylä</w:t>
      </w:r>
    </w:p>
    <w:p>
      <w:r>
        <w:rPr>
          <w:b/>
        </w:rPr>
        <w:t xml:space="preserve">Tulos</w:t>
      </w:r>
    </w:p>
    <w:p>
      <w:r>
        <w:t xml:space="preserve">tatuointi</w:t>
      </w:r>
    </w:p>
    <w:p>
      <w:r>
        <w:rPr>
          <w:b/>
        </w:rPr>
        <w:t xml:space="preserve">Tulos</w:t>
      </w:r>
    </w:p>
    <w:p>
      <w:r>
        <w:t xml:space="preserve">mole</w:t>
      </w:r>
    </w:p>
    <w:p>
      <w:r>
        <w:rPr>
          <w:b/>
        </w:rPr>
        <w:t xml:space="preserve">Tulos</w:t>
      </w:r>
    </w:p>
    <w:p>
      <w:r>
        <w:t xml:space="preserve">ryppyjä</w:t>
      </w:r>
    </w:p>
    <w:p>
      <w:r>
        <w:rPr>
          <w:b/>
        </w:rPr>
        <w:t xml:space="preserve">Esimerkki 7.564</w:t>
      </w:r>
    </w:p>
    <w:p>
      <w:r>
        <w:t xml:space="preserve">Nimeä paikka, johon ihmiset menevät, koska he luulevat sen tekevän heille hyvää.</w:t>
      </w:r>
    </w:p>
    <w:p>
      <w:r>
        <w:rPr>
          <w:b/>
        </w:rPr>
        <w:t xml:space="preserve">Tulos</w:t>
      </w:r>
    </w:p>
    <w:p>
      <w:r>
        <w:t xml:space="preserve">kuntosali</w:t>
      </w:r>
    </w:p>
    <w:p>
      <w:r>
        <w:rPr>
          <w:b/>
        </w:rPr>
        <w:t xml:space="preserve">Tulos</w:t>
      </w:r>
    </w:p>
    <w:p>
      <w:r>
        <w:t xml:space="preserve">kirkko</w:t>
      </w:r>
    </w:p>
    <w:p>
      <w:r>
        <w:rPr>
          <w:b/>
        </w:rPr>
        <w:t xml:space="preserve">Tulos</w:t>
      </w:r>
    </w:p>
    <w:p>
      <w:r>
        <w:t xml:space="preserve">lääkärit</w:t>
      </w:r>
    </w:p>
    <w:p>
      <w:r>
        <w:rPr>
          <w:b/>
        </w:rPr>
        <w:t xml:space="preserve">Tulos</w:t>
      </w:r>
    </w:p>
    <w:p>
      <w:r>
        <w:t xml:space="preserve">kylpylä</w:t>
      </w:r>
    </w:p>
    <w:p>
      <w:r>
        <w:rPr>
          <w:b/>
        </w:rPr>
        <w:t xml:space="preserve">Esimerkki 7.565</w:t>
      </w:r>
    </w:p>
    <w:p>
      <w:r>
        <w:t xml:space="preserve">Nimeä ammatti, joka vaatii paljon matkustamista.</w:t>
      </w:r>
    </w:p>
    <w:p>
      <w:r>
        <w:rPr>
          <w:b/>
        </w:rPr>
        <w:t xml:space="preserve">Tulos</w:t>
      </w:r>
    </w:p>
    <w:p>
      <w:r>
        <w:t xml:space="preserve">myyntiedustaja</w:t>
      </w:r>
    </w:p>
    <w:p>
      <w:r>
        <w:rPr>
          <w:b/>
        </w:rPr>
        <w:t xml:space="preserve">Tulos</w:t>
      </w:r>
    </w:p>
    <w:p>
      <w:r>
        <w:t xml:space="preserve">pilotti</w:t>
      </w:r>
    </w:p>
    <w:p>
      <w:r>
        <w:rPr>
          <w:b/>
        </w:rPr>
        <w:t xml:space="preserve">Tulos</w:t>
      </w:r>
    </w:p>
    <w:p>
      <w:r>
        <w:t xml:space="preserve">lentoemäntä</w:t>
      </w:r>
    </w:p>
    <w:p>
      <w:r>
        <w:rPr>
          <w:b/>
        </w:rPr>
        <w:t xml:space="preserve">Tulos</w:t>
      </w:r>
    </w:p>
    <w:p>
      <w:r>
        <w:t xml:space="preserve">viihdyttäjä</w:t>
      </w:r>
    </w:p>
    <w:p>
      <w:r>
        <w:rPr>
          <w:b/>
        </w:rPr>
        <w:t xml:space="preserve">Esimerkki 7.566</w:t>
      </w:r>
    </w:p>
    <w:p>
      <w:r>
        <w:t xml:space="preserve">Nimeä joku, joka ihmisten on palkattava, jos he päättävät rakentaa talon:</w:t>
      </w:r>
    </w:p>
    <w:p>
      <w:r>
        <w:rPr>
          <w:b/>
        </w:rPr>
        <w:t xml:space="preserve">Tulos</w:t>
      </w:r>
    </w:p>
    <w:p>
      <w:r>
        <w:t xml:space="preserve">urakoitsija</w:t>
      </w:r>
    </w:p>
    <w:p>
      <w:r>
        <w:rPr>
          <w:b/>
        </w:rPr>
        <w:t xml:space="preserve">Tulos</w:t>
      </w:r>
    </w:p>
    <w:p>
      <w:r>
        <w:t xml:space="preserve">puuseppä</w:t>
      </w:r>
    </w:p>
    <w:p>
      <w:r>
        <w:rPr>
          <w:b/>
        </w:rPr>
        <w:t xml:space="preserve">Tulos</w:t>
      </w:r>
    </w:p>
    <w:p>
      <w:r>
        <w:t xml:space="preserve">arkkitehti</w:t>
      </w:r>
    </w:p>
    <w:p>
      <w:r>
        <w:rPr>
          <w:b/>
        </w:rPr>
        <w:t xml:space="preserve">Tulos</w:t>
      </w:r>
    </w:p>
    <w:p>
      <w:r>
        <w:t xml:space="preserve">sähköasentaja</w:t>
      </w:r>
    </w:p>
    <w:p>
      <w:r>
        <w:rPr>
          <w:b/>
        </w:rPr>
        <w:t xml:space="preserve">Tulos</w:t>
      </w:r>
    </w:p>
    <w:p>
      <w:r>
        <w:t xml:space="preserve">putkimies</w:t>
      </w:r>
    </w:p>
    <w:p>
      <w:r>
        <w:rPr>
          <w:b/>
        </w:rPr>
        <w:t xml:space="preserve">Esimerkki 7.567</w:t>
      </w:r>
    </w:p>
    <w:p>
      <w:r>
        <w:t xml:space="preserve">nimeä lahja, jonka voisit antaa kumppanillesi pyytääkseen anteeksi jotain tekemääsi.</w:t>
      </w:r>
    </w:p>
    <w:p>
      <w:r>
        <w:rPr>
          <w:b/>
        </w:rPr>
        <w:t xml:space="preserve">Tulos</w:t>
      </w:r>
    </w:p>
    <w:p>
      <w:r>
        <w:t xml:space="preserve">kukkia</w:t>
      </w:r>
    </w:p>
    <w:p>
      <w:r>
        <w:rPr>
          <w:b/>
        </w:rPr>
        <w:t xml:space="preserve">Tulos</w:t>
      </w:r>
    </w:p>
    <w:p>
      <w:r>
        <w:t xml:space="preserve">korut</w:t>
      </w:r>
    </w:p>
    <w:p>
      <w:r>
        <w:rPr>
          <w:b/>
        </w:rPr>
        <w:t xml:space="preserve">Tulos</w:t>
      </w:r>
    </w:p>
    <w:p>
      <w:r>
        <w:t xml:space="preserve">karkkia</w:t>
      </w:r>
    </w:p>
    <w:p>
      <w:r>
        <w:rPr>
          <w:b/>
        </w:rPr>
        <w:t xml:space="preserve">Tulos</w:t>
      </w:r>
    </w:p>
    <w:p>
      <w:r>
        <w:t xml:space="preserve">illallinen</w:t>
      </w:r>
    </w:p>
    <w:p>
      <w:r>
        <w:rPr>
          <w:b/>
        </w:rPr>
        <w:t xml:space="preserve">Esimerkki 7.568</w:t>
      </w:r>
    </w:p>
    <w:p>
      <w:r>
        <w:t xml:space="preserve">Nimeä tapa sanoa hyvästit muulla kielellä kuin englanniksi.</w:t>
      </w:r>
    </w:p>
    <w:p>
      <w:r>
        <w:rPr>
          <w:b/>
        </w:rPr>
        <w:t xml:space="preserve">Tulos</w:t>
      </w:r>
    </w:p>
    <w:p>
      <w:r>
        <w:t xml:space="preserve">adios</w:t>
      </w:r>
    </w:p>
    <w:p>
      <w:r>
        <w:rPr>
          <w:b/>
        </w:rPr>
        <w:t xml:space="preserve">Tulos</w:t>
      </w:r>
    </w:p>
    <w:p>
      <w:r>
        <w:t xml:space="preserve">ciao</w:t>
      </w:r>
    </w:p>
    <w:p>
      <w:r>
        <w:rPr>
          <w:b/>
        </w:rPr>
        <w:t xml:space="preserve">Tulos</w:t>
      </w:r>
    </w:p>
    <w:p>
      <w:r>
        <w:t xml:space="preserve">au revoir</w:t>
      </w:r>
    </w:p>
    <w:p>
      <w:r>
        <w:rPr>
          <w:b/>
        </w:rPr>
        <w:t xml:space="preserve">Tulos</w:t>
      </w:r>
    </w:p>
    <w:p>
      <w:r>
        <w:t xml:space="preserve">sayonara</w:t>
      </w:r>
    </w:p>
    <w:p>
      <w:r>
        <w:rPr>
          <w:b/>
        </w:rPr>
        <w:t xml:space="preserve">Tulos</w:t>
      </w:r>
    </w:p>
    <w:p>
      <w:r>
        <w:t xml:space="preserve">aloha</w:t>
      </w:r>
    </w:p>
    <w:p>
      <w:r>
        <w:rPr>
          <w:b/>
        </w:rPr>
        <w:t xml:space="preserve">Esimerkki 7.569</w:t>
      </w:r>
    </w:p>
    <w:p>
      <w:r>
        <w:t xml:space="preserve">nimi jotain, jonka ostat rullalta.</w:t>
      </w:r>
    </w:p>
    <w:p>
      <w:r>
        <w:rPr>
          <w:b/>
        </w:rPr>
        <w:t xml:space="preserve">Tulos</w:t>
      </w:r>
    </w:p>
    <w:p>
      <w:r>
        <w:t xml:space="preserve">WC-paperi</w:t>
      </w:r>
    </w:p>
    <w:p>
      <w:r>
        <w:rPr>
          <w:b/>
        </w:rPr>
        <w:t xml:space="preserve">Tulos</w:t>
      </w:r>
    </w:p>
    <w:p>
      <w:r>
        <w:t xml:space="preserve">paperipyyhkeet</w:t>
      </w:r>
    </w:p>
    <w:p>
      <w:r>
        <w:rPr>
          <w:b/>
        </w:rPr>
        <w:t xml:space="preserve">Tulos</w:t>
      </w:r>
    </w:p>
    <w:p>
      <w:r>
        <w:t xml:space="preserve">nauha</w:t>
      </w:r>
    </w:p>
    <w:p>
      <w:r>
        <w:rPr>
          <w:b/>
        </w:rPr>
        <w:t xml:space="preserve">Tulos</w:t>
      </w:r>
    </w:p>
    <w:p>
      <w:r>
        <w:t xml:space="preserve">leipä</w:t>
      </w:r>
    </w:p>
    <w:p>
      <w:r>
        <w:rPr>
          <w:b/>
        </w:rPr>
        <w:t xml:space="preserve">Tulos</w:t>
      </w:r>
    </w:p>
    <w:p>
      <w:r>
        <w:t xml:space="preserve">käärepaperi</w:t>
      </w:r>
    </w:p>
    <w:p>
      <w:r>
        <w:rPr>
          <w:b/>
        </w:rPr>
        <w:t xml:space="preserve">Tulos</w:t>
      </w:r>
    </w:p>
    <w:p>
      <w:r>
        <w:t xml:space="preserve">elokuva</w:t>
      </w:r>
    </w:p>
    <w:p>
      <w:r>
        <w:rPr>
          <w:b/>
        </w:rPr>
        <w:t xml:space="preserve">Tulos</w:t>
      </w:r>
    </w:p>
    <w:p>
      <w:r>
        <w:t xml:space="preserve">matto</w:t>
      </w:r>
    </w:p>
    <w:p>
      <w:r>
        <w:rPr>
          <w:b/>
        </w:rPr>
        <w:t xml:space="preserve">Esimerkki 7.570</w:t>
      </w:r>
    </w:p>
    <w:p>
      <w:r>
        <w:t xml:space="preserve">Nimeä jokin asia, josta pariskunta saattaisi riidellä.</w:t>
      </w:r>
    </w:p>
    <w:p>
      <w:r>
        <w:rPr>
          <w:b/>
        </w:rPr>
        <w:t xml:space="preserve">Tulos</w:t>
      </w:r>
    </w:p>
    <w:p>
      <w:r>
        <w:t xml:space="preserve">rahaa</w:t>
      </w:r>
    </w:p>
    <w:p>
      <w:r>
        <w:rPr>
          <w:b/>
        </w:rPr>
        <w:t xml:space="preserve">Tulos</w:t>
      </w:r>
    </w:p>
    <w:p>
      <w:r>
        <w:t xml:space="preserve">rakkauselämä</w:t>
      </w:r>
    </w:p>
    <w:p>
      <w:r>
        <w:rPr>
          <w:b/>
        </w:rPr>
        <w:t xml:space="preserve">Tulos</w:t>
      </w:r>
    </w:p>
    <w:p>
      <w:r>
        <w:t xml:space="preserve">uskottomuus</w:t>
      </w:r>
    </w:p>
    <w:p>
      <w:r>
        <w:rPr>
          <w:b/>
        </w:rPr>
        <w:t xml:space="preserve">Tulos</w:t>
      </w:r>
    </w:p>
    <w:p>
      <w:r>
        <w:t xml:space="preserve">laskut</w:t>
      </w:r>
    </w:p>
    <w:p>
      <w:r>
        <w:rPr>
          <w:b/>
        </w:rPr>
        <w:t xml:space="preserve">Tulos</w:t>
      </w:r>
    </w:p>
    <w:p>
      <w:r>
        <w:t xml:space="preserve">lasten kasvattaminen</w:t>
      </w:r>
    </w:p>
    <w:p>
      <w:r>
        <w:rPr>
          <w:b/>
        </w:rPr>
        <w:t xml:space="preserve">Esimerkki 7.571</w:t>
      </w:r>
    </w:p>
    <w:p>
      <w:r>
        <w:t xml:space="preserve">nimeä jotain, jolla voit piirtää kuvan.</w:t>
      </w:r>
    </w:p>
    <w:p>
      <w:r>
        <w:rPr>
          <w:b/>
        </w:rPr>
        <w:t xml:space="preserve">Tulos</w:t>
      </w:r>
    </w:p>
    <w:p>
      <w:r>
        <w:t xml:space="preserve">lyijykynät</w:t>
      </w:r>
    </w:p>
    <w:p>
      <w:r>
        <w:rPr>
          <w:b/>
        </w:rPr>
        <w:t xml:space="preserve">Tulos</w:t>
      </w:r>
    </w:p>
    <w:p>
      <w:r>
        <w:t xml:space="preserve">värikynät</w:t>
      </w:r>
    </w:p>
    <w:p>
      <w:r>
        <w:rPr>
          <w:b/>
        </w:rPr>
        <w:t xml:space="preserve">Tulos</w:t>
      </w:r>
    </w:p>
    <w:p>
      <w:r>
        <w:t xml:space="preserve">merkintä</w:t>
      </w:r>
    </w:p>
    <w:p>
      <w:r>
        <w:rPr>
          <w:b/>
        </w:rPr>
        <w:t xml:space="preserve">Tulos</w:t>
      </w:r>
    </w:p>
    <w:p>
      <w:r>
        <w:t xml:space="preserve">maali</w:t>
      </w:r>
    </w:p>
    <w:p>
      <w:r>
        <w:rPr>
          <w:b/>
        </w:rPr>
        <w:t xml:space="preserve">Esimerkki 7.572</w:t>
      </w:r>
    </w:p>
    <w:p>
      <w:r>
        <w:t xml:space="preserve">Nimeä urheilulaji, jota pelataan yleensä suurten yleisöjen edessä.</w:t>
      </w:r>
    </w:p>
    <w:p>
      <w:r>
        <w:rPr>
          <w:b/>
        </w:rPr>
        <w:t xml:space="preserve">Tulos</w:t>
      </w:r>
    </w:p>
    <w:p>
      <w:r>
        <w:t xml:space="preserve">jalkapallo</w:t>
      </w:r>
    </w:p>
    <w:p>
      <w:r>
        <w:rPr>
          <w:b/>
        </w:rPr>
        <w:t xml:space="preserve">Tulos</w:t>
      </w:r>
    </w:p>
    <w:p>
      <w:r>
        <w:t xml:space="preserve">baseball</w:t>
      </w:r>
    </w:p>
    <w:p>
      <w:r>
        <w:rPr>
          <w:b/>
        </w:rPr>
        <w:t xml:space="preserve">Tulos</w:t>
      </w:r>
    </w:p>
    <w:p>
      <w:r>
        <w:t xml:space="preserve">koripallo</w:t>
      </w:r>
    </w:p>
    <w:p>
      <w:r>
        <w:rPr>
          <w:b/>
        </w:rPr>
        <w:t xml:space="preserve">Esimerkki 7.573</w:t>
      </w:r>
    </w:p>
    <w:p>
      <w:r>
        <w:t xml:space="preserve">Nimeä jokin asia, jonka kanssa nukut tunteaksesi olosi turvalliseksi.</w:t>
      </w:r>
    </w:p>
    <w:p>
      <w:r>
        <w:rPr>
          <w:b/>
        </w:rPr>
        <w:t xml:space="preserve">Tulos</w:t>
      </w:r>
    </w:p>
    <w:p>
      <w:r>
        <w:t xml:space="preserve">puoliso</w:t>
      </w:r>
    </w:p>
    <w:p>
      <w:r>
        <w:rPr>
          <w:b/>
        </w:rPr>
        <w:t xml:space="preserve">Tulos</w:t>
      </w:r>
    </w:p>
    <w:p>
      <w:r>
        <w:t xml:space="preserve">ase</w:t>
      </w:r>
    </w:p>
    <w:p>
      <w:r>
        <w:rPr>
          <w:b/>
        </w:rPr>
        <w:t xml:space="preserve">Tulos</w:t>
      </w:r>
    </w:p>
    <w:p>
      <w:r>
        <w:t xml:space="preserve">täytetty eläin</w:t>
      </w:r>
    </w:p>
    <w:p>
      <w:r>
        <w:rPr>
          <w:b/>
        </w:rPr>
        <w:t xml:space="preserve">Tulos</w:t>
      </w:r>
    </w:p>
    <w:p>
      <w:r>
        <w:t xml:space="preserve">peitto</w:t>
      </w:r>
    </w:p>
    <w:p>
      <w:r>
        <w:rPr>
          <w:b/>
        </w:rPr>
        <w:t xml:space="preserve">Tulos</w:t>
      </w:r>
    </w:p>
    <w:p>
      <w:r>
        <w:t xml:space="preserve">yövalo</w:t>
      </w:r>
    </w:p>
    <w:p>
      <w:r>
        <w:rPr>
          <w:b/>
        </w:rPr>
        <w:t xml:space="preserve">Esimerkki 7.574</w:t>
      </w:r>
    </w:p>
    <w:p>
      <w:r>
        <w:t xml:space="preserve">Nimeä elokuva roboteista.</w:t>
      </w:r>
    </w:p>
    <w:p>
      <w:r>
        <w:rPr>
          <w:b/>
        </w:rPr>
        <w:t xml:space="preserve">Tulos</w:t>
      </w:r>
    </w:p>
    <w:p>
      <w:r>
        <w:t xml:space="preserve">i-robotti</w:t>
      </w:r>
    </w:p>
    <w:p>
      <w:r>
        <w:rPr>
          <w:b/>
        </w:rPr>
        <w:t xml:space="preserve">Tulos</w:t>
      </w:r>
    </w:p>
    <w:p>
      <w:r>
        <w:t xml:space="preserve">robocop</w:t>
      </w:r>
    </w:p>
    <w:p>
      <w:r>
        <w:rPr>
          <w:b/>
        </w:rPr>
        <w:t xml:space="preserve">Tulos</w:t>
      </w:r>
    </w:p>
    <w:p>
      <w:r>
        <w:t xml:space="preserve">terminaattori</w:t>
      </w:r>
    </w:p>
    <w:p>
      <w:r>
        <w:rPr>
          <w:b/>
        </w:rPr>
        <w:t xml:space="preserve">Tulos</w:t>
      </w:r>
    </w:p>
    <w:p>
      <w:r>
        <w:t xml:space="preserve">muuntajat</w:t>
      </w:r>
    </w:p>
    <w:p>
      <w:r>
        <w:rPr>
          <w:b/>
        </w:rPr>
        <w:t xml:space="preserve">Tulos</w:t>
      </w:r>
    </w:p>
    <w:p>
      <w:r>
        <w:t xml:space="preserve">robotit</w:t>
      </w:r>
    </w:p>
    <w:p>
      <w:r>
        <w:rPr>
          <w:b/>
        </w:rPr>
        <w:t xml:space="preserve">Tulos</w:t>
      </w:r>
    </w:p>
    <w:p>
      <w:r>
        <w:t xml:space="preserve">oikosulku</w:t>
      </w:r>
    </w:p>
    <w:p>
      <w:r>
        <w:rPr>
          <w:b/>
        </w:rPr>
        <w:t xml:space="preserve">Tulos</w:t>
      </w:r>
    </w:p>
    <w:p>
      <w:r>
        <w:t xml:space="preserve">wall-e</w:t>
      </w:r>
    </w:p>
    <w:p>
      <w:r>
        <w:rPr>
          <w:b/>
        </w:rPr>
        <w:t xml:space="preserve">Esimerkki 7.575</w:t>
      </w:r>
    </w:p>
    <w:p>
      <w:r>
        <w:t xml:space="preserve">Nimeä syy, miksi on hyvä olla Jennifer Lopez.</w:t>
      </w:r>
    </w:p>
    <w:p>
      <w:r>
        <w:rPr>
          <w:b/>
        </w:rPr>
        <w:t xml:space="preserve">Tulos</w:t>
      </w:r>
    </w:p>
    <w:p>
      <w:r>
        <w:t xml:space="preserve">"sai taaloja"</w:t>
      </w:r>
    </w:p>
    <w:p>
      <w:r>
        <w:rPr>
          <w:b/>
        </w:rPr>
        <w:t xml:space="preserve">Tulos</w:t>
      </w:r>
    </w:p>
    <w:p>
      <w:r>
        <w:t xml:space="preserve">"Got Ben"</w:t>
      </w:r>
    </w:p>
    <w:p>
      <w:r>
        <w:rPr>
          <w:b/>
        </w:rPr>
        <w:t xml:space="preserve">Tulos</w:t>
      </w:r>
    </w:p>
    <w:p>
      <w:r>
        <w:t xml:space="preserve">"sain takaisin/ruumiin"</w:t>
      </w:r>
    </w:p>
    <w:p>
      <w:r>
        <w:rPr>
          <w:b/>
        </w:rPr>
        <w:t xml:space="preserve">Tulos</w:t>
      </w:r>
    </w:p>
    <w:p>
      <w:r>
        <w:t xml:space="preserve">"sai kauneutta"</w:t>
      </w:r>
    </w:p>
    <w:p>
      <w:r>
        <w:rPr>
          <w:b/>
        </w:rPr>
        <w:t xml:space="preserve">Esimerkki 7.576</w:t>
      </w:r>
    </w:p>
    <w:p>
      <w:r>
        <w:t xml:space="preserve">Nimeä jotain, mitä laittaisit smoothieen.</w:t>
      </w:r>
    </w:p>
    <w:p>
      <w:r>
        <w:rPr>
          <w:b/>
        </w:rPr>
        <w:t xml:space="preserve">Tulos</w:t>
      </w:r>
    </w:p>
    <w:p>
      <w:r>
        <w:t xml:space="preserve">mansikka</w:t>
      </w:r>
    </w:p>
    <w:p>
      <w:r>
        <w:rPr>
          <w:b/>
        </w:rPr>
        <w:t xml:space="preserve">Tulos</w:t>
      </w:r>
    </w:p>
    <w:p>
      <w:r>
        <w:t xml:space="preserve">banaani</w:t>
      </w:r>
    </w:p>
    <w:p>
      <w:r>
        <w:rPr>
          <w:b/>
        </w:rPr>
        <w:t xml:space="preserve">Tulos</w:t>
      </w:r>
    </w:p>
    <w:p>
      <w:r>
        <w:t xml:space="preserve">mustikka</w:t>
      </w:r>
    </w:p>
    <w:p>
      <w:r>
        <w:rPr>
          <w:b/>
        </w:rPr>
        <w:t xml:space="preserve">Tulos</w:t>
      </w:r>
    </w:p>
    <w:p>
      <w:r>
        <w:t xml:space="preserve">suklaa</w:t>
      </w:r>
    </w:p>
    <w:p>
      <w:r>
        <w:rPr>
          <w:b/>
        </w:rPr>
        <w:t xml:space="preserve">Tulos</w:t>
      </w:r>
    </w:p>
    <w:p>
      <w:r>
        <w:t xml:space="preserve">mango</w:t>
      </w:r>
    </w:p>
    <w:p>
      <w:r>
        <w:rPr>
          <w:b/>
        </w:rPr>
        <w:t xml:space="preserve">Esimerkki 7.577</w:t>
      </w:r>
    </w:p>
    <w:p>
      <w:r>
        <w:t xml:space="preserve">Nimeä elokuva, jossa on puhuvia eläimiä.</w:t>
      </w:r>
    </w:p>
    <w:p>
      <w:r>
        <w:rPr>
          <w:b/>
        </w:rPr>
        <w:t xml:space="preserve">Tulos</w:t>
      </w:r>
    </w:p>
    <w:p>
      <w:r>
        <w:t xml:space="preserve">Dr. Dolittle</w:t>
      </w:r>
    </w:p>
    <w:p>
      <w:r>
        <w:rPr>
          <w:b/>
        </w:rPr>
        <w:t xml:space="preserve">Tulos</w:t>
      </w:r>
    </w:p>
    <w:p>
      <w:r>
        <w:t xml:space="preserve">Madagaskar</w:t>
      </w:r>
    </w:p>
    <w:p>
      <w:r>
        <w:rPr>
          <w:b/>
        </w:rPr>
        <w:t xml:space="preserve">Tulos</w:t>
      </w:r>
    </w:p>
    <w:p>
      <w:r>
        <w:t xml:space="preserve">babe</w:t>
      </w:r>
    </w:p>
    <w:p>
      <w:r>
        <w:rPr>
          <w:b/>
        </w:rPr>
        <w:t xml:space="preserve">Tulos</w:t>
      </w:r>
    </w:p>
    <w:p>
      <w:r>
        <w:t xml:space="preserve">shrek</w:t>
      </w:r>
    </w:p>
    <w:p>
      <w:r>
        <w:rPr>
          <w:b/>
        </w:rPr>
        <w:t xml:space="preserve">Tulos</w:t>
      </w:r>
    </w:p>
    <w:p>
      <w:r>
        <w:t xml:space="preserve">leijonakuningas</w:t>
      </w:r>
    </w:p>
    <w:p>
      <w:r>
        <w:rPr>
          <w:b/>
        </w:rPr>
        <w:t xml:space="preserve">Esimerkki 7.578</w:t>
      </w:r>
    </w:p>
    <w:p>
      <w:r>
        <w:t xml:space="preserve">Nimeä jokin asia, johon hallituksemme käyttää liikaa rahaa.</w:t>
      </w:r>
    </w:p>
    <w:p>
      <w:r>
        <w:rPr>
          <w:b/>
        </w:rPr>
        <w:t xml:space="preserve">Tulos</w:t>
      </w:r>
    </w:p>
    <w:p>
      <w:r>
        <w:t xml:space="preserve">sodat</w:t>
      </w:r>
    </w:p>
    <w:p>
      <w:r>
        <w:rPr>
          <w:b/>
        </w:rPr>
        <w:t xml:space="preserve">Tulos</w:t>
      </w:r>
    </w:p>
    <w:p>
      <w:r>
        <w:t xml:space="preserve">ulkomaanapu</w:t>
      </w:r>
    </w:p>
    <w:p>
      <w:r>
        <w:rPr>
          <w:b/>
        </w:rPr>
        <w:t xml:space="preserve">Tulos</w:t>
      </w:r>
    </w:p>
    <w:p>
      <w:r>
        <w:t xml:space="preserve">hyvinvointi</w:t>
      </w:r>
    </w:p>
    <w:p>
      <w:r>
        <w:rPr>
          <w:b/>
        </w:rPr>
        <w:t xml:space="preserve">Tulos</w:t>
      </w:r>
    </w:p>
    <w:p>
      <w:r>
        <w:t xml:space="preserve">poliitikot</w:t>
      </w:r>
    </w:p>
    <w:p>
      <w:r>
        <w:rPr>
          <w:b/>
        </w:rPr>
        <w:t xml:space="preserve">Tulos</w:t>
      </w:r>
    </w:p>
    <w:p>
      <w:r>
        <w:t xml:space="preserve">puolustus</w:t>
      </w:r>
    </w:p>
    <w:p>
      <w:r>
        <w:rPr>
          <w:b/>
        </w:rPr>
        <w:t xml:space="preserve">Esimerkki 7.579</w:t>
      </w:r>
    </w:p>
    <w:p>
      <w:r>
        <w:t xml:space="preserve">nimi, jota isoäidit näyttävät aina pitävän käsilaukussaan.</w:t>
      </w:r>
    </w:p>
    <w:p>
      <w:r>
        <w:rPr>
          <w:b/>
        </w:rPr>
        <w:t xml:space="preserve">Tulos</w:t>
      </w:r>
    </w:p>
    <w:p>
      <w:r>
        <w:t xml:space="preserve">karkkia/purukumia</w:t>
      </w:r>
    </w:p>
    <w:p>
      <w:r>
        <w:rPr>
          <w:b/>
        </w:rPr>
        <w:t xml:space="preserve">Tulos</w:t>
      </w:r>
    </w:p>
    <w:p>
      <w:r>
        <w:t xml:space="preserve">kudokset</w:t>
      </w:r>
    </w:p>
    <w:p>
      <w:r>
        <w:rPr>
          <w:b/>
        </w:rPr>
        <w:t xml:space="preserve">Tulos</w:t>
      </w:r>
    </w:p>
    <w:p>
      <w:r>
        <w:t xml:space="preserve">raha/vaihtoehto</w:t>
      </w:r>
    </w:p>
    <w:p>
      <w:r>
        <w:rPr>
          <w:b/>
        </w:rPr>
        <w:t xml:space="preserve">Tulos</w:t>
      </w:r>
    </w:p>
    <w:p>
      <w:r>
        <w:t xml:space="preserve">lääke</w:t>
      </w:r>
    </w:p>
    <w:p>
      <w:r>
        <w:rPr>
          <w:b/>
        </w:rPr>
        <w:t xml:space="preserve">Esimerkki 7.580</w:t>
      </w:r>
    </w:p>
    <w:p>
      <w:r>
        <w:t xml:space="preserve">Nimeä jokin asia, josta ihmiset saavat potkut.</w:t>
      </w:r>
    </w:p>
    <w:p>
      <w:r>
        <w:rPr>
          <w:b/>
        </w:rPr>
        <w:t xml:space="preserve">Tulos</w:t>
      </w:r>
    </w:p>
    <w:p>
      <w:r>
        <w:t xml:space="preserve">koulu</w:t>
      </w:r>
    </w:p>
    <w:p>
      <w:r>
        <w:rPr>
          <w:b/>
        </w:rPr>
        <w:t xml:space="preserve">Tulos</w:t>
      </w:r>
    </w:p>
    <w:p>
      <w:r>
        <w:t xml:space="preserve">valamiespalvelu/tuomioistuin</w:t>
      </w:r>
    </w:p>
    <w:p>
      <w:r>
        <w:rPr>
          <w:b/>
        </w:rPr>
        <w:t xml:space="preserve">Tulos</w:t>
      </w:r>
    </w:p>
    <w:p>
      <w:r>
        <w:t xml:space="preserve">työ</w:t>
      </w:r>
    </w:p>
    <w:p>
      <w:r>
        <w:rPr>
          <w:b/>
        </w:rPr>
        <w:t xml:space="preserve">Tulos</w:t>
      </w:r>
    </w:p>
    <w:p>
      <w:r>
        <w:t xml:space="preserve">sotilaallinen</w:t>
      </w:r>
    </w:p>
    <w:p>
      <w:r>
        <w:rPr>
          <w:b/>
        </w:rPr>
        <w:t xml:space="preserve">Esimerkki 7.581</w:t>
      </w:r>
    </w:p>
    <w:p>
      <w:r>
        <w:t xml:space="preserve">nimeä jotain, joka löytyy työkalupakista.</w:t>
      </w:r>
    </w:p>
    <w:p>
      <w:r>
        <w:rPr>
          <w:b/>
        </w:rPr>
        <w:t xml:space="preserve">Tulos</w:t>
      </w:r>
    </w:p>
    <w:p>
      <w:r>
        <w:t xml:space="preserve">vasara</w:t>
      </w:r>
    </w:p>
    <w:p>
      <w:r>
        <w:rPr>
          <w:b/>
        </w:rPr>
        <w:t xml:space="preserve">Tulos</w:t>
      </w:r>
    </w:p>
    <w:p>
      <w:r>
        <w:t xml:space="preserve">ruuvimeisseli</w:t>
      </w:r>
    </w:p>
    <w:p>
      <w:r>
        <w:rPr>
          <w:b/>
        </w:rPr>
        <w:t xml:space="preserve">Tulos</w:t>
      </w:r>
    </w:p>
    <w:p>
      <w:r>
        <w:t xml:space="preserve">jakoavain</w:t>
      </w:r>
    </w:p>
    <w:p>
      <w:r>
        <w:rPr>
          <w:b/>
        </w:rPr>
        <w:t xml:space="preserve">Tulos</w:t>
      </w:r>
    </w:p>
    <w:p>
      <w:r>
        <w:t xml:space="preserve">pihdit</w:t>
      </w:r>
    </w:p>
    <w:p>
      <w:r>
        <w:rPr>
          <w:b/>
        </w:rPr>
        <w:t xml:space="preserve">Tulos</w:t>
      </w:r>
    </w:p>
    <w:p>
      <w:r>
        <w:t xml:space="preserve">kynnet</w:t>
      </w:r>
    </w:p>
    <w:p>
      <w:r>
        <w:rPr>
          <w:b/>
        </w:rPr>
        <w:t xml:space="preserve">Esimerkki 7.582</w:t>
      </w:r>
    </w:p>
    <w:p>
      <w:r>
        <w:t xml:space="preserve">Nimeä urheilulaji, jota ei pitäisi pelata lukiossa.</w:t>
      </w:r>
    </w:p>
    <w:p>
      <w:r>
        <w:rPr>
          <w:b/>
        </w:rPr>
        <w:t xml:space="preserve">Tulos</w:t>
      </w:r>
    </w:p>
    <w:p>
      <w:r>
        <w:t xml:space="preserve">jalkapallo</w:t>
      </w:r>
    </w:p>
    <w:p>
      <w:r>
        <w:rPr>
          <w:b/>
        </w:rPr>
        <w:t xml:space="preserve">Tulos</w:t>
      </w:r>
    </w:p>
    <w:p>
      <w:r>
        <w:t xml:space="preserve">jääkiekko</w:t>
      </w:r>
    </w:p>
    <w:p>
      <w:r>
        <w:rPr>
          <w:b/>
        </w:rPr>
        <w:t xml:space="preserve">Tulos</w:t>
      </w:r>
    </w:p>
    <w:p>
      <w:r>
        <w:t xml:space="preserve">nyrkkeily</w:t>
      </w:r>
    </w:p>
    <w:p>
      <w:r>
        <w:rPr>
          <w:b/>
        </w:rPr>
        <w:t xml:space="preserve">Tulos</w:t>
      </w:r>
    </w:p>
    <w:p>
      <w:r>
        <w:t xml:space="preserve">paini</w:t>
      </w:r>
    </w:p>
    <w:p>
      <w:r>
        <w:rPr>
          <w:b/>
        </w:rPr>
        <w:t xml:space="preserve">Tulos</w:t>
      </w:r>
    </w:p>
    <w:p>
      <w:r>
        <w:t xml:space="preserve">golf</w:t>
      </w:r>
    </w:p>
    <w:p>
      <w:r>
        <w:rPr>
          <w:b/>
        </w:rPr>
        <w:t xml:space="preserve">Tulos</w:t>
      </w:r>
    </w:p>
    <w:p>
      <w:r>
        <w:t xml:space="preserve">rugby</w:t>
      </w:r>
    </w:p>
    <w:p>
      <w:r>
        <w:rPr>
          <w:b/>
        </w:rPr>
        <w:t xml:space="preserve">Esimerkki 7.583</w:t>
      </w:r>
    </w:p>
    <w:p>
      <w:r>
        <w:t xml:space="preserve">Nimeä näyttelijä, joka on mielestäsi mukava kaveri tosielämässä.</w:t>
      </w:r>
    </w:p>
    <w:p>
      <w:r>
        <w:rPr>
          <w:b/>
        </w:rPr>
        <w:t xml:space="preserve">Tulos</w:t>
      </w:r>
    </w:p>
    <w:p>
      <w:r>
        <w:t xml:space="preserve">Brad Pitt</w:t>
      </w:r>
    </w:p>
    <w:p>
      <w:r>
        <w:rPr>
          <w:b/>
        </w:rPr>
        <w:t xml:space="preserve">Tulos</w:t>
      </w:r>
    </w:p>
    <w:p>
      <w:r>
        <w:t xml:space="preserve">Tom Hanks</w:t>
      </w:r>
    </w:p>
    <w:p>
      <w:r>
        <w:rPr>
          <w:b/>
        </w:rPr>
        <w:t xml:space="preserve">Tulos</w:t>
      </w:r>
    </w:p>
    <w:p>
      <w:r>
        <w:t xml:space="preserve">denzel washington</w:t>
      </w:r>
    </w:p>
    <w:p>
      <w:r>
        <w:rPr>
          <w:b/>
        </w:rPr>
        <w:t xml:space="preserve">Tulos</w:t>
      </w:r>
    </w:p>
    <w:p>
      <w:r>
        <w:t xml:space="preserve">Matthew McConaug...</w:t>
      </w:r>
    </w:p>
    <w:p>
      <w:r>
        <w:rPr>
          <w:b/>
        </w:rPr>
        <w:t xml:space="preserve">Tulos</w:t>
      </w:r>
    </w:p>
    <w:p>
      <w:r>
        <w:t xml:space="preserve">George Clooney</w:t>
      </w:r>
    </w:p>
    <w:p>
      <w:r>
        <w:rPr>
          <w:b/>
        </w:rPr>
        <w:t xml:space="preserve">Tulos</w:t>
      </w:r>
    </w:p>
    <w:p>
      <w:r>
        <w:t xml:space="preserve">Will Smith</w:t>
      </w:r>
    </w:p>
    <w:p>
      <w:r>
        <w:rPr>
          <w:b/>
        </w:rPr>
        <w:t xml:space="preserve">Esimerkki 7.584</w:t>
      </w:r>
    </w:p>
    <w:p>
      <w:r>
        <w:t xml:space="preserve">Nimeä jokin asia, jota useimmat naiset inhoavat joutua tekemään hetken mielijohteesta.</w:t>
      </w:r>
    </w:p>
    <w:p>
      <w:r>
        <w:rPr>
          <w:b/>
        </w:rPr>
        <w:t xml:space="preserve">Tulos</w:t>
      </w:r>
    </w:p>
    <w:p>
      <w:r>
        <w:t xml:space="preserve">mennä ulos</w:t>
      </w:r>
    </w:p>
    <w:p>
      <w:r>
        <w:rPr>
          <w:b/>
        </w:rPr>
        <w:t xml:space="preserve">Tulos</w:t>
      </w:r>
    </w:p>
    <w:p>
      <w:r>
        <w:t xml:space="preserve">kokki</w:t>
      </w:r>
    </w:p>
    <w:p>
      <w:r>
        <w:rPr>
          <w:b/>
        </w:rPr>
        <w:t xml:space="preserve">Tulos</w:t>
      </w:r>
    </w:p>
    <w:p>
      <w:r>
        <w:t xml:space="preserve">pukeutua</w:t>
      </w:r>
    </w:p>
    <w:p>
      <w:r>
        <w:rPr>
          <w:b/>
        </w:rPr>
        <w:t xml:space="preserve">Tulos</w:t>
      </w:r>
    </w:p>
    <w:p>
      <w:r>
        <w:t xml:space="preserve">viihdyttää vieraita</w:t>
      </w:r>
    </w:p>
    <w:p>
      <w:r>
        <w:rPr>
          <w:b/>
        </w:rPr>
        <w:t xml:space="preserve">Tulos</w:t>
      </w:r>
    </w:p>
    <w:p>
      <w:r>
        <w:t xml:space="preserve">mennä kauppaan</w:t>
      </w:r>
    </w:p>
    <w:p>
      <w:r>
        <w:rPr>
          <w:b/>
        </w:rPr>
        <w:t xml:space="preserve">Esimerkki 7.585</w:t>
      </w:r>
    </w:p>
    <w:p>
      <w:r>
        <w:t xml:space="preserve">Nimeä jotain, joka saa huurteisen.</w:t>
      </w:r>
    </w:p>
    <w:p>
      <w:r>
        <w:rPr>
          <w:b/>
        </w:rPr>
        <w:t xml:space="preserve">Tulos</w:t>
      </w:r>
    </w:p>
    <w:p>
      <w:r>
        <w:t xml:space="preserve">kakku</w:t>
      </w:r>
    </w:p>
    <w:p>
      <w:r>
        <w:rPr>
          <w:b/>
        </w:rPr>
        <w:t xml:space="preserve">Tulos</w:t>
      </w:r>
    </w:p>
    <w:p>
      <w:r>
        <w:t xml:space="preserve">windows</w:t>
      </w:r>
    </w:p>
    <w:p>
      <w:r>
        <w:rPr>
          <w:b/>
        </w:rPr>
        <w:t xml:space="preserve">Tulos</w:t>
      </w:r>
    </w:p>
    <w:p>
      <w:r>
        <w:t xml:space="preserve">evästeet</w:t>
      </w:r>
    </w:p>
    <w:p>
      <w:r>
        <w:rPr>
          <w:b/>
        </w:rPr>
        <w:t xml:space="preserve">Tulos</w:t>
      </w:r>
    </w:p>
    <w:p>
      <w:r>
        <w:t xml:space="preserve">lasi</w:t>
      </w:r>
    </w:p>
    <w:p>
      <w:r>
        <w:rPr>
          <w:b/>
        </w:rPr>
        <w:t xml:space="preserve">Esimerkki 7.586</w:t>
      </w:r>
    </w:p>
    <w:p>
      <w:r>
        <w:t xml:space="preserve">Nimeä jotain, jota varten mies ottaisi peruukkinsa pois.</w:t>
      </w:r>
    </w:p>
    <w:p>
      <w:r>
        <w:rPr>
          <w:b/>
        </w:rPr>
        <w:t xml:space="preserve">Tulos</w:t>
      </w:r>
    </w:p>
    <w:p>
      <w:r>
        <w:t xml:space="preserve">suihku</w:t>
      </w:r>
    </w:p>
    <w:p>
      <w:r>
        <w:rPr>
          <w:b/>
        </w:rPr>
        <w:t xml:space="preserve">Tulos</w:t>
      </w:r>
    </w:p>
    <w:p>
      <w:r>
        <w:t xml:space="preserve">kylpeä</w:t>
      </w:r>
    </w:p>
    <w:p>
      <w:r>
        <w:rPr>
          <w:b/>
        </w:rPr>
        <w:t xml:space="preserve">Tulos</w:t>
      </w:r>
    </w:p>
    <w:p>
      <w:r>
        <w:t xml:space="preserve">wade</w:t>
      </w:r>
    </w:p>
    <w:p>
      <w:r>
        <w:rPr>
          <w:b/>
        </w:rPr>
        <w:t xml:space="preserve">Tulos</w:t>
      </w:r>
    </w:p>
    <w:p>
      <w:r>
        <w:t xml:space="preserve">uida</w:t>
      </w:r>
    </w:p>
    <w:p>
      <w:r>
        <w:rPr>
          <w:b/>
        </w:rPr>
        <w:t xml:space="preserve">Tulos</w:t>
      </w:r>
    </w:p>
    <w:p>
      <w:r>
        <w:t xml:space="preserve">aivohalvaus</w:t>
      </w:r>
    </w:p>
    <w:p>
      <w:r>
        <w:rPr>
          <w:b/>
        </w:rPr>
        <w:t xml:space="preserve">Tulos</w:t>
      </w:r>
    </w:p>
    <w:p>
      <w:r>
        <w:t xml:space="preserve">vesiliikunta</w:t>
      </w:r>
    </w:p>
    <w:p>
      <w:r>
        <w:rPr>
          <w:b/>
        </w:rPr>
        <w:t xml:space="preserve">Tulos</w:t>
      </w:r>
    </w:p>
    <w:p>
      <w:r>
        <w:t xml:space="preserve">etutahti</w:t>
      </w:r>
    </w:p>
    <w:p>
      <w:r>
        <w:rPr>
          <w:b/>
        </w:rPr>
        <w:t xml:space="preserve">Tulos</w:t>
      </w:r>
    </w:p>
    <w:p>
      <w:r>
        <w:t xml:space="preserve">selkäuinti</w:t>
      </w:r>
    </w:p>
    <w:p>
      <w:r>
        <w:rPr>
          <w:b/>
        </w:rPr>
        <w:t xml:space="preserve">Tulos</w:t>
      </w:r>
    </w:p>
    <w:p>
      <w:r>
        <w:t xml:space="preserve">rintauinti</w:t>
      </w:r>
    </w:p>
    <w:p>
      <w:r>
        <w:rPr>
          <w:b/>
        </w:rPr>
        <w:t xml:space="preserve">Tulos</w:t>
      </w:r>
    </w:p>
    <w:p>
      <w:r>
        <w:t xml:space="preserve">perhonen</w:t>
      </w:r>
    </w:p>
    <w:p>
      <w:r>
        <w:rPr>
          <w:b/>
        </w:rPr>
        <w:t xml:space="preserve">Tulos</w:t>
      </w:r>
    </w:p>
    <w:p>
      <w:r>
        <w:t xml:space="preserve">päiväunet</w:t>
      </w:r>
    </w:p>
    <w:p>
      <w:r>
        <w:rPr>
          <w:b/>
        </w:rPr>
        <w:t xml:space="preserve">Tulos</w:t>
      </w:r>
    </w:p>
    <w:p>
      <w:r>
        <w:t xml:space="preserve">torkku</w:t>
      </w:r>
    </w:p>
    <w:p>
      <w:r>
        <w:rPr>
          <w:b/>
        </w:rPr>
        <w:t xml:space="preserve">Tulos</w:t>
      </w:r>
    </w:p>
    <w:p>
      <w:r>
        <w:t xml:space="preserve">unta</w:t>
      </w:r>
    </w:p>
    <w:p>
      <w:r>
        <w:rPr>
          <w:b/>
        </w:rPr>
        <w:t xml:space="preserve">Tulos</w:t>
      </w:r>
    </w:p>
    <w:p>
      <w:r>
        <w:t xml:space="preserve">nukkua</w:t>
      </w:r>
    </w:p>
    <w:p>
      <w:r>
        <w:rPr>
          <w:b/>
        </w:rPr>
        <w:t xml:space="preserve">Tulos</w:t>
      </w:r>
    </w:p>
    <w:p>
      <w:r>
        <w:t xml:space="preserve">unelma</w:t>
      </w:r>
    </w:p>
    <w:p>
      <w:r>
        <w:rPr>
          <w:b/>
        </w:rPr>
        <w:t xml:space="preserve">Tulos</w:t>
      </w:r>
    </w:p>
    <w:p>
      <w:r>
        <w:t xml:space="preserve">päänraapaisu</w:t>
      </w:r>
    </w:p>
    <w:p>
      <w:r>
        <w:rPr>
          <w:b/>
        </w:rPr>
        <w:t xml:space="preserve">Tulos</w:t>
      </w:r>
    </w:p>
    <w:p>
      <w:r>
        <w:t xml:space="preserve">kutina pää</w:t>
      </w:r>
    </w:p>
    <w:p>
      <w:r>
        <w:rPr>
          <w:b/>
        </w:rPr>
        <w:t xml:space="preserve">Tulos</w:t>
      </w:r>
    </w:p>
    <w:p>
      <w:r>
        <w:t xml:space="preserve">raapia päätä</w:t>
      </w:r>
    </w:p>
    <w:p>
      <w:r>
        <w:rPr>
          <w:b/>
        </w:rPr>
        <w:t xml:space="preserve">Tulos</w:t>
      </w:r>
    </w:p>
    <w:p>
      <w:r>
        <w:t xml:space="preserve">pese se</w:t>
      </w:r>
    </w:p>
    <w:p>
      <w:r>
        <w:rPr>
          <w:b/>
        </w:rPr>
        <w:t xml:space="preserve">Tulos</w:t>
      </w:r>
    </w:p>
    <w:p>
      <w:r>
        <w:t xml:space="preserve">se</w:t>
      </w:r>
    </w:p>
    <w:p>
      <w:r>
        <w:rPr>
          <w:b/>
        </w:rPr>
        <w:t xml:space="preserve">Tulos</w:t>
      </w:r>
    </w:p>
    <w:p>
      <w:r>
        <w:t xml:space="preserve">lave</w:t>
      </w:r>
    </w:p>
    <w:p>
      <w:r>
        <w:rPr>
          <w:b/>
        </w:rPr>
        <w:t xml:space="preserve">Tulos</w:t>
      </w:r>
    </w:p>
    <w:p>
      <w:r>
        <w:t xml:space="preserve">saippua</w:t>
      </w:r>
    </w:p>
    <w:p>
      <w:r>
        <w:rPr>
          <w:b/>
        </w:rPr>
        <w:t xml:space="preserve">Tulos</w:t>
      </w:r>
    </w:p>
    <w:p>
      <w:r>
        <w:t xml:space="preserve">pensaikko</w:t>
      </w:r>
    </w:p>
    <w:p>
      <w:r>
        <w:rPr>
          <w:b/>
        </w:rPr>
        <w:t xml:space="preserve">Tulos</w:t>
      </w:r>
    </w:p>
    <w:p>
      <w:r>
        <w:t xml:space="preserve">puhdas</w:t>
      </w:r>
    </w:p>
    <w:p>
      <w:r>
        <w:rPr>
          <w:b/>
        </w:rPr>
        <w:t xml:space="preserve">Esimerkki 7.587</w:t>
      </w:r>
    </w:p>
    <w:p>
      <w:r>
        <w:t xml:space="preserve">Nimeä vihannes, jota äidit pakottavat lapsensa syömään, koska se on heille hyväksi.</w:t>
      </w:r>
    </w:p>
    <w:p>
      <w:r>
        <w:rPr>
          <w:b/>
        </w:rPr>
        <w:t xml:space="preserve">Tulos</w:t>
      </w:r>
    </w:p>
    <w:p>
      <w:r>
        <w:t xml:space="preserve">parsakaali</w:t>
      </w:r>
    </w:p>
    <w:p>
      <w:r>
        <w:rPr>
          <w:b/>
        </w:rPr>
        <w:t xml:space="preserve">Tulos</w:t>
      </w:r>
    </w:p>
    <w:p>
      <w:r>
        <w:t xml:space="preserve">pinaatti</w:t>
      </w:r>
    </w:p>
    <w:p>
      <w:r>
        <w:rPr>
          <w:b/>
        </w:rPr>
        <w:t xml:space="preserve">Tulos</w:t>
      </w:r>
    </w:p>
    <w:p>
      <w:r>
        <w:t xml:space="preserve">porkkanat</w:t>
      </w:r>
    </w:p>
    <w:p>
      <w:r>
        <w:rPr>
          <w:b/>
        </w:rPr>
        <w:t xml:space="preserve">Tulos</w:t>
      </w:r>
    </w:p>
    <w:p>
      <w:r>
        <w:t xml:space="preserve">pavut</w:t>
      </w:r>
    </w:p>
    <w:p>
      <w:r>
        <w:rPr>
          <w:b/>
        </w:rPr>
        <w:t xml:space="preserve">Tulos</w:t>
      </w:r>
    </w:p>
    <w:p>
      <w:r>
        <w:t xml:space="preserve">herneet</w:t>
      </w:r>
    </w:p>
    <w:p>
      <w:r>
        <w:rPr>
          <w:b/>
        </w:rPr>
        <w:t xml:space="preserve">Tulos</w:t>
      </w:r>
    </w:p>
    <w:p>
      <w:r>
        <w:t xml:space="preserve">maissi</w:t>
      </w:r>
    </w:p>
    <w:p>
      <w:r>
        <w:rPr>
          <w:b/>
        </w:rPr>
        <w:t xml:space="preserve">Esimerkki 7.588</w:t>
      </w:r>
    </w:p>
    <w:p>
      <w:r>
        <w:t xml:space="preserve">nimeä jotain sellaista, mitä löytyy japanilaisesta ravintolasta.</w:t>
      </w:r>
    </w:p>
    <w:p>
      <w:r>
        <w:rPr>
          <w:b/>
        </w:rPr>
        <w:t xml:space="preserve">Tulos</w:t>
      </w:r>
    </w:p>
    <w:p>
      <w:r>
        <w:t xml:space="preserve">sushi</w:t>
      </w:r>
    </w:p>
    <w:p>
      <w:r>
        <w:rPr>
          <w:b/>
        </w:rPr>
        <w:t xml:space="preserve">Tulos</w:t>
      </w:r>
    </w:p>
    <w:p>
      <w:r>
        <w:t xml:space="preserve">syömäpuikot</w:t>
      </w:r>
    </w:p>
    <w:p>
      <w:r>
        <w:rPr>
          <w:b/>
        </w:rPr>
        <w:t xml:space="preserve">Tulos</w:t>
      </w:r>
    </w:p>
    <w:p>
      <w:r>
        <w:t xml:space="preserve">kala</w:t>
      </w:r>
    </w:p>
    <w:p>
      <w:r>
        <w:rPr>
          <w:b/>
        </w:rPr>
        <w:t xml:space="preserve">Tulos</w:t>
      </w:r>
    </w:p>
    <w:p>
      <w:r>
        <w:t xml:space="preserve">riisi</w:t>
      </w:r>
    </w:p>
    <w:p>
      <w:r>
        <w:rPr>
          <w:b/>
        </w:rPr>
        <w:t xml:space="preserve">Tulos</w:t>
      </w:r>
    </w:p>
    <w:p>
      <w:r>
        <w:t xml:space="preserve">wasabi</w:t>
      </w:r>
    </w:p>
    <w:p>
      <w:r>
        <w:rPr>
          <w:b/>
        </w:rPr>
        <w:t xml:space="preserve">Esimerkki 7.589</w:t>
      </w:r>
    </w:p>
    <w:p>
      <w:r>
        <w:t xml:space="preserve">Kerro jotain, mitä ihmiset tekevät rentoutuakseen.</w:t>
      </w:r>
    </w:p>
    <w:p>
      <w:r>
        <w:rPr>
          <w:b/>
        </w:rPr>
        <w:t xml:space="preserve">Tulos</w:t>
      </w:r>
    </w:p>
    <w:p>
      <w:r>
        <w:t xml:space="preserve">katsoa televisiota</w:t>
      </w:r>
    </w:p>
    <w:p>
      <w:r>
        <w:rPr>
          <w:b/>
        </w:rPr>
        <w:t xml:space="preserve">Tulos</w:t>
      </w:r>
    </w:p>
    <w:p>
      <w:r>
        <w:t xml:space="preserve">lue</w:t>
      </w:r>
    </w:p>
    <w:p>
      <w:r>
        <w:rPr>
          <w:b/>
        </w:rPr>
        <w:t xml:space="preserve">Tulos</w:t>
      </w:r>
    </w:p>
    <w:p>
      <w:r>
        <w:t xml:space="preserve">nukkua</w:t>
      </w:r>
    </w:p>
    <w:p>
      <w:r>
        <w:rPr>
          <w:b/>
        </w:rPr>
        <w:t xml:space="preserve">Tulos</w:t>
      </w:r>
    </w:p>
    <w:p>
      <w:r>
        <w:t xml:space="preserve">kylpeä</w:t>
      </w:r>
    </w:p>
    <w:p>
      <w:r>
        <w:rPr>
          <w:b/>
        </w:rPr>
        <w:t xml:space="preserve">Tulos</w:t>
      </w:r>
    </w:p>
    <w:p>
      <w:r>
        <w:t xml:space="preserve">kuunnella musiikkia</w:t>
      </w:r>
    </w:p>
    <w:p>
      <w:r>
        <w:rPr>
          <w:b/>
        </w:rPr>
        <w:t xml:space="preserve">Tulos</w:t>
      </w:r>
    </w:p>
    <w:p>
      <w:r>
        <w:t xml:space="preserve">kylpylä</w:t>
      </w:r>
    </w:p>
    <w:p>
      <w:r>
        <w:rPr>
          <w:b/>
        </w:rPr>
        <w:t xml:space="preserve">Esimerkki 7.590</w:t>
      </w:r>
    </w:p>
    <w:p>
      <w:r>
        <w:t xml:space="preserve">nimeä jotain, joka löytyy lähes jokaisesta pöytälaatikosta.</w:t>
      </w:r>
    </w:p>
    <w:p>
      <w:r>
        <w:rPr>
          <w:b/>
        </w:rPr>
        <w:t xml:space="preserve">Tulos</w:t>
      </w:r>
    </w:p>
    <w:p>
      <w:r>
        <w:t xml:space="preserve">lyijykynä</w:t>
      </w:r>
    </w:p>
    <w:p>
      <w:r>
        <w:rPr>
          <w:b/>
        </w:rPr>
        <w:t xml:space="preserve">Tulos</w:t>
      </w:r>
    </w:p>
    <w:p>
      <w:r>
        <w:t xml:space="preserve">kynä</w:t>
      </w:r>
    </w:p>
    <w:p>
      <w:r>
        <w:rPr>
          <w:b/>
        </w:rPr>
        <w:t xml:space="preserve">Esimerkki 7.591</w:t>
      </w:r>
    </w:p>
    <w:p>
      <w:r>
        <w:t xml:space="preserve">nimeä jokin asia, joka kaikkien pitäisi turvallisuuden vuoksi osata.</w:t>
      </w:r>
    </w:p>
    <w:p>
      <w:r>
        <w:rPr>
          <w:b/>
        </w:rPr>
        <w:t xml:space="preserve">Tulos</w:t>
      </w:r>
    </w:p>
    <w:p>
      <w:r>
        <w:t xml:space="preserve">cpr</w:t>
      </w:r>
    </w:p>
    <w:p>
      <w:r>
        <w:rPr>
          <w:b/>
        </w:rPr>
        <w:t xml:space="preserve">Tulos</w:t>
      </w:r>
    </w:p>
    <w:p>
      <w:r>
        <w:t xml:space="preserve">palo-uloskäynti</w:t>
      </w:r>
    </w:p>
    <w:p>
      <w:r>
        <w:rPr>
          <w:b/>
        </w:rPr>
        <w:t xml:space="preserve">Tulos</w:t>
      </w:r>
    </w:p>
    <w:p>
      <w:r>
        <w:t xml:space="preserve">uida</w:t>
      </w:r>
    </w:p>
    <w:p>
      <w:r>
        <w:rPr>
          <w:b/>
        </w:rPr>
        <w:t xml:space="preserve">Tulos</w:t>
      </w:r>
    </w:p>
    <w:p>
      <w:r>
        <w:t xml:space="preserve">soita hätänumeroon</w:t>
      </w:r>
    </w:p>
    <w:p>
      <w:r>
        <w:rPr>
          <w:b/>
        </w:rPr>
        <w:t xml:space="preserve">Tulos</w:t>
      </w:r>
    </w:p>
    <w:p>
      <w:r>
        <w:t xml:space="preserve">käytä turvavöitä</w:t>
      </w:r>
    </w:p>
    <w:p>
      <w:r>
        <w:rPr>
          <w:b/>
        </w:rPr>
        <w:t xml:space="preserve">Tulos</w:t>
      </w:r>
    </w:p>
    <w:p>
      <w:r>
        <w:t xml:space="preserve">kokki</w:t>
      </w:r>
    </w:p>
    <w:p>
      <w:r>
        <w:rPr>
          <w:b/>
        </w:rPr>
        <w:t xml:space="preserve">Esimerkki 7.592</w:t>
      </w:r>
    </w:p>
    <w:p>
      <w:r>
        <w:t xml:space="preserve">Kerro jokin asia, joka tapahtuu yleensä syyskuussa.</w:t>
      </w:r>
    </w:p>
    <w:p>
      <w:r>
        <w:rPr>
          <w:b/>
        </w:rPr>
        <w:t xml:space="preserve">Tulos</w:t>
      </w:r>
    </w:p>
    <w:p>
      <w:r>
        <w:t xml:space="preserve">koulu alkaa</w:t>
      </w:r>
    </w:p>
    <w:p>
      <w:r>
        <w:rPr>
          <w:b/>
        </w:rPr>
        <w:t xml:space="preserve">Tulos</w:t>
      </w:r>
    </w:p>
    <w:p>
      <w:r>
        <w:t xml:space="preserve">työpäivä</w:t>
      </w:r>
    </w:p>
    <w:p>
      <w:r>
        <w:rPr>
          <w:b/>
        </w:rPr>
        <w:t xml:space="preserve">Tulos</w:t>
      </w:r>
    </w:p>
    <w:p>
      <w:r>
        <w:t xml:space="preserve">lehdet värjäytyvät</w:t>
      </w:r>
    </w:p>
    <w:p>
      <w:r>
        <w:rPr>
          <w:b/>
        </w:rPr>
        <w:t xml:space="preserve">Tulos</w:t>
      </w:r>
    </w:p>
    <w:p>
      <w:r>
        <w:t xml:space="preserve">syksy</w:t>
      </w:r>
    </w:p>
    <w:p>
      <w:r>
        <w:rPr>
          <w:b/>
        </w:rPr>
        <w:t xml:space="preserve">Tulos</w:t>
      </w:r>
    </w:p>
    <w:p>
      <w:r>
        <w:t xml:space="preserve">jalkapallokausi</w:t>
      </w:r>
    </w:p>
    <w:p>
      <w:r>
        <w:rPr>
          <w:b/>
        </w:rPr>
        <w:t xml:space="preserve">Esimerkki 7.593</w:t>
      </w:r>
    </w:p>
    <w:p>
      <w:r>
        <w:t xml:space="preserve">nimeä jotain, jota voisit näyttää ylpeänä.</w:t>
      </w:r>
    </w:p>
    <w:p>
      <w:r>
        <w:rPr>
          <w:b/>
        </w:rPr>
        <w:t xml:space="preserve">Tulos</w:t>
      </w:r>
    </w:p>
    <w:p>
      <w:r>
        <w:t xml:space="preserve">yliopistotutkinto</w:t>
      </w:r>
    </w:p>
    <w:p>
      <w:r>
        <w:rPr>
          <w:b/>
        </w:rPr>
        <w:t xml:space="preserve">Tulos</w:t>
      </w:r>
    </w:p>
    <w:p>
      <w:r>
        <w:t xml:space="preserve">pokaalit</w:t>
      </w:r>
    </w:p>
    <w:p>
      <w:r>
        <w:rPr>
          <w:b/>
        </w:rPr>
        <w:t xml:space="preserve">Tulos</w:t>
      </w:r>
    </w:p>
    <w:p>
      <w:r>
        <w:t xml:space="preserve">lippu</w:t>
      </w:r>
    </w:p>
    <w:p>
      <w:r>
        <w:rPr>
          <w:b/>
        </w:rPr>
        <w:t xml:space="preserve">Tulos</w:t>
      </w:r>
    </w:p>
    <w:p>
      <w:r>
        <w:t xml:space="preserve">vihkisormus</w:t>
      </w:r>
    </w:p>
    <w:p>
      <w:r>
        <w:rPr>
          <w:b/>
        </w:rPr>
        <w:t xml:space="preserve">Esimerkki 7.594</w:t>
      </w:r>
    </w:p>
    <w:p>
      <w:r>
        <w:t xml:space="preserve">nimeä jotain sellaista, jonka todella laiska mies laittaisi astianpesukoneeseen puhdistettavaksi.</w:t>
      </w:r>
    </w:p>
    <w:p>
      <w:r>
        <w:rPr>
          <w:b/>
        </w:rPr>
        <w:t xml:space="preserve">Tulos</w:t>
      </w:r>
    </w:p>
    <w:p>
      <w:r>
        <w:t xml:space="preserve">vaatteet</w:t>
      </w:r>
    </w:p>
    <w:p>
      <w:r>
        <w:rPr>
          <w:b/>
        </w:rPr>
        <w:t xml:space="preserve">Tulos</w:t>
      </w:r>
    </w:p>
    <w:p>
      <w:r>
        <w:t xml:space="preserve">hopea</w:t>
      </w:r>
    </w:p>
    <w:p>
      <w:r>
        <w:rPr>
          <w:b/>
        </w:rPr>
        <w:t xml:space="preserve">Tulos</w:t>
      </w:r>
    </w:p>
    <w:p>
      <w:r>
        <w:t xml:space="preserve">hattu</w:t>
      </w:r>
    </w:p>
    <w:p>
      <w:r>
        <w:rPr>
          <w:b/>
        </w:rPr>
        <w:t xml:space="preserve">Tulos</w:t>
      </w:r>
    </w:p>
    <w:p>
      <w:r>
        <w:t xml:space="preserve">hammasharja</w:t>
      </w:r>
    </w:p>
    <w:p>
      <w:r>
        <w:rPr>
          <w:b/>
        </w:rPr>
        <w:t xml:space="preserve">Tulos</w:t>
      </w:r>
    </w:p>
    <w:p>
      <w:r>
        <w:t xml:space="preserve">pyyhkeet</w:t>
      </w:r>
    </w:p>
    <w:p>
      <w:r>
        <w:rPr>
          <w:b/>
        </w:rPr>
        <w:t xml:space="preserve">Tulos</w:t>
      </w:r>
    </w:p>
    <w:p>
      <w:r>
        <w:t xml:space="preserve">kampa</w:t>
      </w:r>
    </w:p>
    <w:p>
      <w:r>
        <w:rPr>
          <w:b/>
        </w:rPr>
        <w:t xml:space="preserve">Esimerkki 7.595</w:t>
      </w:r>
    </w:p>
    <w:p>
      <w:r>
        <w:t xml:space="preserve">Nimeä juhlapäivä, jolloin ihmiset käyttävät erikoisvärejä.</w:t>
      </w:r>
    </w:p>
    <w:p>
      <w:r>
        <w:rPr>
          <w:b/>
        </w:rPr>
        <w:t xml:space="preserve">Tulos</w:t>
      </w:r>
    </w:p>
    <w:p>
      <w:r>
        <w:t xml:space="preserve">joulu</w:t>
      </w:r>
    </w:p>
    <w:p>
      <w:r>
        <w:rPr>
          <w:b/>
        </w:rPr>
        <w:t xml:space="preserve">Tulos</w:t>
      </w:r>
    </w:p>
    <w:p>
      <w:r>
        <w:t xml:space="preserve">Pyhän Patrickin päivä</w:t>
      </w:r>
    </w:p>
    <w:p>
      <w:r>
        <w:rPr>
          <w:b/>
        </w:rPr>
        <w:t xml:space="preserve">Tulos</w:t>
      </w:r>
    </w:p>
    <w:p>
      <w:r>
        <w:t xml:space="preserve">heinäkuun neljäs päivä</w:t>
      </w:r>
    </w:p>
    <w:p>
      <w:r>
        <w:rPr>
          <w:b/>
        </w:rPr>
        <w:t xml:space="preserve">Tulos</w:t>
      </w:r>
    </w:p>
    <w:p>
      <w:r>
        <w:t xml:space="preserve">pääsiäinen</w:t>
      </w:r>
    </w:p>
    <w:p>
      <w:r>
        <w:rPr>
          <w:b/>
        </w:rPr>
        <w:t xml:space="preserve">Tulos</w:t>
      </w:r>
    </w:p>
    <w:p>
      <w:r>
        <w:t xml:space="preserve">halloween</w:t>
      </w:r>
    </w:p>
    <w:p>
      <w:r>
        <w:rPr>
          <w:b/>
        </w:rPr>
        <w:t xml:space="preserve">Esimerkki 7.596</w:t>
      </w:r>
    </w:p>
    <w:p>
      <w:r>
        <w:t xml:space="preserve">Nimeä kuuluisa laulaja, joka on myös näyttelijä.</w:t>
      </w:r>
    </w:p>
    <w:p>
      <w:r>
        <w:rPr>
          <w:b/>
        </w:rPr>
        <w:t xml:space="preserve">Tulos</w:t>
      </w:r>
    </w:p>
    <w:p>
      <w:r>
        <w:t xml:space="preserve">barbra streisand</w:t>
      </w:r>
    </w:p>
    <w:p>
      <w:r>
        <w:rPr>
          <w:b/>
        </w:rPr>
        <w:t xml:space="preserve">Tulos</w:t>
      </w:r>
    </w:p>
    <w:p>
      <w:r>
        <w:t xml:space="preserve">streisand</w:t>
      </w:r>
    </w:p>
    <w:p>
      <w:r>
        <w:rPr>
          <w:b/>
        </w:rPr>
        <w:t xml:space="preserve">Tulos</w:t>
      </w:r>
    </w:p>
    <w:p>
      <w:r>
        <w:t xml:space="preserve">cher</w:t>
      </w:r>
    </w:p>
    <w:p>
      <w:r>
        <w:rPr>
          <w:b/>
        </w:rPr>
        <w:t xml:space="preserve">Tulos</w:t>
      </w:r>
    </w:p>
    <w:p>
      <w:r>
        <w:t xml:space="preserve">Dolly Parton</w:t>
      </w:r>
    </w:p>
    <w:p>
      <w:r>
        <w:rPr>
          <w:b/>
        </w:rPr>
        <w:t xml:space="preserve">Tulos</w:t>
      </w:r>
    </w:p>
    <w:p>
      <w:r>
        <w:t xml:space="preserve">parton</w:t>
      </w:r>
    </w:p>
    <w:p>
      <w:r>
        <w:rPr>
          <w:b/>
        </w:rPr>
        <w:t xml:space="preserve">Tulos</w:t>
      </w:r>
    </w:p>
    <w:p>
      <w:r>
        <w:t xml:space="preserve">madonna</w:t>
      </w:r>
    </w:p>
    <w:p>
      <w:r>
        <w:rPr>
          <w:b/>
        </w:rPr>
        <w:t xml:space="preserve">Tulos</w:t>
      </w:r>
    </w:p>
    <w:p>
      <w:r>
        <w:t xml:space="preserve">houston</w:t>
      </w:r>
    </w:p>
    <w:p>
      <w:r>
        <w:rPr>
          <w:b/>
        </w:rPr>
        <w:t xml:space="preserve">Tulos</w:t>
      </w:r>
    </w:p>
    <w:p>
      <w:r>
        <w:t xml:space="preserve">whitney houston</w:t>
      </w:r>
    </w:p>
    <w:p>
      <w:r>
        <w:rPr>
          <w:b/>
        </w:rPr>
        <w:t xml:space="preserve">Esimerkki 7.597</w:t>
      </w:r>
    </w:p>
    <w:p>
      <w:r>
        <w:t xml:space="preserve">Nimeä toiminta, jonka aikana hyttyset syövät ihmisiä "elävältä".</w:t>
      </w:r>
    </w:p>
    <w:p>
      <w:r>
        <w:rPr>
          <w:b/>
        </w:rPr>
        <w:t xml:space="preserve">Tulos</w:t>
      </w:r>
    </w:p>
    <w:p>
      <w:r>
        <w:t xml:space="preserve">retkeily</w:t>
      </w:r>
    </w:p>
    <w:p>
      <w:r>
        <w:rPr>
          <w:b/>
        </w:rPr>
        <w:t xml:space="preserve">Tulos</w:t>
      </w:r>
    </w:p>
    <w:p>
      <w:r>
        <w:t xml:space="preserve">grilli</w:t>
      </w:r>
    </w:p>
    <w:p>
      <w:r>
        <w:rPr>
          <w:b/>
        </w:rPr>
        <w:t xml:space="preserve">Tulos</w:t>
      </w:r>
    </w:p>
    <w:p>
      <w:r>
        <w:t xml:space="preserve">kalastus</w:t>
      </w:r>
    </w:p>
    <w:p>
      <w:r>
        <w:rPr>
          <w:b/>
        </w:rPr>
        <w:t xml:space="preserve">Tulos</w:t>
      </w:r>
    </w:p>
    <w:p>
      <w:r>
        <w:t xml:space="preserve">vaellus</w:t>
      </w:r>
    </w:p>
    <w:p>
      <w:r>
        <w:rPr>
          <w:b/>
        </w:rPr>
        <w:t xml:space="preserve">Tulos</w:t>
      </w:r>
    </w:p>
    <w:p>
      <w:r>
        <w:t xml:space="preserve">katsomassa tulta...</w:t>
      </w:r>
    </w:p>
    <w:p>
      <w:r>
        <w:rPr>
          <w:b/>
        </w:rPr>
        <w:t xml:space="preserve">Tulos</w:t>
      </w:r>
    </w:p>
    <w:p>
      <w:r>
        <w:t xml:space="preserve">pihatyöt</w:t>
      </w:r>
    </w:p>
    <w:p>
      <w:r>
        <w:rPr>
          <w:b/>
        </w:rPr>
        <w:t xml:space="preserve">Esimerkki 7.598</w:t>
      </w:r>
    </w:p>
    <w:p>
      <w:r>
        <w:t xml:space="preserve">Mainitse tilaisuus, jossa tiedät ihmisten sanovan sinusta mukavia asioita.</w:t>
      </w:r>
    </w:p>
    <w:p>
      <w:r>
        <w:rPr>
          <w:b/>
        </w:rPr>
        <w:t xml:space="preserve">Tulos</w:t>
      </w:r>
    </w:p>
    <w:p>
      <w:r>
        <w:t xml:space="preserve">syntymäpäivä</w:t>
      </w:r>
    </w:p>
    <w:p>
      <w:r>
        <w:rPr>
          <w:b/>
        </w:rPr>
        <w:t xml:space="preserve">Tulos</w:t>
      </w:r>
    </w:p>
    <w:p>
      <w:r>
        <w:t xml:space="preserve">häät</w:t>
      </w:r>
    </w:p>
    <w:p>
      <w:r>
        <w:rPr>
          <w:b/>
        </w:rPr>
        <w:t xml:space="preserve">Tulos</w:t>
      </w:r>
    </w:p>
    <w:p>
      <w:r>
        <w:t xml:space="preserve">hautajaiset</w:t>
      </w:r>
    </w:p>
    <w:p>
      <w:r>
        <w:rPr>
          <w:b/>
        </w:rPr>
        <w:t xml:space="preserve">Tulos</w:t>
      </w:r>
    </w:p>
    <w:p>
      <w:r>
        <w:t xml:space="preserve">vuosipäivä</w:t>
      </w:r>
    </w:p>
    <w:p>
      <w:r>
        <w:rPr>
          <w:b/>
        </w:rPr>
        <w:t xml:space="preserve">Tulos</w:t>
      </w:r>
    </w:p>
    <w:p>
      <w:r>
        <w:t xml:space="preserve">paluu sodasta</w:t>
      </w:r>
    </w:p>
    <w:p>
      <w:r>
        <w:rPr>
          <w:b/>
        </w:rPr>
        <w:t xml:space="preserve">Tulos</w:t>
      </w:r>
    </w:p>
    <w:p>
      <w:r>
        <w:t xml:space="preserve">valmistuminen</w:t>
      </w:r>
    </w:p>
    <w:p>
      <w:r>
        <w:rPr>
          <w:b/>
        </w:rPr>
        <w:t xml:space="preserve">Esimerkki 7.599</w:t>
      </w:r>
    </w:p>
    <w:p>
      <w:r>
        <w:t xml:space="preserve">Kerro jokin asia, jonka vuoksi olet laihduttanut ja heti sen päätyttyä ahminut.</w:t>
      </w:r>
    </w:p>
    <w:p>
      <w:r>
        <w:rPr>
          <w:b/>
        </w:rPr>
        <w:t xml:space="preserve">Tulos</w:t>
      </w:r>
    </w:p>
    <w:p>
      <w:r>
        <w:t xml:space="preserve">häät</w:t>
      </w:r>
    </w:p>
    <w:p>
      <w:r>
        <w:rPr>
          <w:b/>
        </w:rPr>
        <w:t xml:space="preserve">Tulos</w:t>
      </w:r>
    </w:p>
    <w:p>
      <w:r>
        <w:t xml:space="preserve">luokkakokous</w:t>
      </w:r>
    </w:p>
    <w:p>
      <w:r>
        <w:rPr>
          <w:b/>
        </w:rPr>
        <w:t xml:space="preserve">Tulos</w:t>
      </w:r>
    </w:p>
    <w:p>
      <w:r>
        <w:t xml:space="preserve">päivämäärä</w:t>
      </w:r>
    </w:p>
    <w:p>
      <w:r>
        <w:rPr>
          <w:b/>
        </w:rPr>
        <w:t xml:space="preserve">Tulos</w:t>
      </w:r>
    </w:p>
    <w:p>
      <w:r>
        <w:t xml:space="preserve">suhde</w:t>
      </w:r>
    </w:p>
    <w:p>
      <w:r>
        <w:rPr>
          <w:b/>
        </w:rPr>
        <w:t xml:space="preserve">Tulos</w:t>
      </w:r>
    </w:p>
    <w:p>
      <w:r>
        <w:t xml:space="preserve">uimapukukausi</w:t>
      </w:r>
    </w:p>
    <w:p>
      <w:r>
        <w:rPr>
          <w:b/>
        </w:rPr>
        <w:t xml:space="preserve">Esimerkki 7.600</w:t>
      </w:r>
    </w:p>
    <w:p>
      <w:r>
        <w:t xml:space="preserve">Nimeä maa, joka on tunnettu töykeistä ihmisistä.</w:t>
      </w:r>
    </w:p>
    <w:p>
      <w:r>
        <w:rPr>
          <w:b/>
        </w:rPr>
        <w:t xml:space="preserve">Tulos</w:t>
      </w:r>
    </w:p>
    <w:p>
      <w:r>
        <w:t xml:space="preserve">usa</w:t>
      </w:r>
    </w:p>
    <w:p>
      <w:r>
        <w:rPr>
          <w:b/>
        </w:rPr>
        <w:t xml:space="preserve">Tulos</w:t>
      </w:r>
    </w:p>
    <w:p>
      <w:r>
        <w:t xml:space="preserve">Venäjä</w:t>
      </w:r>
    </w:p>
    <w:p>
      <w:r>
        <w:rPr>
          <w:b/>
        </w:rPr>
        <w:t xml:space="preserve">Tulos</w:t>
      </w:r>
    </w:p>
    <w:p>
      <w:r>
        <w:t xml:space="preserve">Puola</w:t>
      </w:r>
    </w:p>
    <w:p>
      <w:r>
        <w:rPr>
          <w:b/>
        </w:rPr>
        <w:t xml:space="preserve">Tulos</w:t>
      </w:r>
    </w:p>
    <w:p>
      <w:r>
        <w:t xml:space="preserve">Ranska</w:t>
      </w:r>
    </w:p>
    <w:p>
      <w:r>
        <w:rPr>
          <w:b/>
        </w:rPr>
        <w:t xml:space="preserve">Esimerkki 7.601</w:t>
      </w:r>
    </w:p>
    <w:p>
      <w:r>
        <w:t xml:space="preserve">nimeä jokin asia, joka saa sinut voimaan paremmin.</w:t>
      </w:r>
    </w:p>
    <w:p>
      <w:r>
        <w:rPr>
          <w:b/>
        </w:rPr>
        <w:t xml:space="preserve">Tulos</w:t>
      </w:r>
    </w:p>
    <w:p>
      <w:r>
        <w:t xml:space="preserve">lapset</w:t>
      </w:r>
    </w:p>
    <w:p>
      <w:r>
        <w:rPr>
          <w:b/>
        </w:rPr>
        <w:t xml:space="preserve">Tulos</w:t>
      </w:r>
    </w:p>
    <w:p>
      <w:r>
        <w:t xml:space="preserve">harjoitus</w:t>
      </w:r>
    </w:p>
    <w:p>
      <w:r>
        <w:rPr>
          <w:b/>
        </w:rPr>
        <w:t xml:space="preserve">Tulos</w:t>
      </w:r>
    </w:p>
    <w:p>
      <w:r>
        <w:t xml:space="preserve">nauraa</w:t>
      </w:r>
    </w:p>
    <w:p>
      <w:r>
        <w:rPr>
          <w:b/>
        </w:rPr>
        <w:t xml:space="preserve">Tulos</w:t>
      </w:r>
    </w:p>
    <w:p>
      <w:r>
        <w:t xml:space="preserve">terveelliset elintarvikkeet</w:t>
      </w:r>
    </w:p>
    <w:p>
      <w:r>
        <w:rPr>
          <w:b/>
        </w:rPr>
        <w:t xml:space="preserve">Esimerkki 7.602</w:t>
      </w:r>
    </w:p>
    <w:p>
      <w:r>
        <w:t xml:space="preserve">Nimeä ruoka, jonka syömistä välttäisit treffeillä.</w:t>
      </w:r>
    </w:p>
    <w:p>
      <w:r>
        <w:rPr>
          <w:b/>
        </w:rPr>
        <w:t xml:space="preserve">Tulos</w:t>
      </w:r>
    </w:p>
    <w:p>
      <w:r>
        <w:t xml:space="preserve">valkosipuli</w:t>
      </w:r>
    </w:p>
    <w:p>
      <w:r>
        <w:rPr>
          <w:b/>
        </w:rPr>
        <w:t xml:space="preserve">Tulos</w:t>
      </w:r>
    </w:p>
    <w:p>
      <w:r>
        <w:t xml:space="preserve">spagetti</w:t>
      </w:r>
    </w:p>
    <w:p>
      <w:r>
        <w:rPr>
          <w:b/>
        </w:rPr>
        <w:t xml:space="preserve">Tulos</w:t>
      </w:r>
    </w:p>
    <w:p>
      <w:r>
        <w:t xml:space="preserve">kala</w:t>
      </w:r>
    </w:p>
    <w:p>
      <w:r>
        <w:rPr>
          <w:b/>
        </w:rPr>
        <w:t xml:space="preserve">Tulos</w:t>
      </w:r>
    </w:p>
    <w:p>
      <w:r>
        <w:t xml:space="preserve">kanansiipiä</w:t>
      </w:r>
    </w:p>
    <w:p>
      <w:r>
        <w:rPr>
          <w:b/>
        </w:rPr>
        <w:t xml:space="preserve">Esimerkki 7.603</w:t>
      </w:r>
    </w:p>
    <w:p>
      <w:r>
        <w:t xml:space="preserve">nimeä jotain, joka ei koskaan kestä niin kauan kuin toivot.</w:t>
      </w:r>
    </w:p>
    <w:p>
      <w:r>
        <w:rPr>
          <w:b/>
        </w:rPr>
        <w:t xml:space="preserve">Tulos</w:t>
      </w:r>
    </w:p>
    <w:p>
      <w:r>
        <w:t xml:space="preserve">rahaa</w:t>
      </w:r>
    </w:p>
    <w:p>
      <w:r>
        <w:rPr>
          <w:b/>
        </w:rPr>
        <w:t xml:space="preserve">Tulos</w:t>
      </w:r>
    </w:p>
    <w:p>
      <w:r>
        <w:t xml:space="preserve">rakkaus</w:t>
      </w:r>
    </w:p>
    <w:p>
      <w:r>
        <w:rPr>
          <w:b/>
        </w:rPr>
        <w:t xml:space="preserve">Tulos</w:t>
      </w:r>
    </w:p>
    <w:p>
      <w:r>
        <w:t xml:space="preserve">loma</w:t>
      </w:r>
    </w:p>
    <w:p>
      <w:r>
        <w:rPr>
          <w:b/>
        </w:rPr>
        <w:t xml:space="preserve">Tulos</w:t>
      </w:r>
    </w:p>
    <w:p>
      <w:r>
        <w:t xml:space="preserve">rakastelu</w:t>
      </w:r>
    </w:p>
    <w:p>
      <w:r>
        <w:rPr>
          <w:b/>
        </w:rPr>
        <w:t xml:space="preserve">Tulos</w:t>
      </w:r>
    </w:p>
    <w:p>
      <w:r>
        <w:t xml:space="preserve">ruoka</w:t>
      </w:r>
    </w:p>
    <w:p>
      <w:r>
        <w:rPr>
          <w:b/>
        </w:rPr>
        <w:t xml:space="preserve">Esimerkki 7.604</w:t>
      </w:r>
    </w:p>
    <w:p>
      <w:r>
        <w:t xml:space="preserve">Kerro pahin asia, josta lääkäri voisi määrätä ihmisen luopumaan.</w:t>
      </w:r>
    </w:p>
    <w:p>
      <w:r>
        <w:rPr>
          <w:b/>
        </w:rPr>
        <w:t xml:space="preserve">Tulos</w:t>
      </w:r>
    </w:p>
    <w:p>
      <w:r>
        <w:t xml:space="preserve">tupakointi</w:t>
      </w:r>
    </w:p>
    <w:p>
      <w:r>
        <w:rPr>
          <w:b/>
        </w:rPr>
        <w:t xml:space="preserve">Tulos</w:t>
      </w:r>
    </w:p>
    <w:p>
      <w:r>
        <w:t xml:space="preserve">epäterveelliset elintarvikkeet</w:t>
      </w:r>
    </w:p>
    <w:p>
      <w:r>
        <w:rPr>
          <w:b/>
        </w:rPr>
        <w:t xml:space="preserve">Tulos</w:t>
      </w:r>
    </w:p>
    <w:p>
      <w:r>
        <w:t xml:space="preserve">seksi</w:t>
      </w:r>
    </w:p>
    <w:p>
      <w:r>
        <w:rPr>
          <w:b/>
        </w:rPr>
        <w:t xml:space="preserve">Tulos</w:t>
      </w:r>
    </w:p>
    <w:p>
      <w:r>
        <w:t xml:space="preserve">alkoholin juominen</w:t>
      </w:r>
    </w:p>
    <w:p>
      <w:r>
        <w:rPr>
          <w:b/>
        </w:rPr>
        <w:t xml:space="preserve">Esimerkki 7.605</w:t>
      </w:r>
    </w:p>
    <w:p>
      <w:r>
        <w:t xml:space="preserve">nimeä eräänlainen paikka, jossa miehet istuvat ja keskustelevat urheilusta.</w:t>
      </w:r>
    </w:p>
    <w:p>
      <w:r>
        <w:rPr>
          <w:b/>
        </w:rPr>
        <w:t xml:space="preserve">Tulos</w:t>
      </w:r>
    </w:p>
    <w:p>
      <w:r>
        <w:t xml:space="preserve">baari/klubi</w:t>
      </w:r>
    </w:p>
    <w:p>
      <w:r>
        <w:rPr>
          <w:b/>
        </w:rPr>
        <w:t xml:space="preserve">Tulos</w:t>
      </w:r>
    </w:p>
    <w:p>
      <w:r>
        <w:t xml:space="preserve">koti</w:t>
      </w:r>
    </w:p>
    <w:p>
      <w:r>
        <w:rPr>
          <w:b/>
        </w:rPr>
        <w:t xml:space="preserve">Tulos</w:t>
      </w:r>
    </w:p>
    <w:p>
      <w:r>
        <w:t xml:space="preserve">urheilutapahtuma</w:t>
      </w:r>
    </w:p>
    <w:p>
      <w:r>
        <w:rPr>
          <w:b/>
        </w:rPr>
        <w:t xml:space="preserve">Tulos</w:t>
      </w:r>
    </w:p>
    <w:p>
      <w:r>
        <w:t xml:space="preserve">parturi-kampaamo</w:t>
      </w:r>
    </w:p>
    <w:p>
      <w:r>
        <w:rPr>
          <w:b/>
        </w:rPr>
        <w:t xml:space="preserve">Tulos</w:t>
      </w:r>
    </w:p>
    <w:p>
      <w:r>
        <w:t xml:space="preserve">työ</w:t>
      </w:r>
    </w:p>
    <w:p>
      <w:r>
        <w:rPr>
          <w:b/>
        </w:rPr>
        <w:t xml:space="preserve">Tulos</w:t>
      </w:r>
    </w:p>
    <w:p>
      <w:r>
        <w:t xml:space="preserve">pukuhuone/kuntosali</w:t>
      </w:r>
    </w:p>
    <w:p>
      <w:r>
        <w:rPr>
          <w:b/>
        </w:rPr>
        <w:t xml:space="preserve">Esimerkki 7.606</w:t>
      </w:r>
    </w:p>
    <w:p>
      <w:r>
        <w:t xml:space="preserve">Nimeä romanttinen paikka, jonne voisit mennä treffeille.</w:t>
      </w:r>
    </w:p>
    <w:p>
      <w:r>
        <w:rPr>
          <w:b/>
        </w:rPr>
        <w:t xml:space="preserve">Tulos</w:t>
      </w:r>
    </w:p>
    <w:p>
      <w:r>
        <w:t xml:space="preserve">ravintola</w:t>
      </w:r>
    </w:p>
    <w:p>
      <w:r>
        <w:rPr>
          <w:b/>
        </w:rPr>
        <w:t xml:space="preserve">Tulos</w:t>
      </w:r>
    </w:p>
    <w:p>
      <w:r>
        <w:t xml:space="preserve">ranta</w:t>
      </w:r>
    </w:p>
    <w:p>
      <w:r>
        <w:rPr>
          <w:b/>
        </w:rPr>
        <w:t xml:space="preserve">Tulos</w:t>
      </w:r>
    </w:p>
    <w:p>
      <w:r>
        <w:t xml:space="preserve">elokuvat</w:t>
      </w:r>
    </w:p>
    <w:p>
      <w:r>
        <w:rPr>
          <w:b/>
        </w:rPr>
        <w:t xml:space="preserve">Tulos</w:t>
      </w:r>
    </w:p>
    <w:p>
      <w:r>
        <w:t xml:space="preserve">puisto</w:t>
      </w:r>
    </w:p>
    <w:p>
      <w:r>
        <w:rPr>
          <w:b/>
        </w:rPr>
        <w:t xml:space="preserve">Tulos</w:t>
      </w:r>
    </w:p>
    <w:p>
      <w:r>
        <w:t xml:space="preserve">hawaii</w:t>
      </w:r>
    </w:p>
    <w:p>
      <w:r>
        <w:rPr>
          <w:b/>
        </w:rPr>
        <w:t xml:space="preserve">Esimerkki 7.607</w:t>
      </w:r>
    </w:p>
    <w:p>
      <w:r>
        <w:t xml:space="preserve">Nimeä jokin kehossasi oleva asia, joka liikkuu, kun hyppäät ympäriinsä.</w:t>
      </w:r>
    </w:p>
    <w:p>
      <w:r>
        <w:rPr>
          <w:b/>
        </w:rPr>
        <w:t xml:space="preserve">Tulos</w:t>
      </w:r>
    </w:p>
    <w:p>
      <w:r>
        <w:t xml:space="preserve">rintakehä</w:t>
      </w:r>
    </w:p>
    <w:p>
      <w:r>
        <w:rPr>
          <w:b/>
        </w:rPr>
        <w:t xml:space="preserve">Tulos</w:t>
      </w:r>
    </w:p>
    <w:p>
      <w:r>
        <w:t xml:space="preserve">aseet</w:t>
      </w:r>
    </w:p>
    <w:p>
      <w:r>
        <w:rPr>
          <w:b/>
        </w:rPr>
        <w:t xml:space="preserve">Tulos</w:t>
      </w:r>
    </w:p>
    <w:p>
      <w:r>
        <w:t xml:space="preserve">hiukset</w:t>
      </w:r>
    </w:p>
    <w:p>
      <w:r>
        <w:rPr>
          <w:b/>
        </w:rPr>
        <w:t xml:space="preserve">Tulos</w:t>
      </w:r>
    </w:p>
    <w:p>
      <w:r>
        <w:t xml:space="preserve">vatsa</w:t>
      </w:r>
    </w:p>
    <w:p>
      <w:r>
        <w:rPr>
          <w:b/>
        </w:rPr>
        <w:t xml:space="preserve">Esimerkki 7.608</w:t>
      </w:r>
    </w:p>
    <w:p>
      <w:r>
        <w:t xml:space="preserve">Nimeä ääni, jonka lapset pitävät, kun he laulavat "Old Macdonaldia".</w:t>
      </w:r>
    </w:p>
    <w:p>
      <w:r>
        <w:rPr>
          <w:b/>
        </w:rPr>
        <w:t xml:space="preserve">Tulos</w:t>
      </w:r>
    </w:p>
    <w:p>
      <w:r>
        <w:t xml:space="preserve">oink</w:t>
      </w:r>
    </w:p>
    <w:p>
      <w:r>
        <w:rPr>
          <w:b/>
        </w:rPr>
        <w:t xml:space="preserve">Tulos</w:t>
      </w:r>
    </w:p>
    <w:p>
      <w:r>
        <w:t xml:space="preserve">moo</w:t>
      </w:r>
    </w:p>
    <w:p>
      <w:r>
        <w:rPr>
          <w:b/>
        </w:rPr>
        <w:t xml:space="preserve">Tulos</w:t>
      </w:r>
    </w:p>
    <w:p>
      <w:r>
        <w:t xml:space="preserve">quack</w:t>
      </w:r>
    </w:p>
    <w:p>
      <w:r>
        <w:rPr>
          <w:b/>
        </w:rPr>
        <w:t xml:space="preserve">Tulos</w:t>
      </w:r>
    </w:p>
    <w:p>
      <w:r>
        <w:t xml:space="preserve">e-i-e-i-i-o</w:t>
      </w:r>
    </w:p>
    <w:p>
      <w:r>
        <w:rPr>
          <w:b/>
        </w:rPr>
        <w:t xml:space="preserve">Tulos</w:t>
      </w:r>
    </w:p>
    <w:p>
      <w:r>
        <w:t xml:space="preserve">cluck</w:t>
      </w:r>
    </w:p>
    <w:p>
      <w:r>
        <w:rPr>
          <w:b/>
        </w:rPr>
        <w:t xml:space="preserve">Esimerkki 7.609</w:t>
      </w:r>
    </w:p>
    <w:p>
      <w:r>
        <w:t xml:space="preserve">Nimeä hedelmä, jota käytetään yleisesti hedelmäsalaatissa.</w:t>
      </w:r>
    </w:p>
    <w:p>
      <w:r>
        <w:rPr>
          <w:b/>
        </w:rPr>
        <w:t xml:space="preserve">Tulos</w:t>
      </w:r>
    </w:p>
    <w:p>
      <w:r>
        <w:t xml:space="preserve">viinirypäleet</w:t>
      </w:r>
    </w:p>
    <w:p>
      <w:r>
        <w:rPr>
          <w:b/>
        </w:rPr>
        <w:t xml:space="preserve">Tulos</w:t>
      </w:r>
    </w:p>
    <w:p>
      <w:r>
        <w:t xml:space="preserve">omenat</w:t>
      </w:r>
    </w:p>
    <w:p>
      <w:r>
        <w:rPr>
          <w:b/>
        </w:rPr>
        <w:t xml:space="preserve">Tulos</w:t>
      </w:r>
    </w:p>
    <w:p>
      <w:r>
        <w:t xml:space="preserve">mansikat</w:t>
      </w:r>
    </w:p>
    <w:p>
      <w:r>
        <w:rPr>
          <w:b/>
        </w:rPr>
        <w:t xml:space="preserve">Tulos</w:t>
      </w:r>
    </w:p>
    <w:p>
      <w:r>
        <w:t xml:space="preserve">ananakset</w:t>
      </w:r>
    </w:p>
    <w:p>
      <w:r>
        <w:rPr>
          <w:b/>
        </w:rPr>
        <w:t xml:space="preserve">Tulos</w:t>
      </w:r>
    </w:p>
    <w:p>
      <w:r>
        <w:t xml:space="preserve">appelsiinit</w:t>
      </w:r>
    </w:p>
    <w:p>
      <w:r>
        <w:rPr>
          <w:b/>
        </w:rPr>
        <w:t xml:space="preserve">Tulos</w:t>
      </w:r>
    </w:p>
    <w:p>
      <w:r>
        <w:t xml:space="preserve">banaanit</w:t>
      </w:r>
    </w:p>
    <w:p>
      <w:r>
        <w:rPr>
          <w:b/>
        </w:rPr>
        <w:t xml:space="preserve">Esimerkki 7.610</w:t>
      </w:r>
    </w:p>
    <w:p>
      <w:r>
        <w:t xml:space="preserve">Nimeä toiminto, joka saattaa aiheuttaa miehen tupeen putoamisen.</w:t>
      </w:r>
    </w:p>
    <w:p>
      <w:r>
        <w:rPr>
          <w:b/>
        </w:rPr>
        <w:t xml:space="preserve">Tulos</w:t>
      </w:r>
    </w:p>
    <w:p>
      <w:r>
        <w:t xml:space="preserve">uinti</w:t>
      </w:r>
    </w:p>
    <w:p>
      <w:r>
        <w:rPr>
          <w:b/>
        </w:rPr>
        <w:t xml:space="preserve">Tulos</w:t>
      </w:r>
    </w:p>
    <w:p>
      <w:r>
        <w:t xml:space="preserve">juoksu/hölkkä</w:t>
      </w:r>
    </w:p>
    <w:p>
      <w:r>
        <w:rPr>
          <w:b/>
        </w:rPr>
        <w:t xml:space="preserve">Tulos</w:t>
      </w:r>
    </w:p>
    <w:p>
      <w:r>
        <w:t xml:space="preserve">urheilemalla</w:t>
      </w:r>
    </w:p>
    <w:p>
      <w:r>
        <w:rPr>
          <w:b/>
        </w:rPr>
        <w:t xml:space="preserve">Tulos</w:t>
      </w:r>
    </w:p>
    <w:p>
      <w:r>
        <w:t xml:space="preserve">kumartuminen</w:t>
      </w:r>
    </w:p>
    <w:p>
      <w:r>
        <w:rPr>
          <w:b/>
        </w:rPr>
        <w:t xml:space="preserve">Tulos</w:t>
      </w:r>
    </w:p>
    <w:p>
      <w:r>
        <w:t xml:space="preserve">Laskuvarjohyppy</w:t>
      </w:r>
    </w:p>
    <w:p>
      <w:r>
        <w:rPr>
          <w:b/>
        </w:rPr>
        <w:t xml:space="preserve">Tulos</w:t>
      </w:r>
    </w:p>
    <w:p>
      <w:r>
        <w:t xml:space="preserve">ajaa avoauto</w:t>
      </w:r>
    </w:p>
    <w:p>
      <w:r>
        <w:rPr>
          <w:b/>
        </w:rPr>
        <w:t xml:space="preserve">Tulos</w:t>
      </w:r>
    </w:p>
    <w:p>
      <w:r>
        <w:t xml:space="preserve">rakastelu</w:t>
      </w:r>
    </w:p>
    <w:p>
      <w:r>
        <w:rPr>
          <w:b/>
        </w:rPr>
        <w:t xml:space="preserve">Esimerkki 7.611</w:t>
      </w:r>
    </w:p>
    <w:p>
      <w:r>
        <w:t xml:space="preserve">Nimeä kuittityyppi, jonka vaimo saattaa löytää pettävän miehensä taskusta.</w:t>
      </w:r>
    </w:p>
    <w:p>
      <w:r>
        <w:rPr>
          <w:b/>
        </w:rPr>
        <w:t xml:space="preserve">Tulos</w:t>
      </w:r>
    </w:p>
    <w:p>
      <w:r>
        <w:t xml:space="preserve">hotelli/motelli</w:t>
      </w:r>
    </w:p>
    <w:p>
      <w:r>
        <w:rPr>
          <w:b/>
        </w:rPr>
        <w:t xml:space="preserve">Tulos</w:t>
      </w:r>
    </w:p>
    <w:p>
      <w:r>
        <w:t xml:space="preserve">koruliike</w:t>
      </w:r>
    </w:p>
    <w:p>
      <w:r>
        <w:rPr>
          <w:b/>
        </w:rPr>
        <w:t xml:space="preserve">Tulos</w:t>
      </w:r>
    </w:p>
    <w:p>
      <w:r>
        <w:t xml:space="preserve">kukkakauppa</w:t>
      </w:r>
    </w:p>
    <w:p>
      <w:r>
        <w:rPr>
          <w:b/>
        </w:rPr>
        <w:t xml:space="preserve">Tulos</w:t>
      </w:r>
    </w:p>
    <w:p>
      <w:r>
        <w:t xml:space="preserve">ravintola</w:t>
      </w:r>
    </w:p>
    <w:p>
      <w:r>
        <w:rPr>
          <w:b/>
        </w:rPr>
        <w:t xml:space="preserve">Tulos</w:t>
      </w:r>
    </w:p>
    <w:p>
      <w:r>
        <w:t xml:space="preserve">alusvaatteet/vaatteet</w:t>
      </w:r>
    </w:p>
    <w:p>
      <w:r>
        <w:rPr>
          <w:b/>
        </w:rPr>
        <w:t xml:space="preserve">Tulos</w:t>
      </w:r>
    </w:p>
    <w:p>
      <w:r>
        <w:t xml:space="preserve">baari</w:t>
      </w:r>
    </w:p>
    <w:p>
      <w:r>
        <w:rPr>
          <w:b/>
        </w:rPr>
        <w:t xml:space="preserve">Tulos</w:t>
      </w:r>
    </w:p>
    <w:p>
      <w:r>
        <w:t xml:space="preserve">hajuvesi</w:t>
      </w:r>
    </w:p>
    <w:p>
      <w:r>
        <w:rPr>
          <w:b/>
        </w:rPr>
        <w:t xml:space="preserve">Esimerkki 7.612</w:t>
      </w:r>
    </w:p>
    <w:p>
      <w:r>
        <w:t xml:space="preserve">nimeä jotain, jonka saattaisit ostaa käytettynä.</w:t>
      </w:r>
    </w:p>
    <w:p>
      <w:r>
        <w:rPr>
          <w:b/>
        </w:rPr>
        <w:t xml:space="preserve">Tulos</w:t>
      </w:r>
    </w:p>
    <w:p>
      <w:r>
        <w:t xml:space="preserve">autot</w:t>
      </w:r>
    </w:p>
    <w:p>
      <w:r>
        <w:rPr>
          <w:b/>
        </w:rPr>
        <w:t xml:space="preserve">Tulos</w:t>
      </w:r>
    </w:p>
    <w:p>
      <w:r>
        <w:t xml:space="preserve">vaatteet</w:t>
      </w:r>
    </w:p>
    <w:p>
      <w:r>
        <w:rPr>
          <w:b/>
        </w:rPr>
        <w:t xml:space="preserve">Tulos</w:t>
      </w:r>
    </w:p>
    <w:p>
      <w:r>
        <w:t xml:space="preserve">huonekalut</w:t>
      </w:r>
    </w:p>
    <w:p>
      <w:r>
        <w:rPr>
          <w:b/>
        </w:rPr>
        <w:t xml:space="preserve">Tulos</w:t>
      </w:r>
    </w:p>
    <w:p>
      <w:r>
        <w:t xml:space="preserve">kirja</w:t>
      </w:r>
    </w:p>
    <w:p>
      <w:r>
        <w:rPr>
          <w:b/>
        </w:rPr>
        <w:t xml:space="preserve">Tulos</w:t>
      </w:r>
    </w:p>
    <w:p>
      <w:r>
        <w:t xml:space="preserve">elektroniikka</w:t>
      </w:r>
    </w:p>
    <w:p>
      <w:r>
        <w:rPr>
          <w:b/>
        </w:rPr>
        <w:t xml:space="preserve">Esimerkki 7.613</w:t>
      </w:r>
    </w:p>
    <w:p>
      <w:r>
        <w:t xml:space="preserve">Nimeä jokin asia, jota jotkut ihmiset eivät ota pois, kun he menevät nukkumaan.</w:t>
      </w:r>
    </w:p>
    <w:p>
      <w:r>
        <w:rPr>
          <w:b/>
        </w:rPr>
        <w:t xml:space="preserve">Tulos</w:t>
      </w:r>
    </w:p>
    <w:p>
      <w:r>
        <w:t xml:space="preserve">alushousut</w:t>
      </w:r>
    </w:p>
    <w:p>
      <w:r>
        <w:rPr>
          <w:b/>
        </w:rPr>
        <w:t xml:space="preserve">Tulos</w:t>
      </w:r>
    </w:p>
    <w:p>
      <w:r>
        <w:t xml:space="preserve">sukat</w:t>
      </w:r>
    </w:p>
    <w:p>
      <w:r>
        <w:rPr>
          <w:b/>
        </w:rPr>
        <w:t xml:space="preserve">Tulos</w:t>
      </w:r>
    </w:p>
    <w:p>
      <w:r>
        <w:t xml:space="preserve">korut/kello</w:t>
      </w:r>
    </w:p>
    <w:p>
      <w:r>
        <w:rPr>
          <w:b/>
        </w:rPr>
        <w:t xml:space="preserve">Tulos</w:t>
      </w:r>
    </w:p>
    <w:p>
      <w:r>
        <w:t xml:space="preserve">alusvaatteet</w:t>
      </w:r>
    </w:p>
    <w:p>
      <w:r>
        <w:rPr>
          <w:b/>
        </w:rPr>
        <w:t xml:space="preserve">Tulos</w:t>
      </w:r>
    </w:p>
    <w:p>
      <w:r>
        <w:t xml:space="preserve">meikki</w:t>
      </w:r>
    </w:p>
    <w:p>
      <w:r>
        <w:rPr>
          <w:b/>
        </w:rPr>
        <w:t xml:space="preserve">Esimerkki 7.614</w:t>
      </w:r>
    </w:p>
    <w:p>
      <w:r>
        <w:t xml:space="preserve">nimeä jotain, mitä näet rulettipöydässä.</w:t>
      </w:r>
    </w:p>
    <w:p>
      <w:r>
        <w:rPr>
          <w:b/>
        </w:rPr>
        <w:t xml:space="preserve">Tulos</w:t>
      </w:r>
    </w:p>
    <w:p>
      <w:r>
        <w:t xml:space="preserve">sirut</w:t>
      </w:r>
    </w:p>
    <w:p>
      <w:r>
        <w:rPr>
          <w:b/>
        </w:rPr>
        <w:t xml:space="preserve">Tulos</w:t>
      </w:r>
    </w:p>
    <w:p>
      <w:r>
        <w:t xml:space="preserve">pallo</w:t>
      </w:r>
    </w:p>
    <w:p>
      <w:r>
        <w:rPr>
          <w:b/>
        </w:rPr>
        <w:t xml:space="preserve">Tulos</w:t>
      </w:r>
    </w:p>
    <w:p>
      <w:r>
        <w:t xml:space="preserve">numerot</w:t>
      </w:r>
    </w:p>
    <w:p>
      <w:r>
        <w:rPr>
          <w:b/>
        </w:rPr>
        <w:t xml:space="preserve">Tulos</w:t>
      </w:r>
    </w:p>
    <w:p>
      <w:r>
        <w:t xml:space="preserve">rahaa</w:t>
      </w:r>
    </w:p>
    <w:p>
      <w:r>
        <w:rPr>
          <w:b/>
        </w:rPr>
        <w:t xml:space="preserve">Tulos</w:t>
      </w:r>
    </w:p>
    <w:p>
      <w:r>
        <w:t xml:space="preserve">pyörä</w:t>
      </w:r>
    </w:p>
    <w:p>
      <w:r>
        <w:rPr>
          <w:b/>
        </w:rPr>
        <w:t xml:space="preserve">Tulos</w:t>
      </w:r>
    </w:p>
    <w:p>
      <w:r>
        <w:t xml:space="preserve">dice</w:t>
      </w:r>
    </w:p>
    <w:p>
      <w:r>
        <w:rPr>
          <w:b/>
        </w:rPr>
        <w:t xml:space="preserve">Tulos</w:t>
      </w:r>
    </w:p>
    <w:p>
      <w:r>
        <w:t xml:space="preserve">kortit</w:t>
      </w:r>
    </w:p>
    <w:p>
      <w:r>
        <w:rPr>
          <w:b/>
        </w:rPr>
        <w:t xml:space="preserve">Esimerkki 7.615</w:t>
      </w:r>
    </w:p>
    <w:p>
      <w:r>
        <w:t xml:space="preserve">nimi jotain, jota syödään sämpylän päällä.</w:t>
      </w:r>
    </w:p>
    <w:p>
      <w:r>
        <w:rPr>
          <w:b/>
        </w:rPr>
        <w:t xml:space="preserve">Tulos</w:t>
      </w:r>
    </w:p>
    <w:p>
      <w:r>
        <w:t xml:space="preserve">hodari</w:t>
      </w:r>
    </w:p>
    <w:p>
      <w:r>
        <w:rPr>
          <w:b/>
        </w:rPr>
        <w:t xml:space="preserve">Tulos</w:t>
      </w:r>
    </w:p>
    <w:p>
      <w:r>
        <w:t xml:space="preserve">hampurilainen</w:t>
      </w:r>
    </w:p>
    <w:p>
      <w:r>
        <w:rPr>
          <w:b/>
        </w:rPr>
        <w:t xml:space="preserve">Esimerkki 7.616</w:t>
      </w:r>
    </w:p>
    <w:p>
      <w:r>
        <w:t xml:space="preserve">Nimeä ajoneuvo, jota armeija käyttää.</w:t>
      </w:r>
    </w:p>
    <w:p>
      <w:r>
        <w:rPr>
          <w:b/>
        </w:rPr>
        <w:t xml:space="preserve">Tulos</w:t>
      </w:r>
    </w:p>
    <w:p>
      <w:r>
        <w:t xml:space="preserve">Humvee</w:t>
      </w:r>
    </w:p>
    <w:p>
      <w:r>
        <w:rPr>
          <w:b/>
        </w:rPr>
        <w:t xml:space="preserve">Tulos</w:t>
      </w:r>
    </w:p>
    <w:p>
      <w:r>
        <w:t xml:space="preserve">säiliö</w:t>
      </w:r>
    </w:p>
    <w:p>
      <w:r>
        <w:rPr>
          <w:b/>
        </w:rPr>
        <w:t xml:space="preserve">Tulos</w:t>
      </w:r>
    </w:p>
    <w:p>
      <w:r>
        <w:t xml:space="preserve">Jeepit</w:t>
      </w:r>
    </w:p>
    <w:p>
      <w:r>
        <w:rPr>
          <w:b/>
        </w:rPr>
        <w:t xml:space="preserve">Tulos</w:t>
      </w:r>
    </w:p>
    <w:p>
      <w:r>
        <w:t xml:space="preserve">lentokoneet</w:t>
      </w:r>
    </w:p>
    <w:p>
      <w:r>
        <w:rPr>
          <w:b/>
        </w:rPr>
        <w:t xml:space="preserve">Esimerkki 7.617</w:t>
      </w:r>
    </w:p>
    <w:p>
      <w:r>
        <w:t xml:space="preserve">nimeä jotain, mitä 1600-luvun merirosvo voisi luulla kuuksi.</w:t>
      </w:r>
    </w:p>
    <w:p>
      <w:r>
        <w:rPr>
          <w:b/>
        </w:rPr>
        <w:t xml:space="preserve">Tulos</w:t>
      </w:r>
    </w:p>
    <w:p>
      <w:r>
        <w:t xml:space="preserve">juusto</w:t>
      </w:r>
    </w:p>
    <w:p>
      <w:r>
        <w:rPr>
          <w:b/>
        </w:rPr>
        <w:t xml:space="preserve">Tulos</w:t>
      </w:r>
    </w:p>
    <w:p>
      <w:r>
        <w:t xml:space="preserve">tähti</w:t>
      </w:r>
    </w:p>
    <w:p>
      <w:r>
        <w:rPr>
          <w:b/>
        </w:rPr>
        <w:t xml:space="preserve">Tulos</w:t>
      </w:r>
    </w:p>
    <w:p>
      <w:r>
        <w:t xml:space="preserve">valo</w:t>
      </w:r>
    </w:p>
    <w:p>
      <w:r>
        <w:rPr>
          <w:b/>
        </w:rPr>
        <w:t xml:space="preserve">Tulos</w:t>
      </w:r>
    </w:p>
    <w:p>
      <w:r>
        <w:t xml:space="preserve">Jumala</w:t>
      </w:r>
    </w:p>
    <w:p>
      <w:r>
        <w:rPr>
          <w:b/>
        </w:rPr>
        <w:t xml:space="preserve">Tulos</w:t>
      </w:r>
    </w:p>
    <w:p>
      <w:r>
        <w:t xml:space="preserve">kulta</w:t>
      </w:r>
    </w:p>
    <w:p>
      <w:r>
        <w:rPr>
          <w:b/>
        </w:rPr>
        <w:t xml:space="preserve">Esimerkki 7.618</w:t>
      </w:r>
    </w:p>
    <w:p>
      <w:r>
        <w:t xml:space="preserve">Nimeä jokin asia, josta Atlantic City on tunnettu.</w:t>
      </w:r>
    </w:p>
    <w:p>
      <w:r>
        <w:rPr>
          <w:b/>
        </w:rPr>
        <w:t xml:space="preserve">Tulos</w:t>
      </w:r>
    </w:p>
    <w:p>
      <w:r>
        <w:t xml:space="preserve">uhkapeli</w:t>
      </w:r>
    </w:p>
    <w:p>
      <w:r>
        <w:rPr>
          <w:b/>
        </w:rPr>
        <w:t xml:space="preserve">Tulos</w:t>
      </w:r>
    </w:p>
    <w:p>
      <w:r>
        <w:t xml:space="preserve">kasinot</w:t>
      </w:r>
    </w:p>
    <w:p>
      <w:r>
        <w:rPr>
          <w:b/>
        </w:rPr>
        <w:t xml:space="preserve">Tulos</w:t>
      </w:r>
    </w:p>
    <w:p>
      <w:r>
        <w:t xml:space="preserve">Boardwalk</w:t>
      </w:r>
    </w:p>
    <w:p>
      <w:r>
        <w:rPr>
          <w:b/>
        </w:rPr>
        <w:t xml:space="preserve">Tulos</w:t>
      </w:r>
    </w:p>
    <w:p>
      <w:r>
        <w:t xml:space="preserve">Miss Amerikka</w:t>
      </w:r>
    </w:p>
    <w:p>
      <w:r>
        <w:rPr>
          <w:b/>
        </w:rPr>
        <w:t xml:space="preserve">Esimerkki 7.619</w:t>
      </w:r>
    </w:p>
    <w:p>
      <w:r>
        <w:t xml:space="preserve">Nimeä väri, jonka taivas saa, kun sää huononee.</w:t>
      </w:r>
    </w:p>
    <w:p>
      <w:r>
        <w:rPr>
          <w:b/>
        </w:rPr>
        <w:t xml:space="preserve">Tulos</w:t>
      </w:r>
    </w:p>
    <w:p>
      <w:r>
        <w:t xml:space="preserve">pimennetty</w:t>
      </w:r>
    </w:p>
    <w:p>
      <w:r>
        <w:rPr>
          <w:b/>
        </w:rPr>
        <w:t xml:space="preserve">Tulos</w:t>
      </w:r>
    </w:p>
    <w:p>
      <w:r>
        <w:t xml:space="preserve">harmaa</w:t>
      </w:r>
    </w:p>
    <w:p>
      <w:r>
        <w:rPr>
          <w:b/>
        </w:rPr>
        <w:t xml:space="preserve">Tulos</w:t>
      </w:r>
    </w:p>
    <w:p>
      <w:r>
        <w:t xml:space="preserve">musta</w:t>
      </w:r>
    </w:p>
    <w:p>
      <w:r>
        <w:rPr>
          <w:b/>
        </w:rPr>
        <w:t xml:space="preserve">Tulos</w:t>
      </w:r>
    </w:p>
    <w:p>
      <w:r>
        <w:t xml:space="preserve">vihreä</w:t>
      </w:r>
    </w:p>
    <w:p>
      <w:r>
        <w:rPr>
          <w:b/>
        </w:rPr>
        <w:t xml:space="preserve">Tulos</w:t>
      </w:r>
    </w:p>
    <w:p>
      <w:r>
        <w:t xml:space="preserve">tummansininen</w:t>
      </w:r>
    </w:p>
    <w:p>
      <w:r>
        <w:rPr>
          <w:b/>
        </w:rPr>
        <w:t xml:space="preserve">Tulos</w:t>
      </w:r>
    </w:p>
    <w:p>
      <w:r>
        <w:t xml:space="preserve">laivasto</w:t>
      </w:r>
    </w:p>
    <w:p>
      <w:r>
        <w:rPr>
          <w:b/>
        </w:rPr>
        <w:t xml:space="preserve">Tulos</w:t>
      </w:r>
    </w:p>
    <w:p>
      <w:r>
        <w:t xml:space="preserve">sininen</w:t>
      </w:r>
    </w:p>
    <w:p>
      <w:r>
        <w:rPr>
          <w:b/>
        </w:rPr>
        <w:t xml:space="preserve">Tulos</w:t>
      </w:r>
    </w:p>
    <w:p>
      <w:r>
        <w:t xml:space="preserve">punainen</w:t>
      </w:r>
    </w:p>
    <w:p>
      <w:r>
        <w:rPr>
          <w:b/>
        </w:rPr>
        <w:t xml:space="preserve">Esimerkki 7.620</w:t>
      </w:r>
    </w:p>
    <w:p>
      <w:r>
        <w:t xml:space="preserve">nimi on aviomiehen antama lahja, josta vaimojen on joskus teeskenneltävä pitävänsä.</w:t>
      </w:r>
    </w:p>
    <w:p>
      <w:r>
        <w:rPr>
          <w:b/>
        </w:rPr>
        <w:t xml:space="preserve">Tulos</w:t>
      </w:r>
    </w:p>
    <w:p>
      <w:r>
        <w:t xml:space="preserve">vaatteet</w:t>
      </w:r>
    </w:p>
    <w:p>
      <w:r>
        <w:rPr>
          <w:b/>
        </w:rPr>
        <w:t xml:space="preserve">Tulos</w:t>
      </w:r>
    </w:p>
    <w:p>
      <w:r>
        <w:t xml:space="preserve">laite</w:t>
      </w:r>
    </w:p>
    <w:p>
      <w:r>
        <w:rPr>
          <w:b/>
        </w:rPr>
        <w:t xml:space="preserve">Tulos</w:t>
      </w:r>
    </w:p>
    <w:p>
      <w:r>
        <w:t xml:space="preserve">korut</w:t>
      </w:r>
    </w:p>
    <w:p>
      <w:r>
        <w:rPr>
          <w:b/>
        </w:rPr>
        <w:t xml:space="preserve">Tulos</w:t>
      </w:r>
    </w:p>
    <w:p>
      <w:r>
        <w:t xml:space="preserve">kukkia</w:t>
      </w:r>
    </w:p>
    <w:p>
      <w:r>
        <w:rPr>
          <w:b/>
        </w:rPr>
        <w:t xml:space="preserve">Tulos</w:t>
      </w:r>
    </w:p>
    <w:p>
      <w:r>
        <w:t xml:space="preserve">karkkia</w:t>
      </w:r>
    </w:p>
    <w:p>
      <w:r>
        <w:rPr>
          <w:b/>
        </w:rPr>
        <w:t xml:space="preserve">Tulos</w:t>
      </w:r>
    </w:p>
    <w:p>
      <w:r>
        <w:t xml:space="preserve">urheiluvälineet</w:t>
      </w:r>
    </w:p>
    <w:p>
      <w:r>
        <w:rPr>
          <w:b/>
        </w:rPr>
        <w:t xml:space="preserve">Esimerkki 7.621</w:t>
      </w:r>
    </w:p>
    <w:p>
      <w:r>
        <w:t xml:space="preserve">Nimeä jokin, joka osuu autoosi ja jättää kolhun.</w:t>
      </w:r>
    </w:p>
    <w:p>
      <w:r>
        <w:rPr>
          <w:b/>
        </w:rPr>
        <w:t xml:space="preserve">Tulos</w:t>
      </w:r>
    </w:p>
    <w:p>
      <w:r>
        <w:t xml:space="preserve">auto/auton ovi</w:t>
      </w:r>
    </w:p>
    <w:p>
      <w:r>
        <w:rPr>
          <w:b/>
        </w:rPr>
        <w:t xml:space="preserve">Tulos</w:t>
      </w:r>
    </w:p>
    <w:p>
      <w:r>
        <w:t xml:space="preserve">ostoskori</w:t>
      </w:r>
    </w:p>
    <w:p>
      <w:r>
        <w:rPr>
          <w:b/>
        </w:rPr>
        <w:t xml:space="preserve">Tulos</w:t>
      </w:r>
    </w:p>
    <w:p>
      <w:r>
        <w:t xml:space="preserve">kivi/kallio</w:t>
      </w:r>
    </w:p>
    <w:p>
      <w:r>
        <w:rPr>
          <w:b/>
        </w:rPr>
        <w:t xml:space="preserve">Tulos</w:t>
      </w:r>
    </w:p>
    <w:p>
      <w:r>
        <w:t xml:space="preserve">polkupyörä</w:t>
      </w:r>
    </w:p>
    <w:p>
      <w:r>
        <w:rPr>
          <w:b/>
        </w:rPr>
        <w:t xml:space="preserve">Esimerkki 7.622</w:t>
      </w:r>
    </w:p>
    <w:p>
      <w:r>
        <w:t xml:space="preserve">nimeä jotain, jota lääkäri voisi käyttää.</w:t>
      </w:r>
    </w:p>
    <w:p>
      <w:r>
        <w:rPr>
          <w:b/>
        </w:rPr>
        <w:t xml:space="preserve">Tulos</w:t>
      </w:r>
    </w:p>
    <w:p>
      <w:r>
        <w:t xml:space="preserve">stetoskooppi</w:t>
      </w:r>
    </w:p>
    <w:p>
      <w:r>
        <w:rPr>
          <w:b/>
        </w:rPr>
        <w:t xml:space="preserve">Tulos</w:t>
      </w:r>
    </w:p>
    <w:p>
      <w:r>
        <w:t xml:space="preserve">neula</w:t>
      </w:r>
    </w:p>
    <w:p>
      <w:r>
        <w:rPr>
          <w:b/>
        </w:rPr>
        <w:t xml:space="preserve">Tulos</w:t>
      </w:r>
    </w:p>
    <w:p>
      <w:r>
        <w:t xml:space="preserve">skalpelli</w:t>
      </w:r>
    </w:p>
    <w:p>
      <w:r>
        <w:rPr>
          <w:b/>
        </w:rPr>
        <w:t xml:space="preserve">Tulos</w:t>
      </w:r>
    </w:p>
    <w:p>
      <w:r>
        <w:t xml:space="preserve">lämpömittari</w:t>
      </w:r>
    </w:p>
    <w:p>
      <w:r>
        <w:rPr>
          <w:b/>
        </w:rPr>
        <w:t xml:space="preserve">Tulos</w:t>
      </w:r>
    </w:p>
    <w:p>
      <w:r>
        <w:t xml:space="preserve">kielenpainaja</w:t>
      </w:r>
    </w:p>
    <w:p>
      <w:r>
        <w:rPr>
          <w:b/>
        </w:rPr>
        <w:t xml:space="preserve">Esimerkki 7.623</w:t>
      </w:r>
    </w:p>
    <w:p>
      <w:r>
        <w:t xml:space="preserve">Nimeä tunnettu Frank tai Frankie.</w:t>
      </w:r>
    </w:p>
    <w:p>
      <w:r>
        <w:rPr>
          <w:b/>
        </w:rPr>
        <w:t xml:space="preserve">Tulos</w:t>
      </w:r>
    </w:p>
    <w:p>
      <w:r>
        <w:t xml:space="preserve">frank sinatra</w:t>
      </w:r>
    </w:p>
    <w:p>
      <w:r>
        <w:rPr>
          <w:b/>
        </w:rPr>
        <w:t xml:space="preserve">Tulos</w:t>
      </w:r>
    </w:p>
    <w:p>
      <w:r>
        <w:t xml:space="preserve">frankie avalon</w:t>
      </w:r>
    </w:p>
    <w:p>
      <w:r>
        <w:rPr>
          <w:b/>
        </w:rPr>
        <w:t xml:space="preserve">Tulos</w:t>
      </w:r>
    </w:p>
    <w:p>
      <w:r>
        <w:t xml:space="preserve">Frankie Muniz</w:t>
      </w:r>
    </w:p>
    <w:p>
      <w:r>
        <w:rPr>
          <w:b/>
        </w:rPr>
        <w:t xml:space="preserve">Tulos</w:t>
      </w:r>
    </w:p>
    <w:p>
      <w:r>
        <w:t xml:space="preserve">frank l. wright</w:t>
      </w:r>
    </w:p>
    <w:p>
      <w:r>
        <w:rPr>
          <w:b/>
        </w:rPr>
        <w:t xml:space="preserve">Tulos</w:t>
      </w:r>
    </w:p>
    <w:p>
      <w:r>
        <w:t xml:space="preserve">frank gifford</w:t>
      </w:r>
    </w:p>
    <w:p>
      <w:r>
        <w:rPr>
          <w:b/>
        </w:rPr>
        <w:t xml:space="preserve">Esimerkki 7.624</w:t>
      </w:r>
    </w:p>
    <w:p>
      <w:r>
        <w:t xml:space="preserve">Kerro jotain, mitä saatat tehdä, kun hiuksesi ovat sotkuiset.</w:t>
      </w:r>
    </w:p>
    <w:p>
      <w:r>
        <w:rPr>
          <w:b/>
        </w:rPr>
        <w:t xml:space="preserve">Tulos</w:t>
      </w:r>
    </w:p>
    <w:p>
      <w:r>
        <w:t xml:space="preserve">käytä hattua</w:t>
      </w:r>
    </w:p>
    <w:p>
      <w:r>
        <w:rPr>
          <w:b/>
        </w:rPr>
        <w:t xml:space="preserve">Tulos</w:t>
      </w:r>
    </w:p>
    <w:p>
      <w:r>
        <w:t xml:space="preserve">kampaa se</w:t>
      </w:r>
    </w:p>
    <w:p>
      <w:r>
        <w:rPr>
          <w:b/>
        </w:rPr>
        <w:t xml:space="preserve">Tulos</w:t>
      </w:r>
    </w:p>
    <w:p>
      <w:r>
        <w:t xml:space="preserve">pese se</w:t>
      </w:r>
    </w:p>
    <w:p>
      <w:r>
        <w:rPr>
          <w:b/>
        </w:rPr>
        <w:t xml:space="preserve">Tulos</w:t>
      </w:r>
    </w:p>
    <w:p>
      <w:r>
        <w:t xml:space="preserve">kampaaja</w:t>
      </w:r>
    </w:p>
    <w:p>
      <w:r>
        <w:rPr>
          <w:b/>
        </w:rPr>
        <w:t xml:space="preserve">Tulos</w:t>
      </w:r>
    </w:p>
    <w:p>
      <w:r>
        <w:t xml:space="preserve">huivi</w:t>
      </w:r>
    </w:p>
    <w:p>
      <w:r>
        <w:rPr>
          <w:b/>
        </w:rPr>
        <w:t xml:space="preserve">Tulos</w:t>
      </w:r>
    </w:p>
    <w:p>
      <w:r>
        <w:t xml:space="preserve">poninhäntä</w:t>
      </w:r>
    </w:p>
    <w:p>
      <w:r>
        <w:rPr>
          <w:b/>
        </w:rPr>
        <w:t xml:space="preserve">Esimerkki 7.625</w:t>
      </w:r>
    </w:p>
    <w:p>
      <w:r>
        <w:t xml:space="preserve">Nimeä paikka, joka on tunnettu siitä, että siellä tarjoillaan todella huonoa ruokaa.</w:t>
      </w:r>
    </w:p>
    <w:p>
      <w:r>
        <w:rPr>
          <w:b/>
        </w:rPr>
        <w:t xml:space="preserve">Tulos</w:t>
      </w:r>
    </w:p>
    <w:p>
      <w:r>
        <w:t xml:space="preserve">halpa ravintola</w:t>
      </w:r>
    </w:p>
    <w:p>
      <w:r>
        <w:rPr>
          <w:b/>
        </w:rPr>
        <w:t xml:space="preserve">Tulos</w:t>
      </w:r>
    </w:p>
    <w:p>
      <w:r>
        <w:t xml:space="preserve">sairaala</w:t>
      </w:r>
    </w:p>
    <w:p>
      <w:r>
        <w:rPr>
          <w:b/>
        </w:rPr>
        <w:t xml:space="preserve">Tulos</w:t>
      </w:r>
    </w:p>
    <w:p>
      <w:r>
        <w:t xml:space="preserve">koulu</w:t>
      </w:r>
    </w:p>
    <w:p>
      <w:r>
        <w:rPr>
          <w:b/>
        </w:rPr>
        <w:t xml:space="preserve">Tulos</w:t>
      </w:r>
    </w:p>
    <w:p>
      <w:r>
        <w:t xml:space="preserve">päivittäistavarakaupat</w:t>
      </w:r>
    </w:p>
    <w:p>
      <w:r>
        <w:rPr>
          <w:b/>
        </w:rPr>
        <w:t xml:space="preserve">Tulos</w:t>
      </w:r>
    </w:p>
    <w:p>
      <w:r>
        <w:t xml:space="preserve">ruokarekka</w:t>
      </w:r>
    </w:p>
    <w:p>
      <w:r>
        <w:rPr>
          <w:b/>
        </w:rPr>
        <w:t xml:space="preserve">Tulos</w:t>
      </w:r>
    </w:p>
    <w:p>
      <w:r>
        <w:t xml:space="preserve">vankila</w:t>
      </w:r>
    </w:p>
    <w:p>
      <w:r>
        <w:rPr>
          <w:b/>
        </w:rPr>
        <w:t xml:space="preserve">Esimerkki 7.626</w:t>
      </w:r>
    </w:p>
    <w:p>
      <w:r>
        <w:t xml:space="preserve">nimi jotain, jonka käyttöohjeet pitäisi lukea ennen käyttöä, mutta useimmat ihmiset eivät sitä tee.</w:t>
      </w:r>
    </w:p>
    <w:p>
      <w:r>
        <w:rPr>
          <w:b/>
        </w:rPr>
        <w:t xml:space="preserve">Tulos</w:t>
      </w:r>
    </w:p>
    <w:p>
      <w:r>
        <w:t xml:space="preserve">auto</w:t>
      </w:r>
    </w:p>
    <w:p>
      <w:r>
        <w:rPr>
          <w:b/>
        </w:rPr>
        <w:t xml:space="preserve">Tulos</w:t>
      </w:r>
    </w:p>
    <w:p>
      <w:r>
        <w:t xml:space="preserve">TV</w:t>
      </w:r>
    </w:p>
    <w:p>
      <w:r>
        <w:rPr>
          <w:b/>
        </w:rPr>
        <w:t xml:space="preserve">Tulos</w:t>
      </w:r>
    </w:p>
    <w:p>
      <w:r>
        <w:t xml:space="preserve">tietokone</w:t>
      </w:r>
    </w:p>
    <w:p>
      <w:r>
        <w:rPr>
          <w:b/>
        </w:rPr>
        <w:t xml:space="preserve">Tulos</w:t>
      </w:r>
    </w:p>
    <w:p>
      <w:r>
        <w:t xml:space="preserve">matkapuhelin</w:t>
      </w:r>
    </w:p>
    <w:p>
      <w:r>
        <w:rPr>
          <w:b/>
        </w:rPr>
        <w:t xml:space="preserve">Tulos</w:t>
      </w:r>
    </w:p>
    <w:p>
      <w:r>
        <w:t xml:space="preserve">mikroaaltouuni</w:t>
      </w:r>
    </w:p>
    <w:p>
      <w:r>
        <w:rPr>
          <w:b/>
        </w:rPr>
        <w:t xml:space="preserve">Tulos</w:t>
      </w:r>
    </w:p>
    <w:p>
      <w:r>
        <w:t xml:space="preserve">dvd-soitin</w:t>
      </w:r>
    </w:p>
    <w:p>
      <w:r>
        <w:rPr>
          <w:b/>
        </w:rPr>
        <w:t xml:space="preserve">Esimerkki 7.627</w:t>
      </w:r>
    </w:p>
    <w:p>
      <w:r>
        <w:t xml:space="preserve">Kerro joku, johon lapsi uskoo ja johon aikuinen ei usko.</w:t>
      </w:r>
    </w:p>
    <w:p>
      <w:r>
        <w:rPr>
          <w:b/>
        </w:rPr>
        <w:t xml:space="preserve">Tulos</w:t>
      </w:r>
    </w:p>
    <w:p>
      <w:r>
        <w:t xml:space="preserve">joulupukki</w:t>
      </w:r>
    </w:p>
    <w:p>
      <w:r>
        <w:rPr>
          <w:b/>
        </w:rPr>
        <w:t xml:space="preserve">Tulos</w:t>
      </w:r>
    </w:p>
    <w:p>
      <w:r>
        <w:t xml:space="preserve">pääsiäispupu</w:t>
      </w:r>
    </w:p>
    <w:p>
      <w:r>
        <w:rPr>
          <w:b/>
        </w:rPr>
        <w:t xml:space="preserve">Tulos</w:t>
      </w:r>
    </w:p>
    <w:p>
      <w:r>
        <w:t xml:space="preserve">hammaskeiju</w:t>
      </w:r>
    </w:p>
    <w:p>
      <w:r>
        <w:rPr>
          <w:b/>
        </w:rPr>
        <w:t xml:space="preserve">Tulos</w:t>
      </w:r>
    </w:p>
    <w:p>
      <w:r>
        <w:t xml:space="preserve">Mikki Hiiri</w:t>
      </w:r>
    </w:p>
    <w:p>
      <w:r>
        <w:rPr>
          <w:b/>
        </w:rPr>
        <w:t xml:space="preserve">Esimerkki 7.628</w:t>
      </w:r>
    </w:p>
    <w:p>
      <w:r>
        <w:t xml:space="preserve">Nimeä jokin asia, jota lasten on pakko tehdä, mutta jota heidän vanhempansa rakastavat tehdä.</w:t>
      </w:r>
    </w:p>
    <w:p>
      <w:r>
        <w:rPr>
          <w:b/>
        </w:rPr>
        <w:t xml:space="preserve">Tulos</w:t>
      </w:r>
    </w:p>
    <w:p>
      <w:r>
        <w:t xml:space="preserve">mennä nukkumaan</w:t>
      </w:r>
    </w:p>
    <w:p>
      <w:r>
        <w:rPr>
          <w:b/>
        </w:rPr>
        <w:t xml:space="preserve">Tulos</w:t>
      </w:r>
    </w:p>
    <w:p>
      <w:r>
        <w:t xml:space="preserve">syö</w:t>
      </w:r>
    </w:p>
    <w:p>
      <w:r>
        <w:rPr>
          <w:b/>
        </w:rPr>
        <w:t xml:space="preserve">Tulos</w:t>
      </w:r>
    </w:p>
    <w:p>
      <w:r>
        <w:t xml:space="preserve">käydä kylvyssä</w:t>
      </w:r>
    </w:p>
    <w:p>
      <w:r>
        <w:rPr>
          <w:b/>
        </w:rPr>
        <w:t xml:space="preserve">Tulos</w:t>
      </w:r>
    </w:p>
    <w:p>
      <w:r>
        <w:t xml:space="preserve">lukea kirjaa</w:t>
      </w:r>
    </w:p>
    <w:p>
      <w:r>
        <w:rPr>
          <w:b/>
        </w:rPr>
        <w:t xml:space="preserve">Esimerkki 7.629</w:t>
      </w:r>
    </w:p>
    <w:p>
      <w:r>
        <w:t xml:space="preserve">Nimeä jokin asia, jolle osoittaisit suosiota.</w:t>
      </w:r>
    </w:p>
    <w:p>
      <w:r>
        <w:rPr>
          <w:b/>
        </w:rPr>
        <w:t xml:space="preserve">Tulos</w:t>
      </w:r>
    </w:p>
    <w:p>
      <w:r>
        <w:t xml:space="preserve">konsertit</w:t>
      </w:r>
    </w:p>
    <w:p>
      <w:r>
        <w:rPr>
          <w:b/>
        </w:rPr>
        <w:t xml:space="preserve">Tulos</w:t>
      </w:r>
    </w:p>
    <w:p>
      <w:r>
        <w:t xml:space="preserve">soittaa</w:t>
      </w:r>
    </w:p>
    <w:p>
      <w:r>
        <w:rPr>
          <w:b/>
        </w:rPr>
        <w:t xml:space="preserve">Tulos</w:t>
      </w:r>
    </w:p>
    <w:p>
      <w:r>
        <w:t xml:space="preserve">valmistuminen</w:t>
      </w:r>
    </w:p>
    <w:p>
      <w:r>
        <w:rPr>
          <w:b/>
        </w:rPr>
        <w:t xml:space="preserve">Tulos</w:t>
      </w:r>
    </w:p>
    <w:p>
      <w:r>
        <w:t xml:space="preserve">peliohjelma</w:t>
      </w:r>
    </w:p>
    <w:p>
      <w:r>
        <w:rPr>
          <w:b/>
        </w:rPr>
        <w:t xml:space="preserve">Tulos</w:t>
      </w:r>
    </w:p>
    <w:p>
      <w:r>
        <w:t xml:space="preserve">puhuja</w:t>
      </w:r>
    </w:p>
    <w:p>
      <w:r>
        <w:rPr>
          <w:b/>
        </w:rPr>
        <w:t xml:space="preserve">Esimerkki 7.630</w:t>
      </w:r>
    </w:p>
    <w:p>
      <w:r>
        <w:t xml:space="preserve">Nimeä paikka, jossa on paljon uloskäyntejä.</w:t>
      </w:r>
    </w:p>
    <w:p>
      <w:r>
        <w:rPr>
          <w:b/>
        </w:rPr>
        <w:t xml:space="preserve">Tulos</w:t>
      </w:r>
    </w:p>
    <w:p>
      <w:r>
        <w:t xml:space="preserve">elokuvateatteri</w:t>
      </w:r>
    </w:p>
    <w:p>
      <w:r>
        <w:rPr>
          <w:b/>
        </w:rPr>
        <w:t xml:space="preserve">Tulos</w:t>
      </w:r>
    </w:p>
    <w:p>
      <w:r>
        <w:t xml:space="preserve">sairaala</w:t>
      </w:r>
    </w:p>
    <w:p>
      <w:r>
        <w:rPr>
          <w:b/>
        </w:rPr>
        <w:t xml:space="preserve">Tulos</w:t>
      </w:r>
    </w:p>
    <w:p>
      <w:r>
        <w:t xml:space="preserve">ostoskeskus</w:t>
      </w:r>
    </w:p>
    <w:p>
      <w:r>
        <w:rPr>
          <w:b/>
        </w:rPr>
        <w:t xml:space="preserve">Tulos</w:t>
      </w:r>
    </w:p>
    <w:p>
      <w:r>
        <w:t xml:space="preserve">koulu</w:t>
      </w:r>
    </w:p>
    <w:p>
      <w:r>
        <w:rPr>
          <w:b/>
        </w:rPr>
        <w:t xml:space="preserve">Tulos</w:t>
      </w:r>
    </w:p>
    <w:p>
      <w:r>
        <w:t xml:space="preserve">moottoritie</w:t>
      </w:r>
    </w:p>
    <w:p>
      <w:r>
        <w:rPr>
          <w:b/>
        </w:rPr>
        <w:t xml:space="preserve">Esimerkki 7.631</w:t>
      </w:r>
    </w:p>
    <w:p>
      <w:r>
        <w:t xml:space="preserve">Nimeä australialaisessa kolikossa esiintyvä eläin.</w:t>
      </w:r>
    </w:p>
    <w:p>
      <w:r>
        <w:rPr>
          <w:b/>
        </w:rPr>
        <w:t xml:space="preserve">Tulos</w:t>
      </w:r>
    </w:p>
    <w:p>
      <w:r>
        <w:t xml:space="preserve">kenguru</w:t>
      </w:r>
    </w:p>
    <w:p>
      <w:r>
        <w:rPr>
          <w:b/>
        </w:rPr>
        <w:t xml:space="preserve">Tulos</w:t>
      </w:r>
    </w:p>
    <w:p>
      <w:r>
        <w:t xml:space="preserve">platypus</w:t>
      </w:r>
    </w:p>
    <w:p>
      <w:r>
        <w:rPr>
          <w:b/>
        </w:rPr>
        <w:t xml:space="preserve">Tulos</w:t>
      </w:r>
    </w:p>
    <w:p>
      <w:r>
        <w:t xml:space="preserve">emu</w:t>
      </w:r>
    </w:p>
    <w:p>
      <w:r>
        <w:rPr>
          <w:b/>
        </w:rPr>
        <w:t xml:space="preserve">Tulos</w:t>
      </w:r>
    </w:p>
    <w:p>
      <w:r>
        <w:t xml:space="preserve">echidna</w:t>
      </w:r>
    </w:p>
    <w:p>
      <w:r>
        <w:rPr>
          <w:b/>
        </w:rPr>
        <w:t xml:space="preserve">Esimerkki 7.632</w:t>
      </w:r>
    </w:p>
    <w:p>
      <w:r>
        <w:t xml:space="preserve">Nimeä musiikkiesiintyjä, joka käyttää yhtä nimeä.</w:t>
      </w:r>
    </w:p>
    <w:p>
      <w:r>
        <w:rPr>
          <w:b/>
        </w:rPr>
        <w:t xml:space="preserve">Tulos</w:t>
      </w:r>
    </w:p>
    <w:p>
      <w:r>
        <w:t xml:space="preserve">madonna</w:t>
      </w:r>
    </w:p>
    <w:p>
      <w:r>
        <w:rPr>
          <w:b/>
        </w:rPr>
        <w:t xml:space="preserve">Tulos</w:t>
      </w:r>
    </w:p>
    <w:p>
      <w:r>
        <w:t xml:space="preserve">cher</w:t>
      </w:r>
    </w:p>
    <w:p>
      <w:r>
        <w:rPr>
          <w:b/>
        </w:rPr>
        <w:t xml:space="preserve">Tulos</w:t>
      </w:r>
    </w:p>
    <w:p>
      <w:r>
        <w:t xml:space="preserve">prinssi</w:t>
      </w:r>
    </w:p>
    <w:p>
      <w:r>
        <w:rPr>
          <w:b/>
        </w:rPr>
        <w:t xml:space="preserve">Tulos</w:t>
      </w:r>
    </w:p>
    <w:p>
      <w:r>
        <w:t xml:space="preserve">pisto</w:t>
      </w:r>
    </w:p>
    <w:p>
      <w:r>
        <w:rPr>
          <w:b/>
        </w:rPr>
        <w:t xml:space="preserve">Tulos</w:t>
      </w:r>
    </w:p>
    <w:p>
      <w:r>
        <w:t xml:space="preserve">suudelma</w:t>
      </w:r>
    </w:p>
    <w:p>
      <w:r>
        <w:rPr>
          <w:b/>
        </w:rPr>
        <w:t xml:space="preserve">Tulos</w:t>
      </w:r>
    </w:p>
    <w:p>
      <w:r>
        <w:t xml:space="preserve">elvis</w:t>
      </w:r>
    </w:p>
    <w:p>
      <w:r>
        <w:rPr>
          <w:b/>
        </w:rPr>
        <w:t xml:space="preserve">Esimerkki 7.633</w:t>
      </w:r>
    </w:p>
    <w:p>
      <w:r>
        <w:t xml:space="preserve">Mainitse jokin asia, josta luopuisit, jos harjoittelisit maratonia varten.</w:t>
      </w:r>
    </w:p>
    <w:p>
      <w:r>
        <w:rPr>
          <w:b/>
        </w:rPr>
        <w:t xml:space="preserve">Tulos</w:t>
      </w:r>
    </w:p>
    <w:p>
      <w:r>
        <w:t xml:space="preserve">karkkia</w:t>
      </w:r>
    </w:p>
    <w:p>
      <w:r>
        <w:rPr>
          <w:b/>
        </w:rPr>
        <w:t xml:space="preserve">Tulos</w:t>
      </w:r>
    </w:p>
    <w:p>
      <w:r>
        <w:t xml:space="preserve">pikaruokaa</w:t>
      </w:r>
    </w:p>
    <w:p>
      <w:r>
        <w:rPr>
          <w:b/>
        </w:rPr>
        <w:t xml:space="preserve">Tulos</w:t>
      </w:r>
    </w:p>
    <w:p>
      <w:r>
        <w:t xml:space="preserve">tupakointi</w:t>
      </w:r>
    </w:p>
    <w:p>
      <w:r>
        <w:rPr>
          <w:b/>
        </w:rPr>
        <w:t xml:space="preserve">Tulos</w:t>
      </w:r>
    </w:p>
    <w:p>
      <w:r>
        <w:t xml:space="preserve">Sooda</w:t>
      </w:r>
    </w:p>
    <w:p>
      <w:r>
        <w:rPr>
          <w:b/>
        </w:rPr>
        <w:t xml:space="preserve">Tulos</w:t>
      </w:r>
    </w:p>
    <w:p>
      <w:r>
        <w:t xml:space="preserve">alkoholi</w:t>
      </w:r>
    </w:p>
    <w:p>
      <w:r>
        <w:rPr>
          <w:b/>
        </w:rPr>
        <w:t xml:space="preserve">Esimerkki 7.634</w:t>
      </w:r>
    </w:p>
    <w:p>
      <w:r>
        <w:t xml:space="preserve">Nimeä jokin asia, josta raskaana olevilla naisilla on vaikeuksia päästä pois.</w:t>
      </w:r>
    </w:p>
    <w:p>
      <w:r>
        <w:rPr>
          <w:b/>
        </w:rPr>
        <w:t xml:space="preserve">Tulos</w:t>
      </w:r>
    </w:p>
    <w:p>
      <w:r>
        <w:t xml:space="preserve">auto</w:t>
      </w:r>
    </w:p>
    <w:p>
      <w:r>
        <w:rPr>
          <w:b/>
        </w:rPr>
        <w:t xml:space="preserve">Tulos</w:t>
      </w:r>
    </w:p>
    <w:p>
      <w:r>
        <w:t xml:space="preserve">sänky</w:t>
      </w:r>
    </w:p>
    <w:p>
      <w:r>
        <w:rPr>
          <w:b/>
        </w:rPr>
        <w:t xml:space="preserve">Tulos</w:t>
      </w:r>
    </w:p>
    <w:p>
      <w:r>
        <w:t xml:space="preserve">tuoli</w:t>
      </w:r>
    </w:p>
    <w:p>
      <w:r>
        <w:rPr>
          <w:b/>
        </w:rPr>
        <w:t xml:space="preserve">Tulos</w:t>
      </w:r>
    </w:p>
    <w:p>
      <w:r>
        <w:t xml:space="preserve">vaatteet</w:t>
      </w:r>
    </w:p>
    <w:p>
      <w:r>
        <w:rPr>
          <w:b/>
        </w:rPr>
        <w:t xml:space="preserve">Tulos</w:t>
      </w:r>
    </w:p>
    <w:p>
      <w:r>
        <w:t xml:space="preserve">paino</w:t>
      </w:r>
    </w:p>
    <w:p>
      <w:r>
        <w:rPr>
          <w:b/>
        </w:rPr>
        <w:t xml:space="preserve">Tulos</w:t>
      </w:r>
    </w:p>
    <w:p>
      <w:r>
        <w:t xml:space="preserve">työvoima</w:t>
      </w:r>
    </w:p>
    <w:p>
      <w:r>
        <w:rPr>
          <w:b/>
        </w:rPr>
        <w:t xml:space="preserve">Tulos</w:t>
      </w:r>
    </w:p>
    <w:p>
      <w:r>
        <w:t xml:space="preserve">kylpyamme</w:t>
      </w:r>
    </w:p>
    <w:p>
      <w:r>
        <w:rPr>
          <w:b/>
        </w:rPr>
        <w:t xml:space="preserve">Esimerkki 7.635</w:t>
      </w:r>
    </w:p>
    <w:p>
      <w:r>
        <w:t xml:space="preserve">Nimeä eläin, jonka purema voi tappaa.</w:t>
      </w:r>
    </w:p>
    <w:p>
      <w:r>
        <w:rPr>
          <w:b/>
        </w:rPr>
        <w:t xml:space="preserve">Tulos</w:t>
      </w:r>
    </w:p>
    <w:p>
      <w:r>
        <w:t xml:space="preserve">käärme</w:t>
      </w:r>
    </w:p>
    <w:p>
      <w:r>
        <w:rPr>
          <w:b/>
        </w:rPr>
        <w:t xml:space="preserve">Tulos</w:t>
      </w:r>
    </w:p>
    <w:p>
      <w:r>
        <w:t xml:space="preserve">hämähäkit</w:t>
      </w:r>
    </w:p>
    <w:p>
      <w:r>
        <w:rPr>
          <w:b/>
        </w:rPr>
        <w:t xml:space="preserve">Tulos</w:t>
      </w:r>
    </w:p>
    <w:p>
      <w:r>
        <w:t xml:space="preserve">leijonat</w:t>
      </w:r>
    </w:p>
    <w:p>
      <w:r>
        <w:rPr>
          <w:b/>
        </w:rPr>
        <w:t xml:space="preserve">Tulos</w:t>
      </w:r>
    </w:p>
    <w:p>
      <w:r>
        <w:t xml:space="preserve">karhu</w:t>
      </w:r>
    </w:p>
    <w:p>
      <w:r>
        <w:rPr>
          <w:b/>
        </w:rPr>
        <w:t xml:space="preserve">Tulos</w:t>
      </w:r>
    </w:p>
    <w:p>
      <w:r>
        <w:t xml:space="preserve">hait</w:t>
      </w:r>
    </w:p>
    <w:p>
      <w:r>
        <w:rPr>
          <w:b/>
        </w:rPr>
        <w:t xml:space="preserve">Esimerkki 7.636</w:t>
      </w:r>
    </w:p>
    <w:p>
      <w:r>
        <w:t xml:space="preserve">nimeä jotain, jota ihmiset voisivat sanoa sinusta "teräväksi".</w:t>
      </w:r>
    </w:p>
    <w:p>
      <w:r>
        <w:rPr>
          <w:b/>
        </w:rPr>
        <w:t xml:space="preserve">Tulos</w:t>
      </w:r>
    </w:p>
    <w:p>
      <w:r>
        <w:t xml:space="preserve">kanssa</w:t>
      </w:r>
    </w:p>
    <w:p>
      <w:r>
        <w:rPr>
          <w:b/>
        </w:rPr>
        <w:t xml:space="preserve">Tulos</w:t>
      </w:r>
    </w:p>
    <w:p>
      <w:r>
        <w:t xml:space="preserve">vaatteet</w:t>
      </w:r>
    </w:p>
    <w:p>
      <w:r>
        <w:rPr>
          <w:b/>
        </w:rPr>
        <w:t xml:space="preserve">Tulos</w:t>
      </w:r>
    </w:p>
    <w:p>
      <w:r>
        <w:t xml:space="preserve">mieli</w:t>
      </w:r>
    </w:p>
    <w:p>
      <w:r>
        <w:rPr>
          <w:b/>
        </w:rPr>
        <w:t xml:space="preserve">Tulos</w:t>
      </w:r>
    </w:p>
    <w:p>
      <w:r>
        <w:t xml:space="preserve">persoonallisuus</w:t>
      </w:r>
    </w:p>
    <w:p>
      <w:r>
        <w:rPr>
          <w:b/>
        </w:rPr>
        <w:t xml:space="preserve">Tulos</w:t>
      </w:r>
    </w:p>
    <w:p>
      <w:r>
        <w:t xml:space="preserve">kampauksen</w:t>
      </w:r>
    </w:p>
    <w:p>
      <w:r>
        <w:rPr>
          <w:b/>
        </w:rPr>
        <w:t xml:space="preserve">Tulos</w:t>
      </w:r>
    </w:p>
    <w:p>
      <w:r>
        <w:t xml:space="preserve">keskustelu</w:t>
      </w:r>
    </w:p>
    <w:p>
      <w:r>
        <w:rPr>
          <w:b/>
        </w:rPr>
        <w:t xml:space="preserve">Esimerkki 7.637</w:t>
      </w:r>
    </w:p>
    <w:p>
      <w:r>
        <w:t xml:space="preserve">nimeä jotain, jota litkit.</w:t>
      </w:r>
    </w:p>
    <w:p>
      <w:r>
        <w:rPr>
          <w:b/>
        </w:rPr>
        <w:t xml:space="preserve">Tulos</w:t>
      </w:r>
    </w:p>
    <w:p>
      <w:r>
        <w:t xml:space="preserve">slurpee</w:t>
      </w:r>
    </w:p>
    <w:p>
      <w:r>
        <w:rPr>
          <w:b/>
        </w:rPr>
        <w:t xml:space="preserve">Tulos</w:t>
      </w:r>
    </w:p>
    <w:p>
      <w:r>
        <w:t xml:space="preserve">juoma</w:t>
      </w:r>
    </w:p>
    <w:p>
      <w:r>
        <w:rPr>
          <w:b/>
        </w:rPr>
        <w:t xml:space="preserve">Tulos</w:t>
      </w:r>
    </w:p>
    <w:p>
      <w:r>
        <w:t xml:space="preserve">keitto</w:t>
      </w:r>
    </w:p>
    <w:p>
      <w:r>
        <w:rPr>
          <w:b/>
        </w:rPr>
        <w:t xml:space="preserve">Tulos</w:t>
      </w:r>
    </w:p>
    <w:p>
      <w:r>
        <w:t xml:space="preserve">pirtelö</w:t>
      </w:r>
    </w:p>
    <w:p>
      <w:r>
        <w:rPr>
          <w:b/>
        </w:rPr>
        <w:t xml:space="preserve">Tulos</w:t>
      </w:r>
    </w:p>
    <w:p>
      <w:r>
        <w:t xml:space="preserve">tee</w:t>
      </w:r>
    </w:p>
    <w:p>
      <w:r>
        <w:rPr>
          <w:b/>
        </w:rPr>
        <w:t xml:space="preserve">Esimerkki 7.638</w:t>
      </w:r>
    </w:p>
    <w:p>
      <w:r>
        <w:t xml:space="preserve">Nimeä maa, joka näyttää määräävän muille maille, mitä tehdä.</w:t>
      </w:r>
    </w:p>
    <w:p>
      <w:r>
        <w:rPr>
          <w:b/>
        </w:rPr>
        <w:t xml:space="preserve">Tulos</w:t>
      </w:r>
    </w:p>
    <w:p>
      <w:r>
        <w:t xml:space="preserve">Yhdysvallat</w:t>
      </w:r>
    </w:p>
    <w:p>
      <w:r>
        <w:rPr>
          <w:b/>
        </w:rPr>
        <w:t xml:space="preserve">Tulos</w:t>
      </w:r>
    </w:p>
    <w:p>
      <w:r>
        <w:t xml:space="preserve">Irak</w:t>
      </w:r>
    </w:p>
    <w:p>
      <w:r>
        <w:rPr>
          <w:b/>
        </w:rPr>
        <w:t xml:space="preserve">Tulos</w:t>
      </w:r>
    </w:p>
    <w:p>
      <w:r>
        <w:t xml:space="preserve">Ranska</w:t>
      </w:r>
    </w:p>
    <w:p>
      <w:r>
        <w:rPr>
          <w:b/>
        </w:rPr>
        <w:t xml:space="preserve">Tulos</w:t>
      </w:r>
    </w:p>
    <w:p>
      <w:r>
        <w:t xml:space="preserve">Venäjä</w:t>
      </w:r>
    </w:p>
    <w:p>
      <w:r>
        <w:rPr>
          <w:b/>
        </w:rPr>
        <w:t xml:space="preserve">Esimerkki 7.639</w:t>
      </w:r>
    </w:p>
    <w:p>
      <w:r>
        <w:t xml:space="preserve">nimeä jokin asia, jonka ihmiset usein ostavat luotolla.</w:t>
      </w:r>
    </w:p>
    <w:p>
      <w:r>
        <w:rPr>
          <w:b/>
        </w:rPr>
        <w:t xml:space="preserve">Tulos</w:t>
      </w:r>
    </w:p>
    <w:p>
      <w:r>
        <w:t xml:space="preserve">auto</w:t>
      </w:r>
    </w:p>
    <w:p>
      <w:r>
        <w:rPr>
          <w:b/>
        </w:rPr>
        <w:t xml:space="preserve">Tulos</w:t>
      </w:r>
    </w:p>
    <w:p>
      <w:r>
        <w:t xml:space="preserve">talo</w:t>
      </w:r>
    </w:p>
    <w:p>
      <w:r>
        <w:rPr>
          <w:b/>
        </w:rPr>
        <w:t xml:space="preserve">Tulos</w:t>
      </w:r>
    </w:p>
    <w:p>
      <w:r>
        <w:t xml:space="preserve">vaatteet</w:t>
      </w:r>
    </w:p>
    <w:p>
      <w:r>
        <w:rPr>
          <w:b/>
        </w:rPr>
        <w:t xml:space="preserve">Tulos</w:t>
      </w:r>
    </w:p>
    <w:p>
      <w:r>
        <w:t xml:space="preserve">huonekalut</w:t>
      </w:r>
    </w:p>
    <w:p>
      <w:r>
        <w:rPr>
          <w:b/>
        </w:rPr>
        <w:t xml:space="preserve">Tulos</w:t>
      </w:r>
    </w:p>
    <w:p>
      <w:r>
        <w:t xml:space="preserve">laitteet</w:t>
      </w:r>
    </w:p>
    <w:p>
      <w:r>
        <w:rPr>
          <w:b/>
        </w:rPr>
        <w:t xml:space="preserve">Tulos</w:t>
      </w:r>
    </w:p>
    <w:p>
      <w:r>
        <w:t xml:space="preserve">bensiini</w:t>
      </w:r>
    </w:p>
    <w:p>
      <w:r>
        <w:rPr>
          <w:b/>
        </w:rPr>
        <w:t xml:space="preserve">Esimerkki 7.640</w:t>
      </w:r>
    </w:p>
    <w:p>
      <w:r>
        <w:t xml:space="preserve">Nimeä lapsitähti, joka kasvoi oikein.</w:t>
      </w:r>
    </w:p>
    <w:p>
      <w:r>
        <w:rPr>
          <w:b/>
        </w:rPr>
        <w:t xml:space="preserve">Tulos</w:t>
      </w:r>
    </w:p>
    <w:p>
      <w:r>
        <w:t xml:space="preserve">Neil Patrick Harris</w:t>
      </w:r>
    </w:p>
    <w:p>
      <w:r>
        <w:rPr>
          <w:b/>
        </w:rPr>
        <w:t xml:space="preserve">Tulos</w:t>
      </w:r>
    </w:p>
    <w:p>
      <w:r>
        <w:t xml:space="preserve">shirley temppeli</w:t>
      </w:r>
    </w:p>
    <w:p>
      <w:r>
        <w:rPr>
          <w:b/>
        </w:rPr>
        <w:t xml:space="preserve">Tulos</w:t>
      </w:r>
    </w:p>
    <w:p>
      <w:r>
        <w:t xml:space="preserve">hilary duff</w:t>
      </w:r>
    </w:p>
    <w:p>
      <w:r>
        <w:rPr>
          <w:b/>
        </w:rPr>
        <w:t xml:space="preserve">Tulos</w:t>
      </w:r>
    </w:p>
    <w:p>
      <w:r>
        <w:t xml:space="preserve">dakota fanning</w:t>
      </w:r>
    </w:p>
    <w:p>
      <w:r>
        <w:rPr>
          <w:b/>
        </w:rPr>
        <w:t xml:space="preserve">Tulos</w:t>
      </w:r>
    </w:p>
    <w:p>
      <w:r>
        <w:t xml:space="preserve">natalie portman</w:t>
      </w:r>
    </w:p>
    <w:p>
      <w:r>
        <w:rPr>
          <w:b/>
        </w:rPr>
        <w:t xml:space="preserve">Esimerkki 7.641</w:t>
      </w:r>
    </w:p>
    <w:p>
      <w:r>
        <w:t xml:space="preserve">Kerro jotain, mitä nascar-kuljettaja voisi tehdä juuri ennen kilpailua.</w:t>
      </w:r>
    </w:p>
    <w:p>
      <w:r>
        <w:rPr>
          <w:b/>
        </w:rPr>
        <w:t xml:space="preserve">Tulos</w:t>
      </w:r>
    </w:p>
    <w:p>
      <w:r>
        <w:t xml:space="preserve">rukoile</w:t>
      </w:r>
    </w:p>
    <w:p>
      <w:r>
        <w:rPr>
          <w:b/>
        </w:rPr>
        <w:t xml:space="preserve">Tulos</w:t>
      </w:r>
    </w:p>
    <w:p>
      <w:r>
        <w:t xml:space="preserve">tarkista auto</w:t>
      </w:r>
    </w:p>
    <w:p>
      <w:r>
        <w:rPr>
          <w:b/>
        </w:rPr>
        <w:t xml:space="preserve">Tulos</w:t>
      </w:r>
    </w:p>
    <w:p>
      <w:r>
        <w:t xml:space="preserve">levätä</w:t>
      </w:r>
    </w:p>
    <w:p>
      <w:r>
        <w:rPr>
          <w:b/>
        </w:rPr>
        <w:t xml:space="preserve">Tulos</w:t>
      </w:r>
    </w:p>
    <w:p>
      <w:r>
        <w:t xml:space="preserve">mennä vessaan</w:t>
      </w:r>
    </w:p>
    <w:p>
      <w:r>
        <w:rPr>
          <w:b/>
        </w:rPr>
        <w:t xml:space="preserve">Tulos</w:t>
      </w:r>
    </w:p>
    <w:p>
      <w:r>
        <w:t xml:space="preserve">keskittyä</w:t>
      </w:r>
    </w:p>
    <w:p>
      <w:r>
        <w:rPr>
          <w:b/>
        </w:rPr>
        <w:t xml:space="preserve">Tulos</w:t>
      </w:r>
    </w:p>
    <w:p>
      <w:r>
        <w:t xml:space="preserve">kypärä/puku päällä</w:t>
      </w:r>
    </w:p>
    <w:p>
      <w:r>
        <w:rPr>
          <w:b/>
        </w:rPr>
        <w:t xml:space="preserve">Tulos</w:t>
      </w:r>
    </w:p>
    <w:p>
      <w:r>
        <w:t xml:space="preserve">juoda nesteitä</w:t>
      </w:r>
    </w:p>
    <w:p>
      <w:r>
        <w:rPr>
          <w:b/>
        </w:rPr>
        <w:t xml:space="preserve">Esimerkki 7.642</w:t>
      </w:r>
    </w:p>
    <w:p>
      <w:r>
        <w:t xml:space="preserve">Nimeä ruoka, jonka valmistat paistinpannulla.</w:t>
      </w:r>
    </w:p>
    <w:p>
      <w:r>
        <w:rPr>
          <w:b/>
        </w:rPr>
        <w:t xml:space="preserve">Tulos</w:t>
      </w:r>
    </w:p>
    <w:p>
      <w:r>
        <w:t xml:space="preserve">munat</w:t>
      </w:r>
    </w:p>
    <w:p>
      <w:r>
        <w:rPr>
          <w:b/>
        </w:rPr>
        <w:t xml:space="preserve">Tulos</w:t>
      </w:r>
    </w:p>
    <w:p>
      <w:r>
        <w:t xml:space="preserve">kana</w:t>
      </w:r>
    </w:p>
    <w:p>
      <w:r>
        <w:rPr>
          <w:b/>
        </w:rPr>
        <w:t xml:space="preserve">Tulos</w:t>
      </w:r>
    </w:p>
    <w:p>
      <w:r>
        <w:t xml:space="preserve">pekonia</w:t>
      </w:r>
    </w:p>
    <w:p>
      <w:r>
        <w:rPr>
          <w:b/>
        </w:rPr>
        <w:t xml:space="preserve">Tulos</w:t>
      </w:r>
    </w:p>
    <w:p>
      <w:r>
        <w:t xml:space="preserve">hampurilaiset</w:t>
      </w:r>
    </w:p>
    <w:p>
      <w:r>
        <w:rPr>
          <w:b/>
        </w:rPr>
        <w:t xml:space="preserve">Tulos</w:t>
      </w:r>
    </w:p>
    <w:p>
      <w:r>
        <w:t xml:space="preserve">kala</w:t>
      </w:r>
    </w:p>
    <w:p>
      <w:r>
        <w:rPr>
          <w:b/>
        </w:rPr>
        <w:t xml:space="preserve">Tulos</w:t>
      </w:r>
    </w:p>
    <w:p>
      <w:r>
        <w:t xml:space="preserve">perunat</w:t>
      </w:r>
    </w:p>
    <w:p>
      <w:r>
        <w:rPr>
          <w:b/>
        </w:rPr>
        <w:t xml:space="preserve">Esimerkki 7.643</w:t>
      </w:r>
    </w:p>
    <w:p>
      <w:r>
        <w:t xml:space="preserve">Nimeä jokin asia, jota ihmiset pukeutuvat päivän mittaan.</w:t>
      </w:r>
    </w:p>
    <w:p>
      <w:r>
        <w:rPr>
          <w:b/>
        </w:rPr>
        <w:t xml:space="preserve">Tulos</w:t>
      </w:r>
    </w:p>
    <w:p>
      <w:r>
        <w:t xml:space="preserve">vaatteet</w:t>
      </w:r>
    </w:p>
    <w:p>
      <w:r>
        <w:rPr>
          <w:b/>
        </w:rPr>
        <w:t xml:space="preserve">Tulos</w:t>
      </w:r>
    </w:p>
    <w:p>
      <w:r>
        <w:t xml:space="preserve">meikki</w:t>
      </w:r>
    </w:p>
    <w:p>
      <w:r>
        <w:rPr>
          <w:b/>
        </w:rPr>
        <w:t xml:space="preserve">Tulos</w:t>
      </w:r>
    </w:p>
    <w:p>
      <w:r>
        <w:t xml:space="preserve">deodorantti</w:t>
      </w:r>
    </w:p>
    <w:p>
      <w:r>
        <w:rPr>
          <w:b/>
        </w:rPr>
        <w:t xml:space="preserve">Tulos</w:t>
      </w:r>
    </w:p>
    <w:p>
      <w:r>
        <w:t xml:space="preserve">hymy</w:t>
      </w:r>
    </w:p>
    <w:p>
      <w:r>
        <w:rPr>
          <w:b/>
        </w:rPr>
        <w:t xml:space="preserve">Tulos</w:t>
      </w:r>
    </w:p>
    <w:p>
      <w:r>
        <w:t xml:space="preserve">lasit</w:t>
      </w:r>
    </w:p>
    <w:p>
      <w:r>
        <w:rPr>
          <w:b/>
        </w:rPr>
        <w:t xml:space="preserve">Tulos</w:t>
      </w:r>
    </w:p>
    <w:p>
      <w:r>
        <w:t xml:space="preserve">paino</w:t>
      </w:r>
    </w:p>
    <w:p>
      <w:r>
        <w:rPr>
          <w:b/>
        </w:rPr>
        <w:t xml:space="preserve">Esimerkki 7.644</w:t>
      </w:r>
    </w:p>
    <w:p>
      <w:r>
        <w:t xml:space="preserve">nimeä jotain, jonka ihmiset usein menettävät</w:t>
      </w:r>
    </w:p>
    <w:p>
      <w:r>
        <w:rPr>
          <w:b/>
        </w:rPr>
        <w:t xml:space="preserve">Tulos</w:t>
      </w:r>
    </w:p>
    <w:p>
      <w:r>
        <w:t xml:space="preserve">avaimet</w:t>
      </w:r>
    </w:p>
    <w:p>
      <w:r>
        <w:rPr>
          <w:b/>
        </w:rPr>
        <w:t xml:space="preserve">Tulos</w:t>
      </w:r>
    </w:p>
    <w:p>
      <w:r>
        <w:t xml:space="preserve">rahaa</w:t>
      </w:r>
    </w:p>
    <w:p>
      <w:r>
        <w:rPr>
          <w:b/>
        </w:rPr>
        <w:t xml:space="preserve">Tulos</w:t>
      </w:r>
    </w:p>
    <w:p>
      <w:r>
        <w:t xml:space="preserve">mielet</w:t>
      </w:r>
    </w:p>
    <w:p>
      <w:r>
        <w:rPr>
          <w:b/>
        </w:rPr>
        <w:t xml:space="preserve">Tulos</w:t>
      </w:r>
    </w:p>
    <w:p>
      <w:r>
        <w:t xml:space="preserve">käsine</w:t>
      </w:r>
    </w:p>
    <w:p>
      <w:r>
        <w:rPr>
          <w:b/>
        </w:rPr>
        <w:t xml:space="preserve">Esimerkki 7.645</w:t>
      </w:r>
    </w:p>
    <w:p>
      <w:r>
        <w:t xml:space="preserve">Nimeä jotain, jota voisit pitää käden ulottuvilla, kun olet automatkalla.</w:t>
      </w:r>
    </w:p>
    <w:p>
      <w:r>
        <w:rPr>
          <w:b/>
        </w:rPr>
        <w:t xml:space="preserve">Tulos</w:t>
      </w:r>
    </w:p>
    <w:p>
      <w:r>
        <w:t xml:space="preserve">puhelin</w:t>
      </w:r>
    </w:p>
    <w:p>
      <w:r>
        <w:rPr>
          <w:b/>
        </w:rPr>
        <w:t xml:space="preserve">Tulos</w:t>
      </w:r>
    </w:p>
    <w:p>
      <w:r>
        <w:t xml:space="preserve">kartta</w:t>
      </w:r>
    </w:p>
    <w:p>
      <w:r>
        <w:rPr>
          <w:b/>
        </w:rPr>
        <w:t xml:space="preserve">Tulos</w:t>
      </w:r>
    </w:p>
    <w:p>
      <w:r>
        <w:t xml:space="preserve">vesi</w:t>
      </w:r>
    </w:p>
    <w:p>
      <w:r>
        <w:rPr>
          <w:b/>
        </w:rPr>
        <w:t xml:space="preserve">Tulos</w:t>
      </w:r>
    </w:p>
    <w:p>
      <w:r>
        <w:t xml:space="preserve">rahaa</w:t>
      </w:r>
    </w:p>
    <w:p>
      <w:r>
        <w:rPr>
          <w:b/>
        </w:rPr>
        <w:t xml:space="preserve">Tulos</w:t>
      </w:r>
    </w:p>
    <w:p>
      <w:r>
        <w:t xml:space="preserve">kukkaro</w:t>
      </w:r>
    </w:p>
    <w:p>
      <w:r>
        <w:rPr>
          <w:b/>
        </w:rPr>
        <w:t xml:space="preserve">Esimerkki 7.646</w:t>
      </w:r>
    </w:p>
    <w:p>
      <w:r>
        <w:t xml:space="preserve">Nimeä laiha koirarotu.</w:t>
      </w:r>
    </w:p>
    <w:p>
      <w:r>
        <w:rPr>
          <w:b/>
        </w:rPr>
        <w:t xml:space="preserve">Tulos</w:t>
      </w:r>
    </w:p>
    <w:p>
      <w:r>
        <w:t xml:space="preserve">vinttikoira</w:t>
      </w:r>
    </w:p>
    <w:p>
      <w:r>
        <w:rPr>
          <w:b/>
        </w:rPr>
        <w:t xml:space="preserve">Tulos</w:t>
      </w:r>
    </w:p>
    <w:p>
      <w:r>
        <w:t xml:space="preserve">chihuahua</w:t>
      </w:r>
    </w:p>
    <w:p>
      <w:r>
        <w:rPr>
          <w:b/>
        </w:rPr>
        <w:t xml:space="preserve">Tulos</w:t>
      </w:r>
    </w:p>
    <w:p>
      <w:r>
        <w:t xml:space="preserve">whippet</w:t>
      </w:r>
    </w:p>
    <w:p>
      <w:r>
        <w:rPr>
          <w:b/>
        </w:rPr>
        <w:t xml:space="preserve">Tulos</w:t>
      </w:r>
    </w:p>
    <w:p>
      <w:r>
        <w:t xml:space="preserve">Mäyräkoira</w:t>
      </w:r>
    </w:p>
    <w:p>
      <w:r>
        <w:rPr>
          <w:b/>
        </w:rPr>
        <w:t xml:space="preserve">Tulos</w:t>
      </w:r>
    </w:p>
    <w:p>
      <w:r>
        <w:t xml:space="preserve">isokoira</w:t>
      </w:r>
    </w:p>
    <w:p>
      <w:r>
        <w:rPr>
          <w:b/>
        </w:rPr>
        <w:t xml:space="preserve">Tulos</w:t>
      </w:r>
    </w:p>
    <w:p>
      <w:r>
        <w:t xml:space="preserve">villakoira</w:t>
      </w:r>
    </w:p>
    <w:p>
      <w:r>
        <w:rPr>
          <w:b/>
        </w:rPr>
        <w:t xml:space="preserve">Esimerkki 7.647</w:t>
      </w:r>
    </w:p>
    <w:p>
      <w:r>
        <w:t xml:space="preserve">Nimeä jotain, mitä saatat löytää saarelta.</w:t>
      </w:r>
    </w:p>
    <w:p>
      <w:r>
        <w:rPr>
          <w:b/>
        </w:rPr>
        <w:t xml:space="preserve">Tulos</w:t>
      </w:r>
    </w:p>
    <w:p>
      <w:r>
        <w:t xml:space="preserve">palmuja</w:t>
      </w:r>
    </w:p>
    <w:p>
      <w:r>
        <w:rPr>
          <w:b/>
        </w:rPr>
        <w:t xml:space="preserve">Tulos</w:t>
      </w:r>
    </w:p>
    <w:p>
      <w:r>
        <w:t xml:space="preserve">kookospähkinät</w:t>
      </w:r>
    </w:p>
    <w:p>
      <w:r>
        <w:rPr>
          <w:b/>
        </w:rPr>
        <w:t xml:space="preserve">Tulos</w:t>
      </w:r>
    </w:p>
    <w:p>
      <w:r>
        <w:t xml:space="preserve">hiekka</w:t>
      </w:r>
    </w:p>
    <w:p>
      <w:r>
        <w:rPr>
          <w:b/>
        </w:rPr>
        <w:t xml:space="preserve">Tulos</w:t>
      </w:r>
    </w:p>
    <w:p>
      <w:r>
        <w:t xml:space="preserve">aarre</w:t>
      </w:r>
    </w:p>
    <w:p>
      <w:r>
        <w:rPr>
          <w:b/>
        </w:rPr>
        <w:t xml:space="preserve">Esimerkki 7.648</w:t>
      </w:r>
    </w:p>
    <w:p>
      <w:r>
        <w:t xml:space="preserve">Nimeä ammatti, jossa on tärkeää, että kädet ovat puhtaat.</w:t>
      </w:r>
    </w:p>
    <w:p>
      <w:r>
        <w:rPr>
          <w:b/>
        </w:rPr>
        <w:t xml:space="preserve">Tulos</w:t>
      </w:r>
    </w:p>
    <w:p>
      <w:r>
        <w:t xml:space="preserve">ruokapalvelu</w:t>
      </w:r>
    </w:p>
    <w:p>
      <w:r>
        <w:rPr>
          <w:b/>
        </w:rPr>
        <w:t xml:space="preserve">Tulos</w:t>
      </w:r>
    </w:p>
    <w:p>
      <w:r>
        <w:t xml:space="preserve">lääketieteen ala</w:t>
      </w:r>
    </w:p>
    <w:p>
      <w:r>
        <w:rPr>
          <w:b/>
        </w:rPr>
        <w:t xml:space="preserve">Tulos</w:t>
      </w:r>
    </w:p>
    <w:p>
      <w:r>
        <w:t xml:space="preserve">päivähoito</w:t>
      </w:r>
    </w:p>
    <w:p>
      <w:r>
        <w:rPr>
          <w:b/>
        </w:rPr>
        <w:t xml:space="preserve">Esimerkki 7.649</w:t>
      </w:r>
    </w:p>
    <w:p>
      <w:r>
        <w:t xml:space="preserve">Nimeä ammatti, jonka jäsenet pelkäävät sadepäiviä.</w:t>
      </w:r>
    </w:p>
    <w:p>
      <w:r>
        <w:rPr>
          <w:b/>
        </w:rPr>
        <w:t xml:space="preserve">Tulos</w:t>
      </w:r>
    </w:p>
    <w:p>
      <w:r>
        <w:t xml:space="preserve">rakentaminen</w:t>
      </w:r>
    </w:p>
    <w:p>
      <w:r>
        <w:rPr>
          <w:b/>
        </w:rPr>
        <w:t xml:space="preserve">Tulos</w:t>
      </w:r>
    </w:p>
    <w:p>
      <w:r>
        <w:t xml:space="preserve">postinkuljettaja</w:t>
      </w:r>
    </w:p>
    <w:p>
      <w:r>
        <w:rPr>
          <w:b/>
        </w:rPr>
        <w:t xml:space="preserve">Tulos</w:t>
      </w:r>
    </w:p>
    <w:p>
      <w:r>
        <w:t xml:space="preserve">maanmuokkaus</w:t>
      </w:r>
    </w:p>
    <w:p>
      <w:r>
        <w:rPr>
          <w:b/>
        </w:rPr>
        <w:t xml:space="preserve">Tulos</w:t>
      </w:r>
    </w:p>
    <w:p>
      <w:r>
        <w:t xml:space="preserve">baseball-pelaaja</w:t>
      </w:r>
    </w:p>
    <w:p>
      <w:r>
        <w:rPr>
          <w:b/>
        </w:rPr>
        <w:t xml:space="preserve">Tulos</w:t>
      </w:r>
    </w:p>
    <w:p>
      <w:r>
        <w:t xml:space="preserve">puhtaanapitotyöntekijä</w:t>
      </w:r>
    </w:p>
    <w:p>
      <w:r>
        <w:rPr>
          <w:b/>
        </w:rPr>
        <w:t xml:space="preserve">Esimerkki 7.650</w:t>
      </w:r>
    </w:p>
    <w:p>
      <w:r>
        <w:t xml:space="preserve">Nimeä pahin disney-pahis.</w:t>
      </w:r>
    </w:p>
    <w:p>
      <w:r>
        <w:rPr>
          <w:b/>
        </w:rPr>
        <w:t xml:space="preserve">Tulos</w:t>
      </w:r>
    </w:p>
    <w:p>
      <w:r>
        <w:t xml:space="preserve">cruella paholainen</w:t>
      </w:r>
    </w:p>
    <w:p>
      <w:r>
        <w:rPr>
          <w:b/>
        </w:rPr>
        <w:t xml:space="preserve">Tulos</w:t>
      </w:r>
    </w:p>
    <w:p>
      <w:r>
        <w:t xml:space="preserve">paha noita</w:t>
      </w:r>
    </w:p>
    <w:p>
      <w:r>
        <w:rPr>
          <w:b/>
        </w:rPr>
        <w:t xml:space="preserve">Tulos</w:t>
      </w:r>
    </w:p>
    <w:p>
      <w:r>
        <w:t xml:space="preserve">kapteeni koukku</w:t>
      </w:r>
    </w:p>
    <w:p>
      <w:r>
        <w:rPr>
          <w:b/>
        </w:rPr>
        <w:t xml:space="preserve">Tulos</w:t>
      </w:r>
    </w:p>
    <w:p>
      <w:r>
        <w:t xml:space="preserve">arpi</w:t>
      </w:r>
    </w:p>
    <w:p>
      <w:r>
        <w:rPr>
          <w:b/>
        </w:rPr>
        <w:t xml:space="preserve">Tulos</w:t>
      </w:r>
    </w:p>
    <w:p>
      <w:r>
        <w:t xml:space="preserve">ursula</w:t>
      </w:r>
    </w:p>
    <w:p>
      <w:r>
        <w:rPr>
          <w:b/>
        </w:rPr>
        <w:t xml:space="preserve">Tulos</w:t>
      </w:r>
    </w:p>
    <w:p>
      <w:r>
        <w:t xml:space="preserve">jafar</w:t>
      </w:r>
    </w:p>
    <w:p>
      <w:r>
        <w:rPr>
          <w:b/>
        </w:rPr>
        <w:t xml:space="preserve">Esimerkki 7.651</w:t>
      </w:r>
    </w:p>
    <w:p>
      <w:r>
        <w:t xml:space="preserve">Nimeä jokin asia, jonka sekä pikkulapset että aikuiset kokevat rauhoittavaksi.</w:t>
      </w:r>
    </w:p>
    <w:p>
      <w:r>
        <w:rPr>
          <w:b/>
        </w:rPr>
        <w:t xml:space="preserve">Tulos</w:t>
      </w:r>
    </w:p>
    <w:p>
      <w:r>
        <w:t xml:space="preserve">musiikki</w:t>
      </w:r>
    </w:p>
    <w:p>
      <w:r>
        <w:rPr>
          <w:b/>
        </w:rPr>
        <w:t xml:space="preserve">Tulos</w:t>
      </w:r>
    </w:p>
    <w:p>
      <w:r>
        <w:t xml:space="preserve">kiintymys</w:t>
      </w:r>
    </w:p>
    <w:p>
      <w:r>
        <w:rPr>
          <w:b/>
        </w:rPr>
        <w:t xml:space="preserve">Tulos</w:t>
      </w:r>
    </w:p>
    <w:p>
      <w:r>
        <w:t xml:space="preserve">uiminen</w:t>
      </w:r>
    </w:p>
    <w:p>
      <w:r>
        <w:rPr>
          <w:b/>
        </w:rPr>
        <w:t xml:space="preserve">Tulos</w:t>
      </w:r>
    </w:p>
    <w:p>
      <w:r>
        <w:t xml:space="preserve">nukkuminen</w:t>
      </w:r>
    </w:p>
    <w:p>
      <w:r>
        <w:rPr>
          <w:b/>
        </w:rPr>
        <w:t xml:space="preserve">Tulos</w:t>
      </w:r>
    </w:p>
    <w:p>
      <w:r>
        <w:t xml:space="preserve">maito</w:t>
      </w:r>
    </w:p>
    <w:p>
      <w:r>
        <w:rPr>
          <w:b/>
        </w:rPr>
        <w:t xml:space="preserve">Tulos</w:t>
      </w:r>
    </w:p>
    <w:p>
      <w:r>
        <w:t xml:space="preserve">keinuminen</w:t>
      </w:r>
    </w:p>
    <w:p>
      <w:r>
        <w:rPr>
          <w:b/>
        </w:rPr>
        <w:t xml:space="preserve">Esimerkki 7.652</w:t>
      </w:r>
    </w:p>
    <w:p>
      <w:r>
        <w:t xml:space="preserve">Kerro jokin asia, jonka voit kertoa lentokoneessa vieressäsi istuvalle kaverille, että hän unohti tehdä sen tänään.</w:t>
      </w:r>
    </w:p>
    <w:p>
      <w:r>
        <w:rPr>
          <w:b/>
        </w:rPr>
        <w:t xml:space="preserve">Tulos</w:t>
      </w:r>
    </w:p>
    <w:p>
      <w:r>
        <w:t xml:space="preserve">suihku/pesu</w:t>
      </w:r>
    </w:p>
    <w:p>
      <w:r>
        <w:rPr>
          <w:b/>
        </w:rPr>
        <w:t xml:space="preserve">Tulos</w:t>
      </w:r>
    </w:p>
    <w:p>
      <w:r>
        <w:t xml:space="preserve">harjaa hampaat</w:t>
      </w:r>
    </w:p>
    <w:p>
      <w:r>
        <w:rPr>
          <w:b/>
        </w:rPr>
        <w:t xml:space="preserve">Tulos</w:t>
      </w:r>
    </w:p>
    <w:p>
      <w:r>
        <w:t xml:space="preserve">käytä deodoranttia</w:t>
      </w:r>
    </w:p>
    <w:p>
      <w:r>
        <w:rPr>
          <w:b/>
        </w:rPr>
        <w:t xml:space="preserve">Tulos</w:t>
      </w:r>
    </w:p>
    <w:p>
      <w:r>
        <w:t xml:space="preserve">parranajo</w:t>
      </w:r>
    </w:p>
    <w:p>
      <w:r>
        <w:rPr>
          <w:b/>
        </w:rPr>
        <w:t xml:space="preserve">Esimerkki 7.653</w:t>
      </w:r>
    </w:p>
    <w:p>
      <w:r>
        <w:t xml:space="preserve">Kerro jotain, mitä voisit tehdä, kun olet jumissa liikenteessä.</w:t>
      </w:r>
    </w:p>
    <w:p>
      <w:r>
        <w:rPr>
          <w:b/>
        </w:rPr>
        <w:t xml:space="preserve">Tulos</w:t>
      </w:r>
    </w:p>
    <w:p>
      <w:r>
        <w:t xml:space="preserve">kuunnella radiota</w:t>
      </w:r>
    </w:p>
    <w:p>
      <w:r>
        <w:rPr>
          <w:b/>
        </w:rPr>
        <w:t xml:space="preserve">Tulos</w:t>
      </w:r>
    </w:p>
    <w:p>
      <w:r>
        <w:t xml:space="preserve">laulaa</w:t>
      </w:r>
    </w:p>
    <w:p>
      <w:r>
        <w:rPr>
          <w:b/>
        </w:rPr>
        <w:t xml:space="preserve">Tulos</w:t>
      </w:r>
    </w:p>
    <w:p>
      <w:r>
        <w:t xml:space="preserve">puhua puhelimessa</w:t>
      </w:r>
    </w:p>
    <w:p>
      <w:r>
        <w:rPr>
          <w:b/>
        </w:rPr>
        <w:t xml:space="preserve">Tulos</w:t>
      </w:r>
    </w:p>
    <w:p>
      <w:r>
        <w:t xml:space="preserve">teksti</w:t>
      </w:r>
    </w:p>
    <w:p>
      <w:r>
        <w:rPr>
          <w:b/>
        </w:rPr>
        <w:t xml:space="preserve">Tulos</w:t>
      </w:r>
    </w:p>
    <w:p>
      <w:r>
        <w:t xml:space="preserve">lue</w:t>
      </w:r>
    </w:p>
    <w:p>
      <w:r>
        <w:rPr>
          <w:b/>
        </w:rPr>
        <w:t xml:space="preserve">Esimerkki 7.654</w:t>
      </w:r>
    </w:p>
    <w:p>
      <w:r>
        <w:t xml:space="preserve">nimeä jokin asia, jonka siivoamista vihaat.</w:t>
      </w:r>
    </w:p>
    <w:p>
      <w:r>
        <w:rPr>
          <w:b/>
        </w:rPr>
        <w:t xml:space="preserve">Tulos</w:t>
      </w:r>
    </w:p>
    <w:p>
      <w:r>
        <w:t xml:space="preserve">Kylpyhuone</w:t>
      </w:r>
    </w:p>
    <w:p>
      <w:r>
        <w:rPr>
          <w:b/>
        </w:rPr>
        <w:t xml:space="preserve">Tulos</w:t>
      </w:r>
    </w:p>
    <w:p>
      <w:r>
        <w:t xml:space="preserve">wc</w:t>
      </w:r>
    </w:p>
    <w:p>
      <w:r>
        <w:rPr>
          <w:b/>
        </w:rPr>
        <w:t xml:space="preserve">Tulos</w:t>
      </w:r>
    </w:p>
    <w:p>
      <w:r>
        <w:t xml:space="preserve">liesi</w:t>
      </w:r>
    </w:p>
    <w:p>
      <w:r>
        <w:rPr>
          <w:b/>
        </w:rPr>
        <w:t xml:space="preserve">Tulos</w:t>
      </w:r>
    </w:p>
    <w:p>
      <w:r>
        <w:t xml:space="preserve">jääkaappi</w:t>
      </w:r>
    </w:p>
    <w:p>
      <w:r>
        <w:rPr>
          <w:b/>
        </w:rPr>
        <w:t xml:space="preserve">Tulos</w:t>
      </w:r>
    </w:p>
    <w:p>
      <w:r>
        <w:t xml:space="preserve">windows</w:t>
      </w:r>
    </w:p>
    <w:p>
      <w:r>
        <w:rPr>
          <w:b/>
        </w:rPr>
        <w:t xml:space="preserve">Tulos</w:t>
      </w:r>
    </w:p>
    <w:p>
      <w:r>
        <w:t xml:space="preserve">likaiset astiat</w:t>
      </w:r>
    </w:p>
    <w:p>
      <w:r>
        <w:rPr>
          <w:b/>
        </w:rPr>
        <w:t xml:space="preserve">Esimerkki 7.655</w:t>
      </w:r>
    </w:p>
    <w:p>
      <w:r>
        <w:t xml:space="preserve">Kerro jokin asia, johon et haluaisi osua golfia pelatessasi.</w:t>
      </w:r>
    </w:p>
    <w:p>
      <w:r>
        <w:rPr>
          <w:b/>
        </w:rPr>
        <w:t xml:space="preserve">Tulos</w:t>
      </w:r>
    </w:p>
    <w:p>
      <w:r>
        <w:t xml:space="preserve">toinen henkilö</w:t>
      </w:r>
    </w:p>
    <w:p>
      <w:r>
        <w:rPr>
          <w:b/>
        </w:rPr>
        <w:t xml:space="preserve">Tulos</w:t>
      </w:r>
    </w:p>
    <w:p>
      <w:r>
        <w:t xml:space="preserve">eläin</w:t>
      </w:r>
    </w:p>
    <w:p>
      <w:r>
        <w:rPr>
          <w:b/>
        </w:rPr>
        <w:t xml:space="preserve">Tulos</w:t>
      </w:r>
    </w:p>
    <w:p>
      <w:r>
        <w:t xml:space="preserve">auto</w:t>
      </w:r>
    </w:p>
    <w:p>
      <w:r>
        <w:rPr>
          <w:b/>
        </w:rPr>
        <w:t xml:space="preserve">Tulos</w:t>
      </w:r>
    </w:p>
    <w:p>
      <w:r>
        <w:t xml:space="preserve">puu</w:t>
      </w:r>
    </w:p>
    <w:p>
      <w:r>
        <w:rPr>
          <w:b/>
        </w:rPr>
        <w:t xml:space="preserve">Tulos</w:t>
      </w:r>
    </w:p>
    <w:p>
      <w:r>
        <w:t xml:space="preserve">itse</w:t>
      </w:r>
    </w:p>
    <w:p>
      <w:r>
        <w:rPr>
          <w:b/>
        </w:rPr>
        <w:t xml:space="preserve">Tulos</w:t>
      </w:r>
    </w:p>
    <w:p>
      <w:r>
        <w:t xml:space="preserve">hiekka-allas</w:t>
      </w:r>
    </w:p>
    <w:p>
      <w:r>
        <w:rPr>
          <w:b/>
        </w:rPr>
        <w:t xml:space="preserve">Esimerkki 7.656</w:t>
      </w:r>
    </w:p>
    <w:p>
      <w:r>
        <w:t xml:space="preserve">Nimeä elintarvike, jonka saatat pestä ennen syömistä. (ole tarkempi kuin hedelmät)</w:t>
      </w:r>
    </w:p>
    <w:p>
      <w:r>
        <w:rPr>
          <w:b/>
        </w:rPr>
        <w:t xml:space="preserve">Tulos</w:t>
      </w:r>
    </w:p>
    <w:p>
      <w:r>
        <w:t xml:space="preserve">omena</w:t>
      </w:r>
    </w:p>
    <w:p>
      <w:r>
        <w:rPr>
          <w:b/>
        </w:rPr>
        <w:t xml:space="preserve">Tulos</w:t>
      </w:r>
    </w:p>
    <w:p>
      <w:r>
        <w:t xml:space="preserve">viinirypäleet</w:t>
      </w:r>
    </w:p>
    <w:p>
      <w:r>
        <w:rPr>
          <w:b/>
        </w:rPr>
        <w:t xml:space="preserve">Esimerkki 7.657</w:t>
      </w:r>
    </w:p>
    <w:p>
      <w:r>
        <w:t xml:space="preserve">Kerro tapa, josta tiedät, että joku on kylmä.</w:t>
      </w:r>
    </w:p>
    <w:p>
      <w:r>
        <w:rPr>
          <w:b/>
        </w:rPr>
        <w:t xml:space="preserve">Tulos</w:t>
      </w:r>
    </w:p>
    <w:p>
      <w:r>
        <w:t xml:space="preserve">vapina</w:t>
      </w:r>
    </w:p>
    <w:p>
      <w:r>
        <w:rPr>
          <w:b/>
        </w:rPr>
        <w:t xml:space="preserve">Tulos</w:t>
      </w:r>
    </w:p>
    <w:p>
      <w:r>
        <w:t xml:space="preserve">goosebumps</w:t>
      </w:r>
    </w:p>
    <w:p>
      <w:r>
        <w:rPr>
          <w:b/>
        </w:rPr>
        <w:t xml:space="preserve">Tulos</w:t>
      </w:r>
    </w:p>
    <w:p>
      <w:r>
        <w:t xml:space="preserve">punaiset kasvot</w:t>
      </w:r>
    </w:p>
    <w:p>
      <w:r>
        <w:rPr>
          <w:b/>
        </w:rPr>
        <w:t xml:space="preserve">Tulos</w:t>
      </w:r>
    </w:p>
    <w:p>
      <w:r>
        <w:t xml:space="preserve">siniset huulet</w:t>
      </w:r>
    </w:p>
    <w:p>
      <w:r>
        <w:rPr>
          <w:b/>
        </w:rPr>
        <w:t xml:space="preserve">Esimerkki 7.658</w:t>
      </w:r>
    </w:p>
    <w:p>
      <w:r>
        <w:t xml:space="preserve">Nimeä pallotyyppi, jonka näkisit yllättäen golfarin tiiaavan.</w:t>
      </w:r>
    </w:p>
    <w:p>
      <w:r>
        <w:rPr>
          <w:b/>
        </w:rPr>
        <w:t xml:space="preserve">Tulos</w:t>
      </w:r>
    </w:p>
    <w:p>
      <w:r>
        <w:t xml:space="preserve">koripallo</w:t>
      </w:r>
    </w:p>
    <w:p>
      <w:r>
        <w:rPr>
          <w:b/>
        </w:rPr>
        <w:t xml:space="preserve">Tulos</w:t>
      </w:r>
    </w:p>
    <w:p>
      <w:r>
        <w:t xml:space="preserve">jalkapallo</w:t>
      </w:r>
    </w:p>
    <w:p>
      <w:r>
        <w:rPr>
          <w:b/>
        </w:rPr>
        <w:t xml:space="preserve">Tulos</w:t>
      </w:r>
    </w:p>
    <w:p>
      <w:r>
        <w:t xml:space="preserve">baseball</w:t>
      </w:r>
    </w:p>
    <w:p>
      <w:r>
        <w:rPr>
          <w:b/>
        </w:rPr>
        <w:t xml:space="preserve">Tulos</w:t>
      </w:r>
    </w:p>
    <w:p>
      <w:r>
        <w:t xml:space="preserve">tennispallo</w:t>
      </w:r>
    </w:p>
    <w:p>
      <w:r>
        <w:rPr>
          <w:b/>
        </w:rPr>
        <w:t xml:space="preserve">Tulos</w:t>
      </w:r>
    </w:p>
    <w:p>
      <w:r>
        <w:t xml:space="preserve">keilapallo</w:t>
      </w:r>
    </w:p>
    <w:p>
      <w:r>
        <w:rPr>
          <w:b/>
        </w:rPr>
        <w:t xml:space="preserve">Tulos</w:t>
      </w:r>
    </w:p>
    <w:p>
      <w:r>
        <w:t xml:space="preserve">jalkapallo</w:t>
      </w:r>
    </w:p>
    <w:p>
      <w:r>
        <w:rPr>
          <w:b/>
        </w:rPr>
        <w:t xml:space="preserve">Tulos</w:t>
      </w:r>
    </w:p>
    <w:p>
      <w:r>
        <w:t xml:space="preserve">rantapallo</w:t>
      </w:r>
    </w:p>
    <w:p>
      <w:r>
        <w:rPr>
          <w:b/>
        </w:rPr>
        <w:t xml:space="preserve">Tulos</w:t>
      </w:r>
    </w:p>
    <w:p>
      <w:r>
        <w:t xml:space="preserve">pingispallo</w:t>
      </w:r>
    </w:p>
    <w:p>
      <w:r>
        <w:rPr>
          <w:b/>
        </w:rPr>
        <w:t xml:space="preserve">Esimerkki 7.659</w:t>
      </w:r>
    </w:p>
    <w:p>
      <w:r>
        <w:t xml:space="preserve">Kerro jotain, mitä tapahtuu jokaisessa David Lettermanin ohjelmassa.</w:t>
      </w:r>
    </w:p>
    <w:p>
      <w:r>
        <w:rPr>
          <w:b/>
        </w:rPr>
        <w:t xml:space="preserve">Tulos</w:t>
      </w:r>
    </w:p>
    <w:p>
      <w:r>
        <w:t xml:space="preserve">top ten</w:t>
      </w:r>
    </w:p>
    <w:p>
      <w:r>
        <w:rPr>
          <w:b/>
        </w:rPr>
        <w:t xml:space="preserve">Tulos</w:t>
      </w:r>
    </w:p>
    <w:p>
      <w:r>
        <w:t xml:space="preserve">monologi</w:t>
      </w:r>
    </w:p>
    <w:p>
      <w:r>
        <w:rPr>
          <w:b/>
        </w:rPr>
        <w:t xml:space="preserve">Esimerkki 7.660</w:t>
      </w:r>
    </w:p>
    <w:p>
      <w:r>
        <w:t xml:space="preserve">nimeä jotakin, mitä saatat löytää pakastimesta.</w:t>
      </w:r>
    </w:p>
    <w:p>
      <w:r>
        <w:rPr>
          <w:b/>
        </w:rPr>
        <w:t xml:space="preserve">Tulos</w:t>
      </w:r>
    </w:p>
    <w:p>
      <w:r>
        <w:t xml:space="preserve">liha</w:t>
      </w:r>
    </w:p>
    <w:p>
      <w:r>
        <w:rPr>
          <w:b/>
        </w:rPr>
        <w:t xml:space="preserve">Tulos</w:t>
      </w:r>
    </w:p>
    <w:p>
      <w:r>
        <w:t xml:space="preserve">jää</w:t>
      </w:r>
    </w:p>
    <w:p>
      <w:r>
        <w:rPr>
          <w:b/>
        </w:rPr>
        <w:t xml:space="preserve">Tulos</w:t>
      </w:r>
    </w:p>
    <w:p>
      <w:r>
        <w:t xml:space="preserve">jäätelö</w:t>
      </w:r>
    </w:p>
    <w:p>
      <w:r>
        <w:rPr>
          <w:b/>
        </w:rPr>
        <w:t xml:space="preserve">Tulos</w:t>
      </w:r>
    </w:p>
    <w:p>
      <w:r>
        <w:t xml:space="preserve">Pikkujäät</w:t>
      </w:r>
    </w:p>
    <w:p>
      <w:r>
        <w:rPr>
          <w:b/>
        </w:rPr>
        <w:t xml:space="preserve">Tulos</w:t>
      </w:r>
    </w:p>
    <w:p>
      <w:r>
        <w:t xml:space="preserve">pizza</w:t>
      </w:r>
    </w:p>
    <w:p>
      <w:r>
        <w:rPr>
          <w:b/>
        </w:rPr>
        <w:t xml:space="preserve">Esimerkki 7.661</w:t>
      </w:r>
    </w:p>
    <w:p>
      <w:r>
        <w:t xml:space="preserve">nimeä jotain, mitä tarjoilijan ei pitäisi koskaan olla ilman.</w:t>
      </w:r>
    </w:p>
    <w:p>
      <w:r>
        <w:rPr>
          <w:b/>
        </w:rPr>
        <w:t xml:space="preserve">Tulos</w:t>
      </w:r>
    </w:p>
    <w:p>
      <w:r>
        <w:t xml:space="preserve">kynä</w:t>
      </w:r>
    </w:p>
    <w:p>
      <w:r>
        <w:rPr>
          <w:b/>
        </w:rPr>
        <w:t xml:space="preserve">Tulos</w:t>
      </w:r>
    </w:p>
    <w:p>
      <w:r>
        <w:t xml:space="preserve">lyijykynä</w:t>
      </w:r>
    </w:p>
    <w:p>
      <w:r>
        <w:rPr>
          <w:b/>
        </w:rPr>
        <w:t xml:space="preserve">Tulos</w:t>
      </w:r>
    </w:p>
    <w:p>
      <w:r>
        <w:t xml:space="preserve">tyyny</w:t>
      </w:r>
    </w:p>
    <w:p>
      <w:r>
        <w:rPr>
          <w:b/>
        </w:rPr>
        <w:t xml:space="preserve">Tulos</w:t>
      </w:r>
    </w:p>
    <w:p>
      <w:r>
        <w:t xml:space="preserve">esiliina</w:t>
      </w:r>
    </w:p>
    <w:p>
      <w:r>
        <w:rPr>
          <w:b/>
        </w:rPr>
        <w:t xml:space="preserve">Tulos</w:t>
      </w:r>
    </w:p>
    <w:p>
      <w:r>
        <w:t xml:space="preserve">hänen kuulemisensa</w:t>
      </w:r>
    </w:p>
    <w:p>
      <w:r>
        <w:rPr>
          <w:b/>
        </w:rPr>
        <w:t xml:space="preserve">Tulos</w:t>
      </w:r>
    </w:p>
    <w:p>
      <w:r>
        <w:t xml:space="preserve">luuta</w:t>
      </w:r>
    </w:p>
    <w:p>
      <w:r>
        <w:rPr>
          <w:b/>
        </w:rPr>
        <w:t xml:space="preserve">Tulos</w:t>
      </w:r>
    </w:p>
    <w:p>
      <w:r>
        <w:t xml:space="preserve">auto</w:t>
      </w:r>
    </w:p>
    <w:p>
      <w:r>
        <w:rPr>
          <w:b/>
        </w:rPr>
        <w:t xml:space="preserve">Tulos</w:t>
      </w:r>
    </w:p>
    <w:p>
      <w:r>
        <w:t xml:space="preserve">mukavat kengät</w:t>
      </w:r>
    </w:p>
    <w:p>
      <w:r>
        <w:rPr>
          <w:b/>
        </w:rPr>
        <w:t xml:space="preserve">Esimerkki 7.662</w:t>
      </w:r>
    </w:p>
    <w:p>
      <w:r>
        <w:t xml:space="preserve">Kerro jotain, mitä voisit tehdä voittaaksesi appivanhempasi.</w:t>
      </w:r>
    </w:p>
    <w:p>
      <w:r>
        <w:rPr>
          <w:b/>
        </w:rPr>
        <w:t xml:space="preserve">Tulos</w:t>
      </w:r>
    </w:p>
    <w:p>
      <w:r>
        <w:t xml:space="preserve">kokata hyviä aterioita</w:t>
      </w:r>
    </w:p>
    <w:p>
      <w:r>
        <w:rPr>
          <w:b/>
        </w:rPr>
        <w:t xml:space="preserve">Tulos</w:t>
      </w:r>
    </w:p>
    <w:p>
      <w:r>
        <w:t xml:space="preserve">antaa lahjoja</w:t>
      </w:r>
    </w:p>
    <w:p>
      <w:r>
        <w:rPr>
          <w:b/>
        </w:rPr>
        <w:t xml:space="preserve">Tulos</w:t>
      </w:r>
    </w:p>
    <w:p>
      <w:r>
        <w:t xml:space="preserve">käytöstavat</w:t>
      </w:r>
    </w:p>
    <w:p>
      <w:r>
        <w:rPr>
          <w:b/>
        </w:rPr>
        <w:t xml:space="preserve">Tulos</w:t>
      </w:r>
    </w:p>
    <w:p>
      <w:r>
        <w:t xml:space="preserve">lapsenlapset</w:t>
      </w:r>
    </w:p>
    <w:p>
      <w:r>
        <w:rPr>
          <w:b/>
        </w:rPr>
        <w:t xml:space="preserve">Esimerkki 7.663</w:t>
      </w:r>
    </w:p>
    <w:p>
      <w:r>
        <w:t xml:space="preserve">nimeä jotain, jota tuhlaat.</w:t>
      </w:r>
    </w:p>
    <w:p>
      <w:r>
        <w:rPr>
          <w:b/>
        </w:rPr>
        <w:t xml:space="preserve">Tulos</w:t>
      </w:r>
    </w:p>
    <w:p>
      <w:r>
        <w:t xml:space="preserve">ruoka</w:t>
      </w:r>
    </w:p>
    <w:p>
      <w:r>
        <w:rPr>
          <w:b/>
        </w:rPr>
        <w:t xml:space="preserve">Tulos</w:t>
      </w:r>
    </w:p>
    <w:p>
      <w:r>
        <w:t xml:space="preserve">vesi</w:t>
      </w:r>
    </w:p>
    <w:p>
      <w:r>
        <w:rPr>
          <w:b/>
        </w:rPr>
        <w:t xml:space="preserve">Tulos</w:t>
      </w:r>
    </w:p>
    <w:p>
      <w:r>
        <w:t xml:space="preserve">aika</w:t>
      </w:r>
    </w:p>
    <w:p>
      <w:r>
        <w:rPr>
          <w:b/>
        </w:rPr>
        <w:t xml:space="preserve">Tulos</w:t>
      </w:r>
    </w:p>
    <w:p>
      <w:r>
        <w:t xml:space="preserve">rahaa</w:t>
      </w:r>
    </w:p>
    <w:p>
      <w:r>
        <w:rPr>
          <w:b/>
        </w:rPr>
        <w:t xml:space="preserve">Esimerkki 7.664</w:t>
      </w:r>
    </w:p>
    <w:p>
      <w:r>
        <w:t xml:space="preserve">nimeä jotain, joka tuntuu hajoavan noin silloin, kun maksat sen pois.</w:t>
      </w:r>
    </w:p>
    <w:p>
      <w:r>
        <w:rPr>
          <w:b/>
        </w:rPr>
        <w:t xml:space="preserve">Tulos</w:t>
      </w:r>
    </w:p>
    <w:p>
      <w:r>
        <w:t xml:space="preserve">auto</w:t>
      </w:r>
    </w:p>
    <w:p>
      <w:r>
        <w:rPr>
          <w:b/>
        </w:rPr>
        <w:t xml:space="preserve">Tulos</w:t>
      </w:r>
    </w:p>
    <w:p>
      <w:r>
        <w:t xml:space="preserve">talo</w:t>
      </w:r>
    </w:p>
    <w:p>
      <w:r>
        <w:rPr>
          <w:b/>
        </w:rPr>
        <w:t xml:space="preserve">Tulos</w:t>
      </w:r>
    </w:p>
    <w:p>
      <w:r>
        <w:t xml:space="preserve">huonekalut</w:t>
      </w:r>
    </w:p>
    <w:p>
      <w:r>
        <w:rPr>
          <w:b/>
        </w:rPr>
        <w:t xml:space="preserve">Tulos</w:t>
      </w:r>
    </w:p>
    <w:p>
      <w:r>
        <w:t xml:space="preserve">televisio</w:t>
      </w:r>
    </w:p>
    <w:p>
      <w:r>
        <w:rPr>
          <w:b/>
        </w:rPr>
        <w:t xml:space="preserve">Tulos</w:t>
      </w:r>
    </w:p>
    <w:p>
      <w:r>
        <w:t xml:space="preserve">tietokone</w:t>
      </w:r>
    </w:p>
    <w:p>
      <w:r>
        <w:rPr>
          <w:b/>
        </w:rPr>
        <w:t xml:space="preserve">Tulos</w:t>
      </w:r>
    </w:p>
    <w:p>
      <w:r>
        <w:t xml:space="preserve">jääkaappi</w:t>
      </w:r>
    </w:p>
    <w:p>
      <w:r>
        <w:rPr>
          <w:b/>
        </w:rPr>
        <w:t xml:space="preserve">Esimerkki 7.665</w:t>
      </w:r>
    </w:p>
    <w:p>
      <w:r>
        <w:t xml:space="preserve">nimeä ammatti, joka on kätevä olla perheessä.</w:t>
      </w:r>
    </w:p>
    <w:p>
      <w:r>
        <w:rPr>
          <w:b/>
        </w:rPr>
        <w:t xml:space="preserve">Tulos</w:t>
      </w:r>
    </w:p>
    <w:p>
      <w:r>
        <w:t xml:space="preserve">lääkäri</w:t>
      </w:r>
    </w:p>
    <w:p>
      <w:r>
        <w:rPr>
          <w:b/>
        </w:rPr>
        <w:t xml:space="preserve">Tulos</w:t>
      </w:r>
    </w:p>
    <w:p>
      <w:r>
        <w:t xml:space="preserve">putkimies</w:t>
      </w:r>
    </w:p>
    <w:p>
      <w:r>
        <w:rPr>
          <w:b/>
        </w:rPr>
        <w:t xml:space="preserve">Tulos</w:t>
      </w:r>
    </w:p>
    <w:p>
      <w:r>
        <w:t xml:space="preserve">rakentaja</w:t>
      </w:r>
    </w:p>
    <w:p>
      <w:r>
        <w:rPr>
          <w:b/>
        </w:rPr>
        <w:t xml:space="preserve">Tulos</w:t>
      </w:r>
    </w:p>
    <w:p>
      <w:r>
        <w:t xml:space="preserve">sähköasentaja</w:t>
      </w:r>
    </w:p>
    <w:p>
      <w:r>
        <w:rPr>
          <w:b/>
        </w:rPr>
        <w:t xml:space="preserve">Tulos</w:t>
      </w:r>
    </w:p>
    <w:p>
      <w:r>
        <w:t xml:space="preserve">asianajaja</w:t>
      </w:r>
    </w:p>
    <w:p>
      <w:r>
        <w:rPr>
          <w:b/>
        </w:rPr>
        <w:t xml:space="preserve">Tulos</w:t>
      </w:r>
    </w:p>
    <w:p>
      <w:r>
        <w:t xml:space="preserve">kampaaja</w:t>
      </w:r>
    </w:p>
    <w:p>
      <w:r>
        <w:rPr>
          <w:b/>
        </w:rPr>
        <w:t xml:space="preserve">Esimerkki 7.666</w:t>
      </w:r>
    </w:p>
    <w:p>
      <w:r>
        <w:t xml:space="preserve">Kerro jotain, mitä ryöstäjä ei haluaisi, että hänen autolleen tapahtuu, kun hän on pankkiryöstössä.</w:t>
      </w:r>
    </w:p>
    <w:p>
      <w:r>
        <w:rPr>
          <w:b/>
        </w:rPr>
        <w:t xml:space="preserve">Tulos</w:t>
      </w:r>
    </w:p>
    <w:p>
      <w:r>
        <w:t xml:space="preserve">varastettu</w:t>
      </w:r>
    </w:p>
    <w:p>
      <w:r>
        <w:rPr>
          <w:b/>
        </w:rPr>
        <w:t xml:space="preserve">Tulos</w:t>
      </w:r>
    </w:p>
    <w:p>
      <w:r>
        <w:t xml:space="preserve">hinattava</w:t>
      </w:r>
    </w:p>
    <w:p>
      <w:r>
        <w:rPr>
          <w:b/>
        </w:rPr>
        <w:t xml:space="preserve">Tulos</w:t>
      </w:r>
    </w:p>
    <w:p>
      <w:r>
        <w:t xml:space="preserve">ei käynnisty</w:t>
      </w:r>
    </w:p>
    <w:p>
      <w:r>
        <w:rPr>
          <w:b/>
        </w:rPr>
        <w:t xml:space="preserve">Tulos</w:t>
      </w:r>
    </w:p>
    <w:p>
      <w:r>
        <w:t xml:space="preserve">lippu</w:t>
      </w:r>
    </w:p>
    <w:p>
      <w:r>
        <w:rPr>
          <w:b/>
        </w:rPr>
        <w:t xml:space="preserve">Tulos</w:t>
      </w:r>
    </w:p>
    <w:p>
      <w:r>
        <w:t xml:space="preserve">onnettomuus</w:t>
      </w:r>
    </w:p>
    <w:p>
      <w:r>
        <w:rPr>
          <w:b/>
        </w:rPr>
        <w:t xml:space="preserve">Tulos</w:t>
      </w:r>
    </w:p>
    <w:p>
      <w:r>
        <w:t xml:space="preserve">puhkaistut renkaat</w:t>
      </w:r>
    </w:p>
    <w:p>
      <w:r>
        <w:rPr>
          <w:b/>
        </w:rPr>
        <w:t xml:space="preserve">Esimerkki 7.667</w:t>
      </w:r>
    </w:p>
    <w:p>
      <w:r>
        <w:t xml:space="preserve">Nimeä kesälomakohde, jota lapset eivät koskaan unohda.</w:t>
      </w:r>
    </w:p>
    <w:p>
      <w:r>
        <w:rPr>
          <w:b/>
        </w:rPr>
        <w:t xml:space="preserve">Tulos</w:t>
      </w:r>
    </w:p>
    <w:p>
      <w:r>
        <w:t xml:space="preserve">disney</w:t>
      </w:r>
    </w:p>
    <w:p>
      <w:r>
        <w:rPr>
          <w:b/>
        </w:rPr>
        <w:t xml:space="preserve">Tulos</w:t>
      </w:r>
    </w:p>
    <w:p>
      <w:r>
        <w:t xml:space="preserve">ranta</w:t>
      </w:r>
    </w:p>
    <w:p>
      <w:r>
        <w:rPr>
          <w:b/>
        </w:rPr>
        <w:t xml:space="preserve">Tulos</w:t>
      </w:r>
    </w:p>
    <w:p>
      <w:r>
        <w:t xml:space="preserve">vesipuisto</w:t>
      </w:r>
    </w:p>
    <w:p>
      <w:r>
        <w:rPr>
          <w:b/>
        </w:rPr>
        <w:t xml:space="preserve">Tulos</w:t>
      </w:r>
    </w:p>
    <w:p>
      <w:r>
        <w:t xml:space="preserve">Grand Canyon</w:t>
      </w:r>
    </w:p>
    <w:p>
      <w:r>
        <w:rPr>
          <w:b/>
        </w:rPr>
        <w:t xml:space="preserve">Esimerkki 7.668</w:t>
      </w:r>
    </w:p>
    <w:p>
      <w:r>
        <w:t xml:space="preserve">Nimeä neste, jota laitetaan autoihin.</w:t>
      </w:r>
    </w:p>
    <w:p>
      <w:r>
        <w:rPr>
          <w:b/>
        </w:rPr>
        <w:t xml:space="preserve">Tulos</w:t>
      </w:r>
    </w:p>
    <w:p>
      <w:r>
        <w:t xml:space="preserve">bensiini</w:t>
      </w:r>
    </w:p>
    <w:p>
      <w:r>
        <w:rPr>
          <w:b/>
        </w:rPr>
        <w:t xml:space="preserve">Tulos</w:t>
      </w:r>
    </w:p>
    <w:p>
      <w:r>
        <w:t xml:space="preserve">moottoriöljy</w:t>
      </w:r>
    </w:p>
    <w:p>
      <w:r>
        <w:rPr>
          <w:b/>
        </w:rPr>
        <w:t xml:space="preserve">Tulos</w:t>
      </w:r>
    </w:p>
    <w:p>
      <w:r>
        <w:t xml:space="preserve">jäähdytysneste</w:t>
      </w:r>
    </w:p>
    <w:p>
      <w:r>
        <w:rPr>
          <w:b/>
        </w:rPr>
        <w:t xml:space="preserve">Tulos</w:t>
      </w:r>
    </w:p>
    <w:p>
      <w:r>
        <w:t xml:space="preserve">vesi</w:t>
      </w:r>
    </w:p>
    <w:p>
      <w:r>
        <w:rPr>
          <w:b/>
        </w:rPr>
        <w:t xml:space="preserve">Esimerkki 7.669</w:t>
      </w:r>
    </w:p>
    <w:p>
      <w:r>
        <w:t xml:space="preserve">Nimeä jokin, joka kiertää maailman ympäri.</w:t>
      </w:r>
    </w:p>
    <w:p>
      <w:r>
        <w:rPr>
          <w:b/>
        </w:rPr>
        <w:t xml:space="preserve">Tulos</w:t>
      </w:r>
    </w:p>
    <w:p>
      <w:r>
        <w:t xml:space="preserve">kone</w:t>
      </w:r>
    </w:p>
    <w:p>
      <w:r>
        <w:rPr>
          <w:b/>
        </w:rPr>
        <w:t xml:space="preserve">Tulos</w:t>
      </w:r>
    </w:p>
    <w:p>
      <w:r>
        <w:t xml:space="preserve">aurinko</w:t>
      </w:r>
    </w:p>
    <w:p>
      <w:r>
        <w:rPr>
          <w:b/>
        </w:rPr>
        <w:t xml:space="preserve">Tulos</w:t>
      </w:r>
    </w:p>
    <w:p>
      <w:r>
        <w:t xml:space="preserve">kuu</w:t>
      </w:r>
    </w:p>
    <w:p>
      <w:r>
        <w:rPr>
          <w:b/>
        </w:rPr>
        <w:t xml:space="preserve">Tulos</w:t>
      </w:r>
    </w:p>
    <w:p>
      <w:r>
        <w:t xml:space="preserve">satelliitti</w:t>
      </w:r>
    </w:p>
    <w:p>
      <w:r>
        <w:rPr>
          <w:b/>
        </w:rPr>
        <w:t xml:space="preserve">Tulos</w:t>
      </w:r>
    </w:p>
    <w:p>
      <w:r>
        <w:t xml:space="preserve">laiva</w:t>
      </w:r>
    </w:p>
    <w:p>
      <w:r>
        <w:rPr>
          <w:b/>
        </w:rPr>
        <w:t xml:space="preserve">Esimerkki 7.670</w:t>
      </w:r>
    </w:p>
    <w:p>
      <w:r>
        <w:t xml:space="preserve">Nimeä tapa valmistaa kananmunia.</w:t>
      </w:r>
    </w:p>
    <w:p>
      <w:r>
        <w:rPr>
          <w:b/>
        </w:rPr>
        <w:t xml:space="preserve">Tulos</w:t>
      </w:r>
    </w:p>
    <w:p>
      <w:r>
        <w:t xml:space="preserve">scrambled</w:t>
      </w:r>
    </w:p>
    <w:p>
      <w:r>
        <w:rPr>
          <w:b/>
        </w:rPr>
        <w:t xml:space="preserve">Tulos</w:t>
      </w:r>
    </w:p>
    <w:p>
      <w:r>
        <w:t xml:space="preserve">paistettu</w:t>
      </w:r>
    </w:p>
    <w:p>
      <w:r>
        <w:rPr>
          <w:b/>
        </w:rPr>
        <w:t xml:space="preserve">Tulos</w:t>
      </w:r>
    </w:p>
    <w:p>
      <w:r>
        <w:t xml:space="preserve">kovaksi keitetty</w:t>
      </w:r>
    </w:p>
    <w:p>
      <w:r>
        <w:rPr>
          <w:b/>
        </w:rPr>
        <w:t xml:space="preserve">Tulos</w:t>
      </w:r>
    </w:p>
    <w:p>
      <w:r>
        <w:t xml:space="preserve">liian helppoa</w:t>
      </w:r>
    </w:p>
    <w:p>
      <w:r>
        <w:rPr>
          <w:b/>
        </w:rPr>
        <w:t xml:space="preserve">Tulos</w:t>
      </w:r>
    </w:p>
    <w:p>
      <w:r>
        <w:t xml:space="preserve">keitetyt munat</w:t>
      </w:r>
    </w:p>
    <w:p>
      <w:r>
        <w:rPr>
          <w:b/>
        </w:rPr>
        <w:t xml:space="preserve">Tulos</w:t>
      </w:r>
    </w:p>
    <w:p>
      <w:r>
        <w:t xml:space="preserve">aurinkoinen puoli ylöspäin</w:t>
      </w:r>
    </w:p>
    <w:p>
      <w:r>
        <w:rPr>
          <w:b/>
        </w:rPr>
        <w:t xml:space="preserve">Esimerkki 7.671</w:t>
      </w:r>
    </w:p>
    <w:p>
      <w:r>
        <w:t xml:space="preserve">Nimeä jotain, mitä ihmiset sanovat, kun he napsauttavat laseja maljapöytään.</w:t>
      </w:r>
    </w:p>
    <w:p>
      <w:r>
        <w:rPr>
          <w:b/>
        </w:rPr>
        <w:t xml:space="preserve">Tulos</w:t>
      </w:r>
    </w:p>
    <w:p>
      <w:r>
        <w:t xml:space="preserve">cheers</w:t>
      </w:r>
    </w:p>
    <w:p>
      <w:r>
        <w:rPr>
          <w:b/>
        </w:rPr>
        <w:t xml:space="preserve">Tulos</w:t>
      </w:r>
    </w:p>
    <w:p>
      <w:r>
        <w:t xml:space="preserve">onnittelut</w:t>
      </w:r>
    </w:p>
    <w:p>
      <w:r>
        <w:rPr>
          <w:b/>
        </w:rPr>
        <w:t xml:space="preserve">Tulos</w:t>
      </w:r>
    </w:p>
    <w:p>
      <w:r>
        <w:t xml:space="preserve">onnea</w:t>
      </w:r>
    </w:p>
    <w:p>
      <w:r>
        <w:rPr>
          <w:b/>
        </w:rPr>
        <w:t xml:space="preserve">Tulos</w:t>
      </w:r>
    </w:p>
    <w:p>
      <w:r>
        <w:t xml:space="preserve">Malja sinulle</w:t>
      </w:r>
    </w:p>
    <w:p>
      <w:r>
        <w:rPr>
          <w:b/>
        </w:rPr>
        <w:t xml:space="preserve">Tulos</w:t>
      </w:r>
    </w:p>
    <w:p>
      <w:r>
        <w:t xml:space="preserve">terveydellesi</w:t>
      </w:r>
    </w:p>
    <w:p>
      <w:r>
        <w:rPr>
          <w:b/>
        </w:rPr>
        <w:t xml:space="preserve">Tulos</w:t>
      </w:r>
    </w:p>
    <w:p>
      <w:r>
        <w:t xml:space="preserve">menestykseenne</w:t>
      </w:r>
    </w:p>
    <w:p>
      <w:r>
        <w:rPr>
          <w:b/>
        </w:rPr>
        <w:t xml:space="preserve">Tulos</w:t>
      </w:r>
    </w:p>
    <w:p>
      <w:r>
        <w:t xml:space="preserve">elää hyvää elämää</w:t>
      </w:r>
    </w:p>
    <w:p>
      <w:r>
        <w:rPr>
          <w:b/>
        </w:rPr>
        <w:t xml:space="preserve">Esimerkki 7.672</w:t>
      </w:r>
    </w:p>
    <w:p>
      <w:r>
        <w:t xml:space="preserve">Nimeä jotain, jonka voisit löytää autiolta saarelta.</w:t>
      </w:r>
    </w:p>
    <w:p>
      <w:r>
        <w:rPr>
          <w:b/>
        </w:rPr>
        <w:t xml:space="preserve">Tulos</w:t>
      </w:r>
    </w:p>
    <w:p>
      <w:r>
        <w:t xml:space="preserve">palmtree</w:t>
      </w:r>
    </w:p>
    <w:p>
      <w:r>
        <w:rPr>
          <w:b/>
        </w:rPr>
        <w:t xml:space="preserve">Tulos</w:t>
      </w:r>
    </w:p>
    <w:p>
      <w:r>
        <w:t xml:space="preserve">hiekka</w:t>
      </w:r>
    </w:p>
    <w:p>
      <w:r>
        <w:rPr>
          <w:b/>
        </w:rPr>
        <w:t xml:space="preserve">Tulos</w:t>
      </w:r>
    </w:p>
    <w:p>
      <w:r>
        <w:t xml:space="preserve">vesi</w:t>
      </w:r>
    </w:p>
    <w:p>
      <w:r>
        <w:rPr>
          <w:b/>
        </w:rPr>
        <w:t xml:space="preserve">Tulos</w:t>
      </w:r>
    </w:p>
    <w:p>
      <w:r>
        <w:t xml:space="preserve">lika</w:t>
      </w:r>
    </w:p>
    <w:p>
      <w:r>
        <w:rPr>
          <w:b/>
        </w:rPr>
        <w:t xml:space="preserve">Tulos</w:t>
      </w:r>
    </w:p>
    <w:p>
      <w:r>
        <w:t xml:space="preserve">maa</w:t>
      </w:r>
    </w:p>
    <w:p>
      <w:r>
        <w:rPr>
          <w:b/>
        </w:rPr>
        <w:t xml:space="preserve">Tulos</w:t>
      </w:r>
    </w:p>
    <w:p>
      <w:r>
        <w:t xml:space="preserve">villieläimet</w:t>
      </w:r>
    </w:p>
    <w:p>
      <w:r>
        <w:rPr>
          <w:b/>
        </w:rPr>
        <w:t xml:space="preserve">Tulos</w:t>
      </w:r>
    </w:p>
    <w:p>
      <w:r>
        <w:t xml:space="preserve">hedelmät</w:t>
      </w:r>
    </w:p>
    <w:p>
      <w:r>
        <w:rPr>
          <w:b/>
        </w:rPr>
        <w:t xml:space="preserve">Tulos</w:t>
      </w:r>
    </w:p>
    <w:p>
      <w:r>
        <w:t xml:space="preserve">kaktus</w:t>
      </w:r>
    </w:p>
    <w:p>
      <w:r>
        <w:rPr>
          <w:b/>
        </w:rPr>
        <w:t xml:space="preserve">Esimerkki 7.673</w:t>
      </w:r>
    </w:p>
    <w:p>
      <w:r>
        <w:t xml:space="preserve">Nimeä jokin asia, jota on mahdotonta tehdä seisaaltaan.</w:t>
      </w:r>
    </w:p>
    <w:p>
      <w:r>
        <w:rPr>
          <w:b/>
        </w:rPr>
        <w:t xml:space="preserve">Tulos</w:t>
      </w:r>
    </w:p>
    <w:p>
      <w:r>
        <w:t xml:space="preserve">nukkua</w:t>
      </w:r>
    </w:p>
    <w:p>
      <w:r>
        <w:rPr>
          <w:b/>
        </w:rPr>
        <w:t xml:space="preserve">Tulos</w:t>
      </w:r>
    </w:p>
    <w:p>
      <w:r>
        <w:t xml:space="preserve">ajo</w:t>
      </w:r>
    </w:p>
    <w:p>
      <w:r>
        <w:rPr>
          <w:b/>
        </w:rPr>
        <w:t xml:space="preserve">Tulos</w:t>
      </w:r>
    </w:p>
    <w:p>
      <w:r>
        <w:t xml:space="preserve">istuu</w:t>
      </w:r>
    </w:p>
    <w:p>
      <w:r>
        <w:rPr>
          <w:b/>
        </w:rPr>
        <w:t xml:space="preserve">Tulos</w:t>
      </w:r>
    </w:p>
    <w:p>
      <w:r>
        <w:t xml:space="preserve">istumaannousut</w:t>
      </w:r>
    </w:p>
    <w:p>
      <w:r>
        <w:rPr>
          <w:b/>
        </w:rPr>
        <w:t xml:space="preserve">Esimerkki 7.674</w:t>
      </w:r>
    </w:p>
    <w:p>
      <w:r>
        <w:t xml:space="preserve">Kerro jotain, mitä tekisit, kun olet jumissa liikenteessä.</w:t>
      </w:r>
    </w:p>
    <w:p>
      <w:r>
        <w:rPr>
          <w:b/>
        </w:rPr>
        <w:t xml:space="preserve">Tulos</w:t>
      </w:r>
    </w:p>
    <w:p>
      <w:r>
        <w:t xml:space="preserve">kuunnella musiikkia</w:t>
      </w:r>
    </w:p>
    <w:p>
      <w:r>
        <w:rPr>
          <w:b/>
        </w:rPr>
        <w:t xml:space="preserve">Tulos</w:t>
      </w:r>
    </w:p>
    <w:p>
      <w:r>
        <w:t xml:space="preserve">laulaa</w:t>
      </w:r>
    </w:p>
    <w:p>
      <w:r>
        <w:rPr>
          <w:b/>
        </w:rPr>
        <w:t xml:space="preserve">Tulos</w:t>
      </w:r>
    </w:p>
    <w:p>
      <w:r>
        <w:t xml:space="preserve">puhua puhelimessa</w:t>
      </w:r>
    </w:p>
    <w:p>
      <w:r>
        <w:rPr>
          <w:b/>
        </w:rPr>
        <w:t xml:space="preserve">Tulos</w:t>
      </w:r>
    </w:p>
    <w:p>
      <w:r>
        <w:t xml:space="preserve">honk</w:t>
      </w:r>
    </w:p>
    <w:p>
      <w:r>
        <w:rPr>
          <w:b/>
        </w:rPr>
        <w:t xml:space="preserve">Tulos</w:t>
      </w:r>
    </w:p>
    <w:p>
      <w:r>
        <w:t xml:space="preserve">valittaa</w:t>
      </w:r>
    </w:p>
    <w:p>
      <w:r>
        <w:rPr>
          <w:b/>
        </w:rPr>
        <w:t xml:space="preserve">Tulos</w:t>
      </w:r>
    </w:p>
    <w:p>
      <w:r>
        <w:t xml:space="preserve">lue</w:t>
      </w:r>
    </w:p>
    <w:p>
      <w:r>
        <w:rPr>
          <w:b/>
        </w:rPr>
        <w:t xml:space="preserve">Tulos</w:t>
      </w:r>
    </w:p>
    <w:p>
      <w:r>
        <w:t xml:space="preserve">huutaa</w:t>
      </w:r>
    </w:p>
    <w:p>
      <w:r>
        <w:rPr>
          <w:b/>
        </w:rPr>
        <w:t xml:space="preserve">Esimerkki 7.675</w:t>
      </w:r>
    </w:p>
    <w:p>
      <w:r>
        <w:t xml:space="preserve">nimeä tapa, jolla voit kertoa koirasi olevan sairas.</w:t>
      </w:r>
    </w:p>
    <w:p>
      <w:r>
        <w:rPr>
          <w:b/>
        </w:rPr>
        <w:t xml:space="preserve">Tulos</w:t>
      </w:r>
    </w:p>
    <w:p>
      <w:r>
        <w:t xml:space="preserve">makaa ympäriinsä/mielijohteinen</w:t>
      </w:r>
    </w:p>
    <w:p>
      <w:r>
        <w:rPr>
          <w:b/>
        </w:rPr>
        <w:t xml:space="preserve">Tulos</w:t>
      </w:r>
    </w:p>
    <w:p>
      <w:r>
        <w:t xml:space="preserve">oksentaa</w:t>
      </w:r>
    </w:p>
    <w:p>
      <w:r>
        <w:rPr>
          <w:b/>
        </w:rPr>
        <w:t xml:space="preserve">Tulos</w:t>
      </w:r>
    </w:p>
    <w:p>
      <w:r>
        <w:t xml:space="preserve">nenä on kuuma/kuiva</w:t>
      </w:r>
    </w:p>
    <w:p>
      <w:r>
        <w:rPr>
          <w:b/>
        </w:rPr>
        <w:t xml:space="preserve">Tulos</w:t>
      </w:r>
    </w:p>
    <w:p>
      <w:r>
        <w:t xml:space="preserve">ei syö</w:t>
      </w:r>
    </w:p>
    <w:p>
      <w:r>
        <w:rPr>
          <w:b/>
        </w:rPr>
        <w:t xml:space="preserve">Tulos</w:t>
      </w:r>
    </w:p>
    <w:p>
      <w:r>
        <w:t xml:space="preserve">vinkuu/kyllähtää</w:t>
      </w:r>
    </w:p>
    <w:p>
      <w:r>
        <w:rPr>
          <w:b/>
        </w:rPr>
        <w:t xml:space="preserve">Tulos</w:t>
      </w:r>
    </w:p>
    <w:p>
      <w:r>
        <w:t xml:space="preserve">yskii</w:t>
      </w:r>
    </w:p>
    <w:p>
      <w:r>
        <w:rPr>
          <w:b/>
        </w:rPr>
        <w:t xml:space="preserve">Tulos</w:t>
      </w:r>
    </w:p>
    <w:p>
      <w:r>
        <w:t xml:space="preserve">ei hauku</w:t>
      </w:r>
    </w:p>
    <w:p>
      <w:r>
        <w:rPr>
          <w:b/>
        </w:rPr>
        <w:t xml:space="preserve">Esimerkki 7.676</w:t>
      </w:r>
    </w:p>
    <w:p>
      <w:r>
        <w:t xml:space="preserve">Nimeä paikka, jossa on paljon tulivuoria.</w:t>
      </w:r>
    </w:p>
    <w:p>
      <w:r>
        <w:rPr>
          <w:b/>
        </w:rPr>
        <w:t xml:space="preserve">Tulos</w:t>
      </w:r>
    </w:p>
    <w:p>
      <w:r>
        <w:t xml:space="preserve">us</w:t>
      </w:r>
    </w:p>
    <w:p>
      <w:r>
        <w:rPr>
          <w:b/>
        </w:rPr>
        <w:t xml:space="preserve">Tulos</w:t>
      </w:r>
    </w:p>
    <w:p>
      <w:r>
        <w:t xml:space="preserve">Japani</w:t>
      </w:r>
    </w:p>
    <w:p>
      <w:r>
        <w:rPr>
          <w:b/>
        </w:rPr>
        <w:t xml:space="preserve">Tulos</w:t>
      </w:r>
    </w:p>
    <w:p>
      <w:r>
        <w:t xml:space="preserve">Italia</w:t>
      </w:r>
    </w:p>
    <w:p>
      <w:r>
        <w:rPr>
          <w:b/>
        </w:rPr>
        <w:t xml:space="preserve">Tulos</w:t>
      </w:r>
    </w:p>
    <w:p>
      <w:r>
        <w:t xml:space="preserve">Kiina</w:t>
      </w:r>
    </w:p>
    <w:p>
      <w:r>
        <w:rPr>
          <w:b/>
        </w:rPr>
        <w:t xml:space="preserve">Tulos</w:t>
      </w:r>
    </w:p>
    <w:p>
      <w:r>
        <w:t xml:space="preserve">Meksiko</w:t>
      </w:r>
    </w:p>
    <w:p>
      <w:r>
        <w:rPr>
          <w:b/>
        </w:rPr>
        <w:t xml:space="preserve">Tulos</w:t>
      </w:r>
    </w:p>
    <w:p>
      <w:r>
        <w:t xml:space="preserve">Filippiinit</w:t>
      </w:r>
    </w:p>
    <w:p>
      <w:r>
        <w:rPr>
          <w:b/>
        </w:rPr>
        <w:t xml:space="preserve">Esimerkki 7.677</w:t>
      </w:r>
    </w:p>
    <w:p>
      <w:r>
        <w:t xml:space="preserve">Nimeä ruoka, jota tarjoillaan yleisesti alkupaloina.</w:t>
      </w:r>
    </w:p>
    <w:p>
      <w:r>
        <w:rPr>
          <w:b/>
        </w:rPr>
        <w:t xml:space="preserve">Tulos</w:t>
      </w:r>
    </w:p>
    <w:p>
      <w:r>
        <w:t xml:space="preserve">juusto</w:t>
      </w:r>
    </w:p>
    <w:p>
      <w:r>
        <w:rPr>
          <w:b/>
        </w:rPr>
        <w:t xml:space="preserve">Tulos</w:t>
      </w:r>
    </w:p>
    <w:p>
      <w:r>
        <w:t xml:space="preserve">kanansiipiä</w:t>
      </w:r>
    </w:p>
    <w:p>
      <w:r>
        <w:rPr>
          <w:b/>
        </w:rPr>
        <w:t xml:space="preserve">Tulos</w:t>
      </w:r>
    </w:p>
    <w:p>
      <w:r>
        <w:t xml:space="preserve">katkarapu</w:t>
      </w:r>
    </w:p>
    <w:p>
      <w:r>
        <w:rPr>
          <w:b/>
        </w:rPr>
        <w:t xml:space="preserve">Tulos</w:t>
      </w:r>
    </w:p>
    <w:p>
      <w:r>
        <w:t xml:space="preserve">sirut</w:t>
      </w:r>
    </w:p>
    <w:p>
      <w:r>
        <w:rPr>
          <w:b/>
        </w:rPr>
        <w:t xml:space="preserve">Tulos</w:t>
      </w:r>
    </w:p>
    <w:p>
      <w:r>
        <w:t xml:space="preserve">salaatti</w:t>
      </w:r>
    </w:p>
    <w:p>
      <w:r>
        <w:rPr>
          <w:b/>
        </w:rPr>
        <w:t xml:space="preserve">Esimerkki 7.678</w:t>
      </w:r>
    </w:p>
    <w:p>
      <w:r>
        <w:t xml:space="preserve">Nimeä jotain, mitä syöt maapähkinävoin kanssa:</w:t>
      </w:r>
    </w:p>
    <w:p>
      <w:r>
        <w:rPr>
          <w:b/>
        </w:rPr>
        <w:t xml:space="preserve">Tulos</w:t>
      </w:r>
    </w:p>
    <w:p>
      <w:r>
        <w:t xml:space="preserve">hyytelö</w:t>
      </w:r>
    </w:p>
    <w:p>
      <w:r>
        <w:rPr>
          <w:b/>
        </w:rPr>
        <w:t xml:space="preserve">Tulos</w:t>
      </w:r>
    </w:p>
    <w:p>
      <w:r>
        <w:t xml:space="preserve">leipä</w:t>
      </w:r>
    </w:p>
    <w:p>
      <w:r>
        <w:rPr>
          <w:b/>
        </w:rPr>
        <w:t xml:space="preserve">Tulos</w:t>
      </w:r>
    </w:p>
    <w:p>
      <w:r>
        <w:t xml:space="preserve">keksejä</w:t>
      </w:r>
    </w:p>
    <w:p>
      <w:r>
        <w:rPr>
          <w:b/>
        </w:rPr>
        <w:t xml:space="preserve">Tulos</w:t>
      </w:r>
    </w:p>
    <w:p>
      <w:r>
        <w:t xml:space="preserve">banaanit</w:t>
      </w:r>
    </w:p>
    <w:p>
      <w:r>
        <w:rPr>
          <w:b/>
        </w:rPr>
        <w:t xml:space="preserve">Tulos</w:t>
      </w:r>
    </w:p>
    <w:p>
      <w:r>
        <w:t xml:space="preserve">selleri</w:t>
      </w:r>
    </w:p>
    <w:p>
      <w:r>
        <w:rPr>
          <w:b/>
        </w:rPr>
        <w:t xml:space="preserve">Esimerkki 7.679</w:t>
      </w:r>
    </w:p>
    <w:p>
      <w:r>
        <w:t xml:space="preserve">nimeä paikka, johon lapset lähetetään, kun he käyttäytyvät huonosti.</w:t>
      </w:r>
    </w:p>
    <w:p>
      <w:r>
        <w:rPr>
          <w:b/>
        </w:rPr>
        <w:t xml:space="preserve">Tulos</w:t>
      </w:r>
    </w:p>
    <w:p>
      <w:r>
        <w:t xml:space="preserve">makuuhuone</w:t>
      </w:r>
    </w:p>
    <w:p>
      <w:r>
        <w:rPr>
          <w:b/>
        </w:rPr>
        <w:t xml:space="preserve">Tulos</w:t>
      </w:r>
    </w:p>
    <w:p>
      <w:r>
        <w:t xml:space="preserve">kulma/aikalisä</w:t>
      </w:r>
    </w:p>
    <w:p>
      <w:r>
        <w:rPr>
          <w:b/>
        </w:rPr>
        <w:t xml:space="preserve">Tulos</w:t>
      </w:r>
    </w:p>
    <w:p>
      <w:r>
        <w:t xml:space="preserve">rehtorin toimisto</w:t>
      </w:r>
    </w:p>
    <w:p>
      <w:r>
        <w:rPr>
          <w:b/>
        </w:rPr>
        <w:t xml:space="preserve">Tulos</w:t>
      </w:r>
    </w:p>
    <w:p>
      <w:r>
        <w:t xml:space="preserve">nuorisovankila</w:t>
      </w:r>
    </w:p>
    <w:p>
      <w:r>
        <w:rPr>
          <w:b/>
        </w:rPr>
        <w:t xml:space="preserve">Tulos</w:t>
      </w:r>
    </w:p>
    <w:p>
      <w:r>
        <w:t xml:space="preserve">sisäoppilaitos</w:t>
      </w:r>
    </w:p>
    <w:p>
      <w:r>
        <w:rPr>
          <w:b/>
        </w:rPr>
        <w:t xml:space="preserve">Esimerkki 7.680</w:t>
      </w:r>
    </w:p>
    <w:p>
      <w:r>
        <w:t xml:space="preserve">nimeä jotain, jolla on alku, keskikohta ja loppu.</w:t>
      </w:r>
    </w:p>
    <w:p>
      <w:r>
        <w:rPr>
          <w:b/>
        </w:rPr>
        <w:t xml:space="preserve">Tulos</w:t>
      </w:r>
    </w:p>
    <w:p>
      <w:r>
        <w:t xml:space="preserve">kirja</w:t>
      </w:r>
    </w:p>
    <w:p>
      <w:r>
        <w:rPr>
          <w:b/>
        </w:rPr>
        <w:t xml:space="preserve">Tulos</w:t>
      </w:r>
    </w:p>
    <w:p>
      <w:r>
        <w:t xml:space="preserve">elämä</w:t>
      </w:r>
    </w:p>
    <w:p>
      <w:r>
        <w:rPr>
          <w:b/>
        </w:rPr>
        <w:t xml:space="preserve">Tulos</w:t>
      </w:r>
    </w:p>
    <w:p>
      <w:r>
        <w:t xml:space="preserve">elokuva</w:t>
      </w:r>
    </w:p>
    <w:p>
      <w:r>
        <w:rPr>
          <w:b/>
        </w:rPr>
        <w:t xml:space="preserve">Tulos</w:t>
      </w:r>
    </w:p>
    <w:p>
      <w:r>
        <w:t xml:space="preserve">lause</w:t>
      </w:r>
    </w:p>
    <w:p>
      <w:r>
        <w:rPr>
          <w:b/>
        </w:rPr>
        <w:t xml:space="preserve">Tulos</w:t>
      </w:r>
    </w:p>
    <w:p>
      <w:r>
        <w:t xml:space="preserve">henkilön nimi</w:t>
      </w:r>
    </w:p>
    <w:p>
      <w:r>
        <w:rPr>
          <w:b/>
        </w:rPr>
        <w:t xml:space="preserve">Esimerkki 7.681</w:t>
      </w:r>
    </w:p>
    <w:p>
      <w:r>
        <w:t xml:space="preserve">nimeä jotain, mitä ensikertalainen neuloja tekee.</w:t>
      </w:r>
    </w:p>
    <w:p>
      <w:r>
        <w:rPr>
          <w:b/>
        </w:rPr>
        <w:t xml:space="preserve">Tulos</w:t>
      </w:r>
    </w:p>
    <w:p>
      <w:r>
        <w:t xml:space="preserve">huivi</w:t>
      </w:r>
    </w:p>
    <w:p>
      <w:r>
        <w:rPr>
          <w:b/>
        </w:rPr>
        <w:t xml:space="preserve">Tulos</w:t>
      </w:r>
    </w:p>
    <w:p>
      <w:r>
        <w:t xml:space="preserve">peitto</w:t>
      </w:r>
    </w:p>
    <w:p>
      <w:r>
        <w:rPr>
          <w:b/>
        </w:rPr>
        <w:t xml:space="preserve">Tulos</w:t>
      </w:r>
    </w:p>
    <w:p>
      <w:r>
        <w:t xml:space="preserve">villapaita</w:t>
      </w:r>
    </w:p>
    <w:p>
      <w:r>
        <w:rPr>
          <w:b/>
        </w:rPr>
        <w:t xml:space="preserve">Tulos</w:t>
      </w:r>
    </w:p>
    <w:p>
      <w:r>
        <w:t xml:space="preserve">hattu</w:t>
      </w:r>
    </w:p>
    <w:p>
      <w:r>
        <w:rPr>
          <w:b/>
        </w:rPr>
        <w:t xml:space="preserve">Tulos</w:t>
      </w:r>
    </w:p>
    <w:p>
      <w:r>
        <w:t xml:space="preserve">sukat/tossut</w:t>
      </w:r>
    </w:p>
    <w:p>
      <w:r>
        <w:rPr>
          <w:b/>
        </w:rPr>
        <w:t xml:space="preserve">Tulos</w:t>
      </w:r>
    </w:p>
    <w:p>
      <w:r>
        <w:t xml:space="preserve">patalappu</w:t>
      </w:r>
    </w:p>
    <w:p>
      <w:r>
        <w:rPr>
          <w:b/>
        </w:rPr>
        <w:t xml:space="preserve">Tulos</w:t>
      </w:r>
    </w:p>
    <w:p>
      <w:r>
        <w:t xml:space="preserve">lapaset</w:t>
      </w:r>
    </w:p>
    <w:p>
      <w:r>
        <w:rPr>
          <w:b/>
        </w:rPr>
        <w:t xml:space="preserve">Esimerkki 7.682</w:t>
      </w:r>
    </w:p>
    <w:p>
      <w:r>
        <w:t xml:space="preserve">Nimeä jotain, mitä voisit ottaa mukaan piknikille.</w:t>
      </w:r>
    </w:p>
    <w:p>
      <w:r>
        <w:rPr>
          <w:b/>
        </w:rPr>
        <w:t xml:space="preserve">Tulos</w:t>
      </w:r>
    </w:p>
    <w:p>
      <w:r>
        <w:t xml:space="preserve">peitto</w:t>
      </w:r>
    </w:p>
    <w:p>
      <w:r>
        <w:rPr>
          <w:b/>
        </w:rPr>
        <w:t xml:space="preserve">Tulos</w:t>
      </w:r>
    </w:p>
    <w:p>
      <w:r>
        <w:t xml:space="preserve">ruoka</w:t>
      </w:r>
    </w:p>
    <w:p>
      <w:r>
        <w:rPr>
          <w:b/>
        </w:rPr>
        <w:t xml:space="preserve">Tulos</w:t>
      </w:r>
    </w:p>
    <w:p>
      <w:r>
        <w:t xml:space="preserve">kori</w:t>
      </w:r>
    </w:p>
    <w:p>
      <w:r>
        <w:rPr>
          <w:b/>
        </w:rPr>
        <w:t xml:space="preserve">Tulos</w:t>
      </w:r>
    </w:p>
    <w:p>
      <w:r>
        <w:t xml:space="preserve">viini</w:t>
      </w:r>
    </w:p>
    <w:p>
      <w:r>
        <w:rPr>
          <w:b/>
        </w:rPr>
        <w:t xml:space="preserve">Esimerkki 7.683</w:t>
      </w:r>
    </w:p>
    <w:p>
      <w:r>
        <w:t xml:space="preserve">Nimeä jokin asia, joka vaatii tuulta toimiakseen.</w:t>
      </w:r>
    </w:p>
    <w:p>
      <w:r>
        <w:rPr>
          <w:b/>
        </w:rPr>
        <w:t xml:space="preserve">Tulos</w:t>
      </w:r>
    </w:p>
    <w:p>
      <w:r>
        <w:t xml:space="preserve">tuulimylly</w:t>
      </w:r>
    </w:p>
    <w:p>
      <w:r>
        <w:rPr>
          <w:b/>
        </w:rPr>
        <w:t xml:space="preserve">Tulos</w:t>
      </w:r>
    </w:p>
    <w:p>
      <w:r>
        <w:t xml:space="preserve">purjevene</w:t>
      </w:r>
    </w:p>
    <w:p>
      <w:r>
        <w:rPr>
          <w:b/>
        </w:rPr>
        <w:t xml:space="preserve">Tulos</w:t>
      </w:r>
    </w:p>
    <w:p>
      <w:r>
        <w:t xml:space="preserve">leija</w:t>
      </w:r>
    </w:p>
    <w:p>
      <w:r>
        <w:rPr>
          <w:b/>
        </w:rPr>
        <w:t xml:space="preserve">Tulos</w:t>
      </w:r>
    </w:p>
    <w:p>
      <w:r>
        <w:t xml:space="preserve">siipipyörä</w:t>
      </w:r>
    </w:p>
    <w:p>
      <w:r>
        <w:rPr>
          <w:b/>
        </w:rPr>
        <w:t xml:space="preserve">Esimerkki 7.684</w:t>
      </w:r>
    </w:p>
    <w:p>
      <w:r>
        <w:t xml:space="preserve">Nimeä paikka, jossa voisi olla kello.</w:t>
      </w:r>
    </w:p>
    <w:p>
      <w:r>
        <w:rPr>
          <w:b/>
        </w:rPr>
        <w:t xml:space="preserve">Tulos</w:t>
      </w:r>
    </w:p>
    <w:p>
      <w:r>
        <w:t xml:space="preserve">kirkko</w:t>
      </w:r>
    </w:p>
    <w:p>
      <w:r>
        <w:rPr>
          <w:b/>
        </w:rPr>
        <w:t xml:space="preserve">Tulos</w:t>
      </w:r>
    </w:p>
    <w:p>
      <w:r>
        <w:t xml:space="preserve">koulu</w:t>
      </w:r>
    </w:p>
    <w:p>
      <w:r>
        <w:rPr>
          <w:b/>
        </w:rPr>
        <w:t xml:space="preserve">Tulos</w:t>
      </w:r>
    </w:p>
    <w:p>
      <w:r>
        <w:t xml:space="preserve">pörssi</w:t>
      </w:r>
    </w:p>
    <w:p>
      <w:r>
        <w:rPr>
          <w:b/>
        </w:rPr>
        <w:t xml:space="preserve">Tulos</w:t>
      </w:r>
    </w:p>
    <w:p>
      <w:r>
        <w:t xml:space="preserve">paloasema</w:t>
      </w:r>
    </w:p>
    <w:p>
      <w:r>
        <w:rPr>
          <w:b/>
        </w:rPr>
        <w:t xml:space="preserve">Esimerkki 7.685</w:t>
      </w:r>
    </w:p>
    <w:p>
      <w:r>
        <w:t xml:space="preserve">Nimeä osavaltio, jonka naiset ovat tunnettuja etelän charmistaan.</w:t>
      </w:r>
    </w:p>
    <w:p>
      <w:r>
        <w:rPr>
          <w:b/>
        </w:rPr>
        <w:t xml:space="preserve">Tulos</w:t>
      </w:r>
    </w:p>
    <w:p>
      <w:r>
        <w:t xml:space="preserve">Georgia</w:t>
      </w:r>
    </w:p>
    <w:p>
      <w:r>
        <w:rPr>
          <w:b/>
        </w:rPr>
        <w:t xml:space="preserve">Tulos</w:t>
      </w:r>
    </w:p>
    <w:p>
      <w:r>
        <w:t xml:space="preserve">texas</w:t>
      </w:r>
    </w:p>
    <w:p>
      <w:r>
        <w:rPr>
          <w:b/>
        </w:rPr>
        <w:t xml:space="preserve">Tulos</w:t>
      </w:r>
    </w:p>
    <w:p>
      <w:r>
        <w:t xml:space="preserve">alabama</w:t>
      </w:r>
    </w:p>
    <w:p>
      <w:r>
        <w:rPr>
          <w:b/>
        </w:rPr>
        <w:t xml:space="preserve">Tulos</w:t>
      </w:r>
    </w:p>
    <w:p>
      <w:r>
        <w:t xml:space="preserve">Etelä-Karoliina</w:t>
      </w:r>
    </w:p>
    <w:p>
      <w:r>
        <w:rPr>
          <w:b/>
        </w:rPr>
        <w:t xml:space="preserve">Tulos</w:t>
      </w:r>
    </w:p>
    <w:p>
      <w:r>
        <w:t xml:space="preserve">tennessee</w:t>
      </w:r>
    </w:p>
    <w:p>
      <w:r>
        <w:rPr>
          <w:b/>
        </w:rPr>
        <w:t xml:space="preserve">Tulos</w:t>
      </w:r>
    </w:p>
    <w:p>
      <w:r>
        <w:t xml:space="preserve">Mississippi</w:t>
      </w:r>
    </w:p>
    <w:p>
      <w:r>
        <w:rPr>
          <w:b/>
        </w:rPr>
        <w:t xml:space="preserve">Esimerkki 7.686</w:t>
      </w:r>
    </w:p>
    <w:p>
      <w:r>
        <w:t xml:space="preserve">mainitse jokin asia, josta Sveitsi on kuuluisa.</w:t>
      </w:r>
    </w:p>
    <w:p>
      <w:r>
        <w:rPr>
          <w:b/>
        </w:rPr>
        <w:t xml:space="preserve">Tulos</w:t>
      </w:r>
    </w:p>
    <w:p>
      <w:r>
        <w:t xml:space="preserve">suklaa</w:t>
      </w:r>
    </w:p>
    <w:p>
      <w:r>
        <w:rPr>
          <w:b/>
        </w:rPr>
        <w:t xml:space="preserve">Tulos</w:t>
      </w:r>
    </w:p>
    <w:p>
      <w:r>
        <w:t xml:space="preserve">Alpit</w:t>
      </w:r>
    </w:p>
    <w:p>
      <w:r>
        <w:rPr>
          <w:b/>
        </w:rPr>
        <w:t xml:space="preserve">Tulos</w:t>
      </w:r>
    </w:p>
    <w:p>
      <w:r>
        <w:t xml:space="preserve">sveitsiläinen juusto</w:t>
      </w:r>
    </w:p>
    <w:p>
      <w:r>
        <w:rPr>
          <w:b/>
        </w:rPr>
        <w:t xml:space="preserve">Tulos</w:t>
      </w:r>
    </w:p>
    <w:p>
      <w:r>
        <w:t xml:space="preserve">hiihto</w:t>
      </w:r>
    </w:p>
    <w:p>
      <w:r>
        <w:rPr>
          <w:b/>
        </w:rPr>
        <w:t xml:space="preserve">Tulos</w:t>
      </w:r>
    </w:p>
    <w:p>
      <w:r>
        <w:t xml:space="preserve">kellot</w:t>
      </w:r>
    </w:p>
    <w:p>
      <w:r>
        <w:rPr>
          <w:b/>
        </w:rPr>
        <w:t xml:space="preserve">Tulos</w:t>
      </w:r>
    </w:p>
    <w:p>
      <w:r>
        <w:t xml:space="preserve">pankkitilit</w:t>
      </w:r>
    </w:p>
    <w:p>
      <w:r>
        <w:rPr>
          <w:b/>
        </w:rPr>
        <w:t xml:space="preserve">Esimerkki 7.687</w:t>
      </w:r>
    </w:p>
    <w:p>
      <w:r>
        <w:t xml:space="preserve">Nimeä jokin syömäsi tai juomasi asia, joka on vaaleanpunainen.</w:t>
      </w:r>
    </w:p>
    <w:p>
      <w:r>
        <w:rPr>
          <w:b/>
        </w:rPr>
        <w:t xml:space="preserve">Tulos</w:t>
      </w:r>
    </w:p>
    <w:p>
      <w:r>
        <w:t xml:space="preserve">limonadi</w:t>
      </w:r>
    </w:p>
    <w:p>
      <w:r>
        <w:rPr>
          <w:b/>
        </w:rPr>
        <w:t xml:space="preserve">Tulos</w:t>
      </w:r>
    </w:p>
    <w:p>
      <w:r>
        <w:t xml:space="preserve">greippi</w:t>
      </w:r>
    </w:p>
    <w:p>
      <w:r>
        <w:rPr>
          <w:b/>
        </w:rPr>
        <w:t xml:space="preserve">Tulos</w:t>
      </w:r>
    </w:p>
    <w:p>
      <w:r>
        <w:t xml:space="preserve">cottoncandy</w:t>
      </w:r>
    </w:p>
    <w:p>
      <w:r>
        <w:rPr>
          <w:b/>
        </w:rPr>
        <w:t xml:space="preserve">Tulos</w:t>
      </w:r>
    </w:p>
    <w:p>
      <w:r>
        <w:t xml:space="preserve">lohi</w:t>
      </w:r>
    </w:p>
    <w:p>
      <w:r>
        <w:rPr>
          <w:b/>
        </w:rPr>
        <w:t xml:space="preserve">Tulos</w:t>
      </w:r>
    </w:p>
    <w:p>
      <w:r>
        <w:t xml:space="preserve">mansikat</w:t>
      </w:r>
    </w:p>
    <w:p>
      <w:r>
        <w:rPr>
          <w:b/>
        </w:rPr>
        <w:t xml:space="preserve">Tulos</w:t>
      </w:r>
    </w:p>
    <w:p>
      <w:r>
        <w:t xml:space="preserve">Kool-aid</w:t>
      </w:r>
    </w:p>
    <w:p>
      <w:r>
        <w:rPr>
          <w:b/>
        </w:rPr>
        <w:t xml:space="preserve">Esimerkki 7.688</w:t>
      </w:r>
    </w:p>
    <w:p>
      <w:r>
        <w:t xml:space="preserve">nimeä paikka, joka tarjoaa alennuksia eläkeläisille.</w:t>
      </w:r>
    </w:p>
    <w:p>
      <w:r>
        <w:rPr>
          <w:b/>
        </w:rPr>
        <w:t xml:space="preserve">Tulos</w:t>
      </w:r>
    </w:p>
    <w:p>
      <w:r>
        <w:t xml:space="preserve">ravintola</w:t>
      </w:r>
    </w:p>
    <w:p>
      <w:r>
        <w:rPr>
          <w:b/>
        </w:rPr>
        <w:t xml:space="preserve">Tulos</w:t>
      </w:r>
    </w:p>
    <w:p>
      <w:r>
        <w:t xml:space="preserve">elokuvateatteri</w:t>
      </w:r>
    </w:p>
    <w:p>
      <w:r>
        <w:rPr>
          <w:b/>
        </w:rPr>
        <w:t xml:space="preserve">Tulos</w:t>
      </w:r>
    </w:p>
    <w:p>
      <w:r>
        <w:t xml:space="preserve">osasto st..</w:t>
      </w:r>
    </w:p>
    <w:p>
      <w:r>
        <w:rPr>
          <w:b/>
        </w:rPr>
        <w:t xml:space="preserve">Tulos</w:t>
      </w:r>
    </w:p>
    <w:p>
      <w:r>
        <w:t xml:space="preserve">hotelli</w:t>
      </w:r>
    </w:p>
    <w:p>
      <w:r>
        <w:rPr>
          <w:b/>
        </w:rPr>
        <w:t xml:space="preserve">Tulos</w:t>
      </w:r>
    </w:p>
    <w:p>
      <w:r>
        <w:t xml:space="preserve">ruokakauppa</w:t>
      </w:r>
    </w:p>
    <w:p>
      <w:r>
        <w:rPr>
          <w:b/>
        </w:rPr>
        <w:t xml:space="preserve">Tulos</w:t>
      </w:r>
    </w:p>
    <w:p>
      <w:r>
        <w:t xml:space="preserve">apteekki</w:t>
      </w:r>
    </w:p>
    <w:p>
      <w:r>
        <w:rPr>
          <w:b/>
        </w:rPr>
        <w:t xml:space="preserve">Tulos</w:t>
      </w:r>
    </w:p>
    <w:p>
      <w:r>
        <w:t xml:space="preserve">lentoyhtiö</w:t>
      </w:r>
    </w:p>
    <w:p>
      <w:r>
        <w:rPr>
          <w:b/>
        </w:rPr>
        <w:t xml:space="preserve">Esimerkki 7.689</w:t>
      </w:r>
    </w:p>
    <w:p>
      <w:r>
        <w:t xml:space="preserve">Nimeä paikka, jossa tapahtuu paljon maanjäristyksiä.</w:t>
      </w:r>
    </w:p>
    <w:p>
      <w:r>
        <w:rPr>
          <w:b/>
        </w:rPr>
        <w:t xml:space="preserve">Tulos</w:t>
      </w:r>
    </w:p>
    <w:p>
      <w:r>
        <w:t xml:space="preserve">Kalifornia</w:t>
      </w:r>
    </w:p>
    <w:p>
      <w:r>
        <w:rPr>
          <w:b/>
        </w:rPr>
        <w:t xml:space="preserve">Tulos</w:t>
      </w:r>
    </w:p>
    <w:p>
      <w:r>
        <w:t xml:space="preserve">hawaii</w:t>
      </w:r>
    </w:p>
    <w:p>
      <w:r>
        <w:rPr>
          <w:b/>
        </w:rPr>
        <w:t xml:space="preserve">Tulos</w:t>
      </w:r>
    </w:p>
    <w:p>
      <w:r>
        <w:t xml:space="preserve">Japani</w:t>
      </w:r>
    </w:p>
    <w:p>
      <w:r>
        <w:rPr>
          <w:b/>
        </w:rPr>
        <w:t xml:space="preserve">Tulos</w:t>
      </w:r>
    </w:p>
    <w:p>
      <w:r>
        <w:t xml:space="preserve">Missouri</w:t>
      </w:r>
    </w:p>
    <w:p>
      <w:r>
        <w:rPr>
          <w:b/>
        </w:rPr>
        <w:t xml:space="preserve">Tulos</w:t>
      </w:r>
    </w:p>
    <w:p>
      <w:r>
        <w:t xml:space="preserve">Intia</w:t>
      </w:r>
    </w:p>
    <w:p>
      <w:r>
        <w:rPr>
          <w:b/>
        </w:rPr>
        <w:t xml:space="preserve">Esimerkki 7.690</w:t>
      </w:r>
    </w:p>
    <w:p>
      <w:r>
        <w:t xml:space="preserve">nimeä paikka, johon saatat hukata avaimesi.</w:t>
      </w:r>
    </w:p>
    <w:p>
      <w:r>
        <w:rPr>
          <w:b/>
        </w:rPr>
        <w:t xml:space="preserve">Tulos</w:t>
      </w:r>
    </w:p>
    <w:p>
      <w:r>
        <w:t xml:space="preserve">koti</w:t>
      </w:r>
    </w:p>
    <w:p>
      <w:r>
        <w:rPr>
          <w:b/>
        </w:rPr>
        <w:t xml:space="preserve">Tulos</w:t>
      </w:r>
    </w:p>
    <w:p>
      <w:r>
        <w:t xml:space="preserve">ostoskeskus</w:t>
      </w:r>
    </w:p>
    <w:p>
      <w:r>
        <w:rPr>
          <w:b/>
        </w:rPr>
        <w:t xml:space="preserve">Tulos</w:t>
      </w:r>
    </w:p>
    <w:p>
      <w:r>
        <w:t xml:space="preserve">kukkaro</w:t>
      </w:r>
    </w:p>
    <w:p>
      <w:r>
        <w:rPr>
          <w:b/>
        </w:rPr>
        <w:t xml:space="preserve">Tulos</w:t>
      </w:r>
    </w:p>
    <w:p>
      <w:r>
        <w:t xml:space="preserve">auto</w:t>
      </w:r>
    </w:p>
    <w:p>
      <w:r>
        <w:rPr>
          <w:b/>
        </w:rPr>
        <w:t xml:space="preserve">Tulos</w:t>
      </w:r>
    </w:p>
    <w:p>
      <w:r>
        <w:t xml:space="preserve">palkit</w:t>
      </w:r>
    </w:p>
    <w:p>
      <w:r>
        <w:rPr>
          <w:b/>
        </w:rPr>
        <w:t xml:space="preserve">Tulos</w:t>
      </w:r>
    </w:p>
    <w:p>
      <w:r>
        <w:t xml:space="preserve">ranta</w:t>
      </w:r>
    </w:p>
    <w:p>
      <w:r>
        <w:rPr>
          <w:b/>
        </w:rPr>
        <w:t xml:space="preserve">Esimerkki 7.691</w:t>
      </w:r>
    </w:p>
    <w:p>
      <w:r>
        <w:t xml:space="preserve">nimeä jotain, mitä uusi vanhempi ei haluaisi, että se loppuisi kesken.</w:t>
      </w:r>
    </w:p>
    <w:p>
      <w:r>
        <w:rPr>
          <w:b/>
        </w:rPr>
        <w:t xml:space="preserve">Tulos</w:t>
      </w:r>
    </w:p>
    <w:p>
      <w:r>
        <w:t xml:space="preserve">vaipat</w:t>
      </w:r>
    </w:p>
    <w:p>
      <w:r>
        <w:rPr>
          <w:b/>
        </w:rPr>
        <w:t xml:space="preserve">Tulos</w:t>
      </w:r>
    </w:p>
    <w:p>
      <w:r>
        <w:t xml:space="preserve">kaava</w:t>
      </w:r>
    </w:p>
    <w:p>
      <w:r>
        <w:rPr>
          <w:b/>
        </w:rPr>
        <w:t xml:space="preserve">Esimerkki 7.692</w:t>
      </w:r>
    </w:p>
    <w:p>
      <w:r>
        <w:t xml:space="preserve">Nimeä urheilulaji, jossa tarvitaan hansikkaita.</w:t>
      </w:r>
    </w:p>
    <w:p>
      <w:r>
        <w:rPr>
          <w:b/>
        </w:rPr>
        <w:t xml:space="preserve">Tulos</w:t>
      </w:r>
    </w:p>
    <w:p>
      <w:r>
        <w:t xml:space="preserve">baseball</w:t>
      </w:r>
    </w:p>
    <w:p>
      <w:r>
        <w:rPr>
          <w:b/>
        </w:rPr>
        <w:t xml:space="preserve">Tulos</w:t>
      </w:r>
    </w:p>
    <w:p>
      <w:r>
        <w:t xml:space="preserve">kriketti</w:t>
      </w:r>
    </w:p>
    <w:p>
      <w:r>
        <w:rPr>
          <w:b/>
        </w:rPr>
        <w:t xml:space="preserve">Tulos</w:t>
      </w:r>
    </w:p>
    <w:p>
      <w:r>
        <w:t xml:space="preserve">nyrkkeily</w:t>
      </w:r>
    </w:p>
    <w:p>
      <w:r>
        <w:rPr>
          <w:b/>
        </w:rPr>
        <w:t xml:space="preserve">Tulos</w:t>
      </w:r>
    </w:p>
    <w:p>
      <w:r>
        <w:t xml:space="preserve">golf</w:t>
      </w:r>
    </w:p>
    <w:p>
      <w:r>
        <w:rPr>
          <w:b/>
        </w:rPr>
        <w:t xml:space="preserve">Esimerkki 7.693</w:t>
      </w:r>
    </w:p>
    <w:p>
      <w:r>
        <w:t xml:space="preserve">Nimeä jokin asia, jota vanhemmat tekevät lapsilleen vielä kauan sen jälkeen, kun lapset osaavat tehdä sen itse.</w:t>
      </w:r>
    </w:p>
    <w:p>
      <w:r>
        <w:rPr>
          <w:b/>
        </w:rPr>
        <w:t xml:space="preserve">Tulos</w:t>
      </w:r>
    </w:p>
    <w:p>
      <w:r>
        <w:t xml:space="preserve">ruokkia heidät</w:t>
      </w:r>
    </w:p>
    <w:p>
      <w:r>
        <w:rPr>
          <w:b/>
        </w:rPr>
        <w:t xml:space="preserve">Tulos</w:t>
      </w:r>
    </w:p>
    <w:p>
      <w:r>
        <w:t xml:space="preserve">pesula</w:t>
      </w:r>
    </w:p>
    <w:p>
      <w:r>
        <w:rPr>
          <w:b/>
        </w:rPr>
        <w:t xml:space="preserve">Tulos</w:t>
      </w:r>
    </w:p>
    <w:p>
      <w:r>
        <w:t xml:space="preserve">pukea heidät</w:t>
      </w:r>
    </w:p>
    <w:p>
      <w:r>
        <w:rPr>
          <w:b/>
        </w:rPr>
        <w:t xml:space="preserve">Tulos</w:t>
      </w:r>
    </w:p>
    <w:p>
      <w:r>
        <w:t xml:space="preserve">siivota huoneensa</w:t>
      </w:r>
    </w:p>
    <w:p>
      <w:r>
        <w:rPr>
          <w:b/>
        </w:rPr>
        <w:t xml:space="preserve">Tulos</w:t>
      </w:r>
    </w:p>
    <w:p>
      <w:r>
        <w:t xml:space="preserve">maksaa laskuja</w:t>
      </w:r>
    </w:p>
    <w:p>
      <w:r>
        <w:rPr>
          <w:b/>
        </w:rPr>
        <w:t xml:space="preserve">Tulos</w:t>
      </w:r>
    </w:p>
    <w:p>
      <w:r>
        <w:t xml:space="preserve">sitoa kenkänsä</w:t>
      </w:r>
    </w:p>
    <w:p>
      <w:r>
        <w:rPr>
          <w:b/>
        </w:rPr>
        <w:t xml:space="preserve">Esimerkki 7.694</w:t>
      </w:r>
    </w:p>
    <w:p>
      <w:r>
        <w:t xml:space="preserve">Nimeä jokin asia, jonka lopussa et haluaisi olla.</w:t>
      </w:r>
    </w:p>
    <w:p>
      <w:r>
        <w:rPr>
          <w:b/>
        </w:rPr>
        <w:t xml:space="preserve">Tulos</w:t>
      </w:r>
    </w:p>
    <w:p>
      <w:r>
        <w:t xml:space="preserve">linja</w:t>
      </w:r>
    </w:p>
    <w:p>
      <w:r>
        <w:rPr>
          <w:b/>
        </w:rPr>
        <w:t xml:space="preserve">Tulos</w:t>
      </w:r>
    </w:p>
    <w:p>
      <w:r>
        <w:t xml:space="preserve">köysi</w:t>
      </w:r>
    </w:p>
    <w:p>
      <w:r>
        <w:rPr>
          <w:b/>
        </w:rPr>
        <w:t xml:space="preserve">Tulos</w:t>
      </w:r>
    </w:p>
    <w:p>
      <w:r>
        <w:t xml:space="preserve">elämä</w:t>
      </w:r>
    </w:p>
    <w:p>
      <w:r>
        <w:rPr>
          <w:b/>
        </w:rPr>
        <w:t xml:space="preserve">Tulos</w:t>
      </w:r>
    </w:p>
    <w:p>
      <w:r>
        <w:t xml:space="preserve">tie</w:t>
      </w:r>
    </w:p>
    <w:p>
      <w:r>
        <w:rPr>
          <w:b/>
        </w:rPr>
        <w:t xml:space="preserve">Tulos</w:t>
      </w:r>
    </w:p>
    <w:p>
      <w:r>
        <w:t xml:space="preserve">avioliitto</w:t>
      </w:r>
    </w:p>
    <w:p>
      <w:r>
        <w:rPr>
          <w:b/>
        </w:rPr>
        <w:t xml:space="preserve">Tulos</w:t>
      </w:r>
    </w:p>
    <w:p>
      <w:r>
        <w:t xml:space="preserve">hyvä kirja</w:t>
      </w:r>
    </w:p>
    <w:p>
      <w:r>
        <w:rPr>
          <w:b/>
        </w:rPr>
        <w:t xml:space="preserve">Tulos</w:t>
      </w:r>
    </w:p>
    <w:p>
      <w:r>
        <w:t xml:space="preserve">paraati</w:t>
      </w:r>
    </w:p>
    <w:p>
      <w:r>
        <w:rPr>
          <w:b/>
        </w:rPr>
        <w:t xml:space="preserve">Esimerkki 7.695</w:t>
      </w:r>
    </w:p>
    <w:p>
      <w:r>
        <w:t xml:space="preserve">Nimeä yksi Disneylandin laitteista.</w:t>
      </w:r>
    </w:p>
    <w:p>
      <w:r>
        <w:rPr>
          <w:b/>
        </w:rPr>
        <w:t xml:space="preserve">Tulos</w:t>
      </w:r>
    </w:p>
    <w:p>
      <w:r>
        <w:t xml:space="preserve">avaruusvuori</w:t>
      </w:r>
    </w:p>
    <w:p>
      <w:r>
        <w:rPr>
          <w:b/>
        </w:rPr>
        <w:t xml:space="preserve">Tulos</w:t>
      </w:r>
    </w:p>
    <w:p>
      <w:r>
        <w:t xml:space="preserve">teekupit</w:t>
      </w:r>
    </w:p>
    <w:p>
      <w:r>
        <w:rPr>
          <w:b/>
        </w:rPr>
        <w:t xml:space="preserve">Tulos</w:t>
      </w:r>
    </w:p>
    <w:p>
      <w:r>
        <w:t xml:space="preserve">matterhornin kelkka</w:t>
      </w:r>
    </w:p>
    <w:p>
      <w:r>
        <w:rPr>
          <w:b/>
        </w:rPr>
        <w:t xml:space="preserve">Tulos</w:t>
      </w:r>
    </w:p>
    <w:p>
      <w:r>
        <w:t xml:space="preserve">pieni maailma</w:t>
      </w:r>
    </w:p>
    <w:p>
      <w:r>
        <w:rPr>
          <w:b/>
        </w:rPr>
        <w:t xml:space="preserve">Tulos</w:t>
      </w:r>
    </w:p>
    <w:p>
      <w:r>
        <w:t xml:space="preserve">roiskevuori</w:t>
      </w:r>
    </w:p>
    <w:p>
      <w:r>
        <w:rPr>
          <w:b/>
        </w:rPr>
        <w:t xml:space="preserve">Tulos</w:t>
      </w:r>
    </w:p>
    <w:p>
      <w:r>
        <w:t xml:space="preserve">torni tai kauhu</w:t>
      </w:r>
    </w:p>
    <w:p>
      <w:r>
        <w:rPr>
          <w:b/>
        </w:rPr>
        <w:t xml:space="preserve">Esimerkki 7.696</w:t>
      </w:r>
    </w:p>
    <w:p>
      <w:r>
        <w:t xml:space="preserve">Nimeä jokin asia, joka on aina pareittain.</w:t>
      </w:r>
    </w:p>
    <w:p>
      <w:r>
        <w:rPr>
          <w:b/>
        </w:rPr>
        <w:t xml:space="preserve">Tulos</w:t>
      </w:r>
    </w:p>
    <w:p>
      <w:r>
        <w:t xml:space="preserve">kengät</w:t>
      </w:r>
    </w:p>
    <w:p>
      <w:r>
        <w:rPr>
          <w:b/>
        </w:rPr>
        <w:t xml:space="preserve">Tulos</w:t>
      </w:r>
    </w:p>
    <w:p>
      <w:r>
        <w:t xml:space="preserve">sukat</w:t>
      </w:r>
    </w:p>
    <w:p>
      <w:r>
        <w:rPr>
          <w:b/>
        </w:rPr>
        <w:t xml:space="preserve">Tulos</w:t>
      </w:r>
    </w:p>
    <w:p>
      <w:r>
        <w:t xml:space="preserve">kaksoset</w:t>
      </w:r>
    </w:p>
    <w:p>
      <w:r>
        <w:rPr>
          <w:b/>
        </w:rPr>
        <w:t xml:space="preserve">Tulos</w:t>
      </w:r>
    </w:p>
    <w:p>
      <w:r>
        <w:t xml:space="preserve">silmät</w:t>
      </w:r>
    </w:p>
    <w:p>
      <w:r>
        <w:rPr>
          <w:b/>
        </w:rPr>
        <w:t xml:space="preserve">Tulos</w:t>
      </w:r>
    </w:p>
    <w:p>
      <w:r>
        <w:t xml:space="preserve">käsineet</w:t>
      </w:r>
    </w:p>
    <w:p>
      <w:r>
        <w:rPr>
          <w:b/>
        </w:rPr>
        <w:t xml:space="preserve">Tulos</w:t>
      </w:r>
    </w:p>
    <w:p>
      <w:r>
        <w:t xml:space="preserve">farkut</w:t>
      </w:r>
    </w:p>
    <w:p>
      <w:r>
        <w:rPr>
          <w:b/>
        </w:rPr>
        <w:t xml:space="preserve">Esimerkki 7.697</w:t>
      </w:r>
    </w:p>
    <w:p>
      <w:r>
        <w:t xml:space="preserve">Mainitse jokin asia, johon mies käyttää enemmän rahaa, kun hän on parisuhteessa.</w:t>
      </w:r>
    </w:p>
    <w:p>
      <w:r>
        <w:rPr>
          <w:b/>
        </w:rPr>
        <w:t xml:space="preserve">Tulos</w:t>
      </w:r>
    </w:p>
    <w:p>
      <w:r>
        <w:t xml:space="preserve">ulkona syöminen</w:t>
      </w:r>
    </w:p>
    <w:p>
      <w:r>
        <w:rPr>
          <w:b/>
        </w:rPr>
        <w:t xml:space="preserve">Tulos</w:t>
      </w:r>
    </w:p>
    <w:p>
      <w:r>
        <w:t xml:space="preserve">kukkia</w:t>
      </w:r>
    </w:p>
    <w:p>
      <w:r>
        <w:rPr>
          <w:b/>
        </w:rPr>
        <w:t xml:space="preserve">Tulos</w:t>
      </w:r>
    </w:p>
    <w:p>
      <w:r>
        <w:t xml:space="preserve">vaatteet</w:t>
      </w:r>
    </w:p>
    <w:p>
      <w:r>
        <w:rPr>
          <w:b/>
        </w:rPr>
        <w:t xml:space="preserve">Tulos</w:t>
      </w:r>
    </w:p>
    <w:p>
      <w:r>
        <w:t xml:space="preserve">korut</w:t>
      </w:r>
    </w:p>
    <w:p>
      <w:r>
        <w:rPr>
          <w:b/>
        </w:rPr>
        <w:t xml:space="preserve">Tulos</w:t>
      </w:r>
    </w:p>
    <w:p>
      <w:r>
        <w:t xml:space="preserve">lahjat</w:t>
      </w:r>
    </w:p>
    <w:p>
      <w:r>
        <w:rPr>
          <w:b/>
        </w:rPr>
        <w:t xml:space="preserve">Esimerkki 7.698</w:t>
      </w:r>
    </w:p>
    <w:p>
      <w:r>
        <w:t xml:space="preserve">Nimeä tunnetuin elossa oleva henkilö.</w:t>
      </w:r>
    </w:p>
    <w:p>
      <w:r>
        <w:rPr>
          <w:b/>
        </w:rPr>
        <w:t xml:space="preserve">Tulos</w:t>
      </w:r>
    </w:p>
    <w:p>
      <w:r>
        <w:t xml:space="preserve">barack obama</w:t>
      </w:r>
    </w:p>
    <w:p>
      <w:r>
        <w:rPr>
          <w:b/>
        </w:rPr>
        <w:t xml:space="preserve">Tulos</w:t>
      </w:r>
    </w:p>
    <w:p>
      <w:r>
        <w:t xml:space="preserve">Oprah</w:t>
      </w:r>
    </w:p>
    <w:p>
      <w:r>
        <w:rPr>
          <w:b/>
        </w:rPr>
        <w:t xml:space="preserve">Tulos</w:t>
      </w:r>
    </w:p>
    <w:p>
      <w:r>
        <w:t xml:space="preserve">Bill Gates</w:t>
      </w:r>
    </w:p>
    <w:p>
      <w:r>
        <w:rPr>
          <w:b/>
        </w:rPr>
        <w:t xml:space="preserve">Tulos</w:t>
      </w:r>
    </w:p>
    <w:p>
      <w:r>
        <w:t xml:space="preserve">Will Smith</w:t>
      </w:r>
    </w:p>
    <w:p>
      <w:r>
        <w:rPr>
          <w:b/>
        </w:rPr>
        <w:t xml:space="preserve">Tulos</w:t>
      </w:r>
    </w:p>
    <w:p>
      <w:r>
        <w:t xml:space="preserve">madonna</w:t>
      </w:r>
    </w:p>
    <w:p>
      <w:r>
        <w:rPr>
          <w:b/>
        </w:rPr>
        <w:t xml:space="preserve">Esimerkki 7.699</w:t>
      </w:r>
    </w:p>
    <w:p>
      <w:r>
        <w:t xml:space="preserve">Nimeä kauneusleikkaus, jota nainen ei tekisi itse?</w:t>
      </w:r>
    </w:p>
    <w:p>
      <w:r>
        <w:rPr>
          <w:b/>
        </w:rPr>
        <w:t xml:space="preserve">Tulos</w:t>
      </w:r>
    </w:p>
    <w:p>
      <w:r>
        <w:t xml:space="preserve">plastiikkakirurgia</w:t>
      </w:r>
    </w:p>
    <w:p>
      <w:r>
        <w:rPr>
          <w:b/>
        </w:rPr>
        <w:t xml:space="preserve">Tulos</w:t>
      </w:r>
    </w:p>
    <w:p>
      <w:r>
        <w:t xml:space="preserve">vahaus</w:t>
      </w:r>
    </w:p>
    <w:p>
      <w:r>
        <w:rPr>
          <w:b/>
        </w:rPr>
        <w:t xml:space="preserve">Esimerkki 7.700</w:t>
      </w:r>
    </w:p>
    <w:p>
      <w:r>
        <w:t xml:space="preserve">Nimeä jokin ruumiinosa, johon sattuisi, jos palaisit auringossa.</w:t>
      </w:r>
    </w:p>
    <w:p>
      <w:r>
        <w:rPr>
          <w:b/>
        </w:rPr>
        <w:t xml:space="preserve">Tulos</w:t>
      </w:r>
    </w:p>
    <w:p>
      <w:r>
        <w:t xml:space="preserve">takaisin</w:t>
      </w:r>
    </w:p>
    <w:p>
      <w:r>
        <w:rPr>
          <w:b/>
        </w:rPr>
        <w:t xml:space="preserve">Tulos</w:t>
      </w:r>
    </w:p>
    <w:p>
      <w:r>
        <w:t xml:space="preserve">kasvot</w:t>
      </w:r>
    </w:p>
    <w:p>
      <w:r>
        <w:rPr>
          <w:b/>
        </w:rPr>
        <w:t xml:space="preserve">Tulos</w:t>
      </w:r>
    </w:p>
    <w:p>
      <w:r>
        <w:t xml:space="preserve">pakarat</w:t>
      </w:r>
    </w:p>
    <w:p>
      <w:r>
        <w:rPr>
          <w:b/>
        </w:rPr>
        <w:t xml:space="preserve">Tulos</w:t>
      </w:r>
    </w:p>
    <w:p>
      <w:r>
        <w:t xml:space="preserve">olkapäät</w:t>
      </w:r>
    </w:p>
    <w:p>
      <w:r>
        <w:rPr>
          <w:b/>
        </w:rPr>
        <w:t xml:space="preserve">Tulos</w:t>
      </w:r>
    </w:p>
    <w:p>
      <w:r>
        <w:t xml:space="preserve">jalat</w:t>
      </w:r>
    </w:p>
    <w:p>
      <w:r>
        <w:rPr>
          <w:b/>
        </w:rPr>
        <w:t xml:space="preserve">Tulos</w:t>
      </w:r>
    </w:p>
    <w:p>
      <w:r>
        <w:t xml:space="preserve">jalat</w:t>
      </w:r>
    </w:p>
    <w:p>
      <w:r>
        <w:rPr>
          <w:b/>
        </w:rPr>
        <w:t xml:space="preserve">Esimerkki 7.701</w:t>
      </w:r>
    </w:p>
    <w:p>
      <w:r>
        <w:t xml:space="preserve">Nimeä jotain, mitä kummisetä luultavasti syö joka päivä -</w:t>
      </w:r>
    </w:p>
    <w:p>
      <w:r>
        <w:rPr>
          <w:b/>
        </w:rPr>
        <w:t xml:space="preserve">Tulos</w:t>
      </w:r>
    </w:p>
    <w:p>
      <w:r>
        <w:t xml:space="preserve">pasta</w:t>
      </w:r>
    </w:p>
    <w:p>
      <w:r>
        <w:rPr>
          <w:b/>
        </w:rPr>
        <w:t xml:space="preserve">Tulos</w:t>
      </w:r>
    </w:p>
    <w:p>
      <w:r>
        <w:t xml:space="preserve">viini</w:t>
      </w:r>
    </w:p>
    <w:p>
      <w:r>
        <w:rPr>
          <w:b/>
        </w:rPr>
        <w:t xml:space="preserve">Esimerkki 7.702</w:t>
      </w:r>
    </w:p>
    <w:p>
      <w:r>
        <w:t xml:space="preserve">Nimeä eläin, jota jopa iäkäs ihminen voisi päihittää.</w:t>
      </w:r>
    </w:p>
    <w:p>
      <w:r>
        <w:rPr>
          <w:b/>
        </w:rPr>
        <w:t xml:space="preserve">Tulos</w:t>
      </w:r>
    </w:p>
    <w:p>
      <w:r>
        <w:t xml:space="preserve">kilpikonna</w:t>
      </w:r>
    </w:p>
    <w:p>
      <w:r>
        <w:rPr>
          <w:b/>
        </w:rPr>
        <w:t xml:space="preserve">Tulos</w:t>
      </w:r>
    </w:p>
    <w:p>
      <w:r>
        <w:t xml:space="preserve">etana</w:t>
      </w:r>
    </w:p>
    <w:p>
      <w:r>
        <w:rPr>
          <w:b/>
        </w:rPr>
        <w:t xml:space="preserve">Tulos</w:t>
      </w:r>
    </w:p>
    <w:p>
      <w:r>
        <w:t xml:space="preserve">laiskiainen</w:t>
      </w:r>
    </w:p>
    <w:p>
      <w:r>
        <w:rPr>
          <w:b/>
        </w:rPr>
        <w:t xml:space="preserve">Tulos</w:t>
      </w:r>
    </w:p>
    <w:p>
      <w:r>
        <w:t xml:space="preserve">muurahainen</w:t>
      </w:r>
    </w:p>
    <w:p>
      <w:r>
        <w:rPr>
          <w:b/>
        </w:rPr>
        <w:t xml:space="preserve">Tulos</w:t>
      </w:r>
    </w:p>
    <w:p>
      <w:r>
        <w:t xml:space="preserve">Opossumi</w:t>
      </w:r>
    </w:p>
    <w:p>
      <w:r>
        <w:rPr>
          <w:b/>
        </w:rPr>
        <w:t xml:space="preserve">Tulos</w:t>
      </w:r>
    </w:p>
    <w:p>
      <w:r>
        <w:t xml:space="preserve">apina</w:t>
      </w:r>
    </w:p>
    <w:p>
      <w:r>
        <w:rPr>
          <w:b/>
        </w:rPr>
        <w:t xml:space="preserve">Esimerkki 7.703</w:t>
      </w:r>
    </w:p>
    <w:p>
      <w:r>
        <w:t xml:space="preserve">Nimeä maa, jossa et haluaisi asua.</w:t>
      </w:r>
    </w:p>
    <w:p>
      <w:r>
        <w:rPr>
          <w:b/>
        </w:rPr>
        <w:t xml:space="preserve">Tulos</w:t>
      </w:r>
    </w:p>
    <w:p>
      <w:r>
        <w:t xml:space="preserve">Afganistan</w:t>
      </w:r>
    </w:p>
    <w:p>
      <w:r>
        <w:rPr>
          <w:b/>
        </w:rPr>
        <w:t xml:space="preserve">Tulos</w:t>
      </w:r>
    </w:p>
    <w:p>
      <w:r>
        <w:t xml:space="preserve">Irak</w:t>
      </w:r>
    </w:p>
    <w:p>
      <w:r>
        <w:rPr>
          <w:b/>
        </w:rPr>
        <w:t xml:space="preserve">Tulos</w:t>
      </w:r>
    </w:p>
    <w:p>
      <w:r>
        <w:t xml:space="preserve">Iran</w:t>
      </w:r>
    </w:p>
    <w:p>
      <w:r>
        <w:rPr>
          <w:b/>
        </w:rPr>
        <w:t xml:space="preserve">Tulos</w:t>
      </w:r>
    </w:p>
    <w:p>
      <w:r>
        <w:t xml:space="preserve">Pohjois-Korea</w:t>
      </w:r>
    </w:p>
    <w:p>
      <w:r>
        <w:rPr>
          <w:b/>
        </w:rPr>
        <w:t xml:space="preserve">Esimerkki 7.704</w:t>
      </w:r>
    </w:p>
    <w:p>
      <w:r>
        <w:t xml:space="preserve">nimeä asia, jonka suhteen jotkut vanhemmat ovat hyvin tiukkoja, kun taas toiset vanhemmat ovat hyvin lepsuja.</w:t>
      </w:r>
    </w:p>
    <w:p>
      <w:r>
        <w:rPr>
          <w:b/>
        </w:rPr>
        <w:t xml:space="preserve">Tulos</w:t>
      </w:r>
    </w:p>
    <w:p>
      <w:r>
        <w:t xml:space="preserve">ulkonaliikkumiskielto</w:t>
      </w:r>
    </w:p>
    <w:p>
      <w:r>
        <w:rPr>
          <w:b/>
        </w:rPr>
        <w:t xml:space="preserve">Tulos</w:t>
      </w:r>
    </w:p>
    <w:p>
      <w:r>
        <w:t xml:space="preserve">television katselu</w:t>
      </w:r>
    </w:p>
    <w:p>
      <w:r>
        <w:rPr>
          <w:b/>
        </w:rPr>
        <w:t xml:space="preserve">Tulos</w:t>
      </w:r>
    </w:p>
    <w:p>
      <w:r>
        <w:t xml:space="preserve">dating</w:t>
      </w:r>
    </w:p>
    <w:p>
      <w:r>
        <w:rPr>
          <w:b/>
        </w:rPr>
        <w:t xml:space="preserve">Tulos</w:t>
      </w:r>
    </w:p>
    <w:p>
      <w:r>
        <w:t xml:space="preserve">nukkumaanmenoaika</w:t>
      </w:r>
    </w:p>
    <w:p>
      <w:r>
        <w:rPr>
          <w:b/>
        </w:rPr>
        <w:t xml:space="preserve">Tulos</w:t>
      </w:r>
    </w:p>
    <w:p>
      <w:r>
        <w:t xml:space="preserve">käytöstavat</w:t>
      </w:r>
    </w:p>
    <w:p>
      <w:r>
        <w:rPr>
          <w:b/>
        </w:rPr>
        <w:t xml:space="preserve">Tulos</w:t>
      </w:r>
    </w:p>
    <w:p>
      <w:r>
        <w:t xml:space="preserve">ajo</w:t>
      </w:r>
    </w:p>
    <w:p>
      <w:r>
        <w:rPr>
          <w:b/>
        </w:rPr>
        <w:t xml:space="preserve">Tulos</w:t>
      </w:r>
    </w:p>
    <w:p>
      <w:r>
        <w:t xml:space="preserve">koulu</w:t>
      </w:r>
    </w:p>
    <w:p>
      <w:r>
        <w:rPr>
          <w:b/>
        </w:rPr>
        <w:t xml:space="preserve">Esimerkki 7.705</w:t>
      </w:r>
    </w:p>
    <w:p>
      <w:r>
        <w:t xml:space="preserve">Kerro jotain, josta ihmiset saattaisivat valehdella lukion luokkakokouksessa.</w:t>
      </w:r>
    </w:p>
    <w:p>
      <w:r>
        <w:rPr>
          <w:b/>
        </w:rPr>
        <w:t xml:space="preserve">Tulos</w:t>
      </w:r>
    </w:p>
    <w:p>
      <w:r>
        <w:t xml:space="preserve">työ</w:t>
      </w:r>
    </w:p>
    <w:p>
      <w:r>
        <w:rPr>
          <w:b/>
        </w:rPr>
        <w:t xml:space="preserve">Tulos</w:t>
      </w:r>
    </w:p>
    <w:p>
      <w:r>
        <w:t xml:space="preserve">tulot</w:t>
      </w:r>
    </w:p>
    <w:p>
      <w:r>
        <w:rPr>
          <w:b/>
        </w:rPr>
        <w:t xml:space="preserve">Tulos</w:t>
      </w:r>
    </w:p>
    <w:p>
      <w:r>
        <w:t xml:space="preserve">saavutukset</w:t>
      </w:r>
    </w:p>
    <w:p>
      <w:r>
        <w:rPr>
          <w:b/>
        </w:rPr>
        <w:t xml:space="preserve">Tulos</w:t>
      </w:r>
    </w:p>
    <w:p>
      <w:r>
        <w:t xml:space="preserve">siviilisääty</w:t>
      </w:r>
    </w:p>
    <w:p>
      <w:r>
        <w:rPr>
          <w:b/>
        </w:rPr>
        <w:t xml:space="preserve">Tulos</w:t>
      </w:r>
    </w:p>
    <w:p>
      <w:r>
        <w:t xml:space="preserve">ikä</w:t>
      </w:r>
    </w:p>
    <w:p>
      <w:r>
        <w:rPr>
          <w:b/>
        </w:rPr>
        <w:t xml:space="preserve">Esimerkki 7.706</w:t>
      </w:r>
    </w:p>
    <w:p>
      <w:r>
        <w:t xml:space="preserve">nimeä vuodenaika, jolloin tapahtuu eniten rikoksia.</w:t>
      </w:r>
    </w:p>
    <w:p>
      <w:r>
        <w:rPr>
          <w:b/>
        </w:rPr>
        <w:t xml:space="preserve">Tulos</w:t>
      </w:r>
    </w:p>
    <w:p>
      <w:r>
        <w:t xml:space="preserve">kesä</w:t>
      </w:r>
    </w:p>
    <w:p>
      <w:r>
        <w:rPr>
          <w:b/>
        </w:rPr>
        <w:t xml:space="preserve">Tulos</w:t>
      </w:r>
    </w:p>
    <w:p>
      <w:r>
        <w:t xml:space="preserve">joulu</w:t>
      </w:r>
    </w:p>
    <w:p>
      <w:r>
        <w:rPr>
          <w:b/>
        </w:rPr>
        <w:t xml:space="preserve">Tulos</w:t>
      </w:r>
    </w:p>
    <w:p>
      <w:r>
        <w:t xml:space="preserve">talvi</w:t>
      </w:r>
    </w:p>
    <w:p>
      <w:r>
        <w:rPr>
          <w:b/>
        </w:rPr>
        <w:t xml:space="preserve">Tulos</w:t>
      </w:r>
    </w:p>
    <w:p>
      <w:r>
        <w:t xml:space="preserve">syksy</w:t>
      </w:r>
    </w:p>
    <w:p>
      <w:r>
        <w:rPr>
          <w:b/>
        </w:rPr>
        <w:t xml:space="preserve">Esimerkki 7.707</w:t>
      </w:r>
    </w:p>
    <w:p>
      <w:r>
        <w:t xml:space="preserve">Kerro tapaus, jossa teiniä muistutettaisiin käyttämään päätään.</w:t>
      </w:r>
    </w:p>
    <w:p>
      <w:r>
        <w:rPr>
          <w:b/>
        </w:rPr>
        <w:t xml:space="preserve">Tulos</w:t>
      </w:r>
    </w:p>
    <w:p>
      <w:r>
        <w:t xml:space="preserve">koulu/koe</w:t>
      </w:r>
    </w:p>
    <w:p>
      <w:r>
        <w:rPr>
          <w:b/>
        </w:rPr>
        <w:t xml:space="preserve">Tulos</w:t>
      </w:r>
    </w:p>
    <w:p>
      <w:r>
        <w:t xml:space="preserve">ajo</w:t>
      </w:r>
    </w:p>
    <w:p>
      <w:r>
        <w:rPr>
          <w:b/>
        </w:rPr>
        <w:t xml:space="preserve">Tulos</w:t>
      </w:r>
    </w:p>
    <w:p>
      <w:r>
        <w:t xml:space="preserve">juhlissa</w:t>
      </w:r>
    </w:p>
    <w:p>
      <w:r>
        <w:rPr>
          <w:b/>
        </w:rPr>
        <w:t xml:space="preserve">Tulos</w:t>
      </w:r>
    </w:p>
    <w:p>
      <w:r>
        <w:t xml:space="preserve">treffeillä</w:t>
      </w:r>
    </w:p>
    <w:p>
      <w:r>
        <w:rPr>
          <w:b/>
        </w:rPr>
        <w:t xml:space="preserve">Tulos</w:t>
      </w:r>
    </w:p>
    <w:p>
      <w:r>
        <w:t xml:space="preserve">tappelussa</w:t>
      </w:r>
    </w:p>
    <w:p>
      <w:r>
        <w:rPr>
          <w:b/>
        </w:rPr>
        <w:t xml:space="preserve">Esimerkki 7.708</w:t>
      </w:r>
    </w:p>
    <w:p>
      <w:r>
        <w:t xml:space="preserve">nimeä paikka, johon tarvitset tapaamisen.</w:t>
      </w:r>
    </w:p>
    <w:p>
      <w:r>
        <w:rPr>
          <w:b/>
        </w:rPr>
        <w:t xml:space="preserve">Tulos</w:t>
      </w:r>
    </w:p>
    <w:p>
      <w:r>
        <w:t xml:space="preserve">lääkäri</w:t>
      </w:r>
    </w:p>
    <w:p>
      <w:r>
        <w:rPr>
          <w:b/>
        </w:rPr>
        <w:t xml:space="preserve">Tulos</w:t>
      </w:r>
    </w:p>
    <w:p>
      <w:r>
        <w:t xml:space="preserve">hammaslääkäri</w:t>
      </w:r>
    </w:p>
    <w:p>
      <w:r>
        <w:rPr>
          <w:b/>
        </w:rPr>
        <w:t xml:space="preserve">Tulos</w:t>
      </w:r>
    </w:p>
    <w:p>
      <w:r>
        <w:t xml:space="preserve">kampaamo</w:t>
      </w:r>
    </w:p>
    <w:p>
      <w:r>
        <w:rPr>
          <w:b/>
        </w:rPr>
        <w:t xml:space="preserve">Tulos</w:t>
      </w:r>
    </w:p>
    <w:p>
      <w:r>
        <w:t xml:space="preserve">mekaanikko</w:t>
      </w:r>
    </w:p>
    <w:p>
      <w:r>
        <w:rPr>
          <w:b/>
        </w:rPr>
        <w:t xml:space="preserve">Esimerkki 7.709</w:t>
      </w:r>
    </w:p>
    <w:p>
      <w:r>
        <w:t xml:space="preserve">nimeä vieras aksentti, jota on melko helppo matkia.</w:t>
      </w:r>
    </w:p>
    <w:p>
      <w:r>
        <w:rPr>
          <w:b/>
        </w:rPr>
        <w:t xml:space="preserve">Tulos</w:t>
      </w:r>
    </w:p>
    <w:p>
      <w:r>
        <w:t xml:space="preserve">ranska</w:t>
      </w:r>
    </w:p>
    <w:p>
      <w:r>
        <w:rPr>
          <w:b/>
        </w:rPr>
        <w:t xml:space="preserve">Tulos</w:t>
      </w:r>
    </w:p>
    <w:p>
      <w:r>
        <w:t xml:space="preserve">espanjalainen</w:t>
      </w:r>
    </w:p>
    <w:p>
      <w:r>
        <w:rPr>
          <w:b/>
        </w:rPr>
        <w:t xml:space="preserve">Tulos</w:t>
      </w:r>
    </w:p>
    <w:p>
      <w:r>
        <w:t xml:space="preserve">brittiläinen</w:t>
      </w:r>
    </w:p>
    <w:p>
      <w:r>
        <w:rPr>
          <w:b/>
        </w:rPr>
        <w:t xml:space="preserve">Tulos</w:t>
      </w:r>
    </w:p>
    <w:p>
      <w:r>
        <w:t xml:space="preserve">irlantilainen</w:t>
      </w:r>
    </w:p>
    <w:p>
      <w:r>
        <w:rPr>
          <w:b/>
        </w:rPr>
        <w:t xml:space="preserve">Tulos</w:t>
      </w:r>
    </w:p>
    <w:p>
      <w:r>
        <w:t xml:space="preserve">jamaikalainen</w:t>
      </w:r>
    </w:p>
    <w:p>
      <w:r>
        <w:rPr>
          <w:b/>
        </w:rPr>
        <w:t xml:space="preserve">Tulos</w:t>
      </w:r>
    </w:p>
    <w:p>
      <w:r>
        <w:t xml:space="preserve">saksalainen</w:t>
      </w:r>
    </w:p>
    <w:p>
      <w:r>
        <w:rPr>
          <w:b/>
        </w:rPr>
        <w:t xml:space="preserve">Esimerkki 7.710</w:t>
      </w:r>
    </w:p>
    <w:p>
      <w:r>
        <w:t xml:space="preserve">nimeä suosittu piirakkatyyppi.</w:t>
      </w:r>
    </w:p>
    <w:p>
      <w:r>
        <w:rPr>
          <w:b/>
        </w:rPr>
        <w:t xml:space="preserve">Tulos</w:t>
      </w:r>
    </w:p>
    <w:p>
      <w:r>
        <w:t xml:space="preserve">omena</w:t>
      </w:r>
    </w:p>
    <w:p>
      <w:r>
        <w:rPr>
          <w:b/>
        </w:rPr>
        <w:t xml:space="preserve">Tulos</w:t>
      </w:r>
    </w:p>
    <w:p>
      <w:r>
        <w:t xml:space="preserve">kirsikka</w:t>
      </w:r>
    </w:p>
    <w:p>
      <w:r>
        <w:rPr>
          <w:b/>
        </w:rPr>
        <w:t xml:space="preserve">Tulos</w:t>
      </w:r>
    </w:p>
    <w:p>
      <w:r>
        <w:t xml:space="preserve">bataatti</w:t>
      </w:r>
    </w:p>
    <w:p>
      <w:r>
        <w:rPr>
          <w:b/>
        </w:rPr>
        <w:t xml:space="preserve">Tulos</w:t>
      </w:r>
    </w:p>
    <w:p>
      <w:r>
        <w:t xml:space="preserve">pekaanipähkinä</w:t>
      </w:r>
    </w:p>
    <w:p>
      <w:r>
        <w:rPr>
          <w:b/>
        </w:rPr>
        <w:t xml:space="preserve">Tulos</w:t>
      </w:r>
    </w:p>
    <w:p>
      <w:r>
        <w:t xml:space="preserve">kurpitsa</w:t>
      </w:r>
    </w:p>
    <w:p>
      <w:r>
        <w:rPr>
          <w:b/>
        </w:rPr>
        <w:t xml:space="preserve">Esimerkki 7.711</w:t>
      </w:r>
    </w:p>
    <w:p>
      <w:r>
        <w:t xml:space="preserve">Nimeä jotain, jonka toivot saavasi mukaasi, jos joskus eksyt erämaahan.</w:t>
      </w:r>
    </w:p>
    <w:p>
      <w:r>
        <w:rPr>
          <w:b/>
        </w:rPr>
        <w:t xml:space="preserve">Tulos</w:t>
      </w:r>
    </w:p>
    <w:p>
      <w:r>
        <w:t xml:space="preserve">kompassi</w:t>
      </w:r>
    </w:p>
    <w:p>
      <w:r>
        <w:rPr>
          <w:b/>
        </w:rPr>
        <w:t xml:space="preserve">Tulos</w:t>
      </w:r>
    </w:p>
    <w:p>
      <w:r>
        <w:t xml:space="preserve">ruoka/vesi</w:t>
      </w:r>
    </w:p>
    <w:p>
      <w:r>
        <w:rPr>
          <w:b/>
        </w:rPr>
        <w:t xml:space="preserve">Tulos</w:t>
      </w:r>
    </w:p>
    <w:p>
      <w:r>
        <w:t xml:space="preserve">matkapuhelin</w:t>
      </w:r>
    </w:p>
    <w:p>
      <w:r>
        <w:rPr>
          <w:b/>
        </w:rPr>
        <w:t xml:space="preserve">Tulos</w:t>
      </w:r>
    </w:p>
    <w:p>
      <w:r>
        <w:t xml:space="preserve">tulitikut/sytytin</w:t>
      </w:r>
    </w:p>
    <w:p>
      <w:r>
        <w:rPr>
          <w:b/>
        </w:rPr>
        <w:t xml:space="preserve">Tulos</w:t>
      </w:r>
    </w:p>
    <w:p>
      <w:r>
        <w:t xml:space="preserve">veitsi</w:t>
      </w:r>
    </w:p>
    <w:p>
      <w:r>
        <w:rPr>
          <w:b/>
        </w:rPr>
        <w:t xml:space="preserve">Tulos</w:t>
      </w:r>
    </w:p>
    <w:p>
      <w:r>
        <w:t xml:space="preserve">ase</w:t>
      </w:r>
    </w:p>
    <w:p>
      <w:r>
        <w:rPr>
          <w:b/>
        </w:rPr>
        <w:t xml:space="preserve">Tulos</w:t>
      </w:r>
    </w:p>
    <w:p>
      <w:r>
        <w:t xml:space="preserve">taskulamppu</w:t>
      </w:r>
    </w:p>
    <w:p>
      <w:r>
        <w:rPr>
          <w:b/>
        </w:rPr>
        <w:t xml:space="preserve">Esimerkki 7.712</w:t>
      </w:r>
    </w:p>
    <w:p>
      <w:r>
        <w:t xml:space="preserve">nimeä tapahtuma puheen kirjoittamista varten.</w:t>
      </w:r>
    </w:p>
    <w:p>
      <w:r>
        <w:rPr>
          <w:b/>
        </w:rPr>
        <w:t xml:space="preserve">Tulos</w:t>
      </w:r>
    </w:p>
    <w:p>
      <w:r>
        <w:t xml:space="preserve">häät</w:t>
      </w:r>
    </w:p>
    <w:p>
      <w:r>
        <w:rPr>
          <w:b/>
        </w:rPr>
        <w:t xml:space="preserve">Tulos</w:t>
      </w:r>
    </w:p>
    <w:p>
      <w:r>
        <w:t xml:space="preserve">valmistuminen</w:t>
      </w:r>
    </w:p>
    <w:p>
      <w:r>
        <w:rPr>
          <w:b/>
        </w:rPr>
        <w:t xml:space="preserve">Tulos</w:t>
      </w:r>
    </w:p>
    <w:p>
      <w:r>
        <w:t xml:space="preserve">vaalit</w:t>
      </w:r>
    </w:p>
    <w:p>
      <w:r>
        <w:rPr>
          <w:b/>
        </w:rPr>
        <w:t xml:space="preserve">Tulos</w:t>
      </w:r>
    </w:p>
    <w:p>
      <w:r>
        <w:t xml:space="preserve">hautajaiset</w:t>
      </w:r>
    </w:p>
    <w:p>
      <w:r>
        <w:rPr>
          <w:b/>
        </w:rPr>
        <w:t xml:space="preserve">Esimerkki 7.713</w:t>
      </w:r>
    </w:p>
    <w:p>
      <w:r>
        <w:t xml:space="preserve">Kerro paikka, jossa et haluaisi istua jonkun ärsyttävän nauravan ihmisen lähellä.</w:t>
      </w:r>
    </w:p>
    <w:p>
      <w:r>
        <w:rPr>
          <w:b/>
        </w:rPr>
        <w:t xml:space="preserve">Tulos</w:t>
      </w:r>
    </w:p>
    <w:p>
      <w:r>
        <w:t xml:space="preserve">elokuvissa</w:t>
      </w:r>
    </w:p>
    <w:p>
      <w:r>
        <w:rPr>
          <w:b/>
        </w:rPr>
        <w:t xml:space="preserve">Tulos</w:t>
      </w:r>
    </w:p>
    <w:p>
      <w:r>
        <w:t xml:space="preserve">lentokoneessa</w:t>
      </w:r>
    </w:p>
    <w:p>
      <w:r>
        <w:rPr>
          <w:b/>
        </w:rPr>
        <w:t xml:space="preserve">Tulos</w:t>
      </w:r>
    </w:p>
    <w:p>
      <w:r>
        <w:t xml:space="preserve">ravintolassa</w:t>
      </w:r>
    </w:p>
    <w:p>
      <w:r>
        <w:rPr>
          <w:b/>
        </w:rPr>
        <w:t xml:space="preserve">Tulos</w:t>
      </w:r>
    </w:p>
    <w:p>
      <w:r>
        <w:t xml:space="preserve">julkisilla liikennevälineillä</w:t>
      </w:r>
    </w:p>
    <w:p>
      <w:r>
        <w:rPr>
          <w:b/>
        </w:rPr>
        <w:t xml:space="preserve">Tulos</w:t>
      </w:r>
    </w:p>
    <w:p>
      <w:r>
        <w:t xml:space="preserve">komediaklubilla</w:t>
      </w:r>
    </w:p>
    <w:p>
      <w:r>
        <w:rPr>
          <w:b/>
        </w:rPr>
        <w:t xml:space="preserve">Esimerkki 7.714</w:t>
      </w:r>
    </w:p>
    <w:p>
      <w:r>
        <w:t xml:space="preserve">Nimeä joku, todellinen tai kuvitteellinen, joka oli hyvin ahne.</w:t>
      </w:r>
    </w:p>
    <w:p>
      <w:r>
        <w:rPr>
          <w:b/>
        </w:rPr>
        <w:t xml:space="preserve">Tulos</w:t>
      </w:r>
    </w:p>
    <w:p>
      <w:r>
        <w:t xml:space="preserve">scrooge</w:t>
      </w:r>
    </w:p>
    <w:p>
      <w:r>
        <w:rPr>
          <w:b/>
        </w:rPr>
        <w:t xml:space="preserve">Tulos</w:t>
      </w:r>
    </w:p>
    <w:p>
      <w:r>
        <w:t xml:space="preserve">trump</w:t>
      </w:r>
    </w:p>
    <w:p>
      <w:r>
        <w:rPr>
          <w:b/>
        </w:rPr>
        <w:t xml:space="preserve">Esimerkki 7.715</w:t>
      </w:r>
    </w:p>
    <w:p>
      <w:r>
        <w:t xml:space="preserve">nimeä jokin, joka "sitoo sinut".</w:t>
      </w:r>
    </w:p>
    <w:p>
      <w:r>
        <w:rPr>
          <w:b/>
        </w:rPr>
        <w:t xml:space="preserve">Tulos</w:t>
      </w:r>
    </w:p>
    <w:p>
      <w:r>
        <w:t xml:space="preserve">saada vauva</w:t>
      </w:r>
    </w:p>
    <w:p>
      <w:r>
        <w:rPr>
          <w:b/>
        </w:rPr>
        <w:t xml:space="preserve">Tulos</w:t>
      </w:r>
    </w:p>
    <w:p>
      <w:r>
        <w:t xml:space="preserve">työ</w:t>
      </w:r>
    </w:p>
    <w:p>
      <w:r>
        <w:rPr>
          <w:b/>
        </w:rPr>
        <w:t xml:space="preserve">Tulos</w:t>
      </w:r>
    </w:p>
    <w:p>
      <w:r>
        <w:t xml:space="preserve">merkittävä toinen</w:t>
      </w:r>
    </w:p>
    <w:p>
      <w:r>
        <w:rPr>
          <w:b/>
        </w:rPr>
        <w:t xml:space="preserve">Tulos</w:t>
      </w:r>
    </w:p>
    <w:p>
      <w:r>
        <w:t xml:space="preserve">köysi</w:t>
      </w:r>
    </w:p>
    <w:p>
      <w:r>
        <w:rPr>
          <w:b/>
        </w:rPr>
        <w:t xml:space="preserve">Tulos</w:t>
      </w:r>
    </w:p>
    <w:p>
      <w:r>
        <w:t xml:space="preserve">laskut</w:t>
      </w:r>
    </w:p>
    <w:p>
      <w:r>
        <w:rPr>
          <w:b/>
        </w:rPr>
        <w:t xml:space="preserve">Tulos</w:t>
      </w:r>
    </w:p>
    <w:p>
      <w:r>
        <w:t xml:space="preserve">lemmikki</w:t>
      </w:r>
    </w:p>
    <w:p>
      <w:r>
        <w:rPr>
          <w:b/>
        </w:rPr>
        <w:t xml:space="preserve">Esimerkki 7.716</w:t>
      </w:r>
    </w:p>
    <w:p>
      <w:r>
        <w:t xml:space="preserve">Nimeä jokin asia, josta onnellisin pariskuntakin riitelee.</w:t>
      </w:r>
    </w:p>
    <w:p>
      <w:r>
        <w:rPr>
          <w:b/>
        </w:rPr>
        <w:t xml:space="preserve">Tulos</w:t>
      </w:r>
    </w:p>
    <w:p>
      <w:r>
        <w:t xml:space="preserve">rahaa</w:t>
      </w:r>
    </w:p>
    <w:p>
      <w:r>
        <w:rPr>
          <w:b/>
        </w:rPr>
        <w:t xml:space="preserve">Tulos</w:t>
      </w:r>
    </w:p>
    <w:p>
      <w:r>
        <w:t xml:space="preserve">lapset</w:t>
      </w:r>
    </w:p>
    <w:p>
      <w:r>
        <w:rPr>
          <w:b/>
        </w:rPr>
        <w:t xml:space="preserve">Tulos</w:t>
      </w:r>
    </w:p>
    <w:p>
      <w:r>
        <w:t xml:space="preserve">päivämäärät</w:t>
      </w:r>
    </w:p>
    <w:p>
      <w:r>
        <w:rPr>
          <w:b/>
        </w:rPr>
        <w:t xml:space="preserve">Tulos</w:t>
      </w:r>
    </w:p>
    <w:p>
      <w:r>
        <w:t xml:space="preserve">appivanhemmat</w:t>
      </w:r>
    </w:p>
    <w:p>
      <w:r>
        <w:rPr>
          <w:b/>
        </w:rPr>
        <w:t xml:space="preserve">Tulos</w:t>
      </w:r>
    </w:p>
    <w:p>
      <w:r>
        <w:t xml:space="preserve">mustasukkaisuus</w:t>
      </w:r>
    </w:p>
    <w:p>
      <w:r>
        <w:rPr>
          <w:b/>
        </w:rPr>
        <w:t xml:space="preserve">Esimerkki 7.717</w:t>
      </w:r>
    </w:p>
    <w:p>
      <w:r>
        <w:t xml:space="preserve">Nimeä jokin asia, josta nainen pitää, että miehellä on paljon.</w:t>
      </w:r>
    </w:p>
    <w:p>
      <w:r>
        <w:rPr>
          <w:b/>
        </w:rPr>
        <w:t xml:space="preserve">Tulos</w:t>
      </w:r>
    </w:p>
    <w:p>
      <w:r>
        <w:t xml:space="preserve">rahaa</w:t>
      </w:r>
    </w:p>
    <w:p>
      <w:r>
        <w:rPr>
          <w:b/>
        </w:rPr>
        <w:t xml:space="preserve">Tulos</w:t>
      </w:r>
    </w:p>
    <w:p>
      <w:r>
        <w:t xml:space="preserve">myötätunto</w:t>
      </w:r>
    </w:p>
    <w:p>
      <w:r>
        <w:rPr>
          <w:b/>
        </w:rPr>
        <w:t xml:space="preserve">Tulos</w:t>
      </w:r>
    </w:p>
    <w:p>
      <w:r>
        <w:t xml:space="preserve">vapaa-aika</w:t>
      </w:r>
    </w:p>
    <w:p>
      <w:r>
        <w:rPr>
          <w:b/>
        </w:rPr>
        <w:t xml:space="preserve">Tulos</w:t>
      </w:r>
    </w:p>
    <w:p>
      <w:r>
        <w:t xml:space="preserve">lihakset</w:t>
      </w:r>
    </w:p>
    <w:p>
      <w:r>
        <w:rPr>
          <w:b/>
        </w:rPr>
        <w:t xml:space="preserve">Tulos</w:t>
      </w:r>
    </w:p>
    <w:p>
      <w:r>
        <w:t xml:space="preserve">rakkaus</w:t>
      </w:r>
    </w:p>
    <w:p>
      <w:r>
        <w:rPr>
          <w:b/>
        </w:rPr>
        <w:t xml:space="preserve">Esimerkki 7.718</w:t>
      </w:r>
    </w:p>
    <w:p>
      <w:r>
        <w:t xml:space="preserve">Nimeä näyttelijä, joka tekee suuria kassahittejä.</w:t>
      </w:r>
    </w:p>
    <w:p>
      <w:r>
        <w:rPr>
          <w:b/>
        </w:rPr>
        <w:t xml:space="preserve">Tulos</w:t>
      </w:r>
    </w:p>
    <w:p>
      <w:r>
        <w:t xml:space="preserve">Brad Pitt</w:t>
      </w:r>
    </w:p>
    <w:p>
      <w:r>
        <w:rPr>
          <w:b/>
        </w:rPr>
        <w:t xml:space="preserve">Tulos</w:t>
      </w:r>
    </w:p>
    <w:p>
      <w:r>
        <w:t xml:space="preserve">Tom Cruise</w:t>
      </w:r>
    </w:p>
    <w:p>
      <w:r>
        <w:rPr>
          <w:b/>
        </w:rPr>
        <w:t xml:space="preserve">Tulos</w:t>
      </w:r>
    </w:p>
    <w:p>
      <w:r>
        <w:t xml:space="preserve">Tom Hanks</w:t>
      </w:r>
    </w:p>
    <w:p>
      <w:r>
        <w:rPr>
          <w:b/>
        </w:rPr>
        <w:t xml:space="preserve">Tulos</w:t>
      </w:r>
    </w:p>
    <w:p>
      <w:r>
        <w:t xml:space="preserve">Will Smith</w:t>
      </w:r>
    </w:p>
    <w:p>
      <w:r>
        <w:rPr>
          <w:b/>
        </w:rPr>
        <w:t xml:space="preserve">Tulos</w:t>
      </w:r>
    </w:p>
    <w:p>
      <w:r>
        <w:t xml:space="preserve">denzel washington</w:t>
      </w:r>
    </w:p>
    <w:p>
      <w:r>
        <w:rPr>
          <w:b/>
        </w:rPr>
        <w:t xml:space="preserve">Tulos</w:t>
      </w:r>
    </w:p>
    <w:p>
      <w:r>
        <w:t xml:space="preserve">Johnny Depp</w:t>
      </w:r>
    </w:p>
    <w:p>
      <w:r>
        <w:rPr>
          <w:b/>
        </w:rPr>
        <w:t xml:space="preserve">Esimerkki 7.719</w:t>
      </w:r>
    </w:p>
    <w:p>
      <w:r>
        <w:t xml:space="preserve">Nimeä jotain, jota nainen voisi kuvailla upeaksi.</w:t>
      </w:r>
    </w:p>
    <w:p>
      <w:r>
        <w:rPr>
          <w:b/>
        </w:rPr>
        <w:t xml:space="preserve">Tulos</w:t>
      </w:r>
    </w:p>
    <w:p>
      <w:r>
        <w:t xml:space="preserve">henkilö</w:t>
      </w:r>
    </w:p>
    <w:p>
      <w:r>
        <w:rPr>
          <w:b/>
        </w:rPr>
        <w:t xml:space="preserve">Tulos</w:t>
      </w:r>
    </w:p>
    <w:p>
      <w:r>
        <w:t xml:space="preserve">vaatteet</w:t>
      </w:r>
    </w:p>
    <w:p>
      <w:r>
        <w:rPr>
          <w:b/>
        </w:rPr>
        <w:t xml:space="preserve">Tulos</w:t>
      </w:r>
    </w:p>
    <w:p>
      <w:r>
        <w:t xml:space="preserve">korut</w:t>
      </w:r>
    </w:p>
    <w:p>
      <w:r>
        <w:rPr>
          <w:b/>
        </w:rPr>
        <w:t xml:space="preserve">Tulos</w:t>
      </w:r>
    </w:p>
    <w:p>
      <w:r>
        <w:t xml:space="preserve">hiukset</w:t>
      </w:r>
    </w:p>
    <w:p>
      <w:r>
        <w:rPr>
          <w:b/>
        </w:rPr>
        <w:t xml:space="preserve">Tulos</w:t>
      </w:r>
    </w:p>
    <w:p>
      <w:r>
        <w:t xml:space="preserve">talo</w:t>
      </w:r>
    </w:p>
    <w:p>
      <w:r>
        <w:rPr>
          <w:b/>
        </w:rPr>
        <w:t xml:space="preserve">Tulos</w:t>
      </w:r>
    </w:p>
    <w:p>
      <w:r>
        <w:t xml:space="preserve">kukkia</w:t>
      </w:r>
    </w:p>
    <w:p>
      <w:r>
        <w:rPr>
          <w:b/>
        </w:rPr>
        <w:t xml:space="preserve">Esimerkki 7.720</w:t>
      </w:r>
    </w:p>
    <w:p>
      <w:r>
        <w:t xml:space="preserve">Nimeä jokin asia, jonka ihmiset saattavat unohtaa pakata mukaansa pitkälle matkalle lähtiessään.</w:t>
      </w:r>
    </w:p>
    <w:p>
      <w:r>
        <w:rPr>
          <w:b/>
        </w:rPr>
        <w:t xml:space="preserve">Tulos</w:t>
      </w:r>
    </w:p>
    <w:p>
      <w:r>
        <w:t xml:space="preserve">hammasharja</w:t>
      </w:r>
    </w:p>
    <w:p>
      <w:r>
        <w:rPr>
          <w:b/>
        </w:rPr>
        <w:t xml:space="preserve">Tulos</w:t>
      </w:r>
    </w:p>
    <w:p>
      <w:r>
        <w:t xml:space="preserve">hammastahna</w:t>
      </w:r>
    </w:p>
    <w:p>
      <w:r>
        <w:rPr>
          <w:b/>
        </w:rPr>
        <w:t xml:space="preserve">Tulos</w:t>
      </w:r>
    </w:p>
    <w:p>
      <w:r>
        <w:t xml:space="preserve">alusvaatteet</w:t>
      </w:r>
    </w:p>
    <w:p>
      <w:r>
        <w:rPr>
          <w:b/>
        </w:rPr>
        <w:t xml:space="preserve">Tulos</w:t>
      </w:r>
    </w:p>
    <w:p>
      <w:r>
        <w:t xml:space="preserve">lääke</w:t>
      </w:r>
    </w:p>
    <w:p>
      <w:r>
        <w:rPr>
          <w:b/>
        </w:rPr>
        <w:t xml:space="preserve">Tulos</w:t>
      </w:r>
    </w:p>
    <w:p>
      <w:r>
        <w:t xml:space="preserve">kamera</w:t>
      </w:r>
    </w:p>
    <w:p>
      <w:r>
        <w:rPr>
          <w:b/>
        </w:rPr>
        <w:t xml:space="preserve">Tulos</w:t>
      </w:r>
    </w:p>
    <w:p>
      <w:r>
        <w:t xml:space="preserve">partaveitsi</w:t>
      </w:r>
    </w:p>
    <w:p>
      <w:r>
        <w:rPr>
          <w:b/>
        </w:rPr>
        <w:t xml:space="preserve">Esimerkki 7.721</w:t>
      </w:r>
    </w:p>
    <w:p>
      <w:r>
        <w:t xml:space="preserve">Mainitse jokin asia, jota koirat tekevät paljon kesän koirapäivinä.</w:t>
      </w:r>
    </w:p>
    <w:p>
      <w:r>
        <w:rPr>
          <w:b/>
        </w:rPr>
        <w:t xml:space="preserve">Tulos</w:t>
      </w:r>
    </w:p>
    <w:p>
      <w:r>
        <w:t xml:space="preserve">nukkua</w:t>
      </w:r>
    </w:p>
    <w:p>
      <w:r>
        <w:rPr>
          <w:b/>
        </w:rPr>
        <w:t xml:space="preserve">Tulos</w:t>
      </w:r>
    </w:p>
    <w:p>
      <w:r>
        <w:t xml:space="preserve">housut</w:t>
      </w:r>
    </w:p>
    <w:p>
      <w:r>
        <w:rPr>
          <w:b/>
        </w:rPr>
        <w:t xml:space="preserve">Tulos</w:t>
      </w:r>
    </w:p>
    <w:p>
      <w:r>
        <w:t xml:space="preserve">juo vettä</w:t>
      </w:r>
    </w:p>
    <w:p>
      <w:r>
        <w:rPr>
          <w:b/>
        </w:rPr>
        <w:t xml:space="preserve">Tulos</w:t>
      </w:r>
    </w:p>
    <w:p>
      <w:r>
        <w:t xml:space="preserve">vuodattaa turkkia</w:t>
      </w:r>
    </w:p>
    <w:p>
      <w:r>
        <w:rPr>
          <w:b/>
        </w:rPr>
        <w:t xml:space="preserve">Esimerkki 7.722</w:t>
      </w:r>
    </w:p>
    <w:p>
      <w:r>
        <w:t xml:space="preserve">Nimeä maa, jossa et haluaisi asua.</w:t>
      </w:r>
    </w:p>
    <w:p>
      <w:r>
        <w:rPr>
          <w:b/>
        </w:rPr>
        <w:t xml:space="preserve">Tulos</w:t>
      </w:r>
    </w:p>
    <w:p>
      <w:r>
        <w:t xml:space="preserve">Afganistan</w:t>
      </w:r>
    </w:p>
    <w:p>
      <w:r>
        <w:rPr>
          <w:b/>
        </w:rPr>
        <w:t xml:space="preserve">Tulos</w:t>
      </w:r>
    </w:p>
    <w:p>
      <w:r>
        <w:t xml:space="preserve">Irak</w:t>
      </w:r>
    </w:p>
    <w:p>
      <w:r>
        <w:rPr>
          <w:b/>
        </w:rPr>
        <w:t xml:space="preserve">Tulos</w:t>
      </w:r>
    </w:p>
    <w:p>
      <w:r>
        <w:t xml:space="preserve">Iran</w:t>
      </w:r>
    </w:p>
    <w:p>
      <w:r>
        <w:rPr>
          <w:b/>
        </w:rPr>
        <w:t xml:space="preserve">Tulos</w:t>
      </w:r>
    </w:p>
    <w:p>
      <w:r>
        <w:t xml:space="preserve">Pohjois-Korea</w:t>
      </w:r>
    </w:p>
    <w:p>
      <w:r>
        <w:rPr>
          <w:b/>
        </w:rPr>
        <w:t xml:space="preserve">Esimerkki 7.723</w:t>
      </w:r>
    </w:p>
    <w:p>
      <w:r>
        <w:t xml:space="preserve">Nimeä jokin asia, jota vanhempi ei haluaisi lapsensa tekevän koulukuvassaan.</w:t>
      </w:r>
    </w:p>
    <w:p>
      <w:r>
        <w:rPr>
          <w:b/>
        </w:rPr>
        <w:t xml:space="preserve">Tulos</w:t>
      </w:r>
    </w:p>
    <w:p>
      <w:r>
        <w:t xml:space="preserve">otsa kurtussa</w:t>
      </w:r>
    </w:p>
    <w:p>
      <w:r>
        <w:rPr>
          <w:b/>
        </w:rPr>
        <w:t xml:space="preserve">Tulos</w:t>
      </w:r>
    </w:p>
    <w:p>
      <w:r>
        <w:t xml:space="preserve">kaivaa nenäänsä</w:t>
      </w:r>
    </w:p>
    <w:p>
      <w:r>
        <w:rPr>
          <w:b/>
        </w:rPr>
        <w:t xml:space="preserve">Tulos</w:t>
      </w:r>
    </w:p>
    <w:p>
      <w:r>
        <w:t xml:space="preserve">itku</w:t>
      </w:r>
    </w:p>
    <w:p>
      <w:r>
        <w:rPr>
          <w:b/>
        </w:rPr>
        <w:t xml:space="preserve">Tulos</w:t>
      </w:r>
    </w:p>
    <w:p>
      <w:r>
        <w:t xml:space="preserve">hassun naaman tekemisestä</w:t>
      </w:r>
    </w:p>
    <w:p>
      <w:r>
        <w:rPr>
          <w:b/>
        </w:rPr>
        <w:t xml:space="preserve">Tulos</w:t>
      </w:r>
    </w:p>
    <w:p>
      <w:r>
        <w:t xml:space="preserve">kielen ulos työntäminen</w:t>
      </w:r>
    </w:p>
    <w:p>
      <w:r>
        <w:rPr>
          <w:b/>
        </w:rPr>
        <w:t xml:space="preserve">Tulos</w:t>
      </w:r>
    </w:p>
    <w:p>
      <w:r>
        <w:t xml:space="preserve">vilkkuva</w:t>
      </w:r>
    </w:p>
    <w:p>
      <w:r>
        <w:rPr>
          <w:b/>
        </w:rPr>
        <w:t xml:space="preserve">Esimerkki 7.724</w:t>
      </w:r>
    </w:p>
    <w:p>
      <w:r>
        <w:t xml:space="preserve">nimi, jonka yli hevonen hyppää.</w:t>
      </w:r>
    </w:p>
    <w:p>
      <w:r>
        <w:rPr>
          <w:b/>
        </w:rPr>
        <w:t xml:space="preserve">Tulos</w:t>
      </w:r>
    </w:p>
    <w:p>
      <w:r>
        <w:t xml:space="preserve">aita</w:t>
      </w:r>
    </w:p>
    <w:p>
      <w:r>
        <w:rPr>
          <w:b/>
        </w:rPr>
        <w:t xml:space="preserve">Tulos</w:t>
      </w:r>
    </w:p>
    <w:p>
      <w:r>
        <w:t xml:space="preserve">este</w:t>
      </w:r>
    </w:p>
    <w:p>
      <w:r>
        <w:rPr>
          <w:b/>
        </w:rPr>
        <w:t xml:space="preserve">Tulos</w:t>
      </w:r>
    </w:p>
    <w:p>
      <w:r>
        <w:t xml:space="preserve">hyppää</w:t>
      </w:r>
    </w:p>
    <w:p>
      <w:r>
        <w:rPr>
          <w:b/>
        </w:rPr>
        <w:t xml:space="preserve">Tulos</w:t>
      </w:r>
    </w:p>
    <w:p>
      <w:r>
        <w:t xml:space="preserve">vesi</w:t>
      </w:r>
    </w:p>
    <w:p>
      <w:r>
        <w:rPr>
          <w:b/>
        </w:rPr>
        <w:t xml:space="preserve">Tulos</w:t>
      </w:r>
    </w:p>
    <w:p>
      <w:r>
        <w:t xml:space="preserve">puut</w:t>
      </w:r>
    </w:p>
    <w:p>
      <w:r>
        <w:rPr>
          <w:b/>
        </w:rPr>
        <w:t xml:space="preserve">Tulos</w:t>
      </w:r>
    </w:p>
    <w:p>
      <w:r>
        <w:t xml:space="preserve">suojaus</w:t>
      </w:r>
    </w:p>
    <w:p>
      <w:r>
        <w:rPr>
          <w:b/>
        </w:rPr>
        <w:t xml:space="preserve">Esimerkki 7.725</w:t>
      </w:r>
    </w:p>
    <w:p>
      <w:r>
        <w:t xml:space="preserve">Nimeä kotityö, joka on kirjaimellisesti nelikirjaiminen sana.</w:t>
      </w:r>
    </w:p>
    <w:p>
      <w:r>
        <w:rPr>
          <w:b/>
        </w:rPr>
        <w:t xml:space="preserve">Tulos</w:t>
      </w:r>
    </w:p>
    <w:p>
      <w:r>
        <w:t xml:space="preserve">pöly</w:t>
      </w:r>
    </w:p>
    <w:p>
      <w:r>
        <w:rPr>
          <w:b/>
        </w:rPr>
        <w:t xml:space="preserve">Tulos</w:t>
      </w:r>
    </w:p>
    <w:p>
      <w:r>
        <w:t xml:space="preserve">pese</w:t>
      </w:r>
    </w:p>
    <w:p>
      <w:r>
        <w:rPr>
          <w:b/>
        </w:rPr>
        <w:t xml:space="preserve">Tulos</w:t>
      </w:r>
    </w:p>
    <w:p>
      <w:r>
        <w:t xml:space="preserve">kokki</w:t>
      </w:r>
    </w:p>
    <w:p>
      <w:r>
        <w:rPr>
          <w:b/>
        </w:rPr>
        <w:t xml:space="preserve">Tulos</w:t>
      </w:r>
    </w:p>
    <w:p>
      <w:r>
        <w:t xml:space="preserve">rauta</w:t>
      </w:r>
    </w:p>
    <w:p>
      <w:r>
        <w:rPr>
          <w:b/>
        </w:rPr>
        <w:t xml:space="preserve">Esimerkki 7.726</w:t>
      </w:r>
    </w:p>
    <w:p>
      <w:r>
        <w:t xml:space="preserve">Nimeä yksi 1970-luvun rockyhtye.</w:t>
      </w:r>
    </w:p>
    <w:p>
      <w:r>
        <w:rPr>
          <w:b/>
        </w:rPr>
        <w:t xml:space="preserve">Tulos</w:t>
      </w:r>
    </w:p>
    <w:p>
      <w:r>
        <w:t xml:space="preserve">kuningatar</w:t>
      </w:r>
    </w:p>
    <w:p>
      <w:r>
        <w:rPr>
          <w:b/>
        </w:rPr>
        <w:t xml:space="preserve">Tulos</w:t>
      </w:r>
    </w:p>
    <w:p>
      <w:r>
        <w:t xml:space="preserve">suudelma</w:t>
      </w:r>
    </w:p>
    <w:p>
      <w:r>
        <w:rPr>
          <w:b/>
        </w:rPr>
        <w:t xml:space="preserve">Tulos</w:t>
      </w:r>
    </w:p>
    <w:p>
      <w:r>
        <w:t xml:space="preserve">The Rolling Stones</w:t>
      </w:r>
    </w:p>
    <w:p>
      <w:r>
        <w:rPr>
          <w:b/>
        </w:rPr>
        <w:t xml:space="preserve">Tulos</w:t>
      </w:r>
    </w:p>
    <w:p>
      <w:r>
        <w:t xml:space="preserve">led zeppelin</w:t>
      </w:r>
    </w:p>
    <w:p>
      <w:r>
        <w:rPr>
          <w:b/>
        </w:rPr>
        <w:t xml:space="preserve">Esimerkki 7.727</w:t>
      </w:r>
    </w:p>
    <w:p>
      <w:r>
        <w:t xml:space="preserve">nimeä työ, jossa et voi olla kovin luova.</w:t>
      </w:r>
    </w:p>
    <w:p>
      <w:r>
        <w:rPr>
          <w:b/>
        </w:rPr>
        <w:t xml:space="preserve">Tulos</w:t>
      </w:r>
    </w:p>
    <w:p>
      <w:r>
        <w:t xml:space="preserve">poliisi</w:t>
      </w:r>
    </w:p>
    <w:p>
      <w:r>
        <w:rPr>
          <w:b/>
        </w:rPr>
        <w:t xml:space="preserve">Tulos</w:t>
      </w:r>
    </w:p>
    <w:p>
      <w:r>
        <w:t xml:space="preserve">kirjanpitäjä</w:t>
      </w:r>
    </w:p>
    <w:p>
      <w:r>
        <w:rPr>
          <w:b/>
        </w:rPr>
        <w:t xml:space="preserve">Tulos</w:t>
      </w:r>
    </w:p>
    <w:p>
      <w:r>
        <w:t xml:space="preserve">sihteeri</w:t>
      </w:r>
    </w:p>
    <w:p>
      <w:r>
        <w:rPr>
          <w:b/>
        </w:rPr>
        <w:t xml:space="preserve">Tulos</w:t>
      </w:r>
    </w:p>
    <w:p>
      <w:r>
        <w:t xml:space="preserve">pikaruokatyöntekijä</w:t>
      </w:r>
    </w:p>
    <w:p>
      <w:r>
        <w:rPr>
          <w:b/>
        </w:rPr>
        <w:t xml:space="preserve">Tulos</w:t>
      </w:r>
    </w:p>
    <w:p>
      <w:r>
        <w:t xml:space="preserve">kassa</w:t>
      </w:r>
    </w:p>
    <w:p>
      <w:r>
        <w:rPr>
          <w:b/>
        </w:rPr>
        <w:t xml:space="preserve">Esimerkki 7.728</w:t>
      </w:r>
    </w:p>
    <w:p>
      <w:r>
        <w:t xml:space="preserve">nimeä jotain, jota ihmisillä on kaksi.</w:t>
      </w:r>
    </w:p>
    <w:p>
      <w:r>
        <w:rPr>
          <w:b/>
        </w:rPr>
        <w:t xml:space="preserve">Tulos</w:t>
      </w:r>
    </w:p>
    <w:p>
      <w:r>
        <w:t xml:space="preserve">silmät</w:t>
      </w:r>
    </w:p>
    <w:p>
      <w:r>
        <w:rPr>
          <w:b/>
        </w:rPr>
        <w:t xml:space="preserve">Tulos</w:t>
      </w:r>
    </w:p>
    <w:p>
      <w:r>
        <w:t xml:space="preserve">kädet</w:t>
      </w:r>
    </w:p>
    <w:p>
      <w:r>
        <w:rPr>
          <w:b/>
        </w:rPr>
        <w:t xml:space="preserve">Tulos</w:t>
      </w:r>
    </w:p>
    <w:p>
      <w:r>
        <w:t xml:space="preserve">jalat</w:t>
      </w:r>
    </w:p>
    <w:p>
      <w:r>
        <w:rPr>
          <w:b/>
        </w:rPr>
        <w:t xml:space="preserve">Tulos</w:t>
      </w:r>
    </w:p>
    <w:p>
      <w:r>
        <w:t xml:space="preserve">kengät</w:t>
      </w:r>
    </w:p>
    <w:p>
      <w:r>
        <w:rPr>
          <w:b/>
        </w:rPr>
        <w:t xml:space="preserve">Tulos</w:t>
      </w:r>
    </w:p>
    <w:p>
      <w:r>
        <w:t xml:space="preserve">korvat</w:t>
      </w:r>
    </w:p>
    <w:p>
      <w:r>
        <w:rPr>
          <w:b/>
        </w:rPr>
        <w:t xml:space="preserve">Tulos</w:t>
      </w:r>
    </w:p>
    <w:p>
      <w:r>
        <w:t xml:space="preserve">jalat</w:t>
      </w:r>
    </w:p>
    <w:p>
      <w:r>
        <w:rPr>
          <w:b/>
        </w:rPr>
        <w:t xml:space="preserve">Esimerkki 7.729</w:t>
      </w:r>
    </w:p>
    <w:p>
      <w:r>
        <w:t xml:space="preserve">Nimeä ammatti, jossa on paljon "puoskareita".</w:t>
      </w:r>
    </w:p>
    <w:p>
      <w:r>
        <w:rPr>
          <w:b/>
        </w:rPr>
        <w:t xml:space="preserve">Tulos</w:t>
      </w:r>
    </w:p>
    <w:p>
      <w:r>
        <w:t xml:space="preserve">lääkäri</w:t>
      </w:r>
    </w:p>
    <w:p>
      <w:r>
        <w:rPr>
          <w:b/>
        </w:rPr>
        <w:t xml:space="preserve">Tulos</w:t>
      </w:r>
    </w:p>
    <w:p>
      <w:r>
        <w:t xml:space="preserve">Eläintenhoitaja</w:t>
      </w:r>
    </w:p>
    <w:p>
      <w:r>
        <w:rPr>
          <w:b/>
        </w:rPr>
        <w:t xml:space="preserve">Tulos</w:t>
      </w:r>
    </w:p>
    <w:p>
      <w:r>
        <w:t xml:space="preserve">asianajaja</w:t>
      </w:r>
    </w:p>
    <w:p>
      <w:r>
        <w:rPr>
          <w:b/>
        </w:rPr>
        <w:t xml:space="preserve">Tulos</w:t>
      </w:r>
    </w:p>
    <w:p>
      <w:r>
        <w:t xml:space="preserve">poliitikko</w:t>
      </w:r>
    </w:p>
    <w:p>
      <w:r>
        <w:rPr>
          <w:b/>
        </w:rPr>
        <w:t xml:space="preserve">Tulos</w:t>
      </w:r>
    </w:p>
    <w:p>
      <w:r>
        <w:t xml:space="preserve">ennustaja</w:t>
      </w:r>
    </w:p>
    <w:p>
      <w:r>
        <w:rPr>
          <w:b/>
        </w:rPr>
        <w:t xml:space="preserve">Tulos</w:t>
      </w:r>
    </w:p>
    <w:p>
      <w:r>
        <w:t xml:space="preserve">autokauppiaat</w:t>
      </w:r>
    </w:p>
    <w:p>
      <w:r>
        <w:rPr>
          <w:b/>
        </w:rPr>
        <w:t xml:space="preserve">Esimerkki 7.730</w:t>
      </w:r>
    </w:p>
    <w:p>
      <w:r>
        <w:t xml:space="preserve">nimetä jotain, jota ihmiset eivät ehkä halua, koska se on liian vastuullista.</w:t>
      </w:r>
    </w:p>
    <w:p>
      <w:r>
        <w:rPr>
          <w:b/>
        </w:rPr>
        <w:t xml:space="preserve">Tulos</w:t>
      </w:r>
    </w:p>
    <w:p>
      <w:r>
        <w:t xml:space="preserve">lapset</w:t>
      </w:r>
    </w:p>
    <w:p>
      <w:r>
        <w:rPr>
          <w:b/>
        </w:rPr>
        <w:t xml:space="preserve">Tulos</w:t>
      </w:r>
    </w:p>
    <w:p>
      <w:r>
        <w:t xml:space="preserve">lemmikit</w:t>
      </w:r>
    </w:p>
    <w:p>
      <w:r>
        <w:rPr>
          <w:b/>
        </w:rPr>
        <w:t xml:space="preserve">Esimerkki 7.731</w:t>
      </w:r>
    </w:p>
    <w:p>
      <w:r>
        <w:t xml:space="preserve">Nimeä jokin asia, joka antaa naiselle tukea.</w:t>
      </w:r>
    </w:p>
    <w:p>
      <w:r>
        <w:rPr>
          <w:b/>
        </w:rPr>
        <w:t xml:space="preserve">Tulos</w:t>
      </w:r>
    </w:p>
    <w:p>
      <w:r>
        <w:t xml:space="preserve">Rintaliivit</w:t>
      </w:r>
    </w:p>
    <w:p>
      <w:r>
        <w:rPr>
          <w:b/>
        </w:rPr>
        <w:t xml:space="preserve">Tulos</w:t>
      </w:r>
    </w:p>
    <w:p>
      <w:r>
        <w:t xml:space="preserve">ystävä</w:t>
      </w:r>
    </w:p>
    <w:p>
      <w:r>
        <w:rPr>
          <w:b/>
        </w:rPr>
        <w:t xml:space="preserve">Tulos</w:t>
      </w:r>
    </w:p>
    <w:p>
      <w:r>
        <w:t xml:space="preserve">aviomies</w:t>
      </w:r>
    </w:p>
    <w:p>
      <w:r>
        <w:rPr>
          <w:b/>
        </w:rPr>
        <w:t xml:space="preserve">Tulos</w:t>
      </w:r>
    </w:p>
    <w:p>
      <w:r>
        <w:t xml:space="preserve">sukkahousut</w:t>
      </w:r>
    </w:p>
    <w:p>
      <w:r>
        <w:rPr>
          <w:b/>
        </w:rPr>
        <w:t xml:space="preserve">Tulos</w:t>
      </w:r>
    </w:p>
    <w:p>
      <w:r>
        <w:t xml:space="preserve">vyötärö</w:t>
      </w:r>
    </w:p>
    <w:p>
      <w:r>
        <w:rPr>
          <w:b/>
        </w:rPr>
        <w:t xml:space="preserve">Esimerkki 7.732</w:t>
      </w:r>
    </w:p>
    <w:p>
      <w:r>
        <w:t xml:space="preserve">Nimeä kaupunki, josta on kirjoitettu suosittu laulu.</w:t>
      </w:r>
    </w:p>
    <w:p>
      <w:r>
        <w:rPr>
          <w:b/>
        </w:rPr>
        <w:t xml:space="preserve">Tulos</w:t>
      </w:r>
    </w:p>
    <w:p>
      <w:r>
        <w:t xml:space="preserve">New York</w:t>
      </w:r>
    </w:p>
    <w:p>
      <w:r>
        <w:rPr>
          <w:b/>
        </w:rPr>
        <w:t xml:space="preserve">Tulos</w:t>
      </w:r>
    </w:p>
    <w:p>
      <w:r>
        <w:t xml:space="preserve">san francisco</w:t>
      </w:r>
    </w:p>
    <w:p>
      <w:r>
        <w:rPr>
          <w:b/>
        </w:rPr>
        <w:t xml:space="preserve">Tulos</w:t>
      </w:r>
    </w:p>
    <w:p>
      <w:r>
        <w:t xml:space="preserve">chicago</w:t>
      </w:r>
    </w:p>
    <w:p>
      <w:r>
        <w:rPr>
          <w:b/>
        </w:rPr>
        <w:t xml:space="preserve">Tulos</w:t>
      </w:r>
    </w:p>
    <w:p>
      <w:r>
        <w:t xml:space="preserve">los angeles</w:t>
      </w:r>
    </w:p>
    <w:p>
      <w:r>
        <w:rPr>
          <w:b/>
        </w:rPr>
        <w:t xml:space="preserve">Esimerkki 7.733</w:t>
      </w:r>
    </w:p>
    <w:p>
      <w:r>
        <w:t xml:space="preserve">Nimeä jotain, mitä miehet haluavat ampua.</w:t>
      </w:r>
    </w:p>
    <w:p>
      <w:r>
        <w:rPr>
          <w:b/>
        </w:rPr>
        <w:t xml:space="preserve">Tulos</w:t>
      </w:r>
    </w:p>
    <w:p>
      <w:r>
        <w:t xml:space="preserve">aseet/kohde</w:t>
      </w:r>
    </w:p>
    <w:p>
      <w:r>
        <w:rPr>
          <w:b/>
        </w:rPr>
        <w:t xml:space="preserve">Tulos</w:t>
      </w:r>
    </w:p>
    <w:p>
      <w:r>
        <w:t xml:space="preserve">eläimet/linnut</w:t>
      </w:r>
    </w:p>
    <w:p>
      <w:r>
        <w:rPr>
          <w:b/>
        </w:rPr>
        <w:t xml:space="preserve">Tulos</w:t>
      </w:r>
    </w:p>
    <w:p>
      <w:r>
        <w:t xml:space="preserve">allas</w:t>
      </w:r>
    </w:p>
    <w:p>
      <w:r>
        <w:rPr>
          <w:b/>
        </w:rPr>
        <w:t xml:space="preserve">Tulos</w:t>
      </w:r>
    </w:p>
    <w:p>
      <w:r>
        <w:t xml:space="preserve">koripallo/koripallot</w:t>
      </w:r>
    </w:p>
    <w:p>
      <w:r>
        <w:rPr>
          <w:b/>
        </w:rPr>
        <w:t xml:space="preserve">Tulos</w:t>
      </w:r>
    </w:p>
    <w:p>
      <w:r>
        <w:t xml:space="preserve">tuulenvire</w:t>
      </w:r>
    </w:p>
    <w:p>
      <w:r>
        <w:rPr>
          <w:b/>
        </w:rPr>
        <w:t xml:space="preserve">Esimerkki 7.734</w:t>
      </w:r>
    </w:p>
    <w:p>
      <w:r>
        <w:t xml:space="preserve">nimeä paikka, jossa iäkkäät sinkut tapaavat.</w:t>
      </w:r>
    </w:p>
    <w:p>
      <w:r>
        <w:rPr>
          <w:b/>
        </w:rPr>
        <w:t xml:space="preserve">Tulos</w:t>
      </w:r>
    </w:p>
    <w:p>
      <w:r>
        <w:t xml:space="preserve">kirkko</w:t>
      </w:r>
    </w:p>
    <w:p>
      <w:r>
        <w:rPr>
          <w:b/>
        </w:rPr>
        <w:t xml:space="preserve">Tulos</w:t>
      </w:r>
    </w:p>
    <w:p>
      <w:r>
        <w:t xml:space="preserve">seniorikeskus</w:t>
      </w:r>
    </w:p>
    <w:p>
      <w:r>
        <w:rPr>
          <w:b/>
        </w:rPr>
        <w:t xml:space="preserve">Tulos</w:t>
      </w:r>
    </w:p>
    <w:p>
      <w:r>
        <w:t xml:space="preserve">bingo</w:t>
      </w:r>
    </w:p>
    <w:p>
      <w:r>
        <w:rPr>
          <w:b/>
        </w:rPr>
        <w:t xml:space="preserve">Tulos</w:t>
      </w:r>
    </w:p>
    <w:p>
      <w:r>
        <w:t xml:space="preserve">puisto</w:t>
      </w:r>
    </w:p>
    <w:p>
      <w:r>
        <w:rPr>
          <w:b/>
        </w:rPr>
        <w:t xml:space="preserve">Tulos</w:t>
      </w:r>
    </w:p>
    <w:p>
      <w:r>
        <w:t xml:space="preserve">vanhainkoti</w:t>
      </w:r>
    </w:p>
    <w:p>
      <w:r>
        <w:rPr>
          <w:b/>
        </w:rPr>
        <w:t xml:space="preserve">Tulos</w:t>
      </w:r>
    </w:p>
    <w:p>
      <w:r>
        <w:t xml:space="preserve">tanssisali</w:t>
      </w:r>
    </w:p>
    <w:p>
      <w:r>
        <w:rPr>
          <w:b/>
        </w:rPr>
        <w:t xml:space="preserve">Esimerkki 7.735</w:t>
      </w:r>
    </w:p>
    <w:p>
      <w:r>
        <w:t xml:space="preserve">Mainitse jotain hienoa aikuisuudessa.</w:t>
      </w:r>
    </w:p>
    <w:p>
      <w:r>
        <w:rPr>
          <w:b/>
        </w:rPr>
        <w:t xml:space="preserve">Tulos</w:t>
      </w:r>
    </w:p>
    <w:p>
      <w:r>
        <w:t xml:space="preserve">vapaus</w:t>
      </w:r>
    </w:p>
    <w:p>
      <w:r>
        <w:rPr>
          <w:b/>
        </w:rPr>
        <w:t xml:space="preserve">Tulos</w:t>
      </w:r>
    </w:p>
    <w:p>
      <w:r>
        <w:t xml:space="preserve">ei ulkonaliikkumiskieltoa</w:t>
      </w:r>
    </w:p>
    <w:p>
      <w:r>
        <w:rPr>
          <w:b/>
        </w:rPr>
        <w:t xml:space="preserve">Tulos</w:t>
      </w:r>
    </w:p>
    <w:p>
      <w:r>
        <w:t xml:space="preserve">saa juoda</w:t>
      </w:r>
    </w:p>
    <w:p>
      <w:r>
        <w:rPr>
          <w:b/>
        </w:rPr>
        <w:t xml:space="preserve">Tulos</w:t>
      </w:r>
    </w:p>
    <w:p>
      <w:r>
        <w:t xml:space="preserve">tehdä päätöksiä</w:t>
      </w:r>
    </w:p>
    <w:p>
      <w:r>
        <w:rPr>
          <w:b/>
        </w:rPr>
        <w:t xml:space="preserve">Tulos</w:t>
      </w:r>
    </w:p>
    <w:p>
      <w:r>
        <w:t xml:space="preserve">ajo</w:t>
      </w:r>
    </w:p>
    <w:p>
      <w:r>
        <w:rPr>
          <w:b/>
        </w:rPr>
        <w:t xml:space="preserve">Tulos</w:t>
      </w:r>
    </w:p>
    <w:p>
      <w:r>
        <w:t xml:space="preserve">rahan ansaitseminen</w:t>
      </w:r>
    </w:p>
    <w:p>
      <w:r>
        <w:rPr>
          <w:b/>
        </w:rPr>
        <w:t xml:space="preserve">Esimerkki 7.736</w:t>
      </w:r>
    </w:p>
    <w:p>
      <w:r>
        <w:t xml:space="preserve">nimeä työpaikka, jossa verkostoituminen on avainasemassa.</w:t>
      </w:r>
    </w:p>
    <w:p>
      <w:r>
        <w:rPr>
          <w:b/>
        </w:rPr>
        <w:t xml:space="preserve">Tulos</w:t>
      </w:r>
    </w:p>
    <w:p>
      <w:r>
        <w:t xml:space="preserve">myynti</w:t>
      </w:r>
    </w:p>
    <w:p>
      <w:r>
        <w:rPr>
          <w:b/>
        </w:rPr>
        <w:t xml:space="preserve">Tulos</w:t>
      </w:r>
    </w:p>
    <w:p>
      <w:r>
        <w:t xml:space="preserve">asianajaja</w:t>
      </w:r>
    </w:p>
    <w:p>
      <w:r>
        <w:rPr>
          <w:b/>
        </w:rPr>
        <w:t xml:space="preserve">Tulos</w:t>
      </w:r>
    </w:p>
    <w:p>
      <w:r>
        <w:t xml:space="preserve">kiinteistönvälittäjä</w:t>
      </w:r>
    </w:p>
    <w:p>
      <w:r>
        <w:rPr>
          <w:b/>
        </w:rPr>
        <w:t xml:space="preserve">Tulos</w:t>
      </w:r>
    </w:p>
    <w:p>
      <w:r>
        <w:t xml:space="preserve">rahoitus</w:t>
      </w:r>
    </w:p>
    <w:p>
      <w:r>
        <w:rPr>
          <w:b/>
        </w:rPr>
        <w:t xml:space="preserve">Tulos</w:t>
      </w:r>
    </w:p>
    <w:p>
      <w:r>
        <w:t xml:space="preserve">poliitikko</w:t>
      </w:r>
    </w:p>
    <w:p>
      <w:r>
        <w:rPr>
          <w:b/>
        </w:rPr>
        <w:t xml:space="preserve">Esimerkki 7.737</w:t>
      </w:r>
    </w:p>
    <w:p>
      <w:r>
        <w:t xml:space="preserve">nimeä jokin asia, jolla on kaiutin.</w:t>
      </w:r>
    </w:p>
    <w:p>
      <w:r>
        <w:rPr>
          <w:b/>
        </w:rPr>
        <w:t xml:space="preserve">Tulos</w:t>
      </w:r>
    </w:p>
    <w:p>
      <w:r>
        <w:t xml:space="preserve">stereo</w:t>
      </w:r>
    </w:p>
    <w:p>
      <w:r>
        <w:rPr>
          <w:b/>
        </w:rPr>
        <w:t xml:space="preserve">Tulos</w:t>
      </w:r>
    </w:p>
    <w:p>
      <w:r>
        <w:t xml:space="preserve">radio</w:t>
      </w:r>
    </w:p>
    <w:p>
      <w:r>
        <w:rPr>
          <w:b/>
        </w:rPr>
        <w:t xml:space="preserve">Tulos</w:t>
      </w:r>
    </w:p>
    <w:p>
      <w:r>
        <w:t xml:space="preserve">tietokone</w:t>
      </w:r>
    </w:p>
    <w:p>
      <w:r>
        <w:rPr>
          <w:b/>
        </w:rPr>
        <w:t xml:space="preserve">Tulos</w:t>
      </w:r>
    </w:p>
    <w:p>
      <w:r>
        <w:t xml:space="preserve">televisio</w:t>
      </w:r>
    </w:p>
    <w:p>
      <w:r>
        <w:rPr>
          <w:b/>
        </w:rPr>
        <w:t xml:space="preserve">Tulos</w:t>
      </w:r>
    </w:p>
    <w:p>
      <w:r>
        <w:t xml:space="preserve">auto</w:t>
      </w:r>
    </w:p>
    <w:p>
      <w:r>
        <w:rPr>
          <w:b/>
        </w:rPr>
        <w:t xml:space="preserve">Tulos</w:t>
      </w:r>
    </w:p>
    <w:p>
      <w:r>
        <w:t xml:space="preserve">puhelin</w:t>
      </w:r>
    </w:p>
    <w:p>
      <w:r>
        <w:rPr>
          <w:b/>
        </w:rPr>
        <w:t xml:space="preserve">Tulos</w:t>
      </w:r>
    </w:p>
    <w:p>
      <w:r>
        <w:t xml:space="preserve">kongressi</w:t>
      </w:r>
    </w:p>
    <w:p>
      <w:r>
        <w:rPr>
          <w:b/>
        </w:rPr>
        <w:t xml:space="preserve">Esimerkki 7.738</w:t>
      </w:r>
    </w:p>
    <w:p>
      <w:r>
        <w:t xml:space="preserve">Nimeä olento, jonka tiedetään kantavan tauteja.</w:t>
      </w:r>
    </w:p>
    <w:p>
      <w:r>
        <w:rPr>
          <w:b/>
        </w:rPr>
        <w:t xml:space="preserve">Tulos</w:t>
      </w:r>
    </w:p>
    <w:p>
      <w:r>
        <w:t xml:space="preserve">rotta</w:t>
      </w:r>
    </w:p>
    <w:p>
      <w:r>
        <w:rPr>
          <w:b/>
        </w:rPr>
        <w:t xml:space="preserve">Tulos</w:t>
      </w:r>
    </w:p>
    <w:p>
      <w:r>
        <w:t xml:space="preserve">hyttynen</w:t>
      </w:r>
    </w:p>
    <w:p>
      <w:r>
        <w:rPr>
          <w:b/>
        </w:rPr>
        <w:t xml:space="preserve">Tulos</w:t>
      </w:r>
    </w:p>
    <w:p>
      <w:r>
        <w:t xml:space="preserve">apina</w:t>
      </w:r>
    </w:p>
    <w:p>
      <w:r>
        <w:rPr>
          <w:b/>
        </w:rPr>
        <w:t xml:space="preserve">Tulos</w:t>
      </w:r>
    </w:p>
    <w:p>
      <w:r>
        <w:t xml:space="preserve">lentää</w:t>
      </w:r>
    </w:p>
    <w:p>
      <w:r>
        <w:rPr>
          <w:b/>
        </w:rPr>
        <w:t xml:space="preserve">Tulos</w:t>
      </w:r>
    </w:p>
    <w:p>
      <w:r>
        <w:t xml:space="preserve">koira</w:t>
      </w:r>
    </w:p>
    <w:p>
      <w:r>
        <w:rPr>
          <w:b/>
        </w:rPr>
        <w:t xml:space="preserve">Tulos</w:t>
      </w:r>
    </w:p>
    <w:p>
      <w:r>
        <w:t xml:space="preserve">kani</w:t>
      </w:r>
    </w:p>
    <w:p>
      <w:r>
        <w:rPr>
          <w:b/>
        </w:rPr>
        <w:t xml:space="preserve">Esimerkki 7.739</w:t>
      </w:r>
    </w:p>
    <w:p>
      <w:r>
        <w:t xml:space="preserve">Nimeä sunnuntailehden osa, jota et juuri koskaan lue:</w:t>
      </w:r>
    </w:p>
    <w:p>
      <w:r>
        <w:rPr>
          <w:b/>
        </w:rPr>
        <w:t xml:space="preserve">Tulos</w:t>
      </w:r>
    </w:p>
    <w:p>
      <w:r>
        <w:t xml:space="preserve">luokitellut ilmoitukset</w:t>
      </w:r>
    </w:p>
    <w:p>
      <w:r>
        <w:rPr>
          <w:b/>
        </w:rPr>
        <w:t xml:space="preserve">Tulos</w:t>
      </w:r>
    </w:p>
    <w:p>
      <w:r>
        <w:t xml:space="preserve">liiketoiminta</w:t>
      </w:r>
    </w:p>
    <w:p>
      <w:r>
        <w:rPr>
          <w:b/>
        </w:rPr>
        <w:t xml:space="preserve">Tulos</w:t>
      </w:r>
    </w:p>
    <w:p>
      <w:r>
        <w:t xml:space="preserve">urheilu</w:t>
      </w:r>
    </w:p>
    <w:p>
      <w:r>
        <w:rPr>
          <w:b/>
        </w:rPr>
        <w:t xml:space="preserve">Tulos</w:t>
      </w:r>
    </w:p>
    <w:p>
      <w:r>
        <w:t xml:space="preserve">sarjakuvat</w:t>
      </w:r>
    </w:p>
    <w:p>
      <w:r>
        <w:rPr>
          <w:b/>
        </w:rPr>
        <w:t xml:space="preserve">Tulos</w:t>
      </w:r>
    </w:p>
    <w:p>
      <w:r>
        <w:t xml:space="preserve">pääkirjoitukset</w:t>
      </w:r>
    </w:p>
    <w:p>
      <w:r>
        <w:rPr>
          <w:b/>
        </w:rPr>
        <w:t xml:space="preserve">Tulos</w:t>
      </w:r>
    </w:p>
    <w:p>
      <w:r>
        <w:t xml:space="preserve">matka</w:t>
      </w:r>
    </w:p>
    <w:p>
      <w:r>
        <w:rPr>
          <w:b/>
        </w:rPr>
        <w:t xml:space="preserve">Tulos</w:t>
      </w:r>
    </w:p>
    <w:p>
      <w:r>
        <w:t xml:space="preserve">muistokirjoitukset</w:t>
      </w:r>
    </w:p>
    <w:p>
      <w:r>
        <w:rPr>
          <w:b/>
        </w:rPr>
        <w:t xml:space="preserve">Esimerkki 7.740</w:t>
      </w:r>
    </w:p>
    <w:p>
      <w:r>
        <w:t xml:space="preserve">nimeä jotain, mitä saatat nähdä ruokakaupan kassalla:</w:t>
      </w:r>
    </w:p>
    <w:p>
      <w:r>
        <w:rPr>
          <w:b/>
        </w:rPr>
        <w:t xml:space="preserve">Tulos</w:t>
      </w:r>
    </w:p>
    <w:p>
      <w:r>
        <w:t xml:space="preserve">aikakauslehdet</w:t>
      </w:r>
    </w:p>
    <w:p>
      <w:r>
        <w:rPr>
          <w:b/>
        </w:rPr>
        <w:t xml:space="preserve">Tulos</w:t>
      </w:r>
    </w:p>
    <w:p>
      <w:r>
        <w:t xml:space="preserve">kassakone</w:t>
      </w:r>
    </w:p>
    <w:p>
      <w:r>
        <w:rPr>
          <w:b/>
        </w:rPr>
        <w:t xml:space="preserve">Tulos</w:t>
      </w:r>
    </w:p>
    <w:p>
      <w:r>
        <w:t xml:space="preserve">karkkia</w:t>
      </w:r>
    </w:p>
    <w:p>
      <w:r>
        <w:rPr>
          <w:b/>
        </w:rPr>
        <w:t xml:space="preserve">Tulos</w:t>
      </w:r>
    </w:p>
    <w:p>
      <w:r>
        <w:t xml:space="preserve">virkailija</w:t>
      </w:r>
    </w:p>
    <w:p>
      <w:r>
        <w:rPr>
          <w:b/>
        </w:rPr>
        <w:t xml:space="preserve">Tulos</w:t>
      </w:r>
    </w:p>
    <w:p>
      <w:r>
        <w:t xml:space="preserve">paperipussit</w:t>
      </w:r>
    </w:p>
    <w:p>
      <w:r>
        <w:rPr>
          <w:b/>
        </w:rPr>
        <w:t xml:space="preserve">Tulos</w:t>
      </w:r>
    </w:p>
    <w:p>
      <w:r>
        <w:t xml:space="preserve">asteikot</w:t>
      </w:r>
    </w:p>
    <w:p>
      <w:r>
        <w:rPr>
          <w:b/>
        </w:rPr>
        <w:t xml:space="preserve">Esimerkki 7.741</w:t>
      </w:r>
    </w:p>
    <w:p>
      <w:r>
        <w:t xml:space="preserve">nimeä eläimen mukaan nimetty jalkapallon tai baseballin pääsarjajoukkue:</w:t>
      </w:r>
    </w:p>
    <w:p>
      <w:r>
        <w:rPr>
          <w:b/>
        </w:rPr>
        <w:t xml:space="preserve">Tulos</w:t>
      </w:r>
    </w:p>
    <w:p>
      <w:r>
        <w:t xml:space="preserve">Chicago Bears</w:t>
      </w:r>
    </w:p>
    <w:p>
      <w:r>
        <w:rPr>
          <w:b/>
        </w:rPr>
        <w:t xml:space="preserve">Tulos</w:t>
      </w:r>
    </w:p>
    <w:p>
      <w:r>
        <w:t xml:space="preserve">Detroit Tigers</w:t>
      </w:r>
    </w:p>
    <w:p>
      <w:r>
        <w:rPr>
          <w:b/>
        </w:rPr>
        <w:t xml:space="preserve">Tulos</w:t>
      </w:r>
    </w:p>
    <w:p>
      <w:r>
        <w:t xml:space="preserve">los angeles rams</w:t>
      </w:r>
    </w:p>
    <w:p>
      <w:r>
        <w:rPr>
          <w:b/>
        </w:rPr>
        <w:t xml:space="preserve">Tulos</w:t>
      </w:r>
    </w:p>
    <w:p>
      <w:r>
        <w:t xml:space="preserve">st louis cardinals</w:t>
      </w:r>
    </w:p>
    <w:p>
      <w:r>
        <w:rPr>
          <w:b/>
        </w:rPr>
        <w:t xml:space="preserve">Tulos</w:t>
      </w:r>
    </w:p>
    <w:p>
      <w:r>
        <w:t xml:space="preserve">chicago cubs</w:t>
      </w:r>
    </w:p>
    <w:p>
      <w:r>
        <w:rPr>
          <w:b/>
        </w:rPr>
        <w:t xml:space="preserve">Tulos</w:t>
      </w:r>
    </w:p>
    <w:p>
      <w:r>
        <w:t xml:space="preserve">cincinnati bengals</w:t>
      </w:r>
    </w:p>
    <w:p>
      <w:r>
        <w:rPr>
          <w:b/>
        </w:rPr>
        <w:t xml:space="preserve">Tulos</w:t>
      </w:r>
    </w:p>
    <w:p>
      <w:r>
        <w:t xml:space="preserve">Detroit Leijonat</w:t>
      </w:r>
    </w:p>
    <w:p>
      <w:r>
        <w:rPr>
          <w:b/>
        </w:rPr>
        <w:t xml:space="preserve">Tulos</w:t>
      </w:r>
    </w:p>
    <w:p>
      <w:r>
        <w:t xml:space="preserve">indianapolis colts</w:t>
      </w:r>
    </w:p>
    <w:p>
      <w:r>
        <w:rPr>
          <w:b/>
        </w:rPr>
        <w:t xml:space="preserve">Tulos</w:t>
      </w:r>
    </w:p>
    <w:p>
      <w:r>
        <w:t xml:space="preserve">Denver Broncos</w:t>
      </w:r>
    </w:p>
    <w:p>
      <w:r>
        <w:rPr>
          <w:b/>
        </w:rPr>
        <w:t xml:space="preserve">Tulos</w:t>
      </w:r>
    </w:p>
    <w:p>
      <w:r>
        <w:t xml:space="preserve">baltimore orioles</w:t>
      </w:r>
    </w:p>
    <w:p>
      <w:r>
        <w:rPr>
          <w:b/>
        </w:rPr>
        <w:t xml:space="preserve">Tulos</w:t>
      </w:r>
    </w:p>
    <w:p>
      <w:r>
        <w:t xml:space="preserve">Seattle Seahawks</w:t>
      </w:r>
    </w:p>
    <w:p>
      <w:r>
        <w:rPr>
          <w:b/>
        </w:rPr>
        <w:t xml:space="preserve">Esimerkki 7.742</w:t>
      </w:r>
    </w:p>
    <w:p>
      <w:r>
        <w:t xml:space="preserve">Nimeä urheilulaji, jossa miehet voivat pelata samassa joukkueessa naisten kanssa:</w:t>
      </w:r>
    </w:p>
    <w:p>
      <w:r>
        <w:rPr>
          <w:b/>
        </w:rPr>
        <w:t xml:space="preserve">Tulos</w:t>
      </w:r>
    </w:p>
    <w:p>
      <w:r>
        <w:t xml:space="preserve">lentopallo</w:t>
      </w:r>
    </w:p>
    <w:p>
      <w:r>
        <w:rPr>
          <w:b/>
        </w:rPr>
        <w:t xml:space="preserve">Tulos</w:t>
      </w:r>
    </w:p>
    <w:p>
      <w:r>
        <w:t xml:space="preserve">tennis</w:t>
      </w:r>
    </w:p>
    <w:p>
      <w:r>
        <w:rPr>
          <w:b/>
        </w:rPr>
        <w:t xml:space="preserve">Tulos</w:t>
      </w:r>
    </w:p>
    <w:p>
      <w:r>
        <w:t xml:space="preserve">keilailu</w:t>
      </w:r>
    </w:p>
    <w:p>
      <w:r>
        <w:rPr>
          <w:b/>
        </w:rPr>
        <w:t xml:space="preserve">Tulos</w:t>
      </w:r>
    </w:p>
    <w:p>
      <w:r>
        <w:t xml:space="preserve">softball</w:t>
      </w:r>
    </w:p>
    <w:p>
      <w:r>
        <w:rPr>
          <w:b/>
        </w:rPr>
        <w:t xml:space="preserve">Esimerkki 7.743</w:t>
      </w:r>
    </w:p>
    <w:p>
      <w:r>
        <w:t xml:space="preserve">Nimeä sirkuseläin, joka olisi paljon onnellisempi viidakossa.</w:t>
      </w:r>
    </w:p>
    <w:p>
      <w:r>
        <w:rPr>
          <w:b/>
        </w:rPr>
        <w:t xml:space="preserve">Tulos</w:t>
      </w:r>
    </w:p>
    <w:p>
      <w:r>
        <w:t xml:space="preserve">tiikeri</w:t>
      </w:r>
    </w:p>
    <w:p>
      <w:r>
        <w:rPr>
          <w:b/>
        </w:rPr>
        <w:t xml:space="preserve">Tulos</w:t>
      </w:r>
    </w:p>
    <w:p>
      <w:r>
        <w:t xml:space="preserve">norsu</w:t>
      </w:r>
    </w:p>
    <w:p>
      <w:r>
        <w:rPr>
          <w:b/>
        </w:rPr>
        <w:t xml:space="preserve">Tulos</w:t>
      </w:r>
    </w:p>
    <w:p>
      <w:r>
        <w:t xml:space="preserve">leijona</w:t>
      </w:r>
    </w:p>
    <w:p>
      <w:r>
        <w:rPr>
          <w:b/>
        </w:rPr>
        <w:t xml:space="preserve">Tulos</w:t>
      </w:r>
    </w:p>
    <w:p>
      <w:r>
        <w:t xml:space="preserve">apina/apina</w:t>
      </w:r>
    </w:p>
    <w:p>
      <w:r>
        <w:rPr>
          <w:b/>
        </w:rPr>
        <w:t xml:space="preserve">Esimerkki 7.744</w:t>
      </w:r>
    </w:p>
    <w:p>
      <w:r>
        <w:t xml:space="preserve">Kerro jotain sellaista, mitä ken-nukella on ja mitä keskivertokaveri luultavasti toivoo, että hänelläkin olisi.</w:t>
      </w:r>
    </w:p>
    <w:p>
      <w:r>
        <w:rPr>
          <w:b/>
        </w:rPr>
        <w:t xml:space="preserve">Tulos</w:t>
      </w:r>
    </w:p>
    <w:p>
      <w:r>
        <w:t xml:space="preserve">barbie</w:t>
      </w:r>
    </w:p>
    <w:p>
      <w:r>
        <w:rPr>
          <w:b/>
        </w:rPr>
        <w:t xml:space="preserve">Tulos</w:t>
      </w:r>
    </w:p>
    <w:p>
      <w:r>
        <w:t xml:space="preserve">lihakset</w:t>
      </w:r>
    </w:p>
    <w:p>
      <w:r>
        <w:rPr>
          <w:b/>
        </w:rPr>
        <w:t xml:space="preserve">Tulos</w:t>
      </w:r>
    </w:p>
    <w:p>
      <w:r>
        <w:t xml:space="preserve">muunneltava</w:t>
      </w:r>
    </w:p>
    <w:p>
      <w:r>
        <w:rPr>
          <w:b/>
        </w:rPr>
        <w:t xml:space="preserve">Tulos</w:t>
      </w:r>
    </w:p>
    <w:p>
      <w:r>
        <w:t xml:space="preserve">komea</w:t>
      </w:r>
    </w:p>
    <w:p>
      <w:r>
        <w:rPr>
          <w:b/>
        </w:rPr>
        <w:t xml:space="preserve">Tulos</w:t>
      </w:r>
    </w:p>
    <w:p>
      <w:r>
        <w:t xml:space="preserve">hiukset</w:t>
      </w:r>
    </w:p>
    <w:p>
      <w:r>
        <w:rPr>
          <w:b/>
        </w:rPr>
        <w:t xml:space="preserve">Tulos</w:t>
      </w:r>
    </w:p>
    <w:p>
      <w:r>
        <w:t xml:space="preserve">tan</w:t>
      </w:r>
    </w:p>
    <w:p>
      <w:r>
        <w:rPr>
          <w:b/>
        </w:rPr>
        <w:t xml:space="preserve">Esimerkki 7.745</w:t>
      </w:r>
    </w:p>
    <w:p>
      <w:r>
        <w:t xml:space="preserve">Nimeä jokin asia, jota hyvä elämä on täynnä.</w:t>
      </w:r>
    </w:p>
    <w:p>
      <w:r>
        <w:rPr>
          <w:b/>
        </w:rPr>
        <w:t xml:space="preserve">Tulos</w:t>
      </w:r>
    </w:p>
    <w:p>
      <w:r>
        <w:t xml:space="preserve">rakkaus</w:t>
      </w:r>
    </w:p>
    <w:p>
      <w:r>
        <w:rPr>
          <w:b/>
        </w:rPr>
        <w:t xml:space="preserve">Tulos</w:t>
      </w:r>
    </w:p>
    <w:p>
      <w:r>
        <w:t xml:space="preserve">onnellisuus</w:t>
      </w:r>
    </w:p>
    <w:p>
      <w:r>
        <w:rPr>
          <w:b/>
        </w:rPr>
        <w:t xml:space="preserve">Tulos</w:t>
      </w:r>
    </w:p>
    <w:p>
      <w:r>
        <w:t xml:space="preserve">rahaa</w:t>
      </w:r>
    </w:p>
    <w:p>
      <w:r>
        <w:rPr>
          <w:b/>
        </w:rPr>
        <w:t xml:space="preserve">Tulos</w:t>
      </w:r>
    </w:p>
    <w:p>
      <w:r>
        <w:t xml:space="preserve">hauskaa</w:t>
      </w:r>
    </w:p>
    <w:p>
      <w:r>
        <w:rPr>
          <w:b/>
        </w:rPr>
        <w:t xml:space="preserve">Tulos</w:t>
      </w:r>
    </w:p>
    <w:p>
      <w:r>
        <w:t xml:space="preserve">naurua</w:t>
      </w:r>
    </w:p>
    <w:p>
      <w:r>
        <w:rPr>
          <w:b/>
        </w:rPr>
        <w:t xml:space="preserve">Tulos</w:t>
      </w:r>
    </w:p>
    <w:p>
      <w:r>
        <w:t xml:space="preserve">perhe</w:t>
      </w:r>
    </w:p>
    <w:p>
      <w:r>
        <w:rPr>
          <w:b/>
        </w:rPr>
        <w:t xml:space="preserve">Esimerkki 7.746</w:t>
      </w:r>
    </w:p>
    <w:p>
      <w:r>
        <w:t xml:space="preserve">mainitse ammatti, jossa tulet todennäköisesti fyysisesti uupuneena kotiin.</w:t>
      </w:r>
    </w:p>
    <w:p>
      <w:r>
        <w:rPr>
          <w:b/>
        </w:rPr>
        <w:t xml:space="preserve">Tulos</w:t>
      </w:r>
    </w:p>
    <w:p>
      <w:r>
        <w:t xml:space="preserve">rakentaminen</w:t>
      </w:r>
    </w:p>
    <w:p>
      <w:r>
        <w:rPr>
          <w:b/>
        </w:rPr>
        <w:t xml:space="preserve">Tulos</w:t>
      </w:r>
    </w:p>
    <w:p>
      <w:r>
        <w:t xml:space="preserve">ammattilaisurheilija</w:t>
      </w:r>
    </w:p>
    <w:p>
      <w:r>
        <w:rPr>
          <w:b/>
        </w:rPr>
        <w:t xml:space="preserve">Tulos</w:t>
      </w:r>
    </w:p>
    <w:p>
      <w:r>
        <w:t xml:space="preserve">tarjoilija</w:t>
      </w:r>
    </w:p>
    <w:p>
      <w:r>
        <w:rPr>
          <w:b/>
        </w:rPr>
        <w:t xml:space="preserve">Tulos</w:t>
      </w:r>
    </w:p>
    <w:p>
      <w:r>
        <w:t xml:space="preserve">kuntoiluvalmentaja</w:t>
      </w:r>
    </w:p>
    <w:p>
      <w:r>
        <w:rPr>
          <w:b/>
        </w:rPr>
        <w:t xml:space="preserve">Tulos</w:t>
      </w:r>
    </w:p>
    <w:p>
      <w:r>
        <w:t xml:space="preserve">ojankaivaja</w:t>
      </w:r>
    </w:p>
    <w:p>
      <w:r>
        <w:rPr>
          <w:b/>
        </w:rPr>
        <w:t xml:space="preserve">Tulos</w:t>
      </w:r>
    </w:p>
    <w:p>
      <w:r>
        <w:t xml:space="preserve">kalastaja</w:t>
      </w:r>
    </w:p>
    <w:p>
      <w:r>
        <w:rPr>
          <w:b/>
        </w:rPr>
        <w:t xml:space="preserve">Esimerkki 7.747</w:t>
      </w:r>
    </w:p>
    <w:p>
      <w:r>
        <w:t xml:space="preserve">Nimeä jotain, mitä ihmiset ostavat, joka on tuoksuva.</w:t>
      </w:r>
    </w:p>
    <w:p>
      <w:r>
        <w:rPr>
          <w:b/>
        </w:rPr>
        <w:t xml:space="preserve">Tulos</w:t>
      </w:r>
    </w:p>
    <w:p>
      <w:r>
        <w:t xml:space="preserve">hajuvesi</w:t>
      </w:r>
    </w:p>
    <w:p>
      <w:r>
        <w:rPr>
          <w:b/>
        </w:rPr>
        <w:t xml:space="preserve">Tulos</w:t>
      </w:r>
    </w:p>
    <w:p>
      <w:r>
        <w:t xml:space="preserve">kynttilät</w:t>
      </w:r>
    </w:p>
    <w:p>
      <w:r>
        <w:rPr>
          <w:b/>
        </w:rPr>
        <w:t xml:space="preserve">Tulos</w:t>
      </w:r>
    </w:p>
    <w:p>
      <w:r>
        <w:t xml:space="preserve">ilmanraikastin</w:t>
      </w:r>
    </w:p>
    <w:p>
      <w:r>
        <w:rPr>
          <w:b/>
        </w:rPr>
        <w:t xml:space="preserve">Tulos</w:t>
      </w:r>
    </w:p>
    <w:p>
      <w:r>
        <w:t xml:space="preserve">saippua</w:t>
      </w:r>
    </w:p>
    <w:p>
      <w:r>
        <w:rPr>
          <w:b/>
        </w:rPr>
        <w:t xml:space="preserve">Tulos</w:t>
      </w:r>
    </w:p>
    <w:p>
      <w:r>
        <w:t xml:space="preserve">deodorantti</w:t>
      </w:r>
    </w:p>
    <w:p>
      <w:r>
        <w:rPr>
          <w:b/>
        </w:rPr>
        <w:t xml:space="preserve">Tulos</w:t>
      </w:r>
    </w:p>
    <w:p>
      <w:r>
        <w:t xml:space="preserve">kukkia</w:t>
      </w:r>
    </w:p>
    <w:p>
      <w:r>
        <w:rPr>
          <w:b/>
        </w:rPr>
        <w:t xml:space="preserve">Esimerkki 7.748</w:t>
      </w:r>
    </w:p>
    <w:p>
      <w:r>
        <w:t xml:space="preserve">nimeä henkilö, joka saattaa kutsua sinua lapsuuden lempinimellä vielä senkin jälkeen, kun olet kasvanut siitä ulos.</w:t>
      </w:r>
    </w:p>
    <w:p>
      <w:r>
        <w:rPr>
          <w:b/>
        </w:rPr>
        <w:t xml:space="preserve">Tulos</w:t>
      </w:r>
    </w:p>
    <w:p>
      <w:r>
        <w:t xml:space="preserve">vanhempi</w:t>
      </w:r>
    </w:p>
    <w:p>
      <w:r>
        <w:rPr>
          <w:b/>
        </w:rPr>
        <w:t xml:space="preserve">Tulos</w:t>
      </w:r>
    </w:p>
    <w:p>
      <w:r>
        <w:t xml:space="preserve">vanha ystävä</w:t>
      </w:r>
    </w:p>
    <w:p>
      <w:r>
        <w:rPr>
          <w:b/>
        </w:rPr>
        <w:t xml:space="preserve">Tulos</w:t>
      </w:r>
    </w:p>
    <w:p>
      <w:r>
        <w:t xml:space="preserve">isovanhempi</w:t>
      </w:r>
    </w:p>
    <w:p>
      <w:r>
        <w:rPr>
          <w:b/>
        </w:rPr>
        <w:t xml:space="preserve">Tulos</w:t>
      </w:r>
    </w:p>
    <w:p>
      <w:r>
        <w:t xml:space="preserve">sisarus</w:t>
      </w:r>
    </w:p>
    <w:p>
      <w:r>
        <w:rPr>
          <w:b/>
        </w:rPr>
        <w:t xml:space="preserve">Esimerkki 7.749</w:t>
      </w:r>
    </w:p>
    <w:p>
      <w:r>
        <w:t xml:space="preserve">nimetä jotain, mitä ihmiset usein avaavat suunsa.</w:t>
      </w:r>
    </w:p>
    <w:p>
      <w:r>
        <w:rPr>
          <w:b/>
        </w:rPr>
        <w:t xml:space="preserve">Tulos</w:t>
      </w:r>
    </w:p>
    <w:p>
      <w:r>
        <w:t xml:space="preserve">puhua/huutaa</w:t>
      </w:r>
    </w:p>
    <w:p>
      <w:r>
        <w:rPr>
          <w:b/>
        </w:rPr>
        <w:t xml:space="preserve">Tulos</w:t>
      </w:r>
    </w:p>
    <w:p>
      <w:r>
        <w:t xml:space="preserve">syödä/juoda</w:t>
      </w:r>
    </w:p>
    <w:p>
      <w:r>
        <w:rPr>
          <w:b/>
        </w:rPr>
        <w:t xml:space="preserve">Tulos</w:t>
      </w:r>
    </w:p>
    <w:p>
      <w:r>
        <w:t xml:space="preserve">haukotus</w:t>
      </w:r>
    </w:p>
    <w:p>
      <w:r>
        <w:rPr>
          <w:b/>
        </w:rPr>
        <w:t xml:space="preserve">Tulos</w:t>
      </w:r>
    </w:p>
    <w:p>
      <w:r>
        <w:t xml:space="preserve">laulaa</w:t>
      </w:r>
    </w:p>
    <w:p>
      <w:r>
        <w:rPr>
          <w:b/>
        </w:rPr>
        <w:t xml:space="preserve">Tulos</w:t>
      </w:r>
    </w:p>
    <w:p>
      <w:r>
        <w:t xml:space="preserve">hammashoito/puhdistus</w:t>
      </w:r>
    </w:p>
    <w:p>
      <w:r>
        <w:rPr>
          <w:b/>
        </w:rPr>
        <w:t xml:space="preserve">Esimerkki 7.750</w:t>
      </w:r>
    </w:p>
    <w:p>
      <w:r>
        <w:t xml:space="preserve">Nimeä tuote, jonka peliohjelman häviäjä voisi voittaa koko elämänsä ajaksi.</w:t>
      </w:r>
    </w:p>
    <w:p>
      <w:r>
        <w:rPr>
          <w:b/>
        </w:rPr>
        <w:t xml:space="preserve">Tulos</w:t>
      </w:r>
    </w:p>
    <w:p>
      <w:r>
        <w:t xml:space="preserve">pyykkisaippua</w:t>
      </w:r>
    </w:p>
    <w:p>
      <w:r>
        <w:rPr>
          <w:b/>
        </w:rPr>
        <w:t xml:space="preserve">Tulos</w:t>
      </w:r>
    </w:p>
    <w:p>
      <w:r>
        <w:t xml:space="preserve">saippua</w:t>
      </w:r>
    </w:p>
    <w:p>
      <w:r>
        <w:rPr>
          <w:b/>
        </w:rPr>
        <w:t xml:space="preserve">Tulos</w:t>
      </w:r>
    </w:p>
    <w:p>
      <w:r>
        <w:t xml:space="preserve">pesuaine</w:t>
      </w:r>
    </w:p>
    <w:p>
      <w:r>
        <w:rPr>
          <w:b/>
        </w:rPr>
        <w:t xml:space="preserve">Tulos</w:t>
      </w:r>
    </w:p>
    <w:p>
      <w:r>
        <w:t xml:space="preserve">koiranruoka</w:t>
      </w:r>
    </w:p>
    <w:p>
      <w:r>
        <w:rPr>
          <w:b/>
        </w:rPr>
        <w:t xml:space="preserve">Tulos</w:t>
      </w:r>
    </w:p>
    <w:p>
      <w:r>
        <w:t xml:space="preserve">lakritsi</w:t>
      </w:r>
    </w:p>
    <w:p>
      <w:r>
        <w:rPr>
          <w:b/>
        </w:rPr>
        <w:t xml:space="preserve">Tulos</w:t>
      </w:r>
    </w:p>
    <w:p>
      <w:r>
        <w:t xml:space="preserve">imijät</w:t>
      </w:r>
    </w:p>
    <w:p>
      <w:r>
        <w:rPr>
          <w:b/>
        </w:rPr>
        <w:t xml:space="preserve">Tulos</w:t>
      </w:r>
    </w:p>
    <w:p>
      <w:r>
        <w:t xml:space="preserve">makeiset</w:t>
      </w:r>
    </w:p>
    <w:p>
      <w:r>
        <w:rPr>
          <w:b/>
        </w:rPr>
        <w:t xml:space="preserve">Tulos</w:t>
      </w:r>
    </w:p>
    <w:p>
      <w:r>
        <w:t xml:space="preserve">karkkia</w:t>
      </w:r>
    </w:p>
    <w:p>
      <w:r>
        <w:rPr>
          <w:b/>
        </w:rPr>
        <w:t xml:space="preserve">Tulos</w:t>
      </w:r>
    </w:p>
    <w:p>
      <w:r>
        <w:t xml:space="preserve">bonbonit</w:t>
      </w:r>
    </w:p>
    <w:p>
      <w:r>
        <w:rPr>
          <w:b/>
        </w:rPr>
        <w:t xml:space="preserve">Tulos</w:t>
      </w:r>
    </w:p>
    <w:p>
      <w:r>
        <w:t xml:space="preserve">tikkarit</w:t>
      </w:r>
    </w:p>
    <w:p>
      <w:r>
        <w:rPr>
          <w:b/>
        </w:rPr>
        <w:t xml:space="preserve">Tulos</w:t>
      </w:r>
    </w:p>
    <w:p>
      <w:r>
        <w:t xml:space="preserve">lemmikkieläinten ruoka</w:t>
      </w:r>
    </w:p>
    <w:p>
      <w:r>
        <w:rPr>
          <w:b/>
        </w:rPr>
        <w:t xml:space="preserve">Tulos</w:t>
      </w:r>
    </w:p>
    <w:p>
      <w:r>
        <w:t xml:space="preserve">alpo</w:t>
      </w:r>
    </w:p>
    <w:p>
      <w:r>
        <w:rPr>
          <w:b/>
        </w:rPr>
        <w:t xml:space="preserve">Tulos</w:t>
      </w:r>
    </w:p>
    <w:p>
      <w:r>
        <w:t xml:space="preserve">Kibblen</w:t>
      </w:r>
    </w:p>
    <w:p>
      <w:r>
        <w:rPr>
          <w:b/>
        </w:rPr>
        <w:t xml:space="preserve">Tulos</w:t>
      </w:r>
    </w:p>
    <w:p>
      <w:r>
        <w:t xml:space="preserve">ruoka</w:t>
      </w:r>
    </w:p>
    <w:p>
      <w:r>
        <w:rPr>
          <w:b/>
        </w:rPr>
        <w:t xml:space="preserve">Tulos</w:t>
      </w:r>
    </w:p>
    <w:p>
      <w:r>
        <w:t xml:space="preserve">hoitoaine</w:t>
      </w:r>
    </w:p>
    <w:p>
      <w:r>
        <w:rPr>
          <w:b/>
        </w:rPr>
        <w:t xml:space="preserve">Tulos</w:t>
      </w:r>
    </w:p>
    <w:p>
      <w:r>
        <w:t xml:space="preserve">shampoo</w:t>
      </w:r>
    </w:p>
    <w:p>
      <w:r>
        <w:rPr>
          <w:b/>
        </w:rPr>
        <w:t xml:space="preserve">Tulos</w:t>
      </w:r>
    </w:p>
    <w:p>
      <w:r>
        <w:t xml:space="preserve">hammaslääke</w:t>
      </w:r>
    </w:p>
    <w:p>
      <w:r>
        <w:rPr>
          <w:b/>
        </w:rPr>
        <w:t xml:space="preserve">Tulos</w:t>
      </w:r>
    </w:p>
    <w:p>
      <w:r>
        <w:t xml:space="preserve">hammastahna</w:t>
      </w:r>
    </w:p>
    <w:p>
      <w:r>
        <w:rPr>
          <w:b/>
        </w:rPr>
        <w:t xml:space="preserve">Tulos</w:t>
      </w:r>
    </w:p>
    <w:p>
      <w:r>
        <w:t xml:space="preserve">astianpesuaine</w:t>
      </w:r>
    </w:p>
    <w:p>
      <w:r>
        <w:rPr>
          <w:b/>
        </w:rPr>
        <w:t xml:space="preserve">Esimerkki 7.751</w:t>
      </w:r>
    </w:p>
    <w:p>
      <w:r>
        <w:t xml:space="preserve">Nimeä jokin asia, johon kotiopetusta saavien lasten olisi vaikea tottua julkisessa koulussa.</w:t>
      </w:r>
    </w:p>
    <w:p>
      <w:r>
        <w:rPr>
          <w:b/>
        </w:rPr>
        <w:t xml:space="preserve">Tulos</w:t>
      </w:r>
    </w:p>
    <w:p>
      <w:r>
        <w:t xml:space="preserve">luokkatoverit</w:t>
      </w:r>
    </w:p>
    <w:p>
      <w:r>
        <w:rPr>
          <w:b/>
        </w:rPr>
        <w:t xml:space="preserve">Tulos</w:t>
      </w:r>
    </w:p>
    <w:p>
      <w:r>
        <w:t xml:space="preserve">eri opettajat</w:t>
      </w:r>
    </w:p>
    <w:p>
      <w:r>
        <w:rPr>
          <w:b/>
        </w:rPr>
        <w:t xml:space="preserve">Tulos</w:t>
      </w:r>
    </w:p>
    <w:p>
      <w:r>
        <w:t xml:space="preserve">kahvilaruoka</w:t>
      </w:r>
    </w:p>
    <w:p>
      <w:r>
        <w:rPr>
          <w:b/>
        </w:rPr>
        <w:t xml:space="preserve">Tulos</w:t>
      </w:r>
    </w:p>
    <w:p>
      <w:r>
        <w:t xml:space="preserve">kellot/aikataulut</w:t>
      </w:r>
    </w:p>
    <w:p>
      <w:r>
        <w:rPr>
          <w:b/>
        </w:rPr>
        <w:t xml:space="preserve">Tulos</w:t>
      </w:r>
    </w:p>
    <w:p>
      <w:r>
        <w:t xml:space="preserve">liikuntatunti</w:t>
      </w:r>
    </w:p>
    <w:p>
      <w:r>
        <w:rPr>
          <w:b/>
        </w:rPr>
        <w:t xml:space="preserve">Esimerkki 7.752</w:t>
      </w:r>
    </w:p>
    <w:p>
      <w:r>
        <w:t xml:space="preserve">nimeä eläintarhan äänekkäin eläin.</w:t>
      </w:r>
    </w:p>
    <w:p>
      <w:r>
        <w:rPr>
          <w:b/>
        </w:rPr>
        <w:t xml:space="preserve">Tulos</w:t>
      </w:r>
    </w:p>
    <w:p>
      <w:r>
        <w:t xml:space="preserve">leijona</w:t>
      </w:r>
    </w:p>
    <w:p>
      <w:r>
        <w:rPr>
          <w:b/>
        </w:rPr>
        <w:t xml:space="preserve">Tulos</w:t>
      </w:r>
    </w:p>
    <w:p>
      <w:r>
        <w:t xml:space="preserve">norsu</w:t>
      </w:r>
    </w:p>
    <w:p>
      <w:r>
        <w:rPr>
          <w:b/>
        </w:rPr>
        <w:t xml:space="preserve">Tulos</w:t>
      </w:r>
    </w:p>
    <w:p>
      <w:r>
        <w:t xml:space="preserve">apina</w:t>
      </w:r>
    </w:p>
    <w:p>
      <w:r>
        <w:rPr>
          <w:b/>
        </w:rPr>
        <w:t xml:space="preserve">Tulos</w:t>
      </w:r>
    </w:p>
    <w:p>
      <w:r>
        <w:t xml:space="preserve">tiikeri</w:t>
      </w:r>
    </w:p>
    <w:p>
      <w:r>
        <w:rPr>
          <w:b/>
        </w:rPr>
        <w:t xml:space="preserve">Esimerkki 7.753</w:t>
      </w:r>
    </w:p>
    <w:p>
      <w:r>
        <w:t xml:space="preserve">Nimeä jokin asia, jota pankki käyttää rikosten torjuntaan:</w:t>
      </w:r>
    </w:p>
    <w:p>
      <w:r>
        <w:rPr>
          <w:b/>
        </w:rPr>
        <w:t xml:space="preserve">Tulos</w:t>
      </w:r>
    </w:p>
    <w:p>
      <w:r>
        <w:t xml:space="preserve">kamerat</w:t>
      </w:r>
    </w:p>
    <w:p>
      <w:r>
        <w:rPr>
          <w:b/>
        </w:rPr>
        <w:t xml:space="preserve">Tulos</w:t>
      </w:r>
    </w:p>
    <w:p>
      <w:r>
        <w:t xml:space="preserve">hälytysjärjestelmä</w:t>
      </w:r>
    </w:p>
    <w:p>
      <w:r>
        <w:rPr>
          <w:b/>
        </w:rPr>
        <w:t xml:space="preserve">Tulos</w:t>
      </w:r>
    </w:p>
    <w:p>
      <w:r>
        <w:t xml:space="preserve">vartija</w:t>
      </w:r>
    </w:p>
    <w:p>
      <w:r>
        <w:rPr>
          <w:b/>
        </w:rPr>
        <w:t xml:space="preserve">Tulos</w:t>
      </w:r>
    </w:p>
    <w:p>
      <w:r>
        <w:t xml:space="preserve">Holvi</w:t>
      </w:r>
    </w:p>
    <w:p>
      <w:r>
        <w:rPr>
          <w:b/>
        </w:rPr>
        <w:t xml:space="preserve">Esimerkki 7.754</w:t>
      </w:r>
    </w:p>
    <w:p>
      <w:r>
        <w:t xml:space="preserve">Nimeä jotain, jota voisit raapia.</w:t>
      </w:r>
    </w:p>
    <w:p>
      <w:r>
        <w:rPr>
          <w:b/>
        </w:rPr>
        <w:t xml:space="preserve">Tulos</w:t>
      </w:r>
    </w:p>
    <w:p>
      <w:r>
        <w:t xml:space="preserve">pää</w:t>
      </w:r>
    </w:p>
    <w:p>
      <w:r>
        <w:rPr>
          <w:b/>
        </w:rPr>
        <w:t xml:space="preserve">Tulos</w:t>
      </w:r>
    </w:p>
    <w:p>
      <w:r>
        <w:t xml:space="preserve">selkäsi</w:t>
      </w:r>
    </w:p>
    <w:p>
      <w:r>
        <w:rPr>
          <w:b/>
        </w:rPr>
        <w:t xml:space="preserve">Tulos</w:t>
      </w:r>
    </w:p>
    <w:p>
      <w:r>
        <w:t xml:space="preserve">arpajaiset</w:t>
      </w:r>
    </w:p>
    <w:p>
      <w:r>
        <w:rPr>
          <w:b/>
        </w:rPr>
        <w:t xml:space="preserve">Tulos</w:t>
      </w:r>
    </w:p>
    <w:p>
      <w:r>
        <w:t xml:space="preserve">hyönteisten puremat</w:t>
      </w:r>
    </w:p>
    <w:p>
      <w:r>
        <w:rPr>
          <w:b/>
        </w:rPr>
        <w:t xml:space="preserve">Tulos</w:t>
      </w:r>
    </w:p>
    <w:p>
      <w:r>
        <w:t xml:space="preserve">pakarat</w:t>
      </w:r>
    </w:p>
    <w:p>
      <w:r>
        <w:rPr>
          <w:b/>
        </w:rPr>
        <w:t xml:space="preserve">Tulos</w:t>
      </w:r>
    </w:p>
    <w:p>
      <w:r>
        <w:t xml:space="preserve">auto</w:t>
      </w:r>
    </w:p>
    <w:p>
      <w:r>
        <w:rPr>
          <w:b/>
        </w:rPr>
        <w:t xml:space="preserve">Esimerkki 7.755</w:t>
      </w:r>
    </w:p>
    <w:p>
      <w:r>
        <w:t xml:space="preserve">Nimeä parhaat elokuvat, joista Billy Crystal tunnetaan parhaiten.</w:t>
      </w:r>
    </w:p>
    <w:p>
      <w:r>
        <w:rPr>
          <w:b/>
        </w:rPr>
        <w:t xml:space="preserve">Tulos</w:t>
      </w:r>
    </w:p>
    <w:p>
      <w:r>
        <w:t xml:space="preserve">Harry tapasi Sallyn</w:t>
      </w:r>
    </w:p>
    <w:p>
      <w:r>
        <w:rPr>
          <w:b/>
        </w:rPr>
        <w:t xml:space="preserve">Tulos</w:t>
      </w:r>
    </w:p>
    <w:p>
      <w:r>
        <w:t xml:space="preserve">kaupunkilaiset</w:t>
      </w:r>
    </w:p>
    <w:p>
      <w:r>
        <w:rPr>
          <w:b/>
        </w:rPr>
        <w:t xml:space="preserve">Tulos</w:t>
      </w:r>
    </w:p>
    <w:p>
      <w:r>
        <w:t xml:space="preserve">prinsessamorsian</w:t>
      </w:r>
    </w:p>
    <w:p>
      <w:r>
        <w:rPr>
          <w:b/>
        </w:rPr>
        <w:t xml:space="preserve">Tulos</w:t>
      </w:r>
    </w:p>
    <w:p>
      <w:r>
        <w:t xml:space="preserve">monster inc.</w:t>
      </w:r>
    </w:p>
    <w:p>
      <w:r>
        <w:rPr>
          <w:b/>
        </w:rPr>
        <w:t xml:space="preserve">Tulos</w:t>
      </w:r>
    </w:p>
    <w:p>
      <w:r>
        <w:t xml:space="preserve">heittää äidin junasta</w:t>
      </w:r>
    </w:p>
    <w:p>
      <w:r>
        <w:rPr>
          <w:b/>
        </w:rPr>
        <w:t xml:space="preserve">Tulos</w:t>
      </w:r>
    </w:p>
    <w:p>
      <w:r>
        <w:t xml:space="preserve">analysoi tämä</w:t>
      </w:r>
    </w:p>
    <w:p>
      <w:r>
        <w:rPr>
          <w:b/>
        </w:rPr>
        <w:t xml:space="preserve">Esimerkki 7.756</w:t>
      </w:r>
    </w:p>
    <w:p>
      <w:r>
        <w:t xml:space="preserve">Nimeä jokin asia, josta kaikki valittavat.</w:t>
      </w:r>
    </w:p>
    <w:p>
      <w:r>
        <w:rPr>
          <w:b/>
        </w:rPr>
        <w:t xml:space="preserve">Tulos</w:t>
      </w:r>
    </w:p>
    <w:p>
      <w:r>
        <w:t xml:space="preserve">sää</w:t>
      </w:r>
    </w:p>
    <w:p>
      <w:r>
        <w:rPr>
          <w:b/>
        </w:rPr>
        <w:t xml:space="preserve">Tulos</w:t>
      </w:r>
    </w:p>
    <w:p>
      <w:r>
        <w:t xml:space="preserve">työ</w:t>
      </w:r>
    </w:p>
    <w:p>
      <w:r>
        <w:rPr>
          <w:b/>
        </w:rPr>
        <w:t xml:space="preserve">Tulos</w:t>
      </w:r>
    </w:p>
    <w:p>
      <w:r>
        <w:t xml:space="preserve">rahaa</w:t>
      </w:r>
    </w:p>
    <w:p>
      <w:r>
        <w:rPr>
          <w:b/>
        </w:rPr>
        <w:t xml:space="preserve">Tulos</w:t>
      </w:r>
    </w:p>
    <w:p>
      <w:r>
        <w:t xml:space="preserve">laskut</w:t>
      </w:r>
    </w:p>
    <w:p>
      <w:r>
        <w:rPr>
          <w:b/>
        </w:rPr>
        <w:t xml:space="preserve">Tulos</w:t>
      </w:r>
    </w:p>
    <w:p>
      <w:r>
        <w:t xml:space="preserve">verot</w:t>
      </w:r>
    </w:p>
    <w:p>
      <w:r>
        <w:rPr>
          <w:b/>
        </w:rPr>
        <w:t xml:space="preserve">Tulos</w:t>
      </w:r>
    </w:p>
    <w:p>
      <w:r>
        <w:t xml:space="preserve">liikenne</w:t>
      </w:r>
    </w:p>
    <w:p>
      <w:r>
        <w:rPr>
          <w:b/>
        </w:rPr>
        <w:t xml:space="preserve">Tulos</w:t>
      </w:r>
    </w:p>
    <w:p>
      <w:r>
        <w:t xml:space="preserve">kaasun hinnat</w:t>
      </w:r>
    </w:p>
    <w:p>
      <w:r>
        <w:rPr>
          <w:b/>
        </w:rPr>
        <w:t xml:space="preserve">Esimerkki 7.757</w:t>
      </w:r>
    </w:p>
    <w:p>
      <w:r>
        <w:t xml:space="preserve">Nimeä eläin, jota ihmiset käyttävät kuljetukseen.</w:t>
      </w:r>
    </w:p>
    <w:p>
      <w:r>
        <w:rPr>
          <w:b/>
        </w:rPr>
        <w:t xml:space="preserve">Tulos</w:t>
      </w:r>
    </w:p>
    <w:p>
      <w:r>
        <w:t xml:space="preserve">hevonen</w:t>
      </w:r>
    </w:p>
    <w:p>
      <w:r>
        <w:rPr>
          <w:b/>
        </w:rPr>
        <w:t xml:space="preserve">Tulos</w:t>
      </w:r>
    </w:p>
    <w:p>
      <w:r>
        <w:t xml:space="preserve">kameli</w:t>
      </w:r>
    </w:p>
    <w:p>
      <w:r>
        <w:rPr>
          <w:b/>
        </w:rPr>
        <w:t xml:space="preserve">Tulos</w:t>
      </w:r>
    </w:p>
    <w:p>
      <w:r>
        <w:t xml:space="preserve">koira</w:t>
      </w:r>
    </w:p>
    <w:p>
      <w:r>
        <w:rPr>
          <w:b/>
        </w:rPr>
        <w:t xml:space="preserve">Tulos</w:t>
      </w:r>
    </w:p>
    <w:p>
      <w:r>
        <w:t xml:space="preserve">norsu</w:t>
      </w:r>
    </w:p>
    <w:p>
      <w:r>
        <w:rPr>
          <w:b/>
        </w:rPr>
        <w:t xml:space="preserve">Esimerkki 7.758</w:t>
      </w:r>
    </w:p>
    <w:p>
      <w:r>
        <w:t xml:space="preserve">nimeä jotain triviaalia, josta ihmiset riitelevät.</w:t>
      </w:r>
    </w:p>
    <w:p>
      <w:r>
        <w:rPr>
          <w:b/>
        </w:rPr>
        <w:t xml:space="preserve">Tulos</w:t>
      </w:r>
    </w:p>
    <w:p>
      <w:r>
        <w:t xml:space="preserve">rahaa</w:t>
      </w:r>
    </w:p>
    <w:p>
      <w:r>
        <w:rPr>
          <w:b/>
        </w:rPr>
        <w:t xml:space="preserve">Tulos</w:t>
      </w:r>
    </w:p>
    <w:p>
      <w:r>
        <w:t xml:space="preserve">oikeassa oleminen</w:t>
      </w:r>
    </w:p>
    <w:p>
      <w:r>
        <w:rPr>
          <w:b/>
        </w:rPr>
        <w:t xml:space="preserve">Tulos</w:t>
      </w:r>
    </w:p>
    <w:p>
      <w:r>
        <w:t xml:space="preserve">mitä syödä</w:t>
      </w:r>
    </w:p>
    <w:p>
      <w:r>
        <w:rPr>
          <w:b/>
        </w:rPr>
        <w:t xml:space="preserve">Tulos</w:t>
      </w:r>
    </w:p>
    <w:p>
      <w:r>
        <w:t xml:space="preserve">pysäköinti</w:t>
      </w:r>
    </w:p>
    <w:p>
      <w:r>
        <w:rPr>
          <w:b/>
        </w:rPr>
        <w:t xml:space="preserve">Esimerkki 7.759</w:t>
      </w:r>
    </w:p>
    <w:p>
      <w:r>
        <w:t xml:space="preserve">Kerro jotain, jonka mies omistaa ja jota hän ei halua vaimonsa käyttävän.</w:t>
      </w:r>
    </w:p>
    <w:p>
      <w:r>
        <w:rPr>
          <w:b/>
        </w:rPr>
        <w:t xml:space="preserve">Tulos</w:t>
      </w:r>
    </w:p>
    <w:p>
      <w:r>
        <w:t xml:space="preserve">hänen partakoneensa</w:t>
      </w:r>
    </w:p>
    <w:p>
      <w:r>
        <w:rPr>
          <w:b/>
        </w:rPr>
        <w:t xml:space="preserve">Tulos</w:t>
      </w:r>
    </w:p>
    <w:p>
      <w:r>
        <w:t xml:space="preserve">hänen autonsa/kuorma-autonsa</w:t>
      </w:r>
    </w:p>
    <w:p>
      <w:r>
        <w:rPr>
          <w:b/>
        </w:rPr>
        <w:t xml:space="preserve">Tulos</w:t>
      </w:r>
    </w:p>
    <w:p>
      <w:r>
        <w:t xml:space="preserve">hänen työkalunsa</w:t>
      </w:r>
    </w:p>
    <w:p>
      <w:r>
        <w:rPr>
          <w:b/>
        </w:rPr>
        <w:t xml:space="preserve">Tulos</w:t>
      </w:r>
    </w:p>
    <w:p>
      <w:r>
        <w:t xml:space="preserve">hänen alusvaatteensa</w:t>
      </w:r>
    </w:p>
    <w:p>
      <w:r>
        <w:rPr>
          <w:b/>
        </w:rPr>
        <w:t xml:space="preserve">Esimerkki 7.760</w:t>
      </w:r>
    </w:p>
    <w:p>
      <w:r>
        <w:t xml:space="preserve">Nimeä sairaus, joka päättyy "itis".</w:t>
      </w:r>
    </w:p>
    <w:p>
      <w:r>
        <w:rPr>
          <w:b/>
        </w:rPr>
        <w:t xml:space="preserve">Tulos</w:t>
      </w:r>
    </w:p>
    <w:p>
      <w:r>
        <w:t xml:space="preserve">niveltulehdus</w:t>
      </w:r>
    </w:p>
    <w:p>
      <w:r>
        <w:rPr>
          <w:b/>
        </w:rPr>
        <w:t xml:space="preserve">Tulos</w:t>
      </w:r>
    </w:p>
    <w:p>
      <w:r>
        <w:t xml:space="preserve">kurkunpäätulehdus</w:t>
      </w:r>
    </w:p>
    <w:p>
      <w:r>
        <w:rPr>
          <w:b/>
        </w:rPr>
        <w:t xml:space="preserve">Tulos</w:t>
      </w:r>
    </w:p>
    <w:p>
      <w:r>
        <w:t xml:space="preserve">tonsilliitti</w:t>
      </w:r>
    </w:p>
    <w:p>
      <w:r>
        <w:rPr>
          <w:b/>
        </w:rPr>
        <w:t xml:space="preserve">Tulos</w:t>
      </w:r>
    </w:p>
    <w:p>
      <w:r>
        <w:t xml:space="preserve">umpilisäke</w:t>
      </w:r>
    </w:p>
    <w:p>
      <w:r>
        <w:rPr>
          <w:b/>
        </w:rPr>
        <w:t xml:space="preserve">Tulos</w:t>
      </w:r>
    </w:p>
    <w:p>
      <w:r>
        <w:t xml:space="preserve">keuhkoputkentulehdus</w:t>
      </w:r>
    </w:p>
    <w:p>
      <w:r>
        <w:rPr>
          <w:b/>
        </w:rPr>
        <w:t xml:space="preserve">Tulos</w:t>
      </w:r>
    </w:p>
    <w:p>
      <w:r>
        <w:t xml:space="preserve">jännetuppitulehdus</w:t>
      </w:r>
    </w:p>
    <w:p>
      <w:r>
        <w:rPr>
          <w:b/>
        </w:rPr>
        <w:t xml:space="preserve">Esimerkki 7.761</w:t>
      </w:r>
    </w:p>
    <w:p>
      <w:r>
        <w:t xml:space="preserve">Nimeä urheilulaji, jota pelataan syksyllä.</w:t>
      </w:r>
    </w:p>
    <w:p>
      <w:r>
        <w:rPr>
          <w:b/>
        </w:rPr>
        <w:t xml:space="preserve">Tulos</w:t>
      </w:r>
    </w:p>
    <w:p>
      <w:r>
        <w:t xml:space="preserve">jalkapallo</w:t>
      </w:r>
    </w:p>
    <w:p>
      <w:r>
        <w:rPr>
          <w:b/>
        </w:rPr>
        <w:t xml:space="preserve">Tulos</w:t>
      </w:r>
    </w:p>
    <w:p>
      <w:r>
        <w:t xml:space="preserve">jääkiekko</w:t>
      </w:r>
    </w:p>
    <w:p>
      <w:r>
        <w:rPr>
          <w:b/>
        </w:rPr>
        <w:t xml:space="preserve">Tulos</w:t>
      </w:r>
    </w:p>
    <w:p>
      <w:r>
        <w:t xml:space="preserve">koripallo</w:t>
      </w:r>
    </w:p>
    <w:p>
      <w:r>
        <w:rPr>
          <w:b/>
        </w:rPr>
        <w:t xml:space="preserve">Esimerkki 7.762</w:t>
      </w:r>
    </w:p>
    <w:p>
      <w:r>
        <w:t xml:space="preserve">Nimeä liikennemuoto, joka pitää hyvin vähän ääntä.</w:t>
      </w:r>
    </w:p>
    <w:p>
      <w:r>
        <w:rPr>
          <w:b/>
        </w:rPr>
        <w:t xml:space="preserve">Tulos</w:t>
      </w:r>
    </w:p>
    <w:p>
      <w:r>
        <w:t xml:space="preserve">pyörä</w:t>
      </w:r>
    </w:p>
    <w:p>
      <w:r>
        <w:rPr>
          <w:b/>
        </w:rPr>
        <w:t xml:space="preserve">Tulos</w:t>
      </w:r>
    </w:p>
    <w:p>
      <w:r>
        <w:t xml:space="preserve">auto</w:t>
      </w:r>
    </w:p>
    <w:p>
      <w:r>
        <w:rPr>
          <w:b/>
        </w:rPr>
        <w:t xml:space="preserve">Tulos</w:t>
      </w:r>
    </w:p>
    <w:p>
      <w:r>
        <w:t xml:space="preserve">lentokone</w:t>
      </w:r>
    </w:p>
    <w:p>
      <w:r>
        <w:rPr>
          <w:b/>
        </w:rPr>
        <w:t xml:space="preserve">Tulos</w:t>
      </w:r>
    </w:p>
    <w:p>
      <w:r>
        <w:t xml:space="preserve">kävely</w:t>
      </w:r>
    </w:p>
    <w:p>
      <w:r>
        <w:rPr>
          <w:b/>
        </w:rPr>
        <w:t xml:space="preserve">Tulos</w:t>
      </w:r>
    </w:p>
    <w:p>
      <w:r>
        <w:t xml:space="preserve">monorail</w:t>
      </w:r>
    </w:p>
    <w:p>
      <w:r>
        <w:rPr>
          <w:b/>
        </w:rPr>
        <w:t xml:space="preserve">Esimerkki 7.763</w:t>
      </w:r>
    </w:p>
    <w:p>
      <w:r>
        <w:t xml:space="preserve">nimeä vahva nainen, joka pelottaa miehiä.</w:t>
      </w:r>
    </w:p>
    <w:p>
      <w:r>
        <w:rPr>
          <w:b/>
        </w:rPr>
        <w:t xml:space="preserve">Tulos</w:t>
      </w:r>
    </w:p>
    <w:p>
      <w:r>
        <w:t xml:space="preserve">Hillary Clinton</w:t>
      </w:r>
    </w:p>
    <w:p>
      <w:r>
        <w:rPr>
          <w:b/>
        </w:rPr>
        <w:t xml:space="preserve">Tulos</w:t>
      </w:r>
    </w:p>
    <w:p>
      <w:r>
        <w:t xml:space="preserve">Oprah Winfrey</w:t>
      </w:r>
    </w:p>
    <w:p>
      <w:r>
        <w:rPr>
          <w:b/>
        </w:rPr>
        <w:t xml:space="preserve">Tulos</w:t>
      </w:r>
    </w:p>
    <w:p>
      <w:r>
        <w:t xml:space="preserve">xena</w:t>
      </w:r>
    </w:p>
    <w:p>
      <w:r>
        <w:rPr>
          <w:b/>
        </w:rPr>
        <w:t xml:space="preserve">Tulos</w:t>
      </w:r>
    </w:p>
    <w:p>
      <w:r>
        <w:t xml:space="preserve">chyna</w:t>
      </w:r>
    </w:p>
    <w:p>
      <w:r>
        <w:rPr>
          <w:b/>
        </w:rPr>
        <w:t xml:space="preserve">Tulos</w:t>
      </w:r>
    </w:p>
    <w:p>
      <w:r>
        <w:t xml:space="preserve">Ihmenainen</w:t>
      </w:r>
    </w:p>
    <w:p>
      <w:r>
        <w:rPr>
          <w:b/>
        </w:rPr>
        <w:t xml:space="preserve">Tulos</w:t>
      </w:r>
    </w:p>
    <w:p>
      <w:r>
        <w:t xml:space="preserve">kuningatar Latifah</w:t>
      </w:r>
    </w:p>
    <w:p>
      <w:r>
        <w:rPr>
          <w:b/>
        </w:rPr>
        <w:t xml:space="preserve">Esimerkki 7.764</w:t>
      </w:r>
    </w:p>
    <w:p>
      <w:r>
        <w:t xml:space="preserve">nimeä jotain, joka on kuuden tai kahdentoista kappaleen pakkauksissa.</w:t>
      </w:r>
    </w:p>
    <w:p>
      <w:r>
        <w:rPr>
          <w:b/>
        </w:rPr>
        <w:t xml:space="preserve">Tulos</w:t>
      </w:r>
    </w:p>
    <w:p>
      <w:r>
        <w:t xml:space="preserve">Sooda</w:t>
      </w:r>
    </w:p>
    <w:p>
      <w:r>
        <w:rPr>
          <w:b/>
        </w:rPr>
        <w:t xml:space="preserve">Tulos</w:t>
      </w:r>
    </w:p>
    <w:p>
      <w:r>
        <w:t xml:space="preserve">olutta</w:t>
      </w:r>
    </w:p>
    <w:p>
      <w:r>
        <w:rPr>
          <w:b/>
        </w:rPr>
        <w:t xml:space="preserve">Tulos</w:t>
      </w:r>
    </w:p>
    <w:p>
      <w:r>
        <w:t xml:space="preserve">munat</w:t>
      </w:r>
    </w:p>
    <w:p>
      <w:r>
        <w:rPr>
          <w:b/>
        </w:rPr>
        <w:t xml:space="preserve">Tulos</w:t>
      </w:r>
    </w:p>
    <w:p>
      <w:r>
        <w:t xml:space="preserve">hot dogit</w:t>
      </w:r>
    </w:p>
    <w:p>
      <w:r>
        <w:rPr>
          <w:b/>
        </w:rPr>
        <w:t xml:space="preserve">Tulos</w:t>
      </w:r>
    </w:p>
    <w:p>
      <w:r>
        <w:t xml:space="preserve">WC-paperi</w:t>
      </w:r>
    </w:p>
    <w:p>
      <w:r>
        <w:rPr>
          <w:b/>
        </w:rPr>
        <w:t xml:space="preserve">Tulos</w:t>
      </w:r>
    </w:p>
    <w:p>
      <w:r>
        <w:t xml:space="preserve">purukumi</w:t>
      </w:r>
    </w:p>
    <w:p>
      <w:r>
        <w:rPr>
          <w:b/>
        </w:rPr>
        <w:t xml:space="preserve">Tulos</w:t>
      </w:r>
    </w:p>
    <w:p>
      <w:r>
        <w:t xml:space="preserve">donitsit</w:t>
      </w:r>
    </w:p>
    <w:p>
      <w:r>
        <w:rPr>
          <w:b/>
        </w:rPr>
        <w:t xml:space="preserve">Esimerkki 7.765</w:t>
      </w:r>
    </w:p>
    <w:p>
      <w:r>
        <w:t xml:space="preserve">nimeä jotain vanhaa mutta hyvää.</w:t>
      </w:r>
    </w:p>
    <w:p>
      <w:r>
        <w:rPr>
          <w:b/>
        </w:rPr>
        <w:t xml:space="preserve">Tulos</w:t>
      </w:r>
    </w:p>
    <w:p>
      <w:r>
        <w:t xml:space="preserve">musiikki</w:t>
      </w:r>
    </w:p>
    <w:p>
      <w:r>
        <w:rPr>
          <w:b/>
        </w:rPr>
        <w:t xml:space="preserve">Tulos</w:t>
      </w:r>
    </w:p>
    <w:p>
      <w:r>
        <w:t xml:space="preserve">auto</w:t>
      </w:r>
    </w:p>
    <w:p>
      <w:r>
        <w:rPr>
          <w:b/>
        </w:rPr>
        <w:t xml:space="preserve">Tulos</w:t>
      </w:r>
    </w:p>
    <w:p>
      <w:r>
        <w:t xml:space="preserve">elokuvat</w:t>
      </w:r>
    </w:p>
    <w:p>
      <w:r>
        <w:rPr>
          <w:b/>
        </w:rPr>
        <w:t xml:space="preserve">Esimerkki 7.766</w:t>
      </w:r>
    </w:p>
    <w:p>
      <w:r>
        <w:t xml:space="preserve">nimetä jotain, jota ihmiset voisivat näyttää olohuoneissaan.</w:t>
      </w:r>
    </w:p>
    <w:p>
      <w:r>
        <w:rPr>
          <w:b/>
        </w:rPr>
        <w:t xml:space="preserve">Tulos</w:t>
      </w:r>
    </w:p>
    <w:p>
      <w:r>
        <w:t xml:space="preserve">kuvat</w:t>
      </w:r>
    </w:p>
    <w:p>
      <w:r>
        <w:rPr>
          <w:b/>
        </w:rPr>
        <w:t xml:space="preserve">Tulos</w:t>
      </w:r>
    </w:p>
    <w:p>
      <w:r>
        <w:t xml:space="preserve">televisio</w:t>
      </w:r>
    </w:p>
    <w:p>
      <w:r>
        <w:rPr>
          <w:b/>
        </w:rPr>
        <w:t xml:space="preserve">Tulos</w:t>
      </w:r>
    </w:p>
    <w:p>
      <w:r>
        <w:t xml:space="preserve">taideteos</w:t>
      </w:r>
    </w:p>
    <w:p>
      <w:r>
        <w:rPr>
          <w:b/>
        </w:rPr>
        <w:t xml:space="preserve">Tulos</w:t>
      </w:r>
    </w:p>
    <w:p>
      <w:r>
        <w:t xml:space="preserve">pokaalit</w:t>
      </w:r>
    </w:p>
    <w:p>
      <w:r>
        <w:rPr>
          <w:b/>
        </w:rPr>
        <w:t xml:space="preserve">Esimerkki 7.767</w:t>
      </w:r>
    </w:p>
    <w:p>
      <w:r>
        <w:t xml:space="preserve">nimeä lemmikkieläin, joka ei ole työläs, mutta ei myöskään hauska.</w:t>
      </w:r>
    </w:p>
    <w:p>
      <w:r>
        <w:rPr>
          <w:b/>
        </w:rPr>
        <w:t xml:space="preserve">Tulos</w:t>
      </w:r>
    </w:p>
    <w:p>
      <w:r>
        <w:t xml:space="preserve">kala</w:t>
      </w:r>
    </w:p>
    <w:p>
      <w:r>
        <w:rPr>
          <w:b/>
        </w:rPr>
        <w:t xml:space="preserve">Tulos</w:t>
      </w:r>
    </w:p>
    <w:p>
      <w:r>
        <w:t xml:space="preserve">matelija</w:t>
      </w:r>
    </w:p>
    <w:p>
      <w:r>
        <w:rPr>
          <w:b/>
        </w:rPr>
        <w:t xml:space="preserve">Tulos</w:t>
      </w:r>
    </w:p>
    <w:p>
      <w:r>
        <w:t xml:space="preserve">lintu</w:t>
      </w:r>
    </w:p>
    <w:p>
      <w:r>
        <w:rPr>
          <w:b/>
        </w:rPr>
        <w:t xml:space="preserve">Tulos</w:t>
      </w:r>
    </w:p>
    <w:p>
      <w:r>
        <w:t xml:space="preserve">cat</w:t>
      </w:r>
    </w:p>
    <w:p>
      <w:r>
        <w:rPr>
          <w:b/>
        </w:rPr>
        <w:t xml:space="preserve">Tulos</w:t>
      </w:r>
    </w:p>
    <w:p>
      <w:r>
        <w:t xml:space="preserve">rotta</w:t>
      </w:r>
    </w:p>
    <w:p>
      <w:r>
        <w:rPr>
          <w:b/>
        </w:rPr>
        <w:t xml:space="preserve">Tulos</w:t>
      </w:r>
    </w:p>
    <w:p>
      <w:r>
        <w:t xml:space="preserve">erakkorapu</w:t>
      </w:r>
    </w:p>
    <w:p>
      <w:r>
        <w:rPr>
          <w:b/>
        </w:rPr>
        <w:t xml:space="preserve">Tulos</w:t>
      </w:r>
    </w:p>
    <w:p>
      <w:r>
        <w:t xml:space="preserve">koira</w:t>
      </w:r>
    </w:p>
    <w:p>
      <w:r>
        <w:rPr>
          <w:b/>
        </w:rPr>
        <w:t xml:space="preserve">Tulos</w:t>
      </w:r>
    </w:p>
    <w:p>
      <w:r>
        <w:t xml:space="preserve">lemmikkikivi</w:t>
      </w:r>
    </w:p>
    <w:p>
      <w:r>
        <w:rPr>
          <w:b/>
        </w:rPr>
        <w:t xml:space="preserve">Esimerkki 7.768</w:t>
      </w:r>
    </w:p>
    <w:p>
      <w:r>
        <w:t xml:space="preserve">Nimeä ammattilaisurheilija, joka on joutunut skandaaliin.</w:t>
      </w:r>
    </w:p>
    <w:p>
      <w:r>
        <w:rPr>
          <w:b/>
        </w:rPr>
        <w:t xml:space="preserve">Tulos</w:t>
      </w:r>
    </w:p>
    <w:p>
      <w:r>
        <w:t xml:space="preserve">Alex Rodriguez</w:t>
      </w:r>
    </w:p>
    <w:p>
      <w:r>
        <w:rPr>
          <w:b/>
        </w:rPr>
        <w:t xml:space="preserve">Tulos</w:t>
      </w:r>
    </w:p>
    <w:p>
      <w:r>
        <w:t xml:space="preserve">kobe bryant</w:t>
      </w:r>
    </w:p>
    <w:p>
      <w:r>
        <w:rPr>
          <w:b/>
        </w:rPr>
        <w:t xml:space="preserve">Tulos</w:t>
      </w:r>
    </w:p>
    <w:p>
      <w:r>
        <w:t xml:space="preserve">oj simpson</w:t>
      </w:r>
    </w:p>
    <w:p>
      <w:r>
        <w:rPr>
          <w:b/>
        </w:rPr>
        <w:t xml:space="preserve">Tulos</w:t>
      </w:r>
    </w:p>
    <w:p>
      <w:r>
        <w:t xml:space="preserve">Tiger Woods</w:t>
      </w:r>
    </w:p>
    <w:p>
      <w:r>
        <w:rPr>
          <w:b/>
        </w:rPr>
        <w:t xml:space="preserve">Esimerkki 7.769</w:t>
      </w:r>
    </w:p>
    <w:p>
      <w:r>
        <w:t xml:space="preserve">nimeä jokin omistamasi asia, jolle puhut kuin se olisi ihminen.</w:t>
      </w:r>
    </w:p>
    <w:p>
      <w:r>
        <w:rPr>
          <w:b/>
        </w:rPr>
        <w:t xml:space="preserve">Tulos</w:t>
      </w:r>
    </w:p>
    <w:p>
      <w:r>
        <w:t xml:space="preserve">lemmikit</w:t>
      </w:r>
    </w:p>
    <w:p>
      <w:r>
        <w:rPr>
          <w:b/>
        </w:rPr>
        <w:t xml:space="preserve">Tulos</w:t>
      </w:r>
    </w:p>
    <w:p>
      <w:r>
        <w:t xml:space="preserve">kasvit</w:t>
      </w:r>
    </w:p>
    <w:p>
      <w:r>
        <w:rPr>
          <w:b/>
        </w:rPr>
        <w:t xml:space="preserve">Tulos</w:t>
      </w:r>
    </w:p>
    <w:p>
      <w:r>
        <w:t xml:space="preserve">auto</w:t>
      </w:r>
    </w:p>
    <w:p>
      <w:r>
        <w:rPr>
          <w:b/>
        </w:rPr>
        <w:t xml:space="preserve">Tulos</w:t>
      </w:r>
    </w:p>
    <w:p>
      <w:r>
        <w:t xml:space="preserve">televisio</w:t>
      </w:r>
    </w:p>
    <w:p>
      <w:r>
        <w:rPr>
          <w:b/>
        </w:rPr>
        <w:t xml:space="preserve">Esimerkki 7.770</w:t>
      </w:r>
    </w:p>
    <w:p>
      <w:r>
        <w:t xml:space="preserve">nimeä jokin asia, jonka ihmiset voivat periä geneettisesti vanhemmiltaan:</w:t>
      </w:r>
    </w:p>
    <w:p>
      <w:r>
        <w:rPr>
          <w:b/>
        </w:rPr>
        <w:t xml:space="preserve">Tulos</w:t>
      </w:r>
    </w:p>
    <w:p>
      <w:r>
        <w:t xml:space="preserve">silmien väri</w:t>
      </w:r>
    </w:p>
    <w:p>
      <w:r>
        <w:rPr>
          <w:b/>
        </w:rPr>
        <w:t xml:space="preserve">Tulos</w:t>
      </w:r>
    </w:p>
    <w:p>
      <w:r>
        <w:t xml:space="preserve">hiusten väri</w:t>
      </w:r>
    </w:p>
    <w:p>
      <w:r>
        <w:rPr>
          <w:b/>
        </w:rPr>
        <w:t xml:space="preserve">Tulos</w:t>
      </w:r>
    </w:p>
    <w:p>
      <w:r>
        <w:t xml:space="preserve">korkeus</w:t>
      </w:r>
    </w:p>
    <w:p>
      <w:r>
        <w:rPr>
          <w:b/>
        </w:rPr>
        <w:t xml:space="preserve">Tulos</w:t>
      </w:r>
    </w:p>
    <w:p>
      <w:r>
        <w:t xml:space="preserve">Nenä</w:t>
      </w:r>
    </w:p>
    <w:p>
      <w:r>
        <w:rPr>
          <w:b/>
        </w:rPr>
        <w:t xml:space="preserve">Tulos</w:t>
      </w:r>
    </w:p>
    <w:p>
      <w:r>
        <w:t xml:space="preserve">sydänongelmat</w:t>
      </w:r>
    </w:p>
    <w:p>
      <w:r>
        <w:rPr>
          <w:b/>
        </w:rPr>
        <w:t xml:space="preserve">Tulos</w:t>
      </w:r>
    </w:p>
    <w:p>
      <w:r>
        <w:t xml:space="preserve">kaljuuntuminen</w:t>
      </w:r>
    </w:p>
    <w:p>
      <w:r>
        <w:rPr>
          <w:b/>
        </w:rPr>
        <w:t xml:space="preserve">Tulos</w:t>
      </w:r>
    </w:p>
    <w:p>
      <w:r>
        <w:t xml:space="preserve">ihon väri</w:t>
      </w:r>
    </w:p>
    <w:p>
      <w:r>
        <w:rPr>
          <w:b/>
        </w:rPr>
        <w:t xml:space="preserve">Esimerkki 7.771</w:t>
      </w:r>
    </w:p>
    <w:p>
      <w:r>
        <w:t xml:space="preserve">Kerro jotain, mitä lapseton pariskunta tekee enemmän kuin pariskunta, jolla on lapsia.</w:t>
      </w:r>
    </w:p>
    <w:p>
      <w:r>
        <w:rPr>
          <w:b/>
        </w:rPr>
        <w:t xml:space="preserve">Tulos</w:t>
      </w:r>
    </w:p>
    <w:p>
      <w:r>
        <w:t xml:space="preserve">matkustaminen</w:t>
      </w:r>
    </w:p>
    <w:p>
      <w:r>
        <w:rPr>
          <w:b/>
        </w:rPr>
        <w:t xml:space="preserve">Tulos</w:t>
      </w:r>
    </w:p>
    <w:p>
      <w:r>
        <w:t xml:space="preserve">menossa ulos</w:t>
      </w:r>
    </w:p>
    <w:p>
      <w:r>
        <w:rPr>
          <w:b/>
        </w:rPr>
        <w:t xml:space="preserve">Tulos</w:t>
      </w:r>
    </w:p>
    <w:p>
      <w:r>
        <w:t xml:space="preserve">käydä ulkona syömässä</w:t>
      </w:r>
    </w:p>
    <w:p>
      <w:r>
        <w:rPr>
          <w:b/>
        </w:rPr>
        <w:t xml:space="preserve">Tulos</w:t>
      </w:r>
    </w:p>
    <w:p>
      <w:r>
        <w:t xml:space="preserve">rentoutua</w:t>
      </w:r>
    </w:p>
    <w:p>
      <w:r>
        <w:rPr>
          <w:b/>
        </w:rPr>
        <w:t xml:space="preserve">Tulos</w:t>
      </w:r>
    </w:p>
    <w:p>
      <w:r>
        <w:t xml:space="preserve">ostokset</w:t>
      </w:r>
    </w:p>
    <w:p>
      <w:r>
        <w:rPr>
          <w:b/>
        </w:rPr>
        <w:t xml:space="preserve">Esimerkki 7.772</w:t>
      </w:r>
    </w:p>
    <w:p>
      <w:r>
        <w:t xml:space="preserve">nimeä videopelikonsoli.</w:t>
      </w:r>
    </w:p>
    <w:p>
      <w:r>
        <w:rPr>
          <w:b/>
        </w:rPr>
        <w:t xml:space="preserve">Tulos</w:t>
      </w:r>
    </w:p>
    <w:p>
      <w:r>
        <w:t xml:space="preserve">xbox</w:t>
      </w:r>
    </w:p>
    <w:p>
      <w:r>
        <w:rPr>
          <w:b/>
        </w:rPr>
        <w:t xml:space="preserve">Tulos</w:t>
      </w:r>
    </w:p>
    <w:p>
      <w:r>
        <w:t xml:space="preserve">playstation</w:t>
      </w:r>
    </w:p>
    <w:p>
      <w:r>
        <w:rPr>
          <w:b/>
        </w:rPr>
        <w:t xml:space="preserve">Tulos</w:t>
      </w:r>
    </w:p>
    <w:p>
      <w:r>
        <w:t xml:space="preserve">wii</w:t>
      </w:r>
    </w:p>
    <w:p>
      <w:r>
        <w:rPr>
          <w:b/>
        </w:rPr>
        <w:t xml:space="preserve">Tulos</w:t>
      </w:r>
    </w:p>
    <w:p>
      <w:r>
        <w:t xml:space="preserve">sega genesis</w:t>
      </w:r>
    </w:p>
    <w:p>
      <w:r>
        <w:rPr>
          <w:b/>
        </w:rPr>
        <w:t xml:space="preserve">Tulos</w:t>
      </w:r>
    </w:p>
    <w:p>
      <w:r>
        <w:t xml:space="preserve">atari</w:t>
      </w:r>
    </w:p>
    <w:p>
      <w:r>
        <w:rPr>
          <w:b/>
        </w:rPr>
        <w:t xml:space="preserve">Esimerkki 7.773</w:t>
      </w:r>
    </w:p>
    <w:p>
      <w:r>
        <w:t xml:space="preserve">nimeä jotain, joka voidaan kehystää.</w:t>
      </w:r>
    </w:p>
    <w:p>
      <w:r>
        <w:rPr>
          <w:b/>
        </w:rPr>
        <w:t xml:space="preserve">Tulos</w:t>
      </w:r>
    </w:p>
    <w:p>
      <w:r>
        <w:t xml:space="preserve">kuva</w:t>
      </w:r>
    </w:p>
    <w:p>
      <w:r>
        <w:rPr>
          <w:b/>
        </w:rPr>
        <w:t xml:space="preserve">Tulos</w:t>
      </w:r>
    </w:p>
    <w:p>
      <w:r>
        <w:t xml:space="preserve">maalaus</w:t>
      </w:r>
    </w:p>
    <w:p>
      <w:r>
        <w:rPr>
          <w:b/>
        </w:rPr>
        <w:t xml:space="preserve">Esimerkki 7.774</w:t>
      </w:r>
    </w:p>
    <w:p>
      <w:r>
        <w:t xml:space="preserve">nimeä hyvä työ maailman älykkäimmälle ihmiselle.</w:t>
      </w:r>
    </w:p>
    <w:p>
      <w:r>
        <w:rPr>
          <w:b/>
        </w:rPr>
        <w:t xml:space="preserve">Tulos</w:t>
      </w:r>
    </w:p>
    <w:p>
      <w:r>
        <w:t xml:space="preserve">presidentti</w:t>
      </w:r>
    </w:p>
    <w:p>
      <w:r>
        <w:rPr>
          <w:b/>
        </w:rPr>
        <w:t xml:space="preserve">Tulos</w:t>
      </w:r>
    </w:p>
    <w:p>
      <w:r>
        <w:t xml:space="preserve">tiedemies</w:t>
      </w:r>
    </w:p>
    <w:p>
      <w:r>
        <w:rPr>
          <w:b/>
        </w:rPr>
        <w:t xml:space="preserve">Tulos</w:t>
      </w:r>
    </w:p>
    <w:p>
      <w:r>
        <w:t xml:space="preserve">lääkäri</w:t>
      </w:r>
    </w:p>
    <w:p>
      <w:r>
        <w:rPr>
          <w:b/>
        </w:rPr>
        <w:t xml:space="preserve">Tulos</w:t>
      </w:r>
    </w:p>
    <w:p>
      <w:r>
        <w:t xml:space="preserve">opettaja</w:t>
      </w:r>
    </w:p>
    <w:p>
      <w:r>
        <w:rPr>
          <w:b/>
        </w:rPr>
        <w:t xml:space="preserve">Tulos</w:t>
      </w:r>
    </w:p>
    <w:p>
      <w:r>
        <w:t xml:space="preserve">tietokone</w:t>
      </w:r>
    </w:p>
    <w:p>
      <w:r>
        <w:rPr>
          <w:b/>
        </w:rPr>
        <w:t xml:space="preserve">Esimerkki 7.775</w:t>
      </w:r>
    </w:p>
    <w:p>
      <w:r>
        <w:t xml:space="preserve">Kerro jotain, mitä ihmiset tekevät heti hurjasta vuoristoratamatkasta päästyään.</w:t>
      </w:r>
    </w:p>
    <w:p>
      <w:r>
        <w:rPr>
          <w:b/>
        </w:rPr>
        <w:t xml:space="preserve">Tulos</w:t>
      </w:r>
    </w:p>
    <w:p>
      <w:r>
        <w:t xml:space="preserve">oksentaa</w:t>
      </w:r>
    </w:p>
    <w:p>
      <w:r>
        <w:rPr>
          <w:b/>
        </w:rPr>
        <w:t xml:space="preserve">Tulos</w:t>
      </w:r>
    </w:p>
    <w:p>
      <w:r>
        <w:t xml:space="preserve">pyörryttää</w:t>
      </w:r>
    </w:p>
    <w:p>
      <w:r>
        <w:rPr>
          <w:b/>
        </w:rPr>
        <w:t xml:space="preserve">Tulos</w:t>
      </w:r>
    </w:p>
    <w:p>
      <w:r>
        <w:t xml:space="preserve">istu alas</w:t>
      </w:r>
    </w:p>
    <w:p>
      <w:r>
        <w:rPr>
          <w:b/>
        </w:rPr>
        <w:t xml:space="preserve">Tulos</w:t>
      </w:r>
    </w:p>
    <w:p>
      <w:r>
        <w:t xml:space="preserve">nauraa</w:t>
      </w:r>
    </w:p>
    <w:p>
      <w:r>
        <w:rPr>
          <w:b/>
        </w:rPr>
        <w:t xml:space="preserve">Tulos</w:t>
      </w:r>
    </w:p>
    <w:p>
      <w:r>
        <w:t xml:space="preserve">takaisin jonoon</w:t>
      </w:r>
    </w:p>
    <w:p>
      <w:r>
        <w:rPr>
          <w:b/>
        </w:rPr>
        <w:t xml:space="preserve">Tulos</w:t>
      </w:r>
    </w:p>
    <w:p>
      <w:r>
        <w:t xml:space="preserve">hengitä syvään</w:t>
      </w:r>
    </w:p>
    <w:p>
      <w:r>
        <w:rPr>
          <w:b/>
        </w:rPr>
        <w:t xml:space="preserve">Tulos</w:t>
      </w:r>
    </w:p>
    <w:p>
      <w:r>
        <w:t xml:space="preserve">mennä vessaan</w:t>
      </w:r>
    </w:p>
    <w:p>
      <w:r>
        <w:rPr>
          <w:b/>
        </w:rPr>
        <w:t xml:space="preserve">Esimerkki 7.776</w:t>
      </w:r>
    </w:p>
    <w:p>
      <w:r>
        <w:t xml:space="preserve">nimeä jotain, jonka suhteen miehellä voisi olla kallis maku.</w:t>
      </w:r>
    </w:p>
    <w:p>
      <w:r>
        <w:rPr>
          <w:b/>
        </w:rPr>
        <w:t xml:space="preserve">Tulos</w:t>
      </w:r>
    </w:p>
    <w:p>
      <w:r>
        <w:t xml:space="preserve">Köln</w:t>
      </w:r>
    </w:p>
    <w:p>
      <w:r>
        <w:rPr>
          <w:b/>
        </w:rPr>
        <w:t xml:space="preserve">Tulos</w:t>
      </w:r>
    </w:p>
    <w:p>
      <w:r>
        <w:t xml:space="preserve">auto</w:t>
      </w:r>
    </w:p>
    <w:p>
      <w:r>
        <w:rPr>
          <w:b/>
        </w:rPr>
        <w:t xml:space="preserve">Tulos</w:t>
      </w:r>
    </w:p>
    <w:p>
      <w:r>
        <w:t xml:space="preserve">vaatteet/kengät</w:t>
      </w:r>
    </w:p>
    <w:p>
      <w:r>
        <w:rPr>
          <w:b/>
        </w:rPr>
        <w:t xml:space="preserve">Tulos</w:t>
      </w:r>
    </w:p>
    <w:p>
      <w:r>
        <w:t xml:space="preserve">korut/kello</w:t>
      </w:r>
    </w:p>
    <w:p>
      <w:r>
        <w:rPr>
          <w:b/>
        </w:rPr>
        <w:t xml:space="preserve">Tulos</w:t>
      </w:r>
    </w:p>
    <w:p>
      <w:r>
        <w:t xml:space="preserve">viini/alkoholi</w:t>
      </w:r>
    </w:p>
    <w:p>
      <w:r>
        <w:rPr>
          <w:b/>
        </w:rPr>
        <w:t xml:space="preserve">Tulos</w:t>
      </w:r>
    </w:p>
    <w:p>
      <w:r>
        <w:t xml:space="preserve">sikarit</w:t>
      </w:r>
    </w:p>
    <w:p>
      <w:r>
        <w:rPr>
          <w:b/>
        </w:rPr>
        <w:t xml:space="preserve">Esimerkki 7.777</w:t>
      </w:r>
    </w:p>
    <w:p>
      <w:r>
        <w:t xml:space="preserve">Kerro jotain, mitä tekisit, jos olisit jumissa lentokoneessa kiitoradalla kymmenen tuntia.</w:t>
      </w:r>
    </w:p>
    <w:p>
      <w:r>
        <w:rPr>
          <w:b/>
        </w:rPr>
        <w:t xml:space="preserve">Tulos</w:t>
      </w:r>
    </w:p>
    <w:p>
      <w:r>
        <w:t xml:space="preserve">lue</w:t>
      </w:r>
    </w:p>
    <w:p>
      <w:r>
        <w:rPr>
          <w:b/>
        </w:rPr>
        <w:t xml:space="preserve">Tulos</w:t>
      </w:r>
    </w:p>
    <w:p>
      <w:r>
        <w:t xml:space="preserve">nukkua</w:t>
      </w:r>
    </w:p>
    <w:p>
      <w:r>
        <w:rPr>
          <w:b/>
        </w:rPr>
        <w:t xml:space="preserve">Tulos</w:t>
      </w:r>
    </w:p>
    <w:p>
      <w:r>
        <w:t xml:space="preserve">hermostua</w:t>
      </w:r>
    </w:p>
    <w:p>
      <w:r>
        <w:rPr>
          <w:b/>
        </w:rPr>
        <w:t xml:space="preserve">Tulos</w:t>
      </w:r>
    </w:p>
    <w:p>
      <w:r>
        <w:t xml:space="preserve">internet</w:t>
      </w:r>
    </w:p>
    <w:p>
      <w:r>
        <w:rPr>
          <w:b/>
        </w:rPr>
        <w:t xml:space="preserve">Tulos</w:t>
      </w:r>
    </w:p>
    <w:p>
      <w:r>
        <w:t xml:space="preserve">kuunnella musiikkia</w:t>
      </w:r>
    </w:p>
    <w:p>
      <w:r>
        <w:rPr>
          <w:b/>
        </w:rPr>
        <w:t xml:space="preserve">Tulos</w:t>
      </w:r>
    </w:p>
    <w:p>
      <w:r>
        <w:t xml:space="preserve">katsoa dvd:tä</w:t>
      </w:r>
    </w:p>
    <w:p>
      <w:r>
        <w:rPr>
          <w:b/>
        </w:rPr>
        <w:t xml:space="preserve">Esimerkki 7.778</w:t>
      </w:r>
    </w:p>
    <w:p>
      <w:r>
        <w:t xml:space="preserve">nimeä eksoottinen eläin, jonka haluaisit syödä.</w:t>
      </w:r>
    </w:p>
    <w:p>
      <w:r>
        <w:rPr>
          <w:b/>
        </w:rPr>
        <w:t xml:space="preserve">Tulos</w:t>
      </w:r>
    </w:p>
    <w:p>
      <w:r>
        <w:t xml:space="preserve">käärme</w:t>
      </w:r>
    </w:p>
    <w:p>
      <w:r>
        <w:rPr>
          <w:b/>
        </w:rPr>
        <w:t xml:space="preserve">Tulos</w:t>
      </w:r>
    </w:p>
    <w:p>
      <w:r>
        <w:t xml:space="preserve">tiikeri</w:t>
      </w:r>
    </w:p>
    <w:p>
      <w:r>
        <w:rPr>
          <w:b/>
        </w:rPr>
        <w:t xml:space="preserve">Tulos</w:t>
      </w:r>
    </w:p>
    <w:p>
      <w:r>
        <w:t xml:space="preserve">alligaattori</w:t>
      </w:r>
    </w:p>
    <w:p>
      <w:r>
        <w:rPr>
          <w:b/>
        </w:rPr>
        <w:t xml:space="preserve">Tulos</w:t>
      </w:r>
    </w:p>
    <w:p>
      <w:r>
        <w:t xml:space="preserve">apina</w:t>
      </w:r>
    </w:p>
    <w:p>
      <w:r>
        <w:rPr>
          <w:b/>
        </w:rPr>
        <w:t xml:space="preserve">Tulos</w:t>
      </w:r>
    </w:p>
    <w:p>
      <w:r>
        <w:t xml:space="preserve">Seeprat</w:t>
      </w:r>
    </w:p>
    <w:p>
      <w:r>
        <w:rPr>
          <w:b/>
        </w:rPr>
        <w:t xml:space="preserve">Tulos</w:t>
      </w:r>
    </w:p>
    <w:p>
      <w:r>
        <w:t xml:space="preserve">strutsi</w:t>
      </w:r>
    </w:p>
    <w:p>
      <w:r>
        <w:rPr>
          <w:b/>
        </w:rPr>
        <w:t xml:space="preserve">Esimerkki 7.779</w:t>
      </w:r>
    </w:p>
    <w:p>
      <w:r>
        <w:t xml:space="preserve">Nimeä aamiaismuro, jota aikuiset vihaavat mutta lapset eivät.</w:t>
      </w:r>
    </w:p>
    <w:p>
      <w:r>
        <w:rPr>
          <w:b/>
        </w:rPr>
        <w:t xml:space="preserve">Tulos</w:t>
      </w:r>
    </w:p>
    <w:p>
      <w:r>
        <w:t xml:space="preserve">rusinaleseet</w:t>
      </w:r>
    </w:p>
    <w:p>
      <w:r>
        <w:rPr>
          <w:b/>
        </w:rPr>
        <w:t xml:space="preserve">Tulos</w:t>
      </w:r>
    </w:p>
    <w:p>
      <w:r>
        <w:t xml:space="preserve">Cheerios</w:t>
      </w:r>
    </w:p>
    <w:p>
      <w:r>
        <w:rPr>
          <w:b/>
        </w:rPr>
        <w:t xml:space="preserve">Tulos</w:t>
      </w:r>
    </w:p>
    <w:p>
      <w:r>
        <w:t xml:space="preserve">wheaties</w:t>
      </w:r>
    </w:p>
    <w:p>
      <w:r>
        <w:rPr>
          <w:b/>
        </w:rPr>
        <w:t xml:space="preserve">Tulos</w:t>
      </w:r>
    </w:p>
    <w:p>
      <w:r>
        <w:t xml:space="preserve">maissihiutaleet</w:t>
      </w:r>
    </w:p>
    <w:p>
      <w:r>
        <w:rPr>
          <w:b/>
        </w:rPr>
        <w:t xml:space="preserve">Tulos</w:t>
      </w:r>
    </w:p>
    <w:p>
      <w:r>
        <w:t xml:space="preserve">erityinen k</w:t>
      </w:r>
    </w:p>
    <w:p>
      <w:r>
        <w:rPr>
          <w:b/>
        </w:rPr>
        <w:t xml:space="preserve">Esimerkki 7.780</w:t>
      </w:r>
    </w:p>
    <w:p>
      <w:r>
        <w:t xml:space="preserve">Nimeä yksi omaisuutesi, josta nautit eniten.</w:t>
      </w:r>
    </w:p>
    <w:p>
      <w:r>
        <w:rPr>
          <w:b/>
        </w:rPr>
        <w:t xml:space="preserve">Tulos</w:t>
      </w:r>
    </w:p>
    <w:p>
      <w:r>
        <w:t xml:space="preserve">TV</w:t>
      </w:r>
    </w:p>
    <w:p>
      <w:r>
        <w:rPr>
          <w:b/>
        </w:rPr>
        <w:t xml:space="preserve">Tulos</w:t>
      </w:r>
    </w:p>
    <w:p>
      <w:r>
        <w:t xml:space="preserve">lapset</w:t>
      </w:r>
    </w:p>
    <w:p>
      <w:r>
        <w:rPr>
          <w:b/>
        </w:rPr>
        <w:t xml:space="preserve">Tulos</w:t>
      </w:r>
    </w:p>
    <w:p>
      <w:r>
        <w:t xml:space="preserve">kirja</w:t>
      </w:r>
    </w:p>
    <w:p>
      <w:r>
        <w:rPr>
          <w:b/>
        </w:rPr>
        <w:t xml:space="preserve">Tulos</w:t>
      </w:r>
    </w:p>
    <w:p>
      <w:r>
        <w:t xml:space="preserve">tietokone</w:t>
      </w:r>
    </w:p>
    <w:p>
      <w:r>
        <w:rPr>
          <w:b/>
        </w:rPr>
        <w:t xml:space="preserve">Tulos</w:t>
      </w:r>
    </w:p>
    <w:p>
      <w:r>
        <w:t xml:space="preserve">rumpukompassi</w:t>
      </w:r>
    </w:p>
    <w:p>
      <w:r>
        <w:rPr>
          <w:b/>
        </w:rPr>
        <w:t xml:space="preserve">Esimerkki 7.781</w:t>
      </w:r>
    </w:p>
    <w:p>
      <w:r>
        <w:t xml:space="preserve">Kerro syy, miksi saatat hikoilla.</w:t>
      </w:r>
    </w:p>
    <w:p>
      <w:r>
        <w:rPr>
          <w:b/>
        </w:rPr>
        <w:t xml:space="preserve">Tulos</w:t>
      </w:r>
    </w:p>
    <w:p>
      <w:r>
        <w:t xml:space="preserve">harjoitus</w:t>
      </w:r>
    </w:p>
    <w:p>
      <w:r>
        <w:rPr>
          <w:b/>
        </w:rPr>
        <w:t xml:space="preserve">Tulos</w:t>
      </w:r>
    </w:p>
    <w:p>
      <w:r>
        <w:t xml:space="preserve">mausteinen ruoka</w:t>
      </w:r>
    </w:p>
    <w:p>
      <w:r>
        <w:rPr>
          <w:b/>
        </w:rPr>
        <w:t xml:space="preserve">Tulos</w:t>
      </w:r>
    </w:p>
    <w:p>
      <w:r>
        <w:t xml:space="preserve">liian kuuma</w:t>
      </w:r>
    </w:p>
    <w:p>
      <w:r>
        <w:rPr>
          <w:b/>
        </w:rPr>
        <w:t xml:space="preserve">Tulos</w:t>
      </w:r>
    </w:p>
    <w:p>
      <w:r>
        <w:t xml:space="preserve">hermostunut</w:t>
      </w:r>
    </w:p>
    <w:p>
      <w:r>
        <w:rPr>
          <w:b/>
        </w:rPr>
        <w:t xml:space="preserve">Esimerkki 7.782</w:t>
      </w:r>
    </w:p>
    <w:p>
      <w:r>
        <w:t xml:space="preserve">Nimeä ammatti, jossa on yleensä enemmän naisia kuin miehiä.</w:t>
      </w:r>
    </w:p>
    <w:p>
      <w:r>
        <w:rPr>
          <w:b/>
        </w:rPr>
        <w:t xml:space="preserve">Tulos</w:t>
      </w:r>
    </w:p>
    <w:p>
      <w:r>
        <w:t xml:space="preserve">hoitotyö</w:t>
      </w:r>
    </w:p>
    <w:p>
      <w:r>
        <w:rPr>
          <w:b/>
        </w:rPr>
        <w:t xml:space="preserve">Tulos</w:t>
      </w:r>
    </w:p>
    <w:p>
      <w:r>
        <w:t xml:space="preserve">opettaja</w:t>
      </w:r>
    </w:p>
    <w:p>
      <w:r>
        <w:rPr>
          <w:b/>
        </w:rPr>
        <w:t xml:space="preserve">Tulos</w:t>
      </w:r>
    </w:p>
    <w:p>
      <w:r>
        <w:t xml:space="preserve">kotiapulainen</w:t>
      </w:r>
    </w:p>
    <w:p>
      <w:r>
        <w:rPr>
          <w:b/>
        </w:rPr>
        <w:t xml:space="preserve">Tulos</w:t>
      </w:r>
    </w:p>
    <w:p>
      <w:r>
        <w:t xml:space="preserve">kampaaja</w:t>
      </w:r>
    </w:p>
    <w:p>
      <w:r>
        <w:rPr>
          <w:b/>
        </w:rPr>
        <w:t xml:space="preserve">Esimerkki 7.783</w:t>
      </w:r>
    </w:p>
    <w:p>
      <w:r>
        <w:t xml:space="preserve">Nimeä jokin ostamasi tuote, joka on ensin punnittava.</w:t>
      </w:r>
    </w:p>
    <w:p>
      <w:r>
        <w:rPr>
          <w:b/>
        </w:rPr>
        <w:t xml:space="preserve">Tulos</w:t>
      </w:r>
    </w:p>
    <w:p>
      <w:r>
        <w:t xml:space="preserve">hedelmät</w:t>
      </w:r>
    </w:p>
    <w:p>
      <w:r>
        <w:rPr>
          <w:b/>
        </w:rPr>
        <w:t xml:space="preserve">Tulos</w:t>
      </w:r>
    </w:p>
    <w:p>
      <w:r>
        <w:t xml:space="preserve">liha</w:t>
      </w:r>
    </w:p>
    <w:p>
      <w:r>
        <w:rPr>
          <w:b/>
        </w:rPr>
        <w:t xml:space="preserve">Tulos</w:t>
      </w:r>
    </w:p>
    <w:p>
      <w:r>
        <w:t xml:space="preserve">vetetables</w:t>
      </w:r>
    </w:p>
    <w:p>
      <w:r>
        <w:rPr>
          <w:b/>
        </w:rPr>
        <w:t xml:space="preserve">Tulos</w:t>
      </w:r>
    </w:p>
    <w:p>
      <w:r>
        <w:t xml:space="preserve">kala</w:t>
      </w:r>
    </w:p>
    <w:p>
      <w:r>
        <w:rPr>
          <w:b/>
        </w:rPr>
        <w:t xml:space="preserve">Tulos</w:t>
      </w:r>
    </w:p>
    <w:p>
      <w:r>
        <w:t xml:space="preserve">juusto</w:t>
      </w:r>
    </w:p>
    <w:p>
      <w:r>
        <w:rPr>
          <w:b/>
        </w:rPr>
        <w:t xml:space="preserve">Esimerkki 7.784</w:t>
      </w:r>
    </w:p>
    <w:p>
      <w:r>
        <w:t xml:space="preserve">Nimeä jokin lapsuuden esine, jota ihmiset vihaavat myydä tai antaa pois.</w:t>
      </w:r>
    </w:p>
    <w:p>
      <w:r>
        <w:rPr>
          <w:b/>
        </w:rPr>
        <w:t xml:space="preserve">Tulos</w:t>
      </w:r>
    </w:p>
    <w:p>
      <w:r>
        <w:t xml:space="preserve">lelut/nuket</w:t>
      </w:r>
    </w:p>
    <w:p>
      <w:r>
        <w:rPr>
          <w:b/>
        </w:rPr>
        <w:t xml:space="preserve">Tulos</w:t>
      </w:r>
    </w:p>
    <w:p>
      <w:r>
        <w:t xml:space="preserve">vaatteet</w:t>
      </w:r>
    </w:p>
    <w:p>
      <w:r>
        <w:rPr>
          <w:b/>
        </w:rPr>
        <w:t xml:space="preserve">Tulos</w:t>
      </w:r>
    </w:p>
    <w:p>
      <w:r>
        <w:t xml:space="preserve">peitto</w:t>
      </w:r>
    </w:p>
    <w:p>
      <w:r>
        <w:rPr>
          <w:b/>
        </w:rPr>
        <w:t xml:space="preserve">Tulos</w:t>
      </w:r>
    </w:p>
    <w:p>
      <w:r>
        <w:t xml:space="preserve">baseball-kortit</w:t>
      </w:r>
    </w:p>
    <w:p>
      <w:r>
        <w:rPr>
          <w:b/>
        </w:rPr>
        <w:t xml:space="preserve">Esimerkki 7.785</w:t>
      </w:r>
    </w:p>
    <w:p>
      <w:r>
        <w:t xml:space="preserve">mainitse ammatti, jonka harjoittaja voidaan kutsua onnettomuuspaikalle.</w:t>
      </w:r>
    </w:p>
    <w:p>
      <w:r>
        <w:rPr>
          <w:b/>
        </w:rPr>
        <w:t xml:space="preserve">Tulos</w:t>
      </w:r>
    </w:p>
    <w:p>
      <w:r>
        <w:t xml:space="preserve">poliisi</w:t>
      </w:r>
    </w:p>
    <w:p>
      <w:r>
        <w:rPr>
          <w:b/>
        </w:rPr>
        <w:t xml:space="preserve">Tulos</w:t>
      </w:r>
    </w:p>
    <w:p>
      <w:r>
        <w:t xml:space="preserve">lääkintämies/sairaankuljettaja</w:t>
      </w:r>
    </w:p>
    <w:p>
      <w:r>
        <w:rPr>
          <w:b/>
        </w:rPr>
        <w:t xml:space="preserve">Tulos</w:t>
      </w:r>
    </w:p>
    <w:p>
      <w:r>
        <w:t xml:space="preserve">palomiehet</w:t>
      </w:r>
    </w:p>
    <w:p>
      <w:r>
        <w:rPr>
          <w:b/>
        </w:rPr>
        <w:t xml:space="preserve">Tulos</w:t>
      </w:r>
    </w:p>
    <w:p>
      <w:r>
        <w:t xml:space="preserve">vakuutusyhtiö</w:t>
      </w:r>
    </w:p>
    <w:p>
      <w:r>
        <w:rPr>
          <w:b/>
        </w:rPr>
        <w:t xml:space="preserve">Esimerkki 7.786</w:t>
      </w:r>
    </w:p>
    <w:p>
      <w:r>
        <w:t xml:space="preserve">Kerro jotain, mitä voisit tehdä isänpäivänä.</w:t>
      </w:r>
    </w:p>
    <w:p>
      <w:r>
        <w:rPr>
          <w:b/>
        </w:rPr>
        <w:t xml:space="preserve">Tulos</w:t>
      </w:r>
    </w:p>
    <w:p>
      <w:r>
        <w:t xml:space="preserve">kokata hyviä aterioita</w:t>
      </w:r>
    </w:p>
    <w:p>
      <w:r>
        <w:rPr>
          <w:b/>
        </w:rPr>
        <w:t xml:space="preserve">Tulos</w:t>
      </w:r>
    </w:p>
    <w:p>
      <w:r>
        <w:t xml:space="preserve">grilli</w:t>
      </w:r>
    </w:p>
    <w:p>
      <w:r>
        <w:rPr>
          <w:b/>
        </w:rPr>
        <w:t xml:space="preserve">Tulos</w:t>
      </w:r>
    </w:p>
    <w:p>
      <w:r>
        <w:t xml:space="preserve">käydä ulkona syömässä</w:t>
      </w:r>
    </w:p>
    <w:p>
      <w:r>
        <w:rPr>
          <w:b/>
        </w:rPr>
        <w:t xml:space="preserve">Tulos</w:t>
      </w:r>
    </w:p>
    <w:p>
      <w:r>
        <w:t xml:space="preserve">osta kortti</w:t>
      </w:r>
    </w:p>
    <w:p>
      <w:r>
        <w:rPr>
          <w:b/>
        </w:rPr>
        <w:t xml:space="preserve">Esimerkki 7.787</w:t>
      </w:r>
    </w:p>
    <w:p>
      <w:r>
        <w:t xml:space="preserve">nimeä jotain todella, todella karvaista.</w:t>
      </w:r>
    </w:p>
    <w:p>
      <w:r>
        <w:rPr>
          <w:b/>
        </w:rPr>
        <w:t xml:space="preserve">Tulos</w:t>
      </w:r>
    </w:p>
    <w:p>
      <w:r>
        <w:t xml:space="preserve">apina</w:t>
      </w:r>
    </w:p>
    <w:p>
      <w:r>
        <w:rPr>
          <w:b/>
        </w:rPr>
        <w:t xml:space="preserve">Tulos</w:t>
      </w:r>
    </w:p>
    <w:p>
      <w:r>
        <w:t xml:space="preserve">koira</w:t>
      </w:r>
    </w:p>
    <w:p>
      <w:r>
        <w:rPr>
          <w:b/>
        </w:rPr>
        <w:t xml:space="preserve">Tulos</w:t>
      </w:r>
    </w:p>
    <w:p>
      <w:r>
        <w:t xml:space="preserve">ihminen</w:t>
      </w:r>
    </w:p>
    <w:p>
      <w:r>
        <w:rPr>
          <w:b/>
        </w:rPr>
        <w:t xml:space="preserve">Tulos</w:t>
      </w:r>
    </w:p>
    <w:p>
      <w:r>
        <w:t xml:space="preserve">cat</w:t>
      </w:r>
    </w:p>
    <w:p>
      <w:r>
        <w:rPr>
          <w:b/>
        </w:rPr>
        <w:t xml:space="preserve">Tulos</w:t>
      </w:r>
    </w:p>
    <w:p>
      <w:r>
        <w:t xml:space="preserve">karhu</w:t>
      </w:r>
    </w:p>
    <w:p>
      <w:r>
        <w:rPr>
          <w:b/>
        </w:rPr>
        <w:t xml:space="preserve">Tulos</w:t>
      </w:r>
    </w:p>
    <w:p>
      <w:r>
        <w:t xml:space="preserve">haisunäätä</w:t>
      </w:r>
    </w:p>
    <w:p>
      <w:r>
        <w:rPr>
          <w:b/>
        </w:rPr>
        <w:t xml:space="preserve">Esimerkki 7.788</w:t>
      </w:r>
    </w:p>
    <w:p>
      <w:r>
        <w:t xml:space="preserve">Nimeä maa, joka tunnetaan muinaisista raunioistaan.</w:t>
      </w:r>
    </w:p>
    <w:p>
      <w:r>
        <w:rPr>
          <w:b/>
        </w:rPr>
        <w:t xml:space="preserve">Tulos</w:t>
      </w:r>
    </w:p>
    <w:p>
      <w:r>
        <w:t xml:space="preserve">Egypti</w:t>
      </w:r>
    </w:p>
    <w:p>
      <w:r>
        <w:rPr>
          <w:b/>
        </w:rPr>
        <w:t xml:space="preserve">Tulos</w:t>
      </w:r>
    </w:p>
    <w:p>
      <w:r>
        <w:t xml:space="preserve">Italia</w:t>
      </w:r>
    </w:p>
    <w:p>
      <w:r>
        <w:rPr>
          <w:b/>
        </w:rPr>
        <w:t xml:space="preserve">Tulos</w:t>
      </w:r>
    </w:p>
    <w:p>
      <w:r>
        <w:t xml:space="preserve">Kreikka</w:t>
      </w:r>
    </w:p>
    <w:p>
      <w:r>
        <w:rPr>
          <w:b/>
        </w:rPr>
        <w:t xml:space="preserve">Tulos</w:t>
      </w:r>
    </w:p>
    <w:p>
      <w:r>
        <w:t xml:space="preserve">Kiina</w:t>
      </w:r>
    </w:p>
    <w:p>
      <w:r>
        <w:rPr>
          <w:b/>
        </w:rPr>
        <w:t xml:space="preserve">Tulos</w:t>
      </w:r>
    </w:p>
    <w:p>
      <w:r>
        <w:t xml:space="preserve">Meksiko</w:t>
      </w:r>
    </w:p>
    <w:p>
      <w:r>
        <w:rPr>
          <w:b/>
        </w:rPr>
        <w:t xml:space="preserve">Esimerkki 7.789</w:t>
      </w:r>
    </w:p>
    <w:p>
      <w:r>
        <w:t xml:space="preserve">Nimeä ammattiurheilija, jolla on huono maine.</w:t>
      </w:r>
    </w:p>
    <w:p>
      <w:r>
        <w:rPr>
          <w:b/>
        </w:rPr>
        <w:t xml:space="preserve">Tulos</w:t>
      </w:r>
    </w:p>
    <w:p>
      <w:r>
        <w:t xml:space="preserve">dennis rodman</w:t>
      </w:r>
    </w:p>
    <w:p>
      <w:r>
        <w:rPr>
          <w:b/>
        </w:rPr>
        <w:t xml:space="preserve">Tulos</w:t>
      </w:r>
    </w:p>
    <w:p>
      <w:r>
        <w:t xml:space="preserve">michael vick</w:t>
      </w:r>
    </w:p>
    <w:p>
      <w:r>
        <w:rPr>
          <w:b/>
        </w:rPr>
        <w:t xml:space="preserve">Tulos</w:t>
      </w:r>
    </w:p>
    <w:p>
      <w:r>
        <w:t xml:space="preserve">Mike Tyson</w:t>
      </w:r>
    </w:p>
    <w:p>
      <w:r>
        <w:rPr>
          <w:b/>
        </w:rPr>
        <w:t xml:space="preserve">Tulos</w:t>
      </w:r>
    </w:p>
    <w:p>
      <w:r>
        <w:t xml:space="preserve">oj simpson</w:t>
      </w:r>
    </w:p>
    <w:p>
      <w:r>
        <w:rPr>
          <w:b/>
        </w:rPr>
        <w:t xml:space="preserve">Tulos</w:t>
      </w:r>
    </w:p>
    <w:p>
      <w:r>
        <w:t xml:space="preserve">Lance Armstrong</w:t>
      </w:r>
    </w:p>
    <w:p>
      <w:r>
        <w:rPr>
          <w:b/>
        </w:rPr>
        <w:t xml:space="preserve">Tulos</w:t>
      </w:r>
    </w:p>
    <w:p>
      <w:r>
        <w:t xml:space="preserve">Tiger Woods</w:t>
      </w:r>
    </w:p>
    <w:p>
      <w:r>
        <w:rPr>
          <w:b/>
        </w:rPr>
        <w:t xml:space="preserve">Esimerkki 7.790</w:t>
      </w:r>
    </w:p>
    <w:p>
      <w:r>
        <w:t xml:space="preserve">Nimeä jokin, jolla on räpylät.</w:t>
      </w:r>
    </w:p>
    <w:p>
      <w:r>
        <w:rPr>
          <w:b/>
        </w:rPr>
        <w:t xml:space="preserve">Tulos</w:t>
      </w:r>
    </w:p>
    <w:p>
      <w:r>
        <w:t xml:space="preserve">delfiini</w:t>
      </w:r>
    </w:p>
    <w:p>
      <w:r>
        <w:rPr>
          <w:b/>
        </w:rPr>
        <w:t xml:space="preserve">Tulos</w:t>
      </w:r>
    </w:p>
    <w:p>
      <w:r>
        <w:t xml:space="preserve">sinetti</w:t>
      </w:r>
    </w:p>
    <w:p>
      <w:r>
        <w:rPr>
          <w:b/>
        </w:rPr>
        <w:t xml:space="preserve">Tulos</w:t>
      </w:r>
    </w:p>
    <w:p>
      <w:r>
        <w:t xml:space="preserve">sukeltaja</w:t>
      </w:r>
    </w:p>
    <w:p>
      <w:r>
        <w:rPr>
          <w:b/>
        </w:rPr>
        <w:t xml:space="preserve">Tulos</w:t>
      </w:r>
    </w:p>
    <w:p>
      <w:r>
        <w:t xml:space="preserve">flipperi</w:t>
      </w:r>
    </w:p>
    <w:p>
      <w:r>
        <w:rPr>
          <w:b/>
        </w:rPr>
        <w:t xml:space="preserve">Tulos</w:t>
      </w:r>
    </w:p>
    <w:p>
      <w:r>
        <w:t xml:space="preserve">valas</w:t>
      </w:r>
    </w:p>
    <w:p>
      <w:r>
        <w:rPr>
          <w:b/>
        </w:rPr>
        <w:t xml:space="preserve">Tulos</w:t>
      </w:r>
    </w:p>
    <w:p>
      <w:r>
        <w:t xml:space="preserve">kala</w:t>
      </w:r>
    </w:p>
    <w:p>
      <w:r>
        <w:rPr>
          <w:b/>
        </w:rPr>
        <w:t xml:space="preserve">Esimerkki 7.791</w:t>
      </w:r>
    </w:p>
    <w:p>
      <w:r>
        <w:t xml:space="preserve">nimi, johon miehet menevät vain siksi, että naiset pakottavat heidät.</w:t>
      </w:r>
    </w:p>
    <w:p>
      <w:r>
        <w:rPr>
          <w:b/>
        </w:rPr>
        <w:t xml:space="preserve">Tulos</w:t>
      </w:r>
    </w:p>
    <w:p>
      <w:r>
        <w:t xml:space="preserve">ostokset/kauppakeskus</w:t>
      </w:r>
    </w:p>
    <w:p>
      <w:r>
        <w:rPr>
          <w:b/>
        </w:rPr>
        <w:t xml:space="preserve">Tulos</w:t>
      </w:r>
    </w:p>
    <w:p>
      <w:r>
        <w:t xml:space="preserve">kirkko</w:t>
      </w:r>
    </w:p>
    <w:p>
      <w:r>
        <w:rPr>
          <w:b/>
        </w:rPr>
        <w:t xml:space="preserve">Tulos</w:t>
      </w:r>
    </w:p>
    <w:p>
      <w:r>
        <w:t xml:space="preserve">lääkäri</w:t>
      </w:r>
    </w:p>
    <w:p>
      <w:r>
        <w:rPr>
          <w:b/>
        </w:rPr>
        <w:t xml:space="preserve">Tulos</w:t>
      </w:r>
    </w:p>
    <w:p>
      <w:r>
        <w:t xml:space="preserve">perhe/laki</w:t>
      </w:r>
    </w:p>
    <w:p>
      <w:r>
        <w:rPr>
          <w:b/>
        </w:rPr>
        <w:t xml:space="preserve">Tulos</w:t>
      </w:r>
    </w:p>
    <w:p>
      <w:r>
        <w:t xml:space="preserve">häät</w:t>
      </w:r>
    </w:p>
    <w:p>
      <w:r>
        <w:rPr>
          <w:b/>
        </w:rPr>
        <w:t xml:space="preserve">Tulos</w:t>
      </w:r>
    </w:p>
    <w:p>
      <w:r>
        <w:t xml:space="preserve">teatteri/musikaali</w:t>
      </w:r>
    </w:p>
    <w:p>
      <w:r>
        <w:rPr>
          <w:b/>
        </w:rPr>
        <w:t xml:space="preserve">Esimerkki 7.792</w:t>
      </w:r>
    </w:p>
    <w:p>
      <w:r>
        <w:t xml:space="preserve">nimeä järjestö, johon voisit liittyä kesäksi.</w:t>
      </w:r>
    </w:p>
    <w:p>
      <w:r>
        <w:rPr>
          <w:b/>
        </w:rPr>
        <w:t xml:space="preserve">Tulos</w:t>
      </w:r>
    </w:p>
    <w:p>
      <w:r>
        <w:t xml:space="preserve">ymca</w:t>
      </w:r>
    </w:p>
    <w:p>
      <w:r>
        <w:rPr>
          <w:b/>
        </w:rPr>
        <w:t xml:space="preserve">Tulos</w:t>
      </w:r>
    </w:p>
    <w:p>
      <w:r>
        <w:t xml:space="preserve">kesäleiri</w:t>
      </w:r>
    </w:p>
    <w:p>
      <w:r>
        <w:rPr>
          <w:b/>
        </w:rPr>
        <w:t xml:space="preserve">Tulos</w:t>
      </w:r>
    </w:p>
    <w:p>
      <w:r>
        <w:t xml:space="preserve">uintijoukkue</w:t>
      </w:r>
    </w:p>
    <w:p>
      <w:r>
        <w:rPr>
          <w:b/>
        </w:rPr>
        <w:t xml:space="preserve">Tulos</w:t>
      </w:r>
    </w:p>
    <w:p>
      <w:r>
        <w:t xml:space="preserve">partiolaiset</w:t>
      </w:r>
    </w:p>
    <w:p>
      <w:r>
        <w:rPr>
          <w:b/>
        </w:rPr>
        <w:t xml:space="preserve">Tulos</w:t>
      </w:r>
    </w:p>
    <w:p>
      <w:r>
        <w:t xml:space="preserve">pikkuliiga</w:t>
      </w:r>
    </w:p>
    <w:p>
      <w:r>
        <w:rPr>
          <w:b/>
        </w:rPr>
        <w:t xml:space="preserve">Esimerkki 7.793</w:t>
      </w:r>
    </w:p>
    <w:p>
      <w:r>
        <w:t xml:space="preserve">Mainitse jokin asia, jota saatat jättää käyttämättä, kun yrität säästää rahaa.</w:t>
      </w:r>
    </w:p>
    <w:p>
      <w:r>
        <w:rPr>
          <w:b/>
        </w:rPr>
        <w:t xml:space="preserve">Tulos</w:t>
      </w:r>
    </w:p>
    <w:p>
      <w:r>
        <w:t xml:space="preserve">ulkona käynti/ruokailu</w:t>
      </w:r>
    </w:p>
    <w:p>
      <w:r>
        <w:rPr>
          <w:b/>
        </w:rPr>
        <w:t xml:space="preserve">Tulos</w:t>
      </w:r>
    </w:p>
    <w:p>
      <w:r>
        <w:t xml:space="preserve">vaatteet/kengät</w:t>
      </w:r>
    </w:p>
    <w:p>
      <w:r>
        <w:rPr>
          <w:b/>
        </w:rPr>
        <w:t xml:space="preserve">Tulos</w:t>
      </w:r>
    </w:p>
    <w:p>
      <w:r>
        <w:t xml:space="preserve">savukkeet</w:t>
      </w:r>
    </w:p>
    <w:p>
      <w:r>
        <w:rPr>
          <w:b/>
        </w:rPr>
        <w:t xml:space="preserve">Tulos</w:t>
      </w:r>
    </w:p>
    <w:p>
      <w:r>
        <w:t xml:space="preserve">olutta/kocktaileja</w:t>
      </w:r>
    </w:p>
    <w:p>
      <w:r>
        <w:rPr>
          <w:b/>
        </w:rPr>
        <w:t xml:space="preserve">Tulos</w:t>
      </w:r>
    </w:p>
    <w:p>
      <w:r>
        <w:t xml:space="preserve">makeiset/jäätelö</w:t>
      </w:r>
    </w:p>
    <w:p>
      <w:r>
        <w:rPr>
          <w:b/>
        </w:rPr>
        <w:t xml:space="preserve">Tulos</w:t>
      </w:r>
    </w:p>
    <w:p>
      <w:r>
        <w:t xml:space="preserve">kaapeli-tv</w:t>
      </w:r>
    </w:p>
    <w:p>
      <w:r>
        <w:rPr>
          <w:b/>
        </w:rPr>
        <w:t xml:space="preserve">Tulos</w:t>
      </w:r>
    </w:p>
    <w:p>
      <w:r>
        <w:t xml:space="preserve">matka/loma</w:t>
      </w:r>
    </w:p>
    <w:p>
      <w:r>
        <w:rPr>
          <w:b/>
        </w:rPr>
        <w:t xml:space="preserve">Esimerkki 7.794</w:t>
      </w:r>
    </w:p>
    <w:p>
      <w:r>
        <w:t xml:space="preserve">Kerro jotain, minkä useimmat lapset tietävät kiitospäivästä.</w:t>
      </w:r>
    </w:p>
    <w:p>
      <w:r>
        <w:rPr>
          <w:b/>
        </w:rPr>
        <w:t xml:space="preserve">Tulos</w:t>
      </w:r>
    </w:p>
    <w:p>
      <w:r>
        <w:t xml:space="preserve">kalkkuna</w:t>
      </w:r>
    </w:p>
    <w:p>
      <w:r>
        <w:rPr>
          <w:b/>
        </w:rPr>
        <w:t xml:space="preserve">Tulos</w:t>
      </w:r>
    </w:p>
    <w:p>
      <w:r>
        <w:t xml:space="preserve">pyhiinvaeltajat/intiaanit</w:t>
      </w:r>
    </w:p>
    <w:p>
      <w:r>
        <w:rPr>
          <w:b/>
        </w:rPr>
        <w:t xml:space="preserve">Tulos</w:t>
      </w:r>
    </w:p>
    <w:p>
      <w:r>
        <w:t xml:space="preserve">marraskuussa</w:t>
      </w:r>
    </w:p>
    <w:p>
      <w:r>
        <w:rPr>
          <w:b/>
        </w:rPr>
        <w:t xml:space="preserve">Esimerkki 7.795</w:t>
      </w:r>
    </w:p>
    <w:p>
      <w:r>
        <w:t xml:space="preserve">nimeä jotain, mitä saatat löytää sänkysi alta siivotessasi:</w:t>
      </w:r>
    </w:p>
    <w:p>
      <w:r>
        <w:rPr>
          <w:b/>
        </w:rPr>
        <w:t xml:space="preserve">Tulos</w:t>
      </w:r>
    </w:p>
    <w:p>
      <w:r>
        <w:t xml:space="preserve">vaatteet</w:t>
      </w:r>
    </w:p>
    <w:p>
      <w:r>
        <w:rPr>
          <w:b/>
        </w:rPr>
        <w:t xml:space="preserve">Tulos</w:t>
      </w:r>
    </w:p>
    <w:p>
      <w:r>
        <w:t xml:space="preserve">pöly</w:t>
      </w:r>
    </w:p>
    <w:p>
      <w:r>
        <w:rPr>
          <w:b/>
        </w:rPr>
        <w:t xml:space="preserve">Tulos</w:t>
      </w:r>
    </w:p>
    <w:p>
      <w:r>
        <w:t xml:space="preserve">kengät</w:t>
      </w:r>
    </w:p>
    <w:p>
      <w:r>
        <w:rPr>
          <w:b/>
        </w:rPr>
        <w:t xml:space="preserve">Tulos</w:t>
      </w:r>
    </w:p>
    <w:p>
      <w:r>
        <w:t xml:space="preserve">kirja</w:t>
      </w:r>
    </w:p>
    <w:p>
      <w:r>
        <w:rPr>
          <w:b/>
        </w:rPr>
        <w:t xml:space="preserve">Esimerkki 7.796</w:t>
      </w:r>
    </w:p>
    <w:p>
      <w:r>
        <w:t xml:space="preserve">nimi kukka tai kasvi, joka voi olla myös naisen nimi.</w:t>
      </w:r>
    </w:p>
    <w:p>
      <w:r>
        <w:rPr>
          <w:b/>
        </w:rPr>
        <w:t xml:space="preserve">Tulos</w:t>
      </w:r>
    </w:p>
    <w:p>
      <w:r>
        <w:t xml:space="preserve">ruusu</w:t>
      </w:r>
    </w:p>
    <w:p>
      <w:r>
        <w:rPr>
          <w:b/>
        </w:rPr>
        <w:t xml:space="preserve">Tulos</w:t>
      </w:r>
    </w:p>
    <w:p>
      <w:r>
        <w:t xml:space="preserve">lily</w:t>
      </w:r>
    </w:p>
    <w:p>
      <w:r>
        <w:rPr>
          <w:b/>
        </w:rPr>
        <w:t xml:space="preserve">Tulos</w:t>
      </w:r>
    </w:p>
    <w:p>
      <w:r>
        <w:t xml:space="preserve">daisy</w:t>
      </w:r>
    </w:p>
    <w:p>
      <w:r>
        <w:rPr>
          <w:b/>
        </w:rPr>
        <w:t xml:space="preserve">Tulos</w:t>
      </w:r>
    </w:p>
    <w:p>
      <w:r>
        <w:t xml:space="preserve">unikko</w:t>
      </w:r>
    </w:p>
    <w:p>
      <w:r>
        <w:rPr>
          <w:b/>
        </w:rPr>
        <w:t xml:space="preserve">Tulos</w:t>
      </w:r>
    </w:p>
    <w:p>
      <w:r>
        <w:t xml:space="preserve">violetti</w:t>
      </w:r>
    </w:p>
    <w:p>
      <w:r>
        <w:rPr>
          <w:b/>
        </w:rPr>
        <w:t xml:space="preserve">Esimerkki 7.797</w:t>
      </w:r>
    </w:p>
    <w:p>
      <w:r>
        <w:t xml:space="preserve">Nimeä ateria, jonka kaikki osaavat valmistaa.</w:t>
      </w:r>
    </w:p>
    <w:p>
      <w:r>
        <w:rPr>
          <w:b/>
        </w:rPr>
        <w:t xml:space="preserve">Tulos</w:t>
      </w:r>
    </w:p>
    <w:p>
      <w:r>
        <w:t xml:space="preserve">pasta</w:t>
      </w:r>
    </w:p>
    <w:p>
      <w:r>
        <w:rPr>
          <w:b/>
        </w:rPr>
        <w:t xml:space="preserve">Tulos</w:t>
      </w:r>
    </w:p>
    <w:p>
      <w:r>
        <w:t xml:space="preserve">munat</w:t>
      </w:r>
    </w:p>
    <w:p>
      <w:r>
        <w:rPr>
          <w:b/>
        </w:rPr>
        <w:t xml:space="preserve">Tulos</w:t>
      </w:r>
    </w:p>
    <w:p>
      <w:r>
        <w:t xml:space="preserve">hodari</w:t>
      </w:r>
    </w:p>
    <w:p>
      <w:r>
        <w:rPr>
          <w:b/>
        </w:rPr>
        <w:t xml:space="preserve">Tulos</w:t>
      </w:r>
    </w:p>
    <w:p>
      <w:r>
        <w:t xml:space="preserve">hampurilainen</w:t>
      </w:r>
    </w:p>
    <w:p>
      <w:r>
        <w:rPr>
          <w:b/>
        </w:rPr>
        <w:t xml:space="preserve">Esimerkki 7.798</w:t>
      </w:r>
    </w:p>
    <w:p>
      <w:r>
        <w:t xml:space="preserve">Nimeä näyttelijä, joka olisi surkea toimintatähti.</w:t>
      </w:r>
    </w:p>
    <w:p>
      <w:r>
        <w:rPr>
          <w:b/>
        </w:rPr>
        <w:t xml:space="preserve">Tulos</w:t>
      </w:r>
    </w:p>
    <w:p>
      <w:r>
        <w:t xml:space="preserve">Jim Carrey</w:t>
      </w:r>
    </w:p>
    <w:p>
      <w:r>
        <w:rPr>
          <w:b/>
        </w:rPr>
        <w:t xml:space="preserve">Tulos</w:t>
      </w:r>
    </w:p>
    <w:p>
      <w:r>
        <w:t xml:space="preserve">Tom Hanks</w:t>
      </w:r>
    </w:p>
    <w:p>
      <w:r>
        <w:rPr>
          <w:b/>
        </w:rPr>
        <w:t xml:space="preserve">Tulos</w:t>
      </w:r>
    </w:p>
    <w:p>
      <w:r>
        <w:t xml:space="preserve">robin williams</w:t>
      </w:r>
    </w:p>
    <w:p>
      <w:r>
        <w:rPr>
          <w:b/>
        </w:rPr>
        <w:t xml:space="preserve">Tulos</w:t>
      </w:r>
    </w:p>
    <w:p>
      <w:r>
        <w:t xml:space="preserve">betty white</w:t>
      </w:r>
    </w:p>
    <w:p>
      <w:r>
        <w:rPr>
          <w:b/>
        </w:rPr>
        <w:t xml:space="preserve">Tulos</w:t>
      </w:r>
    </w:p>
    <w:p>
      <w:r>
        <w:t xml:space="preserve">Adam Sandler</w:t>
      </w:r>
    </w:p>
    <w:p>
      <w:r>
        <w:rPr>
          <w:b/>
        </w:rPr>
        <w:t xml:space="preserve">Esimerkki 7.799</w:t>
      </w:r>
    </w:p>
    <w:p>
      <w:r>
        <w:t xml:space="preserve">Nimeä ruoka, jota voisit tarjoilla samppanjan kanssa.</w:t>
      </w:r>
    </w:p>
    <w:p>
      <w:r>
        <w:rPr>
          <w:b/>
        </w:rPr>
        <w:t xml:space="preserve">Tulos</w:t>
      </w:r>
    </w:p>
    <w:p>
      <w:r>
        <w:t xml:space="preserve">kaviaaria</w:t>
      </w:r>
    </w:p>
    <w:p>
      <w:r>
        <w:rPr>
          <w:b/>
        </w:rPr>
        <w:t xml:space="preserve">Tulos</w:t>
      </w:r>
    </w:p>
    <w:p>
      <w:r>
        <w:t xml:space="preserve">mansikat</w:t>
      </w:r>
    </w:p>
    <w:p>
      <w:r>
        <w:rPr>
          <w:b/>
        </w:rPr>
        <w:t xml:space="preserve">Tulos</w:t>
      </w:r>
    </w:p>
    <w:p>
      <w:r>
        <w:t xml:space="preserve">juusto</w:t>
      </w:r>
    </w:p>
    <w:p>
      <w:r>
        <w:rPr>
          <w:b/>
        </w:rPr>
        <w:t xml:space="preserve">Tulos</w:t>
      </w:r>
    </w:p>
    <w:p>
      <w:r>
        <w:t xml:space="preserve">pihvi</w:t>
      </w:r>
    </w:p>
    <w:p>
      <w:r>
        <w:rPr>
          <w:b/>
        </w:rPr>
        <w:t xml:space="preserve">Tulos</w:t>
      </w:r>
    </w:p>
    <w:p>
      <w:r>
        <w:t xml:space="preserve">hummeri</w:t>
      </w:r>
    </w:p>
    <w:p>
      <w:r>
        <w:rPr>
          <w:b/>
        </w:rPr>
        <w:t xml:space="preserve">Tulos</w:t>
      </w:r>
    </w:p>
    <w:p>
      <w:r>
        <w:t xml:space="preserve">pasta</w:t>
      </w:r>
    </w:p>
    <w:p>
      <w:r>
        <w:rPr>
          <w:b/>
        </w:rPr>
        <w:t xml:space="preserve">Tulos</w:t>
      </w:r>
    </w:p>
    <w:p>
      <w:r>
        <w:t xml:space="preserve">ankka</w:t>
      </w:r>
    </w:p>
    <w:p>
      <w:r>
        <w:rPr>
          <w:b/>
        </w:rPr>
        <w:t xml:space="preserve">Esimerkki 7.800</w:t>
      </w:r>
    </w:p>
    <w:p>
      <w:r>
        <w:t xml:space="preserve">nimeä kuuluisa poliisi televisiosta tai elokuvista.</w:t>
      </w:r>
    </w:p>
    <w:p>
      <w:r>
        <w:rPr>
          <w:b/>
        </w:rPr>
        <w:t xml:space="preserve">Tulos</w:t>
      </w:r>
    </w:p>
    <w:p>
      <w:r>
        <w:t xml:space="preserve">robocop</w:t>
      </w:r>
    </w:p>
    <w:p>
      <w:r>
        <w:rPr>
          <w:b/>
        </w:rPr>
        <w:t xml:space="preserve">Tulos</w:t>
      </w:r>
    </w:p>
    <w:p>
      <w:r>
        <w:t xml:space="preserve">frank poncherello</w:t>
      </w:r>
    </w:p>
    <w:p>
      <w:r>
        <w:rPr>
          <w:b/>
        </w:rPr>
        <w:t xml:space="preserve">Tulos</w:t>
      </w:r>
    </w:p>
    <w:p>
      <w:r>
        <w:t xml:space="preserve">dirtry harry</w:t>
      </w:r>
    </w:p>
    <w:p>
      <w:r>
        <w:rPr>
          <w:b/>
        </w:rPr>
        <w:t xml:space="preserve">Tulos</w:t>
      </w:r>
    </w:p>
    <w:p>
      <w:r>
        <w:t xml:space="preserve">baretta</w:t>
      </w:r>
    </w:p>
    <w:p>
      <w:r>
        <w:rPr>
          <w:b/>
        </w:rPr>
        <w:t xml:space="preserve">Tulos</w:t>
      </w:r>
    </w:p>
    <w:p>
      <w:r>
        <w:t xml:space="preserve">kojak</w:t>
      </w:r>
    </w:p>
    <w:p>
      <w:r>
        <w:rPr>
          <w:b/>
        </w:rPr>
        <w:t xml:space="preserve">Tulos</w:t>
      </w:r>
    </w:p>
    <w:p>
      <w:r>
        <w:t xml:space="preserve">magnum pi</w:t>
      </w:r>
    </w:p>
    <w:p>
      <w:r>
        <w:rPr>
          <w:b/>
        </w:rPr>
        <w:t xml:space="preserve">Esimerkki 7.801</w:t>
      </w:r>
    </w:p>
    <w:p>
      <w:r>
        <w:t xml:space="preserve">Nimeä paikka, jossa tuntuu siltä, että olet aina jonossa, joka ei liiku.</w:t>
      </w:r>
    </w:p>
    <w:p>
      <w:r>
        <w:rPr>
          <w:b/>
        </w:rPr>
        <w:t xml:space="preserve">Tulos</w:t>
      </w:r>
    </w:p>
    <w:p>
      <w:r>
        <w:t xml:space="preserve">ruokakaupat</w:t>
      </w:r>
    </w:p>
    <w:p>
      <w:r>
        <w:rPr>
          <w:b/>
        </w:rPr>
        <w:t xml:space="preserve">Tulos</w:t>
      </w:r>
    </w:p>
    <w:p>
      <w:r>
        <w:t xml:space="preserve">pankki</w:t>
      </w:r>
    </w:p>
    <w:p>
      <w:r>
        <w:rPr>
          <w:b/>
        </w:rPr>
        <w:t xml:space="preserve">Tulos</w:t>
      </w:r>
    </w:p>
    <w:p>
      <w:r>
        <w:t xml:space="preserve">alennusmyymälä</w:t>
      </w:r>
    </w:p>
    <w:p>
      <w:r>
        <w:rPr>
          <w:b/>
        </w:rPr>
        <w:t xml:space="preserve">Tulos</w:t>
      </w:r>
    </w:p>
    <w:p>
      <w:r>
        <w:t xml:space="preserve">dmv</w:t>
      </w:r>
    </w:p>
    <w:p>
      <w:r>
        <w:rPr>
          <w:b/>
        </w:rPr>
        <w:t xml:space="preserve">Tulos</w:t>
      </w:r>
    </w:p>
    <w:p>
      <w:r>
        <w:t xml:space="preserve">huvipuisto</w:t>
      </w:r>
    </w:p>
    <w:p>
      <w:r>
        <w:rPr>
          <w:b/>
        </w:rPr>
        <w:t xml:space="preserve">Tulos</w:t>
      </w:r>
    </w:p>
    <w:p>
      <w:r>
        <w:t xml:space="preserve">postitoimisto</w:t>
      </w:r>
    </w:p>
    <w:p>
      <w:r>
        <w:rPr>
          <w:b/>
        </w:rPr>
        <w:t xml:space="preserve">Tulos</w:t>
      </w:r>
    </w:p>
    <w:p>
      <w:r>
        <w:t xml:space="preserve">liikenneruuhkat</w:t>
      </w:r>
    </w:p>
    <w:p>
      <w:r>
        <w:rPr>
          <w:b/>
        </w:rPr>
        <w:t xml:space="preserve">Tulos</w:t>
      </w:r>
    </w:p>
    <w:p>
      <w:r>
        <w:t xml:space="preserve">julkinen WC</w:t>
      </w:r>
    </w:p>
    <w:p>
      <w:r>
        <w:rPr>
          <w:b/>
        </w:rPr>
        <w:t xml:space="preserve">Esimerkki 7.802</w:t>
      </w:r>
    </w:p>
    <w:p>
      <w:r>
        <w:t xml:space="preserve">nimeä paikka, jossa saattaa olla jonotuslista.</w:t>
      </w:r>
    </w:p>
    <w:p>
      <w:r>
        <w:rPr>
          <w:b/>
        </w:rPr>
        <w:t xml:space="preserve">Tulos</w:t>
      </w:r>
    </w:p>
    <w:p>
      <w:r>
        <w:t xml:space="preserve">ravintola</w:t>
      </w:r>
    </w:p>
    <w:p>
      <w:r>
        <w:rPr>
          <w:b/>
        </w:rPr>
        <w:t xml:space="preserve">Tulos</w:t>
      </w:r>
    </w:p>
    <w:p>
      <w:r>
        <w:t xml:space="preserve">sairaala</w:t>
      </w:r>
    </w:p>
    <w:p>
      <w:r>
        <w:rPr>
          <w:b/>
        </w:rPr>
        <w:t xml:space="preserve">Esimerkki 7.803</w:t>
      </w:r>
    </w:p>
    <w:p>
      <w:r>
        <w:t xml:space="preserve">Nimeä tapahtuma, jossa saattaisi olla lipunmyyjiä.</w:t>
      </w:r>
    </w:p>
    <w:p>
      <w:r>
        <w:rPr>
          <w:b/>
        </w:rPr>
        <w:t xml:space="preserve">Tulos</w:t>
      </w:r>
    </w:p>
    <w:p>
      <w:r>
        <w:t xml:space="preserve">konsertti</w:t>
      </w:r>
    </w:p>
    <w:p>
      <w:r>
        <w:rPr>
          <w:b/>
        </w:rPr>
        <w:t xml:space="preserve">Tulos</w:t>
      </w:r>
    </w:p>
    <w:p>
      <w:r>
        <w:t xml:space="preserve">koripallo</w:t>
      </w:r>
    </w:p>
    <w:p>
      <w:r>
        <w:rPr>
          <w:b/>
        </w:rPr>
        <w:t xml:space="preserve">Tulos</w:t>
      </w:r>
    </w:p>
    <w:p>
      <w:r>
        <w:t xml:space="preserve">baseball</w:t>
      </w:r>
    </w:p>
    <w:p>
      <w:r>
        <w:rPr>
          <w:b/>
        </w:rPr>
        <w:t xml:space="preserve">Tulos</w:t>
      </w:r>
    </w:p>
    <w:p>
      <w:r>
        <w:t xml:space="preserve">fastball</w:t>
      </w:r>
    </w:p>
    <w:p>
      <w:r>
        <w:rPr>
          <w:b/>
        </w:rPr>
        <w:t xml:space="preserve">Tulos</w:t>
      </w:r>
    </w:p>
    <w:p>
      <w:r>
        <w:t xml:space="preserve">jääkiekko</w:t>
      </w:r>
    </w:p>
    <w:p>
      <w:r>
        <w:rPr>
          <w:b/>
        </w:rPr>
        <w:t xml:space="preserve">Tulos</w:t>
      </w:r>
    </w:p>
    <w:p>
      <w:r>
        <w:t xml:space="preserve">kilparata</w:t>
      </w:r>
    </w:p>
    <w:p>
      <w:r>
        <w:rPr>
          <w:b/>
        </w:rPr>
        <w:t xml:space="preserve">Esimerkki 7.804</w:t>
      </w:r>
    </w:p>
    <w:p>
      <w:r>
        <w:t xml:space="preserve">Kerro jokin asia, josta lapset valittavat kesäleirillä.</w:t>
      </w:r>
    </w:p>
    <w:p>
      <w:r>
        <w:rPr>
          <w:b/>
        </w:rPr>
        <w:t xml:space="preserve">Tulos</w:t>
      </w:r>
    </w:p>
    <w:p>
      <w:r>
        <w:t xml:space="preserve">vikoja</w:t>
      </w:r>
    </w:p>
    <w:p>
      <w:r>
        <w:rPr>
          <w:b/>
        </w:rPr>
        <w:t xml:space="preserve">Tulos</w:t>
      </w:r>
    </w:p>
    <w:p>
      <w:r>
        <w:t xml:space="preserve">ruoka</w:t>
      </w:r>
    </w:p>
    <w:p>
      <w:r>
        <w:rPr>
          <w:b/>
        </w:rPr>
        <w:t xml:space="preserve">Tulos</w:t>
      </w:r>
    </w:p>
    <w:p>
      <w:r>
        <w:t xml:space="preserve">koti-ikävä</w:t>
      </w:r>
    </w:p>
    <w:p>
      <w:r>
        <w:rPr>
          <w:b/>
        </w:rPr>
        <w:t xml:space="preserve">Tulos</w:t>
      </w:r>
    </w:p>
    <w:p>
      <w:r>
        <w:t xml:space="preserve">sää</w:t>
      </w:r>
    </w:p>
    <w:p>
      <w:r>
        <w:rPr>
          <w:b/>
        </w:rPr>
        <w:t xml:space="preserve">Tulos</w:t>
      </w:r>
    </w:p>
    <w:p>
      <w:r>
        <w:t xml:space="preserve">tylsyys</w:t>
      </w:r>
    </w:p>
    <w:p>
      <w:r>
        <w:rPr>
          <w:b/>
        </w:rPr>
        <w:t xml:space="preserve">Esimerkki 7.805</w:t>
      </w:r>
    </w:p>
    <w:p>
      <w:r>
        <w:t xml:space="preserve">Nimeä paikka, jossa kännykkäsi soiminen olisi sinulle kauheaa.</w:t>
      </w:r>
    </w:p>
    <w:p>
      <w:r>
        <w:rPr>
          <w:b/>
        </w:rPr>
        <w:t xml:space="preserve">Tulos</w:t>
      </w:r>
    </w:p>
    <w:p>
      <w:r>
        <w:t xml:space="preserve">kirkko</w:t>
      </w:r>
    </w:p>
    <w:p>
      <w:r>
        <w:rPr>
          <w:b/>
        </w:rPr>
        <w:t xml:space="preserve">Tulos</w:t>
      </w:r>
    </w:p>
    <w:p>
      <w:r>
        <w:t xml:space="preserve">hautajaiset</w:t>
      </w:r>
    </w:p>
    <w:p>
      <w:r>
        <w:rPr>
          <w:b/>
        </w:rPr>
        <w:t xml:space="preserve">Tulos</w:t>
      </w:r>
    </w:p>
    <w:p>
      <w:r>
        <w:t xml:space="preserve">elokuvat</w:t>
      </w:r>
    </w:p>
    <w:p>
      <w:r>
        <w:rPr>
          <w:b/>
        </w:rPr>
        <w:t xml:space="preserve">Tulos</w:t>
      </w:r>
    </w:p>
    <w:p>
      <w:r>
        <w:t xml:space="preserve">häät</w:t>
      </w:r>
    </w:p>
    <w:p>
      <w:r>
        <w:rPr>
          <w:b/>
        </w:rPr>
        <w:t xml:space="preserve">Tulos</w:t>
      </w:r>
    </w:p>
    <w:p>
      <w:r>
        <w:t xml:space="preserve">työhaastattelu</w:t>
      </w:r>
    </w:p>
    <w:p>
      <w:r>
        <w:rPr>
          <w:b/>
        </w:rPr>
        <w:t xml:space="preserve">Esimerkki 7.806</w:t>
      </w:r>
    </w:p>
    <w:p>
      <w:r>
        <w:t xml:space="preserve">nimeä jotain, johon laitat sinappia.</w:t>
      </w:r>
    </w:p>
    <w:p>
      <w:r>
        <w:rPr>
          <w:b/>
        </w:rPr>
        <w:t xml:space="preserve">Tulos</w:t>
      </w:r>
    </w:p>
    <w:p>
      <w:r>
        <w:t xml:space="preserve">hodari</w:t>
      </w:r>
    </w:p>
    <w:p>
      <w:r>
        <w:rPr>
          <w:b/>
        </w:rPr>
        <w:t xml:space="preserve">Tulos</w:t>
      </w:r>
    </w:p>
    <w:p>
      <w:r>
        <w:t xml:space="preserve">liha</w:t>
      </w:r>
    </w:p>
    <w:p>
      <w:r>
        <w:rPr>
          <w:b/>
        </w:rPr>
        <w:t xml:space="preserve">Tulos</w:t>
      </w:r>
    </w:p>
    <w:p>
      <w:r>
        <w:t xml:space="preserve">voileipä</w:t>
      </w:r>
    </w:p>
    <w:p>
      <w:r>
        <w:rPr>
          <w:b/>
        </w:rPr>
        <w:t xml:space="preserve">Tulos</w:t>
      </w:r>
    </w:p>
    <w:p>
      <w:r>
        <w:t xml:space="preserve">leipä</w:t>
      </w:r>
    </w:p>
    <w:p>
      <w:r>
        <w:rPr>
          <w:b/>
        </w:rPr>
        <w:t xml:space="preserve">Esimerkki 7.807</w:t>
      </w:r>
    </w:p>
    <w:p>
      <w:r>
        <w:t xml:space="preserve">nimeä julkinen paikka, jossa saatat kuulla jonkun kuorsaavan.</w:t>
      </w:r>
    </w:p>
    <w:p>
      <w:r>
        <w:rPr>
          <w:b/>
        </w:rPr>
        <w:t xml:space="preserve">Tulos</w:t>
      </w:r>
    </w:p>
    <w:p>
      <w:r>
        <w:t xml:space="preserve">linja-auto/linja-autoasema</w:t>
      </w:r>
    </w:p>
    <w:p>
      <w:r>
        <w:rPr>
          <w:b/>
        </w:rPr>
        <w:t xml:space="preserve">Tulos</w:t>
      </w:r>
    </w:p>
    <w:p>
      <w:r>
        <w:t xml:space="preserve">puisto</w:t>
      </w:r>
    </w:p>
    <w:p>
      <w:r>
        <w:rPr>
          <w:b/>
        </w:rPr>
        <w:t xml:space="preserve">Tulos</w:t>
      </w:r>
    </w:p>
    <w:p>
      <w:r>
        <w:t xml:space="preserve">elokuva/teatteri</w:t>
      </w:r>
    </w:p>
    <w:p>
      <w:r>
        <w:rPr>
          <w:b/>
        </w:rPr>
        <w:t xml:space="preserve">Tulos</w:t>
      </w:r>
    </w:p>
    <w:p>
      <w:r>
        <w:t xml:space="preserve">juna/metro</w:t>
      </w:r>
    </w:p>
    <w:p>
      <w:r>
        <w:rPr>
          <w:b/>
        </w:rPr>
        <w:t xml:space="preserve">Tulos</w:t>
      </w:r>
    </w:p>
    <w:p>
      <w:r>
        <w:t xml:space="preserve">kirkko</w:t>
      </w:r>
    </w:p>
    <w:p>
      <w:r>
        <w:rPr>
          <w:b/>
        </w:rPr>
        <w:t xml:space="preserve">Esimerkki 7.808</w:t>
      </w:r>
    </w:p>
    <w:p>
      <w:r>
        <w:t xml:space="preserve">Nimeä Raamatun toiseksi tärkein henkilö.</w:t>
      </w:r>
    </w:p>
    <w:p>
      <w:r>
        <w:rPr>
          <w:b/>
        </w:rPr>
        <w:t xml:space="preserve">Tulos</w:t>
      </w:r>
    </w:p>
    <w:p>
      <w:r>
        <w:t xml:space="preserve">Jeesus</w:t>
      </w:r>
    </w:p>
    <w:p>
      <w:r>
        <w:rPr>
          <w:b/>
        </w:rPr>
        <w:t xml:space="preserve">Tulos</w:t>
      </w:r>
    </w:p>
    <w:p>
      <w:r>
        <w:t xml:space="preserve">moses</w:t>
      </w:r>
    </w:p>
    <w:p>
      <w:r>
        <w:rPr>
          <w:b/>
        </w:rPr>
        <w:t xml:space="preserve">Tulos</w:t>
      </w:r>
    </w:p>
    <w:p>
      <w:r>
        <w:t xml:space="preserve">Mary</w:t>
      </w:r>
    </w:p>
    <w:p>
      <w:r>
        <w:rPr>
          <w:b/>
        </w:rPr>
        <w:t xml:space="preserve">Tulos</w:t>
      </w:r>
    </w:p>
    <w:p>
      <w:r>
        <w:t xml:space="preserve">abraham</w:t>
      </w:r>
    </w:p>
    <w:p>
      <w:r>
        <w:rPr>
          <w:b/>
        </w:rPr>
        <w:t xml:space="preserve">Tulos</w:t>
      </w:r>
    </w:p>
    <w:p>
      <w:r>
        <w:t xml:space="preserve">John</w:t>
      </w:r>
    </w:p>
    <w:p>
      <w:r>
        <w:rPr>
          <w:b/>
        </w:rPr>
        <w:t xml:space="preserve">Tulos</w:t>
      </w:r>
    </w:p>
    <w:p>
      <w:r>
        <w:t xml:space="preserve">eve</w:t>
      </w:r>
    </w:p>
    <w:p>
      <w:r>
        <w:rPr>
          <w:b/>
        </w:rPr>
        <w:t xml:space="preserve">Tulos</w:t>
      </w:r>
    </w:p>
    <w:p>
      <w:r>
        <w:t xml:space="preserve">Adam</w:t>
      </w:r>
    </w:p>
    <w:p>
      <w:r>
        <w:rPr>
          <w:b/>
        </w:rPr>
        <w:t xml:space="preserve">Esimerkki 7.809</w:t>
      </w:r>
    </w:p>
    <w:p>
      <w:r>
        <w:t xml:space="preserve">Nimeä jokin, jonka perässä ihmisten on juostava.</w:t>
      </w:r>
    </w:p>
    <w:p>
      <w:r>
        <w:rPr>
          <w:b/>
        </w:rPr>
        <w:t xml:space="preserve">Tulos</w:t>
      </w:r>
    </w:p>
    <w:p>
      <w:r>
        <w:t xml:space="preserve">bussi</w:t>
      </w:r>
    </w:p>
    <w:p>
      <w:r>
        <w:rPr>
          <w:b/>
        </w:rPr>
        <w:t xml:space="preserve">Tulos</w:t>
      </w:r>
    </w:p>
    <w:p>
      <w:r>
        <w:t xml:space="preserve">lemmikki</w:t>
      </w:r>
    </w:p>
    <w:p>
      <w:r>
        <w:rPr>
          <w:b/>
        </w:rPr>
        <w:t xml:space="preserve">Esimerkki 7.810</w:t>
      </w:r>
    </w:p>
    <w:p>
      <w:r>
        <w:t xml:space="preserve">Nimeä jotain, mitä näet iltapäiväteellä.</w:t>
      </w:r>
    </w:p>
    <w:p>
      <w:r>
        <w:rPr>
          <w:b/>
        </w:rPr>
        <w:t xml:space="preserve">Tulos</w:t>
      </w:r>
    </w:p>
    <w:p>
      <w:r>
        <w:t xml:space="preserve">scones</w:t>
      </w:r>
    </w:p>
    <w:p>
      <w:r>
        <w:rPr>
          <w:b/>
        </w:rPr>
        <w:t xml:space="preserve">Tulos</w:t>
      </w:r>
    </w:p>
    <w:p>
      <w:r>
        <w:t xml:space="preserve">kakut</w:t>
      </w:r>
    </w:p>
    <w:p>
      <w:r>
        <w:rPr>
          <w:b/>
        </w:rPr>
        <w:t xml:space="preserve">Tulos</w:t>
      </w:r>
    </w:p>
    <w:p>
      <w:r>
        <w:t xml:space="preserve">tee</w:t>
      </w:r>
    </w:p>
    <w:p>
      <w:r>
        <w:rPr>
          <w:b/>
        </w:rPr>
        <w:t xml:space="preserve">Tulos</w:t>
      </w:r>
    </w:p>
    <w:p>
      <w:r>
        <w:t xml:space="preserve">keksit</w:t>
      </w:r>
    </w:p>
    <w:p>
      <w:r>
        <w:rPr>
          <w:b/>
        </w:rPr>
        <w:t xml:space="preserve">Tulos</w:t>
      </w:r>
    </w:p>
    <w:p>
      <w:r>
        <w:t xml:space="preserve">ihmiset</w:t>
      </w:r>
    </w:p>
    <w:p>
      <w:r>
        <w:rPr>
          <w:b/>
        </w:rPr>
        <w:t xml:space="preserve">Esimerkki 7.811</w:t>
      </w:r>
    </w:p>
    <w:p>
      <w:r>
        <w:t xml:space="preserve">Kerro jotain sellaista, mitä voit tehdä matkailuautossa, mitä et voi tehdä autossa.</w:t>
      </w:r>
    </w:p>
    <w:p>
      <w:r>
        <w:rPr>
          <w:b/>
        </w:rPr>
        <w:t xml:space="preserve">Tulos</w:t>
      </w:r>
    </w:p>
    <w:p>
      <w:r>
        <w:t xml:space="preserve">käyttää kylpyhuonetta</w:t>
      </w:r>
    </w:p>
    <w:p>
      <w:r>
        <w:rPr>
          <w:b/>
        </w:rPr>
        <w:t xml:space="preserve">Tulos</w:t>
      </w:r>
    </w:p>
    <w:p>
      <w:r>
        <w:t xml:space="preserve">nukkua</w:t>
      </w:r>
    </w:p>
    <w:p>
      <w:r>
        <w:rPr>
          <w:b/>
        </w:rPr>
        <w:t xml:space="preserve">Tulos</w:t>
      </w:r>
    </w:p>
    <w:p>
      <w:r>
        <w:t xml:space="preserve">kokki</w:t>
      </w:r>
    </w:p>
    <w:p>
      <w:r>
        <w:rPr>
          <w:b/>
        </w:rPr>
        <w:t xml:space="preserve">Tulos</w:t>
      </w:r>
    </w:p>
    <w:p>
      <w:r>
        <w:t xml:space="preserve">katsoa televisiota</w:t>
      </w:r>
    </w:p>
    <w:p>
      <w:r>
        <w:rPr>
          <w:b/>
        </w:rPr>
        <w:t xml:space="preserve">Tulos</w:t>
      </w:r>
    </w:p>
    <w:p>
      <w:r>
        <w:t xml:space="preserve">pelata kortteja</w:t>
      </w:r>
    </w:p>
    <w:p>
      <w:r>
        <w:rPr>
          <w:b/>
        </w:rPr>
        <w:t xml:space="preserve">Esimerkki 7.812</w:t>
      </w:r>
    </w:p>
    <w:p>
      <w:r>
        <w:t xml:space="preserve">nimeä jotain, jonka parissa käyt aika ajoin.</w:t>
      </w:r>
    </w:p>
    <w:p>
      <w:r>
        <w:rPr>
          <w:b/>
        </w:rPr>
        <w:t xml:space="preserve">Tulos</w:t>
      </w:r>
    </w:p>
    <w:p>
      <w:r>
        <w:t xml:space="preserve">lentokone</w:t>
      </w:r>
    </w:p>
    <w:p>
      <w:r>
        <w:rPr>
          <w:b/>
        </w:rPr>
        <w:t xml:space="preserve">Tulos</w:t>
      </w:r>
    </w:p>
    <w:p>
      <w:r>
        <w:t xml:space="preserve">bussi</w:t>
      </w:r>
    </w:p>
    <w:p>
      <w:r>
        <w:rPr>
          <w:b/>
        </w:rPr>
        <w:t xml:space="preserve">Tulos</w:t>
      </w:r>
    </w:p>
    <w:p>
      <w:r>
        <w:t xml:space="preserve">polkupyörä</w:t>
      </w:r>
    </w:p>
    <w:p>
      <w:r>
        <w:rPr>
          <w:b/>
        </w:rPr>
        <w:t xml:space="preserve">Tulos</w:t>
      </w:r>
    </w:p>
    <w:p>
      <w:r>
        <w:t xml:space="preserve">asteikko</w:t>
      </w:r>
    </w:p>
    <w:p>
      <w:r>
        <w:rPr>
          <w:b/>
        </w:rPr>
        <w:t xml:space="preserve">Tulos</w:t>
      </w:r>
    </w:p>
    <w:p>
      <w:r>
        <w:t xml:space="preserve">korkea hevonen</w:t>
      </w:r>
    </w:p>
    <w:p>
      <w:r>
        <w:rPr>
          <w:b/>
        </w:rPr>
        <w:t xml:space="preserve">Tulos</w:t>
      </w:r>
    </w:p>
    <w:p>
      <w:r>
        <w:t xml:space="preserve">metro</w:t>
      </w:r>
    </w:p>
    <w:p>
      <w:r>
        <w:rPr>
          <w:b/>
        </w:rPr>
        <w:t xml:space="preserve">Tulos</w:t>
      </w:r>
    </w:p>
    <w:p>
      <w:r>
        <w:t xml:space="preserve">ruokavalio</w:t>
      </w:r>
    </w:p>
    <w:p>
      <w:r>
        <w:rPr>
          <w:b/>
        </w:rPr>
        <w:t xml:space="preserve">Tulos</w:t>
      </w:r>
    </w:p>
    <w:p>
      <w:r>
        <w:t xml:space="preserve">tietokone</w:t>
      </w:r>
    </w:p>
    <w:p>
      <w:r>
        <w:rPr>
          <w:b/>
        </w:rPr>
        <w:t xml:space="preserve">Esimerkki 7.813</w:t>
      </w:r>
    </w:p>
    <w:p>
      <w:r>
        <w:t xml:space="preserve">Nimeä tapa, jolla joku voi matkustaa maan halki.</w:t>
      </w:r>
    </w:p>
    <w:p>
      <w:r>
        <w:rPr>
          <w:b/>
        </w:rPr>
        <w:t xml:space="preserve">Tulos</w:t>
      </w:r>
    </w:p>
    <w:p>
      <w:r>
        <w:t xml:space="preserve">lentokone</w:t>
      </w:r>
    </w:p>
    <w:p>
      <w:r>
        <w:rPr>
          <w:b/>
        </w:rPr>
        <w:t xml:space="preserve">Tulos</w:t>
      </w:r>
    </w:p>
    <w:p>
      <w:r>
        <w:t xml:space="preserve">juna</w:t>
      </w:r>
    </w:p>
    <w:p>
      <w:r>
        <w:rPr>
          <w:b/>
        </w:rPr>
        <w:t xml:space="preserve">Tulos</w:t>
      </w:r>
    </w:p>
    <w:p>
      <w:r>
        <w:t xml:space="preserve">auto</w:t>
      </w:r>
    </w:p>
    <w:p>
      <w:r>
        <w:rPr>
          <w:b/>
        </w:rPr>
        <w:t xml:space="preserve">Tulos</w:t>
      </w:r>
    </w:p>
    <w:p>
      <w:r>
        <w:t xml:space="preserve">bussi</w:t>
      </w:r>
    </w:p>
    <w:p>
      <w:r>
        <w:rPr>
          <w:b/>
        </w:rPr>
        <w:t xml:space="preserve">Tulos</w:t>
      </w:r>
    </w:p>
    <w:p>
      <w:r>
        <w:t xml:space="preserve">kuumailmapallo</w:t>
      </w:r>
    </w:p>
    <w:p>
      <w:r>
        <w:rPr>
          <w:b/>
        </w:rPr>
        <w:t xml:space="preserve">Esimerkki 7.814</w:t>
      </w:r>
    </w:p>
    <w:p>
      <w:r>
        <w:t xml:space="preserve">nimeä jotain, jonka ihmiset sanovat pitävän sinut liikkeellä.</w:t>
      </w:r>
    </w:p>
    <w:p>
      <w:r>
        <w:rPr>
          <w:b/>
        </w:rPr>
        <w:t xml:space="preserve">Tulos</w:t>
      </w:r>
    </w:p>
    <w:p>
      <w:r>
        <w:t xml:space="preserve">lapset</w:t>
      </w:r>
    </w:p>
    <w:p>
      <w:r>
        <w:rPr>
          <w:b/>
        </w:rPr>
        <w:t xml:space="preserve">Tulos</w:t>
      </w:r>
    </w:p>
    <w:p>
      <w:r>
        <w:t xml:space="preserve">harjoitus</w:t>
      </w:r>
    </w:p>
    <w:p>
      <w:r>
        <w:rPr>
          <w:b/>
        </w:rPr>
        <w:t xml:space="preserve">Tulos</w:t>
      </w:r>
    </w:p>
    <w:p>
      <w:r>
        <w:t xml:space="preserve">nauraa</w:t>
      </w:r>
    </w:p>
    <w:p>
      <w:r>
        <w:rPr>
          <w:b/>
        </w:rPr>
        <w:t xml:space="preserve">Tulos</w:t>
      </w:r>
    </w:p>
    <w:p>
      <w:r>
        <w:t xml:space="preserve">terveelliset elintarvikkeet</w:t>
      </w:r>
    </w:p>
    <w:p>
      <w:r>
        <w:rPr>
          <w:b/>
        </w:rPr>
        <w:t xml:space="preserve">Esimerkki 7.815</w:t>
      </w:r>
    </w:p>
    <w:p>
      <w:r>
        <w:t xml:space="preserve">nimeä jotain, mitä joulupukki kysyy lapsilta, kun he istuvat hänen syliinsä.</w:t>
      </w:r>
    </w:p>
    <w:p>
      <w:r>
        <w:rPr>
          <w:b/>
        </w:rPr>
        <w:t xml:space="preserve">Tulos</w:t>
      </w:r>
    </w:p>
    <w:p>
      <w:r>
        <w:t xml:space="preserve">ollut hyvä</w:t>
      </w:r>
    </w:p>
    <w:p>
      <w:r>
        <w:rPr>
          <w:b/>
        </w:rPr>
        <w:t xml:space="preserve">Tulos</w:t>
      </w:r>
    </w:p>
    <w:p>
      <w:r>
        <w:t xml:space="preserve">mitä he haluavat</w:t>
      </w:r>
    </w:p>
    <w:p>
      <w:r>
        <w:rPr>
          <w:b/>
        </w:rPr>
        <w:t xml:space="preserve">Esimerkki 7.816</w:t>
      </w:r>
    </w:p>
    <w:p>
      <w:r>
        <w:t xml:space="preserve">Nimeä julkkis, joka on luultavasti käynyt kauneusleikkauksessa.</w:t>
      </w:r>
    </w:p>
    <w:p>
      <w:r>
        <w:rPr>
          <w:b/>
        </w:rPr>
        <w:t xml:space="preserve">Tulos</w:t>
      </w:r>
    </w:p>
    <w:p>
      <w:r>
        <w:t xml:space="preserve">michael jackson</w:t>
      </w:r>
    </w:p>
    <w:p>
      <w:r>
        <w:rPr>
          <w:b/>
        </w:rPr>
        <w:t xml:space="preserve">Tulos</w:t>
      </w:r>
    </w:p>
    <w:p>
      <w:r>
        <w:t xml:space="preserve">cher</w:t>
      </w:r>
    </w:p>
    <w:p>
      <w:r>
        <w:rPr>
          <w:b/>
        </w:rPr>
        <w:t xml:space="preserve">Tulos</w:t>
      </w:r>
    </w:p>
    <w:p>
      <w:r>
        <w:t xml:space="preserve">Phyllis Diller</w:t>
      </w:r>
    </w:p>
    <w:p>
      <w:r>
        <w:rPr>
          <w:b/>
        </w:rPr>
        <w:t xml:space="preserve">Tulos</w:t>
      </w:r>
    </w:p>
    <w:p>
      <w:r>
        <w:t xml:space="preserve">pamela anderson</w:t>
      </w:r>
    </w:p>
    <w:p>
      <w:r>
        <w:rPr>
          <w:b/>
        </w:rPr>
        <w:t xml:space="preserve">Tulos</w:t>
      </w:r>
    </w:p>
    <w:p>
      <w:r>
        <w:t xml:space="preserve">elisabeth taylor</w:t>
      </w:r>
    </w:p>
    <w:p>
      <w:r>
        <w:rPr>
          <w:b/>
        </w:rPr>
        <w:t xml:space="preserve">Tulos</w:t>
      </w:r>
    </w:p>
    <w:p>
      <w:r>
        <w:t xml:space="preserve">Joan Rivers</w:t>
      </w:r>
    </w:p>
    <w:p>
      <w:r>
        <w:rPr>
          <w:b/>
        </w:rPr>
        <w:t xml:space="preserve">Esimerkki 7.817</w:t>
      </w:r>
    </w:p>
    <w:p>
      <w:r>
        <w:t xml:space="preserve">nimeä avioeroratkaisussa jotain, jota ei voi jakaa kahtia.</w:t>
      </w:r>
    </w:p>
    <w:p>
      <w:r>
        <w:rPr>
          <w:b/>
        </w:rPr>
        <w:t xml:space="preserve">Tulos</w:t>
      </w:r>
    </w:p>
    <w:p>
      <w:r>
        <w:t xml:space="preserve">lapsi</w:t>
      </w:r>
    </w:p>
    <w:p>
      <w:r>
        <w:rPr>
          <w:b/>
        </w:rPr>
        <w:t xml:space="preserve">Tulos</w:t>
      </w:r>
    </w:p>
    <w:p>
      <w:r>
        <w:t xml:space="preserve">talo</w:t>
      </w:r>
    </w:p>
    <w:p>
      <w:r>
        <w:rPr>
          <w:b/>
        </w:rPr>
        <w:t xml:space="preserve">Tulos</w:t>
      </w:r>
    </w:p>
    <w:p>
      <w:r>
        <w:t xml:space="preserve">lemmikki</w:t>
      </w:r>
    </w:p>
    <w:p>
      <w:r>
        <w:rPr>
          <w:b/>
        </w:rPr>
        <w:t xml:space="preserve">Tulos</w:t>
      </w:r>
    </w:p>
    <w:p>
      <w:r>
        <w:t xml:space="preserve">auto</w:t>
      </w:r>
    </w:p>
    <w:p>
      <w:r>
        <w:rPr>
          <w:b/>
        </w:rPr>
        <w:t xml:space="preserve">Esimerkki 7.818</w:t>
      </w:r>
    </w:p>
    <w:p>
      <w:r>
        <w:t xml:space="preserve">Nimeä jokin asia, jota ihmiset pitävät onnekkaana.</w:t>
      </w:r>
    </w:p>
    <w:p>
      <w:r>
        <w:rPr>
          <w:b/>
        </w:rPr>
        <w:t xml:space="preserve">Tulos</w:t>
      </w:r>
    </w:p>
    <w:p>
      <w:r>
        <w:t xml:space="preserve">nelilehtinen apila</w:t>
      </w:r>
    </w:p>
    <w:p>
      <w:r>
        <w:rPr>
          <w:b/>
        </w:rPr>
        <w:t xml:space="preserve">Tulos</w:t>
      </w:r>
    </w:p>
    <w:p>
      <w:r>
        <w:t xml:space="preserve">jäniksenjalka</w:t>
      </w:r>
    </w:p>
    <w:p>
      <w:r>
        <w:rPr>
          <w:b/>
        </w:rPr>
        <w:t xml:space="preserve">Tulos</w:t>
      </w:r>
    </w:p>
    <w:p>
      <w:r>
        <w:t xml:space="preserve">hevosenkenkä</w:t>
      </w:r>
    </w:p>
    <w:p>
      <w:r>
        <w:rPr>
          <w:b/>
        </w:rPr>
        <w:t xml:space="preserve">Tulos</w:t>
      </w:r>
    </w:p>
    <w:p>
      <w:r>
        <w:t xml:space="preserve">penny</w:t>
      </w:r>
    </w:p>
    <w:p>
      <w:r>
        <w:rPr>
          <w:b/>
        </w:rPr>
        <w:t xml:space="preserve">Esimerkki 7.819</w:t>
      </w:r>
    </w:p>
    <w:p>
      <w:r>
        <w:t xml:space="preserve">Kerro jotain, mitä tekisit hiihtokeskuksessa, jos jalkasi olisi murtunut.</w:t>
      </w:r>
    </w:p>
    <w:p>
      <w:r>
        <w:rPr>
          <w:b/>
        </w:rPr>
        <w:t xml:space="preserve">Tulos</w:t>
      </w:r>
    </w:p>
    <w:p>
      <w:r>
        <w:t xml:space="preserve">kahvi</w:t>
      </w:r>
    </w:p>
    <w:p>
      <w:r>
        <w:rPr>
          <w:b/>
        </w:rPr>
        <w:t xml:space="preserve">Tulos</w:t>
      </w:r>
    </w:p>
    <w:p>
      <w:r>
        <w:t xml:space="preserve">istua nuotiolla</w:t>
      </w:r>
    </w:p>
    <w:p>
      <w:r>
        <w:rPr>
          <w:b/>
        </w:rPr>
        <w:t xml:space="preserve">Tulos</w:t>
      </w:r>
    </w:p>
    <w:p>
      <w:r>
        <w:t xml:space="preserve">lue</w:t>
      </w:r>
    </w:p>
    <w:p>
      <w:r>
        <w:rPr>
          <w:b/>
        </w:rPr>
        <w:t xml:space="preserve">Tulos</w:t>
      </w:r>
    </w:p>
    <w:p>
      <w:r>
        <w:t xml:space="preserve">ihmiset katsovat</w:t>
      </w:r>
    </w:p>
    <w:p>
      <w:r>
        <w:rPr>
          <w:b/>
        </w:rPr>
        <w:t xml:space="preserve">Tulos</w:t>
      </w:r>
    </w:p>
    <w:p>
      <w:r>
        <w:t xml:space="preserve">nukkua</w:t>
      </w:r>
    </w:p>
    <w:p>
      <w:r>
        <w:rPr>
          <w:b/>
        </w:rPr>
        <w:t xml:space="preserve">Tulos</w:t>
      </w:r>
    </w:p>
    <w:p>
      <w:r>
        <w:t xml:space="preserve">cry</w:t>
      </w:r>
    </w:p>
    <w:p>
      <w:r>
        <w:rPr>
          <w:b/>
        </w:rPr>
        <w:t xml:space="preserve">Esimerkki 7.820</w:t>
      </w:r>
    </w:p>
    <w:p>
      <w:r>
        <w:t xml:space="preserve">Nimeä osavaltio, jossa 100 asteen lämpötilat ovat yleisiä.</w:t>
      </w:r>
    </w:p>
    <w:p>
      <w:r>
        <w:rPr>
          <w:b/>
        </w:rPr>
        <w:t xml:space="preserve">Tulos</w:t>
      </w:r>
    </w:p>
    <w:p>
      <w:r>
        <w:t xml:space="preserve">arizona</w:t>
      </w:r>
    </w:p>
    <w:p>
      <w:r>
        <w:rPr>
          <w:b/>
        </w:rPr>
        <w:t xml:space="preserve">Tulos</w:t>
      </w:r>
    </w:p>
    <w:p>
      <w:r>
        <w:t xml:space="preserve">florida</w:t>
      </w:r>
    </w:p>
    <w:p>
      <w:r>
        <w:rPr>
          <w:b/>
        </w:rPr>
        <w:t xml:space="preserve">Tulos</w:t>
      </w:r>
    </w:p>
    <w:p>
      <w:r>
        <w:t xml:space="preserve">nevada</w:t>
      </w:r>
    </w:p>
    <w:p>
      <w:r>
        <w:rPr>
          <w:b/>
        </w:rPr>
        <w:t xml:space="preserve">Tulos</w:t>
      </w:r>
    </w:p>
    <w:p>
      <w:r>
        <w:t xml:space="preserve">texas</w:t>
      </w:r>
    </w:p>
    <w:p>
      <w:r>
        <w:rPr>
          <w:b/>
        </w:rPr>
        <w:t xml:space="preserve">Tulos</w:t>
      </w:r>
    </w:p>
    <w:p>
      <w:r>
        <w:t xml:space="preserve">Kalifornia</w:t>
      </w:r>
    </w:p>
    <w:p>
      <w:r>
        <w:rPr>
          <w:b/>
        </w:rPr>
        <w:t xml:space="preserve">Esimerkki 7.821</w:t>
      </w:r>
    </w:p>
    <w:p>
      <w:r>
        <w:t xml:space="preserve">Nimeä jokin asia, jota et halua jakaa edes puolisosi kanssa.</w:t>
      </w:r>
    </w:p>
    <w:p>
      <w:r>
        <w:rPr>
          <w:b/>
        </w:rPr>
        <w:t xml:space="preserve">Tulos</w:t>
      </w:r>
    </w:p>
    <w:p>
      <w:r>
        <w:t xml:space="preserve">ruoka/juoma</w:t>
      </w:r>
    </w:p>
    <w:p>
      <w:r>
        <w:rPr>
          <w:b/>
        </w:rPr>
        <w:t xml:space="preserve">Tulos</w:t>
      </w:r>
    </w:p>
    <w:p>
      <w:r>
        <w:t xml:space="preserve">rahaa</w:t>
      </w:r>
    </w:p>
    <w:p>
      <w:r>
        <w:rPr>
          <w:b/>
        </w:rPr>
        <w:t xml:space="preserve">Tulos</w:t>
      </w:r>
    </w:p>
    <w:p>
      <w:r>
        <w:t xml:space="preserve">hammasharja</w:t>
      </w:r>
    </w:p>
    <w:p>
      <w:r>
        <w:rPr>
          <w:b/>
        </w:rPr>
        <w:t xml:space="preserve">Tulos</w:t>
      </w:r>
    </w:p>
    <w:p>
      <w:r>
        <w:t xml:space="preserve">auto</w:t>
      </w:r>
    </w:p>
    <w:p>
      <w:r>
        <w:rPr>
          <w:b/>
        </w:rPr>
        <w:t xml:space="preserve">Tulos</w:t>
      </w:r>
    </w:p>
    <w:p>
      <w:r>
        <w:t xml:space="preserve">kylpyhuone/wc</w:t>
      </w:r>
    </w:p>
    <w:p>
      <w:r>
        <w:rPr>
          <w:b/>
        </w:rPr>
        <w:t xml:space="preserve">Tulos</w:t>
      </w:r>
    </w:p>
    <w:p>
      <w:r>
        <w:t xml:space="preserve">salaisuudet/menneisyys</w:t>
      </w:r>
    </w:p>
    <w:p>
      <w:r>
        <w:rPr>
          <w:b/>
        </w:rPr>
        <w:t xml:space="preserve">Esimerkki 7.822</w:t>
      </w:r>
    </w:p>
    <w:p>
      <w:r>
        <w:t xml:space="preserve">nimeä jotain, jonka tanssiaiskuningatar voisi säästää muistoksi.</w:t>
      </w:r>
    </w:p>
    <w:p>
      <w:r>
        <w:rPr>
          <w:b/>
        </w:rPr>
        <w:t xml:space="preserve">Tulos</w:t>
      </w:r>
    </w:p>
    <w:p>
      <w:r>
        <w:t xml:space="preserve">kruunu</w:t>
      </w:r>
    </w:p>
    <w:p>
      <w:r>
        <w:rPr>
          <w:b/>
        </w:rPr>
        <w:t xml:space="preserve">Tulos</w:t>
      </w:r>
    </w:p>
    <w:p>
      <w:r>
        <w:t xml:space="preserve">korsetti</w:t>
      </w:r>
    </w:p>
    <w:p>
      <w:r>
        <w:rPr>
          <w:b/>
        </w:rPr>
        <w:t xml:space="preserve">Tulos</w:t>
      </w:r>
    </w:p>
    <w:p>
      <w:r>
        <w:t xml:space="preserve">mekko</w:t>
      </w:r>
    </w:p>
    <w:p>
      <w:r>
        <w:rPr>
          <w:b/>
        </w:rPr>
        <w:t xml:space="preserve">Tulos</w:t>
      </w:r>
    </w:p>
    <w:p>
      <w:r>
        <w:t xml:space="preserve">kuvat</w:t>
      </w:r>
    </w:p>
    <w:p>
      <w:r>
        <w:rPr>
          <w:b/>
        </w:rPr>
        <w:t xml:space="preserve">Tulos</w:t>
      </w:r>
    </w:p>
    <w:p>
      <w:r>
        <w:t xml:space="preserve">kukkia</w:t>
      </w:r>
    </w:p>
    <w:p>
      <w:r>
        <w:rPr>
          <w:b/>
        </w:rPr>
        <w:t xml:space="preserve">Esimerkki 7.823</w:t>
      </w:r>
    </w:p>
    <w:p>
      <w:r>
        <w:t xml:space="preserve">nimeä jotain, jota nyppäät.</w:t>
      </w:r>
    </w:p>
    <w:p>
      <w:r>
        <w:rPr>
          <w:b/>
        </w:rPr>
        <w:t xml:space="preserve">Tulos</w:t>
      </w:r>
    </w:p>
    <w:p>
      <w:r>
        <w:t xml:space="preserve">kulmakarvat</w:t>
      </w:r>
    </w:p>
    <w:p>
      <w:r>
        <w:rPr>
          <w:b/>
        </w:rPr>
        <w:t xml:space="preserve">Tulos</w:t>
      </w:r>
    </w:p>
    <w:p>
      <w:r>
        <w:t xml:space="preserve">kana</w:t>
      </w:r>
    </w:p>
    <w:p>
      <w:r>
        <w:rPr>
          <w:b/>
        </w:rPr>
        <w:t xml:space="preserve">Tulos</w:t>
      </w:r>
    </w:p>
    <w:p>
      <w:r>
        <w:t xml:space="preserve">hiukset</w:t>
      </w:r>
    </w:p>
    <w:p>
      <w:r>
        <w:rPr>
          <w:b/>
        </w:rPr>
        <w:t xml:space="preserve">Tulos</w:t>
      </w:r>
    </w:p>
    <w:p>
      <w:r>
        <w:t xml:space="preserve">ankka</w:t>
      </w:r>
    </w:p>
    <w:p>
      <w:r>
        <w:rPr>
          <w:b/>
        </w:rPr>
        <w:t xml:space="preserve">Esimerkki 7.824</w:t>
      </w:r>
    </w:p>
    <w:p>
      <w:r>
        <w:t xml:space="preserve">nimeä suklaapatukka, jossa on maapähkinöitä.</w:t>
      </w:r>
    </w:p>
    <w:p>
      <w:r>
        <w:rPr>
          <w:b/>
        </w:rPr>
        <w:t xml:space="preserve">Tulos</w:t>
      </w:r>
    </w:p>
    <w:p>
      <w:r>
        <w:t xml:space="preserve">snickers</w:t>
      </w:r>
    </w:p>
    <w:p>
      <w:r>
        <w:rPr>
          <w:b/>
        </w:rPr>
        <w:t xml:space="preserve">Tulos</w:t>
      </w:r>
    </w:p>
    <w:p>
      <w:r>
        <w:t xml:space="preserve">palkkapäivä</w:t>
      </w:r>
    </w:p>
    <w:p>
      <w:r>
        <w:rPr>
          <w:b/>
        </w:rPr>
        <w:t xml:space="preserve">Tulos</w:t>
      </w:r>
    </w:p>
    <w:p>
      <w:r>
        <w:t xml:space="preserve">röykkiöt</w:t>
      </w:r>
    </w:p>
    <w:p>
      <w:r>
        <w:rPr>
          <w:b/>
        </w:rPr>
        <w:t xml:space="preserve">Tulos</w:t>
      </w:r>
    </w:p>
    <w:p>
      <w:r>
        <w:t xml:space="preserve">Reese's</w:t>
      </w:r>
    </w:p>
    <w:p>
      <w:r>
        <w:rPr>
          <w:b/>
        </w:rPr>
        <w:t xml:space="preserve">Tulos</w:t>
      </w:r>
    </w:p>
    <w:p>
      <w:r>
        <w:t xml:space="preserve">nutrageous</w:t>
      </w:r>
    </w:p>
    <w:p>
      <w:r>
        <w:rPr>
          <w:b/>
        </w:rPr>
        <w:t xml:space="preserve">Esimerkki 7.825</w:t>
      </w:r>
    </w:p>
    <w:p>
      <w:r>
        <w:t xml:space="preserve">Nimeä tilaisuus, jolloin ihmiset ottavat paljon kuvia.</w:t>
      </w:r>
    </w:p>
    <w:p>
      <w:r>
        <w:rPr>
          <w:b/>
        </w:rPr>
        <w:t xml:space="preserve">Tulos</w:t>
      </w:r>
    </w:p>
    <w:p>
      <w:r>
        <w:t xml:space="preserve">häät</w:t>
      </w:r>
    </w:p>
    <w:p>
      <w:r>
        <w:rPr>
          <w:b/>
        </w:rPr>
        <w:t xml:space="preserve">Tulos</w:t>
      </w:r>
    </w:p>
    <w:p>
      <w:r>
        <w:t xml:space="preserve">loma</w:t>
      </w:r>
    </w:p>
    <w:p>
      <w:r>
        <w:rPr>
          <w:b/>
        </w:rPr>
        <w:t xml:space="preserve">Tulos</w:t>
      </w:r>
    </w:p>
    <w:p>
      <w:r>
        <w:t xml:space="preserve">joulu</w:t>
      </w:r>
    </w:p>
    <w:p>
      <w:r>
        <w:rPr>
          <w:b/>
        </w:rPr>
        <w:t xml:space="preserve">Tulos</w:t>
      </w:r>
    </w:p>
    <w:p>
      <w:r>
        <w:t xml:space="preserve">lapsen syntymä</w:t>
      </w:r>
    </w:p>
    <w:p>
      <w:r>
        <w:rPr>
          <w:b/>
        </w:rPr>
        <w:t xml:space="preserve">Tulos</w:t>
      </w:r>
    </w:p>
    <w:p>
      <w:r>
        <w:t xml:space="preserve">jälleennäkeminen</w:t>
      </w:r>
    </w:p>
    <w:p>
      <w:r>
        <w:rPr>
          <w:b/>
        </w:rPr>
        <w:t xml:space="preserve">Tulos</w:t>
      </w:r>
    </w:p>
    <w:p>
      <w:r>
        <w:t xml:space="preserve">syntymäpäivä</w:t>
      </w:r>
    </w:p>
    <w:p>
      <w:r>
        <w:rPr>
          <w:b/>
        </w:rPr>
        <w:t xml:space="preserve">Esimerkki 7.826</w:t>
      </w:r>
    </w:p>
    <w:p>
      <w:r>
        <w:t xml:space="preserve">nimeä lääkäri, jota ihmiset käyvät useimmin katsomassa.</w:t>
      </w:r>
    </w:p>
    <w:p>
      <w:r>
        <w:rPr>
          <w:b/>
        </w:rPr>
        <w:t xml:space="preserve">Tulos</w:t>
      </w:r>
    </w:p>
    <w:p>
      <w:r>
        <w:t xml:space="preserve">hammaslääkäri</w:t>
      </w:r>
    </w:p>
    <w:p>
      <w:r>
        <w:rPr>
          <w:b/>
        </w:rPr>
        <w:t xml:space="preserve">Tulos</w:t>
      </w:r>
    </w:p>
    <w:p>
      <w:r>
        <w:t xml:space="preserve">perhelääkäri</w:t>
      </w:r>
    </w:p>
    <w:p>
      <w:r>
        <w:rPr>
          <w:b/>
        </w:rPr>
        <w:t xml:space="preserve">Tulos</w:t>
      </w:r>
    </w:p>
    <w:p>
      <w:r>
        <w:t xml:space="preserve">silmälääkäri</w:t>
      </w:r>
    </w:p>
    <w:p>
      <w:r>
        <w:rPr>
          <w:b/>
        </w:rPr>
        <w:t xml:space="preserve">Tulos</w:t>
      </w:r>
    </w:p>
    <w:p>
      <w:r>
        <w:t xml:space="preserve">obgyn</w:t>
      </w:r>
    </w:p>
    <w:p>
      <w:r>
        <w:rPr>
          <w:b/>
        </w:rPr>
        <w:t xml:space="preserve">Esimerkki 7.827</w:t>
      </w:r>
    </w:p>
    <w:p>
      <w:r>
        <w:t xml:space="preserve">Nimeä jotain, joka saattaa joutua syöksylaskuun.</w:t>
      </w:r>
    </w:p>
    <w:p>
      <w:r>
        <w:rPr>
          <w:b/>
        </w:rPr>
        <w:t xml:space="preserve">Tulos</w:t>
      </w:r>
    </w:p>
    <w:p>
      <w:r>
        <w:t xml:space="preserve">varastot</w:t>
      </w:r>
    </w:p>
    <w:p>
      <w:r>
        <w:rPr>
          <w:b/>
        </w:rPr>
        <w:t xml:space="preserve">Tulos</w:t>
      </w:r>
    </w:p>
    <w:p>
      <w:r>
        <w:t xml:space="preserve">lentokone</w:t>
      </w:r>
    </w:p>
    <w:p>
      <w:r>
        <w:rPr>
          <w:b/>
        </w:rPr>
        <w:t xml:space="preserve">Tulos</w:t>
      </w:r>
    </w:p>
    <w:p>
      <w:r>
        <w:t xml:space="preserve">lintu</w:t>
      </w:r>
    </w:p>
    <w:p>
      <w:r>
        <w:rPr>
          <w:b/>
        </w:rPr>
        <w:t xml:space="preserve">Tulos</w:t>
      </w:r>
    </w:p>
    <w:p>
      <w:r>
        <w:t xml:space="preserve">nyrkkeilijä</w:t>
      </w:r>
    </w:p>
    <w:p>
      <w:r>
        <w:rPr>
          <w:b/>
        </w:rPr>
        <w:t xml:space="preserve">Esimerkki 7.828</w:t>
      </w:r>
    </w:p>
    <w:p>
      <w:r>
        <w:t xml:space="preserve">Kerro, mitä sellaista mies voisi veloittaa luottokortilta, joka saisi hänen vaimonsa epäilemään, että mies pettää häntä.</w:t>
      </w:r>
    </w:p>
    <w:p>
      <w:r>
        <w:rPr>
          <w:b/>
        </w:rPr>
        <w:t xml:space="preserve">Tulos</w:t>
      </w:r>
    </w:p>
    <w:p>
      <w:r>
        <w:t xml:space="preserve">hotelli/motelli</w:t>
      </w:r>
    </w:p>
    <w:p>
      <w:r>
        <w:rPr>
          <w:b/>
        </w:rPr>
        <w:t xml:space="preserve">Tulos</w:t>
      </w:r>
    </w:p>
    <w:p>
      <w:r>
        <w:t xml:space="preserve">alusvaatteet/vaatteet</w:t>
      </w:r>
    </w:p>
    <w:p>
      <w:r>
        <w:rPr>
          <w:b/>
        </w:rPr>
        <w:t xml:space="preserve">Tulos</w:t>
      </w:r>
    </w:p>
    <w:p>
      <w:r>
        <w:t xml:space="preserve">korut</w:t>
      </w:r>
    </w:p>
    <w:p>
      <w:r>
        <w:rPr>
          <w:b/>
        </w:rPr>
        <w:t xml:space="preserve">Tulos</w:t>
      </w:r>
    </w:p>
    <w:p>
      <w:r>
        <w:t xml:space="preserve">kukkia</w:t>
      </w:r>
    </w:p>
    <w:p>
      <w:r>
        <w:rPr>
          <w:b/>
        </w:rPr>
        <w:t xml:space="preserve">Tulos</w:t>
      </w:r>
    </w:p>
    <w:p>
      <w:r>
        <w:t xml:space="preserve">hajuvesi</w:t>
      </w:r>
    </w:p>
    <w:p>
      <w:r>
        <w:rPr>
          <w:b/>
        </w:rPr>
        <w:t xml:space="preserve">Esimerkki 7.829</w:t>
      </w:r>
    </w:p>
    <w:p>
      <w:r>
        <w:t xml:space="preserve">Nimeä ammatti, jossa henkilö kantaa jonkinlaista laukkua työssään.</w:t>
      </w:r>
    </w:p>
    <w:p>
      <w:r>
        <w:rPr>
          <w:b/>
        </w:rPr>
        <w:t xml:space="preserve">Tulos</w:t>
      </w:r>
    </w:p>
    <w:p>
      <w:r>
        <w:t xml:space="preserve">postinkuljettaja</w:t>
      </w:r>
    </w:p>
    <w:p>
      <w:r>
        <w:rPr>
          <w:b/>
        </w:rPr>
        <w:t xml:space="preserve">Tulos</w:t>
      </w:r>
    </w:p>
    <w:p>
      <w:r>
        <w:t xml:space="preserve">myyjä</w:t>
      </w:r>
    </w:p>
    <w:p>
      <w:r>
        <w:rPr>
          <w:b/>
        </w:rPr>
        <w:t xml:space="preserve">Tulos</w:t>
      </w:r>
    </w:p>
    <w:p>
      <w:r>
        <w:t xml:space="preserve">lääkäri</w:t>
      </w:r>
    </w:p>
    <w:p>
      <w:r>
        <w:rPr>
          <w:b/>
        </w:rPr>
        <w:t xml:space="preserve">Tulos</w:t>
      </w:r>
    </w:p>
    <w:p>
      <w:r>
        <w:t xml:space="preserve">asianajaja</w:t>
      </w:r>
    </w:p>
    <w:p>
      <w:r>
        <w:rPr>
          <w:b/>
        </w:rPr>
        <w:t xml:space="preserve">Esimerkki 7.830</w:t>
      </w:r>
    </w:p>
    <w:p>
      <w:r>
        <w:t xml:space="preserve">nimeä jotain, jonka ihmiset antavat kasaantua.</w:t>
      </w:r>
    </w:p>
    <w:p>
      <w:r>
        <w:rPr>
          <w:b/>
        </w:rPr>
        <w:t xml:space="preserve">Tulos</w:t>
      </w:r>
    </w:p>
    <w:p>
      <w:r>
        <w:t xml:space="preserve">pyykinpesu/silitys</w:t>
      </w:r>
    </w:p>
    <w:p>
      <w:r>
        <w:rPr>
          <w:b/>
        </w:rPr>
        <w:t xml:space="preserve">Tulos</w:t>
      </w:r>
    </w:p>
    <w:p>
      <w:r>
        <w:t xml:space="preserve">astiat</w:t>
      </w:r>
    </w:p>
    <w:p>
      <w:r>
        <w:rPr>
          <w:b/>
        </w:rPr>
        <w:t xml:space="preserve">Tulos</w:t>
      </w:r>
    </w:p>
    <w:p>
      <w:r>
        <w:t xml:space="preserve">posti/kirjeenvaihto.</w:t>
      </w:r>
    </w:p>
    <w:p>
      <w:r>
        <w:rPr>
          <w:b/>
        </w:rPr>
        <w:t xml:space="preserve">Tulos</w:t>
      </w:r>
    </w:p>
    <w:p>
      <w:r>
        <w:t xml:space="preserve">laskut</w:t>
      </w:r>
    </w:p>
    <w:p>
      <w:r>
        <w:rPr>
          <w:b/>
        </w:rPr>
        <w:t xml:space="preserve">Esimerkki 7.831</w:t>
      </w:r>
    </w:p>
    <w:p>
      <w:r>
        <w:t xml:space="preserve">Nimeä paikka, jossa näet aviomiesten seisovan ja odottavan vaimojaan.</w:t>
      </w:r>
    </w:p>
    <w:p>
      <w:r>
        <w:rPr>
          <w:b/>
        </w:rPr>
        <w:t xml:space="preserve">Tulos</w:t>
      </w:r>
    </w:p>
    <w:p>
      <w:r>
        <w:t xml:space="preserve">ostoskeskus</w:t>
      </w:r>
    </w:p>
    <w:p>
      <w:r>
        <w:rPr>
          <w:b/>
        </w:rPr>
        <w:t xml:space="preserve">Tulos</w:t>
      </w:r>
    </w:p>
    <w:p>
      <w:r>
        <w:t xml:space="preserve">myymälä</w:t>
      </w:r>
    </w:p>
    <w:p>
      <w:r>
        <w:rPr>
          <w:b/>
        </w:rPr>
        <w:t xml:space="preserve">Tulos</w:t>
      </w:r>
    </w:p>
    <w:p>
      <w:r>
        <w:t xml:space="preserve">julkinen WC</w:t>
      </w:r>
    </w:p>
    <w:p>
      <w:r>
        <w:rPr>
          <w:b/>
        </w:rPr>
        <w:t xml:space="preserve">Tulos</w:t>
      </w:r>
    </w:p>
    <w:p>
      <w:r>
        <w:t xml:space="preserve">kauneushoitola</w:t>
      </w:r>
    </w:p>
    <w:p>
      <w:r>
        <w:rPr>
          <w:b/>
        </w:rPr>
        <w:t xml:space="preserve">Tulos</w:t>
      </w:r>
    </w:p>
    <w:p>
      <w:r>
        <w:t xml:space="preserve">lääkärin vastaanotto</w:t>
      </w:r>
    </w:p>
    <w:p>
      <w:r>
        <w:rPr>
          <w:b/>
        </w:rPr>
        <w:t xml:space="preserve">Tulos</w:t>
      </w:r>
    </w:p>
    <w:p>
      <w:r>
        <w:t xml:space="preserve">pukuhuone</w:t>
      </w:r>
    </w:p>
    <w:p>
      <w:r>
        <w:rPr>
          <w:b/>
        </w:rPr>
        <w:t xml:space="preserve">Esimerkki 7.832</w:t>
      </w:r>
    </w:p>
    <w:p>
      <w:r>
        <w:t xml:space="preserve">Nimeä ruoka, jota voisit syödä tikulla.</w:t>
      </w:r>
    </w:p>
    <w:p>
      <w:r>
        <w:rPr>
          <w:b/>
        </w:rPr>
        <w:t xml:space="preserve">Tulos</w:t>
      </w:r>
    </w:p>
    <w:p>
      <w:r>
        <w:t xml:space="preserve">maissikoira</w:t>
      </w:r>
    </w:p>
    <w:p>
      <w:r>
        <w:rPr>
          <w:b/>
        </w:rPr>
        <w:t xml:space="preserve">Tulos</w:t>
      </w:r>
    </w:p>
    <w:p>
      <w:r>
        <w:t xml:space="preserve">Popsicle</w:t>
      </w:r>
    </w:p>
    <w:p>
      <w:r>
        <w:rPr>
          <w:b/>
        </w:rPr>
        <w:t xml:space="preserve">Tulos</w:t>
      </w:r>
    </w:p>
    <w:p>
      <w:r>
        <w:t xml:space="preserve">kana</w:t>
      </w:r>
    </w:p>
    <w:p>
      <w:r>
        <w:rPr>
          <w:b/>
        </w:rPr>
        <w:t xml:space="preserve">Tulos</w:t>
      </w:r>
    </w:p>
    <w:p>
      <w:r>
        <w:t xml:space="preserve">shish kebab</w:t>
      </w:r>
    </w:p>
    <w:p>
      <w:r>
        <w:rPr>
          <w:b/>
        </w:rPr>
        <w:t xml:space="preserve">Tulos</w:t>
      </w:r>
    </w:p>
    <w:p>
      <w:r>
        <w:t xml:space="preserve">karkkiomena</w:t>
      </w:r>
    </w:p>
    <w:p>
      <w:r>
        <w:rPr>
          <w:b/>
        </w:rPr>
        <w:t xml:space="preserve">Esimerkki 7.833</w:t>
      </w:r>
    </w:p>
    <w:p>
      <w:r>
        <w:t xml:space="preserve">nimeä jokin tietty asia, jota jotkut naiset käyttävät ja jotkut eivät.</w:t>
      </w:r>
    </w:p>
    <w:p>
      <w:r>
        <w:rPr>
          <w:b/>
        </w:rPr>
        <w:t xml:space="preserve">Tulos</w:t>
      </w:r>
    </w:p>
    <w:p>
      <w:r>
        <w:t xml:space="preserve">Rintaliivit</w:t>
      </w:r>
    </w:p>
    <w:p>
      <w:r>
        <w:rPr>
          <w:b/>
        </w:rPr>
        <w:t xml:space="preserve">Tulos</w:t>
      </w:r>
    </w:p>
    <w:p>
      <w:r>
        <w:t xml:space="preserve">meikki</w:t>
      </w:r>
    </w:p>
    <w:p>
      <w:r>
        <w:rPr>
          <w:b/>
        </w:rPr>
        <w:t xml:space="preserve">Tulos</w:t>
      </w:r>
    </w:p>
    <w:p>
      <w:r>
        <w:t xml:space="preserve">alusvaatteet/pikkuhousut</w:t>
      </w:r>
    </w:p>
    <w:p>
      <w:r>
        <w:rPr>
          <w:b/>
        </w:rPr>
        <w:t xml:space="preserve">Tulos</w:t>
      </w:r>
    </w:p>
    <w:p>
      <w:r>
        <w:t xml:space="preserve">hattu</w:t>
      </w:r>
    </w:p>
    <w:p>
      <w:r>
        <w:rPr>
          <w:b/>
        </w:rPr>
        <w:t xml:space="preserve">Tulos</w:t>
      </w:r>
    </w:p>
    <w:p>
      <w:r>
        <w:t xml:space="preserve">hame</w:t>
      </w:r>
    </w:p>
    <w:p>
      <w:r>
        <w:rPr>
          <w:b/>
        </w:rPr>
        <w:t xml:space="preserve">Tulos</w:t>
      </w:r>
    </w:p>
    <w:p>
      <w:r>
        <w:t xml:space="preserve">vyötärö</w:t>
      </w:r>
    </w:p>
    <w:p>
      <w:r>
        <w:rPr>
          <w:b/>
        </w:rPr>
        <w:t xml:space="preserve">Tulos</w:t>
      </w:r>
    </w:p>
    <w:p>
      <w:r>
        <w:t xml:space="preserve">korkokengät</w:t>
      </w:r>
    </w:p>
    <w:p>
      <w:r>
        <w:rPr>
          <w:b/>
        </w:rPr>
        <w:t xml:space="preserve">Esimerkki 7.834</w:t>
      </w:r>
    </w:p>
    <w:p>
      <w:r>
        <w:t xml:space="preserve">Mainitse syy, jonka vuoksi opettaja voisi epäillä, että oppilas on kirjoittanut sairauslomakkeen eikä vanhempi.</w:t>
      </w:r>
    </w:p>
    <w:p>
      <w:r>
        <w:rPr>
          <w:b/>
        </w:rPr>
        <w:t xml:space="preserve">Tulos</w:t>
      </w:r>
    </w:p>
    <w:p>
      <w:r>
        <w:t xml:space="preserve">käsiala</w:t>
      </w:r>
    </w:p>
    <w:p>
      <w:r>
        <w:rPr>
          <w:b/>
        </w:rPr>
        <w:t xml:space="preserve">Tulos</w:t>
      </w:r>
    </w:p>
    <w:p>
      <w:r>
        <w:t xml:space="preserve">oikeinkirjoitus</w:t>
      </w:r>
    </w:p>
    <w:p>
      <w:r>
        <w:rPr>
          <w:b/>
        </w:rPr>
        <w:t xml:space="preserve">Esimerkki 7.835</w:t>
      </w:r>
    </w:p>
    <w:p>
      <w:r>
        <w:t xml:space="preserve">Nimeä jokin asia, jota et voi enää kuljettaa lentokoneessa.</w:t>
      </w:r>
    </w:p>
    <w:p>
      <w:r>
        <w:rPr>
          <w:b/>
        </w:rPr>
        <w:t xml:space="preserve">Tulos</w:t>
      </w:r>
    </w:p>
    <w:p>
      <w:r>
        <w:t xml:space="preserve">nesteet</w:t>
      </w:r>
    </w:p>
    <w:p>
      <w:r>
        <w:rPr>
          <w:b/>
        </w:rPr>
        <w:t xml:space="preserve">Tulos</w:t>
      </w:r>
    </w:p>
    <w:p>
      <w:r>
        <w:t xml:space="preserve">sakset</w:t>
      </w:r>
    </w:p>
    <w:p>
      <w:r>
        <w:rPr>
          <w:b/>
        </w:rPr>
        <w:t xml:space="preserve">Tulos</w:t>
      </w:r>
    </w:p>
    <w:p>
      <w:r>
        <w:t xml:space="preserve">veitset</w:t>
      </w:r>
    </w:p>
    <w:p>
      <w:r>
        <w:rPr>
          <w:b/>
        </w:rPr>
        <w:t xml:space="preserve">Tulos</w:t>
      </w:r>
    </w:p>
    <w:p>
      <w:r>
        <w:t xml:space="preserve">kynsileikkurit</w:t>
      </w:r>
    </w:p>
    <w:p>
      <w:r>
        <w:rPr>
          <w:b/>
        </w:rPr>
        <w:t xml:space="preserve">Tulos</w:t>
      </w:r>
    </w:p>
    <w:p>
      <w:r>
        <w:t xml:space="preserve">kosmetiikka</w:t>
      </w:r>
    </w:p>
    <w:p>
      <w:r>
        <w:rPr>
          <w:b/>
        </w:rPr>
        <w:t xml:space="preserve">Tulos</w:t>
      </w:r>
    </w:p>
    <w:p>
      <w:r>
        <w:t xml:space="preserve">aseet</w:t>
      </w:r>
    </w:p>
    <w:p>
      <w:r>
        <w:rPr>
          <w:b/>
        </w:rPr>
        <w:t xml:space="preserve">Esimerkki 7.836</w:t>
      </w:r>
    </w:p>
    <w:p>
      <w:r>
        <w:t xml:space="preserve">Nimeä jotain, mitä nainen käyttää, kun hän tuntee itsensä lihavaksi.</w:t>
      </w:r>
    </w:p>
    <w:p>
      <w:r>
        <w:rPr>
          <w:b/>
        </w:rPr>
        <w:t xml:space="preserve">Tulos</w:t>
      </w:r>
    </w:p>
    <w:p>
      <w:r>
        <w:t xml:space="preserve">vyötärö</w:t>
      </w:r>
    </w:p>
    <w:p>
      <w:r>
        <w:rPr>
          <w:b/>
        </w:rPr>
        <w:t xml:space="preserve">Tulos</w:t>
      </w:r>
    </w:p>
    <w:p>
      <w:r>
        <w:t xml:space="preserve">hiki</w:t>
      </w:r>
    </w:p>
    <w:p>
      <w:r>
        <w:rPr>
          <w:b/>
        </w:rPr>
        <w:t xml:space="preserve">Tulos</w:t>
      </w:r>
    </w:p>
    <w:p>
      <w:r>
        <w:t xml:space="preserve">iso paita</w:t>
      </w:r>
    </w:p>
    <w:p>
      <w:r>
        <w:rPr>
          <w:b/>
        </w:rPr>
        <w:t xml:space="preserve">Tulos</w:t>
      </w:r>
    </w:p>
    <w:p>
      <w:r>
        <w:t xml:space="preserve">mustat vaatteet</w:t>
      </w:r>
    </w:p>
    <w:p>
      <w:r>
        <w:rPr>
          <w:b/>
        </w:rPr>
        <w:t xml:space="preserve">Tulos</w:t>
      </w:r>
    </w:p>
    <w:p>
      <w:r>
        <w:t xml:space="preserve">Muumuu</w:t>
      </w:r>
    </w:p>
    <w:p>
      <w:r>
        <w:rPr>
          <w:b/>
        </w:rPr>
        <w:t xml:space="preserve">Esimerkki 7.837</w:t>
      </w:r>
    </w:p>
    <w:p>
      <w:r>
        <w:t xml:space="preserve">Nimeä jokin asia, josta ihmiset lähtevät pois.</w:t>
      </w:r>
    </w:p>
    <w:p>
      <w:r>
        <w:rPr>
          <w:b/>
        </w:rPr>
        <w:t xml:space="preserve">Tulos</w:t>
      </w:r>
    </w:p>
    <w:p>
      <w:r>
        <w:t xml:space="preserve">elokuva</w:t>
      </w:r>
    </w:p>
    <w:p>
      <w:r>
        <w:rPr>
          <w:b/>
        </w:rPr>
        <w:t xml:space="preserve">Tulos</w:t>
      </w:r>
    </w:p>
    <w:p>
      <w:r>
        <w:t xml:space="preserve">suhde</w:t>
      </w:r>
    </w:p>
    <w:p>
      <w:r>
        <w:rPr>
          <w:b/>
        </w:rPr>
        <w:t xml:space="preserve">Tulos</w:t>
      </w:r>
    </w:p>
    <w:p>
      <w:r>
        <w:t xml:space="preserve">väite</w:t>
      </w:r>
    </w:p>
    <w:p>
      <w:r>
        <w:rPr>
          <w:b/>
        </w:rPr>
        <w:t xml:space="preserve">Tulos</w:t>
      </w:r>
    </w:p>
    <w:p>
      <w:r>
        <w:t xml:space="preserve">kansi</w:t>
      </w:r>
    </w:p>
    <w:p>
      <w:r>
        <w:rPr>
          <w:b/>
        </w:rPr>
        <w:t xml:space="preserve">Esimerkki 7.838</w:t>
      </w:r>
    </w:p>
    <w:p>
      <w:r>
        <w:t xml:space="preserve">Nimeä urheilutapahtuma, joka järjestetään vain kerran vuodessa.</w:t>
      </w:r>
    </w:p>
    <w:p>
      <w:r>
        <w:rPr>
          <w:b/>
        </w:rPr>
        <w:t xml:space="preserve">Tulos</w:t>
      </w:r>
    </w:p>
    <w:p>
      <w:r>
        <w:t xml:space="preserve">superbowl</w:t>
      </w:r>
    </w:p>
    <w:p>
      <w:r>
        <w:rPr>
          <w:b/>
        </w:rPr>
        <w:t xml:space="preserve">Tulos</w:t>
      </w:r>
    </w:p>
    <w:p>
      <w:r>
        <w:t xml:space="preserve">olympialaiset</w:t>
      </w:r>
    </w:p>
    <w:p>
      <w:r>
        <w:rPr>
          <w:b/>
        </w:rPr>
        <w:t xml:space="preserve">Tulos</w:t>
      </w:r>
    </w:p>
    <w:p>
      <w:r>
        <w:t xml:space="preserve">World Series</w:t>
      </w:r>
    </w:p>
    <w:p>
      <w:r>
        <w:rPr>
          <w:b/>
        </w:rPr>
        <w:t xml:space="preserve">Tulos</w:t>
      </w:r>
    </w:p>
    <w:p>
      <w:r>
        <w:t xml:space="preserve">Grand Prix</w:t>
      </w:r>
    </w:p>
    <w:p>
      <w:r>
        <w:rPr>
          <w:b/>
        </w:rPr>
        <w:t xml:space="preserve">Tulos</w:t>
      </w:r>
    </w:p>
    <w:p>
      <w:r>
        <w:t xml:space="preserve">Stanley Cup</w:t>
      </w:r>
    </w:p>
    <w:p>
      <w:r>
        <w:rPr>
          <w:b/>
        </w:rPr>
        <w:t xml:space="preserve">Tulos</w:t>
      </w:r>
    </w:p>
    <w:p>
      <w:r>
        <w:t xml:space="preserve">wimpledon</w:t>
      </w:r>
    </w:p>
    <w:p>
      <w:r>
        <w:rPr>
          <w:b/>
        </w:rPr>
        <w:t xml:space="preserve">Esimerkki 7.839</w:t>
      </w:r>
    </w:p>
    <w:p>
      <w:r>
        <w:t xml:space="preserve">Kerro syy, miksi olisi hauskaa asua suurkaupungissa.</w:t>
      </w:r>
    </w:p>
    <w:p>
      <w:r>
        <w:rPr>
          <w:b/>
        </w:rPr>
        <w:t xml:space="preserve">Tulos</w:t>
      </w:r>
    </w:p>
    <w:p>
      <w:r>
        <w:t xml:space="preserve">yöelämä</w:t>
      </w:r>
    </w:p>
    <w:p>
      <w:r>
        <w:rPr>
          <w:b/>
        </w:rPr>
        <w:t xml:space="preserve">Tulos</w:t>
      </w:r>
    </w:p>
    <w:p>
      <w:r>
        <w:t xml:space="preserve">ihmiset</w:t>
      </w:r>
    </w:p>
    <w:p>
      <w:r>
        <w:rPr>
          <w:b/>
        </w:rPr>
        <w:t xml:space="preserve">Tulos</w:t>
      </w:r>
    </w:p>
    <w:p>
      <w:r>
        <w:t xml:space="preserve">ostokset</w:t>
      </w:r>
    </w:p>
    <w:p>
      <w:r>
        <w:rPr>
          <w:b/>
        </w:rPr>
        <w:t xml:space="preserve">Tulos</w:t>
      </w:r>
    </w:p>
    <w:p>
      <w:r>
        <w:t xml:space="preserve">viihde</w:t>
      </w:r>
    </w:p>
    <w:p>
      <w:r>
        <w:rPr>
          <w:b/>
        </w:rPr>
        <w:t xml:space="preserve">Tulos</w:t>
      </w:r>
    </w:p>
    <w:p>
      <w:r>
        <w:t xml:space="preserve">työpaikat</w:t>
      </w:r>
    </w:p>
    <w:p>
      <w:r>
        <w:rPr>
          <w:b/>
        </w:rPr>
        <w:t xml:space="preserve">Esimerkki 7.840</w:t>
      </w:r>
    </w:p>
    <w:p>
      <w:r>
        <w:t xml:space="preserve">nimeä lintu, jonka nimessä on väri.</w:t>
      </w:r>
    </w:p>
    <w:p>
      <w:r>
        <w:rPr>
          <w:b/>
        </w:rPr>
        <w:t xml:space="preserve">Tulos</w:t>
      </w:r>
    </w:p>
    <w:p>
      <w:r>
        <w:t xml:space="preserve">bluebird</w:t>
      </w:r>
    </w:p>
    <w:p>
      <w:r>
        <w:rPr>
          <w:b/>
        </w:rPr>
        <w:t xml:space="preserve">Tulos</w:t>
      </w:r>
    </w:p>
    <w:p>
      <w:r>
        <w:t xml:space="preserve">bluejay</w:t>
      </w:r>
    </w:p>
    <w:p>
      <w:r>
        <w:rPr>
          <w:b/>
        </w:rPr>
        <w:t xml:space="preserve">Tulos</w:t>
      </w:r>
    </w:p>
    <w:p>
      <w:r>
        <w:t xml:space="preserve">punarintainen...</w:t>
      </w:r>
    </w:p>
    <w:p>
      <w:r>
        <w:rPr>
          <w:b/>
        </w:rPr>
        <w:t xml:space="preserve">Tulos</w:t>
      </w:r>
    </w:p>
    <w:p>
      <w:r>
        <w:t xml:space="preserve">yellowbird</w:t>
      </w:r>
    </w:p>
    <w:p>
      <w:r>
        <w:rPr>
          <w:b/>
        </w:rPr>
        <w:t xml:space="preserve">Esimerkki 7.841</w:t>
      </w:r>
    </w:p>
    <w:p>
      <w:r>
        <w:t xml:space="preserve">nimeä eläin, joka puree.</w:t>
      </w:r>
    </w:p>
    <w:p>
      <w:r>
        <w:rPr>
          <w:b/>
        </w:rPr>
        <w:t xml:space="preserve">Tulos</w:t>
      </w:r>
    </w:p>
    <w:p>
      <w:r>
        <w:t xml:space="preserve">koira</w:t>
      </w:r>
    </w:p>
    <w:p>
      <w:r>
        <w:rPr>
          <w:b/>
        </w:rPr>
        <w:t xml:space="preserve">Tulos</w:t>
      </w:r>
    </w:p>
    <w:p>
      <w:r>
        <w:t xml:space="preserve">rotta</w:t>
      </w:r>
    </w:p>
    <w:p>
      <w:r>
        <w:rPr>
          <w:b/>
        </w:rPr>
        <w:t xml:space="preserve">Tulos</w:t>
      </w:r>
    </w:p>
    <w:p>
      <w:r>
        <w:t xml:space="preserve">hyttynen</w:t>
      </w:r>
    </w:p>
    <w:p>
      <w:r>
        <w:rPr>
          <w:b/>
        </w:rPr>
        <w:t xml:space="preserve">Tulos</w:t>
      </w:r>
    </w:p>
    <w:p>
      <w:r>
        <w:t xml:space="preserve">käärmeet</w:t>
      </w:r>
    </w:p>
    <w:p>
      <w:r>
        <w:rPr>
          <w:b/>
        </w:rPr>
        <w:t xml:space="preserve">Tulos</w:t>
      </w:r>
    </w:p>
    <w:p>
      <w:r>
        <w:t xml:space="preserve">hait</w:t>
      </w:r>
    </w:p>
    <w:p>
      <w:r>
        <w:rPr>
          <w:b/>
        </w:rPr>
        <w:t xml:space="preserve">Tulos</w:t>
      </w:r>
    </w:p>
    <w:p>
      <w:r>
        <w:t xml:space="preserve">tiikeri</w:t>
      </w:r>
    </w:p>
    <w:p>
      <w:r>
        <w:rPr>
          <w:b/>
        </w:rPr>
        <w:t xml:space="preserve">Tulos</w:t>
      </w:r>
    </w:p>
    <w:p>
      <w:r>
        <w:t xml:space="preserve">cat</w:t>
      </w:r>
    </w:p>
    <w:p>
      <w:r>
        <w:rPr>
          <w:b/>
        </w:rPr>
        <w:t xml:space="preserve">Tulos</w:t>
      </w:r>
    </w:p>
    <w:p>
      <w:r>
        <w:t xml:space="preserve">leijona</w:t>
      </w:r>
    </w:p>
    <w:p>
      <w:r>
        <w:rPr>
          <w:b/>
        </w:rPr>
        <w:t xml:space="preserve">Esimerkki 7.842</w:t>
      </w:r>
    </w:p>
    <w:p>
      <w:r>
        <w:t xml:space="preserve">Nimeä jotain sellaista, mitä löydät taivaalta, jota Jumala ei ole sinne laittanut.</w:t>
      </w:r>
    </w:p>
    <w:p>
      <w:r>
        <w:rPr>
          <w:b/>
        </w:rPr>
        <w:t xml:space="preserve">Tulos</w:t>
      </w:r>
    </w:p>
    <w:p>
      <w:r>
        <w:t xml:space="preserve">lentokoneet</w:t>
      </w:r>
    </w:p>
    <w:p>
      <w:r>
        <w:rPr>
          <w:b/>
        </w:rPr>
        <w:t xml:space="preserve">Tulos</w:t>
      </w:r>
    </w:p>
    <w:p>
      <w:r>
        <w:t xml:space="preserve">satelliitit</w:t>
      </w:r>
    </w:p>
    <w:p>
      <w:r>
        <w:rPr>
          <w:b/>
        </w:rPr>
        <w:t xml:space="preserve">Tulos</w:t>
      </w:r>
    </w:p>
    <w:p>
      <w:r>
        <w:t xml:space="preserve">savusumu</w:t>
      </w:r>
    </w:p>
    <w:p>
      <w:r>
        <w:rPr>
          <w:b/>
        </w:rPr>
        <w:t xml:space="preserve">Tulos</w:t>
      </w:r>
    </w:p>
    <w:p>
      <w:r>
        <w:t xml:space="preserve">kuumailmapallot</w:t>
      </w:r>
    </w:p>
    <w:p>
      <w:r>
        <w:rPr>
          <w:b/>
        </w:rPr>
        <w:t xml:space="preserve">Tulos</w:t>
      </w:r>
    </w:p>
    <w:p>
      <w:r>
        <w:t xml:space="preserve">pilvenpiirtäjät</w:t>
      </w:r>
    </w:p>
    <w:p>
      <w:r>
        <w:rPr>
          <w:b/>
        </w:rPr>
        <w:t xml:space="preserve">Tulos</w:t>
      </w:r>
    </w:p>
    <w:p>
      <w:r>
        <w:t xml:space="preserve">Taivaansukeltajat</w:t>
      </w:r>
    </w:p>
    <w:p>
      <w:r>
        <w:rPr>
          <w:b/>
        </w:rPr>
        <w:t xml:space="preserve">Esimerkki 7.843</w:t>
      </w:r>
    </w:p>
    <w:p>
      <w:r>
        <w:t xml:space="preserve">Nimeä jotain, mitä saatat nähdä lentokentällä.</w:t>
      </w:r>
    </w:p>
    <w:p>
      <w:r>
        <w:rPr>
          <w:b/>
        </w:rPr>
        <w:t xml:space="preserve">Tulos</w:t>
      </w:r>
    </w:p>
    <w:p>
      <w:r>
        <w:t xml:space="preserve">lentokoneet</w:t>
      </w:r>
    </w:p>
    <w:p>
      <w:r>
        <w:rPr>
          <w:b/>
        </w:rPr>
        <w:t xml:space="preserve">Tulos</w:t>
      </w:r>
    </w:p>
    <w:p>
      <w:r>
        <w:t xml:space="preserve">matkatavarat</w:t>
      </w:r>
    </w:p>
    <w:p>
      <w:r>
        <w:rPr>
          <w:b/>
        </w:rPr>
        <w:t xml:space="preserve">Tulos</w:t>
      </w:r>
    </w:p>
    <w:p>
      <w:r>
        <w:t xml:space="preserve">kaupat</w:t>
      </w:r>
    </w:p>
    <w:p>
      <w:r>
        <w:rPr>
          <w:b/>
        </w:rPr>
        <w:t xml:space="preserve">Tulos</w:t>
      </w:r>
    </w:p>
    <w:p>
      <w:r>
        <w:t xml:space="preserve">turvallisuus</w:t>
      </w:r>
    </w:p>
    <w:p>
      <w:r>
        <w:rPr>
          <w:b/>
        </w:rPr>
        <w:t xml:space="preserve">Esimerkki 7.844</w:t>
      </w:r>
    </w:p>
    <w:p>
      <w:r>
        <w:t xml:space="preserve">nimeä kolikoita vaativa konetyyppi.</w:t>
      </w:r>
    </w:p>
    <w:p>
      <w:r>
        <w:rPr>
          <w:b/>
        </w:rPr>
        <w:t xml:space="preserve">Tulos</w:t>
      </w:r>
    </w:p>
    <w:p>
      <w:r>
        <w:t xml:space="preserve">myyntiautomaatti</w:t>
      </w:r>
    </w:p>
    <w:p>
      <w:r>
        <w:rPr>
          <w:b/>
        </w:rPr>
        <w:t xml:space="preserve">Tulos</w:t>
      </w:r>
    </w:p>
    <w:p>
      <w:r>
        <w:t xml:space="preserve">peliautomaatti</w:t>
      </w:r>
    </w:p>
    <w:p>
      <w:r>
        <w:rPr>
          <w:b/>
        </w:rPr>
        <w:t xml:space="preserve">Tulos</w:t>
      </w:r>
    </w:p>
    <w:p>
      <w:r>
        <w:t xml:space="preserve">puhelinautomaatti</w:t>
      </w:r>
    </w:p>
    <w:p>
      <w:r>
        <w:rPr>
          <w:b/>
        </w:rPr>
        <w:t xml:space="preserve">Tulos</w:t>
      </w:r>
    </w:p>
    <w:p>
      <w:r>
        <w:t xml:space="preserve">pesukone</w:t>
      </w:r>
    </w:p>
    <w:p>
      <w:r>
        <w:rPr>
          <w:b/>
        </w:rPr>
        <w:t xml:space="preserve">Tulos</w:t>
      </w:r>
    </w:p>
    <w:p>
      <w:r>
        <w:t xml:space="preserve">pysäköintimittari</w:t>
      </w:r>
    </w:p>
    <w:p>
      <w:r>
        <w:rPr>
          <w:b/>
        </w:rPr>
        <w:t xml:space="preserve">Esimerkki 7.845</w:t>
      </w:r>
    </w:p>
    <w:p>
      <w:r>
        <w:t xml:space="preserve">Nimeä elokuva morsiamesta.</w:t>
      </w:r>
    </w:p>
    <w:p>
      <w:r>
        <w:rPr>
          <w:b/>
        </w:rPr>
        <w:t xml:space="preserve">Tulos</w:t>
      </w:r>
    </w:p>
    <w:p>
      <w:r>
        <w:t xml:space="preserve">karannut morsian</w:t>
      </w:r>
    </w:p>
    <w:p>
      <w:r>
        <w:rPr>
          <w:b/>
        </w:rPr>
        <w:t xml:space="preserve">Tulos</w:t>
      </w:r>
    </w:p>
    <w:p>
      <w:r>
        <w:t xml:space="preserve">morsiamen isä</w:t>
      </w:r>
    </w:p>
    <w:p>
      <w:r>
        <w:rPr>
          <w:b/>
        </w:rPr>
        <w:t xml:space="preserve">Tulos</w:t>
      </w:r>
    </w:p>
    <w:p>
      <w:r>
        <w:t xml:space="preserve">prinsessamorsian</w:t>
      </w:r>
    </w:p>
    <w:p>
      <w:r>
        <w:rPr>
          <w:b/>
        </w:rPr>
        <w:t xml:space="preserve">Tulos</w:t>
      </w:r>
    </w:p>
    <w:p>
      <w:r>
        <w:t xml:space="preserve">frankin morsian</w:t>
      </w:r>
    </w:p>
    <w:p>
      <w:r>
        <w:rPr>
          <w:b/>
        </w:rPr>
        <w:t xml:space="preserve">Tulos</w:t>
      </w:r>
    </w:p>
    <w:p>
      <w:r>
        <w:t xml:space="preserve">morsiamen parhaat ystävät</w:t>
      </w:r>
    </w:p>
    <w:p>
      <w:r>
        <w:rPr>
          <w:b/>
        </w:rPr>
        <w:t xml:space="preserve">Tulos</w:t>
      </w:r>
    </w:p>
    <w:p>
      <w:r>
        <w:t xml:space="preserve">seitsemän morsianta</w:t>
      </w:r>
    </w:p>
    <w:p>
      <w:r>
        <w:rPr>
          <w:b/>
        </w:rPr>
        <w:t xml:space="preserve">Esimerkki 7.846</w:t>
      </w:r>
    </w:p>
    <w:p>
      <w:r>
        <w:t xml:space="preserve">Mainitse jokin asia, jonka tekemistä facebook helpottaa.</w:t>
      </w:r>
    </w:p>
    <w:p>
      <w:r>
        <w:rPr>
          <w:b/>
        </w:rPr>
        <w:t xml:space="preserve">Tulos</w:t>
      </w:r>
    </w:p>
    <w:p>
      <w:r>
        <w:t xml:space="preserve">keskustella/kommunikoida</w:t>
      </w:r>
    </w:p>
    <w:p>
      <w:r>
        <w:rPr>
          <w:b/>
        </w:rPr>
        <w:t xml:space="preserve">Tulos</w:t>
      </w:r>
    </w:p>
    <w:p>
      <w:r>
        <w:t xml:space="preserve">löytää/vakoilla ihmisiä</w:t>
      </w:r>
    </w:p>
    <w:p>
      <w:r>
        <w:rPr>
          <w:b/>
        </w:rPr>
        <w:t xml:space="preserve">Tulos</w:t>
      </w:r>
    </w:p>
    <w:p>
      <w:r>
        <w:t xml:space="preserve">jaa valokuvia</w:t>
      </w:r>
    </w:p>
    <w:p>
      <w:r>
        <w:rPr>
          <w:b/>
        </w:rPr>
        <w:t xml:space="preserve">Tulos</w:t>
      </w:r>
    </w:p>
    <w:p>
      <w:r>
        <w:t xml:space="preserve">pelata pelejä</w:t>
      </w:r>
    </w:p>
    <w:p>
      <w:r>
        <w:rPr>
          <w:b/>
        </w:rPr>
        <w:t xml:space="preserve">Esimerkki 7.847</w:t>
      </w:r>
    </w:p>
    <w:p>
      <w:r>
        <w:t xml:space="preserve">Nimeä jotain, mitä saatat nähdä Buckinghamin palatsissa.</w:t>
      </w:r>
    </w:p>
    <w:p>
      <w:r>
        <w:rPr>
          <w:b/>
        </w:rPr>
        <w:t xml:space="preserve">Tulos</w:t>
      </w:r>
    </w:p>
    <w:p>
      <w:r>
        <w:t xml:space="preserve">kuningatar elisabet</w:t>
      </w:r>
    </w:p>
    <w:p>
      <w:r>
        <w:rPr>
          <w:b/>
        </w:rPr>
        <w:t xml:space="preserve">Tulos</w:t>
      </w:r>
    </w:p>
    <w:p>
      <w:r>
        <w:t xml:space="preserve">vartija</w:t>
      </w:r>
    </w:p>
    <w:p>
      <w:r>
        <w:rPr>
          <w:b/>
        </w:rPr>
        <w:t xml:space="preserve">Tulos</w:t>
      </w:r>
    </w:p>
    <w:p>
      <w:r>
        <w:t xml:space="preserve">kukkia</w:t>
      </w:r>
    </w:p>
    <w:p>
      <w:r>
        <w:rPr>
          <w:b/>
        </w:rPr>
        <w:t xml:space="preserve">Tulos</w:t>
      </w:r>
    </w:p>
    <w:p>
      <w:r>
        <w:t xml:space="preserve">vaunu</w:t>
      </w:r>
    </w:p>
    <w:p>
      <w:r>
        <w:rPr>
          <w:b/>
        </w:rPr>
        <w:t xml:space="preserve">Esimerkki 7.848</w:t>
      </w:r>
    </w:p>
    <w:p>
      <w:r>
        <w:t xml:space="preserve">Nimeä jokin asia, jonka laiska ihminen voisi kouluttaa koiransa noutamaan itselleen.</w:t>
      </w:r>
    </w:p>
    <w:p>
      <w:r>
        <w:rPr>
          <w:b/>
        </w:rPr>
        <w:t xml:space="preserve">Tulos</w:t>
      </w:r>
    </w:p>
    <w:p>
      <w:r>
        <w:t xml:space="preserve">kaukosäädin</w:t>
      </w:r>
    </w:p>
    <w:p>
      <w:r>
        <w:rPr>
          <w:b/>
        </w:rPr>
        <w:t xml:space="preserve">Tulos</w:t>
      </w:r>
    </w:p>
    <w:p>
      <w:r>
        <w:t xml:space="preserve">tossut</w:t>
      </w:r>
    </w:p>
    <w:p>
      <w:r>
        <w:rPr>
          <w:b/>
        </w:rPr>
        <w:t xml:space="preserve">Tulos</w:t>
      </w:r>
    </w:p>
    <w:p>
      <w:r>
        <w:t xml:space="preserve">sanomalehdet</w:t>
      </w:r>
    </w:p>
    <w:p>
      <w:r>
        <w:rPr>
          <w:b/>
        </w:rPr>
        <w:t xml:space="preserve">Tulos</w:t>
      </w:r>
    </w:p>
    <w:p>
      <w:r>
        <w:t xml:space="preserve">olutta</w:t>
      </w:r>
    </w:p>
    <w:p>
      <w:r>
        <w:rPr>
          <w:b/>
        </w:rPr>
        <w:t xml:space="preserve">Esimerkki 7.849</w:t>
      </w:r>
    </w:p>
    <w:p>
      <w:r>
        <w:t xml:space="preserve">Mainitse jokin kuninkaallisessa perheessä tapahtuva asia, joka yleensä nousee uutisiin.</w:t>
      </w:r>
    </w:p>
    <w:p>
      <w:r>
        <w:rPr>
          <w:b/>
        </w:rPr>
        <w:t xml:space="preserve">Tulos</w:t>
      </w:r>
    </w:p>
    <w:p>
      <w:r>
        <w:t xml:space="preserve">asiat/skandaalit</w:t>
      </w:r>
    </w:p>
    <w:p>
      <w:r>
        <w:rPr>
          <w:b/>
        </w:rPr>
        <w:t xml:space="preserve">Tulos</w:t>
      </w:r>
    </w:p>
    <w:p>
      <w:r>
        <w:t xml:space="preserve">häät</w:t>
      </w:r>
    </w:p>
    <w:p>
      <w:r>
        <w:rPr>
          <w:b/>
        </w:rPr>
        <w:t xml:space="preserve">Tulos</w:t>
      </w:r>
    </w:p>
    <w:p>
      <w:r>
        <w:t xml:space="preserve">kuolemantapaukset/hautajaiset</w:t>
      </w:r>
    </w:p>
    <w:p>
      <w:r>
        <w:rPr>
          <w:b/>
        </w:rPr>
        <w:t xml:space="preserve">Tulos</w:t>
      </w:r>
    </w:p>
    <w:p>
      <w:r>
        <w:t xml:space="preserve">perheriidat</w:t>
      </w:r>
    </w:p>
    <w:p>
      <w:r>
        <w:rPr>
          <w:b/>
        </w:rPr>
        <w:t xml:space="preserve">Tulos</w:t>
      </w:r>
    </w:p>
    <w:p>
      <w:r>
        <w:t xml:space="preserve">syntymät</w:t>
      </w:r>
    </w:p>
    <w:p>
      <w:r>
        <w:rPr>
          <w:b/>
        </w:rPr>
        <w:t xml:space="preserve">Esimerkki 7.850</w:t>
      </w:r>
    </w:p>
    <w:p>
      <w:r>
        <w:t xml:space="preserve">Nimeä mielikuvitustyö, jonka haluaisit vanhassa lännessä.</w:t>
      </w:r>
    </w:p>
    <w:p>
      <w:r>
        <w:rPr>
          <w:b/>
        </w:rPr>
        <w:t xml:space="preserve">Tulos</w:t>
      </w:r>
    </w:p>
    <w:p>
      <w:r>
        <w:t xml:space="preserve">sheriffi/marsalkka</w:t>
      </w:r>
    </w:p>
    <w:p>
      <w:r>
        <w:rPr>
          <w:b/>
        </w:rPr>
        <w:t xml:space="preserve">Tulos</w:t>
      </w:r>
    </w:p>
    <w:p>
      <w:r>
        <w:t xml:space="preserve">baarimikko</w:t>
      </w:r>
    </w:p>
    <w:p>
      <w:r>
        <w:rPr>
          <w:b/>
        </w:rPr>
        <w:t xml:space="preserve">Tulos</w:t>
      </w:r>
    </w:p>
    <w:p>
      <w:r>
        <w:t xml:space="preserve">salonkityttö/tanssija</w:t>
      </w:r>
    </w:p>
    <w:p>
      <w:r>
        <w:rPr>
          <w:b/>
        </w:rPr>
        <w:t xml:space="preserve">Tulos</w:t>
      </w:r>
    </w:p>
    <w:p>
      <w:r>
        <w:t xml:space="preserve">cowboy/lehmityttö</w:t>
      </w:r>
    </w:p>
    <w:p>
      <w:r>
        <w:rPr>
          <w:b/>
        </w:rPr>
        <w:t xml:space="preserve">Tulos</w:t>
      </w:r>
    </w:p>
    <w:p>
      <w:r>
        <w:t xml:space="preserve">postivaununkuljettaja</w:t>
      </w:r>
    </w:p>
    <w:p>
      <w:r>
        <w:rPr>
          <w:b/>
        </w:rPr>
        <w:t xml:space="preserve">Tulos</w:t>
      </w:r>
    </w:p>
    <w:p>
      <w:r>
        <w:t xml:space="preserve">lainsuojaton</w:t>
      </w:r>
    </w:p>
    <w:p>
      <w:r>
        <w:rPr>
          <w:b/>
        </w:rPr>
        <w:t xml:space="preserve">Esimerkki 7.851</w:t>
      </w:r>
    </w:p>
    <w:p>
      <w:r>
        <w:t xml:space="preserve">Nimeä eläin, joka parittelee elinikäisesti.</w:t>
      </w:r>
    </w:p>
    <w:p>
      <w:r>
        <w:rPr>
          <w:b/>
        </w:rPr>
        <w:t xml:space="preserve">Tulos</w:t>
      </w:r>
    </w:p>
    <w:p>
      <w:r>
        <w:t xml:space="preserve">pingviini</w:t>
      </w:r>
    </w:p>
    <w:p>
      <w:r>
        <w:rPr>
          <w:b/>
        </w:rPr>
        <w:t xml:space="preserve">Tulos</w:t>
      </w:r>
    </w:p>
    <w:p>
      <w:r>
        <w:t xml:space="preserve">susi</w:t>
      </w:r>
    </w:p>
    <w:p>
      <w:r>
        <w:rPr>
          <w:b/>
        </w:rPr>
        <w:t xml:space="preserve">Tulos</w:t>
      </w:r>
    </w:p>
    <w:p>
      <w:r>
        <w:t xml:space="preserve">hanhi</w:t>
      </w:r>
    </w:p>
    <w:p>
      <w:r>
        <w:rPr>
          <w:b/>
        </w:rPr>
        <w:t xml:space="preserve">Tulos</w:t>
      </w:r>
    </w:p>
    <w:p>
      <w:r>
        <w:t xml:space="preserve">kyyhkynen</w:t>
      </w:r>
    </w:p>
    <w:p>
      <w:r>
        <w:rPr>
          <w:b/>
        </w:rPr>
        <w:t xml:space="preserve">Tulos</w:t>
      </w:r>
    </w:p>
    <w:p>
      <w:r>
        <w:t xml:space="preserve">apina</w:t>
      </w:r>
    </w:p>
    <w:p>
      <w:r>
        <w:rPr>
          <w:b/>
        </w:rPr>
        <w:t xml:space="preserve">Tulos</w:t>
      </w:r>
    </w:p>
    <w:p>
      <w:r>
        <w:t xml:space="preserve">leijona</w:t>
      </w:r>
    </w:p>
    <w:p>
      <w:r>
        <w:rPr>
          <w:b/>
        </w:rPr>
        <w:t xml:space="preserve">Esimerkki 7.852</w:t>
      </w:r>
    </w:p>
    <w:p>
      <w:r>
        <w:t xml:space="preserve">Nimeä urheilulaji, jossa pelaajat käyttävät hanskoja.</w:t>
      </w:r>
    </w:p>
    <w:p>
      <w:r>
        <w:rPr>
          <w:b/>
        </w:rPr>
        <w:t xml:space="preserve">Tulos</w:t>
      </w:r>
    </w:p>
    <w:p>
      <w:r>
        <w:t xml:space="preserve">nyrkkeily</w:t>
      </w:r>
    </w:p>
    <w:p>
      <w:r>
        <w:rPr>
          <w:b/>
        </w:rPr>
        <w:t xml:space="preserve">Tulos</w:t>
      </w:r>
    </w:p>
    <w:p>
      <w:r>
        <w:t xml:space="preserve">kriketti</w:t>
      </w:r>
    </w:p>
    <w:p>
      <w:r>
        <w:rPr>
          <w:b/>
        </w:rPr>
        <w:t xml:space="preserve">Tulos</w:t>
      </w:r>
    </w:p>
    <w:p>
      <w:r>
        <w:t xml:space="preserve">baseball</w:t>
      </w:r>
    </w:p>
    <w:p>
      <w:r>
        <w:rPr>
          <w:b/>
        </w:rPr>
        <w:t xml:space="preserve">Tulos</w:t>
      </w:r>
    </w:p>
    <w:p>
      <w:r>
        <w:t xml:space="preserve">golf</w:t>
      </w:r>
    </w:p>
    <w:p>
      <w:r>
        <w:rPr>
          <w:b/>
        </w:rPr>
        <w:t xml:space="preserve">Tulos</w:t>
      </w:r>
    </w:p>
    <w:p>
      <w:r>
        <w:t xml:space="preserve">jalkapallo</w:t>
      </w:r>
    </w:p>
    <w:p>
      <w:r>
        <w:rPr>
          <w:b/>
        </w:rPr>
        <w:t xml:space="preserve">Esimerkki 7.853</w:t>
      </w:r>
    </w:p>
    <w:p>
      <w:r>
        <w:t xml:space="preserve">nimetä aikuinen, jonka lapsi saattaa tuntea nimeltä, ei kuitenkaan vanhempia tai sukulaisia.</w:t>
      </w:r>
    </w:p>
    <w:p>
      <w:r>
        <w:rPr>
          <w:b/>
        </w:rPr>
        <w:t xml:space="preserve">Tulos</w:t>
      </w:r>
    </w:p>
    <w:p>
      <w:r>
        <w:t xml:space="preserve">opettaja</w:t>
      </w:r>
    </w:p>
    <w:p>
      <w:r>
        <w:rPr>
          <w:b/>
        </w:rPr>
        <w:t xml:space="preserve">Tulos</w:t>
      </w:r>
    </w:p>
    <w:p>
      <w:r>
        <w:t xml:space="preserve">lapsenvahti</w:t>
      </w:r>
    </w:p>
    <w:p>
      <w:r>
        <w:rPr>
          <w:b/>
        </w:rPr>
        <w:t xml:space="preserve">Tulos</w:t>
      </w:r>
    </w:p>
    <w:p>
      <w:r>
        <w:t xml:space="preserve">naapuri</w:t>
      </w:r>
    </w:p>
    <w:p>
      <w:r>
        <w:rPr>
          <w:b/>
        </w:rPr>
        <w:t xml:space="preserve">Tulos</w:t>
      </w:r>
    </w:p>
    <w:p>
      <w:r>
        <w:t xml:space="preserve">julkkis</w:t>
      </w:r>
    </w:p>
    <w:p>
      <w:r>
        <w:rPr>
          <w:b/>
        </w:rPr>
        <w:t xml:space="preserve">Tulos</w:t>
      </w:r>
    </w:p>
    <w:p>
      <w:r>
        <w:t xml:space="preserve">lääkäri</w:t>
      </w:r>
    </w:p>
    <w:p>
      <w:r>
        <w:rPr>
          <w:b/>
        </w:rPr>
        <w:t xml:space="preserve">Esimerkki 7.854</w:t>
      </w:r>
    </w:p>
    <w:p>
      <w:r>
        <w:t xml:space="preserve">nimeä sähkötyökalu.</w:t>
      </w:r>
    </w:p>
    <w:p>
      <w:r>
        <w:rPr>
          <w:b/>
        </w:rPr>
        <w:t xml:space="preserve">Tulos</w:t>
      </w:r>
    </w:p>
    <w:p>
      <w:r>
        <w:t xml:space="preserve">pora</w:t>
      </w:r>
    </w:p>
    <w:p>
      <w:r>
        <w:rPr>
          <w:b/>
        </w:rPr>
        <w:t xml:space="preserve">Tulos</w:t>
      </w:r>
    </w:p>
    <w:p>
      <w:r>
        <w:t xml:space="preserve">pyörösaha</w:t>
      </w:r>
    </w:p>
    <w:p>
      <w:r>
        <w:rPr>
          <w:b/>
        </w:rPr>
        <w:t xml:space="preserve">Tulos</w:t>
      </w:r>
    </w:p>
    <w:p>
      <w:r>
        <w:t xml:space="preserve">palapeli</w:t>
      </w:r>
    </w:p>
    <w:p>
      <w:r>
        <w:rPr>
          <w:b/>
        </w:rPr>
        <w:t xml:space="preserve">Tulos</w:t>
      </w:r>
    </w:p>
    <w:p>
      <w:r>
        <w:t xml:space="preserve">moottorisaha</w:t>
      </w:r>
    </w:p>
    <w:p>
      <w:r>
        <w:rPr>
          <w:b/>
        </w:rPr>
        <w:t xml:space="preserve">Tulos</w:t>
      </w:r>
    </w:p>
    <w:p>
      <w:r>
        <w:t xml:space="preserve">vannesaha</w:t>
      </w:r>
    </w:p>
    <w:p>
      <w:r>
        <w:rPr>
          <w:b/>
        </w:rPr>
        <w:t xml:space="preserve">Tulos</w:t>
      </w:r>
    </w:p>
    <w:p>
      <w:r>
        <w:t xml:space="preserve">pöytäsaha</w:t>
      </w:r>
    </w:p>
    <w:p>
      <w:r>
        <w:rPr>
          <w:b/>
        </w:rPr>
        <w:t xml:space="preserve">Esimerkki 7.855</w:t>
      </w:r>
    </w:p>
    <w:p>
      <w:r>
        <w:t xml:space="preserve">Nimeä tapahtuma, josta vaimot ovat innostuneempia kuin heidän miehensä.</w:t>
      </w:r>
    </w:p>
    <w:p>
      <w:r>
        <w:rPr>
          <w:b/>
        </w:rPr>
        <w:t xml:space="preserve">Tulos</w:t>
      </w:r>
    </w:p>
    <w:p>
      <w:r>
        <w:t xml:space="preserve">häät</w:t>
      </w:r>
    </w:p>
    <w:p>
      <w:r>
        <w:rPr>
          <w:b/>
        </w:rPr>
        <w:t xml:space="preserve">Tulos</w:t>
      </w:r>
    </w:p>
    <w:p>
      <w:r>
        <w:t xml:space="preserve">myynti</w:t>
      </w:r>
    </w:p>
    <w:p>
      <w:r>
        <w:rPr>
          <w:b/>
        </w:rPr>
        <w:t xml:space="preserve">Tulos</w:t>
      </w:r>
    </w:p>
    <w:p>
      <w:r>
        <w:t xml:space="preserve">ystävänpäivä</w:t>
      </w:r>
    </w:p>
    <w:p>
      <w:r>
        <w:rPr>
          <w:b/>
        </w:rPr>
        <w:t xml:space="preserve">Tulos</w:t>
      </w:r>
    </w:p>
    <w:p>
      <w:r>
        <w:t xml:space="preserve">äitienpäivä</w:t>
      </w:r>
    </w:p>
    <w:p>
      <w:r>
        <w:rPr>
          <w:b/>
        </w:rPr>
        <w:t xml:space="preserve">Tulos</w:t>
      </w:r>
    </w:p>
    <w:p>
      <w:r>
        <w:t xml:space="preserve">vuosipäivä</w:t>
      </w:r>
    </w:p>
    <w:p>
      <w:r>
        <w:rPr>
          <w:b/>
        </w:rPr>
        <w:t xml:space="preserve">Esimerkki 7.856</w:t>
      </w:r>
    </w:p>
    <w:p>
      <w:r>
        <w:t xml:space="preserve">Nimeä kaupunki, joka on kuuluisa musiikistaan.</w:t>
      </w:r>
    </w:p>
    <w:p>
      <w:r>
        <w:rPr>
          <w:b/>
        </w:rPr>
        <w:t xml:space="preserve">Tulos</w:t>
      </w:r>
    </w:p>
    <w:p>
      <w:r>
        <w:t xml:space="preserve">nashville</w:t>
      </w:r>
    </w:p>
    <w:p>
      <w:r>
        <w:rPr>
          <w:b/>
        </w:rPr>
        <w:t xml:space="preserve">Tulos</w:t>
      </w:r>
    </w:p>
    <w:p>
      <w:r>
        <w:t xml:space="preserve">New York</w:t>
      </w:r>
    </w:p>
    <w:p>
      <w:r>
        <w:rPr>
          <w:b/>
        </w:rPr>
        <w:t xml:space="preserve">Tulos</w:t>
      </w:r>
    </w:p>
    <w:p>
      <w:r>
        <w:t xml:space="preserve">Detroit</w:t>
      </w:r>
    </w:p>
    <w:p>
      <w:r>
        <w:rPr>
          <w:b/>
        </w:rPr>
        <w:t xml:space="preserve">Tulos</w:t>
      </w:r>
    </w:p>
    <w:p>
      <w:r>
        <w:t xml:space="preserve">new orleans</w:t>
      </w:r>
    </w:p>
    <w:p>
      <w:r>
        <w:rPr>
          <w:b/>
        </w:rPr>
        <w:t xml:space="preserve">Tulos</w:t>
      </w:r>
    </w:p>
    <w:p>
      <w:r>
        <w:t xml:space="preserve">Wien, Itävalta</w:t>
      </w:r>
    </w:p>
    <w:p>
      <w:r>
        <w:rPr>
          <w:b/>
        </w:rPr>
        <w:t xml:space="preserve">Tulos</w:t>
      </w:r>
    </w:p>
    <w:p>
      <w:r>
        <w:t xml:space="preserve">atlanta</w:t>
      </w:r>
    </w:p>
    <w:p>
      <w:r>
        <w:rPr>
          <w:b/>
        </w:rPr>
        <w:t xml:space="preserve">Tulos</w:t>
      </w:r>
    </w:p>
    <w:p>
      <w:r>
        <w:t xml:space="preserve">los angeles</w:t>
      </w:r>
    </w:p>
    <w:p>
      <w:r>
        <w:rPr>
          <w:b/>
        </w:rPr>
        <w:t xml:space="preserve">Esimerkki 7.857</w:t>
      </w:r>
    </w:p>
    <w:p>
      <w:r>
        <w:t xml:space="preserve">nimeä talon kylmin huone:</w:t>
      </w:r>
    </w:p>
    <w:p>
      <w:r>
        <w:rPr>
          <w:b/>
        </w:rPr>
        <w:t xml:space="preserve">Tulos</w:t>
      </w:r>
    </w:p>
    <w:p>
      <w:r>
        <w:t xml:space="preserve">makuuhuone</w:t>
      </w:r>
    </w:p>
    <w:p>
      <w:r>
        <w:rPr>
          <w:b/>
        </w:rPr>
        <w:t xml:space="preserve">Tulos</w:t>
      </w:r>
    </w:p>
    <w:p>
      <w:r>
        <w:t xml:space="preserve">Kylpyhuone</w:t>
      </w:r>
    </w:p>
    <w:p>
      <w:r>
        <w:rPr>
          <w:b/>
        </w:rPr>
        <w:t xml:space="preserve">Tulos</w:t>
      </w:r>
    </w:p>
    <w:p>
      <w:r>
        <w:t xml:space="preserve">kellari</w:t>
      </w:r>
    </w:p>
    <w:p>
      <w:r>
        <w:rPr>
          <w:b/>
        </w:rPr>
        <w:t xml:space="preserve">Tulos</w:t>
      </w:r>
    </w:p>
    <w:p>
      <w:r>
        <w:t xml:space="preserve">olohuone</w:t>
      </w:r>
    </w:p>
    <w:p>
      <w:r>
        <w:rPr>
          <w:b/>
        </w:rPr>
        <w:t xml:space="preserve">Tulos</w:t>
      </w:r>
    </w:p>
    <w:p>
      <w:r>
        <w:t xml:space="preserve">ruokasali</w:t>
      </w:r>
    </w:p>
    <w:p>
      <w:r>
        <w:rPr>
          <w:b/>
        </w:rPr>
        <w:t xml:space="preserve">Tulos</w:t>
      </w:r>
    </w:p>
    <w:p>
      <w:r>
        <w:t xml:space="preserve">autotalli</w:t>
      </w:r>
    </w:p>
    <w:p>
      <w:r>
        <w:rPr>
          <w:b/>
        </w:rPr>
        <w:t xml:space="preserve">Esimerkki 7.858</w:t>
      </w:r>
    </w:p>
    <w:p>
      <w:r>
        <w:t xml:space="preserve">nimeä paikka, jonne voisit ajaa polkupyörällä.</w:t>
      </w:r>
    </w:p>
    <w:p>
      <w:r>
        <w:rPr>
          <w:b/>
        </w:rPr>
        <w:t xml:space="preserve">Tulos</w:t>
      </w:r>
    </w:p>
    <w:p>
      <w:r>
        <w:t xml:space="preserve">puisto</w:t>
      </w:r>
    </w:p>
    <w:p>
      <w:r>
        <w:rPr>
          <w:b/>
        </w:rPr>
        <w:t xml:space="preserve">Tulos</w:t>
      </w:r>
    </w:p>
    <w:p>
      <w:r>
        <w:t xml:space="preserve">myymälä</w:t>
      </w:r>
    </w:p>
    <w:p>
      <w:r>
        <w:rPr>
          <w:b/>
        </w:rPr>
        <w:t xml:space="preserve">Tulos</w:t>
      </w:r>
    </w:p>
    <w:p>
      <w:r>
        <w:t xml:space="preserve">koulu</w:t>
      </w:r>
    </w:p>
    <w:p>
      <w:r>
        <w:rPr>
          <w:b/>
        </w:rPr>
        <w:t xml:space="preserve">Tulos</w:t>
      </w:r>
    </w:p>
    <w:p>
      <w:r>
        <w:t xml:space="preserve">työ</w:t>
      </w:r>
    </w:p>
    <w:p>
      <w:r>
        <w:rPr>
          <w:b/>
        </w:rPr>
        <w:t xml:space="preserve">Tulos</w:t>
      </w:r>
    </w:p>
    <w:p>
      <w:r>
        <w:t xml:space="preserve">ystävän talossa</w:t>
      </w:r>
    </w:p>
    <w:p>
      <w:r>
        <w:rPr>
          <w:b/>
        </w:rPr>
        <w:t xml:space="preserve">Tulos</w:t>
      </w:r>
    </w:p>
    <w:p>
      <w:r>
        <w:t xml:space="preserve">ranta</w:t>
      </w:r>
    </w:p>
    <w:p>
      <w:r>
        <w:rPr>
          <w:b/>
        </w:rPr>
        <w:t xml:space="preserve">Esimerkki 7.859</w:t>
      </w:r>
    </w:p>
    <w:p>
      <w:r>
        <w:t xml:space="preserve">nimi jotain, mitä keulijat esittävät.</w:t>
      </w:r>
    </w:p>
    <w:p>
      <w:r>
        <w:rPr>
          <w:b/>
        </w:rPr>
        <w:t xml:space="preserve">Tulos</w:t>
      </w:r>
    </w:p>
    <w:p>
      <w:r>
        <w:t xml:space="preserve">auto</w:t>
      </w:r>
    </w:p>
    <w:p>
      <w:r>
        <w:rPr>
          <w:b/>
        </w:rPr>
        <w:t xml:space="preserve">Tulos</w:t>
      </w:r>
    </w:p>
    <w:p>
      <w:r>
        <w:t xml:space="preserve">näyttää</w:t>
      </w:r>
    </w:p>
    <w:p>
      <w:r>
        <w:rPr>
          <w:b/>
        </w:rPr>
        <w:t xml:space="preserve">Tulos</w:t>
      </w:r>
    </w:p>
    <w:p>
      <w:r>
        <w:t xml:space="preserve">rahaa</w:t>
      </w:r>
    </w:p>
    <w:p>
      <w:r>
        <w:rPr>
          <w:b/>
        </w:rPr>
        <w:t xml:space="preserve">Tulos</w:t>
      </w:r>
    </w:p>
    <w:p>
      <w:r>
        <w:t xml:space="preserve">lahjakkuudet</w:t>
      </w:r>
    </w:p>
    <w:p>
      <w:r>
        <w:rPr>
          <w:b/>
        </w:rPr>
        <w:t xml:space="preserve">Tulos</w:t>
      </w:r>
    </w:p>
    <w:p>
      <w:r>
        <w:t xml:space="preserve">korut</w:t>
      </w:r>
    </w:p>
    <w:p>
      <w:r>
        <w:rPr>
          <w:b/>
        </w:rPr>
        <w:t xml:space="preserve">Tulos</w:t>
      </w:r>
    </w:p>
    <w:p>
      <w:r>
        <w:t xml:space="preserve">heidän tatuointinsa</w:t>
      </w:r>
    </w:p>
    <w:p>
      <w:r>
        <w:rPr>
          <w:b/>
        </w:rPr>
        <w:t xml:space="preserve">Esimerkki 7.860</w:t>
      </w:r>
    </w:p>
    <w:p>
      <w:r>
        <w:t xml:space="preserve">nimeä jotain, jota lähes kaikilla on purkki jääkaapissaan.</w:t>
      </w:r>
    </w:p>
    <w:p>
      <w:r>
        <w:rPr>
          <w:b/>
        </w:rPr>
        <w:t xml:space="preserve">Tulos</w:t>
      </w:r>
    </w:p>
    <w:p>
      <w:r>
        <w:t xml:space="preserve">hilloa</w:t>
      </w:r>
    </w:p>
    <w:p>
      <w:r>
        <w:rPr>
          <w:b/>
        </w:rPr>
        <w:t xml:space="preserve">Tulos</w:t>
      </w:r>
    </w:p>
    <w:p>
      <w:r>
        <w:t xml:space="preserve">majoneesi</w:t>
      </w:r>
    </w:p>
    <w:p>
      <w:r>
        <w:rPr>
          <w:b/>
        </w:rPr>
        <w:t xml:space="preserve">Tulos</w:t>
      </w:r>
    </w:p>
    <w:p>
      <w:r>
        <w:t xml:space="preserve">suolakurkut</w:t>
      </w:r>
    </w:p>
    <w:p>
      <w:r>
        <w:rPr>
          <w:b/>
        </w:rPr>
        <w:t xml:space="preserve">Tulos</w:t>
      </w:r>
    </w:p>
    <w:p>
      <w:r>
        <w:t xml:space="preserve">sinappi</w:t>
      </w:r>
    </w:p>
    <w:p>
      <w:r>
        <w:rPr>
          <w:b/>
        </w:rPr>
        <w:t xml:space="preserve">Tulos</w:t>
      </w:r>
    </w:p>
    <w:p>
      <w:r>
        <w:t xml:space="preserve">maapähkinävoi</w:t>
      </w:r>
    </w:p>
    <w:p>
      <w:r>
        <w:rPr>
          <w:b/>
        </w:rPr>
        <w:t xml:space="preserve">Tulos</w:t>
      </w:r>
    </w:p>
    <w:p>
      <w:r>
        <w:t xml:space="preserve">ketsuppi</w:t>
      </w:r>
    </w:p>
    <w:p>
      <w:r>
        <w:rPr>
          <w:b/>
        </w:rPr>
        <w:t xml:space="preserve">Esimerkki 7.861</w:t>
      </w:r>
    </w:p>
    <w:p>
      <w:r>
        <w:t xml:space="preserve">nimeä jokin asia, jonka ihmisten keho kertoo heille, että on aika tehdä.</w:t>
      </w:r>
    </w:p>
    <w:p>
      <w:r>
        <w:rPr>
          <w:b/>
        </w:rPr>
        <w:t xml:space="preserve">Tulos</w:t>
      </w:r>
    </w:p>
    <w:p>
      <w:r>
        <w:t xml:space="preserve">mennä nukkumaan</w:t>
      </w:r>
    </w:p>
    <w:p>
      <w:r>
        <w:rPr>
          <w:b/>
        </w:rPr>
        <w:t xml:space="preserve">Tulos</w:t>
      </w:r>
    </w:p>
    <w:p>
      <w:r>
        <w:t xml:space="preserve">mennä vessaan</w:t>
      </w:r>
    </w:p>
    <w:p>
      <w:r>
        <w:rPr>
          <w:b/>
        </w:rPr>
        <w:t xml:space="preserve">Tulos</w:t>
      </w:r>
    </w:p>
    <w:p>
      <w:r>
        <w:t xml:space="preserve">syödä/juoda</w:t>
      </w:r>
    </w:p>
    <w:p>
      <w:r>
        <w:rPr>
          <w:b/>
        </w:rPr>
        <w:t xml:space="preserve">Tulos</w:t>
      </w:r>
    </w:p>
    <w:p>
      <w:r>
        <w:t xml:space="preserve">käydä kylvyssä</w:t>
      </w:r>
    </w:p>
    <w:p>
      <w:r>
        <w:rPr>
          <w:b/>
        </w:rPr>
        <w:t xml:space="preserve">Tulos</w:t>
      </w:r>
    </w:p>
    <w:p>
      <w:r>
        <w:t xml:space="preserve">harjoitus</w:t>
      </w:r>
    </w:p>
    <w:p>
      <w:r>
        <w:rPr>
          <w:b/>
        </w:rPr>
        <w:t xml:space="preserve">Esimerkki 7.862</w:t>
      </w:r>
    </w:p>
    <w:p>
      <w:r>
        <w:t xml:space="preserve">nimeä jokin asia, jota koirasi ehdottomasti vihaa.</w:t>
      </w:r>
    </w:p>
    <w:p>
      <w:r>
        <w:rPr>
          <w:b/>
        </w:rPr>
        <w:t xml:space="preserve">Tulos</w:t>
      </w:r>
    </w:p>
    <w:p>
      <w:r>
        <w:t xml:space="preserve">kylpy/vesi</w:t>
      </w:r>
    </w:p>
    <w:p>
      <w:r>
        <w:rPr>
          <w:b/>
        </w:rPr>
        <w:t xml:space="preserve">Tulos</w:t>
      </w:r>
    </w:p>
    <w:p>
      <w:r>
        <w:t xml:space="preserve">kissat</w:t>
      </w:r>
    </w:p>
    <w:p>
      <w:r>
        <w:rPr>
          <w:b/>
        </w:rPr>
        <w:t xml:space="preserve">Tulos</w:t>
      </w:r>
    </w:p>
    <w:p>
      <w:r>
        <w:t xml:space="preserve">ukkonen/ld. melu</w:t>
      </w:r>
    </w:p>
    <w:p>
      <w:r>
        <w:rPr>
          <w:b/>
        </w:rPr>
        <w:t xml:space="preserve">Tulos</w:t>
      </w:r>
    </w:p>
    <w:p>
      <w:r>
        <w:t xml:space="preserve">postinkantaja/muukalaiset</w:t>
      </w:r>
    </w:p>
    <w:p>
      <w:r>
        <w:rPr>
          <w:b/>
        </w:rPr>
        <w:t xml:space="preserve">Tulos</w:t>
      </w:r>
    </w:p>
    <w:p>
      <w:r>
        <w:t xml:space="preserve">ulkopuolella/yksin</w:t>
      </w:r>
    </w:p>
    <w:p>
      <w:r>
        <w:rPr>
          <w:b/>
        </w:rPr>
        <w:t xml:space="preserve">Tulos</w:t>
      </w:r>
    </w:p>
    <w:p>
      <w:r>
        <w:t xml:space="preserve">häkissä/sidottu</w:t>
      </w:r>
    </w:p>
    <w:p>
      <w:r>
        <w:rPr>
          <w:b/>
        </w:rPr>
        <w:t xml:space="preserve">Esimerkki 7.863</w:t>
      </w:r>
    </w:p>
    <w:p>
      <w:r>
        <w:t xml:space="preserve">nimeä jokin, joka pyörii ympäri:</w:t>
      </w:r>
    </w:p>
    <w:p>
      <w:r>
        <w:rPr>
          <w:b/>
        </w:rPr>
        <w:t xml:space="preserve">Tulos</w:t>
      </w:r>
    </w:p>
    <w:p>
      <w:r>
        <w:t xml:space="preserve">top</w:t>
      </w:r>
    </w:p>
    <w:p>
      <w:r>
        <w:rPr>
          <w:b/>
        </w:rPr>
        <w:t xml:space="preserve">Tulos</w:t>
      </w:r>
    </w:p>
    <w:p>
      <w:r>
        <w:t xml:space="preserve">maa</w:t>
      </w:r>
    </w:p>
    <w:p>
      <w:r>
        <w:rPr>
          <w:b/>
        </w:rPr>
        <w:t xml:space="preserve">Tulos</w:t>
      </w:r>
    </w:p>
    <w:p>
      <w:r>
        <w:t xml:space="preserve">karuselli</w:t>
      </w:r>
    </w:p>
    <w:p>
      <w:r>
        <w:rPr>
          <w:b/>
        </w:rPr>
        <w:t xml:space="preserve">Tulos</w:t>
      </w:r>
    </w:p>
    <w:p>
      <w:r>
        <w:t xml:space="preserve">pyörä</w:t>
      </w:r>
    </w:p>
    <w:p>
      <w:r>
        <w:rPr>
          <w:b/>
        </w:rPr>
        <w:t xml:space="preserve">Tulos</w:t>
      </w:r>
    </w:p>
    <w:p>
      <w:r>
        <w:t xml:space="preserve">tuuletin</w:t>
      </w:r>
    </w:p>
    <w:p>
      <w:r>
        <w:rPr>
          <w:b/>
        </w:rPr>
        <w:t xml:space="preserve">Tulos</w:t>
      </w:r>
    </w:p>
    <w:p>
      <w:r>
        <w:t xml:space="preserve">tuulimylly</w:t>
      </w:r>
    </w:p>
    <w:p>
      <w:r>
        <w:rPr>
          <w:b/>
        </w:rPr>
        <w:t xml:space="preserve">Esimerkki 7.864</w:t>
      </w:r>
    </w:p>
    <w:p>
      <w:r>
        <w:t xml:space="preserve">nimeä kallis neste.</w:t>
      </w:r>
    </w:p>
    <w:p>
      <w:r>
        <w:rPr>
          <w:b/>
        </w:rPr>
        <w:t xml:space="preserve">Tulos</w:t>
      </w:r>
    </w:p>
    <w:p>
      <w:r>
        <w:t xml:space="preserve">alkoholi</w:t>
      </w:r>
    </w:p>
    <w:p>
      <w:r>
        <w:rPr>
          <w:b/>
        </w:rPr>
        <w:t xml:space="preserve">Tulos</w:t>
      </w:r>
    </w:p>
    <w:p>
      <w:r>
        <w:t xml:space="preserve">hajuvesi</w:t>
      </w:r>
    </w:p>
    <w:p>
      <w:r>
        <w:rPr>
          <w:b/>
        </w:rPr>
        <w:t xml:space="preserve">Tulos</w:t>
      </w:r>
    </w:p>
    <w:p>
      <w:r>
        <w:t xml:space="preserve">bensiini</w:t>
      </w:r>
    </w:p>
    <w:p>
      <w:r>
        <w:rPr>
          <w:b/>
        </w:rPr>
        <w:t xml:space="preserve">Tulos</w:t>
      </w:r>
    </w:p>
    <w:p>
      <w:r>
        <w:t xml:space="preserve">öljy</w:t>
      </w:r>
    </w:p>
    <w:p>
      <w:r>
        <w:rPr>
          <w:b/>
        </w:rPr>
        <w:t xml:space="preserve">Tulos</w:t>
      </w:r>
    </w:p>
    <w:p>
      <w:r>
        <w:t xml:space="preserve">elohopea</w:t>
      </w:r>
    </w:p>
    <w:p>
      <w:r>
        <w:rPr>
          <w:b/>
        </w:rPr>
        <w:t xml:space="preserve">Esimerkki 7.865</w:t>
      </w:r>
    </w:p>
    <w:p>
      <w:r>
        <w:t xml:space="preserve">Mainitse seikka, jonka ihmiset sanovat tapahtuvan vain yhdelle miljoonasta.</w:t>
      </w:r>
    </w:p>
    <w:p>
      <w:r>
        <w:rPr>
          <w:b/>
        </w:rPr>
        <w:t xml:space="preserve">Tulos</w:t>
      </w:r>
    </w:p>
    <w:p>
      <w:r>
        <w:t xml:space="preserve">voittaa lotossa</w:t>
      </w:r>
    </w:p>
    <w:p>
      <w:r>
        <w:rPr>
          <w:b/>
        </w:rPr>
        <w:t xml:space="preserve">Tulos</w:t>
      </w:r>
    </w:p>
    <w:p>
      <w:r>
        <w:t xml:space="preserve">salamanisku</w:t>
      </w:r>
    </w:p>
    <w:p>
      <w:r>
        <w:rPr>
          <w:b/>
        </w:rPr>
        <w:t xml:space="preserve">Esimerkki 7.866</w:t>
      </w:r>
    </w:p>
    <w:p>
      <w:r>
        <w:t xml:space="preserve">Nimeä kuuluisa elokuva, joka kertoo koirasta.</w:t>
      </w:r>
    </w:p>
    <w:p>
      <w:r>
        <w:rPr>
          <w:b/>
        </w:rPr>
        <w:t xml:space="preserve">Tulos</w:t>
      </w:r>
    </w:p>
    <w:p>
      <w:r>
        <w:t xml:space="preserve">lassie tule kotiin</w:t>
      </w:r>
    </w:p>
    <w:p>
      <w:r>
        <w:rPr>
          <w:b/>
        </w:rPr>
        <w:t xml:space="preserve">Tulos</w:t>
      </w:r>
    </w:p>
    <w:p>
      <w:r>
        <w:t xml:space="preserve">101 dalmatialaista</w:t>
      </w:r>
    </w:p>
    <w:p>
      <w:r>
        <w:rPr>
          <w:b/>
        </w:rPr>
        <w:t xml:space="preserve">Tulos</w:t>
      </w:r>
    </w:p>
    <w:p>
      <w:r>
        <w:t xml:space="preserve">kaikki koirat...taivas</w:t>
      </w:r>
    </w:p>
    <w:p>
      <w:r>
        <w:rPr>
          <w:b/>
        </w:rPr>
        <w:t xml:space="preserve">Tulos</w:t>
      </w:r>
    </w:p>
    <w:p>
      <w:r>
        <w:t xml:space="preserve">vanha huutelija</w:t>
      </w:r>
    </w:p>
    <w:p>
      <w:r>
        <w:rPr>
          <w:b/>
        </w:rPr>
        <w:t xml:space="preserve">Tulos</w:t>
      </w:r>
    </w:p>
    <w:p>
      <w:r>
        <w:t xml:space="preserve">benji</w:t>
      </w:r>
    </w:p>
    <w:p>
      <w:r>
        <w:rPr>
          <w:b/>
        </w:rPr>
        <w:t xml:space="preserve">Tulos</w:t>
      </w:r>
    </w:p>
    <w:p>
      <w:r>
        <w:t xml:space="preserve">Beethoven</w:t>
      </w:r>
    </w:p>
    <w:p>
      <w:r>
        <w:rPr>
          <w:b/>
        </w:rPr>
        <w:t xml:space="preserve">Esimerkki 7.867</w:t>
      </w:r>
    </w:p>
    <w:p>
      <w:r>
        <w:t xml:space="preserve">nimeä jotakin, jonka jotkut saattaisivat varastaa naapureilta.</w:t>
      </w:r>
    </w:p>
    <w:p>
      <w:r>
        <w:rPr>
          <w:b/>
        </w:rPr>
        <w:t xml:space="preserve">Tulos</w:t>
      </w:r>
    </w:p>
    <w:p>
      <w:r>
        <w:t xml:space="preserve">sanomalehti</w:t>
      </w:r>
    </w:p>
    <w:p>
      <w:r>
        <w:rPr>
          <w:b/>
        </w:rPr>
        <w:t xml:space="preserve">Tulos</w:t>
      </w:r>
    </w:p>
    <w:p>
      <w:r>
        <w:t xml:space="preserve">työkalut</w:t>
      </w:r>
    </w:p>
    <w:p>
      <w:r>
        <w:rPr>
          <w:b/>
        </w:rPr>
        <w:t xml:space="preserve">Tulos</w:t>
      </w:r>
    </w:p>
    <w:p>
      <w:r>
        <w:t xml:space="preserve">hedelmät</w:t>
      </w:r>
    </w:p>
    <w:p>
      <w:r>
        <w:rPr>
          <w:b/>
        </w:rPr>
        <w:t xml:space="preserve">Tulos</w:t>
      </w:r>
    </w:p>
    <w:p>
      <w:r>
        <w:t xml:space="preserve">ruohonleikkuri</w:t>
      </w:r>
    </w:p>
    <w:p>
      <w:r>
        <w:rPr>
          <w:b/>
        </w:rPr>
        <w:t xml:space="preserve">Tulos</w:t>
      </w:r>
    </w:p>
    <w:p>
      <w:r>
        <w:t xml:space="preserve">kukkia</w:t>
      </w:r>
    </w:p>
    <w:p>
      <w:r>
        <w:rPr>
          <w:b/>
        </w:rPr>
        <w:t xml:space="preserve">Tulos</w:t>
      </w:r>
    </w:p>
    <w:p>
      <w:r>
        <w:t xml:space="preserve">puutarhaletku</w:t>
      </w:r>
    </w:p>
    <w:p>
      <w:r>
        <w:rPr>
          <w:b/>
        </w:rPr>
        <w:t xml:space="preserve">Esimerkki 7.868</w:t>
      </w:r>
    </w:p>
    <w:p>
      <w:r>
        <w:t xml:space="preserve">Nimeä jotain sellaista, mitä vampyyrit eivät pitäisi kotonaan ja mitä useimmat ihmiset pitäisivät.</w:t>
      </w:r>
    </w:p>
    <w:p>
      <w:r>
        <w:rPr>
          <w:b/>
        </w:rPr>
        <w:t xml:space="preserve">Tulos</w:t>
      </w:r>
    </w:p>
    <w:p>
      <w:r>
        <w:t xml:space="preserve">valkosipuli</w:t>
      </w:r>
    </w:p>
    <w:p>
      <w:r>
        <w:rPr>
          <w:b/>
        </w:rPr>
        <w:t xml:space="preserve">Tulos</w:t>
      </w:r>
    </w:p>
    <w:p>
      <w:r>
        <w:t xml:space="preserve">cross</w:t>
      </w:r>
    </w:p>
    <w:p>
      <w:r>
        <w:rPr>
          <w:b/>
        </w:rPr>
        <w:t xml:space="preserve">Esimerkki 7.869</w:t>
      </w:r>
    </w:p>
    <w:p>
      <w:r>
        <w:t xml:space="preserve">nimeä paikka, johon lapset menevät mielellään, mutta aikuiset eivät.</w:t>
      </w:r>
    </w:p>
    <w:p>
      <w:r>
        <w:rPr>
          <w:b/>
        </w:rPr>
        <w:t xml:space="preserve">Tulos</w:t>
      </w:r>
    </w:p>
    <w:p>
      <w:r>
        <w:t xml:space="preserve">puisto</w:t>
      </w:r>
    </w:p>
    <w:p>
      <w:r>
        <w:rPr>
          <w:b/>
        </w:rPr>
        <w:t xml:space="preserve">Tulos</w:t>
      </w:r>
    </w:p>
    <w:p>
      <w:r>
        <w:t xml:space="preserve">huvipuisto</w:t>
      </w:r>
    </w:p>
    <w:p>
      <w:r>
        <w:rPr>
          <w:b/>
        </w:rPr>
        <w:t xml:space="preserve">Tulos</w:t>
      </w:r>
    </w:p>
    <w:p>
      <w:r>
        <w:t xml:space="preserve">chuck e cheese</w:t>
      </w:r>
    </w:p>
    <w:p>
      <w:r>
        <w:rPr>
          <w:b/>
        </w:rPr>
        <w:t xml:space="preserve">Tulos</w:t>
      </w:r>
    </w:p>
    <w:p>
      <w:r>
        <w:t xml:space="preserve">eläintarha</w:t>
      </w:r>
    </w:p>
    <w:p>
      <w:r>
        <w:rPr>
          <w:b/>
        </w:rPr>
        <w:t xml:space="preserve">Tulos</w:t>
      </w:r>
    </w:p>
    <w:p>
      <w:r>
        <w:t xml:space="preserve">pelihallit</w:t>
      </w:r>
    </w:p>
    <w:p>
      <w:r>
        <w:rPr>
          <w:b/>
        </w:rPr>
        <w:t xml:space="preserve">Esimerkki 7.870</w:t>
      </w:r>
    </w:p>
    <w:p>
      <w:r>
        <w:t xml:space="preserve">nimeä jotain, jota ihmiset säilyttävät kaapissa.</w:t>
      </w:r>
    </w:p>
    <w:p>
      <w:r>
        <w:rPr>
          <w:b/>
        </w:rPr>
        <w:t xml:space="preserve">Tulos</w:t>
      </w:r>
    </w:p>
    <w:p>
      <w:r>
        <w:t xml:space="preserve">astiat</w:t>
      </w:r>
    </w:p>
    <w:p>
      <w:r>
        <w:rPr>
          <w:b/>
        </w:rPr>
        <w:t xml:space="preserve">Tulos</w:t>
      </w:r>
    </w:p>
    <w:p>
      <w:r>
        <w:t xml:space="preserve">säilykkeet</w:t>
      </w:r>
    </w:p>
    <w:p>
      <w:r>
        <w:rPr>
          <w:b/>
        </w:rPr>
        <w:t xml:space="preserve">Tulos</w:t>
      </w:r>
    </w:p>
    <w:p>
      <w:r>
        <w:t xml:space="preserve">jauhot</w:t>
      </w:r>
    </w:p>
    <w:p>
      <w:r>
        <w:rPr>
          <w:b/>
        </w:rPr>
        <w:t xml:space="preserve">Tulos</w:t>
      </w:r>
    </w:p>
    <w:p>
      <w:r>
        <w:t xml:space="preserve">kupit</w:t>
      </w:r>
    </w:p>
    <w:p>
      <w:r>
        <w:rPr>
          <w:b/>
        </w:rPr>
        <w:t xml:space="preserve">Tulos</w:t>
      </w:r>
    </w:p>
    <w:p>
      <w:r>
        <w:t xml:space="preserve">sokeri</w:t>
      </w:r>
    </w:p>
    <w:p>
      <w:r>
        <w:rPr>
          <w:b/>
        </w:rPr>
        <w:t xml:space="preserve">Tulos</w:t>
      </w:r>
    </w:p>
    <w:p>
      <w:r>
        <w:t xml:space="preserve">vilja</w:t>
      </w:r>
    </w:p>
    <w:p>
      <w:r>
        <w:rPr>
          <w:b/>
        </w:rPr>
        <w:t xml:space="preserve">Esimerkki 7.871</w:t>
      </w:r>
    </w:p>
    <w:p>
      <w:r>
        <w:t xml:space="preserve">nimeä jotain, mistä raskaana olevia naisia varoitetaan.</w:t>
      </w:r>
    </w:p>
    <w:p>
      <w:r>
        <w:rPr>
          <w:b/>
        </w:rPr>
        <w:t xml:space="preserve">Tulos</w:t>
      </w:r>
    </w:p>
    <w:p>
      <w:r>
        <w:t xml:space="preserve">juoda alkoholia</w:t>
      </w:r>
    </w:p>
    <w:p>
      <w:r>
        <w:rPr>
          <w:b/>
        </w:rPr>
        <w:t xml:space="preserve">Tulos</w:t>
      </w:r>
    </w:p>
    <w:p>
      <w:r>
        <w:t xml:space="preserve">savu</w:t>
      </w:r>
    </w:p>
    <w:p>
      <w:r>
        <w:rPr>
          <w:b/>
        </w:rPr>
        <w:t xml:space="preserve">Tulos</w:t>
      </w:r>
    </w:p>
    <w:p>
      <w:r>
        <w:t xml:space="preserve">nostaa raskaita tavaroita</w:t>
      </w:r>
    </w:p>
    <w:p>
      <w:r>
        <w:rPr>
          <w:b/>
        </w:rPr>
        <w:t xml:space="preserve">Tulos</w:t>
      </w:r>
    </w:p>
    <w:p>
      <w:r>
        <w:t xml:space="preserve">ajaa</w:t>
      </w:r>
    </w:p>
    <w:p>
      <w:r>
        <w:rPr>
          <w:b/>
        </w:rPr>
        <w:t xml:space="preserve">Tulos</w:t>
      </w:r>
    </w:p>
    <w:p>
      <w:r>
        <w:t xml:space="preserve">huumeet</w:t>
      </w:r>
    </w:p>
    <w:p>
      <w:r>
        <w:rPr>
          <w:b/>
        </w:rPr>
        <w:t xml:space="preserve">Esimerkki 7.872</w:t>
      </w:r>
    </w:p>
    <w:p>
      <w:r>
        <w:t xml:space="preserve">Nimeä paikka, jossa et haluaisi kuulla ihmisten kännykän soivan.</w:t>
      </w:r>
    </w:p>
    <w:p>
      <w:r>
        <w:rPr>
          <w:b/>
        </w:rPr>
        <w:t xml:space="preserve">Tulos</w:t>
      </w:r>
    </w:p>
    <w:p>
      <w:r>
        <w:t xml:space="preserve">elokuva/teatteri</w:t>
      </w:r>
    </w:p>
    <w:p>
      <w:r>
        <w:rPr>
          <w:b/>
        </w:rPr>
        <w:t xml:space="preserve">Tulos</w:t>
      </w:r>
    </w:p>
    <w:p>
      <w:r>
        <w:t xml:space="preserve">kirkko</w:t>
      </w:r>
    </w:p>
    <w:p>
      <w:r>
        <w:rPr>
          <w:b/>
        </w:rPr>
        <w:t xml:space="preserve">Tulos</w:t>
      </w:r>
    </w:p>
    <w:p>
      <w:r>
        <w:t xml:space="preserve">ravintola</w:t>
      </w:r>
    </w:p>
    <w:p>
      <w:r>
        <w:rPr>
          <w:b/>
        </w:rPr>
        <w:t xml:space="preserve">Tulos</w:t>
      </w:r>
    </w:p>
    <w:p>
      <w:r>
        <w:t xml:space="preserve">lääkäri/sairaala</w:t>
      </w:r>
    </w:p>
    <w:p>
      <w:r>
        <w:rPr>
          <w:b/>
        </w:rPr>
        <w:t xml:space="preserve">Tulos</w:t>
      </w:r>
    </w:p>
    <w:p>
      <w:r>
        <w:t xml:space="preserve">bussi</w:t>
      </w:r>
    </w:p>
    <w:p>
      <w:r>
        <w:rPr>
          <w:b/>
        </w:rPr>
        <w:t xml:space="preserve">Tulos</w:t>
      </w:r>
    </w:p>
    <w:p>
      <w:r>
        <w:t xml:space="preserve">koulu/luokkahuone</w:t>
      </w:r>
    </w:p>
    <w:p>
      <w:r>
        <w:rPr>
          <w:b/>
        </w:rPr>
        <w:t xml:space="preserve">Esimerkki 7.873</w:t>
      </w:r>
    </w:p>
    <w:p>
      <w:r>
        <w:t xml:space="preserve">Nimeä maa, jota lapset opiskelevat muinaishistorian tunnilla.</w:t>
      </w:r>
    </w:p>
    <w:p>
      <w:r>
        <w:rPr>
          <w:b/>
        </w:rPr>
        <w:t xml:space="preserve">Tulos</w:t>
      </w:r>
    </w:p>
    <w:p>
      <w:r>
        <w:t xml:space="preserve">Egypti</w:t>
      </w:r>
    </w:p>
    <w:p>
      <w:r>
        <w:rPr>
          <w:b/>
        </w:rPr>
        <w:t xml:space="preserve">Tulos</w:t>
      </w:r>
    </w:p>
    <w:p>
      <w:r>
        <w:t xml:space="preserve">Kreikka</w:t>
      </w:r>
    </w:p>
    <w:p>
      <w:r>
        <w:rPr>
          <w:b/>
        </w:rPr>
        <w:t xml:space="preserve">Tulos</w:t>
      </w:r>
    </w:p>
    <w:p>
      <w:r>
        <w:t xml:space="preserve">Italia</w:t>
      </w:r>
    </w:p>
    <w:p>
      <w:r>
        <w:rPr>
          <w:b/>
        </w:rPr>
        <w:t xml:space="preserve">Tulos</w:t>
      </w:r>
    </w:p>
    <w:p>
      <w:r>
        <w:t xml:space="preserve">Kiina</w:t>
      </w:r>
    </w:p>
    <w:p>
      <w:r>
        <w:rPr>
          <w:b/>
        </w:rPr>
        <w:t xml:space="preserve">Tulos</w:t>
      </w:r>
    </w:p>
    <w:p>
      <w:r>
        <w:t xml:space="preserve">Japani</w:t>
      </w:r>
    </w:p>
    <w:p>
      <w:r>
        <w:rPr>
          <w:b/>
        </w:rPr>
        <w:t xml:space="preserve">Tulos</w:t>
      </w:r>
    </w:p>
    <w:p>
      <w:r>
        <w:t xml:space="preserve">Meksiko</w:t>
      </w:r>
    </w:p>
    <w:p>
      <w:r>
        <w:rPr>
          <w:b/>
        </w:rPr>
        <w:t xml:space="preserve">Tulos</w:t>
      </w:r>
    </w:p>
    <w:p>
      <w:r>
        <w:t xml:space="preserve">Ranska</w:t>
      </w:r>
    </w:p>
    <w:p>
      <w:r>
        <w:rPr>
          <w:b/>
        </w:rPr>
        <w:t xml:space="preserve">Esimerkki 7.874</w:t>
      </w:r>
    </w:p>
    <w:p>
      <w:r>
        <w:t xml:space="preserve">mainitse jotain, mitä voisit tehdä suunnitellessasi ystäväsi syntymäpäiväjuhlia.</w:t>
      </w:r>
    </w:p>
    <w:p>
      <w:r>
        <w:rPr>
          <w:b/>
        </w:rPr>
        <w:t xml:space="preserve">Tulos</w:t>
      </w:r>
    </w:p>
    <w:p>
      <w:r>
        <w:t xml:space="preserve">lähettää kutsuja</w:t>
      </w:r>
    </w:p>
    <w:p>
      <w:r>
        <w:rPr>
          <w:b/>
        </w:rPr>
        <w:t xml:space="preserve">Tulos</w:t>
      </w:r>
    </w:p>
    <w:p>
      <w:r>
        <w:t xml:space="preserve">hanki kakku</w:t>
      </w:r>
    </w:p>
    <w:p>
      <w:r>
        <w:rPr>
          <w:b/>
        </w:rPr>
        <w:t xml:space="preserve">Tulos</w:t>
      </w:r>
    </w:p>
    <w:p>
      <w:r>
        <w:t xml:space="preserve">viihde</w:t>
      </w:r>
    </w:p>
    <w:p>
      <w:r>
        <w:rPr>
          <w:b/>
        </w:rPr>
        <w:t xml:space="preserve">Tulos</w:t>
      </w:r>
    </w:p>
    <w:p>
      <w:r>
        <w:t xml:space="preserve">koristele</w:t>
      </w:r>
    </w:p>
    <w:p>
      <w:r>
        <w:rPr>
          <w:b/>
        </w:rPr>
        <w:t xml:space="preserve">Esimerkki 7.875</w:t>
      </w:r>
    </w:p>
    <w:p>
      <w:r>
        <w:t xml:space="preserve">nimeä jokin asia, jota ihmiset haluavat tehdä jo varhain elämässään.</w:t>
      </w:r>
    </w:p>
    <w:p>
      <w:r>
        <w:rPr>
          <w:b/>
        </w:rPr>
        <w:t xml:space="preserve">Tulos</w:t>
      </w:r>
    </w:p>
    <w:p>
      <w:r>
        <w:t xml:space="preserve">saada lapsia</w:t>
      </w:r>
    </w:p>
    <w:p>
      <w:r>
        <w:rPr>
          <w:b/>
        </w:rPr>
        <w:t xml:space="preserve">Tulos</w:t>
      </w:r>
    </w:p>
    <w:p>
      <w:r>
        <w:t xml:space="preserve">matka</w:t>
      </w:r>
    </w:p>
    <w:p>
      <w:r>
        <w:rPr>
          <w:b/>
        </w:rPr>
        <w:t xml:space="preserve">Tulos</w:t>
      </w:r>
    </w:p>
    <w:p>
      <w:r>
        <w:t xml:space="preserve">naimisiinmeno</w:t>
      </w:r>
    </w:p>
    <w:p>
      <w:r>
        <w:rPr>
          <w:b/>
        </w:rPr>
        <w:t xml:space="preserve">Tulos</w:t>
      </w:r>
    </w:p>
    <w:p>
      <w:r>
        <w:t xml:space="preserve">eläkkeelle</w:t>
      </w:r>
    </w:p>
    <w:p>
      <w:r>
        <w:rPr>
          <w:b/>
        </w:rPr>
        <w:t xml:space="preserve">Tulos</w:t>
      </w:r>
    </w:p>
    <w:p>
      <w:r>
        <w:t xml:space="preserve">opiskelemaan</w:t>
      </w:r>
    </w:p>
    <w:p>
      <w:r>
        <w:rPr>
          <w:b/>
        </w:rPr>
        <w:t xml:space="preserve">Tulos</w:t>
      </w:r>
    </w:p>
    <w:p>
      <w:r>
        <w:t xml:space="preserve">rikastua</w:t>
      </w:r>
    </w:p>
    <w:p>
      <w:r>
        <w:rPr>
          <w:b/>
        </w:rPr>
        <w:t xml:space="preserve">Esimerkki 7.876</w:t>
      </w:r>
    </w:p>
    <w:p>
      <w:r>
        <w:t xml:space="preserve">Kerro jotain, mitä pikkulapsi voisi tehdä huonekaluilla, mikä ärsyttäisi hänen vanhempiaan.</w:t>
      </w:r>
    </w:p>
    <w:p>
      <w:r>
        <w:rPr>
          <w:b/>
        </w:rPr>
        <w:t xml:space="preserve">Tulos</w:t>
      </w:r>
    </w:p>
    <w:p>
      <w:r>
        <w:t xml:space="preserve">hyppää</w:t>
      </w:r>
    </w:p>
    <w:p>
      <w:r>
        <w:rPr>
          <w:b/>
        </w:rPr>
        <w:t xml:space="preserve">Tulos</w:t>
      </w:r>
    </w:p>
    <w:p>
      <w:r>
        <w:t xml:space="preserve">pissaa</w:t>
      </w:r>
    </w:p>
    <w:p>
      <w:r>
        <w:rPr>
          <w:b/>
        </w:rPr>
        <w:t xml:space="preserve">Tulos</w:t>
      </w:r>
    </w:p>
    <w:p>
      <w:r>
        <w:t xml:space="preserve">piirtää</w:t>
      </w:r>
    </w:p>
    <w:p>
      <w:r>
        <w:rPr>
          <w:b/>
        </w:rPr>
        <w:t xml:space="preserve">Tulos</w:t>
      </w:r>
    </w:p>
    <w:p>
      <w:r>
        <w:t xml:space="preserve">vuoto</w:t>
      </w:r>
    </w:p>
    <w:p>
      <w:r>
        <w:rPr>
          <w:b/>
        </w:rPr>
        <w:t xml:space="preserve">Tulos</w:t>
      </w:r>
    </w:p>
    <w:p>
      <w:r>
        <w:t xml:space="preserve">syö</w:t>
      </w:r>
    </w:p>
    <w:p>
      <w:r>
        <w:rPr>
          <w:b/>
        </w:rPr>
        <w:t xml:space="preserve">Esimerkki 7.877</w:t>
      </w:r>
    </w:p>
    <w:p>
      <w:r>
        <w:t xml:space="preserve">nimeä jotain, mitä saatat löytää merestä.</w:t>
      </w:r>
    </w:p>
    <w:p>
      <w:r>
        <w:rPr>
          <w:b/>
        </w:rPr>
        <w:t xml:space="preserve">Tulos</w:t>
      </w:r>
    </w:p>
    <w:p>
      <w:r>
        <w:t xml:space="preserve">hait</w:t>
      </w:r>
    </w:p>
    <w:p>
      <w:r>
        <w:rPr>
          <w:b/>
        </w:rPr>
        <w:t xml:space="preserve">Tulos</w:t>
      </w:r>
    </w:p>
    <w:p>
      <w:r>
        <w:t xml:space="preserve">kala</w:t>
      </w:r>
    </w:p>
    <w:p>
      <w:r>
        <w:rPr>
          <w:b/>
        </w:rPr>
        <w:t xml:space="preserve">Tulos</w:t>
      </w:r>
    </w:p>
    <w:p>
      <w:r>
        <w:t xml:space="preserve">Valaat</w:t>
      </w:r>
    </w:p>
    <w:p>
      <w:r>
        <w:rPr>
          <w:b/>
        </w:rPr>
        <w:t xml:space="preserve">Tulos</w:t>
      </w:r>
    </w:p>
    <w:p>
      <w:r>
        <w:t xml:space="preserve">simpukankuoret</w:t>
      </w:r>
    </w:p>
    <w:p>
      <w:r>
        <w:rPr>
          <w:b/>
        </w:rPr>
        <w:t xml:space="preserve">Esimerkki 7.878</w:t>
      </w:r>
    </w:p>
    <w:p>
      <w:r>
        <w:t xml:space="preserve">nimeä jotain, jota suljet.</w:t>
      </w:r>
    </w:p>
    <w:p>
      <w:r>
        <w:rPr>
          <w:b/>
        </w:rPr>
        <w:t xml:space="preserve">Tulos</w:t>
      </w:r>
    </w:p>
    <w:p>
      <w:r>
        <w:t xml:space="preserve">ovi</w:t>
      </w:r>
    </w:p>
    <w:p>
      <w:r>
        <w:rPr>
          <w:b/>
        </w:rPr>
        <w:t xml:space="preserve">Tulos</w:t>
      </w:r>
    </w:p>
    <w:p>
      <w:r>
        <w:t xml:space="preserve">ikkuna</w:t>
      </w:r>
    </w:p>
    <w:p>
      <w:r>
        <w:rPr>
          <w:b/>
        </w:rPr>
        <w:t xml:space="preserve">Tulos</w:t>
      </w:r>
    </w:p>
    <w:p>
      <w:r>
        <w:t xml:space="preserve">suu</w:t>
      </w:r>
    </w:p>
    <w:p>
      <w:r>
        <w:rPr>
          <w:b/>
        </w:rPr>
        <w:t xml:space="preserve">Tulos</w:t>
      </w:r>
    </w:p>
    <w:p>
      <w:r>
        <w:t xml:space="preserve">silmät</w:t>
      </w:r>
    </w:p>
    <w:p>
      <w:r>
        <w:rPr>
          <w:b/>
        </w:rPr>
        <w:t xml:space="preserve">Tulos</w:t>
      </w:r>
    </w:p>
    <w:p>
      <w:r>
        <w:t xml:space="preserve">kirja</w:t>
      </w:r>
    </w:p>
    <w:p>
      <w:r>
        <w:rPr>
          <w:b/>
        </w:rPr>
        <w:t xml:space="preserve">Esimerkki 7.879</w:t>
      </w:r>
    </w:p>
    <w:p>
      <w:r>
        <w:t xml:space="preserve">Nimeä keksintö, joka on lähentänyt ihmisiä toisiinsa.</w:t>
      </w:r>
    </w:p>
    <w:p>
      <w:r>
        <w:rPr>
          <w:b/>
        </w:rPr>
        <w:t xml:space="preserve">Tulos</w:t>
      </w:r>
    </w:p>
    <w:p>
      <w:r>
        <w:t xml:space="preserve">puhelin</w:t>
      </w:r>
    </w:p>
    <w:p>
      <w:r>
        <w:rPr>
          <w:b/>
        </w:rPr>
        <w:t xml:space="preserve">Tulos</w:t>
      </w:r>
    </w:p>
    <w:p>
      <w:r>
        <w:t xml:space="preserve">tietokone/internet</w:t>
      </w:r>
    </w:p>
    <w:p>
      <w:r>
        <w:rPr>
          <w:b/>
        </w:rPr>
        <w:t xml:space="preserve">Tulos</w:t>
      </w:r>
    </w:p>
    <w:p>
      <w:r>
        <w:t xml:space="preserve">televisio</w:t>
      </w:r>
    </w:p>
    <w:p>
      <w:r>
        <w:rPr>
          <w:b/>
        </w:rPr>
        <w:t xml:space="preserve">Tulos</w:t>
      </w:r>
    </w:p>
    <w:p>
      <w:r>
        <w:t xml:space="preserve">auto</w:t>
      </w:r>
    </w:p>
    <w:p>
      <w:r>
        <w:rPr>
          <w:b/>
        </w:rPr>
        <w:t xml:space="preserve">Esimerkki 7.880</w:t>
      </w:r>
    </w:p>
    <w:p>
      <w:r>
        <w:t xml:space="preserve">nimeä jokin asia, joka saa pitkän lennon tuntumaan vielä pidemmältä.</w:t>
      </w:r>
    </w:p>
    <w:p>
      <w:r>
        <w:rPr>
          <w:b/>
        </w:rPr>
        <w:t xml:space="preserve">Tulos</w:t>
      </w:r>
    </w:p>
    <w:p>
      <w:r>
        <w:t xml:space="preserve">itkevä vauva</w:t>
      </w:r>
    </w:p>
    <w:p>
      <w:r>
        <w:rPr>
          <w:b/>
        </w:rPr>
        <w:t xml:space="preserve">Tulos</w:t>
      </w:r>
    </w:p>
    <w:p>
      <w:r>
        <w:t xml:space="preserve">turbulenssi</w:t>
      </w:r>
    </w:p>
    <w:p>
      <w:r>
        <w:rPr>
          <w:b/>
        </w:rPr>
        <w:t xml:space="preserve">Tulos</w:t>
      </w:r>
    </w:p>
    <w:p>
      <w:r>
        <w:t xml:space="preserve">huono sää</w:t>
      </w:r>
    </w:p>
    <w:p>
      <w:r>
        <w:rPr>
          <w:b/>
        </w:rPr>
        <w:t xml:space="preserve">Tulos</w:t>
      </w:r>
    </w:p>
    <w:p>
      <w:r>
        <w:t xml:space="preserve">ei jalkatilaa</w:t>
      </w:r>
    </w:p>
    <w:p>
      <w:r>
        <w:rPr>
          <w:b/>
        </w:rPr>
        <w:t xml:space="preserve">Tulos</w:t>
      </w:r>
    </w:p>
    <w:p>
      <w:r>
        <w:t xml:space="preserve">viivästyy</w:t>
      </w:r>
    </w:p>
    <w:p>
      <w:r>
        <w:rPr>
          <w:b/>
        </w:rPr>
        <w:t xml:space="preserve">Esimerkki 7.881</w:t>
      </w:r>
    </w:p>
    <w:p>
      <w:r>
        <w:t xml:space="preserve">Nimeä jotain, mitä saisit hawaiilaisissa teemajuhlissa.</w:t>
      </w:r>
    </w:p>
    <w:p>
      <w:r>
        <w:rPr>
          <w:b/>
        </w:rPr>
        <w:t xml:space="preserve">Tulos</w:t>
      </w:r>
    </w:p>
    <w:p>
      <w:r>
        <w:t xml:space="preserve">ruoka/luau</w:t>
      </w:r>
    </w:p>
    <w:p>
      <w:r>
        <w:rPr>
          <w:b/>
        </w:rPr>
        <w:t xml:space="preserve">Tulos</w:t>
      </w:r>
    </w:p>
    <w:p>
      <w:r>
        <w:t xml:space="preserve">leisit/kukat</w:t>
      </w:r>
    </w:p>
    <w:p>
      <w:r>
        <w:rPr>
          <w:b/>
        </w:rPr>
        <w:t xml:space="preserve">Tulos</w:t>
      </w:r>
    </w:p>
    <w:p>
      <w:r>
        <w:t xml:space="preserve">ruoho/hulahameet</w:t>
      </w:r>
    </w:p>
    <w:p>
      <w:r>
        <w:rPr>
          <w:b/>
        </w:rPr>
        <w:t xml:space="preserve">Tulos</w:t>
      </w:r>
    </w:p>
    <w:p>
      <w:r>
        <w:t xml:space="preserve">hulatanssijat</w:t>
      </w:r>
    </w:p>
    <w:p>
      <w:r>
        <w:rPr>
          <w:b/>
        </w:rPr>
        <w:t xml:space="preserve">Tulos</w:t>
      </w:r>
    </w:p>
    <w:p>
      <w:r>
        <w:t xml:space="preserve">saari cocktaileja</w:t>
      </w:r>
    </w:p>
    <w:p>
      <w:r>
        <w:rPr>
          <w:b/>
        </w:rPr>
        <w:t xml:space="preserve">Tulos</w:t>
      </w:r>
    </w:p>
    <w:p>
      <w:r>
        <w:t xml:space="preserve">hawaiilainen musiikki</w:t>
      </w:r>
    </w:p>
    <w:p>
      <w:r>
        <w:rPr>
          <w:b/>
        </w:rPr>
        <w:t xml:space="preserve">Esimerkki 7.882</w:t>
      </w:r>
    </w:p>
    <w:p>
      <w:r>
        <w:t xml:space="preserve">Nimeä Yhdysvaltain presidentti, joka tunnettiin sanavalmiudestaan.</w:t>
      </w:r>
    </w:p>
    <w:p>
      <w:r>
        <w:rPr>
          <w:b/>
        </w:rPr>
        <w:t xml:space="preserve">Tulos</w:t>
      </w:r>
    </w:p>
    <w:p>
      <w:r>
        <w:t xml:space="preserve">jfk</w:t>
      </w:r>
    </w:p>
    <w:p>
      <w:r>
        <w:rPr>
          <w:b/>
        </w:rPr>
        <w:t xml:space="preserve">Tulos</w:t>
      </w:r>
    </w:p>
    <w:p>
      <w:r>
        <w:t xml:space="preserve">abraham lincoln</w:t>
      </w:r>
    </w:p>
    <w:p>
      <w:r>
        <w:rPr>
          <w:b/>
        </w:rPr>
        <w:t xml:space="preserve">Tulos</w:t>
      </w:r>
    </w:p>
    <w:p>
      <w:r>
        <w:t xml:space="preserve">Bill Clinton</w:t>
      </w:r>
    </w:p>
    <w:p>
      <w:r>
        <w:rPr>
          <w:b/>
        </w:rPr>
        <w:t xml:space="preserve">Tulos</w:t>
      </w:r>
    </w:p>
    <w:p>
      <w:r>
        <w:t xml:space="preserve">george w. bush</w:t>
      </w:r>
    </w:p>
    <w:p>
      <w:r>
        <w:rPr>
          <w:b/>
        </w:rPr>
        <w:t xml:space="preserve">Tulos</w:t>
      </w:r>
    </w:p>
    <w:p>
      <w:r>
        <w:t xml:space="preserve">barack obama</w:t>
      </w:r>
    </w:p>
    <w:p>
      <w:r>
        <w:rPr>
          <w:b/>
        </w:rPr>
        <w:t xml:space="preserve">Tulos</w:t>
      </w:r>
    </w:p>
    <w:p>
      <w:r>
        <w:t xml:space="preserve">ronald reagan</w:t>
      </w:r>
    </w:p>
    <w:p>
      <w:r>
        <w:rPr>
          <w:b/>
        </w:rPr>
        <w:t xml:space="preserve">Esimerkki 7.883</w:t>
      </w:r>
    </w:p>
    <w:p>
      <w:r>
        <w:t xml:space="preserve">Nimeä paikka, jossa on myyntiautomaatti.</w:t>
      </w:r>
    </w:p>
    <w:p>
      <w:r>
        <w:rPr>
          <w:b/>
        </w:rPr>
        <w:t xml:space="preserve">Tulos</w:t>
      </w:r>
    </w:p>
    <w:p>
      <w:r>
        <w:t xml:space="preserve">hotelli</w:t>
      </w:r>
    </w:p>
    <w:p>
      <w:r>
        <w:rPr>
          <w:b/>
        </w:rPr>
        <w:t xml:space="preserve">Tulos</w:t>
      </w:r>
    </w:p>
    <w:p>
      <w:r>
        <w:t xml:space="preserve">sairaala</w:t>
      </w:r>
    </w:p>
    <w:p>
      <w:r>
        <w:rPr>
          <w:b/>
        </w:rPr>
        <w:t xml:space="preserve">Tulos</w:t>
      </w:r>
    </w:p>
    <w:p>
      <w:r>
        <w:t xml:space="preserve">lentoasema</w:t>
      </w:r>
    </w:p>
    <w:p>
      <w:r>
        <w:rPr>
          <w:b/>
        </w:rPr>
        <w:t xml:space="preserve">Tulos</w:t>
      </w:r>
    </w:p>
    <w:p>
      <w:r>
        <w:t xml:space="preserve">kahvila</w:t>
      </w:r>
    </w:p>
    <w:p>
      <w:r>
        <w:rPr>
          <w:b/>
        </w:rPr>
        <w:t xml:space="preserve">Tulos</w:t>
      </w:r>
    </w:p>
    <w:p>
      <w:r>
        <w:t xml:space="preserve">koulut</w:t>
      </w:r>
    </w:p>
    <w:p>
      <w:r>
        <w:rPr>
          <w:b/>
        </w:rPr>
        <w:t xml:space="preserve">Tulos</w:t>
      </w:r>
    </w:p>
    <w:p>
      <w:r>
        <w:t xml:space="preserve">taukotila</w:t>
      </w:r>
    </w:p>
    <w:p>
      <w:r>
        <w:rPr>
          <w:b/>
        </w:rPr>
        <w:t xml:space="preserve">Esimerkki 7.884</w:t>
      </w:r>
    </w:p>
    <w:p>
      <w:r>
        <w:t xml:space="preserve">nimi jotain, jonka suunnittelet kuukausia etukäteen.</w:t>
      </w:r>
    </w:p>
    <w:p>
      <w:r>
        <w:rPr>
          <w:b/>
        </w:rPr>
        <w:t xml:space="preserve">Tulos</w:t>
      </w:r>
    </w:p>
    <w:p>
      <w:r>
        <w:t xml:space="preserve">loma</w:t>
      </w:r>
    </w:p>
    <w:p>
      <w:r>
        <w:rPr>
          <w:b/>
        </w:rPr>
        <w:t xml:space="preserve">Tulos</w:t>
      </w:r>
    </w:p>
    <w:p>
      <w:r>
        <w:t xml:space="preserve">häät</w:t>
      </w:r>
    </w:p>
    <w:p>
      <w:r>
        <w:rPr>
          <w:b/>
        </w:rPr>
        <w:t xml:space="preserve">Tulos</w:t>
      </w:r>
    </w:p>
    <w:p>
      <w:r>
        <w:t xml:space="preserve">puolue</w:t>
      </w:r>
    </w:p>
    <w:p>
      <w:r>
        <w:rPr>
          <w:b/>
        </w:rPr>
        <w:t xml:space="preserve">Esimerkki 7.885</w:t>
      </w:r>
    </w:p>
    <w:p>
      <w:r>
        <w:t xml:space="preserve">nimeä jotain, jota saattaisit ostaa gallonoittain.</w:t>
      </w:r>
    </w:p>
    <w:p>
      <w:r>
        <w:rPr>
          <w:b/>
        </w:rPr>
        <w:t xml:space="preserve">Tulos</w:t>
      </w:r>
    </w:p>
    <w:p>
      <w:r>
        <w:t xml:space="preserve">maito</w:t>
      </w:r>
    </w:p>
    <w:p>
      <w:r>
        <w:rPr>
          <w:b/>
        </w:rPr>
        <w:t xml:space="preserve">Tulos</w:t>
      </w:r>
    </w:p>
    <w:p>
      <w:r>
        <w:t xml:space="preserve">kaasu</w:t>
      </w:r>
    </w:p>
    <w:p>
      <w:r>
        <w:rPr>
          <w:b/>
        </w:rPr>
        <w:t xml:space="preserve">Tulos</w:t>
      </w:r>
    </w:p>
    <w:p>
      <w:r>
        <w:t xml:space="preserve">jäätelö</w:t>
      </w:r>
    </w:p>
    <w:p>
      <w:r>
        <w:rPr>
          <w:b/>
        </w:rPr>
        <w:t xml:space="preserve">Tulos</w:t>
      </w:r>
    </w:p>
    <w:p>
      <w:r>
        <w:t xml:space="preserve">vesi</w:t>
      </w:r>
    </w:p>
    <w:p>
      <w:r>
        <w:rPr>
          <w:b/>
        </w:rPr>
        <w:t xml:space="preserve">Esimerkki 7.886</w:t>
      </w:r>
    </w:p>
    <w:p>
      <w:r>
        <w:t xml:space="preserve">mainitse jotain erityistä, josta ihmiset valittavat.</w:t>
      </w:r>
    </w:p>
    <w:p>
      <w:r>
        <w:rPr>
          <w:b/>
        </w:rPr>
        <w:t xml:space="preserve">Tulos</w:t>
      </w:r>
    </w:p>
    <w:p>
      <w:r>
        <w:t xml:space="preserve">laskut</w:t>
      </w:r>
    </w:p>
    <w:p>
      <w:r>
        <w:rPr>
          <w:b/>
        </w:rPr>
        <w:t xml:space="preserve">Tulos</w:t>
      </w:r>
    </w:p>
    <w:p>
      <w:r>
        <w:t xml:space="preserve">lapset</w:t>
      </w:r>
    </w:p>
    <w:p>
      <w:r>
        <w:rPr>
          <w:b/>
        </w:rPr>
        <w:t xml:space="preserve">Tulos</w:t>
      </w:r>
    </w:p>
    <w:p>
      <w:r>
        <w:t xml:space="preserve">puoliso</w:t>
      </w:r>
    </w:p>
    <w:p>
      <w:r>
        <w:rPr>
          <w:b/>
        </w:rPr>
        <w:t xml:space="preserve">Tulos</w:t>
      </w:r>
    </w:p>
    <w:p>
      <w:r>
        <w:t xml:space="preserve">appivanhemmat</w:t>
      </w:r>
    </w:p>
    <w:p>
      <w:r>
        <w:rPr>
          <w:b/>
        </w:rPr>
        <w:t xml:space="preserve">Tulos</w:t>
      </w:r>
    </w:p>
    <w:p>
      <w:r>
        <w:t xml:space="preserve">työ</w:t>
      </w:r>
    </w:p>
    <w:p>
      <w:r>
        <w:rPr>
          <w:b/>
        </w:rPr>
        <w:t xml:space="preserve">Tulos</w:t>
      </w:r>
    </w:p>
    <w:p>
      <w:r>
        <w:t xml:space="preserve">auto</w:t>
      </w:r>
    </w:p>
    <w:p>
      <w:r>
        <w:rPr>
          <w:b/>
        </w:rPr>
        <w:t xml:space="preserve">Esimerkki 7.887</w:t>
      </w:r>
    </w:p>
    <w:p>
      <w:r>
        <w:t xml:space="preserve">Nimeä jokin asia, jonka tekemiseen käytät ylimääräistä aikaa, kun vieraita tulee kylään.</w:t>
      </w:r>
    </w:p>
    <w:p>
      <w:r>
        <w:rPr>
          <w:b/>
        </w:rPr>
        <w:t xml:space="preserve">Tulos</w:t>
      </w:r>
    </w:p>
    <w:p>
      <w:r>
        <w:t xml:space="preserve">puhdas</w:t>
      </w:r>
    </w:p>
    <w:p>
      <w:r>
        <w:rPr>
          <w:b/>
        </w:rPr>
        <w:t xml:space="preserve">Tulos</w:t>
      </w:r>
    </w:p>
    <w:p>
      <w:r>
        <w:t xml:space="preserve">mekko</w:t>
      </w:r>
    </w:p>
    <w:p>
      <w:r>
        <w:rPr>
          <w:b/>
        </w:rPr>
        <w:t xml:space="preserve">Tulos</w:t>
      </w:r>
    </w:p>
    <w:p>
      <w:r>
        <w:t xml:space="preserve">meikki</w:t>
      </w:r>
    </w:p>
    <w:p>
      <w:r>
        <w:rPr>
          <w:b/>
        </w:rPr>
        <w:t xml:space="preserve">Esimerkki 7.888</w:t>
      </w:r>
    </w:p>
    <w:p>
      <w:r>
        <w:t xml:space="preserve">nimeä korjaaja, jonka epäilet huijaavan sinua.</w:t>
      </w:r>
    </w:p>
    <w:p>
      <w:r>
        <w:rPr>
          <w:b/>
        </w:rPr>
        <w:t xml:space="preserve">Tulos</w:t>
      </w:r>
    </w:p>
    <w:p>
      <w:r>
        <w:t xml:space="preserve">putkimies</w:t>
      </w:r>
    </w:p>
    <w:p>
      <w:r>
        <w:rPr>
          <w:b/>
        </w:rPr>
        <w:t xml:space="preserve">Tulos</w:t>
      </w:r>
    </w:p>
    <w:p>
      <w:r>
        <w:t xml:space="preserve">mekaanikko</w:t>
      </w:r>
    </w:p>
    <w:p>
      <w:r>
        <w:rPr>
          <w:b/>
        </w:rPr>
        <w:t xml:space="preserve">Tulos</w:t>
      </w:r>
    </w:p>
    <w:p>
      <w:r>
        <w:t xml:space="preserve">kattorakentaja</w:t>
      </w:r>
    </w:p>
    <w:p>
      <w:r>
        <w:rPr>
          <w:b/>
        </w:rPr>
        <w:t xml:space="preserve">Tulos</w:t>
      </w:r>
    </w:p>
    <w:p>
      <w:r>
        <w:t xml:space="preserve">sähköasentaja</w:t>
      </w:r>
    </w:p>
    <w:p>
      <w:r>
        <w:rPr>
          <w:b/>
        </w:rPr>
        <w:t xml:space="preserve">Tulos</w:t>
      </w:r>
    </w:p>
    <w:p>
      <w:r>
        <w:t xml:space="preserve">kaapelimies</w:t>
      </w:r>
    </w:p>
    <w:p>
      <w:r>
        <w:rPr>
          <w:b/>
        </w:rPr>
        <w:t xml:space="preserve">Tulos</w:t>
      </w:r>
    </w:p>
    <w:p>
      <w:r>
        <w:t xml:space="preserve">tv-korjaaja</w:t>
      </w:r>
    </w:p>
    <w:p>
      <w:r>
        <w:rPr>
          <w:b/>
        </w:rPr>
        <w:t xml:space="preserve">Tulos</w:t>
      </w:r>
    </w:p>
    <w:p>
      <w:r>
        <w:t xml:space="preserve">rakentaja</w:t>
      </w:r>
    </w:p>
    <w:p>
      <w:r>
        <w:rPr>
          <w:b/>
        </w:rPr>
        <w:t xml:space="preserve">Esimerkki 7.889</w:t>
      </w:r>
    </w:p>
    <w:p>
      <w:r>
        <w:t xml:space="preserve">Nimeä jokin asia, jota jotkut ihmiset näyttävät tarvitsevan enemmän kuin toiset ihmiset.</w:t>
      </w:r>
    </w:p>
    <w:p>
      <w:r>
        <w:rPr>
          <w:b/>
        </w:rPr>
        <w:t xml:space="preserve">Tulos</w:t>
      </w:r>
    </w:p>
    <w:p>
      <w:r>
        <w:t xml:space="preserve">rahaa</w:t>
      </w:r>
    </w:p>
    <w:p>
      <w:r>
        <w:rPr>
          <w:b/>
        </w:rPr>
        <w:t xml:space="preserve">Tulos</w:t>
      </w:r>
    </w:p>
    <w:p>
      <w:r>
        <w:t xml:space="preserve">rakkaus</w:t>
      </w:r>
    </w:p>
    <w:p>
      <w:r>
        <w:rPr>
          <w:b/>
        </w:rPr>
        <w:t xml:space="preserve">Tulos</w:t>
      </w:r>
    </w:p>
    <w:p>
      <w:r>
        <w:t xml:space="preserve">Huomio</w:t>
      </w:r>
    </w:p>
    <w:p>
      <w:r>
        <w:rPr>
          <w:b/>
        </w:rPr>
        <w:t xml:space="preserve">Tulos</w:t>
      </w:r>
    </w:p>
    <w:p>
      <w:r>
        <w:t xml:space="preserve">ruoka</w:t>
      </w:r>
    </w:p>
    <w:p>
      <w:r>
        <w:rPr>
          <w:b/>
        </w:rPr>
        <w:t xml:space="preserve">Tulos</w:t>
      </w:r>
    </w:p>
    <w:p>
      <w:r>
        <w:t xml:space="preserve">vaatteet</w:t>
      </w:r>
    </w:p>
    <w:p>
      <w:r>
        <w:rPr>
          <w:b/>
        </w:rPr>
        <w:t xml:space="preserve">Tulos</w:t>
      </w:r>
    </w:p>
    <w:p>
      <w:r>
        <w:t xml:space="preserve">ystävät</w:t>
      </w:r>
    </w:p>
    <w:p>
      <w:r>
        <w:rPr>
          <w:b/>
        </w:rPr>
        <w:t xml:space="preserve">Esimerkki 7.890</w:t>
      </w:r>
    </w:p>
    <w:p>
      <w:r>
        <w:t xml:space="preserve">Nimeä paha tapa, josta haluaisit päästä eroon ottamalla pillerin.</w:t>
      </w:r>
    </w:p>
    <w:p>
      <w:r>
        <w:rPr>
          <w:b/>
        </w:rPr>
        <w:t xml:space="preserve">Tulos</w:t>
      </w:r>
    </w:p>
    <w:p>
      <w:r>
        <w:t xml:space="preserve">tupakointi</w:t>
      </w:r>
    </w:p>
    <w:p>
      <w:r>
        <w:rPr>
          <w:b/>
        </w:rPr>
        <w:t xml:space="preserve">Tulos</w:t>
      </w:r>
    </w:p>
    <w:p>
      <w:r>
        <w:t xml:space="preserve">ylensyönti</w:t>
      </w:r>
    </w:p>
    <w:p>
      <w:r>
        <w:rPr>
          <w:b/>
        </w:rPr>
        <w:t xml:space="preserve">Tulos</w:t>
      </w:r>
    </w:p>
    <w:p>
      <w:r>
        <w:t xml:space="preserve">kynsien pureskelu</w:t>
      </w:r>
    </w:p>
    <w:p>
      <w:r>
        <w:rPr>
          <w:b/>
        </w:rPr>
        <w:t xml:space="preserve">Tulos</w:t>
      </w:r>
    </w:p>
    <w:p>
      <w:r>
        <w:t xml:space="preserve">valehtelu</w:t>
      </w:r>
    </w:p>
    <w:p>
      <w:r>
        <w:rPr>
          <w:b/>
        </w:rPr>
        <w:t xml:space="preserve">Tulos</w:t>
      </w:r>
    </w:p>
    <w:p>
      <w:r>
        <w:t xml:space="preserve">imen peukaloani</w:t>
      </w:r>
    </w:p>
    <w:p>
      <w:r>
        <w:rPr>
          <w:b/>
        </w:rPr>
        <w:t xml:space="preserve">Tulos</w:t>
      </w:r>
    </w:p>
    <w:p>
      <w:r>
        <w:t xml:space="preserve">viivyttely</w:t>
      </w:r>
    </w:p>
    <w:p>
      <w:r>
        <w:rPr>
          <w:b/>
        </w:rPr>
        <w:t xml:space="preserve">Tulos</w:t>
      </w:r>
    </w:p>
    <w:p>
      <w:r>
        <w:t xml:space="preserve">nalkuttava</w:t>
      </w:r>
    </w:p>
    <w:p>
      <w:r>
        <w:rPr>
          <w:b/>
        </w:rPr>
        <w:t xml:space="preserve">Esimerkki 7.891</w:t>
      </w:r>
    </w:p>
    <w:p>
      <w:r>
        <w:t xml:space="preserve">Kerro jotain, mitä ihminen voi tehdä lentokoneessa ajanvietteeksi.</w:t>
      </w:r>
    </w:p>
    <w:p>
      <w:r>
        <w:rPr>
          <w:b/>
        </w:rPr>
        <w:t xml:space="preserve">Tulos</w:t>
      </w:r>
    </w:p>
    <w:p>
      <w:r>
        <w:t xml:space="preserve">lue</w:t>
      </w:r>
    </w:p>
    <w:p>
      <w:r>
        <w:rPr>
          <w:b/>
        </w:rPr>
        <w:t xml:space="preserve">Tulos</w:t>
      </w:r>
    </w:p>
    <w:p>
      <w:r>
        <w:t xml:space="preserve">nukkua</w:t>
      </w:r>
    </w:p>
    <w:p>
      <w:r>
        <w:rPr>
          <w:b/>
        </w:rPr>
        <w:t xml:space="preserve">Tulos</w:t>
      </w:r>
    </w:p>
    <w:p>
      <w:r>
        <w:t xml:space="preserve">katsella elokuvia</w:t>
      </w:r>
    </w:p>
    <w:p>
      <w:r>
        <w:rPr>
          <w:b/>
        </w:rPr>
        <w:t xml:space="preserve">Tulos</w:t>
      </w:r>
    </w:p>
    <w:p>
      <w:r>
        <w:t xml:space="preserve">puhu</w:t>
      </w:r>
    </w:p>
    <w:p>
      <w:r>
        <w:rPr>
          <w:b/>
        </w:rPr>
        <w:t xml:space="preserve">Esimerkki 7.892</w:t>
      </w:r>
    </w:p>
    <w:p>
      <w:r>
        <w:t xml:space="preserve">Nimeä toiminta, jota ihmiset harrastavat vain, kun heillä on lapsia.</w:t>
      </w:r>
    </w:p>
    <w:p>
      <w:r>
        <w:rPr>
          <w:b/>
        </w:rPr>
        <w:t xml:space="preserve">Tulos</w:t>
      </w:r>
    </w:p>
    <w:p>
      <w:r>
        <w:t xml:space="preserve">mennä leikkikentälle</w:t>
      </w:r>
    </w:p>
    <w:p>
      <w:r>
        <w:rPr>
          <w:b/>
        </w:rPr>
        <w:t xml:space="preserve">Tulos</w:t>
      </w:r>
    </w:p>
    <w:p>
      <w:r>
        <w:t xml:space="preserve">mennä eläintarhaan</w:t>
      </w:r>
    </w:p>
    <w:p>
      <w:r>
        <w:rPr>
          <w:b/>
        </w:rPr>
        <w:t xml:space="preserve">Tulos</w:t>
      </w:r>
    </w:p>
    <w:p>
      <w:r>
        <w:t xml:space="preserve">katsella piirrettyjä</w:t>
      </w:r>
    </w:p>
    <w:p>
      <w:r>
        <w:rPr>
          <w:b/>
        </w:rPr>
        <w:t xml:space="preserve">Esimerkki 7.893</w:t>
      </w:r>
    </w:p>
    <w:p>
      <w:r>
        <w:t xml:space="preserve">nimeä jotain, jota ihmiset työntävät korviinsa.</w:t>
      </w:r>
    </w:p>
    <w:p>
      <w:r>
        <w:rPr>
          <w:b/>
        </w:rPr>
        <w:t xml:space="preserve">Tulos</w:t>
      </w:r>
    </w:p>
    <w:p>
      <w:r>
        <w:t xml:space="preserve">q-tip</w:t>
      </w:r>
    </w:p>
    <w:p>
      <w:r>
        <w:rPr>
          <w:b/>
        </w:rPr>
        <w:t xml:space="preserve">Tulos</w:t>
      </w:r>
    </w:p>
    <w:p>
      <w:r>
        <w:t xml:space="preserve">korvatulpat</w:t>
      </w:r>
    </w:p>
    <w:p>
      <w:r>
        <w:rPr>
          <w:b/>
        </w:rPr>
        <w:t xml:space="preserve">Tulos</w:t>
      </w:r>
    </w:p>
    <w:p>
      <w:r>
        <w:t xml:space="preserve">sormi</w:t>
      </w:r>
    </w:p>
    <w:p>
      <w:r>
        <w:rPr>
          <w:b/>
        </w:rPr>
        <w:t xml:space="preserve">Tulos</w:t>
      </w:r>
    </w:p>
    <w:p>
      <w:r>
        <w:t xml:space="preserve">lyijykynä</w:t>
      </w:r>
    </w:p>
    <w:p>
      <w:r>
        <w:rPr>
          <w:b/>
        </w:rPr>
        <w:t xml:space="preserve">Tulos</w:t>
      </w:r>
    </w:p>
    <w:p>
      <w:r>
        <w:t xml:space="preserve">pesulappu</w:t>
      </w:r>
    </w:p>
    <w:p>
      <w:r>
        <w:rPr>
          <w:b/>
        </w:rPr>
        <w:t xml:space="preserve">Tulos</w:t>
      </w:r>
    </w:p>
    <w:p>
      <w:r>
        <w:t xml:space="preserve">päälaite</w:t>
      </w:r>
    </w:p>
    <w:p>
      <w:r>
        <w:rPr>
          <w:b/>
        </w:rPr>
        <w:t xml:space="preserve">Esimerkki 7.894</w:t>
      </w:r>
    </w:p>
    <w:p>
      <w:r>
        <w:t xml:space="preserve">Nimeä jokin asia, joka saa ihmiset vapisemaan.</w:t>
      </w:r>
    </w:p>
    <w:p>
      <w:r>
        <w:rPr>
          <w:b/>
        </w:rPr>
        <w:t xml:space="preserve">Tulos</w:t>
      </w:r>
    </w:p>
    <w:p>
      <w:r>
        <w:t xml:space="preserve">pelko</w:t>
      </w:r>
    </w:p>
    <w:p>
      <w:r>
        <w:rPr>
          <w:b/>
        </w:rPr>
        <w:t xml:space="preserve">Tulos</w:t>
      </w:r>
    </w:p>
    <w:p>
      <w:r>
        <w:t xml:space="preserve">kylmettyminen</w:t>
      </w:r>
    </w:p>
    <w:p>
      <w:r>
        <w:rPr>
          <w:b/>
        </w:rPr>
        <w:t xml:space="preserve">Tulos</w:t>
      </w:r>
    </w:p>
    <w:p>
      <w:r>
        <w:t xml:space="preserve">maanjäristys</w:t>
      </w:r>
    </w:p>
    <w:p>
      <w:r>
        <w:rPr>
          <w:b/>
        </w:rPr>
        <w:t xml:space="preserve">Tulos</w:t>
      </w:r>
    </w:p>
    <w:p>
      <w:r>
        <w:t xml:space="preserve">myrskyt</w:t>
      </w:r>
    </w:p>
    <w:p>
      <w:r>
        <w:rPr>
          <w:b/>
        </w:rPr>
        <w:t xml:space="preserve">Tulos</w:t>
      </w:r>
    </w:p>
    <w:p>
      <w:r>
        <w:t xml:space="preserve">hämähäkit</w:t>
      </w:r>
    </w:p>
    <w:p>
      <w:r>
        <w:rPr>
          <w:b/>
        </w:rPr>
        <w:t xml:space="preserve">Tulos</w:t>
      </w:r>
    </w:p>
    <w:p>
      <w:r>
        <w:t xml:space="preserve">kuolema</w:t>
      </w:r>
    </w:p>
    <w:p>
      <w:r>
        <w:rPr>
          <w:b/>
        </w:rPr>
        <w:t xml:space="preserve">Tulos</w:t>
      </w:r>
    </w:p>
    <w:p>
      <w:r>
        <w:t xml:space="preserve">auto-onnettomuus</w:t>
      </w:r>
    </w:p>
    <w:p>
      <w:r>
        <w:rPr>
          <w:b/>
        </w:rPr>
        <w:t xml:space="preserve">Esimerkki 7.895</w:t>
      </w:r>
    </w:p>
    <w:p>
      <w:r>
        <w:t xml:space="preserve">nimeä joku kuuluisa, jonka etunimi on michael.</w:t>
      </w:r>
    </w:p>
    <w:p>
      <w:r>
        <w:rPr>
          <w:b/>
        </w:rPr>
        <w:t xml:space="preserve">Tulos</w:t>
      </w:r>
    </w:p>
    <w:p>
      <w:r>
        <w:t xml:space="preserve">michael jackson</w:t>
      </w:r>
    </w:p>
    <w:p>
      <w:r>
        <w:rPr>
          <w:b/>
        </w:rPr>
        <w:t xml:space="preserve">Tulos</w:t>
      </w:r>
    </w:p>
    <w:p>
      <w:r>
        <w:t xml:space="preserve">michael jordan</w:t>
      </w:r>
    </w:p>
    <w:p>
      <w:r>
        <w:rPr>
          <w:b/>
        </w:rPr>
        <w:t xml:space="preserve">Tulos</w:t>
      </w:r>
    </w:p>
    <w:p>
      <w:r>
        <w:t xml:space="preserve">Michael Douglas</w:t>
      </w:r>
    </w:p>
    <w:p>
      <w:r>
        <w:rPr>
          <w:b/>
        </w:rPr>
        <w:t xml:space="preserve">Tulos</w:t>
      </w:r>
    </w:p>
    <w:p>
      <w:r>
        <w:t xml:space="preserve">Michael Landon</w:t>
      </w:r>
    </w:p>
    <w:p>
      <w:r>
        <w:rPr>
          <w:b/>
        </w:rPr>
        <w:t xml:space="preserve">Tulos</w:t>
      </w:r>
    </w:p>
    <w:p>
      <w:r>
        <w:t xml:space="preserve">michael j. fox</w:t>
      </w:r>
    </w:p>
    <w:p>
      <w:r>
        <w:rPr>
          <w:b/>
        </w:rPr>
        <w:t xml:space="preserve">Esimerkki 7.896</w:t>
      </w:r>
    </w:p>
    <w:p>
      <w:r>
        <w:t xml:space="preserve">nimeä jotain, johon ihmiset eivät voi vaikuttaa. (uusi sarja)</w:t>
      </w:r>
    </w:p>
    <w:p>
      <w:r>
        <w:rPr>
          <w:b/>
        </w:rPr>
        <w:t xml:space="preserve">Tulos</w:t>
      </w:r>
    </w:p>
    <w:p>
      <w:r>
        <w:t xml:space="preserve">elämä</w:t>
      </w:r>
    </w:p>
    <w:p>
      <w:r>
        <w:rPr>
          <w:b/>
        </w:rPr>
        <w:t xml:space="preserve">Tulos</w:t>
      </w:r>
    </w:p>
    <w:p>
      <w:r>
        <w:t xml:space="preserve">lapset</w:t>
      </w:r>
    </w:p>
    <w:p>
      <w:r>
        <w:rPr>
          <w:b/>
        </w:rPr>
        <w:t xml:space="preserve">Tulos</w:t>
      </w:r>
    </w:p>
    <w:p>
      <w:r>
        <w:t xml:space="preserve">rakkaus</w:t>
      </w:r>
    </w:p>
    <w:p>
      <w:r>
        <w:rPr>
          <w:b/>
        </w:rPr>
        <w:t xml:space="preserve">Tulos</w:t>
      </w:r>
    </w:p>
    <w:p>
      <w:r>
        <w:t xml:space="preserve">sää</w:t>
      </w:r>
    </w:p>
    <w:p>
      <w:r>
        <w:rPr>
          <w:b/>
        </w:rPr>
        <w:t xml:space="preserve">Tulos</w:t>
      </w:r>
    </w:p>
    <w:p>
      <w:r>
        <w:t xml:space="preserve">kuolema</w:t>
      </w:r>
    </w:p>
    <w:p>
      <w:r>
        <w:rPr>
          <w:b/>
        </w:rPr>
        <w:t xml:space="preserve">Esimerkki 7.897</w:t>
      </w:r>
    </w:p>
    <w:p>
      <w:r>
        <w:t xml:space="preserve">Kerro jotain, mitä teet konsertissa.</w:t>
      </w:r>
    </w:p>
    <w:p>
      <w:r>
        <w:rPr>
          <w:b/>
        </w:rPr>
        <w:t xml:space="preserve">Tulos</w:t>
      </w:r>
    </w:p>
    <w:p>
      <w:r>
        <w:t xml:space="preserve">tanssi</w:t>
      </w:r>
    </w:p>
    <w:p>
      <w:r>
        <w:rPr>
          <w:b/>
        </w:rPr>
        <w:t xml:space="preserve">Tulos</w:t>
      </w:r>
    </w:p>
    <w:p>
      <w:r>
        <w:t xml:space="preserve">laulaa</w:t>
      </w:r>
    </w:p>
    <w:p>
      <w:r>
        <w:rPr>
          <w:b/>
        </w:rPr>
        <w:t xml:space="preserve">Tulos</w:t>
      </w:r>
    </w:p>
    <w:p>
      <w:r>
        <w:t xml:space="preserve">huutaa</w:t>
      </w:r>
    </w:p>
    <w:p>
      <w:r>
        <w:rPr>
          <w:b/>
        </w:rPr>
        <w:t xml:space="preserve">Tulos</w:t>
      </w:r>
    </w:p>
    <w:p>
      <w:r>
        <w:t xml:space="preserve">juoma</w:t>
      </w:r>
    </w:p>
    <w:p>
      <w:r>
        <w:rPr>
          <w:b/>
        </w:rPr>
        <w:t xml:space="preserve">Tulos</w:t>
      </w:r>
    </w:p>
    <w:p>
      <w:r>
        <w:t xml:space="preserve">taputus</w:t>
      </w:r>
    </w:p>
    <w:p>
      <w:r>
        <w:rPr>
          <w:b/>
        </w:rPr>
        <w:t xml:space="preserve">Esimerkki 7.898</w:t>
      </w:r>
    </w:p>
    <w:p>
      <w:r>
        <w:t xml:space="preserve">mainitse jotain, mitä lapsesi saattavat tehdä ennen kuin pyytävät sinulta palvelusta.</w:t>
      </w:r>
    </w:p>
    <w:p>
      <w:r>
        <w:rPr>
          <w:b/>
        </w:rPr>
        <w:t xml:space="preserve">Tulos</w:t>
      </w:r>
    </w:p>
    <w:p>
      <w:r>
        <w:t xml:space="preserve">tehdä kotitöitä</w:t>
      </w:r>
    </w:p>
    <w:p>
      <w:r>
        <w:rPr>
          <w:b/>
        </w:rPr>
        <w:t xml:space="preserve">Tulos</w:t>
      </w:r>
    </w:p>
    <w:p>
      <w:r>
        <w:t xml:space="preserve">sano että rakastan sinua</w:t>
      </w:r>
    </w:p>
    <w:p>
      <w:r>
        <w:rPr>
          <w:b/>
        </w:rPr>
        <w:t xml:space="preserve">Tulos</w:t>
      </w:r>
    </w:p>
    <w:p>
      <w:r>
        <w:t xml:space="preserve">halata/pussata sinua</w:t>
      </w:r>
    </w:p>
    <w:p>
      <w:r>
        <w:rPr>
          <w:b/>
        </w:rPr>
        <w:t xml:space="preserve">Tulos</w:t>
      </w:r>
    </w:p>
    <w:p>
      <w:r>
        <w:t xml:space="preserve">kohteliaisuus/imartelu</w:t>
      </w:r>
    </w:p>
    <w:p>
      <w:r>
        <w:rPr>
          <w:b/>
        </w:rPr>
        <w:t xml:space="preserve">Tulos</w:t>
      </w:r>
    </w:p>
    <w:p>
      <w:r>
        <w:t xml:space="preserve">käyttäytyä/käyttäytyä suloisesti</w:t>
      </w:r>
    </w:p>
    <w:p>
      <w:r>
        <w:rPr>
          <w:b/>
        </w:rPr>
        <w:t xml:space="preserve">Tulos</w:t>
      </w:r>
    </w:p>
    <w:p>
      <w:r>
        <w:t xml:space="preserve">tehdä suunnitelmia</w:t>
      </w:r>
    </w:p>
    <w:p>
      <w:r>
        <w:rPr>
          <w:b/>
        </w:rPr>
        <w:t xml:space="preserve">Esimerkki 7.899</w:t>
      </w:r>
    </w:p>
    <w:p>
      <w:r>
        <w:t xml:space="preserve">Nimeä elintarvike, jota ostat useamman kuin yhden kerrallaan:</w:t>
      </w:r>
    </w:p>
    <w:p>
      <w:r>
        <w:rPr>
          <w:b/>
        </w:rPr>
        <w:t xml:space="preserve">Tulos</w:t>
      </w:r>
    </w:p>
    <w:p>
      <w:r>
        <w:t xml:space="preserve">perunat</w:t>
      </w:r>
    </w:p>
    <w:p>
      <w:r>
        <w:rPr>
          <w:b/>
        </w:rPr>
        <w:t xml:space="preserve">Tulos</w:t>
      </w:r>
    </w:p>
    <w:p>
      <w:r>
        <w:t xml:space="preserve">munat</w:t>
      </w:r>
    </w:p>
    <w:p>
      <w:r>
        <w:rPr>
          <w:b/>
        </w:rPr>
        <w:t xml:space="preserve">Tulos</w:t>
      </w:r>
    </w:p>
    <w:p>
      <w:r>
        <w:t xml:space="preserve">omenat</w:t>
      </w:r>
    </w:p>
    <w:p>
      <w:r>
        <w:rPr>
          <w:b/>
        </w:rPr>
        <w:t xml:space="preserve">Tulos</w:t>
      </w:r>
    </w:p>
    <w:p>
      <w:r>
        <w:t xml:space="preserve">banaanit</w:t>
      </w:r>
    </w:p>
    <w:p>
      <w:r>
        <w:rPr>
          <w:b/>
        </w:rPr>
        <w:t xml:space="preserve">Tulos</w:t>
      </w:r>
    </w:p>
    <w:p>
      <w:r>
        <w:t xml:space="preserve">viinirypäleet</w:t>
      </w:r>
    </w:p>
    <w:p>
      <w:r>
        <w:rPr>
          <w:b/>
        </w:rPr>
        <w:t xml:space="preserve">Tulos</w:t>
      </w:r>
    </w:p>
    <w:p>
      <w:r>
        <w:t xml:space="preserve">hot dogit</w:t>
      </w:r>
    </w:p>
    <w:p>
      <w:r>
        <w:rPr>
          <w:b/>
        </w:rPr>
        <w:t xml:space="preserve">Tulos</w:t>
      </w:r>
    </w:p>
    <w:p>
      <w:r>
        <w:t xml:space="preserve">Sooda</w:t>
      </w:r>
    </w:p>
    <w:p>
      <w:r>
        <w:rPr>
          <w:b/>
        </w:rPr>
        <w:t xml:space="preserve">Esimerkki 7.900</w:t>
      </w:r>
    </w:p>
    <w:p>
      <w:r>
        <w:t xml:space="preserve">Nimeä eläintarhan eläin, joka syö enemmän kuin sinä.</w:t>
      </w:r>
    </w:p>
    <w:p>
      <w:r>
        <w:rPr>
          <w:b/>
        </w:rPr>
        <w:t xml:space="preserve">Tulos</w:t>
      </w:r>
    </w:p>
    <w:p>
      <w:r>
        <w:t xml:space="preserve">norsu</w:t>
      </w:r>
    </w:p>
    <w:p>
      <w:r>
        <w:rPr>
          <w:b/>
        </w:rPr>
        <w:t xml:space="preserve">Tulos</w:t>
      </w:r>
    </w:p>
    <w:p>
      <w:r>
        <w:t xml:space="preserve">apina/gorilla</w:t>
      </w:r>
    </w:p>
    <w:p>
      <w:r>
        <w:rPr>
          <w:b/>
        </w:rPr>
        <w:t xml:space="preserve">Tulos</w:t>
      </w:r>
    </w:p>
    <w:p>
      <w:r>
        <w:t xml:space="preserve">virtahepo</w:t>
      </w:r>
    </w:p>
    <w:p>
      <w:r>
        <w:rPr>
          <w:b/>
        </w:rPr>
        <w:t xml:space="preserve">Tulos</w:t>
      </w:r>
    </w:p>
    <w:p>
      <w:r>
        <w:t xml:space="preserve">kirahvi</w:t>
      </w:r>
    </w:p>
    <w:p>
      <w:r>
        <w:rPr>
          <w:b/>
        </w:rPr>
        <w:t xml:space="preserve">Tulos</w:t>
      </w:r>
    </w:p>
    <w:p>
      <w:r>
        <w:t xml:space="preserve">leijona</w:t>
      </w:r>
    </w:p>
    <w:p>
      <w:r>
        <w:rPr>
          <w:b/>
        </w:rPr>
        <w:t xml:space="preserve">Esimerkki 7.901</w:t>
      </w:r>
    </w:p>
    <w:p>
      <w:r>
        <w:t xml:space="preserve">Nimeä paikka, jossa lapset eivät halua viettää kesälomaa.</w:t>
      </w:r>
    </w:p>
    <w:p>
      <w:r>
        <w:rPr>
          <w:b/>
        </w:rPr>
        <w:t xml:space="preserve">Tulos</w:t>
      </w:r>
    </w:p>
    <w:p>
      <w:r>
        <w:t xml:space="preserve">koulu</w:t>
      </w:r>
    </w:p>
    <w:p>
      <w:r>
        <w:rPr>
          <w:b/>
        </w:rPr>
        <w:t xml:space="preserve">Tulos</w:t>
      </w:r>
    </w:p>
    <w:p>
      <w:r>
        <w:t xml:space="preserve">koti</w:t>
      </w:r>
    </w:p>
    <w:p>
      <w:r>
        <w:rPr>
          <w:b/>
        </w:rPr>
        <w:t xml:space="preserve">Tulos</w:t>
      </w:r>
    </w:p>
    <w:p>
      <w:r>
        <w:t xml:space="preserve">isovanhempien talo</w:t>
      </w:r>
    </w:p>
    <w:p>
      <w:r>
        <w:rPr>
          <w:b/>
        </w:rPr>
        <w:t xml:space="preserve">Tulos</w:t>
      </w:r>
    </w:p>
    <w:p>
      <w:r>
        <w:t xml:space="preserve">leiri</w:t>
      </w:r>
    </w:p>
    <w:p>
      <w:r>
        <w:rPr>
          <w:b/>
        </w:rPr>
        <w:t xml:space="preserve">Esimerkki 7.902</w:t>
      </w:r>
    </w:p>
    <w:p>
      <w:r>
        <w:t xml:space="preserve">Mainitse jotain, jonka murtovaras saattaa nähdä ja joka estää häntä murtautumasta taloon.</w:t>
      </w:r>
    </w:p>
    <w:p>
      <w:r>
        <w:rPr>
          <w:b/>
        </w:rPr>
        <w:t xml:space="preserve">Tulos</w:t>
      </w:r>
    </w:p>
    <w:p>
      <w:r>
        <w:t xml:space="preserve">koira</w:t>
      </w:r>
    </w:p>
    <w:p>
      <w:r>
        <w:rPr>
          <w:b/>
        </w:rPr>
        <w:t xml:space="preserve">Tulos</w:t>
      </w:r>
    </w:p>
    <w:p>
      <w:r>
        <w:t xml:space="preserve">hälytysjärjestelmä</w:t>
      </w:r>
    </w:p>
    <w:p>
      <w:r>
        <w:rPr>
          <w:b/>
        </w:rPr>
        <w:t xml:space="preserve">Tulos</w:t>
      </w:r>
    </w:p>
    <w:p>
      <w:r>
        <w:t xml:space="preserve">varoitusmerkki</w:t>
      </w:r>
    </w:p>
    <w:p>
      <w:r>
        <w:rPr>
          <w:b/>
        </w:rPr>
        <w:t xml:space="preserve">Tulos</w:t>
      </w:r>
    </w:p>
    <w:p>
      <w:r>
        <w:t xml:space="preserve">kamerat</w:t>
      </w:r>
    </w:p>
    <w:p>
      <w:r>
        <w:rPr>
          <w:b/>
        </w:rPr>
        <w:t xml:space="preserve">Tulos</w:t>
      </w:r>
    </w:p>
    <w:p>
      <w:r>
        <w:t xml:space="preserve">valo</w:t>
      </w:r>
    </w:p>
    <w:p>
      <w:r>
        <w:rPr>
          <w:b/>
        </w:rPr>
        <w:t xml:space="preserve">Esimerkki 7.903</w:t>
      </w:r>
    </w:p>
    <w:p>
      <w:r>
        <w:t xml:space="preserve">Nimeä yksi kehon osa, joka mainitaan monissa rakkauslauluissa.</w:t>
      </w:r>
    </w:p>
    <w:p>
      <w:r>
        <w:rPr>
          <w:b/>
        </w:rPr>
        <w:t xml:space="preserve">Tulos</w:t>
      </w:r>
    </w:p>
    <w:p>
      <w:r>
        <w:t xml:space="preserve">sydän</w:t>
      </w:r>
    </w:p>
    <w:p>
      <w:r>
        <w:rPr>
          <w:b/>
        </w:rPr>
        <w:t xml:space="preserve">Tulos</w:t>
      </w:r>
    </w:p>
    <w:p>
      <w:r>
        <w:t xml:space="preserve">huulet</w:t>
      </w:r>
    </w:p>
    <w:p>
      <w:r>
        <w:rPr>
          <w:b/>
        </w:rPr>
        <w:t xml:space="preserve">Tulos</w:t>
      </w:r>
    </w:p>
    <w:p>
      <w:r>
        <w:t xml:space="preserve">silmät</w:t>
      </w:r>
    </w:p>
    <w:p>
      <w:r>
        <w:rPr>
          <w:b/>
        </w:rPr>
        <w:t xml:space="preserve">Tulos</w:t>
      </w:r>
    </w:p>
    <w:p>
      <w:r>
        <w:t xml:space="preserve">kädet</w:t>
      </w:r>
    </w:p>
    <w:p>
      <w:r>
        <w:rPr>
          <w:b/>
        </w:rPr>
        <w:t xml:space="preserve">Esimerkki 7.904</w:t>
      </w:r>
    </w:p>
    <w:p>
      <w:r>
        <w:t xml:space="preserve">nimeä jokin erityinen asia, joka saattaa paljastaa sinut, kun yrität piiloutua.</w:t>
      </w:r>
    </w:p>
    <w:p>
      <w:r>
        <w:rPr>
          <w:b/>
        </w:rPr>
        <w:t xml:space="preserve">Tulos</w:t>
      </w:r>
    </w:p>
    <w:p>
      <w:r>
        <w:t xml:space="preserve">aivastelu</w:t>
      </w:r>
    </w:p>
    <w:p>
      <w:r>
        <w:rPr>
          <w:b/>
        </w:rPr>
        <w:t xml:space="preserve">Tulos</w:t>
      </w:r>
    </w:p>
    <w:p>
      <w:r>
        <w:t xml:space="preserve">hengitys</w:t>
      </w:r>
    </w:p>
    <w:p>
      <w:r>
        <w:rPr>
          <w:b/>
        </w:rPr>
        <w:t xml:space="preserve">Tulos</w:t>
      </w:r>
    </w:p>
    <w:p>
      <w:r>
        <w:t xml:space="preserve">yskä</w:t>
      </w:r>
    </w:p>
    <w:p>
      <w:r>
        <w:rPr>
          <w:b/>
        </w:rPr>
        <w:t xml:space="preserve">Tulos</w:t>
      </w:r>
    </w:p>
    <w:p>
      <w:r>
        <w:t xml:space="preserve">hajuvesi</w:t>
      </w:r>
    </w:p>
    <w:p>
      <w:r>
        <w:rPr>
          <w:b/>
        </w:rPr>
        <w:t xml:space="preserve">Tulos</w:t>
      </w:r>
    </w:p>
    <w:p>
      <w:r>
        <w:t xml:space="preserve">vaatteet</w:t>
      </w:r>
    </w:p>
    <w:p>
      <w:r>
        <w:rPr>
          <w:b/>
        </w:rPr>
        <w:t xml:space="preserve">Esimerkki 7.905</w:t>
      </w:r>
    </w:p>
    <w:p>
      <w:r>
        <w:t xml:space="preserve">nimeä jotain, mitä vaimot yrittävät saada nalkuttamalla.</w:t>
      </w:r>
    </w:p>
    <w:p>
      <w:r>
        <w:rPr>
          <w:b/>
        </w:rPr>
        <w:t xml:space="preserve">Tulos</w:t>
      </w:r>
    </w:p>
    <w:p>
      <w:r>
        <w:t xml:space="preserve">rahaa</w:t>
      </w:r>
    </w:p>
    <w:p>
      <w:r>
        <w:rPr>
          <w:b/>
        </w:rPr>
        <w:t xml:space="preserve">Tulos</w:t>
      </w:r>
    </w:p>
    <w:p>
      <w:r>
        <w:t xml:space="preserve">kotityöt</w:t>
      </w:r>
    </w:p>
    <w:p>
      <w:r>
        <w:rPr>
          <w:b/>
        </w:rPr>
        <w:t xml:space="preserve">Tulos</w:t>
      </w:r>
    </w:p>
    <w:p>
      <w:r>
        <w:t xml:space="preserve">esittelee</w:t>
      </w:r>
    </w:p>
    <w:p>
      <w:r>
        <w:rPr>
          <w:b/>
        </w:rPr>
        <w:t xml:space="preserve">Tulos</w:t>
      </w:r>
    </w:p>
    <w:p>
      <w:r>
        <w:t xml:space="preserve">Huomio</w:t>
      </w:r>
    </w:p>
    <w:p>
      <w:r>
        <w:rPr>
          <w:b/>
        </w:rPr>
        <w:t xml:space="preserve">Tulos</w:t>
      </w:r>
    </w:p>
    <w:p>
      <w:r>
        <w:t xml:space="preserve">auto</w:t>
      </w:r>
    </w:p>
    <w:p>
      <w:r>
        <w:rPr>
          <w:b/>
        </w:rPr>
        <w:t xml:space="preserve">Esimerkki 7.906</w:t>
      </w:r>
    </w:p>
    <w:p>
      <w:r>
        <w:t xml:space="preserve">Kerro jotain, mitä voit tehdä juhliaksesi kesällä.</w:t>
      </w:r>
    </w:p>
    <w:p>
      <w:r>
        <w:rPr>
          <w:b/>
        </w:rPr>
        <w:t xml:space="preserve">Tulos</w:t>
      </w:r>
    </w:p>
    <w:p>
      <w:r>
        <w:t xml:space="preserve">puolue</w:t>
      </w:r>
    </w:p>
    <w:p>
      <w:r>
        <w:rPr>
          <w:b/>
        </w:rPr>
        <w:t xml:space="preserve">Tulos</w:t>
      </w:r>
    </w:p>
    <w:p>
      <w:r>
        <w:t xml:space="preserve">rannalla</w:t>
      </w:r>
    </w:p>
    <w:p>
      <w:r>
        <w:rPr>
          <w:b/>
        </w:rPr>
        <w:t xml:space="preserve">Tulos</w:t>
      </w:r>
    </w:p>
    <w:p>
      <w:r>
        <w:t xml:space="preserve">grilli</w:t>
      </w:r>
    </w:p>
    <w:p>
      <w:r>
        <w:rPr>
          <w:b/>
        </w:rPr>
        <w:t xml:space="preserve">Tulos</w:t>
      </w:r>
    </w:p>
    <w:p>
      <w:r>
        <w:t xml:space="preserve">piknik</w:t>
      </w:r>
    </w:p>
    <w:p>
      <w:r>
        <w:rPr>
          <w:b/>
        </w:rPr>
        <w:t xml:space="preserve">Tulos</w:t>
      </w:r>
    </w:p>
    <w:p>
      <w:r>
        <w:t xml:space="preserve">ilotulitus</w:t>
      </w:r>
    </w:p>
    <w:p>
      <w:r>
        <w:rPr>
          <w:b/>
        </w:rPr>
        <w:t xml:space="preserve">Esimerkki 7.907</w:t>
      </w:r>
    </w:p>
    <w:p>
      <w:r>
        <w:t xml:space="preserve">Nimeä eläin, joka haluaisi repiä sinut kappaleiksi.</w:t>
      </w:r>
    </w:p>
    <w:p>
      <w:r>
        <w:rPr>
          <w:b/>
        </w:rPr>
        <w:t xml:space="preserve">Tulos</w:t>
      </w:r>
    </w:p>
    <w:p>
      <w:r>
        <w:t xml:space="preserve">tiikeri</w:t>
      </w:r>
    </w:p>
    <w:p>
      <w:r>
        <w:rPr>
          <w:b/>
        </w:rPr>
        <w:t xml:space="preserve">Tulos</w:t>
      </w:r>
    </w:p>
    <w:p>
      <w:r>
        <w:t xml:space="preserve">leijona</w:t>
      </w:r>
    </w:p>
    <w:p>
      <w:r>
        <w:rPr>
          <w:b/>
        </w:rPr>
        <w:t xml:space="preserve">Tulos</w:t>
      </w:r>
    </w:p>
    <w:p>
      <w:r>
        <w:t xml:space="preserve">karhu</w:t>
      </w:r>
    </w:p>
    <w:p>
      <w:r>
        <w:rPr>
          <w:b/>
        </w:rPr>
        <w:t xml:space="preserve">Tulos</w:t>
      </w:r>
    </w:p>
    <w:p>
      <w:r>
        <w:t xml:space="preserve">koira</w:t>
      </w:r>
    </w:p>
    <w:p>
      <w:r>
        <w:rPr>
          <w:b/>
        </w:rPr>
        <w:t xml:space="preserve">Tulos</w:t>
      </w:r>
    </w:p>
    <w:p>
      <w:r>
        <w:t xml:space="preserve">alligaattori</w:t>
      </w:r>
    </w:p>
    <w:p>
      <w:r>
        <w:rPr>
          <w:b/>
        </w:rPr>
        <w:t xml:space="preserve">Tulos</w:t>
      </w:r>
    </w:p>
    <w:p>
      <w:r>
        <w:t xml:space="preserve">hai</w:t>
      </w:r>
    </w:p>
    <w:p>
      <w:r>
        <w:rPr>
          <w:b/>
        </w:rPr>
        <w:t xml:space="preserve">Esimerkki 7.908</w:t>
      </w:r>
    </w:p>
    <w:p>
      <w:r>
        <w:t xml:space="preserve">Kerro syy, miksi saatat olla ärsyyntynyt vieressäsi lentokoneessa istuvaan henkilöön.</w:t>
      </w:r>
    </w:p>
    <w:p>
      <w:r>
        <w:rPr>
          <w:b/>
        </w:rPr>
        <w:t xml:space="preserve">Tulos</w:t>
      </w:r>
    </w:p>
    <w:p>
      <w:r>
        <w:t xml:space="preserve">puhua liikaa</w:t>
      </w:r>
    </w:p>
    <w:p>
      <w:r>
        <w:rPr>
          <w:b/>
        </w:rPr>
        <w:t xml:space="preserve">Tulos</w:t>
      </w:r>
    </w:p>
    <w:p>
      <w:r>
        <w:t xml:space="preserve">kuorsaa</w:t>
      </w:r>
    </w:p>
    <w:p>
      <w:r>
        <w:rPr>
          <w:b/>
        </w:rPr>
        <w:t xml:space="preserve">Tulos</w:t>
      </w:r>
    </w:p>
    <w:p>
      <w:r>
        <w:t xml:space="preserve">haisee pahalle</w:t>
      </w:r>
    </w:p>
    <w:p>
      <w:r>
        <w:rPr>
          <w:b/>
        </w:rPr>
        <w:t xml:space="preserve">Tulos</w:t>
      </w:r>
    </w:p>
    <w:p>
      <w:r>
        <w:t xml:space="preserve">iso</w:t>
      </w:r>
    </w:p>
    <w:p>
      <w:r>
        <w:rPr>
          <w:b/>
        </w:rPr>
        <w:t xml:space="preserve">Esimerkki 7.909</w:t>
      </w:r>
    </w:p>
    <w:p>
      <w:r>
        <w:t xml:space="preserve">Mainitse jotain, mitä ihmiset tekevät poistaakseen ruumiinhajun.</w:t>
      </w:r>
    </w:p>
    <w:p>
      <w:r>
        <w:rPr>
          <w:b/>
        </w:rPr>
        <w:t xml:space="preserve">Tulos</w:t>
      </w:r>
    </w:p>
    <w:p>
      <w:r>
        <w:t xml:space="preserve">suihku</w:t>
      </w:r>
    </w:p>
    <w:p>
      <w:r>
        <w:rPr>
          <w:b/>
        </w:rPr>
        <w:t xml:space="preserve">Tulos</w:t>
      </w:r>
    </w:p>
    <w:p>
      <w:r>
        <w:t xml:space="preserve">deodorantti</w:t>
      </w:r>
    </w:p>
    <w:p>
      <w:r>
        <w:rPr>
          <w:b/>
        </w:rPr>
        <w:t xml:space="preserve">Esimerkki 7.910</w:t>
      </w:r>
    </w:p>
    <w:p>
      <w:r>
        <w:t xml:space="preserve">Nimeä jotain, mitä voit nähdä tivolissa.</w:t>
      </w:r>
    </w:p>
    <w:p>
      <w:r>
        <w:rPr>
          <w:b/>
        </w:rPr>
        <w:t xml:space="preserve">Tulos</w:t>
      </w:r>
    </w:p>
    <w:p>
      <w:r>
        <w:t xml:space="preserve">maailmanpyörä</w:t>
      </w:r>
    </w:p>
    <w:p>
      <w:r>
        <w:rPr>
          <w:b/>
        </w:rPr>
        <w:t xml:space="preserve">Tulos</w:t>
      </w:r>
    </w:p>
    <w:p>
      <w:r>
        <w:t xml:space="preserve">ratsastaa</w:t>
      </w:r>
    </w:p>
    <w:p>
      <w:r>
        <w:rPr>
          <w:b/>
        </w:rPr>
        <w:t xml:space="preserve">Tulos</w:t>
      </w:r>
    </w:p>
    <w:p>
      <w:r>
        <w:t xml:space="preserve">pellejä</w:t>
      </w:r>
    </w:p>
    <w:p>
      <w:r>
        <w:rPr>
          <w:b/>
        </w:rPr>
        <w:t xml:space="preserve">Tulos</w:t>
      </w:r>
    </w:p>
    <w:p>
      <w:r>
        <w:t xml:space="preserve">norsut</w:t>
      </w:r>
    </w:p>
    <w:p>
      <w:r>
        <w:rPr>
          <w:b/>
        </w:rPr>
        <w:t xml:space="preserve">Tulos</w:t>
      </w:r>
    </w:p>
    <w:p>
      <w:r>
        <w:t xml:space="preserve">lapset</w:t>
      </w:r>
    </w:p>
    <w:p>
      <w:r>
        <w:rPr>
          <w:b/>
        </w:rPr>
        <w:t xml:space="preserve">Esimerkki 7.911</w:t>
      </w:r>
    </w:p>
    <w:p>
      <w:r>
        <w:t xml:space="preserve">Nimeä koirarotu, jolla on huono maine.</w:t>
      </w:r>
    </w:p>
    <w:p>
      <w:r>
        <w:rPr>
          <w:b/>
        </w:rPr>
        <w:t xml:space="preserve">Tulos</w:t>
      </w:r>
    </w:p>
    <w:p>
      <w:r>
        <w:t xml:space="preserve">pitbullit</w:t>
      </w:r>
    </w:p>
    <w:p>
      <w:r>
        <w:rPr>
          <w:b/>
        </w:rPr>
        <w:t xml:space="preserve">Tulos</w:t>
      </w:r>
    </w:p>
    <w:p>
      <w:r>
        <w:t xml:space="preserve">saksanpaimenkoira</w:t>
      </w:r>
    </w:p>
    <w:p>
      <w:r>
        <w:rPr>
          <w:b/>
        </w:rPr>
        <w:t xml:space="preserve">Tulos</w:t>
      </w:r>
    </w:p>
    <w:p>
      <w:r>
        <w:t xml:space="preserve">rottweilerit</w:t>
      </w:r>
    </w:p>
    <w:p>
      <w:r>
        <w:rPr>
          <w:b/>
        </w:rPr>
        <w:t xml:space="preserve">Tulos</w:t>
      </w:r>
    </w:p>
    <w:p>
      <w:r>
        <w:t xml:space="preserve">dobermannit</w:t>
      </w:r>
    </w:p>
    <w:p>
      <w:r>
        <w:rPr>
          <w:b/>
        </w:rPr>
        <w:t xml:space="preserve">Esimerkki 7.912</w:t>
      </w:r>
    </w:p>
    <w:p>
      <w:r>
        <w:t xml:space="preserve">nimeä jotain, mitä ihmiset tekevät suullaan.</w:t>
      </w:r>
    </w:p>
    <w:p>
      <w:r>
        <w:rPr>
          <w:b/>
        </w:rPr>
        <w:t xml:space="preserve">Tulos</w:t>
      </w:r>
    </w:p>
    <w:p>
      <w:r>
        <w:t xml:space="preserve">puhu</w:t>
      </w:r>
    </w:p>
    <w:p>
      <w:r>
        <w:rPr>
          <w:b/>
        </w:rPr>
        <w:t xml:space="preserve">Tulos</w:t>
      </w:r>
    </w:p>
    <w:p>
      <w:r>
        <w:t xml:space="preserve">pureskele</w:t>
      </w:r>
    </w:p>
    <w:p>
      <w:r>
        <w:rPr>
          <w:b/>
        </w:rPr>
        <w:t xml:space="preserve">Tulos</w:t>
      </w:r>
    </w:p>
    <w:p>
      <w:r>
        <w:t xml:space="preserve">suudelma</w:t>
      </w:r>
    </w:p>
    <w:p>
      <w:r>
        <w:rPr>
          <w:b/>
        </w:rPr>
        <w:t xml:space="preserve">Tulos</w:t>
      </w:r>
    </w:p>
    <w:p>
      <w:r>
        <w:t xml:space="preserve">pilli</w:t>
      </w:r>
    </w:p>
    <w:p>
      <w:r>
        <w:rPr>
          <w:b/>
        </w:rPr>
        <w:t xml:space="preserve">Tulos</w:t>
      </w:r>
    </w:p>
    <w:p>
      <w:r>
        <w:t xml:space="preserve">hymy</w:t>
      </w:r>
    </w:p>
    <w:p>
      <w:r>
        <w:rPr>
          <w:b/>
        </w:rPr>
        <w:t xml:space="preserve">Esimerkki 7.913</w:t>
      </w:r>
    </w:p>
    <w:p>
      <w:r>
        <w:t xml:space="preserve">mainitse jotain, mitä henkilö voisi tehdä osana kevätsiivousta...</w:t>
      </w:r>
    </w:p>
    <w:p>
      <w:r>
        <w:rPr>
          <w:b/>
        </w:rPr>
        <w:t xml:space="preserve">Tulos</w:t>
      </w:r>
    </w:p>
    <w:p>
      <w:r>
        <w:t xml:space="preserve">puhdas ikkuna</w:t>
      </w:r>
    </w:p>
    <w:p>
      <w:r>
        <w:rPr>
          <w:b/>
        </w:rPr>
        <w:t xml:space="preserve">Tulos</w:t>
      </w:r>
    </w:p>
    <w:p>
      <w:r>
        <w:t xml:space="preserve">pölyttäminen</w:t>
      </w:r>
    </w:p>
    <w:p>
      <w:r>
        <w:rPr>
          <w:b/>
        </w:rPr>
        <w:t xml:space="preserve">Tulos</w:t>
      </w:r>
    </w:p>
    <w:p>
      <w:r>
        <w:t xml:space="preserve">puhdas kaappi</w:t>
      </w:r>
    </w:p>
    <w:p>
      <w:r>
        <w:rPr>
          <w:b/>
        </w:rPr>
        <w:t xml:space="preserve">Tulos</w:t>
      </w:r>
    </w:p>
    <w:p>
      <w:r>
        <w:t xml:space="preserve">kirpputorimyynti</w:t>
      </w:r>
    </w:p>
    <w:p>
      <w:r>
        <w:rPr>
          <w:b/>
        </w:rPr>
        <w:t xml:space="preserve">Tulos</w:t>
      </w:r>
    </w:p>
    <w:p>
      <w:r>
        <w:t xml:space="preserve">puhdas autotalli</w:t>
      </w:r>
    </w:p>
    <w:p>
      <w:r>
        <w:rPr>
          <w:b/>
        </w:rPr>
        <w:t xml:space="preserve">Esimerkki 7.914</w:t>
      </w:r>
    </w:p>
    <w:p>
      <w:r>
        <w:t xml:space="preserve">Mainitse jokin asia, jota sinun ei tarvitse tehdä kaloille, kun sinulla on niitä lemmikkeinä.</w:t>
      </w:r>
    </w:p>
    <w:p>
      <w:r>
        <w:rPr>
          <w:b/>
        </w:rPr>
        <w:t xml:space="preserve">Tulos</w:t>
      </w:r>
    </w:p>
    <w:p>
      <w:r>
        <w:t xml:space="preserve">kävellä</w:t>
      </w:r>
    </w:p>
    <w:p>
      <w:r>
        <w:rPr>
          <w:b/>
        </w:rPr>
        <w:t xml:space="preserve">Tulos</w:t>
      </w:r>
    </w:p>
    <w:p>
      <w:r>
        <w:t xml:space="preserve">puhdas</w:t>
      </w:r>
    </w:p>
    <w:p>
      <w:r>
        <w:rPr>
          <w:b/>
        </w:rPr>
        <w:t xml:space="preserve">Tulos</w:t>
      </w:r>
    </w:p>
    <w:p>
      <w:r>
        <w:t xml:space="preserve">ruokkia paljon</w:t>
      </w:r>
    </w:p>
    <w:p>
      <w:r>
        <w:rPr>
          <w:b/>
        </w:rPr>
        <w:t xml:space="preserve">Tulos</w:t>
      </w:r>
    </w:p>
    <w:p>
      <w:r>
        <w:t xml:space="preserve">katso</w:t>
      </w:r>
    </w:p>
    <w:p>
      <w:r>
        <w:rPr>
          <w:b/>
        </w:rPr>
        <w:t xml:space="preserve">Tulos</w:t>
      </w:r>
    </w:p>
    <w:p>
      <w:r>
        <w:t xml:space="preserve">sulhanen</w:t>
      </w:r>
    </w:p>
    <w:p>
      <w:r>
        <w:rPr>
          <w:b/>
        </w:rPr>
        <w:t xml:space="preserve">Tulos</w:t>
      </w:r>
    </w:p>
    <w:p>
      <w:r>
        <w:t xml:space="preserve">viihdyttää</w:t>
      </w:r>
    </w:p>
    <w:p>
      <w:r>
        <w:rPr>
          <w:b/>
        </w:rPr>
        <w:t xml:space="preserve">Esimerkki 7.915</w:t>
      </w:r>
    </w:p>
    <w:p>
      <w:r>
        <w:t xml:space="preserve">Nimeä elokuvahirviö, jonka uskot voittavan Draculan taistelussa.</w:t>
      </w:r>
    </w:p>
    <w:p>
      <w:r>
        <w:rPr>
          <w:b/>
        </w:rPr>
        <w:t xml:space="preserve">Tulos</w:t>
      </w:r>
    </w:p>
    <w:p>
      <w:r>
        <w:t xml:space="preserve">godzilla</w:t>
      </w:r>
    </w:p>
    <w:p>
      <w:r>
        <w:rPr>
          <w:b/>
        </w:rPr>
        <w:t xml:space="preserve">Tulos</w:t>
      </w:r>
    </w:p>
    <w:p>
      <w:r>
        <w:t xml:space="preserve">frankenstein</w:t>
      </w:r>
    </w:p>
    <w:p>
      <w:r>
        <w:rPr>
          <w:b/>
        </w:rPr>
        <w:t xml:space="preserve">Tulos</w:t>
      </w:r>
    </w:p>
    <w:p>
      <w:r>
        <w:t xml:space="preserve">king kong</w:t>
      </w:r>
    </w:p>
    <w:p>
      <w:r>
        <w:rPr>
          <w:b/>
        </w:rPr>
        <w:t xml:space="preserve">Tulos</w:t>
      </w:r>
    </w:p>
    <w:p>
      <w:r>
        <w:t xml:space="preserve">susimies/ihmissusi</w:t>
      </w:r>
    </w:p>
    <w:p>
      <w:r>
        <w:rPr>
          <w:b/>
        </w:rPr>
        <w:t xml:space="preserve">Tulos</w:t>
      </w:r>
    </w:p>
    <w:p>
      <w:r>
        <w:t xml:space="preserve">Freddy Krueger</w:t>
      </w:r>
    </w:p>
    <w:p>
      <w:r>
        <w:rPr>
          <w:b/>
        </w:rPr>
        <w:t xml:space="preserve">Tulos</w:t>
      </w:r>
    </w:p>
    <w:p>
      <w:r>
        <w:t xml:space="preserve">jason</w:t>
      </w:r>
    </w:p>
    <w:p>
      <w:r>
        <w:rPr>
          <w:b/>
        </w:rPr>
        <w:t xml:space="preserve">Esimerkki 7.916</w:t>
      </w:r>
    </w:p>
    <w:p>
      <w:r>
        <w:t xml:space="preserve">nimeä paikka, jonne myymälävarkaat kätkevät tavaroita, kunnes he poistuvat kaupasta.</w:t>
      </w:r>
    </w:p>
    <w:p>
      <w:r>
        <w:rPr>
          <w:b/>
        </w:rPr>
        <w:t xml:space="preserve">Tulos</w:t>
      </w:r>
    </w:p>
    <w:p>
      <w:r>
        <w:t xml:space="preserve">vaatteet</w:t>
      </w:r>
    </w:p>
    <w:p>
      <w:r>
        <w:rPr>
          <w:b/>
        </w:rPr>
        <w:t xml:space="preserve">Tulos</w:t>
      </w:r>
    </w:p>
    <w:p>
      <w:r>
        <w:t xml:space="preserve">kukkaro</w:t>
      </w:r>
    </w:p>
    <w:p>
      <w:r>
        <w:rPr>
          <w:b/>
        </w:rPr>
        <w:t xml:space="preserve">Tulos</w:t>
      </w:r>
    </w:p>
    <w:p>
      <w:r>
        <w:t xml:space="preserve">reppu</w:t>
      </w:r>
    </w:p>
    <w:p>
      <w:r>
        <w:rPr>
          <w:b/>
        </w:rPr>
        <w:t xml:space="preserve">Esimerkki 7.917</w:t>
      </w:r>
    </w:p>
    <w:p>
      <w:r>
        <w:t xml:space="preserve">Nimeä jokin asia, jonka näet palatsissa.</w:t>
      </w:r>
    </w:p>
    <w:p>
      <w:r>
        <w:rPr>
          <w:b/>
        </w:rPr>
        <w:t xml:space="preserve">Tulos</w:t>
      </w:r>
    </w:p>
    <w:p>
      <w:r>
        <w:t xml:space="preserve">kuningatar</w:t>
      </w:r>
    </w:p>
    <w:p>
      <w:r>
        <w:rPr>
          <w:b/>
        </w:rPr>
        <w:t xml:space="preserve">Tulos</w:t>
      </w:r>
    </w:p>
    <w:p>
      <w:r>
        <w:t xml:space="preserve">valtaistuin</w:t>
      </w:r>
    </w:p>
    <w:p>
      <w:r>
        <w:rPr>
          <w:b/>
        </w:rPr>
        <w:t xml:space="preserve">Tulos</w:t>
      </w:r>
    </w:p>
    <w:p>
      <w:r>
        <w:t xml:space="preserve">kuningas</w:t>
      </w:r>
    </w:p>
    <w:p>
      <w:r>
        <w:rPr>
          <w:b/>
        </w:rPr>
        <w:t xml:space="preserve">Tulos</w:t>
      </w:r>
    </w:p>
    <w:p>
      <w:r>
        <w:t xml:space="preserve">prinsessa</w:t>
      </w:r>
    </w:p>
    <w:p>
      <w:r>
        <w:rPr>
          <w:b/>
        </w:rPr>
        <w:t xml:space="preserve">Tulos</w:t>
      </w:r>
    </w:p>
    <w:p>
      <w:r>
        <w:t xml:space="preserve">prinssi</w:t>
      </w:r>
    </w:p>
    <w:p>
      <w:r>
        <w:rPr>
          <w:b/>
        </w:rPr>
        <w:t xml:space="preserve">Tulos</w:t>
      </w:r>
    </w:p>
    <w:p>
      <w:r>
        <w:t xml:space="preserve">jalokivet</w:t>
      </w:r>
    </w:p>
    <w:p>
      <w:r>
        <w:rPr>
          <w:b/>
        </w:rPr>
        <w:t xml:space="preserve">Esimerkki 7.918</w:t>
      </w:r>
    </w:p>
    <w:p>
      <w:r>
        <w:t xml:space="preserve">Nimeä jotain, mitä ihmiset juovat jouluna.</w:t>
      </w:r>
    </w:p>
    <w:p>
      <w:r>
        <w:rPr>
          <w:b/>
        </w:rPr>
        <w:t xml:space="preserve">Tulos</w:t>
      </w:r>
    </w:p>
    <w:p>
      <w:r>
        <w:t xml:space="preserve">munatotti</w:t>
      </w:r>
    </w:p>
    <w:p>
      <w:r>
        <w:rPr>
          <w:b/>
        </w:rPr>
        <w:t xml:space="preserve">Tulos</w:t>
      </w:r>
    </w:p>
    <w:p>
      <w:r>
        <w:t xml:space="preserve">viini</w:t>
      </w:r>
    </w:p>
    <w:p>
      <w:r>
        <w:rPr>
          <w:b/>
        </w:rPr>
        <w:t xml:space="preserve">Tulos</w:t>
      </w:r>
    </w:p>
    <w:p>
      <w:r>
        <w:t xml:space="preserve">samppanja</w:t>
      </w:r>
    </w:p>
    <w:p>
      <w:r>
        <w:rPr>
          <w:b/>
        </w:rPr>
        <w:t xml:space="preserve">Tulos</w:t>
      </w:r>
    </w:p>
    <w:p>
      <w:r>
        <w:t xml:space="preserve">brandy</w:t>
      </w:r>
    </w:p>
    <w:p>
      <w:r>
        <w:rPr>
          <w:b/>
        </w:rPr>
        <w:t xml:space="preserve">Tulos</w:t>
      </w:r>
    </w:p>
    <w:p>
      <w:r>
        <w:t xml:space="preserve">omenasiideri</w:t>
      </w:r>
    </w:p>
    <w:p>
      <w:r>
        <w:rPr>
          <w:b/>
        </w:rPr>
        <w:t xml:space="preserve">Esimerkki 7.919</w:t>
      </w:r>
    </w:p>
    <w:p>
      <w:r>
        <w:t xml:space="preserve">Kerro syy, miksi poika sanoo inhoavansa hammasrautoja hampaissaan.</w:t>
      </w:r>
    </w:p>
    <w:p>
      <w:r>
        <w:rPr>
          <w:b/>
        </w:rPr>
        <w:t xml:space="preserve">Tulos</w:t>
      </w:r>
    </w:p>
    <w:p>
      <w:r>
        <w:t xml:space="preserve">näyttää hassulta</w:t>
      </w:r>
    </w:p>
    <w:p>
      <w:r>
        <w:rPr>
          <w:b/>
        </w:rPr>
        <w:t xml:space="preserve">Tulos</w:t>
      </w:r>
    </w:p>
    <w:p>
      <w:r>
        <w:t xml:space="preserve">kiusataan</w:t>
      </w:r>
    </w:p>
    <w:p>
      <w:r>
        <w:rPr>
          <w:b/>
        </w:rPr>
        <w:t xml:space="preserve">Tulos</w:t>
      </w:r>
    </w:p>
    <w:p>
      <w:r>
        <w:t xml:space="preserve">ei voi suudella</w:t>
      </w:r>
    </w:p>
    <w:p>
      <w:r>
        <w:rPr>
          <w:b/>
        </w:rPr>
        <w:t xml:space="preserve">Tulos</w:t>
      </w:r>
    </w:p>
    <w:p>
      <w:r>
        <w:t xml:space="preserve">ruoka jää jumiin</w:t>
      </w:r>
    </w:p>
    <w:p>
      <w:r>
        <w:rPr>
          <w:b/>
        </w:rPr>
        <w:t xml:space="preserve">Tulos</w:t>
      </w:r>
    </w:p>
    <w:p>
      <w:r>
        <w:t xml:space="preserve">ne satuttavat</w:t>
      </w:r>
    </w:p>
    <w:p>
      <w:r>
        <w:rPr>
          <w:b/>
        </w:rPr>
        <w:t xml:space="preserve">Tulos</w:t>
      </w:r>
    </w:p>
    <w:p>
      <w:r>
        <w:t xml:space="preserve">tytöt</w:t>
      </w:r>
    </w:p>
    <w:p>
      <w:r>
        <w:rPr>
          <w:b/>
        </w:rPr>
        <w:t xml:space="preserve">Esimerkki 7.920</w:t>
      </w:r>
    </w:p>
    <w:p>
      <w:r>
        <w:t xml:space="preserve">Kerro yksi tekosyy myöhästymiselle, jota pomot eivät jaksa enää kuunnella.</w:t>
      </w:r>
    </w:p>
    <w:p>
      <w:r>
        <w:rPr>
          <w:b/>
        </w:rPr>
        <w:t xml:space="preserve">Tulos</w:t>
      </w:r>
    </w:p>
    <w:p>
      <w:r>
        <w:t xml:space="preserve">nukahdus/herätys</w:t>
      </w:r>
    </w:p>
    <w:p>
      <w:r>
        <w:rPr>
          <w:b/>
        </w:rPr>
        <w:t xml:space="preserve">Tulos</w:t>
      </w:r>
    </w:p>
    <w:p>
      <w:r>
        <w:t xml:space="preserve">ruuhka</w:t>
      </w:r>
    </w:p>
    <w:p>
      <w:r>
        <w:rPr>
          <w:b/>
        </w:rPr>
        <w:t xml:space="preserve">Tulos</w:t>
      </w:r>
    </w:p>
    <w:p>
      <w:r>
        <w:t xml:space="preserve">auton ongelmat</w:t>
      </w:r>
    </w:p>
    <w:p>
      <w:r>
        <w:rPr>
          <w:b/>
        </w:rPr>
        <w:t xml:space="preserve">Tulos</w:t>
      </w:r>
    </w:p>
    <w:p>
      <w:r>
        <w:t xml:space="preserve">myöhästynyt bussista/junasta</w:t>
      </w:r>
    </w:p>
    <w:p>
      <w:r>
        <w:rPr>
          <w:b/>
        </w:rPr>
        <w:t xml:space="preserve">Tulos</w:t>
      </w:r>
    </w:p>
    <w:p>
      <w:r>
        <w:t xml:space="preserve">sairaat lapset</w:t>
      </w:r>
    </w:p>
    <w:p>
      <w:r>
        <w:rPr>
          <w:b/>
        </w:rPr>
        <w:t xml:space="preserve">Tulos</w:t>
      </w:r>
    </w:p>
    <w:p>
      <w:r>
        <w:t xml:space="preserve">huono olo</w:t>
      </w:r>
    </w:p>
    <w:p>
      <w:r>
        <w:rPr>
          <w:b/>
        </w:rPr>
        <w:t xml:space="preserve">Esimerkki 7.921</w:t>
      </w:r>
    </w:p>
    <w:p>
      <w:r>
        <w:t xml:space="preserve">Kerro jotain, minkä kaikki tietävät Tuhkimosta.</w:t>
      </w:r>
    </w:p>
    <w:p>
      <w:r>
        <w:rPr>
          <w:b/>
        </w:rPr>
        <w:t xml:space="preserve">Tulos</w:t>
      </w:r>
    </w:p>
    <w:p>
      <w:r>
        <w:t xml:space="preserve">lasikenkä</w:t>
      </w:r>
    </w:p>
    <w:p>
      <w:r>
        <w:rPr>
          <w:b/>
        </w:rPr>
        <w:t xml:space="preserve">Tulos</w:t>
      </w:r>
    </w:p>
    <w:p>
      <w:r>
        <w:t xml:space="preserve">äitipuoli/sisko</w:t>
      </w:r>
    </w:p>
    <w:p>
      <w:r>
        <w:rPr>
          <w:b/>
        </w:rPr>
        <w:t xml:space="preserve">Tulos</w:t>
      </w:r>
    </w:p>
    <w:p>
      <w:r>
        <w:t xml:space="preserve">pallo/keskiyö</w:t>
      </w:r>
    </w:p>
    <w:p>
      <w:r>
        <w:rPr>
          <w:b/>
        </w:rPr>
        <w:t xml:space="preserve">Tulos</w:t>
      </w:r>
    </w:p>
    <w:p>
      <w:r>
        <w:t xml:space="preserve">köyhä</w:t>
      </w:r>
    </w:p>
    <w:p>
      <w:r>
        <w:rPr>
          <w:b/>
        </w:rPr>
        <w:t xml:space="preserve">Esimerkki 7.922</w:t>
      </w:r>
    </w:p>
    <w:p>
      <w:r>
        <w:t xml:space="preserve">Nimeä jokin asia, jota ilman teini-ikäinen ei lähde kotoa.</w:t>
      </w:r>
    </w:p>
    <w:p>
      <w:r>
        <w:rPr>
          <w:b/>
        </w:rPr>
        <w:t xml:space="preserve">Tulos</w:t>
      </w:r>
    </w:p>
    <w:p>
      <w:r>
        <w:t xml:space="preserve">matkapuhelin</w:t>
      </w:r>
    </w:p>
    <w:p>
      <w:r>
        <w:rPr>
          <w:b/>
        </w:rPr>
        <w:t xml:space="preserve">Tulos</w:t>
      </w:r>
    </w:p>
    <w:p>
      <w:r>
        <w:t xml:space="preserve">rahaa</w:t>
      </w:r>
    </w:p>
    <w:p>
      <w:r>
        <w:rPr>
          <w:b/>
        </w:rPr>
        <w:t xml:space="preserve">Tulos</w:t>
      </w:r>
    </w:p>
    <w:p>
      <w:r>
        <w:t xml:space="preserve">ipod</w:t>
      </w:r>
    </w:p>
    <w:p>
      <w:r>
        <w:rPr>
          <w:b/>
        </w:rPr>
        <w:t xml:space="preserve">Tulos</w:t>
      </w:r>
    </w:p>
    <w:p>
      <w:r>
        <w:t xml:space="preserve">avaimet</w:t>
      </w:r>
    </w:p>
    <w:p>
      <w:r>
        <w:rPr>
          <w:b/>
        </w:rPr>
        <w:t xml:space="preserve">Tulos</w:t>
      </w:r>
    </w:p>
    <w:p>
      <w:r>
        <w:t xml:space="preserve">auto</w:t>
      </w:r>
    </w:p>
    <w:p>
      <w:r>
        <w:rPr>
          <w:b/>
        </w:rPr>
        <w:t xml:space="preserve">Tulos</w:t>
      </w:r>
    </w:p>
    <w:p>
      <w:r>
        <w:t xml:space="preserve">meikki</w:t>
      </w:r>
    </w:p>
    <w:p>
      <w:r>
        <w:rPr>
          <w:b/>
        </w:rPr>
        <w:t xml:space="preserve">Esimerkki 7.923</w:t>
      </w:r>
    </w:p>
    <w:p>
      <w:r>
        <w:t xml:space="preserve">Nimeä paikka, jossa lapset käyvät ja joka voi olla pöpöjen pesäpaikka.</w:t>
      </w:r>
    </w:p>
    <w:p>
      <w:r>
        <w:rPr>
          <w:b/>
        </w:rPr>
        <w:t xml:space="preserve">Tulos</w:t>
      </w:r>
    </w:p>
    <w:p>
      <w:r>
        <w:t xml:space="preserve">koulu</w:t>
      </w:r>
    </w:p>
    <w:p>
      <w:r>
        <w:rPr>
          <w:b/>
        </w:rPr>
        <w:t xml:space="preserve">Tulos</w:t>
      </w:r>
    </w:p>
    <w:p>
      <w:r>
        <w:t xml:space="preserve">leikkipaikka</w:t>
      </w:r>
    </w:p>
    <w:p>
      <w:r>
        <w:rPr>
          <w:b/>
        </w:rPr>
        <w:t xml:space="preserve">Tulos</w:t>
      </w:r>
    </w:p>
    <w:p>
      <w:r>
        <w:t xml:space="preserve">Kylpyhuone</w:t>
      </w:r>
    </w:p>
    <w:p>
      <w:r>
        <w:rPr>
          <w:b/>
        </w:rPr>
        <w:t xml:space="preserve">Tulos</w:t>
      </w:r>
    </w:p>
    <w:p>
      <w:r>
        <w:t xml:space="preserve">päivähoito</w:t>
      </w:r>
    </w:p>
    <w:p>
      <w:r>
        <w:rPr>
          <w:b/>
        </w:rPr>
        <w:t xml:space="preserve">Tulos</w:t>
      </w:r>
    </w:p>
    <w:p>
      <w:r>
        <w:t xml:space="preserve">uima-allas</w:t>
      </w:r>
    </w:p>
    <w:p>
      <w:r>
        <w:rPr>
          <w:b/>
        </w:rPr>
        <w:t xml:space="preserve">Tulos</w:t>
      </w:r>
    </w:p>
    <w:p>
      <w:r>
        <w:t xml:space="preserve">arcade</w:t>
      </w:r>
    </w:p>
    <w:p>
      <w:r>
        <w:rPr>
          <w:b/>
        </w:rPr>
        <w:t xml:space="preserve">Tulos</w:t>
      </w:r>
    </w:p>
    <w:p>
      <w:r>
        <w:t xml:space="preserve">hiekkalaatikko</w:t>
      </w:r>
    </w:p>
    <w:p>
      <w:r>
        <w:rPr>
          <w:b/>
        </w:rPr>
        <w:t xml:space="preserve">Esimerkki 7.924</w:t>
      </w:r>
    </w:p>
    <w:p>
      <w:r>
        <w:t xml:space="preserve">Nimeä jokin asia, joka pelottaa sinua ajaessasi.</w:t>
      </w:r>
    </w:p>
    <w:p>
      <w:r>
        <w:rPr>
          <w:b/>
        </w:rPr>
        <w:t xml:space="preserve">Tulos</w:t>
      </w:r>
    </w:p>
    <w:p>
      <w:r>
        <w:t xml:space="preserve">muut kuljettajat</w:t>
      </w:r>
    </w:p>
    <w:p>
      <w:r>
        <w:rPr>
          <w:b/>
        </w:rPr>
        <w:t xml:space="preserve">Tulos</w:t>
      </w:r>
    </w:p>
    <w:p>
      <w:r>
        <w:t xml:space="preserve">eläimet</w:t>
      </w:r>
    </w:p>
    <w:p>
      <w:r>
        <w:rPr>
          <w:b/>
        </w:rPr>
        <w:t xml:space="preserve">Tulos</w:t>
      </w:r>
    </w:p>
    <w:p>
      <w:r>
        <w:t xml:space="preserve">kuorma-autot</w:t>
      </w:r>
    </w:p>
    <w:p>
      <w:r>
        <w:rPr>
          <w:b/>
        </w:rPr>
        <w:t xml:space="preserve">Tulos</w:t>
      </w:r>
    </w:p>
    <w:p>
      <w:r>
        <w:t xml:space="preserve">poliisit</w:t>
      </w:r>
    </w:p>
    <w:p>
      <w:r>
        <w:rPr>
          <w:b/>
        </w:rPr>
        <w:t xml:space="preserve">Tulos</w:t>
      </w:r>
    </w:p>
    <w:p>
      <w:r>
        <w:t xml:space="preserve">sää</w:t>
      </w:r>
    </w:p>
    <w:p>
      <w:r>
        <w:rPr>
          <w:b/>
        </w:rPr>
        <w:t xml:space="preserve">Tulos</w:t>
      </w:r>
    </w:p>
    <w:p>
      <w:r>
        <w:t xml:space="preserve">moottoripyörät</w:t>
      </w:r>
    </w:p>
    <w:p>
      <w:r>
        <w:rPr>
          <w:b/>
        </w:rPr>
        <w:t xml:space="preserve">Esimerkki 7.925</w:t>
      </w:r>
    </w:p>
    <w:p>
      <w:r>
        <w:t xml:space="preserve">nimeä jotain, jonka pariin jokainen aviomies haluaa tulla kotiin.</w:t>
      </w:r>
    </w:p>
    <w:p>
      <w:r>
        <w:rPr>
          <w:b/>
        </w:rPr>
        <w:t xml:space="preserve">Tulos</w:t>
      </w:r>
    </w:p>
    <w:p>
      <w:r>
        <w:t xml:space="preserve">keitetty ateria</w:t>
      </w:r>
    </w:p>
    <w:p>
      <w:r>
        <w:rPr>
          <w:b/>
        </w:rPr>
        <w:t xml:space="preserve">Tulos</w:t>
      </w:r>
    </w:p>
    <w:p>
      <w:r>
        <w:t xml:space="preserve">rakastava vaimo/lapset</w:t>
      </w:r>
    </w:p>
    <w:p>
      <w:r>
        <w:rPr>
          <w:b/>
        </w:rPr>
        <w:t xml:space="preserve">Tulos</w:t>
      </w:r>
    </w:p>
    <w:p>
      <w:r>
        <w:t xml:space="preserve">siisti koti</w:t>
      </w:r>
    </w:p>
    <w:p>
      <w:r>
        <w:rPr>
          <w:b/>
        </w:rPr>
        <w:t xml:space="preserve">Tulos</w:t>
      </w:r>
    </w:p>
    <w:p>
      <w:r>
        <w:t xml:space="preserve">kuuma rakkaus/seksi</w:t>
      </w:r>
    </w:p>
    <w:p>
      <w:r>
        <w:rPr>
          <w:b/>
        </w:rPr>
        <w:t xml:space="preserve">Tulos</w:t>
      </w:r>
    </w:p>
    <w:p>
      <w:r>
        <w:t xml:space="preserve">rauha ja hiljaisuus</w:t>
      </w:r>
    </w:p>
    <w:p>
      <w:r>
        <w:rPr>
          <w:b/>
        </w:rPr>
        <w:t xml:space="preserve">Esimerkki 7.926</w:t>
      </w:r>
    </w:p>
    <w:p>
      <w:r>
        <w:t xml:space="preserve">Nimeä jokin, jota käytät hampaiden puhdistamiseen.</w:t>
      </w:r>
    </w:p>
    <w:p>
      <w:r>
        <w:rPr>
          <w:b/>
        </w:rPr>
        <w:t xml:space="preserve">Tulos</w:t>
      </w:r>
    </w:p>
    <w:p>
      <w:r>
        <w:t xml:space="preserve">hammasharja</w:t>
      </w:r>
    </w:p>
    <w:p>
      <w:r>
        <w:rPr>
          <w:b/>
        </w:rPr>
        <w:t xml:space="preserve">Tulos</w:t>
      </w:r>
    </w:p>
    <w:p>
      <w:r>
        <w:t xml:space="preserve">hammaslanka</w:t>
      </w:r>
    </w:p>
    <w:p>
      <w:r>
        <w:rPr>
          <w:b/>
        </w:rPr>
        <w:t xml:space="preserve">Tulos</w:t>
      </w:r>
    </w:p>
    <w:p>
      <w:r>
        <w:t xml:space="preserve">hammastahna</w:t>
      </w:r>
    </w:p>
    <w:p>
      <w:r>
        <w:rPr>
          <w:b/>
        </w:rPr>
        <w:t xml:space="preserve">Tulos</w:t>
      </w:r>
    </w:p>
    <w:p>
      <w:r>
        <w:t xml:space="preserve">suuvesi</w:t>
      </w:r>
    </w:p>
    <w:p>
      <w:r>
        <w:rPr>
          <w:b/>
        </w:rPr>
        <w:t xml:space="preserve">Esimerkki 7.927</w:t>
      </w:r>
    </w:p>
    <w:p>
      <w:r>
        <w:t xml:space="preserve">nimeä hääparin jäsen.</w:t>
      </w:r>
    </w:p>
    <w:p>
      <w:r>
        <w:rPr>
          <w:b/>
        </w:rPr>
        <w:t xml:space="preserve">Tulos</w:t>
      </w:r>
    </w:p>
    <w:p>
      <w:r>
        <w:t xml:space="preserve">morsian</w:t>
      </w:r>
    </w:p>
    <w:p>
      <w:r>
        <w:rPr>
          <w:b/>
        </w:rPr>
        <w:t xml:space="preserve">Tulos</w:t>
      </w:r>
    </w:p>
    <w:p>
      <w:r>
        <w:t xml:space="preserve">morsiusneito</w:t>
      </w:r>
    </w:p>
    <w:p>
      <w:r>
        <w:rPr>
          <w:b/>
        </w:rPr>
        <w:t xml:space="preserve">Tulos</w:t>
      </w:r>
    </w:p>
    <w:p>
      <w:r>
        <w:t xml:space="preserve">morsiusneito</w:t>
      </w:r>
    </w:p>
    <w:p>
      <w:r>
        <w:rPr>
          <w:b/>
        </w:rPr>
        <w:t xml:space="preserve">Tulos</w:t>
      </w:r>
    </w:p>
    <w:p>
      <w:r>
        <w:t xml:space="preserve">sulhanen</w:t>
      </w:r>
    </w:p>
    <w:p>
      <w:r>
        <w:rPr>
          <w:b/>
        </w:rPr>
        <w:t xml:space="preserve">Tulos</w:t>
      </w:r>
    </w:p>
    <w:p>
      <w:r>
        <w:t xml:space="preserve">bestman</w:t>
      </w:r>
    </w:p>
    <w:p>
      <w:r>
        <w:rPr>
          <w:b/>
        </w:rPr>
        <w:t xml:space="preserve">Esimerkki 7.928</w:t>
      </w:r>
    </w:p>
    <w:p>
      <w:r>
        <w:t xml:space="preserve">nimetä vieras hattutyyppi.</w:t>
      </w:r>
    </w:p>
    <w:p>
      <w:r>
        <w:rPr>
          <w:b/>
        </w:rPr>
        <w:t xml:space="preserve">Tulos</w:t>
      </w:r>
    </w:p>
    <w:p>
      <w:r>
        <w:t xml:space="preserve">baretti</w:t>
      </w:r>
    </w:p>
    <w:p>
      <w:r>
        <w:rPr>
          <w:b/>
        </w:rPr>
        <w:t xml:space="preserve">Tulos</w:t>
      </w:r>
    </w:p>
    <w:p>
      <w:r>
        <w:t xml:space="preserve">sombrero</w:t>
      </w:r>
    </w:p>
    <w:p>
      <w:r>
        <w:rPr>
          <w:b/>
        </w:rPr>
        <w:t xml:space="preserve">Tulos</w:t>
      </w:r>
    </w:p>
    <w:p>
      <w:r>
        <w:t xml:space="preserve">silinterihattu</w:t>
      </w:r>
    </w:p>
    <w:p>
      <w:r>
        <w:rPr>
          <w:b/>
        </w:rPr>
        <w:t xml:space="preserve">Tulos</w:t>
      </w:r>
    </w:p>
    <w:p>
      <w:r>
        <w:t xml:space="preserve">fez</w:t>
      </w:r>
    </w:p>
    <w:p>
      <w:r>
        <w:rPr>
          <w:b/>
        </w:rPr>
        <w:t xml:space="preserve">Tulos</w:t>
      </w:r>
    </w:p>
    <w:p>
      <w:r>
        <w:t xml:space="preserve">cowboy</w:t>
      </w:r>
    </w:p>
    <w:p>
      <w:r>
        <w:rPr>
          <w:b/>
        </w:rPr>
        <w:t xml:space="preserve">Tulos</w:t>
      </w:r>
    </w:p>
    <w:p>
      <w:r>
        <w:t xml:space="preserve">bowler</w:t>
      </w:r>
    </w:p>
    <w:p>
      <w:r>
        <w:rPr>
          <w:b/>
        </w:rPr>
        <w:t xml:space="preserve">Esimerkki 7.929</w:t>
      </w:r>
    </w:p>
    <w:p>
      <w:r>
        <w:t xml:space="preserve">Nimeä lontoolainen nähtävyys.</w:t>
      </w:r>
    </w:p>
    <w:p>
      <w:r>
        <w:rPr>
          <w:b/>
        </w:rPr>
        <w:t xml:space="preserve">Tulos</w:t>
      </w:r>
    </w:p>
    <w:p>
      <w:r>
        <w:t xml:space="preserve">Big Ben</w:t>
      </w:r>
    </w:p>
    <w:p>
      <w:r>
        <w:rPr>
          <w:b/>
        </w:rPr>
        <w:t xml:space="preserve">Tulos</w:t>
      </w:r>
    </w:p>
    <w:p>
      <w:r>
        <w:t xml:space="preserve">tornisilta</w:t>
      </w:r>
    </w:p>
    <w:p>
      <w:r>
        <w:rPr>
          <w:b/>
        </w:rPr>
        <w:t xml:space="preserve">Tulos</w:t>
      </w:r>
    </w:p>
    <w:p>
      <w:r>
        <w:t xml:space="preserve">lontoon torni</w:t>
      </w:r>
    </w:p>
    <w:p>
      <w:r>
        <w:rPr>
          <w:b/>
        </w:rPr>
        <w:t xml:space="preserve">Tulos</w:t>
      </w:r>
    </w:p>
    <w:p>
      <w:r>
        <w:t xml:space="preserve">Buckinghamin palatsi</w:t>
      </w:r>
    </w:p>
    <w:p>
      <w:r>
        <w:rPr>
          <w:b/>
        </w:rPr>
        <w:t xml:space="preserve">Tulos</w:t>
      </w:r>
    </w:p>
    <w:p>
      <w:r>
        <w:t xml:space="preserve">londonin silmä</w:t>
      </w:r>
    </w:p>
    <w:p>
      <w:r>
        <w:rPr>
          <w:b/>
        </w:rPr>
        <w:t xml:space="preserve">Esimerkki 7.930</w:t>
      </w:r>
    </w:p>
    <w:p>
      <w:r>
        <w:t xml:space="preserve">nimeä jokin laatikossa oleva asia.</w:t>
      </w:r>
    </w:p>
    <w:p>
      <w:r>
        <w:rPr>
          <w:b/>
        </w:rPr>
        <w:t xml:space="preserve">Tulos</w:t>
      </w:r>
    </w:p>
    <w:p>
      <w:r>
        <w:t xml:space="preserve">vilja</w:t>
      </w:r>
    </w:p>
    <w:p>
      <w:r>
        <w:rPr>
          <w:b/>
        </w:rPr>
        <w:t xml:space="preserve">Tulos</w:t>
      </w:r>
    </w:p>
    <w:p>
      <w:r>
        <w:t xml:space="preserve">kengät</w:t>
      </w:r>
    </w:p>
    <w:p>
      <w:r>
        <w:rPr>
          <w:b/>
        </w:rPr>
        <w:t xml:space="preserve">Tulos</w:t>
      </w:r>
    </w:p>
    <w:p>
      <w:r>
        <w:t xml:space="preserve">suklaa</w:t>
      </w:r>
    </w:p>
    <w:p>
      <w:r>
        <w:rPr>
          <w:b/>
        </w:rPr>
        <w:t xml:space="preserve">Tulos</w:t>
      </w:r>
    </w:p>
    <w:p>
      <w:r>
        <w:t xml:space="preserve">karkkia</w:t>
      </w:r>
    </w:p>
    <w:p>
      <w:r>
        <w:rPr>
          <w:b/>
        </w:rPr>
        <w:t xml:space="preserve">Tulos</w:t>
      </w:r>
    </w:p>
    <w:p>
      <w:r>
        <w:t xml:space="preserve">korut</w:t>
      </w:r>
    </w:p>
    <w:p>
      <w:r>
        <w:rPr>
          <w:b/>
        </w:rPr>
        <w:t xml:space="preserve">Esimerkki 7.931</w:t>
      </w:r>
    </w:p>
    <w:p>
      <w:r>
        <w:t xml:space="preserve">Kerro jotain, mitä haluaisit nähdä matkustaessasi Euroopassa.</w:t>
      </w:r>
    </w:p>
    <w:p>
      <w:r>
        <w:rPr>
          <w:b/>
        </w:rPr>
        <w:t xml:space="preserve">Tulos</w:t>
      </w:r>
    </w:p>
    <w:p>
      <w:r>
        <w:t xml:space="preserve">Eiffel-torni</w:t>
      </w:r>
    </w:p>
    <w:p>
      <w:r>
        <w:rPr>
          <w:b/>
        </w:rPr>
        <w:t xml:space="preserve">Tulos</w:t>
      </w:r>
    </w:p>
    <w:p>
      <w:r>
        <w:t xml:space="preserve">Big Ben</w:t>
      </w:r>
    </w:p>
    <w:p>
      <w:r>
        <w:rPr>
          <w:b/>
        </w:rPr>
        <w:t xml:space="preserve">Tulos</w:t>
      </w:r>
    </w:p>
    <w:p>
      <w:r>
        <w:t xml:space="preserve">stonehenge</w:t>
      </w:r>
    </w:p>
    <w:p>
      <w:r>
        <w:rPr>
          <w:b/>
        </w:rPr>
        <w:t xml:space="preserve">Tulos</w:t>
      </w:r>
    </w:p>
    <w:p>
      <w:r>
        <w:t xml:space="preserve">Alpit</w:t>
      </w:r>
    </w:p>
    <w:p>
      <w:r>
        <w:rPr>
          <w:b/>
        </w:rPr>
        <w:t xml:space="preserve">Tulos</w:t>
      </w:r>
    </w:p>
    <w:p>
      <w:r>
        <w:t xml:space="preserve">Rooma</w:t>
      </w:r>
    </w:p>
    <w:p>
      <w:r>
        <w:rPr>
          <w:b/>
        </w:rPr>
        <w:t xml:space="preserve">Esimerkki 7.932</w:t>
      </w:r>
    </w:p>
    <w:p>
      <w:r>
        <w:t xml:space="preserve">mainitse syy, miksi henkilö saattaa hypätä.</w:t>
      </w:r>
    </w:p>
    <w:p>
      <w:r>
        <w:rPr>
          <w:b/>
        </w:rPr>
        <w:t xml:space="preserve">Tulos</w:t>
      </w:r>
    </w:p>
    <w:p>
      <w:r>
        <w:t xml:space="preserve">iloksi/hyviä uutisia</w:t>
      </w:r>
    </w:p>
    <w:p>
      <w:r>
        <w:rPr>
          <w:b/>
        </w:rPr>
        <w:t xml:space="preserve">Tulos</w:t>
      </w:r>
    </w:p>
    <w:p>
      <w:r>
        <w:t xml:space="preserve">hyppytanko/harjoitus</w:t>
      </w:r>
    </w:p>
    <w:p>
      <w:r>
        <w:rPr>
          <w:b/>
        </w:rPr>
        <w:t xml:space="preserve">Tulos</w:t>
      </w:r>
    </w:p>
    <w:p>
      <w:r>
        <w:t xml:space="preserve">hyppynarulla leikkiminen</w:t>
      </w:r>
    </w:p>
    <w:p>
      <w:r>
        <w:rPr>
          <w:b/>
        </w:rPr>
        <w:t xml:space="preserve">Tulos</w:t>
      </w:r>
    </w:p>
    <w:p>
      <w:r>
        <w:t xml:space="preserve">laskuvarjohyppy</w:t>
      </w:r>
    </w:p>
    <w:p>
      <w:r>
        <w:rPr>
          <w:b/>
        </w:rPr>
        <w:t xml:space="preserve">Tulos</w:t>
      </w:r>
    </w:p>
    <w:p>
      <w:r>
        <w:t xml:space="preserve">trampoliinilla</w:t>
      </w:r>
    </w:p>
    <w:p>
      <w:r>
        <w:rPr>
          <w:b/>
        </w:rPr>
        <w:t xml:space="preserve">Tulos</w:t>
      </w:r>
    </w:p>
    <w:p>
      <w:r>
        <w:t xml:space="preserve">saavuttaa jotain</w:t>
      </w:r>
    </w:p>
    <w:p>
      <w:r>
        <w:rPr>
          <w:b/>
        </w:rPr>
        <w:t xml:space="preserve">Esimerkki 7.933</w:t>
      </w:r>
    </w:p>
    <w:p>
      <w:r>
        <w:t xml:space="preserve">Nimeä eläin, jota voisi kuvailla majesteettiseksi.</w:t>
      </w:r>
    </w:p>
    <w:p>
      <w:r>
        <w:rPr>
          <w:b/>
        </w:rPr>
        <w:t xml:space="preserve">Tulos</w:t>
      </w:r>
    </w:p>
    <w:p>
      <w:r>
        <w:t xml:space="preserve">leijona</w:t>
      </w:r>
    </w:p>
    <w:p>
      <w:r>
        <w:rPr>
          <w:b/>
        </w:rPr>
        <w:t xml:space="preserve">Tulos</w:t>
      </w:r>
    </w:p>
    <w:p>
      <w:r>
        <w:t xml:space="preserve">hevonen</w:t>
      </w:r>
    </w:p>
    <w:p>
      <w:r>
        <w:rPr>
          <w:b/>
        </w:rPr>
        <w:t xml:space="preserve">Tulos</w:t>
      </w:r>
    </w:p>
    <w:p>
      <w:r>
        <w:t xml:space="preserve">Kotka</w:t>
      </w:r>
    </w:p>
    <w:p>
      <w:r>
        <w:rPr>
          <w:b/>
        </w:rPr>
        <w:t xml:space="preserve">Tulos</w:t>
      </w:r>
    </w:p>
    <w:p>
      <w:r>
        <w:t xml:space="preserve">tiikeri</w:t>
      </w:r>
    </w:p>
    <w:p>
      <w:r>
        <w:rPr>
          <w:b/>
        </w:rPr>
        <w:t xml:space="preserve">Tulos</w:t>
      </w:r>
    </w:p>
    <w:p>
      <w:r>
        <w:t xml:space="preserve">yksisarvinen</w:t>
      </w:r>
    </w:p>
    <w:p>
      <w:r>
        <w:rPr>
          <w:b/>
        </w:rPr>
        <w:t xml:space="preserve">Esimerkki 7.934</w:t>
      </w:r>
    </w:p>
    <w:p>
      <w:r>
        <w:t xml:space="preserve">mainitse erityinen syy, miksi voisit käydä ennustajan luona.</w:t>
      </w:r>
    </w:p>
    <w:p>
      <w:r>
        <w:rPr>
          <w:b/>
        </w:rPr>
        <w:t xml:space="preserve">Tulos</w:t>
      </w:r>
    </w:p>
    <w:p>
      <w:r>
        <w:t xml:space="preserve">rakkauselämä</w:t>
      </w:r>
    </w:p>
    <w:p>
      <w:r>
        <w:rPr>
          <w:b/>
        </w:rPr>
        <w:t xml:space="preserve">Tulos</w:t>
      </w:r>
    </w:p>
    <w:p>
      <w:r>
        <w:t xml:space="preserve">ura</w:t>
      </w:r>
    </w:p>
    <w:p>
      <w:r>
        <w:rPr>
          <w:b/>
        </w:rPr>
        <w:t xml:space="preserve">Tulos</w:t>
      </w:r>
    </w:p>
    <w:p>
      <w:r>
        <w:t xml:space="preserve">lottorivi</w:t>
      </w:r>
    </w:p>
    <w:p>
      <w:r>
        <w:rPr>
          <w:b/>
        </w:rPr>
        <w:t xml:space="preserve">Tulos</w:t>
      </w:r>
    </w:p>
    <w:p>
      <w:r>
        <w:t xml:space="preserve">tuleva terveys</w:t>
      </w:r>
    </w:p>
    <w:p>
      <w:r>
        <w:rPr>
          <w:b/>
        </w:rPr>
        <w:t xml:space="preserve">Esimerkki 7.935</w:t>
      </w:r>
    </w:p>
    <w:p>
      <w:r>
        <w:t xml:space="preserve">nimeä jotain, joka saattaa räjähtää.</w:t>
      </w:r>
    </w:p>
    <w:p>
      <w:r>
        <w:rPr>
          <w:b/>
        </w:rPr>
        <w:t xml:space="preserve">Tulos</w:t>
      </w:r>
    </w:p>
    <w:p>
      <w:r>
        <w:t xml:space="preserve">kynttilä</w:t>
      </w:r>
    </w:p>
    <w:p>
      <w:r>
        <w:rPr>
          <w:b/>
        </w:rPr>
        <w:t xml:space="preserve">Tulos</w:t>
      </w:r>
    </w:p>
    <w:p>
      <w:r>
        <w:t xml:space="preserve">autonrengas</w:t>
      </w:r>
    </w:p>
    <w:p>
      <w:r>
        <w:rPr>
          <w:b/>
        </w:rPr>
        <w:t xml:space="preserve">Tulos</w:t>
      </w:r>
    </w:p>
    <w:p>
      <w:r>
        <w:t xml:space="preserve">ilma</w:t>
      </w:r>
    </w:p>
    <w:p>
      <w:r>
        <w:rPr>
          <w:b/>
        </w:rPr>
        <w:t xml:space="preserve">Tulos</w:t>
      </w:r>
    </w:p>
    <w:p>
      <w:r>
        <w:t xml:space="preserve">ilmapallo</w:t>
      </w:r>
    </w:p>
    <w:p>
      <w:r>
        <w:rPr>
          <w:b/>
        </w:rPr>
        <w:t xml:space="preserve">Esimerkki 7.936</w:t>
      </w:r>
    </w:p>
    <w:p>
      <w:r>
        <w:t xml:space="preserve">Nimeä jotain, jota saatat harjata.</w:t>
      </w:r>
    </w:p>
    <w:p>
      <w:r>
        <w:rPr>
          <w:b/>
        </w:rPr>
        <w:t xml:space="preserve">Tulos</w:t>
      </w:r>
    </w:p>
    <w:p>
      <w:r>
        <w:t xml:space="preserve">hiukset</w:t>
      </w:r>
    </w:p>
    <w:p>
      <w:r>
        <w:rPr>
          <w:b/>
        </w:rPr>
        <w:t xml:space="preserve">Tulos</w:t>
      </w:r>
    </w:p>
    <w:p>
      <w:r>
        <w:t xml:space="preserve">hampaat</w:t>
      </w:r>
    </w:p>
    <w:p>
      <w:r>
        <w:rPr>
          <w:b/>
        </w:rPr>
        <w:t xml:space="preserve">Tulos</w:t>
      </w:r>
    </w:p>
    <w:p>
      <w:r>
        <w:t xml:space="preserve">lemmikit</w:t>
      </w:r>
    </w:p>
    <w:p>
      <w:r>
        <w:rPr>
          <w:b/>
        </w:rPr>
        <w:t xml:space="preserve">Tulos</w:t>
      </w:r>
    </w:p>
    <w:p>
      <w:r>
        <w:t xml:space="preserve">maali</w:t>
      </w:r>
    </w:p>
    <w:p>
      <w:r>
        <w:rPr>
          <w:b/>
        </w:rPr>
        <w:t xml:space="preserve">Tulos</w:t>
      </w:r>
    </w:p>
    <w:p>
      <w:r>
        <w:t xml:space="preserve">olkapäät pois</w:t>
      </w:r>
    </w:p>
    <w:p>
      <w:r>
        <w:rPr>
          <w:b/>
        </w:rPr>
        <w:t xml:space="preserve">Esimerkki 7.937</w:t>
      </w:r>
    </w:p>
    <w:p>
      <w:r>
        <w:t xml:space="preserve">Nimeä eläin, joka on syntynyt juoksemaan.</w:t>
      </w:r>
    </w:p>
    <w:p>
      <w:r>
        <w:rPr>
          <w:b/>
        </w:rPr>
        <w:t xml:space="preserve">Tulos</w:t>
      </w:r>
    </w:p>
    <w:p>
      <w:r>
        <w:t xml:space="preserve">gepardi</w:t>
      </w:r>
    </w:p>
    <w:p>
      <w:r>
        <w:rPr>
          <w:b/>
        </w:rPr>
        <w:t xml:space="preserve">Tulos</w:t>
      </w:r>
    </w:p>
    <w:p>
      <w:r>
        <w:t xml:space="preserve">hevonen</w:t>
      </w:r>
    </w:p>
    <w:p>
      <w:r>
        <w:rPr>
          <w:b/>
        </w:rPr>
        <w:t xml:space="preserve">Tulos</w:t>
      </w:r>
    </w:p>
    <w:p>
      <w:r>
        <w:t xml:space="preserve">koira</w:t>
      </w:r>
    </w:p>
    <w:p>
      <w:r>
        <w:rPr>
          <w:b/>
        </w:rPr>
        <w:t xml:space="preserve">Tulos</w:t>
      </w:r>
    </w:p>
    <w:p>
      <w:r>
        <w:t xml:space="preserve">antilooppi/hirvi</w:t>
      </w:r>
    </w:p>
    <w:p>
      <w:r>
        <w:rPr>
          <w:b/>
        </w:rPr>
        <w:t xml:space="preserve">Tulos</w:t>
      </w:r>
    </w:p>
    <w:p>
      <w:r>
        <w:t xml:space="preserve">tiikeri</w:t>
      </w:r>
    </w:p>
    <w:p>
      <w:r>
        <w:rPr>
          <w:b/>
        </w:rPr>
        <w:t xml:space="preserve">Esimerkki 7.938</w:t>
      </w:r>
    </w:p>
    <w:p>
      <w:r>
        <w:t xml:space="preserve">Nimeä jokin asia talossasi, jonka siivoamista vihaat.</w:t>
      </w:r>
    </w:p>
    <w:p>
      <w:r>
        <w:rPr>
          <w:b/>
        </w:rPr>
        <w:t xml:space="preserve">Tulos</w:t>
      </w:r>
    </w:p>
    <w:p>
      <w:r>
        <w:t xml:space="preserve">Kylpyhuone</w:t>
      </w:r>
    </w:p>
    <w:p>
      <w:r>
        <w:rPr>
          <w:b/>
        </w:rPr>
        <w:t xml:space="preserve">Tulos</w:t>
      </w:r>
    </w:p>
    <w:p>
      <w:r>
        <w:t xml:space="preserve">liesi</w:t>
      </w:r>
    </w:p>
    <w:p>
      <w:r>
        <w:rPr>
          <w:b/>
        </w:rPr>
        <w:t xml:space="preserve">Tulos</w:t>
      </w:r>
    </w:p>
    <w:p>
      <w:r>
        <w:t xml:space="preserve">lattiat</w:t>
      </w:r>
    </w:p>
    <w:p>
      <w:r>
        <w:rPr>
          <w:b/>
        </w:rPr>
        <w:t xml:space="preserve">Tulos</w:t>
      </w:r>
    </w:p>
    <w:p>
      <w:r>
        <w:t xml:space="preserve">windows</w:t>
      </w:r>
    </w:p>
    <w:p>
      <w:r>
        <w:rPr>
          <w:b/>
        </w:rPr>
        <w:t xml:space="preserve">Tulos</w:t>
      </w:r>
    </w:p>
    <w:p>
      <w:r>
        <w:t xml:space="preserve">jääkaappi</w:t>
      </w:r>
    </w:p>
    <w:p>
      <w:r>
        <w:rPr>
          <w:b/>
        </w:rPr>
        <w:t xml:space="preserve">Tulos</w:t>
      </w:r>
    </w:p>
    <w:p>
      <w:r>
        <w:t xml:space="preserve">likaiset astiat</w:t>
      </w:r>
    </w:p>
    <w:p>
      <w:r>
        <w:rPr>
          <w:b/>
        </w:rPr>
        <w:t xml:space="preserve">Esimerkki 7.939</w:t>
      </w:r>
    </w:p>
    <w:p>
      <w:r>
        <w:t xml:space="preserve">nimeä henkilö, jolle maksetaan päätöksenteosta.</w:t>
      </w:r>
    </w:p>
    <w:p>
      <w:r>
        <w:rPr>
          <w:b/>
        </w:rPr>
        <w:t xml:space="preserve">Tulos</w:t>
      </w:r>
    </w:p>
    <w:p>
      <w:r>
        <w:t xml:space="preserve">toimitusjohtaja</w:t>
      </w:r>
    </w:p>
    <w:p>
      <w:r>
        <w:rPr>
          <w:b/>
        </w:rPr>
        <w:t xml:space="preserve">Tulos</w:t>
      </w:r>
    </w:p>
    <w:p>
      <w:r>
        <w:t xml:space="preserve">presidentti</w:t>
      </w:r>
    </w:p>
    <w:p>
      <w:r>
        <w:rPr>
          <w:b/>
        </w:rPr>
        <w:t xml:space="preserve">Tulos</w:t>
      </w:r>
    </w:p>
    <w:p>
      <w:r>
        <w:t xml:space="preserve">tuomari</w:t>
      </w:r>
    </w:p>
    <w:p>
      <w:r>
        <w:rPr>
          <w:b/>
        </w:rPr>
        <w:t xml:space="preserve">Tulos</w:t>
      </w:r>
    </w:p>
    <w:p>
      <w:r>
        <w:t xml:space="preserve">esimies</w:t>
      </w:r>
    </w:p>
    <w:p>
      <w:r>
        <w:rPr>
          <w:b/>
        </w:rPr>
        <w:t xml:space="preserve">Tulos</w:t>
      </w:r>
    </w:p>
    <w:p>
      <w:r>
        <w:t xml:space="preserve">poliisi</w:t>
      </w:r>
    </w:p>
    <w:p>
      <w:r>
        <w:rPr>
          <w:b/>
        </w:rPr>
        <w:t xml:space="preserve">Tulos</w:t>
      </w:r>
    </w:p>
    <w:p>
      <w:r>
        <w:t xml:space="preserve">lääkäri</w:t>
      </w:r>
    </w:p>
    <w:p>
      <w:r>
        <w:rPr>
          <w:b/>
        </w:rPr>
        <w:t xml:space="preserve">Tulos</w:t>
      </w:r>
    </w:p>
    <w:p>
      <w:r>
        <w:t xml:space="preserve">sijainen</w:t>
      </w:r>
    </w:p>
    <w:p>
      <w:r>
        <w:rPr>
          <w:b/>
        </w:rPr>
        <w:t xml:space="preserve">Esimerkki 7.940</w:t>
      </w:r>
    </w:p>
    <w:p>
      <w:r>
        <w:t xml:space="preserve">Nimeä jokin asia, josta lapset aina sanovat, että he ovat tarpeeksi vanhoja alkaakseen tehdä asioita itse.</w:t>
      </w:r>
    </w:p>
    <w:p>
      <w:r>
        <w:rPr>
          <w:b/>
        </w:rPr>
        <w:t xml:space="preserve">Tulos</w:t>
      </w:r>
    </w:p>
    <w:p>
      <w:r>
        <w:t xml:space="preserve">pukeutua</w:t>
      </w:r>
    </w:p>
    <w:p>
      <w:r>
        <w:rPr>
          <w:b/>
        </w:rPr>
        <w:t xml:space="preserve">Tulos</w:t>
      </w:r>
    </w:p>
    <w:p>
      <w:r>
        <w:t xml:space="preserve">jäädä yksin kotiin</w:t>
      </w:r>
    </w:p>
    <w:p>
      <w:r>
        <w:rPr>
          <w:b/>
        </w:rPr>
        <w:t xml:space="preserve">Tulos</w:t>
      </w:r>
    </w:p>
    <w:p>
      <w:r>
        <w:t xml:space="preserve">ajaa</w:t>
      </w:r>
    </w:p>
    <w:p>
      <w:r>
        <w:rPr>
          <w:b/>
        </w:rPr>
        <w:t xml:space="preserve">Tulos</w:t>
      </w:r>
    </w:p>
    <w:p>
      <w:r>
        <w:t xml:space="preserve">tehdä päätöksiä</w:t>
      </w:r>
    </w:p>
    <w:p>
      <w:r>
        <w:rPr>
          <w:b/>
        </w:rPr>
        <w:t xml:space="preserve">Tulos</w:t>
      </w:r>
    </w:p>
    <w:p>
      <w:r>
        <w:t xml:space="preserve">kylpemään</w:t>
      </w:r>
    </w:p>
    <w:p>
      <w:r>
        <w:rPr>
          <w:b/>
        </w:rPr>
        <w:t xml:space="preserve">Tulos</w:t>
      </w:r>
    </w:p>
    <w:p>
      <w:r>
        <w:t xml:space="preserve">syödä itse</w:t>
      </w:r>
    </w:p>
    <w:p>
      <w:r>
        <w:rPr>
          <w:b/>
        </w:rPr>
        <w:t xml:space="preserve">Esimerkki 7.941</w:t>
      </w:r>
    </w:p>
    <w:p>
      <w:r>
        <w:t xml:space="preserve">Nimeä epämiellyttävin paikka, jossa aurinko polttaa.</w:t>
      </w:r>
    </w:p>
    <w:p>
      <w:r>
        <w:rPr>
          <w:b/>
        </w:rPr>
        <w:t xml:space="preserve">Tulos</w:t>
      </w:r>
    </w:p>
    <w:p>
      <w:r>
        <w:t xml:space="preserve">takaisin</w:t>
      </w:r>
    </w:p>
    <w:p>
      <w:r>
        <w:rPr>
          <w:b/>
        </w:rPr>
        <w:t xml:space="preserve">Tulos</w:t>
      </w:r>
    </w:p>
    <w:p>
      <w:r>
        <w:t xml:space="preserve">face</w:t>
      </w:r>
    </w:p>
    <w:p>
      <w:r>
        <w:rPr>
          <w:b/>
        </w:rPr>
        <w:t xml:space="preserve">Tulos</w:t>
      </w:r>
    </w:p>
    <w:p>
      <w:r>
        <w:t xml:space="preserve">pakarat</w:t>
      </w:r>
    </w:p>
    <w:p>
      <w:r>
        <w:rPr>
          <w:b/>
        </w:rPr>
        <w:t xml:space="preserve">Tulos</w:t>
      </w:r>
    </w:p>
    <w:p>
      <w:r>
        <w:t xml:space="preserve">olkapäät</w:t>
      </w:r>
    </w:p>
    <w:p>
      <w:r>
        <w:rPr>
          <w:b/>
        </w:rPr>
        <w:t xml:space="preserve">Tulos</w:t>
      </w:r>
    </w:p>
    <w:p>
      <w:r>
        <w:t xml:space="preserve">jalat</w:t>
      </w:r>
    </w:p>
    <w:p>
      <w:r>
        <w:rPr>
          <w:b/>
        </w:rPr>
        <w:t xml:space="preserve">Tulos</w:t>
      </w:r>
    </w:p>
    <w:p>
      <w:r>
        <w:t xml:space="preserve">jalat</w:t>
      </w:r>
    </w:p>
    <w:p>
      <w:r>
        <w:rPr>
          <w:b/>
        </w:rPr>
        <w:t xml:space="preserve">Esimerkki 7.942</w:t>
      </w:r>
    </w:p>
    <w:p>
      <w:r>
        <w:t xml:space="preserve">Nimeä urheilutapahtumissa myytävä välipala.</w:t>
      </w:r>
    </w:p>
    <w:p>
      <w:r>
        <w:rPr>
          <w:b/>
        </w:rPr>
        <w:t xml:space="preserve">Tulos</w:t>
      </w:r>
    </w:p>
    <w:p>
      <w:r>
        <w:t xml:space="preserve">hot dogit</w:t>
      </w:r>
    </w:p>
    <w:p>
      <w:r>
        <w:rPr>
          <w:b/>
        </w:rPr>
        <w:t xml:space="preserve">Tulos</w:t>
      </w:r>
    </w:p>
    <w:p>
      <w:r>
        <w:t xml:space="preserve">popcorn</w:t>
      </w:r>
    </w:p>
    <w:p>
      <w:r>
        <w:rPr>
          <w:b/>
        </w:rPr>
        <w:t xml:space="preserve">Tulos</w:t>
      </w:r>
    </w:p>
    <w:p>
      <w:r>
        <w:t xml:space="preserve">maapähkinät</w:t>
      </w:r>
    </w:p>
    <w:p>
      <w:r>
        <w:rPr>
          <w:b/>
        </w:rPr>
        <w:t xml:space="preserve">Tulos</w:t>
      </w:r>
    </w:p>
    <w:p>
      <w:r>
        <w:t xml:space="preserve">nachos</w:t>
      </w:r>
    </w:p>
    <w:p>
      <w:r>
        <w:rPr>
          <w:b/>
        </w:rPr>
        <w:t xml:space="preserve">Tulos</w:t>
      </w:r>
    </w:p>
    <w:p>
      <w:r>
        <w:t xml:space="preserve">rinkelit</w:t>
      </w:r>
    </w:p>
    <w:p>
      <w:r>
        <w:rPr>
          <w:b/>
        </w:rPr>
        <w:t xml:space="preserve">Esimerkki 7.943</w:t>
      </w:r>
    </w:p>
    <w:p>
      <w:r>
        <w:t xml:space="preserve">Kerro jotain, mitä saatat tehdä hyvästellessäsi jonkun.</w:t>
      </w:r>
    </w:p>
    <w:p>
      <w:r>
        <w:rPr>
          <w:b/>
        </w:rPr>
        <w:t xml:space="preserve">Tulos</w:t>
      </w:r>
    </w:p>
    <w:p>
      <w:r>
        <w:t xml:space="preserve">suudelma</w:t>
      </w:r>
    </w:p>
    <w:p>
      <w:r>
        <w:rPr>
          <w:b/>
        </w:rPr>
        <w:t xml:space="preserve">Tulos</w:t>
      </w:r>
    </w:p>
    <w:p>
      <w:r>
        <w:t xml:space="preserve">aalto</w:t>
      </w:r>
    </w:p>
    <w:p>
      <w:r>
        <w:rPr>
          <w:b/>
        </w:rPr>
        <w:t xml:space="preserve">Tulos</w:t>
      </w:r>
    </w:p>
    <w:p>
      <w:r>
        <w:t xml:space="preserve">halata</w:t>
      </w:r>
    </w:p>
    <w:p>
      <w:r>
        <w:rPr>
          <w:b/>
        </w:rPr>
        <w:t xml:space="preserve">Tulos</w:t>
      </w:r>
    </w:p>
    <w:p>
      <w:r>
        <w:t xml:space="preserve">cry</w:t>
      </w:r>
    </w:p>
    <w:p>
      <w:r>
        <w:rPr>
          <w:b/>
        </w:rPr>
        <w:t xml:space="preserve">Tulos</w:t>
      </w:r>
    </w:p>
    <w:p>
      <w:r>
        <w:t xml:space="preserve">kädenpuristus</w:t>
      </w:r>
    </w:p>
    <w:p>
      <w:r>
        <w:rPr>
          <w:b/>
        </w:rPr>
        <w:t xml:space="preserve">Esimerkki 7.944</w:t>
      </w:r>
    </w:p>
    <w:p>
      <w:r>
        <w:t xml:space="preserve">mainitse jokin asia, jota varot ajaessasi.</w:t>
      </w:r>
    </w:p>
    <w:p>
      <w:r>
        <w:rPr>
          <w:b/>
        </w:rPr>
        <w:t xml:space="preserve">Tulos</w:t>
      </w:r>
    </w:p>
    <w:p>
      <w:r>
        <w:t xml:space="preserve">jalankulkijat</w:t>
      </w:r>
    </w:p>
    <w:p>
      <w:r>
        <w:rPr>
          <w:b/>
        </w:rPr>
        <w:t xml:space="preserve">Tulos</w:t>
      </w:r>
    </w:p>
    <w:p>
      <w:r>
        <w:t xml:space="preserve">muut autot</w:t>
      </w:r>
    </w:p>
    <w:p>
      <w:r>
        <w:rPr>
          <w:b/>
        </w:rPr>
        <w:t xml:space="preserve">Tulos</w:t>
      </w:r>
    </w:p>
    <w:p>
      <w:r>
        <w:t xml:space="preserve">rattijuopot</w:t>
      </w:r>
    </w:p>
    <w:p>
      <w:r>
        <w:rPr>
          <w:b/>
        </w:rPr>
        <w:t xml:space="preserve">Tulos</w:t>
      </w:r>
    </w:p>
    <w:p>
      <w:r>
        <w:t xml:space="preserve">eläimet</w:t>
      </w:r>
    </w:p>
    <w:p>
      <w:r>
        <w:rPr>
          <w:b/>
        </w:rPr>
        <w:t xml:space="preserve">Esimerkki 7.945</w:t>
      </w:r>
    </w:p>
    <w:p>
      <w:r>
        <w:t xml:space="preserve">Nimeä jotain sellaista, mitä voisit odottaa näkeväsi psykiatrin vastaanotolla.</w:t>
      </w:r>
    </w:p>
    <w:p>
      <w:r>
        <w:rPr>
          <w:b/>
        </w:rPr>
        <w:t xml:space="preserve">Tulos</w:t>
      </w:r>
    </w:p>
    <w:p>
      <w:r>
        <w:t xml:space="preserve">sohva</w:t>
      </w:r>
    </w:p>
    <w:p>
      <w:r>
        <w:rPr>
          <w:b/>
        </w:rPr>
        <w:t xml:space="preserve">Tulos</w:t>
      </w:r>
    </w:p>
    <w:p>
      <w:r>
        <w:t xml:space="preserve">potilas</w:t>
      </w:r>
    </w:p>
    <w:p>
      <w:r>
        <w:rPr>
          <w:b/>
        </w:rPr>
        <w:t xml:space="preserve">Tulos</w:t>
      </w:r>
    </w:p>
    <w:p>
      <w:r>
        <w:t xml:space="preserve">tutkintotodistus</w:t>
      </w:r>
    </w:p>
    <w:p>
      <w:r>
        <w:rPr>
          <w:b/>
        </w:rPr>
        <w:t xml:space="preserve">Tulos</w:t>
      </w:r>
    </w:p>
    <w:p>
      <w:r>
        <w:t xml:space="preserve">kirjat</w:t>
      </w:r>
    </w:p>
    <w:p>
      <w:r>
        <w:rPr>
          <w:b/>
        </w:rPr>
        <w:t xml:space="preserve">Tulos</w:t>
      </w:r>
    </w:p>
    <w:p>
      <w:r>
        <w:t xml:space="preserve">kuva</w:t>
      </w:r>
    </w:p>
    <w:p>
      <w:r>
        <w:rPr>
          <w:b/>
        </w:rPr>
        <w:t xml:space="preserve">Esimerkki 7.946</w:t>
      </w:r>
    </w:p>
    <w:p>
      <w:r>
        <w:t xml:space="preserve">Nimeä jokin asia, jonka ihmiset sanovat pitävän sinut nuorena.</w:t>
      </w:r>
    </w:p>
    <w:p>
      <w:r>
        <w:rPr>
          <w:b/>
        </w:rPr>
        <w:t xml:space="preserve">Tulos</w:t>
      </w:r>
    </w:p>
    <w:p>
      <w:r>
        <w:t xml:space="preserve">lapset</w:t>
      </w:r>
    </w:p>
    <w:p>
      <w:r>
        <w:rPr>
          <w:b/>
        </w:rPr>
        <w:t xml:space="preserve">Tulos</w:t>
      </w:r>
    </w:p>
    <w:p>
      <w:r>
        <w:t xml:space="preserve">harjoitus</w:t>
      </w:r>
    </w:p>
    <w:p>
      <w:r>
        <w:rPr>
          <w:b/>
        </w:rPr>
        <w:t xml:space="preserve">Tulos</w:t>
      </w:r>
    </w:p>
    <w:p>
      <w:r>
        <w:t xml:space="preserve">nauraa</w:t>
      </w:r>
    </w:p>
    <w:p>
      <w:r>
        <w:rPr>
          <w:b/>
        </w:rPr>
        <w:t xml:space="preserve">Tulos</w:t>
      </w:r>
    </w:p>
    <w:p>
      <w:r>
        <w:t xml:space="preserve">terveelliset elintarvikkeet</w:t>
      </w:r>
    </w:p>
    <w:p>
      <w:r>
        <w:rPr>
          <w:b/>
        </w:rPr>
        <w:t xml:space="preserve">Esimerkki 7.947</w:t>
      </w:r>
    </w:p>
    <w:p>
      <w:r>
        <w:t xml:space="preserve">nimeä jotain, jonka poistamiseen käytät pinsettejä.</w:t>
      </w:r>
    </w:p>
    <w:p>
      <w:r>
        <w:rPr>
          <w:b/>
        </w:rPr>
        <w:t xml:space="preserve">Tulos</w:t>
      </w:r>
    </w:p>
    <w:p>
      <w:r>
        <w:t xml:space="preserve">hiukset</w:t>
      </w:r>
    </w:p>
    <w:p>
      <w:r>
        <w:rPr>
          <w:b/>
        </w:rPr>
        <w:t xml:space="preserve">Tulos</w:t>
      </w:r>
    </w:p>
    <w:p>
      <w:r>
        <w:t xml:space="preserve">sirpale</w:t>
      </w:r>
    </w:p>
    <w:p>
      <w:r>
        <w:rPr>
          <w:b/>
        </w:rPr>
        <w:t xml:space="preserve">Esimerkki 7.948</w:t>
      </w:r>
    </w:p>
    <w:p>
      <w:r>
        <w:t xml:space="preserve">Mainitse jokin asia, joka häiritsee pariskunnan kahdenkeskistä aikaa yöllä lasten hankkimisen jälkeen.</w:t>
      </w:r>
    </w:p>
    <w:p>
      <w:r>
        <w:rPr>
          <w:b/>
        </w:rPr>
        <w:t xml:space="preserve">Tulos</w:t>
      </w:r>
    </w:p>
    <w:p>
      <w:r>
        <w:t xml:space="preserve">itkevä vauva</w:t>
      </w:r>
    </w:p>
    <w:p>
      <w:r>
        <w:rPr>
          <w:b/>
        </w:rPr>
        <w:t xml:space="preserve">Tulos</w:t>
      </w:r>
    </w:p>
    <w:p>
      <w:r>
        <w:t xml:space="preserve">painajaisia</w:t>
      </w:r>
    </w:p>
    <w:p>
      <w:r>
        <w:rPr>
          <w:b/>
        </w:rPr>
        <w:t xml:space="preserve">Tulos</w:t>
      </w:r>
    </w:p>
    <w:p>
      <w:r>
        <w:t xml:space="preserve">ruokinta-ajat</w:t>
      </w:r>
    </w:p>
    <w:p>
      <w:r>
        <w:rPr>
          <w:b/>
        </w:rPr>
        <w:t xml:space="preserve">Tulos</w:t>
      </w:r>
    </w:p>
    <w:p>
      <w:r>
        <w:t xml:space="preserve">sairas lapsi</w:t>
      </w:r>
    </w:p>
    <w:p>
      <w:r>
        <w:rPr>
          <w:b/>
        </w:rPr>
        <w:t xml:space="preserve">Esimerkki 7.949</w:t>
      </w:r>
    </w:p>
    <w:p>
      <w:r>
        <w:t xml:space="preserve">nimeä jotain, joka vanhana haurastuu.</w:t>
      </w:r>
    </w:p>
    <w:p>
      <w:r>
        <w:rPr>
          <w:b/>
        </w:rPr>
        <w:t xml:space="preserve">Tulos</w:t>
      </w:r>
    </w:p>
    <w:p>
      <w:r>
        <w:t xml:space="preserve">ihmiset</w:t>
      </w:r>
    </w:p>
    <w:p>
      <w:r>
        <w:rPr>
          <w:b/>
        </w:rPr>
        <w:t xml:space="preserve">Tulos</w:t>
      </w:r>
    </w:p>
    <w:p>
      <w:r>
        <w:t xml:space="preserve">paperi</w:t>
      </w:r>
    </w:p>
    <w:p>
      <w:r>
        <w:rPr>
          <w:b/>
        </w:rPr>
        <w:t xml:space="preserve">Tulos</w:t>
      </w:r>
    </w:p>
    <w:p>
      <w:r>
        <w:t xml:space="preserve">kirjat</w:t>
      </w:r>
    </w:p>
    <w:p>
      <w:r>
        <w:rPr>
          <w:b/>
        </w:rPr>
        <w:t xml:space="preserve">Tulos</w:t>
      </w:r>
    </w:p>
    <w:p>
      <w:r>
        <w:t xml:space="preserve">kuvat</w:t>
      </w:r>
    </w:p>
    <w:p>
      <w:r>
        <w:rPr>
          <w:b/>
        </w:rPr>
        <w:t xml:space="preserve">Tulos</w:t>
      </w:r>
    </w:p>
    <w:p>
      <w:r>
        <w:t xml:space="preserve">kukkia</w:t>
      </w:r>
    </w:p>
    <w:p>
      <w:r>
        <w:rPr>
          <w:b/>
        </w:rPr>
        <w:t xml:space="preserve">Tulos</w:t>
      </w:r>
    </w:p>
    <w:p>
      <w:r>
        <w:t xml:space="preserve">munat</w:t>
      </w:r>
    </w:p>
    <w:p>
      <w:r>
        <w:rPr>
          <w:b/>
        </w:rPr>
        <w:t xml:space="preserve">Esimerkki 7.950</w:t>
      </w:r>
    </w:p>
    <w:p>
      <w:r>
        <w:t xml:space="preserve">Nimeä jokin tietty asia, jonka suhteen snobit ovat snobeja.</w:t>
      </w:r>
    </w:p>
    <w:p>
      <w:r>
        <w:rPr>
          <w:b/>
        </w:rPr>
        <w:t xml:space="preserve">Tulos</w:t>
      </w:r>
    </w:p>
    <w:p>
      <w:r>
        <w:t xml:space="preserve">rahaa</w:t>
      </w:r>
    </w:p>
    <w:p>
      <w:r>
        <w:rPr>
          <w:b/>
        </w:rPr>
        <w:t xml:space="preserve">Tulos</w:t>
      </w:r>
    </w:p>
    <w:p>
      <w:r>
        <w:t xml:space="preserve">vaatteet</w:t>
      </w:r>
    </w:p>
    <w:p>
      <w:r>
        <w:rPr>
          <w:b/>
        </w:rPr>
        <w:t xml:space="preserve">Tulos</w:t>
      </w:r>
    </w:p>
    <w:p>
      <w:r>
        <w:t xml:space="preserve">ulkonäkö</w:t>
      </w:r>
    </w:p>
    <w:p>
      <w:r>
        <w:rPr>
          <w:b/>
        </w:rPr>
        <w:t xml:space="preserve">Tulos</w:t>
      </w:r>
    </w:p>
    <w:p>
      <w:r>
        <w:t xml:space="preserve">kodit</w:t>
      </w:r>
    </w:p>
    <w:p>
      <w:r>
        <w:rPr>
          <w:b/>
        </w:rPr>
        <w:t xml:space="preserve">Tulos</w:t>
      </w:r>
    </w:p>
    <w:p>
      <w:r>
        <w:t xml:space="preserve">autot</w:t>
      </w:r>
    </w:p>
    <w:p>
      <w:r>
        <w:rPr>
          <w:b/>
        </w:rPr>
        <w:t xml:space="preserve">Tulos</w:t>
      </w:r>
    </w:p>
    <w:p>
      <w:r>
        <w:t xml:space="preserve">ruoka</w:t>
      </w:r>
    </w:p>
    <w:p>
      <w:r>
        <w:rPr>
          <w:b/>
        </w:rPr>
        <w:t xml:space="preserve">Tulos</w:t>
      </w:r>
    </w:p>
    <w:p>
      <w:r>
        <w:t xml:space="preserve">ystävät</w:t>
      </w:r>
    </w:p>
    <w:p>
      <w:r>
        <w:rPr>
          <w:b/>
        </w:rPr>
        <w:t xml:space="preserve">Esimerkki 7.951</w:t>
      </w:r>
    </w:p>
    <w:p>
      <w:r>
        <w:t xml:space="preserve">nimeä legendaarinen baseball-pelaaja.</w:t>
      </w:r>
    </w:p>
    <w:p>
      <w:r>
        <w:rPr>
          <w:b/>
        </w:rPr>
        <w:t xml:space="preserve">Tulos</w:t>
      </w:r>
    </w:p>
    <w:p>
      <w:r>
        <w:t xml:space="preserve">babe ruth</w:t>
      </w:r>
    </w:p>
    <w:p>
      <w:r>
        <w:rPr>
          <w:b/>
        </w:rPr>
        <w:t xml:space="preserve">Tulos</w:t>
      </w:r>
    </w:p>
    <w:p>
      <w:r>
        <w:t xml:space="preserve">Jackie Robinson</w:t>
      </w:r>
    </w:p>
    <w:p>
      <w:r>
        <w:rPr>
          <w:b/>
        </w:rPr>
        <w:t xml:space="preserve">Tulos</w:t>
      </w:r>
    </w:p>
    <w:p>
      <w:r>
        <w:t xml:space="preserve">Joe Dimaggio</w:t>
      </w:r>
    </w:p>
    <w:p>
      <w:r>
        <w:rPr>
          <w:b/>
        </w:rPr>
        <w:t xml:space="preserve">Tulos</w:t>
      </w:r>
    </w:p>
    <w:p>
      <w:r>
        <w:t xml:space="preserve">Hank Aaron</w:t>
      </w:r>
    </w:p>
    <w:p>
      <w:r>
        <w:rPr>
          <w:b/>
        </w:rPr>
        <w:t xml:space="preserve">Tulos</w:t>
      </w:r>
    </w:p>
    <w:p>
      <w:r>
        <w:t xml:space="preserve">Mickey Mantle</w:t>
      </w:r>
    </w:p>
    <w:p>
      <w:r>
        <w:rPr>
          <w:b/>
        </w:rPr>
        <w:t xml:space="preserve">Tulos</w:t>
      </w:r>
    </w:p>
    <w:p>
      <w:r>
        <w:t xml:space="preserve">Nolan Ryan</w:t>
      </w:r>
    </w:p>
    <w:p>
      <w:r>
        <w:rPr>
          <w:b/>
        </w:rPr>
        <w:t xml:space="preserve">Esimerkki 7.952</w:t>
      </w:r>
    </w:p>
    <w:p>
      <w:r>
        <w:t xml:space="preserve">Nimeä jotain sellaista, jota ihmiset ostavat "tikkumuodossa":</w:t>
      </w:r>
    </w:p>
    <w:p>
      <w:r>
        <w:rPr>
          <w:b/>
        </w:rPr>
        <w:t xml:space="preserve">Tulos</w:t>
      </w:r>
    </w:p>
    <w:p>
      <w:r>
        <w:t xml:space="preserve">purukumi</w:t>
      </w:r>
    </w:p>
    <w:p>
      <w:r>
        <w:rPr>
          <w:b/>
        </w:rPr>
        <w:t xml:space="preserve">Tulos</w:t>
      </w:r>
    </w:p>
    <w:p>
      <w:r>
        <w:t xml:space="preserve">deodorantti</w:t>
      </w:r>
    </w:p>
    <w:p>
      <w:r>
        <w:rPr>
          <w:b/>
        </w:rPr>
        <w:t xml:space="preserve">Tulos</w:t>
      </w:r>
    </w:p>
    <w:p>
      <w:r>
        <w:t xml:space="preserve">voi</w:t>
      </w:r>
    </w:p>
    <w:p>
      <w:r>
        <w:rPr>
          <w:b/>
        </w:rPr>
        <w:t xml:space="preserve">Tulos</w:t>
      </w:r>
    </w:p>
    <w:p>
      <w:r>
        <w:t xml:space="preserve">huulipuna</w:t>
      </w:r>
    </w:p>
    <w:p>
      <w:r>
        <w:rPr>
          <w:b/>
        </w:rPr>
        <w:t xml:space="preserve">Tulos</w:t>
      </w:r>
    </w:p>
    <w:p>
      <w:r>
        <w:t xml:space="preserve">liima</w:t>
      </w:r>
    </w:p>
    <w:p>
      <w:r>
        <w:rPr>
          <w:b/>
        </w:rPr>
        <w:t xml:space="preserve">Esimerkki 7.953</w:t>
      </w:r>
    </w:p>
    <w:p>
      <w:r>
        <w:t xml:space="preserve">Kerro jotain, mikä Donald Trumpilla on, joka on iso.</w:t>
      </w:r>
    </w:p>
    <w:p>
      <w:r>
        <w:rPr>
          <w:b/>
        </w:rPr>
        <w:t xml:space="preserve">Tulos</w:t>
      </w:r>
    </w:p>
    <w:p>
      <w:r>
        <w:t xml:space="preserve">pankkitilit</w:t>
      </w:r>
    </w:p>
    <w:p>
      <w:r>
        <w:rPr>
          <w:b/>
        </w:rPr>
        <w:t xml:space="preserve">Tulos</w:t>
      </w:r>
    </w:p>
    <w:p>
      <w:r>
        <w:t xml:space="preserve">kasinot/hotellit</w:t>
      </w:r>
    </w:p>
    <w:p>
      <w:r>
        <w:rPr>
          <w:b/>
        </w:rPr>
        <w:t xml:space="preserve">Tulos</w:t>
      </w:r>
    </w:p>
    <w:p>
      <w:r>
        <w:t xml:space="preserve">hiukset</w:t>
      </w:r>
    </w:p>
    <w:p>
      <w:r>
        <w:rPr>
          <w:b/>
        </w:rPr>
        <w:t xml:space="preserve">Tulos</w:t>
      </w:r>
    </w:p>
    <w:p>
      <w:r>
        <w:t xml:space="preserve">trump towers/apts.</w:t>
      </w:r>
    </w:p>
    <w:p>
      <w:r>
        <w:rPr>
          <w:b/>
        </w:rPr>
        <w:t xml:space="preserve">Tulos</w:t>
      </w:r>
    </w:p>
    <w:p>
      <w:r>
        <w:t xml:space="preserve">talo</w:t>
      </w:r>
    </w:p>
    <w:p>
      <w:r>
        <w:rPr>
          <w:b/>
        </w:rPr>
        <w:t xml:space="preserve">Tulos</w:t>
      </w:r>
    </w:p>
    <w:p>
      <w:r>
        <w:t xml:space="preserve">ego</w:t>
      </w:r>
    </w:p>
    <w:p>
      <w:r>
        <w:rPr>
          <w:b/>
        </w:rPr>
        <w:t xml:space="preserve">Tulos</w:t>
      </w:r>
    </w:p>
    <w:p>
      <w:r>
        <w:t xml:space="preserve">jahti</w:t>
      </w:r>
    </w:p>
    <w:p>
      <w:r>
        <w:rPr>
          <w:b/>
        </w:rPr>
        <w:t xml:space="preserve">Esimerkki 7.954</w:t>
      </w:r>
    </w:p>
    <w:p>
      <w:r>
        <w:t xml:space="preserve">Nimeä jotain, jonka ottaisit mukaasi, kun menet ostoksille.</w:t>
      </w:r>
    </w:p>
    <w:p>
      <w:r>
        <w:rPr>
          <w:b/>
        </w:rPr>
        <w:t xml:space="preserve">Tulos</w:t>
      </w:r>
    </w:p>
    <w:p>
      <w:r>
        <w:t xml:space="preserve">rahaa</w:t>
      </w:r>
    </w:p>
    <w:p>
      <w:r>
        <w:rPr>
          <w:b/>
        </w:rPr>
        <w:t xml:space="preserve">Tulos</w:t>
      </w:r>
    </w:p>
    <w:p>
      <w:r>
        <w:t xml:space="preserve">lompakko</w:t>
      </w:r>
    </w:p>
    <w:p>
      <w:r>
        <w:rPr>
          <w:b/>
        </w:rPr>
        <w:t xml:space="preserve">Tulos</w:t>
      </w:r>
    </w:p>
    <w:p>
      <w:r>
        <w:t xml:space="preserve">luottokortti</w:t>
      </w:r>
    </w:p>
    <w:p>
      <w:r>
        <w:rPr>
          <w:b/>
        </w:rPr>
        <w:t xml:space="preserve">Tulos</w:t>
      </w:r>
    </w:p>
    <w:p>
      <w:r>
        <w:t xml:space="preserve">ostoslista</w:t>
      </w:r>
    </w:p>
    <w:p>
      <w:r>
        <w:rPr>
          <w:b/>
        </w:rPr>
        <w:t xml:space="preserve">Tulos</w:t>
      </w:r>
    </w:p>
    <w:p>
      <w:r>
        <w:t xml:space="preserve">pussit</w:t>
      </w:r>
    </w:p>
    <w:p>
      <w:r>
        <w:rPr>
          <w:b/>
        </w:rPr>
        <w:t xml:space="preserve">Esimerkki 7.955</w:t>
      </w:r>
    </w:p>
    <w:p>
      <w:r>
        <w:t xml:space="preserve">nimeä jotain, mitä lapset harjoittelevat huoneissaan.</w:t>
      </w:r>
    </w:p>
    <w:p>
      <w:r>
        <w:rPr>
          <w:b/>
        </w:rPr>
        <w:t xml:space="preserve">Tulos</w:t>
      </w:r>
    </w:p>
    <w:p>
      <w:r>
        <w:t xml:space="preserve">tanssivat</w:t>
      </w:r>
    </w:p>
    <w:p>
      <w:r>
        <w:rPr>
          <w:b/>
        </w:rPr>
        <w:t xml:space="preserve">Tulos</w:t>
      </w:r>
    </w:p>
    <w:p>
      <w:r>
        <w:t xml:space="preserve">soittimen soittaminen</w:t>
      </w:r>
    </w:p>
    <w:p>
      <w:r>
        <w:rPr>
          <w:b/>
        </w:rPr>
        <w:t xml:space="preserve">Tulos</w:t>
      </w:r>
    </w:p>
    <w:p>
      <w:r>
        <w:t xml:space="preserve">laulaa</w:t>
      </w:r>
    </w:p>
    <w:p>
      <w:r>
        <w:rPr>
          <w:b/>
        </w:rPr>
        <w:t xml:space="preserve">Tulos</w:t>
      </w:r>
    </w:p>
    <w:p>
      <w:r>
        <w:t xml:space="preserve">sotkemassa</w:t>
      </w:r>
    </w:p>
    <w:p>
      <w:r>
        <w:rPr>
          <w:b/>
        </w:rPr>
        <w:t xml:space="preserve">Tulos</w:t>
      </w:r>
    </w:p>
    <w:p>
      <w:r>
        <w:t xml:space="preserve">suutelu</w:t>
      </w:r>
    </w:p>
    <w:p>
      <w:r>
        <w:rPr>
          <w:b/>
        </w:rPr>
        <w:t xml:space="preserve">Tulos</w:t>
      </w:r>
    </w:p>
    <w:p>
      <w:r>
        <w:t xml:space="preserve">piirustus</w:t>
      </w:r>
    </w:p>
    <w:p>
      <w:r>
        <w:rPr>
          <w:b/>
        </w:rPr>
        <w:t xml:space="preserve">Esimerkki 7.956</w:t>
      </w:r>
    </w:p>
    <w:p>
      <w:r>
        <w:t xml:space="preserve">nimi, joka löytyy merivoimien sukellusveneestä.</w:t>
      </w:r>
    </w:p>
    <w:p>
      <w:r>
        <w:rPr>
          <w:b/>
        </w:rPr>
        <w:t xml:space="preserve">Tulos</w:t>
      </w:r>
    </w:p>
    <w:p>
      <w:r>
        <w:t xml:space="preserve">Periskooppi</w:t>
      </w:r>
    </w:p>
    <w:p>
      <w:r>
        <w:rPr>
          <w:b/>
        </w:rPr>
        <w:t xml:space="preserve">Tulos</w:t>
      </w:r>
    </w:p>
    <w:p>
      <w:r>
        <w:t xml:space="preserve">torpedot</w:t>
      </w:r>
    </w:p>
    <w:p>
      <w:r>
        <w:rPr>
          <w:b/>
        </w:rPr>
        <w:t xml:space="preserve">Tulos</w:t>
      </w:r>
    </w:p>
    <w:p>
      <w:r>
        <w:t xml:space="preserve">merimiehet</w:t>
      </w:r>
    </w:p>
    <w:p>
      <w:r>
        <w:rPr>
          <w:b/>
        </w:rPr>
        <w:t xml:space="preserve">Tulos</w:t>
      </w:r>
    </w:p>
    <w:p>
      <w:r>
        <w:t xml:space="preserve">amiraali</w:t>
      </w:r>
    </w:p>
    <w:p>
      <w:r>
        <w:rPr>
          <w:b/>
        </w:rPr>
        <w:t xml:space="preserve">Tulos</w:t>
      </w:r>
    </w:p>
    <w:p>
      <w:r>
        <w:t xml:space="preserve">tutka</w:t>
      </w:r>
    </w:p>
    <w:p>
      <w:r>
        <w:rPr>
          <w:b/>
        </w:rPr>
        <w:t xml:space="preserve">Tulos</w:t>
      </w:r>
    </w:p>
    <w:p>
      <w:r>
        <w:t xml:space="preserve">luukut</w:t>
      </w:r>
    </w:p>
    <w:p>
      <w:r>
        <w:rPr>
          <w:b/>
        </w:rPr>
        <w:t xml:space="preserve">Esimerkki 7.957</w:t>
      </w:r>
    </w:p>
    <w:p>
      <w:r>
        <w:t xml:space="preserve">nimeä jokin talossasi lojuva romu.</w:t>
      </w:r>
    </w:p>
    <w:p>
      <w:r>
        <w:rPr>
          <w:b/>
        </w:rPr>
        <w:t xml:space="preserve">Tulos</w:t>
      </w:r>
    </w:p>
    <w:p>
      <w:r>
        <w:t xml:space="preserve">sanomalehdet</w:t>
      </w:r>
    </w:p>
    <w:p>
      <w:r>
        <w:rPr>
          <w:b/>
        </w:rPr>
        <w:t xml:space="preserve">Tulos</w:t>
      </w:r>
    </w:p>
    <w:p>
      <w:r>
        <w:t xml:space="preserve">aikakauslehdet</w:t>
      </w:r>
    </w:p>
    <w:p>
      <w:r>
        <w:rPr>
          <w:b/>
        </w:rPr>
        <w:t xml:space="preserve">Tulos</w:t>
      </w:r>
    </w:p>
    <w:p>
      <w:r>
        <w:t xml:space="preserve">posti</w:t>
      </w:r>
    </w:p>
    <w:p>
      <w:r>
        <w:rPr>
          <w:b/>
        </w:rPr>
        <w:t xml:space="preserve">Tulos</w:t>
      </w:r>
    </w:p>
    <w:p>
      <w:r>
        <w:t xml:space="preserve">auto</w:t>
      </w:r>
    </w:p>
    <w:p>
      <w:r>
        <w:rPr>
          <w:b/>
        </w:rPr>
        <w:t xml:space="preserve">Tulos</w:t>
      </w:r>
    </w:p>
    <w:p>
      <w:r>
        <w:t xml:space="preserve">renkaat</w:t>
      </w:r>
    </w:p>
    <w:p>
      <w:r>
        <w:rPr>
          <w:b/>
        </w:rPr>
        <w:t xml:space="preserve">Tulos</w:t>
      </w:r>
    </w:p>
    <w:p>
      <w:r>
        <w:t xml:space="preserve">televisiot</w:t>
      </w:r>
    </w:p>
    <w:p>
      <w:r>
        <w:rPr>
          <w:b/>
        </w:rPr>
        <w:t xml:space="preserve">Esimerkki 7.958</w:t>
      </w:r>
    </w:p>
    <w:p>
      <w:r>
        <w:t xml:space="preserve">Nimeä jokin asia, jota naiset ajattelevat enemmän kuin miehet.</w:t>
      </w:r>
    </w:p>
    <w:p>
      <w:r>
        <w:rPr>
          <w:b/>
        </w:rPr>
        <w:t xml:space="preserve">Tulos</w:t>
      </w:r>
    </w:p>
    <w:p>
      <w:r>
        <w:t xml:space="preserve">ulkonäkö/hahmo</w:t>
      </w:r>
    </w:p>
    <w:p>
      <w:r>
        <w:rPr>
          <w:b/>
        </w:rPr>
        <w:t xml:space="preserve">Tulos</w:t>
      </w:r>
    </w:p>
    <w:p>
      <w:r>
        <w:t xml:space="preserve">vaatteet</w:t>
      </w:r>
    </w:p>
    <w:p>
      <w:r>
        <w:rPr>
          <w:b/>
        </w:rPr>
        <w:t xml:space="preserve">Tulos</w:t>
      </w:r>
    </w:p>
    <w:p>
      <w:r>
        <w:t xml:space="preserve">lapset/perhe</w:t>
      </w:r>
    </w:p>
    <w:p>
      <w:r>
        <w:rPr>
          <w:b/>
        </w:rPr>
        <w:t xml:space="preserve">Tulos</w:t>
      </w:r>
    </w:p>
    <w:p>
      <w:r>
        <w:t xml:space="preserve">rahaa/laskuja</w:t>
      </w:r>
    </w:p>
    <w:p>
      <w:r>
        <w:rPr>
          <w:b/>
        </w:rPr>
        <w:t xml:space="preserve">Tulos</w:t>
      </w:r>
    </w:p>
    <w:p>
      <w:r>
        <w:t xml:space="preserve">ostokset</w:t>
      </w:r>
    </w:p>
    <w:p>
      <w:r>
        <w:rPr>
          <w:b/>
        </w:rPr>
        <w:t xml:space="preserve">Tulos</w:t>
      </w:r>
    </w:p>
    <w:p>
      <w:r>
        <w:t xml:space="preserve">rakastelu/seksi</w:t>
      </w:r>
    </w:p>
    <w:p>
      <w:r>
        <w:rPr>
          <w:b/>
        </w:rPr>
        <w:t xml:space="preserve">Esimerkki 7.959</w:t>
      </w:r>
    </w:p>
    <w:p>
      <w:r>
        <w:t xml:space="preserve">Nimeä joku, joka antaa lapsen tehdä asioita, joita hänen vanhempansa eivät koskaan tekisi.</w:t>
      </w:r>
    </w:p>
    <w:p>
      <w:r>
        <w:rPr>
          <w:b/>
        </w:rPr>
        <w:t xml:space="preserve">Tulos</w:t>
      </w:r>
    </w:p>
    <w:p>
      <w:r>
        <w:t xml:space="preserve">isovanhemmat</w:t>
      </w:r>
    </w:p>
    <w:p>
      <w:r>
        <w:rPr>
          <w:b/>
        </w:rPr>
        <w:t xml:space="preserve">Tulos</w:t>
      </w:r>
    </w:p>
    <w:p>
      <w:r>
        <w:t xml:space="preserve">lapsenvahti</w:t>
      </w:r>
    </w:p>
    <w:p>
      <w:r>
        <w:rPr>
          <w:b/>
        </w:rPr>
        <w:t xml:space="preserve">Tulos</w:t>
      </w:r>
    </w:p>
    <w:p>
      <w:r>
        <w:t xml:space="preserve">täti/setä</w:t>
      </w:r>
    </w:p>
    <w:p>
      <w:r>
        <w:rPr>
          <w:b/>
        </w:rPr>
        <w:t xml:space="preserve">Tulos</w:t>
      </w:r>
    </w:p>
    <w:p>
      <w:r>
        <w:t xml:space="preserve">opettaja</w:t>
      </w:r>
    </w:p>
    <w:p>
      <w:r>
        <w:rPr>
          <w:b/>
        </w:rPr>
        <w:t xml:space="preserve">Esimerkki 7.960</w:t>
      </w:r>
    </w:p>
    <w:p>
      <w:r>
        <w:t xml:space="preserve">Nimeä urheilulaji, jossa juostaan paljon.</w:t>
      </w:r>
    </w:p>
    <w:p>
      <w:r>
        <w:rPr>
          <w:b/>
        </w:rPr>
        <w:t xml:space="preserve">Tulos</w:t>
      </w:r>
    </w:p>
    <w:p>
      <w:r>
        <w:t xml:space="preserve">jalkapallo</w:t>
      </w:r>
    </w:p>
    <w:p>
      <w:r>
        <w:rPr>
          <w:b/>
        </w:rPr>
        <w:t xml:space="preserve">Tulos</w:t>
      </w:r>
    </w:p>
    <w:p>
      <w:r>
        <w:t xml:space="preserve">baseball</w:t>
      </w:r>
    </w:p>
    <w:p>
      <w:r>
        <w:rPr>
          <w:b/>
        </w:rPr>
        <w:t xml:space="preserve">Tulos</w:t>
      </w:r>
    </w:p>
    <w:p>
      <w:r>
        <w:t xml:space="preserve">koripallo</w:t>
      </w:r>
    </w:p>
    <w:p>
      <w:r>
        <w:rPr>
          <w:b/>
        </w:rPr>
        <w:t xml:space="preserve">Tulos</w:t>
      </w:r>
    </w:p>
    <w:p>
      <w:r>
        <w:t xml:space="preserve">sprintti</w:t>
      </w:r>
    </w:p>
    <w:p>
      <w:r>
        <w:rPr>
          <w:b/>
        </w:rPr>
        <w:t xml:space="preserve">Esimerkki 7.961</w:t>
      </w:r>
    </w:p>
    <w:p>
      <w:r>
        <w:t xml:space="preserve">nimeä jokin asia, jonka aloittaminen voi olla vaikeaa.</w:t>
      </w:r>
    </w:p>
    <w:p>
      <w:r>
        <w:rPr>
          <w:b/>
        </w:rPr>
        <w:t xml:space="preserve">Tulos</w:t>
      </w:r>
    </w:p>
    <w:p>
      <w:r>
        <w:t xml:space="preserve">auto/kuorma-auto</w:t>
      </w:r>
    </w:p>
    <w:p>
      <w:r>
        <w:rPr>
          <w:b/>
        </w:rPr>
        <w:t xml:space="preserve">Tulos</w:t>
      </w:r>
    </w:p>
    <w:p>
      <w:r>
        <w:t xml:space="preserve">ruohonleikkuri</w:t>
      </w:r>
    </w:p>
    <w:p>
      <w:r>
        <w:rPr>
          <w:b/>
        </w:rPr>
        <w:t xml:space="preserve">Tulos</w:t>
      </w:r>
    </w:p>
    <w:p>
      <w:r>
        <w:t xml:space="preserve">liiketoiminta/ura</w:t>
      </w:r>
    </w:p>
    <w:p>
      <w:r>
        <w:rPr>
          <w:b/>
        </w:rPr>
        <w:t xml:space="preserve">Tulos</w:t>
      </w:r>
    </w:p>
    <w:p>
      <w:r>
        <w:t xml:space="preserve">ruokavalio/liikunta</w:t>
      </w:r>
    </w:p>
    <w:p>
      <w:r>
        <w:rPr>
          <w:b/>
        </w:rPr>
        <w:t xml:space="preserve">Tulos</w:t>
      </w:r>
    </w:p>
    <w:p>
      <w:r>
        <w:t xml:space="preserve">tarina/keskustelu</w:t>
      </w:r>
    </w:p>
    <w:p>
      <w:r>
        <w:rPr>
          <w:b/>
        </w:rPr>
        <w:t xml:space="preserve">Tulos</w:t>
      </w:r>
    </w:p>
    <w:p>
      <w:r>
        <w:t xml:space="preserve">ruohonleikkuri</w:t>
      </w:r>
    </w:p>
    <w:p>
      <w:r>
        <w:rPr>
          <w:b/>
        </w:rPr>
        <w:t xml:space="preserve">Esimerkki 7.962</w:t>
      </w:r>
    </w:p>
    <w:p>
      <w:r>
        <w:t xml:space="preserve">Kerro syy, miksi kaunis nuori tyttö tapailee Hugh Hefneriä.</w:t>
      </w:r>
    </w:p>
    <w:p>
      <w:r>
        <w:rPr>
          <w:b/>
        </w:rPr>
        <w:t xml:space="preserve">Tulos</w:t>
      </w:r>
    </w:p>
    <w:p>
      <w:r>
        <w:t xml:space="preserve">hän on rikas</w:t>
      </w:r>
    </w:p>
    <w:p>
      <w:r>
        <w:rPr>
          <w:b/>
        </w:rPr>
        <w:t xml:space="preserve">Tulos</w:t>
      </w:r>
    </w:p>
    <w:p>
      <w:r>
        <w:t xml:space="preserve">auttaa heidän uraansa</w:t>
      </w:r>
    </w:p>
    <w:p>
      <w:r>
        <w:rPr>
          <w:b/>
        </w:rPr>
        <w:t xml:space="preserve">Tulos</w:t>
      </w:r>
    </w:p>
    <w:p>
      <w:r>
        <w:t xml:space="preserve">hän on kuuluisa</w:t>
      </w:r>
    </w:p>
    <w:p>
      <w:r>
        <w:rPr>
          <w:b/>
        </w:rPr>
        <w:t xml:space="preserve">Tulos</w:t>
      </w:r>
    </w:p>
    <w:p>
      <w:r>
        <w:t xml:space="preserve">komea/seksikäs</w:t>
      </w:r>
    </w:p>
    <w:p>
      <w:r>
        <w:rPr>
          <w:b/>
        </w:rPr>
        <w:t xml:space="preserve">Tulos</w:t>
      </w:r>
    </w:p>
    <w:p>
      <w:r>
        <w:t xml:space="preserve">mennä kartanoon</w:t>
      </w:r>
    </w:p>
    <w:p>
      <w:r>
        <w:rPr>
          <w:b/>
        </w:rPr>
        <w:t xml:space="preserve">Esimerkki 7.963</w:t>
      </w:r>
    </w:p>
    <w:p>
      <w:r>
        <w:t xml:space="preserve">Nimeä työpaikka, jota sinun pitäisi välttää, jos olet huono kuljettaja.</w:t>
      </w:r>
    </w:p>
    <w:p>
      <w:r>
        <w:rPr>
          <w:b/>
        </w:rPr>
        <w:t xml:space="preserve">Tulos</w:t>
      </w:r>
    </w:p>
    <w:p>
      <w:r>
        <w:t xml:space="preserve">kuljettaja</w:t>
      </w:r>
    </w:p>
    <w:p>
      <w:r>
        <w:rPr>
          <w:b/>
        </w:rPr>
        <w:t xml:space="preserve">Tulos</w:t>
      </w:r>
    </w:p>
    <w:p>
      <w:r>
        <w:t xml:space="preserve">ohjaamo</w:t>
      </w:r>
    </w:p>
    <w:p>
      <w:r>
        <w:rPr>
          <w:b/>
        </w:rPr>
        <w:t xml:space="preserve">Tulos</w:t>
      </w:r>
    </w:p>
    <w:p>
      <w:r>
        <w:t xml:space="preserve">taksinkuljettaja</w:t>
      </w:r>
    </w:p>
    <w:p>
      <w:r>
        <w:rPr>
          <w:b/>
        </w:rPr>
        <w:t xml:space="preserve">Tulos</w:t>
      </w:r>
    </w:p>
    <w:p>
      <w:r>
        <w:t xml:space="preserve">bussinkuljettaja</w:t>
      </w:r>
    </w:p>
    <w:p>
      <w:r>
        <w:rPr>
          <w:b/>
        </w:rPr>
        <w:t xml:space="preserve">Tulos</w:t>
      </w:r>
    </w:p>
    <w:p>
      <w:r>
        <w:t xml:space="preserve">linja-autonkuljettaja</w:t>
      </w:r>
    </w:p>
    <w:p>
      <w:r>
        <w:rPr>
          <w:b/>
        </w:rPr>
        <w:t xml:space="preserve">Tulos</w:t>
      </w:r>
    </w:p>
    <w:p>
      <w:r>
        <w:t xml:space="preserve">koulubussin kuljettaja</w:t>
      </w:r>
    </w:p>
    <w:p>
      <w:r>
        <w:rPr>
          <w:b/>
        </w:rPr>
        <w:t xml:space="preserve">Tulos</w:t>
      </w:r>
    </w:p>
    <w:p>
      <w:r>
        <w:t xml:space="preserve">kuorma-auto</w:t>
      </w:r>
    </w:p>
    <w:p>
      <w:r>
        <w:rPr>
          <w:b/>
        </w:rPr>
        <w:t xml:space="preserve">Tulos</w:t>
      </w:r>
    </w:p>
    <w:p>
      <w:r>
        <w:t xml:space="preserve">poimia</w:t>
      </w:r>
    </w:p>
    <w:p>
      <w:r>
        <w:rPr>
          <w:b/>
        </w:rPr>
        <w:t xml:space="preserve">Tulos</w:t>
      </w:r>
    </w:p>
    <w:p>
      <w:r>
        <w:t xml:space="preserve">kahdeksantoista pyöräilijä</w:t>
      </w:r>
    </w:p>
    <w:p>
      <w:r>
        <w:rPr>
          <w:b/>
        </w:rPr>
        <w:t xml:space="preserve">Tulos</w:t>
      </w:r>
    </w:p>
    <w:p>
      <w:r>
        <w:t xml:space="preserve">iso rekka</w:t>
      </w:r>
    </w:p>
    <w:p>
      <w:r>
        <w:rPr>
          <w:b/>
        </w:rPr>
        <w:t xml:space="preserve">Tulos</w:t>
      </w:r>
    </w:p>
    <w:p>
      <w:r>
        <w:t xml:space="preserve">semi</w:t>
      </w:r>
    </w:p>
    <w:p>
      <w:r>
        <w:rPr>
          <w:b/>
        </w:rPr>
        <w:t xml:space="preserve">Tulos</w:t>
      </w:r>
    </w:p>
    <w:p>
      <w:r>
        <w:t xml:space="preserve">kuorma-autonkuljettaja</w:t>
      </w:r>
    </w:p>
    <w:p>
      <w:r>
        <w:rPr>
          <w:b/>
        </w:rPr>
        <w:t xml:space="preserve">Tulos</w:t>
      </w:r>
    </w:p>
    <w:p>
      <w:r>
        <w:t xml:space="preserve">kuorma-auto</w:t>
      </w:r>
    </w:p>
    <w:p>
      <w:r>
        <w:rPr>
          <w:b/>
        </w:rPr>
        <w:t xml:space="preserve">Tulos</w:t>
      </w:r>
    </w:p>
    <w:p>
      <w:r>
        <w:t xml:space="preserve">pizzatoimitus</w:t>
      </w:r>
    </w:p>
    <w:p>
      <w:r>
        <w:rPr>
          <w:b/>
        </w:rPr>
        <w:t xml:space="preserve">Tulos</w:t>
      </w:r>
    </w:p>
    <w:p>
      <w:r>
        <w:t xml:space="preserve">ups</w:t>
      </w:r>
    </w:p>
    <w:p>
      <w:r>
        <w:rPr>
          <w:b/>
        </w:rPr>
        <w:t xml:space="preserve">Tulos</w:t>
      </w:r>
    </w:p>
    <w:p>
      <w:r>
        <w:t xml:space="preserve">fedex</w:t>
      </w:r>
    </w:p>
    <w:p>
      <w:r>
        <w:rPr>
          <w:b/>
        </w:rPr>
        <w:t xml:space="preserve">Tulos</w:t>
      </w:r>
    </w:p>
    <w:p>
      <w:r>
        <w:t xml:space="preserve">toimitus</w:t>
      </w:r>
    </w:p>
    <w:p>
      <w:r>
        <w:rPr>
          <w:b/>
        </w:rPr>
        <w:t xml:space="preserve">Tulos</w:t>
      </w:r>
    </w:p>
    <w:p>
      <w:r>
        <w:t xml:space="preserve">autonkuljettaja</w:t>
      </w:r>
    </w:p>
    <w:p>
      <w:r>
        <w:rPr>
          <w:b/>
        </w:rPr>
        <w:t xml:space="preserve">Tulos</w:t>
      </w:r>
    </w:p>
    <w:p>
      <w:r>
        <w:t xml:space="preserve">nascar</w:t>
      </w:r>
    </w:p>
    <w:p>
      <w:r>
        <w:rPr>
          <w:b/>
        </w:rPr>
        <w:t xml:space="preserve">Tulos</w:t>
      </w:r>
    </w:p>
    <w:p>
      <w:r>
        <w:t xml:space="preserve">formula ykkönen</w:t>
      </w:r>
    </w:p>
    <w:p>
      <w:r>
        <w:rPr>
          <w:b/>
        </w:rPr>
        <w:t xml:space="preserve">Tulos</w:t>
      </w:r>
    </w:p>
    <w:p>
      <w:r>
        <w:t xml:space="preserve">kilpa-autoilija</w:t>
      </w:r>
    </w:p>
    <w:p>
      <w:r>
        <w:rPr>
          <w:b/>
        </w:rPr>
        <w:t xml:space="preserve">Tulos</w:t>
      </w:r>
    </w:p>
    <w:p>
      <w:r>
        <w:t xml:space="preserve">autonkuljettaja</w:t>
      </w:r>
    </w:p>
    <w:p>
      <w:r>
        <w:rPr>
          <w:b/>
        </w:rPr>
        <w:t xml:space="preserve">Tulos</w:t>
      </w:r>
    </w:p>
    <w:p>
      <w:r>
        <w:t xml:space="preserve">indy</w:t>
      </w:r>
    </w:p>
    <w:p>
      <w:r>
        <w:rPr>
          <w:b/>
        </w:rPr>
        <w:t xml:space="preserve">Esimerkki 7.964</w:t>
      </w:r>
    </w:p>
    <w:p>
      <w:r>
        <w:t xml:space="preserve">Nimeä heräteostos, jonka saattaisit tehdä, koska he käytännössä antavat sen pois.</w:t>
      </w:r>
    </w:p>
    <w:p>
      <w:r>
        <w:rPr>
          <w:b/>
        </w:rPr>
        <w:t xml:space="preserve">Tulos</w:t>
      </w:r>
    </w:p>
    <w:p>
      <w:r>
        <w:t xml:space="preserve">talo</w:t>
      </w:r>
    </w:p>
    <w:p>
      <w:r>
        <w:rPr>
          <w:b/>
        </w:rPr>
        <w:t xml:space="preserve">Tulos</w:t>
      </w:r>
    </w:p>
    <w:p>
      <w:r>
        <w:t xml:space="preserve">auto</w:t>
      </w:r>
    </w:p>
    <w:p>
      <w:r>
        <w:rPr>
          <w:b/>
        </w:rPr>
        <w:t xml:space="preserve">Tulos</w:t>
      </w:r>
    </w:p>
    <w:p>
      <w:r>
        <w:t xml:space="preserve">TV</w:t>
      </w:r>
    </w:p>
    <w:p>
      <w:r>
        <w:rPr>
          <w:b/>
        </w:rPr>
        <w:t xml:space="preserve">Tulos</w:t>
      </w:r>
    </w:p>
    <w:p>
      <w:r>
        <w:t xml:space="preserve">tietokone</w:t>
      </w:r>
    </w:p>
    <w:p>
      <w:r>
        <w:rPr>
          <w:b/>
        </w:rPr>
        <w:t xml:space="preserve">Tulos</w:t>
      </w:r>
    </w:p>
    <w:p>
      <w:r>
        <w:t xml:space="preserve">huonekalut</w:t>
      </w:r>
    </w:p>
    <w:p>
      <w:r>
        <w:rPr>
          <w:b/>
        </w:rPr>
        <w:t xml:space="preserve">Tulos</w:t>
      </w:r>
    </w:p>
    <w:p>
      <w:r>
        <w:t xml:space="preserve">vaatteet</w:t>
      </w:r>
    </w:p>
    <w:p>
      <w:r>
        <w:rPr>
          <w:b/>
        </w:rPr>
        <w:t xml:space="preserve">Tulos</w:t>
      </w:r>
    </w:p>
    <w:p>
      <w:r>
        <w:t xml:space="preserve">ruoka</w:t>
      </w:r>
    </w:p>
    <w:p>
      <w:r>
        <w:rPr>
          <w:b/>
        </w:rPr>
        <w:t xml:space="preserve">Esimerkki 7.965</w:t>
      </w:r>
    </w:p>
    <w:p>
      <w:r>
        <w:t xml:space="preserve">Nimeä ammatti, jonka jäsenet eivät ole yhtään parempia kuin huijarit.</w:t>
      </w:r>
    </w:p>
    <w:p>
      <w:r>
        <w:rPr>
          <w:b/>
        </w:rPr>
        <w:t xml:space="preserve">Tulos</w:t>
      </w:r>
    </w:p>
    <w:p>
      <w:r>
        <w:t xml:space="preserve">poliitikko</w:t>
      </w:r>
    </w:p>
    <w:p>
      <w:r>
        <w:rPr>
          <w:b/>
        </w:rPr>
        <w:t xml:space="preserve">Tulos</w:t>
      </w:r>
    </w:p>
    <w:p>
      <w:r>
        <w:t xml:space="preserve">asianajajat</w:t>
      </w:r>
    </w:p>
    <w:p>
      <w:r>
        <w:rPr>
          <w:b/>
        </w:rPr>
        <w:t xml:space="preserve">Tulos</w:t>
      </w:r>
    </w:p>
    <w:p>
      <w:r>
        <w:t xml:space="preserve">automyyjä</w:t>
      </w:r>
    </w:p>
    <w:p>
      <w:r>
        <w:rPr>
          <w:b/>
        </w:rPr>
        <w:t xml:space="preserve">Tulos</w:t>
      </w:r>
    </w:p>
    <w:p>
      <w:r>
        <w:t xml:space="preserve">toimitusjohtaja</w:t>
      </w:r>
    </w:p>
    <w:p>
      <w:r>
        <w:rPr>
          <w:b/>
        </w:rPr>
        <w:t xml:space="preserve">Tulos</w:t>
      </w:r>
    </w:p>
    <w:p>
      <w:r>
        <w:t xml:space="preserve">veronkantajat</w:t>
      </w:r>
    </w:p>
    <w:p>
      <w:r>
        <w:rPr>
          <w:b/>
        </w:rPr>
        <w:t xml:space="preserve">Tulos</w:t>
      </w:r>
    </w:p>
    <w:p>
      <w:r>
        <w:t xml:space="preserve">pörssimeklari</w:t>
      </w:r>
    </w:p>
    <w:p>
      <w:r>
        <w:rPr>
          <w:b/>
        </w:rPr>
        <w:t xml:space="preserve">Esimerkki 7.966</w:t>
      </w:r>
    </w:p>
    <w:p>
      <w:r>
        <w:t xml:space="preserve">Nimeä jokin asia, jota miljonäärillä on luultavasti useampi kuin yksi.</w:t>
      </w:r>
    </w:p>
    <w:p>
      <w:r>
        <w:rPr>
          <w:b/>
        </w:rPr>
        <w:t xml:space="preserve">Tulos</w:t>
      </w:r>
    </w:p>
    <w:p>
      <w:r>
        <w:t xml:space="preserve">auto</w:t>
      </w:r>
    </w:p>
    <w:p>
      <w:r>
        <w:rPr>
          <w:b/>
        </w:rPr>
        <w:t xml:space="preserve">Tulos</w:t>
      </w:r>
    </w:p>
    <w:p>
      <w:r>
        <w:t xml:space="preserve">talo</w:t>
      </w:r>
    </w:p>
    <w:p>
      <w:r>
        <w:rPr>
          <w:b/>
        </w:rPr>
        <w:t xml:space="preserve">Tulos</w:t>
      </w:r>
    </w:p>
    <w:p>
      <w:r>
        <w:t xml:space="preserve">miljoona</w:t>
      </w:r>
    </w:p>
    <w:p>
      <w:r>
        <w:rPr>
          <w:b/>
        </w:rPr>
        <w:t xml:space="preserve">Tulos</w:t>
      </w:r>
    </w:p>
    <w:p>
      <w:r>
        <w:t xml:space="preserve">tyttöystävä</w:t>
      </w:r>
    </w:p>
    <w:p>
      <w:r>
        <w:rPr>
          <w:b/>
        </w:rPr>
        <w:t xml:space="preserve">Esimerkki 7.967</w:t>
      </w:r>
    </w:p>
    <w:p>
      <w:r>
        <w:t xml:space="preserve">Nimeä pahin kuukausi olla 9. kuulla raskaana.</w:t>
      </w:r>
    </w:p>
    <w:p>
      <w:r>
        <w:rPr>
          <w:b/>
        </w:rPr>
        <w:t xml:space="preserve">Tulos</w:t>
      </w:r>
    </w:p>
    <w:p>
      <w:r>
        <w:t xml:space="preserve">heinäkuu</w:t>
      </w:r>
    </w:p>
    <w:p>
      <w:r>
        <w:rPr>
          <w:b/>
        </w:rPr>
        <w:t xml:space="preserve">Tulos</w:t>
      </w:r>
    </w:p>
    <w:p>
      <w:r>
        <w:t xml:space="preserve">elokuu</w:t>
      </w:r>
    </w:p>
    <w:p>
      <w:r>
        <w:rPr>
          <w:b/>
        </w:rPr>
        <w:t xml:space="preserve">Tulos</w:t>
      </w:r>
    </w:p>
    <w:p>
      <w:r>
        <w:t xml:space="preserve">joulukuu</w:t>
      </w:r>
    </w:p>
    <w:p>
      <w:r>
        <w:rPr>
          <w:b/>
        </w:rPr>
        <w:t xml:space="preserve">Esimerkki 7.968</w:t>
      </w:r>
    </w:p>
    <w:p>
      <w:r>
        <w:t xml:space="preserve">Nimeä julkkis, jonka vieressä et haluaisi olla lentokoneessa.</w:t>
      </w:r>
    </w:p>
    <w:p>
      <w:r>
        <w:rPr>
          <w:b/>
        </w:rPr>
        <w:t xml:space="preserve">Tulos</w:t>
      </w:r>
    </w:p>
    <w:p>
      <w:r>
        <w:t xml:space="preserve">Justin Beiber</w:t>
      </w:r>
    </w:p>
    <w:p>
      <w:r>
        <w:rPr>
          <w:b/>
        </w:rPr>
        <w:t xml:space="preserve">Tulos</w:t>
      </w:r>
    </w:p>
    <w:p>
      <w:r>
        <w:t xml:space="preserve">Kim Kardashian</w:t>
      </w:r>
    </w:p>
    <w:p>
      <w:r>
        <w:rPr>
          <w:b/>
        </w:rPr>
        <w:t xml:space="preserve">Tulos</w:t>
      </w:r>
    </w:p>
    <w:p>
      <w:r>
        <w:t xml:space="preserve">lindsay lohan</w:t>
      </w:r>
    </w:p>
    <w:p>
      <w:r>
        <w:rPr>
          <w:b/>
        </w:rPr>
        <w:t xml:space="preserve">Tulos</w:t>
      </w:r>
    </w:p>
    <w:p>
      <w:r>
        <w:t xml:space="preserve">miley cyrus</w:t>
      </w:r>
    </w:p>
    <w:p>
      <w:r>
        <w:rPr>
          <w:b/>
        </w:rPr>
        <w:t xml:space="preserve">Tulos</w:t>
      </w:r>
    </w:p>
    <w:p>
      <w:r>
        <w:t xml:space="preserve">lil wayne</w:t>
      </w:r>
    </w:p>
    <w:p>
      <w:r>
        <w:rPr>
          <w:b/>
        </w:rPr>
        <w:t xml:space="preserve">Tulos</w:t>
      </w:r>
    </w:p>
    <w:p>
      <w:r>
        <w:t xml:space="preserve">Howard Stern</w:t>
      </w:r>
    </w:p>
    <w:p>
      <w:r>
        <w:rPr>
          <w:b/>
        </w:rPr>
        <w:t xml:space="preserve">Esimerkki 7.969</w:t>
      </w:r>
    </w:p>
    <w:p>
      <w:r>
        <w:t xml:space="preserve">Nimeä jotain, mitä on hauska tehdä kylmänä, sateisena iltana.</w:t>
      </w:r>
    </w:p>
    <w:p>
      <w:r>
        <w:rPr>
          <w:b/>
        </w:rPr>
        <w:t xml:space="preserve">Tulos</w:t>
      </w:r>
    </w:p>
    <w:p>
      <w:r>
        <w:t xml:space="preserve">katsoa televisiota</w:t>
      </w:r>
    </w:p>
    <w:p>
      <w:r>
        <w:rPr>
          <w:b/>
        </w:rPr>
        <w:t xml:space="preserve">Tulos</w:t>
      </w:r>
    </w:p>
    <w:p>
      <w:r>
        <w:t xml:space="preserve">snuggle</w:t>
      </w:r>
    </w:p>
    <w:p>
      <w:r>
        <w:rPr>
          <w:b/>
        </w:rPr>
        <w:t xml:space="preserve">Tulos</w:t>
      </w:r>
    </w:p>
    <w:p>
      <w:r>
        <w:t xml:space="preserve">istua takan ääressä</w:t>
      </w:r>
    </w:p>
    <w:p>
      <w:r>
        <w:rPr>
          <w:b/>
        </w:rPr>
        <w:t xml:space="preserve">Tulos</w:t>
      </w:r>
    </w:p>
    <w:p>
      <w:r>
        <w:t xml:space="preserve">pelata lautapelejä</w:t>
      </w:r>
    </w:p>
    <w:p>
      <w:r>
        <w:rPr>
          <w:b/>
        </w:rPr>
        <w:t xml:space="preserve">Tulos</w:t>
      </w:r>
    </w:p>
    <w:p>
      <w:r>
        <w:t xml:space="preserve">lue</w:t>
      </w:r>
    </w:p>
    <w:p>
      <w:r>
        <w:rPr>
          <w:b/>
        </w:rPr>
        <w:t xml:space="preserve">Tulos</w:t>
      </w:r>
    </w:p>
    <w:p>
      <w:r>
        <w:t xml:space="preserve">nukkua</w:t>
      </w:r>
    </w:p>
    <w:p>
      <w:r>
        <w:rPr>
          <w:b/>
        </w:rPr>
        <w:t xml:space="preserve">Esimerkki 7.970</w:t>
      </w:r>
    </w:p>
    <w:p>
      <w:r>
        <w:t xml:space="preserve">nimeä jotain, mitä ihmiset tuovat mukanaan lukiotapaamiseensa.</w:t>
      </w:r>
    </w:p>
    <w:p>
      <w:r>
        <w:rPr>
          <w:b/>
        </w:rPr>
        <w:t xml:space="preserve">Tulos</w:t>
      </w:r>
    </w:p>
    <w:p>
      <w:r>
        <w:t xml:space="preserve">kuvat</w:t>
      </w:r>
    </w:p>
    <w:p>
      <w:r>
        <w:rPr>
          <w:b/>
        </w:rPr>
        <w:t xml:space="preserve">Tulos</w:t>
      </w:r>
    </w:p>
    <w:p>
      <w:r>
        <w:t xml:space="preserve">vuosikirja</w:t>
      </w:r>
    </w:p>
    <w:p>
      <w:r>
        <w:rPr>
          <w:b/>
        </w:rPr>
        <w:t xml:space="preserve">Tulos</w:t>
      </w:r>
    </w:p>
    <w:p>
      <w:r>
        <w:t xml:space="preserve">puoliso/päiväys</w:t>
      </w:r>
    </w:p>
    <w:p>
      <w:r>
        <w:rPr>
          <w:b/>
        </w:rPr>
        <w:t xml:space="preserve">Tulos</w:t>
      </w:r>
    </w:p>
    <w:p>
      <w:r>
        <w:t xml:space="preserve">letterman-takki</w:t>
      </w:r>
    </w:p>
    <w:p>
      <w:r>
        <w:rPr>
          <w:b/>
        </w:rPr>
        <w:t xml:space="preserve">Esimerkki 7.971</w:t>
      </w:r>
    </w:p>
    <w:p>
      <w:r>
        <w:t xml:space="preserve">Nimeä haisevin paikka, jossa joku voi työskennellä.</w:t>
      </w:r>
    </w:p>
    <w:p>
      <w:r>
        <w:rPr>
          <w:b/>
        </w:rPr>
        <w:t xml:space="preserve">Tulos</w:t>
      </w:r>
    </w:p>
    <w:p>
      <w:r>
        <w:t xml:space="preserve">kaatopaikka</w:t>
      </w:r>
    </w:p>
    <w:p>
      <w:r>
        <w:rPr>
          <w:b/>
        </w:rPr>
        <w:t xml:space="preserve">Tulos</w:t>
      </w:r>
    </w:p>
    <w:p>
      <w:r>
        <w:t xml:space="preserve">hautaustoimisto</w:t>
      </w:r>
    </w:p>
    <w:p>
      <w:r>
        <w:rPr>
          <w:b/>
        </w:rPr>
        <w:t xml:space="preserve">Tulos</w:t>
      </w:r>
    </w:p>
    <w:p>
      <w:r>
        <w:t xml:space="preserve">maatila</w:t>
      </w:r>
    </w:p>
    <w:p>
      <w:r>
        <w:rPr>
          <w:b/>
        </w:rPr>
        <w:t xml:space="preserve">Tulos</w:t>
      </w:r>
    </w:p>
    <w:p>
      <w:r>
        <w:t xml:space="preserve">kuntosali</w:t>
      </w:r>
    </w:p>
    <w:p>
      <w:r>
        <w:rPr>
          <w:b/>
        </w:rPr>
        <w:t xml:space="preserve">Esimerkki 7.972</w:t>
      </w:r>
    </w:p>
    <w:p>
      <w:r>
        <w:t xml:space="preserve">Nimeä jokin avioliitossa olevien ihmisten yhteinen asia, joka aiheuttaa paljon riitoja.</w:t>
      </w:r>
    </w:p>
    <w:p>
      <w:r>
        <w:rPr>
          <w:b/>
        </w:rPr>
        <w:t xml:space="preserve">Tulos</w:t>
      </w:r>
    </w:p>
    <w:p>
      <w:r>
        <w:t xml:space="preserve">rahaa</w:t>
      </w:r>
    </w:p>
    <w:p>
      <w:r>
        <w:rPr>
          <w:b/>
        </w:rPr>
        <w:t xml:space="preserve">Tulos</w:t>
      </w:r>
    </w:p>
    <w:p>
      <w:r>
        <w:t xml:space="preserve">auto</w:t>
      </w:r>
    </w:p>
    <w:p>
      <w:r>
        <w:rPr>
          <w:b/>
        </w:rPr>
        <w:t xml:space="preserve">Tulos</w:t>
      </w:r>
    </w:p>
    <w:p>
      <w:r>
        <w:t xml:space="preserve">sänky</w:t>
      </w:r>
    </w:p>
    <w:p>
      <w:r>
        <w:rPr>
          <w:b/>
        </w:rPr>
        <w:t xml:space="preserve">Tulos</w:t>
      </w:r>
    </w:p>
    <w:p>
      <w:r>
        <w:t xml:space="preserve">lapset</w:t>
      </w:r>
    </w:p>
    <w:p>
      <w:r>
        <w:rPr>
          <w:b/>
        </w:rPr>
        <w:t xml:space="preserve">Tulos</w:t>
      </w:r>
    </w:p>
    <w:p>
      <w:r>
        <w:t xml:space="preserve">Kylpyhuone</w:t>
      </w:r>
    </w:p>
    <w:p>
      <w:r>
        <w:rPr>
          <w:b/>
        </w:rPr>
        <w:t xml:space="preserve">Esimerkki 7.973</w:t>
      </w:r>
    </w:p>
    <w:p>
      <w:r>
        <w:t xml:space="preserve">Nimeä talviolympialaisten suosituin laji.</w:t>
      </w:r>
    </w:p>
    <w:p>
      <w:r>
        <w:rPr>
          <w:b/>
        </w:rPr>
        <w:t xml:space="preserve">Tulos</w:t>
      </w:r>
    </w:p>
    <w:p>
      <w:r>
        <w:t xml:space="preserve">taitoluistelu</w:t>
      </w:r>
    </w:p>
    <w:p>
      <w:r>
        <w:rPr>
          <w:b/>
        </w:rPr>
        <w:t xml:space="preserve">Tulos</w:t>
      </w:r>
    </w:p>
    <w:p>
      <w:r>
        <w:t xml:space="preserve">lumilautailu</w:t>
      </w:r>
    </w:p>
    <w:p>
      <w:r>
        <w:rPr>
          <w:b/>
        </w:rPr>
        <w:t xml:space="preserve">Tulos</w:t>
      </w:r>
    </w:p>
    <w:p>
      <w:r>
        <w:t xml:space="preserve">kelkka</w:t>
      </w:r>
    </w:p>
    <w:p>
      <w:r>
        <w:rPr>
          <w:b/>
        </w:rPr>
        <w:t xml:space="preserve">Tulos</w:t>
      </w:r>
    </w:p>
    <w:p>
      <w:r>
        <w:t xml:space="preserve">hiihto</w:t>
      </w:r>
    </w:p>
    <w:p>
      <w:r>
        <w:rPr>
          <w:b/>
        </w:rPr>
        <w:t xml:space="preserve">Esimerkki 7.974</w:t>
      </w:r>
    </w:p>
    <w:p>
      <w:r>
        <w:t xml:space="preserve">nimeä jokin asia, jolla on loppu.</w:t>
      </w:r>
    </w:p>
    <w:p>
      <w:r>
        <w:rPr>
          <w:b/>
        </w:rPr>
        <w:t xml:space="preserve">Tulos</w:t>
      </w:r>
    </w:p>
    <w:p>
      <w:r>
        <w:t xml:space="preserve">tarina</w:t>
      </w:r>
    </w:p>
    <w:p>
      <w:r>
        <w:rPr>
          <w:b/>
        </w:rPr>
        <w:t xml:space="preserve">Tulos</w:t>
      </w:r>
    </w:p>
    <w:p>
      <w:r>
        <w:t xml:space="preserve">elokuva</w:t>
      </w:r>
    </w:p>
    <w:p>
      <w:r>
        <w:rPr>
          <w:b/>
        </w:rPr>
        <w:t xml:space="preserve">Tulos</w:t>
      </w:r>
    </w:p>
    <w:p>
      <w:r>
        <w:t xml:space="preserve">elämä</w:t>
      </w:r>
    </w:p>
    <w:p>
      <w:r>
        <w:rPr>
          <w:b/>
        </w:rPr>
        <w:t xml:space="preserve">Tulos</w:t>
      </w:r>
    </w:p>
    <w:p>
      <w:r>
        <w:t xml:space="preserve">tie</w:t>
      </w:r>
    </w:p>
    <w:p>
      <w:r>
        <w:rPr>
          <w:b/>
        </w:rPr>
        <w:t xml:space="preserve">Tulos</w:t>
      </w:r>
    </w:p>
    <w:p>
      <w:r>
        <w:t xml:space="preserve">lause</w:t>
      </w:r>
    </w:p>
    <w:p>
      <w:r>
        <w:rPr>
          <w:b/>
        </w:rPr>
        <w:t xml:space="preserve">Esimerkki 7.975</w:t>
      </w:r>
    </w:p>
    <w:p>
      <w:r>
        <w:t xml:space="preserve">mainitse jotain, mitä voisit tehdä ennen muuttoa.</w:t>
      </w:r>
    </w:p>
    <w:p>
      <w:r>
        <w:rPr>
          <w:b/>
        </w:rPr>
        <w:t xml:space="preserve">Tulos</w:t>
      </w:r>
    </w:p>
    <w:p>
      <w:r>
        <w:t xml:space="preserve">pakkaus</w:t>
      </w:r>
    </w:p>
    <w:p>
      <w:r>
        <w:rPr>
          <w:b/>
        </w:rPr>
        <w:t xml:space="preserve">Tulos</w:t>
      </w:r>
    </w:p>
    <w:p>
      <w:r>
        <w:t xml:space="preserve">puhdas</w:t>
      </w:r>
    </w:p>
    <w:p>
      <w:r>
        <w:rPr>
          <w:b/>
        </w:rPr>
        <w:t xml:space="preserve">Tulos</w:t>
      </w:r>
    </w:p>
    <w:p>
      <w:r>
        <w:t xml:space="preserve">heittää tavaraa pois</w:t>
      </w:r>
    </w:p>
    <w:p>
      <w:r>
        <w:rPr>
          <w:b/>
        </w:rPr>
        <w:t xml:space="preserve">Tulos</w:t>
      </w:r>
    </w:p>
    <w:p>
      <w:r>
        <w:t xml:space="preserve">järjestää juhlat</w:t>
      </w:r>
    </w:p>
    <w:p>
      <w:r>
        <w:rPr>
          <w:b/>
        </w:rPr>
        <w:t xml:space="preserve">Tulos</w:t>
      </w:r>
    </w:p>
    <w:p>
      <w:r>
        <w:t xml:space="preserve">maalata talo</w:t>
      </w:r>
    </w:p>
    <w:p>
      <w:r>
        <w:rPr>
          <w:b/>
        </w:rPr>
        <w:t xml:space="preserve">Esimerkki 7.976</w:t>
      </w:r>
    </w:p>
    <w:p>
      <w:r>
        <w:t xml:space="preserve">Kerro jotain, mitä ystäväsi voisi tehdä autossasi ja mikä ärsyttäisi sinua.</w:t>
      </w:r>
    </w:p>
    <w:p>
      <w:r>
        <w:rPr>
          <w:b/>
        </w:rPr>
        <w:t xml:space="preserve">Tulos</w:t>
      </w:r>
    </w:p>
    <w:p>
      <w:r>
        <w:t xml:space="preserve">savu</w:t>
      </w:r>
    </w:p>
    <w:p>
      <w:r>
        <w:rPr>
          <w:b/>
        </w:rPr>
        <w:t xml:space="preserve">Tulos</w:t>
      </w:r>
    </w:p>
    <w:p>
      <w:r>
        <w:t xml:space="preserve">leikkiä radiolla</w:t>
      </w:r>
    </w:p>
    <w:p>
      <w:r>
        <w:rPr>
          <w:b/>
        </w:rPr>
        <w:t xml:space="preserve">Tulos</w:t>
      </w:r>
    </w:p>
    <w:p>
      <w:r>
        <w:t xml:space="preserve">jättää/heittää roskat</w:t>
      </w:r>
    </w:p>
    <w:p>
      <w:r>
        <w:rPr>
          <w:b/>
        </w:rPr>
        <w:t xml:space="preserve">Tulos</w:t>
      </w:r>
    </w:p>
    <w:p>
      <w:r>
        <w:t xml:space="preserve">puhua/ olla äänekäs</w:t>
      </w:r>
    </w:p>
    <w:p>
      <w:r>
        <w:rPr>
          <w:b/>
        </w:rPr>
        <w:t xml:space="preserve">Tulos</w:t>
      </w:r>
    </w:p>
    <w:p>
      <w:r>
        <w:t xml:space="preserve">syö</w:t>
      </w:r>
    </w:p>
    <w:p>
      <w:r>
        <w:rPr>
          <w:b/>
        </w:rPr>
        <w:t xml:space="preserve">Tulos</w:t>
      </w:r>
    </w:p>
    <w:p>
      <w:r>
        <w:t xml:space="preserve">oksentaa</w:t>
      </w:r>
    </w:p>
    <w:p>
      <w:r>
        <w:rPr>
          <w:b/>
        </w:rPr>
        <w:t xml:space="preserve">Esimerkki 7.977</w:t>
      </w:r>
    </w:p>
    <w:p>
      <w:r>
        <w:t xml:space="preserve">Mainitse jokin asia, josta et keskustele äitisi kanssa, koska hän on liian omapäinen.</w:t>
      </w:r>
    </w:p>
    <w:p>
      <w:r>
        <w:rPr>
          <w:b/>
        </w:rPr>
        <w:t xml:space="preserve">Tulos</w:t>
      </w:r>
    </w:p>
    <w:p>
      <w:r>
        <w:t xml:space="preserve">linnut ja mehiläiset</w:t>
      </w:r>
    </w:p>
    <w:p>
      <w:r>
        <w:rPr>
          <w:b/>
        </w:rPr>
        <w:t xml:space="preserve">Tulos</w:t>
      </w:r>
    </w:p>
    <w:p>
      <w:r>
        <w:t xml:space="preserve">politiikka</w:t>
      </w:r>
    </w:p>
    <w:p>
      <w:r>
        <w:rPr>
          <w:b/>
        </w:rPr>
        <w:t xml:space="preserve">Tulos</w:t>
      </w:r>
    </w:p>
    <w:p>
      <w:r>
        <w:t xml:space="preserve">naimisiinmeno</w:t>
      </w:r>
    </w:p>
    <w:p>
      <w:r>
        <w:rPr>
          <w:b/>
        </w:rPr>
        <w:t xml:space="preserve">Tulos</w:t>
      </w:r>
    </w:p>
    <w:p>
      <w:r>
        <w:t xml:space="preserve">talous</w:t>
      </w:r>
    </w:p>
    <w:p>
      <w:r>
        <w:rPr>
          <w:b/>
        </w:rPr>
        <w:t xml:space="preserve">Tulos</w:t>
      </w:r>
    </w:p>
    <w:p>
      <w:r>
        <w:t xml:space="preserve">uskonto</w:t>
      </w:r>
    </w:p>
    <w:p>
      <w:r>
        <w:rPr>
          <w:b/>
        </w:rPr>
        <w:t xml:space="preserve">Esimerkki 7.978</w:t>
      </w:r>
    </w:p>
    <w:p>
      <w:r>
        <w:t xml:space="preserve">nimeä jokin asia, jolla on johtaja.</w:t>
      </w:r>
    </w:p>
    <w:p>
      <w:r>
        <w:rPr>
          <w:b/>
        </w:rPr>
        <w:t xml:space="preserve">Tulos</w:t>
      </w:r>
    </w:p>
    <w:p>
      <w:r>
        <w:t xml:space="preserve">myymälä</w:t>
      </w:r>
    </w:p>
    <w:p>
      <w:r>
        <w:rPr>
          <w:b/>
        </w:rPr>
        <w:t xml:space="preserve">Tulos</w:t>
      </w:r>
    </w:p>
    <w:p>
      <w:r>
        <w:t xml:space="preserve">ravintola</w:t>
      </w:r>
    </w:p>
    <w:p>
      <w:r>
        <w:rPr>
          <w:b/>
        </w:rPr>
        <w:t xml:space="preserve">Tulos</w:t>
      </w:r>
    </w:p>
    <w:p>
      <w:r>
        <w:t xml:space="preserve">urheilu</w:t>
      </w:r>
    </w:p>
    <w:p>
      <w:r>
        <w:rPr>
          <w:b/>
        </w:rPr>
        <w:t xml:space="preserve">Tulos</w:t>
      </w:r>
    </w:p>
    <w:p>
      <w:r>
        <w:t xml:space="preserve">työntekijä</w:t>
      </w:r>
    </w:p>
    <w:p>
      <w:r>
        <w:rPr>
          <w:b/>
        </w:rPr>
        <w:t xml:space="preserve">Tulos</w:t>
      </w:r>
    </w:p>
    <w:p>
      <w:r>
        <w:t xml:space="preserve">näyttelijä</w:t>
      </w:r>
    </w:p>
    <w:p>
      <w:r>
        <w:rPr>
          <w:b/>
        </w:rPr>
        <w:t xml:space="preserve">Tulos</w:t>
      </w:r>
    </w:p>
    <w:p>
      <w:r>
        <w:t xml:space="preserve">rockbändi</w:t>
      </w:r>
    </w:p>
    <w:p>
      <w:r>
        <w:rPr>
          <w:b/>
        </w:rPr>
        <w:t xml:space="preserve">Tulos</w:t>
      </w:r>
    </w:p>
    <w:p>
      <w:r>
        <w:t xml:space="preserve">minä</w:t>
      </w:r>
    </w:p>
    <w:p>
      <w:r>
        <w:rPr>
          <w:b/>
        </w:rPr>
        <w:t xml:space="preserve">Esimerkki 7.979</w:t>
      </w:r>
    </w:p>
    <w:p>
      <w:r>
        <w:t xml:space="preserve">nimeä jotain, jota juodaan pullosta.</w:t>
      </w:r>
    </w:p>
    <w:p>
      <w:r>
        <w:rPr>
          <w:b/>
        </w:rPr>
        <w:t xml:space="preserve">Tulos</w:t>
      </w:r>
    </w:p>
    <w:p>
      <w:r>
        <w:t xml:space="preserve">Sooda</w:t>
      </w:r>
    </w:p>
    <w:p>
      <w:r>
        <w:rPr>
          <w:b/>
        </w:rPr>
        <w:t xml:space="preserve">Tulos</w:t>
      </w:r>
    </w:p>
    <w:p>
      <w:r>
        <w:t xml:space="preserve">vesi</w:t>
      </w:r>
    </w:p>
    <w:p>
      <w:r>
        <w:rPr>
          <w:b/>
        </w:rPr>
        <w:t xml:space="preserve">Tulos</w:t>
      </w:r>
    </w:p>
    <w:p>
      <w:r>
        <w:t xml:space="preserve">olutta</w:t>
      </w:r>
    </w:p>
    <w:p>
      <w:r>
        <w:rPr>
          <w:b/>
        </w:rPr>
        <w:t xml:space="preserve">Tulos</w:t>
      </w:r>
    </w:p>
    <w:p>
      <w:r>
        <w:t xml:space="preserve">mehu</w:t>
      </w:r>
    </w:p>
    <w:p>
      <w:r>
        <w:rPr>
          <w:b/>
        </w:rPr>
        <w:t xml:space="preserve">Esimerkki 7.980</w:t>
      </w:r>
    </w:p>
    <w:p>
      <w:r>
        <w:t xml:space="preserve">mainitse ammatti, jossa olet työssä.</w:t>
      </w:r>
    </w:p>
    <w:p>
      <w:r>
        <w:rPr>
          <w:b/>
        </w:rPr>
        <w:t xml:space="preserve">Tulos</w:t>
      </w:r>
    </w:p>
    <w:p>
      <w:r>
        <w:t xml:space="preserve">poliisi</w:t>
      </w:r>
    </w:p>
    <w:p>
      <w:r>
        <w:rPr>
          <w:b/>
        </w:rPr>
        <w:t xml:space="preserve">Tulos</w:t>
      </w:r>
    </w:p>
    <w:p>
      <w:r>
        <w:t xml:space="preserve">sotilas</w:t>
      </w:r>
    </w:p>
    <w:p>
      <w:r>
        <w:rPr>
          <w:b/>
        </w:rPr>
        <w:t xml:space="preserve">Tulos</w:t>
      </w:r>
    </w:p>
    <w:p>
      <w:r>
        <w:t xml:space="preserve">lääkäri</w:t>
      </w:r>
    </w:p>
    <w:p>
      <w:r>
        <w:rPr>
          <w:b/>
        </w:rPr>
        <w:t xml:space="preserve">Tulos</w:t>
      </w:r>
    </w:p>
    <w:p>
      <w:r>
        <w:t xml:space="preserve">sairaanhoitaja</w:t>
      </w:r>
    </w:p>
    <w:p>
      <w:r>
        <w:rPr>
          <w:b/>
        </w:rPr>
        <w:t xml:space="preserve">Tulos</w:t>
      </w:r>
    </w:p>
    <w:p>
      <w:r>
        <w:t xml:space="preserve">palomies</w:t>
      </w:r>
    </w:p>
    <w:p>
      <w:r>
        <w:rPr>
          <w:b/>
        </w:rPr>
        <w:t xml:space="preserve">Esimerkki 7.981</w:t>
      </w:r>
    </w:p>
    <w:p>
      <w:r>
        <w:t xml:space="preserve">Kerro tapa herättää joku aamulla, joka olisi todella ilkeä.</w:t>
      </w:r>
    </w:p>
    <w:p>
      <w:r>
        <w:rPr>
          <w:b/>
        </w:rPr>
        <w:t xml:space="preserve">Tulos</w:t>
      </w:r>
    </w:p>
    <w:p>
      <w:r>
        <w:t xml:space="preserve">heittää vettä</w:t>
      </w:r>
    </w:p>
    <w:p>
      <w:r>
        <w:rPr>
          <w:b/>
        </w:rPr>
        <w:t xml:space="preserve">Tulos</w:t>
      </w:r>
    </w:p>
    <w:p>
      <w:r>
        <w:t xml:space="preserve">huutaa</w:t>
      </w:r>
    </w:p>
    <w:p>
      <w:r>
        <w:rPr>
          <w:b/>
        </w:rPr>
        <w:t xml:space="preserve">Tulos</w:t>
      </w:r>
    </w:p>
    <w:p>
      <w:r>
        <w:t xml:space="preserve">räjähderadio</w:t>
      </w:r>
    </w:p>
    <w:p>
      <w:r>
        <w:rPr>
          <w:b/>
        </w:rPr>
        <w:t xml:space="preserve">Tulos</w:t>
      </w:r>
    </w:p>
    <w:p>
      <w:r>
        <w:t xml:space="preserve">puhelinsoitto</w:t>
      </w:r>
    </w:p>
    <w:p>
      <w:r>
        <w:rPr>
          <w:b/>
        </w:rPr>
        <w:t xml:space="preserve">Tulos</w:t>
      </w:r>
    </w:p>
    <w:p>
      <w:r>
        <w:t xml:space="preserve">kutittaa</w:t>
      </w:r>
    </w:p>
    <w:p>
      <w:r>
        <w:rPr>
          <w:b/>
        </w:rPr>
        <w:t xml:space="preserve">Esimerkki 7.982</w:t>
      </w:r>
    </w:p>
    <w:p>
      <w:r>
        <w:t xml:space="preserve">Nimeä ammattilaisurheilulaji, jossa on draft.</w:t>
      </w:r>
    </w:p>
    <w:p>
      <w:r>
        <w:rPr>
          <w:b/>
        </w:rPr>
        <w:t xml:space="preserve">Tulos</w:t>
      </w:r>
    </w:p>
    <w:p>
      <w:r>
        <w:t xml:space="preserve">jalkapallo</w:t>
      </w:r>
    </w:p>
    <w:p>
      <w:r>
        <w:rPr>
          <w:b/>
        </w:rPr>
        <w:t xml:space="preserve">Tulos</w:t>
      </w:r>
    </w:p>
    <w:p>
      <w:r>
        <w:t xml:space="preserve">baseball</w:t>
      </w:r>
    </w:p>
    <w:p>
      <w:r>
        <w:rPr>
          <w:b/>
        </w:rPr>
        <w:t xml:space="preserve">Esimerkki 7.983</w:t>
      </w:r>
    </w:p>
    <w:p>
      <w:r>
        <w:t xml:space="preserve">mainitse jokin asia, jolla opettajat uhkaavat tehdä, kun luokka käyttäytyy huonosti.</w:t>
      </w:r>
    </w:p>
    <w:p>
      <w:r>
        <w:rPr>
          <w:b/>
        </w:rPr>
        <w:t xml:space="preserve">Tulos</w:t>
      </w:r>
    </w:p>
    <w:p>
      <w:r>
        <w:t xml:space="preserve">säilöönotto</w:t>
      </w:r>
    </w:p>
    <w:p>
      <w:r>
        <w:rPr>
          <w:b/>
        </w:rPr>
        <w:t xml:space="preserve">Tulos</w:t>
      </w:r>
    </w:p>
    <w:p>
      <w:r>
        <w:t xml:space="preserve">ei taukoa</w:t>
      </w:r>
    </w:p>
    <w:p>
      <w:r>
        <w:rPr>
          <w:b/>
        </w:rPr>
        <w:t xml:space="preserve">Tulos</w:t>
      </w:r>
    </w:p>
    <w:p>
      <w:r>
        <w:t xml:space="preserve">soita vanhemmille</w:t>
      </w:r>
    </w:p>
    <w:p>
      <w:r>
        <w:rPr>
          <w:b/>
        </w:rPr>
        <w:t xml:space="preserve">Tulos</w:t>
      </w:r>
    </w:p>
    <w:p>
      <w:r>
        <w:t xml:space="preserve">lähetetään rehtorille</w:t>
      </w:r>
    </w:p>
    <w:p>
      <w:r>
        <w:rPr>
          <w:b/>
        </w:rPr>
        <w:t xml:space="preserve">Tulos</w:t>
      </w:r>
    </w:p>
    <w:p>
      <w:r>
        <w:t xml:space="preserve">ylimääräinen kotitehtävä</w:t>
      </w:r>
    </w:p>
    <w:p>
      <w:r>
        <w:rPr>
          <w:b/>
        </w:rPr>
        <w:t xml:space="preserve">Tulos</w:t>
      </w:r>
    </w:p>
    <w:p>
      <w:r>
        <w:t xml:space="preserve">keskeyttää niiden toiminnan</w:t>
      </w:r>
    </w:p>
    <w:p>
      <w:r>
        <w:rPr>
          <w:b/>
        </w:rPr>
        <w:t xml:space="preserve">Tulos</w:t>
      </w:r>
    </w:p>
    <w:p>
      <w:r>
        <w:t xml:space="preserve">ponnahduskoe</w:t>
      </w:r>
    </w:p>
    <w:p>
      <w:r>
        <w:rPr>
          <w:b/>
        </w:rPr>
        <w:t xml:space="preserve">Esimerkki 7.984</w:t>
      </w:r>
    </w:p>
    <w:p>
      <w:r>
        <w:t xml:space="preserve">Nimeä ruoka, jonka ihmiset antavat joululahjaksi.</w:t>
      </w:r>
    </w:p>
    <w:p>
      <w:r>
        <w:rPr>
          <w:b/>
        </w:rPr>
        <w:t xml:space="preserve">Tulos</w:t>
      </w:r>
    </w:p>
    <w:p>
      <w:r>
        <w:t xml:space="preserve">hedelmäkakku</w:t>
      </w:r>
    </w:p>
    <w:p>
      <w:r>
        <w:rPr>
          <w:b/>
        </w:rPr>
        <w:t xml:space="preserve">Tulos</w:t>
      </w:r>
    </w:p>
    <w:p>
      <w:r>
        <w:t xml:space="preserve">evästeet</w:t>
      </w:r>
    </w:p>
    <w:p>
      <w:r>
        <w:rPr>
          <w:b/>
        </w:rPr>
        <w:t xml:space="preserve">Tulos</w:t>
      </w:r>
    </w:p>
    <w:p>
      <w:r>
        <w:t xml:space="preserve">karkkia</w:t>
      </w:r>
    </w:p>
    <w:p>
      <w:r>
        <w:rPr>
          <w:b/>
        </w:rPr>
        <w:t xml:space="preserve">Tulos</w:t>
      </w:r>
    </w:p>
    <w:p>
      <w:r>
        <w:t xml:space="preserve">piirakat</w:t>
      </w:r>
    </w:p>
    <w:p>
      <w:r>
        <w:rPr>
          <w:b/>
        </w:rPr>
        <w:t xml:space="preserve">Esimerkki 7.985</w:t>
      </w:r>
    </w:p>
    <w:p>
      <w:r>
        <w:t xml:space="preserve">nimeä jotakin, jonka löytäisit sormuksesta.</w:t>
      </w:r>
    </w:p>
    <w:p>
      <w:r>
        <w:rPr>
          <w:b/>
        </w:rPr>
        <w:t xml:space="preserve">Tulos</w:t>
      </w:r>
    </w:p>
    <w:p>
      <w:r>
        <w:t xml:space="preserve">jalokivet</w:t>
      </w:r>
    </w:p>
    <w:p>
      <w:r>
        <w:rPr>
          <w:b/>
        </w:rPr>
        <w:t xml:space="preserve">Tulos</w:t>
      </w:r>
    </w:p>
    <w:p>
      <w:r>
        <w:t xml:space="preserve">nyrkkeilijä</w:t>
      </w:r>
    </w:p>
    <w:p>
      <w:r>
        <w:rPr>
          <w:b/>
        </w:rPr>
        <w:t xml:space="preserve">Tulos</w:t>
      </w:r>
    </w:p>
    <w:p>
      <w:r>
        <w:t xml:space="preserve">merkinnät</w:t>
      </w:r>
    </w:p>
    <w:p>
      <w:r>
        <w:rPr>
          <w:b/>
        </w:rPr>
        <w:t xml:space="preserve">Tulos</w:t>
      </w:r>
    </w:p>
    <w:p>
      <w:r>
        <w:t xml:space="preserve">lika</w:t>
      </w:r>
    </w:p>
    <w:p>
      <w:r>
        <w:rPr>
          <w:b/>
        </w:rPr>
        <w:t xml:space="preserve">Tulos</w:t>
      </w:r>
    </w:p>
    <w:p>
      <w:r>
        <w:t xml:space="preserve">circusact</w:t>
      </w:r>
    </w:p>
    <w:p>
      <w:r>
        <w:rPr>
          <w:b/>
        </w:rPr>
        <w:t xml:space="preserve">Esimerkki 7.986</w:t>
      </w:r>
    </w:p>
    <w:p>
      <w:r>
        <w:t xml:space="preserve">Mainitse jotain, mikä tekee vaikutuksen naiseen.</w:t>
      </w:r>
    </w:p>
    <w:p>
      <w:r>
        <w:rPr>
          <w:b/>
        </w:rPr>
        <w:t xml:space="preserve">Tulos</w:t>
      </w:r>
    </w:p>
    <w:p>
      <w:r>
        <w:t xml:space="preserve">lihakset</w:t>
      </w:r>
    </w:p>
    <w:p>
      <w:r>
        <w:rPr>
          <w:b/>
        </w:rPr>
        <w:t xml:space="preserve">Tulos</w:t>
      </w:r>
    </w:p>
    <w:p>
      <w:r>
        <w:t xml:space="preserve">hyvännäköinen</w:t>
      </w:r>
    </w:p>
    <w:p>
      <w:r>
        <w:rPr>
          <w:b/>
        </w:rPr>
        <w:t xml:space="preserve">Tulos</w:t>
      </w:r>
    </w:p>
    <w:p>
      <w:r>
        <w:t xml:space="preserve">persoonallisuus</w:t>
      </w:r>
    </w:p>
    <w:p>
      <w:r>
        <w:rPr>
          <w:b/>
        </w:rPr>
        <w:t xml:space="preserve">Tulos</w:t>
      </w:r>
    </w:p>
    <w:p>
      <w:r>
        <w:t xml:space="preserve">rahaa</w:t>
      </w:r>
    </w:p>
    <w:p>
      <w:r>
        <w:rPr>
          <w:b/>
        </w:rPr>
        <w:t xml:space="preserve">Tulos</w:t>
      </w:r>
    </w:p>
    <w:p>
      <w:r>
        <w:t xml:space="preserve">käytöstavat</w:t>
      </w:r>
    </w:p>
    <w:p>
      <w:r>
        <w:rPr>
          <w:b/>
        </w:rPr>
        <w:t xml:space="preserve">Tulos</w:t>
      </w:r>
    </w:p>
    <w:p>
      <w:r>
        <w:t xml:space="preserve">hymy</w:t>
      </w:r>
    </w:p>
    <w:p>
      <w:r>
        <w:rPr>
          <w:b/>
        </w:rPr>
        <w:t xml:space="preserve">Esimerkki 7.987</w:t>
      </w:r>
    </w:p>
    <w:p>
      <w:r>
        <w:t xml:space="preserve">Kerro jotain, mitä monet ihmiset tekevät sunnuntaiaamuna.</w:t>
      </w:r>
    </w:p>
    <w:p>
      <w:r>
        <w:rPr>
          <w:b/>
        </w:rPr>
        <w:t xml:space="preserve">Tulos</w:t>
      </w:r>
    </w:p>
    <w:p>
      <w:r>
        <w:t xml:space="preserve">käydä kirkossa</w:t>
      </w:r>
    </w:p>
    <w:p>
      <w:r>
        <w:rPr>
          <w:b/>
        </w:rPr>
        <w:t xml:space="preserve">Tulos</w:t>
      </w:r>
    </w:p>
    <w:p>
      <w:r>
        <w:t xml:space="preserve">nukkua myöhään</w:t>
      </w:r>
    </w:p>
    <w:p>
      <w:r>
        <w:rPr>
          <w:b/>
        </w:rPr>
        <w:t xml:space="preserve">Tulos</w:t>
      </w:r>
    </w:p>
    <w:p>
      <w:r>
        <w:t xml:space="preserve">syödä aamiaista</w:t>
      </w:r>
    </w:p>
    <w:p>
      <w:r>
        <w:rPr>
          <w:b/>
        </w:rPr>
        <w:t xml:space="preserve">Tulos</w:t>
      </w:r>
    </w:p>
    <w:p>
      <w:r>
        <w:t xml:space="preserve">katsoa televisiota/videota</w:t>
      </w:r>
    </w:p>
    <w:p>
      <w:r>
        <w:rPr>
          <w:b/>
        </w:rPr>
        <w:t xml:space="preserve">Tulos</w:t>
      </w:r>
    </w:p>
    <w:p>
      <w:r>
        <w:t xml:space="preserve">lue/lehdet</w:t>
      </w:r>
    </w:p>
    <w:p>
      <w:r>
        <w:rPr>
          <w:b/>
        </w:rPr>
        <w:t xml:space="preserve">Esimerkki 7.988</w:t>
      </w:r>
    </w:p>
    <w:p>
      <w:r>
        <w:t xml:space="preserve">Nimeä julkkis, jolla on oma hajuvesimallisto.</w:t>
      </w:r>
    </w:p>
    <w:p>
      <w:r>
        <w:rPr>
          <w:b/>
        </w:rPr>
        <w:t xml:space="preserve">Tulos</w:t>
      </w:r>
    </w:p>
    <w:p>
      <w:r>
        <w:t xml:space="preserve">britney spears</w:t>
      </w:r>
    </w:p>
    <w:p>
      <w:r>
        <w:rPr>
          <w:b/>
        </w:rPr>
        <w:t xml:space="preserve">Tulos</w:t>
      </w:r>
    </w:p>
    <w:p>
      <w:r>
        <w:t xml:space="preserve">Jennifer Lopez</w:t>
      </w:r>
    </w:p>
    <w:p>
      <w:r>
        <w:rPr>
          <w:b/>
        </w:rPr>
        <w:t xml:space="preserve">Tulos</w:t>
      </w:r>
    </w:p>
    <w:p>
      <w:r>
        <w:t xml:space="preserve">elisabeth taylor</w:t>
      </w:r>
    </w:p>
    <w:p>
      <w:r>
        <w:rPr>
          <w:b/>
        </w:rPr>
        <w:t xml:space="preserve">Tulos</w:t>
      </w:r>
    </w:p>
    <w:p>
      <w:r>
        <w:t xml:space="preserve">beyonce</w:t>
      </w:r>
    </w:p>
    <w:p>
      <w:r>
        <w:rPr>
          <w:b/>
        </w:rPr>
        <w:t xml:space="preserve">Tulos</w:t>
      </w:r>
    </w:p>
    <w:p>
      <w:r>
        <w:t xml:space="preserve">paris hilton</w:t>
      </w:r>
    </w:p>
    <w:p>
      <w:r>
        <w:rPr>
          <w:b/>
        </w:rPr>
        <w:t xml:space="preserve">Esimerkki 7.989</w:t>
      </w:r>
    </w:p>
    <w:p>
      <w:r>
        <w:t xml:space="preserve">Mainitse työ, jonka teet ammattilaisella, mutta vanhempasi eivät luultavasti tehneet sitä.</w:t>
      </w:r>
    </w:p>
    <w:p>
      <w:r>
        <w:rPr>
          <w:b/>
        </w:rPr>
        <w:t xml:space="preserve">Tulos</w:t>
      </w:r>
    </w:p>
    <w:p>
      <w:r>
        <w:t xml:space="preserve">LVI</w:t>
      </w:r>
    </w:p>
    <w:p>
      <w:r>
        <w:rPr>
          <w:b/>
        </w:rPr>
        <w:t xml:space="preserve">Tulos</w:t>
      </w:r>
    </w:p>
    <w:p>
      <w:r>
        <w:t xml:space="preserve">auton korjaus</w:t>
      </w:r>
    </w:p>
    <w:p>
      <w:r>
        <w:rPr>
          <w:b/>
        </w:rPr>
        <w:t xml:space="preserve">Tulos</w:t>
      </w:r>
    </w:p>
    <w:p>
      <w:r>
        <w:t xml:space="preserve">siivous</w:t>
      </w:r>
    </w:p>
    <w:p>
      <w:r>
        <w:rPr>
          <w:b/>
        </w:rPr>
        <w:t xml:space="preserve">Tulos</w:t>
      </w:r>
    </w:p>
    <w:p>
      <w:r>
        <w:t xml:space="preserve">nurmikonhoito</w:t>
      </w:r>
    </w:p>
    <w:p>
      <w:r>
        <w:rPr>
          <w:b/>
        </w:rPr>
        <w:t xml:space="preserve">Esimerkki 7.990</w:t>
      </w:r>
    </w:p>
    <w:p>
      <w:r>
        <w:t xml:space="preserve">Nimeä jokin asia, jonka hyvä ennustaja sanoo naisen tulevan tapahtumaan hänen tulevaisuudessaan.</w:t>
      </w:r>
    </w:p>
    <w:p>
      <w:r>
        <w:rPr>
          <w:b/>
        </w:rPr>
        <w:t xml:space="preserve">Tulos</w:t>
      </w:r>
    </w:p>
    <w:p>
      <w:r>
        <w:t xml:space="preserve">löytää mister oikea</w:t>
      </w:r>
    </w:p>
    <w:p>
      <w:r>
        <w:rPr>
          <w:b/>
        </w:rPr>
        <w:t xml:space="preserve">Tulos</w:t>
      </w:r>
    </w:p>
    <w:p>
      <w:r>
        <w:t xml:space="preserve">rikastuu</w:t>
      </w:r>
    </w:p>
    <w:p>
      <w:r>
        <w:rPr>
          <w:b/>
        </w:rPr>
        <w:t xml:space="preserve">Tulos</w:t>
      </w:r>
    </w:p>
    <w:p>
      <w:r>
        <w:t xml:space="preserve">saada lapsia</w:t>
      </w:r>
    </w:p>
    <w:p>
      <w:r>
        <w:rPr>
          <w:b/>
        </w:rPr>
        <w:t xml:space="preserve">Tulos</w:t>
      </w:r>
    </w:p>
    <w:p>
      <w:r>
        <w:t xml:space="preserve">pitkä käyttöikä</w:t>
      </w:r>
    </w:p>
    <w:p>
      <w:r>
        <w:rPr>
          <w:b/>
        </w:rPr>
        <w:t xml:space="preserve">Tulos</w:t>
      </w:r>
    </w:p>
    <w:p>
      <w:r>
        <w:t xml:space="preserve">hän on onnellinen</w:t>
      </w:r>
    </w:p>
    <w:p>
      <w:r>
        <w:rPr>
          <w:b/>
        </w:rPr>
        <w:t xml:space="preserve">Tulos</w:t>
      </w:r>
    </w:p>
    <w:p>
      <w:r>
        <w:t xml:space="preserve">laihtua</w:t>
      </w:r>
    </w:p>
    <w:p>
      <w:r>
        <w:rPr>
          <w:b/>
        </w:rPr>
        <w:t xml:space="preserve">Esimerkki 7.991</w:t>
      </w:r>
    </w:p>
    <w:p>
      <w:r>
        <w:t xml:space="preserve">Nimeä eläin, jonka saatat kuulla metsässä yöllä.</w:t>
      </w:r>
    </w:p>
    <w:p>
      <w:r>
        <w:rPr>
          <w:b/>
        </w:rPr>
        <w:t xml:space="preserve">Tulos</w:t>
      </w:r>
    </w:p>
    <w:p>
      <w:r>
        <w:t xml:space="preserve">pöllö</w:t>
      </w:r>
    </w:p>
    <w:p>
      <w:r>
        <w:rPr>
          <w:b/>
        </w:rPr>
        <w:t xml:space="preserve">Tulos</w:t>
      </w:r>
    </w:p>
    <w:p>
      <w:r>
        <w:t xml:space="preserve">Kojootit</w:t>
      </w:r>
    </w:p>
    <w:p>
      <w:r>
        <w:rPr>
          <w:b/>
        </w:rPr>
        <w:t xml:space="preserve">Tulos</w:t>
      </w:r>
    </w:p>
    <w:p>
      <w:r>
        <w:t xml:space="preserve">sirkat</w:t>
      </w:r>
    </w:p>
    <w:p>
      <w:r>
        <w:rPr>
          <w:b/>
        </w:rPr>
        <w:t xml:space="preserve">Tulos</w:t>
      </w:r>
    </w:p>
    <w:p>
      <w:r>
        <w:t xml:space="preserve">sudet</w:t>
      </w:r>
    </w:p>
    <w:p>
      <w:r>
        <w:rPr>
          <w:b/>
        </w:rPr>
        <w:t xml:space="preserve">Tulos</w:t>
      </w:r>
    </w:p>
    <w:p>
      <w:r>
        <w:t xml:space="preserve">karhu</w:t>
      </w:r>
    </w:p>
    <w:p>
      <w:r>
        <w:rPr>
          <w:b/>
        </w:rPr>
        <w:t xml:space="preserve">Esimerkki 7.992</w:t>
      </w:r>
    </w:p>
    <w:p>
      <w:r>
        <w:t xml:space="preserve">nimeä jotain, mitä ihmiset saattavat tuoda kuntosalille.</w:t>
      </w:r>
    </w:p>
    <w:p>
      <w:r>
        <w:rPr>
          <w:b/>
        </w:rPr>
        <w:t xml:space="preserve">Tulos</w:t>
      </w:r>
    </w:p>
    <w:p>
      <w:r>
        <w:t xml:space="preserve">pyyhe</w:t>
      </w:r>
    </w:p>
    <w:p>
      <w:r>
        <w:rPr>
          <w:b/>
        </w:rPr>
        <w:t xml:space="preserve">Tulos</w:t>
      </w:r>
    </w:p>
    <w:p>
      <w:r>
        <w:t xml:space="preserve">vesipullo</w:t>
      </w:r>
    </w:p>
    <w:p>
      <w:r>
        <w:rPr>
          <w:b/>
        </w:rPr>
        <w:t xml:space="preserve">Tulos</w:t>
      </w:r>
    </w:p>
    <w:p>
      <w:r>
        <w:t xml:space="preserve">vaatteiden vaihto</w:t>
      </w:r>
    </w:p>
    <w:p>
      <w:r>
        <w:rPr>
          <w:b/>
        </w:rPr>
        <w:t xml:space="preserve">Tulos</w:t>
      </w:r>
    </w:p>
    <w:p>
      <w:r>
        <w:t xml:space="preserve">urheilukassi</w:t>
      </w:r>
    </w:p>
    <w:p>
      <w:r>
        <w:rPr>
          <w:b/>
        </w:rPr>
        <w:t xml:space="preserve">Tulos</w:t>
      </w:r>
    </w:p>
    <w:p>
      <w:r>
        <w:t xml:space="preserve">lenkkarit</w:t>
      </w:r>
    </w:p>
    <w:p>
      <w:r>
        <w:rPr>
          <w:b/>
        </w:rPr>
        <w:t xml:space="preserve">Tulos</w:t>
      </w:r>
    </w:p>
    <w:p>
      <w:r>
        <w:t xml:space="preserve">jumppavaatteet</w:t>
      </w:r>
    </w:p>
    <w:p>
      <w:r>
        <w:rPr>
          <w:b/>
        </w:rPr>
        <w:t xml:space="preserve">Esimerkki 7.993</w:t>
      </w:r>
    </w:p>
    <w:p>
      <w:r>
        <w:t xml:space="preserve">Nimeä ruoka, jonka päällä on sulatettua juustoa.</w:t>
      </w:r>
    </w:p>
    <w:p>
      <w:r>
        <w:rPr>
          <w:b/>
        </w:rPr>
        <w:t xml:space="preserve">Tulos</w:t>
      </w:r>
    </w:p>
    <w:p>
      <w:r>
        <w:t xml:space="preserve">juustohampurilainen</w:t>
      </w:r>
    </w:p>
    <w:p>
      <w:r>
        <w:rPr>
          <w:b/>
        </w:rPr>
        <w:t xml:space="preserve">Tulos</w:t>
      </w:r>
    </w:p>
    <w:p>
      <w:r>
        <w:t xml:space="preserve">nachos</w:t>
      </w:r>
    </w:p>
    <w:p>
      <w:r>
        <w:rPr>
          <w:b/>
        </w:rPr>
        <w:t xml:space="preserve">Tulos</w:t>
      </w:r>
    </w:p>
    <w:p>
      <w:r>
        <w:t xml:space="preserve">makaroni</w:t>
      </w:r>
    </w:p>
    <w:p>
      <w:r>
        <w:rPr>
          <w:b/>
        </w:rPr>
        <w:t xml:space="preserve">Tulos</w:t>
      </w:r>
    </w:p>
    <w:p>
      <w:r>
        <w:t xml:space="preserve">pizza</w:t>
      </w:r>
    </w:p>
    <w:p>
      <w:r>
        <w:rPr>
          <w:b/>
        </w:rPr>
        <w:t xml:space="preserve">Tulos</w:t>
      </w:r>
    </w:p>
    <w:p>
      <w:r>
        <w:t xml:space="preserve">grillattu juusto</w:t>
      </w:r>
    </w:p>
    <w:p>
      <w:r>
        <w:rPr>
          <w:b/>
        </w:rPr>
        <w:t xml:space="preserve">Tulos</w:t>
      </w:r>
    </w:p>
    <w:p>
      <w:r>
        <w:t xml:space="preserve">parsakaali</w:t>
      </w:r>
    </w:p>
    <w:p>
      <w:r>
        <w:rPr>
          <w:b/>
        </w:rPr>
        <w:t xml:space="preserve">Esimerkki 7.994</w:t>
      </w:r>
    </w:p>
    <w:p>
      <w:r>
        <w:t xml:space="preserve">mainitse jokin asia, jota voitaisiin opettaa uusien vanhempien kurssilla.</w:t>
      </w:r>
    </w:p>
    <w:p>
      <w:r>
        <w:rPr>
          <w:b/>
        </w:rPr>
        <w:t xml:space="preserve">Tulos</w:t>
      </w:r>
    </w:p>
    <w:p>
      <w:r>
        <w:t xml:space="preserve">ruokinta</w:t>
      </w:r>
    </w:p>
    <w:p>
      <w:r>
        <w:rPr>
          <w:b/>
        </w:rPr>
        <w:t xml:space="preserve">Tulos</w:t>
      </w:r>
    </w:p>
    <w:p>
      <w:r>
        <w:t xml:space="preserve">vaipanvaihto</w:t>
      </w:r>
    </w:p>
    <w:p>
      <w:r>
        <w:rPr>
          <w:b/>
        </w:rPr>
        <w:t xml:space="preserve">Tulos</w:t>
      </w:r>
    </w:p>
    <w:p>
      <w:r>
        <w:t xml:space="preserve">kurinalaisuus</w:t>
      </w:r>
    </w:p>
    <w:p>
      <w:r>
        <w:rPr>
          <w:b/>
        </w:rPr>
        <w:t xml:space="preserve">Tulos</w:t>
      </w:r>
    </w:p>
    <w:p>
      <w:r>
        <w:t xml:space="preserve">cpr</w:t>
      </w:r>
    </w:p>
    <w:p>
      <w:r>
        <w:rPr>
          <w:b/>
        </w:rPr>
        <w:t xml:space="preserve">Esimerkki 7.995</w:t>
      </w:r>
    </w:p>
    <w:p>
      <w:r>
        <w:t xml:space="preserve">Nimeä jokin asia, jota vallankumoussodan aikaisella aluksella saattoi olla useampia kuin yksi.</w:t>
      </w:r>
    </w:p>
    <w:p>
      <w:r>
        <w:rPr>
          <w:b/>
        </w:rPr>
        <w:t xml:space="preserve">Tulos</w:t>
      </w:r>
    </w:p>
    <w:p>
      <w:r>
        <w:t xml:space="preserve">tykit</w:t>
      </w:r>
    </w:p>
    <w:p>
      <w:r>
        <w:rPr>
          <w:b/>
        </w:rPr>
        <w:t xml:space="preserve">Tulos</w:t>
      </w:r>
    </w:p>
    <w:p>
      <w:r>
        <w:t xml:space="preserve">purjeet</w:t>
      </w:r>
    </w:p>
    <w:p>
      <w:r>
        <w:rPr>
          <w:b/>
        </w:rPr>
        <w:t xml:space="preserve">Tulos</w:t>
      </w:r>
    </w:p>
    <w:p>
      <w:r>
        <w:t xml:space="preserve">merimiehet</w:t>
      </w:r>
    </w:p>
    <w:p>
      <w:r>
        <w:rPr>
          <w:b/>
        </w:rPr>
        <w:t xml:space="preserve">Tulos</w:t>
      </w:r>
    </w:p>
    <w:p>
      <w:r>
        <w:t xml:space="preserve">kannet</w:t>
      </w:r>
    </w:p>
    <w:p>
      <w:r>
        <w:rPr>
          <w:b/>
        </w:rPr>
        <w:t xml:space="preserve">Esimerkki 7.996</w:t>
      </w:r>
    </w:p>
    <w:p>
      <w:r>
        <w:t xml:space="preserve">nimeä lintu, jolla on hyvä näkö</w:t>
      </w:r>
    </w:p>
    <w:p>
      <w:r>
        <w:rPr>
          <w:b/>
        </w:rPr>
        <w:t xml:space="preserve">Tulos</w:t>
      </w:r>
    </w:p>
    <w:p>
      <w:r>
        <w:t xml:space="preserve">pöllö</w:t>
      </w:r>
    </w:p>
    <w:p>
      <w:r>
        <w:rPr>
          <w:b/>
        </w:rPr>
        <w:t xml:space="preserve">Tulos</w:t>
      </w:r>
    </w:p>
    <w:p>
      <w:r>
        <w:t xml:space="preserve">Kotka</w:t>
      </w:r>
    </w:p>
    <w:p>
      <w:r>
        <w:rPr>
          <w:b/>
        </w:rPr>
        <w:t xml:space="preserve">Esimerkki 7.997</w:t>
      </w:r>
    </w:p>
    <w:p>
      <w:r>
        <w:t xml:space="preserve">Nimeä vuosittainen tapahtuma, jota et odota innolla.</w:t>
      </w:r>
    </w:p>
    <w:p>
      <w:r>
        <w:rPr>
          <w:b/>
        </w:rPr>
        <w:t xml:space="preserve">Tulos</w:t>
      </w:r>
    </w:p>
    <w:p>
      <w:r>
        <w:t xml:space="preserve">syntymäpäivä</w:t>
      </w:r>
    </w:p>
    <w:p>
      <w:r>
        <w:rPr>
          <w:b/>
        </w:rPr>
        <w:t xml:space="preserve">Tulos</w:t>
      </w:r>
    </w:p>
    <w:p>
      <w:r>
        <w:t xml:space="preserve">verotusajankohta</w:t>
      </w:r>
    </w:p>
    <w:p>
      <w:r>
        <w:rPr>
          <w:b/>
        </w:rPr>
        <w:t xml:space="preserve">Tulos</w:t>
      </w:r>
    </w:p>
    <w:p>
      <w:r>
        <w:t xml:space="preserve">perhetapaaminen</w:t>
      </w:r>
    </w:p>
    <w:p>
      <w:r>
        <w:rPr>
          <w:b/>
        </w:rPr>
        <w:t xml:space="preserve">Tulos</w:t>
      </w:r>
    </w:p>
    <w:p>
      <w:r>
        <w:t xml:space="preserve">joulu</w:t>
      </w:r>
    </w:p>
    <w:p>
      <w:r>
        <w:rPr>
          <w:b/>
        </w:rPr>
        <w:t xml:space="preserve">Tulos</w:t>
      </w:r>
    </w:p>
    <w:p>
      <w:r>
        <w:t xml:space="preserve">lääkärin vastaanotto</w:t>
      </w:r>
    </w:p>
    <w:p>
      <w:r>
        <w:rPr>
          <w:b/>
        </w:rPr>
        <w:t xml:space="preserve">Esimerkki 7.998</w:t>
      </w:r>
    </w:p>
    <w:p>
      <w:r>
        <w:t xml:space="preserve">Kerro yksi tekosyy, jonka ihmiset esittävät, kun he lähtevät tylsistä juhlista etuajassa.</w:t>
      </w:r>
    </w:p>
    <w:p>
      <w:r>
        <w:rPr>
          <w:b/>
        </w:rPr>
        <w:t xml:space="preserve">Tulos</w:t>
      </w:r>
    </w:p>
    <w:p>
      <w:r>
        <w:t xml:space="preserve">väsynyt</w:t>
      </w:r>
    </w:p>
    <w:p>
      <w:r>
        <w:rPr>
          <w:b/>
        </w:rPr>
        <w:t xml:space="preserve">Tulos</w:t>
      </w:r>
    </w:p>
    <w:p>
      <w:r>
        <w:t xml:space="preserve">sairas</w:t>
      </w:r>
    </w:p>
    <w:p>
      <w:r>
        <w:rPr>
          <w:b/>
        </w:rPr>
        <w:t xml:space="preserve">Tulos</w:t>
      </w:r>
    </w:p>
    <w:p>
      <w:r>
        <w:t xml:space="preserve">päästä kotiin lasten luo</w:t>
      </w:r>
    </w:p>
    <w:p>
      <w:r>
        <w:rPr>
          <w:b/>
        </w:rPr>
        <w:t xml:space="preserve">Tulos</w:t>
      </w:r>
    </w:p>
    <w:p>
      <w:r>
        <w:t xml:space="preserve">nousta aikaisin</w:t>
      </w:r>
    </w:p>
    <w:p>
      <w:r>
        <w:rPr>
          <w:b/>
        </w:rPr>
        <w:t xml:space="preserve">Esimerkki 7.999</w:t>
      </w:r>
    </w:p>
    <w:p>
      <w:r>
        <w:t xml:space="preserve">Kerro pahin asia, jonka poliisi voisi löytää autostasi, kun hän pysäyttää sinut.</w:t>
      </w:r>
    </w:p>
    <w:p>
      <w:r>
        <w:rPr>
          <w:b/>
        </w:rPr>
        <w:t xml:space="preserve">Tulos</w:t>
      </w:r>
    </w:p>
    <w:p>
      <w:r>
        <w:t xml:space="preserve">huumeet</w:t>
      </w:r>
    </w:p>
    <w:p>
      <w:r>
        <w:rPr>
          <w:b/>
        </w:rPr>
        <w:t xml:space="preserve">Tulos</w:t>
      </w:r>
    </w:p>
    <w:p>
      <w:r>
        <w:t xml:space="preserve">avoin alkoholi</w:t>
      </w:r>
    </w:p>
    <w:p>
      <w:r>
        <w:rPr>
          <w:b/>
        </w:rPr>
        <w:t xml:space="preserve">Tulos</w:t>
      </w:r>
    </w:p>
    <w:p>
      <w:r>
        <w:t xml:space="preserve">ase/ase</w:t>
      </w:r>
    </w:p>
    <w:p>
      <w:r>
        <w:rPr>
          <w:b/>
        </w:rPr>
        <w:t xml:space="preserve">Tulos</w:t>
      </w:r>
    </w:p>
    <w:p>
      <w:r>
        <w:t xml:space="preserve">alusvaatteet/rintaliivit</w:t>
      </w:r>
    </w:p>
    <w:p>
      <w:r>
        <w:rPr>
          <w:b/>
        </w:rPr>
        <w:t xml:space="preserve">Tulos</w:t>
      </w:r>
    </w:p>
    <w:p>
      <w:r>
        <w:t xml:space="preserve">kuollut ruumis</w:t>
      </w:r>
    </w:p>
    <w:p>
      <w:r>
        <w:rPr>
          <w:b/>
        </w:rPr>
        <w:t xml:space="preserve">Esimerkki 7.1000</w:t>
      </w:r>
    </w:p>
    <w:p>
      <w:r>
        <w:t xml:space="preserve">Nimeä jokin asia kodissasi, jonka aave saattaa kytkeä päälle ja pois pelotellakseen sinua.</w:t>
      </w:r>
    </w:p>
    <w:p>
      <w:r>
        <w:rPr>
          <w:b/>
        </w:rPr>
        <w:t xml:space="preserve">Tulos</w:t>
      </w:r>
    </w:p>
    <w:p>
      <w:r>
        <w:t xml:space="preserve">valot</w:t>
      </w:r>
    </w:p>
    <w:p>
      <w:r>
        <w:rPr>
          <w:b/>
        </w:rPr>
        <w:t xml:space="preserve">Tulos</w:t>
      </w:r>
    </w:p>
    <w:p>
      <w:r>
        <w:t xml:space="preserve">televisio</w:t>
      </w:r>
    </w:p>
    <w:p>
      <w:r>
        <w:rPr>
          <w:b/>
        </w:rPr>
        <w:t xml:space="preserve">Tulos</w:t>
      </w:r>
    </w:p>
    <w:p>
      <w:r>
        <w:t xml:space="preserve">radio</w:t>
      </w:r>
    </w:p>
    <w:p>
      <w:r>
        <w:rPr>
          <w:b/>
        </w:rPr>
        <w:t xml:space="preserve">Tulos</w:t>
      </w:r>
    </w:p>
    <w:p>
      <w:r>
        <w:t xml:space="preserve">tuuletin</w:t>
      </w:r>
    </w:p>
    <w:p>
      <w:r>
        <w:rPr>
          <w:b/>
        </w:rPr>
        <w:t xml:space="preserve">Esimerkki 7.1001</w:t>
      </w:r>
    </w:p>
    <w:p>
      <w:r>
        <w:t xml:space="preserve">nimeä jotain, johon murtaudutaan.</w:t>
      </w:r>
    </w:p>
    <w:p>
      <w:r>
        <w:rPr>
          <w:b/>
        </w:rPr>
        <w:t xml:space="preserve">Tulos</w:t>
      </w:r>
    </w:p>
    <w:p>
      <w:r>
        <w:t xml:space="preserve">auto</w:t>
      </w:r>
    </w:p>
    <w:p>
      <w:r>
        <w:rPr>
          <w:b/>
        </w:rPr>
        <w:t xml:space="preserve">Tulos</w:t>
      </w:r>
    </w:p>
    <w:p>
      <w:r>
        <w:t xml:space="preserve">säästöpossu</w:t>
      </w:r>
    </w:p>
    <w:p>
      <w:r>
        <w:rPr>
          <w:b/>
        </w:rPr>
        <w:t xml:space="preserve">Tulos</w:t>
      </w:r>
    </w:p>
    <w:p>
      <w:r>
        <w:t xml:space="preserve">pankki</w:t>
      </w:r>
    </w:p>
    <w:p>
      <w:r>
        <w:rPr>
          <w:b/>
        </w:rPr>
        <w:t xml:space="preserve">Tulos</w:t>
      </w:r>
    </w:p>
    <w:p>
      <w:r>
        <w:t xml:space="preserve">koti</w:t>
      </w:r>
    </w:p>
    <w:p>
      <w:r>
        <w:rPr>
          <w:b/>
        </w:rPr>
        <w:t xml:space="preserve">Tulos</w:t>
      </w:r>
    </w:p>
    <w:p>
      <w:r>
        <w:t xml:space="preserve">kylmä hiki</w:t>
      </w:r>
    </w:p>
    <w:p>
      <w:r>
        <w:rPr>
          <w:b/>
        </w:rPr>
        <w:t xml:space="preserve">Esimerkki 7.1002</w:t>
      </w:r>
    </w:p>
    <w:p>
      <w:r>
        <w:t xml:space="preserve">Nimeä jokin asia, jota lapset tekevät vain saadakseen vanhempiensa huomion.</w:t>
      </w:r>
    </w:p>
    <w:p>
      <w:r>
        <w:rPr>
          <w:b/>
        </w:rPr>
        <w:t xml:space="preserve">Tulos</w:t>
      </w:r>
    </w:p>
    <w:p>
      <w:r>
        <w:t xml:space="preserve">cry/pout</w:t>
      </w:r>
    </w:p>
    <w:p>
      <w:r>
        <w:rPr>
          <w:b/>
        </w:rPr>
        <w:t xml:space="preserve">Tulos</w:t>
      </w:r>
    </w:p>
    <w:p>
      <w:r>
        <w:t xml:space="preserve">kiukuttelemaan</w:t>
      </w:r>
    </w:p>
    <w:p>
      <w:r>
        <w:rPr>
          <w:b/>
        </w:rPr>
        <w:t xml:space="preserve">Tulos</w:t>
      </w:r>
    </w:p>
    <w:p>
      <w:r>
        <w:t xml:space="preserve">joutua tappeluihin</w:t>
      </w:r>
    </w:p>
    <w:p>
      <w:r>
        <w:rPr>
          <w:b/>
        </w:rPr>
        <w:t xml:space="preserve">Tulos</w:t>
      </w:r>
    </w:p>
    <w:p>
      <w:r>
        <w:t xml:space="preserve">rikkoa sääntöjä</w:t>
      </w:r>
    </w:p>
    <w:p>
      <w:r>
        <w:rPr>
          <w:b/>
        </w:rPr>
        <w:t xml:space="preserve">Tulos</w:t>
      </w:r>
    </w:p>
    <w:p>
      <w:r>
        <w:t xml:space="preserve">haukkuminen/huono sana</w:t>
      </w:r>
    </w:p>
    <w:p>
      <w:r>
        <w:rPr>
          <w:b/>
        </w:rPr>
        <w:t xml:space="preserve">Esimerkki 7.1003</w:t>
      </w:r>
    </w:p>
    <w:p>
      <w:r>
        <w:t xml:space="preserve">Nimeä karvainen olento, josta ei tulisi hyvää lemmikkiä.</w:t>
      </w:r>
    </w:p>
    <w:p>
      <w:r>
        <w:rPr>
          <w:b/>
        </w:rPr>
        <w:t xml:space="preserve">Tulos</w:t>
      </w:r>
    </w:p>
    <w:p>
      <w:r>
        <w:t xml:space="preserve">karhu</w:t>
      </w:r>
    </w:p>
    <w:p>
      <w:r>
        <w:rPr>
          <w:b/>
        </w:rPr>
        <w:t xml:space="preserve">Tulos</w:t>
      </w:r>
    </w:p>
    <w:p>
      <w:r>
        <w:t xml:space="preserve">haisunäädät</w:t>
      </w:r>
    </w:p>
    <w:p>
      <w:r>
        <w:rPr>
          <w:b/>
        </w:rPr>
        <w:t xml:space="preserve">Tulos</w:t>
      </w:r>
    </w:p>
    <w:p>
      <w:r>
        <w:t xml:space="preserve">leijonat</w:t>
      </w:r>
    </w:p>
    <w:p>
      <w:r>
        <w:rPr>
          <w:b/>
        </w:rPr>
        <w:t xml:space="preserve">Tulos</w:t>
      </w:r>
    </w:p>
    <w:p>
      <w:r>
        <w:t xml:space="preserve">pesukarhut</w:t>
      </w:r>
    </w:p>
    <w:p>
      <w:r>
        <w:rPr>
          <w:b/>
        </w:rPr>
        <w:t xml:space="preserve">Tulos</w:t>
      </w:r>
    </w:p>
    <w:p>
      <w:r>
        <w:t xml:space="preserve">rotta</w:t>
      </w:r>
    </w:p>
    <w:p>
      <w:r>
        <w:rPr>
          <w:b/>
        </w:rPr>
        <w:t xml:space="preserve">Tulos</w:t>
      </w:r>
    </w:p>
    <w:p>
      <w:r>
        <w:t xml:space="preserve">tiikeri</w:t>
      </w:r>
    </w:p>
    <w:p>
      <w:r>
        <w:rPr>
          <w:b/>
        </w:rPr>
        <w:t xml:space="preserve">Esimerkki 7.1004</w:t>
      </w:r>
    </w:p>
    <w:p>
      <w:r>
        <w:t xml:space="preserve">Nimeä paikka, jota vihaat, kun sinua kutittaa.</w:t>
      </w:r>
    </w:p>
    <w:p>
      <w:r>
        <w:rPr>
          <w:b/>
        </w:rPr>
        <w:t xml:space="preserve">Tulos</w:t>
      </w:r>
    </w:p>
    <w:p>
      <w:r>
        <w:t xml:space="preserve">jalat</w:t>
      </w:r>
    </w:p>
    <w:p>
      <w:r>
        <w:rPr>
          <w:b/>
        </w:rPr>
        <w:t xml:space="preserve">Tulos</w:t>
      </w:r>
    </w:p>
    <w:p>
      <w:r>
        <w:t xml:space="preserve">kainalot</w:t>
      </w:r>
    </w:p>
    <w:p>
      <w:r>
        <w:rPr>
          <w:b/>
        </w:rPr>
        <w:t xml:space="preserve">Tulos</w:t>
      </w:r>
    </w:p>
    <w:p>
      <w:r>
        <w:t xml:space="preserve">vatsa</w:t>
      </w:r>
    </w:p>
    <w:p>
      <w:r>
        <w:rPr>
          <w:b/>
        </w:rPr>
        <w:t xml:space="preserve">Tulos</w:t>
      </w:r>
    </w:p>
    <w:p>
      <w:r>
        <w:t xml:space="preserve">kylkiluut</w:t>
      </w:r>
    </w:p>
    <w:p>
      <w:r>
        <w:rPr>
          <w:b/>
        </w:rPr>
        <w:t xml:space="preserve">Esimerkki 7.1005</w:t>
      </w:r>
    </w:p>
    <w:p>
      <w:r>
        <w:t xml:space="preserve">Nimeä jokin asia, jota teet kylpyammeessa liotellessasi.</w:t>
      </w:r>
    </w:p>
    <w:p>
      <w:r>
        <w:rPr>
          <w:b/>
        </w:rPr>
        <w:t xml:space="preserve">Tulos</w:t>
      </w:r>
    </w:p>
    <w:p>
      <w:r>
        <w:t xml:space="preserve">lue</w:t>
      </w:r>
    </w:p>
    <w:p>
      <w:r>
        <w:rPr>
          <w:b/>
        </w:rPr>
        <w:t xml:space="preserve">Tulos</w:t>
      </w:r>
    </w:p>
    <w:p>
      <w:r>
        <w:t xml:space="preserve">rentoutua</w:t>
      </w:r>
    </w:p>
    <w:p>
      <w:r>
        <w:rPr>
          <w:b/>
        </w:rPr>
        <w:t xml:space="preserve">Tulos</w:t>
      </w:r>
    </w:p>
    <w:p>
      <w:r>
        <w:t xml:space="preserve">kuunnella musiikkia</w:t>
      </w:r>
    </w:p>
    <w:p>
      <w:r>
        <w:rPr>
          <w:b/>
        </w:rPr>
        <w:t xml:space="preserve">Tulos</w:t>
      </w:r>
    </w:p>
    <w:p>
      <w:r>
        <w:t xml:space="preserve">laulaa</w:t>
      </w:r>
    </w:p>
    <w:p>
      <w:r>
        <w:rPr>
          <w:b/>
        </w:rPr>
        <w:t xml:space="preserve">Tulos</w:t>
      </w:r>
    </w:p>
    <w:p>
      <w:r>
        <w:t xml:space="preserve">juoda viiniä</w:t>
      </w:r>
    </w:p>
    <w:p>
      <w:r>
        <w:rPr>
          <w:b/>
        </w:rPr>
        <w:t xml:space="preserve">Esimerkki 7.1006</w:t>
      </w:r>
    </w:p>
    <w:p>
      <w:r>
        <w:t xml:space="preserve">nimeä jotain, mitä pitäisit talossasi luonnonkatastrofin varalta.</w:t>
      </w:r>
    </w:p>
    <w:p>
      <w:r>
        <w:rPr>
          <w:b/>
        </w:rPr>
        <w:t xml:space="preserve">Tulos</w:t>
      </w:r>
    </w:p>
    <w:p>
      <w:r>
        <w:t xml:space="preserve">salamavalo</w:t>
      </w:r>
    </w:p>
    <w:p>
      <w:r>
        <w:rPr>
          <w:b/>
        </w:rPr>
        <w:t xml:space="preserve">Tulos</w:t>
      </w:r>
    </w:p>
    <w:p>
      <w:r>
        <w:t xml:space="preserve">vesi</w:t>
      </w:r>
    </w:p>
    <w:p>
      <w:r>
        <w:rPr>
          <w:b/>
        </w:rPr>
        <w:t xml:space="preserve">Tulos</w:t>
      </w:r>
    </w:p>
    <w:p>
      <w:r>
        <w:t xml:space="preserve">palosammutin</w:t>
      </w:r>
    </w:p>
    <w:p>
      <w:r>
        <w:rPr>
          <w:b/>
        </w:rPr>
        <w:t xml:space="preserve">Tulos</w:t>
      </w:r>
    </w:p>
    <w:p>
      <w:r>
        <w:t xml:space="preserve">säilykkeet</w:t>
      </w:r>
    </w:p>
    <w:p>
      <w:r>
        <w:rPr>
          <w:b/>
        </w:rPr>
        <w:t xml:space="preserve">Tulos</w:t>
      </w:r>
    </w:p>
    <w:p>
      <w:r>
        <w:t xml:space="preserve">kynttilät</w:t>
      </w:r>
    </w:p>
    <w:p>
      <w:r>
        <w:rPr>
          <w:b/>
        </w:rPr>
        <w:t xml:space="preserve">Esimerkki 7.1007</w:t>
      </w:r>
    </w:p>
    <w:p>
      <w:r>
        <w:t xml:space="preserve">mainitse syy, miksi saatat sulkea silmäsi.</w:t>
      </w:r>
    </w:p>
    <w:p>
      <w:r>
        <w:rPr>
          <w:b/>
        </w:rPr>
        <w:t xml:space="preserve">Tulos</w:t>
      </w:r>
    </w:p>
    <w:p>
      <w:r>
        <w:t xml:space="preserve">nukkua</w:t>
      </w:r>
    </w:p>
    <w:p>
      <w:r>
        <w:rPr>
          <w:b/>
        </w:rPr>
        <w:t xml:space="preserve">Tulos</w:t>
      </w:r>
    </w:p>
    <w:p>
      <w:r>
        <w:t xml:space="preserve">peloissaan</w:t>
      </w:r>
    </w:p>
    <w:p>
      <w:r>
        <w:rPr>
          <w:b/>
        </w:rPr>
        <w:t xml:space="preserve">Tulos</w:t>
      </w:r>
    </w:p>
    <w:p>
      <w:r>
        <w:t xml:space="preserve">kirkas valo</w:t>
      </w:r>
    </w:p>
    <w:p>
      <w:r>
        <w:rPr>
          <w:b/>
        </w:rPr>
        <w:t xml:space="preserve">Tulos</w:t>
      </w:r>
    </w:p>
    <w:p>
      <w:r>
        <w:t xml:space="preserve">suudelma</w:t>
      </w:r>
    </w:p>
    <w:p>
      <w:r>
        <w:rPr>
          <w:b/>
        </w:rPr>
        <w:t xml:space="preserve">Tulos</w:t>
      </w:r>
    </w:p>
    <w:p>
      <w:r>
        <w:t xml:space="preserve">aivastelu</w:t>
      </w:r>
    </w:p>
    <w:p>
      <w:r>
        <w:rPr>
          <w:b/>
        </w:rPr>
        <w:t xml:space="preserve">Tulos</w:t>
      </w:r>
    </w:p>
    <w:p>
      <w:r>
        <w:t xml:space="preserve">rukoileva</w:t>
      </w:r>
    </w:p>
    <w:p>
      <w:r>
        <w:rPr>
          <w:b/>
        </w:rPr>
        <w:t xml:space="preserve">Esimerkki 7.1008</w:t>
      </w:r>
    </w:p>
    <w:p>
      <w:r>
        <w:t xml:space="preserve">nimeä kuuluisa "dan" tai "danny".</w:t>
      </w:r>
    </w:p>
    <w:p>
      <w:r>
        <w:rPr>
          <w:b/>
        </w:rPr>
        <w:t xml:space="preserve">Tulos</w:t>
      </w:r>
    </w:p>
    <w:p>
      <w:r>
        <w:t xml:space="preserve">devito</w:t>
      </w:r>
    </w:p>
    <w:p>
      <w:r>
        <w:rPr>
          <w:b/>
        </w:rPr>
        <w:t xml:space="preserve">Tulos</w:t>
      </w:r>
    </w:p>
    <w:p>
      <w:r>
        <w:t xml:space="preserve">Thomas</w:t>
      </w:r>
    </w:p>
    <w:p>
      <w:r>
        <w:rPr>
          <w:b/>
        </w:rPr>
        <w:t xml:space="preserve">Tulos</w:t>
      </w:r>
    </w:p>
    <w:p>
      <w:r>
        <w:t xml:space="preserve">pikemminkin</w:t>
      </w:r>
    </w:p>
    <w:p>
      <w:r>
        <w:rPr>
          <w:b/>
        </w:rPr>
        <w:t xml:space="preserve">Tulos</w:t>
      </w:r>
    </w:p>
    <w:p>
      <w:r>
        <w:t xml:space="preserve">Glover</w:t>
      </w:r>
    </w:p>
    <w:p>
      <w:r>
        <w:rPr>
          <w:b/>
        </w:rPr>
        <w:t xml:space="preserve">Tulos</w:t>
      </w:r>
    </w:p>
    <w:p>
      <w:r>
        <w:t xml:space="preserve">bonaduce</w:t>
      </w:r>
    </w:p>
    <w:p>
      <w:r>
        <w:rPr>
          <w:b/>
        </w:rPr>
        <w:t xml:space="preserve">Tulos</w:t>
      </w:r>
    </w:p>
    <w:p>
      <w:r>
        <w:t xml:space="preserve">aykroyd</w:t>
      </w:r>
    </w:p>
    <w:p>
      <w:r>
        <w:rPr>
          <w:b/>
        </w:rPr>
        <w:t xml:space="preserve">Esimerkki 7.1009</w:t>
      </w:r>
    </w:p>
    <w:p>
      <w:r>
        <w:t xml:space="preserve">Nimeä ammatti, jota vihaisit, jos naapurisi saisi harjoittaa.</w:t>
      </w:r>
    </w:p>
    <w:p>
      <w:r>
        <w:rPr>
          <w:b/>
        </w:rPr>
        <w:t xml:space="preserve">Tulos</w:t>
      </w:r>
    </w:p>
    <w:p>
      <w:r>
        <w:t xml:space="preserve">muusikko</w:t>
      </w:r>
    </w:p>
    <w:p>
      <w:r>
        <w:rPr>
          <w:b/>
        </w:rPr>
        <w:t xml:space="preserve">Tulos</w:t>
      </w:r>
    </w:p>
    <w:p>
      <w:r>
        <w:t xml:space="preserve">poliisi</w:t>
      </w:r>
    </w:p>
    <w:p>
      <w:r>
        <w:rPr>
          <w:b/>
        </w:rPr>
        <w:t xml:space="preserve">Tulos</w:t>
      </w:r>
    </w:p>
    <w:p>
      <w:r>
        <w:t xml:space="preserve">mekaanikko</w:t>
      </w:r>
    </w:p>
    <w:p>
      <w:r>
        <w:rPr>
          <w:b/>
        </w:rPr>
        <w:t xml:space="preserve">Tulos</w:t>
      </w:r>
    </w:p>
    <w:p>
      <w:r>
        <w:t xml:space="preserve">roskienkerääjä</w:t>
      </w:r>
    </w:p>
    <w:p>
      <w:r>
        <w:rPr>
          <w:b/>
        </w:rPr>
        <w:t xml:space="preserve">Esimerkki 7.1010</w:t>
      </w:r>
    </w:p>
    <w:p>
      <w:r>
        <w:t xml:space="preserve">nimeä jotain, mitä teet arkipäivisin aamuisin ja mitä ei tarvitse tehdä viikonloppuna.</w:t>
      </w:r>
    </w:p>
    <w:p>
      <w:r>
        <w:rPr>
          <w:b/>
        </w:rPr>
        <w:t xml:space="preserve">Tulos</w:t>
      </w:r>
    </w:p>
    <w:p>
      <w:r>
        <w:t xml:space="preserve">mennä töihin</w:t>
      </w:r>
    </w:p>
    <w:p>
      <w:r>
        <w:rPr>
          <w:b/>
        </w:rPr>
        <w:t xml:space="preserve">Tulos</w:t>
      </w:r>
    </w:p>
    <w:p>
      <w:r>
        <w:t xml:space="preserve">herätä aikaisin</w:t>
      </w:r>
    </w:p>
    <w:p>
      <w:r>
        <w:rPr>
          <w:b/>
        </w:rPr>
        <w:t xml:space="preserve">Esimerkki 7.1011</w:t>
      </w:r>
    </w:p>
    <w:p>
      <w:r>
        <w:t xml:space="preserve">Kerro jotain, mitä voit tehdä matkapuhelimella.</w:t>
      </w:r>
    </w:p>
    <w:p>
      <w:r>
        <w:rPr>
          <w:b/>
        </w:rPr>
        <w:t xml:space="preserve">Tulos</w:t>
      </w:r>
    </w:p>
    <w:p>
      <w:r>
        <w:t xml:space="preserve">teksti</w:t>
      </w:r>
    </w:p>
    <w:p>
      <w:r>
        <w:rPr>
          <w:b/>
        </w:rPr>
        <w:t xml:space="preserve">Tulos</w:t>
      </w:r>
    </w:p>
    <w:p>
      <w:r>
        <w:t xml:space="preserve">soita ystäville</w:t>
      </w:r>
    </w:p>
    <w:p>
      <w:r>
        <w:rPr>
          <w:b/>
        </w:rPr>
        <w:t xml:space="preserve">Tulos</w:t>
      </w:r>
    </w:p>
    <w:p>
      <w:r>
        <w:t xml:space="preserve">ottaa valokuvia</w:t>
      </w:r>
    </w:p>
    <w:p>
      <w:r>
        <w:rPr>
          <w:b/>
        </w:rPr>
        <w:t xml:space="preserve">Tulos</w:t>
      </w:r>
    </w:p>
    <w:p>
      <w:r>
        <w:t xml:space="preserve">pelata pelejä</w:t>
      </w:r>
    </w:p>
    <w:p>
      <w:r>
        <w:rPr>
          <w:b/>
        </w:rPr>
        <w:t xml:space="preserve">Esimerkki 7.1012</w:t>
      </w:r>
    </w:p>
    <w:p>
      <w:r>
        <w:t xml:space="preserve">nimeä jokin, joka menettää kimmoisuutensa.</w:t>
      </w:r>
    </w:p>
    <w:p>
      <w:r>
        <w:rPr>
          <w:b/>
        </w:rPr>
        <w:t xml:space="preserve">Tulos</w:t>
      </w:r>
    </w:p>
    <w:p>
      <w:r>
        <w:t xml:space="preserve">vaatteet</w:t>
      </w:r>
    </w:p>
    <w:p>
      <w:r>
        <w:rPr>
          <w:b/>
        </w:rPr>
        <w:t xml:space="preserve">Tulos</w:t>
      </w:r>
    </w:p>
    <w:p>
      <w:r>
        <w:t xml:space="preserve">iho</w:t>
      </w:r>
    </w:p>
    <w:p>
      <w:r>
        <w:rPr>
          <w:b/>
        </w:rPr>
        <w:t xml:space="preserve">Tulos</w:t>
      </w:r>
    </w:p>
    <w:p>
      <w:r>
        <w:t xml:space="preserve">kuminauhat</w:t>
      </w:r>
    </w:p>
    <w:p>
      <w:r>
        <w:rPr>
          <w:b/>
        </w:rPr>
        <w:t xml:space="preserve">Tulos</w:t>
      </w:r>
    </w:p>
    <w:p>
      <w:r>
        <w:t xml:space="preserve">ilmapallo</w:t>
      </w:r>
    </w:p>
    <w:p>
      <w:r>
        <w:rPr>
          <w:b/>
        </w:rPr>
        <w:t xml:space="preserve">Tulos</w:t>
      </w:r>
    </w:p>
    <w:p>
      <w:r>
        <w:t xml:space="preserve">sukkahousut</w:t>
      </w:r>
    </w:p>
    <w:p>
      <w:r>
        <w:rPr>
          <w:b/>
        </w:rPr>
        <w:t xml:space="preserve">Esimerkki 7.1013</w:t>
      </w:r>
    </w:p>
    <w:p>
      <w:r>
        <w:t xml:space="preserve">nimeä jotain, jota voisit pyytää hotellin siivoojalta lisää.</w:t>
      </w:r>
    </w:p>
    <w:p>
      <w:r>
        <w:rPr>
          <w:b/>
        </w:rPr>
        <w:t xml:space="preserve">Tulos</w:t>
      </w:r>
    </w:p>
    <w:p>
      <w:r>
        <w:t xml:space="preserve">pyyhkeet</w:t>
      </w:r>
    </w:p>
    <w:p>
      <w:r>
        <w:rPr>
          <w:b/>
        </w:rPr>
        <w:t xml:space="preserve">Tulos</w:t>
      </w:r>
    </w:p>
    <w:p>
      <w:r>
        <w:t xml:space="preserve">saippua</w:t>
      </w:r>
    </w:p>
    <w:p>
      <w:r>
        <w:rPr>
          <w:b/>
        </w:rPr>
        <w:t xml:space="preserve">Tulos</w:t>
      </w:r>
    </w:p>
    <w:p>
      <w:r>
        <w:t xml:space="preserve">tyynyt</w:t>
      </w:r>
    </w:p>
    <w:p>
      <w:r>
        <w:rPr>
          <w:b/>
        </w:rPr>
        <w:t xml:space="preserve">Tulos</w:t>
      </w:r>
    </w:p>
    <w:p>
      <w:r>
        <w:t xml:space="preserve">shampoo</w:t>
      </w:r>
    </w:p>
    <w:p>
      <w:r>
        <w:rPr>
          <w:b/>
        </w:rPr>
        <w:t xml:space="preserve">Tulos</w:t>
      </w:r>
    </w:p>
    <w:p>
      <w:r>
        <w:t xml:space="preserve">jää</w:t>
      </w:r>
    </w:p>
    <w:p>
      <w:r>
        <w:rPr>
          <w:b/>
        </w:rPr>
        <w:t xml:space="preserve">Esimerkki 7.1014</w:t>
      </w:r>
    </w:p>
    <w:p>
      <w:r>
        <w:t xml:space="preserve">nimeä lihava eläin.</w:t>
      </w:r>
    </w:p>
    <w:p>
      <w:r>
        <w:rPr>
          <w:b/>
        </w:rPr>
        <w:t xml:space="preserve">Tulos</w:t>
      </w:r>
    </w:p>
    <w:p>
      <w:r>
        <w:t xml:space="preserve">sika/sika</w:t>
      </w:r>
    </w:p>
    <w:p>
      <w:r>
        <w:rPr>
          <w:b/>
        </w:rPr>
        <w:t xml:space="preserve">Tulos</w:t>
      </w:r>
    </w:p>
    <w:p>
      <w:r>
        <w:t xml:space="preserve">norsu</w:t>
      </w:r>
    </w:p>
    <w:p>
      <w:r>
        <w:rPr>
          <w:b/>
        </w:rPr>
        <w:t xml:space="preserve">Tulos</w:t>
      </w:r>
    </w:p>
    <w:p>
      <w:r>
        <w:t xml:space="preserve">virtahepo</w:t>
      </w:r>
    </w:p>
    <w:p>
      <w:r>
        <w:rPr>
          <w:b/>
        </w:rPr>
        <w:t xml:space="preserve">Tulos</w:t>
      </w:r>
    </w:p>
    <w:p>
      <w:r>
        <w:t xml:space="preserve">lehmä</w:t>
      </w:r>
    </w:p>
    <w:p>
      <w:r>
        <w:rPr>
          <w:b/>
        </w:rPr>
        <w:t xml:space="preserve">Tulos</w:t>
      </w:r>
    </w:p>
    <w:p>
      <w:r>
        <w:t xml:space="preserve">karhu</w:t>
      </w:r>
    </w:p>
    <w:p>
      <w:r>
        <w:rPr>
          <w:b/>
        </w:rPr>
        <w:t xml:space="preserve">Tulos</w:t>
      </w:r>
    </w:p>
    <w:p>
      <w:r>
        <w:t xml:space="preserve">mursu</w:t>
      </w:r>
    </w:p>
    <w:p>
      <w:r>
        <w:rPr>
          <w:b/>
        </w:rPr>
        <w:t xml:space="preserve">Esimerkki 7.1015</w:t>
      </w:r>
    </w:p>
    <w:p>
      <w:r>
        <w:t xml:space="preserve">Nimeä jokin asia, joka tulee mieleesi, kun ajattelet posliinia.</w:t>
      </w:r>
    </w:p>
    <w:p>
      <w:r>
        <w:rPr>
          <w:b/>
        </w:rPr>
        <w:t xml:space="preserve">Tulos</w:t>
      </w:r>
    </w:p>
    <w:p>
      <w:r>
        <w:t xml:space="preserve">kiinalaista ruokaa</w:t>
      </w:r>
    </w:p>
    <w:p>
      <w:r>
        <w:rPr>
          <w:b/>
        </w:rPr>
        <w:t xml:space="preserve">Tulos</w:t>
      </w:r>
    </w:p>
    <w:p>
      <w:r>
        <w:t xml:space="preserve">Kiinan muuri</w:t>
      </w:r>
    </w:p>
    <w:p>
      <w:r>
        <w:rPr>
          <w:b/>
        </w:rPr>
        <w:t xml:space="preserve">Tulos</w:t>
      </w:r>
    </w:p>
    <w:p>
      <w:r>
        <w:t xml:space="preserve">vienti</w:t>
      </w:r>
    </w:p>
    <w:p>
      <w:r>
        <w:rPr>
          <w:b/>
        </w:rPr>
        <w:t xml:space="preserve">Tulos</w:t>
      </w:r>
    </w:p>
    <w:p>
      <w:r>
        <w:t xml:space="preserve">väestö</w:t>
      </w:r>
    </w:p>
    <w:p>
      <w:r>
        <w:rPr>
          <w:b/>
        </w:rPr>
        <w:t xml:space="preserve">Tulos</w:t>
      </w:r>
    </w:p>
    <w:p>
      <w:r>
        <w:t xml:space="preserve">syömäpuikot</w:t>
      </w:r>
    </w:p>
    <w:p>
      <w:r>
        <w:rPr>
          <w:b/>
        </w:rPr>
        <w:t xml:space="preserve">Tulos</w:t>
      </w:r>
    </w:p>
    <w:p>
      <w:r>
        <w:t xml:space="preserve">pandat</w:t>
      </w:r>
    </w:p>
    <w:p>
      <w:r>
        <w:rPr>
          <w:b/>
        </w:rPr>
        <w:t xml:space="preserve">Esimerkki 7.1016</w:t>
      </w:r>
    </w:p>
    <w:p>
      <w:r>
        <w:t xml:space="preserve">Nimeä jokin asia, jonka toivoisit syntyväsi.</w:t>
      </w:r>
    </w:p>
    <w:p>
      <w:r>
        <w:rPr>
          <w:b/>
        </w:rPr>
        <w:t xml:space="preserve">Tulos</w:t>
      </w:r>
    </w:p>
    <w:p>
      <w:r>
        <w:t xml:space="preserve">rahaa</w:t>
      </w:r>
    </w:p>
    <w:p>
      <w:r>
        <w:rPr>
          <w:b/>
        </w:rPr>
        <w:t xml:space="preserve">Tulos</w:t>
      </w:r>
    </w:p>
    <w:p>
      <w:r>
        <w:t xml:space="preserve">hyvännäköinen</w:t>
      </w:r>
    </w:p>
    <w:p>
      <w:r>
        <w:rPr>
          <w:b/>
        </w:rPr>
        <w:t xml:space="preserve">Tulos</w:t>
      </w:r>
    </w:p>
    <w:p>
      <w:r>
        <w:t xml:space="preserve">lahjakkuus</w:t>
      </w:r>
    </w:p>
    <w:p>
      <w:r>
        <w:rPr>
          <w:b/>
        </w:rPr>
        <w:t xml:space="preserve">Tulos</w:t>
      </w:r>
    </w:p>
    <w:p>
      <w:r>
        <w:t xml:space="preserve">smart</w:t>
      </w:r>
    </w:p>
    <w:p>
      <w:r>
        <w:rPr>
          <w:b/>
        </w:rPr>
        <w:t xml:space="preserve">Tulos</w:t>
      </w:r>
    </w:p>
    <w:p>
      <w:r>
        <w:t xml:space="preserve">supervoimat</w:t>
      </w:r>
    </w:p>
    <w:p>
      <w:r>
        <w:rPr>
          <w:b/>
        </w:rPr>
        <w:t xml:space="preserve">Esimerkki 7.1017</w:t>
      </w:r>
    </w:p>
    <w:p>
      <w:r>
        <w:t xml:space="preserve">Kerro jotain Tom Cruisesta, josta koomikot tekevät pilaa.</w:t>
      </w:r>
    </w:p>
    <w:p>
      <w:r>
        <w:rPr>
          <w:b/>
        </w:rPr>
        <w:t xml:space="preserve">Tulos</w:t>
      </w:r>
    </w:p>
    <w:p>
      <w:r>
        <w:t xml:space="preserve">korkeus/ulkonäkö</w:t>
      </w:r>
    </w:p>
    <w:p>
      <w:r>
        <w:rPr>
          <w:b/>
        </w:rPr>
        <w:t xml:space="preserve">Tulos</w:t>
      </w:r>
    </w:p>
    <w:p>
      <w:r>
        <w:t xml:space="preserve">skientologia</w:t>
      </w:r>
    </w:p>
    <w:p>
      <w:r>
        <w:rPr>
          <w:b/>
        </w:rPr>
        <w:t xml:space="preserve">Tulos</w:t>
      </w:r>
    </w:p>
    <w:p>
      <w:r>
        <w:t xml:space="preserve">hänen rakkauselämänsä</w:t>
      </w:r>
    </w:p>
    <w:p>
      <w:r>
        <w:rPr>
          <w:b/>
        </w:rPr>
        <w:t xml:space="preserve">Tulos</w:t>
      </w:r>
    </w:p>
    <w:p>
      <w:r>
        <w:t xml:space="preserve">hyppii sohvalla</w:t>
      </w:r>
    </w:p>
    <w:p>
      <w:r>
        <w:rPr>
          <w:b/>
        </w:rPr>
        <w:t xml:space="preserve">Esimerkki 7.1018</w:t>
      </w:r>
    </w:p>
    <w:p>
      <w:r>
        <w:t xml:space="preserve">Nimeä yhdysvaltalainen osavaltio, johon harkitsisit muuttoa eläkkeelle jäätyäsi.</w:t>
      </w:r>
    </w:p>
    <w:p>
      <w:r>
        <w:rPr>
          <w:b/>
        </w:rPr>
        <w:t xml:space="preserve">Tulos</w:t>
      </w:r>
    </w:p>
    <w:p>
      <w:r>
        <w:t xml:space="preserve">florida</w:t>
      </w:r>
    </w:p>
    <w:p>
      <w:r>
        <w:rPr>
          <w:b/>
        </w:rPr>
        <w:t xml:space="preserve">Tulos</w:t>
      </w:r>
    </w:p>
    <w:p>
      <w:r>
        <w:t xml:space="preserve">Kalifornia</w:t>
      </w:r>
    </w:p>
    <w:p>
      <w:r>
        <w:rPr>
          <w:b/>
        </w:rPr>
        <w:t xml:space="preserve">Tulos</w:t>
      </w:r>
    </w:p>
    <w:p>
      <w:r>
        <w:t xml:space="preserve">arizona</w:t>
      </w:r>
    </w:p>
    <w:p>
      <w:r>
        <w:rPr>
          <w:b/>
        </w:rPr>
        <w:t xml:space="preserve">Tulos</w:t>
      </w:r>
    </w:p>
    <w:p>
      <w:r>
        <w:t xml:space="preserve">pennsylvania</w:t>
      </w:r>
    </w:p>
    <w:p>
      <w:r>
        <w:rPr>
          <w:b/>
        </w:rPr>
        <w:t xml:space="preserve">Tulos</w:t>
      </w:r>
    </w:p>
    <w:p>
      <w:r>
        <w:t xml:space="preserve">hawaii</w:t>
      </w:r>
    </w:p>
    <w:p>
      <w:r>
        <w:rPr>
          <w:b/>
        </w:rPr>
        <w:t xml:space="preserve">Tulos</w:t>
      </w:r>
    </w:p>
    <w:p>
      <w:r>
        <w:t xml:space="preserve">Georgia</w:t>
      </w:r>
    </w:p>
    <w:p>
      <w:r>
        <w:rPr>
          <w:b/>
        </w:rPr>
        <w:t xml:space="preserve">Tulos</w:t>
      </w:r>
    </w:p>
    <w:p>
      <w:r>
        <w:t xml:space="preserve">Pohjois-Karoliina</w:t>
      </w:r>
    </w:p>
    <w:p>
      <w:r>
        <w:rPr>
          <w:b/>
        </w:rPr>
        <w:t xml:space="preserve">Esimerkki 7.1019</w:t>
      </w:r>
    </w:p>
    <w:p>
      <w:r>
        <w:t xml:space="preserve">Nimeä jokin asia, jota ihmiset tekevät ajaessaan ja joka aiheuttaa auto-onnettomuuksia.</w:t>
      </w:r>
    </w:p>
    <w:p>
      <w:r>
        <w:rPr>
          <w:b/>
        </w:rPr>
        <w:t xml:space="preserve">Tulos</w:t>
      </w:r>
    </w:p>
    <w:p>
      <w:r>
        <w:t xml:space="preserve">käytä matkapuhelinta</w:t>
      </w:r>
    </w:p>
    <w:p>
      <w:r>
        <w:rPr>
          <w:b/>
        </w:rPr>
        <w:t xml:space="preserve">Tulos</w:t>
      </w:r>
    </w:p>
    <w:p>
      <w:r>
        <w:t xml:space="preserve">syödä/juoda</w:t>
      </w:r>
    </w:p>
    <w:p>
      <w:r>
        <w:rPr>
          <w:b/>
        </w:rPr>
        <w:t xml:space="preserve">Tulos</w:t>
      </w:r>
    </w:p>
    <w:p>
      <w:r>
        <w:t xml:space="preserve">nukahtaa</w:t>
      </w:r>
    </w:p>
    <w:p>
      <w:r>
        <w:rPr>
          <w:b/>
        </w:rPr>
        <w:t xml:space="preserve">Tulos</w:t>
      </w:r>
    </w:p>
    <w:p>
      <w:r>
        <w:t xml:space="preserve">meikki peilissä</w:t>
      </w:r>
    </w:p>
    <w:p>
      <w:r>
        <w:rPr>
          <w:b/>
        </w:rPr>
        <w:t xml:space="preserve">Tulos</w:t>
      </w:r>
    </w:p>
    <w:p>
      <w:r>
        <w:t xml:space="preserve">tulla intiimiksi</w:t>
      </w:r>
    </w:p>
    <w:p>
      <w:r>
        <w:rPr>
          <w:b/>
        </w:rPr>
        <w:t xml:space="preserve">Tulos</w:t>
      </w:r>
    </w:p>
    <w:p>
      <w:r>
        <w:t xml:space="preserve">leikkiä radiolla</w:t>
      </w:r>
    </w:p>
    <w:p>
      <w:r>
        <w:rPr>
          <w:b/>
        </w:rPr>
        <w:t xml:space="preserve">Esimerkki 7.1020</w:t>
      </w:r>
    </w:p>
    <w:p>
      <w:r>
        <w:t xml:space="preserve">nimeä asia, josta pidät eniten juhlissa.</w:t>
      </w:r>
    </w:p>
    <w:p>
      <w:r>
        <w:rPr>
          <w:b/>
        </w:rPr>
        <w:t xml:space="preserve">Tulos</w:t>
      </w:r>
    </w:p>
    <w:p>
      <w:r>
        <w:t xml:space="preserve">tanssi</w:t>
      </w:r>
    </w:p>
    <w:p>
      <w:r>
        <w:rPr>
          <w:b/>
        </w:rPr>
        <w:t xml:space="preserve">Tulos</w:t>
      </w:r>
    </w:p>
    <w:p>
      <w:r>
        <w:t xml:space="preserve">puhua/seurustella</w:t>
      </w:r>
    </w:p>
    <w:p>
      <w:r>
        <w:rPr>
          <w:b/>
        </w:rPr>
        <w:t xml:space="preserve">Tulos</w:t>
      </w:r>
    </w:p>
    <w:p>
      <w:r>
        <w:t xml:space="preserve">juoma</w:t>
      </w:r>
    </w:p>
    <w:p>
      <w:r>
        <w:rPr>
          <w:b/>
        </w:rPr>
        <w:t xml:space="preserve">Tulos</w:t>
      </w:r>
    </w:p>
    <w:p>
      <w:r>
        <w:t xml:space="preserve">syö</w:t>
      </w:r>
    </w:p>
    <w:p>
      <w:r>
        <w:rPr>
          <w:b/>
        </w:rPr>
        <w:t xml:space="preserve">Esimerkki 7.1021</w:t>
      </w:r>
    </w:p>
    <w:p>
      <w:r>
        <w:t xml:space="preserve">nimeä jokin tietty asia, joka saa huonekalumuuttajan toivomaan, että hän olisi valinnut toisen ammatin.</w:t>
      </w:r>
    </w:p>
    <w:p>
      <w:r>
        <w:rPr>
          <w:b/>
        </w:rPr>
        <w:t xml:space="preserve">Tulos</w:t>
      </w:r>
    </w:p>
    <w:p>
      <w:r>
        <w:t xml:space="preserve">piano</w:t>
      </w:r>
    </w:p>
    <w:p>
      <w:r>
        <w:rPr>
          <w:b/>
        </w:rPr>
        <w:t xml:space="preserve">Tulos</w:t>
      </w:r>
    </w:p>
    <w:p>
      <w:r>
        <w:t xml:space="preserve">sohva</w:t>
      </w:r>
    </w:p>
    <w:p>
      <w:r>
        <w:rPr>
          <w:b/>
        </w:rPr>
        <w:t xml:space="preserve">Tulos</w:t>
      </w:r>
    </w:p>
    <w:p>
      <w:r>
        <w:t xml:space="preserve">Jääkaappi</w:t>
      </w:r>
    </w:p>
    <w:p>
      <w:r>
        <w:rPr>
          <w:b/>
        </w:rPr>
        <w:t xml:space="preserve">Tulos</w:t>
      </w:r>
    </w:p>
    <w:p>
      <w:r>
        <w:t xml:space="preserve">lipasto</w:t>
      </w:r>
    </w:p>
    <w:p>
      <w:r>
        <w:rPr>
          <w:b/>
        </w:rPr>
        <w:t xml:space="preserve">Tulos</w:t>
      </w:r>
    </w:p>
    <w:p>
      <w:r>
        <w:t xml:space="preserve">sänky</w:t>
      </w:r>
    </w:p>
    <w:p>
      <w:r>
        <w:rPr>
          <w:b/>
        </w:rPr>
        <w:t xml:space="preserve">Tulos</w:t>
      </w:r>
    </w:p>
    <w:p>
      <w:r>
        <w:t xml:space="preserve">portaat</w:t>
      </w:r>
    </w:p>
    <w:p>
      <w:r>
        <w:rPr>
          <w:b/>
        </w:rPr>
        <w:t xml:space="preserve">Esimerkki 7.1022</w:t>
      </w:r>
    </w:p>
    <w:p>
      <w:r>
        <w:t xml:space="preserve">Nimeä elokuva hevosesta.</w:t>
      </w:r>
    </w:p>
    <w:p>
      <w:r>
        <w:rPr>
          <w:b/>
        </w:rPr>
        <w:t xml:space="preserve">Tulos</w:t>
      </w:r>
    </w:p>
    <w:p>
      <w:r>
        <w:t xml:space="preserve">Seabiscuit</w:t>
      </w:r>
    </w:p>
    <w:p>
      <w:r>
        <w:rPr>
          <w:b/>
        </w:rPr>
        <w:t xml:space="preserve">Tulos</w:t>
      </w:r>
    </w:p>
    <w:p>
      <w:r>
        <w:t xml:space="preserve">musta kauneus</w:t>
      </w:r>
    </w:p>
    <w:p>
      <w:r>
        <w:rPr>
          <w:b/>
        </w:rPr>
        <w:t xml:space="preserve">Tulos</w:t>
      </w:r>
    </w:p>
    <w:p>
      <w:r>
        <w:t xml:space="preserve">musta ori</w:t>
      </w:r>
    </w:p>
    <w:p>
      <w:r>
        <w:rPr>
          <w:b/>
        </w:rPr>
        <w:t xml:space="preserve">Tulos</w:t>
      </w:r>
    </w:p>
    <w:p>
      <w:r>
        <w:t xml:space="preserve">kansallinen sametti</w:t>
      </w:r>
    </w:p>
    <w:p>
      <w:r>
        <w:rPr>
          <w:b/>
        </w:rPr>
        <w:t xml:space="preserve">Tulos</w:t>
      </w:r>
    </w:p>
    <w:p>
      <w:r>
        <w:t xml:space="preserve">ystäväni Flicka</w:t>
      </w:r>
    </w:p>
    <w:p>
      <w:r>
        <w:rPr>
          <w:b/>
        </w:rPr>
        <w:t xml:space="preserve">Esimerkki 7.1023</w:t>
      </w:r>
    </w:p>
    <w:p>
      <w:r>
        <w:t xml:space="preserve">nimeä jotain, jonka voit ottaa mukaasi sairaalassa yöpymistä varten.</w:t>
      </w:r>
    </w:p>
    <w:p>
      <w:r>
        <w:rPr>
          <w:b/>
        </w:rPr>
        <w:t xml:space="preserve">Tulos</w:t>
      </w:r>
    </w:p>
    <w:p>
      <w:r>
        <w:t xml:space="preserve">Pyjama</w:t>
      </w:r>
    </w:p>
    <w:p>
      <w:r>
        <w:rPr>
          <w:b/>
        </w:rPr>
        <w:t xml:space="preserve">Tulos</w:t>
      </w:r>
    </w:p>
    <w:p>
      <w:r>
        <w:t xml:space="preserve">vaatteet</w:t>
      </w:r>
    </w:p>
    <w:p>
      <w:r>
        <w:rPr>
          <w:b/>
        </w:rPr>
        <w:t xml:space="preserve">Tulos</w:t>
      </w:r>
    </w:p>
    <w:p>
      <w:r>
        <w:t xml:space="preserve">hammasharja</w:t>
      </w:r>
    </w:p>
    <w:p>
      <w:r>
        <w:rPr>
          <w:b/>
        </w:rPr>
        <w:t xml:space="preserve">Tulos</w:t>
      </w:r>
    </w:p>
    <w:p>
      <w:r>
        <w:t xml:space="preserve">kylpytakki</w:t>
      </w:r>
    </w:p>
    <w:p>
      <w:r>
        <w:rPr>
          <w:b/>
        </w:rPr>
        <w:t xml:space="preserve">Tulos</w:t>
      </w:r>
    </w:p>
    <w:p>
      <w:r>
        <w:t xml:space="preserve">kirja</w:t>
      </w:r>
    </w:p>
    <w:p>
      <w:r>
        <w:rPr>
          <w:b/>
        </w:rPr>
        <w:t xml:space="preserve">Tulos</w:t>
      </w:r>
    </w:p>
    <w:p>
      <w:r>
        <w:t xml:space="preserve">kampa</w:t>
      </w:r>
    </w:p>
    <w:p>
      <w:r>
        <w:rPr>
          <w:b/>
        </w:rPr>
        <w:t xml:space="preserve">Esimerkki 7.1024</w:t>
      </w:r>
    </w:p>
    <w:p>
      <w:r>
        <w:t xml:space="preserve">nimeä valtion virasto kolmikirjaimisella lyhenteellä.</w:t>
      </w:r>
    </w:p>
    <w:p>
      <w:r>
        <w:rPr>
          <w:b/>
        </w:rPr>
        <w:t xml:space="preserve">Tulos</w:t>
      </w:r>
    </w:p>
    <w:p>
      <w:r>
        <w:t xml:space="preserve">fbi</w:t>
      </w:r>
    </w:p>
    <w:p>
      <w:r>
        <w:rPr>
          <w:b/>
        </w:rPr>
        <w:t xml:space="preserve">Tulos</w:t>
      </w:r>
    </w:p>
    <w:p>
      <w:r>
        <w:t xml:space="preserve">cia</w:t>
      </w:r>
    </w:p>
    <w:p>
      <w:r>
        <w:rPr>
          <w:b/>
        </w:rPr>
        <w:t xml:space="preserve">Tulos</w:t>
      </w:r>
    </w:p>
    <w:p>
      <w:r>
        <w:t xml:space="preserve">ins</w:t>
      </w:r>
    </w:p>
    <w:p>
      <w:r>
        <w:rPr>
          <w:b/>
        </w:rPr>
        <w:t xml:space="preserve">Tulos</w:t>
      </w:r>
    </w:p>
    <w:p>
      <w:r>
        <w:t xml:space="preserve">irs</w:t>
      </w:r>
    </w:p>
    <w:p>
      <w:r>
        <w:rPr>
          <w:b/>
        </w:rPr>
        <w:t xml:space="preserve">Tulos</w:t>
      </w:r>
    </w:p>
    <w:p>
      <w:r>
        <w:t xml:space="preserve">dea</w:t>
      </w:r>
    </w:p>
    <w:p>
      <w:r>
        <w:rPr>
          <w:b/>
        </w:rPr>
        <w:t xml:space="preserve">Esimerkki 7.1025</w:t>
      </w:r>
    </w:p>
    <w:p>
      <w:r>
        <w:t xml:space="preserve">nimeä jotain, jonka nainen haluaisi lähelleen pitkän kuuman kylvyn aikana.</w:t>
      </w:r>
    </w:p>
    <w:p>
      <w:r>
        <w:rPr>
          <w:b/>
        </w:rPr>
        <w:t xml:space="preserve">Tulos</w:t>
      </w:r>
    </w:p>
    <w:p>
      <w:r>
        <w:t xml:space="preserve">puhelin</w:t>
      </w:r>
    </w:p>
    <w:p>
      <w:r>
        <w:rPr>
          <w:b/>
        </w:rPr>
        <w:t xml:space="preserve">Tulos</w:t>
      </w:r>
    </w:p>
    <w:p>
      <w:r>
        <w:t xml:space="preserve">viini</w:t>
      </w:r>
    </w:p>
    <w:p>
      <w:r>
        <w:rPr>
          <w:b/>
        </w:rPr>
        <w:t xml:space="preserve">Tulos</w:t>
      </w:r>
    </w:p>
    <w:p>
      <w:r>
        <w:t xml:space="preserve">kynttilät</w:t>
      </w:r>
    </w:p>
    <w:p>
      <w:r>
        <w:rPr>
          <w:b/>
        </w:rPr>
        <w:t xml:space="preserve">Tulos</w:t>
      </w:r>
    </w:p>
    <w:p>
      <w:r>
        <w:t xml:space="preserve">radio</w:t>
      </w:r>
    </w:p>
    <w:p>
      <w:r>
        <w:rPr>
          <w:b/>
        </w:rPr>
        <w:t xml:space="preserve">Tulos</w:t>
      </w:r>
    </w:p>
    <w:p>
      <w:r>
        <w:t xml:space="preserve">pyyhe</w:t>
      </w:r>
    </w:p>
    <w:p>
      <w:r>
        <w:rPr>
          <w:b/>
        </w:rPr>
        <w:t xml:space="preserve">Tulos</w:t>
      </w:r>
    </w:p>
    <w:p>
      <w:r>
        <w:t xml:space="preserve">mies</w:t>
      </w:r>
    </w:p>
    <w:p>
      <w:r>
        <w:rPr>
          <w:b/>
        </w:rPr>
        <w:t xml:space="preserve">Esimerkki 7.1026</w:t>
      </w:r>
    </w:p>
    <w:p>
      <w:r>
        <w:t xml:space="preserve">Nimeä eräs roomalainen nähtävyys.</w:t>
      </w:r>
    </w:p>
    <w:p>
      <w:r>
        <w:rPr>
          <w:b/>
        </w:rPr>
        <w:t xml:space="preserve">Tulos</w:t>
      </w:r>
    </w:p>
    <w:p>
      <w:r>
        <w:t xml:space="preserve">Colosseum</w:t>
      </w:r>
    </w:p>
    <w:p>
      <w:r>
        <w:rPr>
          <w:b/>
        </w:rPr>
        <w:t xml:space="preserve">Tulos</w:t>
      </w:r>
    </w:p>
    <w:p>
      <w:r>
        <w:t xml:space="preserve">vatikaani</w:t>
      </w:r>
    </w:p>
    <w:p>
      <w:r>
        <w:rPr>
          <w:b/>
        </w:rPr>
        <w:t xml:space="preserve">Tulos</w:t>
      </w:r>
    </w:p>
    <w:p>
      <w:r>
        <w:t xml:space="preserve">Trevin suihkulähde</w:t>
      </w:r>
    </w:p>
    <w:p>
      <w:r>
        <w:rPr>
          <w:b/>
        </w:rPr>
        <w:t xml:space="preserve">Tulos</w:t>
      </w:r>
    </w:p>
    <w:p>
      <w:r>
        <w:t xml:space="preserve">Pantheon</w:t>
      </w:r>
    </w:p>
    <w:p>
      <w:r>
        <w:rPr>
          <w:b/>
        </w:rPr>
        <w:t xml:space="preserve">Esimerkki 7.1027</w:t>
      </w:r>
    </w:p>
    <w:p>
      <w:r>
        <w:t xml:space="preserve">nimeä jotain epäsopivaa hääpuheeseen.</w:t>
      </w:r>
    </w:p>
    <w:p>
      <w:r>
        <w:rPr>
          <w:b/>
        </w:rPr>
        <w:t xml:space="preserve">Tulos</w:t>
      </w:r>
    </w:p>
    <w:p>
      <w:r>
        <w:t xml:space="preserve">ex</w:t>
      </w:r>
    </w:p>
    <w:p>
      <w:r>
        <w:rPr>
          <w:b/>
        </w:rPr>
        <w:t xml:space="preserve">Tulos</w:t>
      </w:r>
    </w:p>
    <w:p>
      <w:r>
        <w:t xml:space="preserve">asiat</w:t>
      </w:r>
    </w:p>
    <w:p>
      <w:r>
        <w:rPr>
          <w:b/>
        </w:rPr>
        <w:t xml:space="preserve">Tulos</w:t>
      </w:r>
    </w:p>
    <w:p>
      <w:r>
        <w:t xml:space="preserve">toivottaa huonoa onnea</w:t>
      </w:r>
    </w:p>
    <w:p>
      <w:r>
        <w:rPr>
          <w:b/>
        </w:rPr>
        <w:t xml:space="preserve">Esimerkki 7.1028</w:t>
      </w:r>
    </w:p>
    <w:p>
      <w:r>
        <w:t xml:space="preserve">Mainitse tv-ohjelma, joka voisi aiheuttaa perheellesi paljon hämmennystä, jos he näkisivät sinut siinä.</w:t>
      </w:r>
    </w:p>
    <w:p>
      <w:r>
        <w:rPr>
          <w:b/>
        </w:rPr>
        <w:t xml:space="preserve">Tulos</w:t>
      </w:r>
    </w:p>
    <w:p>
      <w:r>
        <w:t xml:space="preserve">Jerry Springer</w:t>
      </w:r>
    </w:p>
    <w:p>
      <w:r>
        <w:rPr>
          <w:b/>
        </w:rPr>
        <w:t xml:space="preserve">Tulos</w:t>
      </w:r>
    </w:p>
    <w:p>
      <w:r>
        <w:t xml:space="preserve">poliisit</w:t>
      </w:r>
    </w:p>
    <w:p>
      <w:r>
        <w:rPr>
          <w:b/>
        </w:rPr>
        <w:t xml:space="preserve">Esimerkki 7.1029</w:t>
      </w:r>
    </w:p>
    <w:p>
      <w:r>
        <w:t xml:space="preserve">nimeä jokin asia, jota jotkut miehet eivät voi sietää, kun nainen on parempi kuin he itse.</w:t>
      </w:r>
    </w:p>
    <w:p>
      <w:r>
        <w:rPr>
          <w:b/>
        </w:rPr>
        <w:t xml:space="preserve">Tulos</w:t>
      </w:r>
    </w:p>
    <w:p>
      <w:r>
        <w:t xml:space="preserve">urheilu</w:t>
      </w:r>
    </w:p>
    <w:p>
      <w:r>
        <w:rPr>
          <w:b/>
        </w:rPr>
        <w:t xml:space="preserve">Tulos</w:t>
      </w:r>
    </w:p>
    <w:p>
      <w:r>
        <w:t xml:space="preserve">rahan ansaitseminen</w:t>
      </w:r>
    </w:p>
    <w:p>
      <w:r>
        <w:rPr>
          <w:b/>
        </w:rPr>
        <w:t xml:space="preserve">Tulos</w:t>
      </w:r>
    </w:p>
    <w:p>
      <w:r>
        <w:t xml:space="preserve">ajo</w:t>
      </w:r>
    </w:p>
    <w:p>
      <w:r>
        <w:rPr>
          <w:b/>
        </w:rPr>
        <w:t xml:space="preserve">Tulos</w:t>
      </w:r>
    </w:p>
    <w:p>
      <w:r>
        <w:t xml:space="preserve">asioiden korjaaminen</w:t>
      </w:r>
    </w:p>
    <w:p>
      <w:r>
        <w:rPr>
          <w:b/>
        </w:rPr>
        <w:t xml:space="preserve">Tulos</w:t>
      </w:r>
    </w:p>
    <w:p>
      <w:r>
        <w:t xml:space="preserve">kortit</w:t>
      </w:r>
    </w:p>
    <w:p>
      <w:r>
        <w:rPr>
          <w:b/>
        </w:rPr>
        <w:t xml:space="preserve">Tulos</w:t>
      </w:r>
    </w:p>
    <w:p>
      <w:r>
        <w:t xml:space="preserve">matematiikka</w:t>
      </w:r>
    </w:p>
    <w:p>
      <w:r>
        <w:rPr>
          <w:b/>
        </w:rPr>
        <w:t xml:space="preserve">Esimerkki 7.1030</w:t>
      </w:r>
    </w:p>
    <w:p>
      <w:r>
        <w:t xml:space="preserve">Nimeä juoma, jonka saatat nauttia tyypillisissä joulujuhlissa.</w:t>
      </w:r>
    </w:p>
    <w:p>
      <w:r>
        <w:rPr>
          <w:b/>
        </w:rPr>
        <w:t xml:space="preserve">Tulos</w:t>
      </w:r>
    </w:p>
    <w:p>
      <w:r>
        <w:t xml:space="preserve">munatotia</w:t>
      </w:r>
    </w:p>
    <w:p>
      <w:r>
        <w:rPr>
          <w:b/>
        </w:rPr>
        <w:t xml:space="preserve">Tulos</w:t>
      </w:r>
    </w:p>
    <w:p>
      <w:r>
        <w:t xml:space="preserve">viini</w:t>
      </w:r>
    </w:p>
    <w:p>
      <w:r>
        <w:rPr>
          <w:b/>
        </w:rPr>
        <w:t xml:space="preserve">Esimerkki 7.1031</w:t>
      </w:r>
    </w:p>
    <w:p>
      <w:r>
        <w:t xml:space="preserve">nimeä jotain, jonka voit antaa tupaantuliaislahjaksi.</w:t>
      </w:r>
    </w:p>
    <w:p>
      <w:r>
        <w:rPr>
          <w:b/>
        </w:rPr>
        <w:t xml:space="preserve">Tulos</w:t>
      </w:r>
    </w:p>
    <w:p>
      <w:r>
        <w:t xml:space="preserve">astiat</w:t>
      </w:r>
    </w:p>
    <w:p>
      <w:r>
        <w:rPr>
          <w:b/>
        </w:rPr>
        <w:t xml:space="preserve">Tulos</w:t>
      </w:r>
    </w:p>
    <w:p>
      <w:r>
        <w:t xml:space="preserve">laitteet</w:t>
      </w:r>
    </w:p>
    <w:p>
      <w:r>
        <w:rPr>
          <w:b/>
        </w:rPr>
        <w:t xml:space="preserve">Tulos</w:t>
      </w:r>
    </w:p>
    <w:p>
      <w:r>
        <w:t xml:space="preserve">viini</w:t>
      </w:r>
    </w:p>
    <w:p>
      <w:r>
        <w:rPr>
          <w:b/>
        </w:rPr>
        <w:t xml:space="preserve">Tulos</w:t>
      </w:r>
    </w:p>
    <w:p>
      <w:r>
        <w:t xml:space="preserve">käsipyyhkeet</w:t>
      </w:r>
    </w:p>
    <w:p>
      <w:r>
        <w:rPr>
          <w:b/>
        </w:rPr>
        <w:t xml:space="preserve">Tulos</w:t>
      </w:r>
    </w:p>
    <w:p>
      <w:r>
        <w:t xml:space="preserve">kynttilät</w:t>
      </w:r>
    </w:p>
    <w:p>
      <w:r>
        <w:rPr>
          <w:b/>
        </w:rPr>
        <w:t xml:space="preserve">Tulos</w:t>
      </w:r>
    </w:p>
    <w:p>
      <w:r>
        <w:t xml:space="preserve">rahaa</w:t>
      </w:r>
    </w:p>
    <w:p>
      <w:r>
        <w:rPr>
          <w:b/>
        </w:rPr>
        <w:t xml:space="preserve">Esimerkki 7.1032</w:t>
      </w:r>
    </w:p>
    <w:p>
      <w:r>
        <w:t xml:space="preserve">Nimeä ammatti, johon luotat ja toivot, että he tietävät, mitä tekevät.</w:t>
      </w:r>
    </w:p>
    <w:p>
      <w:r>
        <w:rPr>
          <w:b/>
        </w:rPr>
        <w:t xml:space="preserve">Tulos</w:t>
      </w:r>
    </w:p>
    <w:p>
      <w:r>
        <w:t xml:space="preserve">lääkäri</w:t>
      </w:r>
    </w:p>
    <w:p>
      <w:r>
        <w:rPr>
          <w:b/>
        </w:rPr>
        <w:t xml:space="preserve">Tulos</w:t>
      </w:r>
    </w:p>
    <w:p>
      <w:r>
        <w:t xml:space="preserve">välittäjä</w:t>
      </w:r>
    </w:p>
    <w:p>
      <w:r>
        <w:rPr>
          <w:b/>
        </w:rPr>
        <w:t xml:space="preserve">Tulos</w:t>
      </w:r>
    </w:p>
    <w:p>
      <w:r>
        <w:t xml:space="preserve">pilotti</w:t>
      </w:r>
    </w:p>
    <w:p>
      <w:r>
        <w:rPr>
          <w:b/>
        </w:rPr>
        <w:t xml:space="preserve">Tulos</w:t>
      </w:r>
    </w:p>
    <w:p>
      <w:r>
        <w:t xml:space="preserve">automekaanikko</w:t>
      </w:r>
    </w:p>
    <w:p>
      <w:r>
        <w:rPr>
          <w:b/>
        </w:rPr>
        <w:t xml:space="preserve">Tulos</w:t>
      </w:r>
    </w:p>
    <w:p>
      <w:r>
        <w:t xml:space="preserve">pankkiiri</w:t>
      </w:r>
    </w:p>
    <w:p>
      <w:r>
        <w:rPr>
          <w:b/>
        </w:rPr>
        <w:t xml:space="preserve">Tulos</w:t>
      </w:r>
    </w:p>
    <w:p>
      <w:r>
        <w:t xml:space="preserve">kirjanpitäjä</w:t>
      </w:r>
    </w:p>
    <w:p>
      <w:r>
        <w:rPr>
          <w:b/>
        </w:rPr>
        <w:t xml:space="preserve">Tulos</w:t>
      </w:r>
    </w:p>
    <w:p>
      <w:r>
        <w:t xml:space="preserve">poliisi</w:t>
      </w:r>
    </w:p>
    <w:p>
      <w:r>
        <w:rPr>
          <w:b/>
        </w:rPr>
        <w:t xml:space="preserve">Tulos</w:t>
      </w:r>
    </w:p>
    <w:p>
      <w:r>
        <w:t xml:space="preserve">presidentti</w:t>
      </w:r>
    </w:p>
    <w:p>
      <w:r>
        <w:rPr>
          <w:b/>
        </w:rPr>
        <w:t xml:space="preserve">Esimerkki 7.1033</w:t>
      </w:r>
    </w:p>
    <w:p>
      <w:r>
        <w:t xml:space="preserve">Nimeä jokin asia, jonka vierestä et haluaisi herätä.</w:t>
      </w:r>
    </w:p>
    <w:p>
      <w:r>
        <w:rPr>
          <w:b/>
        </w:rPr>
        <w:t xml:space="preserve">Tulos</w:t>
      </w:r>
    </w:p>
    <w:p>
      <w:r>
        <w:t xml:space="preserve">ruumis</w:t>
      </w:r>
    </w:p>
    <w:p>
      <w:r>
        <w:rPr>
          <w:b/>
        </w:rPr>
        <w:t xml:space="preserve">Tulos</w:t>
      </w:r>
    </w:p>
    <w:p>
      <w:r>
        <w:t xml:space="preserve">karhu</w:t>
      </w:r>
    </w:p>
    <w:p>
      <w:r>
        <w:rPr>
          <w:b/>
        </w:rPr>
        <w:t xml:space="preserve">Tulos</w:t>
      </w:r>
    </w:p>
    <w:p>
      <w:r>
        <w:t xml:space="preserve">käärme</w:t>
      </w:r>
    </w:p>
    <w:p>
      <w:r>
        <w:rPr>
          <w:b/>
        </w:rPr>
        <w:t xml:space="preserve">Tulos</w:t>
      </w:r>
    </w:p>
    <w:p>
      <w:r>
        <w:t xml:space="preserve">hämähäkki</w:t>
      </w:r>
    </w:p>
    <w:p>
      <w:r>
        <w:rPr>
          <w:b/>
        </w:rPr>
        <w:t xml:space="preserve">Tulos</w:t>
      </w:r>
    </w:p>
    <w:p>
      <w:r>
        <w:t xml:space="preserve">muukalainen</w:t>
      </w:r>
    </w:p>
    <w:p>
      <w:r>
        <w:rPr>
          <w:b/>
        </w:rPr>
        <w:t xml:space="preserve">Tulos</w:t>
      </w:r>
    </w:p>
    <w:p>
      <w:r>
        <w:t xml:space="preserve">ex</w:t>
      </w:r>
    </w:p>
    <w:p>
      <w:r>
        <w:rPr>
          <w:b/>
        </w:rPr>
        <w:t xml:space="preserve">Esimerkki 7.1034</w:t>
      </w:r>
    </w:p>
    <w:p>
      <w:r>
        <w:t xml:space="preserve">nimeä jotain, joka ei ole koskaan paikalla, kun sitä tarvitaan.</w:t>
      </w:r>
    </w:p>
    <w:p>
      <w:r>
        <w:rPr>
          <w:b/>
        </w:rPr>
        <w:t xml:space="preserve">Tulos</w:t>
      </w:r>
    </w:p>
    <w:p>
      <w:r>
        <w:t xml:space="preserve">rahaa</w:t>
      </w:r>
    </w:p>
    <w:p>
      <w:r>
        <w:rPr>
          <w:b/>
        </w:rPr>
        <w:t xml:space="preserve">Tulos</w:t>
      </w:r>
    </w:p>
    <w:p>
      <w:r>
        <w:t xml:space="preserve">kynä/kynä</w:t>
      </w:r>
    </w:p>
    <w:p>
      <w:r>
        <w:rPr>
          <w:b/>
        </w:rPr>
        <w:t xml:space="preserve">Tulos</w:t>
      </w:r>
    </w:p>
    <w:p>
      <w:r>
        <w:t xml:space="preserve">Merkittävä toinen</w:t>
      </w:r>
    </w:p>
    <w:p>
      <w:r>
        <w:rPr>
          <w:b/>
        </w:rPr>
        <w:t xml:space="preserve">Tulos</w:t>
      </w:r>
    </w:p>
    <w:p>
      <w:r>
        <w:t xml:space="preserve">poliisi</w:t>
      </w:r>
    </w:p>
    <w:p>
      <w:r>
        <w:rPr>
          <w:b/>
        </w:rPr>
        <w:t xml:space="preserve">Tulos</w:t>
      </w:r>
    </w:p>
    <w:p>
      <w:r>
        <w:t xml:space="preserve">avaimet</w:t>
      </w:r>
    </w:p>
    <w:p>
      <w:r>
        <w:rPr>
          <w:b/>
        </w:rPr>
        <w:t xml:space="preserve">Tulos</w:t>
      </w:r>
    </w:p>
    <w:p>
      <w:r>
        <w:t xml:space="preserve">ystävät</w:t>
      </w:r>
    </w:p>
    <w:p>
      <w:r>
        <w:rPr>
          <w:b/>
        </w:rPr>
        <w:t xml:space="preserve">Tulos</w:t>
      </w:r>
    </w:p>
    <w:p>
      <w:r>
        <w:t xml:space="preserve">kaukosäädin</w:t>
      </w:r>
    </w:p>
    <w:p>
      <w:r>
        <w:rPr>
          <w:b/>
        </w:rPr>
        <w:t xml:space="preserve">Esimerkki 7.1035</w:t>
      </w:r>
    </w:p>
    <w:p>
      <w:r>
        <w:t xml:space="preserve">Nimeä urheilulaji, jossa urheilijat käyttävät erikoiskenkiä.</w:t>
      </w:r>
    </w:p>
    <w:p>
      <w:r>
        <w:rPr>
          <w:b/>
        </w:rPr>
        <w:t xml:space="preserve">Tulos</w:t>
      </w:r>
    </w:p>
    <w:p>
      <w:r>
        <w:t xml:space="preserve">amerikkalainen jalkapallo</w:t>
      </w:r>
    </w:p>
    <w:p>
      <w:r>
        <w:rPr>
          <w:b/>
        </w:rPr>
        <w:t xml:space="preserve">Tulos</w:t>
      </w:r>
    </w:p>
    <w:p>
      <w:r>
        <w:t xml:space="preserve">keilailu</w:t>
      </w:r>
    </w:p>
    <w:p>
      <w:r>
        <w:rPr>
          <w:b/>
        </w:rPr>
        <w:t xml:space="preserve">Tulos</w:t>
      </w:r>
    </w:p>
    <w:p>
      <w:r>
        <w:t xml:space="preserve">jalkapallo</w:t>
      </w:r>
    </w:p>
    <w:p>
      <w:r>
        <w:rPr>
          <w:b/>
        </w:rPr>
        <w:t xml:space="preserve">Tulos</w:t>
      </w:r>
    </w:p>
    <w:p>
      <w:r>
        <w:t xml:space="preserve">golf</w:t>
      </w:r>
    </w:p>
    <w:p>
      <w:r>
        <w:rPr>
          <w:b/>
        </w:rPr>
        <w:t xml:space="preserve">Tulos</w:t>
      </w:r>
    </w:p>
    <w:p>
      <w:r>
        <w:t xml:space="preserve">baseball</w:t>
      </w:r>
    </w:p>
    <w:p>
      <w:r>
        <w:rPr>
          <w:b/>
        </w:rPr>
        <w:t xml:space="preserve">Tulos</w:t>
      </w:r>
    </w:p>
    <w:p>
      <w:r>
        <w:t xml:space="preserve">koripallo</w:t>
      </w:r>
    </w:p>
    <w:p>
      <w:r>
        <w:rPr>
          <w:b/>
        </w:rPr>
        <w:t xml:space="preserve">Esimerkki 7.1036</w:t>
      </w:r>
    </w:p>
    <w:p>
      <w:r>
        <w:t xml:space="preserve">Nimeä jokin asia, jota lapset pelkäävät vähemmän kuin aikuiset.</w:t>
      </w:r>
    </w:p>
    <w:p>
      <w:r>
        <w:rPr>
          <w:b/>
        </w:rPr>
        <w:t xml:space="preserve">Tulos</w:t>
      </w:r>
    </w:p>
    <w:p>
      <w:r>
        <w:t xml:space="preserve">hyönteiset</w:t>
      </w:r>
    </w:p>
    <w:p>
      <w:r>
        <w:rPr>
          <w:b/>
        </w:rPr>
        <w:t xml:space="preserve">Tulos</w:t>
      </w:r>
    </w:p>
    <w:p>
      <w:r>
        <w:t xml:space="preserve">korkeudet</w:t>
      </w:r>
    </w:p>
    <w:p>
      <w:r>
        <w:rPr>
          <w:b/>
        </w:rPr>
        <w:t xml:space="preserve">Tulos</w:t>
      </w:r>
    </w:p>
    <w:p>
      <w:r>
        <w:t xml:space="preserve">koirat</w:t>
      </w:r>
    </w:p>
    <w:p>
      <w:r>
        <w:rPr>
          <w:b/>
        </w:rPr>
        <w:t xml:space="preserve">Tulos</w:t>
      </w:r>
    </w:p>
    <w:p>
      <w:r>
        <w:t xml:space="preserve">kaatuminen/vammautuminen</w:t>
      </w:r>
    </w:p>
    <w:p>
      <w:r>
        <w:rPr>
          <w:b/>
        </w:rPr>
        <w:t xml:space="preserve">Tulos</w:t>
      </w:r>
    </w:p>
    <w:p>
      <w:r>
        <w:t xml:space="preserve">vuoristoradat</w:t>
      </w:r>
    </w:p>
    <w:p>
      <w:r>
        <w:rPr>
          <w:b/>
        </w:rPr>
        <w:t xml:space="preserve">Esimerkki 7.1037</w:t>
      </w:r>
    </w:p>
    <w:p>
      <w:r>
        <w:t xml:space="preserve">Nimeä paikka, jossa ihmiset tykkäävät hiihtää.</w:t>
      </w:r>
    </w:p>
    <w:p>
      <w:r>
        <w:rPr>
          <w:b/>
        </w:rPr>
        <w:t xml:space="preserve">Tulos</w:t>
      </w:r>
    </w:p>
    <w:p>
      <w:r>
        <w:t xml:space="preserve">colorado</w:t>
      </w:r>
    </w:p>
    <w:p>
      <w:r>
        <w:rPr>
          <w:b/>
        </w:rPr>
        <w:t xml:space="preserve">Tulos</w:t>
      </w:r>
    </w:p>
    <w:p>
      <w:r>
        <w:t xml:space="preserve">haapa</w:t>
      </w:r>
    </w:p>
    <w:p>
      <w:r>
        <w:rPr>
          <w:b/>
        </w:rPr>
        <w:t xml:space="preserve">Tulos</w:t>
      </w:r>
    </w:p>
    <w:p>
      <w:r>
        <w:t xml:space="preserve">vuoret</w:t>
      </w:r>
    </w:p>
    <w:p>
      <w:r>
        <w:rPr>
          <w:b/>
        </w:rPr>
        <w:t xml:space="preserve">Tulos</w:t>
      </w:r>
    </w:p>
    <w:p>
      <w:r>
        <w:t xml:space="preserve">apls</w:t>
      </w:r>
    </w:p>
    <w:p>
      <w:r>
        <w:rPr>
          <w:b/>
        </w:rPr>
        <w:t xml:space="preserve">Tulos</w:t>
      </w:r>
    </w:p>
    <w:p>
      <w:r>
        <w:t xml:space="preserve">tahoe</w:t>
      </w:r>
    </w:p>
    <w:p>
      <w:r>
        <w:rPr>
          <w:b/>
        </w:rPr>
        <w:t xml:space="preserve">Tulos</w:t>
      </w:r>
    </w:p>
    <w:p>
      <w:r>
        <w:t xml:space="preserve">pocomo</w:t>
      </w:r>
    </w:p>
    <w:p>
      <w:r>
        <w:rPr>
          <w:b/>
        </w:rPr>
        <w:t xml:space="preserve">Esimerkki 7.1038</w:t>
      </w:r>
    </w:p>
    <w:p>
      <w:r>
        <w:t xml:space="preserve">nimeä jotain, jota tarjoillaan uima-altaalla sijaitsevassa välipalabaarissa.</w:t>
      </w:r>
    </w:p>
    <w:p>
      <w:r>
        <w:rPr>
          <w:b/>
        </w:rPr>
        <w:t xml:space="preserve">Tulos</w:t>
      </w:r>
    </w:p>
    <w:p>
      <w:r>
        <w:t xml:space="preserve">virvoitusjuomat</w:t>
      </w:r>
    </w:p>
    <w:p>
      <w:r>
        <w:rPr>
          <w:b/>
        </w:rPr>
        <w:t xml:space="preserve">Tulos</w:t>
      </w:r>
    </w:p>
    <w:p>
      <w:r>
        <w:t xml:space="preserve">jäätelö</w:t>
      </w:r>
    </w:p>
    <w:p>
      <w:r>
        <w:rPr>
          <w:b/>
        </w:rPr>
        <w:t xml:space="preserve">Tulos</w:t>
      </w:r>
    </w:p>
    <w:p>
      <w:r>
        <w:t xml:space="preserve">hot dogit</w:t>
      </w:r>
    </w:p>
    <w:p>
      <w:r>
        <w:rPr>
          <w:b/>
        </w:rPr>
        <w:t xml:space="preserve">Tulos</w:t>
      </w:r>
    </w:p>
    <w:p>
      <w:r>
        <w:t xml:space="preserve">sirut</w:t>
      </w:r>
    </w:p>
    <w:p>
      <w:r>
        <w:rPr>
          <w:b/>
        </w:rPr>
        <w:t xml:space="preserve">Tulos</w:t>
      </w:r>
    </w:p>
    <w:p>
      <w:r>
        <w:t xml:space="preserve">hedelmät</w:t>
      </w:r>
    </w:p>
    <w:p>
      <w:r>
        <w:rPr>
          <w:b/>
        </w:rPr>
        <w:t xml:space="preserve">Tulos</w:t>
      </w:r>
    </w:p>
    <w:p>
      <w:r>
        <w:t xml:space="preserve">olutta</w:t>
      </w:r>
    </w:p>
    <w:p>
      <w:r>
        <w:rPr>
          <w:b/>
        </w:rPr>
        <w:t xml:space="preserve">Esimerkki 7.1039</w:t>
      </w:r>
    </w:p>
    <w:p>
      <w:r>
        <w:t xml:space="preserve">Nimeä eläin, joka näyttää hymyilevän.</w:t>
      </w:r>
    </w:p>
    <w:p>
      <w:r>
        <w:rPr>
          <w:b/>
        </w:rPr>
        <w:t xml:space="preserve">Tulos</w:t>
      </w:r>
    </w:p>
    <w:p>
      <w:r>
        <w:t xml:space="preserve">koira</w:t>
      </w:r>
    </w:p>
    <w:p>
      <w:r>
        <w:rPr>
          <w:b/>
        </w:rPr>
        <w:t xml:space="preserve">Tulos</w:t>
      </w:r>
    </w:p>
    <w:p>
      <w:r>
        <w:t xml:space="preserve">cat</w:t>
      </w:r>
    </w:p>
    <w:p>
      <w:r>
        <w:rPr>
          <w:b/>
        </w:rPr>
        <w:t xml:space="preserve">Tulos</w:t>
      </w:r>
    </w:p>
    <w:p>
      <w:r>
        <w:t xml:space="preserve">apina</w:t>
      </w:r>
    </w:p>
    <w:p>
      <w:r>
        <w:rPr>
          <w:b/>
        </w:rPr>
        <w:t xml:space="preserve">Tulos</w:t>
      </w:r>
    </w:p>
    <w:p>
      <w:r>
        <w:t xml:space="preserve">hyeena</w:t>
      </w:r>
    </w:p>
    <w:p>
      <w:r>
        <w:rPr>
          <w:b/>
        </w:rPr>
        <w:t xml:space="preserve">Tulos</w:t>
      </w:r>
    </w:p>
    <w:p>
      <w:r>
        <w:t xml:space="preserve">koala</w:t>
      </w:r>
    </w:p>
    <w:p>
      <w:r>
        <w:rPr>
          <w:b/>
        </w:rPr>
        <w:t xml:space="preserve">Tulos</w:t>
      </w:r>
    </w:p>
    <w:p>
      <w:r>
        <w:t xml:space="preserve">delfiini</w:t>
      </w:r>
    </w:p>
    <w:p>
      <w:r>
        <w:rPr>
          <w:b/>
        </w:rPr>
        <w:t xml:space="preserve">Esimerkki 7.1040</w:t>
      </w:r>
    </w:p>
    <w:p>
      <w:r>
        <w:t xml:space="preserve">Nimeä hedelmälaji, jota lapsella saattaa olla eväspussissaan.</w:t>
      </w:r>
    </w:p>
    <w:p>
      <w:r>
        <w:rPr>
          <w:b/>
        </w:rPr>
        <w:t xml:space="preserve">Tulos</w:t>
      </w:r>
    </w:p>
    <w:p>
      <w:r>
        <w:t xml:space="preserve">omena</w:t>
      </w:r>
    </w:p>
    <w:p>
      <w:r>
        <w:rPr>
          <w:b/>
        </w:rPr>
        <w:t xml:space="preserve">Tulos</w:t>
      </w:r>
    </w:p>
    <w:p>
      <w:r>
        <w:t xml:space="preserve">banaani</w:t>
      </w:r>
    </w:p>
    <w:p>
      <w:r>
        <w:rPr>
          <w:b/>
        </w:rPr>
        <w:t xml:space="preserve">Tulos</w:t>
      </w:r>
    </w:p>
    <w:p>
      <w:r>
        <w:t xml:space="preserve">oranssi</w:t>
      </w:r>
    </w:p>
    <w:p>
      <w:r>
        <w:rPr>
          <w:b/>
        </w:rPr>
        <w:t xml:space="preserve">Tulos</w:t>
      </w:r>
    </w:p>
    <w:p>
      <w:r>
        <w:t xml:space="preserve">persikka</w:t>
      </w:r>
    </w:p>
    <w:p>
      <w:r>
        <w:rPr>
          <w:b/>
        </w:rPr>
        <w:t xml:space="preserve">Tulos</w:t>
      </w:r>
    </w:p>
    <w:p>
      <w:r>
        <w:t xml:space="preserve">rusinat</w:t>
      </w:r>
    </w:p>
    <w:p>
      <w:r>
        <w:rPr>
          <w:b/>
        </w:rPr>
        <w:t xml:space="preserve">Esimerkki 7.1041</w:t>
      </w:r>
    </w:p>
    <w:p>
      <w:r>
        <w:t xml:space="preserve">Nimeä jotain, mitä voisit pakottaa jonkun tekemään hypnotisoidun henkilön ollessa hypnotisoituna.</w:t>
      </w:r>
    </w:p>
    <w:p>
      <w:r>
        <w:rPr>
          <w:b/>
        </w:rPr>
        <w:t xml:space="preserve">Tulos</w:t>
      </w:r>
    </w:p>
    <w:p>
      <w:r>
        <w:t xml:space="preserve">kuori</w:t>
      </w:r>
    </w:p>
    <w:p>
      <w:r>
        <w:rPr>
          <w:b/>
        </w:rPr>
        <w:t xml:space="preserve">Tulos</w:t>
      </w:r>
    </w:p>
    <w:p>
      <w:r>
        <w:t xml:space="preserve">puhu</w:t>
      </w:r>
    </w:p>
    <w:p>
      <w:r>
        <w:rPr>
          <w:b/>
        </w:rPr>
        <w:t xml:space="preserve">Tulos</w:t>
      </w:r>
    </w:p>
    <w:p>
      <w:r>
        <w:t xml:space="preserve">käyttäydy kuin kana</w:t>
      </w:r>
    </w:p>
    <w:p>
      <w:r>
        <w:rPr>
          <w:b/>
        </w:rPr>
        <w:t xml:space="preserve">Tulos</w:t>
      </w:r>
    </w:p>
    <w:p>
      <w:r>
        <w:t xml:space="preserve">tanssi</w:t>
      </w:r>
    </w:p>
    <w:p>
      <w:r>
        <w:rPr>
          <w:b/>
        </w:rPr>
        <w:t xml:space="preserve">Tulos</w:t>
      </w:r>
    </w:p>
    <w:p>
      <w:r>
        <w:t xml:space="preserve">laulaa</w:t>
      </w:r>
    </w:p>
    <w:p>
      <w:r>
        <w:rPr>
          <w:b/>
        </w:rPr>
        <w:t xml:space="preserve">Esimerkki 7.1042</w:t>
      </w:r>
    </w:p>
    <w:p>
      <w:r>
        <w:t xml:space="preserve">Nimeä jokin asia, jota pidetään kansalaisvelvollisuutena.</w:t>
      </w:r>
    </w:p>
    <w:p>
      <w:r>
        <w:rPr>
          <w:b/>
        </w:rPr>
        <w:t xml:space="preserve">Tulos</w:t>
      </w:r>
    </w:p>
    <w:p>
      <w:r>
        <w:t xml:space="preserve">äänestää</w:t>
      </w:r>
    </w:p>
    <w:p>
      <w:r>
        <w:rPr>
          <w:b/>
        </w:rPr>
        <w:t xml:space="preserve">Tulos</w:t>
      </w:r>
    </w:p>
    <w:p>
      <w:r>
        <w:t xml:space="preserve">valamiespalvelu</w:t>
      </w:r>
    </w:p>
    <w:p>
      <w:r>
        <w:rPr>
          <w:b/>
        </w:rPr>
        <w:t xml:space="preserve">Tulos</w:t>
      </w:r>
    </w:p>
    <w:p>
      <w:r>
        <w:t xml:space="preserve">rikosilmoitus</w:t>
      </w:r>
    </w:p>
    <w:p>
      <w:r>
        <w:rPr>
          <w:b/>
        </w:rPr>
        <w:t xml:space="preserve">Tulos</w:t>
      </w:r>
    </w:p>
    <w:p>
      <w:r>
        <w:t xml:space="preserve">maksaa veroja</w:t>
      </w:r>
    </w:p>
    <w:p>
      <w:r>
        <w:rPr>
          <w:b/>
        </w:rPr>
        <w:t xml:space="preserve">Tulos</w:t>
      </w:r>
    </w:p>
    <w:p>
      <w:r>
        <w:t xml:space="preserve">naapuri wat...</w:t>
      </w:r>
    </w:p>
    <w:p>
      <w:r>
        <w:rPr>
          <w:b/>
        </w:rPr>
        <w:t xml:space="preserve">Tulos</w:t>
      </w:r>
    </w:p>
    <w:p>
      <w:r>
        <w:t xml:space="preserve">noudata lakia</w:t>
      </w:r>
    </w:p>
    <w:p>
      <w:r>
        <w:rPr>
          <w:b/>
        </w:rPr>
        <w:t xml:space="preserve">Esimerkki 7.1043</w:t>
      </w:r>
    </w:p>
    <w:p>
      <w:r>
        <w:t xml:space="preserve">nimeä lempiruokasi, jossa on maapähkinävoita sisällä.</w:t>
      </w:r>
    </w:p>
    <w:p>
      <w:r>
        <w:rPr>
          <w:b/>
        </w:rPr>
        <w:t xml:space="preserve">Tulos</w:t>
      </w:r>
    </w:p>
    <w:p>
      <w:r>
        <w:t xml:space="preserve">maapähkinävoikuppi</w:t>
      </w:r>
    </w:p>
    <w:p>
      <w:r>
        <w:rPr>
          <w:b/>
        </w:rPr>
        <w:t xml:space="preserve">Tulos</w:t>
      </w:r>
    </w:p>
    <w:p>
      <w:r>
        <w:t xml:space="preserve">eväste</w:t>
      </w:r>
    </w:p>
    <w:p>
      <w:r>
        <w:rPr>
          <w:b/>
        </w:rPr>
        <w:t xml:space="preserve">Esimerkki 7.1044</w:t>
      </w:r>
    </w:p>
    <w:p>
      <w:r>
        <w:t xml:space="preserve">Nimeä jokin asia, jota et kestä ajatustakaan tehdä, jos sinulla on flunssa.</w:t>
      </w:r>
    </w:p>
    <w:p>
      <w:r>
        <w:rPr>
          <w:b/>
        </w:rPr>
        <w:t xml:space="preserve">Tulos</w:t>
      </w:r>
    </w:p>
    <w:p>
      <w:r>
        <w:t xml:space="preserve">menossa töihin</w:t>
      </w:r>
    </w:p>
    <w:p>
      <w:r>
        <w:rPr>
          <w:b/>
        </w:rPr>
        <w:t xml:space="preserve">Tulos</w:t>
      </w:r>
    </w:p>
    <w:p>
      <w:r>
        <w:t xml:space="preserve">ylösnousu/liikkuminen</w:t>
      </w:r>
    </w:p>
    <w:p>
      <w:r>
        <w:rPr>
          <w:b/>
        </w:rPr>
        <w:t xml:space="preserve">Tulos</w:t>
      </w:r>
    </w:p>
    <w:p>
      <w:r>
        <w:t xml:space="preserve">syöminen</w:t>
      </w:r>
    </w:p>
    <w:p>
      <w:r>
        <w:rPr>
          <w:b/>
        </w:rPr>
        <w:t xml:space="preserve">Tulos</w:t>
      </w:r>
    </w:p>
    <w:p>
      <w:r>
        <w:t xml:space="preserve">lääkkeiden/ruiskujen ottaminen</w:t>
      </w:r>
    </w:p>
    <w:p>
      <w:r>
        <w:rPr>
          <w:b/>
        </w:rPr>
        <w:t xml:space="preserve">Tulos</w:t>
      </w:r>
    </w:p>
    <w:p>
      <w:r>
        <w:t xml:space="preserve">ruoanlaitto</w:t>
      </w:r>
    </w:p>
    <w:p>
      <w:r>
        <w:rPr>
          <w:b/>
        </w:rPr>
        <w:t xml:space="preserve">Esimerkki 7.1045</w:t>
      </w:r>
    </w:p>
    <w:p>
      <w:r>
        <w:t xml:space="preserve">mainitse jotain, mitä henkilö voisi tehdä viimeisenä työpäivänään.</w:t>
      </w:r>
    </w:p>
    <w:p>
      <w:r>
        <w:rPr>
          <w:b/>
        </w:rPr>
        <w:t xml:space="preserve">Tulos</w:t>
      </w:r>
    </w:p>
    <w:p>
      <w:r>
        <w:t xml:space="preserve">puolue</w:t>
      </w:r>
    </w:p>
    <w:p>
      <w:r>
        <w:rPr>
          <w:b/>
        </w:rPr>
        <w:t xml:space="preserve">Tulos</w:t>
      </w:r>
    </w:p>
    <w:p>
      <w:r>
        <w:t xml:space="preserve">siivoa työpöytä</w:t>
      </w:r>
    </w:p>
    <w:p>
      <w:r>
        <w:rPr>
          <w:b/>
        </w:rPr>
        <w:t xml:space="preserve">Tulos</w:t>
      </w:r>
    </w:p>
    <w:p>
      <w:r>
        <w:t xml:space="preserve">kertoa pomolle</w:t>
      </w:r>
    </w:p>
    <w:p>
      <w:r>
        <w:rPr>
          <w:b/>
        </w:rPr>
        <w:t xml:space="preserve">Tulos</w:t>
      </w:r>
    </w:p>
    <w:p>
      <w:r>
        <w:t xml:space="preserve">hyvästellä</w:t>
      </w:r>
    </w:p>
    <w:p>
      <w:r>
        <w:rPr>
          <w:b/>
        </w:rPr>
        <w:t xml:space="preserve">Esimerkki 7.1046</w:t>
      </w:r>
    </w:p>
    <w:p>
      <w:r>
        <w:t xml:space="preserve">Nimeä jokin asia, jonka annat "kasaantua", kun tunnet itsesi laiskaksi.</w:t>
      </w:r>
    </w:p>
    <w:p>
      <w:r>
        <w:rPr>
          <w:b/>
        </w:rPr>
        <w:t xml:space="preserve">Tulos</w:t>
      </w:r>
    </w:p>
    <w:p>
      <w:r>
        <w:t xml:space="preserve">pesula</w:t>
      </w:r>
    </w:p>
    <w:p>
      <w:r>
        <w:rPr>
          <w:b/>
        </w:rPr>
        <w:t xml:space="preserve">Tulos</w:t>
      </w:r>
    </w:p>
    <w:p>
      <w:r>
        <w:t xml:space="preserve">astiat</w:t>
      </w:r>
    </w:p>
    <w:p>
      <w:r>
        <w:rPr>
          <w:b/>
        </w:rPr>
        <w:t xml:space="preserve">Tulos</w:t>
      </w:r>
    </w:p>
    <w:p>
      <w:r>
        <w:t xml:space="preserve">kotityöt</w:t>
      </w:r>
    </w:p>
    <w:p>
      <w:r>
        <w:rPr>
          <w:b/>
        </w:rPr>
        <w:t xml:space="preserve">Tulos</w:t>
      </w:r>
    </w:p>
    <w:p>
      <w:r>
        <w:t xml:space="preserve">laskut</w:t>
      </w:r>
    </w:p>
    <w:p>
      <w:r>
        <w:rPr>
          <w:b/>
        </w:rPr>
        <w:t xml:space="preserve">Tulos</w:t>
      </w:r>
    </w:p>
    <w:p>
      <w:r>
        <w:t xml:space="preserve">sanomalehdet</w:t>
      </w:r>
    </w:p>
    <w:p>
      <w:r>
        <w:rPr>
          <w:b/>
        </w:rPr>
        <w:t xml:space="preserve">Esimerkki 7.1047</w:t>
      </w:r>
    </w:p>
    <w:p>
      <w:r>
        <w:t xml:space="preserve">Nimeä maa, joka ei pärjäisi talviolympialaisissa.</w:t>
      </w:r>
    </w:p>
    <w:p>
      <w:r>
        <w:rPr>
          <w:b/>
        </w:rPr>
        <w:t xml:space="preserve">Tulos</w:t>
      </w:r>
    </w:p>
    <w:p>
      <w:r>
        <w:t xml:space="preserve">Etelä-Afrikka</w:t>
      </w:r>
    </w:p>
    <w:p>
      <w:r>
        <w:rPr>
          <w:b/>
        </w:rPr>
        <w:t xml:space="preserve">Tulos</w:t>
      </w:r>
    </w:p>
    <w:p>
      <w:r>
        <w:t xml:space="preserve">Jamaika</w:t>
      </w:r>
    </w:p>
    <w:p>
      <w:r>
        <w:rPr>
          <w:b/>
        </w:rPr>
        <w:t xml:space="preserve">Tulos</w:t>
      </w:r>
    </w:p>
    <w:p>
      <w:r>
        <w:t xml:space="preserve">Meksiko</w:t>
      </w:r>
    </w:p>
    <w:p>
      <w:r>
        <w:rPr>
          <w:b/>
        </w:rPr>
        <w:t xml:space="preserve">Tulos</w:t>
      </w:r>
    </w:p>
    <w:p>
      <w:r>
        <w:t xml:space="preserve">Australia</w:t>
      </w:r>
    </w:p>
    <w:p>
      <w:r>
        <w:rPr>
          <w:b/>
        </w:rPr>
        <w:t xml:space="preserve">Tulos</w:t>
      </w:r>
    </w:p>
    <w:p>
      <w:r>
        <w:t xml:space="preserve">Brasilia</w:t>
      </w:r>
    </w:p>
    <w:p>
      <w:r>
        <w:rPr>
          <w:b/>
        </w:rPr>
        <w:t xml:space="preserve">Esimerkki 7.1048</w:t>
      </w:r>
    </w:p>
    <w:p>
      <w:r>
        <w:t xml:space="preserve">Nimeä autosta löytyvä turvalaite.</w:t>
      </w:r>
    </w:p>
    <w:p>
      <w:r>
        <w:rPr>
          <w:b/>
        </w:rPr>
        <w:t xml:space="preserve">Tulos</w:t>
      </w:r>
    </w:p>
    <w:p>
      <w:r>
        <w:t xml:space="preserve">turvatyynyt</w:t>
      </w:r>
    </w:p>
    <w:p>
      <w:r>
        <w:rPr>
          <w:b/>
        </w:rPr>
        <w:t xml:space="preserve">Tulos</w:t>
      </w:r>
    </w:p>
    <w:p>
      <w:r>
        <w:t xml:space="preserve">turvavyö</w:t>
      </w:r>
    </w:p>
    <w:p>
      <w:r>
        <w:rPr>
          <w:b/>
        </w:rPr>
        <w:t xml:space="preserve">Tulos</w:t>
      </w:r>
    </w:p>
    <w:p>
      <w:r>
        <w:t xml:space="preserve">turvavyö</w:t>
      </w:r>
    </w:p>
    <w:p>
      <w:r>
        <w:rPr>
          <w:b/>
        </w:rPr>
        <w:t xml:space="preserve">Tulos</w:t>
      </w:r>
    </w:p>
    <w:p>
      <w:r>
        <w:t xml:space="preserve">hälytys</w:t>
      </w:r>
    </w:p>
    <w:p>
      <w:r>
        <w:rPr>
          <w:b/>
        </w:rPr>
        <w:t xml:space="preserve">Tulos</w:t>
      </w:r>
    </w:p>
    <w:p>
      <w:r>
        <w:t xml:space="preserve">hidastimet</w:t>
      </w:r>
    </w:p>
    <w:p>
      <w:r>
        <w:rPr>
          <w:b/>
        </w:rPr>
        <w:t xml:space="preserve">Tulos</w:t>
      </w:r>
    </w:p>
    <w:p>
      <w:r>
        <w:t xml:space="preserve">jarrut</w:t>
      </w:r>
    </w:p>
    <w:p>
      <w:r>
        <w:rPr>
          <w:b/>
        </w:rPr>
        <w:t xml:space="preserve">Tulos</w:t>
      </w:r>
    </w:p>
    <w:p>
      <w:r>
        <w:t xml:space="preserve">autohälytin</w:t>
      </w:r>
    </w:p>
    <w:p>
      <w:r>
        <w:rPr>
          <w:b/>
        </w:rPr>
        <w:t xml:space="preserve">Tulos</w:t>
      </w:r>
    </w:p>
    <w:p>
      <w:r>
        <w:t xml:space="preserve">turvahälytys</w:t>
      </w:r>
    </w:p>
    <w:p>
      <w:r>
        <w:rPr>
          <w:b/>
        </w:rPr>
        <w:t xml:space="preserve">Esimerkki 7.1049</w:t>
      </w:r>
    </w:p>
    <w:p>
      <w:r>
        <w:t xml:space="preserve">Nimeä työkalu, jota ilman mies ei voi elää.</w:t>
      </w:r>
    </w:p>
    <w:p>
      <w:r>
        <w:rPr>
          <w:b/>
        </w:rPr>
        <w:t xml:space="preserve">Tulos</w:t>
      </w:r>
    </w:p>
    <w:p>
      <w:r>
        <w:t xml:space="preserve">vasara</w:t>
      </w:r>
    </w:p>
    <w:p>
      <w:r>
        <w:rPr>
          <w:b/>
        </w:rPr>
        <w:t xml:space="preserve">Tulos</w:t>
      </w:r>
    </w:p>
    <w:p>
      <w:r>
        <w:t xml:space="preserve">ruuvimeisseli</w:t>
      </w:r>
    </w:p>
    <w:p>
      <w:r>
        <w:rPr>
          <w:b/>
        </w:rPr>
        <w:t xml:space="preserve">Tulos</w:t>
      </w:r>
    </w:p>
    <w:p>
      <w:r>
        <w:t xml:space="preserve">pora</w:t>
      </w:r>
    </w:p>
    <w:p>
      <w:r>
        <w:rPr>
          <w:b/>
        </w:rPr>
        <w:t xml:space="preserve">Tulos</w:t>
      </w:r>
    </w:p>
    <w:p>
      <w:r>
        <w:t xml:space="preserve">jakoavain</w:t>
      </w:r>
    </w:p>
    <w:p>
      <w:r>
        <w:rPr>
          <w:b/>
        </w:rPr>
        <w:t xml:space="preserve">Tulos</w:t>
      </w:r>
    </w:p>
    <w:p>
      <w:r>
        <w:t xml:space="preserve">veitsi</w:t>
      </w:r>
    </w:p>
    <w:p>
      <w:r>
        <w:rPr>
          <w:b/>
        </w:rPr>
        <w:t xml:space="preserve">Esimerkki 7.1050</w:t>
      </w:r>
    </w:p>
    <w:p>
      <w:r>
        <w:t xml:space="preserve">Nimeä jotain, jonka pitkä ihminen voisi sanoa olevan hänelle liian lyhyt.</w:t>
      </w:r>
    </w:p>
    <w:p>
      <w:r>
        <w:rPr>
          <w:b/>
        </w:rPr>
        <w:t xml:space="preserve">Tulos</w:t>
      </w:r>
    </w:p>
    <w:p>
      <w:r>
        <w:t xml:space="preserve">housut/vaatteet</w:t>
      </w:r>
    </w:p>
    <w:p>
      <w:r>
        <w:rPr>
          <w:b/>
        </w:rPr>
        <w:t xml:space="preserve">Tulos</w:t>
      </w:r>
    </w:p>
    <w:p>
      <w:r>
        <w:t xml:space="preserve">oviaukko/katto</w:t>
      </w:r>
    </w:p>
    <w:p>
      <w:r>
        <w:rPr>
          <w:b/>
        </w:rPr>
        <w:t xml:space="preserve">Tulos</w:t>
      </w:r>
    </w:p>
    <w:p>
      <w:r>
        <w:t xml:space="preserve">sänky</w:t>
      </w:r>
    </w:p>
    <w:p>
      <w:r>
        <w:rPr>
          <w:b/>
        </w:rPr>
        <w:t xml:space="preserve">Tulos</w:t>
      </w:r>
    </w:p>
    <w:p>
      <w:r>
        <w:t xml:space="preserve">kumppani</w:t>
      </w:r>
    </w:p>
    <w:p>
      <w:r>
        <w:rPr>
          <w:b/>
        </w:rPr>
        <w:t xml:space="preserve">Tulos</w:t>
      </w:r>
    </w:p>
    <w:p>
      <w:r>
        <w:t xml:space="preserve">pesuallas</w:t>
      </w:r>
    </w:p>
    <w:p>
      <w:r>
        <w:rPr>
          <w:b/>
        </w:rPr>
        <w:t xml:space="preserve">Tulos</w:t>
      </w:r>
    </w:p>
    <w:p>
      <w:r>
        <w:t xml:space="preserve">suihkupää</w:t>
      </w:r>
    </w:p>
    <w:p>
      <w:r>
        <w:rPr>
          <w:b/>
        </w:rPr>
        <w:t xml:space="preserve">Esimerkki 7.1051</w:t>
      </w:r>
    </w:p>
    <w:p>
      <w:r>
        <w:t xml:space="preserve">mitä muita tietokonenäppäimiä kuin kirjain- ja välimerkinäppäimiä et haluaisi käyttää raportin kirjoittamiseen?</w:t>
      </w:r>
    </w:p>
    <w:p>
      <w:r>
        <w:rPr>
          <w:b/>
        </w:rPr>
        <w:t xml:space="preserve">Tulos</w:t>
      </w:r>
    </w:p>
    <w:p>
      <w:r>
        <w:t xml:space="preserve">kirjoita</w:t>
      </w:r>
    </w:p>
    <w:p>
      <w:r>
        <w:rPr>
          <w:b/>
        </w:rPr>
        <w:t xml:space="preserve">Tulos</w:t>
      </w:r>
    </w:p>
    <w:p>
      <w:r>
        <w:t xml:space="preserve">välilyönti</w:t>
      </w:r>
    </w:p>
    <w:p>
      <w:r>
        <w:rPr>
          <w:b/>
        </w:rPr>
        <w:t xml:space="preserve">Tulos</w:t>
      </w:r>
    </w:p>
    <w:p>
      <w:r>
        <w:t xml:space="preserve">backspace</w:t>
      </w:r>
    </w:p>
    <w:p>
      <w:r>
        <w:rPr>
          <w:b/>
        </w:rPr>
        <w:t xml:space="preserve">Tulos</w:t>
      </w:r>
    </w:p>
    <w:p>
      <w:r>
        <w:t xml:space="preserve">tabulaattorinäppäin</w:t>
      </w:r>
    </w:p>
    <w:p>
      <w:r>
        <w:rPr>
          <w:b/>
        </w:rPr>
        <w:t xml:space="preserve">Esimerkki 7.1052</w:t>
      </w:r>
    </w:p>
    <w:p>
      <w:r>
        <w:t xml:space="preserve">Kerro kiitospäivänä, mistä Snooki on kiitollinen.</w:t>
      </w:r>
    </w:p>
    <w:p>
      <w:r>
        <w:rPr>
          <w:b/>
        </w:rPr>
        <w:t xml:space="preserve">Tulos</w:t>
      </w:r>
    </w:p>
    <w:p>
      <w:r>
        <w:t xml:space="preserve">uusi jersey</w:t>
      </w:r>
    </w:p>
    <w:p>
      <w:r>
        <w:rPr>
          <w:b/>
        </w:rPr>
        <w:t xml:space="preserve">Tulos</w:t>
      </w:r>
    </w:p>
    <w:p>
      <w:r>
        <w:t xml:space="preserve">miehet</w:t>
      </w:r>
    </w:p>
    <w:p>
      <w:r>
        <w:rPr>
          <w:b/>
        </w:rPr>
        <w:t xml:space="preserve">Tulos</w:t>
      </w:r>
    </w:p>
    <w:p>
      <w:r>
        <w:t xml:space="preserve">hänen hiuksensa</w:t>
      </w:r>
    </w:p>
    <w:p>
      <w:r>
        <w:rPr>
          <w:b/>
        </w:rPr>
        <w:t xml:space="preserve">Tulos</w:t>
      </w:r>
    </w:p>
    <w:p>
      <w:r>
        <w:t xml:space="preserve">juominen</w:t>
      </w:r>
    </w:p>
    <w:p>
      <w:r>
        <w:rPr>
          <w:b/>
        </w:rPr>
        <w:t xml:space="preserve">Tulos</w:t>
      </w:r>
    </w:p>
    <w:p>
      <w:r>
        <w:t xml:space="preserve">solarium</w:t>
      </w:r>
    </w:p>
    <w:p>
      <w:r>
        <w:rPr>
          <w:b/>
        </w:rPr>
        <w:t xml:space="preserve">Tulos</w:t>
      </w:r>
    </w:p>
    <w:p>
      <w:r>
        <w:t xml:space="preserve">suolakurkut</w:t>
      </w:r>
    </w:p>
    <w:p>
      <w:r>
        <w:rPr>
          <w:b/>
        </w:rPr>
        <w:t xml:space="preserve">Esimerkki 7.1053</w:t>
      </w:r>
    </w:p>
    <w:p>
      <w:r>
        <w:t xml:space="preserve">muuta kuin rakkautta nimeä jotain, jota ei voi ostaa rahalla.</w:t>
      </w:r>
    </w:p>
    <w:p>
      <w:r>
        <w:rPr>
          <w:b/>
        </w:rPr>
        <w:t xml:space="preserve">Tulos</w:t>
      </w:r>
    </w:p>
    <w:p>
      <w:r>
        <w:t xml:space="preserve">onnellisuus</w:t>
      </w:r>
    </w:p>
    <w:p>
      <w:r>
        <w:rPr>
          <w:b/>
        </w:rPr>
        <w:t xml:space="preserve">Tulos</w:t>
      </w:r>
    </w:p>
    <w:p>
      <w:r>
        <w:t xml:space="preserve">terveys</w:t>
      </w:r>
    </w:p>
    <w:p>
      <w:r>
        <w:rPr>
          <w:b/>
        </w:rPr>
        <w:t xml:space="preserve">Tulos</w:t>
      </w:r>
    </w:p>
    <w:p>
      <w:r>
        <w:t xml:space="preserve">ystävyys</w:t>
      </w:r>
    </w:p>
    <w:p>
      <w:r>
        <w:rPr>
          <w:b/>
        </w:rPr>
        <w:t xml:space="preserve">Tulos</w:t>
      </w:r>
    </w:p>
    <w:p>
      <w:r>
        <w:t xml:space="preserve">perhe</w:t>
      </w:r>
    </w:p>
    <w:p>
      <w:r>
        <w:rPr>
          <w:b/>
        </w:rPr>
        <w:t xml:space="preserve">Tulos</w:t>
      </w:r>
    </w:p>
    <w:p>
      <w:r>
        <w:t xml:space="preserve">aika</w:t>
      </w:r>
    </w:p>
    <w:p>
      <w:r>
        <w:rPr>
          <w:b/>
        </w:rPr>
        <w:t xml:space="preserve">Esimerkki 7.1054</w:t>
      </w:r>
    </w:p>
    <w:p>
      <w:r>
        <w:t xml:space="preserve">kuinka monta tuntia pariskunta nukkuu keskimäärin hääyönään?</w:t>
      </w:r>
    </w:p>
    <w:p>
      <w:r>
        <w:rPr>
          <w:b/>
        </w:rPr>
        <w:t xml:space="preserve">Tulos</w:t>
      </w:r>
    </w:p>
    <w:p>
      <w:r>
        <w:t xml:space="preserve">1</w:t>
      </w:r>
    </w:p>
    <w:p>
      <w:r>
        <w:rPr>
          <w:b/>
        </w:rPr>
        <w:t xml:space="preserve">Tulos</w:t>
      </w:r>
    </w:p>
    <w:p>
      <w:r>
        <w:t xml:space="preserve">2</w:t>
      </w:r>
    </w:p>
    <w:p>
      <w:r>
        <w:rPr>
          <w:b/>
        </w:rPr>
        <w:t xml:space="preserve">Tulos</w:t>
      </w:r>
    </w:p>
    <w:p>
      <w:r>
        <w:t xml:space="preserve">3</w:t>
      </w:r>
    </w:p>
    <w:p>
      <w:r>
        <w:rPr>
          <w:b/>
        </w:rPr>
        <w:t xml:space="preserve">Tulos</w:t>
      </w:r>
    </w:p>
    <w:p>
      <w:r>
        <w:t xml:space="preserve">4</w:t>
      </w:r>
    </w:p>
    <w:p>
      <w:r>
        <w:rPr>
          <w:b/>
        </w:rPr>
        <w:t xml:space="preserve">Tulos</w:t>
      </w:r>
    </w:p>
    <w:p>
      <w:r>
        <w:t xml:space="preserve">5</w:t>
      </w:r>
    </w:p>
    <w:p>
      <w:r>
        <w:rPr>
          <w:b/>
        </w:rPr>
        <w:t xml:space="preserve">Esimerkki 7.1055</w:t>
      </w:r>
    </w:p>
    <w:p>
      <w:r>
        <w:t xml:space="preserve">peliohjelmaan nimi jotain, mitä isännän on tehtävä</w:t>
      </w:r>
    </w:p>
    <w:p>
      <w:r>
        <w:rPr>
          <w:b/>
        </w:rPr>
        <w:t xml:space="preserve">Tulos</w:t>
      </w:r>
    </w:p>
    <w:p>
      <w:r>
        <w:t xml:space="preserve">käydä keskustelua</w:t>
      </w:r>
    </w:p>
    <w:p>
      <w:r>
        <w:rPr>
          <w:b/>
        </w:rPr>
        <w:t xml:space="preserve">Tulos</w:t>
      </w:r>
    </w:p>
    <w:p>
      <w:r>
        <w:t xml:space="preserve">kysy kysymyksiä</w:t>
      </w:r>
    </w:p>
    <w:p>
      <w:r>
        <w:rPr>
          <w:b/>
        </w:rPr>
        <w:t xml:space="preserve">Tulos</w:t>
      </w:r>
    </w:p>
    <w:p>
      <w:r>
        <w:t xml:space="preserve">hymy</w:t>
      </w:r>
    </w:p>
    <w:p>
      <w:r>
        <w:rPr>
          <w:b/>
        </w:rPr>
        <w:t xml:space="preserve">Tulos</w:t>
      </w:r>
    </w:p>
    <w:p>
      <w:r>
        <w:t xml:space="preserve">esittelevät tiimit</w:t>
      </w:r>
    </w:p>
    <w:p>
      <w:r>
        <w:rPr>
          <w:b/>
        </w:rPr>
        <w:t xml:space="preserve">Tulos</w:t>
      </w:r>
    </w:p>
    <w:p>
      <w:r>
        <w:t xml:space="preserve">huumorintaju</w:t>
      </w:r>
    </w:p>
    <w:p>
      <w:r>
        <w:rPr>
          <w:b/>
        </w:rPr>
        <w:t xml:space="preserve">Esimerkki 7.1056</w:t>
      </w:r>
    </w:p>
    <w:p>
      <w:r>
        <w:t xml:space="preserve">Nimeä joku muu kuin joulupukki, joka asuu pohjoisnavalla.</w:t>
      </w:r>
    </w:p>
    <w:p>
      <w:r>
        <w:rPr>
          <w:b/>
        </w:rPr>
        <w:t xml:space="preserve">Tulos</w:t>
      </w:r>
    </w:p>
    <w:p>
      <w:r>
        <w:t xml:space="preserve">tontut</w:t>
      </w:r>
    </w:p>
    <w:p>
      <w:r>
        <w:rPr>
          <w:b/>
        </w:rPr>
        <w:t xml:space="preserve">Tulos</w:t>
      </w:r>
    </w:p>
    <w:p>
      <w:r>
        <w:t xml:space="preserve">mrs. claus</w:t>
      </w:r>
    </w:p>
    <w:p>
      <w:r>
        <w:rPr>
          <w:b/>
        </w:rPr>
        <w:t xml:space="preserve">Tulos</w:t>
      </w:r>
    </w:p>
    <w:p>
      <w:r>
        <w:t xml:space="preserve">Rudolph</w:t>
      </w:r>
    </w:p>
    <w:p>
      <w:r>
        <w:rPr>
          <w:b/>
        </w:rPr>
        <w:t xml:space="preserve">Esimerkki 7.1057</w:t>
      </w:r>
    </w:p>
    <w:p>
      <w:r>
        <w:t xml:space="preserve">muu kuin kirosana, sano jotain, mitä ihmiset sanovat satuttaessaan itseään.</w:t>
      </w:r>
    </w:p>
    <w:p>
      <w:r>
        <w:rPr>
          <w:b/>
        </w:rPr>
        <w:t xml:space="preserve">Tulos</w:t>
      </w:r>
    </w:p>
    <w:p>
      <w:r>
        <w:t xml:space="preserve">ouch</w:t>
      </w:r>
    </w:p>
    <w:p>
      <w:r>
        <w:rPr>
          <w:b/>
        </w:rPr>
        <w:t xml:space="preserve">Tulos</w:t>
      </w:r>
    </w:p>
    <w:p>
      <w:r>
        <w:t xml:space="preserve">bugger</w:t>
      </w:r>
    </w:p>
    <w:p>
      <w:r>
        <w:rPr>
          <w:b/>
        </w:rPr>
        <w:t xml:space="preserve">Tulos</w:t>
      </w:r>
    </w:p>
    <w:p>
      <w:r>
        <w:t xml:space="preserve">perkele</w:t>
      </w:r>
    </w:p>
    <w:p>
      <w:r>
        <w:rPr>
          <w:b/>
        </w:rPr>
        <w:t xml:space="preserve">Tulos</w:t>
      </w:r>
    </w:p>
    <w:p>
      <w:r>
        <w:t xml:space="preserve">ow</w:t>
      </w:r>
    </w:p>
    <w:p>
      <w:r>
        <w:rPr>
          <w:b/>
        </w:rPr>
        <w:t xml:space="preserve">Tulos</w:t>
      </w:r>
    </w:p>
    <w:p>
      <w:r>
        <w:t xml:space="preserve">sokeri</w:t>
      </w:r>
    </w:p>
    <w:p>
      <w:r>
        <w:rPr>
          <w:b/>
        </w:rPr>
        <w:t xml:space="preserve">Esimerkki 7.1058</w:t>
      </w:r>
    </w:p>
    <w:p>
      <w:r>
        <w:t xml:space="preserve">menneisyys tai nykyisyys, nimeä laulaja, jota ihmiset kuuntelevat, kun he tuntevat olonsa romanttiseksi.</w:t>
      </w:r>
    </w:p>
    <w:p>
      <w:r>
        <w:rPr>
          <w:b/>
        </w:rPr>
        <w:t xml:space="preserve">Tulos</w:t>
      </w:r>
    </w:p>
    <w:p>
      <w:r>
        <w:t xml:space="preserve">frank sinatra</w:t>
      </w:r>
    </w:p>
    <w:p>
      <w:r>
        <w:rPr>
          <w:b/>
        </w:rPr>
        <w:t xml:space="preserve">Tulos</w:t>
      </w:r>
    </w:p>
    <w:p>
      <w:r>
        <w:t xml:space="preserve">Barry White</w:t>
      </w:r>
    </w:p>
    <w:p>
      <w:r>
        <w:rPr>
          <w:b/>
        </w:rPr>
        <w:t xml:space="preserve">Tulos</w:t>
      </w:r>
    </w:p>
    <w:p>
      <w:r>
        <w:t xml:space="preserve">nat king cole</w:t>
      </w:r>
    </w:p>
    <w:p>
      <w:r>
        <w:rPr>
          <w:b/>
        </w:rPr>
        <w:t xml:space="preserve">Tulos</w:t>
      </w:r>
    </w:p>
    <w:p>
      <w:r>
        <w:t xml:space="preserve">Marvin Gaye</w:t>
      </w:r>
    </w:p>
    <w:p>
      <w:r>
        <w:rPr>
          <w:b/>
        </w:rPr>
        <w:t xml:space="preserve">Tulos</w:t>
      </w:r>
    </w:p>
    <w:p>
      <w:r>
        <w:t xml:space="preserve">elvis presley</w:t>
      </w:r>
    </w:p>
    <w:p>
      <w:r>
        <w:rPr>
          <w:b/>
        </w:rPr>
        <w:t xml:space="preserve">Tulos</w:t>
      </w:r>
    </w:p>
    <w:p>
      <w:r>
        <w:t xml:space="preserve">barry manilow</w:t>
      </w:r>
    </w:p>
    <w:p>
      <w:r>
        <w:rPr>
          <w:b/>
        </w:rPr>
        <w:t xml:space="preserve">Tulos</w:t>
      </w:r>
    </w:p>
    <w:p>
      <w:r>
        <w:t xml:space="preserve">Michael Bolton</w:t>
      </w:r>
    </w:p>
    <w:p>
      <w:r>
        <w:rPr>
          <w:b/>
        </w:rPr>
        <w:t xml:space="preserve">Esimerkki 7.1059</w:t>
      </w:r>
    </w:p>
    <w:p>
      <w:r>
        <w:t xml:space="preserve">menneisyys tai nykyisyys, nimeä elokuvien hauskin henkilö.</w:t>
      </w:r>
    </w:p>
    <w:p>
      <w:r>
        <w:rPr>
          <w:b/>
        </w:rPr>
        <w:t xml:space="preserve">Tulos</w:t>
      </w:r>
    </w:p>
    <w:p>
      <w:r>
        <w:t xml:space="preserve">Will Ferrell</w:t>
      </w:r>
    </w:p>
    <w:p>
      <w:r>
        <w:rPr>
          <w:b/>
        </w:rPr>
        <w:t xml:space="preserve">Tulos</w:t>
      </w:r>
    </w:p>
    <w:p>
      <w:r>
        <w:t xml:space="preserve">Jim Carrey</w:t>
      </w:r>
    </w:p>
    <w:p>
      <w:r>
        <w:rPr>
          <w:b/>
        </w:rPr>
        <w:t xml:space="preserve">Tulos</w:t>
      </w:r>
    </w:p>
    <w:p>
      <w:r>
        <w:t xml:space="preserve">robin williams</w:t>
      </w:r>
    </w:p>
    <w:p>
      <w:r>
        <w:rPr>
          <w:b/>
        </w:rPr>
        <w:t xml:space="preserve">Tulos</w:t>
      </w:r>
    </w:p>
    <w:p>
      <w:r>
        <w:t xml:space="preserve">Eddie Murphy</w:t>
      </w:r>
    </w:p>
    <w:p>
      <w:r>
        <w:rPr>
          <w:b/>
        </w:rPr>
        <w:t xml:space="preserve">Tulos</w:t>
      </w:r>
    </w:p>
    <w:p>
      <w:r>
        <w:t xml:space="preserve">Bill Murray</w:t>
      </w:r>
    </w:p>
    <w:p>
      <w:r>
        <w:rPr>
          <w:b/>
        </w:rPr>
        <w:t xml:space="preserve">Esimerkki 7.1060</w:t>
      </w:r>
    </w:p>
    <w:p>
      <w:r>
        <w:t xml:space="preserve">menneisyys tai nykyisyys, nimeä kuuluisa John.</w:t>
      </w:r>
    </w:p>
    <w:p>
      <w:r>
        <w:rPr>
          <w:b/>
        </w:rPr>
        <w:t xml:space="preserve">Tulos</w:t>
      </w:r>
    </w:p>
    <w:p>
      <w:r>
        <w:t xml:space="preserve">John Kennedy</w:t>
      </w:r>
    </w:p>
    <w:p>
      <w:r>
        <w:rPr>
          <w:b/>
        </w:rPr>
        <w:t xml:space="preserve">Tulos</w:t>
      </w:r>
    </w:p>
    <w:p>
      <w:r>
        <w:t xml:space="preserve">John Wayne</w:t>
      </w:r>
    </w:p>
    <w:p>
      <w:r>
        <w:rPr>
          <w:b/>
        </w:rPr>
        <w:t xml:space="preserve">Tulos</w:t>
      </w:r>
    </w:p>
    <w:p>
      <w:r>
        <w:t xml:space="preserve">John Travolta</w:t>
      </w:r>
    </w:p>
    <w:p>
      <w:r>
        <w:rPr>
          <w:b/>
        </w:rPr>
        <w:t xml:space="preserve">Tulos</w:t>
      </w:r>
    </w:p>
    <w:p>
      <w:r>
        <w:t xml:space="preserve">John Lennon</w:t>
      </w:r>
    </w:p>
    <w:p>
      <w:r>
        <w:rPr>
          <w:b/>
        </w:rPr>
        <w:t xml:space="preserve">Tulos</w:t>
      </w:r>
    </w:p>
    <w:p>
      <w:r>
        <w:t xml:space="preserve">John Hancock</w:t>
      </w:r>
    </w:p>
    <w:p>
      <w:r>
        <w:rPr>
          <w:b/>
        </w:rPr>
        <w:t xml:space="preserve">Esimerkki 7.1061</w:t>
      </w:r>
    </w:p>
    <w:p>
      <w:r>
        <w:t xml:space="preserve">menneisyys tai nykyisyys, nimeä kuuluisa ruokavalio.</w:t>
      </w:r>
    </w:p>
    <w:p>
      <w:r>
        <w:rPr>
          <w:b/>
        </w:rPr>
        <w:t xml:space="preserve">Tulos</w:t>
      </w:r>
    </w:p>
    <w:p>
      <w:r>
        <w:t xml:space="preserve">atkins</w:t>
      </w:r>
    </w:p>
    <w:p>
      <w:r>
        <w:rPr>
          <w:b/>
        </w:rPr>
        <w:t xml:space="preserve">Tulos</w:t>
      </w:r>
    </w:p>
    <w:p>
      <w:r>
        <w:t xml:space="preserve">Jenny Craig</w:t>
      </w:r>
    </w:p>
    <w:p>
      <w:r>
        <w:rPr>
          <w:b/>
        </w:rPr>
        <w:t xml:space="preserve">Tulos</w:t>
      </w:r>
    </w:p>
    <w:p>
      <w:r>
        <w:t xml:space="preserve">etelärannan ruokavalio</w:t>
      </w:r>
    </w:p>
    <w:p>
      <w:r>
        <w:rPr>
          <w:b/>
        </w:rPr>
        <w:t xml:space="preserve">Tulos</w:t>
      </w:r>
    </w:p>
    <w:p>
      <w:r>
        <w:t xml:space="preserve">painonvartijat</w:t>
      </w:r>
    </w:p>
    <w:p>
      <w:r>
        <w:rPr>
          <w:b/>
        </w:rPr>
        <w:t xml:space="preserve">Tulos</w:t>
      </w:r>
    </w:p>
    <w:p>
      <w:r>
        <w:t xml:space="preserve">vyöhykedieetti</w:t>
      </w:r>
    </w:p>
    <w:p>
      <w:r>
        <w:rPr>
          <w:b/>
        </w:rPr>
        <w:t xml:space="preserve">Tulos</w:t>
      </w:r>
    </w:p>
    <w:p>
      <w:r>
        <w:t xml:space="preserve">scarsdale ruokavalio</w:t>
      </w:r>
    </w:p>
    <w:p>
      <w:r>
        <w:rPr>
          <w:b/>
        </w:rPr>
        <w:t xml:space="preserve">Esimerkki 7.1062</w:t>
      </w:r>
    </w:p>
    <w:p>
      <w:r>
        <w:t xml:space="preserve">ihmiset sanovat usein: "Nimeä ammatti, josta he saattavat puhua.</w:t>
      </w:r>
    </w:p>
    <w:p>
      <w:r>
        <w:rPr>
          <w:b/>
        </w:rPr>
        <w:t xml:space="preserve">Tulos</w:t>
      </w:r>
    </w:p>
    <w:p>
      <w:r>
        <w:t xml:space="preserve">poliisi</w:t>
      </w:r>
    </w:p>
    <w:p>
      <w:r>
        <w:rPr>
          <w:b/>
        </w:rPr>
        <w:t xml:space="preserve">Tulos</w:t>
      </w:r>
    </w:p>
    <w:p>
      <w:r>
        <w:t xml:space="preserve">lääkäri</w:t>
      </w:r>
    </w:p>
    <w:p>
      <w:r>
        <w:rPr>
          <w:b/>
        </w:rPr>
        <w:t xml:space="preserve">Tulos</w:t>
      </w:r>
    </w:p>
    <w:p>
      <w:r>
        <w:t xml:space="preserve">putkimies</w:t>
      </w:r>
    </w:p>
    <w:p>
      <w:r>
        <w:rPr>
          <w:b/>
        </w:rPr>
        <w:t xml:space="preserve">Tulos</w:t>
      </w:r>
    </w:p>
    <w:p>
      <w:r>
        <w:t xml:space="preserve">sähköasentaja</w:t>
      </w:r>
    </w:p>
    <w:p>
      <w:r>
        <w:rPr>
          <w:b/>
        </w:rPr>
        <w:t xml:space="preserve">Esimerkki 7.1063</w:t>
      </w:r>
    </w:p>
    <w:p>
      <w:r>
        <w:t xml:space="preserve">menneisyys tai nykyisyys, nimeä joku kuuluisa lännenelokuvan tähti.</w:t>
      </w:r>
    </w:p>
    <w:p>
      <w:r>
        <w:rPr>
          <w:b/>
        </w:rPr>
        <w:t xml:space="preserve">Tulos</w:t>
      </w:r>
    </w:p>
    <w:p>
      <w:r>
        <w:t xml:space="preserve">John Wayne</w:t>
      </w:r>
    </w:p>
    <w:p>
      <w:r>
        <w:rPr>
          <w:b/>
        </w:rPr>
        <w:t xml:space="preserve">Tulos</w:t>
      </w:r>
    </w:p>
    <w:p>
      <w:r>
        <w:t xml:space="preserve">Clint Eastwood</w:t>
      </w:r>
    </w:p>
    <w:p>
      <w:r>
        <w:rPr>
          <w:b/>
        </w:rPr>
        <w:t xml:space="preserve">Tulos</w:t>
      </w:r>
    </w:p>
    <w:p>
      <w:r>
        <w:t xml:space="preserve">roy rogers</w:t>
      </w:r>
    </w:p>
    <w:p>
      <w:r>
        <w:rPr>
          <w:b/>
        </w:rPr>
        <w:t xml:space="preserve">Tulos</w:t>
      </w:r>
    </w:p>
    <w:p>
      <w:r>
        <w:t xml:space="preserve">randolph scott</w:t>
      </w:r>
    </w:p>
    <w:p>
      <w:r>
        <w:rPr>
          <w:b/>
        </w:rPr>
        <w:t xml:space="preserve">Tulos</w:t>
      </w:r>
    </w:p>
    <w:p>
      <w:r>
        <w:t xml:space="preserve">Gene Autry</w:t>
      </w:r>
    </w:p>
    <w:p>
      <w:r>
        <w:rPr>
          <w:b/>
        </w:rPr>
        <w:t xml:space="preserve">Esimerkki 7.1064</w:t>
      </w:r>
    </w:p>
    <w:p>
      <w:r>
        <w:t xml:space="preserve">todellinen tai ei, nimeä joku kuuluisa nimeltä Jos</w:t>
      </w:r>
    </w:p>
    <w:p>
      <w:r>
        <w:rPr>
          <w:b/>
        </w:rPr>
        <w:t xml:space="preserve">Tulos</w:t>
      </w:r>
    </w:p>
    <w:p>
      <w:r>
        <w:t xml:space="preserve">jose feliciano</w:t>
      </w:r>
    </w:p>
    <w:p>
      <w:r>
        <w:rPr>
          <w:b/>
        </w:rPr>
        <w:t xml:space="preserve">Tulos</w:t>
      </w:r>
    </w:p>
    <w:p>
      <w:r>
        <w:t xml:space="preserve">jose cuervo</w:t>
      </w:r>
    </w:p>
    <w:p>
      <w:r>
        <w:rPr>
          <w:b/>
        </w:rPr>
        <w:t xml:space="preserve">Tulos</w:t>
      </w:r>
    </w:p>
    <w:p>
      <w:r>
        <w:t xml:space="preserve">jose canseco</w:t>
      </w:r>
    </w:p>
    <w:p>
      <w:r>
        <w:rPr>
          <w:b/>
        </w:rPr>
        <w:t xml:space="preserve">Tulos</w:t>
      </w:r>
    </w:p>
    <w:p>
      <w:r>
        <w:t xml:space="preserve">jose ferrer</w:t>
      </w:r>
    </w:p>
    <w:p>
      <w:r>
        <w:rPr>
          <w:b/>
        </w:rPr>
        <w:t xml:space="preserve">Tulos</w:t>
      </w:r>
    </w:p>
    <w:p>
      <w:r>
        <w:t xml:space="preserve">jose gonzalez</w:t>
      </w:r>
    </w:p>
    <w:p>
      <w:r>
        <w:rPr>
          <w:b/>
        </w:rPr>
        <w:t xml:space="preserve">Tulos</w:t>
      </w:r>
    </w:p>
    <w:p>
      <w:r>
        <w:t xml:space="preserve">jose greco</w:t>
      </w:r>
    </w:p>
    <w:p>
      <w:r>
        <w:rPr>
          <w:b/>
        </w:rPr>
        <w:t xml:space="preserve">Tulos</w:t>
      </w:r>
    </w:p>
    <w:p>
      <w:r>
        <w:t xml:space="preserve">jose jimenez</w:t>
      </w:r>
    </w:p>
    <w:p>
      <w:r>
        <w:rPr>
          <w:b/>
        </w:rPr>
        <w:t xml:space="preserve">Tulos</w:t>
      </w:r>
    </w:p>
    <w:p>
      <w:r>
        <w:t xml:space="preserve">jose iturbi</w:t>
      </w:r>
    </w:p>
    <w:p>
      <w:r>
        <w:rPr>
          <w:b/>
        </w:rPr>
        <w:t xml:space="preserve">Esimerkki 7.1065</w:t>
      </w:r>
    </w:p>
    <w:p>
      <w:r>
        <w:t xml:space="preserve">todellinen tai fiktiivinen, nimeä kuuluisa henkilö nimeltä ralph.</w:t>
      </w:r>
    </w:p>
    <w:p>
      <w:r>
        <w:rPr>
          <w:b/>
        </w:rPr>
        <w:t xml:space="preserve">Tulos</w:t>
      </w:r>
    </w:p>
    <w:p>
      <w:r>
        <w:t xml:space="preserve">ralph lauren</w:t>
      </w:r>
    </w:p>
    <w:p>
      <w:r>
        <w:rPr>
          <w:b/>
        </w:rPr>
        <w:t xml:space="preserve">Tulos</w:t>
      </w:r>
    </w:p>
    <w:p>
      <w:r>
        <w:t xml:space="preserve">ralph nader</w:t>
      </w:r>
    </w:p>
    <w:p>
      <w:r>
        <w:rPr>
          <w:b/>
        </w:rPr>
        <w:t xml:space="preserve">Tulos</w:t>
      </w:r>
    </w:p>
    <w:p>
      <w:r>
        <w:t xml:space="preserve">ralph kramden</w:t>
      </w:r>
    </w:p>
    <w:p>
      <w:r>
        <w:rPr>
          <w:b/>
        </w:rPr>
        <w:t xml:space="preserve">Tulos</w:t>
      </w:r>
    </w:p>
    <w:p>
      <w:r>
        <w:t xml:space="preserve">r. waldo emerson</w:t>
      </w:r>
    </w:p>
    <w:p>
      <w:r>
        <w:rPr>
          <w:b/>
        </w:rPr>
        <w:t xml:space="preserve">Esimerkki 7.1066</w:t>
      </w:r>
    </w:p>
    <w:p>
      <w:r>
        <w:t xml:space="preserve">jotain, jolle et haluaisi seuralaisesi olevan allerginen.</w:t>
      </w:r>
    </w:p>
    <w:p>
      <w:r>
        <w:rPr>
          <w:b/>
        </w:rPr>
        <w:t xml:space="preserve">Tulos</w:t>
      </w:r>
    </w:p>
    <w:p>
      <w:r>
        <w:t xml:space="preserve">kukkia</w:t>
      </w:r>
    </w:p>
    <w:p>
      <w:r>
        <w:rPr>
          <w:b/>
        </w:rPr>
        <w:t xml:space="preserve">Tulos</w:t>
      </w:r>
    </w:p>
    <w:p>
      <w:r>
        <w:t xml:space="preserve">hajuvesi/parfyymi</w:t>
      </w:r>
    </w:p>
    <w:p>
      <w:r>
        <w:rPr>
          <w:b/>
        </w:rPr>
        <w:t xml:space="preserve">Tulos</w:t>
      </w:r>
    </w:p>
    <w:p>
      <w:r>
        <w:t xml:space="preserve">minä</w:t>
      </w:r>
    </w:p>
    <w:p>
      <w:r>
        <w:rPr>
          <w:b/>
        </w:rPr>
        <w:t xml:space="preserve">Tulos</w:t>
      </w:r>
    </w:p>
    <w:p>
      <w:r>
        <w:t xml:space="preserve">illallinen</w:t>
      </w:r>
    </w:p>
    <w:p>
      <w:r>
        <w:rPr>
          <w:b/>
        </w:rPr>
        <w:t xml:space="preserve">Tulos</w:t>
      </w:r>
    </w:p>
    <w:p>
      <w:r>
        <w:t xml:space="preserve">suklaata</w:t>
      </w:r>
    </w:p>
    <w:p>
      <w:r>
        <w:rPr>
          <w:b/>
        </w:rPr>
        <w:t xml:space="preserve">Tulos</w:t>
      </w:r>
    </w:p>
    <w:p>
      <w:r>
        <w:t xml:space="preserve">suutelu</w:t>
      </w:r>
    </w:p>
    <w:p>
      <w:r>
        <w:rPr>
          <w:b/>
        </w:rPr>
        <w:t xml:space="preserve">Tulos</w:t>
      </w:r>
    </w:p>
    <w:p>
      <w:r>
        <w:t xml:space="preserve">alkoholi</w:t>
      </w:r>
    </w:p>
    <w:p>
      <w:r>
        <w:rPr>
          <w:b/>
        </w:rPr>
        <w:t xml:space="preserve">Esimerkki 7.1067</w:t>
      </w:r>
    </w:p>
    <w:p>
      <w:r>
        <w:t xml:space="preserve">koska ensimmäinen tytär Malia Obama on allerginen, mikä olisi hyvä koirarotu hänelle?</w:t>
      </w:r>
    </w:p>
    <w:p>
      <w:r>
        <w:rPr>
          <w:b/>
        </w:rPr>
        <w:t xml:space="preserve">Tulos</w:t>
      </w:r>
    </w:p>
    <w:p>
      <w:r>
        <w:t xml:space="preserve">villakoira</w:t>
      </w:r>
    </w:p>
    <w:p>
      <w:r>
        <w:rPr>
          <w:b/>
        </w:rPr>
        <w:t xml:space="preserve">Tulos</w:t>
      </w:r>
    </w:p>
    <w:p>
      <w:r>
        <w:t xml:space="preserve">chihuahua</w:t>
      </w:r>
    </w:p>
    <w:p>
      <w:r>
        <w:rPr>
          <w:b/>
        </w:rPr>
        <w:t xml:space="preserve">Tulos</w:t>
      </w:r>
    </w:p>
    <w:p>
      <w:r>
        <w:t xml:space="preserve">terrieri</w:t>
      </w:r>
    </w:p>
    <w:p>
      <w:r>
        <w:rPr>
          <w:b/>
        </w:rPr>
        <w:t xml:space="preserve">Tulos</w:t>
      </w:r>
    </w:p>
    <w:p>
      <w:r>
        <w:t xml:space="preserve">pitbull</w:t>
      </w:r>
    </w:p>
    <w:p>
      <w:r>
        <w:rPr>
          <w:b/>
        </w:rPr>
        <w:t xml:space="preserve">Tulos</w:t>
      </w:r>
    </w:p>
    <w:p>
      <w:r>
        <w:t xml:space="preserve">maltalainen</w:t>
      </w:r>
    </w:p>
    <w:p>
      <w:r>
        <w:rPr>
          <w:b/>
        </w:rPr>
        <w:t xml:space="preserve">Esimerkki 7.1068</w:t>
      </w:r>
    </w:p>
    <w:p>
      <w:r>
        <w:t xml:space="preserve">jotakin, jonka jotkut ihmiset vakuuttavat, kun taas toiset ottavat riskin.</w:t>
      </w:r>
    </w:p>
    <w:p>
      <w:r>
        <w:rPr>
          <w:b/>
        </w:rPr>
        <w:t xml:space="preserve">Tulos</w:t>
      </w:r>
    </w:p>
    <w:p>
      <w:r>
        <w:t xml:space="preserve">talo/omaisuus</w:t>
      </w:r>
    </w:p>
    <w:p>
      <w:r>
        <w:rPr>
          <w:b/>
        </w:rPr>
        <w:t xml:space="preserve">Tulos</w:t>
      </w:r>
    </w:p>
    <w:p>
      <w:r>
        <w:t xml:space="preserve">auto</w:t>
      </w:r>
    </w:p>
    <w:p>
      <w:r>
        <w:rPr>
          <w:b/>
        </w:rPr>
        <w:t xml:space="preserve">Tulos</w:t>
      </w:r>
    </w:p>
    <w:p>
      <w:r>
        <w:t xml:space="preserve">elämä</w:t>
      </w:r>
    </w:p>
    <w:p>
      <w:r>
        <w:rPr>
          <w:b/>
        </w:rPr>
        <w:t xml:space="preserve">Tulos</w:t>
      </w:r>
    </w:p>
    <w:p>
      <w:r>
        <w:t xml:space="preserve">terveys</w:t>
      </w:r>
    </w:p>
    <w:p>
      <w:r>
        <w:rPr>
          <w:b/>
        </w:rPr>
        <w:t xml:space="preserve">Esimerkki 7.1069</w:t>
      </w:r>
    </w:p>
    <w:p>
      <w:r>
        <w:t xml:space="preserve">Kerro minulle jotain, mitä kuulisit radiosta, joka saisi sinut uskomaan, että juontaja on kokematon.</w:t>
      </w:r>
    </w:p>
    <w:p>
      <w:r>
        <w:rPr>
          <w:b/>
        </w:rPr>
        <w:t xml:space="preserve">Tulos</w:t>
      </w:r>
    </w:p>
    <w:p>
      <w:r>
        <w:t xml:space="preserve">änkytys</w:t>
      </w:r>
    </w:p>
    <w:p>
      <w:r>
        <w:rPr>
          <w:b/>
        </w:rPr>
        <w:t xml:space="preserve">Tulos</w:t>
      </w:r>
    </w:p>
    <w:p>
      <w:r>
        <w:t xml:space="preserve">kuollut ilma</w:t>
      </w:r>
    </w:p>
    <w:p>
      <w:r>
        <w:rPr>
          <w:b/>
        </w:rPr>
        <w:t xml:space="preserve">Tulos</w:t>
      </w:r>
    </w:p>
    <w:p>
      <w:r>
        <w:t xml:space="preserve">kirosanat</w:t>
      </w:r>
    </w:p>
    <w:p>
      <w:r>
        <w:rPr>
          <w:b/>
        </w:rPr>
        <w:t xml:space="preserve">Tulos</w:t>
      </w:r>
    </w:p>
    <w:p>
      <w:r>
        <w:t xml:space="preserve">röyhtäily/ yskä</w:t>
      </w:r>
    </w:p>
    <w:p>
      <w:r>
        <w:rPr>
          <w:b/>
        </w:rPr>
        <w:t xml:space="preserve">Tulos</w:t>
      </w:r>
    </w:p>
    <w:p>
      <w:r>
        <w:t xml:space="preserve">väärä kappale</w:t>
      </w:r>
    </w:p>
    <w:p>
      <w:r>
        <w:rPr>
          <w:b/>
        </w:rPr>
        <w:t xml:space="preserve">Esimerkki 7.1070</w:t>
      </w:r>
    </w:p>
    <w:p>
      <w:r>
        <w:t xml:space="preserve">Kerro minulle suosittu kotitekoinen karkki, jota tarjoillaan juhlapyhien aikana.</w:t>
      </w:r>
    </w:p>
    <w:p>
      <w:r>
        <w:rPr>
          <w:b/>
        </w:rPr>
        <w:t xml:space="preserve">Tulos</w:t>
      </w:r>
    </w:p>
    <w:p>
      <w:r>
        <w:t xml:space="preserve">fudge</w:t>
      </w:r>
    </w:p>
    <w:p>
      <w:r>
        <w:rPr>
          <w:b/>
        </w:rPr>
        <w:t xml:space="preserve">Tulos</w:t>
      </w:r>
    </w:p>
    <w:p>
      <w:r>
        <w:t xml:space="preserve">suklaata</w:t>
      </w:r>
    </w:p>
    <w:p>
      <w:r>
        <w:rPr>
          <w:b/>
        </w:rPr>
        <w:t xml:space="preserve">Tulos</w:t>
      </w:r>
    </w:p>
    <w:p>
      <w:r>
        <w:t xml:space="preserve">maapähkinäraastetta</w:t>
      </w:r>
    </w:p>
    <w:p>
      <w:r>
        <w:rPr>
          <w:b/>
        </w:rPr>
        <w:t xml:space="preserve">Tulos</w:t>
      </w:r>
    </w:p>
    <w:p>
      <w:r>
        <w:t xml:space="preserve">toffee</w:t>
      </w:r>
    </w:p>
    <w:p>
      <w:r>
        <w:rPr>
          <w:b/>
        </w:rPr>
        <w:t xml:space="preserve">Tulos</w:t>
      </w:r>
    </w:p>
    <w:p>
      <w:r>
        <w:t xml:space="preserve">taffy</w:t>
      </w:r>
    </w:p>
    <w:p>
      <w:r>
        <w:rPr>
          <w:b/>
        </w:rPr>
        <w:t xml:space="preserve">Esimerkki 7.1071</w:t>
      </w:r>
    </w:p>
    <w:p>
      <w:r>
        <w:t xml:space="preserve">Kerro minulle aktiviteetti, jolla voit todistaa, ettet pelkää korkeita paikkoja.</w:t>
      </w:r>
    </w:p>
    <w:p>
      <w:r>
        <w:rPr>
          <w:b/>
        </w:rPr>
        <w:t xml:space="preserve">Tulos</w:t>
      </w:r>
    </w:p>
    <w:p>
      <w:r>
        <w:t xml:space="preserve">laskuvarjohyppy</w:t>
      </w:r>
    </w:p>
    <w:p>
      <w:r>
        <w:rPr>
          <w:b/>
        </w:rPr>
        <w:t xml:space="preserve">Tulos</w:t>
      </w:r>
    </w:p>
    <w:p>
      <w:r>
        <w:t xml:space="preserve">benjihyppy</w:t>
      </w:r>
    </w:p>
    <w:p>
      <w:r>
        <w:rPr>
          <w:b/>
        </w:rPr>
        <w:t xml:space="preserve">Tulos</w:t>
      </w:r>
    </w:p>
    <w:p>
      <w:r>
        <w:t xml:space="preserve">kalliokiipeily</w:t>
      </w:r>
    </w:p>
    <w:p>
      <w:r>
        <w:rPr>
          <w:b/>
        </w:rPr>
        <w:t xml:space="preserve">Tulos</w:t>
      </w:r>
    </w:p>
    <w:p>
      <w:r>
        <w:t xml:space="preserve">kiivetä tikkaita</w:t>
      </w:r>
    </w:p>
    <w:p>
      <w:r>
        <w:rPr>
          <w:b/>
        </w:rPr>
        <w:t xml:space="preserve">Tulos</w:t>
      </w:r>
    </w:p>
    <w:p>
      <w:r>
        <w:t xml:space="preserve">paraglide</w:t>
      </w:r>
    </w:p>
    <w:p>
      <w:r>
        <w:rPr>
          <w:b/>
        </w:rPr>
        <w:t xml:space="preserve">Esimerkki 7.1072</w:t>
      </w:r>
    </w:p>
    <w:p>
      <w:r>
        <w:t xml:space="preserve">Kerro minulle erityinen päivä, jonka toivoisit kestävän pidempään kuin 24 tuntia.</w:t>
      </w:r>
    </w:p>
    <w:p>
      <w:r>
        <w:rPr>
          <w:b/>
        </w:rPr>
        <w:t xml:space="preserve">Tulos</w:t>
      </w:r>
    </w:p>
    <w:p>
      <w:r>
        <w:t xml:space="preserve">joulu</w:t>
      </w:r>
    </w:p>
    <w:p>
      <w:r>
        <w:rPr>
          <w:b/>
        </w:rPr>
        <w:t xml:space="preserve">Tulos</w:t>
      </w:r>
    </w:p>
    <w:p>
      <w:r>
        <w:t xml:space="preserve">häät</w:t>
      </w:r>
    </w:p>
    <w:p>
      <w:r>
        <w:rPr>
          <w:b/>
        </w:rPr>
        <w:t xml:space="preserve">Tulos</w:t>
      </w:r>
    </w:p>
    <w:p>
      <w:r>
        <w:t xml:space="preserve">syntymäpäivä</w:t>
      </w:r>
    </w:p>
    <w:p>
      <w:r>
        <w:rPr>
          <w:b/>
        </w:rPr>
        <w:t xml:space="preserve">Tulos</w:t>
      </w:r>
    </w:p>
    <w:p>
      <w:r>
        <w:t xml:space="preserve">ystävänpäivä</w:t>
      </w:r>
    </w:p>
    <w:p>
      <w:r>
        <w:rPr>
          <w:b/>
        </w:rPr>
        <w:t xml:space="preserve">Esimerkki 7.1073</w:t>
      </w:r>
    </w:p>
    <w:p>
      <w:r>
        <w:t xml:space="preserve">Kerro minulle nimi, joka on yleinen kissoille.</w:t>
      </w:r>
    </w:p>
    <w:p>
      <w:r>
        <w:rPr>
          <w:b/>
        </w:rPr>
        <w:t xml:space="preserve">Tulos</w:t>
      </w:r>
    </w:p>
    <w:p>
      <w:r>
        <w:t xml:space="preserve">pörröinen</w:t>
      </w:r>
    </w:p>
    <w:p>
      <w:r>
        <w:rPr>
          <w:b/>
        </w:rPr>
        <w:t xml:space="preserve">Tulos</w:t>
      </w:r>
    </w:p>
    <w:p>
      <w:r>
        <w:t xml:space="preserve">felix</w:t>
      </w:r>
    </w:p>
    <w:p>
      <w:r>
        <w:rPr>
          <w:b/>
        </w:rPr>
        <w:t xml:space="preserve">Tulos</w:t>
      </w:r>
    </w:p>
    <w:p>
      <w:r>
        <w:t xml:space="preserve">viikset</w:t>
      </w:r>
    </w:p>
    <w:p>
      <w:r>
        <w:rPr>
          <w:b/>
        </w:rPr>
        <w:t xml:space="preserve">Tulos</w:t>
      </w:r>
    </w:p>
    <w:p>
      <w:r>
        <w:t xml:space="preserve">morris</w:t>
      </w:r>
    </w:p>
    <w:p>
      <w:r>
        <w:rPr>
          <w:b/>
        </w:rPr>
        <w:t xml:space="preserve">Tulos</w:t>
      </w:r>
    </w:p>
    <w:p>
      <w:r>
        <w:t xml:space="preserve">Tom</w:t>
      </w:r>
    </w:p>
    <w:p>
      <w:r>
        <w:rPr>
          <w:b/>
        </w:rPr>
        <w:t xml:space="preserve">Esimerkki 7.1074</w:t>
      </w:r>
    </w:p>
    <w:p>
      <w:r>
        <w:t xml:space="preserve">Kerro minulle kyltti, jonka saatat nähdä puistossa.</w:t>
      </w:r>
    </w:p>
    <w:p>
      <w:r>
        <w:rPr>
          <w:b/>
        </w:rPr>
        <w:t xml:space="preserve">Tulos</w:t>
      </w:r>
    </w:p>
    <w:p>
      <w:r>
        <w:t xml:space="preserve">ei lorvailua</w:t>
      </w:r>
    </w:p>
    <w:p>
      <w:r>
        <w:rPr>
          <w:b/>
        </w:rPr>
        <w:t xml:space="preserve">Tulos</w:t>
      </w:r>
    </w:p>
    <w:p>
      <w:r>
        <w:t xml:space="preserve">ei pysäköintiä</w:t>
      </w:r>
    </w:p>
    <w:p>
      <w:r>
        <w:rPr>
          <w:b/>
        </w:rPr>
        <w:t xml:space="preserve">Tulos</w:t>
      </w:r>
    </w:p>
    <w:p>
      <w:r>
        <w:t xml:space="preserve">ei koiria</w:t>
      </w:r>
    </w:p>
    <w:p>
      <w:r>
        <w:rPr>
          <w:b/>
        </w:rPr>
        <w:t xml:space="preserve">Tulos</w:t>
      </w:r>
    </w:p>
    <w:p>
      <w:r>
        <w:t xml:space="preserve">ei uintia</w:t>
      </w:r>
    </w:p>
    <w:p>
      <w:r>
        <w:rPr>
          <w:b/>
        </w:rPr>
        <w:t xml:space="preserve">Tulos</w:t>
      </w:r>
    </w:p>
    <w:p>
      <w:r>
        <w:t xml:space="preserve">ei alkoholia</w:t>
      </w:r>
    </w:p>
    <w:p>
      <w:r>
        <w:rPr>
          <w:b/>
        </w:rPr>
        <w:t xml:space="preserve">Tulos</w:t>
      </w:r>
    </w:p>
    <w:p>
      <w:r>
        <w:t xml:space="preserve">sulkeutuu iltahämärissä</w:t>
      </w:r>
    </w:p>
    <w:p>
      <w:r>
        <w:rPr>
          <w:b/>
        </w:rPr>
        <w:t xml:space="preserve">Esimerkki 7.1075</w:t>
      </w:r>
    </w:p>
    <w:p>
      <w:r>
        <w:t xml:space="preserve">Kerro minulle, kuinka monta tuntia päivässä teinityttö puhuu puhelimessa?</w:t>
      </w:r>
    </w:p>
    <w:p>
      <w:r>
        <w:rPr>
          <w:b/>
        </w:rPr>
        <w:t xml:space="preserve">Tulos</w:t>
      </w:r>
    </w:p>
    <w:p>
      <w:r>
        <w:t xml:space="preserve">3</w:t>
      </w:r>
    </w:p>
    <w:p>
      <w:r>
        <w:rPr>
          <w:b/>
        </w:rPr>
        <w:t xml:space="preserve">Tulos</w:t>
      </w:r>
    </w:p>
    <w:p>
      <w:r>
        <w:t xml:space="preserve">4</w:t>
      </w:r>
    </w:p>
    <w:p>
      <w:r>
        <w:rPr>
          <w:b/>
        </w:rPr>
        <w:t xml:space="preserve">Tulos</w:t>
      </w:r>
    </w:p>
    <w:p>
      <w:r>
        <w:t xml:space="preserve">2</w:t>
      </w:r>
    </w:p>
    <w:p>
      <w:r>
        <w:rPr>
          <w:b/>
        </w:rPr>
        <w:t xml:space="preserve">Tulos</w:t>
      </w:r>
    </w:p>
    <w:p>
      <w:r>
        <w:t xml:space="preserve">6</w:t>
      </w:r>
    </w:p>
    <w:p>
      <w:r>
        <w:rPr>
          <w:b/>
        </w:rPr>
        <w:t xml:space="preserve">Tulos</w:t>
      </w:r>
    </w:p>
    <w:p>
      <w:r>
        <w:t xml:space="preserve">5</w:t>
      </w:r>
    </w:p>
    <w:p>
      <w:r>
        <w:rPr>
          <w:b/>
        </w:rPr>
        <w:t xml:space="preserve">Tulos</w:t>
      </w:r>
    </w:p>
    <w:p>
      <w:r>
        <w:t xml:space="preserve">1</w:t>
      </w:r>
    </w:p>
    <w:p>
      <w:r>
        <w:rPr>
          <w:b/>
        </w:rPr>
        <w:t xml:space="preserve">Esimerkki 7.1076</w:t>
      </w:r>
    </w:p>
    <w:p>
      <w:r>
        <w:t xml:space="preserve">Kerro minulle slangisana alusvaatteille.</w:t>
      </w:r>
    </w:p>
    <w:p>
      <w:r>
        <w:rPr>
          <w:b/>
        </w:rPr>
        <w:t xml:space="preserve">Tulos</w:t>
      </w:r>
    </w:p>
    <w:p>
      <w:r>
        <w:t xml:space="preserve">laatikot</w:t>
      </w:r>
    </w:p>
    <w:p>
      <w:r>
        <w:rPr>
          <w:b/>
        </w:rPr>
        <w:t xml:space="preserve">Tulos</w:t>
      </w:r>
    </w:p>
    <w:p>
      <w:r>
        <w:t xml:space="preserve">pikkuhousut</w:t>
      </w:r>
    </w:p>
    <w:p>
      <w:r>
        <w:rPr>
          <w:b/>
        </w:rPr>
        <w:t xml:space="preserve">Tulos</w:t>
      </w:r>
    </w:p>
    <w:p>
      <w:r>
        <w:t xml:space="preserve">alusvaatteet</w:t>
      </w:r>
    </w:p>
    <w:p>
      <w:r>
        <w:rPr>
          <w:b/>
        </w:rPr>
        <w:t xml:space="preserve">Tulos</w:t>
      </w:r>
    </w:p>
    <w:p>
      <w:r>
        <w:t xml:space="preserve">bokserit</w:t>
      </w:r>
    </w:p>
    <w:p>
      <w:r>
        <w:rPr>
          <w:b/>
        </w:rPr>
        <w:t xml:space="preserve">Tulos</w:t>
      </w:r>
    </w:p>
    <w:p>
      <w:r>
        <w:t xml:space="preserve">alushousut</w:t>
      </w:r>
    </w:p>
    <w:p>
      <w:r>
        <w:rPr>
          <w:b/>
        </w:rPr>
        <w:t xml:space="preserve">Tulos</w:t>
      </w:r>
    </w:p>
    <w:p>
      <w:r>
        <w:t xml:space="preserve">Salkkarit</w:t>
      </w:r>
    </w:p>
    <w:p>
      <w:r>
        <w:rPr>
          <w:b/>
        </w:rPr>
        <w:t xml:space="preserve">Tulos</w:t>
      </w:r>
    </w:p>
    <w:p>
      <w:r>
        <w:t xml:space="preserve">pikkuhousut</w:t>
      </w:r>
    </w:p>
    <w:p>
      <w:r>
        <w:rPr>
          <w:b/>
        </w:rPr>
        <w:t xml:space="preserve">Esimerkki 7.1077</w:t>
      </w:r>
    </w:p>
    <w:p>
      <w:r>
        <w:t xml:space="preserve">Kerro minulle tapa, jolla lämmität käsiäsi, kun ne ovat kylmät.</w:t>
      </w:r>
    </w:p>
    <w:p>
      <w:r>
        <w:rPr>
          <w:b/>
        </w:rPr>
        <w:t xml:space="preserve">Tulos</w:t>
      </w:r>
    </w:p>
    <w:p>
      <w:r>
        <w:t xml:space="preserve">hieroa niitä yhteen</w:t>
      </w:r>
    </w:p>
    <w:p>
      <w:r>
        <w:rPr>
          <w:b/>
        </w:rPr>
        <w:t xml:space="preserve">Tulos</w:t>
      </w:r>
    </w:p>
    <w:p>
      <w:r>
        <w:t xml:space="preserve">hengittää niitä</w:t>
      </w:r>
    </w:p>
    <w:p>
      <w:r>
        <w:rPr>
          <w:b/>
        </w:rPr>
        <w:t xml:space="preserve">Tulos</w:t>
      </w:r>
    </w:p>
    <w:p>
      <w:r>
        <w:t xml:space="preserve">hanskat/kintaat</w:t>
      </w:r>
    </w:p>
    <w:p>
      <w:r>
        <w:rPr>
          <w:b/>
        </w:rPr>
        <w:t xml:space="preserve">Tulos</w:t>
      </w:r>
    </w:p>
    <w:p>
      <w:r>
        <w:t xml:space="preserve">lämpimän veden alla</w:t>
      </w:r>
    </w:p>
    <w:p>
      <w:r>
        <w:rPr>
          <w:b/>
        </w:rPr>
        <w:t xml:space="preserve">Tulos</w:t>
      </w:r>
    </w:p>
    <w:p>
      <w:r>
        <w:t xml:space="preserve">käyttää taskuja</w:t>
      </w:r>
    </w:p>
    <w:p>
      <w:r>
        <w:rPr>
          <w:b/>
        </w:rPr>
        <w:t xml:space="preserve">Tulos</w:t>
      </w:r>
    </w:p>
    <w:p>
      <w:r>
        <w:t xml:space="preserve">tulipaikka/lämmitin</w:t>
      </w:r>
    </w:p>
    <w:p>
      <w:r>
        <w:rPr>
          <w:b/>
        </w:rPr>
        <w:t xml:space="preserve">Esimerkki 7.1078</w:t>
      </w:r>
    </w:p>
    <w:p>
      <w:r>
        <w:t xml:space="preserve">Kertokaa minulle tilanne, joka hermostuttaa melkein kaikkia -</w:t>
      </w:r>
    </w:p>
    <w:p>
      <w:r>
        <w:rPr>
          <w:b/>
        </w:rPr>
        <w:t xml:space="preserve">Tulos</w:t>
      </w:r>
    </w:p>
    <w:p>
      <w:r>
        <w:t xml:space="preserve">häät</w:t>
      </w:r>
    </w:p>
    <w:p>
      <w:r>
        <w:rPr>
          <w:b/>
        </w:rPr>
        <w:t xml:space="preserve">Tulos</w:t>
      </w:r>
    </w:p>
    <w:p>
      <w:r>
        <w:t xml:space="preserve">dating</w:t>
      </w:r>
    </w:p>
    <w:p>
      <w:r>
        <w:rPr>
          <w:b/>
        </w:rPr>
        <w:t xml:space="preserve">Tulos</w:t>
      </w:r>
    </w:p>
    <w:p>
      <w:r>
        <w:t xml:space="preserve">työhaastattelu</w:t>
      </w:r>
    </w:p>
    <w:p>
      <w:r>
        <w:rPr>
          <w:b/>
        </w:rPr>
        <w:t xml:space="preserve">Tulos</w:t>
      </w:r>
    </w:p>
    <w:p>
      <w:r>
        <w:t xml:space="preserve">lääkäriaika</w:t>
      </w:r>
    </w:p>
    <w:p>
      <w:r>
        <w:rPr>
          <w:b/>
        </w:rPr>
        <w:t xml:space="preserve">Tulos</w:t>
      </w:r>
    </w:p>
    <w:p>
      <w:r>
        <w:t xml:space="preserve">julkinen puhuminen</w:t>
      </w:r>
    </w:p>
    <w:p>
      <w:r>
        <w:rPr>
          <w:b/>
        </w:rPr>
        <w:t xml:space="preserve">Tulos</w:t>
      </w:r>
    </w:p>
    <w:p>
      <w:r>
        <w:t xml:space="preserve">testin tekeminen</w:t>
      </w:r>
    </w:p>
    <w:p>
      <w:r>
        <w:rPr>
          <w:b/>
        </w:rPr>
        <w:t xml:space="preserve">Esimerkki 7.1079</w:t>
      </w:r>
    </w:p>
    <w:p>
      <w:r>
        <w:t xml:space="preserve">Kerro minulle jotain, mikä saa sinut suuttumaan, kun katsot televisiota.</w:t>
      </w:r>
    </w:p>
    <w:p>
      <w:r>
        <w:rPr>
          <w:b/>
        </w:rPr>
        <w:t xml:space="preserve">Tulos</w:t>
      </w:r>
    </w:p>
    <w:p>
      <w:r>
        <w:t xml:space="preserve">mainokset</w:t>
      </w:r>
    </w:p>
    <w:p>
      <w:r>
        <w:rPr>
          <w:b/>
        </w:rPr>
        <w:t xml:space="preserve">Tulos</w:t>
      </w:r>
    </w:p>
    <w:p>
      <w:r>
        <w:t xml:space="preserve">taustamelu</w:t>
      </w:r>
    </w:p>
    <w:p>
      <w:r>
        <w:rPr>
          <w:b/>
        </w:rPr>
        <w:t xml:space="preserve">Tulos</w:t>
      </w:r>
    </w:p>
    <w:p>
      <w:r>
        <w:t xml:space="preserve">puhelin soi</w:t>
      </w:r>
    </w:p>
    <w:p>
      <w:r>
        <w:rPr>
          <w:b/>
        </w:rPr>
        <w:t xml:space="preserve">Tulos</w:t>
      </w:r>
    </w:p>
    <w:p>
      <w:r>
        <w:t xml:space="preserve">huono vastaanotto</w:t>
      </w:r>
    </w:p>
    <w:p>
      <w:r>
        <w:rPr>
          <w:b/>
        </w:rPr>
        <w:t xml:space="preserve">Tulos</w:t>
      </w:r>
    </w:p>
    <w:p>
      <w:r>
        <w:t xml:space="preserve">väkivalta</w:t>
      </w:r>
    </w:p>
    <w:p>
      <w:r>
        <w:rPr>
          <w:b/>
        </w:rPr>
        <w:t xml:space="preserve">Esimerkki 7.1080</w:t>
      </w:r>
    </w:p>
    <w:p>
      <w:r>
        <w:t xml:space="preserve">kertokaa minulle, mikä on sellaisen henkilön ammatti, joka saattaa käyttää otsalamppua.</w:t>
      </w:r>
    </w:p>
    <w:p>
      <w:r>
        <w:rPr>
          <w:b/>
        </w:rPr>
        <w:t xml:space="preserve">Tulos</w:t>
      </w:r>
    </w:p>
    <w:p>
      <w:r>
        <w:t xml:space="preserve">kaivosmies</w:t>
      </w:r>
    </w:p>
    <w:p>
      <w:r>
        <w:rPr>
          <w:b/>
        </w:rPr>
        <w:t xml:space="preserve">Tulos</w:t>
      </w:r>
    </w:p>
    <w:p>
      <w:r>
        <w:t xml:space="preserve">lääkäri/hammaslääkäri</w:t>
      </w:r>
    </w:p>
    <w:p>
      <w:r>
        <w:rPr>
          <w:b/>
        </w:rPr>
        <w:t xml:space="preserve">Tulos</w:t>
      </w:r>
    </w:p>
    <w:p>
      <w:r>
        <w:t xml:space="preserve">poliisi/etsivä</w:t>
      </w:r>
    </w:p>
    <w:p>
      <w:r>
        <w:rPr>
          <w:b/>
        </w:rPr>
        <w:t xml:space="preserve">Tulos</w:t>
      </w:r>
    </w:p>
    <w:p>
      <w:r>
        <w:t xml:space="preserve">rakennustyöntekijä</w:t>
      </w:r>
    </w:p>
    <w:p>
      <w:r>
        <w:rPr>
          <w:b/>
        </w:rPr>
        <w:t xml:space="preserve">Esimerkki 7.1081</w:t>
      </w:r>
    </w:p>
    <w:p>
      <w:r>
        <w:t xml:space="preserve">Kerro minulle jotain, mistä lapset tappelevat pitkällä automatkalla...</w:t>
      </w:r>
    </w:p>
    <w:p>
      <w:r>
        <w:rPr>
          <w:b/>
        </w:rPr>
        <w:t xml:space="preserve">Tulos</w:t>
      </w:r>
    </w:p>
    <w:p>
      <w:r>
        <w:t xml:space="preserve">lelut</w:t>
      </w:r>
    </w:p>
    <w:p>
      <w:r>
        <w:rPr>
          <w:b/>
        </w:rPr>
        <w:t xml:space="preserve">Tulos</w:t>
      </w:r>
    </w:p>
    <w:p>
      <w:r>
        <w:t xml:space="preserve">radio</w:t>
      </w:r>
    </w:p>
    <w:p>
      <w:r>
        <w:rPr>
          <w:b/>
        </w:rPr>
        <w:t xml:space="preserve">Tulos</w:t>
      </w:r>
    </w:p>
    <w:p>
      <w:r>
        <w:t xml:space="preserve">avaruus</w:t>
      </w:r>
    </w:p>
    <w:p>
      <w:r>
        <w:rPr>
          <w:b/>
        </w:rPr>
        <w:t xml:space="preserve">Tulos</w:t>
      </w:r>
    </w:p>
    <w:p>
      <w:r>
        <w:t xml:space="preserve">ikkunapaikka</w:t>
      </w:r>
    </w:p>
    <w:p>
      <w:r>
        <w:rPr>
          <w:b/>
        </w:rPr>
        <w:t xml:space="preserve">Tulos</w:t>
      </w:r>
    </w:p>
    <w:p>
      <w:r>
        <w:t xml:space="preserve">välipala</w:t>
      </w:r>
    </w:p>
    <w:p>
      <w:r>
        <w:rPr>
          <w:b/>
        </w:rPr>
        <w:t xml:space="preserve">Esimerkki 7.1082</w:t>
      </w:r>
    </w:p>
    <w:p>
      <w:r>
        <w:t xml:space="preserve">Kertokaa, millä tavalla toimistonne on kuin "saippuaooppera".</w:t>
      </w:r>
    </w:p>
    <w:p>
      <w:r>
        <w:rPr>
          <w:b/>
        </w:rPr>
        <w:t xml:space="preserve">Tulos</w:t>
      </w:r>
    </w:p>
    <w:p>
      <w:r>
        <w:t xml:space="preserve">juorut</w:t>
      </w:r>
    </w:p>
    <w:p>
      <w:r>
        <w:rPr>
          <w:b/>
        </w:rPr>
        <w:t xml:space="preserve">Tulos</w:t>
      </w:r>
    </w:p>
    <w:p>
      <w:r>
        <w:t xml:space="preserve">nukkuen ympäriinsä</w:t>
      </w:r>
    </w:p>
    <w:p>
      <w:r>
        <w:rPr>
          <w:b/>
        </w:rPr>
        <w:t xml:space="preserve">Tulos</w:t>
      </w:r>
    </w:p>
    <w:p>
      <w:r>
        <w:t xml:space="preserve">draama</w:t>
      </w:r>
    </w:p>
    <w:p>
      <w:r>
        <w:rPr>
          <w:b/>
        </w:rPr>
        <w:t xml:space="preserve">Tulos</w:t>
      </w:r>
    </w:p>
    <w:p>
      <w:r>
        <w:t xml:space="preserve">riitely</w:t>
      </w:r>
    </w:p>
    <w:p>
      <w:r>
        <w:rPr>
          <w:b/>
        </w:rPr>
        <w:t xml:space="preserve">Tulos</w:t>
      </w:r>
    </w:p>
    <w:p>
      <w:r>
        <w:t xml:space="preserve">mustasukkainen</w:t>
      </w:r>
    </w:p>
    <w:p>
      <w:r>
        <w:rPr>
          <w:b/>
        </w:rPr>
        <w:t xml:space="preserve">Esimerkki 7.1083</w:t>
      </w:r>
    </w:p>
    <w:p>
      <w:r>
        <w:t xml:space="preserve">Kerro minulle tekosyy, jolla välttäisit karaokeklubilla laulamista.</w:t>
      </w:r>
    </w:p>
    <w:p>
      <w:r>
        <w:rPr>
          <w:b/>
        </w:rPr>
        <w:t xml:space="preserve">Tulos</w:t>
      </w:r>
    </w:p>
    <w:p>
      <w:r>
        <w:t xml:space="preserve">kurkkukipu/sairaus</w:t>
      </w:r>
    </w:p>
    <w:p>
      <w:r>
        <w:rPr>
          <w:b/>
        </w:rPr>
        <w:t xml:space="preserve">Tulos</w:t>
      </w:r>
    </w:p>
    <w:p>
      <w:r>
        <w:t xml:space="preserve">ei osaa laulaa</w:t>
      </w:r>
    </w:p>
    <w:p>
      <w:r>
        <w:rPr>
          <w:b/>
        </w:rPr>
        <w:t xml:space="preserve">Tulos</w:t>
      </w:r>
    </w:p>
    <w:p>
      <w:r>
        <w:t xml:space="preserve">kadonnut ääni</w:t>
      </w:r>
    </w:p>
    <w:p>
      <w:r>
        <w:rPr>
          <w:b/>
        </w:rPr>
        <w:t xml:space="preserve">Tulos</w:t>
      </w:r>
    </w:p>
    <w:p>
      <w:r>
        <w:t xml:space="preserve">liikaa liikaa juomaa</w:t>
      </w:r>
    </w:p>
    <w:p>
      <w:r>
        <w:rPr>
          <w:b/>
        </w:rPr>
        <w:t xml:space="preserve">Tulos</w:t>
      </w:r>
    </w:p>
    <w:p>
      <w:r>
        <w:t xml:space="preserve">lavakammo</w:t>
      </w:r>
    </w:p>
    <w:p>
      <w:r>
        <w:rPr>
          <w:b/>
        </w:rPr>
        <w:t xml:space="preserve">Esimerkki 7.1084</w:t>
      </w:r>
    </w:p>
    <w:p>
      <w:r>
        <w:t xml:space="preserve">Kerro minulle jotain, jonka takia sinut heitettäisiin ulos useimmista baareista...</w:t>
      </w:r>
    </w:p>
    <w:p>
      <w:r>
        <w:rPr>
          <w:b/>
        </w:rPr>
        <w:t xml:space="preserve">Tulos</w:t>
      </w:r>
    </w:p>
    <w:p>
      <w:r>
        <w:t xml:space="preserve">tappeluun joutuminen</w:t>
      </w:r>
    </w:p>
    <w:p>
      <w:r>
        <w:rPr>
          <w:b/>
        </w:rPr>
        <w:t xml:space="preserve">Tulos</w:t>
      </w:r>
    </w:p>
    <w:p>
      <w:r>
        <w:t xml:space="preserve">juominen liikaa</w:t>
      </w:r>
    </w:p>
    <w:p>
      <w:r>
        <w:rPr>
          <w:b/>
        </w:rPr>
        <w:t xml:space="preserve">Tulos</w:t>
      </w:r>
    </w:p>
    <w:p>
      <w:r>
        <w:t xml:space="preserve">ei maksa</w:t>
      </w:r>
    </w:p>
    <w:p>
      <w:r>
        <w:rPr>
          <w:b/>
        </w:rPr>
        <w:t xml:space="preserve">Tulos</w:t>
      </w:r>
    </w:p>
    <w:p>
      <w:r>
        <w:t xml:space="preserve">strippaus</w:t>
      </w:r>
    </w:p>
    <w:p>
      <w:r>
        <w:rPr>
          <w:b/>
        </w:rPr>
        <w:t xml:space="preserve">Tulos</w:t>
      </w:r>
    </w:p>
    <w:p>
      <w:r>
        <w:t xml:space="preserve">alaikäisenä oleminen</w:t>
      </w:r>
    </w:p>
    <w:p>
      <w:r>
        <w:rPr>
          <w:b/>
        </w:rPr>
        <w:t xml:space="preserve">Esimerkki 7.1085</w:t>
      </w:r>
    </w:p>
    <w:p>
      <w:r>
        <w:t xml:space="preserve">Kertokaa minulle aamiainen, joka maistuu hyvältä vain, jos se on rapea.</w:t>
      </w:r>
    </w:p>
    <w:p>
      <w:r>
        <w:rPr>
          <w:b/>
        </w:rPr>
        <w:t xml:space="preserve">Tulos</w:t>
      </w:r>
    </w:p>
    <w:p>
      <w:r>
        <w:t xml:space="preserve">pekonia</w:t>
      </w:r>
    </w:p>
    <w:p>
      <w:r>
        <w:rPr>
          <w:b/>
        </w:rPr>
        <w:t xml:space="preserve">Tulos</w:t>
      </w:r>
    </w:p>
    <w:p>
      <w:r>
        <w:t xml:space="preserve">ranskalainen paahtoleipä</w:t>
      </w:r>
    </w:p>
    <w:p>
      <w:r>
        <w:rPr>
          <w:b/>
        </w:rPr>
        <w:t xml:space="preserve">Tulos</w:t>
      </w:r>
    </w:p>
    <w:p>
      <w:r>
        <w:t xml:space="preserve">vilja</w:t>
      </w:r>
    </w:p>
    <w:p>
      <w:r>
        <w:rPr>
          <w:b/>
        </w:rPr>
        <w:t xml:space="preserve">Tulos</w:t>
      </w:r>
    </w:p>
    <w:p>
      <w:r>
        <w:t xml:space="preserve">vohvelit</w:t>
      </w:r>
    </w:p>
    <w:p>
      <w:r>
        <w:rPr>
          <w:b/>
        </w:rPr>
        <w:t xml:space="preserve">Tulos</w:t>
      </w:r>
    </w:p>
    <w:p>
      <w:r>
        <w:t xml:space="preserve">ruskistettuja ritarinoita</w:t>
      </w:r>
    </w:p>
    <w:p>
      <w:r>
        <w:rPr>
          <w:b/>
        </w:rPr>
        <w:t xml:space="preserve">Esimerkki 7.1086</w:t>
      </w:r>
    </w:p>
    <w:p>
      <w:r>
        <w:t xml:space="preserve">Kerro minulle ikä, jolloin pojat lakkaavat leikkimästä pehmoleluilla?</w:t>
      </w:r>
    </w:p>
    <w:p>
      <w:r>
        <w:rPr>
          <w:b/>
        </w:rPr>
        <w:t xml:space="preserve">Tulos</w:t>
      </w:r>
    </w:p>
    <w:p>
      <w:r>
        <w:t xml:space="preserve">3</w:t>
      </w:r>
    </w:p>
    <w:p>
      <w:r>
        <w:rPr>
          <w:b/>
        </w:rPr>
        <w:t xml:space="preserve">Tulos</w:t>
      </w:r>
    </w:p>
    <w:p>
      <w:r>
        <w:t xml:space="preserve">4</w:t>
      </w:r>
    </w:p>
    <w:p>
      <w:r>
        <w:rPr>
          <w:b/>
        </w:rPr>
        <w:t xml:space="preserve">Tulos</w:t>
      </w:r>
    </w:p>
    <w:p>
      <w:r>
        <w:t xml:space="preserve">5</w:t>
      </w:r>
    </w:p>
    <w:p>
      <w:r>
        <w:rPr>
          <w:b/>
        </w:rPr>
        <w:t xml:space="preserve">Tulos</w:t>
      </w:r>
    </w:p>
    <w:p>
      <w:r>
        <w:t xml:space="preserve">6</w:t>
      </w:r>
    </w:p>
    <w:p>
      <w:r>
        <w:rPr>
          <w:b/>
        </w:rPr>
        <w:t xml:space="preserve">Tulos</w:t>
      </w:r>
    </w:p>
    <w:p>
      <w:r>
        <w:t xml:space="preserve">7</w:t>
      </w:r>
    </w:p>
    <w:p>
      <w:r>
        <w:rPr>
          <w:b/>
        </w:rPr>
        <w:t xml:space="preserve">Tulos</w:t>
      </w:r>
    </w:p>
    <w:p>
      <w:r>
        <w:t xml:space="preserve">8</w:t>
      </w:r>
    </w:p>
    <w:p>
      <w:r>
        <w:rPr>
          <w:b/>
        </w:rPr>
        <w:t xml:space="preserve">Tulos</w:t>
      </w:r>
    </w:p>
    <w:p>
      <w:r>
        <w:t xml:space="preserve">10</w:t>
      </w:r>
    </w:p>
    <w:p>
      <w:r>
        <w:rPr>
          <w:b/>
        </w:rPr>
        <w:t xml:space="preserve">Esimerkki 7.1087</w:t>
      </w:r>
    </w:p>
    <w:p>
      <w:r>
        <w:t xml:space="preserve">Kerro minulle viikonpäivä, jolloin alat ajatella viikonloppua.</w:t>
      </w:r>
    </w:p>
    <w:p>
      <w:r>
        <w:rPr>
          <w:b/>
        </w:rPr>
        <w:t xml:space="preserve">Tulos</w:t>
      </w:r>
    </w:p>
    <w:p>
      <w:r>
        <w:t xml:space="preserve">maanantai</w:t>
      </w:r>
    </w:p>
    <w:p>
      <w:r>
        <w:rPr>
          <w:b/>
        </w:rPr>
        <w:t xml:space="preserve">Tulos</w:t>
      </w:r>
    </w:p>
    <w:p>
      <w:r>
        <w:t xml:space="preserve">torstai</w:t>
      </w:r>
    </w:p>
    <w:p>
      <w:r>
        <w:rPr>
          <w:b/>
        </w:rPr>
        <w:t xml:space="preserve">Tulos</w:t>
      </w:r>
    </w:p>
    <w:p>
      <w:r>
        <w:t xml:space="preserve">keskiviikko</w:t>
      </w:r>
    </w:p>
    <w:p>
      <w:r>
        <w:rPr>
          <w:b/>
        </w:rPr>
        <w:t xml:space="preserve">Tulos</w:t>
      </w:r>
    </w:p>
    <w:p>
      <w:r>
        <w:t xml:space="preserve">tiistai</w:t>
      </w:r>
    </w:p>
    <w:p>
      <w:r>
        <w:rPr>
          <w:b/>
        </w:rPr>
        <w:t xml:space="preserve">Esimerkki 7.1088</w:t>
      </w:r>
    </w:p>
    <w:p>
      <w:r>
        <w:t xml:space="preserve">Kerro minulle paikka, jossa sinun on pakko nousta ylös ja venytellä jalkojasi.</w:t>
      </w:r>
    </w:p>
    <w:p>
      <w:r>
        <w:rPr>
          <w:b/>
        </w:rPr>
        <w:t xml:space="preserve">Tulos</w:t>
      </w:r>
    </w:p>
    <w:p>
      <w:r>
        <w:t xml:space="preserve">lentokone</w:t>
      </w:r>
    </w:p>
    <w:p>
      <w:r>
        <w:rPr>
          <w:b/>
        </w:rPr>
        <w:t xml:space="preserve">Tulos</w:t>
      </w:r>
    </w:p>
    <w:p>
      <w:r>
        <w:t xml:space="preserve">työ</w:t>
      </w:r>
    </w:p>
    <w:p>
      <w:r>
        <w:rPr>
          <w:b/>
        </w:rPr>
        <w:t xml:space="preserve">Tulos</w:t>
      </w:r>
    </w:p>
    <w:p>
      <w:r>
        <w:t xml:space="preserve">auto/bussimatka</w:t>
      </w:r>
    </w:p>
    <w:p>
      <w:r>
        <w:rPr>
          <w:b/>
        </w:rPr>
        <w:t xml:space="preserve">Tulos</w:t>
      </w:r>
    </w:p>
    <w:p>
      <w:r>
        <w:t xml:space="preserve">jumalanpalveluspaikka</w:t>
      </w:r>
    </w:p>
    <w:p>
      <w:r>
        <w:rPr>
          <w:b/>
        </w:rPr>
        <w:t xml:space="preserve">Tulos</w:t>
      </w:r>
    </w:p>
    <w:p>
      <w:r>
        <w:t xml:space="preserve">koulu</w:t>
      </w:r>
    </w:p>
    <w:p>
      <w:r>
        <w:rPr>
          <w:b/>
        </w:rPr>
        <w:t xml:space="preserve">Tulos</w:t>
      </w:r>
    </w:p>
    <w:p>
      <w:r>
        <w:t xml:space="preserve">elokuva tearre</w:t>
      </w:r>
    </w:p>
    <w:p>
      <w:r>
        <w:rPr>
          <w:b/>
        </w:rPr>
        <w:t xml:space="preserve">Esimerkki 7.1089</w:t>
      </w:r>
    </w:p>
    <w:p>
      <w:r>
        <w:t xml:space="preserve">Kerro minulle ammatti, jossa tehdään pitkiä työpäiviä.</w:t>
      </w:r>
    </w:p>
    <w:p>
      <w:r>
        <w:rPr>
          <w:b/>
        </w:rPr>
        <w:t xml:space="preserve">Tulos</w:t>
      </w:r>
    </w:p>
    <w:p>
      <w:r>
        <w:t xml:space="preserve">lääkäri</w:t>
      </w:r>
    </w:p>
    <w:p>
      <w:r>
        <w:rPr>
          <w:b/>
        </w:rPr>
        <w:t xml:space="preserve">Tulos</w:t>
      </w:r>
    </w:p>
    <w:p>
      <w:r>
        <w:t xml:space="preserve">poliisi</w:t>
      </w:r>
    </w:p>
    <w:p>
      <w:r>
        <w:rPr>
          <w:b/>
        </w:rPr>
        <w:t xml:space="preserve">Tulos</w:t>
      </w:r>
    </w:p>
    <w:p>
      <w:r>
        <w:t xml:space="preserve">palomies</w:t>
      </w:r>
    </w:p>
    <w:p>
      <w:r>
        <w:rPr>
          <w:b/>
        </w:rPr>
        <w:t xml:space="preserve">Tulos</w:t>
      </w:r>
    </w:p>
    <w:p>
      <w:r>
        <w:t xml:space="preserve">asianajaja</w:t>
      </w:r>
    </w:p>
    <w:p>
      <w:r>
        <w:rPr>
          <w:b/>
        </w:rPr>
        <w:t xml:space="preserve">Tulos</w:t>
      </w:r>
    </w:p>
    <w:p>
      <w:r>
        <w:t xml:space="preserve">opettajat</w:t>
      </w:r>
    </w:p>
    <w:p>
      <w:r>
        <w:rPr>
          <w:b/>
        </w:rPr>
        <w:t xml:space="preserve">Tulos</w:t>
      </w:r>
    </w:p>
    <w:p>
      <w:r>
        <w:t xml:space="preserve">sairaanhoitaja</w:t>
      </w:r>
    </w:p>
    <w:p>
      <w:r>
        <w:rPr>
          <w:b/>
        </w:rPr>
        <w:t xml:space="preserve">Esimerkki 7.1090</w:t>
      </w:r>
    </w:p>
    <w:p>
      <w:r>
        <w:t xml:space="preserve">Kerro, kauanko olet ollut pisimpään syömättä.</w:t>
      </w:r>
    </w:p>
    <w:p>
      <w:r>
        <w:rPr>
          <w:b/>
        </w:rPr>
        <w:t xml:space="preserve">Tulos</w:t>
      </w:r>
    </w:p>
    <w:p>
      <w:r>
        <w:t xml:space="preserve">24 tuntia</w:t>
      </w:r>
    </w:p>
    <w:p>
      <w:r>
        <w:rPr>
          <w:b/>
        </w:rPr>
        <w:t xml:space="preserve">Tulos</w:t>
      </w:r>
    </w:p>
    <w:p>
      <w:r>
        <w:t xml:space="preserve">2 päivää</w:t>
      </w:r>
    </w:p>
    <w:p>
      <w:r>
        <w:rPr>
          <w:b/>
        </w:rPr>
        <w:t xml:space="preserve">Tulos</w:t>
      </w:r>
    </w:p>
    <w:p>
      <w:r>
        <w:t xml:space="preserve">18 tuntia</w:t>
      </w:r>
    </w:p>
    <w:p>
      <w:r>
        <w:rPr>
          <w:b/>
        </w:rPr>
        <w:t xml:space="preserve">Tulos</w:t>
      </w:r>
    </w:p>
    <w:p>
      <w:r>
        <w:t xml:space="preserve">10 tuntia</w:t>
      </w:r>
    </w:p>
    <w:p>
      <w:r>
        <w:rPr>
          <w:b/>
        </w:rPr>
        <w:t xml:space="preserve">Tulos</w:t>
      </w:r>
    </w:p>
    <w:p>
      <w:r>
        <w:t xml:space="preserve">12 tuntia</w:t>
      </w:r>
    </w:p>
    <w:p>
      <w:r>
        <w:rPr>
          <w:b/>
        </w:rPr>
        <w:t xml:space="preserve">Tulos</w:t>
      </w:r>
    </w:p>
    <w:p>
      <w:r>
        <w:t xml:space="preserve">20 tuntia</w:t>
      </w:r>
    </w:p>
    <w:p>
      <w:r>
        <w:rPr>
          <w:b/>
        </w:rPr>
        <w:t xml:space="preserve">Tulos</w:t>
      </w:r>
    </w:p>
    <w:p>
      <w:r>
        <w:t xml:space="preserve">1 ja puoli päivää</w:t>
      </w:r>
    </w:p>
    <w:p>
      <w:r>
        <w:rPr>
          <w:b/>
        </w:rPr>
        <w:t xml:space="preserve">Esimerkki 7.1091</w:t>
      </w:r>
    </w:p>
    <w:p>
      <w:r>
        <w:t xml:space="preserve">Kerro minulle jotain, mitä voisit löytää sairaanhoitajan taskusta...</w:t>
      </w:r>
    </w:p>
    <w:p>
      <w:r>
        <w:rPr>
          <w:b/>
        </w:rPr>
        <w:t xml:space="preserve">Tulos</w:t>
      </w:r>
    </w:p>
    <w:p>
      <w:r>
        <w:t xml:space="preserve">kynä</w:t>
      </w:r>
    </w:p>
    <w:p>
      <w:r>
        <w:rPr>
          <w:b/>
        </w:rPr>
        <w:t xml:space="preserve">Tulos</w:t>
      </w:r>
    </w:p>
    <w:p>
      <w:r>
        <w:t xml:space="preserve">lämpömittari</w:t>
      </w:r>
    </w:p>
    <w:p>
      <w:r>
        <w:rPr>
          <w:b/>
        </w:rPr>
        <w:t xml:space="preserve">Tulos</w:t>
      </w:r>
    </w:p>
    <w:p>
      <w:r>
        <w:t xml:space="preserve">ruisku</w:t>
      </w:r>
    </w:p>
    <w:p>
      <w:r>
        <w:rPr>
          <w:b/>
        </w:rPr>
        <w:t xml:space="preserve">Tulos</w:t>
      </w:r>
    </w:p>
    <w:p>
      <w:r>
        <w:t xml:space="preserve">katso</w:t>
      </w:r>
    </w:p>
    <w:p>
      <w:r>
        <w:rPr>
          <w:b/>
        </w:rPr>
        <w:t xml:space="preserve">Tulos</w:t>
      </w:r>
    </w:p>
    <w:p>
      <w:r>
        <w:t xml:space="preserve">stetoskooppi</w:t>
      </w:r>
    </w:p>
    <w:p>
      <w:r>
        <w:rPr>
          <w:b/>
        </w:rPr>
        <w:t xml:space="preserve">Tulos</w:t>
      </w:r>
    </w:p>
    <w:p>
      <w:r>
        <w:t xml:space="preserve">käsineet</w:t>
      </w:r>
    </w:p>
    <w:p>
      <w:r>
        <w:rPr>
          <w:b/>
        </w:rPr>
        <w:t xml:space="preserve">Tulos</w:t>
      </w:r>
    </w:p>
    <w:p>
      <w:r>
        <w:t xml:space="preserve">pillereitä</w:t>
      </w:r>
    </w:p>
    <w:p>
      <w:r>
        <w:rPr>
          <w:b/>
        </w:rPr>
        <w:t xml:space="preserve">Esimerkki 7.1092</w:t>
      </w:r>
    </w:p>
    <w:p>
      <w:r>
        <w:t xml:space="preserve">Kertokaa minulle ruoka, jota ihmiset usein läträävät syödessään...</w:t>
      </w:r>
    </w:p>
    <w:p>
      <w:r>
        <w:rPr>
          <w:b/>
        </w:rPr>
        <w:t xml:space="preserve">Tulos</w:t>
      </w:r>
    </w:p>
    <w:p>
      <w:r>
        <w:t xml:space="preserve">keitto</w:t>
      </w:r>
    </w:p>
    <w:p>
      <w:r>
        <w:rPr>
          <w:b/>
        </w:rPr>
        <w:t xml:space="preserve">Tulos</w:t>
      </w:r>
    </w:p>
    <w:p>
      <w:r>
        <w:t xml:space="preserve">spagetti</w:t>
      </w:r>
    </w:p>
    <w:p>
      <w:r>
        <w:rPr>
          <w:b/>
        </w:rPr>
        <w:t xml:space="preserve">Tulos</w:t>
      </w:r>
    </w:p>
    <w:p>
      <w:r>
        <w:t xml:space="preserve">vilja</w:t>
      </w:r>
    </w:p>
    <w:p>
      <w:r>
        <w:rPr>
          <w:b/>
        </w:rPr>
        <w:t xml:space="preserve">Tulos</w:t>
      </w:r>
    </w:p>
    <w:p>
      <w:r>
        <w:t xml:space="preserve">jäätelö</w:t>
      </w:r>
    </w:p>
    <w:p>
      <w:r>
        <w:rPr>
          <w:b/>
        </w:rPr>
        <w:t xml:space="preserve">Tulos</w:t>
      </w:r>
    </w:p>
    <w:p>
      <w:r>
        <w:t xml:space="preserve">hyytelö o</w:t>
      </w:r>
    </w:p>
    <w:p>
      <w:r>
        <w:rPr>
          <w:b/>
        </w:rPr>
        <w:t xml:space="preserve">Esimerkki 7.1093</w:t>
      </w:r>
    </w:p>
    <w:p>
      <w:r>
        <w:t xml:space="preserve">Kertokaa minulle fiktiivinen hahmo, jonka nimessä on "pikku".</w:t>
      </w:r>
    </w:p>
    <w:p>
      <w:r>
        <w:rPr>
          <w:b/>
        </w:rPr>
        <w:t xml:space="preserve">Tulos</w:t>
      </w:r>
    </w:p>
    <w:p>
      <w:r>
        <w:t xml:space="preserve">stuart little</w:t>
      </w:r>
    </w:p>
    <w:p>
      <w:r>
        <w:rPr>
          <w:b/>
        </w:rPr>
        <w:t xml:space="preserve">Tulos</w:t>
      </w:r>
    </w:p>
    <w:p>
      <w:r>
        <w:t xml:space="preserve">pikku Bo Peep</w:t>
      </w:r>
    </w:p>
    <w:p>
      <w:r>
        <w:rPr>
          <w:b/>
        </w:rPr>
        <w:t xml:space="preserve">Tulos</w:t>
      </w:r>
    </w:p>
    <w:p>
      <w:r>
        <w:t xml:space="preserve">Pikku-John</w:t>
      </w:r>
    </w:p>
    <w:p>
      <w:r>
        <w:rPr>
          <w:b/>
        </w:rPr>
        <w:t xml:space="preserve">Tulos</w:t>
      </w:r>
    </w:p>
    <w:p>
      <w:r>
        <w:t xml:space="preserve">kananpoikanen</w:t>
      </w:r>
    </w:p>
    <w:p>
      <w:r>
        <w:rPr>
          <w:b/>
        </w:rPr>
        <w:t xml:space="preserve">Tulos</w:t>
      </w:r>
    </w:p>
    <w:p>
      <w:r>
        <w:t xml:space="preserve">punainen ratsastushuppu</w:t>
      </w:r>
    </w:p>
    <w:p>
      <w:r>
        <w:rPr>
          <w:b/>
        </w:rPr>
        <w:t xml:space="preserve">Tulos</w:t>
      </w:r>
    </w:p>
    <w:p>
      <w:r>
        <w:t xml:space="preserve">pieni poika sininen</w:t>
      </w:r>
    </w:p>
    <w:p>
      <w:r>
        <w:rPr>
          <w:b/>
        </w:rPr>
        <w:t xml:space="preserve">Esimerkki 7.1094</w:t>
      </w:r>
    </w:p>
    <w:p>
      <w:r>
        <w:t xml:space="preserve">Kerro minulle jotain, mitä koira ei voi sietää.</w:t>
      </w:r>
    </w:p>
    <w:p>
      <w:r>
        <w:rPr>
          <w:b/>
        </w:rPr>
        <w:t xml:space="preserve">Tulos</w:t>
      </w:r>
    </w:p>
    <w:p>
      <w:r>
        <w:t xml:space="preserve">kissat</w:t>
      </w:r>
    </w:p>
    <w:p>
      <w:r>
        <w:rPr>
          <w:b/>
        </w:rPr>
        <w:t xml:space="preserve">Tulos</w:t>
      </w:r>
    </w:p>
    <w:p>
      <w:r>
        <w:t xml:space="preserve">kylvyssä</w:t>
      </w:r>
    </w:p>
    <w:p>
      <w:r>
        <w:rPr>
          <w:b/>
        </w:rPr>
        <w:t xml:space="preserve">Tulos</w:t>
      </w:r>
    </w:p>
    <w:p>
      <w:r>
        <w:t xml:space="preserve">pölynimuri</w:t>
      </w:r>
    </w:p>
    <w:p>
      <w:r>
        <w:rPr>
          <w:b/>
        </w:rPr>
        <w:t xml:space="preserve">Tulos</w:t>
      </w:r>
    </w:p>
    <w:p>
      <w:r>
        <w:t xml:space="preserve">postinkuljettaja</w:t>
      </w:r>
    </w:p>
    <w:p>
      <w:r>
        <w:rPr>
          <w:b/>
        </w:rPr>
        <w:t xml:space="preserve">Esimerkki 7.1095</w:t>
      </w:r>
    </w:p>
    <w:p>
      <w:r>
        <w:t xml:space="preserve">Kerro minulle jotain, mitä jokainen countrylaulaja tarvitsee.</w:t>
      </w:r>
    </w:p>
    <w:p>
      <w:r>
        <w:rPr>
          <w:b/>
        </w:rPr>
        <w:t xml:space="preserve">Tulos</w:t>
      </w:r>
    </w:p>
    <w:p>
      <w:r>
        <w:t xml:space="preserve">kitara</w:t>
      </w:r>
    </w:p>
    <w:p>
      <w:r>
        <w:rPr>
          <w:b/>
        </w:rPr>
        <w:t xml:space="preserve">Tulos</w:t>
      </w:r>
    </w:p>
    <w:p>
      <w:r>
        <w:t xml:space="preserve">coyboy hattu</w:t>
      </w:r>
    </w:p>
    <w:p>
      <w:r>
        <w:rPr>
          <w:b/>
        </w:rPr>
        <w:t xml:space="preserve">Tulos</w:t>
      </w:r>
    </w:p>
    <w:p>
      <w:r>
        <w:t xml:space="preserve">upea ääni</w:t>
      </w:r>
    </w:p>
    <w:p>
      <w:r>
        <w:rPr>
          <w:b/>
        </w:rPr>
        <w:t xml:space="preserve">Tulos</w:t>
      </w:r>
    </w:p>
    <w:p>
      <w:r>
        <w:t xml:space="preserve">saappaat</w:t>
      </w:r>
    </w:p>
    <w:p>
      <w:r>
        <w:rPr>
          <w:b/>
        </w:rPr>
        <w:t xml:space="preserve">Tulos</w:t>
      </w:r>
    </w:p>
    <w:p>
      <w:r>
        <w:t xml:space="preserve">accent/twang</w:t>
      </w:r>
    </w:p>
    <w:p>
      <w:r>
        <w:rPr>
          <w:b/>
        </w:rPr>
        <w:t xml:space="preserve">Tulos</w:t>
      </w:r>
    </w:p>
    <w:p>
      <w:r>
        <w:t xml:space="preserve">surullinen laulu</w:t>
      </w:r>
    </w:p>
    <w:p>
      <w:r>
        <w:rPr>
          <w:b/>
        </w:rPr>
        <w:t xml:space="preserve">Esimerkki 7.1096</w:t>
      </w:r>
    </w:p>
    <w:p>
      <w:r>
        <w:t xml:space="preserve">Kerro minulle kadunnimi, joka löytyy lähes jokaisesta suurkaupungista.</w:t>
      </w:r>
    </w:p>
    <w:p>
      <w:r>
        <w:rPr>
          <w:b/>
        </w:rPr>
        <w:t xml:space="preserve">Tulos</w:t>
      </w:r>
    </w:p>
    <w:p>
      <w:r>
        <w:t xml:space="preserve">tärkein</w:t>
      </w:r>
    </w:p>
    <w:p>
      <w:r>
        <w:rPr>
          <w:b/>
        </w:rPr>
        <w:t xml:space="preserve">Tulos</w:t>
      </w:r>
    </w:p>
    <w:p>
      <w:r>
        <w:t xml:space="preserve">Jalava</w:t>
      </w:r>
    </w:p>
    <w:p>
      <w:r>
        <w:rPr>
          <w:b/>
        </w:rPr>
        <w:t xml:space="preserve">Tulos</w:t>
      </w:r>
    </w:p>
    <w:p>
      <w:r>
        <w:t xml:space="preserve">ensimmäinen</w:t>
      </w:r>
    </w:p>
    <w:p>
      <w:r>
        <w:rPr>
          <w:b/>
        </w:rPr>
        <w:t xml:space="preserve">Tulos</w:t>
      </w:r>
    </w:p>
    <w:p>
      <w:r>
        <w:t xml:space="preserve">martin luther king</w:t>
      </w:r>
    </w:p>
    <w:p>
      <w:r>
        <w:rPr>
          <w:b/>
        </w:rPr>
        <w:t xml:space="preserve">Tulos</w:t>
      </w:r>
    </w:p>
    <w:p>
      <w:r>
        <w:t xml:space="preserve">broadway</w:t>
      </w:r>
    </w:p>
    <w:p>
      <w:r>
        <w:rPr>
          <w:b/>
        </w:rPr>
        <w:t xml:space="preserve">Tulos</w:t>
      </w:r>
    </w:p>
    <w:p>
      <w:r>
        <w:t xml:space="preserve">washington</w:t>
      </w:r>
    </w:p>
    <w:p>
      <w:r>
        <w:rPr>
          <w:b/>
        </w:rPr>
        <w:t xml:space="preserve">Esimerkki 7.1097</w:t>
      </w:r>
    </w:p>
    <w:p>
      <w:r>
        <w:t xml:space="preserve">Kerro minulle sellaisen elokuvan nimi, jossa on käytetty claymotionia tai nukkeja.</w:t>
      </w:r>
    </w:p>
    <w:p>
      <w:r>
        <w:rPr>
          <w:b/>
        </w:rPr>
        <w:t xml:space="preserve">Tulos</w:t>
      </w:r>
    </w:p>
    <w:p>
      <w:r>
        <w:t xml:space="preserve">muppet-elokuva</w:t>
      </w:r>
    </w:p>
    <w:p>
      <w:r>
        <w:rPr>
          <w:b/>
        </w:rPr>
        <w:t xml:space="preserve">Tulos</w:t>
      </w:r>
    </w:p>
    <w:p>
      <w:r>
        <w:t xml:space="preserve">gumby elokuva</w:t>
      </w:r>
    </w:p>
    <w:p>
      <w:r>
        <w:rPr>
          <w:b/>
        </w:rPr>
        <w:t xml:space="preserve">Tulos</w:t>
      </w:r>
    </w:p>
    <w:p>
      <w:r>
        <w:t xml:space="preserve">wallice ja grommit</w:t>
      </w:r>
    </w:p>
    <w:p>
      <w:r>
        <w:rPr>
          <w:b/>
        </w:rPr>
        <w:t xml:space="preserve">Tulos</w:t>
      </w:r>
    </w:p>
    <w:p>
      <w:r>
        <w:t xml:space="preserve">tumma kristalli</w:t>
      </w:r>
    </w:p>
    <w:p>
      <w:r>
        <w:rPr>
          <w:b/>
        </w:rPr>
        <w:t xml:space="preserve">Tulos</w:t>
      </w:r>
    </w:p>
    <w:p>
      <w:r>
        <w:t xml:space="preserve">kanalaituri</w:t>
      </w:r>
    </w:p>
    <w:p>
      <w:r>
        <w:rPr>
          <w:b/>
        </w:rPr>
        <w:t xml:space="preserve">Tulos</w:t>
      </w:r>
    </w:p>
    <w:p>
      <w:r>
        <w:t xml:space="preserve">team america</w:t>
      </w:r>
    </w:p>
    <w:p>
      <w:r>
        <w:rPr>
          <w:b/>
        </w:rPr>
        <w:t xml:space="preserve">Tulos</w:t>
      </w:r>
    </w:p>
    <w:p>
      <w:r>
        <w:t xml:space="preserve">painajainen ennen joulua</w:t>
      </w:r>
    </w:p>
    <w:p>
      <w:r>
        <w:rPr>
          <w:b/>
        </w:rPr>
        <w:t xml:space="preserve">Esimerkki 7.1098</w:t>
      </w:r>
    </w:p>
    <w:p>
      <w:r>
        <w:t xml:space="preserve">Kerro minulle jotain, jolla voisit osoittaa toiselle, että rakastat häntä.</w:t>
      </w:r>
    </w:p>
    <w:p>
      <w:r>
        <w:rPr>
          <w:b/>
        </w:rPr>
        <w:t xml:space="preserve">Tulos</w:t>
      </w:r>
    </w:p>
    <w:p>
      <w:r>
        <w:t xml:space="preserve">lähetä meille vastauksesi!</w:t>
      </w:r>
    </w:p>
    <w:p>
      <w:r>
        <w:rPr>
          <w:b/>
        </w:rPr>
        <w:t xml:space="preserve">Tulos</w:t>
      </w:r>
    </w:p>
    <w:p>
      <w:r>
        <w:t xml:space="preserve">suudella heitä</w:t>
      </w:r>
    </w:p>
    <w:p>
      <w:r>
        <w:rPr>
          <w:b/>
        </w:rPr>
        <w:t xml:space="preserve">Esimerkki 7.1099</w:t>
      </w:r>
    </w:p>
    <w:p>
      <w:r>
        <w:t xml:space="preserve">Kerro minulle, mikä tanssilaji on mielestäsi vaikein.</w:t>
      </w:r>
    </w:p>
    <w:p>
      <w:r>
        <w:rPr>
          <w:b/>
        </w:rPr>
        <w:t xml:space="preserve">Tulos</w:t>
      </w:r>
    </w:p>
    <w:p>
      <w:r>
        <w:t xml:space="preserve">Tango</w:t>
      </w:r>
    </w:p>
    <w:p>
      <w:r>
        <w:rPr>
          <w:b/>
        </w:rPr>
        <w:t xml:space="preserve">Tulos</w:t>
      </w:r>
    </w:p>
    <w:p>
      <w:r>
        <w:t xml:space="preserve">breakdance</w:t>
      </w:r>
    </w:p>
    <w:p>
      <w:r>
        <w:rPr>
          <w:b/>
        </w:rPr>
        <w:t xml:space="preserve">Tulos</w:t>
      </w:r>
    </w:p>
    <w:p>
      <w:r>
        <w:t xml:space="preserve">salsa</w:t>
      </w:r>
    </w:p>
    <w:p>
      <w:r>
        <w:rPr>
          <w:b/>
        </w:rPr>
        <w:t xml:space="preserve">Tulos</w:t>
      </w:r>
    </w:p>
    <w:p>
      <w:r>
        <w:t xml:space="preserve">valssi</w:t>
      </w:r>
    </w:p>
    <w:p>
      <w:r>
        <w:rPr>
          <w:b/>
        </w:rPr>
        <w:t xml:space="preserve">Tulos</w:t>
      </w:r>
    </w:p>
    <w:p>
      <w:r>
        <w:t xml:space="preserve">baletti</w:t>
      </w:r>
    </w:p>
    <w:p>
      <w:r>
        <w:rPr>
          <w:b/>
        </w:rPr>
        <w:t xml:space="preserve">Esimerkki 7.1100</w:t>
      </w:r>
    </w:p>
    <w:p>
      <w:r>
        <w:t xml:space="preserve">Kerro minulle jotain, jonka pitäisi pitää sinut nuorena.</w:t>
      </w:r>
    </w:p>
    <w:p>
      <w:r>
        <w:rPr>
          <w:b/>
        </w:rPr>
        <w:t xml:space="preserve">Tulos</w:t>
      </w:r>
    </w:p>
    <w:p>
      <w:r>
        <w:t xml:space="preserve">harjoitus</w:t>
      </w:r>
    </w:p>
    <w:p>
      <w:r>
        <w:rPr>
          <w:b/>
        </w:rPr>
        <w:t xml:space="preserve">Tulos</w:t>
      </w:r>
    </w:p>
    <w:p>
      <w:r>
        <w:t xml:space="preserve">kasvovoide/voide</w:t>
      </w:r>
    </w:p>
    <w:p>
      <w:r>
        <w:rPr>
          <w:b/>
        </w:rPr>
        <w:t xml:space="preserve">Tulos</w:t>
      </w:r>
    </w:p>
    <w:p>
      <w:r>
        <w:t xml:space="preserve">lapset</w:t>
      </w:r>
    </w:p>
    <w:p>
      <w:r>
        <w:rPr>
          <w:b/>
        </w:rPr>
        <w:t xml:space="preserve">Tulos</w:t>
      </w:r>
    </w:p>
    <w:p>
      <w:r>
        <w:t xml:space="preserve">nukkua</w:t>
      </w:r>
    </w:p>
    <w:p>
      <w:r>
        <w:rPr>
          <w:b/>
        </w:rPr>
        <w:t xml:space="preserve">Tulos</w:t>
      </w:r>
    </w:p>
    <w:p>
      <w:r>
        <w:t xml:space="preserve">vitamiinit/yrtit</w:t>
      </w:r>
    </w:p>
    <w:p>
      <w:r>
        <w:rPr>
          <w:b/>
        </w:rPr>
        <w:t xml:space="preserve">Esimerkki 7.1101</w:t>
      </w:r>
    </w:p>
    <w:p>
      <w:r>
        <w:t xml:space="preserve">Kerro minulle jotain, mitä on vaikea tehdä ajettaessa lumessa.</w:t>
      </w:r>
    </w:p>
    <w:p>
      <w:r>
        <w:rPr>
          <w:b/>
        </w:rPr>
        <w:t xml:space="preserve">Tulos</w:t>
      </w:r>
    </w:p>
    <w:p>
      <w:r>
        <w:t xml:space="preserve">stop</w:t>
      </w:r>
    </w:p>
    <w:p>
      <w:r>
        <w:rPr>
          <w:b/>
        </w:rPr>
        <w:t xml:space="preserve">Tulos</w:t>
      </w:r>
    </w:p>
    <w:p>
      <w:r>
        <w:t xml:space="preserve">käännä</w:t>
      </w:r>
    </w:p>
    <w:p>
      <w:r>
        <w:rPr>
          <w:b/>
        </w:rPr>
        <w:t xml:space="preserve">Esimerkki 7.1102</w:t>
      </w:r>
    </w:p>
    <w:p>
      <w:r>
        <w:t xml:space="preserve">Kerro minulle lemmikki, joka elää pitkään.</w:t>
      </w:r>
    </w:p>
    <w:p>
      <w:r>
        <w:rPr>
          <w:b/>
        </w:rPr>
        <w:t xml:space="preserve">Tulos</w:t>
      </w:r>
    </w:p>
    <w:p>
      <w:r>
        <w:t xml:space="preserve">koira</w:t>
      </w:r>
    </w:p>
    <w:p>
      <w:r>
        <w:rPr>
          <w:b/>
        </w:rPr>
        <w:t xml:space="preserve">Tulos</w:t>
      </w:r>
    </w:p>
    <w:p>
      <w:r>
        <w:t xml:space="preserve">kilpikonna</w:t>
      </w:r>
    </w:p>
    <w:p>
      <w:r>
        <w:rPr>
          <w:b/>
        </w:rPr>
        <w:t xml:space="preserve">Esimerkki 7.1103</w:t>
      </w:r>
    </w:p>
    <w:p>
      <w:r>
        <w:t xml:space="preserve">Kerro minulle jotain, joka pilaisi risteilyn.</w:t>
      </w:r>
    </w:p>
    <w:p>
      <w:r>
        <w:rPr>
          <w:b/>
        </w:rPr>
        <w:t xml:space="preserve">Tulos</w:t>
      </w:r>
    </w:p>
    <w:p>
      <w:r>
        <w:t xml:space="preserve">lähetä meille vastauksesi!</w:t>
      </w:r>
    </w:p>
    <w:p>
      <w:r>
        <w:rPr>
          <w:b/>
        </w:rPr>
        <w:t xml:space="preserve">Tulos</w:t>
      </w:r>
    </w:p>
    <w:p>
      <w:r>
        <w:t xml:space="preserve">sairaus</w:t>
      </w:r>
    </w:p>
    <w:p>
      <w:r>
        <w:rPr>
          <w:b/>
        </w:rPr>
        <w:t xml:space="preserve">Esimerkki 7.1104</w:t>
      </w:r>
    </w:p>
    <w:p>
      <w:r>
        <w:t xml:space="preserve">Kerro minulle jotain, mitä saatat pitää tiskialtaasi alla.</w:t>
      </w:r>
    </w:p>
    <w:p>
      <w:r>
        <w:rPr>
          <w:b/>
        </w:rPr>
        <w:t xml:space="preserve">Tulos</w:t>
      </w:r>
    </w:p>
    <w:p>
      <w:r>
        <w:t xml:space="preserve">siivoustarvikkeet</w:t>
      </w:r>
    </w:p>
    <w:p>
      <w:r>
        <w:rPr>
          <w:b/>
        </w:rPr>
        <w:t xml:space="preserve">Tulos</w:t>
      </w:r>
    </w:p>
    <w:p>
      <w:r>
        <w:t xml:space="preserve">astianpesuaine</w:t>
      </w:r>
    </w:p>
    <w:p>
      <w:r>
        <w:rPr>
          <w:b/>
        </w:rPr>
        <w:t xml:space="preserve">Tulos</w:t>
      </w:r>
    </w:p>
    <w:p>
      <w:r>
        <w:t xml:space="preserve">viemärin puhdistusaine</w:t>
      </w:r>
    </w:p>
    <w:p>
      <w:r>
        <w:rPr>
          <w:b/>
        </w:rPr>
        <w:t xml:space="preserve">Tulos</w:t>
      </w:r>
    </w:p>
    <w:p>
      <w:r>
        <w:t xml:space="preserve">mäntä</w:t>
      </w:r>
    </w:p>
    <w:p>
      <w:r>
        <w:rPr>
          <w:b/>
        </w:rPr>
        <w:t xml:space="preserve">Tulos</w:t>
      </w:r>
    </w:p>
    <w:p>
      <w:r>
        <w:t xml:space="preserve">WC-paperi</w:t>
      </w:r>
    </w:p>
    <w:p>
      <w:r>
        <w:rPr>
          <w:b/>
        </w:rPr>
        <w:t xml:space="preserve">Esimerkki 7.1105</w:t>
      </w:r>
    </w:p>
    <w:p>
      <w:r>
        <w:t xml:space="preserve">Kerro minulle jotain, jonka saatat joutua korvaamaan avioeron jälkeen.</w:t>
      </w:r>
    </w:p>
    <w:p>
      <w:r>
        <w:rPr>
          <w:b/>
        </w:rPr>
        <w:t xml:space="preserve">Tulos</w:t>
      </w:r>
    </w:p>
    <w:p>
      <w:r>
        <w:t xml:space="preserve">talo</w:t>
      </w:r>
    </w:p>
    <w:p>
      <w:r>
        <w:rPr>
          <w:b/>
        </w:rPr>
        <w:t xml:space="preserve">Tulos</w:t>
      </w:r>
    </w:p>
    <w:p>
      <w:r>
        <w:t xml:space="preserve">huonekalut/elektroniikka.</w:t>
      </w:r>
    </w:p>
    <w:p>
      <w:r>
        <w:rPr>
          <w:b/>
        </w:rPr>
        <w:t xml:space="preserve">Tulos</w:t>
      </w:r>
    </w:p>
    <w:p>
      <w:r>
        <w:t xml:space="preserve">puoliso</w:t>
      </w:r>
    </w:p>
    <w:p>
      <w:r>
        <w:rPr>
          <w:b/>
        </w:rPr>
        <w:t xml:space="preserve">Tulos</w:t>
      </w:r>
    </w:p>
    <w:p>
      <w:r>
        <w:t xml:space="preserve">auto</w:t>
      </w:r>
    </w:p>
    <w:p>
      <w:r>
        <w:rPr>
          <w:b/>
        </w:rPr>
        <w:t xml:space="preserve">Tulos</w:t>
      </w:r>
    </w:p>
    <w:p>
      <w:r>
        <w:t xml:space="preserve">käteinen/pankkitili</w:t>
      </w:r>
    </w:p>
    <w:p>
      <w:r>
        <w:rPr>
          <w:b/>
        </w:rPr>
        <w:t xml:space="preserve">Tulos</w:t>
      </w:r>
    </w:p>
    <w:p>
      <w:r>
        <w:t xml:space="preserve">astiat</w:t>
      </w:r>
    </w:p>
    <w:p>
      <w:r>
        <w:rPr>
          <w:b/>
        </w:rPr>
        <w:t xml:space="preserve">Tulos</w:t>
      </w:r>
    </w:p>
    <w:p>
      <w:r>
        <w:t xml:space="preserve">mieli/hulluus</w:t>
      </w:r>
    </w:p>
    <w:p>
      <w:r>
        <w:rPr>
          <w:b/>
        </w:rPr>
        <w:t xml:space="preserve">Esimerkki 7.1106</w:t>
      </w:r>
    </w:p>
    <w:p>
      <w:r>
        <w:t xml:space="preserve">Kerro minulle työ, jossa mies työskentelee viehättävien naisten kanssa.</w:t>
      </w:r>
    </w:p>
    <w:p>
      <w:r>
        <w:rPr>
          <w:b/>
        </w:rPr>
        <w:t xml:space="preserve">Tulos</w:t>
      </w:r>
    </w:p>
    <w:p>
      <w:r>
        <w:t xml:space="preserve">valokuvaaja</w:t>
      </w:r>
    </w:p>
    <w:p>
      <w:r>
        <w:rPr>
          <w:b/>
        </w:rPr>
        <w:t xml:space="preserve">Tulos</w:t>
      </w:r>
    </w:p>
    <w:p>
      <w:r>
        <w:t xml:space="preserve">portsari</w:t>
      </w:r>
    </w:p>
    <w:p>
      <w:r>
        <w:rPr>
          <w:b/>
        </w:rPr>
        <w:t xml:space="preserve">Tulos</w:t>
      </w:r>
    </w:p>
    <w:p>
      <w:r>
        <w:t xml:space="preserve">agentti</w:t>
      </w:r>
    </w:p>
    <w:p>
      <w:r>
        <w:rPr>
          <w:b/>
        </w:rPr>
        <w:t xml:space="preserve">Tulos</w:t>
      </w:r>
    </w:p>
    <w:p>
      <w:r>
        <w:t xml:space="preserve">näyttelijä</w:t>
      </w:r>
    </w:p>
    <w:p>
      <w:r>
        <w:rPr>
          <w:b/>
        </w:rPr>
        <w:t xml:space="preserve">Tulos</w:t>
      </w:r>
    </w:p>
    <w:p>
      <w:r>
        <w:t xml:space="preserve">kampaaja</w:t>
      </w:r>
    </w:p>
    <w:p>
      <w:r>
        <w:rPr>
          <w:b/>
        </w:rPr>
        <w:t xml:space="preserve">Tulos</w:t>
      </w:r>
    </w:p>
    <w:p>
      <w:r>
        <w:t xml:space="preserve">kampaaja</w:t>
      </w:r>
    </w:p>
    <w:p>
      <w:r>
        <w:rPr>
          <w:b/>
        </w:rPr>
        <w:t xml:space="preserve">Esimerkki 7.1107</w:t>
      </w:r>
    </w:p>
    <w:p>
      <w:r>
        <w:t xml:space="preserve">Kerro minulle jotain, mitä ihmisten on vaikea muistaa.</w:t>
      </w:r>
    </w:p>
    <w:p>
      <w:r>
        <w:rPr>
          <w:b/>
        </w:rPr>
        <w:t xml:space="preserve">Tulos</w:t>
      </w:r>
    </w:p>
    <w:p>
      <w:r>
        <w:t xml:space="preserve">puhelinnumerot</w:t>
      </w:r>
    </w:p>
    <w:p>
      <w:r>
        <w:rPr>
          <w:b/>
        </w:rPr>
        <w:t xml:space="preserve">Tulos</w:t>
      </w:r>
    </w:p>
    <w:p>
      <w:r>
        <w:t xml:space="preserve">syntymäpäivät</w:t>
      </w:r>
    </w:p>
    <w:p>
      <w:r>
        <w:rPr>
          <w:b/>
        </w:rPr>
        <w:t xml:space="preserve">Tulos</w:t>
      </w:r>
    </w:p>
    <w:p>
      <w:r>
        <w:t xml:space="preserve">nimet</w:t>
      </w:r>
    </w:p>
    <w:p>
      <w:r>
        <w:rPr>
          <w:b/>
        </w:rPr>
        <w:t xml:space="preserve">Tulos</w:t>
      </w:r>
    </w:p>
    <w:p>
      <w:r>
        <w:t xml:space="preserve">vuosipäivät</w:t>
      </w:r>
    </w:p>
    <w:p>
      <w:r>
        <w:rPr>
          <w:b/>
        </w:rPr>
        <w:t xml:space="preserve">Tulos</w:t>
      </w:r>
    </w:p>
    <w:p>
      <w:r>
        <w:t xml:space="preserve">salasanat</w:t>
      </w:r>
    </w:p>
    <w:p>
      <w:r>
        <w:rPr>
          <w:b/>
        </w:rPr>
        <w:t xml:space="preserve">Esimerkki 7.1108</w:t>
      </w:r>
    </w:p>
    <w:p>
      <w:r>
        <w:t xml:space="preserve">Kerro minulle, kuinka monta sairauspäivää keskivertoihminen ottaa vuodessa.</w:t>
      </w:r>
    </w:p>
    <w:p>
      <w:r>
        <w:rPr>
          <w:b/>
        </w:rPr>
        <w:t xml:space="preserve">Tulos</w:t>
      </w:r>
    </w:p>
    <w:p>
      <w:r>
        <w:t xml:space="preserve">viisi</w:t>
      </w:r>
    </w:p>
    <w:p>
      <w:r>
        <w:rPr>
          <w:b/>
        </w:rPr>
        <w:t xml:space="preserve">Tulos</w:t>
      </w:r>
    </w:p>
    <w:p>
      <w:r>
        <w:t xml:space="preserve">neljä</w:t>
      </w:r>
    </w:p>
    <w:p>
      <w:r>
        <w:rPr>
          <w:b/>
        </w:rPr>
        <w:t xml:space="preserve">Tulos</w:t>
      </w:r>
    </w:p>
    <w:p>
      <w:r>
        <w:t xml:space="preserve">kymmenen</w:t>
      </w:r>
    </w:p>
    <w:p>
      <w:r>
        <w:rPr>
          <w:b/>
        </w:rPr>
        <w:t xml:space="preserve">Tulos</w:t>
      </w:r>
    </w:p>
    <w:p>
      <w:r>
        <w:t xml:space="preserve">seitsemän</w:t>
      </w:r>
    </w:p>
    <w:p>
      <w:r>
        <w:rPr>
          <w:b/>
        </w:rPr>
        <w:t xml:space="preserve">Tulos</w:t>
      </w:r>
    </w:p>
    <w:p>
      <w:r>
        <w:t xml:space="preserve">kolme</w:t>
      </w:r>
    </w:p>
    <w:p>
      <w:r>
        <w:rPr>
          <w:b/>
        </w:rPr>
        <w:t xml:space="preserve">Tulos</w:t>
      </w:r>
    </w:p>
    <w:p>
      <w:r>
        <w:t xml:space="preserve">kahdeksan</w:t>
      </w:r>
    </w:p>
    <w:p>
      <w:r>
        <w:rPr>
          <w:b/>
        </w:rPr>
        <w:t xml:space="preserve">Esimerkki 7.1109</w:t>
      </w:r>
    </w:p>
    <w:p>
      <w:r>
        <w:t xml:space="preserve">Kerro minulle jotain, mitä ihmiset usein säilyttävät ullakollaan.</w:t>
      </w:r>
    </w:p>
    <w:p>
      <w:r>
        <w:rPr>
          <w:b/>
        </w:rPr>
        <w:t xml:space="preserve">Tulos</w:t>
      </w:r>
    </w:p>
    <w:p>
      <w:r>
        <w:t xml:space="preserve">vanhat vaatteet</w:t>
      </w:r>
    </w:p>
    <w:p>
      <w:r>
        <w:rPr>
          <w:b/>
        </w:rPr>
        <w:t xml:space="preserve">Tulos</w:t>
      </w:r>
    </w:p>
    <w:p>
      <w:r>
        <w:t xml:space="preserve">joulukoristeet</w:t>
      </w:r>
    </w:p>
    <w:p>
      <w:r>
        <w:rPr>
          <w:b/>
        </w:rPr>
        <w:t xml:space="preserve">Tulos</w:t>
      </w:r>
    </w:p>
    <w:p>
      <w:r>
        <w:t xml:space="preserve">huonekalut</w:t>
      </w:r>
    </w:p>
    <w:p>
      <w:r>
        <w:rPr>
          <w:b/>
        </w:rPr>
        <w:t xml:space="preserve">Tulos</w:t>
      </w:r>
    </w:p>
    <w:p>
      <w:r>
        <w:t xml:space="preserve">laatikot</w:t>
      </w:r>
    </w:p>
    <w:p>
      <w:r>
        <w:rPr>
          <w:b/>
        </w:rPr>
        <w:t xml:space="preserve">Tulos</w:t>
      </w:r>
    </w:p>
    <w:p>
      <w:r>
        <w:t xml:space="preserve">roskat</w:t>
      </w:r>
    </w:p>
    <w:p>
      <w:r>
        <w:rPr>
          <w:b/>
        </w:rPr>
        <w:t xml:space="preserve">Tulos</w:t>
      </w:r>
    </w:p>
    <w:p>
      <w:r>
        <w:t xml:space="preserve">kuvat</w:t>
      </w:r>
    </w:p>
    <w:p>
      <w:r>
        <w:rPr>
          <w:b/>
        </w:rPr>
        <w:t xml:space="preserve">Esimerkki 7.1110</w:t>
      </w:r>
    </w:p>
    <w:p>
      <w:r>
        <w:t xml:space="preserve">Kerro minulle jotain, jonka lainaaminen ystävällesi jännittää sinua, -</w:t>
      </w:r>
    </w:p>
    <w:p>
      <w:r>
        <w:rPr>
          <w:b/>
        </w:rPr>
        <w:t xml:space="preserve">Tulos</w:t>
      </w:r>
    </w:p>
    <w:p>
      <w:r>
        <w:t xml:space="preserve">rahaa</w:t>
      </w:r>
    </w:p>
    <w:p>
      <w:r>
        <w:rPr>
          <w:b/>
        </w:rPr>
        <w:t xml:space="preserve">Tulos</w:t>
      </w:r>
    </w:p>
    <w:p>
      <w:r>
        <w:t xml:space="preserve">auto</w:t>
      </w:r>
    </w:p>
    <w:p>
      <w:r>
        <w:rPr>
          <w:b/>
        </w:rPr>
        <w:t xml:space="preserve">Esimerkki 7.1111</w:t>
      </w:r>
    </w:p>
    <w:p>
      <w:r>
        <w:t xml:space="preserve">Kerro minulle jotain, jonka haluat ehkä saada katoamaan.</w:t>
      </w:r>
    </w:p>
    <w:p>
      <w:r>
        <w:rPr>
          <w:b/>
        </w:rPr>
        <w:t xml:space="preserve">Tulos</w:t>
      </w:r>
    </w:p>
    <w:p>
      <w:r>
        <w:t xml:space="preserve">laskut</w:t>
      </w:r>
    </w:p>
    <w:p>
      <w:r>
        <w:rPr>
          <w:b/>
        </w:rPr>
        <w:t xml:space="preserve">Tulos</w:t>
      </w:r>
    </w:p>
    <w:p>
      <w:r>
        <w:t xml:space="preserve">velka</w:t>
      </w:r>
    </w:p>
    <w:p>
      <w:r>
        <w:rPr>
          <w:b/>
        </w:rPr>
        <w:t xml:space="preserve">Tulos</w:t>
      </w:r>
    </w:p>
    <w:p>
      <w:r>
        <w:t xml:space="preserve">perheenjäsen</w:t>
      </w:r>
    </w:p>
    <w:p>
      <w:r>
        <w:rPr>
          <w:b/>
        </w:rPr>
        <w:t xml:space="preserve">Tulos</w:t>
      </w:r>
    </w:p>
    <w:p>
      <w:r>
        <w:t xml:space="preserve">lisäpaino</w:t>
      </w:r>
    </w:p>
    <w:p>
      <w:r>
        <w:rPr>
          <w:b/>
        </w:rPr>
        <w:t xml:space="preserve">Tulos</w:t>
      </w:r>
    </w:p>
    <w:p>
      <w:r>
        <w:t xml:space="preserve">näppylät</w:t>
      </w:r>
    </w:p>
    <w:p>
      <w:r>
        <w:rPr>
          <w:b/>
        </w:rPr>
        <w:t xml:space="preserve">Esimerkki 7.1112</w:t>
      </w:r>
    </w:p>
    <w:p>
      <w:r>
        <w:t xml:space="preserve">Kerro minulle jotain, mitä kaupan omistaja ei voi myydä alaikäiselle.</w:t>
      </w:r>
    </w:p>
    <w:p>
      <w:r>
        <w:rPr>
          <w:b/>
        </w:rPr>
        <w:t xml:space="preserve">Tulos</w:t>
      </w:r>
    </w:p>
    <w:p>
      <w:r>
        <w:t xml:space="preserve">savukkeet</w:t>
      </w:r>
    </w:p>
    <w:p>
      <w:r>
        <w:rPr>
          <w:b/>
        </w:rPr>
        <w:t xml:space="preserve">Tulos</w:t>
      </w:r>
    </w:p>
    <w:p>
      <w:r>
        <w:t xml:space="preserve">alkoholi</w:t>
      </w:r>
    </w:p>
    <w:p>
      <w:r>
        <w:rPr>
          <w:b/>
        </w:rPr>
        <w:t xml:space="preserve">Esimerkki 7.1113</w:t>
      </w:r>
    </w:p>
    <w:p>
      <w:r>
        <w:t xml:space="preserve">Kerro minulle jotain, jossa on sana "rocky".</w:t>
      </w:r>
    </w:p>
    <w:p>
      <w:r>
        <w:rPr>
          <w:b/>
        </w:rPr>
        <w:t xml:space="preserve">Tulos</w:t>
      </w:r>
    </w:p>
    <w:p>
      <w:r>
        <w:t xml:space="preserve">"rocky" -elokuvat</w:t>
      </w:r>
    </w:p>
    <w:p>
      <w:r>
        <w:rPr>
          <w:b/>
        </w:rPr>
        <w:t xml:space="preserve">Tulos</w:t>
      </w:r>
    </w:p>
    <w:p>
      <w:r>
        <w:t xml:space="preserve">kivinen tie</w:t>
      </w:r>
    </w:p>
    <w:p>
      <w:r>
        <w:rPr>
          <w:b/>
        </w:rPr>
        <w:t xml:space="preserve">Tulos</w:t>
      </w:r>
    </w:p>
    <w:p>
      <w:r>
        <w:t xml:space="preserve">kallioiset vuoret</w:t>
      </w:r>
    </w:p>
    <w:p>
      <w:r>
        <w:rPr>
          <w:b/>
        </w:rPr>
        <w:t xml:space="preserve">Tulos</w:t>
      </w:r>
    </w:p>
    <w:p>
      <w:r>
        <w:t xml:space="preserve">kauhu kuva. show</w:t>
      </w:r>
    </w:p>
    <w:p>
      <w:r>
        <w:rPr>
          <w:b/>
        </w:rPr>
        <w:t xml:space="preserve">Tulos</w:t>
      </w:r>
    </w:p>
    <w:p>
      <w:r>
        <w:t xml:space="preserve">rocky &amp; bullwink.</w:t>
      </w:r>
    </w:p>
    <w:p>
      <w:r>
        <w:rPr>
          <w:b/>
        </w:rPr>
        <w:t xml:space="preserve">Esimerkki 7.1114</w:t>
      </w:r>
    </w:p>
    <w:p>
      <w:r>
        <w:t xml:space="preserve">Kerro minulle jotain, mitä et halua nähdä keitossasi.</w:t>
      </w:r>
    </w:p>
    <w:p>
      <w:r>
        <w:rPr>
          <w:b/>
        </w:rPr>
        <w:t xml:space="preserve">Tulos</w:t>
      </w:r>
    </w:p>
    <w:p>
      <w:r>
        <w:t xml:space="preserve">hiukset</w:t>
      </w:r>
    </w:p>
    <w:p>
      <w:r>
        <w:rPr>
          <w:b/>
        </w:rPr>
        <w:t xml:space="preserve">Tulos</w:t>
      </w:r>
    </w:p>
    <w:p>
      <w:r>
        <w:t xml:space="preserve">vikoja</w:t>
      </w:r>
    </w:p>
    <w:p>
      <w:r>
        <w:rPr>
          <w:b/>
        </w:rPr>
        <w:t xml:space="preserve">Tulos</w:t>
      </w:r>
    </w:p>
    <w:p>
      <w:r>
        <w:t xml:space="preserve">hiiret</w:t>
      </w:r>
    </w:p>
    <w:p>
      <w:r>
        <w:rPr>
          <w:b/>
        </w:rPr>
        <w:t xml:space="preserve">Tulos</w:t>
      </w:r>
    </w:p>
    <w:p>
      <w:r>
        <w:t xml:space="preserve">sylkäise</w:t>
      </w:r>
    </w:p>
    <w:p>
      <w:r>
        <w:rPr>
          <w:b/>
        </w:rPr>
        <w:t xml:space="preserve">Esimerkki 7.1115</w:t>
      </w:r>
    </w:p>
    <w:p>
      <w:r>
        <w:t xml:space="preserve">Kerro minulle jotain erityistä, mitä sinun pitäisi juoda paljon, kun olet sairas...</w:t>
      </w:r>
    </w:p>
    <w:p>
      <w:r>
        <w:rPr>
          <w:b/>
        </w:rPr>
        <w:t xml:space="preserve">Tulos</w:t>
      </w:r>
    </w:p>
    <w:p>
      <w:r>
        <w:t xml:space="preserve">vesi</w:t>
      </w:r>
    </w:p>
    <w:p>
      <w:r>
        <w:rPr>
          <w:b/>
        </w:rPr>
        <w:t xml:space="preserve">Tulos</w:t>
      </w:r>
    </w:p>
    <w:p>
      <w:r>
        <w:t xml:space="preserve">appelsiinimehu</w:t>
      </w:r>
    </w:p>
    <w:p>
      <w:r>
        <w:rPr>
          <w:b/>
        </w:rPr>
        <w:t xml:space="preserve">Esimerkki 7.1116</w:t>
      </w:r>
    </w:p>
    <w:p>
      <w:r>
        <w:t xml:space="preserve">Kerro minulle jotain, mitä tilaisit italialaisessa ravintolassa.</w:t>
      </w:r>
    </w:p>
    <w:p>
      <w:r>
        <w:rPr>
          <w:b/>
        </w:rPr>
        <w:t xml:space="preserve">Tulos</w:t>
      </w:r>
    </w:p>
    <w:p>
      <w:r>
        <w:t xml:space="preserve">spagetti</w:t>
      </w:r>
    </w:p>
    <w:p>
      <w:r>
        <w:rPr>
          <w:b/>
        </w:rPr>
        <w:t xml:space="preserve">Tulos</w:t>
      </w:r>
    </w:p>
    <w:p>
      <w:r>
        <w:t xml:space="preserve">lasagne</w:t>
      </w:r>
    </w:p>
    <w:p>
      <w:r>
        <w:rPr>
          <w:b/>
        </w:rPr>
        <w:t xml:space="preserve">Tulos</w:t>
      </w:r>
    </w:p>
    <w:p>
      <w:r>
        <w:t xml:space="preserve">pizza</w:t>
      </w:r>
    </w:p>
    <w:p>
      <w:r>
        <w:rPr>
          <w:b/>
        </w:rPr>
        <w:t xml:space="preserve">Tulos</w:t>
      </w:r>
    </w:p>
    <w:p>
      <w:r>
        <w:t xml:space="preserve">cannoil</w:t>
      </w:r>
    </w:p>
    <w:p>
      <w:r>
        <w:rPr>
          <w:b/>
        </w:rPr>
        <w:t xml:space="preserve">Tulos</w:t>
      </w:r>
    </w:p>
    <w:p>
      <w:r>
        <w:t xml:space="preserve">munakoiso parmesaani</w:t>
      </w:r>
    </w:p>
    <w:p>
      <w:r>
        <w:rPr>
          <w:b/>
        </w:rPr>
        <w:t xml:space="preserve">Esimerkki 7.1117</w:t>
      </w:r>
    </w:p>
    <w:p>
      <w:r>
        <w:t xml:space="preserve">Kerro minulle jotain, mitä et haluaisi nähdä lapsesi tekevän.</w:t>
      </w:r>
    </w:p>
    <w:p>
      <w:r>
        <w:rPr>
          <w:b/>
        </w:rPr>
        <w:t xml:space="preserve">Tulos</w:t>
      </w:r>
    </w:p>
    <w:p>
      <w:r>
        <w:t xml:space="preserve">taistelut</w:t>
      </w:r>
    </w:p>
    <w:p>
      <w:r>
        <w:rPr>
          <w:b/>
        </w:rPr>
        <w:t xml:space="preserve">Tulos</w:t>
      </w:r>
    </w:p>
    <w:p>
      <w:r>
        <w:t xml:space="preserve">kaivaa nenäänsä</w:t>
      </w:r>
    </w:p>
    <w:p>
      <w:r>
        <w:rPr>
          <w:b/>
        </w:rPr>
        <w:t xml:space="preserve">Tulos</w:t>
      </w:r>
    </w:p>
    <w:p>
      <w:r>
        <w:t xml:space="preserve">kiusaaminen</w:t>
      </w:r>
    </w:p>
    <w:p>
      <w:r>
        <w:rPr>
          <w:b/>
        </w:rPr>
        <w:t xml:space="preserve">Tulos</w:t>
      </w:r>
    </w:p>
    <w:p>
      <w:r>
        <w:t xml:space="preserve">kiroilu</w:t>
      </w:r>
    </w:p>
    <w:p>
      <w:r>
        <w:rPr>
          <w:b/>
        </w:rPr>
        <w:t xml:space="preserve">Esimerkki 7.1118</w:t>
      </w:r>
    </w:p>
    <w:p>
      <w:r>
        <w:t xml:space="preserve">Kerro minulle eläin, jolla on isot korvat.</w:t>
      </w:r>
    </w:p>
    <w:p>
      <w:r>
        <w:rPr>
          <w:b/>
        </w:rPr>
        <w:t xml:space="preserve">Tulos</w:t>
      </w:r>
    </w:p>
    <w:p>
      <w:r>
        <w:t xml:space="preserve">norsu</w:t>
      </w:r>
    </w:p>
    <w:p>
      <w:r>
        <w:rPr>
          <w:b/>
        </w:rPr>
        <w:t xml:space="preserve">Tulos</w:t>
      </w:r>
    </w:p>
    <w:p>
      <w:r>
        <w:t xml:space="preserve">kani</w:t>
      </w:r>
    </w:p>
    <w:p>
      <w:r>
        <w:rPr>
          <w:b/>
        </w:rPr>
        <w:t xml:space="preserve">Tulos</w:t>
      </w:r>
    </w:p>
    <w:p>
      <w:r>
        <w:t xml:space="preserve">koira</w:t>
      </w:r>
    </w:p>
    <w:p>
      <w:r>
        <w:rPr>
          <w:b/>
        </w:rPr>
        <w:t xml:space="preserve">Tulos</w:t>
      </w:r>
    </w:p>
    <w:p>
      <w:r>
        <w:t xml:space="preserve">aasi</w:t>
      </w:r>
    </w:p>
    <w:p>
      <w:r>
        <w:rPr>
          <w:b/>
        </w:rPr>
        <w:t xml:space="preserve">Esimerkki 7.1119</w:t>
      </w:r>
    </w:p>
    <w:p>
      <w:r>
        <w:t xml:space="preserve">Kerro minulle lause, joka alkaa sanoilla "yli...".</w:t>
      </w:r>
    </w:p>
    <w:p>
      <w:r>
        <w:rPr>
          <w:b/>
        </w:rPr>
        <w:t xml:space="preserve">Tulos</w:t>
      </w:r>
    </w:p>
    <w:p>
      <w:r>
        <w:t xml:space="preserve">kukkula</w:t>
      </w:r>
    </w:p>
    <w:p>
      <w:r>
        <w:rPr>
          <w:b/>
        </w:rPr>
        <w:t xml:space="preserve">Tulos</w:t>
      </w:r>
    </w:p>
    <w:p>
      <w:r>
        <w:t xml:space="preserve">sateenkaari</w:t>
      </w:r>
    </w:p>
    <w:p>
      <w:r>
        <w:rPr>
          <w:b/>
        </w:rPr>
        <w:t xml:space="preserve">Tulos</w:t>
      </w:r>
    </w:p>
    <w:p>
      <w:r>
        <w:t xml:space="preserve">vuori</w:t>
      </w:r>
    </w:p>
    <w:p>
      <w:r>
        <w:rPr>
          <w:b/>
        </w:rPr>
        <w:t xml:space="preserve">Tulos</w:t>
      </w:r>
    </w:p>
    <w:p>
      <w:r>
        <w:t xml:space="preserve">joki</w:t>
      </w:r>
    </w:p>
    <w:p>
      <w:r>
        <w:rPr>
          <w:b/>
        </w:rPr>
        <w:t xml:space="preserve">Tulos</w:t>
      </w:r>
    </w:p>
    <w:p>
      <w:r>
        <w:t xml:space="preserve">top</w:t>
      </w:r>
    </w:p>
    <w:p>
      <w:r>
        <w:rPr>
          <w:b/>
        </w:rPr>
        <w:t xml:space="preserve">Esimerkki 7.1120</w:t>
      </w:r>
    </w:p>
    <w:p>
      <w:r>
        <w:t xml:space="preserve">Kerro minulle jotain, mitä saattaisit kaivaa esiin.</w:t>
      </w:r>
    </w:p>
    <w:p>
      <w:r>
        <w:rPr>
          <w:b/>
        </w:rPr>
        <w:t xml:space="preserve">Tulos</w:t>
      </w:r>
    </w:p>
    <w:p>
      <w:r>
        <w:t xml:space="preserve">aarre</w:t>
      </w:r>
    </w:p>
    <w:p>
      <w:r>
        <w:rPr>
          <w:b/>
        </w:rPr>
        <w:t xml:space="preserve">Tulos</w:t>
      </w:r>
    </w:p>
    <w:p>
      <w:r>
        <w:t xml:space="preserve">kasvit</w:t>
      </w:r>
    </w:p>
    <w:p>
      <w:r>
        <w:rPr>
          <w:b/>
        </w:rPr>
        <w:t xml:space="preserve">Tulos</w:t>
      </w:r>
    </w:p>
    <w:p>
      <w:r>
        <w:t xml:space="preserve">luut</w:t>
      </w:r>
    </w:p>
    <w:p>
      <w:r>
        <w:rPr>
          <w:b/>
        </w:rPr>
        <w:t xml:space="preserve">Tulos</w:t>
      </w:r>
    </w:p>
    <w:p>
      <w:r>
        <w:t xml:space="preserve">tiedot</w:t>
      </w:r>
    </w:p>
    <w:p>
      <w:r>
        <w:rPr>
          <w:b/>
        </w:rPr>
        <w:t xml:space="preserve">Tulos</w:t>
      </w:r>
    </w:p>
    <w:p>
      <w:r>
        <w:t xml:space="preserve">matoja</w:t>
      </w:r>
    </w:p>
    <w:p>
      <w:r>
        <w:rPr>
          <w:b/>
        </w:rPr>
        <w:t xml:space="preserve">Esimerkki 7.1121</w:t>
      </w:r>
    </w:p>
    <w:p>
      <w:r>
        <w:t xml:space="preserve">Kerro minulle jotain, mitä voisit tehdä konsertissa.</w:t>
      </w:r>
    </w:p>
    <w:p>
      <w:r>
        <w:rPr>
          <w:b/>
        </w:rPr>
        <w:t xml:space="preserve">Tulos</w:t>
      </w:r>
    </w:p>
    <w:p>
      <w:r>
        <w:t xml:space="preserve">tanssi</w:t>
      </w:r>
    </w:p>
    <w:p>
      <w:r>
        <w:rPr>
          <w:b/>
        </w:rPr>
        <w:t xml:space="preserve">Tulos</w:t>
      </w:r>
    </w:p>
    <w:p>
      <w:r>
        <w:t xml:space="preserve">laulaa</w:t>
      </w:r>
    </w:p>
    <w:p>
      <w:r>
        <w:rPr>
          <w:b/>
        </w:rPr>
        <w:t xml:space="preserve">Tulos</w:t>
      </w:r>
    </w:p>
    <w:p>
      <w:r>
        <w:t xml:space="preserve">huutaa</w:t>
      </w:r>
    </w:p>
    <w:p>
      <w:r>
        <w:rPr>
          <w:b/>
        </w:rPr>
        <w:t xml:space="preserve">Tulos</w:t>
      </w:r>
    </w:p>
    <w:p>
      <w:r>
        <w:t xml:space="preserve">juoma</w:t>
      </w:r>
    </w:p>
    <w:p>
      <w:r>
        <w:rPr>
          <w:b/>
        </w:rPr>
        <w:t xml:space="preserve">Tulos</w:t>
      </w:r>
    </w:p>
    <w:p>
      <w:r>
        <w:t xml:space="preserve">taputus</w:t>
      </w:r>
    </w:p>
    <w:p>
      <w:r>
        <w:rPr>
          <w:b/>
        </w:rPr>
        <w:t xml:space="preserve">Esimerkki 7.1122</w:t>
      </w:r>
    </w:p>
    <w:p>
      <w:r>
        <w:t xml:space="preserve">Kerro minulle ikä, jolloin koira on elänyt täyden elämän.</w:t>
      </w:r>
    </w:p>
    <w:p>
      <w:r>
        <w:rPr>
          <w:b/>
        </w:rPr>
        <w:t xml:space="preserve">Tulos</w:t>
      </w:r>
    </w:p>
    <w:p>
      <w:r>
        <w:t xml:space="preserve">viisitoista</w:t>
      </w:r>
    </w:p>
    <w:p>
      <w:r>
        <w:rPr>
          <w:b/>
        </w:rPr>
        <w:t xml:space="preserve">Tulos</w:t>
      </w:r>
    </w:p>
    <w:p>
      <w:r>
        <w:t xml:space="preserve">kymmenen</w:t>
      </w:r>
    </w:p>
    <w:p>
      <w:r>
        <w:rPr>
          <w:b/>
        </w:rPr>
        <w:t xml:space="preserve">Tulos</w:t>
      </w:r>
    </w:p>
    <w:p>
      <w:r>
        <w:t xml:space="preserve">kaksitoista</w:t>
      </w:r>
    </w:p>
    <w:p>
      <w:r>
        <w:rPr>
          <w:b/>
        </w:rPr>
        <w:t xml:space="preserve">Tulos</w:t>
      </w:r>
    </w:p>
    <w:p>
      <w:r>
        <w:t xml:space="preserve">Neljätoista</w:t>
      </w:r>
    </w:p>
    <w:p>
      <w:r>
        <w:rPr>
          <w:b/>
        </w:rPr>
        <w:t xml:space="preserve">Tulos</w:t>
      </w:r>
    </w:p>
    <w:p>
      <w:r>
        <w:t xml:space="preserve">seitsemän</w:t>
      </w:r>
    </w:p>
    <w:p>
      <w:r>
        <w:rPr>
          <w:b/>
        </w:rPr>
        <w:t xml:space="preserve">Tulos</w:t>
      </w:r>
    </w:p>
    <w:p>
      <w:r>
        <w:t xml:space="preserve">kolmetoista</w:t>
      </w:r>
    </w:p>
    <w:p>
      <w:r>
        <w:rPr>
          <w:b/>
        </w:rPr>
        <w:t xml:space="preserve">Esimerkki 7.1123</w:t>
      </w:r>
    </w:p>
    <w:p>
      <w:r>
        <w:t xml:space="preserve">Kerro minulle syy, miksi antaisit huonon tipin.</w:t>
      </w:r>
    </w:p>
    <w:p>
      <w:r>
        <w:rPr>
          <w:b/>
        </w:rPr>
        <w:t xml:space="preserve">Tulos</w:t>
      </w:r>
    </w:p>
    <w:p>
      <w:r>
        <w:t xml:space="preserve">huono palvelu</w:t>
      </w:r>
    </w:p>
    <w:p>
      <w:r>
        <w:rPr>
          <w:b/>
        </w:rPr>
        <w:t xml:space="preserve">Tulos</w:t>
      </w:r>
    </w:p>
    <w:p>
      <w:r>
        <w:t xml:space="preserve">et pidä niistä</w:t>
      </w:r>
    </w:p>
    <w:p>
      <w:r>
        <w:rPr>
          <w:b/>
        </w:rPr>
        <w:t xml:space="preserve">Tulos</w:t>
      </w:r>
    </w:p>
    <w:p>
      <w:r>
        <w:t xml:space="preserve">huono ruoka</w:t>
      </w:r>
    </w:p>
    <w:p>
      <w:r>
        <w:rPr>
          <w:b/>
        </w:rPr>
        <w:t xml:space="preserve">Tulos</w:t>
      </w:r>
    </w:p>
    <w:p>
      <w:r>
        <w:t xml:space="preserve">huono asenne</w:t>
      </w:r>
    </w:p>
    <w:p>
      <w:r>
        <w:rPr>
          <w:b/>
        </w:rPr>
        <w:t xml:space="preserve">Tulos</w:t>
      </w:r>
    </w:p>
    <w:p>
      <w:r>
        <w:t xml:space="preserve">ei täydennyksiä</w:t>
      </w:r>
    </w:p>
    <w:p>
      <w:r>
        <w:rPr>
          <w:b/>
        </w:rPr>
        <w:t xml:space="preserve">Esimerkki 7.1124</w:t>
      </w:r>
    </w:p>
    <w:p>
      <w:r>
        <w:t xml:space="preserve">Kerro minulle jotain, joka näyttää kauhealta märkänä.</w:t>
      </w:r>
    </w:p>
    <w:p>
      <w:r>
        <w:rPr>
          <w:b/>
        </w:rPr>
        <w:t xml:space="preserve">Tulos</w:t>
      </w:r>
    </w:p>
    <w:p>
      <w:r>
        <w:t xml:space="preserve">koirat/lemmikkieläimet</w:t>
      </w:r>
    </w:p>
    <w:p>
      <w:r>
        <w:rPr>
          <w:b/>
        </w:rPr>
        <w:t xml:space="preserve">Tulos</w:t>
      </w:r>
    </w:p>
    <w:p>
      <w:r>
        <w:t xml:space="preserve">hiukset</w:t>
      </w:r>
    </w:p>
    <w:p>
      <w:r>
        <w:rPr>
          <w:b/>
        </w:rPr>
        <w:t xml:space="preserve">Tulos</w:t>
      </w:r>
    </w:p>
    <w:p>
      <w:r>
        <w:t xml:space="preserve">vaatteet/kengät</w:t>
      </w:r>
    </w:p>
    <w:p>
      <w:r>
        <w:rPr>
          <w:b/>
        </w:rPr>
        <w:t xml:space="preserve">Tulos</w:t>
      </w:r>
    </w:p>
    <w:p>
      <w:r>
        <w:t xml:space="preserve">leipä</w:t>
      </w:r>
    </w:p>
    <w:p>
      <w:r>
        <w:rPr>
          <w:b/>
        </w:rPr>
        <w:t xml:space="preserve">Tulos</w:t>
      </w:r>
    </w:p>
    <w:p>
      <w:r>
        <w:t xml:space="preserve">sanomalehti</w:t>
      </w:r>
    </w:p>
    <w:p>
      <w:r>
        <w:rPr>
          <w:b/>
        </w:rPr>
        <w:t xml:space="preserve">Esimerkki 7.1125</w:t>
      </w:r>
    </w:p>
    <w:p>
      <w:r>
        <w:t xml:space="preserve">Kerro minulle yksi fakta John Lennonista.</w:t>
      </w:r>
    </w:p>
    <w:p>
      <w:r>
        <w:rPr>
          <w:b/>
        </w:rPr>
        <w:t xml:space="preserve">Tulos</w:t>
      </w:r>
    </w:p>
    <w:p>
      <w:r>
        <w:t xml:space="preserve">beatlesin jäsen</w:t>
      </w:r>
    </w:p>
    <w:p>
      <w:r>
        <w:rPr>
          <w:b/>
        </w:rPr>
        <w:t xml:space="preserve">Tulos</w:t>
      </w:r>
    </w:p>
    <w:p>
      <w:r>
        <w:t xml:space="preserve">laulaja</w:t>
      </w:r>
    </w:p>
    <w:p>
      <w:r>
        <w:rPr>
          <w:b/>
        </w:rPr>
        <w:t xml:space="preserve">Tulos</w:t>
      </w:r>
    </w:p>
    <w:p>
      <w:r>
        <w:t xml:space="preserve">laukaus</w:t>
      </w:r>
    </w:p>
    <w:p>
      <w:r>
        <w:rPr>
          <w:b/>
        </w:rPr>
        <w:t xml:space="preserve">Tulos</w:t>
      </w:r>
    </w:p>
    <w:p>
      <w:r>
        <w:t xml:space="preserve">naimisissa Yoko</w:t>
      </w:r>
    </w:p>
    <w:p>
      <w:r>
        <w:rPr>
          <w:b/>
        </w:rPr>
        <w:t xml:space="preserve">Tulos</w:t>
      </w:r>
    </w:p>
    <w:p>
      <w:r>
        <w:t xml:space="preserve">käytti silmälaseja</w:t>
      </w:r>
    </w:p>
    <w:p>
      <w:r>
        <w:rPr>
          <w:b/>
        </w:rPr>
        <w:t xml:space="preserve">Tulos</w:t>
      </w:r>
    </w:p>
    <w:p>
      <w:r>
        <w:t xml:space="preserve">on poikia</w:t>
      </w:r>
    </w:p>
    <w:p>
      <w:r>
        <w:rPr>
          <w:b/>
        </w:rPr>
        <w:t xml:space="preserve">Tulos</w:t>
      </w:r>
    </w:p>
    <w:p>
      <w:r>
        <w:t xml:space="preserve">uskoi rauhaan</w:t>
      </w:r>
    </w:p>
    <w:p>
      <w:r>
        <w:rPr>
          <w:b/>
        </w:rPr>
        <w:t xml:space="preserve">Esimerkki 7.1126</w:t>
      </w:r>
    </w:p>
    <w:p>
      <w:r>
        <w:t xml:space="preserve">Kerro minulle jotain, mitä ihmiset tekevät ajanvietteeksi, kun he ovat sairaana kotona.</w:t>
      </w:r>
    </w:p>
    <w:p>
      <w:r>
        <w:rPr>
          <w:b/>
        </w:rPr>
        <w:t xml:space="preserve">Tulos</w:t>
      </w:r>
    </w:p>
    <w:p>
      <w:r>
        <w:t xml:space="preserve">katsoa televisiota</w:t>
      </w:r>
    </w:p>
    <w:p>
      <w:r>
        <w:rPr>
          <w:b/>
        </w:rPr>
        <w:t xml:space="preserve">Tulos</w:t>
      </w:r>
    </w:p>
    <w:p>
      <w:r>
        <w:t xml:space="preserve">lue</w:t>
      </w:r>
    </w:p>
    <w:p>
      <w:r>
        <w:rPr>
          <w:b/>
        </w:rPr>
        <w:t xml:space="preserve">Tulos</w:t>
      </w:r>
    </w:p>
    <w:p>
      <w:r>
        <w:t xml:space="preserve">uni/lepo</w:t>
      </w:r>
    </w:p>
    <w:p>
      <w:r>
        <w:rPr>
          <w:b/>
        </w:rPr>
        <w:t xml:space="preserve">Tulos</w:t>
      </w:r>
    </w:p>
    <w:p>
      <w:r>
        <w:t xml:space="preserve">pelit/palapelit</w:t>
      </w:r>
    </w:p>
    <w:p>
      <w:r>
        <w:rPr>
          <w:b/>
        </w:rPr>
        <w:t xml:space="preserve">Esimerkki 7.1127</w:t>
      </w:r>
    </w:p>
    <w:p>
      <w:r>
        <w:t xml:space="preserve">Kerro minulle sana, jolla kuvailisit sydämetöntä ihmistä.</w:t>
      </w:r>
    </w:p>
    <w:p>
      <w:r>
        <w:rPr>
          <w:b/>
        </w:rPr>
        <w:t xml:space="preserve">Tulos</w:t>
      </w:r>
    </w:p>
    <w:p>
      <w:r>
        <w:t xml:space="preserve">kylmä</w:t>
      </w:r>
    </w:p>
    <w:p>
      <w:r>
        <w:rPr>
          <w:b/>
        </w:rPr>
        <w:t xml:space="preserve">Tulos</w:t>
      </w:r>
    </w:p>
    <w:p>
      <w:r>
        <w:t xml:space="preserve">keskiarvo</w:t>
      </w:r>
    </w:p>
    <w:p>
      <w:r>
        <w:rPr>
          <w:b/>
        </w:rPr>
        <w:t xml:space="preserve">Tulos</w:t>
      </w:r>
    </w:p>
    <w:p>
      <w:r>
        <w:t xml:space="preserve">julma</w:t>
      </w:r>
    </w:p>
    <w:p>
      <w:r>
        <w:rPr>
          <w:b/>
        </w:rPr>
        <w:t xml:space="preserve">Tulos</w:t>
      </w:r>
    </w:p>
    <w:p>
      <w:r>
        <w:t xml:space="preserve">evil</w:t>
      </w:r>
    </w:p>
    <w:p>
      <w:r>
        <w:rPr>
          <w:b/>
        </w:rPr>
        <w:t xml:space="preserve">Tulos</w:t>
      </w:r>
    </w:p>
    <w:p>
      <w:r>
        <w:t xml:space="preserve">häikäilemätön</w:t>
      </w:r>
    </w:p>
    <w:p>
      <w:r>
        <w:rPr>
          <w:b/>
        </w:rPr>
        <w:t xml:space="preserve">Tulos</w:t>
      </w:r>
    </w:p>
    <w:p>
      <w:r>
        <w:t xml:space="preserve">wicked</w:t>
      </w:r>
    </w:p>
    <w:p>
      <w:r>
        <w:rPr>
          <w:b/>
        </w:rPr>
        <w:t xml:space="preserve">Esimerkki 7.1128</w:t>
      </w:r>
    </w:p>
    <w:p>
      <w:r>
        <w:t xml:space="preserve">Kerro minulle jotain, mitä lapsi voisi yrittää salata vanhemmiltaan.</w:t>
      </w:r>
    </w:p>
    <w:p>
      <w:r>
        <w:rPr>
          <w:b/>
        </w:rPr>
        <w:t xml:space="preserve">Tulos</w:t>
      </w:r>
    </w:p>
    <w:p>
      <w:r>
        <w:t xml:space="preserve">arviointikortti</w:t>
      </w:r>
    </w:p>
    <w:p>
      <w:r>
        <w:rPr>
          <w:b/>
        </w:rPr>
        <w:t xml:space="preserve">Tulos</w:t>
      </w:r>
    </w:p>
    <w:p>
      <w:r>
        <w:t xml:space="preserve">huonot arvosanat</w:t>
      </w:r>
    </w:p>
    <w:p>
      <w:r>
        <w:rPr>
          <w:b/>
        </w:rPr>
        <w:t xml:space="preserve">Tulos</w:t>
      </w:r>
    </w:p>
    <w:p>
      <w:r>
        <w:t xml:space="preserve">karkkia</w:t>
      </w:r>
    </w:p>
    <w:p>
      <w:r>
        <w:rPr>
          <w:b/>
        </w:rPr>
        <w:t xml:space="preserve">Tulos</w:t>
      </w:r>
    </w:p>
    <w:p>
      <w:r>
        <w:t xml:space="preserve">salaisuudet</w:t>
      </w:r>
    </w:p>
    <w:p>
      <w:r>
        <w:rPr>
          <w:b/>
        </w:rPr>
        <w:t xml:space="preserve">Tulos</w:t>
      </w:r>
    </w:p>
    <w:p>
      <w:r>
        <w:t xml:space="preserve">rahaa</w:t>
      </w:r>
    </w:p>
    <w:p>
      <w:r>
        <w:rPr>
          <w:b/>
        </w:rPr>
        <w:t xml:space="preserve">Esimerkki 7.1129</w:t>
      </w:r>
    </w:p>
    <w:p>
      <w:r>
        <w:t xml:space="preserve">Kerro minulle naisjulkkis, jolla on maine ryöstää kehto.</w:t>
      </w:r>
    </w:p>
    <w:p>
      <w:r>
        <w:rPr>
          <w:b/>
        </w:rPr>
        <w:t xml:space="preserve">Tulos</w:t>
      </w:r>
    </w:p>
    <w:p>
      <w:r>
        <w:t xml:space="preserve">demi moore</w:t>
      </w:r>
    </w:p>
    <w:p>
      <w:r>
        <w:rPr>
          <w:b/>
        </w:rPr>
        <w:t xml:space="preserve">Tulos</w:t>
      </w:r>
    </w:p>
    <w:p>
      <w:r>
        <w:t xml:space="preserve">elisabeth taylor</w:t>
      </w:r>
    </w:p>
    <w:p>
      <w:r>
        <w:rPr>
          <w:b/>
        </w:rPr>
        <w:t xml:space="preserve">Tulos</w:t>
      </w:r>
    </w:p>
    <w:p>
      <w:r>
        <w:t xml:space="preserve">cher</w:t>
      </w:r>
    </w:p>
    <w:p>
      <w:r>
        <w:rPr>
          <w:b/>
        </w:rPr>
        <w:t xml:space="preserve">Tulos</w:t>
      </w:r>
    </w:p>
    <w:p>
      <w:r>
        <w:t xml:space="preserve">madonna</w:t>
      </w:r>
    </w:p>
    <w:p>
      <w:r>
        <w:rPr>
          <w:b/>
        </w:rPr>
        <w:t xml:space="preserve">Esimerkki 7.1130</w:t>
      </w:r>
    </w:p>
    <w:p>
      <w:r>
        <w:t xml:space="preserve">Kerro minulle jotain, jolla on aina mautonta kehuskella.</w:t>
      </w:r>
    </w:p>
    <w:p>
      <w:r>
        <w:rPr>
          <w:b/>
        </w:rPr>
        <w:t xml:space="preserve">Tulos</w:t>
      </w:r>
    </w:p>
    <w:p>
      <w:r>
        <w:t xml:space="preserve">rahaa</w:t>
      </w:r>
    </w:p>
    <w:p>
      <w:r>
        <w:rPr>
          <w:b/>
        </w:rPr>
        <w:t xml:space="preserve">Tulos</w:t>
      </w:r>
    </w:p>
    <w:p>
      <w:r>
        <w:t xml:space="preserve">rakkauselämä</w:t>
      </w:r>
    </w:p>
    <w:p>
      <w:r>
        <w:rPr>
          <w:b/>
        </w:rPr>
        <w:t xml:space="preserve">Tulos</w:t>
      </w:r>
    </w:p>
    <w:p>
      <w:r>
        <w:t xml:space="preserve">auto</w:t>
      </w:r>
    </w:p>
    <w:p>
      <w:r>
        <w:rPr>
          <w:b/>
        </w:rPr>
        <w:t xml:space="preserve">Tulos</w:t>
      </w:r>
    </w:p>
    <w:p>
      <w:r>
        <w:t xml:space="preserve">talo</w:t>
      </w:r>
    </w:p>
    <w:p>
      <w:r>
        <w:rPr>
          <w:b/>
        </w:rPr>
        <w:t xml:space="preserve">Esimerkki 7.1131</w:t>
      </w:r>
    </w:p>
    <w:p>
      <w:r>
        <w:t xml:space="preserve">Kerro minulle jotain, mitä et haluaisi olla, kun se hajoaa.</w:t>
      </w:r>
    </w:p>
    <w:p>
      <w:r>
        <w:rPr>
          <w:b/>
        </w:rPr>
        <w:t xml:space="preserve">Tulos</w:t>
      </w:r>
    </w:p>
    <w:p>
      <w:r>
        <w:t xml:space="preserve">vuoristorata</w:t>
      </w:r>
    </w:p>
    <w:p>
      <w:r>
        <w:rPr>
          <w:b/>
        </w:rPr>
        <w:t xml:space="preserve">Tulos</w:t>
      </w:r>
    </w:p>
    <w:p>
      <w:r>
        <w:t xml:space="preserve">lentokoneet</w:t>
      </w:r>
    </w:p>
    <w:p>
      <w:r>
        <w:rPr>
          <w:b/>
        </w:rPr>
        <w:t xml:space="preserve">Tulos</w:t>
      </w:r>
    </w:p>
    <w:p>
      <w:r>
        <w:t xml:space="preserve">hissi</w:t>
      </w:r>
    </w:p>
    <w:p>
      <w:r>
        <w:rPr>
          <w:b/>
        </w:rPr>
        <w:t xml:space="preserve">Tulos</w:t>
      </w:r>
    </w:p>
    <w:p>
      <w:r>
        <w:t xml:space="preserve">maailmanpyörä</w:t>
      </w:r>
    </w:p>
    <w:p>
      <w:r>
        <w:rPr>
          <w:b/>
        </w:rPr>
        <w:t xml:space="preserve">Tulos</w:t>
      </w:r>
    </w:p>
    <w:p>
      <w:r>
        <w:t xml:space="preserve">auto</w:t>
      </w:r>
    </w:p>
    <w:p>
      <w:r>
        <w:rPr>
          <w:b/>
        </w:rPr>
        <w:t xml:space="preserve">Tulos</w:t>
      </w:r>
    </w:p>
    <w:p>
      <w:r>
        <w:t xml:space="preserve">juna</w:t>
      </w:r>
    </w:p>
    <w:p>
      <w:r>
        <w:rPr>
          <w:b/>
        </w:rPr>
        <w:t xml:space="preserve">Esimerkki 7.1132</w:t>
      </w:r>
    </w:p>
    <w:p>
      <w:r>
        <w:t xml:space="preserve">Kerro minulle jotain, joka kelluu vedessä.</w:t>
      </w:r>
    </w:p>
    <w:p>
      <w:r>
        <w:rPr>
          <w:b/>
        </w:rPr>
        <w:t xml:space="preserve">Tulos</w:t>
      </w:r>
    </w:p>
    <w:p>
      <w:r>
        <w:t xml:space="preserve">vene/laiva</w:t>
      </w:r>
    </w:p>
    <w:p>
      <w:r>
        <w:rPr>
          <w:b/>
        </w:rPr>
        <w:t xml:space="preserve">Tulos</w:t>
      </w:r>
    </w:p>
    <w:p>
      <w:r>
        <w:t xml:space="preserve">lautta/ilmapatja</w:t>
      </w:r>
    </w:p>
    <w:p>
      <w:r>
        <w:rPr>
          <w:b/>
        </w:rPr>
        <w:t xml:space="preserve">Tulos</w:t>
      </w:r>
    </w:p>
    <w:p>
      <w:r>
        <w:t xml:space="preserve">kasvit/kukat</w:t>
      </w:r>
    </w:p>
    <w:p>
      <w:r>
        <w:rPr>
          <w:b/>
        </w:rPr>
        <w:t xml:space="preserve">Tulos</w:t>
      </w:r>
    </w:p>
    <w:p>
      <w:r>
        <w:t xml:space="preserve">ihmiset</w:t>
      </w:r>
    </w:p>
    <w:p>
      <w:r>
        <w:rPr>
          <w:b/>
        </w:rPr>
        <w:t xml:space="preserve">Tulos</w:t>
      </w:r>
    </w:p>
    <w:p>
      <w:r>
        <w:t xml:space="preserve">saippua</w:t>
      </w:r>
    </w:p>
    <w:p>
      <w:r>
        <w:rPr>
          <w:b/>
        </w:rPr>
        <w:t xml:space="preserve">Tulos</w:t>
      </w:r>
    </w:p>
    <w:p>
      <w:r>
        <w:t xml:space="preserve">puu</w:t>
      </w:r>
    </w:p>
    <w:p>
      <w:r>
        <w:rPr>
          <w:b/>
        </w:rPr>
        <w:t xml:space="preserve">Esimerkki 7.1133</w:t>
      </w:r>
    </w:p>
    <w:p>
      <w:r>
        <w:t xml:space="preserve">Kerro minulle jotain, mitä välttäisit metsässä telttaillessasi.</w:t>
      </w:r>
    </w:p>
    <w:p>
      <w:r>
        <w:rPr>
          <w:b/>
        </w:rPr>
        <w:t xml:space="preserve">Tulos</w:t>
      </w:r>
    </w:p>
    <w:p>
      <w:r>
        <w:t xml:space="preserve">karhu</w:t>
      </w:r>
    </w:p>
    <w:p>
      <w:r>
        <w:rPr>
          <w:b/>
        </w:rPr>
        <w:t xml:space="preserve">Tulos</w:t>
      </w:r>
    </w:p>
    <w:p>
      <w:r>
        <w:t xml:space="preserve">myrkkysumake</w:t>
      </w:r>
    </w:p>
    <w:p>
      <w:r>
        <w:rPr>
          <w:b/>
        </w:rPr>
        <w:t xml:space="preserve">Tulos</w:t>
      </w:r>
    </w:p>
    <w:p>
      <w:r>
        <w:t xml:space="preserve">käärmeet</w:t>
      </w:r>
    </w:p>
    <w:p>
      <w:r>
        <w:rPr>
          <w:b/>
        </w:rPr>
        <w:t xml:space="preserve">Tulos</w:t>
      </w:r>
    </w:p>
    <w:p>
      <w:r>
        <w:t xml:space="preserve">yksinolo</w:t>
      </w:r>
    </w:p>
    <w:p>
      <w:r>
        <w:rPr>
          <w:b/>
        </w:rPr>
        <w:t xml:space="preserve">Esimerkki 7.1134</w:t>
      </w:r>
    </w:p>
    <w:p>
      <w:r>
        <w:t xml:space="preserve">Kerro minulle, mitä tiedät "Terminaattorista".</w:t>
      </w:r>
    </w:p>
    <w:p>
      <w:r>
        <w:rPr>
          <w:b/>
        </w:rPr>
        <w:t xml:space="preserve">Tulos</w:t>
      </w:r>
    </w:p>
    <w:p>
      <w:r>
        <w:t xml:space="preserve">Arnold Schwarzenegger</w:t>
      </w:r>
    </w:p>
    <w:p>
      <w:r>
        <w:rPr>
          <w:b/>
        </w:rPr>
        <w:t xml:space="preserve">Tulos</w:t>
      </w:r>
    </w:p>
    <w:p>
      <w:r>
        <w:t xml:space="preserve">hän on kone</w:t>
      </w:r>
    </w:p>
    <w:p>
      <w:r>
        <w:rPr>
          <w:b/>
        </w:rPr>
        <w:t xml:space="preserve">Tulos</w:t>
      </w:r>
    </w:p>
    <w:p>
      <w:r>
        <w:t xml:space="preserve">hän tulee takaisin</w:t>
      </w:r>
    </w:p>
    <w:p>
      <w:r>
        <w:rPr>
          <w:b/>
        </w:rPr>
        <w:t xml:space="preserve">Tulos</w:t>
      </w:r>
    </w:p>
    <w:p>
      <w:r>
        <w:t xml:space="preserve">kuvernööri</w:t>
      </w:r>
    </w:p>
    <w:p>
      <w:r>
        <w:rPr>
          <w:b/>
        </w:rPr>
        <w:t xml:space="preserve">Tulos</w:t>
      </w:r>
    </w:p>
    <w:p>
      <w:r>
        <w:t xml:space="preserve">se on elokuva</w:t>
      </w:r>
    </w:p>
    <w:p>
      <w:r>
        <w:rPr>
          <w:b/>
        </w:rPr>
        <w:t xml:space="preserve">Esimerkki 7.1135</w:t>
      </w:r>
    </w:p>
    <w:p>
      <w:r>
        <w:t xml:space="preserve">Kerro minulle jotain, jonka saatat unohtaa laittaa aamulla päälle ja tuntea olosi oudoksi koko päivän.</w:t>
      </w:r>
    </w:p>
    <w:p>
      <w:r>
        <w:rPr>
          <w:b/>
        </w:rPr>
        <w:t xml:space="preserve">Tulos</w:t>
      </w:r>
    </w:p>
    <w:p>
      <w:r>
        <w:t xml:space="preserve">deodorantti</w:t>
      </w:r>
    </w:p>
    <w:p>
      <w:r>
        <w:rPr>
          <w:b/>
        </w:rPr>
        <w:t xml:space="preserve">Tulos</w:t>
      </w:r>
    </w:p>
    <w:p>
      <w:r>
        <w:t xml:space="preserve">alusvaatteet</w:t>
      </w:r>
    </w:p>
    <w:p>
      <w:r>
        <w:rPr>
          <w:b/>
        </w:rPr>
        <w:t xml:space="preserve">Tulos</w:t>
      </w:r>
    </w:p>
    <w:p>
      <w:r>
        <w:t xml:space="preserve">kello/korut</w:t>
      </w:r>
    </w:p>
    <w:p>
      <w:r>
        <w:rPr>
          <w:b/>
        </w:rPr>
        <w:t xml:space="preserve">Tulos</w:t>
      </w:r>
    </w:p>
    <w:p>
      <w:r>
        <w:t xml:space="preserve">meikki</w:t>
      </w:r>
    </w:p>
    <w:p>
      <w:r>
        <w:rPr>
          <w:b/>
        </w:rPr>
        <w:t xml:space="preserve">Tulos</w:t>
      </w:r>
    </w:p>
    <w:p>
      <w:r>
        <w:t xml:space="preserve">sukat</w:t>
      </w:r>
    </w:p>
    <w:p>
      <w:r>
        <w:rPr>
          <w:b/>
        </w:rPr>
        <w:t xml:space="preserve">Tulos</w:t>
      </w:r>
    </w:p>
    <w:p>
      <w:r>
        <w:t xml:space="preserve">hihna</w:t>
      </w:r>
    </w:p>
    <w:p>
      <w:r>
        <w:rPr>
          <w:b/>
        </w:rPr>
        <w:t xml:space="preserve">Tulos</w:t>
      </w:r>
    </w:p>
    <w:p>
      <w:r>
        <w:t xml:space="preserve">tekohampaat</w:t>
      </w:r>
    </w:p>
    <w:p>
      <w:r>
        <w:rPr>
          <w:b/>
        </w:rPr>
        <w:t xml:space="preserve">Esimerkki 7.1136</w:t>
      </w:r>
    </w:p>
    <w:p>
      <w:r>
        <w:t xml:space="preserve">Kerro minulle jotain delfiineistä.</w:t>
      </w:r>
    </w:p>
    <w:p>
      <w:r>
        <w:rPr>
          <w:b/>
        </w:rPr>
        <w:t xml:space="preserve">Tulos</w:t>
      </w:r>
    </w:p>
    <w:p>
      <w:r>
        <w:t xml:space="preserve">he ovat fiksuja</w:t>
      </w:r>
    </w:p>
    <w:p>
      <w:r>
        <w:rPr>
          <w:b/>
        </w:rPr>
        <w:t xml:space="preserve">Tulos</w:t>
      </w:r>
    </w:p>
    <w:p>
      <w:r>
        <w:t xml:space="preserve">he uivat</w:t>
      </w:r>
    </w:p>
    <w:p>
      <w:r>
        <w:rPr>
          <w:b/>
        </w:rPr>
        <w:t xml:space="preserve">Tulos</w:t>
      </w:r>
    </w:p>
    <w:p>
      <w:r>
        <w:t xml:space="preserve">ne ovat nisäkkäitä</w:t>
      </w:r>
    </w:p>
    <w:p>
      <w:r>
        <w:rPr>
          <w:b/>
        </w:rPr>
        <w:t xml:space="preserve">Tulos</w:t>
      </w:r>
    </w:p>
    <w:p>
      <w:r>
        <w:t xml:space="preserve">ne ovat kauniita</w:t>
      </w:r>
    </w:p>
    <w:p>
      <w:r>
        <w:rPr>
          <w:b/>
        </w:rPr>
        <w:t xml:space="preserve">Tulos</w:t>
      </w:r>
    </w:p>
    <w:p>
      <w:r>
        <w:t xml:space="preserve">he puhuvat</w:t>
      </w:r>
    </w:p>
    <w:p>
      <w:r>
        <w:rPr>
          <w:b/>
        </w:rPr>
        <w:t xml:space="preserve">Tulos</w:t>
      </w:r>
    </w:p>
    <w:p>
      <w:r>
        <w:t xml:space="preserve">ne ovat ystävällisiä</w:t>
      </w:r>
    </w:p>
    <w:p>
      <w:r>
        <w:rPr>
          <w:b/>
        </w:rPr>
        <w:t xml:space="preserve">Tulos</w:t>
      </w:r>
    </w:p>
    <w:p>
      <w:r>
        <w:t xml:space="preserve">ne ovat siroja</w:t>
      </w:r>
    </w:p>
    <w:p>
      <w:r>
        <w:rPr>
          <w:b/>
        </w:rPr>
        <w:t xml:space="preserve">Esimerkki 7.1137</w:t>
      </w:r>
    </w:p>
    <w:p>
      <w:r>
        <w:t xml:space="preserve">Kerro minulle yksi fakta lännen pahasta noidasta Ozin velhossa.</w:t>
      </w:r>
    </w:p>
    <w:p>
      <w:r>
        <w:rPr>
          <w:b/>
        </w:rPr>
        <w:t xml:space="preserve">Tulos</w:t>
      </w:r>
    </w:p>
    <w:p>
      <w:r>
        <w:t xml:space="preserve">hän oli vihreä</w:t>
      </w:r>
    </w:p>
    <w:p>
      <w:r>
        <w:rPr>
          <w:b/>
        </w:rPr>
        <w:t xml:space="preserve">Tulos</w:t>
      </w:r>
    </w:p>
    <w:p>
      <w:r>
        <w:t xml:space="preserve">vesi sulanut h...</w:t>
      </w:r>
    </w:p>
    <w:p>
      <w:r>
        <w:rPr>
          <w:b/>
        </w:rPr>
        <w:t xml:space="preserve">Tulos</w:t>
      </w:r>
    </w:p>
    <w:p>
      <w:r>
        <w:t xml:space="preserve">keskiarvo</w:t>
      </w:r>
    </w:p>
    <w:p>
      <w:r>
        <w:rPr>
          <w:b/>
        </w:rPr>
        <w:t xml:space="preserve">Tulos</w:t>
      </w:r>
    </w:p>
    <w:p>
      <w:r>
        <w:t xml:space="preserve">hän on ruma</w:t>
      </w:r>
    </w:p>
    <w:p>
      <w:r>
        <w:rPr>
          <w:b/>
        </w:rPr>
        <w:t xml:space="preserve">Tulos</w:t>
      </w:r>
    </w:p>
    <w:p>
      <w:r>
        <w:t xml:space="preserve">musta hattu</w:t>
      </w:r>
    </w:p>
    <w:p>
      <w:r>
        <w:rPr>
          <w:b/>
        </w:rPr>
        <w:t xml:space="preserve">Tulos</w:t>
      </w:r>
    </w:p>
    <w:p>
      <w:r>
        <w:t xml:space="preserve">haluaa tossut</w:t>
      </w:r>
    </w:p>
    <w:p>
      <w:r>
        <w:rPr>
          <w:b/>
        </w:rPr>
        <w:t xml:space="preserve">Esimerkki 7.1138</w:t>
      </w:r>
    </w:p>
    <w:p>
      <w:r>
        <w:t xml:space="preserve">mitä ruokaa elokuvatähden tulisi välttää syömästä ennen rakkauskohtausta?</w:t>
      </w:r>
    </w:p>
    <w:p>
      <w:r>
        <w:rPr>
          <w:b/>
        </w:rPr>
        <w:t xml:space="preserve">Tulos</w:t>
      </w:r>
    </w:p>
    <w:p>
      <w:r>
        <w:t xml:space="preserve">valkosipuli</w:t>
      </w:r>
    </w:p>
    <w:p>
      <w:r>
        <w:rPr>
          <w:b/>
        </w:rPr>
        <w:t xml:space="preserve">Tulos</w:t>
      </w:r>
    </w:p>
    <w:p>
      <w:r>
        <w:t xml:space="preserve">sipulit</w:t>
      </w:r>
    </w:p>
    <w:p>
      <w:r>
        <w:rPr>
          <w:b/>
        </w:rPr>
        <w:t xml:space="preserve">Tulos</w:t>
      </w:r>
    </w:p>
    <w:p>
      <w:r>
        <w:t xml:space="preserve">kala</w:t>
      </w:r>
    </w:p>
    <w:p>
      <w:r>
        <w:rPr>
          <w:b/>
        </w:rPr>
        <w:t xml:space="preserve">Tulos</w:t>
      </w:r>
    </w:p>
    <w:p>
      <w:r>
        <w:t xml:space="preserve">pavut</w:t>
      </w:r>
    </w:p>
    <w:p>
      <w:r>
        <w:rPr>
          <w:b/>
        </w:rPr>
        <w:t xml:space="preserve">Tulos</w:t>
      </w:r>
    </w:p>
    <w:p>
      <w:r>
        <w:t xml:space="preserve">pizza</w:t>
      </w:r>
    </w:p>
    <w:p>
      <w:r>
        <w:rPr>
          <w:b/>
        </w:rPr>
        <w:t xml:space="preserve">Tulos</w:t>
      </w:r>
    </w:p>
    <w:p>
      <w:r>
        <w:t xml:space="preserve">paprikat</w:t>
      </w:r>
    </w:p>
    <w:p>
      <w:r>
        <w:rPr>
          <w:b/>
        </w:rPr>
        <w:t xml:space="preserve">Esimerkki 7.1139</w:t>
      </w:r>
    </w:p>
    <w:p>
      <w:r>
        <w:t xml:space="preserve">Mihin tapahtumaan joku voisi osallistua ilman puolisoaan, jolloin luulisi heidän eronneen?</w:t>
      </w:r>
    </w:p>
    <w:p>
      <w:r>
        <w:rPr>
          <w:b/>
        </w:rPr>
        <w:t xml:space="preserve">Tulos</w:t>
      </w:r>
    </w:p>
    <w:p>
      <w:r>
        <w:t xml:space="preserve">häät</w:t>
      </w:r>
    </w:p>
    <w:p>
      <w:r>
        <w:rPr>
          <w:b/>
        </w:rPr>
        <w:t xml:space="preserve">Tulos</w:t>
      </w:r>
    </w:p>
    <w:p>
      <w:r>
        <w:t xml:space="preserve">puolue</w:t>
      </w:r>
    </w:p>
    <w:p>
      <w:r>
        <w:rPr>
          <w:b/>
        </w:rPr>
        <w:t xml:space="preserve">Tulos</w:t>
      </w:r>
    </w:p>
    <w:p>
      <w:r>
        <w:t xml:space="preserve">jälleennäkeminen</w:t>
      </w:r>
    </w:p>
    <w:p>
      <w:r>
        <w:rPr>
          <w:b/>
        </w:rPr>
        <w:t xml:space="preserve">Tulos</w:t>
      </w:r>
    </w:p>
    <w:p>
      <w:r>
        <w:t xml:space="preserve">joulu</w:t>
      </w:r>
    </w:p>
    <w:p>
      <w:r>
        <w:rPr>
          <w:b/>
        </w:rPr>
        <w:t xml:space="preserve">Esimerkki 7.1140</w:t>
      </w:r>
    </w:p>
    <w:p>
      <w:r>
        <w:t xml:space="preserve">Mitä rikospaikalla tutkijan pitäisi tarkistaa sormenjälkien varalta?</w:t>
      </w:r>
    </w:p>
    <w:p>
      <w:r>
        <w:rPr>
          <w:b/>
        </w:rPr>
        <w:t xml:space="preserve">Tulos</w:t>
      </w:r>
    </w:p>
    <w:p>
      <w:r>
        <w:t xml:space="preserve">ase</w:t>
      </w:r>
    </w:p>
    <w:p>
      <w:r>
        <w:rPr>
          <w:b/>
        </w:rPr>
        <w:t xml:space="preserve">Tulos</w:t>
      </w:r>
    </w:p>
    <w:p>
      <w:r>
        <w:t xml:space="preserve">ovenkahva</w:t>
      </w:r>
    </w:p>
    <w:p>
      <w:r>
        <w:rPr>
          <w:b/>
        </w:rPr>
        <w:t xml:space="preserve">Tulos</w:t>
      </w:r>
    </w:p>
    <w:p>
      <w:r>
        <w:t xml:space="preserve">keho</w:t>
      </w:r>
    </w:p>
    <w:p>
      <w:r>
        <w:rPr>
          <w:b/>
        </w:rPr>
        <w:t xml:space="preserve">Tulos</w:t>
      </w:r>
    </w:p>
    <w:p>
      <w:r>
        <w:t xml:space="preserve">ikkuna</w:t>
      </w:r>
    </w:p>
    <w:p>
      <w:r>
        <w:rPr>
          <w:b/>
        </w:rPr>
        <w:t xml:space="preserve">Esimerkki 7.1141</w:t>
      </w:r>
    </w:p>
    <w:p>
      <w:r>
        <w:t xml:space="preserve">mitä tavaroita rekkakuskit saattavat ottaa mukaansa matkalleen?</w:t>
      </w:r>
    </w:p>
    <w:p>
      <w:r>
        <w:rPr>
          <w:b/>
        </w:rPr>
        <w:t xml:space="preserve">Tulos</w:t>
      </w:r>
    </w:p>
    <w:p>
      <w:r>
        <w:t xml:space="preserve">ruoka</w:t>
      </w:r>
    </w:p>
    <w:p>
      <w:r>
        <w:rPr>
          <w:b/>
        </w:rPr>
        <w:t xml:space="preserve">Tulos</w:t>
      </w:r>
    </w:p>
    <w:p>
      <w:r>
        <w:t xml:space="preserve">kartta</w:t>
      </w:r>
    </w:p>
    <w:p>
      <w:r>
        <w:rPr>
          <w:b/>
        </w:rPr>
        <w:t xml:space="preserve">Tulos</w:t>
      </w:r>
    </w:p>
    <w:p>
      <w:r>
        <w:t xml:space="preserve">vaatteiden vaihto</w:t>
      </w:r>
    </w:p>
    <w:p>
      <w:r>
        <w:rPr>
          <w:b/>
        </w:rPr>
        <w:t xml:space="preserve">Tulos</w:t>
      </w:r>
    </w:p>
    <w:p>
      <w:r>
        <w:t xml:space="preserve">kahvi</w:t>
      </w:r>
    </w:p>
    <w:p>
      <w:r>
        <w:rPr>
          <w:b/>
        </w:rPr>
        <w:t xml:space="preserve">Tulos</w:t>
      </w:r>
    </w:p>
    <w:p>
      <w:r>
        <w:t xml:space="preserve">kumppani</w:t>
      </w:r>
    </w:p>
    <w:p>
      <w:r>
        <w:rPr>
          <w:b/>
        </w:rPr>
        <w:t xml:space="preserve">Tulos</w:t>
      </w:r>
    </w:p>
    <w:p>
      <w:r>
        <w:t xml:space="preserve">musiikki`</w:t>
      </w:r>
    </w:p>
    <w:p>
      <w:r>
        <w:rPr>
          <w:b/>
        </w:rPr>
        <w:t xml:space="preserve">Tulos</w:t>
      </w:r>
    </w:p>
    <w:p>
      <w:r>
        <w:t xml:space="preserve">matkapuhelin</w:t>
      </w:r>
    </w:p>
    <w:p>
      <w:r>
        <w:rPr>
          <w:b/>
        </w:rPr>
        <w:t xml:space="preserve">Esimerkki 7.1142</w:t>
      </w:r>
    </w:p>
    <w:p>
      <w:r>
        <w:t xml:space="preserve">Mitä uudet vanhemmat ostavat ensimmäisenä saatuaan tietää, että he saavat vauvan?</w:t>
      </w:r>
    </w:p>
    <w:p>
      <w:r>
        <w:rPr>
          <w:b/>
        </w:rPr>
        <w:t xml:space="preserve">Tulos</w:t>
      </w:r>
    </w:p>
    <w:p>
      <w:r>
        <w:t xml:space="preserve">pinnasänky</w:t>
      </w:r>
    </w:p>
    <w:p>
      <w:r>
        <w:rPr>
          <w:b/>
        </w:rPr>
        <w:t xml:space="preserve">Tulos</w:t>
      </w:r>
    </w:p>
    <w:p>
      <w:r>
        <w:t xml:space="preserve">vaatteet</w:t>
      </w:r>
    </w:p>
    <w:p>
      <w:r>
        <w:rPr>
          <w:b/>
        </w:rPr>
        <w:t xml:space="preserve">Tulos</w:t>
      </w:r>
    </w:p>
    <w:p>
      <w:r>
        <w:t xml:space="preserve">vaipat</w:t>
      </w:r>
    </w:p>
    <w:p>
      <w:r>
        <w:rPr>
          <w:b/>
        </w:rPr>
        <w:t xml:space="preserve">Tulos</w:t>
      </w:r>
    </w:p>
    <w:p>
      <w:r>
        <w:t xml:space="preserve">lastenrattaat</w:t>
      </w:r>
    </w:p>
    <w:p>
      <w:r>
        <w:rPr>
          <w:b/>
        </w:rPr>
        <w:t xml:space="preserve">Tulos</w:t>
      </w:r>
    </w:p>
    <w:p>
      <w:r>
        <w:t xml:space="preserve">pullot</w:t>
      </w:r>
    </w:p>
    <w:p>
      <w:r>
        <w:rPr>
          <w:b/>
        </w:rPr>
        <w:t xml:space="preserve">Tulos</w:t>
      </w:r>
    </w:p>
    <w:p>
      <w:r>
        <w:t xml:space="preserve">turvaistuin</w:t>
      </w:r>
    </w:p>
    <w:p>
      <w:r>
        <w:rPr>
          <w:b/>
        </w:rPr>
        <w:t xml:space="preserve">Esimerkki 7.1143</w:t>
      </w:r>
    </w:p>
    <w:p>
      <w:r>
        <w:t xml:space="preserve">Mitä asioita ihmiset lähettävät sähköpostitse, joita he ennen lähettivät postitse?</w:t>
      </w:r>
    </w:p>
    <w:p>
      <w:r>
        <w:rPr>
          <w:b/>
        </w:rPr>
        <w:t xml:space="preserve">Tulos</w:t>
      </w:r>
    </w:p>
    <w:p>
      <w:r>
        <w:t xml:space="preserve">kirje</w:t>
      </w:r>
    </w:p>
    <w:p>
      <w:r>
        <w:rPr>
          <w:b/>
        </w:rPr>
        <w:t xml:space="preserve">Tulos</w:t>
      </w:r>
    </w:p>
    <w:p>
      <w:r>
        <w:t xml:space="preserve">kuvat</w:t>
      </w:r>
    </w:p>
    <w:p>
      <w:r>
        <w:rPr>
          <w:b/>
        </w:rPr>
        <w:t xml:space="preserve">Tulos</w:t>
      </w:r>
    </w:p>
    <w:p>
      <w:r>
        <w:t xml:space="preserve">kortit</w:t>
      </w:r>
    </w:p>
    <w:p>
      <w:r>
        <w:rPr>
          <w:b/>
        </w:rPr>
        <w:t xml:space="preserve">Tulos</w:t>
      </w:r>
    </w:p>
    <w:p>
      <w:r>
        <w:t xml:space="preserve">kutsut</w:t>
      </w:r>
    </w:p>
    <w:p>
      <w:r>
        <w:rPr>
          <w:b/>
        </w:rPr>
        <w:t xml:space="preserve">Tulos</w:t>
      </w:r>
    </w:p>
    <w:p>
      <w:r>
        <w:t xml:space="preserve">laskut</w:t>
      </w:r>
    </w:p>
    <w:p>
      <w:r>
        <w:rPr>
          <w:b/>
        </w:rPr>
        <w:t xml:space="preserve">Esimerkki 7.1144</w:t>
      </w:r>
    </w:p>
    <w:p>
      <w:r>
        <w:t xml:space="preserve">mitä voit pelätä nukkuessasi teltassa?</w:t>
      </w:r>
    </w:p>
    <w:p>
      <w:r>
        <w:rPr>
          <w:b/>
        </w:rPr>
        <w:t xml:space="preserve">Tulos</w:t>
      </w:r>
    </w:p>
    <w:p>
      <w:r>
        <w:t xml:space="preserve">karhut</w:t>
      </w:r>
    </w:p>
    <w:p>
      <w:r>
        <w:rPr>
          <w:b/>
        </w:rPr>
        <w:t xml:space="preserve">Tulos</w:t>
      </w:r>
    </w:p>
    <w:p>
      <w:r>
        <w:t xml:space="preserve">vikoja</w:t>
      </w:r>
    </w:p>
    <w:p>
      <w:r>
        <w:rPr>
          <w:b/>
        </w:rPr>
        <w:t xml:space="preserve">Tulos</w:t>
      </w:r>
    </w:p>
    <w:p>
      <w:r>
        <w:t xml:space="preserve">käärmeet</w:t>
      </w:r>
    </w:p>
    <w:p>
      <w:r>
        <w:rPr>
          <w:b/>
        </w:rPr>
        <w:t xml:space="preserve">Tulos</w:t>
      </w:r>
    </w:p>
    <w:p>
      <w:r>
        <w:t xml:space="preserve">sade</w:t>
      </w:r>
    </w:p>
    <w:p>
      <w:r>
        <w:rPr>
          <w:b/>
        </w:rPr>
        <w:t xml:space="preserve">Esimerkki 7.1145</w:t>
      </w:r>
    </w:p>
    <w:p>
      <w:r>
        <w:t xml:space="preserve">millainen sääilmiö pääsee uutisten etusivulle?</w:t>
      </w:r>
    </w:p>
    <w:p>
      <w:r>
        <w:rPr>
          <w:b/>
        </w:rPr>
        <w:t xml:space="preserve">Tulos</w:t>
      </w:r>
    </w:p>
    <w:p>
      <w:r>
        <w:t xml:space="preserve">hurrikaani</w:t>
      </w:r>
    </w:p>
    <w:p>
      <w:r>
        <w:rPr>
          <w:b/>
        </w:rPr>
        <w:t xml:space="preserve">Tulos</w:t>
      </w:r>
    </w:p>
    <w:p>
      <w:r>
        <w:t xml:space="preserve">lumi/sumimyrsky</w:t>
      </w:r>
    </w:p>
    <w:p>
      <w:r>
        <w:rPr>
          <w:b/>
        </w:rPr>
        <w:t xml:space="preserve">Tulos</w:t>
      </w:r>
    </w:p>
    <w:p>
      <w:r>
        <w:t xml:space="preserve">tornado</w:t>
      </w:r>
    </w:p>
    <w:p>
      <w:r>
        <w:rPr>
          <w:b/>
        </w:rPr>
        <w:t xml:space="preserve">Tulos</w:t>
      </w:r>
    </w:p>
    <w:p>
      <w:r>
        <w:t xml:space="preserve">tulva</w:t>
      </w:r>
    </w:p>
    <w:p>
      <w:r>
        <w:rPr>
          <w:b/>
        </w:rPr>
        <w:t xml:space="preserve">Tulos</w:t>
      </w:r>
    </w:p>
    <w:p>
      <w:r>
        <w:t xml:space="preserve">maanjäristys</w:t>
      </w:r>
    </w:p>
    <w:p>
      <w:r>
        <w:rPr>
          <w:b/>
        </w:rPr>
        <w:t xml:space="preserve">Esimerkki 7.1146</w:t>
      </w:r>
    </w:p>
    <w:p>
      <w:r>
        <w:t xml:space="preserve">Minkä nimen antaisit tyttärellesi, jos haluaisit nimetä hänet kuningattaren mukaan?</w:t>
      </w:r>
    </w:p>
    <w:p>
      <w:r>
        <w:rPr>
          <w:b/>
        </w:rPr>
        <w:t xml:space="preserve">Tulos</w:t>
      </w:r>
    </w:p>
    <w:p>
      <w:r>
        <w:t xml:space="preserve">Elizabeth</w:t>
      </w:r>
    </w:p>
    <w:p>
      <w:r>
        <w:rPr>
          <w:b/>
        </w:rPr>
        <w:t xml:space="preserve">Tulos</w:t>
      </w:r>
    </w:p>
    <w:p>
      <w:r>
        <w:t xml:space="preserve">victoria</w:t>
      </w:r>
    </w:p>
    <w:p>
      <w:r>
        <w:rPr>
          <w:b/>
        </w:rPr>
        <w:t xml:space="preserve">Tulos</w:t>
      </w:r>
    </w:p>
    <w:p>
      <w:r>
        <w:t xml:space="preserve">Mary</w:t>
      </w:r>
    </w:p>
    <w:p>
      <w:r>
        <w:rPr>
          <w:b/>
        </w:rPr>
        <w:t xml:space="preserve">Tulos</w:t>
      </w:r>
    </w:p>
    <w:p>
      <w:r>
        <w:t xml:space="preserve">Kleopatra</w:t>
      </w:r>
    </w:p>
    <w:p>
      <w:r>
        <w:rPr>
          <w:b/>
        </w:rPr>
        <w:t xml:space="preserve">Tulos</w:t>
      </w:r>
    </w:p>
    <w:p>
      <w:r>
        <w:t xml:space="preserve">Anne</w:t>
      </w:r>
    </w:p>
    <w:p>
      <w:r>
        <w:rPr>
          <w:b/>
        </w:rPr>
        <w:t xml:space="preserve">Esimerkki 7.1147</w:t>
      </w:r>
    </w:p>
    <w:p>
      <w:r>
        <w:t xml:space="preserve">mitä voisit pyytää lainaksi pesulasta?</w:t>
      </w:r>
    </w:p>
    <w:p>
      <w:r>
        <w:rPr>
          <w:b/>
        </w:rPr>
        <w:t xml:space="preserve">Tulos</w:t>
      </w:r>
    </w:p>
    <w:p>
      <w:r>
        <w:t xml:space="preserve">pesuaine</w:t>
      </w:r>
    </w:p>
    <w:p>
      <w:r>
        <w:rPr>
          <w:b/>
        </w:rPr>
        <w:t xml:space="preserve">Tulos</w:t>
      </w:r>
    </w:p>
    <w:p>
      <w:r>
        <w:t xml:space="preserve">muutos</w:t>
      </w:r>
    </w:p>
    <w:p>
      <w:r>
        <w:rPr>
          <w:b/>
        </w:rPr>
        <w:t xml:space="preserve">Tulos</w:t>
      </w:r>
    </w:p>
    <w:p>
      <w:r>
        <w:t xml:space="preserve">kuivausliinat</w:t>
      </w:r>
    </w:p>
    <w:p>
      <w:r>
        <w:rPr>
          <w:b/>
        </w:rPr>
        <w:t xml:space="preserve">Esimerkki 7.1148</w:t>
      </w:r>
    </w:p>
    <w:p>
      <w:r>
        <w:t xml:space="preserve">Minkä ruumiinosan merirosvo saattaa joutua lääkärin tarkastettavaksi?</w:t>
      </w:r>
    </w:p>
    <w:p>
      <w:r>
        <w:rPr>
          <w:b/>
        </w:rPr>
        <w:t xml:space="preserve">Tulos</w:t>
      </w:r>
    </w:p>
    <w:p>
      <w:r>
        <w:t xml:space="preserve">silmä</w:t>
      </w:r>
    </w:p>
    <w:p>
      <w:r>
        <w:rPr>
          <w:b/>
        </w:rPr>
        <w:t xml:space="preserve">Tulos</w:t>
      </w:r>
    </w:p>
    <w:p>
      <w:r>
        <w:t xml:space="preserve">Jalka</w:t>
      </w:r>
    </w:p>
    <w:p>
      <w:r>
        <w:rPr>
          <w:b/>
        </w:rPr>
        <w:t xml:space="preserve">Tulos</w:t>
      </w:r>
    </w:p>
    <w:p>
      <w:r>
        <w:t xml:space="preserve">käsi/lämmin</w:t>
      </w:r>
    </w:p>
    <w:p>
      <w:r>
        <w:rPr>
          <w:b/>
        </w:rPr>
        <w:t xml:space="preserve">Tulos</w:t>
      </w:r>
    </w:p>
    <w:p>
      <w:r>
        <w:t xml:space="preserve">hampaat</w:t>
      </w:r>
    </w:p>
    <w:p>
      <w:r>
        <w:rPr>
          <w:b/>
        </w:rPr>
        <w:t xml:space="preserve">Esimerkki 7.1149</w:t>
      </w:r>
    </w:p>
    <w:p>
      <w:r>
        <w:t xml:space="preserve">mitkä ovat suosituimmat häätilaisuuksissa käytettävät kukkatyypit?</w:t>
      </w:r>
    </w:p>
    <w:p>
      <w:r>
        <w:rPr>
          <w:b/>
        </w:rPr>
        <w:t xml:space="preserve">Tulos</w:t>
      </w:r>
    </w:p>
    <w:p>
      <w:r>
        <w:t xml:space="preserve">ruusut</w:t>
      </w:r>
    </w:p>
    <w:p>
      <w:r>
        <w:rPr>
          <w:b/>
        </w:rPr>
        <w:t xml:space="preserve">Tulos</w:t>
      </w:r>
    </w:p>
    <w:p>
      <w:r>
        <w:t xml:space="preserve">tulppaanit</w:t>
      </w:r>
    </w:p>
    <w:p>
      <w:r>
        <w:rPr>
          <w:b/>
        </w:rPr>
        <w:t xml:space="preserve">Tulos</w:t>
      </w:r>
    </w:p>
    <w:p>
      <w:r>
        <w:t xml:space="preserve">liljat</w:t>
      </w:r>
    </w:p>
    <w:p>
      <w:r>
        <w:rPr>
          <w:b/>
        </w:rPr>
        <w:t xml:space="preserve">Tulos</w:t>
      </w:r>
    </w:p>
    <w:p>
      <w:r>
        <w:t xml:space="preserve">neilikat</w:t>
      </w:r>
    </w:p>
    <w:p>
      <w:r>
        <w:rPr>
          <w:b/>
        </w:rPr>
        <w:t xml:space="preserve">Tulos</w:t>
      </w:r>
    </w:p>
    <w:p>
      <w:r>
        <w:t xml:space="preserve">päivänkakkarat</w:t>
      </w:r>
    </w:p>
    <w:p>
      <w:r>
        <w:rPr>
          <w:b/>
        </w:rPr>
        <w:t xml:space="preserve">Esimerkki 7.1150</w:t>
      </w:r>
    </w:p>
    <w:p>
      <w:r>
        <w:t xml:space="preserve">Mitä asiaa et haluaisi unohtaa matkalle mukaan?</w:t>
      </w:r>
    </w:p>
    <w:p>
      <w:r>
        <w:rPr>
          <w:b/>
        </w:rPr>
        <w:t xml:space="preserve">Tulos</w:t>
      </w:r>
    </w:p>
    <w:p>
      <w:r>
        <w:t xml:space="preserve">vaatteet</w:t>
      </w:r>
    </w:p>
    <w:p>
      <w:r>
        <w:rPr>
          <w:b/>
        </w:rPr>
        <w:t xml:space="preserve">Tulos</w:t>
      </w:r>
    </w:p>
    <w:p>
      <w:r>
        <w:t xml:space="preserve">hammasharja</w:t>
      </w:r>
    </w:p>
    <w:p>
      <w:r>
        <w:rPr>
          <w:b/>
        </w:rPr>
        <w:t xml:space="preserve">Tulos</w:t>
      </w:r>
    </w:p>
    <w:p>
      <w:r>
        <w:t xml:space="preserve">rahaa</w:t>
      </w:r>
    </w:p>
    <w:p>
      <w:r>
        <w:rPr>
          <w:b/>
        </w:rPr>
        <w:t xml:space="preserve">Tulos</w:t>
      </w:r>
    </w:p>
    <w:p>
      <w:r>
        <w:t xml:space="preserve">kamera</w:t>
      </w:r>
    </w:p>
    <w:p>
      <w:r>
        <w:rPr>
          <w:b/>
        </w:rPr>
        <w:t xml:space="preserve">Tulos</w:t>
      </w:r>
    </w:p>
    <w:p>
      <w:r>
        <w:t xml:space="preserve">passi</w:t>
      </w:r>
    </w:p>
    <w:p>
      <w:r>
        <w:rPr>
          <w:b/>
        </w:rPr>
        <w:t xml:space="preserve">Esimerkki 7.1151</w:t>
      </w:r>
    </w:p>
    <w:p>
      <w:r>
        <w:t xml:space="preserve">mitä näyttelijä voisi tehdä parantuakseen lavakammosta?</w:t>
      </w:r>
    </w:p>
    <w:p>
      <w:r>
        <w:rPr>
          <w:b/>
        </w:rPr>
        <w:t xml:space="preserve">Tulos</w:t>
      </w:r>
    </w:p>
    <w:p>
      <w:r>
        <w:t xml:space="preserve">ottaa juotavaa</w:t>
      </w:r>
    </w:p>
    <w:p>
      <w:r>
        <w:rPr>
          <w:b/>
        </w:rPr>
        <w:t xml:space="preserve">Tulos</w:t>
      </w:r>
    </w:p>
    <w:p>
      <w:r>
        <w:t xml:space="preserve">harjoitella</w:t>
      </w:r>
    </w:p>
    <w:p>
      <w:r>
        <w:rPr>
          <w:b/>
        </w:rPr>
        <w:t xml:space="preserve">Tulos</w:t>
      </w:r>
    </w:p>
    <w:p>
      <w:r>
        <w:t xml:space="preserve">kuvittele väkijoukko alasti</w:t>
      </w:r>
    </w:p>
    <w:p>
      <w:r>
        <w:rPr>
          <w:b/>
        </w:rPr>
        <w:t xml:space="preserve">Tulos</w:t>
      </w:r>
    </w:p>
    <w:p>
      <w:r>
        <w:t xml:space="preserve">syvään henkeä</w:t>
      </w:r>
    </w:p>
    <w:p>
      <w:r>
        <w:rPr>
          <w:b/>
        </w:rPr>
        <w:t xml:space="preserve">Tulos</w:t>
      </w:r>
    </w:p>
    <w:p>
      <w:r>
        <w:t xml:space="preserve">välittää</w:t>
      </w:r>
    </w:p>
    <w:p>
      <w:r>
        <w:rPr>
          <w:b/>
        </w:rPr>
        <w:t xml:space="preserve">Tulos</w:t>
      </w:r>
    </w:p>
    <w:p>
      <w:r>
        <w:t xml:space="preserve">laske 10:een</w:t>
      </w:r>
    </w:p>
    <w:p>
      <w:r>
        <w:rPr>
          <w:b/>
        </w:rPr>
        <w:t xml:space="preserve">Esimerkki 7.1152</w:t>
      </w:r>
    </w:p>
    <w:p>
      <w:r>
        <w:t xml:space="preserve">Missä ohjelmassa voisit nähdä miehen, joka saisi sinut perumaan treffit hänen kanssaan välittömästi?</w:t>
      </w:r>
    </w:p>
    <w:p>
      <w:r>
        <w:rPr>
          <w:b/>
        </w:rPr>
        <w:t xml:space="preserve">Tulos</w:t>
      </w:r>
    </w:p>
    <w:p>
      <w:r>
        <w:t xml:space="preserve">poliisit</w:t>
      </w:r>
    </w:p>
    <w:p>
      <w:r>
        <w:rPr>
          <w:b/>
        </w:rPr>
        <w:t xml:space="preserve">Tulos</w:t>
      </w:r>
    </w:p>
    <w:p>
      <w:r>
        <w:t xml:space="preserve">huijarit</w:t>
      </w:r>
    </w:p>
    <w:p>
      <w:r>
        <w:rPr>
          <w:b/>
        </w:rPr>
        <w:t xml:space="preserve">Tulos</w:t>
      </w:r>
    </w:p>
    <w:p>
      <w:r>
        <w:t xml:space="preserve">amerikan etsityimmät</w:t>
      </w:r>
    </w:p>
    <w:p>
      <w:r>
        <w:rPr>
          <w:b/>
        </w:rPr>
        <w:t xml:space="preserve">Tulos</w:t>
      </w:r>
    </w:p>
    <w:p>
      <w:r>
        <w:t xml:space="preserve">Jerry Springer</w:t>
      </w:r>
    </w:p>
    <w:p>
      <w:r>
        <w:rPr>
          <w:b/>
        </w:rPr>
        <w:t xml:space="preserve">Tulos</w:t>
      </w:r>
    </w:p>
    <w:p>
      <w:r>
        <w:t xml:space="preserve">poikamies</w:t>
      </w:r>
    </w:p>
    <w:p>
      <w:r>
        <w:rPr>
          <w:b/>
        </w:rPr>
        <w:t xml:space="preserve">Esimerkki 7.1153</w:t>
      </w:r>
    </w:p>
    <w:p>
      <w:r>
        <w:t xml:space="preserve">Mikä orkesterisoitin olisi tehokkain, jos haluaisit herättää jonkun...</w:t>
      </w:r>
    </w:p>
    <w:p>
      <w:r>
        <w:rPr>
          <w:b/>
        </w:rPr>
        <w:t xml:space="preserve">Tulos</w:t>
      </w:r>
    </w:p>
    <w:p>
      <w:r>
        <w:t xml:space="preserve">trumpetti</w:t>
      </w:r>
    </w:p>
    <w:p>
      <w:r>
        <w:rPr>
          <w:b/>
        </w:rPr>
        <w:t xml:space="preserve">Tulos</w:t>
      </w:r>
    </w:p>
    <w:p>
      <w:r>
        <w:t xml:space="preserve">tuuba</w:t>
      </w:r>
    </w:p>
    <w:p>
      <w:r>
        <w:rPr>
          <w:b/>
        </w:rPr>
        <w:t xml:space="preserve">Tulos</w:t>
      </w:r>
    </w:p>
    <w:p>
      <w:r>
        <w:t xml:space="preserve">käyrätorvi</w:t>
      </w:r>
    </w:p>
    <w:p>
      <w:r>
        <w:rPr>
          <w:b/>
        </w:rPr>
        <w:t xml:space="preserve">Tulos</w:t>
      </w:r>
    </w:p>
    <w:p>
      <w:r>
        <w:t xml:space="preserve">rummut</w:t>
      </w:r>
    </w:p>
    <w:p>
      <w:r>
        <w:rPr>
          <w:b/>
        </w:rPr>
        <w:t xml:space="preserve">Tulos</w:t>
      </w:r>
    </w:p>
    <w:p>
      <w:r>
        <w:t xml:space="preserve">symbaalit</w:t>
      </w:r>
    </w:p>
    <w:p>
      <w:r>
        <w:rPr>
          <w:b/>
        </w:rPr>
        <w:t xml:space="preserve">Tulos</w:t>
      </w:r>
    </w:p>
    <w:p>
      <w:r>
        <w:t xml:space="preserve">ksylofoni</w:t>
      </w:r>
    </w:p>
    <w:p>
      <w:r>
        <w:rPr>
          <w:b/>
        </w:rPr>
        <w:t xml:space="preserve">Tulos</w:t>
      </w:r>
    </w:p>
    <w:p>
      <w:r>
        <w:t xml:space="preserve">tromeboni</w:t>
      </w:r>
    </w:p>
    <w:p>
      <w:r>
        <w:rPr>
          <w:b/>
        </w:rPr>
        <w:t xml:space="preserve">Esimerkki 7.1154</w:t>
      </w:r>
    </w:p>
    <w:p>
      <w:r>
        <w:t xml:space="preserve">millaista pähkinävoita voisit käyttää, jos olet allerginen maapähkinöille?</w:t>
      </w:r>
    </w:p>
    <w:p>
      <w:r>
        <w:rPr>
          <w:b/>
        </w:rPr>
        <w:t xml:space="preserve">Tulos</w:t>
      </w:r>
    </w:p>
    <w:p>
      <w:r>
        <w:t xml:space="preserve">manteli</w:t>
      </w:r>
    </w:p>
    <w:p>
      <w:r>
        <w:rPr>
          <w:b/>
        </w:rPr>
        <w:t xml:space="preserve">Tulos</w:t>
      </w:r>
    </w:p>
    <w:p>
      <w:r>
        <w:t xml:space="preserve">hasselpähkinä</w:t>
      </w:r>
    </w:p>
    <w:p>
      <w:r>
        <w:rPr>
          <w:b/>
        </w:rPr>
        <w:t xml:space="preserve">Tulos</w:t>
      </w:r>
    </w:p>
    <w:p>
      <w:r>
        <w:t xml:space="preserve">soija</w:t>
      </w:r>
    </w:p>
    <w:p>
      <w:r>
        <w:rPr>
          <w:b/>
        </w:rPr>
        <w:t xml:space="preserve">Tulos</w:t>
      </w:r>
    </w:p>
    <w:p>
      <w:r>
        <w:t xml:space="preserve">cashew</w:t>
      </w:r>
    </w:p>
    <w:p>
      <w:r>
        <w:rPr>
          <w:b/>
        </w:rPr>
        <w:t xml:space="preserve">Tulos</w:t>
      </w:r>
    </w:p>
    <w:p>
      <w:r>
        <w:t xml:space="preserve">saksanpähkinä</w:t>
      </w:r>
    </w:p>
    <w:p>
      <w:r>
        <w:rPr>
          <w:b/>
        </w:rPr>
        <w:t xml:space="preserve">Esimerkki 7.1155</w:t>
      </w:r>
    </w:p>
    <w:p>
      <w:r>
        <w:t xml:space="preserve">Kysyimme naisilta, mihin voisit hankkia liput, jotta houkuttelisit ihastuksesi treffeille.</w:t>
      </w:r>
    </w:p>
    <w:p>
      <w:r>
        <w:rPr>
          <w:b/>
        </w:rPr>
        <w:t xml:space="preserve">Tulos</w:t>
      </w:r>
    </w:p>
    <w:p>
      <w:r>
        <w:t xml:space="preserve">rock-konsertti</w:t>
      </w:r>
    </w:p>
    <w:p>
      <w:r>
        <w:rPr>
          <w:b/>
        </w:rPr>
        <w:t xml:space="preserve">Tulos</w:t>
      </w:r>
    </w:p>
    <w:p>
      <w:r>
        <w:t xml:space="preserve">urheilupeli</w:t>
      </w:r>
    </w:p>
    <w:p>
      <w:r>
        <w:rPr>
          <w:b/>
        </w:rPr>
        <w:t xml:space="preserve">Tulos</w:t>
      </w:r>
    </w:p>
    <w:p>
      <w:r>
        <w:t xml:space="preserve">ooppera</w:t>
      </w:r>
    </w:p>
    <w:p>
      <w:r>
        <w:rPr>
          <w:b/>
        </w:rPr>
        <w:t xml:space="preserve">Tulos</w:t>
      </w:r>
    </w:p>
    <w:p>
      <w:r>
        <w:t xml:space="preserve">baletti</w:t>
      </w:r>
    </w:p>
    <w:p>
      <w:r>
        <w:rPr>
          <w:b/>
        </w:rPr>
        <w:t xml:space="preserve">Esimerkki 7.1156</w:t>
      </w:r>
    </w:p>
    <w:p>
      <w:r>
        <w:t xml:space="preserve">kenen lääkärin vastaanotolle ihmiset vihaavat mennä?</w:t>
      </w:r>
    </w:p>
    <w:p>
      <w:r>
        <w:rPr>
          <w:b/>
        </w:rPr>
        <w:t xml:space="preserve">Tulos</w:t>
      </w:r>
    </w:p>
    <w:p>
      <w:r>
        <w:t xml:space="preserve">hammaslääkäri</w:t>
      </w:r>
    </w:p>
    <w:p>
      <w:r>
        <w:rPr>
          <w:b/>
        </w:rPr>
        <w:t xml:space="preserve">Tulos</w:t>
      </w:r>
    </w:p>
    <w:p>
      <w:r>
        <w:t xml:space="preserve">proktokologi</w:t>
      </w:r>
    </w:p>
    <w:p>
      <w:r>
        <w:rPr>
          <w:b/>
        </w:rPr>
        <w:t xml:space="preserve">Tulos</w:t>
      </w:r>
    </w:p>
    <w:p>
      <w:r>
        <w:t xml:space="preserve">silmä</w:t>
      </w:r>
    </w:p>
    <w:p>
      <w:r>
        <w:rPr>
          <w:b/>
        </w:rPr>
        <w:t xml:space="preserve">Tulos</w:t>
      </w:r>
    </w:p>
    <w:p>
      <w:r>
        <w:t xml:space="preserve">naistentautien erikoislääkäri</w:t>
      </w:r>
    </w:p>
    <w:p>
      <w:r>
        <w:rPr>
          <w:b/>
        </w:rPr>
        <w:t xml:space="preserve">Esimerkki 7.1157</w:t>
      </w:r>
    </w:p>
    <w:p>
      <w:r>
        <w:t xml:space="preserve">mitä pesukone voisi tehdä, että pääsisit siitä eroon?</w:t>
      </w:r>
    </w:p>
    <w:p>
      <w:r>
        <w:rPr>
          <w:b/>
        </w:rPr>
        <w:t xml:space="preserve">Tulos</w:t>
      </w:r>
    </w:p>
    <w:p>
      <w:r>
        <w:t xml:space="preserve">lakkaa toimimasta</w:t>
      </w:r>
    </w:p>
    <w:p>
      <w:r>
        <w:rPr>
          <w:b/>
        </w:rPr>
        <w:t xml:space="preserve">Tulos</w:t>
      </w:r>
    </w:p>
    <w:p>
      <w:r>
        <w:t xml:space="preserve">vuoto</w:t>
      </w:r>
    </w:p>
    <w:p>
      <w:r>
        <w:rPr>
          <w:b/>
        </w:rPr>
        <w:t xml:space="preserve">Tulos</w:t>
      </w:r>
    </w:p>
    <w:p>
      <w:r>
        <w:t xml:space="preserve">pilata vaatteita</w:t>
      </w:r>
    </w:p>
    <w:p>
      <w:r>
        <w:rPr>
          <w:b/>
        </w:rPr>
        <w:t xml:space="preserve">Tulos</w:t>
      </w:r>
    </w:p>
    <w:p>
      <w:r>
        <w:t xml:space="preserve">pitää meteliä</w:t>
      </w:r>
    </w:p>
    <w:p>
      <w:r>
        <w:rPr>
          <w:b/>
        </w:rPr>
        <w:t xml:space="preserve">Tulos</w:t>
      </w:r>
    </w:p>
    <w:p>
      <w:r>
        <w:t xml:space="preserve">ylivuoto</w:t>
      </w:r>
    </w:p>
    <w:p>
      <w:r>
        <w:rPr>
          <w:b/>
        </w:rPr>
        <w:t xml:space="preserve">Tulos</w:t>
      </w:r>
    </w:p>
    <w:p>
      <w:r>
        <w:t xml:space="preserve">ravista</w:t>
      </w:r>
    </w:p>
    <w:p>
      <w:r>
        <w:rPr>
          <w:b/>
        </w:rPr>
        <w:t xml:space="preserve">Esimerkki 7.1158</w:t>
      </w:r>
    </w:p>
    <w:p>
      <w:r>
        <w:t xml:space="preserve">Kun tilaat pizzaa, mainitse jotain ylimääräistä, jota voit pyytää.</w:t>
      </w:r>
    </w:p>
    <w:p>
      <w:r>
        <w:rPr>
          <w:b/>
        </w:rPr>
        <w:t xml:space="preserve">Tulos</w:t>
      </w:r>
    </w:p>
    <w:p>
      <w:r>
        <w:t xml:space="preserve">juusto</w:t>
      </w:r>
    </w:p>
    <w:p>
      <w:r>
        <w:rPr>
          <w:b/>
        </w:rPr>
        <w:t xml:space="preserve">Tulos</w:t>
      </w:r>
    </w:p>
    <w:p>
      <w:r>
        <w:t xml:space="preserve">pepperoni</w:t>
      </w:r>
    </w:p>
    <w:p>
      <w:r>
        <w:rPr>
          <w:b/>
        </w:rPr>
        <w:t xml:space="preserve">Tulos</w:t>
      </w:r>
    </w:p>
    <w:p>
      <w:r>
        <w:t xml:space="preserve">sardellit</w:t>
      </w:r>
    </w:p>
    <w:p>
      <w:r>
        <w:rPr>
          <w:b/>
        </w:rPr>
        <w:t xml:space="preserve">Tulos</w:t>
      </w:r>
    </w:p>
    <w:p>
      <w:r>
        <w:t xml:space="preserve">sienet</w:t>
      </w:r>
    </w:p>
    <w:p>
      <w:r>
        <w:rPr>
          <w:b/>
        </w:rPr>
        <w:t xml:space="preserve">Tulos</w:t>
      </w:r>
    </w:p>
    <w:p>
      <w:r>
        <w:t xml:space="preserve">hampurilainen</w:t>
      </w:r>
    </w:p>
    <w:p>
      <w:r>
        <w:rPr>
          <w:b/>
        </w:rPr>
        <w:t xml:space="preserve">Tulos</w:t>
      </w:r>
    </w:p>
    <w:p>
      <w:r>
        <w:t xml:space="preserve">sipuli</w:t>
      </w:r>
    </w:p>
    <w:p>
      <w:r>
        <w:rPr>
          <w:b/>
        </w:rPr>
        <w:t xml:space="preserve">Tulos</w:t>
      </w:r>
    </w:p>
    <w:p>
      <w:r>
        <w:t xml:space="preserve">paprikat</w:t>
      </w:r>
    </w:p>
    <w:p>
      <w:r>
        <w:rPr>
          <w:b/>
        </w:rPr>
        <w:t xml:space="preserve">Esimerkki 7.1159</w:t>
      </w:r>
    </w:p>
    <w:p>
      <w:r>
        <w:t xml:space="preserve">Mitä ammattia joku voi harjoittaa, jos hänellä on mukanaan kansio, johon on merkitty "huippusalainen"?</w:t>
      </w:r>
    </w:p>
    <w:p>
      <w:r>
        <w:rPr>
          <w:b/>
        </w:rPr>
        <w:t xml:space="preserve">Tulos</w:t>
      </w:r>
    </w:p>
    <w:p>
      <w:r>
        <w:t xml:space="preserve">yksityisetsivä</w:t>
      </w:r>
    </w:p>
    <w:p>
      <w:r>
        <w:rPr>
          <w:b/>
        </w:rPr>
        <w:t xml:space="preserve">Tulos</w:t>
      </w:r>
    </w:p>
    <w:p>
      <w:r>
        <w:t xml:space="preserve">poliisi</w:t>
      </w:r>
    </w:p>
    <w:p>
      <w:r>
        <w:rPr>
          <w:b/>
        </w:rPr>
        <w:t xml:space="preserve">Tulos</w:t>
      </w:r>
    </w:p>
    <w:p>
      <w:r>
        <w:t xml:space="preserve">asianajaja</w:t>
      </w:r>
    </w:p>
    <w:p>
      <w:r>
        <w:rPr>
          <w:b/>
        </w:rPr>
        <w:t xml:space="preserve">Tulos</w:t>
      </w:r>
    </w:p>
    <w:p>
      <w:r>
        <w:t xml:space="preserve">poliitikko</w:t>
      </w:r>
    </w:p>
    <w:p>
      <w:r>
        <w:rPr>
          <w:b/>
        </w:rPr>
        <w:t xml:space="preserve">Tulos</w:t>
      </w:r>
    </w:p>
    <w:p>
      <w:r>
        <w:t xml:space="preserve">sotilas</w:t>
      </w:r>
    </w:p>
    <w:p>
      <w:r>
        <w:rPr>
          <w:b/>
        </w:rPr>
        <w:t xml:space="preserve">Tulos</w:t>
      </w:r>
    </w:p>
    <w:p>
      <w:r>
        <w:t xml:space="preserve">irs</w:t>
      </w:r>
    </w:p>
    <w:p>
      <w:r>
        <w:rPr>
          <w:b/>
        </w:rPr>
        <w:t xml:space="preserve">Tulos</w:t>
      </w:r>
    </w:p>
    <w:p>
      <w:r>
        <w:t xml:space="preserve">lääkäri</w:t>
      </w:r>
    </w:p>
    <w:p>
      <w:r>
        <w:rPr>
          <w:b/>
        </w:rPr>
        <w:t xml:space="preserve">Esimerkki 7.1160</w:t>
      </w:r>
    </w:p>
    <w:p>
      <w:r>
        <w:t xml:space="preserve">Mikä on yleisin asia, joka jää ihmisten hiuksiin kiinni?</w:t>
      </w:r>
    </w:p>
    <w:p>
      <w:r>
        <w:rPr>
          <w:b/>
        </w:rPr>
        <w:t xml:space="preserve">Tulos</w:t>
      </w:r>
    </w:p>
    <w:p>
      <w:r>
        <w:t xml:space="preserve">Purukumi</w:t>
      </w:r>
    </w:p>
    <w:p>
      <w:r>
        <w:rPr>
          <w:b/>
        </w:rPr>
        <w:t xml:space="preserve">Tulos</w:t>
      </w:r>
    </w:p>
    <w:p>
      <w:r>
        <w:t xml:space="preserve">kampa/harja</w:t>
      </w:r>
    </w:p>
    <w:p>
      <w:r>
        <w:rPr>
          <w:b/>
        </w:rPr>
        <w:t xml:space="preserve">Tulos</w:t>
      </w:r>
    </w:p>
    <w:p>
      <w:r>
        <w:t xml:space="preserve">ruoka</w:t>
      </w:r>
    </w:p>
    <w:p>
      <w:r>
        <w:rPr>
          <w:b/>
        </w:rPr>
        <w:t xml:space="preserve">Tulos</w:t>
      </w:r>
    </w:p>
    <w:p>
      <w:r>
        <w:t xml:space="preserve">lyijykynä</w:t>
      </w:r>
    </w:p>
    <w:p>
      <w:r>
        <w:rPr>
          <w:b/>
        </w:rPr>
        <w:t xml:space="preserve">Esimerkki 7.1161</w:t>
      </w:r>
    </w:p>
    <w:p>
      <w:r>
        <w:t xml:space="preserve">Minkä värin näet jonkin maan lipussa?</w:t>
      </w:r>
    </w:p>
    <w:p>
      <w:r>
        <w:rPr>
          <w:b/>
        </w:rPr>
        <w:t xml:space="preserve">Tulos</w:t>
      </w:r>
    </w:p>
    <w:p>
      <w:r>
        <w:t xml:space="preserve">punainen</w:t>
      </w:r>
    </w:p>
    <w:p>
      <w:r>
        <w:rPr>
          <w:b/>
        </w:rPr>
        <w:t xml:space="preserve">Tulos</w:t>
      </w:r>
    </w:p>
    <w:p>
      <w:r>
        <w:t xml:space="preserve">sininen</w:t>
      </w:r>
    </w:p>
    <w:p>
      <w:r>
        <w:rPr>
          <w:b/>
        </w:rPr>
        <w:t xml:space="preserve">Tulos</w:t>
      </w:r>
    </w:p>
    <w:p>
      <w:r>
        <w:t xml:space="preserve">valkoinen</w:t>
      </w:r>
    </w:p>
    <w:p>
      <w:r>
        <w:rPr>
          <w:b/>
        </w:rPr>
        <w:t xml:space="preserve">Esimerkki 7.1162</w:t>
      </w:r>
    </w:p>
    <w:p>
      <w:r>
        <w:t xml:space="preserve">kysyimme naisilta, milloin sinun pitäisi keskittyä romantiikkaan nimeä jotain, mikä usein häiritsee mieltäsi sen sijaan</w:t>
      </w:r>
    </w:p>
    <w:p>
      <w:r>
        <w:rPr>
          <w:b/>
        </w:rPr>
        <w:t xml:space="preserve">Tulos</w:t>
      </w:r>
    </w:p>
    <w:p>
      <w:r>
        <w:t xml:space="preserve">työ</w:t>
      </w:r>
    </w:p>
    <w:p>
      <w:r>
        <w:rPr>
          <w:b/>
        </w:rPr>
        <w:t xml:space="preserve">Tulos</w:t>
      </w:r>
    </w:p>
    <w:p>
      <w:r>
        <w:t xml:space="preserve">lapset</w:t>
      </w:r>
    </w:p>
    <w:p>
      <w:r>
        <w:rPr>
          <w:b/>
        </w:rPr>
        <w:t xml:space="preserve">Tulos</w:t>
      </w:r>
    </w:p>
    <w:p>
      <w:r>
        <w:t xml:space="preserve">laskut</w:t>
      </w:r>
    </w:p>
    <w:p>
      <w:r>
        <w:rPr>
          <w:b/>
        </w:rPr>
        <w:t xml:space="preserve">Tulos</w:t>
      </w:r>
    </w:p>
    <w:p>
      <w:r>
        <w:t xml:space="preserve">syöminen</w:t>
      </w:r>
    </w:p>
    <w:p>
      <w:r>
        <w:rPr>
          <w:b/>
        </w:rPr>
        <w:t xml:space="preserve">Tulos</w:t>
      </w:r>
    </w:p>
    <w:p>
      <w:r>
        <w:t xml:space="preserve">muut miehet</w:t>
      </w:r>
    </w:p>
    <w:p>
      <w:r>
        <w:rPr>
          <w:b/>
        </w:rPr>
        <w:t xml:space="preserve">Tulos</w:t>
      </w:r>
    </w:p>
    <w:p>
      <w:r>
        <w:t xml:space="preserve">TV</w:t>
      </w:r>
    </w:p>
    <w:p>
      <w:r>
        <w:rPr>
          <w:b/>
        </w:rPr>
        <w:t xml:space="preserve">Tulos</w:t>
      </w:r>
    </w:p>
    <w:p>
      <w:r>
        <w:t xml:space="preserve">talo</w:t>
      </w:r>
    </w:p>
    <w:p>
      <w:r>
        <w:rPr>
          <w:b/>
        </w:rPr>
        <w:t xml:space="preserve">Esimerkki 7.1163</w:t>
      </w:r>
    </w:p>
    <w:p>
      <w:r>
        <w:t xml:space="preserve">kysyimme miehiltä, minkä tekosyyn keksisit aloittaaksesi keskustelun viehättävän tuntemattoman kanssa baarissa.</w:t>
      </w:r>
    </w:p>
    <w:p>
      <w:r>
        <w:rPr>
          <w:b/>
        </w:rPr>
        <w:t xml:space="preserve">Tulos</w:t>
      </w:r>
    </w:p>
    <w:p>
      <w:r>
        <w:t xml:space="preserve">kysy aikaa</w:t>
      </w:r>
    </w:p>
    <w:p>
      <w:r>
        <w:rPr>
          <w:b/>
        </w:rPr>
        <w:t xml:space="preserve">Tulos</w:t>
      </w:r>
    </w:p>
    <w:p>
      <w:r>
        <w:t xml:space="preserve">Tunnenko minä sinut?</w:t>
      </w:r>
    </w:p>
    <w:p>
      <w:r>
        <w:rPr>
          <w:b/>
        </w:rPr>
        <w:t xml:space="preserve">Tulos</w:t>
      </w:r>
    </w:p>
    <w:p>
      <w:r>
        <w:t xml:space="preserve">kommentoi säätä</w:t>
      </w:r>
    </w:p>
    <w:p>
      <w:r>
        <w:rPr>
          <w:b/>
        </w:rPr>
        <w:t xml:space="preserve">Tulos</w:t>
      </w:r>
    </w:p>
    <w:p>
      <w:r>
        <w:t xml:space="preserve">ostaa juotavaa</w:t>
      </w:r>
    </w:p>
    <w:p>
      <w:r>
        <w:rPr>
          <w:b/>
        </w:rPr>
        <w:t xml:space="preserve">Tulos</w:t>
      </w:r>
    </w:p>
    <w:p>
      <w:r>
        <w:t xml:space="preserve">kysyä tietä</w:t>
      </w:r>
    </w:p>
    <w:p>
      <w:r>
        <w:rPr>
          <w:b/>
        </w:rPr>
        <w:t xml:space="preserve">Esimerkki 7.1164</w:t>
      </w:r>
    </w:p>
    <w:p>
      <w:r>
        <w:t xml:space="preserve">Mistä saatte joulukuusen joka vuosi?</w:t>
      </w:r>
    </w:p>
    <w:p>
      <w:r>
        <w:rPr>
          <w:b/>
        </w:rPr>
        <w:t xml:space="preserve">Tulos</w:t>
      </w:r>
    </w:p>
    <w:p>
      <w:r>
        <w:t xml:space="preserve">myymälä</w:t>
      </w:r>
    </w:p>
    <w:p>
      <w:r>
        <w:rPr>
          <w:b/>
        </w:rPr>
        <w:t xml:space="preserve">Tulos</w:t>
      </w:r>
    </w:p>
    <w:p>
      <w:r>
        <w:t xml:space="preserve">woods</w:t>
      </w:r>
    </w:p>
    <w:p>
      <w:r>
        <w:rPr>
          <w:b/>
        </w:rPr>
        <w:t xml:space="preserve">Tulos</w:t>
      </w:r>
    </w:p>
    <w:p>
      <w:r>
        <w:t xml:space="preserve">puustoerä</w:t>
      </w:r>
    </w:p>
    <w:p>
      <w:r>
        <w:rPr>
          <w:b/>
        </w:rPr>
        <w:t xml:space="preserve">Tulos</w:t>
      </w:r>
    </w:p>
    <w:p>
      <w:r>
        <w:t xml:space="preserve">puufarmi</w:t>
      </w:r>
    </w:p>
    <w:p>
      <w:r>
        <w:rPr>
          <w:b/>
        </w:rPr>
        <w:t xml:space="preserve">Tulos</w:t>
      </w:r>
    </w:p>
    <w:p>
      <w:r>
        <w:t xml:space="preserve">ullakko</w:t>
      </w:r>
    </w:p>
    <w:p>
      <w:r>
        <w:rPr>
          <w:b/>
        </w:rPr>
        <w:t xml:space="preserve">Esimerkki 7.1165</w:t>
      </w:r>
    </w:p>
    <w:p>
      <w:r>
        <w:t xml:space="preserve">Minkälaista musiikkia olisi tehottominta laulaa, kun nukutat vauvaa?</w:t>
      </w:r>
    </w:p>
    <w:p>
      <w:r>
        <w:rPr>
          <w:b/>
        </w:rPr>
        <w:t xml:space="preserve">Tulos</w:t>
      </w:r>
    </w:p>
    <w:p>
      <w:r>
        <w:t xml:space="preserve">rock</w:t>
      </w:r>
    </w:p>
    <w:p>
      <w:r>
        <w:rPr>
          <w:b/>
        </w:rPr>
        <w:t xml:space="preserve">Tulos</w:t>
      </w:r>
    </w:p>
    <w:p>
      <w:r>
        <w:t xml:space="preserve">hip hop</w:t>
      </w:r>
    </w:p>
    <w:p>
      <w:r>
        <w:rPr>
          <w:b/>
        </w:rPr>
        <w:t xml:space="preserve">Tulos</w:t>
      </w:r>
    </w:p>
    <w:p>
      <w:r>
        <w:t xml:space="preserve">raskas metalli</w:t>
      </w:r>
    </w:p>
    <w:p>
      <w:r>
        <w:rPr>
          <w:b/>
        </w:rPr>
        <w:t xml:space="preserve">Tulos</w:t>
      </w:r>
    </w:p>
    <w:p>
      <w:r>
        <w:t xml:space="preserve">klassinen</w:t>
      </w:r>
    </w:p>
    <w:p>
      <w:r>
        <w:rPr>
          <w:b/>
        </w:rPr>
        <w:t xml:space="preserve">Tulos</w:t>
      </w:r>
    </w:p>
    <w:p>
      <w:r>
        <w:t xml:space="preserve">jazz</w:t>
      </w:r>
    </w:p>
    <w:p>
      <w:r>
        <w:rPr>
          <w:b/>
        </w:rPr>
        <w:t xml:space="preserve">Tulos</w:t>
      </w:r>
    </w:p>
    <w:p>
      <w:r>
        <w:t xml:space="preserve">ooppera</w:t>
      </w:r>
    </w:p>
    <w:p>
      <w:r>
        <w:rPr>
          <w:b/>
        </w:rPr>
        <w:t xml:space="preserve">Esimerkki 7.1166</w:t>
      </w:r>
    </w:p>
    <w:p>
      <w:r>
        <w:t xml:space="preserve">Mille alalle kannattaa ryhtyä, jos kampaus on jäykkä ja hiuslakalla kipsattu?</w:t>
      </w:r>
    </w:p>
    <w:p>
      <w:r>
        <w:rPr>
          <w:b/>
        </w:rPr>
        <w:t xml:space="preserve">Tulos</w:t>
      </w:r>
    </w:p>
    <w:p>
      <w:r>
        <w:t xml:space="preserve">poliitikko</w:t>
      </w:r>
    </w:p>
    <w:p>
      <w:r>
        <w:rPr>
          <w:b/>
        </w:rPr>
        <w:t xml:space="preserve">Tulos</w:t>
      </w:r>
    </w:p>
    <w:p>
      <w:r>
        <w:t xml:space="preserve">malli</w:t>
      </w:r>
    </w:p>
    <w:p>
      <w:r>
        <w:rPr>
          <w:b/>
        </w:rPr>
        <w:t xml:space="preserve">Tulos</w:t>
      </w:r>
    </w:p>
    <w:p>
      <w:r>
        <w:t xml:space="preserve">uutistoimittaja</w:t>
      </w:r>
    </w:p>
    <w:p>
      <w:r>
        <w:rPr>
          <w:b/>
        </w:rPr>
        <w:t xml:space="preserve">Tulos</w:t>
      </w:r>
    </w:p>
    <w:p>
      <w:r>
        <w:t xml:space="preserve">näyttelijä</w:t>
      </w:r>
    </w:p>
    <w:p>
      <w:r>
        <w:rPr>
          <w:b/>
        </w:rPr>
        <w:t xml:space="preserve">Tulos</w:t>
      </w:r>
    </w:p>
    <w:p>
      <w:r>
        <w:t xml:space="preserve">kampaamo</w:t>
      </w:r>
    </w:p>
    <w:p>
      <w:r>
        <w:rPr>
          <w:b/>
        </w:rPr>
        <w:t xml:space="preserve">Esimerkki 7.1167</w:t>
      </w:r>
    </w:p>
    <w:p>
      <w:r>
        <w:t xml:space="preserve">Miksi joku, joka ei pidä lukemisesta, voisi mennä kirjastoon?</w:t>
      </w:r>
    </w:p>
    <w:p>
      <w:r>
        <w:rPr>
          <w:b/>
        </w:rPr>
        <w:t xml:space="preserve">Tulos</w:t>
      </w:r>
    </w:p>
    <w:p>
      <w:r>
        <w:t xml:space="preserve">käyttää tietokonetta</w:t>
      </w:r>
    </w:p>
    <w:p>
      <w:r>
        <w:rPr>
          <w:b/>
        </w:rPr>
        <w:t xml:space="preserve">Tulos</w:t>
      </w:r>
    </w:p>
    <w:p>
      <w:r>
        <w:t xml:space="preserve">tutkimus</w:t>
      </w:r>
    </w:p>
    <w:p>
      <w:r>
        <w:rPr>
          <w:b/>
        </w:rPr>
        <w:t xml:space="preserve">Tulos</w:t>
      </w:r>
    </w:p>
    <w:p>
      <w:r>
        <w:t xml:space="preserve">tavata ihmisiä</w:t>
      </w:r>
    </w:p>
    <w:p>
      <w:r>
        <w:rPr>
          <w:b/>
        </w:rPr>
        <w:t xml:space="preserve">Tulos</w:t>
      </w:r>
    </w:p>
    <w:p>
      <w:r>
        <w:t xml:space="preserve">tutkimus</w:t>
      </w:r>
    </w:p>
    <w:p>
      <w:r>
        <w:rPr>
          <w:b/>
        </w:rPr>
        <w:t xml:space="preserve">Tulos</w:t>
      </w:r>
    </w:p>
    <w:p>
      <w:r>
        <w:t xml:space="preserve">se on hiljaista</w:t>
      </w:r>
    </w:p>
    <w:p>
      <w:r>
        <w:rPr>
          <w:b/>
        </w:rPr>
        <w:t xml:space="preserve">Esimerkki 7.1168</w:t>
      </w:r>
    </w:p>
    <w:p>
      <w:r>
        <w:t xml:space="preserve">Minkälaisilla tuotteilla on mainoksia, jotka saavat sinut haluamaan sitä, mitä ne myyvät?</w:t>
      </w:r>
    </w:p>
    <w:p>
      <w:r>
        <w:rPr>
          <w:b/>
        </w:rPr>
        <w:t xml:space="preserve">Tulos</w:t>
      </w:r>
    </w:p>
    <w:p>
      <w:r>
        <w:t xml:space="preserve">ruoka</w:t>
      </w:r>
    </w:p>
    <w:p>
      <w:r>
        <w:rPr>
          <w:b/>
        </w:rPr>
        <w:t xml:space="preserve">Tulos</w:t>
      </w:r>
    </w:p>
    <w:p>
      <w:r>
        <w:t xml:space="preserve">olutta</w:t>
      </w:r>
    </w:p>
    <w:p>
      <w:r>
        <w:rPr>
          <w:b/>
        </w:rPr>
        <w:t xml:space="preserve">Tulos</w:t>
      </w:r>
    </w:p>
    <w:p>
      <w:r>
        <w:t xml:space="preserve">auto</w:t>
      </w:r>
    </w:p>
    <w:p>
      <w:r>
        <w:rPr>
          <w:b/>
        </w:rPr>
        <w:t xml:space="preserve">Tulos</w:t>
      </w:r>
    </w:p>
    <w:p>
      <w:r>
        <w:t xml:space="preserve">hiustenhoitotuotteet</w:t>
      </w:r>
    </w:p>
    <w:p>
      <w:r>
        <w:rPr>
          <w:b/>
        </w:rPr>
        <w:t xml:space="preserve">Tulos</w:t>
      </w:r>
    </w:p>
    <w:p>
      <w:r>
        <w:t xml:space="preserve">lelujen</w:t>
      </w:r>
    </w:p>
    <w:p>
      <w:r>
        <w:rPr>
          <w:b/>
        </w:rPr>
        <w:t xml:space="preserve">Tulos</w:t>
      </w:r>
    </w:p>
    <w:p>
      <w:r>
        <w:t xml:space="preserve">keksiä</w:t>
      </w:r>
    </w:p>
    <w:p>
      <w:r>
        <w:rPr>
          <w:b/>
        </w:rPr>
        <w:t xml:space="preserve">Esimerkki 7.1169</w:t>
      </w:r>
    </w:p>
    <w:p>
      <w:r>
        <w:t xml:space="preserve">mistä hankitte joulukuusenne joka vuosi?</w:t>
      </w:r>
    </w:p>
    <w:p>
      <w:r>
        <w:rPr>
          <w:b/>
        </w:rPr>
        <w:t xml:space="preserve">Tulos</w:t>
      </w:r>
    </w:p>
    <w:p>
      <w:r>
        <w:t xml:space="preserve">myymälä</w:t>
      </w:r>
    </w:p>
    <w:p>
      <w:r>
        <w:rPr>
          <w:b/>
        </w:rPr>
        <w:t xml:space="preserve">Tulos</w:t>
      </w:r>
    </w:p>
    <w:p>
      <w:r>
        <w:t xml:space="preserve">woods</w:t>
      </w:r>
    </w:p>
    <w:p>
      <w:r>
        <w:rPr>
          <w:b/>
        </w:rPr>
        <w:t xml:space="preserve">Tulos</w:t>
      </w:r>
    </w:p>
    <w:p>
      <w:r>
        <w:t xml:space="preserve">puustoerä</w:t>
      </w:r>
    </w:p>
    <w:p>
      <w:r>
        <w:rPr>
          <w:b/>
        </w:rPr>
        <w:t xml:space="preserve">Tulos</w:t>
      </w:r>
    </w:p>
    <w:p>
      <w:r>
        <w:t xml:space="preserve">puufarmi</w:t>
      </w:r>
    </w:p>
    <w:p>
      <w:r>
        <w:rPr>
          <w:b/>
        </w:rPr>
        <w:t xml:space="preserve">Tulos</w:t>
      </w:r>
    </w:p>
    <w:p>
      <w:r>
        <w:t xml:space="preserve">ullakko</w:t>
      </w:r>
    </w:p>
    <w:p>
      <w:r>
        <w:rPr>
          <w:b/>
        </w:rPr>
        <w:t xml:space="preserve">Esimerkki 7.1170</w:t>
      </w:r>
    </w:p>
    <w:p>
      <w:r>
        <w:t xml:space="preserve">mitä olympialajeja olisi hauskinta seurata suorana lähetyksenä.</w:t>
      </w:r>
    </w:p>
    <w:p>
      <w:r>
        <w:rPr>
          <w:b/>
        </w:rPr>
        <w:t xml:space="preserve">Tulos</w:t>
      </w:r>
    </w:p>
    <w:p>
      <w:r>
        <w:t xml:space="preserve">uinti</w:t>
      </w:r>
    </w:p>
    <w:p>
      <w:r>
        <w:rPr>
          <w:b/>
        </w:rPr>
        <w:t xml:space="preserve">Tulos</w:t>
      </w:r>
    </w:p>
    <w:p>
      <w:r>
        <w:t xml:space="preserve">voimistelu</w:t>
      </w:r>
    </w:p>
    <w:p>
      <w:r>
        <w:rPr>
          <w:b/>
        </w:rPr>
        <w:t xml:space="preserve">Tulos</w:t>
      </w:r>
    </w:p>
    <w:p>
      <w:r>
        <w:t xml:space="preserve">koripallo</w:t>
      </w:r>
    </w:p>
    <w:p>
      <w:r>
        <w:rPr>
          <w:b/>
        </w:rPr>
        <w:t xml:space="preserve">Tulos</w:t>
      </w:r>
    </w:p>
    <w:p>
      <w:r>
        <w:t xml:space="preserve">jääkiekko</w:t>
      </w:r>
    </w:p>
    <w:p>
      <w:r>
        <w:rPr>
          <w:b/>
        </w:rPr>
        <w:t xml:space="preserve">Tulos</w:t>
      </w:r>
    </w:p>
    <w:p>
      <w:r>
        <w:t xml:space="preserve">raita</w:t>
      </w:r>
    </w:p>
    <w:p>
      <w:r>
        <w:rPr>
          <w:b/>
        </w:rPr>
        <w:t xml:space="preserve">Tulos</w:t>
      </w:r>
    </w:p>
    <w:p>
      <w:r>
        <w:t xml:space="preserve">luistelu</w:t>
      </w:r>
    </w:p>
    <w:p>
      <w:r>
        <w:rPr>
          <w:b/>
        </w:rPr>
        <w:t xml:space="preserve">Esimerkki 7.1171</w:t>
      </w:r>
    </w:p>
    <w:p>
      <w:r>
        <w:t xml:space="preserve">Mitä sellaista saattaisit saada selville talosta, joka saisi sinut luopumaan sen ostamisesta?</w:t>
      </w:r>
    </w:p>
    <w:p>
      <w:r>
        <w:rPr>
          <w:b/>
        </w:rPr>
        <w:t xml:space="preserve">Tulos</w:t>
      </w:r>
    </w:p>
    <w:p>
      <w:r>
        <w:t xml:space="preserve">kummitus</w:t>
      </w:r>
    </w:p>
    <w:p>
      <w:r>
        <w:rPr>
          <w:b/>
        </w:rPr>
        <w:t xml:space="preserve">Tulos</w:t>
      </w:r>
    </w:p>
    <w:p>
      <w:r>
        <w:t xml:space="preserve">termiitit</w:t>
      </w:r>
    </w:p>
    <w:p>
      <w:r>
        <w:rPr>
          <w:b/>
        </w:rPr>
        <w:t xml:space="preserve">Tulos</w:t>
      </w:r>
    </w:p>
    <w:p>
      <w:r>
        <w:t xml:space="preserve">muotti</w:t>
      </w:r>
    </w:p>
    <w:p>
      <w:r>
        <w:rPr>
          <w:b/>
        </w:rPr>
        <w:t xml:space="preserve">Tulos</w:t>
      </w:r>
    </w:p>
    <w:p>
      <w:r>
        <w:t xml:space="preserve">hinta nousi</w:t>
      </w:r>
    </w:p>
    <w:p>
      <w:r>
        <w:rPr>
          <w:b/>
        </w:rPr>
        <w:t xml:space="preserve">Tulos</w:t>
      </w:r>
    </w:p>
    <w:p>
      <w:r>
        <w:t xml:space="preserve">vuotava katto</w:t>
      </w:r>
    </w:p>
    <w:p>
      <w:r>
        <w:rPr>
          <w:b/>
        </w:rPr>
        <w:t xml:space="preserve">Tulos</w:t>
      </w:r>
    </w:p>
    <w:p>
      <w:r>
        <w:t xml:space="preserve">huono perusta</w:t>
      </w:r>
    </w:p>
    <w:p>
      <w:r>
        <w:rPr>
          <w:b/>
        </w:rPr>
        <w:t xml:space="preserve">Esimerkki 7.1172</w:t>
      </w:r>
    </w:p>
    <w:p>
      <w:r>
        <w:t xml:space="preserve">mitä osaa on vaikeinta piirtää uskottavasti, kun piirrät ihmistä?</w:t>
      </w:r>
    </w:p>
    <w:p>
      <w:r>
        <w:rPr>
          <w:b/>
        </w:rPr>
        <w:t xml:space="preserve">Tulos</w:t>
      </w:r>
    </w:p>
    <w:p>
      <w:r>
        <w:t xml:space="preserve">Nenä</w:t>
      </w:r>
    </w:p>
    <w:p>
      <w:r>
        <w:rPr>
          <w:b/>
        </w:rPr>
        <w:t xml:space="preserve">Tulos</w:t>
      </w:r>
    </w:p>
    <w:p>
      <w:r>
        <w:t xml:space="preserve">silmät</w:t>
      </w:r>
    </w:p>
    <w:p>
      <w:r>
        <w:rPr>
          <w:b/>
        </w:rPr>
        <w:t xml:space="preserve">Tulos</w:t>
      </w:r>
    </w:p>
    <w:p>
      <w:r>
        <w:t xml:space="preserve">kädet</w:t>
      </w:r>
    </w:p>
    <w:p>
      <w:r>
        <w:rPr>
          <w:b/>
        </w:rPr>
        <w:t xml:space="preserve">Tulos</w:t>
      </w:r>
    </w:p>
    <w:p>
      <w:r>
        <w:t xml:space="preserve">hiukset</w:t>
      </w:r>
    </w:p>
    <w:p>
      <w:r>
        <w:rPr>
          <w:b/>
        </w:rPr>
        <w:t xml:space="preserve">Tulos</w:t>
      </w:r>
    </w:p>
    <w:p>
      <w:r>
        <w:t xml:space="preserve">suu</w:t>
      </w:r>
    </w:p>
    <w:p>
      <w:r>
        <w:rPr>
          <w:b/>
        </w:rPr>
        <w:t xml:space="preserve">Tulos</w:t>
      </w:r>
    </w:p>
    <w:p>
      <w:r>
        <w:t xml:space="preserve">jalat</w:t>
      </w:r>
    </w:p>
    <w:p>
      <w:r>
        <w:rPr>
          <w:b/>
        </w:rPr>
        <w:t xml:space="preserve">Esimerkki 7.1173</w:t>
      </w:r>
    </w:p>
    <w:p>
      <w:r>
        <w:t xml:space="preserve">Minkä vieressä et haluaisi asua, koska melu estäisi sinua nukkumasta?</w:t>
      </w:r>
    </w:p>
    <w:p>
      <w:r>
        <w:rPr>
          <w:b/>
        </w:rPr>
        <w:t xml:space="preserve">Tulos</w:t>
      </w:r>
    </w:p>
    <w:p>
      <w:r>
        <w:t xml:space="preserve">lentoasema</w:t>
      </w:r>
    </w:p>
    <w:p>
      <w:r>
        <w:rPr>
          <w:b/>
        </w:rPr>
        <w:t xml:space="preserve">Tulos</w:t>
      </w:r>
    </w:p>
    <w:p>
      <w:r>
        <w:t xml:space="preserve">juna</w:t>
      </w:r>
    </w:p>
    <w:p>
      <w:r>
        <w:rPr>
          <w:b/>
        </w:rPr>
        <w:t xml:space="preserve">Tulos</w:t>
      </w:r>
    </w:p>
    <w:p>
      <w:r>
        <w:t xml:space="preserve">baari</w:t>
      </w:r>
    </w:p>
    <w:p>
      <w:r>
        <w:rPr>
          <w:b/>
        </w:rPr>
        <w:t xml:space="preserve">Tulos</w:t>
      </w:r>
    </w:p>
    <w:p>
      <w:r>
        <w:t xml:space="preserve">paloasema</w:t>
      </w:r>
    </w:p>
    <w:p>
      <w:r>
        <w:rPr>
          <w:b/>
        </w:rPr>
        <w:t xml:space="preserve">Tulos</w:t>
      </w:r>
    </w:p>
    <w:p>
      <w:r>
        <w:t xml:space="preserve">valtatie</w:t>
      </w:r>
    </w:p>
    <w:p>
      <w:r>
        <w:rPr>
          <w:b/>
        </w:rPr>
        <w:t xml:space="preserve">Tulos</w:t>
      </w:r>
    </w:p>
    <w:p>
      <w:r>
        <w:t xml:space="preserve">koira</w:t>
      </w:r>
    </w:p>
    <w:p>
      <w:r>
        <w:rPr>
          <w:b/>
        </w:rPr>
        <w:t xml:space="preserve">Esimerkki 7.1174</w:t>
      </w:r>
    </w:p>
    <w:p>
      <w:r>
        <w:t xml:space="preserve">Kysyimme naisilta, jos olet alipukeutunut juhliin, mitä voit laittaa päälle nopeasti, jotta näytät pukeutuneelta.</w:t>
      </w:r>
    </w:p>
    <w:p>
      <w:r>
        <w:rPr>
          <w:b/>
        </w:rPr>
        <w:t xml:space="preserve">Tulos</w:t>
      </w:r>
    </w:p>
    <w:p>
      <w:r>
        <w:t xml:space="preserve">korut</w:t>
      </w:r>
    </w:p>
    <w:p>
      <w:r>
        <w:rPr>
          <w:b/>
        </w:rPr>
        <w:t xml:space="preserve">Tulos</w:t>
      </w:r>
    </w:p>
    <w:p>
      <w:r>
        <w:t xml:space="preserve">keksiä</w:t>
      </w:r>
    </w:p>
    <w:p>
      <w:r>
        <w:rPr>
          <w:b/>
        </w:rPr>
        <w:t xml:space="preserve">Tulos</w:t>
      </w:r>
    </w:p>
    <w:p>
      <w:r>
        <w:t xml:space="preserve">takki</w:t>
      </w:r>
    </w:p>
    <w:p>
      <w:r>
        <w:rPr>
          <w:b/>
        </w:rPr>
        <w:t xml:space="preserve">Tulos</w:t>
      </w:r>
    </w:p>
    <w:p>
      <w:r>
        <w:t xml:space="preserve">huivi</w:t>
      </w:r>
    </w:p>
    <w:p>
      <w:r>
        <w:rPr>
          <w:b/>
        </w:rPr>
        <w:t xml:space="preserve">Tulos</w:t>
      </w:r>
    </w:p>
    <w:p>
      <w:r>
        <w:t xml:space="preserve">korkokengät</w:t>
      </w:r>
    </w:p>
    <w:p>
      <w:r>
        <w:rPr>
          <w:b/>
        </w:rPr>
        <w:t xml:space="preserve">Esimerkki 7.1175</w:t>
      </w:r>
    </w:p>
    <w:p>
      <w:r>
        <w:t xml:space="preserve">kun matkustat ulkomaille, kerro minulle ihanteellinen aika olla poissa kotoa.</w:t>
      </w:r>
    </w:p>
    <w:p>
      <w:r>
        <w:rPr>
          <w:b/>
        </w:rPr>
        <w:t xml:space="preserve">Tulos</w:t>
      </w:r>
    </w:p>
    <w:p>
      <w:r>
        <w:t xml:space="preserve">2 viikkoa</w:t>
      </w:r>
    </w:p>
    <w:p>
      <w:r>
        <w:rPr>
          <w:b/>
        </w:rPr>
        <w:t xml:space="preserve">Tulos</w:t>
      </w:r>
    </w:p>
    <w:p>
      <w:r>
        <w:t xml:space="preserve">3 viikkoa</w:t>
      </w:r>
    </w:p>
    <w:p>
      <w:r>
        <w:rPr>
          <w:b/>
        </w:rPr>
        <w:t xml:space="preserve">Tulos</w:t>
      </w:r>
    </w:p>
    <w:p>
      <w:r>
        <w:t xml:space="preserve">1 viikko</w:t>
      </w:r>
    </w:p>
    <w:p>
      <w:r>
        <w:rPr>
          <w:b/>
        </w:rPr>
        <w:t xml:space="preserve">Tulos</w:t>
      </w:r>
    </w:p>
    <w:p>
      <w:r>
        <w:t xml:space="preserve">1 kuukausi</w:t>
      </w:r>
    </w:p>
    <w:p>
      <w:r>
        <w:rPr>
          <w:b/>
        </w:rPr>
        <w:t xml:space="preserve">Tulos</w:t>
      </w:r>
    </w:p>
    <w:p>
      <w:r>
        <w:t xml:space="preserve">10 päivää</w:t>
      </w:r>
    </w:p>
    <w:p>
      <w:r>
        <w:rPr>
          <w:b/>
        </w:rPr>
        <w:t xml:space="preserve">Esimerkki 7.1176</w:t>
      </w:r>
    </w:p>
    <w:p>
      <w:r>
        <w:t xml:space="preserve">Mitkä fyysiset ominaisuudet kertoisivat, että joku on osittain avaruusolento?</w:t>
      </w:r>
    </w:p>
    <w:p>
      <w:r>
        <w:rPr>
          <w:b/>
        </w:rPr>
        <w:t xml:space="preserve">Tulos</w:t>
      </w:r>
    </w:p>
    <w:p>
      <w:r>
        <w:t xml:space="preserve">suuret silmät</w:t>
      </w:r>
    </w:p>
    <w:p>
      <w:r>
        <w:rPr>
          <w:b/>
        </w:rPr>
        <w:t xml:space="preserve">Tulos</w:t>
      </w:r>
    </w:p>
    <w:p>
      <w:r>
        <w:t xml:space="preserve">vihreä iho</w:t>
      </w:r>
    </w:p>
    <w:p>
      <w:r>
        <w:rPr>
          <w:b/>
        </w:rPr>
        <w:t xml:space="preserve">Tulos</w:t>
      </w:r>
    </w:p>
    <w:p>
      <w:r>
        <w:t xml:space="preserve">iso pää</w:t>
      </w:r>
    </w:p>
    <w:p>
      <w:r>
        <w:rPr>
          <w:b/>
        </w:rPr>
        <w:t xml:space="preserve">Tulos</w:t>
      </w:r>
    </w:p>
    <w:p>
      <w:r>
        <w:t xml:space="preserve">pienet/pienet korvat</w:t>
      </w:r>
    </w:p>
    <w:p>
      <w:r>
        <w:rPr>
          <w:b/>
        </w:rPr>
        <w:t xml:space="preserve">Tulos</w:t>
      </w:r>
    </w:p>
    <w:p>
      <w:r>
        <w:t xml:space="preserve">antenni</w:t>
      </w:r>
    </w:p>
    <w:p>
      <w:r>
        <w:rPr>
          <w:b/>
        </w:rPr>
        <w:t xml:space="preserve">Esimerkki 7.1177</w:t>
      </w:r>
    </w:p>
    <w:p>
      <w:r>
        <w:t xml:space="preserve">miksi auto voi joutua pysähtymään pitkän ajomatkan aikana?</w:t>
      </w:r>
    </w:p>
    <w:p>
      <w:r>
        <w:rPr>
          <w:b/>
        </w:rPr>
        <w:t xml:space="preserve">Tulos</w:t>
      </w:r>
    </w:p>
    <w:p>
      <w:r>
        <w:t xml:space="preserve">käyttää kylpyhuonetta</w:t>
      </w:r>
    </w:p>
    <w:p>
      <w:r>
        <w:rPr>
          <w:b/>
        </w:rPr>
        <w:t xml:space="preserve">Tulos</w:t>
      </w:r>
    </w:p>
    <w:p>
      <w:r>
        <w:t xml:space="preserve">saada kaasua</w:t>
      </w:r>
    </w:p>
    <w:p>
      <w:r>
        <w:rPr>
          <w:b/>
        </w:rPr>
        <w:t xml:space="preserve">Tulos</w:t>
      </w:r>
    </w:p>
    <w:p>
      <w:r>
        <w:t xml:space="preserve">syö</w:t>
      </w:r>
    </w:p>
    <w:p>
      <w:r>
        <w:rPr>
          <w:b/>
        </w:rPr>
        <w:t xml:space="preserve">Tulos</w:t>
      </w:r>
    </w:p>
    <w:p>
      <w:r>
        <w:t xml:space="preserve">auton ongelmat</w:t>
      </w:r>
    </w:p>
    <w:p>
      <w:r>
        <w:rPr>
          <w:b/>
        </w:rPr>
        <w:t xml:space="preserve">Tulos</w:t>
      </w:r>
    </w:p>
    <w:p>
      <w:r>
        <w:t xml:space="preserve">tarvitsevat lepoa</w:t>
      </w:r>
    </w:p>
    <w:p>
      <w:r>
        <w:rPr>
          <w:b/>
        </w:rPr>
        <w:t xml:space="preserve">Tulos</w:t>
      </w:r>
    </w:p>
    <w:p>
      <w:r>
        <w:t xml:space="preserve">autosairaus</w:t>
      </w:r>
    </w:p>
    <w:p>
      <w:r>
        <w:rPr>
          <w:b/>
        </w:rPr>
        <w:t xml:space="preserve">Tulos</w:t>
      </w:r>
    </w:p>
    <w:p>
      <w:r>
        <w:t xml:space="preserve">lapset tappelevat</w:t>
      </w:r>
    </w:p>
    <w:p>
      <w:r>
        <w:rPr>
          <w:b/>
        </w:rPr>
        <w:t xml:space="preserve">Esimerkki 7.1178</w:t>
      </w:r>
    </w:p>
    <w:p>
      <w:r>
        <w:t xml:space="preserve">Kenelle soittaisit ensimmäisenä, jos autosi hajoaisi tienvarteen?</w:t>
      </w:r>
    </w:p>
    <w:p>
      <w:r>
        <w:rPr>
          <w:b/>
        </w:rPr>
        <w:t xml:space="preserve">Tulos</w:t>
      </w:r>
    </w:p>
    <w:p>
      <w:r>
        <w:t xml:space="preserve">kumppani</w:t>
      </w:r>
    </w:p>
    <w:p>
      <w:r>
        <w:rPr>
          <w:b/>
        </w:rPr>
        <w:t xml:space="preserve">Tulos</w:t>
      </w:r>
    </w:p>
    <w:p>
      <w:r>
        <w:t xml:space="preserve">aaa</w:t>
      </w:r>
    </w:p>
    <w:p>
      <w:r>
        <w:rPr>
          <w:b/>
        </w:rPr>
        <w:t xml:space="preserve">Tulos</w:t>
      </w:r>
    </w:p>
    <w:p>
      <w:r>
        <w:t xml:space="preserve">hinausauto</w:t>
      </w:r>
    </w:p>
    <w:p>
      <w:r>
        <w:rPr>
          <w:b/>
        </w:rPr>
        <w:t xml:space="preserve">Tulos</w:t>
      </w:r>
    </w:p>
    <w:p>
      <w:r>
        <w:t xml:space="preserve">911</w:t>
      </w:r>
    </w:p>
    <w:p>
      <w:r>
        <w:rPr>
          <w:b/>
        </w:rPr>
        <w:t xml:space="preserve">Tulos</w:t>
      </w:r>
    </w:p>
    <w:p>
      <w:r>
        <w:t xml:space="preserve">paras ystävä</w:t>
      </w:r>
    </w:p>
    <w:p>
      <w:r>
        <w:rPr>
          <w:b/>
        </w:rPr>
        <w:t xml:space="preserve">Tulos</w:t>
      </w:r>
    </w:p>
    <w:p>
      <w:r>
        <w:t xml:space="preserve">vanhempi</w:t>
      </w:r>
    </w:p>
    <w:p>
      <w:r>
        <w:rPr>
          <w:b/>
        </w:rPr>
        <w:t xml:space="preserve">Esimerkki 7.1179</w:t>
      </w:r>
    </w:p>
    <w:p>
      <w:r>
        <w:t xml:space="preserve">Minkä vaatekappaleen epäilet jokaisen maanviljelijän omistavan?</w:t>
      </w:r>
    </w:p>
    <w:p>
      <w:r>
        <w:rPr>
          <w:b/>
        </w:rPr>
        <w:t xml:space="preserve">Tulos</w:t>
      </w:r>
    </w:p>
    <w:p>
      <w:r>
        <w:t xml:space="preserve">haalarit</w:t>
      </w:r>
    </w:p>
    <w:p>
      <w:r>
        <w:rPr>
          <w:b/>
        </w:rPr>
        <w:t xml:space="preserve">Tulos</w:t>
      </w:r>
    </w:p>
    <w:p>
      <w:r>
        <w:t xml:space="preserve">cowboy-hattu</w:t>
      </w:r>
    </w:p>
    <w:p>
      <w:r>
        <w:rPr>
          <w:b/>
        </w:rPr>
        <w:t xml:space="preserve">Tulos</w:t>
      </w:r>
    </w:p>
    <w:p>
      <w:r>
        <w:t xml:space="preserve">siniset farkut</w:t>
      </w:r>
    </w:p>
    <w:p>
      <w:r>
        <w:rPr>
          <w:b/>
        </w:rPr>
        <w:t xml:space="preserve">Tulos</w:t>
      </w:r>
    </w:p>
    <w:p>
      <w:r>
        <w:t xml:space="preserve">saappaat</w:t>
      </w:r>
    </w:p>
    <w:p>
      <w:r>
        <w:rPr>
          <w:b/>
        </w:rPr>
        <w:t xml:space="preserve">Tulos</w:t>
      </w:r>
    </w:p>
    <w:p>
      <w:r>
        <w:t xml:space="preserve">henkselit</w:t>
      </w:r>
    </w:p>
    <w:p>
      <w:r>
        <w:rPr>
          <w:b/>
        </w:rPr>
        <w:t xml:space="preserve">Esimerkki 7.1180</w:t>
      </w:r>
    </w:p>
    <w:p>
      <w:r>
        <w:t xml:space="preserve">mitä vihjeitä hän voisi antaa siitä, että hän pitää seurustelukumppanistaan?</w:t>
      </w:r>
    </w:p>
    <w:p>
      <w:r>
        <w:rPr>
          <w:b/>
        </w:rPr>
        <w:t xml:space="preserve">Tulos</w:t>
      </w:r>
    </w:p>
    <w:p>
      <w:r>
        <w:t xml:space="preserve">pitää kädestäsi kiinni</w:t>
      </w:r>
    </w:p>
    <w:p>
      <w:r>
        <w:rPr>
          <w:b/>
        </w:rPr>
        <w:t xml:space="preserve">Tulos</w:t>
      </w:r>
    </w:p>
    <w:p>
      <w:r>
        <w:t xml:space="preserve">suutelee sinua</w:t>
      </w:r>
    </w:p>
    <w:p>
      <w:r>
        <w:rPr>
          <w:b/>
        </w:rPr>
        <w:t xml:space="preserve">Tulos</w:t>
      </w:r>
    </w:p>
    <w:p>
      <w:r>
        <w:t xml:space="preserve">hymyilevä</w:t>
      </w:r>
    </w:p>
    <w:p>
      <w:r>
        <w:rPr>
          <w:b/>
        </w:rPr>
        <w:t xml:space="preserve">Tulos</w:t>
      </w:r>
    </w:p>
    <w:p>
      <w:r>
        <w:t xml:space="preserve">käsi ympärilläsi</w:t>
      </w:r>
    </w:p>
    <w:p>
      <w:r>
        <w:rPr>
          <w:b/>
        </w:rPr>
        <w:t xml:space="preserve">Tulos</w:t>
      </w:r>
    </w:p>
    <w:p>
      <w:r>
        <w:t xml:space="preserve">siirtyä lähemmäs</w:t>
      </w:r>
    </w:p>
    <w:p>
      <w:r>
        <w:rPr>
          <w:b/>
        </w:rPr>
        <w:t xml:space="preserve">Tulos</w:t>
      </w:r>
    </w:p>
    <w:p>
      <w:r>
        <w:t xml:space="preserve">katsomassa sinua</w:t>
      </w:r>
    </w:p>
    <w:p>
      <w:r>
        <w:rPr>
          <w:b/>
        </w:rPr>
        <w:t xml:space="preserve">Esimerkki 7.1181</w:t>
      </w:r>
    </w:p>
    <w:p>
      <w:r>
        <w:t xml:space="preserve">mitä halpamies voisi ostaa lomalla matkamuistoiksi ystävilleen?</w:t>
      </w:r>
    </w:p>
    <w:p>
      <w:r>
        <w:rPr>
          <w:b/>
        </w:rPr>
        <w:t xml:space="preserve">Tulos</w:t>
      </w:r>
    </w:p>
    <w:p>
      <w:r>
        <w:t xml:space="preserve">postikortti</w:t>
      </w:r>
    </w:p>
    <w:p>
      <w:r>
        <w:rPr>
          <w:b/>
        </w:rPr>
        <w:t xml:space="preserve">Tulos</w:t>
      </w:r>
    </w:p>
    <w:p>
      <w:r>
        <w:t xml:space="preserve">avaimenperä</w:t>
      </w:r>
    </w:p>
    <w:p>
      <w:r>
        <w:rPr>
          <w:b/>
        </w:rPr>
        <w:t xml:space="preserve">Tulos</w:t>
      </w:r>
    </w:p>
    <w:p>
      <w:r>
        <w:t xml:space="preserve">T-paita</w:t>
      </w:r>
    </w:p>
    <w:p>
      <w:r>
        <w:rPr>
          <w:b/>
        </w:rPr>
        <w:t xml:space="preserve">Tulos</w:t>
      </w:r>
    </w:p>
    <w:p>
      <w:r>
        <w:t xml:space="preserve">magneetti</w:t>
      </w:r>
    </w:p>
    <w:p>
      <w:r>
        <w:rPr>
          <w:b/>
        </w:rPr>
        <w:t xml:space="preserve">Tulos</w:t>
      </w:r>
    </w:p>
    <w:p>
      <w:r>
        <w:t xml:space="preserve">shottilasi</w:t>
      </w:r>
    </w:p>
    <w:p>
      <w:r>
        <w:rPr>
          <w:b/>
        </w:rPr>
        <w:t xml:space="preserve">Tulos</w:t>
      </w:r>
    </w:p>
    <w:p>
      <w:r>
        <w:t xml:space="preserve">kynä</w:t>
      </w:r>
    </w:p>
    <w:p>
      <w:r>
        <w:rPr>
          <w:b/>
        </w:rPr>
        <w:t xml:space="preserve">Tulos</w:t>
      </w:r>
    </w:p>
    <w:p>
      <w:r>
        <w:t xml:space="preserve">muki</w:t>
      </w:r>
    </w:p>
    <w:p>
      <w:r>
        <w:rPr>
          <w:b/>
        </w:rPr>
        <w:t xml:space="preserve">Esimerkki 7.1182</w:t>
      </w:r>
    </w:p>
    <w:p>
      <w:r>
        <w:t xml:space="preserve">mitä voit saada selville henkilöstä lukemalla heidän puskuritarrojaan?</w:t>
      </w:r>
    </w:p>
    <w:p>
      <w:r>
        <w:rPr>
          <w:b/>
        </w:rPr>
        <w:t xml:space="preserve">Tulos</w:t>
      </w:r>
    </w:p>
    <w:p>
      <w:r>
        <w:t xml:space="preserve">uskonto</w:t>
      </w:r>
    </w:p>
    <w:p>
      <w:r>
        <w:rPr>
          <w:b/>
        </w:rPr>
        <w:t xml:space="preserve">Tulos</w:t>
      </w:r>
    </w:p>
    <w:p>
      <w:r>
        <w:t xml:space="preserve">politiikka</w:t>
      </w:r>
    </w:p>
    <w:p>
      <w:r>
        <w:rPr>
          <w:b/>
        </w:rPr>
        <w:t xml:space="preserve">Tulos</w:t>
      </w:r>
    </w:p>
    <w:p>
      <w:r>
        <w:t xml:space="preserve">huumorintaju</w:t>
      </w:r>
    </w:p>
    <w:p>
      <w:r>
        <w:rPr>
          <w:b/>
        </w:rPr>
        <w:t xml:space="preserve">Tulos</w:t>
      </w:r>
    </w:p>
    <w:p>
      <w:r>
        <w:t xml:space="preserve">ikä</w:t>
      </w:r>
    </w:p>
    <w:p>
      <w:r>
        <w:rPr>
          <w:b/>
        </w:rPr>
        <w:t xml:space="preserve">Tulos</w:t>
      </w:r>
    </w:p>
    <w:p>
      <w:r>
        <w:t xml:space="preserve">jos heillä on lapsia</w:t>
      </w:r>
    </w:p>
    <w:p>
      <w:r>
        <w:rPr>
          <w:b/>
        </w:rPr>
        <w:t xml:space="preserve">Tulos</w:t>
      </w:r>
    </w:p>
    <w:p>
      <w:r>
        <w:t xml:space="preserve">mies/nainen</w:t>
      </w:r>
    </w:p>
    <w:p>
      <w:r>
        <w:rPr>
          <w:b/>
        </w:rPr>
        <w:t xml:space="preserve">Tulos</w:t>
      </w:r>
    </w:p>
    <w:p>
      <w:r>
        <w:t xml:space="preserve">missä he asuvat</w:t>
      </w:r>
    </w:p>
    <w:p>
      <w:r>
        <w:rPr>
          <w:b/>
        </w:rPr>
        <w:t xml:space="preserve">Esimerkki 7.1183</w:t>
      </w:r>
    </w:p>
    <w:p>
      <w:r>
        <w:t xml:space="preserve">Mitä yhteistä on parturilla ja teurastajalla?</w:t>
      </w:r>
    </w:p>
    <w:p>
      <w:r>
        <w:rPr>
          <w:b/>
        </w:rPr>
        <w:t xml:space="preserve">Tulos</w:t>
      </w:r>
    </w:p>
    <w:p>
      <w:r>
        <w:t xml:space="preserve">leikkaus</w:t>
      </w:r>
    </w:p>
    <w:p>
      <w:r>
        <w:rPr>
          <w:b/>
        </w:rPr>
        <w:t xml:space="preserve">Tulos</w:t>
      </w:r>
    </w:p>
    <w:p>
      <w:r>
        <w:t xml:space="preserve">omistaa liikkeen</w:t>
      </w:r>
    </w:p>
    <w:p>
      <w:r>
        <w:rPr>
          <w:b/>
        </w:rPr>
        <w:t xml:space="preserve">Tulos</w:t>
      </w:r>
    </w:p>
    <w:p>
      <w:r>
        <w:t xml:space="preserve">usein miespuolisia</w:t>
      </w:r>
    </w:p>
    <w:p>
      <w:r>
        <w:rPr>
          <w:b/>
        </w:rPr>
        <w:t xml:space="preserve">Tulos</w:t>
      </w:r>
    </w:p>
    <w:p>
      <w:r>
        <w:t xml:space="preserve">valkoinen takki</w:t>
      </w:r>
    </w:p>
    <w:p>
      <w:r>
        <w:rPr>
          <w:b/>
        </w:rPr>
        <w:t xml:space="preserve">Esimerkki 7.1184</w:t>
      </w:r>
    </w:p>
    <w:p>
      <w:r>
        <w:t xml:space="preserve">Mitä tekisit työhaastattelussa, jolla voisit taata, ettet saa työtä?</w:t>
      </w:r>
    </w:p>
    <w:p>
      <w:r>
        <w:rPr>
          <w:b/>
        </w:rPr>
        <w:t xml:space="preserve">Tulos</w:t>
      </w:r>
    </w:p>
    <w:p>
      <w:r>
        <w:t xml:space="preserve">purukumia/karkkeja</w:t>
      </w:r>
    </w:p>
    <w:p>
      <w:r>
        <w:rPr>
          <w:b/>
        </w:rPr>
        <w:t xml:space="preserve">Tulos</w:t>
      </w:r>
    </w:p>
    <w:p>
      <w:r>
        <w:t xml:space="preserve">lie</w:t>
      </w:r>
    </w:p>
    <w:p>
      <w:r>
        <w:rPr>
          <w:b/>
        </w:rPr>
        <w:t xml:space="preserve">Tulos</w:t>
      </w:r>
    </w:p>
    <w:p>
      <w:r>
        <w:t xml:space="preserve">päästää kaasua</w:t>
      </w:r>
    </w:p>
    <w:p>
      <w:r>
        <w:rPr>
          <w:b/>
        </w:rPr>
        <w:t xml:space="preserve">Tulos</w:t>
      </w:r>
    </w:p>
    <w:p>
      <w:r>
        <w:t xml:space="preserve">kiroilla</w:t>
      </w:r>
    </w:p>
    <w:p>
      <w:r>
        <w:rPr>
          <w:b/>
        </w:rPr>
        <w:t xml:space="preserve">Tulos</w:t>
      </w:r>
    </w:p>
    <w:p>
      <w:r>
        <w:t xml:space="preserve">savu</w:t>
      </w:r>
    </w:p>
    <w:p>
      <w:r>
        <w:rPr>
          <w:b/>
        </w:rPr>
        <w:t xml:space="preserve">Tulos</w:t>
      </w:r>
    </w:p>
    <w:p>
      <w:r>
        <w:t xml:space="preserve">nukkua</w:t>
      </w:r>
    </w:p>
    <w:p>
      <w:r>
        <w:rPr>
          <w:b/>
        </w:rPr>
        <w:t xml:space="preserve">Tulos</w:t>
      </w:r>
    </w:p>
    <w:p>
      <w:r>
        <w:t xml:space="preserve">saapua myöhässä</w:t>
      </w:r>
    </w:p>
    <w:p>
      <w:r>
        <w:rPr>
          <w:b/>
        </w:rPr>
        <w:t xml:space="preserve">Esimerkki 7.1185</w:t>
      </w:r>
    </w:p>
    <w:p>
      <w:r>
        <w:t xml:space="preserve">Mitä sellaista voisit nähdä sähköpostiviestissä, joka saisi sinut luulemaan, että sen on kirjoittanut teini-ikäinen?</w:t>
      </w:r>
    </w:p>
    <w:p>
      <w:r>
        <w:rPr>
          <w:b/>
        </w:rPr>
        <w:t xml:space="preserve">Tulos</w:t>
      </w:r>
    </w:p>
    <w:p>
      <w:r>
        <w:t xml:space="preserve">internetin lyhenteet</w:t>
      </w:r>
    </w:p>
    <w:p>
      <w:r>
        <w:rPr>
          <w:b/>
        </w:rPr>
        <w:t xml:space="preserve">Tulos</w:t>
      </w:r>
    </w:p>
    <w:p>
      <w:r>
        <w:t xml:space="preserve">slangi</w:t>
      </w:r>
    </w:p>
    <w:p>
      <w:r>
        <w:rPr>
          <w:b/>
        </w:rPr>
        <w:t xml:space="preserve">Tulos</w:t>
      </w:r>
    </w:p>
    <w:p>
      <w:r>
        <w:t xml:space="preserve">kirjoitusvirhe</w:t>
      </w:r>
    </w:p>
    <w:p>
      <w:r>
        <w:rPr>
          <w:b/>
        </w:rPr>
        <w:t xml:space="preserve">Tulos</w:t>
      </w:r>
    </w:p>
    <w:p>
      <w:r>
        <w:t xml:space="preserve">kiroilu</w:t>
      </w:r>
    </w:p>
    <w:p>
      <w:r>
        <w:rPr>
          <w:b/>
        </w:rPr>
        <w:t xml:space="preserve">Tulos</w:t>
      </w:r>
    </w:p>
    <w:p>
      <w:r>
        <w:t xml:space="preserve">hymynaama</w:t>
      </w:r>
    </w:p>
    <w:p>
      <w:r>
        <w:rPr>
          <w:b/>
        </w:rPr>
        <w:t xml:space="preserve">Esimerkki 7.1186</w:t>
      </w:r>
    </w:p>
    <w:p>
      <w:r>
        <w:t xml:space="preserve">millä hellittelyllä monet naiset ärsyyntyisivät, jos joku vieras kutsuisi heitä?</w:t>
      </w:r>
    </w:p>
    <w:p>
      <w:r>
        <w:rPr>
          <w:b/>
        </w:rPr>
        <w:t xml:space="preserve">Tulos</w:t>
      </w:r>
    </w:p>
    <w:p>
      <w:r>
        <w:t xml:space="preserve">hunaja</w:t>
      </w:r>
    </w:p>
    <w:p>
      <w:r>
        <w:rPr>
          <w:b/>
        </w:rPr>
        <w:t xml:space="preserve">Tulos</w:t>
      </w:r>
    </w:p>
    <w:p>
      <w:r>
        <w:t xml:space="preserve">vauva</w:t>
      </w:r>
    </w:p>
    <w:p>
      <w:r>
        <w:rPr>
          <w:b/>
        </w:rPr>
        <w:t xml:space="preserve">Tulos</w:t>
      </w:r>
    </w:p>
    <w:p>
      <w:r>
        <w:t xml:space="preserve">sweetie</w:t>
      </w:r>
    </w:p>
    <w:p>
      <w:r>
        <w:rPr>
          <w:b/>
        </w:rPr>
        <w:t xml:space="preserve">Tulos</w:t>
      </w:r>
    </w:p>
    <w:p>
      <w:r>
        <w:t xml:space="preserve">rakas</w:t>
      </w:r>
    </w:p>
    <w:p>
      <w:r>
        <w:rPr>
          <w:b/>
        </w:rPr>
        <w:t xml:space="preserve">Esimerkki 7.1187</w:t>
      </w:r>
    </w:p>
    <w:p>
      <w:r>
        <w:t xml:space="preserve">Millaisen lahjan antaisit henkilölle, joka viettää paljon aikaa rannalla?</w:t>
      </w:r>
    </w:p>
    <w:p>
      <w:r>
        <w:rPr>
          <w:b/>
        </w:rPr>
        <w:t xml:space="preserve">Tulos</w:t>
      </w:r>
    </w:p>
    <w:p>
      <w:r>
        <w:t xml:space="preserve">pyyhe</w:t>
      </w:r>
    </w:p>
    <w:p>
      <w:r>
        <w:rPr>
          <w:b/>
        </w:rPr>
        <w:t xml:space="preserve">Tulos</w:t>
      </w:r>
    </w:p>
    <w:p>
      <w:r>
        <w:t xml:space="preserve">uimapuku</w:t>
      </w:r>
    </w:p>
    <w:p>
      <w:r>
        <w:rPr>
          <w:b/>
        </w:rPr>
        <w:t xml:space="preserve">Tulos</w:t>
      </w:r>
    </w:p>
    <w:p>
      <w:r>
        <w:t xml:space="preserve">aurinkosuoja</w:t>
      </w:r>
    </w:p>
    <w:p>
      <w:r>
        <w:rPr>
          <w:b/>
        </w:rPr>
        <w:t xml:space="preserve">Tulos</w:t>
      </w:r>
    </w:p>
    <w:p>
      <w:r>
        <w:t xml:space="preserve">sateenvarjo</w:t>
      </w:r>
    </w:p>
    <w:p>
      <w:r>
        <w:rPr>
          <w:b/>
        </w:rPr>
        <w:t xml:space="preserve">Tulos</w:t>
      </w:r>
    </w:p>
    <w:p>
      <w:r>
        <w:t xml:space="preserve">Aurinkolasit</w:t>
      </w:r>
    </w:p>
    <w:p>
      <w:r>
        <w:rPr>
          <w:b/>
        </w:rPr>
        <w:t xml:space="preserve">Tulos</w:t>
      </w:r>
    </w:p>
    <w:p>
      <w:r>
        <w:t xml:space="preserve">rantatuoli</w:t>
      </w:r>
    </w:p>
    <w:p>
      <w:r>
        <w:rPr>
          <w:b/>
        </w:rPr>
        <w:t xml:space="preserve">Esimerkki 7.1188</w:t>
      </w:r>
    </w:p>
    <w:p>
      <w:r>
        <w:t xml:space="preserve">mitä treffikumppani saattaa tehdä ensimmäisten minuuttien aikana, mikä kertoo hänen huonoista käytöstavoistaan?</w:t>
      </w:r>
    </w:p>
    <w:p>
      <w:r>
        <w:rPr>
          <w:b/>
        </w:rPr>
        <w:t xml:space="preserve">Tulos</w:t>
      </w:r>
    </w:p>
    <w:p>
      <w:r>
        <w:t xml:space="preserve">röyhtäily</w:t>
      </w:r>
    </w:p>
    <w:p>
      <w:r>
        <w:rPr>
          <w:b/>
        </w:rPr>
        <w:t xml:space="preserve">Tulos</w:t>
      </w:r>
    </w:p>
    <w:p>
      <w:r>
        <w:t xml:space="preserve">jätä</w:t>
      </w:r>
    </w:p>
    <w:p>
      <w:r>
        <w:rPr>
          <w:b/>
        </w:rPr>
        <w:t xml:space="preserve">Tulos</w:t>
      </w:r>
    </w:p>
    <w:p>
      <w:r>
        <w:t xml:space="preserve">sylkäise</w:t>
      </w:r>
    </w:p>
    <w:p>
      <w:r>
        <w:rPr>
          <w:b/>
        </w:rPr>
        <w:t xml:space="preserve">Tulos</w:t>
      </w:r>
    </w:p>
    <w:p>
      <w:r>
        <w:t xml:space="preserve">yrittää suudella sinua</w:t>
      </w:r>
    </w:p>
    <w:p>
      <w:r>
        <w:rPr>
          <w:b/>
        </w:rPr>
        <w:t xml:space="preserve">Tulos</w:t>
      </w:r>
    </w:p>
    <w:p>
      <w:r>
        <w:t xml:space="preserve">kiroilla</w:t>
      </w:r>
    </w:p>
    <w:p>
      <w:r>
        <w:rPr>
          <w:b/>
        </w:rPr>
        <w:t xml:space="preserve">Tulos</w:t>
      </w:r>
    </w:p>
    <w:p>
      <w:r>
        <w:t xml:space="preserve">ei avaa ovea</w:t>
      </w:r>
    </w:p>
    <w:p>
      <w:r>
        <w:rPr>
          <w:b/>
        </w:rPr>
        <w:t xml:space="preserve">Tulos</w:t>
      </w:r>
    </w:p>
    <w:p>
      <w:r>
        <w:t xml:space="preserve">puhua puhelimessa</w:t>
      </w:r>
    </w:p>
    <w:p>
      <w:r>
        <w:rPr>
          <w:b/>
        </w:rPr>
        <w:t xml:space="preserve">Esimerkki 7.1189</w:t>
      </w:r>
    </w:p>
    <w:p>
      <w:r>
        <w:t xml:space="preserve">kun ulkona on viileää, mutta et halua laittaa lämpöä päälle, mitä teet?</w:t>
      </w:r>
    </w:p>
    <w:p>
      <w:r>
        <w:rPr>
          <w:b/>
        </w:rPr>
        <w:t xml:space="preserve">Tulos</w:t>
      </w:r>
    </w:p>
    <w:p>
      <w:r>
        <w:t xml:space="preserve">käytä ylimääräisiä vaatteita</w:t>
      </w:r>
    </w:p>
    <w:p>
      <w:r>
        <w:rPr>
          <w:b/>
        </w:rPr>
        <w:t xml:space="preserve">Tulos</w:t>
      </w:r>
    </w:p>
    <w:p>
      <w:r>
        <w:t xml:space="preserve">kääri huopaan</w:t>
      </w:r>
    </w:p>
    <w:p>
      <w:r>
        <w:rPr>
          <w:b/>
        </w:rPr>
        <w:t xml:space="preserve">Tulos</w:t>
      </w:r>
    </w:p>
    <w:p>
      <w:r>
        <w:t xml:space="preserve">sytytä tuli</w:t>
      </w:r>
    </w:p>
    <w:p>
      <w:r>
        <w:rPr>
          <w:b/>
        </w:rPr>
        <w:t xml:space="preserve">Tulos</w:t>
      </w:r>
    </w:p>
    <w:p>
      <w:r>
        <w:t xml:space="preserve">halailla</w:t>
      </w:r>
    </w:p>
    <w:p>
      <w:r>
        <w:rPr>
          <w:b/>
        </w:rPr>
        <w:t xml:space="preserve">Tulos</w:t>
      </w:r>
    </w:p>
    <w:p>
      <w:r>
        <w:t xml:space="preserve">käydä kylvyssä</w:t>
      </w:r>
    </w:p>
    <w:p>
      <w:r>
        <w:rPr>
          <w:b/>
        </w:rPr>
        <w:t xml:space="preserve">Tulos</w:t>
      </w:r>
    </w:p>
    <w:p>
      <w:r>
        <w:t xml:space="preserve">juo jotain kuumaa</w:t>
      </w:r>
    </w:p>
    <w:p>
      <w:r>
        <w:rPr>
          <w:b/>
        </w:rPr>
        <w:t xml:space="preserve">Esimerkki 7.1190</w:t>
      </w:r>
    </w:p>
    <w:p>
      <w:r>
        <w:t xml:space="preserve">mitä naisen on ehkä tehtävä tullakseen supermalliksi?</w:t>
      </w:r>
    </w:p>
    <w:p>
      <w:r>
        <w:rPr>
          <w:b/>
        </w:rPr>
        <w:t xml:space="preserve">Tulos</w:t>
      </w:r>
    </w:p>
    <w:p>
      <w:r>
        <w:t xml:space="preserve">ruokavalio</w:t>
      </w:r>
    </w:p>
    <w:p>
      <w:r>
        <w:rPr>
          <w:b/>
        </w:rPr>
        <w:t xml:space="preserve">Tulos</w:t>
      </w:r>
    </w:p>
    <w:p>
      <w:r>
        <w:t xml:space="preserve">harjoitus</w:t>
      </w:r>
    </w:p>
    <w:p>
      <w:r>
        <w:rPr>
          <w:b/>
        </w:rPr>
        <w:t xml:space="preserve">Tulos</w:t>
      </w:r>
    </w:p>
    <w:p>
      <w:r>
        <w:t xml:space="preserve">plastiikkakirurgia</w:t>
      </w:r>
    </w:p>
    <w:p>
      <w:r>
        <w:rPr>
          <w:b/>
        </w:rPr>
        <w:t xml:space="preserve">Tulos</w:t>
      </w:r>
    </w:p>
    <w:p>
      <w:r>
        <w:t xml:space="preserve">ottaa pääkuvia</w:t>
      </w:r>
    </w:p>
    <w:p>
      <w:r>
        <w:rPr>
          <w:b/>
        </w:rPr>
        <w:t xml:space="preserve">Tulos</w:t>
      </w:r>
    </w:p>
    <w:p>
      <w:r>
        <w:t xml:space="preserve">käyttää tyylikkäitä vaatteita</w:t>
      </w:r>
    </w:p>
    <w:p>
      <w:r>
        <w:rPr>
          <w:b/>
        </w:rPr>
        <w:t xml:space="preserve">Esimerkki 7.1191</w:t>
      </w:r>
    </w:p>
    <w:p>
      <w:r>
        <w:t xml:space="preserve">Kuka tai mikä voi päästä taloon sisään käyttämättä ulko-ovea?</w:t>
      </w:r>
    </w:p>
    <w:p>
      <w:r>
        <w:rPr>
          <w:b/>
        </w:rPr>
        <w:t xml:space="preserve">Tulos</w:t>
      </w:r>
    </w:p>
    <w:p>
      <w:r>
        <w:t xml:space="preserve">murtovaras</w:t>
      </w:r>
    </w:p>
    <w:p>
      <w:r>
        <w:rPr>
          <w:b/>
        </w:rPr>
        <w:t xml:space="preserve">Tulos</w:t>
      </w:r>
    </w:p>
    <w:p>
      <w:r>
        <w:t xml:space="preserve">lemmikki</w:t>
      </w:r>
    </w:p>
    <w:p>
      <w:r>
        <w:rPr>
          <w:b/>
        </w:rPr>
        <w:t xml:space="preserve">Tulos</w:t>
      </w:r>
    </w:p>
    <w:p>
      <w:r>
        <w:t xml:space="preserve">joulupukki</w:t>
      </w:r>
    </w:p>
    <w:p>
      <w:r>
        <w:rPr>
          <w:b/>
        </w:rPr>
        <w:t xml:space="preserve">Tulos</w:t>
      </w:r>
    </w:p>
    <w:p>
      <w:r>
        <w:t xml:space="preserve">lapsi/ teini</w:t>
      </w:r>
    </w:p>
    <w:p>
      <w:r>
        <w:rPr>
          <w:b/>
        </w:rPr>
        <w:t xml:space="preserve">Tulos</w:t>
      </w:r>
    </w:p>
    <w:p>
      <w:r>
        <w:t xml:space="preserve">poliisi</w:t>
      </w:r>
    </w:p>
    <w:p>
      <w:r>
        <w:rPr>
          <w:b/>
        </w:rPr>
        <w:t xml:space="preserve">Esimerkki 7.1192</w:t>
      </w:r>
    </w:p>
    <w:p>
      <w:r>
        <w:t xml:space="preserve">mitä ihmiset syövät sairaalassa</w:t>
      </w:r>
    </w:p>
    <w:p>
      <w:r>
        <w:rPr>
          <w:b/>
        </w:rPr>
        <w:t xml:space="preserve">Tulos</w:t>
      </w:r>
    </w:p>
    <w:p>
      <w:r>
        <w:t xml:space="preserve">hyytelö o</w:t>
      </w:r>
    </w:p>
    <w:p>
      <w:r>
        <w:rPr>
          <w:b/>
        </w:rPr>
        <w:t xml:space="preserve">Tulos</w:t>
      </w:r>
    </w:p>
    <w:p>
      <w:r>
        <w:t xml:space="preserve">keitto</w:t>
      </w:r>
    </w:p>
    <w:p>
      <w:r>
        <w:rPr>
          <w:b/>
        </w:rPr>
        <w:t xml:space="preserve">Tulos</w:t>
      </w:r>
    </w:p>
    <w:p>
      <w:r>
        <w:t xml:space="preserve">jäätelö</w:t>
      </w:r>
    </w:p>
    <w:p>
      <w:r>
        <w:rPr>
          <w:b/>
        </w:rPr>
        <w:t xml:space="preserve">Tulos</w:t>
      </w:r>
    </w:p>
    <w:p>
      <w:r>
        <w:t xml:space="preserve">vanukas</w:t>
      </w:r>
    </w:p>
    <w:p>
      <w:r>
        <w:rPr>
          <w:b/>
        </w:rPr>
        <w:t xml:space="preserve">Tulos</w:t>
      </w:r>
    </w:p>
    <w:p>
      <w:r>
        <w:t xml:space="preserve">omenakastike</w:t>
      </w:r>
    </w:p>
    <w:p>
      <w:r>
        <w:rPr>
          <w:b/>
        </w:rPr>
        <w:t xml:space="preserve">Esimerkki 7.1193</w:t>
      </w:r>
    </w:p>
    <w:p>
      <w:r>
        <w:t xml:space="preserve">miksi perhe voi muuttaa isompaan taloon?</w:t>
      </w:r>
    </w:p>
    <w:p>
      <w:r>
        <w:rPr>
          <w:b/>
        </w:rPr>
        <w:t xml:space="preserve">Tulos</w:t>
      </w:r>
    </w:p>
    <w:p>
      <w:r>
        <w:t xml:space="preserve">perhe on kasvanut</w:t>
      </w:r>
    </w:p>
    <w:p>
      <w:r>
        <w:rPr>
          <w:b/>
        </w:rPr>
        <w:t xml:space="preserve">Tulos</w:t>
      </w:r>
    </w:p>
    <w:p>
      <w:r>
        <w:t xml:space="preserve">haluavat enemmän tilaa</w:t>
      </w:r>
    </w:p>
    <w:p>
      <w:r>
        <w:rPr>
          <w:b/>
        </w:rPr>
        <w:t xml:space="preserve">Tulos</w:t>
      </w:r>
    </w:p>
    <w:p>
      <w:r>
        <w:t xml:space="preserve">on varaa enemmän</w:t>
      </w:r>
    </w:p>
    <w:p>
      <w:r>
        <w:rPr>
          <w:b/>
        </w:rPr>
        <w:t xml:space="preserve">Esimerkki 7.1194</w:t>
      </w:r>
    </w:p>
    <w:p>
      <w:r>
        <w:t xml:space="preserve">mitä sanaa ihmiset käyttävät usein sanan "whatchamacallit" sijasta?"</w:t>
      </w:r>
    </w:p>
    <w:p>
      <w:r>
        <w:rPr>
          <w:b/>
        </w:rPr>
        <w:t xml:space="preserve">Tulos</w:t>
      </w:r>
    </w:p>
    <w:p>
      <w:r>
        <w:t xml:space="preserve">thing-a-ma-jig</w:t>
      </w:r>
    </w:p>
    <w:p>
      <w:r>
        <w:rPr>
          <w:b/>
        </w:rPr>
        <w:t xml:space="preserve">Tulos</w:t>
      </w:r>
    </w:p>
    <w:p>
      <w:r>
        <w:t xml:space="preserve">juttu</w:t>
      </w:r>
    </w:p>
    <w:p>
      <w:r>
        <w:rPr>
          <w:b/>
        </w:rPr>
        <w:t xml:space="preserve">Tulos</w:t>
      </w:r>
    </w:p>
    <w:p>
      <w:r>
        <w:t xml:space="preserve">thing-a-ma-bob</w:t>
      </w:r>
    </w:p>
    <w:p>
      <w:r>
        <w:rPr>
          <w:b/>
        </w:rPr>
        <w:t xml:space="preserve">Esimerkki 7.1195</w:t>
      </w:r>
    </w:p>
    <w:p>
      <w:r>
        <w:t xml:space="preserve">Mitä sinkkumiehen pitäisi oppia pyykinpesusta?</w:t>
      </w:r>
    </w:p>
    <w:p>
      <w:r>
        <w:rPr>
          <w:b/>
        </w:rPr>
        <w:t xml:space="preserve">Tulos</w:t>
      </w:r>
    </w:p>
    <w:p>
      <w:r>
        <w:t xml:space="preserve">värien sekoittaminen</w:t>
      </w:r>
    </w:p>
    <w:p>
      <w:r>
        <w:rPr>
          <w:b/>
        </w:rPr>
        <w:t xml:space="preserve">Tulos</w:t>
      </w:r>
    </w:p>
    <w:p>
      <w:r>
        <w:t xml:space="preserve">saippua</w:t>
      </w:r>
    </w:p>
    <w:p>
      <w:r>
        <w:rPr>
          <w:b/>
        </w:rPr>
        <w:t xml:space="preserve">Esimerkki 7.1196</w:t>
      </w:r>
    </w:p>
    <w:p>
      <w:r>
        <w:t xml:space="preserve">mikä tulee ensimmäisenä mieleen, kun kuulet nimen elvis presley?</w:t>
      </w:r>
    </w:p>
    <w:p>
      <w:r>
        <w:rPr>
          <w:b/>
        </w:rPr>
        <w:t xml:space="preserve">Tulos</w:t>
      </w:r>
    </w:p>
    <w:p>
      <w:r>
        <w:t xml:space="preserve">musiikki</w:t>
      </w:r>
    </w:p>
    <w:p>
      <w:r>
        <w:rPr>
          <w:b/>
        </w:rPr>
        <w:t xml:space="preserve">Tulos</w:t>
      </w:r>
    </w:p>
    <w:p>
      <w:r>
        <w:t xml:space="preserve">kuningas</w:t>
      </w:r>
    </w:p>
    <w:p>
      <w:r>
        <w:rPr>
          <w:b/>
        </w:rPr>
        <w:t xml:space="preserve">Tulos</w:t>
      </w:r>
    </w:p>
    <w:p>
      <w:r>
        <w:t xml:space="preserve">laulaja</w:t>
      </w:r>
    </w:p>
    <w:p>
      <w:r>
        <w:rPr>
          <w:b/>
        </w:rPr>
        <w:t xml:space="preserve">Tulos</w:t>
      </w:r>
    </w:p>
    <w:p>
      <w:r>
        <w:t xml:space="preserve">hän on kuollut</w:t>
      </w:r>
    </w:p>
    <w:p>
      <w:r>
        <w:rPr>
          <w:b/>
        </w:rPr>
        <w:t xml:space="preserve">Tulos</w:t>
      </w:r>
    </w:p>
    <w:p>
      <w:r>
        <w:t xml:space="preserve">lonkat</w:t>
      </w:r>
    </w:p>
    <w:p>
      <w:r>
        <w:rPr>
          <w:b/>
        </w:rPr>
        <w:t xml:space="preserve">Tulos</w:t>
      </w:r>
    </w:p>
    <w:p>
      <w:r>
        <w:t xml:space="preserve">polyesteripuvut</w:t>
      </w:r>
    </w:p>
    <w:p>
      <w:r>
        <w:rPr>
          <w:b/>
        </w:rPr>
        <w:t xml:space="preserve">Esimerkki 7.1197</w:t>
      </w:r>
    </w:p>
    <w:p>
      <w:r>
        <w:t xml:space="preserve">mitä tapahtuu satuprinsessoille, mutta ei useimmille tavallisille rakastuneille ihmisille?</w:t>
      </w:r>
    </w:p>
    <w:p>
      <w:r>
        <w:rPr>
          <w:b/>
        </w:rPr>
        <w:t xml:space="preserve">Tulos</w:t>
      </w:r>
    </w:p>
    <w:p>
      <w:r>
        <w:t xml:space="preserve">onnellisesti elämänsä loppuun asti</w:t>
      </w:r>
    </w:p>
    <w:p>
      <w:r>
        <w:rPr>
          <w:b/>
        </w:rPr>
        <w:t xml:space="preserve">Tulos</w:t>
      </w:r>
    </w:p>
    <w:p>
      <w:r>
        <w:t xml:space="preserve">prinsessa hurmaava</w:t>
      </w:r>
    </w:p>
    <w:p>
      <w:r>
        <w:rPr>
          <w:b/>
        </w:rPr>
        <w:t xml:space="preserve">Esimerkki 7.1198</w:t>
      </w:r>
    </w:p>
    <w:p>
      <w:r>
        <w:t xml:space="preserve">Kysyimme 100 mieheltä... Kerro jotain, mitä haluaisit vaihtaa naapurisi kanssa.</w:t>
      </w:r>
    </w:p>
    <w:p>
      <w:r>
        <w:rPr>
          <w:b/>
        </w:rPr>
        <w:t xml:space="preserve">Tulos</w:t>
      </w:r>
    </w:p>
    <w:p>
      <w:r>
        <w:t xml:space="preserve">auto</w:t>
      </w:r>
    </w:p>
    <w:p>
      <w:r>
        <w:rPr>
          <w:b/>
        </w:rPr>
        <w:t xml:space="preserve">Tulos</w:t>
      </w:r>
    </w:p>
    <w:p>
      <w:r>
        <w:t xml:space="preserve">vaimo</w:t>
      </w:r>
    </w:p>
    <w:p>
      <w:r>
        <w:rPr>
          <w:b/>
        </w:rPr>
        <w:t xml:space="preserve">Tulos</w:t>
      </w:r>
    </w:p>
    <w:p>
      <w:r>
        <w:t xml:space="preserve">talo</w:t>
      </w:r>
    </w:p>
    <w:p>
      <w:r>
        <w:rPr>
          <w:b/>
        </w:rPr>
        <w:t xml:space="preserve">Tulos</w:t>
      </w:r>
    </w:p>
    <w:p>
      <w:r>
        <w:t xml:space="preserve">elokuvat</w:t>
      </w:r>
    </w:p>
    <w:p>
      <w:r>
        <w:rPr>
          <w:b/>
        </w:rPr>
        <w:t xml:space="preserve">Tulos</w:t>
      </w:r>
    </w:p>
    <w:p>
      <w:r>
        <w:t xml:space="preserve">reseptit</w:t>
      </w:r>
    </w:p>
    <w:p>
      <w:r>
        <w:rPr>
          <w:b/>
        </w:rPr>
        <w:t xml:space="preserve">Tulos</w:t>
      </w:r>
    </w:p>
    <w:p>
      <w:r>
        <w:t xml:space="preserve">pihalla</w:t>
      </w:r>
    </w:p>
    <w:p>
      <w:r>
        <w:rPr>
          <w:b/>
        </w:rPr>
        <w:t xml:space="preserve">Tulos</w:t>
      </w:r>
    </w:p>
    <w:p>
      <w:r>
        <w:t xml:space="preserve">juorut/uutiset</w:t>
      </w:r>
    </w:p>
    <w:p>
      <w:r>
        <w:rPr>
          <w:b/>
        </w:rPr>
        <w:t xml:space="preserve">Esimerkki 7.1199</w:t>
      </w:r>
    </w:p>
    <w:p>
      <w:r>
        <w:t xml:space="preserve">Mikä ammatti ei välttämättä tee sinusta rikkaimman, mutta onnellisimman?</w:t>
      </w:r>
    </w:p>
    <w:p>
      <w:r>
        <w:rPr>
          <w:b/>
        </w:rPr>
        <w:t xml:space="preserve">Tulos</w:t>
      </w:r>
    </w:p>
    <w:p>
      <w:r>
        <w:t xml:space="preserve">opettaja</w:t>
      </w:r>
    </w:p>
    <w:p>
      <w:r>
        <w:rPr>
          <w:b/>
        </w:rPr>
        <w:t xml:space="preserve">Tulos</w:t>
      </w:r>
    </w:p>
    <w:p>
      <w:r>
        <w:t xml:space="preserve">kotiäiti</w:t>
      </w:r>
    </w:p>
    <w:p>
      <w:r>
        <w:rPr>
          <w:b/>
        </w:rPr>
        <w:t xml:space="preserve">Tulos</w:t>
      </w:r>
    </w:p>
    <w:p>
      <w:r>
        <w:t xml:space="preserve">yrittäjä</w:t>
      </w:r>
    </w:p>
    <w:p>
      <w:r>
        <w:rPr>
          <w:b/>
        </w:rPr>
        <w:t xml:space="preserve">Tulos</w:t>
      </w:r>
    </w:p>
    <w:p>
      <w:r>
        <w:t xml:space="preserve">eläinten hoito</w:t>
      </w:r>
    </w:p>
    <w:p>
      <w:r>
        <w:rPr>
          <w:b/>
        </w:rPr>
        <w:t xml:space="preserve">Tulos</w:t>
      </w:r>
    </w:p>
    <w:p>
      <w:r>
        <w:t xml:space="preserve">muusikko</w:t>
      </w:r>
    </w:p>
    <w:p>
      <w:r>
        <w:rPr>
          <w:b/>
        </w:rPr>
        <w:t xml:space="preserve">Tulos</w:t>
      </w:r>
    </w:p>
    <w:p>
      <w:r>
        <w:t xml:space="preserve">sairaanhoitaja</w:t>
      </w:r>
    </w:p>
    <w:p>
      <w:r>
        <w:rPr>
          <w:b/>
        </w:rPr>
        <w:t xml:space="preserve">Esimerkki 7.1200</w:t>
      </w:r>
    </w:p>
    <w:p>
      <w:r>
        <w:t xml:space="preserve">mitkä ovat sohvaperunan lempiharrastuksia.</w:t>
      </w:r>
    </w:p>
    <w:p>
      <w:r>
        <w:rPr>
          <w:b/>
        </w:rPr>
        <w:t xml:space="preserve">Tulos</w:t>
      </w:r>
    </w:p>
    <w:p>
      <w:r>
        <w:t xml:space="preserve">katsoa televisiota</w:t>
      </w:r>
    </w:p>
    <w:p>
      <w:r>
        <w:rPr>
          <w:b/>
        </w:rPr>
        <w:t xml:space="preserve">Tulos</w:t>
      </w:r>
    </w:p>
    <w:p>
      <w:r>
        <w:t xml:space="preserve">syöminen</w:t>
      </w:r>
    </w:p>
    <w:p>
      <w:r>
        <w:rPr>
          <w:b/>
        </w:rPr>
        <w:t xml:space="preserve">Tulos</w:t>
      </w:r>
    </w:p>
    <w:p>
      <w:r>
        <w:t xml:space="preserve">nukkuminen</w:t>
      </w:r>
    </w:p>
    <w:p>
      <w:r>
        <w:rPr>
          <w:b/>
        </w:rPr>
        <w:t xml:space="preserve">Esimerkki 7.1201</w:t>
      </w:r>
    </w:p>
    <w:p>
      <w:r>
        <w:t xml:space="preserve">Kysyimme 100 naiselta... nimeä jotain erityistä auton konepellin alla, jonka voit tunnistaa.</w:t>
      </w:r>
    </w:p>
    <w:p>
      <w:r>
        <w:rPr>
          <w:b/>
        </w:rPr>
        <w:t xml:space="preserve">Tulos</w:t>
      </w:r>
    </w:p>
    <w:p>
      <w:r>
        <w:t xml:space="preserve">akku</w:t>
      </w:r>
    </w:p>
    <w:p>
      <w:r>
        <w:rPr>
          <w:b/>
        </w:rPr>
        <w:t xml:space="preserve">Tulos</w:t>
      </w:r>
    </w:p>
    <w:p>
      <w:r>
        <w:t xml:space="preserve">moottori/moottori</w:t>
      </w:r>
    </w:p>
    <w:p>
      <w:r>
        <w:rPr>
          <w:b/>
        </w:rPr>
        <w:t xml:space="preserve">Tulos</w:t>
      </w:r>
    </w:p>
    <w:p>
      <w:r>
        <w:t xml:space="preserve">jäähdytin</w:t>
      </w:r>
    </w:p>
    <w:p>
      <w:r>
        <w:rPr>
          <w:b/>
        </w:rPr>
        <w:t xml:space="preserve">Tulos</w:t>
      </w:r>
    </w:p>
    <w:p>
      <w:r>
        <w:t xml:space="preserve">kaasutin</w:t>
      </w:r>
    </w:p>
    <w:p>
      <w:r>
        <w:rPr>
          <w:b/>
        </w:rPr>
        <w:t xml:space="preserve">Tulos</w:t>
      </w:r>
    </w:p>
    <w:p>
      <w:r>
        <w:t xml:space="preserve">mittatikku</w:t>
      </w:r>
    </w:p>
    <w:p>
      <w:r>
        <w:rPr>
          <w:b/>
        </w:rPr>
        <w:t xml:space="preserve">Tulos</w:t>
      </w:r>
    </w:p>
    <w:p>
      <w:r>
        <w:t xml:space="preserve">öljysäiliö/korkki</w:t>
      </w:r>
    </w:p>
    <w:p>
      <w:r>
        <w:rPr>
          <w:b/>
        </w:rPr>
        <w:t xml:space="preserve">Tulos</w:t>
      </w:r>
    </w:p>
    <w:p>
      <w:r>
        <w:t xml:space="preserve">ilmastointi</w:t>
      </w:r>
    </w:p>
    <w:p>
      <w:r>
        <w:rPr>
          <w:b/>
        </w:rPr>
        <w:t xml:space="preserve">Esimerkki 7.1202</w:t>
      </w:r>
    </w:p>
    <w:p>
      <w:r>
        <w:t xml:space="preserve">mitä koirarotua voisi kutsua "arvokkaaksi"?</w:t>
      </w:r>
    </w:p>
    <w:p>
      <w:r>
        <w:rPr>
          <w:b/>
        </w:rPr>
        <w:t xml:space="preserve">Tulos</w:t>
      </w:r>
    </w:p>
    <w:p>
      <w:r>
        <w:t xml:space="preserve">villakoira</w:t>
      </w:r>
    </w:p>
    <w:p>
      <w:r>
        <w:rPr>
          <w:b/>
        </w:rPr>
        <w:t xml:space="preserve">Tulos</w:t>
      </w:r>
    </w:p>
    <w:p>
      <w:r>
        <w:t xml:space="preserve">chihuahua</w:t>
      </w:r>
    </w:p>
    <w:p>
      <w:r>
        <w:rPr>
          <w:b/>
        </w:rPr>
        <w:t xml:space="preserve">Tulos</w:t>
      </w:r>
    </w:p>
    <w:p>
      <w:r>
        <w:t xml:space="preserve">cockerspanieli</w:t>
      </w:r>
    </w:p>
    <w:p>
      <w:r>
        <w:rPr>
          <w:b/>
        </w:rPr>
        <w:t xml:space="preserve">Tulos</w:t>
      </w:r>
    </w:p>
    <w:p>
      <w:r>
        <w:t xml:space="preserve">pekingiläinen</w:t>
      </w:r>
    </w:p>
    <w:p>
      <w:r>
        <w:rPr>
          <w:b/>
        </w:rPr>
        <w:t xml:space="preserve">Tulos</w:t>
      </w:r>
    </w:p>
    <w:p>
      <w:r>
        <w:t xml:space="preserve">shih tzu</w:t>
      </w:r>
    </w:p>
    <w:p>
      <w:r>
        <w:rPr>
          <w:b/>
        </w:rPr>
        <w:t xml:space="preserve">Esimerkki 7.1203</w:t>
      </w:r>
    </w:p>
    <w:p>
      <w:r>
        <w:t xml:space="preserve">Millä ruoka-aineella sinä todennäköisimmin mässäilet?</w:t>
      </w:r>
    </w:p>
    <w:p>
      <w:r>
        <w:rPr>
          <w:b/>
        </w:rPr>
        <w:t xml:space="preserve">Tulos</w:t>
      </w:r>
    </w:p>
    <w:p>
      <w:r>
        <w:t xml:space="preserve">liha</w:t>
      </w:r>
    </w:p>
    <w:p>
      <w:r>
        <w:rPr>
          <w:b/>
        </w:rPr>
        <w:t xml:space="preserve">Tulos</w:t>
      </w:r>
    </w:p>
    <w:p>
      <w:r>
        <w:t xml:space="preserve">jäätelö</w:t>
      </w:r>
    </w:p>
    <w:p>
      <w:r>
        <w:rPr>
          <w:b/>
        </w:rPr>
        <w:t xml:space="preserve">Tulos</w:t>
      </w:r>
    </w:p>
    <w:p>
      <w:r>
        <w:t xml:space="preserve">kala</w:t>
      </w:r>
    </w:p>
    <w:p>
      <w:r>
        <w:rPr>
          <w:b/>
        </w:rPr>
        <w:t xml:space="preserve">Tulos</w:t>
      </w:r>
    </w:p>
    <w:p>
      <w:r>
        <w:t xml:space="preserve">pizza</w:t>
      </w:r>
    </w:p>
    <w:p>
      <w:r>
        <w:rPr>
          <w:b/>
        </w:rPr>
        <w:t xml:space="preserve">Tulos</w:t>
      </w:r>
    </w:p>
    <w:p>
      <w:r>
        <w:t xml:space="preserve">karkkia</w:t>
      </w:r>
    </w:p>
    <w:p>
      <w:r>
        <w:rPr>
          <w:b/>
        </w:rPr>
        <w:t xml:space="preserve">Tulos</w:t>
      </w:r>
    </w:p>
    <w:p>
      <w:r>
        <w:t xml:space="preserve">sirut</w:t>
      </w:r>
    </w:p>
    <w:p>
      <w:r>
        <w:rPr>
          <w:b/>
        </w:rPr>
        <w:t xml:space="preserve">Esimerkki 7.1204</w:t>
      </w:r>
    </w:p>
    <w:p>
      <w:r>
        <w:t xml:space="preserve">Mitä syötte, jonka keskellä on reikä?</w:t>
      </w:r>
    </w:p>
    <w:p>
      <w:r>
        <w:rPr>
          <w:b/>
        </w:rPr>
        <w:t xml:space="preserve">Tulos</w:t>
      </w:r>
    </w:p>
    <w:p>
      <w:r>
        <w:t xml:space="preserve">donitsi</w:t>
      </w:r>
    </w:p>
    <w:p>
      <w:r>
        <w:rPr>
          <w:b/>
        </w:rPr>
        <w:t xml:space="preserve">Tulos</w:t>
      </w:r>
    </w:p>
    <w:p>
      <w:r>
        <w:t xml:space="preserve">bagel</w:t>
      </w:r>
    </w:p>
    <w:p>
      <w:r>
        <w:rPr>
          <w:b/>
        </w:rPr>
        <w:t xml:space="preserve">Tulos</w:t>
      </w:r>
    </w:p>
    <w:p>
      <w:r>
        <w:t xml:space="preserve">vilja</w:t>
      </w:r>
    </w:p>
    <w:p>
      <w:r>
        <w:rPr>
          <w:b/>
        </w:rPr>
        <w:t xml:space="preserve">Tulos</w:t>
      </w:r>
    </w:p>
    <w:p>
      <w:r>
        <w:t xml:space="preserve">karkkia</w:t>
      </w:r>
    </w:p>
    <w:p>
      <w:r>
        <w:rPr>
          <w:b/>
        </w:rPr>
        <w:t xml:space="preserve">Esimerkki 7.1205</w:t>
      </w:r>
    </w:p>
    <w:p>
      <w:r>
        <w:t xml:space="preserve">Kysyimme 100 naiselta... Kerro jotain, minkä mies osaa paremmin kuin nainen.</w:t>
      </w:r>
    </w:p>
    <w:p>
      <w:r>
        <w:rPr>
          <w:b/>
        </w:rPr>
        <w:t xml:space="preserve">Tulos</w:t>
      </w:r>
    </w:p>
    <w:p>
      <w:r>
        <w:t xml:space="preserve">korjata tavaroita/autoja</w:t>
      </w:r>
    </w:p>
    <w:p>
      <w:r>
        <w:rPr>
          <w:b/>
        </w:rPr>
        <w:t xml:space="preserve">Tulos</w:t>
      </w:r>
    </w:p>
    <w:p>
      <w:r>
        <w:t xml:space="preserve">urheilu</w:t>
      </w:r>
    </w:p>
    <w:p>
      <w:r>
        <w:rPr>
          <w:b/>
        </w:rPr>
        <w:t xml:space="preserve">Tulos</w:t>
      </w:r>
    </w:p>
    <w:p>
      <w:r>
        <w:t xml:space="preserve">nostaa tavaroita</w:t>
      </w:r>
    </w:p>
    <w:p>
      <w:r>
        <w:rPr>
          <w:b/>
        </w:rPr>
        <w:t xml:space="preserve">Tulos</w:t>
      </w:r>
    </w:p>
    <w:p>
      <w:r>
        <w:t xml:space="preserve">ei mitään</w:t>
      </w:r>
    </w:p>
    <w:p>
      <w:r>
        <w:rPr>
          <w:b/>
        </w:rPr>
        <w:t xml:space="preserve">Tulos</w:t>
      </w:r>
    </w:p>
    <w:p>
      <w:r>
        <w:t xml:space="preserve">ajaa</w:t>
      </w:r>
    </w:p>
    <w:p>
      <w:r>
        <w:rPr>
          <w:b/>
        </w:rPr>
        <w:t xml:space="preserve">Esimerkki 7.1206</w:t>
      </w:r>
    </w:p>
    <w:p>
      <w:r>
        <w:t xml:space="preserve">missä saatat olla, jos joku kysyy: "mahtuuko vielä yksi?</w:t>
      </w:r>
    </w:p>
    <w:p>
      <w:r>
        <w:rPr>
          <w:b/>
        </w:rPr>
        <w:t xml:space="preserve">Tulos</w:t>
      </w:r>
    </w:p>
    <w:p>
      <w:r>
        <w:t xml:space="preserve">taksi/auto</w:t>
      </w:r>
    </w:p>
    <w:p>
      <w:r>
        <w:rPr>
          <w:b/>
        </w:rPr>
        <w:t xml:space="preserve">Tulos</w:t>
      </w:r>
    </w:p>
    <w:p>
      <w:r>
        <w:t xml:space="preserve">hissi</w:t>
      </w:r>
    </w:p>
    <w:p>
      <w:r>
        <w:rPr>
          <w:b/>
        </w:rPr>
        <w:t xml:space="preserve">Tulos</w:t>
      </w:r>
    </w:p>
    <w:p>
      <w:r>
        <w:t xml:space="preserve">julkinen liikenne</w:t>
      </w:r>
    </w:p>
    <w:p>
      <w:r>
        <w:rPr>
          <w:b/>
        </w:rPr>
        <w:t xml:space="preserve">Tulos</w:t>
      </w:r>
    </w:p>
    <w:p>
      <w:r>
        <w:t xml:space="preserve">ravintola</w:t>
      </w:r>
    </w:p>
    <w:p>
      <w:r>
        <w:rPr>
          <w:b/>
        </w:rPr>
        <w:t xml:space="preserve">Tulos</w:t>
      </w:r>
    </w:p>
    <w:p>
      <w:r>
        <w:t xml:space="preserve">baari</w:t>
      </w:r>
    </w:p>
    <w:p>
      <w:r>
        <w:rPr>
          <w:b/>
        </w:rPr>
        <w:t xml:space="preserve">Esimerkki 7.1207</w:t>
      </w:r>
    </w:p>
    <w:p>
      <w:r>
        <w:t xml:space="preserve">kun rikkaat rikastuvat, mainitse jotain, mihin kaikilla muilla on vaikeuksia varaa.</w:t>
      </w:r>
    </w:p>
    <w:p>
      <w:r>
        <w:rPr>
          <w:b/>
        </w:rPr>
        <w:t xml:space="preserve">Tulos</w:t>
      </w:r>
    </w:p>
    <w:p>
      <w:r>
        <w:t xml:space="preserve">asuminen</w:t>
      </w:r>
    </w:p>
    <w:p>
      <w:r>
        <w:rPr>
          <w:b/>
        </w:rPr>
        <w:t xml:space="preserve">Tulos</w:t>
      </w:r>
    </w:p>
    <w:p>
      <w:r>
        <w:t xml:space="preserve">ruoka</w:t>
      </w:r>
    </w:p>
    <w:p>
      <w:r>
        <w:rPr>
          <w:b/>
        </w:rPr>
        <w:t xml:space="preserve">Tulos</w:t>
      </w:r>
    </w:p>
    <w:p>
      <w:r>
        <w:t xml:space="preserve">auto</w:t>
      </w:r>
    </w:p>
    <w:p>
      <w:r>
        <w:rPr>
          <w:b/>
        </w:rPr>
        <w:t xml:space="preserve">Tulos</w:t>
      </w:r>
    </w:p>
    <w:p>
      <w:r>
        <w:t xml:space="preserve">kaasu</w:t>
      </w:r>
    </w:p>
    <w:p>
      <w:r>
        <w:rPr>
          <w:b/>
        </w:rPr>
        <w:t xml:space="preserve">Tulos</w:t>
      </w:r>
    </w:p>
    <w:p>
      <w:r>
        <w:t xml:space="preserve">verot</w:t>
      </w:r>
    </w:p>
    <w:p>
      <w:r>
        <w:rPr>
          <w:b/>
        </w:rPr>
        <w:t xml:space="preserve">Tulos</w:t>
      </w:r>
    </w:p>
    <w:p>
      <w:r>
        <w:t xml:space="preserve">televisio</w:t>
      </w:r>
    </w:p>
    <w:p>
      <w:r>
        <w:rPr>
          <w:b/>
        </w:rPr>
        <w:t xml:space="preserve">Tulos</w:t>
      </w:r>
    </w:p>
    <w:p>
      <w:r>
        <w:t xml:space="preserve">koulunkäynti</w:t>
      </w:r>
    </w:p>
    <w:p>
      <w:r>
        <w:rPr>
          <w:b/>
        </w:rPr>
        <w:t xml:space="preserve">Esimerkki 7.1208</w:t>
      </w:r>
    </w:p>
    <w:p>
      <w:r>
        <w:t xml:space="preserve">Kysyimme 100:lta naimisissa olevalta naiselta... Jos et kokkaisi miehellesi, mitä hän tekisi?</w:t>
      </w:r>
    </w:p>
    <w:p>
      <w:r>
        <w:rPr>
          <w:b/>
        </w:rPr>
        <w:t xml:space="preserve">Tulos</w:t>
      </w:r>
    </w:p>
    <w:p>
      <w:r>
        <w:t xml:space="preserve">kokata itselleen</w:t>
      </w:r>
    </w:p>
    <w:p>
      <w:r>
        <w:rPr>
          <w:b/>
        </w:rPr>
        <w:t xml:space="preserve">Tulos</w:t>
      </w:r>
    </w:p>
    <w:p>
      <w:r>
        <w:t xml:space="preserve">Tilaa ulos</w:t>
      </w:r>
    </w:p>
    <w:p>
      <w:r>
        <w:rPr>
          <w:b/>
        </w:rPr>
        <w:t xml:space="preserve">Tulos</w:t>
      </w:r>
    </w:p>
    <w:p>
      <w:r>
        <w:t xml:space="preserve">valittaa/suuttua</w:t>
      </w:r>
    </w:p>
    <w:p>
      <w:r>
        <w:rPr>
          <w:b/>
        </w:rPr>
        <w:t xml:space="preserve">Tulos</w:t>
      </w:r>
    </w:p>
    <w:p>
      <w:r>
        <w:t xml:space="preserve">nälkään</w:t>
      </w:r>
    </w:p>
    <w:p>
      <w:r>
        <w:rPr>
          <w:b/>
        </w:rPr>
        <w:t xml:space="preserve">Tulos</w:t>
      </w:r>
    </w:p>
    <w:p>
      <w:r>
        <w:t xml:space="preserve">mennä äitinsä luokse</w:t>
      </w:r>
    </w:p>
    <w:p>
      <w:r>
        <w:rPr>
          <w:b/>
        </w:rPr>
        <w:t xml:space="preserve">Esimerkki 7.1209</w:t>
      </w:r>
    </w:p>
    <w:p>
      <w:r>
        <w:t xml:space="preserve">Mitä tekosyitä lapsi antaisi opettajalleen, jos hän ei antaisi kotitehtäviä?</w:t>
      </w:r>
    </w:p>
    <w:p>
      <w:r>
        <w:rPr>
          <w:b/>
        </w:rPr>
        <w:t xml:space="preserve">Tulos</w:t>
      </w:r>
    </w:p>
    <w:p>
      <w:r>
        <w:t xml:space="preserve">"koira söi sen"</w:t>
      </w:r>
    </w:p>
    <w:p>
      <w:r>
        <w:rPr>
          <w:b/>
        </w:rPr>
        <w:t xml:space="preserve">Tulos</w:t>
      </w:r>
    </w:p>
    <w:p>
      <w:r>
        <w:t xml:space="preserve">"unohdin"</w:t>
      </w:r>
    </w:p>
    <w:p>
      <w:r>
        <w:rPr>
          <w:b/>
        </w:rPr>
        <w:t xml:space="preserve">Tulos</w:t>
      </w:r>
    </w:p>
    <w:p>
      <w:r>
        <w:t xml:space="preserve">"oli sairas"</w:t>
      </w:r>
    </w:p>
    <w:p>
      <w:r>
        <w:rPr>
          <w:b/>
        </w:rPr>
        <w:t xml:space="preserve">Tulos</w:t>
      </w:r>
    </w:p>
    <w:p>
      <w:r>
        <w:t xml:space="preserve">"menetti sen"</w:t>
      </w:r>
    </w:p>
    <w:p>
      <w:r>
        <w:rPr>
          <w:b/>
        </w:rPr>
        <w:t xml:space="preserve">Tulos</w:t>
      </w:r>
    </w:p>
    <w:p>
      <w:r>
        <w:t xml:space="preserve">ei ole kirjoja</w:t>
      </w:r>
    </w:p>
    <w:p>
      <w:r>
        <w:rPr>
          <w:b/>
        </w:rPr>
        <w:t xml:space="preserve">Tulos</w:t>
      </w:r>
    </w:p>
    <w:p>
      <w:r>
        <w:t xml:space="preserve">"tietokone hajosi"</w:t>
      </w:r>
    </w:p>
    <w:p>
      <w:r>
        <w:rPr>
          <w:b/>
        </w:rPr>
        <w:t xml:space="preserve">Esimerkki 7.1210</w:t>
      </w:r>
    </w:p>
    <w:p>
      <w:r>
        <w:t xml:space="preserve">minkä käskyn hevosen pitäisi ymmärtää, ennen kuin sillä ratsastetaan?</w:t>
      </w:r>
    </w:p>
    <w:p>
      <w:r>
        <w:rPr>
          <w:b/>
        </w:rPr>
        <w:t xml:space="preserve">Tulos</w:t>
      </w:r>
    </w:p>
    <w:p>
      <w:r>
        <w:t xml:space="preserve">stop</w:t>
      </w:r>
    </w:p>
    <w:p>
      <w:r>
        <w:rPr>
          <w:b/>
        </w:rPr>
        <w:t xml:space="preserve">Tulos</w:t>
      </w:r>
    </w:p>
    <w:p>
      <w:r>
        <w:t xml:space="preserve">huimapäissään</w:t>
      </w:r>
    </w:p>
    <w:p>
      <w:r>
        <w:rPr>
          <w:b/>
        </w:rPr>
        <w:t xml:space="preserve">Tulos</w:t>
      </w:r>
    </w:p>
    <w:p>
      <w:r>
        <w:t xml:space="preserve">hidastaa</w:t>
      </w:r>
    </w:p>
    <w:p>
      <w:r>
        <w:rPr>
          <w:b/>
        </w:rPr>
        <w:t xml:space="preserve">Tulos</w:t>
      </w:r>
    </w:p>
    <w:p>
      <w:r>
        <w:t xml:space="preserve">pysy paikallasi</w:t>
      </w:r>
    </w:p>
    <w:p>
      <w:r>
        <w:rPr>
          <w:b/>
        </w:rPr>
        <w:t xml:space="preserve">Esimerkki 7.1211</w:t>
      </w:r>
    </w:p>
    <w:p>
      <w:r>
        <w:t xml:space="preserve">mitä et haluaisi nähdä lentäjän tekevän lennon aikana lentokoneen lentämisen sijasta?</w:t>
      </w:r>
    </w:p>
    <w:p>
      <w:r>
        <w:rPr>
          <w:b/>
        </w:rPr>
        <w:t xml:space="preserve">Tulos</w:t>
      </w:r>
    </w:p>
    <w:p>
      <w:r>
        <w:t xml:space="preserve">nokoset</w:t>
      </w:r>
    </w:p>
    <w:p>
      <w:r>
        <w:rPr>
          <w:b/>
        </w:rPr>
        <w:t xml:space="preserve">Tulos</w:t>
      </w:r>
    </w:p>
    <w:p>
      <w:r>
        <w:t xml:space="preserve">juominen</w:t>
      </w:r>
    </w:p>
    <w:p>
      <w:r>
        <w:rPr>
          <w:b/>
        </w:rPr>
        <w:t xml:space="preserve">Tulos</w:t>
      </w:r>
    </w:p>
    <w:p>
      <w:r>
        <w:t xml:space="preserve">puhelimella</w:t>
      </w:r>
    </w:p>
    <w:p>
      <w:r>
        <w:rPr>
          <w:b/>
        </w:rPr>
        <w:t xml:space="preserve">Tulos</w:t>
      </w:r>
    </w:p>
    <w:p>
      <w:r>
        <w:t xml:space="preserve">lukeminen</w:t>
      </w:r>
    </w:p>
    <w:p>
      <w:r>
        <w:rPr>
          <w:b/>
        </w:rPr>
        <w:t xml:space="preserve">Tulos</w:t>
      </w:r>
    </w:p>
    <w:p>
      <w:r>
        <w:t xml:space="preserve">välipala</w:t>
      </w:r>
    </w:p>
    <w:p>
      <w:r>
        <w:rPr>
          <w:b/>
        </w:rPr>
        <w:t xml:space="preserve">Tulos</w:t>
      </w:r>
    </w:p>
    <w:p>
      <w:r>
        <w:t xml:space="preserve">seurustelu matkustamossa</w:t>
      </w:r>
    </w:p>
    <w:p>
      <w:r>
        <w:rPr>
          <w:b/>
        </w:rPr>
        <w:t xml:space="preserve">Esimerkki 7.1212</w:t>
      </w:r>
    </w:p>
    <w:p>
      <w:r>
        <w:t xml:space="preserve">Kun menet juhliin, keksi hyvä tekosyy, jonka voit antaa poistumisstrategiana.</w:t>
      </w:r>
    </w:p>
    <w:p>
      <w:r>
        <w:rPr>
          <w:b/>
        </w:rPr>
        <w:t xml:space="preserve">Tulos</w:t>
      </w:r>
    </w:p>
    <w:p>
      <w:r>
        <w:t xml:space="preserve">hätä</w:t>
      </w:r>
    </w:p>
    <w:p>
      <w:r>
        <w:rPr>
          <w:b/>
        </w:rPr>
        <w:t xml:space="preserve">Tulos</w:t>
      </w:r>
    </w:p>
    <w:p>
      <w:r>
        <w:t xml:space="preserve">olen väsynyt</w:t>
      </w:r>
    </w:p>
    <w:p>
      <w:r>
        <w:rPr>
          <w:b/>
        </w:rPr>
        <w:t xml:space="preserve">Tulos</w:t>
      </w:r>
    </w:p>
    <w:p>
      <w:r>
        <w:t xml:space="preserve">tarkistaa lapset</w:t>
      </w:r>
    </w:p>
    <w:p>
      <w:r>
        <w:rPr>
          <w:b/>
        </w:rPr>
        <w:t xml:space="preserve">Tulos</w:t>
      </w:r>
    </w:p>
    <w:p>
      <w:r>
        <w:t xml:space="preserve">voida pahoin</w:t>
      </w:r>
    </w:p>
    <w:p>
      <w:r>
        <w:rPr>
          <w:b/>
        </w:rPr>
        <w:t xml:space="preserve">Tulos</w:t>
      </w:r>
    </w:p>
    <w:p>
      <w:r>
        <w:t xml:space="preserve">aikaisin herääminen</w:t>
      </w:r>
    </w:p>
    <w:p>
      <w:r>
        <w:rPr>
          <w:b/>
        </w:rPr>
        <w:t xml:space="preserve">Tulos</w:t>
      </w:r>
    </w:p>
    <w:p>
      <w:r>
        <w:t xml:space="preserve">muu sitoutuminen</w:t>
      </w:r>
    </w:p>
    <w:p>
      <w:r>
        <w:rPr>
          <w:b/>
        </w:rPr>
        <w:t xml:space="preserve">Esimerkki 7.1213</w:t>
      </w:r>
    </w:p>
    <w:p>
      <w:r>
        <w:t xml:space="preserve">Kun livahdat töistä ja jäät kiinni, kerro syy, jonka annat lähtemiselle.</w:t>
      </w:r>
    </w:p>
    <w:p>
      <w:r>
        <w:rPr>
          <w:b/>
        </w:rPr>
        <w:t xml:space="preserve">Tulos</w:t>
      </w:r>
    </w:p>
    <w:p>
      <w:r>
        <w:t xml:space="preserve">"tunsin itseni sairaaksi"</w:t>
      </w:r>
    </w:p>
    <w:p>
      <w:r>
        <w:rPr>
          <w:b/>
        </w:rPr>
        <w:t xml:space="preserve">Tulos</w:t>
      </w:r>
    </w:p>
    <w:p>
      <w:r>
        <w:t xml:space="preserve">perhe/hätätapaukset</w:t>
      </w:r>
    </w:p>
    <w:p>
      <w:r>
        <w:rPr>
          <w:b/>
        </w:rPr>
        <w:t xml:space="preserve">Tulos</w:t>
      </w:r>
    </w:p>
    <w:p>
      <w:r>
        <w:t xml:space="preserve">lääkärin/hammaslääkärin vastaanotto</w:t>
      </w:r>
    </w:p>
    <w:p>
      <w:r>
        <w:rPr>
          <w:b/>
        </w:rPr>
        <w:t xml:space="preserve">Tulos</w:t>
      </w:r>
    </w:p>
    <w:p>
      <w:r>
        <w:t xml:space="preserve">saada purtavaa/lounasta</w:t>
      </w:r>
    </w:p>
    <w:p>
      <w:r>
        <w:rPr>
          <w:b/>
        </w:rPr>
        <w:t xml:space="preserve">Tulos</w:t>
      </w:r>
    </w:p>
    <w:p>
      <w:r>
        <w:t xml:space="preserve">"meni tupakalle"</w:t>
      </w:r>
    </w:p>
    <w:p>
      <w:r>
        <w:rPr>
          <w:b/>
        </w:rPr>
        <w:t xml:space="preserve">Esimerkki 7.1214</w:t>
      </w:r>
    </w:p>
    <w:p>
      <w:r>
        <w:t xml:space="preserve">Kysyimme 100:lta naimisissa olevalta naiselta... Kerro, mikä osa miehesi vartalosta on mielestäsi söpö.</w:t>
      </w:r>
    </w:p>
    <w:p>
      <w:r>
        <w:rPr>
          <w:b/>
        </w:rPr>
        <w:t xml:space="preserve">Tulos</w:t>
      </w:r>
    </w:p>
    <w:p>
      <w:r>
        <w:t xml:space="preserve">peppu</w:t>
      </w:r>
    </w:p>
    <w:p>
      <w:r>
        <w:rPr>
          <w:b/>
        </w:rPr>
        <w:t xml:space="preserve">Tulos</w:t>
      </w:r>
    </w:p>
    <w:p>
      <w:r>
        <w:t xml:space="preserve">rintakehä</w:t>
      </w:r>
    </w:p>
    <w:p>
      <w:r>
        <w:rPr>
          <w:b/>
        </w:rPr>
        <w:t xml:space="preserve">Tulos</w:t>
      </w:r>
    </w:p>
    <w:p>
      <w:r>
        <w:t xml:space="preserve">hymy/huulet</w:t>
      </w:r>
    </w:p>
    <w:p>
      <w:r>
        <w:rPr>
          <w:b/>
        </w:rPr>
        <w:t xml:space="preserve">Tulos</w:t>
      </w:r>
    </w:p>
    <w:p>
      <w:r>
        <w:t xml:space="preserve">silmät</w:t>
      </w:r>
    </w:p>
    <w:p>
      <w:r>
        <w:rPr>
          <w:b/>
        </w:rPr>
        <w:t xml:space="preserve">Tulos</w:t>
      </w:r>
    </w:p>
    <w:p>
      <w:r>
        <w:t xml:space="preserve">jalat</w:t>
      </w:r>
    </w:p>
    <w:p>
      <w:r>
        <w:rPr>
          <w:b/>
        </w:rPr>
        <w:t xml:space="preserve">Esimerkki 7.1215</w:t>
      </w:r>
    </w:p>
    <w:p>
      <w:r>
        <w:t xml:space="preserve">mikä kaupunki amerikassa veloittaa eniten pysäköinnistä?</w:t>
      </w:r>
    </w:p>
    <w:p>
      <w:r>
        <w:rPr>
          <w:b/>
        </w:rPr>
        <w:t xml:space="preserve">Tulos</w:t>
      </w:r>
    </w:p>
    <w:p>
      <w:r>
        <w:t xml:space="preserve">New York</w:t>
      </w:r>
    </w:p>
    <w:p>
      <w:r>
        <w:rPr>
          <w:b/>
        </w:rPr>
        <w:t xml:space="preserve">Tulos</w:t>
      </w:r>
    </w:p>
    <w:p>
      <w:r>
        <w:t xml:space="preserve">los angeles</w:t>
      </w:r>
    </w:p>
    <w:p>
      <w:r>
        <w:rPr>
          <w:b/>
        </w:rPr>
        <w:t xml:space="preserve">Tulos</w:t>
      </w:r>
    </w:p>
    <w:p>
      <w:r>
        <w:t xml:space="preserve">san francisco</w:t>
      </w:r>
    </w:p>
    <w:p>
      <w:r>
        <w:rPr>
          <w:b/>
        </w:rPr>
        <w:t xml:space="preserve">Tulos</w:t>
      </w:r>
    </w:p>
    <w:p>
      <w:r>
        <w:t xml:space="preserve">chicago</w:t>
      </w:r>
    </w:p>
    <w:p>
      <w:r>
        <w:rPr>
          <w:b/>
        </w:rPr>
        <w:t xml:space="preserve">Tulos</w:t>
      </w:r>
    </w:p>
    <w:p>
      <w:r>
        <w:t xml:space="preserve">washington dc</w:t>
      </w:r>
    </w:p>
    <w:p>
      <w:r>
        <w:rPr>
          <w:b/>
        </w:rPr>
        <w:t xml:space="preserve">Esimerkki 7.1216</w:t>
      </w:r>
    </w:p>
    <w:p>
      <w:r>
        <w:t xml:space="preserve">Mitä tekisit, jos näkisit aaveen?</w:t>
      </w:r>
    </w:p>
    <w:p>
      <w:r>
        <w:rPr>
          <w:b/>
        </w:rPr>
        <w:t xml:space="preserve">Tulos</w:t>
      </w:r>
    </w:p>
    <w:p>
      <w:r>
        <w:t xml:space="preserve">huutaa</w:t>
      </w:r>
    </w:p>
    <w:p>
      <w:r>
        <w:rPr>
          <w:b/>
        </w:rPr>
        <w:t xml:space="preserve">Tulos</w:t>
      </w:r>
    </w:p>
    <w:p>
      <w:r>
        <w:t xml:space="preserve">puhu sille</w:t>
      </w:r>
    </w:p>
    <w:p>
      <w:r>
        <w:rPr>
          <w:b/>
        </w:rPr>
        <w:t xml:space="preserve">Tulos</w:t>
      </w:r>
    </w:p>
    <w:p>
      <w:r>
        <w:t xml:space="preserve">ajaa</w:t>
      </w:r>
    </w:p>
    <w:p>
      <w:r>
        <w:rPr>
          <w:b/>
        </w:rPr>
        <w:t xml:space="preserve">Tulos</w:t>
      </w:r>
    </w:p>
    <w:p>
      <w:r>
        <w:t xml:space="preserve">rukoile</w:t>
      </w:r>
    </w:p>
    <w:p>
      <w:r>
        <w:rPr>
          <w:b/>
        </w:rPr>
        <w:t xml:space="preserve">Tulos</w:t>
      </w:r>
    </w:p>
    <w:p>
      <w:r>
        <w:t xml:space="preserve">heikko</w:t>
      </w:r>
    </w:p>
    <w:p>
      <w:r>
        <w:rPr>
          <w:b/>
        </w:rPr>
        <w:t xml:space="preserve">Tulos</w:t>
      </w:r>
    </w:p>
    <w:p>
      <w:r>
        <w:t xml:space="preserve">nipistelen itseäni</w:t>
      </w:r>
    </w:p>
    <w:p>
      <w:r>
        <w:rPr>
          <w:b/>
        </w:rPr>
        <w:t xml:space="preserve">Esimerkki 7.1217</w:t>
      </w:r>
    </w:p>
    <w:p>
      <w:r>
        <w:t xml:space="preserve">mitä mies voi pitää lompakossaan?</w:t>
      </w:r>
    </w:p>
    <w:p>
      <w:r>
        <w:rPr>
          <w:b/>
        </w:rPr>
        <w:t xml:space="preserve">Tulos</w:t>
      </w:r>
    </w:p>
    <w:p>
      <w:r>
        <w:t xml:space="preserve">rahaa</w:t>
      </w:r>
    </w:p>
    <w:p>
      <w:r>
        <w:rPr>
          <w:b/>
        </w:rPr>
        <w:t xml:space="preserve">Tulos</w:t>
      </w:r>
    </w:p>
    <w:p>
      <w:r>
        <w:t xml:space="preserve">ajokortti</w:t>
      </w:r>
    </w:p>
    <w:p>
      <w:r>
        <w:rPr>
          <w:b/>
        </w:rPr>
        <w:t xml:space="preserve">Tulos</w:t>
      </w:r>
    </w:p>
    <w:p>
      <w:r>
        <w:t xml:space="preserve">luottokortti</w:t>
      </w:r>
    </w:p>
    <w:p>
      <w:r>
        <w:rPr>
          <w:b/>
        </w:rPr>
        <w:t xml:space="preserve">Tulos</w:t>
      </w:r>
    </w:p>
    <w:p>
      <w:r>
        <w:t xml:space="preserve">kuitit</w:t>
      </w:r>
    </w:p>
    <w:p>
      <w:r>
        <w:rPr>
          <w:b/>
        </w:rPr>
        <w:t xml:space="preserve">Tulos</w:t>
      </w:r>
    </w:p>
    <w:p>
      <w:r>
        <w:t xml:space="preserve">perhekuvat</w:t>
      </w:r>
    </w:p>
    <w:p>
      <w:r>
        <w:rPr>
          <w:b/>
        </w:rPr>
        <w:t xml:space="preserve">Esimerkki 7.1218</w:t>
      </w:r>
    </w:p>
    <w:p>
      <w:r>
        <w:t xml:space="preserve">Kysyimme 100:lta naimisissa olevalta naiselta... Kun miehesi on rakkauden tuulella, mitä sinä olet tuulella?</w:t>
      </w:r>
    </w:p>
    <w:p>
      <w:r>
        <w:rPr>
          <w:b/>
        </w:rPr>
        <w:t xml:space="preserve">Tulos</w:t>
      </w:r>
    </w:p>
    <w:p>
      <w:r>
        <w:t xml:space="preserve">nukkua</w:t>
      </w:r>
    </w:p>
    <w:p>
      <w:r>
        <w:rPr>
          <w:b/>
        </w:rPr>
        <w:t xml:space="preserve">Tulos</w:t>
      </w:r>
    </w:p>
    <w:p>
      <w:r>
        <w:t xml:space="preserve">rakkaus</w:t>
      </w:r>
    </w:p>
    <w:p>
      <w:r>
        <w:rPr>
          <w:b/>
        </w:rPr>
        <w:t xml:space="preserve">Tulos</w:t>
      </w:r>
    </w:p>
    <w:p>
      <w:r>
        <w:t xml:space="preserve">ruoka</w:t>
      </w:r>
    </w:p>
    <w:p>
      <w:r>
        <w:rPr>
          <w:b/>
        </w:rPr>
        <w:t xml:space="preserve">Tulos</w:t>
      </w:r>
    </w:p>
    <w:p>
      <w:r>
        <w:t xml:space="preserve">katsoa televisiota</w:t>
      </w:r>
    </w:p>
    <w:p>
      <w:r>
        <w:rPr>
          <w:b/>
        </w:rPr>
        <w:t xml:space="preserve">Esimerkki 7.1219</w:t>
      </w:r>
    </w:p>
    <w:p>
      <w:r>
        <w:t xml:space="preserve">Mitä useimmat ihmiset odottavat innolla sunnuntaiaamuna?</w:t>
      </w:r>
    </w:p>
    <w:p>
      <w:r>
        <w:rPr>
          <w:b/>
        </w:rPr>
        <w:t xml:space="preserve">Tulos</w:t>
      </w:r>
    </w:p>
    <w:p>
      <w:r>
        <w:t xml:space="preserve">nukkuminen/rentoutuminen</w:t>
      </w:r>
    </w:p>
    <w:p>
      <w:r>
        <w:rPr>
          <w:b/>
        </w:rPr>
        <w:t xml:space="preserve">Tulos</w:t>
      </w:r>
    </w:p>
    <w:p>
      <w:r>
        <w:t xml:space="preserve">kirkossa käynti</w:t>
      </w:r>
    </w:p>
    <w:p>
      <w:r>
        <w:rPr>
          <w:b/>
        </w:rPr>
        <w:t xml:space="preserve">Tulos</w:t>
      </w:r>
    </w:p>
    <w:p>
      <w:r>
        <w:t xml:space="preserve">sanomalehden lukeminen</w:t>
      </w:r>
    </w:p>
    <w:p>
      <w:r>
        <w:rPr>
          <w:b/>
        </w:rPr>
        <w:t xml:space="preserve">Tulos</w:t>
      </w:r>
    </w:p>
    <w:p>
      <w:r>
        <w:t xml:space="preserve">television katsominen</w:t>
      </w:r>
    </w:p>
    <w:p>
      <w:r>
        <w:rPr>
          <w:b/>
        </w:rPr>
        <w:t xml:space="preserve">Esimerkki 7.1220</w:t>
      </w:r>
    </w:p>
    <w:p>
      <w:r>
        <w:t xml:space="preserve">Kun palkat ovat laskeneet, sanokaa jotain, mikä on noussut.</w:t>
      </w:r>
    </w:p>
    <w:p>
      <w:r>
        <w:rPr>
          <w:b/>
        </w:rPr>
        <w:t xml:space="preserve">Tulos</w:t>
      </w:r>
    </w:p>
    <w:p>
      <w:r>
        <w:t xml:space="preserve">kaasun hinnat</w:t>
      </w:r>
    </w:p>
    <w:p>
      <w:r>
        <w:rPr>
          <w:b/>
        </w:rPr>
        <w:t xml:space="preserve">Tulos</w:t>
      </w:r>
    </w:p>
    <w:p>
      <w:r>
        <w:t xml:space="preserve">elintarvikkeiden hinnat</w:t>
      </w:r>
    </w:p>
    <w:p>
      <w:r>
        <w:rPr>
          <w:b/>
        </w:rPr>
        <w:t xml:space="preserve">Tulos</w:t>
      </w:r>
    </w:p>
    <w:p>
      <w:r>
        <w:t xml:space="preserve">elinkustannukset</w:t>
      </w:r>
    </w:p>
    <w:p>
      <w:r>
        <w:rPr>
          <w:b/>
        </w:rPr>
        <w:t xml:space="preserve">Tulos</w:t>
      </w:r>
    </w:p>
    <w:p>
      <w:r>
        <w:t xml:space="preserve">inflaatio</w:t>
      </w:r>
    </w:p>
    <w:p>
      <w:r>
        <w:rPr>
          <w:b/>
        </w:rPr>
        <w:t xml:space="preserve">Tulos</w:t>
      </w:r>
    </w:p>
    <w:p>
      <w:r>
        <w:t xml:space="preserve">verot</w:t>
      </w:r>
    </w:p>
    <w:p>
      <w:r>
        <w:rPr>
          <w:b/>
        </w:rPr>
        <w:t xml:space="preserve">Tulos</w:t>
      </w:r>
    </w:p>
    <w:p>
      <w:r>
        <w:t xml:space="preserve">velka</w:t>
      </w:r>
    </w:p>
    <w:p>
      <w:r>
        <w:rPr>
          <w:b/>
        </w:rPr>
        <w:t xml:space="preserve">Tulos</w:t>
      </w:r>
    </w:p>
    <w:p>
      <w:r>
        <w:t xml:space="preserve">työttömyys</w:t>
      </w:r>
    </w:p>
    <w:p>
      <w:r>
        <w:rPr>
          <w:b/>
        </w:rPr>
        <w:t xml:space="preserve">Tulos</w:t>
      </w:r>
    </w:p>
    <w:p>
      <w:r>
        <w:t xml:space="preserve">viha</w:t>
      </w:r>
    </w:p>
    <w:p>
      <w:r>
        <w:rPr>
          <w:b/>
        </w:rPr>
        <w:t xml:space="preserve">Esimerkki 7.1221</w:t>
      </w:r>
    </w:p>
    <w:p>
      <w:r>
        <w:t xml:space="preserve">Kysyimme 100 mieheltä... Jos haluaisit olla naistenmies, nimeä jotain, mitä tarvitsisit.</w:t>
      </w:r>
    </w:p>
    <w:p>
      <w:r>
        <w:rPr>
          <w:b/>
        </w:rPr>
        <w:t xml:space="preserve">Tulos</w:t>
      </w:r>
    </w:p>
    <w:p>
      <w:r>
        <w:t xml:space="preserve">isot rahat</w:t>
      </w:r>
    </w:p>
    <w:p>
      <w:r>
        <w:rPr>
          <w:b/>
        </w:rPr>
        <w:t xml:space="preserve">Tulos</w:t>
      </w:r>
    </w:p>
    <w:p>
      <w:r>
        <w:t xml:space="preserve">näyttävä auto</w:t>
      </w:r>
    </w:p>
    <w:p>
      <w:r>
        <w:rPr>
          <w:b/>
        </w:rPr>
        <w:t xml:space="preserve">Tulos</w:t>
      </w:r>
    </w:p>
    <w:p>
      <w:r>
        <w:t xml:space="preserve">viehätysvoima/puhumisen lahja</w:t>
      </w:r>
    </w:p>
    <w:p>
      <w:r>
        <w:rPr>
          <w:b/>
        </w:rPr>
        <w:t xml:space="preserve">Tulos</w:t>
      </w:r>
    </w:p>
    <w:p>
      <w:r>
        <w:t xml:space="preserve">on buff bod</w:t>
      </w:r>
    </w:p>
    <w:p>
      <w:r>
        <w:rPr>
          <w:b/>
        </w:rPr>
        <w:t xml:space="preserve">Tulos</w:t>
      </w:r>
    </w:p>
    <w:p>
      <w:r>
        <w:t xml:space="preserve">saada hyvä työpaikka</w:t>
      </w:r>
    </w:p>
    <w:p>
      <w:r>
        <w:rPr>
          <w:b/>
        </w:rPr>
        <w:t xml:space="preserve">Tulos</w:t>
      </w:r>
    </w:p>
    <w:p>
      <w:r>
        <w:t xml:space="preserve">komeat kasvot</w:t>
      </w:r>
    </w:p>
    <w:p>
      <w:r>
        <w:rPr>
          <w:b/>
        </w:rPr>
        <w:t xml:space="preserve">Tulos</w:t>
      </w:r>
    </w:p>
    <w:p>
      <w:r>
        <w:t xml:space="preserve">hienot kierteet</w:t>
      </w:r>
    </w:p>
    <w:p>
      <w:r>
        <w:rPr>
          <w:b/>
        </w:rPr>
        <w:t xml:space="preserve">Esimerkki 7.1222</w:t>
      </w:r>
    </w:p>
    <w:p>
      <w:r>
        <w:t xml:space="preserve">Mikä on nuhjuisin esine, jonka omistat.</w:t>
      </w:r>
    </w:p>
    <w:p>
      <w:r>
        <w:rPr>
          <w:b/>
        </w:rPr>
        <w:t xml:space="preserve">Tulos</w:t>
      </w:r>
    </w:p>
    <w:p>
      <w:r>
        <w:t xml:space="preserve">vaatteet</w:t>
      </w:r>
    </w:p>
    <w:p>
      <w:r>
        <w:rPr>
          <w:b/>
        </w:rPr>
        <w:t xml:space="preserve">Tulos</w:t>
      </w:r>
    </w:p>
    <w:p>
      <w:r>
        <w:t xml:space="preserve">auto</w:t>
      </w:r>
    </w:p>
    <w:p>
      <w:r>
        <w:rPr>
          <w:b/>
        </w:rPr>
        <w:t xml:space="preserve">Tulos</w:t>
      </w:r>
    </w:p>
    <w:p>
      <w:r>
        <w:t xml:space="preserve">huonekalut</w:t>
      </w:r>
    </w:p>
    <w:p>
      <w:r>
        <w:rPr>
          <w:b/>
        </w:rPr>
        <w:t xml:space="preserve">Tulos</w:t>
      </w:r>
    </w:p>
    <w:p>
      <w:r>
        <w:t xml:space="preserve">perheenjäsen</w:t>
      </w:r>
    </w:p>
    <w:p>
      <w:r>
        <w:rPr>
          <w:b/>
        </w:rPr>
        <w:t xml:space="preserve">Tulos</w:t>
      </w:r>
    </w:p>
    <w:p>
      <w:r>
        <w:t xml:space="preserve">huone</w:t>
      </w:r>
    </w:p>
    <w:p>
      <w:r>
        <w:rPr>
          <w:b/>
        </w:rPr>
        <w:t xml:space="preserve">Tulos</w:t>
      </w:r>
    </w:p>
    <w:p>
      <w:r>
        <w:t xml:space="preserve">verhot</w:t>
      </w:r>
    </w:p>
    <w:p>
      <w:r>
        <w:rPr>
          <w:b/>
        </w:rPr>
        <w:t xml:space="preserve">Esimerkki 7.1223</w:t>
      </w:r>
    </w:p>
    <w:p>
      <w:r>
        <w:t xml:space="preserve">kun mietit asiaa tarkkaan, mikä on jotain, josta olet onnekas?</w:t>
      </w:r>
    </w:p>
    <w:p>
      <w:r>
        <w:rPr>
          <w:b/>
        </w:rPr>
        <w:t xml:space="preserve">Tulos</w:t>
      </w:r>
    </w:p>
    <w:p>
      <w:r>
        <w:t xml:space="preserve">perhe</w:t>
      </w:r>
    </w:p>
    <w:p>
      <w:r>
        <w:rPr>
          <w:b/>
        </w:rPr>
        <w:t xml:space="preserve">Tulos</w:t>
      </w:r>
    </w:p>
    <w:p>
      <w:r>
        <w:t xml:space="preserve">terveys</w:t>
      </w:r>
    </w:p>
    <w:p>
      <w:r>
        <w:rPr>
          <w:b/>
        </w:rPr>
        <w:t xml:space="preserve">Tulos</w:t>
      </w:r>
    </w:p>
    <w:p>
      <w:r>
        <w:t xml:space="preserve">koti</w:t>
      </w:r>
    </w:p>
    <w:p>
      <w:r>
        <w:rPr>
          <w:b/>
        </w:rPr>
        <w:t xml:space="preserve">Tulos</w:t>
      </w:r>
    </w:p>
    <w:p>
      <w:r>
        <w:t xml:space="preserve">elämäni</w:t>
      </w:r>
    </w:p>
    <w:p>
      <w:r>
        <w:rPr>
          <w:b/>
        </w:rPr>
        <w:t xml:space="preserve">Tulos</w:t>
      </w:r>
    </w:p>
    <w:p>
      <w:r>
        <w:t xml:space="preserve">ystävät</w:t>
      </w:r>
    </w:p>
    <w:p>
      <w:r>
        <w:rPr>
          <w:b/>
        </w:rPr>
        <w:t xml:space="preserve">Tulos</w:t>
      </w:r>
    </w:p>
    <w:p>
      <w:r>
        <w:t xml:space="preserve">koulutus</w:t>
      </w:r>
    </w:p>
    <w:p>
      <w:r>
        <w:rPr>
          <w:b/>
        </w:rPr>
        <w:t xml:space="preserve">Esimerkki 7.1224</w:t>
      </w:r>
    </w:p>
    <w:p>
      <w:r>
        <w:t xml:space="preserve">mitä löytäisit veljeskunnan juhlista?</w:t>
      </w:r>
    </w:p>
    <w:p>
      <w:r>
        <w:rPr>
          <w:b/>
        </w:rPr>
        <w:t xml:space="preserve">Tulos</w:t>
      </w:r>
    </w:p>
    <w:p>
      <w:r>
        <w:t xml:space="preserve">alkoholi</w:t>
      </w:r>
    </w:p>
    <w:p>
      <w:r>
        <w:rPr>
          <w:b/>
        </w:rPr>
        <w:t xml:space="preserve">Tulos</w:t>
      </w:r>
    </w:p>
    <w:p>
      <w:r>
        <w:t xml:space="preserve">tynnyri</w:t>
      </w:r>
    </w:p>
    <w:p>
      <w:r>
        <w:rPr>
          <w:b/>
        </w:rPr>
        <w:t xml:space="preserve">Tulos</w:t>
      </w:r>
    </w:p>
    <w:p>
      <w:r>
        <w:t xml:space="preserve">korkeakouluopiskelijat</w:t>
      </w:r>
    </w:p>
    <w:p>
      <w:r>
        <w:rPr>
          <w:b/>
        </w:rPr>
        <w:t xml:space="preserve">Tulos</w:t>
      </w:r>
    </w:p>
    <w:p>
      <w:r>
        <w:t xml:space="preserve">juomapelit</w:t>
      </w:r>
    </w:p>
    <w:p>
      <w:r>
        <w:rPr>
          <w:b/>
        </w:rPr>
        <w:t xml:space="preserve">Esimerkki 7.1225</w:t>
      </w:r>
    </w:p>
    <w:p>
      <w:r>
        <w:t xml:space="preserve">Kysyimme 100 naiselta... nimeä kaunis näyttelijätär, jonka onni miesten kanssa on yhtä huono kuin sinun.</w:t>
      </w:r>
    </w:p>
    <w:p>
      <w:r>
        <w:rPr>
          <w:b/>
        </w:rPr>
        <w:t xml:space="preserve">Tulos</w:t>
      </w:r>
    </w:p>
    <w:p>
      <w:r>
        <w:t xml:space="preserve">Jennifer Lopez</w:t>
      </w:r>
    </w:p>
    <w:p>
      <w:r>
        <w:rPr>
          <w:b/>
        </w:rPr>
        <w:t xml:space="preserve">Tulos</w:t>
      </w:r>
    </w:p>
    <w:p>
      <w:r>
        <w:t xml:space="preserve">halle berry</w:t>
      </w:r>
    </w:p>
    <w:p>
      <w:r>
        <w:rPr>
          <w:b/>
        </w:rPr>
        <w:t xml:space="preserve">Tulos</w:t>
      </w:r>
    </w:p>
    <w:p>
      <w:r>
        <w:t xml:space="preserve">Liz Taylor</w:t>
      </w:r>
    </w:p>
    <w:p>
      <w:r>
        <w:rPr>
          <w:b/>
        </w:rPr>
        <w:t xml:space="preserve">Tulos</w:t>
      </w:r>
    </w:p>
    <w:p>
      <w:r>
        <w:t xml:space="preserve">angelina jolie</w:t>
      </w:r>
    </w:p>
    <w:p>
      <w:r>
        <w:rPr>
          <w:b/>
        </w:rPr>
        <w:t xml:space="preserve">Tulos</w:t>
      </w:r>
    </w:p>
    <w:p>
      <w:r>
        <w:t xml:space="preserve">Jennifer Aniston</w:t>
      </w:r>
    </w:p>
    <w:p>
      <w:r>
        <w:rPr>
          <w:b/>
        </w:rPr>
        <w:t xml:space="preserve">Tulos</w:t>
      </w:r>
    </w:p>
    <w:p>
      <w:r>
        <w:t xml:space="preserve">Julia Roberts</w:t>
      </w:r>
    </w:p>
    <w:p>
      <w:r>
        <w:rPr>
          <w:b/>
        </w:rPr>
        <w:t xml:space="preserve">Esimerkki 7.1226</w:t>
      </w:r>
    </w:p>
    <w:p>
      <w:r>
        <w:t xml:space="preserve">Mikä on yksi ensimmäisistä asioista, jotka merirosvo oppii tekemään?</w:t>
      </w:r>
    </w:p>
    <w:p>
      <w:r>
        <w:rPr>
          <w:b/>
        </w:rPr>
        <w:t xml:space="preserve">Tulos</w:t>
      </w:r>
    </w:p>
    <w:p>
      <w:r>
        <w:t xml:space="preserve">purjehdus</w:t>
      </w:r>
    </w:p>
    <w:p>
      <w:r>
        <w:rPr>
          <w:b/>
        </w:rPr>
        <w:t xml:space="preserve">Tulos</w:t>
      </w:r>
    </w:p>
    <w:p>
      <w:r>
        <w:t xml:space="preserve">taistelut</w:t>
      </w:r>
    </w:p>
    <w:p>
      <w:r>
        <w:rPr>
          <w:b/>
        </w:rPr>
        <w:t xml:space="preserve">Tulos</w:t>
      </w:r>
    </w:p>
    <w:p>
      <w:r>
        <w:t xml:space="preserve">varastaminen</w:t>
      </w:r>
    </w:p>
    <w:p>
      <w:r>
        <w:rPr>
          <w:b/>
        </w:rPr>
        <w:t xml:space="preserve">Tulos</w:t>
      </w:r>
    </w:p>
    <w:p>
      <w:r>
        <w:t xml:space="preserve">sanomalla arr</w:t>
      </w:r>
    </w:p>
    <w:p>
      <w:r>
        <w:rPr>
          <w:b/>
        </w:rPr>
        <w:t xml:space="preserve">Tulos</w:t>
      </w:r>
    </w:p>
    <w:p>
      <w:r>
        <w:t xml:space="preserve">uinti</w:t>
      </w:r>
    </w:p>
    <w:p>
      <w:r>
        <w:rPr>
          <w:b/>
        </w:rPr>
        <w:t xml:space="preserve">Esimerkki 7.1227</w:t>
      </w:r>
    </w:p>
    <w:p>
      <w:r>
        <w:t xml:space="preserve">Mikä on hyvin naisellinen harrastus?</w:t>
      </w:r>
    </w:p>
    <w:p>
      <w:r>
        <w:rPr>
          <w:b/>
        </w:rPr>
        <w:t xml:space="preserve">Tulos</w:t>
      </w:r>
    </w:p>
    <w:p>
      <w:r>
        <w:t xml:space="preserve">ostokset</w:t>
      </w:r>
    </w:p>
    <w:p>
      <w:r>
        <w:rPr>
          <w:b/>
        </w:rPr>
        <w:t xml:space="preserve">Tulos</w:t>
      </w:r>
    </w:p>
    <w:p>
      <w:r>
        <w:t xml:space="preserve">ompelu</w:t>
      </w:r>
    </w:p>
    <w:p>
      <w:r>
        <w:rPr>
          <w:b/>
        </w:rPr>
        <w:t xml:space="preserve">Tulos</w:t>
      </w:r>
    </w:p>
    <w:p>
      <w:r>
        <w:t xml:space="preserve">neulominen</w:t>
      </w:r>
    </w:p>
    <w:p>
      <w:r>
        <w:rPr>
          <w:b/>
        </w:rPr>
        <w:t xml:space="preserve">Tulos</w:t>
      </w:r>
    </w:p>
    <w:p>
      <w:r>
        <w:t xml:space="preserve">verkkopallo</w:t>
      </w:r>
    </w:p>
    <w:p>
      <w:r>
        <w:rPr>
          <w:b/>
        </w:rPr>
        <w:t xml:space="preserve">Tulos</w:t>
      </w:r>
    </w:p>
    <w:p>
      <w:r>
        <w:t xml:space="preserve">muoti</w:t>
      </w:r>
    </w:p>
    <w:p>
      <w:r>
        <w:rPr>
          <w:b/>
        </w:rPr>
        <w:t xml:space="preserve">Esimerkki 7.1228</w:t>
      </w:r>
    </w:p>
    <w:p>
      <w:r>
        <w:t xml:space="preserve">Kysyimme 100 naiselta... Kerro jotain, mitä teet itsellesi ennen erityisiä treffejä miehen kanssa.</w:t>
      </w:r>
    </w:p>
    <w:p>
      <w:r>
        <w:rPr>
          <w:b/>
        </w:rPr>
        <w:t xml:space="preserve">Tulos</w:t>
      </w:r>
    </w:p>
    <w:p>
      <w:r>
        <w:t xml:space="preserve">pitkä kylpyamme/suihku</w:t>
      </w:r>
    </w:p>
    <w:p>
      <w:r>
        <w:rPr>
          <w:b/>
        </w:rPr>
        <w:t xml:space="preserve">Tulos</w:t>
      </w:r>
    </w:p>
    <w:p>
      <w:r>
        <w:t xml:space="preserve">mennä kampaajalle</w:t>
      </w:r>
    </w:p>
    <w:p>
      <w:r>
        <w:rPr>
          <w:b/>
        </w:rPr>
        <w:t xml:space="preserve">Tulos</w:t>
      </w:r>
    </w:p>
    <w:p>
      <w:r>
        <w:t xml:space="preserve">osta uusi asu</w:t>
      </w:r>
    </w:p>
    <w:p>
      <w:r>
        <w:rPr>
          <w:b/>
        </w:rPr>
        <w:t xml:space="preserve">Tulos</w:t>
      </w:r>
    </w:p>
    <w:p>
      <w:r>
        <w:t xml:space="preserve">kastella varpaat</w:t>
      </w:r>
    </w:p>
    <w:p>
      <w:r>
        <w:rPr>
          <w:b/>
        </w:rPr>
        <w:t xml:space="preserve">Tulos</w:t>
      </w:r>
    </w:p>
    <w:p>
      <w:r>
        <w:t xml:space="preserve">saada manikyyri</w:t>
      </w:r>
    </w:p>
    <w:p>
      <w:r>
        <w:rPr>
          <w:b/>
        </w:rPr>
        <w:t xml:space="preserve">Esimerkki 7.1229</w:t>
      </w:r>
    </w:p>
    <w:p>
      <w:r>
        <w:t xml:space="preserve">Kysyimme 100:lta naimisissa olevalta mieheltä... mikä seitsemästä kääpiöstä kuvaa vaimoasi sängyssä?</w:t>
      </w:r>
    </w:p>
    <w:p>
      <w:r>
        <w:rPr>
          <w:b/>
        </w:rPr>
        <w:t xml:space="preserve">Tulos</w:t>
      </w:r>
    </w:p>
    <w:p>
      <w:r>
        <w:t xml:space="preserve">onnellinen</w:t>
      </w:r>
    </w:p>
    <w:p>
      <w:r>
        <w:rPr>
          <w:b/>
        </w:rPr>
        <w:t xml:space="preserve">Tulos</w:t>
      </w:r>
    </w:p>
    <w:p>
      <w:r>
        <w:t xml:space="preserve">unelias</w:t>
      </w:r>
    </w:p>
    <w:p>
      <w:r>
        <w:rPr>
          <w:b/>
        </w:rPr>
        <w:t xml:space="preserve">Tulos</w:t>
      </w:r>
    </w:p>
    <w:p>
      <w:r>
        <w:t xml:space="preserve">häveliäs</w:t>
      </w:r>
    </w:p>
    <w:p>
      <w:r>
        <w:rPr>
          <w:b/>
        </w:rPr>
        <w:t xml:space="preserve">Tulos</w:t>
      </w:r>
    </w:p>
    <w:p>
      <w:r>
        <w:t xml:space="preserve">äreä</w:t>
      </w:r>
    </w:p>
    <w:p>
      <w:r>
        <w:rPr>
          <w:b/>
        </w:rPr>
        <w:t xml:space="preserve">Tulos</w:t>
      </w:r>
    </w:p>
    <w:p>
      <w:r>
        <w:t xml:space="preserve">dopey</w:t>
      </w:r>
    </w:p>
    <w:p>
      <w:r>
        <w:rPr>
          <w:b/>
        </w:rPr>
        <w:t xml:space="preserve">Esimerkki 7.1230</w:t>
      </w:r>
    </w:p>
    <w:p>
      <w:r>
        <w:t xml:space="preserve">mitä ihmettä olisit yllättynyt, jos se ei ollut syntymäpäiväjuhlissa.</w:t>
      </w:r>
    </w:p>
    <w:p>
      <w:r>
        <w:rPr>
          <w:b/>
        </w:rPr>
        <w:t xml:space="preserve">Tulos</w:t>
      </w:r>
    </w:p>
    <w:p>
      <w:r>
        <w:t xml:space="preserve">kakku</w:t>
      </w:r>
    </w:p>
    <w:p>
      <w:r>
        <w:rPr>
          <w:b/>
        </w:rPr>
        <w:t xml:space="preserve">Tulos</w:t>
      </w:r>
    </w:p>
    <w:p>
      <w:r>
        <w:t xml:space="preserve">esittelee</w:t>
      </w:r>
    </w:p>
    <w:p>
      <w:r>
        <w:rPr>
          <w:b/>
        </w:rPr>
        <w:t xml:space="preserve">Tulos</w:t>
      </w:r>
    </w:p>
    <w:p>
      <w:r>
        <w:t xml:space="preserve">ilmapallot</w:t>
      </w:r>
    </w:p>
    <w:p>
      <w:r>
        <w:rPr>
          <w:b/>
        </w:rPr>
        <w:t xml:space="preserve">Esimerkki 7.1231</w:t>
      </w:r>
    </w:p>
    <w:p>
      <w:r>
        <w:t xml:space="preserve">Millaisissa lukion kerhoissa Bill Gates oli?</w:t>
      </w:r>
    </w:p>
    <w:p>
      <w:r>
        <w:rPr>
          <w:b/>
        </w:rPr>
        <w:t xml:space="preserve">Tulos</w:t>
      </w:r>
    </w:p>
    <w:p>
      <w:r>
        <w:t xml:space="preserve">tietokone</w:t>
      </w:r>
    </w:p>
    <w:p>
      <w:r>
        <w:rPr>
          <w:b/>
        </w:rPr>
        <w:t xml:space="preserve">Tulos</w:t>
      </w:r>
    </w:p>
    <w:p>
      <w:r>
        <w:t xml:space="preserve">shakki</w:t>
      </w:r>
    </w:p>
    <w:p>
      <w:r>
        <w:rPr>
          <w:b/>
        </w:rPr>
        <w:t xml:space="preserve">Tulos</w:t>
      </w:r>
    </w:p>
    <w:p>
      <w:r>
        <w:t xml:space="preserve">keskustelu</w:t>
      </w:r>
    </w:p>
    <w:p>
      <w:r>
        <w:rPr>
          <w:b/>
        </w:rPr>
        <w:t xml:space="preserve">Tulos</w:t>
      </w:r>
    </w:p>
    <w:p>
      <w:r>
        <w:t xml:space="preserve">kuoroklubi</w:t>
      </w:r>
    </w:p>
    <w:p>
      <w:r>
        <w:rPr>
          <w:b/>
        </w:rPr>
        <w:t xml:space="preserve">Tulos</w:t>
      </w:r>
    </w:p>
    <w:p>
      <w:r>
        <w:t xml:space="preserve">partiolaiset</w:t>
      </w:r>
    </w:p>
    <w:p>
      <w:r>
        <w:rPr>
          <w:b/>
        </w:rPr>
        <w:t xml:space="preserve">Tulos</w:t>
      </w:r>
    </w:p>
    <w:p>
      <w:r>
        <w:t xml:space="preserve">matematiikka</w:t>
      </w:r>
    </w:p>
    <w:p>
      <w:r>
        <w:rPr>
          <w:b/>
        </w:rPr>
        <w:t xml:space="preserve">Tulos</w:t>
      </w:r>
    </w:p>
    <w:p>
      <w:r>
        <w:t xml:space="preserve">tiede</w:t>
      </w:r>
    </w:p>
    <w:p>
      <w:r>
        <w:rPr>
          <w:b/>
        </w:rPr>
        <w:t xml:space="preserve">Esimerkki 7.1232</w:t>
      </w:r>
    </w:p>
    <w:p>
      <w:r>
        <w:t xml:space="preserve">Kysyimme 100 naiselta... Kerro jokin asia, josta miehet puhuvat ja josta sinä teeskentelet olevasi kiinnostunut.</w:t>
      </w:r>
    </w:p>
    <w:p>
      <w:r>
        <w:rPr>
          <w:b/>
        </w:rPr>
        <w:t xml:space="preserve">Tulos</w:t>
      </w:r>
    </w:p>
    <w:p>
      <w:r>
        <w:t xml:space="preserve">urheilu</w:t>
      </w:r>
    </w:p>
    <w:p>
      <w:r>
        <w:rPr>
          <w:b/>
        </w:rPr>
        <w:t xml:space="preserve">Tulos</w:t>
      </w:r>
    </w:p>
    <w:p>
      <w:r>
        <w:t xml:space="preserve">autot</w:t>
      </w:r>
    </w:p>
    <w:p>
      <w:r>
        <w:rPr>
          <w:b/>
        </w:rPr>
        <w:t xml:space="preserve">Tulos</w:t>
      </w:r>
    </w:p>
    <w:p>
      <w:r>
        <w:t xml:space="preserve">työpaikat/työ</w:t>
      </w:r>
    </w:p>
    <w:p>
      <w:r>
        <w:rPr>
          <w:b/>
        </w:rPr>
        <w:t xml:space="preserve">Tulos</w:t>
      </w:r>
    </w:p>
    <w:p>
      <w:r>
        <w:t xml:space="preserve">sex</w:t>
      </w:r>
    </w:p>
    <w:p>
      <w:r>
        <w:rPr>
          <w:b/>
        </w:rPr>
        <w:t xml:space="preserve">Tulos</w:t>
      </w:r>
    </w:p>
    <w:p>
      <w:r>
        <w:t xml:space="preserve">politiikka</w:t>
      </w:r>
    </w:p>
    <w:p>
      <w:r>
        <w:rPr>
          <w:b/>
        </w:rPr>
        <w:t xml:space="preserve">Esimerkki 7.1233</w:t>
      </w:r>
    </w:p>
    <w:p>
      <w:r>
        <w:t xml:space="preserve">Kysyimme 100:lta naimisissa olevalta naiselta... Kerro yksi sana, joka saa aina miehen huomion.</w:t>
      </w:r>
    </w:p>
    <w:p>
      <w:r>
        <w:rPr>
          <w:b/>
        </w:rPr>
        <w:t xml:space="preserve">Tulos</w:t>
      </w:r>
    </w:p>
    <w:p>
      <w:r>
        <w:t xml:space="preserve">sex</w:t>
      </w:r>
    </w:p>
    <w:p>
      <w:r>
        <w:rPr>
          <w:b/>
        </w:rPr>
        <w:t xml:space="preserve">Tulos</w:t>
      </w:r>
    </w:p>
    <w:p>
      <w:r>
        <w:t xml:space="preserve">rahaa</w:t>
      </w:r>
    </w:p>
    <w:p>
      <w:r>
        <w:rPr>
          <w:b/>
        </w:rPr>
        <w:t xml:space="preserve">Tulos</w:t>
      </w:r>
    </w:p>
    <w:p>
      <w:r>
        <w:t xml:space="preserve">ruoka</w:t>
      </w:r>
    </w:p>
    <w:p>
      <w:r>
        <w:rPr>
          <w:b/>
        </w:rPr>
        <w:t xml:space="preserve">Tulos</w:t>
      </w:r>
    </w:p>
    <w:p>
      <w:r>
        <w:t xml:space="preserve">illallinen</w:t>
      </w:r>
    </w:p>
    <w:p>
      <w:r>
        <w:rPr>
          <w:b/>
        </w:rPr>
        <w:t xml:space="preserve">Tulos</w:t>
      </w:r>
    </w:p>
    <w:p>
      <w:r>
        <w:t xml:space="preserve">olutta</w:t>
      </w:r>
    </w:p>
    <w:p>
      <w:r>
        <w:rPr>
          <w:b/>
        </w:rPr>
        <w:t xml:space="preserve">Tulos</w:t>
      </w:r>
    </w:p>
    <w:p>
      <w:r>
        <w:t xml:space="preserve">hunaja</w:t>
      </w:r>
    </w:p>
    <w:p>
      <w:r>
        <w:rPr>
          <w:b/>
        </w:rPr>
        <w:t xml:space="preserve">Esimerkki 7.1234</w:t>
      </w:r>
    </w:p>
    <w:p>
      <w:r>
        <w:t xml:space="preserve">mitä teet auttaaksesi vähemmän onnekkaita jouluna?</w:t>
      </w:r>
    </w:p>
    <w:p>
      <w:r>
        <w:rPr>
          <w:b/>
        </w:rPr>
        <w:t xml:space="preserve">Tulos</w:t>
      </w:r>
    </w:p>
    <w:p>
      <w:r>
        <w:t xml:space="preserve">antaa rahaa</w:t>
      </w:r>
    </w:p>
    <w:p>
      <w:r>
        <w:rPr>
          <w:b/>
        </w:rPr>
        <w:t xml:space="preserve">Tulos</w:t>
      </w:r>
    </w:p>
    <w:p>
      <w:r>
        <w:t xml:space="preserve">lahjoittaa säilykkeitä</w:t>
      </w:r>
    </w:p>
    <w:p>
      <w:r>
        <w:rPr>
          <w:b/>
        </w:rPr>
        <w:t xml:space="preserve">Tulos</w:t>
      </w:r>
    </w:p>
    <w:p>
      <w:r>
        <w:t xml:space="preserve">tarjoilla aterioita</w:t>
      </w:r>
    </w:p>
    <w:p>
      <w:r>
        <w:rPr>
          <w:b/>
        </w:rPr>
        <w:t xml:space="preserve">Tulos</w:t>
      </w:r>
    </w:p>
    <w:p>
      <w:r>
        <w:t xml:space="preserve">lahjoittaa leluja</w:t>
      </w:r>
    </w:p>
    <w:p>
      <w:r>
        <w:rPr>
          <w:b/>
        </w:rPr>
        <w:t xml:space="preserve">Tulos</w:t>
      </w:r>
    </w:p>
    <w:p>
      <w:r>
        <w:t xml:space="preserve">kutsua illalliselle</w:t>
      </w:r>
    </w:p>
    <w:p>
      <w:r>
        <w:rPr>
          <w:b/>
        </w:rPr>
        <w:t xml:space="preserve">Esimerkki 7.1235</w:t>
      </w:r>
    </w:p>
    <w:p>
      <w:r>
        <w:t xml:space="preserve">missä on tärkeää osata kaikki laulun sanat?</w:t>
      </w:r>
    </w:p>
    <w:p>
      <w:r>
        <w:rPr>
          <w:b/>
        </w:rPr>
        <w:t xml:space="preserve">Tulos</w:t>
      </w:r>
    </w:p>
    <w:p>
      <w:r>
        <w:t xml:space="preserve">jumalanpalveluspaikka</w:t>
      </w:r>
    </w:p>
    <w:p>
      <w:r>
        <w:rPr>
          <w:b/>
        </w:rPr>
        <w:t xml:space="preserve">Tulos</w:t>
      </w:r>
    </w:p>
    <w:p>
      <w:r>
        <w:t xml:space="preserve">karaokebaari</w:t>
      </w:r>
    </w:p>
    <w:p>
      <w:r>
        <w:rPr>
          <w:b/>
        </w:rPr>
        <w:t xml:space="preserve">Tulos</w:t>
      </w:r>
    </w:p>
    <w:p>
      <w:r>
        <w:t xml:space="preserve">Juhlakuva</w:t>
      </w:r>
    </w:p>
    <w:p>
      <w:r>
        <w:rPr>
          <w:b/>
        </w:rPr>
        <w:t xml:space="preserve">Tulos</w:t>
      </w:r>
    </w:p>
    <w:p>
      <w:r>
        <w:t xml:space="preserve">urheilupeli</w:t>
      </w:r>
    </w:p>
    <w:p>
      <w:r>
        <w:rPr>
          <w:b/>
        </w:rPr>
        <w:t xml:space="preserve">Esimerkki 7.1236</w:t>
      </w:r>
    </w:p>
    <w:p>
      <w:r>
        <w:t xml:space="preserve">Kysyimme 100:lta naimisissa olevalta naiselta... nimeä jokin asia, jossa miehelläsi on huono maku.</w:t>
      </w:r>
    </w:p>
    <w:p>
      <w:r>
        <w:rPr>
          <w:b/>
        </w:rPr>
        <w:t xml:space="preserve">Tulos</w:t>
      </w:r>
    </w:p>
    <w:p>
      <w:r>
        <w:t xml:space="preserve">hänen vaatteensa/kenkänsä</w:t>
      </w:r>
    </w:p>
    <w:p>
      <w:r>
        <w:rPr>
          <w:b/>
        </w:rPr>
        <w:t xml:space="preserve">Tulos</w:t>
      </w:r>
    </w:p>
    <w:p>
      <w:r>
        <w:t xml:space="preserve">kodin sisustus</w:t>
      </w:r>
    </w:p>
    <w:p>
      <w:r>
        <w:rPr>
          <w:b/>
        </w:rPr>
        <w:t xml:space="preserve">Tulos</w:t>
      </w:r>
    </w:p>
    <w:p>
      <w:r>
        <w:t xml:space="preserve">lahjavalinnat</w:t>
      </w:r>
    </w:p>
    <w:p>
      <w:r>
        <w:rPr>
          <w:b/>
        </w:rPr>
        <w:t xml:space="preserve">Tulos</w:t>
      </w:r>
    </w:p>
    <w:p>
      <w:r>
        <w:t xml:space="preserve">ruoka/ravintolat</w:t>
      </w:r>
    </w:p>
    <w:p>
      <w:r>
        <w:rPr>
          <w:b/>
        </w:rPr>
        <w:t xml:space="preserve">Tulos</w:t>
      </w:r>
    </w:p>
    <w:p>
      <w:r>
        <w:t xml:space="preserve">ystävät</w:t>
      </w:r>
    </w:p>
    <w:p>
      <w:r>
        <w:rPr>
          <w:b/>
        </w:rPr>
        <w:t xml:space="preserve">Esimerkki 7.1237</w:t>
      </w:r>
    </w:p>
    <w:p>
      <w:r>
        <w:t xml:space="preserve">Mitä tekisit ensimmäisenä, jos sinulla olisi kädessäsi lottovoitto?</w:t>
      </w:r>
    </w:p>
    <w:p>
      <w:r>
        <w:rPr>
          <w:b/>
        </w:rPr>
        <w:t xml:space="preserve">Tulos</w:t>
      </w:r>
    </w:p>
    <w:p>
      <w:r>
        <w:t xml:space="preserve">huutaa/hyppää ilosta</w:t>
      </w:r>
    </w:p>
    <w:p>
      <w:r>
        <w:rPr>
          <w:b/>
        </w:rPr>
        <w:t xml:space="preserve">Tulos</w:t>
      </w:r>
    </w:p>
    <w:p>
      <w:r>
        <w:t xml:space="preserve">lunasta se</w:t>
      </w:r>
    </w:p>
    <w:p>
      <w:r>
        <w:rPr>
          <w:b/>
        </w:rPr>
        <w:t xml:space="preserve">Tulos</w:t>
      </w:r>
    </w:p>
    <w:p>
      <w:r>
        <w:t xml:space="preserve">tuhlaa/jakaa se</w:t>
      </w:r>
    </w:p>
    <w:p>
      <w:r>
        <w:rPr>
          <w:b/>
        </w:rPr>
        <w:t xml:space="preserve">Tulos</w:t>
      </w:r>
    </w:p>
    <w:p>
      <w:r>
        <w:t xml:space="preserve">heikko</w:t>
      </w:r>
    </w:p>
    <w:p>
      <w:r>
        <w:rPr>
          <w:b/>
        </w:rPr>
        <w:t xml:space="preserve">Tulos</w:t>
      </w:r>
    </w:p>
    <w:p>
      <w:r>
        <w:t xml:space="preserve">soita perheelle</w:t>
      </w:r>
    </w:p>
    <w:p>
      <w:r>
        <w:rPr>
          <w:b/>
        </w:rPr>
        <w:t xml:space="preserve">Tulos</w:t>
      </w:r>
    </w:p>
    <w:p>
      <w:r>
        <w:t xml:space="preserve">piilottaa/säilyttää pois</w:t>
      </w:r>
    </w:p>
    <w:p>
      <w:r>
        <w:rPr>
          <w:b/>
        </w:rPr>
        <w:t xml:space="preserve">Tulos</w:t>
      </w:r>
    </w:p>
    <w:p>
      <w:r>
        <w:t xml:space="preserve">soita asianajajalle</w:t>
      </w:r>
    </w:p>
    <w:p>
      <w:r>
        <w:rPr>
          <w:b/>
        </w:rPr>
        <w:t xml:space="preserve">Esimerkki 7.1238</w:t>
      </w:r>
    </w:p>
    <w:p>
      <w:r>
        <w:t xml:space="preserve">Kuka ensimmäinen nainen totesi: "En usko, että on olemassa miehiä, jotka ovat uskollisia vaimoilleen"?</w:t>
      </w:r>
    </w:p>
    <w:p>
      <w:r>
        <w:rPr>
          <w:b/>
        </w:rPr>
        <w:t xml:space="preserve">Tulos</w:t>
      </w:r>
    </w:p>
    <w:p>
      <w:r>
        <w:t xml:space="preserve">Hillary Clinton</w:t>
      </w:r>
    </w:p>
    <w:p>
      <w:r>
        <w:rPr>
          <w:b/>
        </w:rPr>
        <w:t xml:space="preserve">Tulos</w:t>
      </w:r>
    </w:p>
    <w:p>
      <w:r>
        <w:t xml:space="preserve">Jackie Kennedy</w:t>
      </w:r>
    </w:p>
    <w:p>
      <w:r>
        <w:rPr>
          <w:b/>
        </w:rPr>
        <w:t xml:space="preserve">Tulos</w:t>
      </w:r>
    </w:p>
    <w:p>
      <w:r>
        <w:t xml:space="preserve">nancy reagan</w:t>
      </w:r>
    </w:p>
    <w:p>
      <w:r>
        <w:rPr>
          <w:b/>
        </w:rPr>
        <w:t xml:space="preserve">Tulos</w:t>
      </w:r>
    </w:p>
    <w:p>
      <w:r>
        <w:t xml:space="preserve">eleanor roosevelt</w:t>
      </w:r>
    </w:p>
    <w:p>
      <w:r>
        <w:rPr>
          <w:b/>
        </w:rPr>
        <w:t xml:space="preserve">Tulos</w:t>
      </w:r>
    </w:p>
    <w:p>
      <w:r>
        <w:t xml:space="preserve">laura bush</w:t>
      </w:r>
    </w:p>
    <w:p>
      <w:r>
        <w:rPr>
          <w:b/>
        </w:rPr>
        <w:t xml:space="preserve">Esimerkki 7.1239</w:t>
      </w:r>
    </w:p>
    <w:p>
      <w:r>
        <w:t xml:space="preserve">jossa on viimeinen paikka, jossa haluaisit viettää viikonloppusi.</w:t>
      </w:r>
    </w:p>
    <w:p>
      <w:r>
        <w:rPr>
          <w:b/>
        </w:rPr>
        <w:t xml:space="preserve">Tulos</w:t>
      </w:r>
    </w:p>
    <w:p>
      <w:r>
        <w:t xml:space="preserve">työ</w:t>
      </w:r>
    </w:p>
    <w:p>
      <w:r>
        <w:rPr>
          <w:b/>
        </w:rPr>
        <w:t xml:space="preserve">Tulos</w:t>
      </w:r>
    </w:p>
    <w:p>
      <w:r>
        <w:t xml:space="preserve">vankila</w:t>
      </w:r>
    </w:p>
    <w:p>
      <w:r>
        <w:rPr>
          <w:b/>
        </w:rPr>
        <w:t xml:space="preserve">Tulos</w:t>
      </w:r>
    </w:p>
    <w:p>
      <w:r>
        <w:t xml:space="preserve">sairaala</w:t>
      </w:r>
    </w:p>
    <w:p>
      <w:r>
        <w:rPr>
          <w:b/>
        </w:rPr>
        <w:t xml:space="preserve">Tulos</w:t>
      </w:r>
    </w:p>
    <w:p>
      <w:r>
        <w:t xml:space="preserve">koti</w:t>
      </w:r>
    </w:p>
    <w:p>
      <w:r>
        <w:rPr>
          <w:b/>
        </w:rPr>
        <w:t xml:space="preserve">Tulos</w:t>
      </w:r>
    </w:p>
    <w:p>
      <w:r>
        <w:t xml:space="preserve">kirkko</w:t>
      </w:r>
    </w:p>
    <w:p>
      <w:r>
        <w:rPr>
          <w:b/>
        </w:rPr>
        <w:t xml:space="preserve">Esimerkki 7.1240</w:t>
      </w:r>
    </w:p>
    <w:p>
      <w:r>
        <w:t xml:space="preserve">Kysyimme 100 11-vuotiaalta... jotain, mitä äitisi on aina sanonut sinulle, että on aika tehdä.</w:t>
      </w:r>
    </w:p>
    <w:p>
      <w:r>
        <w:rPr>
          <w:b/>
        </w:rPr>
        <w:t xml:space="preserve">Tulos</w:t>
      </w:r>
    </w:p>
    <w:p>
      <w:r>
        <w:t xml:space="preserve">puhdas huone/vuode</w:t>
      </w:r>
    </w:p>
    <w:p>
      <w:r>
        <w:rPr>
          <w:b/>
        </w:rPr>
        <w:t xml:space="preserve">Tulos</w:t>
      </w:r>
    </w:p>
    <w:p>
      <w:r>
        <w:t xml:space="preserve">kotityöt</w:t>
      </w:r>
    </w:p>
    <w:p>
      <w:r>
        <w:rPr>
          <w:b/>
        </w:rPr>
        <w:t xml:space="preserve">Tulos</w:t>
      </w:r>
    </w:p>
    <w:p>
      <w:r>
        <w:t xml:space="preserve">mennä nukkumaan</w:t>
      </w:r>
    </w:p>
    <w:p>
      <w:r>
        <w:rPr>
          <w:b/>
        </w:rPr>
        <w:t xml:space="preserve">Tulos</w:t>
      </w:r>
    </w:p>
    <w:p>
      <w:r>
        <w:t xml:space="preserve">kylpeä/peseydy</w:t>
      </w:r>
    </w:p>
    <w:p>
      <w:r>
        <w:rPr>
          <w:b/>
        </w:rPr>
        <w:t xml:space="preserve">Tulos</w:t>
      </w:r>
    </w:p>
    <w:p>
      <w:r>
        <w:t xml:space="preserve">kotitehtävät</w:t>
      </w:r>
    </w:p>
    <w:p>
      <w:r>
        <w:rPr>
          <w:b/>
        </w:rPr>
        <w:t xml:space="preserve">Esimerkki 7.1241</w:t>
      </w:r>
    </w:p>
    <w:p>
      <w:r>
        <w:t xml:space="preserve">Minkä koirarodun luulet syövän eniten?</w:t>
      </w:r>
    </w:p>
    <w:p>
      <w:r>
        <w:rPr>
          <w:b/>
        </w:rPr>
        <w:t xml:space="preserve">Tulos</w:t>
      </w:r>
    </w:p>
    <w:p>
      <w:r>
        <w:t xml:space="preserve">st. bernard</w:t>
      </w:r>
    </w:p>
    <w:p>
      <w:r>
        <w:rPr>
          <w:b/>
        </w:rPr>
        <w:t xml:space="preserve">Tulos</w:t>
      </w:r>
    </w:p>
    <w:p>
      <w:r>
        <w:t xml:space="preserve">pitbull</w:t>
      </w:r>
    </w:p>
    <w:p>
      <w:r>
        <w:rPr>
          <w:b/>
        </w:rPr>
        <w:t xml:space="preserve">Tulos</w:t>
      </w:r>
    </w:p>
    <w:p>
      <w:r>
        <w:t xml:space="preserve">saksanpaimenkoira</w:t>
      </w:r>
    </w:p>
    <w:p>
      <w:r>
        <w:rPr>
          <w:b/>
        </w:rPr>
        <w:t xml:space="preserve">Tulos</w:t>
      </w:r>
    </w:p>
    <w:p>
      <w:r>
        <w:t xml:space="preserve">rottweiler</w:t>
      </w:r>
    </w:p>
    <w:p>
      <w:r>
        <w:rPr>
          <w:b/>
        </w:rPr>
        <w:t xml:space="preserve">Tulos</w:t>
      </w:r>
    </w:p>
    <w:p>
      <w:r>
        <w:t xml:space="preserve">isokoira</w:t>
      </w:r>
    </w:p>
    <w:p>
      <w:r>
        <w:rPr>
          <w:b/>
        </w:rPr>
        <w:t xml:space="preserve">Esimerkki 7.1242</w:t>
      </w:r>
    </w:p>
    <w:p>
      <w:r>
        <w:t xml:space="preserve">Kysyimme 100 naiselta... mitä teet, kun huomaat, että talossa on hiiri?</w:t>
      </w:r>
    </w:p>
    <w:p>
      <w:r>
        <w:rPr>
          <w:b/>
        </w:rPr>
        <w:t xml:space="preserve">Tulos</w:t>
      </w:r>
    </w:p>
    <w:p>
      <w:r>
        <w:t xml:space="preserve">asettaa ansa</w:t>
      </w:r>
    </w:p>
    <w:p>
      <w:r>
        <w:rPr>
          <w:b/>
        </w:rPr>
        <w:t xml:space="preserve">Tulos</w:t>
      </w:r>
    </w:p>
    <w:p>
      <w:r>
        <w:t xml:space="preserve">huutaa</w:t>
      </w:r>
    </w:p>
    <w:p>
      <w:r>
        <w:rPr>
          <w:b/>
        </w:rPr>
        <w:t xml:space="preserve">Tulos</w:t>
      </w:r>
    </w:p>
    <w:p>
      <w:r>
        <w:t xml:space="preserve">hanki kissa</w:t>
      </w:r>
    </w:p>
    <w:p>
      <w:r>
        <w:rPr>
          <w:b/>
        </w:rPr>
        <w:t xml:space="preserve">Tulos</w:t>
      </w:r>
    </w:p>
    <w:p>
      <w:r>
        <w:t xml:space="preserve">juokse/lähtekää talosta</w:t>
      </w:r>
    </w:p>
    <w:p>
      <w:r>
        <w:rPr>
          <w:b/>
        </w:rPr>
        <w:t xml:space="preserve">Tulos</w:t>
      </w:r>
    </w:p>
    <w:p>
      <w:r>
        <w:t xml:space="preserve">soita jollekulle/ext.</w:t>
      </w:r>
    </w:p>
    <w:p>
      <w:r>
        <w:rPr>
          <w:b/>
        </w:rPr>
        <w:t xml:space="preserve">Tulos</w:t>
      </w:r>
    </w:p>
    <w:p>
      <w:r>
        <w:t xml:space="preserve">hyppää tuolille/sängylle</w:t>
      </w:r>
    </w:p>
    <w:p>
      <w:r>
        <w:rPr>
          <w:b/>
        </w:rPr>
        <w:t xml:space="preserve">Esimerkki 7.1243</w:t>
      </w:r>
    </w:p>
    <w:p>
      <w:r>
        <w:t xml:space="preserve">Mitä teet ensimmäisenä, kun pääset pitkältä lentokoneen lennolta?</w:t>
      </w:r>
    </w:p>
    <w:p>
      <w:r>
        <w:rPr>
          <w:b/>
        </w:rPr>
        <w:t xml:space="preserve">Tulos</w:t>
      </w:r>
    </w:p>
    <w:p>
      <w:r>
        <w:t xml:space="preserve">venyttää</w:t>
      </w:r>
    </w:p>
    <w:p>
      <w:r>
        <w:rPr>
          <w:b/>
        </w:rPr>
        <w:t xml:space="preserve">Tulos</w:t>
      </w:r>
    </w:p>
    <w:p>
      <w:r>
        <w:t xml:space="preserve">löydä kylpyhuone</w:t>
      </w:r>
    </w:p>
    <w:p>
      <w:r>
        <w:rPr>
          <w:b/>
        </w:rPr>
        <w:t xml:space="preserve">Tulos</w:t>
      </w:r>
    </w:p>
    <w:p>
      <w:r>
        <w:t xml:space="preserve">hakea matkatavarat</w:t>
      </w:r>
    </w:p>
    <w:p>
      <w:r>
        <w:rPr>
          <w:b/>
        </w:rPr>
        <w:t xml:space="preserve">Tulos</w:t>
      </w:r>
    </w:p>
    <w:p>
      <w:r>
        <w:t xml:space="preserve">kiitos Jumalalle</w:t>
      </w:r>
    </w:p>
    <w:p>
      <w:r>
        <w:rPr>
          <w:b/>
        </w:rPr>
        <w:t xml:space="preserve">Tulos</w:t>
      </w:r>
    </w:p>
    <w:p>
      <w:r>
        <w:t xml:space="preserve">savu</w:t>
      </w:r>
    </w:p>
    <w:p>
      <w:r>
        <w:rPr>
          <w:b/>
        </w:rPr>
        <w:t xml:space="preserve">Tulos</w:t>
      </w:r>
    </w:p>
    <w:p>
      <w:r>
        <w:t xml:space="preserve">löydä perhe/ystävä</w:t>
      </w:r>
    </w:p>
    <w:p>
      <w:r>
        <w:rPr>
          <w:b/>
        </w:rPr>
        <w:t xml:space="preserve">Tulos</w:t>
      </w:r>
    </w:p>
    <w:p>
      <w:r>
        <w:t xml:space="preserve">ottaa juotavaa</w:t>
      </w:r>
    </w:p>
    <w:p>
      <w:r>
        <w:rPr>
          <w:b/>
        </w:rPr>
        <w:t xml:space="preserve">Esimerkki 7.1244</w:t>
      </w:r>
    </w:p>
    <w:p>
      <w:r>
        <w:t xml:space="preserve">Kun lapset eivät halua mennä kouluun, nimeä sairaus, joka heidän on helppo teeskennellä.</w:t>
      </w:r>
    </w:p>
    <w:p>
      <w:r>
        <w:rPr>
          <w:b/>
        </w:rPr>
        <w:t xml:space="preserve">Tulos</w:t>
      </w:r>
    </w:p>
    <w:p>
      <w:r>
        <w:t xml:space="preserve">vatsakipu</w:t>
      </w:r>
    </w:p>
    <w:p>
      <w:r>
        <w:rPr>
          <w:b/>
        </w:rPr>
        <w:t xml:space="preserve">Tulos</w:t>
      </w:r>
    </w:p>
    <w:p>
      <w:r>
        <w:t xml:space="preserve">kurkkukipu</w:t>
      </w:r>
    </w:p>
    <w:p>
      <w:r>
        <w:rPr>
          <w:b/>
        </w:rPr>
        <w:t xml:space="preserve">Tulos</w:t>
      </w:r>
    </w:p>
    <w:p>
      <w:r>
        <w:t xml:space="preserve">kuume</w:t>
      </w:r>
    </w:p>
    <w:p>
      <w:r>
        <w:rPr>
          <w:b/>
        </w:rPr>
        <w:t xml:space="preserve">Tulos</w:t>
      </w:r>
    </w:p>
    <w:p>
      <w:r>
        <w:t xml:space="preserve">kylmä</w:t>
      </w:r>
    </w:p>
    <w:p>
      <w:r>
        <w:rPr>
          <w:b/>
        </w:rPr>
        <w:t xml:space="preserve">Tulos</w:t>
      </w:r>
    </w:p>
    <w:p>
      <w:r>
        <w:t xml:space="preserve">päänsärky</w:t>
      </w:r>
    </w:p>
    <w:p>
      <w:r>
        <w:rPr>
          <w:b/>
        </w:rPr>
        <w:t xml:space="preserve">Esimerkki 7.1245</w:t>
      </w:r>
    </w:p>
    <w:p>
      <w:r>
        <w:t xml:space="preserve">Kun lapset valittavat, että heillä on tylsää, mainitse jotain, mitä vanhemmat käskevät heidän tehdä.</w:t>
      </w:r>
    </w:p>
    <w:p>
      <w:r>
        <w:rPr>
          <w:b/>
        </w:rPr>
        <w:t xml:space="preserve">Tulos</w:t>
      </w:r>
    </w:p>
    <w:p>
      <w:r>
        <w:t xml:space="preserve">pelata</w:t>
      </w:r>
    </w:p>
    <w:p>
      <w:r>
        <w:rPr>
          <w:b/>
        </w:rPr>
        <w:t xml:space="preserve">Tulos</w:t>
      </w:r>
    </w:p>
    <w:p>
      <w:r>
        <w:t xml:space="preserve">kotityöt</w:t>
      </w:r>
    </w:p>
    <w:p>
      <w:r>
        <w:rPr>
          <w:b/>
        </w:rPr>
        <w:t xml:space="preserve">Tulos</w:t>
      </w:r>
    </w:p>
    <w:p>
      <w:r>
        <w:t xml:space="preserve">Lue kirja</w:t>
      </w:r>
    </w:p>
    <w:p>
      <w:r>
        <w:rPr>
          <w:b/>
        </w:rPr>
        <w:t xml:space="preserve">Tulos</w:t>
      </w:r>
    </w:p>
    <w:p>
      <w:r>
        <w:t xml:space="preserve">kotitehtävät</w:t>
      </w:r>
    </w:p>
    <w:p>
      <w:r>
        <w:rPr>
          <w:b/>
        </w:rPr>
        <w:t xml:space="preserve">Tulos</w:t>
      </w:r>
    </w:p>
    <w:p>
      <w:r>
        <w:t xml:space="preserve">katsoa televisiota</w:t>
      </w:r>
    </w:p>
    <w:p>
      <w:r>
        <w:rPr>
          <w:b/>
        </w:rPr>
        <w:t xml:space="preserve">Esimerkki 7.1246</w:t>
      </w:r>
    </w:p>
    <w:p>
      <w:r>
        <w:t xml:space="preserve">Kysyimme 100 mieheltä... Sano jotain, mitä ei kannata keskeyttää, kun nainen tekee sitä.</w:t>
      </w:r>
    </w:p>
    <w:p>
      <w:r>
        <w:rPr>
          <w:b/>
        </w:rPr>
        <w:t xml:space="preserve">Tulos</w:t>
      </w:r>
    </w:p>
    <w:p>
      <w:r>
        <w:t xml:space="preserve">puhuminen/riitely</w:t>
      </w:r>
    </w:p>
    <w:p>
      <w:r>
        <w:rPr>
          <w:b/>
        </w:rPr>
        <w:t xml:space="preserve">Tulos</w:t>
      </w:r>
    </w:p>
    <w:p>
      <w:r>
        <w:t xml:space="preserve">ostokset</w:t>
      </w:r>
    </w:p>
    <w:p>
      <w:r>
        <w:rPr>
          <w:b/>
        </w:rPr>
        <w:t xml:space="preserve">Tulos</w:t>
      </w:r>
    </w:p>
    <w:p>
      <w:r>
        <w:t xml:space="preserve">kylpyamme/kylpyhuone</w:t>
      </w:r>
    </w:p>
    <w:p>
      <w:r>
        <w:rPr>
          <w:b/>
        </w:rPr>
        <w:t xml:space="preserve">Tulos</w:t>
      </w:r>
    </w:p>
    <w:p>
      <w:r>
        <w:t xml:space="preserve">nukkuminen</w:t>
      </w:r>
    </w:p>
    <w:p>
      <w:r>
        <w:rPr>
          <w:b/>
        </w:rPr>
        <w:t xml:space="preserve">Tulos</w:t>
      </w:r>
    </w:p>
    <w:p>
      <w:r>
        <w:t xml:space="preserve">syöminen</w:t>
      </w:r>
    </w:p>
    <w:p>
      <w:r>
        <w:rPr>
          <w:b/>
        </w:rPr>
        <w:t xml:space="preserve">Tulos</w:t>
      </w:r>
    </w:p>
    <w:p>
      <w:r>
        <w:t xml:space="preserve">television/elokuvan katselu</w:t>
      </w:r>
    </w:p>
    <w:p>
      <w:r>
        <w:rPr>
          <w:b/>
        </w:rPr>
        <w:t xml:space="preserve">Tulos</w:t>
      </w:r>
    </w:p>
    <w:p>
      <w:r>
        <w:t xml:space="preserve">hiusten kiinnittäminen</w:t>
      </w:r>
    </w:p>
    <w:p>
      <w:r>
        <w:rPr>
          <w:b/>
        </w:rPr>
        <w:t xml:space="preserve">Esimerkki 7.1247</w:t>
      </w:r>
    </w:p>
    <w:p>
      <w:r>
        <w:t xml:space="preserve">Kysyimme 100:lta naimisissa olevalta mieheltä... Kerro jotain, mitä saat joka ainoa ystävänpäivä.</w:t>
      </w:r>
    </w:p>
    <w:p>
      <w:r>
        <w:rPr>
          <w:b/>
        </w:rPr>
        <w:t xml:space="preserve">Tulos</w:t>
      </w:r>
    </w:p>
    <w:p>
      <w:r>
        <w:t xml:space="preserve">kortti</w:t>
      </w:r>
    </w:p>
    <w:p>
      <w:r>
        <w:rPr>
          <w:b/>
        </w:rPr>
        <w:t xml:space="preserve">Tulos</w:t>
      </w:r>
    </w:p>
    <w:p>
      <w:r>
        <w:t xml:space="preserve">suudelma/rakkaus</w:t>
      </w:r>
    </w:p>
    <w:p>
      <w:r>
        <w:rPr>
          <w:b/>
        </w:rPr>
        <w:t xml:space="preserve">Tulos</w:t>
      </w:r>
    </w:p>
    <w:p>
      <w:r>
        <w:t xml:space="preserve">kukkia</w:t>
      </w:r>
    </w:p>
    <w:p>
      <w:r>
        <w:rPr>
          <w:b/>
        </w:rPr>
        <w:t xml:space="preserve">Tulos</w:t>
      </w:r>
    </w:p>
    <w:p>
      <w:r>
        <w:t xml:space="preserve">karkkia/suklaata</w:t>
      </w:r>
    </w:p>
    <w:p>
      <w:r>
        <w:rPr>
          <w:b/>
        </w:rPr>
        <w:t xml:space="preserve">Tulos</w:t>
      </w:r>
    </w:p>
    <w:p>
      <w:r>
        <w:t xml:space="preserve">illallinen</w:t>
      </w:r>
    </w:p>
    <w:p>
      <w:r>
        <w:rPr>
          <w:b/>
        </w:rPr>
        <w:t xml:space="preserve">Tulos</w:t>
      </w:r>
    </w:p>
    <w:p>
      <w:r>
        <w:t xml:space="preserve">Köln</w:t>
      </w:r>
    </w:p>
    <w:p>
      <w:r>
        <w:rPr>
          <w:b/>
        </w:rPr>
        <w:t xml:space="preserve">Tulos</w:t>
      </w:r>
    </w:p>
    <w:p>
      <w:r>
        <w:t xml:space="preserve">solmio</w:t>
      </w:r>
    </w:p>
    <w:p>
      <w:r>
        <w:rPr>
          <w:b/>
        </w:rPr>
        <w:t xml:space="preserve">Esimerkki 7.1248</w:t>
      </w:r>
    </w:p>
    <w:p>
      <w:r>
        <w:t xml:space="preserve">Mitä asioita vanhemmat tekevät sairaan lapsen hoitamiseksi?</w:t>
      </w:r>
    </w:p>
    <w:p>
      <w:r>
        <w:rPr>
          <w:b/>
        </w:rPr>
        <w:t xml:space="preserve">Tulos</w:t>
      </w:r>
    </w:p>
    <w:p>
      <w:r>
        <w:t xml:space="preserve">antaa lääkettä</w:t>
      </w:r>
    </w:p>
    <w:p>
      <w:r>
        <w:rPr>
          <w:b/>
        </w:rPr>
        <w:t xml:space="preserve">Tulos</w:t>
      </w:r>
    </w:p>
    <w:p>
      <w:r>
        <w:t xml:space="preserve">keittää keittoa</w:t>
      </w:r>
    </w:p>
    <w:p>
      <w:r>
        <w:rPr>
          <w:b/>
        </w:rPr>
        <w:t xml:space="preserve">Tulos</w:t>
      </w:r>
    </w:p>
    <w:p>
      <w:r>
        <w:t xml:space="preserve">vie heidät lääkäriin</w:t>
      </w:r>
    </w:p>
    <w:p>
      <w:r>
        <w:rPr>
          <w:b/>
        </w:rPr>
        <w:t xml:space="preserve">Tulos</w:t>
      </w:r>
    </w:p>
    <w:p>
      <w:r>
        <w:t xml:space="preserve">ottaa lämpötilan</w:t>
      </w:r>
    </w:p>
    <w:p>
      <w:r>
        <w:rPr>
          <w:b/>
        </w:rPr>
        <w:t xml:space="preserve">Tulos</w:t>
      </w:r>
    </w:p>
    <w:p>
      <w:r>
        <w:t xml:space="preserve">halata</w:t>
      </w:r>
    </w:p>
    <w:p>
      <w:r>
        <w:rPr>
          <w:b/>
        </w:rPr>
        <w:t xml:space="preserve">Esimerkki 7.1249</w:t>
      </w:r>
    </w:p>
    <w:p>
      <w:r>
        <w:t xml:space="preserve">Kysyimme 100:lta naimisissa olevalta naiselta... Kerro syy, miksi nukkuisit erillisessä sängyssä.</w:t>
      </w:r>
    </w:p>
    <w:p>
      <w:r>
        <w:rPr>
          <w:b/>
        </w:rPr>
        <w:t xml:space="preserve">Tulos</w:t>
      </w:r>
    </w:p>
    <w:p>
      <w:r>
        <w:t xml:space="preserve">vihainen</w:t>
      </w:r>
    </w:p>
    <w:p>
      <w:r>
        <w:rPr>
          <w:b/>
        </w:rPr>
        <w:t xml:space="preserve">Tulos</w:t>
      </w:r>
    </w:p>
    <w:p>
      <w:r>
        <w:t xml:space="preserve">kuorsaus</w:t>
      </w:r>
    </w:p>
    <w:p>
      <w:r>
        <w:rPr>
          <w:b/>
        </w:rPr>
        <w:t xml:space="preserve">Tulos</w:t>
      </w:r>
    </w:p>
    <w:p>
      <w:r>
        <w:t xml:space="preserve">sairas</w:t>
      </w:r>
    </w:p>
    <w:p>
      <w:r>
        <w:rPr>
          <w:b/>
        </w:rPr>
        <w:t xml:space="preserve">Tulos</w:t>
      </w:r>
    </w:p>
    <w:p>
      <w:r>
        <w:t xml:space="preserve">ei halua aviomies</w:t>
      </w:r>
    </w:p>
    <w:p>
      <w:r>
        <w:rPr>
          <w:b/>
        </w:rPr>
        <w:t xml:space="preserve">Tulos</w:t>
      </w:r>
    </w:p>
    <w:p>
      <w:r>
        <w:t xml:space="preserve">ei pidä ilmastointi</w:t>
      </w:r>
    </w:p>
    <w:p>
      <w:r>
        <w:rPr>
          <w:b/>
        </w:rPr>
        <w:t xml:space="preserve">Esimerkki 7.1250</w:t>
      </w:r>
    </w:p>
    <w:p>
      <w:r>
        <w:t xml:space="preserve">mikä oli 1990-luvun paras bändi?</w:t>
      </w:r>
    </w:p>
    <w:p>
      <w:r>
        <w:rPr>
          <w:b/>
        </w:rPr>
        <w:t xml:space="preserve">Tulos</w:t>
      </w:r>
    </w:p>
    <w:p>
      <w:r>
        <w:t xml:space="preserve">aerosmith</w:t>
      </w:r>
    </w:p>
    <w:p>
      <w:r>
        <w:rPr>
          <w:b/>
        </w:rPr>
        <w:t xml:space="preserve">Tulos</w:t>
      </w:r>
    </w:p>
    <w:p>
      <w:r>
        <w:t xml:space="preserve">Backstreet Boys</w:t>
      </w:r>
    </w:p>
    <w:p>
      <w:r>
        <w:rPr>
          <w:b/>
        </w:rPr>
        <w:t xml:space="preserve">Tulos</w:t>
      </w:r>
    </w:p>
    <w:p>
      <w:r>
        <w:t xml:space="preserve">goo goo dolls</w:t>
      </w:r>
    </w:p>
    <w:p>
      <w:r>
        <w:rPr>
          <w:b/>
        </w:rPr>
        <w:t xml:space="preserve">Tulos</w:t>
      </w:r>
    </w:p>
    <w:p>
      <w:r>
        <w:t xml:space="preserve">nirvana</w:t>
      </w:r>
    </w:p>
    <w:p>
      <w:r>
        <w:rPr>
          <w:b/>
        </w:rPr>
        <w:t xml:space="preserve">Esimerkki 7.1251</w:t>
      </w:r>
    </w:p>
    <w:p>
      <w:r>
        <w:t xml:space="preserve">Kysyimme 100 naiselta... Kerro jotain, mistä kehut miestä vain ruokkiaksesi hänen egoaan.</w:t>
      </w:r>
    </w:p>
    <w:p>
      <w:r>
        <w:rPr>
          <w:b/>
        </w:rPr>
        <w:t xml:space="preserve">Tulos</w:t>
      </w:r>
    </w:p>
    <w:p>
      <w:r>
        <w:t xml:space="preserve">hänen ulkonäkönsä</w:t>
      </w:r>
    </w:p>
    <w:p>
      <w:r>
        <w:rPr>
          <w:b/>
        </w:rPr>
        <w:t xml:space="preserve">Tulos</w:t>
      </w:r>
    </w:p>
    <w:p>
      <w:r>
        <w:t xml:space="preserve">hänen vaatteensa</w:t>
      </w:r>
    </w:p>
    <w:p>
      <w:r>
        <w:rPr>
          <w:b/>
        </w:rPr>
        <w:t xml:space="preserve">Tulos</w:t>
      </w:r>
    </w:p>
    <w:p>
      <w:r>
        <w:t xml:space="preserve">hyvä vartalo/vahva</w:t>
      </w:r>
    </w:p>
    <w:p>
      <w:r>
        <w:rPr>
          <w:b/>
        </w:rPr>
        <w:t xml:space="preserve">Tulos</w:t>
      </w:r>
    </w:p>
    <w:p>
      <w:r>
        <w:t xml:space="preserve">suuri persoonallisuus</w:t>
      </w:r>
    </w:p>
    <w:p>
      <w:r>
        <w:rPr>
          <w:b/>
        </w:rPr>
        <w:t xml:space="preserve">Tulos</w:t>
      </w:r>
    </w:p>
    <w:p>
      <w:r>
        <w:t xml:space="preserve">Hän tuoksuu hyvältä.</w:t>
      </w:r>
    </w:p>
    <w:p>
      <w:r>
        <w:rPr>
          <w:b/>
        </w:rPr>
        <w:t xml:space="preserve">Tulos</w:t>
      </w:r>
    </w:p>
    <w:p>
      <w:r>
        <w:t xml:space="preserve">hänen aivonsa</w:t>
      </w:r>
    </w:p>
    <w:p>
      <w:r>
        <w:rPr>
          <w:b/>
        </w:rPr>
        <w:t xml:space="preserve">Tulos</w:t>
      </w:r>
    </w:p>
    <w:p>
      <w:r>
        <w:t xml:space="preserve">hänen työnsä</w:t>
      </w:r>
    </w:p>
    <w:p>
      <w:r>
        <w:rPr>
          <w:b/>
        </w:rPr>
        <w:t xml:space="preserve">Esimerkki 7.1252</w:t>
      </w:r>
    </w:p>
    <w:p>
      <w:r>
        <w:t xml:space="preserve">mitä lasten kasvatuksessa tarvitaan eniten?</w:t>
      </w:r>
    </w:p>
    <w:p>
      <w:r>
        <w:rPr>
          <w:b/>
        </w:rPr>
        <w:t xml:space="preserve">Tulos</w:t>
      </w:r>
    </w:p>
    <w:p>
      <w:r>
        <w:t xml:space="preserve">kärsivällisyys</w:t>
      </w:r>
    </w:p>
    <w:p>
      <w:r>
        <w:rPr>
          <w:b/>
        </w:rPr>
        <w:t xml:space="preserve">Tulos</w:t>
      </w:r>
    </w:p>
    <w:p>
      <w:r>
        <w:t xml:space="preserve">rakkaus</w:t>
      </w:r>
    </w:p>
    <w:p>
      <w:r>
        <w:rPr>
          <w:b/>
        </w:rPr>
        <w:t xml:space="preserve">Tulos</w:t>
      </w:r>
    </w:p>
    <w:p>
      <w:r>
        <w:t xml:space="preserve">rahaa</w:t>
      </w:r>
    </w:p>
    <w:p>
      <w:r>
        <w:rPr>
          <w:b/>
        </w:rPr>
        <w:t xml:space="preserve">Tulos</w:t>
      </w:r>
    </w:p>
    <w:p>
      <w:r>
        <w:t xml:space="preserve">aika</w:t>
      </w:r>
    </w:p>
    <w:p>
      <w:r>
        <w:rPr>
          <w:b/>
        </w:rPr>
        <w:t xml:space="preserve">Tulos</w:t>
      </w:r>
    </w:p>
    <w:p>
      <w:r>
        <w:t xml:space="preserve">kurinalaisuus</w:t>
      </w:r>
    </w:p>
    <w:p>
      <w:r>
        <w:rPr>
          <w:b/>
        </w:rPr>
        <w:t xml:space="preserve">Tulos</w:t>
      </w:r>
    </w:p>
    <w:p>
      <w:r>
        <w:t xml:space="preserve">ruoka</w:t>
      </w:r>
    </w:p>
    <w:p>
      <w:r>
        <w:rPr>
          <w:b/>
        </w:rPr>
        <w:t xml:space="preserve">Esimerkki 7.1253</w:t>
      </w:r>
    </w:p>
    <w:p>
      <w:r>
        <w:t xml:space="preserve">Mikä on pahinta, mitä voi tapahtua juuri silloin, kun seurue on saapumassa illalliselle?</w:t>
      </w:r>
    </w:p>
    <w:p>
      <w:r>
        <w:rPr>
          <w:b/>
        </w:rPr>
        <w:t xml:space="preserve">Tulos</w:t>
      </w:r>
    </w:p>
    <w:p>
      <w:r>
        <w:t xml:space="preserve">ruoka palaa</w:t>
      </w:r>
    </w:p>
    <w:p>
      <w:r>
        <w:rPr>
          <w:b/>
        </w:rPr>
        <w:t xml:space="preserve">Tulos</w:t>
      </w:r>
    </w:p>
    <w:p>
      <w:r>
        <w:t xml:space="preserve">sähköt katkeavat</w:t>
      </w:r>
    </w:p>
    <w:p>
      <w:r>
        <w:rPr>
          <w:b/>
        </w:rPr>
        <w:t xml:space="preserve">Tulos</w:t>
      </w:r>
    </w:p>
    <w:p>
      <w:r>
        <w:t xml:space="preserve">pudota ruoka</w:t>
      </w:r>
    </w:p>
    <w:p>
      <w:r>
        <w:rPr>
          <w:b/>
        </w:rPr>
        <w:t xml:space="preserve">Tulos</w:t>
      </w:r>
    </w:p>
    <w:p>
      <w:r>
        <w:t xml:space="preserve">liesi hajoaa</w:t>
      </w:r>
    </w:p>
    <w:p>
      <w:r>
        <w:rPr>
          <w:b/>
        </w:rPr>
        <w:t xml:space="preserve">Tulos</w:t>
      </w:r>
    </w:p>
    <w:p>
      <w:r>
        <w:t xml:space="preserve">WC:n ylivuodot</w:t>
      </w:r>
    </w:p>
    <w:p>
      <w:r>
        <w:rPr>
          <w:b/>
        </w:rPr>
        <w:t xml:space="preserve">Esimerkki 7.1254</w:t>
      </w:r>
    </w:p>
    <w:p>
      <w:r>
        <w:t xml:space="preserve">rock-konsertissa nimi jotain, mitä ihmiset tekevät, kun kappale on ohi.</w:t>
      </w:r>
    </w:p>
    <w:p>
      <w:r>
        <w:rPr>
          <w:b/>
        </w:rPr>
        <w:t xml:space="preserve">Tulos</w:t>
      </w:r>
    </w:p>
    <w:p>
      <w:r>
        <w:t xml:space="preserve">taputus</w:t>
      </w:r>
    </w:p>
    <w:p>
      <w:r>
        <w:rPr>
          <w:b/>
        </w:rPr>
        <w:t xml:space="preserve">Tulos</w:t>
      </w:r>
    </w:p>
    <w:p>
      <w:r>
        <w:t xml:space="preserve">huutaa</w:t>
      </w:r>
    </w:p>
    <w:p>
      <w:r>
        <w:rPr>
          <w:b/>
        </w:rPr>
        <w:t xml:space="preserve">Tulos</w:t>
      </w:r>
    </w:p>
    <w:p>
      <w:r>
        <w:t xml:space="preserve">Mene kotiin</w:t>
      </w:r>
    </w:p>
    <w:p>
      <w:r>
        <w:rPr>
          <w:b/>
        </w:rPr>
        <w:t xml:space="preserve">Tulos</w:t>
      </w:r>
    </w:p>
    <w:p>
      <w:r>
        <w:t xml:space="preserve">kutsu encore-esiintymiseen</w:t>
      </w:r>
    </w:p>
    <w:p>
      <w:r>
        <w:rPr>
          <w:b/>
        </w:rPr>
        <w:t xml:space="preserve">Tulos</w:t>
      </w:r>
    </w:p>
    <w:p>
      <w:r>
        <w:t xml:space="preserve">istu alas</w:t>
      </w:r>
    </w:p>
    <w:p>
      <w:r>
        <w:rPr>
          <w:b/>
        </w:rPr>
        <w:t xml:space="preserve">Esimerkki 7.1255</w:t>
      </w:r>
    </w:p>
    <w:p>
      <w:r>
        <w:t xml:space="preserve">melko tarinoiden mukaan, nimeä tapa tavata hurmaava prinssi -</w:t>
      </w:r>
    </w:p>
    <w:p>
      <w:r>
        <w:rPr>
          <w:b/>
        </w:rPr>
        <w:t xml:space="preserve">Tulos</w:t>
      </w:r>
    </w:p>
    <w:p>
      <w:r>
        <w:t xml:space="preserve">suudella sammakkoa</w:t>
      </w:r>
    </w:p>
    <w:p>
      <w:r>
        <w:rPr>
          <w:b/>
        </w:rPr>
        <w:t xml:space="preserve">Tulos</w:t>
      </w:r>
    </w:p>
    <w:p>
      <w:r>
        <w:t xml:space="preserve">nukahtaa nopeasti</w:t>
      </w:r>
    </w:p>
    <w:p>
      <w:r>
        <w:rPr>
          <w:b/>
        </w:rPr>
        <w:t xml:space="preserve">Tulos</w:t>
      </w:r>
    </w:p>
    <w:p>
      <w:r>
        <w:t xml:space="preserve">mennä tanssiaisiin</w:t>
      </w:r>
    </w:p>
    <w:p>
      <w:r>
        <w:rPr>
          <w:b/>
        </w:rPr>
        <w:t xml:space="preserve">Tulos</w:t>
      </w:r>
    </w:p>
    <w:p>
      <w:r>
        <w:t xml:space="preserve">kadota kenkäsi</w:t>
      </w:r>
    </w:p>
    <w:p>
      <w:r>
        <w:rPr>
          <w:b/>
        </w:rPr>
        <w:t xml:space="preserve">Esimerkki 7.1256</w:t>
      </w:r>
    </w:p>
    <w:p>
      <w:r>
        <w:t xml:space="preserve">mainitse työpäivän päätteeksi jokin asia, johon olet yleensä väsynyt...</w:t>
      </w:r>
    </w:p>
    <w:p>
      <w:r>
        <w:rPr>
          <w:b/>
        </w:rPr>
        <w:t xml:space="preserve">Tulos</w:t>
      </w:r>
    </w:p>
    <w:p>
      <w:r>
        <w:t xml:space="preserve">paperityö</w:t>
      </w:r>
    </w:p>
    <w:p>
      <w:r>
        <w:rPr>
          <w:b/>
        </w:rPr>
        <w:t xml:space="preserve">Tulos</w:t>
      </w:r>
    </w:p>
    <w:p>
      <w:r>
        <w:t xml:space="preserve">ihmiset</w:t>
      </w:r>
    </w:p>
    <w:p>
      <w:r>
        <w:rPr>
          <w:b/>
        </w:rPr>
        <w:t xml:space="preserve">Tulos</w:t>
      </w:r>
    </w:p>
    <w:p>
      <w:r>
        <w:t xml:space="preserve">seisominen/istuminen</w:t>
      </w:r>
    </w:p>
    <w:p>
      <w:r>
        <w:rPr>
          <w:b/>
        </w:rPr>
        <w:t xml:space="preserve">Tulos</w:t>
      </w:r>
    </w:p>
    <w:p>
      <w:r>
        <w:t xml:space="preserve">pomo</w:t>
      </w:r>
    </w:p>
    <w:p>
      <w:r>
        <w:rPr>
          <w:b/>
        </w:rPr>
        <w:t xml:space="preserve">Tulos</w:t>
      </w:r>
    </w:p>
    <w:p>
      <w:r>
        <w:t xml:space="preserve">Puhuva</w:t>
      </w:r>
    </w:p>
    <w:p>
      <w:r>
        <w:rPr>
          <w:b/>
        </w:rPr>
        <w:t xml:space="preserve">Tulos</w:t>
      </w:r>
    </w:p>
    <w:p>
      <w:r>
        <w:t xml:space="preserve">tietokone</w:t>
      </w:r>
    </w:p>
    <w:p>
      <w:r>
        <w:rPr>
          <w:b/>
        </w:rPr>
        <w:t xml:space="preserve">Esimerkki 7.1257</w:t>
      </w:r>
    </w:p>
    <w:p>
      <w:r>
        <w:t xml:space="preserve">Nuori taistelee oikeudestaan juhlia, mitä vanha ihminen voisi taistella oikeudestaan tehdä.</w:t>
      </w:r>
    </w:p>
    <w:p>
      <w:r>
        <w:rPr>
          <w:b/>
        </w:rPr>
        <w:t xml:space="preserve">Tulos</w:t>
      </w:r>
    </w:p>
    <w:p>
      <w:r>
        <w:t xml:space="preserve">nukkua</w:t>
      </w:r>
    </w:p>
    <w:p>
      <w:r>
        <w:rPr>
          <w:b/>
        </w:rPr>
        <w:t xml:space="preserve">Tulos</w:t>
      </w:r>
    </w:p>
    <w:p>
      <w:r>
        <w:t xml:space="preserve">äänestää</w:t>
      </w:r>
    </w:p>
    <w:p>
      <w:r>
        <w:rPr>
          <w:b/>
        </w:rPr>
        <w:t xml:space="preserve">Tulos</w:t>
      </w:r>
    </w:p>
    <w:p>
      <w:r>
        <w:t xml:space="preserve">eläkkeelle</w:t>
      </w:r>
    </w:p>
    <w:p>
      <w:r>
        <w:rPr>
          <w:b/>
        </w:rPr>
        <w:t xml:space="preserve">Tulos</w:t>
      </w:r>
    </w:p>
    <w:p>
      <w:r>
        <w:t xml:space="preserve">pitää lisenssi</w:t>
      </w:r>
    </w:p>
    <w:p>
      <w:r>
        <w:rPr>
          <w:b/>
        </w:rPr>
        <w:t xml:space="preserve">Tulos</w:t>
      </w:r>
    </w:p>
    <w:p>
      <w:r>
        <w:t xml:space="preserve">saada sosiaaliturvaa</w:t>
      </w:r>
    </w:p>
    <w:p>
      <w:r>
        <w:rPr>
          <w:b/>
        </w:rPr>
        <w:t xml:space="preserve">Esimerkki 7.1258</w:t>
      </w:r>
    </w:p>
    <w:p>
      <w:r>
        <w:t xml:space="preserve">Muiden elokuvatähtien ohella mainitse elokuvatähtien puolisoiden yhteinen ammatti.</w:t>
      </w:r>
    </w:p>
    <w:p>
      <w:r>
        <w:rPr>
          <w:b/>
        </w:rPr>
        <w:t xml:space="preserve">Tulos</w:t>
      </w:r>
    </w:p>
    <w:p>
      <w:r>
        <w:t xml:space="preserve">malli</w:t>
      </w:r>
    </w:p>
    <w:p>
      <w:r>
        <w:rPr>
          <w:b/>
        </w:rPr>
        <w:t xml:space="preserve">Tulos</w:t>
      </w:r>
    </w:p>
    <w:p>
      <w:r>
        <w:t xml:space="preserve">johtaja</w:t>
      </w:r>
    </w:p>
    <w:p>
      <w:r>
        <w:rPr>
          <w:b/>
        </w:rPr>
        <w:t xml:space="preserve">Tulos</w:t>
      </w:r>
    </w:p>
    <w:p>
      <w:r>
        <w:t xml:space="preserve">laulaja</w:t>
      </w:r>
    </w:p>
    <w:p>
      <w:r>
        <w:rPr>
          <w:b/>
        </w:rPr>
        <w:t xml:space="preserve">Tulos</w:t>
      </w:r>
    </w:p>
    <w:p>
      <w:r>
        <w:t xml:space="preserve">Hollywoodin johtaja</w:t>
      </w:r>
    </w:p>
    <w:p>
      <w:r>
        <w:rPr>
          <w:b/>
        </w:rPr>
        <w:t xml:space="preserve">Tulos</w:t>
      </w:r>
    </w:p>
    <w:p>
      <w:r>
        <w:t xml:space="preserve">urheilija</w:t>
      </w:r>
    </w:p>
    <w:p>
      <w:r>
        <w:rPr>
          <w:b/>
        </w:rPr>
        <w:t xml:space="preserve">Tulos</w:t>
      </w:r>
    </w:p>
    <w:p>
      <w:r>
        <w:t xml:space="preserve">tuottaja</w:t>
      </w:r>
    </w:p>
    <w:p>
      <w:r>
        <w:rPr>
          <w:b/>
        </w:rPr>
        <w:t xml:space="preserve">Tulos</w:t>
      </w:r>
    </w:p>
    <w:p>
      <w:r>
        <w:t xml:space="preserve">kirjailija</w:t>
      </w:r>
    </w:p>
    <w:p>
      <w:r>
        <w:rPr>
          <w:b/>
        </w:rPr>
        <w:t xml:space="preserve">Esimerkki 7.1259</w:t>
      </w:r>
    </w:p>
    <w:p>
      <w:r>
        <w:t xml:space="preserve">nimeä päivän päätteeksi jotain, jonka Indiana Jones voisi laittaa kaappiinsa.</w:t>
      </w:r>
    </w:p>
    <w:p>
      <w:r>
        <w:rPr>
          <w:b/>
        </w:rPr>
        <w:t xml:space="preserve">Tulos</w:t>
      </w:r>
    </w:p>
    <w:p>
      <w:r>
        <w:t xml:space="preserve">hattu</w:t>
      </w:r>
    </w:p>
    <w:p>
      <w:r>
        <w:rPr>
          <w:b/>
        </w:rPr>
        <w:t xml:space="preserve">Tulos</w:t>
      </w:r>
    </w:p>
    <w:p>
      <w:r>
        <w:t xml:space="preserve">piiskata</w:t>
      </w:r>
    </w:p>
    <w:p>
      <w:r>
        <w:rPr>
          <w:b/>
        </w:rPr>
        <w:t xml:space="preserve">Tulos</w:t>
      </w:r>
    </w:p>
    <w:p>
      <w:r>
        <w:t xml:space="preserve">veitsi</w:t>
      </w:r>
    </w:p>
    <w:p>
      <w:r>
        <w:rPr>
          <w:b/>
        </w:rPr>
        <w:t xml:space="preserve">Tulos</w:t>
      </w:r>
    </w:p>
    <w:p>
      <w:r>
        <w:t xml:space="preserve">ase</w:t>
      </w:r>
    </w:p>
    <w:p>
      <w:r>
        <w:rPr>
          <w:b/>
        </w:rPr>
        <w:t xml:space="preserve">Esimerkki 7.1260</w:t>
      </w:r>
    </w:p>
    <w:p>
      <w:r>
        <w:t xml:space="preserve">Kun Harry Potter ikääntyy, nimeä osa hänen kehostaan, joka alkaa olla karvaisempi.</w:t>
      </w:r>
    </w:p>
    <w:p>
      <w:r>
        <w:rPr>
          <w:b/>
        </w:rPr>
        <w:t xml:space="preserve">Tulos</w:t>
      </w:r>
    </w:p>
    <w:p>
      <w:r>
        <w:t xml:space="preserve">kasvot</w:t>
      </w:r>
    </w:p>
    <w:p>
      <w:r>
        <w:rPr>
          <w:b/>
        </w:rPr>
        <w:t xml:space="preserve">Tulos</w:t>
      </w:r>
    </w:p>
    <w:p>
      <w:r>
        <w:t xml:space="preserve">rintakehä</w:t>
      </w:r>
    </w:p>
    <w:p>
      <w:r>
        <w:rPr>
          <w:b/>
        </w:rPr>
        <w:t xml:space="preserve">Tulos</w:t>
      </w:r>
    </w:p>
    <w:p>
      <w:r>
        <w:t xml:space="preserve">käsivarsi</w:t>
      </w:r>
    </w:p>
    <w:p>
      <w:r>
        <w:rPr>
          <w:b/>
        </w:rPr>
        <w:t xml:space="preserve">Tulos</w:t>
      </w:r>
    </w:p>
    <w:p>
      <w:r>
        <w:t xml:space="preserve">korvat</w:t>
      </w:r>
    </w:p>
    <w:p>
      <w:r>
        <w:rPr>
          <w:b/>
        </w:rPr>
        <w:t xml:space="preserve">Tulos</w:t>
      </w:r>
    </w:p>
    <w:p>
      <w:r>
        <w:t xml:space="preserve">pää</w:t>
      </w:r>
    </w:p>
    <w:p>
      <w:r>
        <w:rPr>
          <w:b/>
        </w:rPr>
        <w:t xml:space="preserve">Tulos</w:t>
      </w:r>
    </w:p>
    <w:p>
      <w:r>
        <w:t xml:space="preserve">takaisin</w:t>
      </w:r>
    </w:p>
    <w:p>
      <w:r>
        <w:rPr>
          <w:b/>
        </w:rPr>
        <w:t xml:space="preserve">Esimerkki 7.1261</w:t>
      </w:r>
    </w:p>
    <w:p>
      <w:r>
        <w:t xml:space="preserve">miesten mukaan: mainitse jokin asia, jota naisten olisi vaikea olla tekemättä koko viikkoa.</w:t>
      </w:r>
    </w:p>
    <w:p>
      <w:r>
        <w:rPr>
          <w:b/>
        </w:rPr>
        <w:t xml:space="preserve">Tulos</w:t>
      </w:r>
    </w:p>
    <w:p>
      <w:r>
        <w:t xml:space="preserve">siivous</w:t>
      </w:r>
    </w:p>
    <w:p>
      <w:r>
        <w:rPr>
          <w:b/>
        </w:rPr>
        <w:t xml:space="preserve">Tulos</w:t>
      </w:r>
    </w:p>
    <w:p>
      <w:r>
        <w:t xml:space="preserve">hiukset</w:t>
      </w:r>
    </w:p>
    <w:p>
      <w:r>
        <w:rPr>
          <w:b/>
        </w:rPr>
        <w:t xml:space="preserve">Tulos</w:t>
      </w:r>
    </w:p>
    <w:p>
      <w:r>
        <w:t xml:space="preserve">Puhuva</w:t>
      </w:r>
    </w:p>
    <w:p>
      <w:r>
        <w:rPr>
          <w:b/>
        </w:rPr>
        <w:t xml:space="preserve">Tulos</w:t>
      </w:r>
    </w:p>
    <w:p>
      <w:r>
        <w:t xml:space="preserve">ostokset</w:t>
      </w:r>
    </w:p>
    <w:p>
      <w:r>
        <w:rPr>
          <w:b/>
        </w:rPr>
        <w:t xml:space="preserve">Tulos</w:t>
      </w:r>
    </w:p>
    <w:p>
      <w:r>
        <w:t xml:space="preserve">ruoanlaitto</w:t>
      </w:r>
    </w:p>
    <w:p>
      <w:r>
        <w:rPr>
          <w:b/>
        </w:rPr>
        <w:t xml:space="preserve">Tulos</w:t>
      </w:r>
    </w:p>
    <w:p>
      <w:r>
        <w:t xml:space="preserve">television katsominen</w:t>
      </w:r>
    </w:p>
    <w:p>
      <w:r>
        <w:rPr>
          <w:b/>
        </w:rPr>
        <w:t xml:space="preserve">Esimerkki 7.1262</w:t>
      </w:r>
    </w:p>
    <w:p>
      <w:r>
        <w:t xml:space="preserve">mies eroaa 25 avioliittovuoden jälkeen. nimeä jokin asia, joka on erilainen seurustelussa nyt.</w:t>
      </w:r>
    </w:p>
    <w:p>
      <w:r>
        <w:rPr>
          <w:b/>
        </w:rPr>
        <w:t xml:space="preserve">Tulos</w:t>
      </w:r>
    </w:p>
    <w:p>
      <w:r>
        <w:t xml:space="preserve">kustannus</w:t>
      </w:r>
    </w:p>
    <w:p>
      <w:r>
        <w:rPr>
          <w:b/>
        </w:rPr>
        <w:t xml:space="preserve">Tulos</w:t>
      </w:r>
    </w:p>
    <w:p>
      <w:r>
        <w:t xml:space="preserve">riippumaton w</w:t>
      </w:r>
    </w:p>
    <w:p>
      <w:r>
        <w:rPr>
          <w:b/>
        </w:rPr>
        <w:t xml:space="preserve">Tulos</w:t>
      </w:r>
    </w:p>
    <w:p>
      <w:r>
        <w:t xml:space="preserve">kuka maksaa</w:t>
      </w:r>
    </w:p>
    <w:p>
      <w:r>
        <w:rPr>
          <w:b/>
        </w:rPr>
        <w:t xml:space="preserve">Tulos</w:t>
      </w:r>
    </w:p>
    <w:p>
      <w:r>
        <w:t xml:space="preserve">internet</w:t>
      </w:r>
    </w:p>
    <w:p>
      <w:r>
        <w:rPr>
          <w:b/>
        </w:rPr>
        <w:t xml:space="preserve">Tulos</w:t>
      </w:r>
    </w:p>
    <w:p>
      <w:r>
        <w:t xml:space="preserve">ikäerot</w:t>
      </w:r>
    </w:p>
    <w:p>
      <w:r>
        <w:rPr>
          <w:b/>
        </w:rPr>
        <w:t xml:space="preserve">Esimerkki 7.1263</w:t>
      </w:r>
    </w:p>
    <w:p>
      <w:r>
        <w:t xml:space="preserve">mitä nainen saattaa vilkuttaa konsertissa suosikkirocktähdelleen?</w:t>
      </w:r>
    </w:p>
    <w:p>
      <w:r>
        <w:rPr>
          <w:b/>
        </w:rPr>
        <w:t xml:space="preserve">Tulos</w:t>
      </w:r>
    </w:p>
    <w:p>
      <w:r>
        <w:t xml:space="preserve">alusvaatteet</w:t>
      </w:r>
    </w:p>
    <w:p>
      <w:r>
        <w:rPr>
          <w:b/>
        </w:rPr>
        <w:t xml:space="preserve">Tulos</w:t>
      </w:r>
    </w:p>
    <w:p>
      <w:r>
        <w:t xml:space="preserve">kädet</w:t>
      </w:r>
    </w:p>
    <w:p>
      <w:r>
        <w:rPr>
          <w:b/>
        </w:rPr>
        <w:t xml:space="preserve">Tulos</w:t>
      </w:r>
    </w:p>
    <w:p>
      <w:r>
        <w:t xml:space="preserve">sign</w:t>
      </w:r>
    </w:p>
    <w:p>
      <w:r>
        <w:rPr>
          <w:b/>
        </w:rPr>
        <w:t xml:space="preserve">Tulos</w:t>
      </w:r>
    </w:p>
    <w:p>
      <w:r>
        <w:t xml:space="preserve">kevyempi</w:t>
      </w:r>
    </w:p>
    <w:p>
      <w:r>
        <w:rPr>
          <w:b/>
        </w:rPr>
        <w:t xml:space="preserve">Esimerkki 7.1264</w:t>
      </w:r>
    </w:p>
    <w:p>
      <w:r>
        <w:t xml:space="preserve">Perheenisä ostaa ruokaa irtotavarana. Sano jotain, mitä sinkkumies ostaa irtotavarana.</w:t>
      </w:r>
    </w:p>
    <w:p>
      <w:r>
        <w:rPr>
          <w:b/>
        </w:rPr>
        <w:t xml:space="preserve">Tulos</w:t>
      </w:r>
    </w:p>
    <w:p>
      <w:r>
        <w:t xml:space="preserve">liukuvoide/ky hyytelö</w:t>
      </w:r>
    </w:p>
    <w:p>
      <w:r>
        <w:rPr>
          <w:b/>
        </w:rPr>
        <w:t xml:space="preserve">Tulos</w:t>
      </w:r>
    </w:p>
    <w:p>
      <w:r>
        <w:t xml:space="preserve">korut</w:t>
      </w:r>
    </w:p>
    <w:p>
      <w:r>
        <w:rPr>
          <w:b/>
        </w:rPr>
        <w:t xml:space="preserve">Tulos</w:t>
      </w:r>
    </w:p>
    <w:p>
      <w:r>
        <w:t xml:space="preserve">ruusut</w:t>
      </w:r>
    </w:p>
    <w:p>
      <w:r>
        <w:rPr>
          <w:b/>
        </w:rPr>
        <w:t xml:space="preserve">Tulos</w:t>
      </w:r>
    </w:p>
    <w:p>
      <w:r>
        <w:t xml:space="preserve">pabst/booze</w:t>
      </w:r>
    </w:p>
    <w:p>
      <w:r>
        <w:rPr>
          <w:b/>
        </w:rPr>
        <w:t xml:space="preserve">Tulos</w:t>
      </w:r>
    </w:p>
    <w:p>
      <w:r>
        <w:t xml:space="preserve">Boner bonnets</w:t>
      </w:r>
    </w:p>
    <w:p>
      <w:r>
        <w:rPr>
          <w:b/>
        </w:rPr>
        <w:t xml:space="preserve">Tulos</w:t>
      </w:r>
    </w:p>
    <w:p>
      <w:r>
        <w:t xml:space="preserve">elintarvikkeet/pakastetut ateriat</w:t>
      </w:r>
    </w:p>
    <w:p>
      <w:r>
        <w:rPr>
          <w:b/>
        </w:rPr>
        <w:t xml:space="preserve">Tulos</w:t>
      </w:r>
    </w:p>
    <w:p>
      <w:r>
        <w:t xml:space="preserve">WC-paperi</w:t>
      </w:r>
    </w:p>
    <w:p>
      <w:r>
        <w:rPr>
          <w:b/>
        </w:rPr>
        <w:t xml:space="preserve">Tulos</w:t>
      </w:r>
    </w:p>
    <w:p>
      <w:r>
        <w:t xml:space="preserve">alusvaatteet/vaatteet</w:t>
      </w:r>
    </w:p>
    <w:p>
      <w:r>
        <w:rPr>
          <w:b/>
        </w:rPr>
        <w:t xml:space="preserve">Esimerkki 7.1265</w:t>
      </w:r>
    </w:p>
    <w:p>
      <w:r>
        <w:t xml:space="preserve">yökerhossa, mitä et haluaisi tehdä, kun musiikki yhtäkkiä loppuu?</w:t>
      </w:r>
    </w:p>
    <w:p>
      <w:r>
        <w:rPr>
          <w:b/>
        </w:rPr>
        <w:t xml:space="preserve">Tulos</w:t>
      </w:r>
    </w:p>
    <w:p>
      <w:r>
        <w:t xml:space="preserve">tanssivat</w:t>
      </w:r>
    </w:p>
    <w:p>
      <w:r>
        <w:rPr>
          <w:b/>
        </w:rPr>
        <w:t xml:space="preserve">Tulos</w:t>
      </w:r>
    </w:p>
    <w:p>
      <w:r>
        <w:t xml:space="preserve">laulaa mukana</w:t>
      </w:r>
    </w:p>
    <w:p>
      <w:r>
        <w:rPr>
          <w:b/>
        </w:rPr>
        <w:t xml:space="preserve">Tulos</w:t>
      </w:r>
    </w:p>
    <w:p>
      <w:r>
        <w:t xml:space="preserve">huutaa</w:t>
      </w:r>
    </w:p>
    <w:p>
      <w:r>
        <w:rPr>
          <w:b/>
        </w:rPr>
        <w:t xml:space="preserve">Tulos</w:t>
      </w:r>
    </w:p>
    <w:p>
      <w:r>
        <w:t xml:space="preserve">smooching</w:t>
      </w:r>
    </w:p>
    <w:p>
      <w:r>
        <w:rPr>
          <w:b/>
        </w:rPr>
        <w:t xml:space="preserve">Esimerkki 7.1266</w:t>
      </w:r>
    </w:p>
    <w:p>
      <w:r>
        <w:t xml:space="preserve">kiitospäivän lisäksi nimeä juhlapäivä, jota vietät paljon ruokaa nauttien.</w:t>
      </w:r>
    </w:p>
    <w:p>
      <w:r>
        <w:rPr>
          <w:b/>
        </w:rPr>
        <w:t xml:space="preserve">Tulos</w:t>
      </w:r>
    </w:p>
    <w:p>
      <w:r>
        <w:t xml:space="preserve">joulu</w:t>
      </w:r>
    </w:p>
    <w:p>
      <w:r>
        <w:rPr>
          <w:b/>
        </w:rPr>
        <w:t xml:space="preserve">Tulos</w:t>
      </w:r>
    </w:p>
    <w:p>
      <w:r>
        <w:t xml:space="preserve">pääsiäinen</w:t>
      </w:r>
    </w:p>
    <w:p>
      <w:r>
        <w:rPr>
          <w:b/>
        </w:rPr>
        <w:t xml:space="preserve">Tulos</w:t>
      </w:r>
    </w:p>
    <w:p>
      <w:r>
        <w:t xml:space="preserve">heinäkuun neljäs päivä</w:t>
      </w:r>
    </w:p>
    <w:p>
      <w:r>
        <w:rPr>
          <w:b/>
        </w:rPr>
        <w:t xml:space="preserve">Tulos</w:t>
      </w:r>
    </w:p>
    <w:p>
      <w:r>
        <w:t xml:space="preserve">uudet vuodet</w:t>
      </w:r>
    </w:p>
    <w:p>
      <w:r>
        <w:rPr>
          <w:b/>
        </w:rPr>
        <w:t xml:space="preserve">Tulos</w:t>
      </w:r>
    </w:p>
    <w:p>
      <w:r>
        <w:t xml:space="preserve">muistopäivä</w:t>
      </w:r>
    </w:p>
    <w:p>
      <w:r>
        <w:rPr>
          <w:b/>
        </w:rPr>
        <w:t xml:space="preserve">Tulos</w:t>
      </w:r>
    </w:p>
    <w:p>
      <w:r>
        <w:t xml:space="preserve">hanukka</w:t>
      </w:r>
    </w:p>
    <w:p>
      <w:r>
        <w:rPr>
          <w:b/>
        </w:rPr>
        <w:t xml:space="preserve">Esimerkki 7.1267</w:t>
      </w:r>
    </w:p>
    <w:p>
      <w:r>
        <w:t xml:space="preserve">alkoholin lisäksi huumausaineet tai tupakka nimeä jotain, johon ihmiset jäävät riippuvaisiksi.</w:t>
      </w:r>
    </w:p>
    <w:p>
      <w:r>
        <w:rPr>
          <w:b/>
        </w:rPr>
        <w:t xml:space="preserve">Tulos</w:t>
      </w:r>
    </w:p>
    <w:p>
      <w:r>
        <w:t xml:space="preserve">rakkaus</w:t>
      </w:r>
    </w:p>
    <w:p>
      <w:r>
        <w:rPr>
          <w:b/>
        </w:rPr>
        <w:t xml:space="preserve">Tulos</w:t>
      </w:r>
    </w:p>
    <w:p>
      <w:r>
        <w:t xml:space="preserve">uhkapeli</w:t>
      </w:r>
    </w:p>
    <w:p>
      <w:r>
        <w:rPr>
          <w:b/>
        </w:rPr>
        <w:t xml:space="preserve">Tulos</w:t>
      </w:r>
    </w:p>
    <w:p>
      <w:r>
        <w:t xml:space="preserve">kahvi</w:t>
      </w:r>
    </w:p>
    <w:p>
      <w:r>
        <w:rPr>
          <w:b/>
        </w:rPr>
        <w:t xml:space="preserve">Tulos</w:t>
      </w:r>
    </w:p>
    <w:p>
      <w:r>
        <w:t xml:space="preserve">syöminen</w:t>
      </w:r>
    </w:p>
    <w:p>
      <w:r>
        <w:rPr>
          <w:b/>
        </w:rPr>
        <w:t xml:space="preserve">Tulos</w:t>
      </w:r>
    </w:p>
    <w:p>
      <w:r>
        <w:t xml:space="preserve">TV</w:t>
      </w:r>
    </w:p>
    <w:p>
      <w:r>
        <w:rPr>
          <w:b/>
        </w:rPr>
        <w:t xml:space="preserve">Tulos</w:t>
      </w:r>
    </w:p>
    <w:p>
      <w:r>
        <w:t xml:space="preserve">suklaa</w:t>
      </w:r>
    </w:p>
    <w:p>
      <w:r>
        <w:rPr>
          <w:b/>
        </w:rPr>
        <w:t xml:space="preserve">Tulos</w:t>
      </w:r>
    </w:p>
    <w:p>
      <w:r>
        <w:t xml:space="preserve">internet</w:t>
      </w:r>
    </w:p>
    <w:p>
      <w:r>
        <w:rPr>
          <w:b/>
        </w:rPr>
        <w:t xml:space="preserve">Esimerkki 7.1268</w:t>
      </w:r>
    </w:p>
    <w:p>
      <w:r>
        <w:t xml:space="preserve">Nimeä lintujen lisäksi eläin, jolla on kynnet.</w:t>
      </w:r>
    </w:p>
    <w:p>
      <w:r>
        <w:rPr>
          <w:b/>
        </w:rPr>
        <w:t xml:space="preserve">Tulos</w:t>
      </w:r>
    </w:p>
    <w:p>
      <w:r>
        <w:t xml:space="preserve">cat</w:t>
      </w:r>
    </w:p>
    <w:p>
      <w:r>
        <w:rPr>
          <w:b/>
        </w:rPr>
        <w:t xml:space="preserve">Tulos</w:t>
      </w:r>
    </w:p>
    <w:p>
      <w:r>
        <w:t xml:space="preserve">karhu</w:t>
      </w:r>
    </w:p>
    <w:p>
      <w:r>
        <w:rPr>
          <w:b/>
        </w:rPr>
        <w:t xml:space="preserve">Tulos</w:t>
      </w:r>
    </w:p>
    <w:p>
      <w:r>
        <w:t xml:space="preserve">tiikeri</w:t>
      </w:r>
    </w:p>
    <w:p>
      <w:r>
        <w:rPr>
          <w:b/>
        </w:rPr>
        <w:t xml:space="preserve">Tulos</w:t>
      </w:r>
    </w:p>
    <w:p>
      <w:r>
        <w:t xml:space="preserve">leijona</w:t>
      </w:r>
    </w:p>
    <w:p>
      <w:r>
        <w:rPr>
          <w:b/>
        </w:rPr>
        <w:t xml:space="preserve">Tulos</w:t>
      </w:r>
    </w:p>
    <w:p>
      <w:r>
        <w:t xml:space="preserve">koira</w:t>
      </w:r>
    </w:p>
    <w:p>
      <w:r>
        <w:rPr>
          <w:b/>
        </w:rPr>
        <w:t xml:space="preserve">Tulos</w:t>
      </w:r>
    </w:p>
    <w:p>
      <w:r>
        <w:t xml:space="preserve">lepakko</w:t>
      </w:r>
    </w:p>
    <w:p>
      <w:r>
        <w:rPr>
          <w:b/>
        </w:rPr>
        <w:t xml:space="preserve">Esimerkki 7.1269</w:t>
      </w:r>
    </w:p>
    <w:p>
      <w:r>
        <w:t xml:space="preserve">Kerro tanssimisen lisäksi jotain, mitä ihmiset tekevät tanssilattialla.</w:t>
      </w:r>
    </w:p>
    <w:p>
      <w:r>
        <w:rPr>
          <w:b/>
        </w:rPr>
        <w:t xml:space="preserve">Tulos</w:t>
      </w:r>
    </w:p>
    <w:p>
      <w:r>
        <w:t xml:space="preserve">puhu</w:t>
      </w:r>
    </w:p>
    <w:p>
      <w:r>
        <w:rPr>
          <w:b/>
        </w:rPr>
        <w:t xml:space="preserve">Tulos</w:t>
      </w:r>
    </w:p>
    <w:p>
      <w:r>
        <w:t xml:space="preserve">laulaa</w:t>
      </w:r>
    </w:p>
    <w:p>
      <w:r>
        <w:rPr>
          <w:b/>
        </w:rPr>
        <w:t xml:space="preserve">Tulos</w:t>
      </w:r>
    </w:p>
    <w:p>
      <w:r>
        <w:t xml:space="preserve">suudelma</w:t>
      </w:r>
    </w:p>
    <w:p>
      <w:r>
        <w:rPr>
          <w:b/>
        </w:rPr>
        <w:t xml:space="preserve">Tulos</w:t>
      </w:r>
    </w:p>
    <w:p>
      <w:r>
        <w:t xml:space="preserve">juoma</w:t>
      </w:r>
    </w:p>
    <w:p>
      <w:r>
        <w:rPr>
          <w:b/>
        </w:rPr>
        <w:t xml:space="preserve">Esimerkki 7.1270</w:t>
      </w:r>
    </w:p>
    <w:p>
      <w:r>
        <w:t xml:space="preserve">vaatteiden lisäksi, mainitse jotain, mitä 50 jalkaisen naisen olisi vaikea löytää hänen kokoaan.</w:t>
      </w:r>
    </w:p>
    <w:p>
      <w:r>
        <w:rPr>
          <w:b/>
        </w:rPr>
        <w:t xml:space="preserve">Tulos</w:t>
      </w:r>
    </w:p>
    <w:p>
      <w:r>
        <w:t xml:space="preserve">kengät</w:t>
      </w:r>
    </w:p>
    <w:p>
      <w:r>
        <w:rPr>
          <w:b/>
        </w:rPr>
        <w:t xml:space="preserve">Tulos</w:t>
      </w:r>
    </w:p>
    <w:p>
      <w:r>
        <w:t xml:space="preserve">auto</w:t>
      </w:r>
    </w:p>
    <w:p>
      <w:r>
        <w:rPr>
          <w:b/>
        </w:rPr>
        <w:t xml:space="preserve">Tulos</w:t>
      </w:r>
    </w:p>
    <w:p>
      <w:r>
        <w:t xml:space="preserve">50 jalkainen mies</w:t>
      </w:r>
    </w:p>
    <w:p>
      <w:r>
        <w:rPr>
          <w:b/>
        </w:rPr>
        <w:t xml:space="preserve">Tulos</w:t>
      </w:r>
    </w:p>
    <w:p>
      <w:r>
        <w:t xml:space="preserve">sänky</w:t>
      </w:r>
    </w:p>
    <w:p>
      <w:r>
        <w:rPr>
          <w:b/>
        </w:rPr>
        <w:t xml:space="preserve">Tulos</w:t>
      </w:r>
    </w:p>
    <w:p>
      <w:r>
        <w:t xml:space="preserve">Aurinkolasit</w:t>
      </w:r>
    </w:p>
    <w:p>
      <w:r>
        <w:rPr>
          <w:b/>
        </w:rPr>
        <w:t xml:space="preserve">Tulos</w:t>
      </w:r>
    </w:p>
    <w:p>
      <w:r>
        <w:t xml:space="preserve">talo</w:t>
      </w:r>
    </w:p>
    <w:p>
      <w:r>
        <w:rPr>
          <w:b/>
        </w:rPr>
        <w:t xml:space="preserve">Esimerkki 7.1271</w:t>
      </w:r>
    </w:p>
    <w:p>
      <w:r>
        <w:t xml:space="preserve">Mikä on yskimisen lisäksi asia, jota et voi estää itseäsi tekemästä?</w:t>
      </w:r>
    </w:p>
    <w:p>
      <w:r>
        <w:rPr>
          <w:b/>
        </w:rPr>
        <w:t xml:space="preserve">Tulos</w:t>
      </w:r>
    </w:p>
    <w:p>
      <w:r>
        <w:t xml:space="preserve">aivastelu</w:t>
      </w:r>
    </w:p>
    <w:p>
      <w:r>
        <w:rPr>
          <w:b/>
        </w:rPr>
        <w:t xml:space="preserve">Tulos</w:t>
      </w:r>
    </w:p>
    <w:p>
      <w:r>
        <w:t xml:space="preserve">saada hikka</w:t>
      </w:r>
    </w:p>
    <w:p>
      <w:r>
        <w:rPr>
          <w:b/>
        </w:rPr>
        <w:t xml:space="preserve">Tulos</w:t>
      </w:r>
    </w:p>
    <w:p>
      <w:r>
        <w:t xml:space="preserve">hengitys</w:t>
      </w:r>
    </w:p>
    <w:p>
      <w:r>
        <w:rPr>
          <w:b/>
        </w:rPr>
        <w:t xml:space="preserve">Tulos</w:t>
      </w:r>
    </w:p>
    <w:p>
      <w:r>
        <w:t xml:space="preserve">vilkkuva</w:t>
      </w:r>
    </w:p>
    <w:p>
      <w:r>
        <w:rPr>
          <w:b/>
        </w:rPr>
        <w:t xml:space="preserve">Tulos</w:t>
      </w:r>
    </w:p>
    <w:p>
      <w:r>
        <w:t xml:space="preserve">nauraa</w:t>
      </w:r>
    </w:p>
    <w:p>
      <w:r>
        <w:rPr>
          <w:b/>
        </w:rPr>
        <w:t xml:space="preserve">Tulos</w:t>
      </w:r>
    </w:p>
    <w:p>
      <w:r>
        <w:t xml:space="preserve">syöminen/juominen</w:t>
      </w:r>
    </w:p>
    <w:p>
      <w:r>
        <w:rPr>
          <w:b/>
        </w:rPr>
        <w:t xml:space="preserve">Esimerkki 7.1272</w:t>
      </w:r>
    </w:p>
    <w:p>
      <w:r>
        <w:t xml:space="preserve">Nimeä lasten lisäksi jokin asia, joka saattaa valvottaa uusia vanhempia öisin.</w:t>
      </w:r>
    </w:p>
    <w:p>
      <w:r>
        <w:rPr>
          <w:b/>
        </w:rPr>
        <w:t xml:space="preserve">Tulos</w:t>
      </w:r>
    </w:p>
    <w:p>
      <w:r>
        <w:t xml:space="preserve">koira</w:t>
      </w:r>
    </w:p>
    <w:p>
      <w:r>
        <w:rPr>
          <w:b/>
        </w:rPr>
        <w:t xml:space="preserve">Tulos</w:t>
      </w:r>
    </w:p>
    <w:p>
      <w:r>
        <w:t xml:space="preserve">toisiaan</w:t>
      </w:r>
    </w:p>
    <w:p>
      <w:r>
        <w:rPr>
          <w:b/>
        </w:rPr>
        <w:t xml:space="preserve">Tulos</w:t>
      </w:r>
    </w:p>
    <w:p>
      <w:r>
        <w:t xml:space="preserve">TV</w:t>
      </w:r>
    </w:p>
    <w:p>
      <w:r>
        <w:rPr>
          <w:b/>
        </w:rPr>
        <w:t xml:space="preserve">Tulos</w:t>
      </w:r>
    </w:p>
    <w:p>
      <w:r>
        <w:t xml:space="preserve">huoli</w:t>
      </w:r>
    </w:p>
    <w:p>
      <w:r>
        <w:rPr>
          <w:b/>
        </w:rPr>
        <w:t xml:space="preserve">Esimerkki 7.1273</w:t>
      </w:r>
    </w:p>
    <w:p>
      <w:r>
        <w:t xml:space="preserve">Nimeä tähden lisäksi joku muu henkilö, joka saattaisi matkustaa rocktähden kiertuebussissa.</w:t>
      </w:r>
    </w:p>
    <w:p>
      <w:r>
        <w:rPr>
          <w:b/>
        </w:rPr>
        <w:t xml:space="preserve">Tulos</w:t>
      </w:r>
    </w:p>
    <w:p>
      <w:r>
        <w:t xml:space="preserve">johtaja</w:t>
      </w:r>
    </w:p>
    <w:p>
      <w:r>
        <w:rPr>
          <w:b/>
        </w:rPr>
        <w:t xml:space="preserve">Tulos</w:t>
      </w:r>
    </w:p>
    <w:p>
      <w:r>
        <w:t xml:space="preserve">kuljettaja</w:t>
      </w:r>
    </w:p>
    <w:p>
      <w:r>
        <w:rPr>
          <w:b/>
        </w:rPr>
        <w:t xml:space="preserve">Tulos</w:t>
      </w:r>
    </w:p>
    <w:p>
      <w:r>
        <w:t xml:space="preserve">groupies</w:t>
      </w:r>
    </w:p>
    <w:p>
      <w:r>
        <w:rPr>
          <w:b/>
        </w:rPr>
        <w:t xml:space="preserve">Tulos</w:t>
      </w:r>
    </w:p>
    <w:p>
      <w:r>
        <w:t xml:space="preserve">bändi</w:t>
      </w:r>
    </w:p>
    <w:p>
      <w:r>
        <w:rPr>
          <w:b/>
        </w:rPr>
        <w:t xml:space="preserve">Tulos</w:t>
      </w:r>
    </w:p>
    <w:p>
      <w:r>
        <w:t xml:space="preserve">agentti</w:t>
      </w:r>
    </w:p>
    <w:p>
      <w:r>
        <w:rPr>
          <w:b/>
        </w:rPr>
        <w:t xml:space="preserve">Tulos</w:t>
      </w:r>
    </w:p>
    <w:p>
      <w:r>
        <w:t xml:space="preserve">toimittaja</w:t>
      </w:r>
    </w:p>
    <w:p>
      <w:r>
        <w:rPr>
          <w:b/>
        </w:rPr>
        <w:t xml:space="preserve">Tulos</w:t>
      </w:r>
    </w:p>
    <w:p>
      <w:r>
        <w:t xml:space="preserve">henkivartija</w:t>
      </w:r>
    </w:p>
    <w:p>
      <w:r>
        <w:rPr>
          <w:b/>
        </w:rPr>
        <w:t xml:space="preserve">Esimerkki 7.1274</w:t>
      </w:r>
    </w:p>
    <w:p>
      <w:r>
        <w:t xml:space="preserve">mainitse lentolippusi lisäksi jokin muu asia, johon voit käyttää rahaa lentokentällä.</w:t>
      </w:r>
    </w:p>
    <w:p>
      <w:r>
        <w:rPr>
          <w:b/>
        </w:rPr>
        <w:t xml:space="preserve">Tulos</w:t>
      </w:r>
    </w:p>
    <w:p>
      <w:r>
        <w:t xml:space="preserve">ruoka/juoma</w:t>
      </w:r>
    </w:p>
    <w:p>
      <w:r>
        <w:rPr>
          <w:b/>
        </w:rPr>
        <w:t xml:space="preserve">Tulos</w:t>
      </w:r>
    </w:p>
    <w:p>
      <w:r>
        <w:t xml:space="preserve">lehti/paperi</w:t>
      </w:r>
    </w:p>
    <w:p>
      <w:r>
        <w:rPr>
          <w:b/>
        </w:rPr>
        <w:t xml:space="preserve">Tulos</w:t>
      </w:r>
    </w:p>
    <w:p>
      <w:r>
        <w:t xml:space="preserve">matkamuistot</w:t>
      </w:r>
    </w:p>
    <w:p>
      <w:r>
        <w:rPr>
          <w:b/>
        </w:rPr>
        <w:t xml:space="preserve">Tulos</w:t>
      </w:r>
    </w:p>
    <w:p>
      <w:r>
        <w:t xml:space="preserve">matkatavaramaksu</w:t>
      </w:r>
    </w:p>
    <w:p>
      <w:r>
        <w:rPr>
          <w:b/>
        </w:rPr>
        <w:t xml:space="preserve">Tulos</w:t>
      </w:r>
    </w:p>
    <w:p>
      <w:r>
        <w:t xml:space="preserve">pysäköinti</w:t>
      </w:r>
    </w:p>
    <w:p>
      <w:r>
        <w:rPr>
          <w:b/>
        </w:rPr>
        <w:t xml:space="preserve">Esimerkki 7.1275</w:t>
      </w:r>
    </w:p>
    <w:p>
      <w:r>
        <w:t xml:space="preserve">uinnin lisäksi nimeä jotain, mitä ihmiset tekevät pysyäkseen viileinä kesällä...</w:t>
      </w:r>
    </w:p>
    <w:p>
      <w:r>
        <w:rPr>
          <w:b/>
        </w:rPr>
        <w:t xml:space="preserve">Tulos</w:t>
      </w:r>
    </w:p>
    <w:p>
      <w:r>
        <w:t xml:space="preserve">kylmät juomat</w:t>
      </w:r>
    </w:p>
    <w:p>
      <w:r>
        <w:rPr>
          <w:b/>
        </w:rPr>
        <w:t xml:space="preserve">Tulos</w:t>
      </w:r>
    </w:p>
    <w:p>
      <w:r>
        <w:t xml:space="preserve">syödä jäätelöä</w:t>
      </w:r>
    </w:p>
    <w:p>
      <w:r>
        <w:rPr>
          <w:b/>
        </w:rPr>
        <w:t xml:space="preserve">Tulos</w:t>
      </w:r>
    </w:p>
    <w:p>
      <w:r>
        <w:t xml:space="preserve">käytä tuuletinta</w:t>
      </w:r>
    </w:p>
    <w:p>
      <w:r>
        <w:rPr>
          <w:b/>
        </w:rPr>
        <w:t xml:space="preserve">Tulos</w:t>
      </w:r>
    </w:p>
    <w:p>
      <w:r>
        <w:t xml:space="preserve">kylmä suihku</w:t>
      </w:r>
    </w:p>
    <w:p>
      <w:r>
        <w:rPr>
          <w:b/>
        </w:rPr>
        <w:t xml:space="preserve">Tulos</w:t>
      </w:r>
    </w:p>
    <w:p>
      <w:r>
        <w:t xml:space="preserve">ilmastointi</w:t>
      </w:r>
    </w:p>
    <w:p>
      <w:r>
        <w:rPr>
          <w:b/>
        </w:rPr>
        <w:t xml:space="preserve">Tulos</w:t>
      </w:r>
    </w:p>
    <w:p>
      <w:r>
        <w:t xml:space="preserve">istua varjossa</w:t>
      </w:r>
    </w:p>
    <w:p>
      <w:r>
        <w:rPr>
          <w:b/>
        </w:rPr>
        <w:t xml:space="preserve">Esimerkki 7.1276</w:t>
      </w:r>
    </w:p>
    <w:p>
      <w:r>
        <w:t xml:space="preserve">mitä muuta tarvitset astioiden ja välineiden lisäksi hienojen illalliskutsujen järjestämiseen?</w:t>
      </w:r>
    </w:p>
    <w:p>
      <w:r>
        <w:rPr>
          <w:b/>
        </w:rPr>
        <w:t xml:space="preserve">Tulos</w:t>
      </w:r>
    </w:p>
    <w:p>
      <w:r>
        <w:t xml:space="preserve">hieno ruoka</w:t>
      </w:r>
    </w:p>
    <w:p>
      <w:r>
        <w:rPr>
          <w:b/>
        </w:rPr>
        <w:t xml:space="preserve">Tulos</w:t>
      </w:r>
    </w:p>
    <w:p>
      <w:r>
        <w:t xml:space="preserve">viini</w:t>
      </w:r>
    </w:p>
    <w:p>
      <w:r>
        <w:rPr>
          <w:b/>
        </w:rPr>
        <w:t xml:space="preserve">Tulos</w:t>
      </w:r>
    </w:p>
    <w:p>
      <w:r>
        <w:t xml:space="preserve">lautasliinat</w:t>
      </w:r>
    </w:p>
    <w:p>
      <w:r>
        <w:rPr>
          <w:b/>
        </w:rPr>
        <w:t xml:space="preserve">Tulos</w:t>
      </w:r>
    </w:p>
    <w:p>
      <w:r>
        <w:t xml:space="preserve">kynttilät</w:t>
      </w:r>
    </w:p>
    <w:p>
      <w:r>
        <w:rPr>
          <w:b/>
        </w:rPr>
        <w:t xml:space="preserve">Tulos</w:t>
      </w:r>
    </w:p>
    <w:p>
      <w:r>
        <w:t xml:space="preserve">cocktaillasit</w:t>
      </w:r>
    </w:p>
    <w:p>
      <w:r>
        <w:rPr>
          <w:b/>
        </w:rPr>
        <w:t xml:space="preserve">Tulos</w:t>
      </w:r>
    </w:p>
    <w:p>
      <w:r>
        <w:t xml:space="preserve">kukkia</w:t>
      </w:r>
    </w:p>
    <w:p>
      <w:r>
        <w:rPr>
          <w:b/>
        </w:rPr>
        <w:t xml:space="preserve">Tulos</w:t>
      </w:r>
    </w:p>
    <w:p>
      <w:r>
        <w:t xml:space="preserve">musiikki</w:t>
      </w:r>
    </w:p>
    <w:p>
      <w:r>
        <w:rPr>
          <w:b/>
        </w:rPr>
        <w:t xml:space="preserve">Esimerkki 7.1277</w:t>
      </w:r>
    </w:p>
    <w:p>
      <w:r>
        <w:t xml:space="preserve">Kerro nukkumisen lisäksi jotain, mitä tekisit mieluummin työmatkoilla kuluttamallasi ajalla.</w:t>
      </w:r>
    </w:p>
    <w:p>
      <w:r>
        <w:rPr>
          <w:b/>
        </w:rPr>
        <w:t xml:space="preserve">Tulos</w:t>
      </w:r>
    </w:p>
    <w:p>
      <w:r>
        <w:t xml:space="preserve">lue</w:t>
      </w:r>
    </w:p>
    <w:p>
      <w:r>
        <w:rPr>
          <w:b/>
        </w:rPr>
        <w:t xml:space="preserve">Tulos</w:t>
      </w:r>
    </w:p>
    <w:p>
      <w:r>
        <w:t xml:space="preserve">syö</w:t>
      </w:r>
    </w:p>
    <w:p>
      <w:r>
        <w:rPr>
          <w:b/>
        </w:rPr>
        <w:t xml:space="preserve">Tulos</w:t>
      </w:r>
    </w:p>
    <w:p>
      <w:r>
        <w:t xml:space="preserve">katsoa televisiota</w:t>
      </w:r>
    </w:p>
    <w:p>
      <w:r>
        <w:rPr>
          <w:b/>
        </w:rPr>
        <w:t xml:space="preserve">Tulos</w:t>
      </w:r>
    </w:p>
    <w:p>
      <w:r>
        <w:t xml:space="preserve">rakastella</w:t>
      </w:r>
    </w:p>
    <w:p>
      <w:r>
        <w:rPr>
          <w:b/>
        </w:rPr>
        <w:t xml:space="preserve">Tulos</w:t>
      </w:r>
    </w:p>
    <w:p>
      <w:r>
        <w:t xml:space="preserve">pelata pelejä</w:t>
      </w:r>
    </w:p>
    <w:p>
      <w:r>
        <w:rPr>
          <w:b/>
        </w:rPr>
        <w:t xml:space="preserve">Tulos</w:t>
      </w:r>
    </w:p>
    <w:p>
      <w:r>
        <w:t xml:space="preserve">shop</w:t>
      </w:r>
    </w:p>
    <w:p>
      <w:r>
        <w:rPr>
          <w:b/>
        </w:rPr>
        <w:t xml:space="preserve">Esimerkki 7.1278</w:t>
      </w:r>
    </w:p>
    <w:p>
      <w:r>
        <w:t xml:space="preserve">Nimeä jalkapallopelien lisäksi tapahtuma, joka voidaan järjestää jalkapallostadionilla.</w:t>
      </w:r>
    </w:p>
    <w:p>
      <w:r>
        <w:rPr>
          <w:b/>
        </w:rPr>
        <w:t xml:space="preserve">Tulos</w:t>
      </w:r>
    </w:p>
    <w:p>
      <w:r>
        <w:t xml:space="preserve">baseball</w:t>
      </w:r>
    </w:p>
    <w:p>
      <w:r>
        <w:rPr>
          <w:b/>
        </w:rPr>
        <w:t xml:space="preserve">Tulos</w:t>
      </w:r>
    </w:p>
    <w:p>
      <w:r>
        <w:t xml:space="preserve">konsertti</w:t>
      </w:r>
    </w:p>
    <w:p>
      <w:r>
        <w:rPr>
          <w:b/>
        </w:rPr>
        <w:t xml:space="preserve">Esimerkki 7.1279</w:t>
      </w:r>
    </w:p>
    <w:p>
      <w:r>
        <w:t xml:space="preserve">cd-levyjen lisäksi, mitä musiikkikauppa voisi myydä?</w:t>
      </w:r>
    </w:p>
    <w:p>
      <w:r>
        <w:rPr>
          <w:b/>
        </w:rPr>
        <w:t xml:space="preserve">Tulos</w:t>
      </w:r>
    </w:p>
    <w:p>
      <w:r>
        <w:t xml:space="preserve">dvd:t</w:t>
      </w:r>
    </w:p>
    <w:p>
      <w:r>
        <w:rPr>
          <w:b/>
        </w:rPr>
        <w:t xml:space="preserve">Tulos</w:t>
      </w:r>
    </w:p>
    <w:p>
      <w:r>
        <w:t xml:space="preserve">mp3-soittimet</w:t>
      </w:r>
    </w:p>
    <w:p>
      <w:r>
        <w:rPr>
          <w:b/>
        </w:rPr>
        <w:t xml:space="preserve">Esimerkki 7.1280</w:t>
      </w:r>
    </w:p>
    <w:p>
      <w:r>
        <w:t xml:space="preserve">Richard Karnin lisäksi, nimeä kuuluisa Richard.</w:t>
      </w:r>
    </w:p>
    <w:p>
      <w:r>
        <w:rPr>
          <w:b/>
        </w:rPr>
        <w:t xml:space="preserve">Tulos</w:t>
      </w:r>
    </w:p>
    <w:p>
      <w:r>
        <w:t xml:space="preserve">Richard Nixon</w:t>
      </w:r>
    </w:p>
    <w:p>
      <w:r>
        <w:rPr>
          <w:b/>
        </w:rPr>
        <w:t xml:space="preserve">Tulos</w:t>
      </w:r>
    </w:p>
    <w:p>
      <w:r>
        <w:t xml:space="preserve">Richard Gere</w:t>
      </w:r>
    </w:p>
    <w:p>
      <w:r>
        <w:rPr>
          <w:b/>
        </w:rPr>
        <w:t xml:space="preserve">Tulos</w:t>
      </w:r>
    </w:p>
    <w:p>
      <w:r>
        <w:t xml:space="preserve">richard burton</w:t>
      </w:r>
    </w:p>
    <w:p>
      <w:r>
        <w:rPr>
          <w:b/>
        </w:rPr>
        <w:t xml:space="preserve">Tulos</w:t>
      </w:r>
    </w:p>
    <w:p>
      <w:r>
        <w:t xml:space="preserve">richard pryor</w:t>
      </w:r>
    </w:p>
    <w:p>
      <w:r>
        <w:rPr>
          <w:b/>
        </w:rPr>
        <w:t xml:space="preserve">Tulos</w:t>
      </w:r>
    </w:p>
    <w:p>
      <w:r>
        <w:t xml:space="preserve">richard dawson</w:t>
      </w:r>
    </w:p>
    <w:p>
      <w:r>
        <w:rPr>
          <w:b/>
        </w:rPr>
        <w:t xml:space="preserve">Esimerkki 7.1281</w:t>
      </w:r>
    </w:p>
    <w:p>
      <w:r>
        <w:t xml:space="preserve">Kerro lumen lisäksi jotain, mitä tarvitset lumiukon tekemiseen.</w:t>
      </w:r>
    </w:p>
    <w:p>
      <w:r>
        <w:rPr>
          <w:b/>
        </w:rPr>
        <w:t xml:space="preserve">Tulos</w:t>
      </w:r>
    </w:p>
    <w:p>
      <w:r>
        <w:t xml:space="preserve">porkkana</w:t>
      </w:r>
    </w:p>
    <w:p>
      <w:r>
        <w:rPr>
          <w:b/>
        </w:rPr>
        <w:t xml:space="preserve">Tulos</w:t>
      </w:r>
    </w:p>
    <w:p>
      <w:r>
        <w:t xml:space="preserve">hiili</w:t>
      </w:r>
    </w:p>
    <w:p>
      <w:r>
        <w:rPr>
          <w:b/>
        </w:rPr>
        <w:t xml:space="preserve">Tulos</w:t>
      </w:r>
    </w:p>
    <w:p>
      <w:r>
        <w:t xml:space="preserve">hattu</w:t>
      </w:r>
    </w:p>
    <w:p>
      <w:r>
        <w:rPr>
          <w:b/>
        </w:rPr>
        <w:t xml:space="preserve">Esimerkki 7.1282</w:t>
      </w:r>
    </w:p>
    <w:p>
      <w:r>
        <w:t xml:space="preserve">Lentämisen lisäksi, mainitse jotain, mitä linnut tekevät paljon.</w:t>
      </w:r>
    </w:p>
    <w:p>
      <w:r>
        <w:rPr>
          <w:b/>
        </w:rPr>
        <w:t xml:space="preserve">Tulos</w:t>
      </w:r>
    </w:p>
    <w:p>
      <w:r>
        <w:t xml:space="preserve">kakka</w:t>
      </w:r>
    </w:p>
    <w:p>
      <w:r>
        <w:rPr>
          <w:b/>
        </w:rPr>
        <w:t xml:space="preserve">Tulos</w:t>
      </w:r>
    </w:p>
    <w:p>
      <w:r>
        <w:t xml:space="preserve">syö</w:t>
      </w:r>
    </w:p>
    <w:p>
      <w:r>
        <w:rPr>
          <w:b/>
        </w:rPr>
        <w:t xml:space="preserve">Esimerkki 7.1283</w:t>
      </w:r>
    </w:p>
    <w:p>
      <w:r>
        <w:t xml:space="preserve">Nimeä ihmisten lisäksi jotain, joka on lähetetty avaruuteen.</w:t>
      </w:r>
    </w:p>
    <w:p>
      <w:r>
        <w:rPr>
          <w:b/>
        </w:rPr>
        <w:t xml:space="preserve">Tulos</w:t>
      </w:r>
    </w:p>
    <w:p>
      <w:r>
        <w:t xml:space="preserve">apina</w:t>
      </w:r>
    </w:p>
    <w:p>
      <w:r>
        <w:rPr>
          <w:b/>
        </w:rPr>
        <w:t xml:space="preserve">Tulos</w:t>
      </w:r>
    </w:p>
    <w:p>
      <w:r>
        <w:t xml:space="preserve">satelliitti</w:t>
      </w:r>
    </w:p>
    <w:p>
      <w:r>
        <w:rPr>
          <w:b/>
        </w:rPr>
        <w:t xml:space="preserve">Tulos</w:t>
      </w:r>
    </w:p>
    <w:p>
      <w:r>
        <w:t xml:space="preserve">raketti</w:t>
      </w:r>
    </w:p>
    <w:p>
      <w:r>
        <w:rPr>
          <w:b/>
        </w:rPr>
        <w:t xml:space="preserve">Tulos</w:t>
      </w:r>
    </w:p>
    <w:p>
      <w:r>
        <w:t xml:space="preserve">avaruussukkula</w:t>
      </w:r>
    </w:p>
    <w:p>
      <w:r>
        <w:rPr>
          <w:b/>
        </w:rPr>
        <w:t xml:space="preserve">Esimerkki 7.1284</w:t>
      </w:r>
    </w:p>
    <w:p>
      <w:r>
        <w:t xml:space="preserve">Nimeä perheen lisäksi joku, jota tapaat säännöllisesti.</w:t>
      </w:r>
    </w:p>
    <w:p>
      <w:r>
        <w:rPr>
          <w:b/>
        </w:rPr>
        <w:t xml:space="preserve">Tulos</w:t>
      </w:r>
    </w:p>
    <w:p>
      <w:r>
        <w:t xml:space="preserve">työtoveri</w:t>
      </w:r>
    </w:p>
    <w:p>
      <w:r>
        <w:rPr>
          <w:b/>
        </w:rPr>
        <w:t xml:space="preserve">Tulos</w:t>
      </w:r>
    </w:p>
    <w:p>
      <w:r>
        <w:t xml:space="preserve">naapuri</w:t>
      </w:r>
    </w:p>
    <w:p>
      <w:r>
        <w:rPr>
          <w:b/>
        </w:rPr>
        <w:t xml:space="preserve">Tulos</w:t>
      </w:r>
    </w:p>
    <w:p>
      <w:r>
        <w:t xml:space="preserve">ystävä</w:t>
      </w:r>
    </w:p>
    <w:p>
      <w:r>
        <w:rPr>
          <w:b/>
        </w:rPr>
        <w:t xml:space="preserve">Tulos</w:t>
      </w:r>
    </w:p>
    <w:p>
      <w:r>
        <w:t xml:space="preserve">lääkäri</w:t>
      </w:r>
    </w:p>
    <w:p>
      <w:r>
        <w:rPr>
          <w:b/>
        </w:rPr>
        <w:t xml:space="preserve">Esimerkki 7.1285</w:t>
      </w:r>
    </w:p>
    <w:p>
      <w:r>
        <w:t xml:space="preserve">Nimeä hampurilaisen lisäksi yksi ainesosa, joka löytyy hampurilaisapulaisesta.</w:t>
      </w:r>
    </w:p>
    <w:p>
      <w:r>
        <w:rPr>
          <w:b/>
        </w:rPr>
        <w:t xml:space="preserve">Tulos</w:t>
      </w:r>
    </w:p>
    <w:p>
      <w:r>
        <w:t xml:space="preserve">nuudelit</w:t>
      </w:r>
    </w:p>
    <w:p>
      <w:r>
        <w:rPr>
          <w:b/>
        </w:rPr>
        <w:t xml:space="preserve">Tulos</w:t>
      </w:r>
    </w:p>
    <w:p>
      <w:r>
        <w:t xml:space="preserve">juusto</w:t>
      </w:r>
    </w:p>
    <w:p>
      <w:r>
        <w:rPr>
          <w:b/>
        </w:rPr>
        <w:t xml:space="preserve">Esimerkki 7.1286</w:t>
      </w:r>
    </w:p>
    <w:p>
      <w:r>
        <w:t xml:space="preserve">Nimeä leivän lisäksi jokin leivänpaahtimeen laitettava tuote.</w:t>
      </w:r>
    </w:p>
    <w:p>
      <w:r>
        <w:rPr>
          <w:b/>
        </w:rPr>
        <w:t xml:space="preserve">Tulos</w:t>
      </w:r>
    </w:p>
    <w:p>
      <w:r>
        <w:t xml:space="preserve">bagelit</w:t>
      </w:r>
    </w:p>
    <w:p>
      <w:r>
        <w:rPr>
          <w:b/>
        </w:rPr>
        <w:t xml:space="preserve">Tulos</w:t>
      </w:r>
    </w:p>
    <w:p>
      <w:r>
        <w:t xml:space="preserve">pop-tortut</w:t>
      </w:r>
    </w:p>
    <w:p>
      <w:r>
        <w:rPr>
          <w:b/>
        </w:rPr>
        <w:t xml:space="preserve">Esimerkki 7.1287</w:t>
      </w:r>
    </w:p>
    <w:p>
      <w:r>
        <w:t xml:space="preserve">sängyn nimen lisäksi jotain, jonka sinä ja kumppanisi yleensä pidätte omilla puolillanne.</w:t>
      </w:r>
    </w:p>
    <w:p>
      <w:r>
        <w:rPr>
          <w:b/>
        </w:rPr>
        <w:t xml:space="preserve">Tulos</w:t>
      </w:r>
    </w:p>
    <w:p>
      <w:r>
        <w:t xml:space="preserve">sohva</w:t>
      </w:r>
    </w:p>
    <w:p>
      <w:r>
        <w:rPr>
          <w:b/>
        </w:rPr>
        <w:t xml:space="preserve">Tulos</w:t>
      </w:r>
    </w:p>
    <w:p>
      <w:r>
        <w:t xml:space="preserve">auto</w:t>
      </w:r>
    </w:p>
    <w:p>
      <w:r>
        <w:rPr>
          <w:b/>
        </w:rPr>
        <w:t xml:space="preserve">Tulos</w:t>
      </w:r>
    </w:p>
    <w:p>
      <w:r>
        <w:t xml:space="preserve">ruokapöytä</w:t>
      </w:r>
    </w:p>
    <w:p>
      <w:r>
        <w:rPr>
          <w:b/>
        </w:rPr>
        <w:t xml:space="preserve">Tulos</w:t>
      </w:r>
    </w:p>
    <w:p>
      <w:r>
        <w:t xml:space="preserve">vaatekaappi/pukuhuone</w:t>
      </w:r>
    </w:p>
    <w:p>
      <w:r>
        <w:rPr>
          <w:b/>
        </w:rPr>
        <w:t xml:space="preserve">Esimerkki 7.1288</w:t>
      </w:r>
    </w:p>
    <w:p>
      <w:r>
        <w:t xml:space="preserve">Kerro minulle toisen ihmisen lisäksi jotain muuta, mitä olet suudellut.</w:t>
      </w:r>
    </w:p>
    <w:p>
      <w:r>
        <w:rPr>
          <w:b/>
        </w:rPr>
        <w:t xml:space="preserve">Tulos</w:t>
      </w:r>
    </w:p>
    <w:p>
      <w:r>
        <w:t xml:space="preserve">lemmikki</w:t>
      </w:r>
    </w:p>
    <w:p>
      <w:r>
        <w:rPr>
          <w:b/>
        </w:rPr>
        <w:t xml:space="preserve">Tulos</w:t>
      </w:r>
    </w:p>
    <w:p>
      <w:r>
        <w:t xml:space="preserve">valokuva</w:t>
      </w:r>
    </w:p>
    <w:p>
      <w:r>
        <w:rPr>
          <w:b/>
        </w:rPr>
        <w:t xml:space="preserve">Tulos</w:t>
      </w:r>
    </w:p>
    <w:p>
      <w:r>
        <w:t xml:space="preserve">täytetty eläin</w:t>
      </w:r>
    </w:p>
    <w:p>
      <w:r>
        <w:rPr>
          <w:b/>
        </w:rPr>
        <w:t xml:space="preserve">Tulos</w:t>
      </w:r>
    </w:p>
    <w:p>
      <w:r>
        <w:t xml:space="preserve">maa</w:t>
      </w:r>
    </w:p>
    <w:p>
      <w:r>
        <w:rPr>
          <w:b/>
        </w:rPr>
        <w:t xml:space="preserve">Tulos</w:t>
      </w:r>
    </w:p>
    <w:p>
      <w:r>
        <w:t xml:space="preserve">jäniksenjalka</w:t>
      </w:r>
    </w:p>
    <w:p>
      <w:r>
        <w:rPr>
          <w:b/>
        </w:rPr>
        <w:t xml:space="preserve">Esimerkki 7.1289</w:t>
      </w:r>
    </w:p>
    <w:p>
      <w:r>
        <w:t xml:space="preserve">Nimeä veden lisäksi yksi ruoanlaitossa käytettävä neste.</w:t>
      </w:r>
    </w:p>
    <w:p>
      <w:r>
        <w:rPr>
          <w:b/>
        </w:rPr>
        <w:t xml:space="preserve">Tulos</w:t>
      </w:r>
    </w:p>
    <w:p>
      <w:r>
        <w:t xml:space="preserve">öljy</w:t>
      </w:r>
    </w:p>
    <w:p>
      <w:r>
        <w:rPr>
          <w:b/>
        </w:rPr>
        <w:t xml:space="preserve">Tulos</w:t>
      </w:r>
    </w:p>
    <w:p>
      <w:r>
        <w:t xml:space="preserve">maito</w:t>
      </w:r>
    </w:p>
    <w:p>
      <w:r>
        <w:rPr>
          <w:b/>
        </w:rPr>
        <w:t xml:space="preserve">Tulos</w:t>
      </w:r>
    </w:p>
    <w:p>
      <w:r>
        <w:t xml:space="preserve">viini</w:t>
      </w:r>
    </w:p>
    <w:p>
      <w:r>
        <w:rPr>
          <w:b/>
        </w:rPr>
        <w:t xml:space="preserve">Tulos</w:t>
      </w:r>
    </w:p>
    <w:p>
      <w:r>
        <w:t xml:space="preserve">liemi</w:t>
      </w:r>
    </w:p>
    <w:p>
      <w:r>
        <w:rPr>
          <w:b/>
        </w:rPr>
        <w:t xml:space="preserve">Esimerkki 7.1290</w:t>
      </w:r>
    </w:p>
    <w:p>
      <w:r>
        <w:t xml:space="preserve">vauvan lisäksi nimeä jotain, mitä saatat nähdä pinnasängyssä.</w:t>
      </w:r>
    </w:p>
    <w:p>
      <w:r>
        <w:rPr>
          <w:b/>
        </w:rPr>
        <w:t xml:space="preserve">Tulos</w:t>
      </w:r>
    </w:p>
    <w:p>
      <w:r>
        <w:t xml:space="preserve">peitto</w:t>
      </w:r>
    </w:p>
    <w:p>
      <w:r>
        <w:rPr>
          <w:b/>
        </w:rPr>
        <w:t xml:space="preserve">Tulos</w:t>
      </w:r>
    </w:p>
    <w:p>
      <w:r>
        <w:t xml:space="preserve">lelut</w:t>
      </w:r>
    </w:p>
    <w:p>
      <w:r>
        <w:rPr>
          <w:b/>
        </w:rPr>
        <w:t xml:space="preserve">Tulos</w:t>
      </w:r>
    </w:p>
    <w:p>
      <w:r>
        <w:t xml:space="preserve">teddy</w:t>
      </w:r>
    </w:p>
    <w:p>
      <w:r>
        <w:rPr>
          <w:b/>
        </w:rPr>
        <w:t xml:space="preserve">Tulos</w:t>
      </w:r>
    </w:p>
    <w:p>
      <w:r>
        <w:t xml:space="preserve">kolina</w:t>
      </w:r>
    </w:p>
    <w:p>
      <w:r>
        <w:rPr>
          <w:b/>
        </w:rPr>
        <w:t xml:space="preserve">Tulos</w:t>
      </w:r>
    </w:p>
    <w:p>
      <w:r>
        <w:t xml:space="preserve">tyyny</w:t>
      </w:r>
    </w:p>
    <w:p>
      <w:r>
        <w:rPr>
          <w:b/>
        </w:rPr>
        <w:t xml:space="preserve">Esimerkki 7.1291</w:t>
      </w:r>
    </w:p>
    <w:p>
      <w:r>
        <w:t xml:space="preserve">Mikä kodissasi näyttää kellon tai kellon lisäksi aikaa?</w:t>
      </w:r>
    </w:p>
    <w:p>
      <w:r>
        <w:rPr>
          <w:b/>
        </w:rPr>
        <w:t xml:space="preserve">Tulos</w:t>
      </w:r>
    </w:p>
    <w:p>
      <w:r>
        <w:t xml:space="preserve">vcr</w:t>
      </w:r>
    </w:p>
    <w:p>
      <w:r>
        <w:rPr>
          <w:b/>
        </w:rPr>
        <w:t xml:space="preserve">Tulos</w:t>
      </w:r>
    </w:p>
    <w:p>
      <w:r>
        <w:t xml:space="preserve">mikroaaltouuni</w:t>
      </w:r>
    </w:p>
    <w:p>
      <w:r>
        <w:rPr>
          <w:b/>
        </w:rPr>
        <w:t xml:space="preserve">Tulos</w:t>
      </w:r>
    </w:p>
    <w:p>
      <w:r>
        <w:t xml:space="preserve">liesi</w:t>
      </w:r>
    </w:p>
    <w:p>
      <w:r>
        <w:rPr>
          <w:b/>
        </w:rPr>
        <w:t xml:space="preserve">Tulos</w:t>
      </w:r>
    </w:p>
    <w:p>
      <w:r>
        <w:t xml:space="preserve">radio</w:t>
      </w:r>
    </w:p>
    <w:p>
      <w:r>
        <w:rPr>
          <w:b/>
        </w:rPr>
        <w:t xml:space="preserve">Tulos</w:t>
      </w:r>
    </w:p>
    <w:p>
      <w:r>
        <w:t xml:space="preserve">TV</w:t>
      </w:r>
    </w:p>
    <w:p>
      <w:r>
        <w:rPr>
          <w:b/>
        </w:rPr>
        <w:t xml:space="preserve">Esimerkki 7.1292</w:t>
      </w:r>
    </w:p>
    <w:p>
      <w:r>
        <w:t xml:space="preserve">Mitä teini voi tehdä riidan aikana, joka saa vanhemmat todella vihaiseksi?</w:t>
      </w:r>
    </w:p>
    <w:p>
      <w:r>
        <w:rPr>
          <w:b/>
        </w:rPr>
        <w:t xml:space="preserve">Tulos</w:t>
      </w:r>
    </w:p>
    <w:p>
      <w:r>
        <w:t xml:space="preserve">huutaa</w:t>
      </w:r>
    </w:p>
    <w:p>
      <w:r>
        <w:rPr>
          <w:b/>
        </w:rPr>
        <w:t xml:space="preserve">Tulos</w:t>
      </w:r>
    </w:p>
    <w:p>
      <w:r>
        <w:t xml:space="preserve">kiroilla</w:t>
      </w:r>
    </w:p>
    <w:p>
      <w:r>
        <w:rPr>
          <w:b/>
        </w:rPr>
        <w:t xml:space="preserve">Tulos</w:t>
      </w:r>
    </w:p>
    <w:p>
      <w:r>
        <w:t xml:space="preserve">paiskaa ovia</w:t>
      </w:r>
    </w:p>
    <w:p>
      <w:r>
        <w:rPr>
          <w:b/>
        </w:rPr>
        <w:t xml:space="preserve">Tulos</w:t>
      </w:r>
    </w:p>
    <w:p>
      <w:r>
        <w:t xml:space="preserve">Vastaa.</w:t>
      </w:r>
    </w:p>
    <w:p>
      <w:r>
        <w:rPr>
          <w:b/>
        </w:rPr>
        <w:t xml:space="preserve">Tulos</w:t>
      </w:r>
    </w:p>
    <w:p>
      <w:r>
        <w:t xml:space="preserve">kävellä pois</w:t>
      </w:r>
    </w:p>
    <w:p>
      <w:r>
        <w:rPr>
          <w:b/>
        </w:rPr>
        <w:t xml:space="preserve">Tulos</w:t>
      </w:r>
    </w:p>
    <w:p>
      <w:r>
        <w:t xml:space="preserve">sano, että vihaan sinua</w:t>
      </w:r>
    </w:p>
    <w:p>
      <w:r>
        <w:rPr>
          <w:b/>
        </w:rPr>
        <w:t xml:space="preserve">Tulos</w:t>
      </w:r>
    </w:p>
    <w:p>
      <w:r>
        <w:t xml:space="preserve">pyöritän silmiäni</w:t>
      </w:r>
    </w:p>
    <w:p>
      <w:r>
        <w:rPr>
          <w:b/>
        </w:rPr>
        <w:t xml:space="preserve">Esimerkki 7.1293</w:t>
      </w:r>
    </w:p>
    <w:p>
      <w:r>
        <w:t xml:space="preserve">kuvaavat huonoa ammattia sellaiselle, joka ei osaa uida.</w:t>
      </w:r>
    </w:p>
    <w:p>
      <w:r>
        <w:rPr>
          <w:b/>
        </w:rPr>
        <w:t xml:space="preserve">Tulos</w:t>
      </w:r>
    </w:p>
    <w:p>
      <w:r>
        <w:t xml:space="preserve">hengenpelastaja</w:t>
      </w:r>
    </w:p>
    <w:p>
      <w:r>
        <w:rPr>
          <w:b/>
        </w:rPr>
        <w:t xml:space="preserve">Tulos</w:t>
      </w:r>
    </w:p>
    <w:p>
      <w:r>
        <w:t xml:space="preserve">merimies</w:t>
      </w:r>
    </w:p>
    <w:p>
      <w:r>
        <w:rPr>
          <w:b/>
        </w:rPr>
        <w:t xml:space="preserve">Tulos</w:t>
      </w:r>
    </w:p>
    <w:p>
      <w:r>
        <w:t xml:space="preserve">sukeltaja</w:t>
      </w:r>
    </w:p>
    <w:p>
      <w:r>
        <w:rPr>
          <w:b/>
        </w:rPr>
        <w:t xml:space="preserve">Tulos</w:t>
      </w:r>
    </w:p>
    <w:p>
      <w:r>
        <w:t xml:space="preserve">uimaopettaja</w:t>
      </w:r>
    </w:p>
    <w:p>
      <w:r>
        <w:rPr>
          <w:b/>
        </w:rPr>
        <w:t xml:space="preserve">Tulos</w:t>
      </w:r>
    </w:p>
    <w:p>
      <w:r>
        <w:t xml:space="preserve">kalastaja</w:t>
      </w:r>
    </w:p>
    <w:p>
      <w:r>
        <w:rPr>
          <w:b/>
        </w:rPr>
        <w:t xml:space="preserve">Esimerkki 7.1294</w:t>
      </w:r>
    </w:p>
    <w:p>
      <w:r>
        <w:t xml:space="preserve">vaikka se onkin kaunis paikka käydä, mainitse syy, miksi et ehkä haluaisi asua Havaijilla.</w:t>
      </w:r>
    </w:p>
    <w:p>
      <w:r>
        <w:rPr>
          <w:b/>
        </w:rPr>
        <w:t xml:space="preserve">Tulos</w:t>
      </w:r>
    </w:p>
    <w:p>
      <w:r>
        <w:t xml:space="preserve">kaukana</w:t>
      </w:r>
    </w:p>
    <w:p>
      <w:r>
        <w:rPr>
          <w:b/>
        </w:rPr>
        <w:t xml:space="preserve">Tulos</w:t>
      </w:r>
    </w:p>
    <w:p>
      <w:r>
        <w:t xml:space="preserve">sataa liikaa</w:t>
      </w:r>
    </w:p>
    <w:p>
      <w:r>
        <w:rPr>
          <w:b/>
        </w:rPr>
        <w:t xml:space="preserve">Tulos</w:t>
      </w:r>
    </w:p>
    <w:p>
      <w:r>
        <w:t xml:space="preserve">kallis</w:t>
      </w:r>
    </w:p>
    <w:p>
      <w:r>
        <w:rPr>
          <w:b/>
        </w:rPr>
        <w:t xml:space="preserve">Tulos</w:t>
      </w:r>
    </w:p>
    <w:p>
      <w:r>
        <w:t xml:space="preserve">tungosta</w:t>
      </w:r>
    </w:p>
    <w:p>
      <w:r>
        <w:rPr>
          <w:b/>
        </w:rPr>
        <w:t xml:space="preserve">Esimerkki 7.1295</w:t>
      </w:r>
    </w:p>
    <w:p>
      <w:r>
        <w:t xml:space="preserve">vaikka hän on yleensä iloinen, kerro, mikä joulupukilla voisi olla vikaa talossa, jonne hän toimittaa leluja.</w:t>
      </w:r>
    </w:p>
    <w:p>
      <w:r>
        <w:rPr>
          <w:b/>
        </w:rPr>
        <w:t xml:space="preserve">Tulos</w:t>
      </w:r>
    </w:p>
    <w:p>
      <w:r>
        <w:t xml:space="preserve">pieni savupiippu</w:t>
      </w:r>
    </w:p>
    <w:p>
      <w:r>
        <w:rPr>
          <w:b/>
        </w:rPr>
        <w:t xml:space="preserve">Tulos</w:t>
      </w:r>
    </w:p>
    <w:p>
      <w:r>
        <w:t xml:space="preserve">ei evästeitä</w:t>
      </w:r>
    </w:p>
    <w:p>
      <w:r>
        <w:rPr>
          <w:b/>
        </w:rPr>
        <w:t xml:space="preserve">Esimerkki 7.1296</w:t>
      </w:r>
    </w:p>
    <w:p>
      <w:r>
        <w:t xml:space="preserve">lopeta tämä lause: en koskaan asuisi hotellissa, jossa ei ole _____.</w:t>
      </w:r>
    </w:p>
    <w:p>
      <w:r>
        <w:rPr>
          <w:b/>
        </w:rPr>
        <w:t xml:space="preserve">Tulos</w:t>
      </w:r>
    </w:p>
    <w:p>
      <w:r>
        <w:t xml:space="preserve">sänky</w:t>
      </w:r>
    </w:p>
    <w:p>
      <w:r>
        <w:rPr>
          <w:b/>
        </w:rPr>
        <w:t xml:space="preserve">Tulos</w:t>
      </w:r>
    </w:p>
    <w:p>
      <w:r>
        <w:t xml:space="preserve">huonepalvelu</w:t>
      </w:r>
    </w:p>
    <w:p>
      <w:r>
        <w:rPr>
          <w:b/>
        </w:rPr>
        <w:t xml:space="preserve">Tulos</w:t>
      </w:r>
    </w:p>
    <w:p>
      <w:r>
        <w:t xml:space="preserve">juokseva vesi</w:t>
      </w:r>
    </w:p>
    <w:p>
      <w:r>
        <w:rPr>
          <w:b/>
        </w:rPr>
        <w:t xml:space="preserve">Tulos</w:t>
      </w:r>
    </w:p>
    <w:p>
      <w:r>
        <w:t xml:space="preserve">televisio</w:t>
      </w:r>
    </w:p>
    <w:p>
      <w:r>
        <w:rPr>
          <w:b/>
        </w:rPr>
        <w:t xml:space="preserve">Tulos</w:t>
      </w:r>
    </w:p>
    <w:p>
      <w:r>
        <w:t xml:space="preserve">allas</w:t>
      </w:r>
    </w:p>
    <w:p>
      <w:r>
        <w:rPr>
          <w:b/>
        </w:rPr>
        <w:t xml:space="preserve">Tulos</w:t>
      </w:r>
    </w:p>
    <w:p>
      <w:r>
        <w:t xml:space="preserve">internet</w:t>
      </w:r>
    </w:p>
    <w:p>
      <w:r>
        <w:rPr>
          <w:b/>
        </w:rPr>
        <w:t xml:space="preserve">Esimerkki 7.1297</w:t>
      </w:r>
    </w:p>
    <w:p>
      <w:r>
        <w:t xml:space="preserve">Lopeta tämä lause, koska menin naimisiin, minulla on enemmän...</w:t>
      </w:r>
    </w:p>
    <w:p>
      <w:r>
        <w:rPr>
          <w:b/>
        </w:rPr>
        <w:t xml:space="preserve">Tulos</w:t>
      </w:r>
    </w:p>
    <w:p>
      <w:r>
        <w:t xml:space="preserve">rahaa</w:t>
      </w:r>
    </w:p>
    <w:p>
      <w:r>
        <w:rPr>
          <w:b/>
        </w:rPr>
        <w:t xml:space="preserve">Tulos</w:t>
      </w:r>
    </w:p>
    <w:p>
      <w:r>
        <w:t xml:space="preserve">romanssi</w:t>
      </w:r>
    </w:p>
    <w:p>
      <w:r>
        <w:rPr>
          <w:b/>
        </w:rPr>
        <w:t xml:space="preserve">Tulos</w:t>
      </w:r>
    </w:p>
    <w:p>
      <w:r>
        <w:t xml:space="preserve">lapset</w:t>
      </w:r>
    </w:p>
    <w:p>
      <w:r>
        <w:rPr>
          <w:b/>
        </w:rPr>
        <w:t xml:space="preserve">Tulos</w:t>
      </w:r>
    </w:p>
    <w:p>
      <w:r>
        <w:t xml:space="preserve">stressi</w:t>
      </w:r>
    </w:p>
    <w:p>
      <w:r>
        <w:rPr>
          <w:b/>
        </w:rPr>
        <w:t xml:space="preserve">Tulos</w:t>
      </w:r>
    </w:p>
    <w:p>
      <w:r>
        <w:t xml:space="preserve">laskut</w:t>
      </w:r>
    </w:p>
    <w:p>
      <w:r>
        <w:rPr>
          <w:b/>
        </w:rPr>
        <w:t xml:space="preserve">Tulos</w:t>
      </w:r>
    </w:p>
    <w:p>
      <w:r>
        <w:t xml:space="preserve">hauskaa</w:t>
      </w:r>
    </w:p>
    <w:p>
      <w:r>
        <w:rPr>
          <w:b/>
        </w:rPr>
        <w:t xml:space="preserve">Tulos</w:t>
      </w:r>
    </w:p>
    <w:p>
      <w:r>
        <w:t xml:space="preserve">paino</w:t>
      </w:r>
    </w:p>
    <w:p>
      <w:r>
        <w:rPr>
          <w:b/>
        </w:rPr>
        <w:t xml:space="preserve">Esimerkki 7.1298</w:t>
      </w:r>
    </w:p>
    <w:p>
      <w:r>
        <w:t xml:space="preserve">faktaa tai fiktiota, nimeä kuuluisa James.</w:t>
      </w:r>
    </w:p>
    <w:p>
      <w:r>
        <w:rPr>
          <w:b/>
        </w:rPr>
        <w:t xml:space="preserve">Tulos</w:t>
      </w:r>
    </w:p>
    <w:p>
      <w:r>
        <w:t xml:space="preserve">James Bond</w:t>
      </w:r>
    </w:p>
    <w:p>
      <w:r>
        <w:rPr>
          <w:b/>
        </w:rPr>
        <w:t xml:space="preserve">Tulos</w:t>
      </w:r>
    </w:p>
    <w:p>
      <w:r>
        <w:t xml:space="preserve">James Brown</w:t>
      </w:r>
    </w:p>
    <w:p>
      <w:r>
        <w:rPr>
          <w:b/>
        </w:rPr>
        <w:t xml:space="preserve">Tulos</w:t>
      </w:r>
    </w:p>
    <w:p>
      <w:r>
        <w:t xml:space="preserve">James Dean</w:t>
      </w:r>
    </w:p>
    <w:p>
      <w:r>
        <w:rPr>
          <w:b/>
        </w:rPr>
        <w:t xml:space="preserve">Tulos</w:t>
      </w:r>
    </w:p>
    <w:p>
      <w:r>
        <w:t xml:space="preserve">James Stewart</w:t>
      </w:r>
    </w:p>
    <w:p>
      <w:r>
        <w:rPr>
          <w:b/>
        </w:rPr>
        <w:t xml:space="preserve">Tulos</w:t>
      </w:r>
    </w:p>
    <w:p>
      <w:r>
        <w:t xml:space="preserve">jesse james</w:t>
      </w:r>
    </w:p>
    <w:p>
      <w:r>
        <w:rPr>
          <w:b/>
        </w:rPr>
        <w:t xml:space="preserve">Tulos</w:t>
      </w:r>
    </w:p>
    <w:p>
      <w:r>
        <w:t xml:space="preserve">James Garner</w:t>
      </w:r>
    </w:p>
    <w:p>
      <w:r>
        <w:rPr>
          <w:b/>
        </w:rPr>
        <w:t xml:space="preserve">Esimerkki 7.1299</w:t>
      </w:r>
    </w:p>
    <w:p>
      <w:r>
        <w:t xml:space="preserve">Täytä tyhjä: se, joka sanoi, että rahalla ei voi ostaa onnea, ei ole koskaan omistanut _____.</w:t>
      </w:r>
    </w:p>
    <w:p>
      <w:r>
        <w:rPr>
          <w:b/>
        </w:rPr>
        <w:t xml:space="preserve">Tulos</w:t>
      </w:r>
    </w:p>
    <w:p>
      <w:r>
        <w:t xml:space="preserve">kartano</w:t>
      </w:r>
    </w:p>
    <w:p>
      <w:r>
        <w:rPr>
          <w:b/>
        </w:rPr>
        <w:t xml:space="preserve">Tulos</w:t>
      </w:r>
    </w:p>
    <w:p>
      <w:r>
        <w:t xml:space="preserve">urheiluauto</w:t>
      </w:r>
    </w:p>
    <w:p>
      <w:r>
        <w:rPr>
          <w:b/>
        </w:rPr>
        <w:t xml:space="preserve">Tulos</w:t>
      </w:r>
    </w:p>
    <w:p>
      <w:r>
        <w:t xml:space="preserve">jahti</w:t>
      </w:r>
    </w:p>
    <w:p>
      <w:r>
        <w:rPr>
          <w:b/>
        </w:rPr>
        <w:t xml:space="preserve">Tulos</w:t>
      </w:r>
    </w:p>
    <w:p>
      <w:r>
        <w:t xml:space="preserve">koira</w:t>
      </w:r>
    </w:p>
    <w:p>
      <w:r>
        <w:rPr>
          <w:b/>
        </w:rPr>
        <w:t xml:space="preserve">Tulos</w:t>
      </w:r>
    </w:p>
    <w:p>
      <w:r>
        <w:t xml:space="preserve">penny</w:t>
      </w:r>
    </w:p>
    <w:p>
      <w:r>
        <w:rPr>
          <w:b/>
        </w:rPr>
        <w:t xml:space="preserve">Tulos</w:t>
      </w:r>
    </w:p>
    <w:p>
      <w:r>
        <w:t xml:space="preserve">suurikokoinen televisio</w:t>
      </w:r>
    </w:p>
    <w:p>
      <w:r>
        <w:rPr>
          <w:b/>
        </w:rPr>
        <w:t xml:space="preserve">Esimerkki 7.1300</w:t>
      </w:r>
    </w:p>
    <w:p>
      <w:r>
        <w:t xml:space="preserve">Minkä tilaisuuden vuoksi olit elämässäsi kaikkein hermostunein?</w:t>
      </w:r>
    </w:p>
    <w:p>
      <w:r>
        <w:rPr>
          <w:b/>
        </w:rPr>
        <w:t xml:space="preserve">Tulos</w:t>
      </w:r>
    </w:p>
    <w:p>
      <w:r>
        <w:t xml:space="preserve">häät</w:t>
      </w:r>
    </w:p>
    <w:p>
      <w:r>
        <w:rPr>
          <w:b/>
        </w:rPr>
        <w:t xml:space="preserve">Tulos</w:t>
      </w:r>
    </w:p>
    <w:p>
      <w:r>
        <w:t xml:space="preserve">lapsen saaminen</w:t>
      </w:r>
    </w:p>
    <w:p>
      <w:r>
        <w:rPr>
          <w:b/>
        </w:rPr>
        <w:t xml:space="preserve">Tulos</w:t>
      </w:r>
    </w:p>
    <w:p>
      <w:r>
        <w:t xml:space="preserve">valmistuminen</w:t>
      </w:r>
    </w:p>
    <w:p>
      <w:r>
        <w:rPr>
          <w:b/>
        </w:rPr>
        <w:t xml:space="preserve">Tulos</w:t>
      </w:r>
    </w:p>
    <w:p>
      <w:r>
        <w:t xml:space="preserve">työhaastattelu</w:t>
      </w:r>
    </w:p>
    <w:p>
      <w:r>
        <w:rPr>
          <w:b/>
        </w:rPr>
        <w:t xml:space="preserve">Tulos</w:t>
      </w:r>
    </w:p>
    <w:p>
      <w:r>
        <w:t xml:space="preserve">leikkaus</w:t>
      </w:r>
    </w:p>
    <w:p>
      <w:r>
        <w:rPr>
          <w:b/>
        </w:rPr>
        <w:t xml:space="preserve">Tulos</w:t>
      </w:r>
    </w:p>
    <w:p>
      <w:r>
        <w:t xml:space="preserve">testi</w:t>
      </w:r>
    </w:p>
    <w:p>
      <w:r>
        <w:rPr>
          <w:b/>
        </w:rPr>
        <w:t xml:space="preserve">Esimerkki 7.1301</w:t>
      </w:r>
    </w:p>
    <w:p>
      <w:r>
        <w:t xml:space="preserve">lopeta tämä lause: kiitospäivä, ei ole hyvä päivä ___.</w:t>
      </w:r>
    </w:p>
    <w:p>
      <w:r>
        <w:rPr>
          <w:b/>
        </w:rPr>
        <w:t xml:space="preserve">Tulos</w:t>
      </w:r>
    </w:p>
    <w:p>
      <w:r>
        <w:t xml:space="preserve">ruokavalio</w:t>
      </w:r>
    </w:p>
    <w:p>
      <w:r>
        <w:rPr>
          <w:b/>
        </w:rPr>
        <w:t xml:space="preserve">Tulos</w:t>
      </w:r>
    </w:p>
    <w:p>
      <w:r>
        <w:t xml:space="preserve">työ</w:t>
      </w:r>
    </w:p>
    <w:p>
      <w:r>
        <w:rPr>
          <w:b/>
        </w:rPr>
        <w:t xml:space="preserve">Tulos</w:t>
      </w:r>
    </w:p>
    <w:p>
      <w:r>
        <w:t xml:space="preserve">sairastua</w:t>
      </w:r>
    </w:p>
    <w:p>
      <w:r>
        <w:rPr>
          <w:b/>
        </w:rPr>
        <w:t xml:space="preserve">Tulos</w:t>
      </w:r>
    </w:p>
    <w:p>
      <w:r>
        <w:t xml:space="preserve">taistelu</w:t>
      </w:r>
    </w:p>
    <w:p>
      <w:r>
        <w:rPr>
          <w:b/>
        </w:rPr>
        <w:t xml:space="preserve">Tulos</w:t>
      </w:r>
    </w:p>
    <w:p>
      <w:r>
        <w:t xml:space="preserve">nukkua</w:t>
      </w:r>
    </w:p>
    <w:p>
      <w:r>
        <w:rPr>
          <w:b/>
        </w:rPr>
        <w:t xml:space="preserve">Tulos</w:t>
      </w:r>
    </w:p>
    <w:p>
      <w:r>
        <w:t xml:space="preserve">shop</w:t>
      </w:r>
    </w:p>
    <w:p>
      <w:r>
        <w:rPr>
          <w:b/>
        </w:rPr>
        <w:t xml:space="preserve">Tulos</w:t>
      </w:r>
    </w:p>
    <w:p>
      <w:r>
        <w:t xml:space="preserve">matka</w:t>
      </w:r>
    </w:p>
    <w:p>
      <w:r>
        <w:rPr>
          <w:b/>
        </w:rPr>
        <w:t xml:space="preserve">Esimerkki 7.1302</w:t>
      </w:r>
    </w:p>
    <w:p>
      <w:r>
        <w:t xml:space="preserve">Täytä tämä tyhjä kohta: En koskaan unohda ensimmäistä ____.</w:t>
      </w:r>
    </w:p>
    <w:p>
      <w:r>
        <w:rPr>
          <w:b/>
        </w:rPr>
        <w:t xml:space="preserve">Tulos</w:t>
      </w:r>
    </w:p>
    <w:p>
      <w:r>
        <w:t xml:space="preserve">suudelma</w:t>
      </w:r>
    </w:p>
    <w:p>
      <w:r>
        <w:rPr>
          <w:b/>
        </w:rPr>
        <w:t xml:space="preserve">Tulos</w:t>
      </w:r>
    </w:p>
    <w:p>
      <w:r>
        <w:t xml:space="preserve">päivämäärä/rakkaus</w:t>
      </w:r>
    </w:p>
    <w:p>
      <w:r>
        <w:rPr>
          <w:b/>
        </w:rPr>
        <w:t xml:space="preserve">Tulos</w:t>
      </w:r>
    </w:p>
    <w:p>
      <w:r>
        <w:t xml:space="preserve">auto</w:t>
      </w:r>
    </w:p>
    <w:p>
      <w:r>
        <w:rPr>
          <w:b/>
        </w:rPr>
        <w:t xml:space="preserve">Tulos</w:t>
      </w:r>
    </w:p>
    <w:p>
      <w:r>
        <w:t xml:space="preserve">työ</w:t>
      </w:r>
    </w:p>
    <w:p>
      <w:r>
        <w:rPr>
          <w:b/>
        </w:rPr>
        <w:t xml:space="preserve">Esimerkki 7.1303</w:t>
      </w:r>
    </w:p>
    <w:p>
      <w:r>
        <w:t xml:space="preserve">Anna minulle sana, joka seuraa sanaa 'yli ...'.</w:t>
      </w:r>
    </w:p>
    <w:p>
      <w:r>
        <w:rPr>
          <w:b/>
        </w:rPr>
        <w:t xml:space="preserve">Tulos</w:t>
      </w:r>
    </w:p>
    <w:p>
      <w:r>
        <w:t xml:space="preserve">kukkula</w:t>
      </w:r>
    </w:p>
    <w:p>
      <w:r>
        <w:rPr>
          <w:b/>
        </w:rPr>
        <w:t xml:space="preserve">Tulos</w:t>
      </w:r>
    </w:p>
    <w:p>
      <w:r>
        <w:t xml:space="preserve">sateenkaari</w:t>
      </w:r>
    </w:p>
    <w:p>
      <w:r>
        <w:rPr>
          <w:b/>
        </w:rPr>
        <w:t xml:space="preserve">Tulos</w:t>
      </w:r>
    </w:p>
    <w:p>
      <w:r>
        <w:t xml:space="preserve">kuu</w:t>
      </w:r>
    </w:p>
    <w:p>
      <w:r>
        <w:rPr>
          <w:b/>
        </w:rPr>
        <w:t xml:space="preserve">Tulos</w:t>
      </w:r>
    </w:p>
    <w:p>
      <w:r>
        <w:t xml:space="preserve">top</w:t>
      </w:r>
    </w:p>
    <w:p>
      <w:r>
        <w:rPr>
          <w:b/>
        </w:rPr>
        <w:t xml:space="preserve">Esimerkki 7.1304</w:t>
      </w:r>
    </w:p>
    <w:p>
      <w:r>
        <w:t xml:space="preserve">anna minulle syy, miksi ystävät voisivat riidellä.</w:t>
      </w:r>
    </w:p>
    <w:p>
      <w:r>
        <w:rPr>
          <w:b/>
        </w:rPr>
        <w:t xml:space="preserve">Tulos</w:t>
      </w:r>
    </w:p>
    <w:p>
      <w:r>
        <w:t xml:space="preserve">rahaa</w:t>
      </w:r>
    </w:p>
    <w:p>
      <w:r>
        <w:rPr>
          <w:b/>
        </w:rPr>
        <w:t xml:space="preserve">Tulos</w:t>
      </w:r>
    </w:p>
    <w:p>
      <w:r>
        <w:t xml:space="preserve">lapset</w:t>
      </w:r>
    </w:p>
    <w:p>
      <w:r>
        <w:rPr>
          <w:b/>
        </w:rPr>
        <w:t xml:space="preserve">Tulos</w:t>
      </w:r>
    </w:p>
    <w:p>
      <w:r>
        <w:t xml:space="preserve">avioliitto</w:t>
      </w:r>
    </w:p>
    <w:p>
      <w:r>
        <w:rPr>
          <w:b/>
        </w:rPr>
        <w:t xml:space="preserve">Tulos</w:t>
      </w:r>
    </w:p>
    <w:p>
      <w:r>
        <w:t xml:space="preserve">siirtyä pois</w:t>
      </w:r>
    </w:p>
    <w:p>
      <w:r>
        <w:rPr>
          <w:b/>
        </w:rPr>
        <w:t xml:space="preserve">Tulos</w:t>
      </w:r>
    </w:p>
    <w:p>
      <w:r>
        <w:t xml:space="preserve">taistelut</w:t>
      </w:r>
    </w:p>
    <w:p>
      <w:r>
        <w:rPr>
          <w:b/>
        </w:rPr>
        <w:t xml:space="preserve">Esimerkki 7.1305</w:t>
      </w:r>
    </w:p>
    <w:p>
      <w:r>
        <w:t xml:space="preserve">Kerro minulle slangitermi jollekin, joka pelkää.</w:t>
      </w:r>
    </w:p>
    <w:p>
      <w:r>
        <w:rPr>
          <w:b/>
        </w:rPr>
        <w:t xml:space="preserve">Tulos</w:t>
      </w:r>
    </w:p>
    <w:p>
      <w:r>
        <w:t xml:space="preserve">scaredy-cat</w:t>
      </w:r>
    </w:p>
    <w:p>
      <w:r>
        <w:rPr>
          <w:b/>
        </w:rPr>
        <w:t xml:space="preserve">Tulos</w:t>
      </w:r>
    </w:p>
    <w:p>
      <w:r>
        <w:t xml:space="preserve">kana</w:t>
      </w:r>
    </w:p>
    <w:p>
      <w:r>
        <w:rPr>
          <w:b/>
        </w:rPr>
        <w:t xml:space="preserve">Tulos</w:t>
      </w:r>
    </w:p>
    <w:p>
      <w:r>
        <w:t xml:space="preserve">punk</w:t>
      </w:r>
    </w:p>
    <w:p>
      <w:r>
        <w:rPr>
          <w:b/>
        </w:rPr>
        <w:t xml:space="preserve">Tulos</w:t>
      </w:r>
    </w:p>
    <w:p>
      <w:r>
        <w:t xml:space="preserve">pelkuri</w:t>
      </w:r>
    </w:p>
    <w:p>
      <w:r>
        <w:rPr>
          <w:b/>
        </w:rPr>
        <w:t xml:space="preserve">Tulos</w:t>
      </w:r>
    </w:p>
    <w:p>
      <w:r>
        <w:t xml:space="preserve">sissy</w:t>
      </w:r>
    </w:p>
    <w:p>
      <w:r>
        <w:rPr>
          <w:b/>
        </w:rPr>
        <w:t xml:space="preserve">Esimerkki 7.1306</w:t>
      </w:r>
    </w:p>
    <w:p>
      <w:r>
        <w:t xml:space="preserve">Sano minulle sana tai lause, joka sisältää sanan "vatsa".</w:t>
      </w:r>
    </w:p>
    <w:p>
      <w:r>
        <w:rPr>
          <w:b/>
        </w:rPr>
        <w:t xml:space="preserve">Tulos</w:t>
      </w:r>
    </w:p>
    <w:p>
      <w:r>
        <w:t xml:space="preserve">vatsatanssija</w:t>
      </w:r>
    </w:p>
    <w:p>
      <w:r>
        <w:rPr>
          <w:b/>
        </w:rPr>
        <w:t xml:space="preserve">Tulos</w:t>
      </w:r>
    </w:p>
    <w:p>
      <w:r>
        <w:t xml:space="preserve">napa</w:t>
      </w:r>
    </w:p>
    <w:p>
      <w:r>
        <w:rPr>
          <w:b/>
        </w:rPr>
        <w:t xml:space="preserve">Tulos</w:t>
      </w:r>
    </w:p>
    <w:p>
      <w:r>
        <w:t xml:space="preserve">belly-up/to bar</w:t>
      </w:r>
    </w:p>
    <w:p>
      <w:r>
        <w:rPr>
          <w:b/>
        </w:rPr>
        <w:t xml:space="preserve">Tulos</w:t>
      </w:r>
    </w:p>
    <w:p>
      <w:r>
        <w:t xml:space="preserve">vatsakipu</w:t>
      </w:r>
    </w:p>
    <w:p>
      <w:r>
        <w:rPr>
          <w:b/>
        </w:rPr>
        <w:t xml:space="preserve">Tulos</w:t>
      </w:r>
    </w:p>
    <w:p>
      <w:r>
        <w:t xml:space="preserve">hyytelömaha</w:t>
      </w:r>
    </w:p>
    <w:p>
      <w:r>
        <w:rPr>
          <w:b/>
        </w:rPr>
        <w:t xml:space="preserve">Esimerkki 7.1307</w:t>
      </w:r>
    </w:p>
    <w:p>
      <w:r>
        <w:t xml:space="preserve">Kerro minulle elokuvan nimi, jossa Nicole Kidman on ollut mukana.</w:t>
      </w:r>
    </w:p>
    <w:p>
      <w:r>
        <w:rPr>
          <w:b/>
        </w:rPr>
        <w:t xml:space="preserve">Tulos</w:t>
      </w:r>
    </w:p>
    <w:p>
      <w:r>
        <w:t xml:space="preserve">bewitched</w:t>
      </w:r>
    </w:p>
    <w:p>
      <w:r>
        <w:rPr>
          <w:b/>
        </w:rPr>
        <w:t xml:space="preserve">Tulos</w:t>
      </w:r>
    </w:p>
    <w:p>
      <w:r>
        <w:t xml:space="preserve">muut</w:t>
      </w:r>
    </w:p>
    <w:p>
      <w:r>
        <w:rPr>
          <w:b/>
        </w:rPr>
        <w:t xml:space="preserve">Tulos</w:t>
      </w:r>
    </w:p>
    <w:p>
      <w:r>
        <w:t xml:space="preserve">moulin rouge</w:t>
      </w:r>
    </w:p>
    <w:p>
      <w:r>
        <w:rPr>
          <w:b/>
        </w:rPr>
        <w:t xml:space="preserve">Tulos</w:t>
      </w:r>
    </w:p>
    <w:p>
      <w:r>
        <w:t xml:space="preserve">silmät kiinni</w:t>
      </w:r>
    </w:p>
    <w:p>
      <w:r>
        <w:rPr>
          <w:b/>
        </w:rPr>
        <w:t xml:space="preserve">Tulos</w:t>
      </w:r>
    </w:p>
    <w:p>
      <w:r>
        <w:t xml:space="preserve">batman ikuisesti</w:t>
      </w:r>
    </w:p>
    <w:p>
      <w:r>
        <w:rPr>
          <w:b/>
        </w:rPr>
        <w:t xml:space="preserve">Tulos</w:t>
      </w:r>
    </w:p>
    <w:p>
      <w:r>
        <w:t xml:space="preserve">tulkki</w:t>
      </w:r>
    </w:p>
    <w:p>
      <w:r>
        <w:rPr>
          <w:b/>
        </w:rPr>
        <w:t xml:space="preserve">Esimerkki 7.1308</w:t>
      </w:r>
    </w:p>
    <w:p>
      <w:r>
        <w:t xml:space="preserve">anna minulle kappale, jonka otsikossa on sana "kuu".</w:t>
      </w:r>
    </w:p>
    <w:p>
      <w:r>
        <w:rPr>
          <w:b/>
        </w:rPr>
        <w:t xml:space="preserve">Tulos</w:t>
      </w:r>
    </w:p>
    <w:p>
      <w:r>
        <w:t xml:space="preserve">Kuu joki</w:t>
      </w:r>
    </w:p>
    <w:p>
      <w:r>
        <w:rPr>
          <w:b/>
        </w:rPr>
        <w:t xml:space="preserve">Tulos</w:t>
      </w:r>
    </w:p>
    <w:p>
      <w:r>
        <w:t xml:space="preserve">sininen kuu</w:t>
      </w:r>
    </w:p>
    <w:p>
      <w:r>
        <w:rPr>
          <w:b/>
        </w:rPr>
        <w:t xml:space="preserve">Tulos</w:t>
      </w:r>
    </w:p>
    <w:p>
      <w:r>
        <w:t xml:space="preserve">moon over miami</w:t>
      </w:r>
    </w:p>
    <w:p>
      <w:r>
        <w:rPr>
          <w:b/>
        </w:rPr>
        <w:t xml:space="preserve">Tulos</w:t>
      </w:r>
    </w:p>
    <w:p>
      <w:r>
        <w:t xml:space="preserve">...hopeinen kuu</w:t>
      </w:r>
    </w:p>
    <w:p>
      <w:r>
        <w:rPr>
          <w:b/>
        </w:rPr>
        <w:t xml:space="preserve">Tulos</w:t>
      </w:r>
    </w:p>
    <w:p>
      <w:r>
        <w:t xml:space="preserve">sadonkorjuukuu</w:t>
      </w:r>
    </w:p>
    <w:p>
      <w:r>
        <w:rPr>
          <w:b/>
        </w:rPr>
        <w:t xml:space="preserve">Esimerkki 7.1309</w:t>
      </w:r>
    </w:p>
    <w:p>
      <w:r>
        <w:t xml:space="preserve">anna minulle jotain, mitä et haluaisi nähdä, kun palaat pysäköidylle autollesi.</w:t>
      </w:r>
    </w:p>
    <w:p>
      <w:r>
        <w:rPr>
          <w:b/>
        </w:rPr>
        <w:t xml:space="preserve">Tulos</w:t>
      </w:r>
    </w:p>
    <w:p>
      <w:r>
        <w:t xml:space="preserve">lippu</w:t>
      </w:r>
    </w:p>
    <w:p>
      <w:r>
        <w:rPr>
          <w:b/>
        </w:rPr>
        <w:t xml:space="preserve">Tulos</w:t>
      </w:r>
    </w:p>
    <w:p>
      <w:r>
        <w:t xml:space="preserve">puhjennut rengas</w:t>
      </w:r>
    </w:p>
    <w:p>
      <w:r>
        <w:rPr>
          <w:b/>
        </w:rPr>
        <w:t xml:space="preserve">Tulos</w:t>
      </w:r>
    </w:p>
    <w:p>
      <w:r>
        <w:t xml:space="preserve">rikkinäinen lasi</w:t>
      </w:r>
    </w:p>
    <w:p>
      <w:r>
        <w:rPr>
          <w:b/>
        </w:rPr>
        <w:t xml:space="preserve">Tulos</w:t>
      </w:r>
    </w:p>
    <w:p>
      <w:r>
        <w:t xml:space="preserve">lommo/auto osuma</w:t>
      </w:r>
    </w:p>
    <w:p>
      <w:r>
        <w:rPr>
          <w:b/>
        </w:rPr>
        <w:t xml:space="preserve">Tulos</w:t>
      </w:r>
    </w:p>
    <w:p>
      <w:r>
        <w:t xml:space="preserve">naarmuja</w:t>
      </w:r>
    </w:p>
    <w:p>
      <w:r>
        <w:rPr>
          <w:b/>
        </w:rPr>
        <w:t xml:space="preserve">Tulos</w:t>
      </w:r>
    </w:p>
    <w:p>
      <w:r>
        <w:t xml:space="preserve">linnunkakka</w:t>
      </w:r>
    </w:p>
    <w:p>
      <w:r>
        <w:rPr>
          <w:b/>
        </w:rPr>
        <w:t xml:space="preserve">Tulos</w:t>
      </w:r>
    </w:p>
    <w:p>
      <w:r>
        <w:t xml:space="preserve">ei siellä</w:t>
      </w:r>
    </w:p>
    <w:p>
      <w:r>
        <w:rPr>
          <w:b/>
        </w:rPr>
        <w:t xml:space="preserve">Esimerkki 7.1310</w:t>
      </w:r>
    </w:p>
    <w:p>
      <w:r>
        <w:t xml:space="preserve">mistä tiedät, että olet viritetty country-radioasemalle?</w:t>
      </w:r>
    </w:p>
    <w:p>
      <w:r>
        <w:rPr>
          <w:b/>
        </w:rPr>
        <w:t xml:space="preserve">Tulos</w:t>
      </w:r>
    </w:p>
    <w:p>
      <w:r>
        <w:t xml:space="preserve">välineet</w:t>
      </w:r>
    </w:p>
    <w:p>
      <w:r>
        <w:rPr>
          <w:b/>
        </w:rPr>
        <w:t xml:space="preserve">Tulos</w:t>
      </w:r>
    </w:p>
    <w:p>
      <w:r>
        <w:t xml:space="preserve">kuuluttajan ääni</w:t>
      </w:r>
    </w:p>
    <w:p>
      <w:r>
        <w:rPr>
          <w:b/>
        </w:rPr>
        <w:t xml:space="preserve">Tulos</w:t>
      </w:r>
    </w:p>
    <w:p>
      <w:r>
        <w:t xml:space="preserve">surullisia lauluja</w:t>
      </w:r>
    </w:p>
    <w:p>
      <w:r>
        <w:rPr>
          <w:b/>
        </w:rPr>
        <w:t xml:space="preserve">Tulos</w:t>
      </w:r>
    </w:p>
    <w:p>
      <w:r>
        <w:t xml:space="preserve">mainokset</w:t>
      </w:r>
    </w:p>
    <w:p>
      <w:r>
        <w:rPr>
          <w:b/>
        </w:rPr>
        <w:t xml:space="preserve">Esimerkki 7.1311</w:t>
      </w:r>
    </w:p>
    <w:p>
      <w:r>
        <w:t xml:space="preserve">kuinka monta päivää joulun jälkeen ihmiset purkavat koristeet.</w:t>
      </w:r>
    </w:p>
    <w:p>
      <w:r>
        <w:rPr>
          <w:b/>
        </w:rPr>
        <w:t xml:space="preserve">Tulos</w:t>
      </w:r>
    </w:p>
    <w:p>
      <w:r>
        <w:t xml:space="preserve">7</w:t>
      </w:r>
    </w:p>
    <w:p>
      <w:r>
        <w:rPr>
          <w:b/>
        </w:rPr>
        <w:t xml:space="preserve">Tulos</w:t>
      </w:r>
    </w:p>
    <w:p>
      <w:r>
        <w:t xml:space="preserve">5</w:t>
      </w:r>
    </w:p>
    <w:p>
      <w:r>
        <w:rPr>
          <w:b/>
        </w:rPr>
        <w:t xml:space="preserve">Esimerkki 7.1312</w:t>
      </w:r>
    </w:p>
    <w:p>
      <w:r>
        <w:t xml:space="preserve">jos olisit naimisissa merirosvon kanssa, mitä saisit usein lahjaksi?</w:t>
      </w:r>
    </w:p>
    <w:p>
      <w:r>
        <w:rPr>
          <w:b/>
        </w:rPr>
        <w:t xml:space="preserve">Tulos</w:t>
      </w:r>
    </w:p>
    <w:p>
      <w:r>
        <w:t xml:space="preserve">kultakolikot</w:t>
      </w:r>
    </w:p>
    <w:p>
      <w:r>
        <w:rPr>
          <w:b/>
        </w:rPr>
        <w:t xml:space="preserve">Tulos</w:t>
      </w:r>
    </w:p>
    <w:p>
      <w:r>
        <w:t xml:space="preserve">korut</w:t>
      </w:r>
    </w:p>
    <w:p>
      <w:r>
        <w:rPr>
          <w:b/>
        </w:rPr>
        <w:t xml:space="preserve">Tulos</w:t>
      </w:r>
    </w:p>
    <w:p>
      <w:r>
        <w:t xml:space="preserve">papukaija</w:t>
      </w:r>
    </w:p>
    <w:p>
      <w:r>
        <w:rPr>
          <w:b/>
        </w:rPr>
        <w:t xml:space="preserve">Tulos</w:t>
      </w:r>
    </w:p>
    <w:p>
      <w:r>
        <w:t xml:space="preserve">silmälappu</w:t>
      </w:r>
    </w:p>
    <w:p>
      <w:r>
        <w:rPr>
          <w:b/>
        </w:rPr>
        <w:t xml:space="preserve">Tulos</w:t>
      </w:r>
    </w:p>
    <w:p>
      <w:r>
        <w:t xml:space="preserve">rommi</w:t>
      </w:r>
    </w:p>
    <w:p>
      <w:r>
        <w:rPr>
          <w:b/>
        </w:rPr>
        <w:t xml:space="preserve">Esimerkki 7.1313</w:t>
      </w:r>
    </w:p>
    <w:p>
      <w:r>
        <w:t xml:space="preserve">Nimeä nykymaailmassa jokin asia, joka auttaa ihmisiä pysymään "ikuisesti nuorina".</w:t>
      </w:r>
    </w:p>
    <w:p>
      <w:r>
        <w:rPr>
          <w:b/>
        </w:rPr>
        <w:t xml:space="preserve">Tulos</w:t>
      </w:r>
    </w:p>
    <w:p>
      <w:r>
        <w:t xml:space="preserve">plastiikkakirurgia</w:t>
      </w:r>
    </w:p>
    <w:p>
      <w:r>
        <w:rPr>
          <w:b/>
        </w:rPr>
        <w:t xml:space="preserve">Tulos</w:t>
      </w:r>
    </w:p>
    <w:p>
      <w:r>
        <w:t xml:space="preserve">harjoitus</w:t>
      </w:r>
    </w:p>
    <w:p>
      <w:r>
        <w:rPr>
          <w:b/>
        </w:rPr>
        <w:t xml:space="preserve">Tulos</w:t>
      </w:r>
    </w:p>
    <w:p>
      <w:r>
        <w:t xml:space="preserve">vitamiinit</w:t>
      </w:r>
    </w:p>
    <w:p>
      <w:r>
        <w:rPr>
          <w:b/>
        </w:rPr>
        <w:t xml:space="preserve">Tulos</w:t>
      </w:r>
    </w:p>
    <w:p>
      <w:r>
        <w:t xml:space="preserve">meikki</w:t>
      </w:r>
    </w:p>
    <w:p>
      <w:r>
        <w:rPr>
          <w:b/>
        </w:rPr>
        <w:t xml:space="preserve">Esimerkki 7.1314</w:t>
      </w:r>
    </w:p>
    <w:p>
      <w:r>
        <w:t xml:space="preserve">jos joulupukki ilmestyisi työpaikallesi lomajuhliin, mitä työtoverisi voisivat pyytää joululahjaksi?</w:t>
      </w:r>
    </w:p>
    <w:p>
      <w:r>
        <w:rPr>
          <w:b/>
        </w:rPr>
        <w:t xml:space="preserve">Tulos</w:t>
      </w:r>
    </w:p>
    <w:p>
      <w:r>
        <w:t xml:space="preserve">bonus</w:t>
      </w:r>
    </w:p>
    <w:p>
      <w:r>
        <w:rPr>
          <w:b/>
        </w:rPr>
        <w:t xml:space="preserve">Tulos</w:t>
      </w:r>
    </w:p>
    <w:p>
      <w:r>
        <w:t xml:space="preserve">nostaa</w:t>
      </w:r>
    </w:p>
    <w:p>
      <w:r>
        <w:rPr>
          <w:b/>
        </w:rPr>
        <w:t xml:space="preserve">Tulos</w:t>
      </w:r>
    </w:p>
    <w:p>
      <w:r>
        <w:t xml:space="preserve">auto</w:t>
      </w:r>
    </w:p>
    <w:p>
      <w:r>
        <w:rPr>
          <w:b/>
        </w:rPr>
        <w:t xml:space="preserve">Tulos</w:t>
      </w:r>
    </w:p>
    <w:p>
      <w:r>
        <w:t xml:space="preserve">vapaa-aika</w:t>
      </w:r>
    </w:p>
    <w:p>
      <w:r>
        <w:rPr>
          <w:b/>
        </w:rPr>
        <w:t xml:space="preserve">Tulos</w:t>
      </w:r>
    </w:p>
    <w:p>
      <w:r>
        <w:t xml:space="preserve">uusi pomo</w:t>
      </w:r>
    </w:p>
    <w:p>
      <w:r>
        <w:rPr>
          <w:b/>
        </w:rPr>
        <w:t xml:space="preserve">Esimerkki 7.1315</w:t>
      </w:r>
    </w:p>
    <w:p>
      <w:r>
        <w:t xml:space="preserve">Jos sinulla olisi ullakolla laatikko, jossa lukee "häät", nimeä jotain, joka olisi siinä.</w:t>
      </w:r>
    </w:p>
    <w:p>
      <w:r>
        <w:rPr>
          <w:b/>
        </w:rPr>
        <w:t xml:space="preserve">Tulos</w:t>
      </w:r>
    </w:p>
    <w:p>
      <w:r>
        <w:t xml:space="preserve">mekko</w:t>
      </w:r>
    </w:p>
    <w:p>
      <w:r>
        <w:rPr>
          <w:b/>
        </w:rPr>
        <w:t xml:space="preserve">Tulos</w:t>
      </w:r>
    </w:p>
    <w:p>
      <w:r>
        <w:t xml:space="preserve">kuvat</w:t>
      </w:r>
    </w:p>
    <w:p>
      <w:r>
        <w:rPr>
          <w:b/>
        </w:rPr>
        <w:t xml:space="preserve">Tulos</w:t>
      </w:r>
    </w:p>
    <w:p>
      <w:r>
        <w:t xml:space="preserve">kakunpäällinen</w:t>
      </w:r>
    </w:p>
    <w:p>
      <w:r>
        <w:rPr>
          <w:b/>
        </w:rPr>
        <w:t xml:space="preserve">Tulos</w:t>
      </w:r>
    </w:p>
    <w:p>
      <w:r>
        <w:t xml:space="preserve">huntu/häähine</w:t>
      </w:r>
    </w:p>
    <w:p>
      <w:r>
        <w:rPr>
          <w:b/>
        </w:rPr>
        <w:t xml:space="preserve">Tulos</w:t>
      </w:r>
    </w:p>
    <w:p>
      <w:r>
        <w:t xml:space="preserve">kutsut</w:t>
      </w:r>
    </w:p>
    <w:p>
      <w:r>
        <w:rPr>
          <w:b/>
        </w:rPr>
        <w:t xml:space="preserve">Tulos</w:t>
      </w:r>
    </w:p>
    <w:p>
      <w:r>
        <w:t xml:space="preserve">videonauha</w:t>
      </w:r>
    </w:p>
    <w:p>
      <w:r>
        <w:rPr>
          <w:b/>
        </w:rPr>
        <w:t xml:space="preserve">Esimerkki 7.1316</w:t>
      </w:r>
    </w:p>
    <w:p>
      <w:r>
        <w:t xml:space="preserve">Jos olisi kauneuskuningattarien koulu, nimeäisitkö taidon, jota siellä opetettaisiin?</w:t>
      </w:r>
    </w:p>
    <w:p>
      <w:r>
        <w:rPr>
          <w:b/>
        </w:rPr>
        <w:t xml:space="preserve">Tulos</w:t>
      </w:r>
    </w:p>
    <w:p>
      <w:r>
        <w:t xml:space="preserve">juhlakävely</w:t>
      </w:r>
    </w:p>
    <w:p>
      <w:r>
        <w:rPr>
          <w:b/>
        </w:rPr>
        <w:t xml:space="preserve">Tulos</w:t>
      </w:r>
    </w:p>
    <w:p>
      <w:r>
        <w:t xml:space="preserve">voittava hymy</w:t>
      </w:r>
    </w:p>
    <w:p>
      <w:r>
        <w:rPr>
          <w:b/>
        </w:rPr>
        <w:t xml:space="preserve">Tulos</w:t>
      </w:r>
    </w:p>
    <w:p>
      <w:r>
        <w:t xml:space="preserve">meikkisovellus</w:t>
      </w:r>
    </w:p>
    <w:p>
      <w:r>
        <w:rPr>
          <w:b/>
        </w:rPr>
        <w:t xml:space="preserve">Tulos</w:t>
      </w:r>
    </w:p>
    <w:p>
      <w:r>
        <w:t xml:space="preserve">juhlakulkueen aalto</w:t>
      </w:r>
    </w:p>
    <w:p>
      <w:r>
        <w:rPr>
          <w:b/>
        </w:rPr>
        <w:t xml:space="preserve">Tulos</w:t>
      </w:r>
    </w:p>
    <w:p>
      <w:r>
        <w:t xml:space="preserve">hiusten muotoilu</w:t>
      </w:r>
    </w:p>
    <w:p>
      <w:r>
        <w:rPr>
          <w:b/>
        </w:rPr>
        <w:t xml:space="preserve">Tulos</w:t>
      </w:r>
    </w:p>
    <w:p>
      <w:r>
        <w:t xml:space="preserve">laulaa</w:t>
      </w:r>
    </w:p>
    <w:p>
      <w:r>
        <w:rPr>
          <w:b/>
        </w:rPr>
        <w:t xml:space="preserve">Tulos</w:t>
      </w:r>
    </w:p>
    <w:p>
      <w:r>
        <w:t xml:space="preserve">oikea asento</w:t>
      </w:r>
    </w:p>
    <w:p>
      <w:r>
        <w:rPr>
          <w:b/>
        </w:rPr>
        <w:t xml:space="preserve">Esimerkki 7.1317</w:t>
      </w:r>
    </w:p>
    <w:p>
      <w:r>
        <w:t xml:space="preserve">Jos hiirimatto olisi paikka, jossa poikamieshiiret asuisivat, mitä sen sisältä löytyisi?</w:t>
      </w:r>
    </w:p>
    <w:p>
      <w:r>
        <w:rPr>
          <w:b/>
        </w:rPr>
        <w:t xml:space="preserve">Tulos</w:t>
      </w:r>
    </w:p>
    <w:p>
      <w:r>
        <w:t xml:space="preserve">juustobaari</w:t>
      </w:r>
    </w:p>
    <w:p>
      <w:r>
        <w:rPr>
          <w:b/>
        </w:rPr>
        <w:t xml:space="preserve">Tulos</w:t>
      </w:r>
    </w:p>
    <w:p>
      <w:r>
        <w:t xml:space="preserve">olutta</w:t>
      </w:r>
    </w:p>
    <w:p>
      <w:r>
        <w:rPr>
          <w:b/>
        </w:rPr>
        <w:t xml:space="preserve">Tulos</w:t>
      </w:r>
    </w:p>
    <w:p>
      <w:r>
        <w:t xml:space="preserve">likaiset vaatteet</w:t>
      </w:r>
    </w:p>
    <w:p>
      <w:r>
        <w:rPr>
          <w:b/>
        </w:rPr>
        <w:t xml:space="preserve">Tulos</w:t>
      </w:r>
    </w:p>
    <w:p>
      <w:r>
        <w:t xml:space="preserve">naarashiiret</w:t>
      </w:r>
    </w:p>
    <w:p>
      <w:r>
        <w:rPr>
          <w:b/>
        </w:rPr>
        <w:t xml:space="preserve">Tulos</w:t>
      </w:r>
    </w:p>
    <w:p>
      <w:r>
        <w:t xml:space="preserve">minitelevisio</w:t>
      </w:r>
    </w:p>
    <w:p>
      <w:r>
        <w:rPr>
          <w:b/>
        </w:rPr>
        <w:t xml:space="preserve">Esimerkki 7.1318</w:t>
      </w:r>
    </w:p>
    <w:p>
      <w:r>
        <w:t xml:space="preserve">jos ei olisi puhtaita lautasia, mitä voisit syödä yli</w:t>
      </w:r>
    </w:p>
    <w:p>
      <w:r>
        <w:rPr>
          <w:b/>
        </w:rPr>
        <w:t xml:space="preserve">Tulos</w:t>
      </w:r>
    </w:p>
    <w:p>
      <w:r>
        <w:t xml:space="preserve">lautasliina</w:t>
      </w:r>
    </w:p>
    <w:p>
      <w:r>
        <w:rPr>
          <w:b/>
        </w:rPr>
        <w:t xml:space="preserve">Tulos</w:t>
      </w:r>
    </w:p>
    <w:p>
      <w:r>
        <w:t xml:space="preserve">pesuallas</w:t>
      </w:r>
    </w:p>
    <w:p>
      <w:r>
        <w:rPr>
          <w:b/>
        </w:rPr>
        <w:t xml:space="preserve">Tulos</w:t>
      </w:r>
    </w:p>
    <w:p>
      <w:r>
        <w:t xml:space="preserve">taulukko</w:t>
      </w:r>
    </w:p>
    <w:p>
      <w:r>
        <w:rPr>
          <w:b/>
        </w:rPr>
        <w:t xml:space="preserve">Tulos</w:t>
      </w:r>
    </w:p>
    <w:p>
      <w:r>
        <w:t xml:space="preserve">kulho</w:t>
      </w:r>
    </w:p>
    <w:p>
      <w:r>
        <w:rPr>
          <w:b/>
        </w:rPr>
        <w:t xml:space="preserve">Tulos</w:t>
      </w:r>
    </w:p>
    <w:p>
      <w:r>
        <w:t xml:space="preserve">käsi</w:t>
      </w:r>
    </w:p>
    <w:p>
      <w:r>
        <w:rPr>
          <w:b/>
        </w:rPr>
        <w:t xml:space="preserve">Esimerkki 7.1319</w:t>
      </w:r>
    </w:p>
    <w:p>
      <w:r>
        <w:t xml:space="preserve">jos barbie ja ken eroaisivat, mitä barbie tekisi kaikella ylimääräisellä ajalla?</w:t>
      </w:r>
    </w:p>
    <w:p>
      <w:r>
        <w:rPr>
          <w:b/>
        </w:rPr>
        <w:t xml:space="preserve">Tulos</w:t>
      </w:r>
    </w:p>
    <w:p>
      <w:r>
        <w:t xml:space="preserve">shop</w:t>
      </w:r>
    </w:p>
    <w:p>
      <w:r>
        <w:rPr>
          <w:b/>
        </w:rPr>
        <w:t xml:space="preserve">Tulos</w:t>
      </w:r>
    </w:p>
    <w:p>
      <w:r>
        <w:t xml:space="preserve">päivämäärä</w:t>
      </w:r>
    </w:p>
    <w:p>
      <w:r>
        <w:rPr>
          <w:b/>
        </w:rPr>
        <w:t xml:space="preserve">Tulos</w:t>
      </w:r>
    </w:p>
    <w:p>
      <w:r>
        <w:t xml:space="preserve">malli/saada työpaikka</w:t>
      </w:r>
    </w:p>
    <w:p>
      <w:r>
        <w:rPr>
          <w:b/>
        </w:rPr>
        <w:t xml:space="preserve">Tulos</w:t>
      </w:r>
    </w:p>
    <w:p>
      <w:r>
        <w:t xml:space="preserve">puolue</w:t>
      </w:r>
    </w:p>
    <w:p>
      <w:r>
        <w:rPr>
          <w:b/>
        </w:rPr>
        <w:t xml:space="preserve">Tulos</w:t>
      </w:r>
    </w:p>
    <w:p>
      <w:r>
        <w:t xml:space="preserve">mennä rannalle</w:t>
      </w:r>
    </w:p>
    <w:p>
      <w:r>
        <w:rPr>
          <w:b/>
        </w:rPr>
        <w:t xml:space="preserve">Tulos</w:t>
      </w:r>
    </w:p>
    <w:p>
      <w:r>
        <w:t xml:space="preserve">risteily Corvette</w:t>
      </w:r>
    </w:p>
    <w:p>
      <w:r>
        <w:rPr>
          <w:b/>
        </w:rPr>
        <w:t xml:space="preserve">Esimerkki 7.1320</w:t>
      </w:r>
    </w:p>
    <w:p>
      <w:r>
        <w:t xml:space="preserve">Jos joukko eläkeläisiä perustaisi punk rock -yhtyeen, mitä heidän kappaleensa voisivat haukkua?</w:t>
      </w:r>
    </w:p>
    <w:p>
      <w:r>
        <w:rPr>
          <w:b/>
        </w:rPr>
        <w:t xml:space="preserve">Tulos</w:t>
      </w:r>
    </w:p>
    <w:p>
      <w:r>
        <w:t xml:space="preserve">nuoret</w:t>
      </w:r>
    </w:p>
    <w:p>
      <w:r>
        <w:rPr>
          <w:b/>
        </w:rPr>
        <w:t xml:space="preserve">Tulos</w:t>
      </w:r>
    </w:p>
    <w:p>
      <w:r>
        <w:t xml:space="preserve">lääketiede/terveys</w:t>
      </w:r>
    </w:p>
    <w:p>
      <w:r>
        <w:rPr>
          <w:b/>
        </w:rPr>
        <w:t xml:space="preserve">Tulos</w:t>
      </w:r>
    </w:p>
    <w:p>
      <w:r>
        <w:t xml:space="preserve">hammasproteesit</w:t>
      </w:r>
    </w:p>
    <w:p>
      <w:r>
        <w:rPr>
          <w:b/>
        </w:rPr>
        <w:t xml:space="preserve">Tulos</w:t>
      </w:r>
    </w:p>
    <w:p>
      <w:r>
        <w:t xml:space="preserve">vanheneminen</w:t>
      </w:r>
    </w:p>
    <w:p>
      <w:r>
        <w:rPr>
          <w:b/>
        </w:rPr>
        <w:t xml:space="preserve">Tulos</w:t>
      </w:r>
    </w:p>
    <w:p>
      <w:r>
        <w:t xml:space="preserve">korkotulot</w:t>
      </w:r>
    </w:p>
    <w:p>
      <w:r>
        <w:rPr>
          <w:b/>
        </w:rPr>
        <w:t xml:space="preserve">Tulos</w:t>
      </w:r>
    </w:p>
    <w:p>
      <w:r>
        <w:t xml:space="preserve">säryt ja kivut</w:t>
      </w:r>
    </w:p>
    <w:p>
      <w:r>
        <w:rPr>
          <w:b/>
        </w:rPr>
        <w:t xml:space="preserve">Esimerkki 7.1321</w:t>
      </w:r>
    </w:p>
    <w:p>
      <w:r>
        <w:t xml:space="preserve">Jos asuisit Sesam-kadulla, nimeä joku, jonka kanssa voisit olla ystävä...</w:t>
      </w:r>
    </w:p>
    <w:p>
      <w:r>
        <w:rPr>
          <w:b/>
        </w:rPr>
        <w:t xml:space="preserve">Tulos</w:t>
      </w:r>
    </w:p>
    <w:p>
      <w:r>
        <w:t xml:space="preserve">iso lintu</w:t>
      </w:r>
    </w:p>
    <w:p>
      <w:r>
        <w:rPr>
          <w:b/>
        </w:rPr>
        <w:t xml:space="preserve">Tulos</w:t>
      </w:r>
    </w:p>
    <w:p>
      <w:r>
        <w:t xml:space="preserve">elmo</w:t>
      </w:r>
    </w:p>
    <w:p>
      <w:r>
        <w:rPr>
          <w:b/>
        </w:rPr>
        <w:t xml:space="preserve">Tulos</w:t>
      </w:r>
    </w:p>
    <w:p>
      <w:r>
        <w:t xml:space="preserve">grover</w:t>
      </w:r>
    </w:p>
    <w:p>
      <w:r>
        <w:rPr>
          <w:b/>
        </w:rPr>
        <w:t xml:space="preserve">Tulos</w:t>
      </w:r>
    </w:p>
    <w:p>
      <w:r>
        <w:t xml:space="preserve">ernie ja bert</w:t>
      </w:r>
    </w:p>
    <w:p>
      <w:r>
        <w:rPr>
          <w:b/>
        </w:rPr>
        <w:t xml:space="preserve">Tulos</w:t>
      </w:r>
    </w:p>
    <w:p>
      <w:r>
        <w:t xml:space="preserve">kermit</w:t>
      </w:r>
    </w:p>
    <w:p>
      <w:r>
        <w:rPr>
          <w:b/>
        </w:rPr>
        <w:t xml:space="preserve">Tulos</w:t>
      </w:r>
    </w:p>
    <w:p>
      <w:r>
        <w:t xml:space="preserve">keksihirviö</w:t>
      </w:r>
    </w:p>
    <w:p>
      <w:r>
        <w:rPr>
          <w:b/>
        </w:rPr>
        <w:t xml:space="preserve">Tulos</w:t>
      </w:r>
    </w:p>
    <w:p>
      <w:r>
        <w:t xml:space="preserve">mörökölli Oscar</w:t>
      </w:r>
    </w:p>
    <w:p>
      <w:r>
        <w:rPr>
          <w:b/>
        </w:rPr>
        <w:t xml:space="preserve">Esimerkki 7.1322</w:t>
      </w:r>
    </w:p>
    <w:p>
      <w:r>
        <w:t xml:space="preserve">jos supermies vanhenee kuten me muutkin, nimi merkki siitä, että hänen on ehkä aika jäädä eläkkeelle?</w:t>
      </w:r>
    </w:p>
    <w:p>
      <w:r>
        <w:rPr>
          <w:b/>
        </w:rPr>
        <w:t xml:space="preserve">Tulos</w:t>
      </w:r>
    </w:p>
    <w:p>
      <w:r>
        <w:t xml:space="preserve">ei voi lentää</w:t>
      </w:r>
    </w:p>
    <w:p>
      <w:r>
        <w:rPr>
          <w:b/>
        </w:rPr>
        <w:t xml:space="preserve">Tulos</w:t>
      </w:r>
    </w:p>
    <w:p>
      <w:r>
        <w:t xml:space="preserve">heikentymässä</w:t>
      </w:r>
    </w:p>
    <w:p>
      <w:r>
        <w:rPr>
          <w:b/>
        </w:rPr>
        <w:t xml:space="preserve">Tulos</w:t>
      </w:r>
    </w:p>
    <w:p>
      <w:r>
        <w:t xml:space="preserve">hidastaminen</w:t>
      </w:r>
    </w:p>
    <w:p>
      <w:r>
        <w:rPr>
          <w:b/>
        </w:rPr>
        <w:t xml:space="preserve">Tulos</w:t>
      </w:r>
    </w:p>
    <w:p>
      <w:r>
        <w:t xml:space="preserve">ei röntgensäteilyä</w:t>
      </w:r>
    </w:p>
    <w:p>
      <w:r>
        <w:rPr>
          <w:b/>
        </w:rPr>
        <w:t xml:space="preserve">Tulos</w:t>
      </w:r>
    </w:p>
    <w:p>
      <w:r>
        <w:t xml:space="preserve">harmaat hiukset</w:t>
      </w:r>
    </w:p>
    <w:p>
      <w:r>
        <w:rPr>
          <w:b/>
        </w:rPr>
        <w:t xml:space="preserve">Tulos</w:t>
      </w:r>
    </w:p>
    <w:p>
      <w:r>
        <w:t xml:space="preserve">muistin menetys</w:t>
      </w:r>
    </w:p>
    <w:p>
      <w:r>
        <w:rPr>
          <w:b/>
        </w:rPr>
        <w:t xml:space="preserve">Esimerkki 7.1323</w:t>
      </w:r>
    </w:p>
    <w:p>
      <w:r>
        <w:t xml:space="preserve">Jos teeskentelisit olevasi raskaana, nimeä jotain, mitä voisit tunkea paitasi alle.</w:t>
      </w:r>
    </w:p>
    <w:p>
      <w:r>
        <w:rPr>
          <w:b/>
        </w:rPr>
        <w:t xml:space="preserve">Tulos</w:t>
      </w:r>
    </w:p>
    <w:p>
      <w:r>
        <w:t xml:space="preserve">tyyny</w:t>
      </w:r>
    </w:p>
    <w:p>
      <w:r>
        <w:rPr>
          <w:b/>
        </w:rPr>
        <w:t xml:space="preserve">Tulos</w:t>
      </w:r>
    </w:p>
    <w:p>
      <w:r>
        <w:t xml:space="preserve">iso pallo</w:t>
      </w:r>
    </w:p>
    <w:p>
      <w:r>
        <w:rPr>
          <w:b/>
        </w:rPr>
        <w:t xml:space="preserve">Tulos</w:t>
      </w:r>
    </w:p>
    <w:p>
      <w:r>
        <w:t xml:space="preserve">pyyhkeet</w:t>
      </w:r>
    </w:p>
    <w:p>
      <w:r>
        <w:rPr>
          <w:b/>
        </w:rPr>
        <w:t xml:space="preserve">Tulos</w:t>
      </w:r>
    </w:p>
    <w:p>
      <w:r>
        <w:t xml:space="preserve">ilmapallo</w:t>
      </w:r>
    </w:p>
    <w:p>
      <w:r>
        <w:rPr>
          <w:b/>
        </w:rPr>
        <w:t xml:space="preserve">Esimerkki 7.1324</w:t>
      </w:r>
    </w:p>
    <w:p>
      <w:r>
        <w:t xml:space="preserve">jos yrityksesi säästäisi rahaa, nimeä jotakin, joka ei ehkä olisi lomajuhlissa.</w:t>
      </w:r>
    </w:p>
    <w:p>
      <w:r>
        <w:rPr>
          <w:b/>
        </w:rPr>
        <w:t xml:space="preserve">Tulos</w:t>
      </w:r>
    </w:p>
    <w:p>
      <w:r>
        <w:t xml:space="preserve">ruoka</w:t>
      </w:r>
    </w:p>
    <w:p>
      <w:r>
        <w:rPr>
          <w:b/>
        </w:rPr>
        <w:t xml:space="preserve">Tulos</w:t>
      </w:r>
    </w:p>
    <w:p>
      <w:r>
        <w:t xml:space="preserve">alkoholi</w:t>
      </w:r>
    </w:p>
    <w:p>
      <w:r>
        <w:rPr>
          <w:b/>
        </w:rPr>
        <w:t xml:space="preserve">Tulos</w:t>
      </w:r>
    </w:p>
    <w:p>
      <w:r>
        <w:t xml:space="preserve">lahjat</w:t>
      </w:r>
    </w:p>
    <w:p>
      <w:r>
        <w:rPr>
          <w:b/>
        </w:rPr>
        <w:t xml:space="preserve">Tulos</w:t>
      </w:r>
    </w:p>
    <w:p>
      <w:r>
        <w:t xml:space="preserve">musiikki</w:t>
      </w:r>
    </w:p>
    <w:p>
      <w:r>
        <w:rPr>
          <w:b/>
        </w:rPr>
        <w:t xml:space="preserve">Tulos</w:t>
      </w:r>
    </w:p>
    <w:p>
      <w:r>
        <w:t xml:space="preserve">koristeet</w:t>
      </w:r>
    </w:p>
    <w:p>
      <w:r>
        <w:rPr>
          <w:b/>
        </w:rPr>
        <w:t xml:space="preserve">Esimerkki 7.1325</w:t>
      </w:r>
    </w:p>
    <w:p>
      <w:r>
        <w:t xml:space="preserve">jos minkä ammatin harjoittajilla on usein outoja hiuksia?</w:t>
      </w:r>
    </w:p>
    <w:p>
      <w:r>
        <w:rPr>
          <w:b/>
        </w:rPr>
        <w:t xml:space="preserve">Tulos</w:t>
      </w:r>
    </w:p>
    <w:p>
      <w:r>
        <w:t xml:space="preserve">kampaaja</w:t>
      </w:r>
    </w:p>
    <w:p>
      <w:r>
        <w:rPr>
          <w:b/>
        </w:rPr>
        <w:t xml:space="preserve">Tulos</w:t>
      </w:r>
    </w:p>
    <w:p>
      <w:r>
        <w:t xml:space="preserve">muusikko</w:t>
      </w:r>
    </w:p>
    <w:p>
      <w:r>
        <w:rPr>
          <w:b/>
        </w:rPr>
        <w:t xml:space="preserve">Tulos</w:t>
      </w:r>
    </w:p>
    <w:p>
      <w:r>
        <w:t xml:space="preserve">pelle</w:t>
      </w:r>
    </w:p>
    <w:p>
      <w:r>
        <w:rPr>
          <w:b/>
        </w:rPr>
        <w:t xml:space="preserve">Tulos</w:t>
      </w:r>
    </w:p>
    <w:p>
      <w:r>
        <w:t xml:space="preserve">tiedemies</w:t>
      </w:r>
    </w:p>
    <w:p>
      <w:r>
        <w:rPr>
          <w:b/>
        </w:rPr>
        <w:t xml:space="preserve">Tulos</w:t>
      </w:r>
    </w:p>
    <w:p>
      <w:r>
        <w:t xml:space="preserve">malli</w:t>
      </w:r>
    </w:p>
    <w:p>
      <w:r>
        <w:rPr>
          <w:b/>
        </w:rPr>
        <w:t xml:space="preserve">Tulos</w:t>
      </w:r>
    </w:p>
    <w:p>
      <w:r>
        <w:t xml:space="preserve">koomikko</w:t>
      </w:r>
    </w:p>
    <w:p>
      <w:r>
        <w:rPr>
          <w:b/>
        </w:rPr>
        <w:t xml:space="preserve">Esimerkki 7.1326</w:t>
      </w:r>
    </w:p>
    <w:p>
      <w:r>
        <w:t xml:space="preserve">jos näet vaaleanpunaista kuorrutetta kakussa, minkä makuista oletat sen olevan?</w:t>
      </w:r>
    </w:p>
    <w:p>
      <w:r>
        <w:rPr>
          <w:b/>
        </w:rPr>
        <w:t xml:space="preserve">Tulos</w:t>
      </w:r>
    </w:p>
    <w:p>
      <w:r>
        <w:t xml:space="preserve">mansikka</w:t>
      </w:r>
    </w:p>
    <w:p>
      <w:r>
        <w:rPr>
          <w:b/>
        </w:rPr>
        <w:t xml:space="preserve">Tulos</w:t>
      </w:r>
    </w:p>
    <w:p>
      <w:r>
        <w:t xml:space="preserve">kirsikka</w:t>
      </w:r>
    </w:p>
    <w:p>
      <w:r>
        <w:rPr>
          <w:b/>
        </w:rPr>
        <w:t xml:space="preserve">Tulos</w:t>
      </w:r>
    </w:p>
    <w:p>
      <w:r>
        <w:t xml:space="preserve">vadelma</w:t>
      </w:r>
    </w:p>
    <w:p>
      <w:r>
        <w:rPr>
          <w:b/>
        </w:rPr>
        <w:t xml:space="preserve">Esimerkki 7.1327</w:t>
      </w:r>
    </w:p>
    <w:p>
      <w:r>
        <w:t xml:space="preserve">mitä voisi tapahtua, mikä voisi pilata sen?</w:t>
      </w:r>
    </w:p>
    <w:p>
      <w:r>
        <w:rPr>
          <w:b/>
        </w:rPr>
        <w:t xml:space="preserve">Tulos</w:t>
      </w:r>
    </w:p>
    <w:p>
      <w:r>
        <w:t xml:space="preserve">puhelinsoitto</w:t>
      </w:r>
    </w:p>
    <w:p>
      <w:r>
        <w:rPr>
          <w:b/>
        </w:rPr>
        <w:t xml:space="preserve">Tulos</w:t>
      </w:r>
    </w:p>
    <w:p>
      <w:r>
        <w:t xml:space="preserve">päästää kaasua</w:t>
      </w:r>
    </w:p>
    <w:p>
      <w:r>
        <w:rPr>
          <w:b/>
        </w:rPr>
        <w:t xml:space="preserve">Tulos</w:t>
      </w:r>
    </w:p>
    <w:p>
      <w:r>
        <w:t xml:space="preserve">perheenjäsen</w:t>
      </w:r>
    </w:p>
    <w:p>
      <w:r>
        <w:rPr>
          <w:b/>
        </w:rPr>
        <w:t xml:space="preserve">Tulos</w:t>
      </w:r>
    </w:p>
    <w:p>
      <w:r>
        <w:t xml:space="preserve">sää</w:t>
      </w:r>
    </w:p>
    <w:p>
      <w:r>
        <w:rPr>
          <w:b/>
        </w:rPr>
        <w:t xml:space="preserve">Tulos</w:t>
      </w:r>
    </w:p>
    <w:p>
      <w:r>
        <w:t xml:space="preserve">aivastelu/ yskä</w:t>
      </w:r>
    </w:p>
    <w:p>
      <w:r>
        <w:rPr>
          <w:b/>
        </w:rPr>
        <w:t xml:space="preserve">Tulos</w:t>
      </w:r>
    </w:p>
    <w:p>
      <w:r>
        <w:t xml:space="preserve">ovikello</w:t>
      </w:r>
    </w:p>
    <w:p>
      <w:r>
        <w:rPr>
          <w:b/>
        </w:rPr>
        <w:t xml:space="preserve">Tulos</w:t>
      </w:r>
    </w:p>
    <w:p>
      <w:r>
        <w:t xml:space="preserve">pahanhajuinen hengitys</w:t>
      </w:r>
    </w:p>
    <w:p>
      <w:r>
        <w:rPr>
          <w:b/>
        </w:rPr>
        <w:t xml:space="preserve">Esimerkki 7.1328</w:t>
      </w:r>
    </w:p>
    <w:p>
      <w:r>
        <w:t xml:space="preserve">Jos haluat keskustella jonkun kanssa, nimeä meluisa paikka, jota välttäisit.</w:t>
      </w:r>
    </w:p>
    <w:p>
      <w:r>
        <w:rPr>
          <w:b/>
        </w:rPr>
        <w:t xml:space="preserve">Tulos</w:t>
      </w:r>
    </w:p>
    <w:p>
      <w:r>
        <w:t xml:space="preserve">baari</w:t>
      </w:r>
    </w:p>
    <w:p>
      <w:r>
        <w:rPr>
          <w:b/>
        </w:rPr>
        <w:t xml:space="preserve">Tulos</w:t>
      </w:r>
    </w:p>
    <w:p>
      <w:r>
        <w:t xml:space="preserve">konsertti</w:t>
      </w:r>
    </w:p>
    <w:p>
      <w:r>
        <w:rPr>
          <w:b/>
        </w:rPr>
        <w:t xml:space="preserve">Tulos</w:t>
      </w:r>
    </w:p>
    <w:p>
      <w:r>
        <w:t xml:space="preserve">ostoskeskus</w:t>
      </w:r>
    </w:p>
    <w:p>
      <w:r>
        <w:rPr>
          <w:b/>
        </w:rPr>
        <w:t xml:space="preserve">Tulos</w:t>
      </w:r>
    </w:p>
    <w:p>
      <w:r>
        <w:t xml:space="preserve">ravintola</w:t>
      </w:r>
    </w:p>
    <w:p>
      <w:r>
        <w:rPr>
          <w:b/>
        </w:rPr>
        <w:t xml:space="preserve">Esimerkki 7.1329</w:t>
      </w:r>
    </w:p>
    <w:p>
      <w:r>
        <w:t xml:space="preserve">Jos tarvitsisit nopeasti rahaa, mainitse jokin omaisuus, jonka voisit myydä...</w:t>
      </w:r>
    </w:p>
    <w:p>
      <w:r>
        <w:rPr>
          <w:b/>
        </w:rPr>
        <w:t xml:space="preserve">Tulos</w:t>
      </w:r>
    </w:p>
    <w:p>
      <w:r>
        <w:t xml:space="preserve">korut</w:t>
      </w:r>
    </w:p>
    <w:p>
      <w:r>
        <w:rPr>
          <w:b/>
        </w:rPr>
        <w:t xml:space="preserve">Tulos</w:t>
      </w:r>
    </w:p>
    <w:p>
      <w:r>
        <w:t xml:space="preserve">auto</w:t>
      </w:r>
    </w:p>
    <w:p>
      <w:r>
        <w:rPr>
          <w:b/>
        </w:rPr>
        <w:t xml:space="preserve">Tulos</w:t>
      </w:r>
    </w:p>
    <w:p>
      <w:r>
        <w:t xml:space="preserve">TV</w:t>
      </w:r>
    </w:p>
    <w:p>
      <w:r>
        <w:rPr>
          <w:b/>
        </w:rPr>
        <w:t xml:space="preserve">Tulos</w:t>
      </w:r>
    </w:p>
    <w:p>
      <w:r>
        <w:t xml:space="preserve">kello</w:t>
      </w:r>
    </w:p>
    <w:p>
      <w:r>
        <w:rPr>
          <w:b/>
        </w:rPr>
        <w:t xml:space="preserve">Tulos</w:t>
      </w:r>
    </w:p>
    <w:p>
      <w:r>
        <w:t xml:space="preserve">varastot</w:t>
      </w:r>
    </w:p>
    <w:p>
      <w:r>
        <w:rPr>
          <w:b/>
        </w:rPr>
        <w:t xml:space="preserve">Tulos</w:t>
      </w:r>
    </w:p>
    <w:p>
      <w:r>
        <w:t xml:space="preserve">huonekalut</w:t>
      </w:r>
    </w:p>
    <w:p>
      <w:r>
        <w:rPr>
          <w:b/>
        </w:rPr>
        <w:t xml:space="preserve">Tulos</w:t>
      </w:r>
    </w:p>
    <w:p>
      <w:r>
        <w:t xml:space="preserve">vaatteet</w:t>
      </w:r>
    </w:p>
    <w:p>
      <w:r>
        <w:rPr>
          <w:b/>
        </w:rPr>
        <w:t xml:space="preserve">Esimerkki 7.1330</w:t>
      </w:r>
    </w:p>
    <w:p>
      <w:r>
        <w:t xml:space="preserve">Jos joku jättäisi 12 miljoonaa dollaria koiralle, mitä koira ostaisi sillä?</w:t>
      </w:r>
    </w:p>
    <w:p>
      <w:r>
        <w:rPr>
          <w:b/>
        </w:rPr>
        <w:t xml:space="preserve">Tulos</w:t>
      </w:r>
    </w:p>
    <w:p>
      <w:r>
        <w:t xml:space="preserve">luut</w:t>
      </w:r>
    </w:p>
    <w:p>
      <w:r>
        <w:rPr>
          <w:b/>
        </w:rPr>
        <w:t xml:space="preserve">Tulos</w:t>
      </w:r>
    </w:p>
    <w:p>
      <w:r>
        <w:t xml:space="preserve">koirankoppi</w:t>
      </w:r>
    </w:p>
    <w:p>
      <w:r>
        <w:rPr>
          <w:b/>
        </w:rPr>
        <w:t xml:space="preserve">Tulos</w:t>
      </w:r>
    </w:p>
    <w:p>
      <w:r>
        <w:t xml:space="preserve">ei mitään</w:t>
      </w:r>
    </w:p>
    <w:p>
      <w:r>
        <w:rPr>
          <w:b/>
        </w:rPr>
        <w:t xml:space="preserve">Tulos</w:t>
      </w:r>
    </w:p>
    <w:p>
      <w:r>
        <w:t xml:space="preserve">paljon ruokaa</w:t>
      </w:r>
    </w:p>
    <w:p>
      <w:r>
        <w:rPr>
          <w:b/>
        </w:rPr>
        <w:t xml:space="preserve">Tulos</w:t>
      </w:r>
    </w:p>
    <w:p>
      <w:r>
        <w:t xml:space="preserve">hoitaa</w:t>
      </w:r>
    </w:p>
    <w:p>
      <w:r>
        <w:rPr>
          <w:b/>
        </w:rPr>
        <w:t xml:space="preserve">Tulos</w:t>
      </w:r>
    </w:p>
    <w:p>
      <w:r>
        <w:t xml:space="preserve">uusi omistaja</w:t>
      </w:r>
    </w:p>
    <w:p>
      <w:r>
        <w:rPr>
          <w:b/>
        </w:rPr>
        <w:t xml:space="preserve">Esimerkki 7.1331</w:t>
      </w:r>
    </w:p>
    <w:p>
      <w:r>
        <w:t xml:space="preserve">Jos kymmenvuotias lakkoilisi, mainitse jotain, mitä vanhemmilta voitaisiin vaatia.</w:t>
      </w:r>
    </w:p>
    <w:p>
      <w:r>
        <w:rPr>
          <w:b/>
        </w:rPr>
        <w:t xml:space="preserve">Tulos</w:t>
      </w:r>
    </w:p>
    <w:p>
      <w:r>
        <w:t xml:space="preserve">suurempi korvaus</w:t>
      </w:r>
    </w:p>
    <w:p>
      <w:r>
        <w:rPr>
          <w:b/>
        </w:rPr>
        <w:t xml:space="preserve">Tulos</w:t>
      </w:r>
    </w:p>
    <w:p>
      <w:r>
        <w:t xml:space="preserve">lelut</w:t>
      </w:r>
    </w:p>
    <w:p>
      <w:r>
        <w:rPr>
          <w:b/>
        </w:rPr>
        <w:t xml:space="preserve">Esimerkki 7.1332</w:t>
      </w:r>
    </w:p>
    <w:p>
      <w:r>
        <w:t xml:space="preserve">Jos eläimille tehtäisiin vuosittaiset tarkastukset, mainitse yksi eläin, jota voitaisiin kehottaa laihduttamaan.</w:t>
      </w:r>
    </w:p>
    <w:p>
      <w:r>
        <w:rPr>
          <w:b/>
        </w:rPr>
        <w:t xml:space="preserve">Tulos</w:t>
      </w:r>
    </w:p>
    <w:p>
      <w:r>
        <w:t xml:space="preserve">norsu</w:t>
      </w:r>
    </w:p>
    <w:p>
      <w:r>
        <w:rPr>
          <w:b/>
        </w:rPr>
        <w:t xml:space="preserve">Tulos</w:t>
      </w:r>
    </w:p>
    <w:p>
      <w:r>
        <w:t xml:space="preserve">karhu</w:t>
      </w:r>
    </w:p>
    <w:p>
      <w:r>
        <w:rPr>
          <w:b/>
        </w:rPr>
        <w:t xml:space="preserve">Tulos</w:t>
      </w:r>
    </w:p>
    <w:p>
      <w:r>
        <w:t xml:space="preserve">sika</w:t>
      </w:r>
    </w:p>
    <w:p>
      <w:r>
        <w:rPr>
          <w:b/>
        </w:rPr>
        <w:t xml:space="preserve">Tulos</w:t>
      </w:r>
    </w:p>
    <w:p>
      <w:r>
        <w:t xml:space="preserve">lehmä</w:t>
      </w:r>
    </w:p>
    <w:p>
      <w:r>
        <w:rPr>
          <w:b/>
        </w:rPr>
        <w:t xml:space="preserve">Tulos</w:t>
      </w:r>
    </w:p>
    <w:p>
      <w:r>
        <w:t xml:space="preserve">virtahepo</w:t>
      </w:r>
    </w:p>
    <w:p>
      <w:r>
        <w:rPr>
          <w:b/>
        </w:rPr>
        <w:t xml:space="preserve">Tulos</w:t>
      </w:r>
    </w:p>
    <w:p>
      <w:r>
        <w:t xml:space="preserve">valas</w:t>
      </w:r>
    </w:p>
    <w:p>
      <w:r>
        <w:rPr>
          <w:b/>
        </w:rPr>
        <w:t xml:space="preserve">Esimerkki 7.1333</w:t>
      </w:r>
    </w:p>
    <w:p>
      <w:r>
        <w:t xml:space="preserve">Jos nenäliina loppuisi, nimeä jokin, jolla voisit pyyhkiä nenääsi.</w:t>
      </w:r>
    </w:p>
    <w:p>
      <w:r>
        <w:rPr>
          <w:b/>
        </w:rPr>
        <w:t xml:space="preserve">Tulos</w:t>
      </w:r>
    </w:p>
    <w:p>
      <w:r>
        <w:t xml:space="preserve">paidan hiha</w:t>
      </w:r>
    </w:p>
    <w:p>
      <w:r>
        <w:rPr>
          <w:b/>
        </w:rPr>
        <w:t xml:space="preserve">Tulos</w:t>
      </w:r>
    </w:p>
    <w:p>
      <w:r>
        <w:t xml:space="preserve">WC-paperi</w:t>
      </w:r>
    </w:p>
    <w:p>
      <w:r>
        <w:rPr>
          <w:b/>
        </w:rPr>
        <w:t xml:space="preserve">Esimerkki 7.1334</w:t>
      </w:r>
    </w:p>
    <w:p>
      <w:r>
        <w:t xml:space="preserve">Jos olisit metsässä leiriytymässä, nimeä ääni, joka saattaisi valvottaa sinua koko yön.</w:t>
      </w:r>
    </w:p>
    <w:p>
      <w:r>
        <w:rPr>
          <w:b/>
        </w:rPr>
        <w:t xml:space="preserve">Tulos</w:t>
      </w:r>
    </w:p>
    <w:p>
      <w:r>
        <w:t xml:space="preserve">karhun murinaa</w:t>
      </w:r>
    </w:p>
    <w:p>
      <w:r>
        <w:rPr>
          <w:b/>
        </w:rPr>
        <w:t xml:space="preserve">Tulos</w:t>
      </w:r>
    </w:p>
    <w:p>
      <w:r>
        <w:t xml:space="preserve">pöllöt</w:t>
      </w:r>
    </w:p>
    <w:p>
      <w:r>
        <w:rPr>
          <w:b/>
        </w:rPr>
        <w:t xml:space="preserve">Tulos</w:t>
      </w:r>
    </w:p>
    <w:p>
      <w:r>
        <w:t xml:space="preserve">sirkat</w:t>
      </w:r>
    </w:p>
    <w:p>
      <w:r>
        <w:rPr>
          <w:b/>
        </w:rPr>
        <w:t xml:space="preserve">Esimerkki 7.1335</w:t>
      </w:r>
    </w:p>
    <w:p>
      <w:r>
        <w:t xml:space="preserve">jos noita ei kiinnitä huomiota siihen, missä hän lentää, nimeä jokin, johon hän saattaa törmätä.</w:t>
      </w:r>
    </w:p>
    <w:p>
      <w:r>
        <w:rPr>
          <w:b/>
        </w:rPr>
        <w:t xml:space="preserve">Tulos</w:t>
      </w:r>
    </w:p>
    <w:p>
      <w:r>
        <w:t xml:space="preserve">puu</w:t>
      </w:r>
    </w:p>
    <w:p>
      <w:r>
        <w:rPr>
          <w:b/>
        </w:rPr>
        <w:t xml:space="preserve">Tulos</w:t>
      </w:r>
    </w:p>
    <w:p>
      <w:r>
        <w:t xml:space="preserve">rakennus</w:t>
      </w:r>
    </w:p>
    <w:p>
      <w:r>
        <w:rPr>
          <w:b/>
        </w:rPr>
        <w:t xml:space="preserve">Tulos</w:t>
      </w:r>
    </w:p>
    <w:p>
      <w:r>
        <w:t xml:space="preserve">puhelinpylväs</w:t>
      </w:r>
    </w:p>
    <w:p>
      <w:r>
        <w:rPr>
          <w:b/>
        </w:rPr>
        <w:t xml:space="preserve">Tulos</w:t>
      </w:r>
    </w:p>
    <w:p>
      <w:r>
        <w:t xml:space="preserve">voimajohto</w:t>
      </w:r>
    </w:p>
    <w:p>
      <w:r>
        <w:rPr>
          <w:b/>
        </w:rPr>
        <w:t xml:space="preserve">Tulos</w:t>
      </w:r>
    </w:p>
    <w:p>
      <w:r>
        <w:t xml:space="preserve">kone</w:t>
      </w:r>
    </w:p>
    <w:p>
      <w:r>
        <w:rPr>
          <w:b/>
        </w:rPr>
        <w:t xml:space="preserve">Tulos</w:t>
      </w:r>
    </w:p>
    <w:p>
      <w:r>
        <w:t xml:space="preserve">lintu</w:t>
      </w:r>
    </w:p>
    <w:p>
      <w:r>
        <w:rPr>
          <w:b/>
        </w:rPr>
        <w:t xml:space="preserve">Esimerkki 7.1336</w:t>
      </w:r>
    </w:p>
    <w:p>
      <w:r>
        <w:t xml:space="preserve">jos joulupukki sairastuisi flunssaan jouluaattona, ketä hän voisi pyytää sijaisekseen?</w:t>
      </w:r>
    </w:p>
    <w:p>
      <w:r>
        <w:rPr>
          <w:b/>
        </w:rPr>
        <w:t xml:space="preserve">Tulos</w:t>
      </w:r>
    </w:p>
    <w:p>
      <w:r>
        <w:t xml:space="preserve">mrs. claus</w:t>
      </w:r>
    </w:p>
    <w:p>
      <w:r>
        <w:rPr>
          <w:b/>
        </w:rPr>
        <w:t xml:space="preserve">Tulos</w:t>
      </w:r>
    </w:p>
    <w:p>
      <w:r>
        <w:t xml:space="preserve">tontut</w:t>
      </w:r>
    </w:p>
    <w:p>
      <w:r>
        <w:rPr>
          <w:b/>
        </w:rPr>
        <w:t xml:space="preserve">Tulos</w:t>
      </w:r>
    </w:p>
    <w:p>
      <w:r>
        <w:t xml:space="preserve">rudolph/poro</w:t>
      </w:r>
    </w:p>
    <w:p>
      <w:r>
        <w:rPr>
          <w:b/>
        </w:rPr>
        <w:t xml:space="preserve">Tulos</w:t>
      </w:r>
    </w:p>
    <w:p>
      <w:r>
        <w:t xml:space="preserve">hammaskeiju</w:t>
      </w:r>
    </w:p>
    <w:p>
      <w:r>
        <w:rPr>
          <w:b/>
        </w:rPr>
        <w:t xml:space="preserve">Tulos</w:t>
      </w:r>
    </w:p>
    <w:p>
      <w:r>
        <w:t xml:space="preserve">pääsiäispupu</w:t>
      </w:r>
    </w:p>
    <w:p>
      <w:r>
        <w:rPr>
          <w:b/>
        </w:rPr>
        <w:t xml:space="preserve">Tulos</w:t>
      </w:r>
    </w:p>
    <w:p>
      <w:r>
        <w:t xml:space="preserve">lasten vanhemmat</w:t>
      </w:r>
    </w:p>
    <w:p>
      <w:r>
        <w:rPr>
          <w:b/>
        </w:rPr>
        <w:t xml:space="preserve">Esimerkki 7.1337</w:t>
      </w:r>
    </w:p>
    <w:p>
      <w:r>
        <w:t xml:space="preserve">jos teini saa liikkeet isoisältä, mitä tanssia hän voisi tanssia tanssia tanssiaisissa?</w:t>
      </w:r>
    </w:p>
    <w:p>
      <w:r>
        <w:rPr>
          <w:b/>
        </w:rPr>
        <w:t xml:space="preserve">Tulos</w:t>
      </w:r>
    </w:p>
    <w:p>
      <w:r>
        <w:t xml:space="preserve">valssi</w:t>
      </w:r>
    </w:p>
    <w:p>
      <w:r>
        <w:rPr>
          <w:b/>
        </w:rPr>
        <w:t xml:space="preserve">Tulos</w:t>
      </w:r>
    </w:p>
    <w:p>
      <w:r>
        <w:t xml:space="preserve">kierre</w:t>
      </w:r>
    </w:p>
    <w:p>
      <w:r>
        <w:rPr>
          <w:b/>
        </w:rPr>
        <w:t xml:space="preserve">Tulos</w:t>
      </w:r>
    </w:p>
    <w:p>
      <w:r>
        <w:t xml:space="preserve">swing/charleston</w:t>
      </w:r>
    </w:p>
    <w:p>
      <w:r>
        <w:rPr>
          <w:b/>
        </w:rPr>
        <w:t xml:space="preserve">Tulos</w:t>
      </w:r>
    </w:p>
    <w:p>
      <w:r>
        <w:t xml:space="preserve">polkka</w:t>
      </w:r>
    </w:p>
    <w:p>
      <w:r>
        <w:rPr>
          <w:b/>
        </w:rPr>
        <w:t xml:space="preserve">Tulos</w:t>
      </w:r>
    </w:p>
    <w:p>
      <w:r>
        <w:t xml:space="preserve">square-dance</w:t>
      </w:r>
    </w:p>
    <w:p>
      <w:r>
        <w:rPr>
          <w:b/>
        </w:rPr>
        <w:t xml:space="preserve">Tulos</w:t>
      </w:r>
    </w:p>
    <w:p>
      <w:r>
        <w:t xml:space="preserve">Tango</w:t>
      </w:r>
    </w:p>
    <w:p>
      <w:r>
        <w:rPr>
          <w:b/>
        </w:rPr>
        <w:t xml:space="preserve">Esimerkki 7.1338</w:t>
      </w:r>
    </w:p>
    <w:p>
      <w:r>
        <w:t xml:space="preserve">Jos klovni järjestäisi autotallimyynnin, nimeä jotain, mitä luultavasti näkisit myytävänä.</w:t>
      </w:r>
    </w:p>
    <w:p>
      <w:r>
        <w:rPr>
          <w:b/>
        </w:rPr>
        <w:t xml:space="preserve">Tulos</w:t>
      </w:r>
    </w:p>
    <w:p>
      <w:r>
        <w:t xml:space="preserve">punainen nenä</w:t>
      </w:r>
    </w:p>
    <w:p>
      <w:r>
        <w:rPr>
          <w:b/>
        </w:rPr>
        <w:t xml:space="preserve">Tulos</w:t>
      </w:r>
    </w:p>
    <w:p>
      <w:r>
        <w:t xml:space="preserve">isot kengät</w:t>
      </w:r>
    </w:p>
    <w:p>
      <w:r>
        <w:rPr>
          <w:b/>
        </w:rPr>
        <w:t xml:space="preserve">Tulos</w:t>
      </w:r>
    </w:p>
    <w:p>
      <w:r>
        <w:t xml:space="preserve">peruukki</w:t>
      </w:r>
    </w:p>
    <w:p>
      <w:r>
        <w:rPr>
          <w:b/>
        </w:rPr>
        <w:t xml:space="preserve">Esimerkki 7.1339</w:t>
      </w:r>
    </w:p>
    <w:p>
      <w:r>
        <w:t xml:space="preserve">Jos olisi musikaali nimeltä "koirat", nimeä rekvisiitta, jota he luultavasti käyttäisivät lavalla.</w:t>
      </w:r>
    </w:p>
    <w:p>
      <w:r>
        <w:rPr>
          <w:b/>
        </w:rPr>
        <w:t xml:space="preserve">Tulos</w:t>
      </w:r>
    </w:p>
    <w:p>
      <w:r>
        <w:t xml:space="preserve">paloposti</w:t>
      </w:r>
    </w:p>
    <w:p>
      <w:r>
        <w:rPr>
          <w:b/>
        </w:rPr>
        <w:t xml:space="preserve">Tulos</w:t>
      </w:r>
    </w:p>
    <w:p>
      <w:r>
        <w:t xml:space="preserve">iso luu</w:t>
      </w:r>
    </w:p>
    <w:p>
      <w:r>
        <w:rPr>
          <w:b/>
        </w:rPr>
        <w:t xml:space="preserve">Tulos</w:t>
      </w:r>
    </w:p>
    <w:p>
      <w:r>
        <w:t xml:space="preserve">koirankoppi</w:t>
      </w:r>
    </w:p>
    <w:p>
      <w:r>
        <w:rPr>
          <w:b/>
        </w:rPr>
        <w:t xml:space="preserve">Tulos</w:t>
      </w:r>
    </w:p>
    <w:p>
      <w:r>
        <w:t xml:space="preserve">puu</w:t>
      </w:r>
    </w:p>
    <w:p>
      <w:r>
        <w:rPr>
          <w:b/>
        </w:rPr>
        <w:t xml:space="preserve">Tulos</w:t>
      </w:r>
    </w:p>
    <w:p>
      <w:r>
        <w:t xml:space="preserve">vinkuva lelu</w:t>
      </w:r>
    </w:p>
    <w:p>
      <w:r>
        <w:rPr>
          <w:b/>
        </w:rPr>
        <w:t xml:space="preserve">Esimerkki 7.1340</w:t>
      </w:r>
    </w:p>
    <w:p>
      <w:r>
        <w:t xml:space="preserve">jos kokkaat kiitospäivän illallista, kuinka monta päivää etukäteen aloitat valmistelut?</w:t>
      </w:r>
    </w:p>
    <w:p>
      <w:r>
        <w:rPr>
          <w:b/>
        </w:rPr>
        <w:t xml:space="preserve">Tulos</w:t>
      </w:r>
    </w:p>
    <w:p>
      <w:r>
        <w:t xml:space="preserve">7</w:t>
      </w:r>
    </w:p>
    <w:p>
      <w:r>
        <w:rPr>
          <w:b/>
        </w:rPr>
        <w:t xml:space="preserve">Tulos</w:t>
      </w:r>
    </w:p>
    <w:p>
      <w:r>
        <w:t xml:space="preserve">5</w:t>
      </w:r>
    </w:p>
    <w:p>
      <w:r>
        <w:rPr>
          <w:b/>
        </w:rPr>
        <w:t xml:space="preserve">Tulos</w:t>
      </w:r>
    </w:p>
    <w:p>
      <w:r>
        <w:t xml:space="preserve">2</w:t>
      </w:r>
    </w:p>
    <w:p>
      <w:r>
        <w:rPr>
          <w:b/>
        </w:rPr>
        <w:t xml:space="preserve">Tulos</w:t>
      </w:r>
    </w:p>
    <w:p>
      <w:r>
        <w:t xml:space="preserve">3</w:t>
      </w:r>
    </w:p>
    <w:p>
      <w:r>
        <w:rPr>
          <w:b/>
        </w:rPr>
        <w:t xml:space="preserve">Tulos</w:t>
      </w:r>
    </w:p>
    <w:p>
      <w:r>
        <w:t xml:space="preserve">4</w:t>
      </w:r>
    </w:p>
    <w:p>
      <w:r>
        <w:rPr>
          <w:b/>
        </w:rPr>
        <w:t xml:space="preserve">Tulos</w:t>
      </w:r>
    </w:p>
    <w:p>
      <w:r>
        <w:t xml:space="preserve">30</w:t>
      </w:r>
    </w:p>
    <w:p>
      <w:r>
        <w:rPr>
          <w:b/>
        </w:rPr>
        <w:t xml:space="preserve">Tulos</w:t>
      </w:r>
    </w:p>
    <w:p>
      <w:r>
        <w:t xml:space="preserve">14</w:t>
      </w:r>
    </w:p>
    <w:p>
      <w:r>
        <w:rPr>
          <w:b/>
        </w:rPr>
        <w:t xml:space="preserve">Tulos</w:t>
      </w:r>
    </w:p>
    <w:p>
      <w:r>
        <w:t xml:space="preserve">1</w:t>
      </w:r>
    </w:p>
    <w:p>
      <w:r>
        <w:rPr>
          <w:b/>
        </w:rPr>
        <w:t xml:space="preserve">Esimerkki 7.1341</w:t>
      </w:r>
    </w:p>
    <w:p>
      <w:r>
        <w:t xml:space="preserve">Jos omistaisit 101 dalmatialaista, kerro minulle jotain, mitä sinun pitäisi ostaa 101 kappaletta.</w:t>
      </w:r>
    </w:p>
    <w:p>
      <w:r>
        <w:rPr>
          <w:b/>
        </w:rPr>
        <w:t xml:space="preserve">Tulos</w:t>
      </w:r>
    </w:p>
    <w:p>
      <w:r>
        <w:t xml:space="preserve">kaulukset/merkit</w:t>
      </w:r>
    </w:p>
    <w:p>
      <w:r>
        <w:rPr>
          <w:b/>
        </w:rPr>
        <w:t xml:space="preserve">Tulos</w:t>
      </w:r>
    </w:p>
    <w:p>
      <w:r>
        <w:t xml:space="preserve">ruokakupit</w:t>
      </w:r>
    </w:p>
    <w:p>
      <w:r>
        <w:rPr>
          <w:b/>
        </w:rPr>
        <w:t xml:space="preserve">Tulos</w:t>
      </w:r>
    </w:p>
    <w:p>
      <w:r>
        <w:t xml:space="preserve">hihnat</w:t>
      </w:r>
    </w:p>
    <w:p>
      <w:r>
        <w:rPr>
          <w:b/>
        </w:rPr>
        <w:t xml:space="preserve">Esimerkki 7.1342</w:t>
      </w:r>
    </w:p>
    <w:p>
      <w:r>
        <w:t xml:space="preserve">jos arvostelet kokin ruokaa, mainitse jotain, jolla hän saattaa lyödä sinua.</w:t>
      </w:r>
    </w:p>
    <w:p>
      <w:r>
        <w:rPr>
          <w:b/>
        </w:rPr>
        <w:t xml:space="preserve">Tulos</w:t>
      </w:r>
    </w:p>
    <w:p>
      <w:r>
        <w:t xml:space="preserve">kattila/pannu</w:t>
      </w:r>
    </w:p>
    <w:p>
      <w:r>
        <w:rPr>
          <w:b/>
        </w:rPr>
        <w:t xml:space="preserve">Tulos</w:t>
      </w:r>
    </w:p>
    <w:p>
      <w:r>
        <w:t xml:space="preserve">lastalla</w:t>
      </w:r>
    </w:p>
    <w:p>
      <w:r>
        <w:rPr>
          <w:b/>
        </w:rPr>
        <w:t xml:space="preserve">Tulos</w:t>
      </w:r>
    </w:p>
    <w:p>
      <w:r>
        <w:t xml:space="preserve">vatkain</w:t>
      </w:r>
    </w:p>
    <w:p>
      <w:r>
        <w:rPr>
          <w:b/>
        </w:rPr>
        <w:t xml:space="preserve">Tulos</w:t>
      </w:r>
    </w:p>
    <w:p>
      <w:r>
        <w:t xml:space="preserve">ruoka</w:t>
      </w:r>
    </w:p>
    <w:p>
      <w:r>
        <w:rPr>
          <w:b/>
        </w:rPr>
        <w:t xml:space="preserve">Tulos</w:t>
      </w:r>
    </w:p>
    <w:p>
      <w:r>
        <w:t xml:space="preserve">veitsi</w:t>
      </w:r>
    </w:p>
    <w:p>
      <w:r>
        <w:rPr>
          <w:b/>
        </w:rPr>
        <w:t xml:space="preserve">Tulos</w:t>
      </w:r>
    </w:p>
    <w:p>
      <w:r>
        <w:t xml:space="preserve">cleaver</w:t>
      </w:r>
    </w:p>
    <w:p>
      <w:r>
        <w:rPr>
          <w:b/>
        </w:rPr>
        <w:t xml:space="preserve">Tulos</w:t>
      </w:r>
    </w:p>
    <w:p>
      <w:r>
        <w:t xml:space="preserve">lusikka</w:t>
      </w:r>
    </w:p>
    <w:p>
      <w:r>
        <w:rPr>
          <w:b/>
        </w:rPr>
        <w:t xml:space="preserve">Esimerkki 7.1343</w:t>
      </w:r>
    </w:p>
    <w:p>
      <w:r>
        <w:t xml:space="preserve">Jos olisit maailman suurin laiskuri, nimeä jokin asia, jota voisit olla pesemättä koko vuoden.</w:t>
      </w:r>
    </w:p>
    <w:p>
      <w:r>
        <w:rPr>
          <w:b/>
        </w:rPr>
        <w:t xml:space="preserve">Tulos</w:t>
      </w:r>
    </w:p>
    <w:p>
      <w:r>
        <w:t xml:space="preserve">hiukset</w:t>
      </w:r>
    </w:p>
    <w:p>
      <w:r>
        <w:rPr>
          <w:b/>
        </w:rPr>
        <w:t xml:space="preserve">Tulos</w:t>
      </w:r>
    </w:p>
    <w:p>
      <w:r>
        <w:t xml:space="preserve">vaatteet</w:t>
      </w:r>
    </w:p>
    <w:p>
      <w:r>
        <w:rPr>
          <w:b/>
        </w:rPr>
        <w:t xml:space="preserve">Tulos</w:t>
      </w:r>
    </w:p>
    <w:p>
      <w:r>
        <w:t xml:space="preserve">arkit</w:t>
      </w:r>
    </w:p>
    <w:p>
      <w:r>
        <w:rPr>
          <w:b/>
        </w:rPr>
        <w:t xml:space="preserve">Tulos</w:t>
      </w:r>
    </w:p>
    <w:p>
      <w:r>
        <w:t xml:space="preserve">astiat</w:t>
      </w:r>
    </w:p>
    <w:p>
      <w:r>
        <w:rPr>
          <w:b/>
        </w:rPr>
        <w:t xml:space="preserve">Tulos</w:t>
      </w:r>
    </w:p>
    <w:p>
      <w:r>
        <w:t xml:space="preserve">auto</w:t>
      </w:r>
    </w:p>
    <w:p>
      <w:r>
        <w:rPr>
          <w:b/>
        </w:rPr>
        <w:t xml:space="preserve">Tulos</w:t>
      </w:r>
    </w:p>
    <w:p>
      <w:r>
        <w:t xml:space="preserve">Kylpyhuone</w:t>
      </w:r>
    </w:p>
    <w:p>
      <w:r>
        <w:rPr>
          <w:b/>
        </w:rPr>
        <w:t xml:space="preserve">Esimerkki 7.1344</w:t>
      </w:r>
    </w:p>
    <w:p>
      <w:r>
        <w:t xml:space="preserve">Jos voisit syödä vain yhtä ruokaa koko loppuelämäsi ajan, mitä se olisi?</w:t>
      </w:r>
    </w:p>
    <w:p>
      <w:r>
        <w:rPr>
          <w:b/>
        </w:rPr>
        <w:t xml:space="preserve">Tulos</w:t>
      </w:r>
    </w:p>
    <w:p>
      <w:r>
        <w:t xml:space="preserve">pizza</w:t>
      </w:r>
    </w:p>
    <w:p>
      <w:r>
        <w:rPr>
          <w:b/>
        </w:rPr>
        <w:t xml:space="preserve">Tulos</w:t>
      </w:r>
    </w:p>
    <w:p>
      <w:r>
        <w:t xml:space="preserve">suklaata</w:t>
      </w:r>
    </w:p>
    <w:p>
      <w:r>
        <w:rPr>
          <w:b/>
        </w:rPr>
        <w:t xml:space="preserve">Tulos</w:t>
      </w:r>
    </w:p>
    <w:p>
      <w:r>
        <w:t xml:space="preserve">hampurilaiset</w:t>
      </w:r>
    </w:p>
    <w:p>
      <w:r>
        <w:rPr>
          <w:b/>
        </w:rPr>
        <w:t xml:space="preserve">Esimerkki 7.1345</w:t>
      </w:r>
    </w:p>
    <w:p>
      <w:r>
        <w:t xml:space="preserve">jos härät lakkoilisivat, nimeä joku muu eläin, jonka matadorin ratsastuksesta ihmiset maksaisivat.</w:t>
      </w:r>
    </w:p>
    <w:p>
      <w:r>
        <w:rPr>
          <w:b/>
        </w:rPr>
        <w:t xml:space="preserve">Tulos</w:t>
      </w:r>
    </w:p>
    <w:p>
      <w:r>
        <w:t xml:space="preserve">hevonen</w:t>
      </w:r>
    </w:p>
    <w:p>
      <w:r>
        <w:rPr>
          <w:b/>
        </w:rPr>
        <w:t xml:space="preserve">Tulos</w:t>
      </w:r>
    </w:p>
    <w:p>
      <w:r>
        <w:t xml:space="preserve">lehmä</w:t>
      </w:r>
    </w:p>
    <w:p>
      <w:r>
        <w:rPr>
          <w:b/>
        </w:rPr>
        <w:t xml:space="preserve">Tulos</w:t>
      </w:r>
    </w:p>
    <w:p>
      <w:r>
        <w:t xml:space="preserve">leijona</w:t>
      </w:r>
    </w:p>
    <w:p>
      <w:r>
        <w:rPr>
          <w:b/>
        </w:rPr>
        <w:t xml:space="preserve">Tulos</w:t>
      </w:r>
    </w:p>
    <w:p>
      <w:r>
        <w:t xml:space="preserve">norsu</w:t>
      </w:r>
    </w:p>
    <w:p>
      <w:r>
        <w:rPr>
          <w:b/>
        </w:rPr>
        <w:t xml:space="preserve">Tulos</w:t>
      </w:r>
    </w:p>
    <w:p>
      <w:r>
        <w:t xml:space="preserve">sika</w:t>
      </w:r>
    </w:p>
    <w:p>
      <w:r>
        <w:rPr>
          <w:b/>
        </w:rPr>
        <w:t xml:space="preserve">Tulos</w:t>
      </w:r>
    </w:p>
    <w:p>
      <w:r>
        <w:t xml:space="preserve">tiikeri</w:t>
      </w:r>
    </w:p>
    <w:p>
      <w:r>
        <w:rPr>
          <w:b/>
        </w:rPr>
        <w:t xml:space="preserve">Esimerkki 7.1346</w:t>
      </w:r>
    </w:p>
    <w:p>
      <w:r>
        <w:t xml:space="preserve">Jos saisit potkut työpaikastasi maanantaina, kerro jotain, mitä voisit tehdä tiistaina.</w:t>
      </w:r>
    </w:p>
    <w:p>
      <w:r>
        <w:rPr>
          <w:b/>
        </w:rPr>
        <w:t xml:space="preserve">Tulos</w:t>
      </w:r>
    </w:p>
    <w:p>
      <w:r>
        <w:t xml:space="preserve">löytää uusi työpaikka</w:t>
      </w:r>
    </w:p>
    <w:p>
      <w:r>
        <w:rPr>
          <w:b/>
        </w:rPr>
        <w:t xml:space="preserve">Tulos</w:t>
      </w:r>
    </w:p>
    <w:p>
      <w:r>
        <w:t xml:space="preserve">nukkumaan</w:t>
      </w:r>
    </w:p>
    <w:p>
      <w:r>
        <w:rPr>
          <w:b/>
        </w:rPr>
        <w:t xml:space="preserve">Tulos</w:t>
      </w:r>
    </w:p>
    <w:p>
      <w:r>
        <w:t xml:space="preserve">työttömyys</w:t>
      </w:r>
    </w:p>
    <w:p>
      <w:r>
        <w:rPr>
          <w:b/>
        </w:rPr>
        <w:t xml:space="preserve">Tulos</w:t>
      </w:r>
    </w:p>
    <w:p>
      <w:r>
        <w:t xml:space="preserve">käydä ostoksilla</w:t>
      </w:r>
    </w:p>
    <w:p>
      <w:r>
        <w:rPr>
          <w:b/>
        </w:rPr>
        <w:t xml:space="preserve">Esimerkki 7.1347</w:t>
      </w:r>
    </w:p>
    <w:p>
      <w:r>
        <w:t xml:space="preserve">Jos asuisit vieraassa maassa, mainitse jotain, mitä tekisit osoittaaksesi isänmaallisuuttasi.</w:t>
      </w:r>
    </w:p>
    <w:p>
      <w:r>
        <w:rPr>
          <w:b/>
        </w:rPr>
        <w:t xml:space="preserve">Tulos</w:t>
      </w:r>
    </w:p>
    <w:p>
      <w:r>
        <w:t xml:space="preserve">pitää lippua</w:t>
      </w:r>
    </w:p>
    <w:p>
      <w:r>
        <w:rPr>
          <w:b/>
        </w:rPr>
        <w:t xml:space="preserve">Tulos</w:t>
      </w:r>
    </w:p>
    <w:p>
      <w:r>
        <w:t xml:space="preserve">liputtaa</w:t>
      </w:r>
    </w:p>
    <w:p>
      <w:r>
        <w:rPr>
          <w:b/>
        </w:rPr>
        <w:t xml:space="preserve">Tulos</w:t>
      </w:r>
    </w:p>
    <w:p>
      <w:r>
        <w:t xml:space="preserve">auttaa muita</w:t>
      </w:r>
    </w:p>
    <w:p>
      <w:r>
        <w:rPr>
          <w:b/>
        </w:rPr>
        <w:t xml:space="preserve">Tulos</w:t>
      </w:r>
    </w:p>
    <w:p>
      <w:r>
        <w:t xml:space="preserve">kuuntele Springsteen</w:t>
      </w:r>
    </w:p>
    <w:p>
      <w:r>
        <w:rPr>
          <w:b/>
        </w:rPr>
        <w:t xml:space="preserve">Tulos</w:t>
      </w:r>
    </w:p>
    <w:p>
      <w:r>
        <w:t xml:space="preserve">äänestää</w:t>
      </w:r>
    </w:p>
    <w:p>
      <w:r>
        <w:rPr>
          <w:b/>
        </w:rPr>
        <w:t xml:space="preserve">Tulos</w:t>
      </w:r>
    </w:p>
    <w:p>
      <w:r>
        <w:t xml:space="preserve">ostaa amerikkalainen</w:t>
      </w:r>
    </w:p>
    <w:p>
      <w:r>
        <w:rPr>
          <w:b/>
        </w:rPr>
        <w:t xml:space="preserve">Esimerkki 7.1348</w:t>
      </w:r>
    </w:p>
    <w:p>
      <w:r>
        <w:t xml:space="preserve">nimeä täpötäydessä talossa jokin tietty asia, jota ihmiset jonottavat käyttämään.</w:t>
      </w:r>
    </w:p>
    <w:p>
      <w:r>
        <w:rPr>
          <w:b/>
        </w:rPr>
        <w:t xml:space="preserve">Tulos</w:t>
      </w:r>
    </w:p>
    <w:p>
      <w:r>
        <w:t xml:space="preserve">WC</w:t>
      </w:r>
    </w:p>
    <w:p>
      <w:r>
        <w:rPr>
          <w:b/>
        </w:rPr>
        <w:t xml:space="preserve">Tulos</w:t>
      </w:r>
    </w:p>
    <w:p>
      <w:r>
        <w:t xml:space="preserve">suihku</w:t>
      </w:r>
    </w:p>
    <w:p>
      <w:r>
        <w:rPr>
          <w:b/>
        </w:rPr>
        <w:t xml:space="preserve">Tulos</w:t>
      </w:r>
    </w:p>
    <w:p>
      <w:r>
        <w:t xml:space="preserve">puhelin</w:t>
      </w:r>
    </w:p>
    <w:p>
      <w:r>
        <w:rPr>
          <w:b/>
        </w:rPr>
        <w:t xml:space="preserve">Esimerkki 7.1349</w:t>
      </w:r>
    </w:p>
    <w:p>
      <w:r>
        <w:t xml:space="preserve">missä huoneessa talossa mies todennäköisimmin tekee murhan?</w:t>
      </w:r>
    </w:p>
    <w:p>
      <w:r>
        <w:rPr>
          <w:b/>
        </w:rPr>
        <w:t xml:space="preserve">Tulos</w:t>
      </w:r>
    </w:p>
    <w:p>
      <w:r>
        <w:t xml:space="preserve">makuuhuone</w:t>
      </w:r>
    </w:p>
    <w:p>
      <w:r>
        <w:rPr>
          <w:b/>
        </w:rPr>
        <w:t xml:space="preserve">Tulos</w:t>
      </w:r>
    </w:p>
    <w:p>
      <w:r>
        <w:t xml:space="preserve">olohuone</w:t>
      </w:r>
    </w:p>
    <w:p>
      <w:r>
        <w:rPr>
          <w:b/>
        </w:rPr>
        <w:t xml:space="preserve">Tulos</w:t>
      </w:r>
    </w:p>
    <w:p>
      <w:r>
        <w:t xml:space="preserve">keittiö</w:t>
      </w:r>
    </w:p>
    <w:p>
      <w:r>
        <w:rPr>
          <w:b/>
        </w:rPr>
        <w:t xml:space="preserve">Tulos</w:t>
      </w:r>
    </w:p>
    <w:p>
      <w:r>
        <w:t xml:space="preserve">Kylpyhuone</w:t>
      </w:r>
    </w:p>
    <w:p>
      <w:r>
        <w:rPr>
          <w:b/>
        </w:rPr>
        <w:t xml:space="preserve">Tulos</w:t>
      </w:r>
    </w:p>
    <w:p>
      <w:r>
        <w:t xml:space="preserve">kellari</w:t>
      </w:r>
    </w:p>
    <w:p>
      <w:r>
        <w:rPr>
          <w:b/>
        </w:rPr>
        <w:t xml:space="preserve">Esimerkki 7.1350</w:t>
      </w:r>
    </w:p>
    <w:p>
      <w:r>
        <w:t xml:space="preserve">Jos eläimet voisivat puhua, mikä niistä valittaisi eniten ihmisistä?</w:t>
      </w:r>
    </w:p>
    <w:p>
      <w:r>
        <w:rPr>
          <w:b/>
        </w:rPr>
        <w:t xml:space="preserve">Tulos</w:t>
      </w:r>
    </w:p>
    <w:p>
      <w:r>
        <w:t xml:space="preserve">koira</w:t>
      </w:r>
    </w:p>
    <w:p>
      <w:r>
        <w:rPr>
          <w:b/>
        </w:rPr>
        <w:t xml:space="preserve">Tulos</w:t>
      </w:r>
    </w:p>
    <w:p>
      <w:r>
        <w:t xml:space="preserve">cat</w:t>
      </w:r>
    </w:p>
    <w:p>
      <w:r>
        <w:rPr>
          <w:b/>
        </w:rPr>
        <w:t xml:space="preserve">Tulos</w:t>
      </w:r>
    </w:p>
    <w:p>
      <w:r>
        <w:t xml:space="preserve">hiiri</w:t>
      </w:r>
    </w:p>
    <w:p>
      <w:r>
        <w:rPr>
          <w:b/>
        </w:rPr>
        <w:t xml:space="preserve">Tulos</w:t>
      </w:r>
    </w:p>
    <w:p>
      <w:r>
        <w:t xml:space="preserve">hevonen</w:t>
      </w:r>
    </w:p>
    <w:p>
      <w:r>
        <w:rPr>
          <w:b/>
        </w:rPr>
        <w:t xml:space="preserve">Tulos</w:t>
      </w:r>
    </w:p>
    <w:p>
      <w:r>
        <w:t xml:space="preserve">peura</w:t>
      </w:r>
    </w:p>
    <w:p>
      <w:r>
        <w:rPr>
          <w:b/>
        </w:rPr>
        <w:t xml:space="preserve">Tulos</w:t>
      </w:r>
    </w:p>
    <w:p>
      <w:r>
        <w:t xml:space="preserve">lehmä</w:t>
      </w:r>
    </w:p>
    <w:p>
      <w:r>
        <w:rPr>
          <w:b/>
        </w:rPr>
        <w:t xml:space="preserve">Tulos</w:t>
      </w:r>
    </w:p>
    <w:p>
      <w:r>
        <w:t xml:space="preserve">apina</w:t>
      </w:r>
    </w:p>
    <w:p>
      <w:r>
        <w:rPr>
          <w:b/>
        </w:rPr>
        <w:t xml:space="preserve">Esimerkki 7.1351</w:t>
      </w:r>
    </w:p>
    <w:p>
      <w:r>
        <w:t xml:space="preserve">Kerro fantasioissasi jotain, mitä teet pomollesi.</w:t>
      </w:r>
    </w:p>
    <w:p>
      <w:r>
        <w:rPr>
          <w:b/>
        </w:rPr>
        <w:t xml:space="preserve">Tulos</w:t>
      </w:r>
    </w:p>
    <w:p>
      <w:r>
        <w:t xml:space="preserve">erottaa heidät</w:t>
      </w:r>
    </w:p>
    <w:p>
      <w:r>
        <w:rPr>
          <w:b/>
        </w:rPr>
        <w:t xml:space="preserve">Tulos</w:t>
      </w:r>
    </w:p>
    <w:p>
      <w:r>
        <w:t xml:space="preserve">osuma</w:t>
      </w:r>
    </w:p>
    <w:p>
      <w:r>
        <w:rPr>
          <w:b/>
        </w:rPr>
        <w:t xml:space="preserve">Tulos</w:t>
      </w:r>
    </w:p>
    <w:p>
      <w:r>
        <w:t xml:space="preserve">ei mitään</w:t>
      </w:r>
    </w:p>
    <w:p>
      <w:r>
        <w:rPr>
          <w:b/>
        </w:rPr>
        <w:t xml:space="preserve">Tulos</w:t>
      </w:r>
    </w:p>
    <w:p>
      <w:r>
        <w:t xml:space="preserve">kiitos</w:t>
      </w:r>
    </w:p>
    <w:p>
      <w:r>
        <w:rPr>
          <w:b/>
        </w:rPr>
        <w:t xml:space="preserve">Tulos</w:t>
      </w:r>
    </w:p>
    <w:p>
      <w:r>
        <w:t xml:space="preserve">huutaa</w:t>
      </w:r>
    </w:p>
    <w:p>
      <w:r>
        <w:rPr>
          <w:b/>
        </w:rPr>
        <w:t xml:space="preserve">Tulos</w:t>
      </w:r>
    </w:p>
    <w:p>
      <w:r>
        <w:t xml:space="preserve">suudelma</w:t>
      </w:r>
    </w:p>
    <w:p>
      <w:r>
        <w:rPr>
          <w:b/>
        </w:rPr>
        <w:t xml:space="preserve">Tulos</w:t>
      </w:r>
    </w:p>
    <w:p>
      <w:r>
        <w:t xml:space="preserve">saada työnsä</w:t>
      </w:r>
    </w:p>
    <w:p>
      <w:r>
        <w:rPr>
          <w:b/>
        </w:rPr>
        <w:t xml:space="preserve">Esimerkki 7.1352</w:t>
      </w:r>
    </w:p>
    <w:p>
      <w:r>
        <w:t xml:space="preserve">mitä näyttelijän on lähetettävä ansioluettelon lisäksi, kun hän hakee työtä.</w:t>
      </w:r>
    </w:p>
    <w:p>
      <w:r>
        <w:rPr>
          <w:b/>
        </w:rPr>
        <w:t xml:space="preserve">Tulos</w:t>
      </w:r>
    </w:p>
    <w:p>
      <w:r>
        <w:t xml:space="preserve">pääkuvat</w:t>
      </w:r>
    </w:p>
    <w:p>
      <w:r>
        <w:rPr>
          <w:b/>
        </w:rPr>
        <w:t xml:space="preserve">Tulos</w:t>
      </w:r>
    </w:p>
    <w:p>
      <w:r>
        <w:t xml:space="preserve">video</w:t>
      </w:r>
    </w:p>
    <w:p>
      <w:r>
        <w:rPr>
          <w:b/>
        </w:rPr>
        <w:t xml:space="preserve">Esimerkki 7.1353</w:t>
      </w:r>
    </w:p>
    <w:p>
      <w:r>
        <w:t xml:space="preserve">Jos baseball-tuomarilla olisi puhuva papukaija, sano jotain, mitä se voisi oppia sanomaan.</w:t>
      </w:r>
    </w:p>
    <w:p>
      <w:r>
        <w:rPr>
          <w:b/>
        </w:rPr>
        <w:t xml:space="preserve">Tulos</w:t>
      </w:r>
    </w:p>
    <w:p>
      <w:r>
        <w:t xml:space="preserve">olet ulkona</w:t>
      </w:r>
    </w:p>
    <w:p>
      <w:r>
        <w:rPr>
          <w:b/>
        </w:rPr>
        <w:t xml:space="preserve">Tulos</w:t>
      </w:r>
    </w:p>
    <w:p>
      <w:r>
        <w:t xml:space="preserve">lakko</w:t>
      </w:r>
    </w:p>
    <w:p>
      <w:r>
        <w:rPr>
          <w:b/>
        </w:rPr>
        <w:t xml:space="preserve">Esimerkki 7.1354</w:t>
      </w:r>
    </w:p>
    <w:p>
      <w:r>
        <w:t xml:space="preserve">Jos sinulla ei ole viivoitinta, nimeä jokin asia, jolla mittaat asioita.</w:t>
      </w:r>
    </w:p>
    <w:p>
      <w:r>
        <w:rPr>
          <w:b/>
        </w:rPr>
        <w:t xml:space="preserve">Tulos</w:t>
      </w:r>
    </w:p>
    <w:p>
      <w:r>
        <w:t xml:space="preserve">Tapemeasure</w:t>
      </w:r>
    </w:p>
    <w:p>
      <w:r>
        <w:rPr>
          <w:b/>
        </w:rPr>
        <w:t xml:space="preserve">Tulos</w:t>
      </w:r>
    </w:p>
    <w:p>
      <w:r>
        <w:t xml:space="preserve">jalat</w:t>
      </w:r>
    </w:p>
    <w:p>
      <w:r>
        <w:rPr>
          <w:b/>
        </w:rPr>
        <w:t xml:space="preserve">Tulos</w:t>
      </w:r>
    </w:p>
    <w:p>
      <w:r>
        <w:t xml:space="preserve">käsi</w:t>
      </w:r>
    </w:p>
    <w:p>
      <w:r>
        <w:rPr>
          <w:b/>
        </w:rPr>
        <w:t xml:space="preserve">Tulos</w:t>
      </w:r>
    </w:p>
    <w:p>
      <w:r>
        <w:t xml:space="preserve">merkkijono</w:t>
      </w:r>
    </w:p>
    <w:p>
      <w:r>
        <w:rPr>
          <w:b/>
        </w:rPr>
        <w:t xml:space="preserve">Tulos</w:t>
      </w:r>
    </w:p>
    <w:p>
      <w:r>
        <w:t xml:space="preserve">käsivarsi</w:t>
      </w:r>
    </w:p>
    <w:p>
      <w:r>
        <w:rPr>
          <w:b/>
        </w:rPr>
        <w:t xml:space="preserve">Tulos</w:t>
      </w:r>
    </w:p>
    <w:p>
      <w:r>
        <w:t xml:space="preserve">kirja</w:t>
      </w:r>
    </w:p>
    <w:p>
      <w:r>
        <w:rPr>
          <w:b/>
        </w:rPr>
        <w:t xml:space="preserve">Esimerkki 7.1355</w:t>
      </w:r>
    </w:p>
    <w:p>
      <w:r>
        <w:t xml:space="preserve">monet metsästäjät käyttävät naamiointia metsässä nimeä kuvio youd olisi yllättynyt nähdä metsästäjä käyttää</w:t>
      </w:r>
    </w:p>
    <w:p>
      <w:r>
        <w:rPr>
          <w:b/>
        </w:rPr>
        <w:t xml:space="preserve">Tulos</w:t>
      </w:r>
    </w:p>
    <w:p>
      <w:r>
        <w:t xml:space="preserve">pilkkuja</w:t>
      </w:r>
    </w:p>
    <w:p>
      <w:r>
        <w:rPr>
          <w:b/>
        </w:rPr>
        <w:t xml:space="preserve">Tulos</w:t>
      </w:r>
    </w:p>
    <w:p>
      <w:r>
        <w:t xml:space="preserve">raidat</w:t>
      </w:r>
    </w:p>
    <w:p>
      <w:r>
        <w:rPr>
          <w:b/>
        </w:rPr>
        <w:t xml:space="preserve">Tulos</w:t>
      </w:r>
    </w:p>
    <w:p>
      <w:r>
        <w:t xml:space="preserve">kukka</w:t>
      </w:r>
    </w:p>
    <w:p>
      <w:r>
        <w:rPr>
          <w:b/>
        </w:rPr>
        <w:t xml:space="preserve">Tulos</w:t>
      </w:r>
    </w:p>
    <w:p>
      <w:r>
        <w:t xml:space="preserve">paisley</w:t>
      </w:r>
    </w:p>
    <w:p>
      <w:r>
        <w:rPr>
          <w:b/>
        </w:rPr>
        <w:t xml:space="preserve">Tulos</w:t>
      </w:r>
    </w:p>
    <w:p>
      <w:r>
        <w:t xml:space="preserve">solmiovärjäys</w:t>
      </w:r>
    </w:p>
    <w:p>
      <w:r>
        <w:rPr>
          <w:b/>
        </w:rPr>
        <w:t xml:space="preserve">Esimerkki 7.1356</w:t>
      </w:r>
    </w:p>
    <w:p>
      <w:r>
        <w:t xml:space="preserve">Nimeä jokin asia, joka tuodaan usein panttilainaamoon.</w:t>
      </w:r>
    </w:p>
    <w:p>
      <w:r>
        <w:rPr>
          <w:b/>
        </w:rPr>
        <w:t xml:space="preserve">Tulos</w:t>
      </w:r>
    </w:p>
    <w:p>
      <w:r>
        <w:t xml:space="preserve">korut</w:t>
      </w:r>
    </w:p>
    <w:p>
      <w:r>
        <w:rPr>
          <w:b/>
        </w:rPr>
        <w:t xml:space="preserve">Tulos</w:t>
      </w:r>
    </w:p>
    <w:p>
      <w:r>
        <w:t xml:space="preserve">TV</w:t>
      </w:r>
    </w:p>
    <w:p>
      <w:r>
        <w:rPr>
          <w:b/>
        </w:rPr>
        <w:t xml:space="preserve">Tulos</w:t>
      </w:r>
    </w:p>
    <w:p>
      <w:r>
        <w:t xml:space="preserve">katso</w:t>
      </w:r>
    </w:p>
    <w:p>
      <w:r>
        <w:rPr>
          <w:b/>
        </w:rPr>
        <w:t xml:space="preserve">Tulos</w:t>
      </w:r>
    </w:p>
    <w:p>
      <w:r>
        <w:t xml:space="preserve">ase</w:t>
      </w:r>
    </w:p>
    <w:p>
      <w:r>
        <w:rPr>
          <w:b/>
        </w:rPr>
        <w:t xml:space="preserve">Tulos</w:t>
      </w:r>
    </w:p>
    <w:p>
      <w:r>
        <w:t xml:space="preserve">soitin</w:t>
      </w:r>
    </w:p>
    <w:p>
      <w:r>
        <w:rPr>
          <w:b/>
        </w:rPr>
        <w:t xml:space="preserve">Tulos</w:t>
      </w:r>
    </w:p>
    <w:p>
      <w:r>
        <w:t xml:space="preserve">stereo</w:t>
      </w:r>
    </w:p>
    <w:p>
      <w:r>
        <w:rPr>
          <w:b/>
        </w:rPr>
        <w:t xml:space="preserve">Esimerkki 7.1357</w:t>
      </w:r>
    </w:p>
    <w:p>
      <w:r>
        <w:t xml:space="preserve">mainitse jotain, mitä henkilö voi tehdä pysyäkseen houkuttelevana...</w:t>
      </w:r>
    </w:p>
    <w:p>
      <w:r>
        <w:rPr>
          <w:b/>
        </w:rPr>
        <w:t xml:space="preserve">Tulos</w:t>
      </w:r>
    </w:p>
    <w:p>
      <w:r>
        <w:t xml:space="preserve">plastiikkakirurgia</w:t>
      </w:r>
    </w:p>
    <w:p>
      <w:r>
        <w:rPr>
          <w:b/>
        </w:rPr>
        <w:t xml:space="preserve">Tulos</w:t>
      </w:r>
    </w:p>
    <w:p>
      <w:r>
        <w:t xml:space="preserve">harjoitus</w:t>
      </w:r>
    </w:p>
    <w:p>
      <w:r>
        <w:rPr>
          <w:b/>
        </w:rPr>
        <w:t xml:space="preserve">Tulos</w:t>
      </w:r>
    </w:p>
    <w:p>
      <w:r>
        <w:t xml:space="preserve">käyttää meikkiä</w:t>
      </w:r>
    </w:p>
    <w:p>
      <w:r>
        <w:rPr>
          <w:b/>
        </w:rPr>
        <w:t xml:space="preserve">Tulos</w:t>
      </w:r>
    </w:p>
    <w:p>
      <w:r>
        <w:t xml:space="preserve">ruokavalio</w:t>
      </w:r>
    </w:p>
    <w:p>
      <w:r>
        <w:rPr>
          <w:b/>
        </w:rPr>
        <w:t xml:space="preserve">Tulos</w:t>
      </w:r>
    </w:p>
    <w:p>
      <w:r>
        <w:t xml:space="preserve">käyttää botoxia</w:t>
      </w:r>
    </w:p>
    <w:p>
      <w:r>
        <w:rPr>
          <w:b/>
        </w:rPr>
        <w:t xml:space="preserve">Tulos</w:t>
      </w:r>
    </w:p>
    <w:p>
      <w:r>
        <w:t xml:space="preserve">värjätä hiukset</w:t>
      </w:r>
    </w:p>
    <w:p>
      <w:r>
        <w:rPr>
          <w:b/>
        </w:rPr>
        <w:t xml:space="preserve">Esimerkki 7.1358</w:t>
      </w:r>
    </w:p>
    <w:p>
      <w:r>
        <w:t xml:space="preserve">mainitse syy, jonka vuoksi morsiuspari saattaa lähteä vastaanotosta etuajassa.</w:t>
      </w:r>
    </w:p>
    <w:p>
      <w:r>
        <w:rPr>
          <w:b/>
        </w:rPr>
        <w:t xml:space="preserve">Tulos</w:t>
      </w:r>
    </w:p>
    <w:p>
      <w:r>
        <w:t xml:space="preserve">lähteä häämatkalle</w:t>
      </w:r>
    </w:p>
    <w:p>
      <w:r>
        <w:rPr>
          <w:b/>
        </w:rPr>
        <w:t xml:space="preserve">Tulos</w:t>
      </w:r>
    </w:p>
    <w:p>
      <w:r>
        <w:t xml:space="preserve">hieman yksityisyyttä</w:t>
      </w:r>
    </w:p>
    <w:p>
      <w:r>
        <w:rPr>
          <w:b/>
        </w:rPr>
        <w:t xml:space="preserve">Tulos</w:t>
      </w:r>
    </w:p>
    <w:p>
      <w:r>
        <w:t xml:space="preserve">väsynyt</w:t>
      </w:r>
    </w:p>
    <w:p>
      <w:r>
        <w:rPr>
          <w:b/>
        </w:rPr>
        <w:t xml:space="preserve">Tulos</w:t>
      </w:r>
    </w:p>
    <w:p>
      <w:r>
        <w:t xml:space="preserve">liikaa juomaa</w:t>
      </w:r>
    </w:p>
    <w:p>
      <w:r>
        <w:rPr>
          <w:b/>
        </w:rPr>
        <w:t xml:space="preserve">Tulos</w:t>
      </w:r>
    </w:p>
    <w:p>
      <w:r>
        <w:t xml:space="preserve">riiteleminen</w:t>
      </w:r>
    </w:p>
    <w:p>
      <w:r>
        <w:rPr>
          <w:b/>
        </w:rPr>
        <w:t xml:space="preserve">Esimerkki 7.1359</w:t>
      </w:r>
    </w:p>
    <w:p>
      <w:r>
        <w:t xml:space="preserve">nimeä jokin asia kehossasi, jonka haluat kiiltävän.</w:t>
      </w:r>
    </w:p>
    <w:p>
      <w:r>
        <w:rPr>
          <w:b/>
        </w:rPr>
        <w:t xml:space="preserve">Tulos</w:t>
      </w:r>
    </w:p>
    <w:p>
      <w:r>
        <w:t xml:space="preserve">hiukset</w:t>
      </w:r>
    </w:p>
    <w:p>
      <w:r>
        <w:rPr>
          <w:b/>
        </w:rPr>
        <w:t xml:space="preserve">Tulos</w:t>
      </w:r>
    </w:p>
    <w:p>
      <w:r>
        <w:t xml:space="preserve">hampaat</w:t>
      </w:r>
    </w:p>
    <w:p>
      <w:r>
        <w:rPr>
          <w:b/>
        </w:rPr>
        <w:t xml:space="preserve">Tulos</w:t>
      </w:r>
    </w:p>
    <w:p>
      <w:r>
        <w:t xml:space="preserve">kynnet</w:t>
      </w:r>
    </w:p>
    <w:p>
      <w:r>
        <w:rPr>
          <w:b/>
        </w:rPr>
        <w:t xml:space="preserve">Tulos</w:t>
      </w:r>
    </w:p>
    <w:p>
      <w:r>
        <w:t xml:space="preserve">huulet</w:t>
      </w:r>
    </w:p>
    <w:p>
      <w:r>
        <w:rPr>
          <w:b/>
        </w:rPr>
        <w:t xml:space="preserve">Tulos</w:t>
      </w:r>
    </w:p>
    <w:p>
      <w:r>
        <w:t xml:space="preserve">silmät</w:t>
      </w:r>
    </w:p>
    <w:p>
      <w:r>
        <w:rPr>
          <w:b/>
        </w:rPr>
        <w:t xml:space="preserve">Esimerkki 7.1360</w:t>
      </w:r>
    </w:p>
    <w:p>
      <w:r>
        <w:t xml:space="preserve">Nimeä jotain, jota naiset käyttävät ja joka muuttuu epämukavaksi jonkin ajan kuluttua.</w:t>
      </w:r>
    </w:p>
    <w:p>
      <w:r>
        <w:rPr>
          <w:b/>
        </w:rPr>
        <w:t xml:space="preserve">Tulos</w:t>
      </w:r>
    </w:p>
    <w:p>
      <w:r>
        <w:t xml:space="preserve">rintaliivit</w:t>
      </w:r>
    </w:p>
    <w:p>
      <w:r>
        <w:rPr>
          <w:b/>
        </w:rPr>
        <w:t xml:space="preserve">Tulos</w:t>
      </w:r>
    </w:p>
    <w:p>
      <w:r>
        <w:t xml:space="preserve">korkokengät</w:t>
      </w:r>
    </w:p>
    <w:p>
      <w:r>
        <w:rPr>
          <w:b/>
        </w:rPr>
        <w:t xml:space="preserve">Tulos</w:t>
      </w:r>
    </w:p>
    <w:p>
      <w:r>
        <w:t xml:space="preserve">alusvaatteet</w:t>
      </w:r>
    </w:p>
    <w:p>
      <w:r>
        <w:rPr>
          <w:b/>
        </w:rPr>
        <w:t xml:space="preserve">Tulos</w:t>
      </w:r>
    </w:p>
    <w:p>
      <w:r>
        <w:t xml:space="preserve">vyötärö</w:t>
      </w:r>
    </w:p>
    <w:p>
      <w:r>
        <w:rPr>
          <w:b/>
        </w:rPr>
        <w:t xml:space="preserve">Tulos</w:t>
      </w:r>
    </w:p>
    <w:p>
      <w:r>
        <w:t xml:space="preserve">nailonit</w:t>
      </w:r>
    </w:p>
    <w:p>
      <w:r>
        <w:rPr>
          <w:b/>
        </w:rPr>
        <w:t xml:space="preserve">Esimerkki 7.1361</w:t>
      </w:r>
    </w:p>
    <w:p>
      <w:r>
        <w:t xml:space="preserve">nimeä hiusten väri, joka ei ole luonnollinen</w:t>
      </w:r>
    </w:p>
    <w:p>
      <w:r>
        <w:rPr>
          <w:b/>
        </w:rPr>
        <w:t xml:space="preserve">Tulos</w:t>
      </w:r>
    </w:p>
    <w:p>
      <w:r>
        <w:t xml:space="preserve">vihreä</w:t>
      </w:r>
    </w:p>
    <w:p>
      <w:r>
        <w:rPr>
          <w:b/>
        </w:rPr>
        <w:t xml:space="preserve">Tulos</w:t>
      </w:r>
    </w:p>
    <w:p>
      <w:r>
        <w:t xml:space="preserve">kirkkaan punainen</w:t>
      </w:r>
    </w:p>
    <w:p>
      <w:r>
        <w:rPr>
          <w:b/>
        </w:rPr>
        <w:t xml:space="preserve">Tulos</w:t>
      </w:r>
    </w:p>
    <w:p>
      <w:r>
        <w:t xml:space="preserve">sininen</w:t>
      </w:r>
    </w:p>
    <w:p>
      <w:r>
        <w:rPr>
          <w:b/>
        </w:rPr>
        <w:t xml:space="preserve">Tulos</w:t>
      </w:r>
    </w:p>
    <w:p>
      <w:r>
        <w:t xml:space="preserve">violetti</w:t>
      </w:r>
    </w:p>
    <w:p>
      <w:r>
        <w:rPr>
          <w:b/>
        </w:rPr>
        <w:t xml:space="preserve">Tulos</w:t>
      </w:r>
    </w:p>
    <w:p>
      <w:r>
        <w:t xml:space="preserve">oranssi</w:t>
      </w:r>
    </w:p>
    <w:p>
      <w:r>
        <w:rPr>
          <w:b/>
        </w:rPr>
        <w:t xml:space="preserve">Tulos</w:t>
      </w:r>
    </w:p>
    <w:p>
      <w:r>
        <w:t xml:space="preserve">vaaleanpunainen</w:t>
      </w:r>
    </w:p>
    <w:p>
      <w:r>
        <w:rPr>
          <w:b/>
        </w:rPr>
        <w:t xml:space="preserve">Tulos</w:t>
      </w:r>
    </w:p>
    <w:p>
      <w:r>
        <w:t xml:space="preserve">keltainen</w:t>
      </w:r>
    </w:p>
    <w:p>
      <w:r>
        <w:rPr>
          <w:b/>
        </w:rPr>
        <w:t xml:space="preserve">Esimerkki 7.1362</w:t>
      </w:r>
    </w:p>
    <w:p>
      <w:r>
        <w:t xml:space="preserve">Nimeä paikka, jossa juomat ovat aina ylihinnoiteltuja.</w:t>
      </w:r>
    </w:p>
    <w:p>
      <w:r>
        <w:rPr>
          <w:b/>
        </w:rPr>
        <w:t xml:space="preserve">Tulos</w:t>
      </w:r>
    </w:p>
    <w:p>
      <w:r>
        <w:t xml:space="preserve">baari/klubi</w:t>
      </w:r>
    </w:p>
    <w:p>
      <w:r>
        <w:rPr>
          <w:b/>
        </w:rPr>
        <w:t xml:space="preserve">Tulos</w:t>
      </w:r>
    </w:p>
    <w:p>
      <w:r>
        <w:t xml:space="preserve">elokuvateatteri</w:t>
      </w:r>
    </w:p>
    <w:p>
      <w:r>
        <w:rPr>
          <w:b/>
        </w:rPr>
        <w:t xml:space="preserve">Tulos</w:t>
      </w:r>
    </w:p>
    <w:p>
      <w:r>
        <w:t xml:space="preserve">konsertti</w:t>
      </w:r>
    </w:p>
    <w:p>
      <w:r>
        <w:rPr>
          <w:b/>
        </w:rPr>
        <w:t xml:space="preserve">Tulos</w:t>
      </w:r>
    </w:p>
    <w:p>
      <w:r>
        <w:t xml:space="preserve">urheilutapahtuma</w:t>
      </w:r>
    </w:p>
    <w:p>
      <w:r>
        <w:rPr>
          <w:b/>
        </w:rPr>
        <w:t xml:space="preserve">Tulos</w:t>
      </w:r>
    </w:p>
    <w:p>
      <w:r>
        <w:t xml:space="preserve">lentoasema</w:t>
      </w:r>
    </w:p>
    <w:p>
      <w:r>
        <w:rPr>
          <w:b/>
        </w:rPr>
        <w:t xml:space="preserve">Tulos</w:t>
      </w:r>
    </w:p>
    <w:p>
      <w:r>
        <w:t xml:space="preserve">oikeudenmukainen</w:t>
      </w:r>
    </w:p>
    <w:p>
      <w:r>
        <w:rPr>
          <w:b/>
        </w:rPr>
        <w:t xml:space="preserve">Tulos</w:t>
      </w:r>
    </w:p>
    <w:p>
      <w:r>
        <w:t xml:space="preserve">kahvila</w:t>
      </w:r>
    </w:p>
    <w:p>
      <w:r>
        <w:rPr>
          <w:b/>
        </w:rPr>
        <w:t xml:space="preserve">Esimerkki 7.1363</w:t>
      </w:r>
    </w:p>
    <w:p>
      <w:r>
        <w:t xml:space="preserve">Kerro jotain, mitä pikkulapsi voisi kertoa sinulle joulupukista...</w:t>
      </w:r>
    </w:p>
    <w:p>
      <w:r>
        <w:rPr>
          <w:b/>
        </w:rPr>
        <w:t xml:space="preserve">Tulos</w:t>
      </w:r>
    </w:p>
    <w:p>
      <w:r>
        <w:t xml:space="preserve">hän on pullea</w:t>
      </w:r>
    </w:p>
    <w:p>
      <w:r>
        <w:rPr>
          <w:b/>
        </w:rPr>
        <w:t xml:space="preserve">Tulos</w:t>
      </w:r>
    </w:p>
    <w:p>
      <w:r>
        <w:t xml:space="preserve">on iloinen</w:t>
      </w:r>
    </w:p>
    <w:p>
      <w:r>
        <w:rPr>
          <w:b/>
        </w:rPr>
        <w:t xml:space="preserve">Tulos</w:t>
      </w:r>
    </w:p>
    <w:p>
      <w:r>
        <w:t xml:space="preserve">on parta</w:t>
      </w:r>
    </w:p>
    <w:p>
      <w:r>
        <w:rPr>
          <w:b/>
        </w:rPr>
        <w:t xml:space="preserve">Tulos</w:t>
      </w:r>
    </w:p>
    <w:p>
      <w:r>
        <w:t xml:space="preserve">pukeutuu punaiseen pukuun</w:t>
      </w:r>
    </w:p>
    <w:p>
      <w:r>
        <w:rPr>
          <w:b/>
        </w:rPr>
        <w:t xml:space="preserve">Tulos</w:t>
      </w:r>
    </w:p>
    <w:p>
      <w:r>
        <w:t xml:space="preserve">Hän on todellinen</w:t>
      </w:r>
    </w:p>
    <w:p>
      <w:r>
        <w:rPr>
          <w:b/>
        </w:rPr>
        <w:t xml:space="preserve">Tulos</w:t>
      </w:r>
    </w:p>
    <w:p>
      <w:r>
        <w:t xml:space="preserve">tuo lahjoja</w:t>
      </w:r>
    </w:p>
    <w:p>
      <w:r>
        <w:rPr>
          <w:b/>
        </w:rPr>
        <w:t xml:space="preserve">Tulos</w:t>
      </w:r>
    </w:p>
    <w:p>
      <w:r>
        <w:t xml:space="preserve">asuu pohjoisnavalla</w:t>
      </w:r>
    </w:p>
    <w:p>
      <w:r>
        <w:rPr>
          <w:b/>
        </w:rPr>
        <w:t xml:space="preserve">Esimerkki 7.1364</w:t>
      </w:r>
    </w:p>
    <w:p>
      <w:r>
        <w:t xml:space="preserve">Nimeä eläin, jonka kuvio näyttää luonnolliselta heidän päällään mutta räikeältä, kun naapurisi käyttää sitä.</w:t>
      </w:r>
    </w:p>
    <w:p>
      <w:r>
        <w:rPr>
          <w:b/>
        </w:rPr>
        <w:t xml:space="preserve">Tulos</w:t>
      </w:r>
    </w:p>
    <w:p>
      <w:r>
        <w:t xml:space="preserve">leopardi</w:t>
      </w:r>
    </w:p>
    <w:p>
      <w:r>
        <w:rPr>
          <w:b/>
        </w:rPr>
        <w:t xml:space="preserve">Tulos</w:t>
      </w:r>
    </w:p>
    <w:p>
      <w:r>
        <w:t xml:space="preserve">zebra</w:t>
      </w:r>
    </w:p>
    <w:p>
      <w:r>
        <w:rPr>
          <w:b/>
        </w:rPr>
        <w:t xml:space="preserve">Tulos</w:t>
      </w:r>
    </w:p>
    <w:p>
      <w:r>
        <w:t xml:space="preserve">tiikeri</w:t>
      </w:r>
    </w:p>
    <w:p>
      <w:r>
        <w:rPr>
          <w:b/>
        </w:rPr>
        <w:t xml:space="preserve">Tulos</w:t>
      </w:r>
    </w:p>
    <w:p>
      <w:r>
        <w:t xml:space="preserve">gepardi</w:t>
      </w:r>
    </w:p>
    <w:p>
      <w:r>
        <w:rPr>
          <w:b/>
        </w:rPr>
        <w:t xml:space="preserve">Esimerkki 7.1365</w:t>
      </w:r>
    </w:p>
    <w:p>
      <w:r>
        <w:t xml:space="preserve">Mainitse jokin, josta Havaiji tunnetaan.</w:t>
      </w:r>
    </w:p>
    <w:p>
      <w:r>
        <w:rPr>
          <w:b/>
        </w:rPr>
        <w:t xml:space="preserve">Tulos</w:t>
      </w:r>
    </w:p>
    <w:p>
      <w:r>
        <w:t xml:space="preserve">rannat</w:t>
      </w:r>
    </w:p>
    <w:p>
      <w:r>
        <w:rPr>
          <w:b/>
        </w:rPr>
        <w:t xml:space="preserve">Tulos</w:t>
      </w:r>
    </w:p>
    <w:p>
      <w:r>
        <w:t xml:space="preserve">luau</w:t>
      </w:r>
    </w:p>
    <w:p>
      <w:r>
        <w:rPr>
          <w:b/>
        </w:rPr>
        <w:t xml:space="preserve">Tulos</w:t>
      </w:r>
    </w:p>
    <w:p>
      <w:r>
        <w:t xml:space="preserve">tulivuoret</w:t>
      </w:r>
    </w:p>
    <w:p>
      <w:r>
        <w:rPr>
          <w:b/>
        </w:rPr>
        <w:t xml:space="preserve">Tulos</w:t>
      </w:r>
    </w:p>
    <w:p>
      <w:r>
        <w:t xml:space="preserve">hulatanssijat</w:t>
      </w:r>
    </w:p>
    <w:p>
      <w:r>
        <w:rPr>
          <w:b/>
        </w:rPr>
        <w:t xml:space="preserve">Tulos</w:t>
      </w:r>
    </w:p>
    <w:p>
      <w:r>
        <w:t xml:space="preserve">leis</w:t>
      </w:r>
    </w:p>
    <w:p>
      <w:r>
        <w:rPr>
          <w:b/>
        </w:rPr>
        <w:t xml:space="preserve">Tulos</w:t>
      </w:r>
    </w:p>
    <w:p>
      <w:r>
        <w:t xml:space="preserve">ananakset</w:t>
      </w:r>
    </w:p>
    <w:p>
      <w:r>
        <w:rPr>
          <w:b/>
        </w:rPr>
        <w:t xml:space="preserve">Tulos</w:t>
      </w:r>
    </w:p>
    <w:p>
      <w:r>
        <w:t xml:space="preserve">saaret</w:t>
      </w:r>
    </w:p>
    <w:p>
      <w:r>
        <w:rPr>
          <w:b/>
        </w:rPr>
        <w:t xml:space="preserve">Esimerkki 7.1366</w:t>
      </w:r>
    </w:p>
    <w:p>
      <w:r>
        <w:t xml:space="preserve">Nimeä ruoka, jota syödessä on vaikea pitää kasvot puhtaina.</w:t>
      </w:r>
    </w:p>
    <w:p>
      <w:r>
        <w:rPr>
          <w:b/>
        </w:rPr>
        <w:t xml:space="preserve">Tulos</w:t>
      </w:r>
    </w:p>
    <w:p>
      <w:r>
        <w:t xml:space="preserve">jäätelö</w:t>
      </w:r>
    </w:p>
    <w:p>
      <w:r>
        <w:rPr>
          <w:b/>
        </w:rPr>
        <w:t xml:space="preserve">Tulos</w:t>
      </w:r>
    </w:p>
    <w:p>
      <w:r>
        <w:t xml:space="preserve">kylkiluut</w:t>
      </w:r>
    </w:p>
    <w:p>
      <w:r>
        <w:rPr>
          <w:b/>
        </w:rPr>
        <w:t xml:space="preserve">Tulos</w:t>
      </w:r>
    </w:p>
    <w:p>
      <w:r>
        <w:t xml:space="preserve">spagetti</w:t>
      </w:r>
    </w:p>
    <w:p>
      <w:r>
        <w:rPr>
          <w:b/>
        </w:rPr>
        <w:t xml:space="preserve">Tulos</w:t>
      </w:r>
    </w:p>
    <w:p>
      <w:r>
        <w:t xml:space="preserve">sloppy joe</w:t>
      </w:r>
    </w:p>
    <w:p>
      <w:r>
        <w:rPr>
          <w:b/>
        </w:rPr>
        <w:t xml:space="preserve">Tulos</w:t>
      </w:r>
    </w:p>
    <w:p>
      <w:r>
        <w:t xml:space="preserve">pizza</w:t>
      </w:r>
    </w:p>
    <w:p>
      <w:r>
        <w:rPr>
          <w:b/>
        </w:rPr>
        <w:t xml:space="preserve">Tulos</w:t>
      </w:r>
    </w:p>
    <w:p>
      <w:r>
        <w:t xml:space="preserve">vesimeloni</w:t>
      </w:r>
    </w:p>
    <w:p>
      <w:r>
        <w:rPr>
          <w:b/>
        </w:rPr>
        <w:t xml:space="preserve">Esimerkki 7.1367</w:t>
      </w:r>
    </w:p>
    <w:p>
      <w:r>
        <w:t xml:space="preserve">Nimeä vaatekappale, jonka lapset aina kadottavat.</w:t>
      </w:r>
    </w:p>
    <w:p>
      <w:r>
        <w:rPr>
          <w:b/>
        </w:rPr>
        <w:t xml:space="preserve">Tulos</w:t>
      </w:r>
    </w:p>
    <w:p>
      <w:r>
        <w:t xml:space="preserve">sukat</w:t>
      </w:r>
    </w:p>
    <w:p>
      <w:r>
        <w:rPr>
          <w:b/>
        </w:rPr>
        <w:t xml:space="preserve">Tulos</w:t>
      </w:r>
    </w:p>
    <w:p>
      <w:r>
        <w:t xml:space="preserve">kengät</w:t>
      </w:r>
    </w:p>
    <w:p>
      <w:r>
        <w:rPr>
          <w:b/>
        </w:rPr>
        <w:t xml:space="preserve">Tulos</w:t>
      </w:r>
    </w:p>
    <w:p>
      <w:r>
        <w:t xml:space="preserve">käsineet</w:t>
      </w:r>
    </w:p>
    <w:p>
      <w:r>
        <w:rPr>
          <w:b/>
        </w:rPr>
        <w:t xml:space="preserve">Tulos</w:t>
      </w:r>
    </w:p>
    <w:p>
      <w:r>
        <w:t xml:space="preserve">hattu</w:t>
      </w:r>
    </w:p>
    <w:p>
      <w:r>
        <w:rPr>
          <w:b/>
        </w:rPr>
        <w:t xml:space="preserve">Tulos</w:t>
      </w:r>
    </w:p>
    <w:p>
      <w:r>
        <w:t xml:space="preserve">takki</w:t>
      </w:r>
    </w:p>
    <w:p>
      <w:r>
        <w:rPr>
          <w:b/>
        </w:rPr>
        <w:t xml:space="preserve">Esimerkki 7.1368</w:t>
      </w:r>
    </w:p>
    <w:p>
      <w:r>
        <w:t xml:space="preserve">mainitse ammatti, jossa voisit selvitä lain rikkomisesta.</w:t>
      </w:r>
    </w:p>
    <w:p>
      <w:r>
        <w:rPr>
          <w:b/>
        </w:rPr>
        <w:t xml:space="preserve">Tulos</w:t>
      </w:r>
    </w:p>
    <w:p>
      <w:r>
        <w:t xml:space="preserve">poliisi</w:t>
      </w:r>
    </w:p>
    <w:p>
      <w:r>
        <w:rPr>
          <w:b/>
        </w:rPr>
        <w:t xml:space="preserve">Tulos</w:t>
      </w:r>
    </w:p>
    <w:p>
      <w:r>
        <w:t xml:space="preserve">asianajaja</w:t>
      </w:r>
    </w:p>
    <w:p>
      <w:r>
        <w:rPr>
          <w:b/>
        </w:rPr>
        <w:t xml:space="preserve">Tulos</w:t>
      </w:r>
    </w:p>
    <w:p>
      <w:r>
        <w:t xml:space="preserve">tuomari</w:t>
      </w:r>
    </w:p>
    <w:p>
      <w:r>
        <w:rPr>
          <w:b/>
        </w:rPr>
        <w:t xml:space="preserve">Tulos</w:t>
      </w:r>
    </w:p>
    <w:p>
      <w:r>
        <w:t xml:space="preserve">poliitikko</w:t>
      </w:r>
    </w:p>
    <w:p>
      <w:r>
        <w:rPr>
          <w:b/>
        </w:rPr>
        <w:t xml:space="preserve">Esimerkki 7.1369</w:t>
      </w:r>
    </w:p>
    <w:p>
      <w:r>
        <w:t xml:space="preserve">mainitse jokin asia, jota työtoveri saattaa syyttää siitä, että hän ei ole juonut aamukahviaan.</w:t>
      </w:r>
    </w:p>
    <w:p>
      <w:r>
        <w:rPr>
          <w:b/>
        </w:rPr>
        <w:t xml:space="preserve">Tulos</w:t>
      </w:r>
    </w:p>
    <w:p>
      <w:r>
        <w:t xml:space="preserve">äreä</w:t>
      </w:r>
    </w:p>
    <w:p>
      <w:r>
        <w:rPr>
          <w:b/>
        </w:rPr>
        <w:t xml:space="preserve">Tulos</w:t>
      </w:r>
    </w:p>
    <w:p>
      <w:r>
        <w:t xml:space="preserve">väsynyt</w:t>
      </w:r>
    </w:p>
    <w:p>
      <w:r>
        <w:rPr>
          <w:b/>
        </w:rPr>
        <w:t xml:space="preserve">Tulos</w:t>
      </w:r>
    </w:p>
    <w:p>
      <w:r>
        <w:t xml:space="preserve">myöhästyminen</w:t>
      </w:r>
    </w:p>
    <w:p>
      <w:r>
        <w:rPr>
          <w:b/>
        </w:rPr>
        <w:t xml:space="preserve">Tulos</w:t>
      </w:r>
    </w:p>
    <w:p>
      <w:r>
        <w:t xml:space="preserve">hidas</w:t>
      </w:r>
    </w:p>
    <w:p>
      <w:r>
        <w:rPr>
          <w:b/>
        </w:rPr>
        <w:t xml:space="preserve">Esimerkki 7.1370</w:t>
      </w:r>
    </w:p>
    <w:p>
      <w:r>
        <w:t xml:space="preserve">Nimeä ruoka, joka paistetaan uunissa, mutta jota ei voi valmistaa mikroaaltouunissa.</w:t>
      </w:r>
    </w:p>
    <w:p>
      <w:r>
        <w:rPr>
          <w:b/>
        </w:rPr>
        <w:t xml:space="preserve">Tulos</w:t>
      </w:r>
    </w:p>
    <w:p>
      <w:r>
        <w:t xml:space="preserve">kakku</w:t>
      </w:r>
    </w:p>
    <w:p>
      <w:r>
        <w:rPr>
          <w:b/>
        </w:rPr>
        <w:t xml:space="preserve">Tulos</w:t>
      </w:r>
    </w:p>
    <w:p>
      <w:r>
        <w:t xml:space="preserve">kana</w:t>
      </w:r>
    </w:p>
    <w:p>
      <w:r>
        <w:rPr>
          <w:b/>
        </w:rPr>
        <w:t xml:space="preserve">Tulos</w:t>
      </w:r>
    </w:p>
    <w:p>
      <w:r>
        <w:t xml:space="preserve">leipä</w:t>
      </w:r>
    </w:p>
    <w:p>
      <w:r>
        <w:rPr>
          <w:b/>
        </w:rPr>
        <w:t xml:space="preserve">Tulos</w:t>
      </w:r>
    </w:p>
    <w:p>
      <w:r>
        <w:t xml:space="preserve">evästeet</w:t>
      </w:r>
    </w:p>
    <w:p>
      <w:r>
        <w:rPr>
          <w:b/>
        </w:rPr>
        <w:t xml:space="preserve">Tulos</w:t>
      </w:r>
    </w:p>
    <w:p>
      <w:r>
        <w:t xml:space="preserve">piirakka</w:t>
      </w:r>
    </w:p>
    <w:p>
      <w:r>
        <w:rPr>
          <w:b/>
        </w:rPr>
        <w:t xml:space="preserve">Tulos</w:t>
      </w:r>
    </w:p>
    <w:p>
      <w:r>
        <w:t xml:space="preserve">paahtopaisti</w:t>
      </w:r>
    </w:p>
    <w:p>
      <w:r>
        <w:rPr>
          <w:b/>
        </w:rPr>
        <w:t xml:space="preserve">Esimerkki 7.1371</w:t>
      </w:r>
    </w:p>
    <w:p>
      <w:r>
        <w:t xml:space="preserve">Kerro jokin asia, jota yrität välttää poseeratessasi valokuvassa...</w:t>
      </w:r>
    </w:p>
    <w:p>
      <w:r>
        <w:rPr>
          <w:b/>
        </w:rPr>
        <w:t xml:space="preserve">Tulos</w:t>
      </w:r>
    </w:p>
    <w:p>
      <w:r>
        <w:t xml:space="preserve">silmien sulkeminen</w:t>
      </w:r>
    </w:p>
    <w:p>
      <w:r>
        <w:rPr>
          <w:b/>
        </w:rPr>
        <w:t xml:space="preserve">Tulos</w:t>
      </w:r>
    </w:p>
    <w:p>
      <w:r>
        <w:t xml:space="preserve">hymyilevä</w:t>
      </w:r>
    </w:p>
    <w:p>
      <w:r>
        <w:rPr>
          <w:b/>
        </w:rPr>
        <w:t xml:space="preserve">Tulos</w:t>
      </w:r>
    </w:p>
    <w:p>
      <w:r>
        <w:t xml:space="preserve">nauraa</w:t>
      </w:r>
    </w:p>
    <w:p>
      <w:r>
        <w:rPr>
          <w:b/>
        </w:rPr>
        <w:t xml:space="preserve">Tulos</w:t>
      </w:r>
    </w:p>
    <w:p>
      <w:r>
        <w:t xml:space="preserve">aivastelu</w:t>
      </w:r>
    </w:p>
    <w:p>
      <w:r>
        <w:rPr>
          <w:b/>
        </w:rPr>
        <w:t xml:space="preserve">Tulos</w:t>
      </w:r>
    </w:p>
    <w:p>
      <w:r>
        <w:t xml:space="preserve">otsa kurtussa</w:t>
      </w:r>
    </w:p>
    <w:p>
      <w:r>
        <w:rPr>
          <w:b/>
        </w:rPr>
        <w:t xml:space="preserve">Tulos</w:t>
      </w:r>
    </w:p>
    <w:p>
      <w:r>
        <w:t xml:space="preserve">liikkuvat</w:t>
      </w:r>
    </w:p>
    <w:p>
      <w:r>
        <w:rPr>
          <w:b/>
        </w:rPr>
        <w:t xml:space="preserve">Tulos</w:t>
      </w:r>
    </w:p>
    <w:p>
      <w:r>
        <w:t xml:space="preserve">slouching</w:t>
      </w:r>
    </w:p>
    <w:p>
      <w:r>
        <w:rPr>
          <w:b/>
        </w:rPr>
        <w:t xml:space="preserve">Esimerkki 7.1372</w:t>
      </w:r>
    </w:p>
    <w:p>
      <w:r>
        <w:t xml:space="preserve">Kerro syy, miksi lapsi ei malta odottaa, että hän kasvaa isoksi.</w:t>
      </w:r>
    </w:p>
    <w:p>
      <w:r>
        <w:rPr>
          <w:b/>
        </w:rPr>
        <w:t xml:space="preserve">Tulos</w:t>
      </w:r>
    </w:p>
    <w:p>
      <w:r>
        <w:t xml:space="preserve">ajaa</w:t>
      </w:r>
    </w:p>
    <w:p>
      <w:r>
        <w:rPr>
          <w:b/>
        </w:rPr>
        <w:t xml:space="preserve">Tulos</w:t>
      </w:r>
    </w:p>
    <w:p>
      <w:r>
        <w:t xml:space="preserve">muuttaa pois</w:t>
      </w:r>
    </w:p>
    <w:p>
      <w:r>
        <w:rPr>
          <w:b/>
        </w:rPr>
        <w:t xml:space="preserve">Tulos</w:t>
      </w:r>
    </w:p>
    <w:p>
      <w:r>
        <w:t xml:space="preserve">olla töissä</w:t>
      </w:r>
    </w:p>
    <w:p>
      <w:r>
        <w:rPr>
          <w:b/>
        </w:rPr>
        <w:t xml:space="preserve">Tulos</w:t>
      </w:r>
    </w:p>
    <w:p>
      <w:r>
        <w:t xml:space="preserve">ei sääntöjä</w:t>
      </w:r>
    </w:p>
    <w:p>
      <w:r>
        <w:rPr>
          <w:b/>
        </w:rPr>
        <w:t xml:space="preserve">Tulos</w:t>
      </w:r>
    </w:p>
    <w:p>
      <w:r>
        <w:t xml:space="preserve">romanssi</w:t>
      </w:r>
    </w:p>
    <w:p>
      <w:r>
        <w:rPr>
          <w:b/>
        </w:rPr>
        <w:t xml:space="preserve">Tulos</w:t>
      </w:r>
    </w:p>
    <w:p>
      <w:r>
        <w:t xml:space="preserve">ei koulua</w:t>
      </w:r>
    </w:p>
    <w:p>
      <w:r>
        <w:rPr>
          <w:b/>
        </w:rPr>
        <w:t xml:space="preserve">Esimerkki 7.1373</w:t>
      </w:r>
    </w:p>
    <w:p>
      <w:r>
        <w:t xml:space="preserve">Nimeä julkkis, joka kuvataan usein lasten kanssa valkokankaan ulkopuolella.</w:t>
      </w:r>
    </w:p>
    <w:p>
      <w:r>
        <w:rPr>
          <w:b/>
        </w:rPr>
        <w:t xml:space="preserve">Tulos</w:t>
      </w:r>
    </w:p>
    <w:p>
      <w:r>
        <w:t xml:space="preserve">angelina jolie</w:t>
      </w:r>
    </w:p>
    <w:p>
      <w:r>
        <w:rPr>
          <w:b/>
        </w:rPr>
        <w:t xml:space="preserve">Tulos</w:t>
      </w:r>
    </w:p>
    <w:p>
      <w:r>
        <w:t xml:space="preserve">madonna</w:t>
      </w:r>
    </w:p>
    <w:p>
      <w:r>
        <w:rPr>
          <w:b/>
        </w:rPr>
        <w:t xml:space="preserve">Tulos</w:t>
      </w:r>
    </w:p>
    <w:p>
      <w:r>
        <w:t xml:space="preserve">rosie o'donnell</w:t>
      </w:r>
    </w:p>
    <w:p>
      <w:r>
        <w:rPr>
          <w:b/>
        </w:rPr>
        <w:t xml:space="preserve">Tulos</w:t>
      </w:r>
    </w:p>
    <w:p>
      <w:r>
        <w:t xml:space="preserve">Will Smith</w:t>
      </w:r>
    </w:p>
    <w:p>
      <w:r>
        <w:rPr>
          <w:b/>
        </w:rPr>
        <w:t xml:space="preserve">Tulos</w:t>
      </w:r>
    </w:p>
    <w:p>
      <w:r>
        <w:t xml:space="preserve">Oprah Winfrey</w:t>
      </w:r>
    </w:p>
    <w:p>
      <w:r>
        <w:rPr>
          <w:b/>
        </w:rPr>
        <w:t xml:space="preserve">Tulos</w:t>
      </w:r>
    </w:p>
    <w:p>
      <w:r>
        <w:t xml:space="preserve">jerry lewis</w:t>
      </w:r>
    </w:p>
    <w:p>
      <w:r>
        <w:rPr>
          <w:b/>
        </w:rPr>
        <w:t xml:space="preserve">Tulos</w:t>
      </w:r>
    </w:p>
    <w:p>
      <w:r>
        <w:t xml:space="preserve">Brad Pitt</w:t>
      </w:r>
    </w:p>
    <w:p>
      <w:r>
        <w:rPr>
          <w:b/>
        </w:rPr>
        <w:t xml:space="preserve">Esimerkki 7.1374</w:t>
      </w:r>
    </w:p>
    <w:p>
      <w:r>
        <w:t xml:space="preserve">Nimeä paikka, jossa joku voisi harjoitella ajamista ensimmäistä kertaa.</w:t>
      </w:r>
    </w:p>
    <w:p>
      <w:r>
        <w:rPr>
          <w:b/>
        </w:rPr>
        <w:t xml:space="preserve">Tulos</w:t>
      </w:r>
    </w:p>
    <w:p>
      <w:r>
        <w:t xml:space="preserve">pysäköintialue</w:t>
      </w:r>
    </w:p>
    <w:p>
      <w:r>
        <w:rPr>
          <w:b/>
        </w:rPr>
        <w:t xml:space="preserve">Tulos</w:t>
      </w:r>
    </w:p>
    <w:p>
      <w:r>
        <w:t xml:space="preserve">autokoulu</w:t>
      </w:r>
    </w:p>
    <w:p>
      <w:r>
        <w:rPr>
          <w:b/>
        </w:rPr>
        <w:t xml:space="preserve">Tulos</w:t>
      </w:r>
    </w:p>
    <w:p>
      <w:r>
        <w:t xml:space="preserve">kenttä</w:t>
      </w:r>
    </w:p>
    <w:p>
      <w:r>
        <w:rPr>
          <w:b/>
        </w:rPr>
        <w:t xml:space="preserve">Tulos</w:t>
      </w:r>
    </w:p>
    <w:p>
      <w:r>
        <w:t xml:space="preserve">pihatie</w:t>
      </w:r>
    </w:p>
    <w:p>
      <w:r>
        <w:rPr>
          <w:b/>
        </w:rPr>
        <w:t xml:space="preserve">Tulos</w:t>
      </w:r>
    </w:p>
    <w:p>
      <w:r>
        <w:t xml:space="preserve">maantie</w:t>
      </w:r>
    </w:p>
    <w:p>
      <w:r>
        <w:rPr>
          <w:b/>
        </w:rPr>
        <w:t xml:space="preserve">Esimerkki 7.1375</w:t>
      </w:r>
    </w:p>
    <w:p>
      <w:r>
        <w:t xml:space="preserve">Nimeä jotain, mitä saattaisit viedä kotiin mardigroista.</w:t>
      </w:r>
    </w:p>
    <w:p>
      <w:r>
        <w:rPr>
          <w:b/>
        </w:rPr>
        <w:t xml:space="preserve">Tulos</w:t>
      </w:r>
    </w:p>
    <w:p>
      <w:r>
        <w:t xml:space="preserve">helmiä</w:t>
      </w:r>
    </w:p>
    <w:p>
      <w:r>
        <w:rPr>
          <w:b/>
        </w:rPr>
        <w:t xml:space="preserve">Tulos</w:t>
      </w:r>
    </w:p>
    <w:p>
      <w:r>
        <w:t xml:space="preserve">maski</w:t>
      </w:r>
    </w:p>
    <w:p>
      <w:r>
        <w:rPr>
          <w:b/>
        </w:rPr>
        <w:t xml:space="preserve">Tulos</w:t>
      </w:r>
    </w:p>
    <w:p>
      <w:r>
        <w:t xml:space="preserve">kuvat</w:t>
      </w:r>
    </w:p>
    <w:p>
      <w:r>
        <w:rPr>
          <w:b/>
        </w:rPr>
        <w:t xml:space="preserve">Tulos</w:t>
      </w:r>
    </w:p>
    <w:p>
      <w:r>
        <w:t xml:space="preserve">ruoka</w:t>
      </w:r>
    </w:p>
    <w:p>
      <w:r>
        <w:rPr>
          <w:b/>
        </w:rPr>
        <w:t xml:space="preserve">Tulos</w:t>
      </w:r>
    </w:p>
    <w:p>
      <w:r>
        <w:t xml:space="preserve">krapula</w:t>
      </w:r>
    </w:p>
    <w:p>
      <w:r>
        <w:rPr>
          <w:b/>
        </w:rPr>
        <w:t xml:space="preserve">Esimerkki 7.1376</w:t>
      </w:r>
    </w:p>
    <w:p>
      <w:r>
        <w:t xml:space="preserve">mainitse jotain erityistä, mitä oppilas voisi tehdä, jotta hänestä tulisi opettajan lemmikki.</w:t>
      </w:r>
    </w:p>
    <w:p>
      <w:r>
        <w:rPr>
          <w:b/>
        </w:rPr>
        <w:t xml:space="preserve">Tulos</w:t>
      </w:r>
    </w:p>
    <w:p>
      <w:r>
        <w:t xml:space="preserve">tuo omena</w:t>
      </w:r>
    </w:p>
    <w:p>
      <w:r>
        <w:rPr>
          <w:b/>
        </w:rPr>
        <w:t xml:space="preserve">Tulos</w:t>
      </w:r>
    </w:p>
    <w:p>
      <w:r>
        <w:t xml:space="preserve">saada hyviä arvosanoja</w:t>
      </w:r>
    </w:p>
    <w:p>
      <w:r>
        <w:rPr>
          <w:b/>
        </w:rPr>
        <w:t xml:space="preserve">Tulos</w:t>
      </w:r>
    </w:p>
    <w:p>
      <w:r>
        <w:t xml:space="preserve">ruskea nenä</w:t>
      </w:r>
    </w:p>
    <w:p>
      <w:r>
        <w:rPr>
          <w:b/>
        </w:rPr>
        <w:t xml:space="preserve">Tulos</w:t>
      </w:r>
    </w:p>
    <w:p>
      <w:r>
        <w:t xml:space="preserve">tehdä ylimääräisiä opintosuorituksia</w:t>
      </w:r>
    </w:p>
    <w:p>
      <w:r>
        <w:rPr>
          <w:b/>
        </w:rPr>
        <w:t xml:space="preserve">Tulos</w:t>
      </w:r>
    </w:p>
    <w:p>
      <w:r>
        <w:t xml:space="preserve">nosta käsi usein</w:t>
      </w:r>
    </w:p>
    <w:p>
      <w:r>
        <w:rPr>
          <w:b/>
        </w:rPr>
        <w:t xml:space="preserve">Tulos</w:t>
      </w:r>
    </w:p>
    <w:p>
      <w:r>
        <w:t xml:space="preserve">istua forssassa</w:t>
      </w:r>
    </w:p>
    <w:p>
      <w:r>
        <w:rPr>
          <w:b/>
        </w:rPr>
        <w:t xml:space="preserve">Esimerkki 7.1377</w:t>
      </w:r>
    </w:p>
    <w:p>
      <w:r>
        <w:t xml:space="preserve">Nimeä jokin asia, jota hyvin säästäväinen henkilö käyttäisi uudelleen syntymäpäiväjuhlien jälkeen.</w:t>
      </w:r>
    </w:p>
    <w:p>
      <w:r>
        <w:rPr>
          <w:b/>
        </w:rPr>
        <w:t xml:space="preserve">Tulos</w:t>
      </w:r>
    </w:p>
    <w:p>
      <w:r>
        <w:t xml:space="preserve">kynttilät</w:t>
      </w:r>
    </w:p>
    <w:p>
      <w:r>
        <w:rPr>
          <w:b/>
        </w:rPr>
        <w:t xml:space="preserve">Tulos</w:t>
      </w:r>
    </w:p>
    <w:p>
      <w:r>
        <w:t xml:space="preserve">käärepaperi</w:t>
      </w:r>
    </w:p>
    <w:p>
      <w:r>
        <w:rPr>
          <w:b/>
        </w:rPr>
        <w:t xml:space="preserve">Tulos</w:t>
      </w:r>
    </w:p>
    <w:p>
      <w:r>
        <w:t xml:space="preserve">paperilautaset</w:t>
      </w:r>
    </w:p>
    <w:p>
      <w:r>
        <w:rPr>
          <w:b/>
        </w:rPr>
        <w:t xml:space="preserve">Tulos</w:t>
      </w:r>
    </w:p>
    <w:p>
      <w:r>
        <w:t xml:space="preserve">muovimukit</w:t>
      </w:r>
    </w:p>
    <w:p>
      <w:r>
        <w:rPr>
          <w:b/>
        </w:rPr>
        <w:t xml:space="preserve">Tulos</w:t>
      </w:r>
    </w:p>
    <w:p>
      <w:r>
        <w:t xml:space="preserve">koristeet</w:t>
      </w:r>
    </w:p>
    <w:p>
      <w:r>
        <w:rPr>
          <w:b/>
        </w:rPr>
        <w:t xml:space="preserve">Tulos</w:t>
      </w:r>
    </w:p>
    <w:p>
      <w:r>
        <w:t xml:space="preserve">pöytäliina/liinat</w:t>
      </w:r>
    </w:p>
    <w:p>
      <w:r>
        <w:rPr>
          <w:b/>
        </w:rPr>
        <w:t xml:space="preserve">Esimerkki 7.1378</w:t>
      </w:r>
    </w:p>
    <w:p>
      <w:r>
        <w:t xml:space="preserve">nimeä jotain, mitä tarvitset, jos aiot olla yksityisetsivä.</w:t>
      </w:r>
    </w:p>
    <w:p>
      <w:r>
        <w:rPr>
          <w:b/>
        </w:rPr>
        <w:t xml:space="preserve">Tulos</w:t>
      </w:r>
    </w:p>
    <w:p>
      <w:r>
        <w:t xml:space="preserve">kiikarit</w:t>
      </w:r>
    </w:p>
    <w:p>
      <w:r>
        <w:rPr>
          <w:b/>
        </w:rPr>
        <w:t xml:space="preserve">Tulos</w:t>
      </w:r>
    </w:p>
    <w:p>
      <w:r>
        <w:t xml:space="preserve">kamera</w:t>
      </w:r>
    </w:p>
    <w:p>
      <w:r>
        <w:rPr>
          <w:b/>
        </w:rPr>
        <w:t xml:space="preserve">Tulos</w:t>
      </w:r>
    </w:p>
    <w:p>
      <w:r>
        <w:t xml:space="preserve">ase</w:t>
      </w:r>
    </w:p>
    <w:p>
      <w:r>
        <w:rPr>
          <w:b/>
        </w:rPr>
        <w:t xml:space="preserve">Tulos</w:t>
      </w:r>
    </w:p>
    <w:p>
      <w:r>
        <w:t xml:space="preserve">auto</w:t>
      </w:r>
    </w:p>
    <w:p>
      <w:r>
        <w:rPr>
          <w:b/>
        </w:rPr>
        <w:t xml:space="preserve">Tulos</w:t>
      </w:r>
    </w:p>
    <w:p>
      <w:r>
        <w:t xml:space="preserve">asiakkaat</w:t>
      </w:r>
    </w:p>
    <w:p>
      <w:r>
        <w:rPr>
          <w:b/>
        </w:rPr>
        <w:t xml:space="preserve">Tulos</w:t>
      </w:r>
    </w:p>
    <w:p>
      <w:r>
        <w:t xml:space="preserve">kynä ja paperi</w:t>
      </w:r>
    </w:p>
    <w:p>
      <w:r>
        <w:rPr>
          <w:b/>
        </w:rPr>
        <w:t xml:space="preserve">Esimerkki 7.1379</w:t>
      </w:r>
    </w:p>
    <w:p>
      <w:r>
        <w:t xml:space="preserve">Nimeä jotain, mitä lapset rakastavat syödä ja mistä myös aikuiset pitävät.</w:t>
      </w:r>
    </w:p>
    <w:p>
      <w:r>
        <w:rPr>
          <w:b/>
        </w:rPr>
        <w:t xml:space="preserve">Tulos</w:t>
      </w:r>
    </w:p>
    <w:p>
      <w:r>
        <w:t xml:space="preserve">jäätelö</w:t>
      </w:r>
    </w:p>
    <w:p>
      <w:r>
        <w:rPr>
          <w:b/>
        </w:rPr>
        <w:t xml:space="preserve">Tulos</w:t>
      </w:r>
    </w:p>
    <w:p>
      <w:r>
        <w:t xml:space="preserve">karkkia</w:t>
      </w:r>
    </w:p>
    <w:p>
      <w:r>
        <w:rPr>
          <w:b/>
        </w:rPr>
        <w:t xml:space="preserve">Tulos</w:t>
      </w:r>
    </w:p>
    <w:p>
      <w:r>
        <w:t xml:space="preserve">pizza</w:t>
      </w:r>
    </w:p>
    <w:p>
      <w:r>
        <w:rPr>
          <w:b/>
        </w:rPr>
        <w:t xml:space="preserve">Tulos</w:t>
      </w:r>
    </w:p>
    <w:p>
      <w:r>
        <w:t xml:space="preserve">evästeet</w:t>
      </w:r>
    </w:p>
    <w:p>
      <w:r>
        <w:rPr>
          <w:b/>
        </w:rPr>
        <w:t xml:space="preserve">Tulos</w:t>
      </w:r>
    </w:p>
    <w:p>
      <w:r>
        <w:t xml:space="preserve">hodari</w:t>
      </w:r>
    </w:p>
    <w:p>
      <w:r>
        <w:rPr>
          <w:b/>
        </w:rPr>
        <w:t xml:space="preserve">Tulos</w:t>
      </w:r>
    </w:p>
    <w:p>
      <w:r>
        <w:t xml:space="preserve">ranskalaiset perunat</w:t>
      </w:r>
    </w:p>
    <w:p>
      <w:r>
        <w:rPr>
          <w:b/>
        </w:rPr>
        <w:t xml:space="preserve">Tulos</w:t>
      </w:r>
    </w:p>
    <w:p>
      <w:r>
        <w:t xml:space="preserve">Popsicle</w:t>
      </w:r>
    </w:p>
    <w:p>
      <w:r>
        <w:rPr>
          <w:b/>
        </w:rPr>
        <w:t xml:space="preserve">Esimerkki 7.1380</w:t>
      </w:r>
    </w:p>
    <w:p>
      <w:r>
        <w:t xml:space="preserve">nimi juoma, jota tarjoillaan hienoissa ravintoloissa. (alkoholi ei ole vastaus, ole tarkempi).</w:t>
      </w:r>
    </w:p>
    <w:p>
      <w:r>
        <w:rPr>
          <w:b/>
        </w:rPr>
        <w:t xml:space="preserve">Tulos</w:t>
      </w:r>
    </w:p>
    <w:p>
      <w:r>
        <w:t xml:space="preserve">viini</w:t>
      </w:r>
    </w:p>
    <w:p>
      <w:r>
        <w:rPr>
          <w:b/>
        </w:rPr>
        <w:t xml:space="preserve">Tulos</w:t>
      </w:r>
    </w:p>
    <w:p>
      <w:r>
        <w:t xml:space="preserve">martini</w:t>
      </w:r>
    </w:p>
    <w:p>
      <w:r>
        <w:rPr>
          <w:b/>
        </w:rPr>
        <w:t xml:space="preserve">Tulos</w:t>
      </w:r>
    </w:p>
    <w:p>
      <w:r>
        <w:t xml:space="preserve">samppanja</w:t>
      </w:r>
    </w:p>
    <w:p>
      <w:r>
        <w:rPr>
          <w:b/>
        </w:rPr>
        <w:t xml:space="preserve">Tulos</w:t>
      </w:r>
    </w:p>
    <w:p>
      <w:r>
        <w:t xml:space="preserve">tee</w:t>
      </w:r>
    </w:p>
    <w:p>
      <w:r>
        <w:rPr>
          <w:b/>
        </w:rPr>
        <w:t xml:space="preserve">Tulos</w:t>
      </w:r>
    </w:p>
    <w:p>
      <w:r>
        <w:t xml:space="preserve">margaritakset</w:t>
      </w:r>
    </w:p>
    <w:p>
      <w:r>
        <w:rPr>
          <w:b/>
        </w:rPr>
        <w:t xml:space="preserve">Tulos</w:t>
      </w:r>
    </w:p>
    <w:p>
      <w:r>
        <w:t xml:space="preserve">Bloody Mary</w:t>
      </w:r>
    </w:p>
    <w:p>
      <w:r>
        <w:rPr>
          <w:b/>
        </w:rPr>
        <w:t xml:space="preserve">Esimerkki 7.1381</w:t>
      </w:r>
    </w:p>
    <w:p>
      <w:r>
        <w:t xml:space="preserve">nimeä työ, jota tekisit vain öisin</w:t>
      </w:r>
    </w:p>
    <w:p>
      <w:r>
        <w:rPr>
          <w:b/>
        </w:rPr>
        <w:t xml:space="preserve">Tulos</w:t>
      </w:r>
    </w:p>
    <w:p>
      <w:r>
        <w:t xml:space="preserve">yövartiointi</w:t>
      </w:r>
    </w:p>
    <w:p>
      <w:r>
        <w:rPr>
          <w:b/>
        </w:rPr>
        <w:t xml:space="preserve">Tulos</w:t>
      </w:r>
    </w:p>
    <w:p>
      <w:r>
        <w:t xml:space="preserve">baarimikko</w:t>
      </w:r>
    </w:p>
    <w:p>
      <w:r>
        <w:rPr>
          <w:b/>
        </w:rPr>
        <w:t xml:space="preserve">Tulos</w:t>
      </w:r>
    </w:p>
    <w:p>
      <w:r>
        <w:t xml:space="preserve">viihdyttäjä</w:t>
      </w:r>
    </w:p>
    <w:p>
      <w:r>
        <w:rPr>
          <w:b/>
        </w:rPr>
        <w:t xml:space="preserve">Tulos</w:t>
      </w:r>
    </w:p>
    <w:p>
      <w:r>
        <w:t xml:space="preserve">vahtimestari</w:t>
      </w:r>
    </w:p>
    <w:p>
      <w:r>
        <w:rPr>
          <w:b/>
        </w:rPr>
        <w:t xml:space="preserve">Tulos</w:t>
      </w:r>
    </w:p>
    <w:p>
      <w:r>
        <w:t xml:space="preserve">portsari</w:t>
      </w:r>
    </w:p>
    <w:p>
      <w:r>
        <w:rPr>
          <w:b/>
        </w:rPr>
        <w:t xml:space="preserve">Esimerkki 7.1382</w:t>
      </w:r>
    </w:p>
    <w:p>
      <w:r>
        <w:t xml:space="preserve">nimeä baseball-taulussa lueteltu tieto.</w:t>
      </w:r>
    </w:p>
    <w:p>
      <w:r>
        <w:rPr>
          <w:b/>
        </w:rPr>
        <w:t xml:space="preserve">Tulos</w:t>
      </w:r>
    </w:p>
    <w:p>
      <w:r>
        <w:t xml:space="preserve">pisteet</w:t>
      </w:r>
    </w:p>
    <w:p>
      <w:r>
        <w:rPr>
          <w:b/>
        </w:rPr>
        <w:t xml:space="preserve">Tulos</w:t>
      </w:r>
    </w:p>
    <w:p>
      <w:r>
        <w:t xml:space="preserve">toimii</w:t>
      </w:r>
    </w:p>
    <w:p>
      <w:r>
        <w:rPr>
          <w:b/>
        </w:rPr>
        <w:t xml:space="preserve">Tulos</w:t>
      </w:r>
    </w:p>
    <w:p>
      <w:r>
        <w:t xml:space="preserve">ulos</w:t>
      </w:r>
    </w:p>
    <w:p>
      <w:r>
        <w:rPr>
          <w:b/>
        </w:rPr>
        <w:t xml:space="preserve">Tulos</w:t>
      </w:r>
    </w:p>
    <w:p>
      <w:r>
        <w:t xml:space="preserve">pelivuoro</w:t>
      </w:r>
    </w:p>
    <w:p>
      <w:r>
        <w:rPr>
          <w:b/>
        </w:rPr>
        <w:t xml:space="preserve">Tulos</w:t>
      </w:r>
    </w:p>
    <w:p>
      <w:r>
        <w:t xml:space="preserve">joukkueet</w:t>
      </w:r>
    </w:p>
    <w:p>
      <w:r>
        <w:rPr>
          <w:b/>
        </w:rPr>
        <w:t xml:space="preserve">Esimerkki 7.1383</w:t>
      </w:r>
    </w:p>
    <w:p>
      <w:r>
        <w:t xml:space="preserve">nimetä tanssilaji, jota ihmiset tanssivat tanssikilpailuissa.</w:t>
      </w:r>
    </w:p>
    <w:p>
      <w:r>
        <w:rPr>
          <w:b/>
        </w:rPr>
        <w:t xml:space="preserve">Tulos</w:t>
      </w:r>
    </w:p>
    <w:p>
      <w:r>
        <w:t xml:space="preserve">Tango</w:t>
      </w:r>
    </w:p>
    <w:p>
      <w:r>
        <w:rPr>
          <w:b/>
        </w:rPr>
        <w:t xml:space="preserve">Tulos</w:t>
      </w:r>
    </w:p>
    <w:p>
      <w:r>
        <w:t xml:space="preserve">salsa</w:t>
      </w:r>
    </w:p>
    <w:p>
      <w:r>
        <w:rPr>
          <w:b/>
        </w:rPr>
        <w:t xml:space="preserve">Tulos</w:t>
      </w:r>
    </w:p>
    <w:p>
      <w:r>
        <w:t xml:space="preserve">valssi</w:t>
      </w:r>
    </w:p>
    <w:p>
      <w:r>
        <w:rPr>
          <w:b/>
        </w:rPr>
        <w:t xml:space="preserve">Tulos</w:t>
      </w:r>
    </w:p>
    <w:p>
      <w:r>
        <w:t xml:space="preserve">napauta</w:t>
      </w:r>
    </w:p>
    <w:p>
      <w:r>
        <w:rPr>
          <w:b/>
        </w:rPr>
        <w:t xml:space="preserve">Tulos</w:t>
      </w:r>
    </w:p>
    <w:p>
      <w:r>
        <w:t xml:space="preserve">taukotanssija</w:t>
      </w:r>
    </w:p>
    <w:p>
      <w:r>
        <w:rPr>
          <w:b/>
        </w:rPr>
        <w:t xml:space="preserve">Tulos</w:t>
      </w:r>
    </w:p>
    <w:p>
      <w:r>
        <w:t xml:space="preserve">swing-tanssi</w:t>
      </w:r>
    </w:p>
    <w:p>
      <w:r>
        <w:rPr>
          <w:b/>
        </w:rPr>
        <w:t xml:space="preserve">Esimerkki 7.1384</w:t>
      </w:r>
    </w:p>
    <w:p>
      <w:r>
        <w:t xml:space="preserve">Nimeä paikka, jossa on tungosta työpäivän päätteeksi.</w:t>
      </w:r>
    </w:p>
    <w:p>
      <w:r>
        <w:rPr>
          <w:b/>
        </w:rPr>
        <w:t xml:space="preserve">Tulos</w:t>
      </w:r>
    </w:p>
    <w:p>
      <w:r>
        <w:t xml:space="preserve">baari</w:t>
      </w:r>
    </w:p>
    <w:p>
      <w:r>
        <w:rPr>
          <w:b/>
        </w:rPr>
        <w:t xml:space="preserve">Tulos</w:t>
      </w:r>
    </w:p>
    <w:p>
      <w:r>
        <w:t xml:space="preserve">valtatie</w:t>
      </w:r>
    </w:p>
    <w:p>
      <w:r>
        <w:rPr>
          <w:b/>
        </w:rPr>
        <w:t xml:space="preserve">Tulos</w:t>
      </w:r>
    </w:p>
    <w:p>
      <w:r>
        <w:t xml:space="preserve">pankki</w:t>
      </w:r>
    </w:p>
    <w:p>
      <w:r>
        <w:rPr>
          <w:b/>
        </w:rPr>
        <w:t xml:space="preserve">Tulos</w:t>
      </w:r>
    </w:p>
    <w:p>
      <w:r>
        <w:t xml:space="preserve">julkinen liikenne</w:t>
      </w:r>
    </w:p>
    <w:p>
      <w:r>
        <w:rPr>
          <w:b/>
        </w:rPr>
        <w:t xml:space="preserve">Tulos</w:t>
      </w:r>
    </w:p>
    <w:p>
      <w:r>
        <w:t xml:space="preserve">ostoskeskus</w:t>
      </w:r>
    </w:p>
    <w:p>
      <w:r>
        <w:rPr>
          <w:b/>
        </w:rPr>
        <w:t xml:space="preserve">Tulos</w:t>
      </w:r>
    </w:p>
    <w:p>
      <w:r>
        <w:t xml:space="preserve">ruokakauppa</w:t>
      </w:r>
    </w:p>
    <w:p>
      <w:r>
        <w:rPr>
          <w:b/>
        </w:rPr>
        <w:t xml:space="preserve">Tulos</w:t>
      </w:r>
    </w:p>
    <w:p>
      <w:r>
        <w:t xml:space="preserve">ravintola</w:t>
      </w:r>
    </w:p>
    <w:p>
      <w:r>
        <w:rPr>
          <w:b/>
        </w:rPr>
        <w:t xml:space="preserve">Esimerkki 7.1385</w:t>
      </w:r>
    </w:p>
    <w:p>
      <w:r>
        <w:t xml:space="preserve">nimeä jotain, mitä rakennustyöntekijät käyttävät</w:t>
      </w:r>
    </w:p>
    <w:p>
      <w:r>
        <w:rPr>
          <w:b/>
        </w:rPr>
        <w:t xml:space="preserve">Tulos</w:t>
      </w:r>
    </w:p>
    <w:p>
      <w:r>
        <w:t xml:space="preserve">suojakypärä</w:t>
      </w:r>
    </w:p>
    <w:p>
      <w:r>
        <w:rPr>
          <w:b/>
        </w:rPr>
        <w:t xml:space="preserve">Tulos</w:t>
      </w:r>
    </w:p>
    <w:p>
      <w:r>
        <w:t xml:space="preserve">työkaluvyö</w:t>
      </w:r>
    </w:p>
    <w:p>
      <w:r>
        <w:rPr>
          <w:b/>
        </w:rPr>
        <w:t xml:space="preserve">Tulos</w:t>
      </w:r>
    </w:p>
    <w:p>
      <w:r>
        <w:t xml:space="preserve">saappaat</w:t>
      </w:r>
    </w:p>
    <w:p>
      <w:r>
        <w:rPr>
          <w:b/>
        </w:rPr>
        <w:t xml:space="preserve">Tulos</w:t>
      </w:r>
    </w:p>
    <w:p>
      <w:r>
        <w:t xml:space="preserve">oranssit liivit</w:t>
      </w:r>
    </w:p>
    <w:p>
      <w:r>
        <w:rPr>
          <w:b/>
        </w:rPr>
        <w:t xml:space="preserve">Tulos</w:t>
      </w:r>
    </w:p>
    <w:p>
      <w:r>
        <w:t xml:space="preserve">haalarit</w:t>
      </w:r>
    </w:p>
    <w:p>
      <w:r>
        <w:rPr>
          <w:b/>
        </w:rPr>
        <w:t xml:space="preserve">Esimerkki 7.1386</w:t>
      </w:r>
    </w:p>
    <w:p>
      <w:r>
        <w:t xml:space="preserve">Kerro jotain, mitä ihmiset luulevat rikkaiden ihmisten tekevän päivät pitkät töiden sijaan.</w:t>
      </w:r>
    </w:p>
    <w:p>
      <w:r>
        <w:rPr>
          <w:b/>
        </w:rPr>
        <w:t xml:space="preserve">Tulos</w:t>
      </w:r>
    </w:p>
    <w:p>
      <w:r>
        <w:t xml:space="preserve">shop</w:t>
      </w:r>
    </w:p>
    <w:p>
      <w:r>
        <w:rPr>
          <w:b/>
        </w:rPr>
        <w:t xml:space="preserve">Tulos</w:t>
      </w:r>
    </w:p>
    <w:p>
      <w:r>
        <w:t xml:space="preserve">nukkua</w:t>
      </w:r>
    </w:p>
    <w:p>
      <w:r>
        <w:rPr>
          <w:b/>
        </w:rPr>
        <w:t xml:space="preserve">Tulos</w:t>
      </w:r>
    </w:p>
    <w:p>
      <w:r>
        <w:t xml:space="preserve">pelata golfia</w:t>
      </w:r>
    </w:p>
    <w:p>
      <w:r>
        <w:rPr>
          <w:b/>
        </w:rPr>
        <w:t xml:space="preserve">Tulos</w:t>
      </w:r>
    </w:p>
    <w:p>
      <w:r>
        <w:t xml:space="preserve">lojua ympäriinsä</w:t>
      </w:r>
    </w:p>
    <w:p>
      <w:r>
        <w:rPr>
          <w:b/>
        </w:rPr>
        <w:t xml:space="preserve">Tulos</w:t>
      </w:r>
    </w:p>
    <w:p>
      <w:r>
        <w:t xml:space="preserve">matka</w:t>
      </w:r>
    </w:p>
    <w:p>
      <w:r>
        <w:rPr>
          <w:b/>
        </w:rPr>
        <w:t xml:space="preserve">Tulos</w:t>
      </w:r>
    </w:p>
    <w:p>
      <w:r>
        <w:t xml:space="preserve">pitää juhlia</w:t>
      </w:r>
    </w:p>
    <w:p>
      <w:r>
        <w:rPr>
          <w:b/>
        </w:rPr>
        <w:t xml:space="preserve">Esimerkki 7.1387</w:t>
      </w:r>
    </w:p>
    <w:p>
      <w:r>
        <w:t xml:space="preserve">Nimeä jokin käyttämäsi asu, joka saattaa olla ruudullinen.</w:t>
      </w:r>
    </w:p>
    <w:p>
      <w:r>
        <w:rPr>
          <w:b/>
        </w:rPr>
        <w:t xml:space="preserve">Tulos</w:t>
      </w:r>
    </w:p>
    <w:p>
      <w:r>
        <w:t xml:space="preserve">paita</w:t>
      </w:r>
    </w:p>
    <w:p>
      <w:r>
        <w:rPr>
          <w:b/>
        </w:rPr>
        <w:t xml:space="preserve">Tulos</w:t>
      </w:r>
    </w:p>
    <w:p>
      <w:r>
        <w:t xml:space="preserve">shortsit</w:t>
      </w:r>
    </w:p>
    <w:p>
      <w:r>
        <w:rPr>
          <w:b/>
        </w:rPr>
        <w:t xml:space="preserve">Esimerkki 7.1388</w:t>
      </w:r>
    </w:p>
    <w:p>
      <w:r>
        <w:t xml:space="preserve">Kerro jotain sellaista, mitä leiriläinen tekee leirillä, mitä hän ei tekisi kotona.</w:t>
      </w:r>
    </w:p>
    <w:p>
      <w:r>
        <w:rPr>
          <w:b/>
        </w:rPr>
        <w:t xml:space="preserve">Tulos</w:t>
      </w:r>
    </w:p>
    <w:p>
      <w:r>
        <w:t xml:space="preserve">sytyttää tulen</w:t>
      </w:r>
    </w:p>
    <w:p>
      <w:r>
        <w:rPr>
          <w:b/>
        </w:rPr>
        <w:t xml:space="preserve">Tulos</w:t>
      </w:r>
    </w:p>
    <w:p>
      <w:r>
        <w:t xml:space="preserve">vaellus</w:t>
      </w:r>
    </w:p>
    <w:p>
      <w:r>
        <w:rPr>
          <w:b/>
        </w:rPr>
        <w:t xml:space="preserve">Tulos</w:t>
      </w:r>
    </w:p>
    <w:p>
      <w:r>
        <w:t xml:space="preserve">laulaa nuotiolauluja</w:t>
      </w:r>
    </w:p>
    <w:p>
      <w:r>
        <w:rPr>
          <w:b/>
        </w:rPr>
        <w:t xml:space="preserve">Tulos</w:t>
      </w:r>
    </w:p>
    <w:p>
      <w:r>
        <w:t xml:space="preserve">nukkua teltassa</w:t>
      </w:r>
    </w:p>
    <w:p>
      <w:r>
        <w:rPr>
          <w:b/>
        </w:rPr>
        <w:t xml:space="preserve">Tulos</w:t>
      </w:r>
    </w:p>
    <w:p>
      <w:r>
        <w:t xml:space="preserve">käyttää käymälää</w:t>
      </w:r>
    </w:p>
    <w:p>
      <w:r>
        <w:rPr>
          <w:b/>
        </w:rPr>
        <w:t xml:space="preserve">Esimerkki 7.1389</w:t>
      </w:r>
    </w:p>
    <w:p>
      <w:r>
        <w:t xml:space="preserve">nimeä jotain, joka on lukittu</w:t>
      </w:r>
    </w:p>
    <w:p>
      <w:r>
        <w:rPr>
          <w:b/>
        </w:rPr>
        <w:t xml:space="preserve">Tulos</w:t>
      </w:r>
    </w:p>
    <w:p>
      <w:r>
        <w:t xml:space="preserve">ovi</w:t>
      </w:r>
    </w:p>
    <w:p>
      <w:r>
        <w:rPr>
          <w:b/>
        </w:rPr>
        <w:t xml:space="preserve">Tulos</w:t>
      </w:r>
    </w:p>
    <w:p>
      <w:r>
        <w:t xml:space="preserve">turvallinen</w:t>
      </w:r>
    </w:p>
    <w:p>
      <w:r>
        <w:rPr>
          <w:b/>
        </w:rPr>
        <w:t xml:space="preserve">Tulos</w:t>
      </w:r>
    </w:p>
    <w:p>
      <w:r>
        <w:t xml:space="preserve">auto</w:t>
      </w:r>
    </w:p>
    <w:p>
      <w:r>
        <w:rPr>
          <w:b/>
        </w:rPr>
        <w:t xml:space="preserve">Tulos</w:t>
      </w:r>
    </w:p>
    <w:p>
      <w:r>
        <w:t xml:space="preserve">kaappi</w:t>
      </w:r>
    </w:p>
    <w:p>
      <w:r>
        <w:rPr>
          <w:b/>
        </w:rPr>
        <w:t xml:space="preserve">Tulos</w:t>
      </w:r>
    </w:p>
    <w:p>
      <w:r>
        <w:t xml:space="preserve">portti</w:t>
      </w:r>
    </w:p>
    <w:p>
      <w:r>
        <w:rPr>
          <w:b/>
        </w:rPr>
        <w:t xml:space="preserve">Esimerkki 7.1390</w:t>
      </w:r>
    </w:p>
    <w:p>
      <w:r>
        <w:t xml:space="preserve">Nimeä juhlapeli, jonka näkisit yllättäen aikuisten syntymäpäivillä...</w:t>
      </w:r>
    </w:p>
    <w:p>
      <w:r>
        <w:rPr>
          <w:b/>
        </w:rPr>
        <w:t xml:space="preserve">Tulos</w:t>
      </w:r>
    </w:p>
    <w:p>
      <w:r>
        <w:t xml:space="preserve">pin the tailâ¦</w:t>
      </w:r>
    </w:p>
    <w:p>
      <w:r>
        <w:rPr>
          <w:b/>
        </w:rPr>
        <w:t xml:space="preserve">Tulos</w:t>
      </w:r>
    </w:p>
    <w:p>
      <w:r>
        <w:t xml:space="preserve">twister</w:t>
      </w:r>
    </w:p>
    <w:p>
      <w:r>
        <w:rPr>
          <w:b/>
        </w:rPr>
        <w:t xml:space="preserve">Tulos</w:t>
      </w:r>
    </w:p>
    <w:p>
      <w:r>
        <w:t xml:space="preserve">pullonpyöritys</w:t>
      </w:r>
    </w:p>
    <w:p>
      <w:r>
        <w:rPr>
          <w:b/>
        </w:rPr>
        <w:t xml:space="preserve">Tulos</w:t>
      </w:r>
    </w:p>
    <w:p>
      <w:r>
        <w:t xml:space="preserve">musiikkituolit</w:t>
      </w:r>
    </w:p>
    <w:p>
      <w:r>
        <w:rPr>
          <w:b/>
        </w:rPr>
        <w:t xml:space="preserve">Esimerkki 7.1391</w:t>
      </w:r>
    </w:p>
    <w:p>
      <w:r>
        <w:t xml:space="preserve">nimetä piilevä kustannus autoa ostettaessa</w:t>
      </w:r>
    </w:p>
    <w:p>
      <w:r>
        <w:rPr>
          <w:b/>
        </w:rPr>
        <w:t xml:space="preserve">Tulos</w:t>
      </w:r>
    </w:p>
    <w:p>
      <w:r>
        <w:t xml:space="preserve">otsikko</w:t>
      </w:r>
    </w:p>
    <w:p>
      <w:r>
        <w:rPr>
          <w:b/>
        </w:rPr>
        <w:t xml:space="preserve">Tulos</w:t>
      </w:r>
    </w:p>
    <w:p>
      <w:r>
        <w:t xml:space="preserve">korko</w:t>
      </w:r>
    </w:p>
    <w:p>
      <w:r>
        <w:rPr>
          <w:b/>
        </w:rPr>
        <w:t xml:space="preserve">Tulos</w:t>
      </w:r>
    </w:p>
    <w:p>
      <w:r>
        <w:t xml:space="preserve">vero</w:t>
      </w:r>
    </w:p>
    <w:p>
      <w:r>
        <w:rPr>
          <w:b/>
        </w:rPr>
        <w:t xml:space="preserve">Tulos</w:t>
      </w:r>
    </w:p>
    <w:p>
      <w:r>
        <w:t xml:space="preserve">ilmastointilaite</w:t>
      </w:r>
    </w:p>
    <w:p>
      <w:r>
        <w:rPr>
          <w:b/>
        </w:rPr>
        <w:t xml:space="preserve">Tulos</w:t>
      </w:r>
    </w:p>
    <w:p>
      <w:r>
        <w:t xml:space="preserve">stereo</w:t>
      </w:r>
    </w:p>
    <w:p>
      <w:r>
        <w:rPr>
          <w:b/>
        </w:rPr>
        <w:t xml:space="preserve">Esimerkki 7.1392</w:t>
      </w:r>
    </w:p>
    <w:p>
      <w:r>
        <w:t xml:space="preserve">nimeä paikka, jossa et haluaisi riidellä kumppanisi kanssa.</w:t>
      </w:r>
    </w:p>
    <w:p>
      <w:r>
        <w:rPr>
          <w:b/>
        </w:rPr>
        <w:t xml:space="preserve">Tulos</w:t>
      </w:r>
    </w:p>
    <w:p>
      <w:r>
        <w:t xml:space="preserve">jumalanpalveluspaikka</w:t>
      </w:r>
    </w:p>
    <w:p>
      <w:r>
        <w:rPr>
          <w:b/>
        </w:rPr>
        <w:t xml:space="preserve">Tulos</w:t>
      </w:r>
    </w:p>
    <w:p>
      <w:r>
        <w:t xml:space="preserve">ravintola</w:t>
      </w:r>
    </w:p>
    <w:p>
      <w:r>
        <w:rPr>
          <w:b/>
        </w:rPr>
        <w:t xml:space="preserve">Tulos</w:t>
      </w:r>
    </w:p>
    <w:p>
      <w:r>
        <w:t xml:space="preserve">appivanhemmat/vanhemmat</w:t>
      </w:r>
    </w:p>
    <w:p>
      <w:r>
        <w:rPr>
          <w:b/>
        </w:rPr>
        <w:t xml:space="preserve">Tulos</w:t>
      </w:r>
    </w:p>
    <w:p>
      <w:r>
        <w:t xml:space="preserve">työ</w:t>
      </w:r>
    </w:p>
    <w:p>
      <w:r>
        <w:rPr>
          <w:b/>
        </w:rPr>
        <w:t xml:space="preserve">Tulos</w:t>
      </w:r>
    </w:p>
    <w:p>
      <w:r>
        <w:t xml:space="preserve">elokuvateatteri</w:t>
      </w:r>
    </w:p>
    <w:p>
      <w:r>
        <w:rPr>
          <w:b/>
        </w:rPr>
        <w:t xml:space="preserve">Tulos</w:t>
      </w:r>
    </w:p>
    <w:p>
      <w:r>
        <w:t xml:space="preserve">supermarket</w:t>
      </w:r>
    </w:p>
    <w:p>
      <w:r>
        <w:rPr>
          <w:b/>
        </w:rPr>
        <w:t xml:space="preserve">Esimerkki 7.1393</w:t>
      </w:r>
    </w:p>
    <w:p>
      <w:r>
        <w:t xml:space="preserve">nimeä jotain, joka asuu luolassa</w:t>
      </w:r>
    </w:p>
    <w:p>
      <w:r>
        <w:rPr>
          <w:b/>
        </w:rPr>
        <w:t xml:space="preserve">Tulos</w:t>
      </w:r>
    </w:p>
    <w:p>
      <w:r>
        <w:t xml:space="preserve">karhu</w:t>
      </w:r>
    </w:p>
    <w:p>
      <w:r>
        <w:rPr>
          <w:b/>
        </w:rPr>
        <w:t xml:space="preserve">Tulos</w:t>
      </w:r>
    </w:p>
    <w:p>
      <w:r>
        <w:t xml:space="preserve">lepakko</w:t>
      </w:r>
    </w:p>
    <w:p>
      <w:r>
        <w:rPr>
          <w:b/>
        </w:rPr>
        <w:t xml:space="preserve">Tulos</w:t>
      </w:r>
    </w:p>
    <w:p>
      <w:r>
        <w:t xml:space="preserve">luolamies</w:t>
      </w:r>
    </w:p>
    <w:p>
      <w:r>
        <w:rPr>
          <w:b/>
        </w:rPr>
        <w:t xml:space="preserve">Tulos</w:t>
      </w:r>
    </w:p>
    <w:p>
      <w:r>
        <w:t xml:space="preserve">leijona</w:t>
      </w:r>
    </w:p>
    <w:p>
      <w:r>
        <w:rPr>
          <w:b/>
        </w:rPr>
        <w:t xml:space="preserve">Esimerkki 7.1394</w:t>
      </w:r>
    </w:p>
    <w:p>
      <w:r>
        <w:t xml:space="preserve">nimeä kotityö, jonka teet istuen</w:t>
      </w:r>
    </w:p>
    <w:p>
      <w:r>
        <w:rPr>
          <w:b/>
        </w:rPr>
        <w:t xml:space="preserve">Tulos</w:t>
      </w:r>
    </w:p>
    <w:p>
      <w:r>
        <w:t xml:space="preserve">pölyttäminen</w:t>
      </w:r>
    </w:p>
    <w:p>
      <w:r>
        <w:rPr>
          <w:b/>
        </w:rPr>
        <w:t xml:space="preserve">Tulos</w:t>
      </w:r>
    </w:p>
    <w:p>
      <w:r>
        <w:t xml:space="preserve">pyykin taitto</w:t>
      </w:r>
    </w:p>
    <w:p>
      <w:r>
        <w:rPr>
          <w:b/>
        </w:rPr>
        <w:t xml:space="preserve">Tulos</w:t>
      </w:r>
    </w:p>
    <w:p>
      <w:r>
        <w:t xml:space="preserve">silitys</w:t>
      </w:r>
    </w:p>
    <w:p>
      <w:r>
        <w:rPr>
          <w:b/>
        </w:rPr>
        <w:t xml:space="preserve">Tulos</w:t>
      </w:r>
    </w:p>
    <w:p>
      <w:r>
        <w:t xml:space="preserve">vaatteiden korjaaminen</w:t>
      </w:r>
    </w:p>
    <w:p>
      <w:r>
        <w:rPr>
          <w:b/>
        </w:rPr>
        <w:t xml:space="preserve">Tulos</w:t>
      </w:r>
    </w:p>
    <w:p>
      <w:r>
        <w:t xml:space="preserve">laskujen maksaminen</w:t>
      </w:r>
    </w:p>
    <w:p>
      <w:r>
        <w:rPr>
          <w:b/>
        </w:rPr>
        <w:t xml:space="preserve">Esimerkki 7.1395</w:t>
      </w:r>
    </w:p>
    <w:p>
      <w:r>
        <w:t xml:space="preserve">Mainitse jotain, mitä mainos vihjaa, että tapahtuu, jos ostat mainostetun tuotteen?</w:t>
      </w:r>
    </w:p>
    <w:p>
      <w:r>
        <w:rPr>
          <w:b/>
        </w:rPr>
        <w:t xml:space="preserve">Tulos</w:t>
      </w:r>
    </w:p>
    <w:p>
      <w:r>
        <w:t xml:space="preserve">laihtua</w:t>
      </w:r>
    </w:p>
    <w:p>
      <w:r>
        <w:rPr>
          <w:b/>
        </w:rPr>
        <w:t xml:space="preserve">Tulos</w:t>
      </w:r>
    </w:p>
    <w:p>
      <w:r>
        <w:t xml:space="preserve">rikastua</w:t>
      </w:r>
    </w:p>
    <w:p>
      <w:r>
        <w:rPr>
          <w:b/>
        </w:rPr>
        <w:t xml:space="preserve">Tulos</w:t>
      </w:r>
    </w:p>
    <w:p>
      <w:r>
        <w:t xml:space="preserve">houkutella puolisoa</w:t>
      </w:r>
    </w:p>
    <w:p>
      <w:r>
        <w:rPr>
          <w:b/>
        </w:rPr>
        <w:t xml:space="preserve">Tulos</w:t>
      </w:r>
    </w:p>
    <w:p>
      <w:r>
        <w:t xml:space="preserve">näyttää nuoremmalta</w:t>
      </w:r>
    </w:p>
    <w:p>
      <w:r>
        <w:rPr>
          <w:b/>
        </w:rPr>
        <w:t xml:space="preserve">Tulos</w:t>
      </w:r>
    </w:p>
    <w:p>
      <w:r>
        <w:t xml:space="preserve">kasvattaa hiuksia</w:t>
      </w:r>
    </w:p>
    <w:p>
      <w:r>
        <w:rPr>
          <w:b/>
        </w:rPr>
        <w:t xml:space="preserve">Tulos</w:t>
      </w:r>
    </w:p>
    <w:p>
      <w:r>
        <w:t xml:space="preserve">tulla onnellisemmaksi</w:t>
      </w:r>
    </w:p>
    <w:p>
      <w:r>
        <w:rPr>
          <w:b/>
        </w:rPr>
        <w:t xml:space="preserve">Esimerkki 7.1396</w:t>
      </w:r>
    </w:p>
    <w:p>
      <w:r>
        <w:t xml:space="preserve">Nimeä kulttuuri tai uskonto, joka juhlii uutta vuotta eri tavalla kuin länsimaissa.</w:t>
      </w:r>
    </w:p>
    <w:p>
      <w:r>
        <w:rPr>
          <w:b/>
        </w:rPr>
        <w:t xml:space="preserve">Tulos</w:t>
      </w:r>
    </w:p>
    <w:p>
      <w:r>
        <w:t xml:space="preserve">kiinalainen</w:t>
      </w:r>
    </w:p>
    <w:p>
      <w:r>
        <w:rPr>
          <w:b/>
        </w:rPr>
        <w:t xml:space="preserve">Tulos</w:t>
      </w:r>
    </w:p>
    <w:p>
      <w:r>
        <w:t xml:space="preserve">juutalainen</w:t>
      </w:r>
    </w:p>
    <w:p>
      <w:r>
        <w:rPr>
          <w:b/>
        </w:rPr>
        <w:t xml:space="preserve">Tulos</w:t>
      </w:r>
    </w:p>
    <w:p>
      <w:r>
        <w:t xml:space="preserve">islam</w:t>
      </w:r>
    </w:p>
    <w:p>
      <w:r>
        <w:rPr>
          <w:b/>
        </w:rPr>
        <w:t xml:space="preserve">Tulos</w:t>
      </w:r>
    </w:p>
    <w:p>
      <w:r>
        <w:t xml:space="preserve">Japani</w:t>
      </w:r>
    </w:p>
    <w:p>
      <w:r>
        <w:rPr>
          <w:b/>
        </w:rPr>
        <w:t xml:space="preserve">Tulos</w:t>
      </w:r>
    </w:p>
    <w:p>
      <w:r>
        <w:t xml:space="preserve">buddhalainen</w:t>
      </w:r>
    </w:p>
    <w:p>
      <w:r>
        <w:rPr>
          <w:b/>
        </w:rPr>
        <w:t xml:space="preserve">Tulos</w:t>
      </w:r>
    </w:p>
    <w:p>
      <w:r>
        <w:t xml:space="preserve">Intia</w:t>
      </w:r>
    </w:p>
    <w:p>
      <w:r>
        <w:rPr>
          <w:b/>
        </w:rPr>
        <w:t xml:space="preserve">Esimerkki 7.1397</w:t>
      </w:r>
    </w:p>
    <w:p>
      <w:r>
        <w:t xml:space="preserve">mainitse jotakin, mitä sekä hammaslääkärin vastaanotolla että kylpylässä voi olla...</w:t>
      </w:r>
    </w:p>
    <w:p>
      <w:r>
        <w:rPr>
          <w:b/>
        </w:rPr>
        <w:t xml:space="preserve">Tulos</w:t>
      </w:r>
    </w:p>
    <w:p>
      <w:r>
        <w:t xml:space="preserve">tuoli</w:t>
      </w:r>
    </w:p>
    <w:p>
      <w:r>
        <w:rPr>
          <w:b/>
        </w:rPr>
        <w:t xml:space="preserve">Tulos</w:t>
      </w:r>
    </w:p>
    <w:p>
      <w:r>
        <w:t xml:space="preserve">vesi</w:t>
      </w:r>
    </w:p>
    <w:p>
      <w:r>
        <w:rPr>
          <w:b/>
        </w:rPr>
        <w:t xml:space="preserve">Tulos</w:t>
      </w:r>
    </w:p>
    <w:p>
      <w:r>
        <w:t xml:space="preserve">aikakauslehdet</w:t>
      </w:r>
    </w:p>
    <w:p>
      <w:r>
        <w:rPr>
          <w:b/>
        </w:rPr>
        <w:t xml:space="preserve">Tulos</w:t>
      </w:r>
    </w:p>
    <w:p>
      <w:r>
        <w:t xml:space="preserve">pyyhkeet</w:t>
      </w:r>
    </w:p>
    <w:p>
      <w:r>
        <w:rPr>
          <w:b/>
        </w:rPr>
        <w:t xml:space="preserve">Tulos</w:t>
      </w:r>
    </w:p>
    <w:p>
      <w:r>
        <w:t xml:space="preserve">odotushuone</w:t>
      </w:r>
    </w:p>
    <w:p>
      <w:r>
        <w:rPr>
          <w:b/>
        </w:rPr>
        <w:t xml:space="preserve">Tulos</w:t>
      </w:r>
    </w:p>
    <w:p>
      <w:r>
        <w:t xml:space="preserve">musiikki</w:t>
      </w:r>
    </w:p>
    <w:p>
      <w:r>
        <w:rPr>
          <w:b/>
        </w:rPr>
        <w:t xml:space="preserve">Esimerkki 7.1398</w:t>
      </w:r>
    </w:p>
    <w:p>
      <w:r>
        <w:t xml:space="preserve">nimeä jotain, mitä et voi käyttää töissä toimistotyöpaikassa.</w:t>
      </w:r>
    </w:p>
    <w:p>
      <w:r>
        <w:rPr>
          <w:b/>
        </w:rPr>
        <w:t xml:space="preserve">Tulos</w:t>
      </w:r>
    </w:p>
    <w:p>
      <w:r>
        <w:t xml:space="preserve">shortsit</w:t>
      </w:r>
    </w:p>
    <w:p>
      <w:r>
        <w:rPr>
          <w:b/>
        </w:rPr>
        <w:t xml:space="preserve">Tulos</w:t>
      </w:r>
    </w:p>
    <w:p>
      <w:r>
        <w:t xml:space="preserve">farkut</w:t>
      </w:r>
    </w:p>
    <w:p>
      <w:r>
        <w:rPr>
          <w:b/>
        </w:rPr>
        <w:t xml:space="preserve">Tulos</w:t>
      </w:r>
    </w:p>
    <w:p>
      <w:r>
        <w:t xml:space="preserve">minihame</w:t>
      </w:r>
    </w:p>
    <w:p>
      <w:r>
        <w:rPr>
          <w:b/>
        </w:rPr>
        <w:t xml:space="preserve">Tulos</w:t>
      </w:r>
    </w:p>
    <w:p>
      <w:r>
        <w:t xml:space="preserve">uimapuku</w:t>
      </w:r>
    </w:p>
    <w:p>
      <w:r>
        <w:rPr>
          <w:b/>
        </w:rPr>
        <w:t xml:space="preserve">Tulos</w:t>
      </w:r>
    </w:p>
    <w:p>
      <w:r>
        <w:t xml:space="preserve">korkki</w:t>
      </w:r>
    </w:p>
    <w:p>
      <w:r>
        <w:rPr>
          <w:b/>
        </w:rPr>
        <w:t xml:space="preserve">Tulos</w:t>
      </w:r>
    </w:p>
    <w:p>
      <w:r>
        <w:t xml:space="preserve">lenkkarit</w:t>
      </w:r>
    </w:p>
    <w:p>
      <w:r>
        <w:rPr>
          <w:b/>
        </w:rPr>
        <w:t xml:space="preserve">Esimerkki 7.1399</w:t>
      </w:r>
    </w:p>
    <w:p>
      <w:r>
        <w:t xml:space="preserve">nimeä jokin, joka rikkoutuu helposti ilman koteloa</w:t>
      </w:r>
    </w:p>
    <w:p>
      <w:r>
        <w:rPr>
          <w:b/>
        </w:rPr>
        <w:t xml:space="preserve">Tulos</w:t>
      </w:r>
    </w:p>
    <w:p>
      <w:r>
        <w:t xml:space="preserve">lasit</w:t>
      </w:r>
    </w:p>
    <w:p>
      <w:r>
        <w:rPr>
          <w:b/>
        </w:rPr>
        <w:t xml:space="preserve">Tulos</w:t>
      </w:r>
    </w:p>
    <w:p>
      <w:r>
        <w:t xml:space="preserve">cd</w:t>
      </w:r>
    </w:p>
    <w:p>
      <w:r>
        <w:rPr>
          <w:b/>
        </w:rPr>
        <w:t xml:space="preserve">Tulos</w:t>
      </w:r>
    </w:p>
    <w:p>
      <w:r>
        <w:t xml:space="preserve">soitin</w:t>
      </w:r>
    </w:p>
    <w:p>
      <w:r>
        <w:rPr>
          <w:b/>
        </w:rPr>
        <w:t xml:space="preserve">Tulos</w:t>
      </w:r>
    </w:p>
    <w:p>
      <w:r>
        <w:t xml:space="preserve">kamera</w:t>
      </w:r>
    </w:p>
    <w:p>
      <w:r>
        <w:rPr>
          <w:b/>
        </w:rPr>
        <w:t xml:space="preserve">Esimerkki 7.1400</w:t>
      </w:r>
    </w:p>
    <w:p>
      <w:r>
        <w:t xml:space="preserve">Nimeä toiminto, jota pojat tekevät puumajassa.</w:t>
      </w:r>
    </w:p>
    <w:p>
      <w:r>
        <w:rPr>
          <w:b/>
        </w:rPr>
        <w:t xml:space="preserve">Tulos</w:t>
      </w:r>
    </w:p>
    <w:p>
      <w:r>
        <w:t xml:space="preserve">pelata kortteja</w:t>
      </w:r>
    </w:p>
    <w:p>
      <w:r>
        <w:rPr>
          <w:b/>
        </w:rPr>
        <w:t xml:space="preserve">Tulos</w:t>
      </w:r>
    </w:p>
    <w:p>
      <w:r>
        <w:t xml:space="preserve">sarjakuvat</w:t>
      </w:r>
    </w:p>
    <w:p>
      <w:r>
        <w:rPr>
          <w:b/>
        </w:rPr>
        <w:t xml:space="preserve">Tulos</w:t>
      </w:r>
    </w:p>
    <w:p>
      <w:r>
        <w:t xml:space="preserve">savu</w:t>
      </w:r>
    </w:p>
    <w:p>
      <w:r>
        <w:rPr>
          <w:b/>
        </w:rPr>
        <w:t xml:space="preserve">Tulos</w:t>
      </w:r>
    </w:p>
    <w:p>
      <w:r>
        <w:t xml:space="preserve">puhua tytöistä</w:t>
      </w:r>
    </w:p>
    <w:p>
      <w:r>
        <w:rPr>
          <w:b/>
        </w:rPr>
        <w:t xml:space="preserve">Tulos</w:t>
      </w:r>
    </w:p>
    <w:p>
      <w:r>
        <w:t xml:space="preserve">syödä välipaloja</w:t>
      </w:r>
    </w:p>
    <w:p>
      <w:r>
        <w:rPr>
          <w:b/>
        </w:rPr>
        <w:t xml:space="preserve">Esimerkki 7.1401</w:t>
      </w:r>
    </w:p>
    <w:p>
      <w:r>
        <w:t xml:space="preserve">nimetä orkesterin soitin.</w:t>
      </w:r>
    </w:p>
    <w:p>
      <w:r>
        <w:rPr>
          <w:b/>
        </w:rPr>
        <w:t xml:space="preserve">Tulos</w:t>
      </w:r>
    </w:p>
    <w:p>
      <w:r>
        <w:t xml:space="preserve">viulu</w:t>
      </w:r>
    </w:p>
    <w:p>
      <w:r>
        <w:rPr>
          <w:b/>
        </w:rPr>
        <w:t xml:space="preserve">Tulos</w:t>
      </w:r>
    </w:p>
    <w:p>
      <w:r>
        <w:t xml:space="preserve">sello</w:t>
      </w:r>
    </w:p>
    <w:p>
      <w:r>
        <w:rPr>
          <w:b/>
        </w:rPr>
        <w:t xml:space="preserve">Esimerkki 7.1402</w:t>
      </w:r>
    </w:p>
    <w:p>
      <w:r>
        <w:t xml:space="preserve">nimeä jotain, mitä sinun on ostettava häitä varten</w:t>
      </w:r>
    </w:p>
    <w:p>
      <w:r>
        <w:rPr>
          <w:b/>
        </w:rPr>
        <w:t xml:space="preserve">Tulos</w:t>
      </w:r>
    </w:p>
    <w:p>
      <w:r>
        <w:t xml:space="preserve">uudet vaatteet</w:t>
      </w:r>
    </w:p>
    <w:p>
      <w:r>
        <w:rPr>
          <w:b/>
        </w:rPr>
        <w:t xml:space="preserve">Tulos</w:t>
      </w:r>
    </w:p>
    <w:p>
      <w:r>
        <w:t xml:space="preserve">lahja</w:t>
      </w:r>
    </w:p>
    <w:p>
      <w:r>
        <w:rPr>
          <w:b/>
        </w:rPr>
        <w:t xml:space="preserve">Tulos</w:t>
      </w:r>
    </w:p>
    <w:p>
      <w:r>
        <w:t xml:space="preserve">kakku</w:t>
      </w:r>
    </w:p>
    <w:p>
      <w:r>
        <w:rPr>
          <w:b/>
        </w:rPr>
        <w:t xml:space="preserve">Tulos</w:t>
      </w:r>
    </w:p>
    <w:p>
      <w:r>
        <w:t xml:space="preserve">rengas</w:t>
      </w:r>
    </w:p>
    <w:p>
      <w:r>
        <w:rPr>
          <w:b/>
        </w:rPr>
        <w:t xml:space="preserve">Esimerkki 7.1403</w:t>
      </w:r>
    </w:p>
    <w:p>
      <w:r>
        <w:t xml:space="preserve">Nimeä asia, jonka tekemistä pelkäät eniten tärkeässä työhaastattelussa.</w:t>
      </w:r>
    </w:p>
    <w:p>
      <w:r>
        <w:rPr>
          <w:b/>
        </w:rPr>
        <w:t xml:space="preserve">Tulos</w:t>
      </w:r>
    </w:p>
    <w:p>
      <w:r>
        <w:t xml:space="preserve">kuulostaa tyhmältä</w:t>
      </w:r>
    </w:p>
    <w:p>
      <w:r>
        <w:rPr>
          <w:b/>
        </w:rPr>
        <w:t xml:space="preserve">Tulos</w:t>
      </w:r>
    </w:p>
    <w:p>
      <w:r>
        <w:t xml:space="preserve">ei palkata</w:t>
      </w:r>
    </w:p>
    <w:p>
      <w:r>
        <w:rPr>
          <w:b/>
        </w:rPr>
        <w:t xml:space="preserve">Tulos</w:t>
      </w:r>
    </w:p>
    <w:p>
      <w:r>
        <w:t xml:space="preserve">kieli sidottu</w:t>
      </w:r>
    </w:p>
    <w:p>
      <w:r>
        <w:rPr>
          <w:b/>
        </w:rPr>
        <w:t xml:space="preserve">Tulos</w:t>
      </w:r>
    </w:p>
    <w:p>
      <w:r>
        <w:t xml:space="preserve">hikoilu</w:t>
      </w:r>
    </w:p>
    <w:p>
      <w:r>
        <w:rPr>
          <w:b/>
        </w:rPr>
        <w:t xml:space="preserve">Tulos</w:t>
      </w:r>
    </w:p>
    <w:p>
      <w:r>
        <w:t xml:space="preserve">ulkonäkö</w:t>
      </w:r>
    </w:p>
    <w:p>
      <w:r>
        <w:rPr>
          <w:b/>
        </w:rPr>
        <w:t xml:space="preserve">Tulos</w:t>
      </w:r>
    </w:p>
    <w:p>
      <w:r>
        <w:t xml:space="preserve">hermostuminen</w:t>
      </w:r>
    </w:p>
    <w:p>
      <w:r>
        <w:rPr>
          <w:b/>
        </w:rPr>
        <w:t xml:space="preserve">Tulos</w:t>
      </w:r>
    </w:p>
    <w:p>
      <w:r>
        <w:t xml:space="preserve">nimen unohtaminen</w:t>
      </w:r>
    </w:p>
    <w:p>
      <w:r>
        <w:rPr>
          <w:b/>
        </w:rPr>
        <w:t xml:space="preserve">Esimerkki 7.1404</w:t>
      </w:r>
    </w:p>
    <w:p>
      <w:r>
        <w:t xml:space="preserve">Mainitse jokin asia, joka voi olla hankalaa tehdä retkeillessä.</w:t>
      </w:r>
    </w:p>
    <w:p>
      <w:r>
        <w:rPr>
          <w:b/>
        </w:rPr>
        <w:t xml:space="preserve">Tulos</w:t>
      </w:r>
    </w:p>
    <w:p>
      <w:r>
        <w:t xml:space="preserve">käyttää kylpyhuonetta</w:t>
      </w:r>
    </w:p>
    <w:p>
      <w:r>
        <w:rPr>
          <w:b/>
        </w:rPr>
        <w:t xml:space="preserve">Tulos</w:t>
      </w:r>
    </w:p>
    <w:p>
      <w:r>
        <w:t xml:space="preserve">kylpeä</w:t>
      </w:r>
    </w:p>
    <w:p>
      <w:r>
        <w:rPr>
          <w:b/>
        </w:rPr>
        <w:t xml:space="preserve">Tulos</w:t>
      </w:r>
    </w:p>
    <w:p>
      <w:r>
        <w:t xml:space="preserve">nukkua</w:t>
      </w:r>
    </w:p>
    <w:p>
      <w:r>
        <w:rPr>
          <w:b/>
        </w:rPr>
        <w:t xml:space="preserve">Tulos</w:t>
      </w:r>
    </w:p>
    <w:p>
      <w:r>
        <w:t xml:space="preserve">kokki</w:t>
      </w:r>
    </w:p>
    <w:p>
      <w:r>
        <w:rPr>
          <w:b/>
        </w:rPr>
        <w:t xml:space="preserve">Esimerkki 7.1405</w:t>
      </w:r>
    </w:p>
    <w:p>
      <w:r>
        <w:t xml:space="preserve">Kerro jotain, mitä voit tehdä automatkan aikana, mitä et voi tehdä lentomatkan aikana.</w:t>
      </w:r>
    </w:p>
    <w:p>
      <w:r>
        <w:rPr>
          <w:b/>
        </w:rPr>
        <w:t xml:space="preserve">Tulos</w:t>
      </w:r>
    </w:p>
    <w:p>
      <w:r>
        <w:t xml:space="preserve">varikkopysäkki</w:t>
      </w:r>
    </w:p>
    <w:p>
      <w:r>
        <w:rPr>
          <w:b/>
        </w:rPr>
        <w:t xml:space="preserve">Tulos</w:t>
      </w:r>
    </w:p>
    <w:p>
      <w:r>
        <w:t xml:space="preserve">savu</w:t>
      </w:r>
    </w:p>
    <w:p>
      <w:r>
        <w:rPr>
          <w:b/>
        </w:rPr>
        <w:t xml:space="preserve">Tulos</w:t>
      </w:r>
    </w:p>
    <w:p>
      <w:r>
        <w:t xml:space="preserve">ajaa</w:t>
      </w:r>
    </w:p>
    <w:p>
      <w:r>
        <w:rPr>
          <w:b/>
        </w:rPr>
        <w:t xml:space="preserve">Tulos</w:t>
      </w:r>
    </w:p>
    <w:p>
      <w:r>
        <w:t xml:space="preserve">puhua puhelimessa</w:t>
      </w:r>
    </w:p>
    <w:p>
      <w:r>
        <w:rPr>
          <w:b/>
        </w:rPr>
        <w:t xml:space="preserve">Tulos</w:t>
      </w:r>
    </w:p>
    <w:p>
      <w:r>
        <w:t xml:space="preserve">laulaa</w:t>
      </w:r>
    </w:p>
    <w:p>
      <w:r>
        <w:rPr>
          <w:b/>
        </w:rPr>
        <w:t xml:space="preserve">Esimerkki 7.1406</w:t>
      </w:r>
    </w:p>
    <w:p>
      <w:r>
        <w:t xml:space="preserve">Nimeä sarjakuvahahmo, joka on ollut olemassa ikuisesti.</w:t>
      </w:r>
    </w:p>
    <w:p>
      <w:r>
        <w:rPr>
          <w:b/>
        </w:rPr>
        <w:t xml:space="preserve">Tulos</w:t>
      </w:r>
    </w:p>
    <w:p>
      <w:r>
        <w:t xml:space="preserve">Mikki Hiiri</w:t>
      </w:r>
    </w:p>
    <w:p>
      <w:r>
        <w:rPr>
          <w:b/>
        </w:rPr>
        <w:t xml:space="preserve">Tulos</w:t>
      </w:r>
    </w:p>
    <w:p>
      <w:r>
        <w:t xml:space="preserve">nuput pupu</w:t>
      </w:r>
    </w:p>
    <w:p>
      <w:r>
        <w:rPr>
          <w:b/>
        </w:rPr>
        <w:t xml:space="preserve">Tulos</w:t>
      </w:r>
    </w:p>
    <w:p>
      <w:r>
        <w:t xml:space="preserve">Charlie Brown</w:t>
      </w:r>
    </w:p>
    <w:p>
      <w:r>
        <w:rPr>
          <w:b/>
        </w:rPr>
        <w:t xml:space="preserve">Tulos</w:t>
      </w:r>
    </w:p>
    <w:p>
      <w:r>
        <w:t xml:space="preserve">mahtava hiiri</w:t>
      </w:r>
    </w:p>
    <w:p>
      <w:r>
        <w:rPr>
          <w:b/>
        </w:rPr>
        <w:t xml:space="preserve">Tulos</w:t>
      </w:r>
    </w:p>
    <w:p>
      <w:r>
        <w:t xml:space="preserve">snoopy</w:t>
      </w:r>
    </w:p>
    <w:p>
      <w:r>
        <w:rPr>
          <w:b/>
        </w:rPr>
        <w:t xml:space="preserve">Tulos</w:t>
      </w:r>
    </w:p>
    <w:p>
      <w:r>
        <w:t xml:space="preserve">Kippari</w:t>
      </w:r>
    </w:p>
    <w:p>
      <w:r>
        <w:rPr>
          <w:b/>
        </w:rPr>
        <w:t xml:space="preserve">Tulos</w:t>
      </w:r>
    </w:p>
    <w:p>
      <w:r>
        <w:t xml:space="preserve">betty boop</w:t>
      </w:r>
    </w:p>
    <w:p>
      <w:r>
        <w:rPr>
          <w:b/>
        </w:rPr>
        <w:t xml:space="preserve">Esimerkki 7.1407</w:t>
      </w:r>
    </w:p>
    <w:p>
      <w:r>
        <w:t xml:space="preserve">Kerro jotain, mitä teit viisivuotiaana ja mitä häpeäisit tehdä nyt.</w:t>
      </w:r>
    </w:p>
    <w:p>
      <w:r>
        <w:rPr>
          <w:b/>
        </w:rPr>
        <w:t xml:space="preserve">Tulos</w:t>
      </w:r>
    </w:p>
    <w:p>
      <w:r>
        <w:t xml:space="preserve">virtsata itseensä</w:t>
      </w:r>
    </w:p>
    <w:p>
      <w:r>
        <w:rPr>
          <w:b/>
        </w:rPr>
        <w:t xml:space="preserve">Tulos</w:t>
      </w:r>
    </w:p>
    <w:p>
      <w:r>
        <w:t xml:space="preserve">virtsata sängyssä</w:t>
      </w:r>
    </w:p>
    <w:p>
      <w:r>
        <w:rPr>
          <w:b/>
        </w:rPr>
        <w:t xml:space="preserve">Tulos</w:t>
      </w:r>
    </w:p>
    <w:p>
      <w:r>
        <w:t xml:space="preserve">kaivaa nenää julkisesti</w:t>
      </w:r>
    </w:p>
    <w:p>
      <w:r>
        <w:rPr>
          <w:b/>
        </w:rPr>
        <w:t xml:space="preserve">Tulos</w:t>
      </w:r>
    </w:p>
    <w:p>
      <w:r>
        <w:t xml:space="preserve">cry</w:t>
      </w:r>
    </w:p>
    <w:p>
      <w:r>
        <w:rPr>
          <w:b/>
        </w:rPr>
        <w:t xml:space="preserve">Tulos</w:t>
      </w:r>
    </w:p>
    <w:p>
      <w:r>
        <w:t xml:space="preserve">ei mitään</w:t>
      </w:r>
    </w:p>
    <w:p>
      <w:r>
        <w:rPr>
          <w:b/>
        </w:rPr>
        <w:t xml:space="preserve">Tulos</w:t>
      </w:r>
    </w:p>
    <w:p>
      <w:r>
        <w:t xml:space="preserve">leikkiä liassa</w:t>
      </w:r>
    </w:p>
    <w:p>
      <w:r>
        <w:rPr>
          <w:b/>
        </w:rPr>
        <w:t xml:space="preserve">Esimerkki 7.1408</w:t>
      </w:r>
    </w:p>
    <w:p>
      <w:r>
        <w:t xml:space="preserve">Nimeä talviaktiviteetti, joka saa sinut hikoilemaan.</w:t>
      </w:r>
    </w:p>
    <w:p>
      <w:r>
        <w:rPr>
          <w:b/>
        </w:rPr>
        <w:t xml:space="preserve">Tulos</w:t>
      </w:r>
    </w:p>
    <w:p>
      <w:r>
        <w:t xml:space="preserve">hiihto</w:t>
      </w:r>
    </w:p>
    <w:p>
      <w:r>
        <w:rPr>
          <w:b/>
        </w:rPr>
        <w:t xml:space="preserve">Tulos</w:t>
      </w:r>
    </w:p>
    <w:p>
      <w:r>
        <w:t xml:space="preserve">luistelu/jääkiekko</w:t>
      </w:r>
    </w:p>
    <w:p>
      <w:r>
        <w:rPr>
          <w:b/>
        </w:rPr>
        <w:t xml:space="preserve">Tulos</w:t>
      </w:r>
    </w:p>
    <w:p>
      <w:r>
        <w:t xml:space="preserve">lumilautailu</w:t>
      </w:r>
    </w:p>
    <w:p>
      <w:r>
        <w:rPr>
          <w:b/>
        </w:rPr>
        <w:t xml:space="preserve">Tulos</w:t>
      </w:r>
    </w:p>
    <w:p>
      <w:r>
        <w:t xml:space="preserve">lapiointi</w:t>
      </w:r>
    </w:p>
    <w:p>
      <w:r>
        <w:rPr>
          <w:b/>
        </w:rPr>
        <w:t xml:space="preserve">Tulos</w:t>
      </w:r>
    </w:p>
    <w:p>
      <w:r>
        <w:t xml:space="preserve">kelkkailu</w:t>
      </w:r>
    </w:p>
    <w:p>
      <w:r>
        <w:rPr>
          <w:b/>
        </w:rPr>
        <w:t xml:space="preserve">Tulos</w:t>
      </w:r>
    </w:p>
    <w:p>
      <w:r>
        <w:t xml:space="preserve">lumipallo-ottelu</w:t>
      </w:r>
    </w:p>
    <w:p>
      <w:r>
        <w:rPr>
          <w:b/>
        </w:rPr>
        <w:t xml:space="preserve">Esimerkki 7.1409</w:t>
      </w:r>
    </w:p>
    <w:p>
      <w:r>
        <w:t xml:space="preserve">nimeä jokin pullea, joka on söpö vauvalle mutta ei aikuiselle.</w:t>
      </w:r>
    </w:p>
    <w:p>
      <w:r>
        <w:rPr>
          <w:b/>
        </w:rPr>
        <w:t xml:space="preserve">Tulos</w:t>
      </w:r>
    </w:p>
    <w:p>
      <w:r>
        <w:t xml:space="preserve">posket</w:t>
      </w:r>
    </w:p>
    <w:p>
      <w:r>
        <w:rPr>
          <w:b/>
        </w:rPr>
        <w:t xml:space="preserve">Tulos</w:t>
      </w:r>
    </w:p>
    <w:p>
      <w:r>
        <w:t xml:space="preserve">jalat</w:t>
      </w:r>
    </w:p>
    <w:p>
      <w:r>
        <w:rPr>
          <w:b/>
        </w:rPr>
        <w:t xml:space="preserve">Tulos</w:t>
      </w:r>
    </w:p>
    <w:p>
      <w:r>
        <w:t xml:space="preserve">vatsa</w:t>
      </w:r>
    </w:p>
    <w:p>
      <w:r>
        <w:rPr>
          <w:b/>
        </w:rPr>
        <w:t xml:space="preserve">Tulos</w:t>
      </w:r>
    </w:p>
    <w:p>
      <w:r>
        <w:t xml:space="preserve">butt</w:t>
      </w:r>
    </w:p>
    <w:p>
      <w:r>
        <w:rPr>
          <w:b/>
        </w:rPr>
        <w:t xml:space="preserve">Esimerkki 7.1410</w:t>
      </w:r>
    </w:p>
    <w:p>
      <w:r>
        <w:t xml:space="preserve">nimeä jotain, josta monet ihmiset luultavasti valehtelevat henkilökohtaisissa ilmoituksissaan...</w:t>
      </w:r>
    </w:p>
    <w:p>
      <w:r>
        <w:rPr>
          <w:b/>
        </w:rPr>
        <w:t xml:space="preserve">Tulos</w:t>
      </w:r>
    </w:p>
    <w:p>
      <w:r>
        <w:t xml:space="preserve">ikä</w:t>
      </w:r>
    </w:p>
    <w:p>
      <w:r>
        <w:rPr>
          <w:b/>
        </w:rPr>
        <w:t xml:space="preserve">Tulos</w:t>
      </w:r>
    </w:p>
    <w:p>
      <w:r>
        <w:t xml:space="preserve">paino</w:t>
      </w:r>
    </w:p>
    <w:p>
      <w:r>
        <w:rPr>
          <w:b/>
        </w:rPr>
        <w:t xml:space="preserve">Tulos</w:t>
      </w:r>
    </w:p>
    <w:p>
      <w:r>
        <w:t xml:space="preserve">ulkonäkö</w:t>
      </w:r>
    </w:p>
    <w:p>
      <w:r>
        <w:rPr>
          <w:b/>
        </w:rPr>
        <w:t xml:space="preserve">Tulos</w:t>
      </w:r>
    </w:p>
    <w:p>
      <w:r>
        <w:t xml:space="preserve">rahaa</w:t>
      </w:r>
    </w:p>
    <w:p>
      <w:r>
        <w:rPr>
          <w:b/>
        </w:rPr>
        <w:t xml:space="preserve">Esimerkki 7.1411</w:t>
      </w:r>
    </w:p>
    <w:p>
      <w:r>
        <w:t xml:space="preserve">Nimeä jotain, jota lähes kuka tahansa voi valmistaa.</w:t>
      </w:r>
    </w:p>
    <w:p>
      <w:r>
        <w:rPr>
          <w:b/>
        </w:rPr>
        <w:t xml:space="preserve">Tulos</w:t>
      </w:r>
    </w:p>
    <w:p>
      <w:r>
        <w:t xml:space="preserve">munat</w:t>
      </w:r>
    </w:p>
    <w:p>
      <w:r>
        <w:rPr>
          <w:b/>
        </w:rPr>
        <w:t xml:space="preserve">Tulos</w:t>
      </w:r>
    </w:p>
    <w:p>
      <w:r>
        <w:t xml:space="preserve">paahtoleipää</w:t>
      </w:r>
    </w:p>
    <w:p>
      <w:r>
        <w:rPr>
          <w:b/>
        </w:rPr>
        <w:t xml:space="preserve">Tulos</w:t>
      </w:r>
    </w:p>
    <w:p>
      <w:r>
        <w:t xml:space="preserve">pasta</w:t>
      </w:r>
    </w:p>
    <w:p>
      <w:r>
        <w:rPr>
          <w:b/>
        </w:rPr>
        <w:t xml:space="preserve">Tulos</w:t>
      </w:r>
    </w:p>
    <w:p>
      <w:r>
        <w:t xml:space="preserve">keitto</w:t>
      </w:r>
    </w:p>
    <w:p>
      <w:r>
        <w:rPr>
          <w:b/>
        </w:rPr>
        <w:t xml:space="preserve">Tulos</w:t>
      </w:r>
    </w:p>
    <w:p>
      <w:r>
        <w:t xml:space="preserve">makaronia ja juustoa</w:t>
      </w:r>
    </w:p>
    <w:p>
      <w:r>
        <w:rPr>
          <w:b/>
        </w:rPr>
        <w:t xml:space="preserve">Tulos</w:t>
      </w:r>
    </w:p>
    <w:p>
      <w:r>
        <w:t xml:space="preserve">hot dogit</w:t>
      </w:r>
    </w:p>
    <w:p>
      <w:r>
        <w:rPr>
          <w:b/>
        </w:rPr>
        <w:t xml:space="preserve">Tulos</w:t>
      </w:r>
    </w:p>
    <w:p>
      <w:r>
        <w:t xml:space="preserve">pizza</w:t>
      </w:r>
    </w:p>
    <w:p>
      <w:r>
        <w:rPr>
          <w:b/>
        </w:rPr>
        <w:t xml:space="preserve">Esimerkki 7.1412</w:t>
      </w:r>
    </w:p>
    <w:p>
      <w:r>
        <w:t xml:space="preserve">Nimeä jokin, jolla lapset rakastavat ratsastaa.</w:t>
      </w:r>
    </w:p>
    <w:p>
      <w:r>
        <w:rPr>
          <w:b/>
        </w:rPr>
        <w:t xml:space="preserve">Tulos</w:t>
      </w:r>
    </w:p>
    <w:p>
      <w:r>
        <w:t xml:space="preserve">polkupyörä</w:t>
      </w:r>
    </w:p>
    <w:p>
      <w:r>
        <w:rPr>
          <w:b/>
        </w:rPr>
        <w:t xml:space="preserve">Tulos</w:t>
      </w:r>
    </w:p>
    <w:p>
      <w:r>
        <w:t xml:space="preserve">poni/hevonen</w:t>
      </w:r>
    </w:p>
    <w:p>
      <w:r>
        <w:rPr>
          <w:b/>
        </w:rPr>
        <w:t xml:space="preserve">Tulos</w:t>
      </w:r>
    </w:p>
    <w:p>
      <w:r>
        <w:t xml:space="preserve">karuselli</w:t>
      </w:r>
    </w:p>
    <w:p>
      <w:r>
        <w:rPr>
          <w:b/>
        </w:rPr>
        <w:t xml:space="preserve">Tulos</w:t>
      </w:r>
    </w:p>
    <w:p>
      <w:r>
        <w:t xml:space="preserve">isien olkapäät</w:t>
      </w:r>
    </w:p>
    <w:p>
      <w:r>
        <w:rPr>
          <w:b/>
        </w:rPr>
        <w:t xml:space="preserve">Tulos</w:t>
      </w:r>
    </w:p>
    <w:p>
      <w:r>
        <w:t xml:space="preserve">ajoleikkuri</w:t>
      </w:r>
    </w:p>
    <w:p>
      <w:r>
        <w:rPr>
          <w:b/>
        </w:rPr>
        <w:t xml:space="preserve">Tulos</w:t>
      </w:r>
    </w:p>
    <w:p>
      <w:r>
        <w:t xml:space="preserve">koulubussi</w:t>
      </w:r>
    </w:p>
    <w:p>
      <w:r>
        <w:rPr>
          <w:b/>
        </w:rPr>
        <w:t xml:space="preserve">Esimerkki 7.1413</w:t>
      </w:r>
    </w:p>
    <w:p>
      <w:r>
        <w:t xml:space="preserve">mainitse jokin asia, jonka useimmat ihmiset alkavat saada 35-vuotiaana...</w:t>
      </w:r>
    </w:p>
    <w:p>
      <w:r>
        <w:rPr>
          <w:b/>
        </w:rPr>
        <w:t xml:space="preserve">Tulos</w:t>
      </w:r>
    </w:p>
    <w:p>
      <w:r>
        <w:t xml:space="preserve">harmaat hiukset</w:t>
      </w:r>
    </w:p>
    <w:p>
      <w:r>
        <w:rPr>
          <w:b/>
        </w:rPr>
        <w:t xml:space="preserve">Tulos</w:t>
      </w:r>
    </w:p>
    <w:p>
      <w:r>
        <w:t xml:space="preserve">ryppyjä</w:t>
      </w:r>
    </w:p>
    <w:p>
      <w:r>
        <w:rPr>
          <w:b/>
        </w:rPr>
        <w:t xml:space="preserve">Tulos</w:t>
      </w:r>
    </w:p>
    <w:p>
      <w:r>
        <w:t xml:space="preserve">rasva</w:t>
      </w:r>
    </w:p>
    <w:p>
      <w:r>
        <w:rPr>
          <w:b/>
        </w:rPr>
        <w:t xml:space="preserve">Tulos</w:t>
      </w:r>
    </w:p>
    <w:p>
      <w:r>
        <w:t xml:space="preserve">kalju</w:t>
      </w:r>
    </w:p>
    <w:p>
      <w:r>
        <w:rPr>
          <w:b/>
        </w:rPr>
        <w:t xml:space="preserve">Esimerkki 7.1414</w:t>
      </w:r>
    </w:p>
    <w:p>
      <w:r>
        <w:t xml:space="preserve">Kerro jotain, mitä et voi tehdä hammaslääkärin tuolissa.</w:t>
      </w:r>
    </w:p>
    <w:p>
      <w:r>
        <w:rPr>
          <w:b/>
        </w:rPr>
        <w:t xml:space="preserve">Tulos</w:t>
      </w:r>
    </w:p>
    <w:p>
      <w:r>
        <w:t xml:space="preserve">Puhuva</w:t>
      </w:r>
    </w:p>
    <w:p>
      <w:r>
        <w:rPr>
          <w:b/>
        </w:rPr>
        <w:t xml:space="preserve">Tulos</w:t>
      </w:r>
    </w:p>
    <w:p>
      <w:r>
        <w:t xml:space="preserve">syö</w:t>
      </w:r>
    </w:p>
    <w:p>
      <w:r>
        <w:rPr>
          <w:b/>
        </w:rPr>
        <w:t xml:space="preserve">Tulos</w:t>
      </w:r>
    </w:p>
    <w:p>
      <w:r>
        <w:t xml:space="preserve">siirrä</w:t>
      </w:r>
    </w:p>
    <w:p>
      <w:r>
        <w:rPr>
          <w:b/>
        </w:rPr>
        <w:t xml:space="preserve">Tulos</w:t>
      </w:r>
    </w:p>
    <w:p>
      <w:r>
        <w:t xml:space="preserve">nukkua</w:t>
      </w:r>
    </w:p>
    <w:p>
      <w:r>
        <w:rPr>
          <w:b/>
        </w:rPr>
        <w:t xml:space="preserve">Tulos</w:t>
      </w:r>
    </w:p>
    <w:p>
      <w:r>
        <w:t xml:space="preserve">laulaa</w:t>
      </w:r>
    </w:p>
    <w:p>
      <w:r>
        <w:rPr>
          <w:b/>
        </w:rPr>
        <w:t xml:space="preserve">Esimerkki 7.1415</w:t>
      </w:r>
    </w:p>
    <w:p>
      <w:r>
        <w:t xml:space="preserve">Nimeä jotain, mitä voit ostaa rock-konsertista.</w:t>
      </w:r>
    </w:p>
    <w:p>
      <w:r>
        <w:rPr>
          <w:b/>
        </w:rPr>
        <w:t xml:space="preserve">Tulos</w:t>
      </w:r>
    </w:p>
    <w:p>
      <w:r>
        <w:t xml:space="preserve">T-paita</w:t>
      </w:r>
    </w:p>
    <w:p>
      <w:r>
        <w:rPr>
          <w:b/>
        </w:rPr>
        <w:t xml:space="preserve">Tulos</w:t>
      </w:r>
    </w:p>
    <w:p>
      <w:r>
        <w:t xml:space="preserve">alkoholi</w:t>
      </w:r>
    </w:p>
    <w:p>
      <w:r>
        <w:rPr>
          <w:b/>
        </w:rPr>
        <w:t xml:space="preserve">Tulos</w:t>
      </w:r>
    </w:p>
    <w:p>
      <w:r>
        <w:t xml:space="preserve">albumi</w:t>
      </w:r>
    </w:p>
    <w:p>
      <w:r>
        <w:rPr>
          <w:b/>
        </w:rPr>
        <w:t xml:space="preserve">Tulos</w:t>
      </w:r>
    </w:p>
    <w:p>
      <w:r>
        <w:t xml:space="preserve">juliste</w:t>
      </w:r>
    </w:p>
    <w:p>
      <w:r>
        <w:rPr>
          <w:b/>
        </w:rPr>
        <w:t xml:space="preserve">Tulos</w:t>
      </w:r>
    </w:p>
    <w:p>
      <w:r>
        <w:t xml:space="preserve">välipalat</w:t>
      </w:r>
    </w:p>
    <w:p>
      <w:r>
        <w:rPr>
          <w:b/>
        </w:rPr>
        <w:t xml:space="preserve">Tulos</w:t>
      </w:r>
    </w:p>
    <w:p>
      <w:r>
        <w:t xml:space="preserve">korkki</w:t>
      </w:r>
    </w:p>
    <w:p>
      <w:r>
        <w:rPr>
          <w:b/>
        </w:rPr>
        <w:t xml:space="preserve">Esimerkki 7.1416</w:t>
      </w:r>
    </w:p>
    <w:p>
      <w:r>
        <w:t xml:space="preserve">Kerro jotain muuta kuin ruokaa ja juomia, joita voit ostaa Starbucksista.</w:t>
      </w:r>
    </w:p>
    <w:p>
      <w:r>
        <w:rPr>
          <w:b/>
        </w:rPr>
        <w:t xml:space="preserve">Tulos</w:t>
      </w:r>
    </w:p>
    <w:p>
      <w:r>
        <w:t xml:space="preserve">mukit</w:t>
      </w:r>
    </w:p>
    <w:p>
      <w:r>
        <w:rPr>
          <w:b/>
        </w:rPr>
        <w:t xml:space="preserve">Tulos</w:t>
      </w:r>
    </w:p>
    <w:p>
      <w:r>
        <w:t xml:space="preserve">luettavaa</w:t>
      </w:r>
    </w:p>
    <w:p>
      <w:r>
        <w:rPr>
          <w:b/>
        </w:rPr>
        <w:t xml:space="preserve">Tulos</w:t>
      </w:r>
    </w:p>
    <w:p>
      <w:r>
        <w:t xml:space="preserve">lahjakortit</w:t>
      </w:r>
    </w:p>
    <w:p>
      <w:r>
        <w:rPr>
          <w:b/>
        </w:rPr>
        <w:t xml:space="preserve">Tulos</w:t>
      </w:r>
    </w:p>
    <w:p>
      <w:r>
        <w:t xml:space="preserve">T-paita</w:t>
      </w:r>
    </w:p>
    <w:p>
      <w:r>
        <w:rPr>
          <w:b/>
        </w:rPr>
        <w:t xml:space="preserve">Tulos</w:t>
      </w:r>
    </w:p>
    <w:p>
      <w:r>
        <w:t xml:space="preserve">kahvinkeitin</w:t>
      </w:r>
    </w:p>
    <w:p>
      <w:r>
        <w:rPr>
          <w:b/>
        </w:rPr>
        <w:t xml:space="preserve">Tulos</w:t>
      </w:r>
    </w:p>
    <w:p>
      <w:r>
        <w:t xml:space="preserve">musiikki</w:t>
      </w:r>
    </w:p>
    <w:p>
      <w:r>
        <w:rPr>
          <w:b/>
        </w:rPr>
        <w:t xml:space="preserve">Esimerkki 7.1417</w:t>
      </w:r>
    </w:p>
    <w:p>
      <w:r>
        <w:t xml:space="preserve">nimeä jotain, jota pikkulapset kantavat mukanaan koko ajan.</w:t>
      </w:r>
    </w:p>
    <w:p>
      <w:r>
        <w:rPr>
          <w:b/>
        </w:rPr>
        <w:t xml:space="preserve">Tulos</w:t>
      </w:r>
    </w:p>
    <w:p>
      <w:r>
        <w:t xml:space="preserve">pullo</w:t>
      </w:r>
    </w:p>
    <w:p>
      <w:r>
        <w:rPr>
          <w:b/>
        </w:rPr>
        <w:t xml:space="preserve">Tulos</w:t>
      </w:r>
    </w:p>
    <w:p>
      <w:r>
        <w:t xml:space="preserve">peitto</w:t>
      </w:r>
    </w:p>
    <w:p>
      <w:r>
        <w:rPr>
          <w:b/>
        </w:rPr>
        <w:t xml:space="preserve">Tulos</w:t>
      </w:r>
    </w:p>
    <w:p>
      <w:r>
        <w:t xml:space="preserve">tutti</w:t>
      </w:r>
    </w:p>
    <w:p>
      <w:r>
        <w:rPr>
          <w:b/>
        </w:rPr>
        <w:t xml:space="preserve">Esimerkki 7.1418</w:t>
      </w:r>
    </w:p>
    <w:p>
      <w:r>
        <w:t xml:space="preserve">mainitse jotain, mitä teini-ikäinen saattaa yrittää tehdä, kun vanhemmat ovat poissa kaupungista...</w:t>
      </w:r>
    </w:p>
    <w:p>
      <w:r>
        <w:rPr>
          <w:b/>
        </w:rPr>
        <w:t xml:space="preserve">Tulos</w:t>
      </w:r>
    </w:p>
    <w:p>
      <w:r>
        <w:t xml:space="preserve">juhlien järjestäminen</w:t>
      </w:r>
    </w:p>
    <w:p>
      <w:r>
        <w:rPr>
          <w:b/>
        </w:rPr>
        <w:t xml:space="preserve">Tulos</w:t>
      </w:r>
    </w:p>
    <w:p>
      <w:r>
        <w:t xml:space="preserve">juoma</w:t>
      </w:r>
    </w:p>
    <w:p>
      <w:r>
        <w:rPr>
          <w:b/>
        </w:rPr>
        <w:t xml:space="preserve">Esimerkki 7.1419</w:t>
      </w:r>
    </w:p>
    <w:p>
      <w:r>
        <w:t xml:space="preserve">Nimeä jokin asia, josta baseball-ammattilainen näkee painajaista.</w:t>
      </w:r>
    </w:p>
    <w:p>
      <w:r>
        <w:rPr>
          <w:b/>
        </w:rPr>
        <w:t xml:space="preserve">Tulos</w:t>
      </w:r>
    </w:p>
    <w:p>
      <w:r>
        <w:t xml:space="preserve">poistamalla</w:t>
      </w:r>
    </w:p>
    <w:p>
      <w:r>
        <w:rPr>
          <w:b/>
        </w:rPr>
        <w:t xml:space="preserve">Tulos</w:t>
      </w:r>
    </w:p>
    <w:p>
      <w:r>
        <w:t xml:space="preserve">Sattuu kipeää</w:t>
      </w:r>
    </w:p>
    <w:p>
      <w:r>
        <w:rPr>
          <w:b/>
        </w:rPr>
        <w:t xml:space="preserve">Tulos</w:t>
      </w:r>
    </w:p>
    <w:p>
      <w:r>
        <w:t xml:space="preserve">pallon osuminen palloon</w:t>
      </w:r>
    </w:p>
    <w:p>
      <w:r>
        <w:rPr>
          <w:b/>
        </w:rPr>
        <w:t xml:space="preserve">Tulos</w:t>
      </w:r>
    </w:p>
    <w:p>
      <w:r>
        <w:t xml:space="preserve">huumausaineiden testaus</w:t>
      </w:r>
    </w:p>
    <w:p>
      <w:r>
        <w:rPr>
          <w:b/>
        </w:rPr>
        <w:t xml:space="preserve">Tulos</w:t>
      </w:r>
    </w:p>
    <w:p>
      <w:r>
        <w:t xml:space="preserve">pelin häviäminen</w:t>
      </w:r>
    </w:p>
    <w:p>
      <w:r>
        <w:rPr>
          <w:b/>
        </w:rPr>
        <w:t xml:space="preserve">Tulos</w:t>
      </w:r>
    </w:p>
    <w:p>
      <w:r>
        <w:t xml:space="preserve">pallon pudottaminen</w:t>
      </w:r>
    </w:p>
    <w:p>
      <w:r>
        <w:rPr>
          <w:b/>
        </w:rPr>
        <w:t xml:space="preserve">Esimerkki 7.1420</w:t>
      </w:r>
    </w:p>
    <w:p>
      <w:r>
        <w:t xml:space="preserve">Nimeä jokin asia, jota mies opettaa lapsenlapselleen.</w:t>
      </w:r>
    </w:p>
    <w:p>
      <w:r>
        <w:rPr>
          <w:b/>
        </w:rPr>
        <w:t xml:space="preserve">Tulos</w:t>
      </w:r>
    </w:p>
    <w:p>
      <w:r>
        <w:t xml:space="preserve">kala</w:t>
      </w:r>
    </w:p>
    <w:p>
      <w:r>
        <w:rPr>
          <w:b/>
        </w:rPr>
        <w:t xml:space="preserve">Tulos</w:t>
      </w:r>
    </w:p>
    <w:p>
      <w:r>
        <w:t xml:space="preserve">ajaa</w:t>
      </w:r>
    </w:p>
    <w:p>
      <w:r>
        <w:rPr>
          <w:b/>
        </w:rPr>
        <w:t xml:space="preserve">Tulos</w:t>
      </w:r>
    </w:p>
    <w:p>
      <w:r>
        <w:t xml:space="preserve">urheilla</w:t>
      </w:r>
    </w:p>
    <w:p>
      <w:r>
        <w:rPr>
          <w:b/>
        </w:rPr>
        <w:t xml:space="preserve">Tulos</w:t>
      </w:r>
    </w:p>
    <w:p>
      <w:r>
        <w:t xml:space="preserve">pyöräillä</w:t>
      </w:r>
    </w:p>
    <w:p>
      <w:r>
        <w:rPr>
          <w:b/>
        </w:rPr>
        <w:t xml:space="preserve">Tulos</w:t>
      </w:r>
    </w:p>
    <w:p>
      <w:r>
        <w:t xml:space="preserve">hunt</w:t>
      </w:r>
    </w:p>
    <w:p>
      <w:r>
        <w:rPr>
          <w:b/>
        </w:rPr>
        <w:t xml:space="preserve">Tulos</w:t>
      </w:r>
    </w:p>
    <w:p>
      <w:r>
        <w:t xml:space="preserve">lue</w:t>
      </w:r>
    </w:p>
    <w:p>
      <w:r>
        <w:rPr>
          <w:b/>
        </w:rPr>
        <w:t xml:space="preserve">Esimerkki 7.1421</w:t>
      </w:r>
    </w:p>
    <w:p>
      <w:r>
        <w:t xml:space="preserve">Kerro jotain sellaista, mitä lentokoneessa on ja mitä autossasi ei ole.</w:t>
      </w:r>
    </w:p>
    <w:p>
      <w:r>
        <w:rPr>
          <w:b/>
        </w:rPr>
        <w:t xml:space="preserve">Tulos</w:t>
      </w:r>
    </w:p>
    <w:p>
      <w:r>
        <w:t xml:space="preserve">siivet</w:t>
      </w:r>
    </w:p>
    <w:p>
      <w:r>
        <w:rPr>
          <w:b/>
        </w:rPr>
        <w:t xml:space="preserve">Tulos</w:t>
      </w:r>
    </w:p>
    <w:p>
      <w:r>
        <w:t xml:space="preserve">happinaamari</w:t>
      </w:r>
    </w:p>
    <w:p>
      <w:r>
        <w:rPr>
          <w:b/>
        </w:rPr>
        <w:t xml:space="preserve">Tulos</w:t>
      </w:r>
    </w:p>
    <w:p>
      <w:r>
        <w:t xml:space="preserve">pilotti</w:t>
      </w:r>
    </w:p>
    <w:p>
      <w:r>
        <w:rPr>
          <w:b/>
        </w:rPr>
        <w:t xml:space="preserve">Tulos</w:t>
      </w:r>
    </w:p>
    <w:p>
      <w:r>
        <w:t xml:space="preserve">suihkumoottori</w:t>
      </w:r>
    </w:p>
    <w:p>
      <w:r>
        <w:rPr>
          <w:b/>
        </w:rPr>
        <w:t xml:space="preserve">Tulos</w:t>
      </w:r>
    </w:p>
    <w:p>
      <w:r>
        <w:t xml:space="preserve">laskutelineet</w:t>
      </w:r>
    </w:p>
    <w:p>
      <w:r>
        <w:rPr>
          <w:b/>
        </w:rPr>
        <w:t xml:space="preserve">Tulos</w:t>
      </w:r>
    </w:p>
    <w:p>
      <w:r>
        <w:t xml:space="preserve">paljon enemmän paikkoja</w:t>
      </w:r>
    </w:p>
    <w:p>
      <w:r>
        <w:rPr>
          <w:b/>
        </w:rPr>
        <w:t xml:space="preserve">Esimerkki 7.1422</w:t>
      </w:r>
    </w:p>
    <w:p>
      <w:r>
        <w:t xml:space="preserve">Nimeä paikka, josta löydät aina taksin.</w:t>
      </w:r>
    </w:p>
    <w:p>
      <w:r>
        <w:rPr>
          <w:b/>
        </w:rPr>
        <w:t xml:space="preserve">Tulos</w:t>
      </w:r>
    </w:p>
    <w:p>
      <w:r>
        <w:t xml:space="preserve">New York</w:t>
      </w:r>
    </w:p>
    <w:p>
      <w:r>
        <w:rPr>
          <w:b/>
        </w:rPr>
        <w:t xml:space="preserve">Tulos</w:t>
      </w:r>
    </w:p>
    <w:p>
      <w:r>
        <w:t xml:space="preserve">lentoasema</w:t>
      </w:r>
    </w:p>
    <w:p>
      <w:r>
        <w:rPr>
          <w:b/>
        </w:rPr>
        <w:t xml:space="preserve">Tulos</w:t>
      </w:r>
    </w:p>
    <w:p>
      <w:r>
        <w:t xml:space="preserve">hotelli</w:t>
      </w:r>
    </w:p>
    <w:p>
      <w:r>
        <w:rPr>
          <w:b/>
        </w:rPr>
        <w:t xml:space="preserve">Tulos</w:t>
      </w:r>
    </w:p>
    <w:p>
      <w:r>
        <w:t xml:space="preserve">hengitä</w:t>
      </w:r>
    </w:p>
    <w:p>
      <w:r>
        <w:rPr>
          <w:b/>
        </w:rPr>
        <w:t xml:space="preserve">Tulos</w:t>
      </w:r>
    </w:p>
    <w:p>
      <w:r>
        <w:t xml:space="preserve">rautatieasema</w:t>
      </w:r>
    </w:p>
    <w:p>
      <w:r>
        <w:rPr>
          <w:b/>
        </w:rPr>
        <w:t xml:space="preserve">Esimerkki 7.1423</w:t>
      </w:r>
    </w:p>
    <w:p>
      <w:r>
        <w:t xml:space="preserve">Nimeä jokin asia, jonka monet naiset ostavat säännöllisesti miehilleen, mutta miehet eivät osta vaimoilleen (tarkemmin sanottuna vaatteita).</w:t>
      </w:r>
    </w:p>
    <w:p>
      <w:r>
        <w:rPr>
          <w:b/>
        </w:rPr>
        <w:t xml:space="preserve">Tulos</w:t>
      </w:r>
    </w:p>
    <w:p>
      <w:r>
        <w:t xml:space="preserve">alusvaatteet</w:t>
      </w:r>
    </w:p>
    <w:p>
      <w:r>
        <w:rPr>
          <w:b/>
        </w:rPr>
        <w:t xml:space="preserve">Tulos</w:t>
      </w:r>
    </w:p>
    <w:p>
      <w:r>
        <w:t xml:space="preserve">sukat</w:t>
      </w:r>
    </w:p>
    <w:p>
      <w:r>
        <w:rPr>
          <w:b/>
        </w:rPr>
        <w:t xml:space="preserve">Tulos</w:t>
      </w:r>
    </w:p>
    <w:p>
      <w:r>
        <w:t xml:space="preserve">Köln</w:t>
      </w:r>
    </w:p>
    <w:p>
      <w:r>
        <w:rPr>
          <w:b/>
        </w:rPr>
        <w:t xml:space="preserve">Tulos</w:t>
      </w:r>
    </w:p>
    <w:p>
      <w:r>
        <w:t xml:space="preserve">työkalut</w:t>
      </w:r>
    </w:p>
    <w:p>
      <w:r>
        <w:rPr>
          <w:b/>
        </w:rPr>
        <w:t xml:space="preserve">Tulos</w:t>
      </w:r>
    </w:p>
    <w:p>
      <w:r>
        <w:t xml:space="preserve">päivittäistavarat</w:t>
      </w:r>
    </w:p>
    <w:p>
      <w:r>
        <w:rPr>
          <w:b/>
        </w:rPr>
        <w:t xml:space="preserve">Esimerkki 7.1424</w:t>
      </w:r>
    </w:p>
    <w:p>
      <w:r>
        <w:t xml:space="preserve">miksi nainen ei vaihtaisi sukunimeään avioliiton solmimisen jälkeen?</w:t>
      </w:r>
    </w:p>
    <w:p>
      <w:r>
        <w:rPr>
          <w:b/>
        </w:rPr>
        <w:t xml:space="preserve">Tulos</w:t>
      </w:r>
    </w:p>
    <w:p>
      <w:r>
        <w:t xml:space="preserve">kuuluisa</w:t>
      </w:r>
    </w:p>
    <w:p>
      <w:r>
        <w:rPr>
          <w:b/>
        </w:rPr>
        <w:t xml:space="preserve">Tulos</w:t>
      </w:r>
    </w:p>
    <w:p>
      <w:r>
        <w:t xml:space="preserve">liiketaloudelliset syyt</w:t>
      </w:r>
    </w:p>
    <w:p>
      <w:r>
        <w:rPr>
          <w:b/>
        </w:rPr>
        <w:t xml:space="preserve">Tulos</w:t>
      </w:r>
    </w:p>
    <w:p>
      <w:r>
        <w:t xml:space="preserve">perheyhteys</w:t>
      </w:r>
    </w:p>
    <w:p>
      <w:r>
        <w:rPr>
          <w:b/>
        </w:rPr>
        <w:t xml:space="preserve">Tulos</w:t>
      </w:r>
    </w:p>
    <w:p>
      <w:r>
        <w:t xml:space="preserve">uskoo pitävänsä</w:t>
      </w:r>
    </w:p>
    <w:p>
      <w:r>
        <w:rPr>
          <w:b/>
        </w:rPr>
        <w:t xml:space="preserve">Tulos</w:t>
      </w:r>
    </w:p>
    <w:p>
      <w:r>
        <w:t xml:space="preserve">ei pidä aviomiehen</w:t>
      </w:r>
    </w:p>
    <w:p>
      <w:r>
        <w:rPr>
          <w:b/>
        </w:rPr>
        <w:t xml:space="preserve">Tulos</w:t>
      </w:r>
    </w:p>
    <w:p>
      <w:r>
        <w:t xml:space="preserve">liikaa paperityötä</w:t>
      </w:r>
    </w:p>
    <w:p>
      <w:r>
        <w:rPr>
          <w:b/>
        </w:rPr>
        <w:t xml:space="preserve">Tulos</w:t>
      </w:r>
    </w:p>
    <w:p>
      <w:r>
        <w:t xml:space="preserve">jakaa sen lapsen kanssa</w:t>
      </w:r>
    </w:p>
    <w:p>
      <w:r>
        <w:rPr>
          <w:b/>
        </w:rPr>
        <w:t xml:space="preserve">Esimerkki 7.1425</w:t>
      </w:r>
    </w:p>
    <w:p>
      <w:r>
        <w:t xml:space="preserve">nimeä jotain, mitä tarvitset ollaksesi onnellinen</w:t>
      </w:r>
    </w:p>
    <w:p>
      <w:r>
        <w:rPr>
          <w:b/>
        </w:rPr>
        <w:t xml:space="preserve">Tulos</w:t>
      </w:r>
    </w:p>
    <w:p>
      <w:r>
        <w:t xml:space="preserve">rahaa</w:t>
      </w:r>
    </w:p>
    <w:p>
      <w:r>
        <w:rPr>
          <w:b/>
        </w:rPr>
        <w:t xml:space="preserve">Tulos</w:t>
      </w:r>
    </w:p>
    <w:p>
      <w:r>
        <w:t xml:space="preserve">rakkaus</w:t>
      </w:r>
    </w:p>
    <w:p>
      <w:r>
        <w:rPr>
          <w:b/>
        </w:rPr>
        <w:t xml:space="preserve">Tulos</w:t>
      </w:r>
    </w:p>
    <w:p>
      <w:r>
        <w:t xml:space="preserve">perhe</w:t>
      </w:r>
    </w:p>
    <w:p>
      <w:r>
        <w:rPr>
          <w:b/>
        </w:rPr>
        <w:t xml:space="preserve">Tulos</w:t>
      </w:r>
    </w:p>
    <w:p>
      <w:r>
        <w:t xml:space="preserve">ystävät</w:t>
      </w:r>
    </w:p>
    <w:p>
      <w:r>
        <w:rPr>
          <w:b/>
        </w:rPr>
        <w:t xml:space="preserve">Tulos</w:t>
      </w:r>
    </w:p>
    <w:p>
      <w:r>
        <w:t xml:space="preserve">terveys</w:t>
      </w:r>
    </w:p>
    <w:p>
      <w:r>
        <w:rPr>
          <w:b/>
        </w:rPr>
        <w:t xml:space="preserve">Tulos</w:t>
      </w:r>
    </w:p>
    <w:p>
      <w:r>
        <w:t xml:space="preserve">ruoka</w:t>
      </w:r>
    </w:p>
    <w:p>
      <w:r>
        <w:rPr>
          <w:b/>
        </w:rPr>
        <w:t xml:space="preserve">Esimerkki 7.1426</w:t>
      </w:r>
    </w:p>
    <w:p>
      <w:r>
        <w:t xml:space="preserve">Nimeä jokin asia, jota ennen nainen olisi typerä meikata.</w:t>
      </w:r>
    </w:p>
    <w:p>
      <w:r>
        <w:rPr>
          <w:b/>
        </w:rPr>
        <w:t xml:space="preserve">Tulos</w:t>
      </w:r>
    </w:p>
    <w:p>
      <w:r>
        <w:t xml:space="preserve">uinti</w:t>
      </w:r>
    </w:p>
    <w:p>
      <w:r>
        <w:rPr>
          <w:b/>
        </w:rPr>
        <w:t xml:space="preserve">Tulos</w:t>
      </w:r>
    </w:p>
    <w:p>
      <w:r>
        <w:t xml:space="preserve">suihku</w:t>
      </w:r>
    </w:p>
    <w:p>
      <w:r>
        <w:rPr>
          <w:b/>
        </w:rPr>
        <w:t xml:space="preserve">Tulos</w:t>
      </w:r>
    </w:p>
    <w:p>
      <w:r>
        <w:t xml:space="preserve">nukkumaanmeno</w:t>
      </w:r>
    </w:p>
    <w:p>
      <w:r>
        <w:rPr>
          <w:b/>
        </w:rPr>
        <w:t xml:space="preserve">Tulos</w:t>
      </w:r>
    </w:p>
    <w:p>
      <w:r>
        <w:t xml:space="preserve">pesemässä kasvojaan</w:t>
      </w:r>
    </w:p>
    <w:p>
      <w:r>
        <w:rPr>
          <w:b/>
        </w:rPr>
        <w:t xml:space="preserve">Tulos</w:t>
      </w:r>
    </w:p>
    <w:p>
      <w:r>
        <w:t xml:space="preserve">aerobic</w:t>
      </w:r>
    </w:p>
    <w:p>
      <w:r>
        <w:rPr>
          <w:b/>
        </w:rPr>
        <w:t xml:space="preserve">Esimerkki 7.1427</w:t>
      </w:r>
    </w:p>
    <w:p>
      <w:r>
        <w:t xml:space="preserve">Nimeä lautapeli, jota et pelaisi, jos sinulla olisi vain tunti aikaa.</w:t>
      </w:r>
    </w:p>
    <w:p>
      <w:r>
        <w:rPr>
          <w:b/>
        </w:rPr>
        <w:t xml:space="preserve">Tulos</w:t>
      </w:r>
    </w:p>
    <w:p>
      <w:r>
        <w:t xml:space="preserve">monopoli</w:t>
      </w:r>
    </w:p>
    <w:p>
      <w:r>
        <w:rPr>
          <w:b/>
        </w:rPr>
        <w:t xml:space="preserve">Tulos</w:t>
      </w:r>
    </w:p>
    <w:p>
      <w:r>
        <w:t xml:space="preserve">elämä</w:t>
      </w:r>
    </w:p>
    <w:p>
      <w:r>
        <w:rPr>
          <w:b/>
        </w:rPr>
        <w:t xml:space="preserve">Tulos</w:t>
      </w:r>
    </w:p>
    <w:p>
      <w:r>
        <w:t xml:space="preserve">scrabble</w:t>
      </w:r>
    </w:p>
    <w:p>
      <w:r>
        <w:rPr>
          <w:b/>
        </w:rPr>
        <w:t xml:space="preserve">Tulos</w:t>
      </w:r>
    </w:p>
    <w:p>
      <w:r>
        <w:t xml:space="preserve">riski</w:t>
      </w:r>
    </w:p>
    <w:p>
      <w:r>
        <w:rPr>
          <w:b/>
        </w:rPr>
        <w:t xml:space="preserve">Tulos</w:t>
      </w:r>
    </w:p>
    <w:p>
      <w:r>
        <w:t xml:space="preserve">shakki</w:t>
      </w:r>
    </w:p>
    <w:p>
      <w:r>
        <w:rPr>
          <w:b/>
        </w:rPr>
        <w:t xml:space="preserve">Tulos</w:t>
      </w:r>
    </w:p>
    <w:p>
      <w:r>
        <w:t xml:space="preserve">nappuloita</w:t>
      </w:r>
    </w:p>
    <w:p>
      <w:r>
        <w:rPr>
          <w:b/>
        </w:rPr>
        <w:t xml:space="preserve">Esimerkki 7.1428</w:t>
      </w:r>
    </w:p>
    <w:p>
      <w:r>
        <w:t xml:space="preserve">Nimeä jokin asia, jonka nainen voisi haluta miehensä lopettavan ennen lasten hankkimista.</w:t>
      </w:r>
    </w:p>
    <w:p>
      <w:r>
        <w:rPr>
          <w:b/>
        </w:rPr>
        <w:t xml:space="preserve">Tulos</w:t>
      </w:r>
    </w:p>
    <w:p>
      <w:r>
        <w:t xml:space="preserve">tupakointi</w:t>
      </w:r>
    </w:p>
    <w:p>
      <w:r>
        <w:rPr>
          <w:b/>
        </w:rPr>
        <w:t xml:space="preserve">Tulos</w:t>
      </w:r>
    </w:p>
    <w:p>
      <w:r>
        <w:t xml:space="preserve">juominen</w:t>
      </w:r>
    </w:p>
    <w:p>
      <w:r>
        <w:rPr>
          <w:b/>
        </w:rPr>
        <w:t xml:space="preserve">Tulos</w:t>
      </w:r>
    </w:p>
    <w:p>
      <w:r>
        <w:t xml:space="preserve">myöhään ulkona oleminen</w:t>
      </w:r>
    </w:p>
    <w:p>
      <w:r>
        <w:rPr>
          <w:b/>
        </w:rPr>
        <w:t xml:space="preserve">Tulos</w:t>
      </w:r>
    </w:p>
    <w:p>
      <w:r>
        <w:t xml:space="preserve">kiroilu</w:t>
      </w:r>
    </w:p>
    <w:p>
      <w:r>
        <w:rPr>
          <w:b/>
        </w:rPr>
        <w:t xml:space="preserve">Esimerkki 7.1429</w:t>
      </w:r>
    </w:p>
    <w:p>
      <w:r>
        <w:t xml:space="preserve">Nimeä jokin asia, jota ilman liikennelentäjät eivät voi lentää...</w:t>
      </w:r>
    </w:p>
    <w:p>
      <w:r>
        <w:rPr>
          <w:b/>
        </w:rPr>
        <w:t xml:space="preserve">Tulos</w:t>
      </w:r>
    </w:p>
    <w:p>
      <w:r>
        <w:t xml:space="preserve">lisence</w:t>
      </w:r>
    </w:p>
    <w:p>
      <w:r>
        <w:rPr>
          <w:b/>
        </w:rPr>
        <w:t xml:space="preserve">Tulos</w:t>
      </w:r>
    </w:p>
    <w:p>
      <w:r>
        <w:t xml:space="preserve">lentokone</w:t>
      </w:r>
    </w:p>
    <w:p>
      <w:r>
        <w:rPr>
          <w:b/>
        </w:rPr>
        <w:t xml:space="preserve">Tulos</w:t>
      </w:r>
    </w:p>
    <w:p>
      <w:r>
        <w:t xml:space="preserve">tutka</w:t>
      </w:r>
    </w:p>
    <w:p>
      <w:r>
        <w:rPr>
          <w:b/>
        </w:rPr>
        <w:t xml:space="preserve">Tulos</w:t>
      </w:r>
    </w:p>
    <w:p>
      <w:r>
        <w:t xml:space="preserve">lentoemäntä</w:t>
      </w:r>
    </w:p>
    <w:p>
      <w:r>
        <w:rPr>
          <w:b/>
        </w:rPr>
        <w:t xml:space="preserve">Tulos</w:t>
      </w:r>
    </w:p>
    <w:p>
      <w:r>
        <w:t xml:space="preserve">kaasu</w:t>
      </w:r>
    </w:p>
    <w:p>
      <w:r>
        <w:rPr>
          <w:b/>
        </w:rPr>
        <w:t xml:space="preserve">Tulos</w:t>
      </w:r>
    </w:p>
    <w:p>
      <w:r>
        <w:t xml:space="preserve">matkustajat</w:t>
      </w:r>
    </w:p>
    <w:p>
      <w:r>
        <w:rPr>
          <w:b/>
        </w:rPr>
        <w:t xml:space="preserve">Tulos</w:t>
      </w:r>
    </w:p>
    <w:p>
      <w:r>
        <w:t xml:space="preserve">univormut</w:t>
      </w:r>
    </w:p>
    <w:p>
      <w:r>
        <w:rPr>
          <w:b/>
        </w:rPr>
        <w:t xml:space="preserve">Esimerkki 7.1430</w:t>
      </w:r>
    </w:p>
    <w:p>
      <w:r>
        <w:t xml:space="preserve">Kerro jotain, mitä talk show -juontajat tekevät mainoskatkon aikana.</w:t>
      </w:r>
    </w:p>
    <w:p>
      <w:r>
        <w:rPr>
          <w:b/>
        </w:rPr>
        <w:t xml:space="preserve">Tulos</w:t>
      </w:r>
    </w:p>
    <w:p>
      <w:r>
        <w:t xml:space="preserve">käyttää kylpyhuonetta</w:t>
      </w:r>
    </w:p>
    <w:p>
      <w:r>
        <w:rPr>
          <w:b/>
        </w:rPr>
        <w:t xml:space="preserve">Tulos</w:t>
      </w:r>
    </w:p>
    <w:p>
      <w:r>
        <w:t xml:space="preserve">puhua yleisölle</w:t>
      </w:r>
    </w:p>
    <w:p>
      <w:r>
        <w:rPr>
          <w:b/>
        </w:rPr>
        <w:t xml:space="preserve">Tulos</w:t>
      </w:r>
    </w:p>
    <w:p>
      <w:r>
        <w:t xml:space="preserve">juo vettä/kahvia</w:t>
      </w:r>
    </w:p>
    <w:p>
      <w:r>
        <w:rPr>
          <w:b/>
        </w:rPr>
        <w:t xml:space="preserve">Tulos</w:t>
      </w:r>
    </w:p>
    <w:p>
      <w:r>
        <w:t xml:space="preserve">päivitä meikki/hiukset</w:t>
      </w:r>
    </w:p>
    <w:p>
      <w:r>
        <w:rPr>
          <w:b/>
        </w:rPr>
        <w:t xml:space="preserve">Esimerkki 7.1431</w:t>
      </w:r>
    </w:p>
    <w:p>
      <w:r>
        <w:t xml:space="preserve">Nimeä ihmistyyppi, joka saattaa käyttää suojalaseja.</w:t>
      </w:r>
    </w:p>
    <w:p>
      <w:r>
        <w:rPr>
          <w:b/>
        </w:rPr>
        <w:t xml:space="preserve">Tulos</w:t>
      </w:r>
    </w:p>
    <w:p>
      <w:r>
        <w:t xml:space="preserve">uimari</w:t>
      </w:r>
    </w:p>
    <w:p>
      <w:r>
        <w:rPr>
          <w:b/>
        </w:rPr>
        <w:t xml:space="preserve">Tulos</w:t>
      </w:r>
    </w:p>
    <w:p>
      <w:r>
        <w:t xml:space="preserve">sukeltajat</w:t>
      </w:r>
    </w:p>
    <w:p>
      <w:r>
        <w:rPr>
          <w:b/>
        </w:rPr>
        <w:t xml:space="preserve">Tulos</w:t>
      </w:r>
    </w:p>
    <w:p>
      <w:r>
        <w:t xml:space="preserve">hengenpelastaja</w:t>
      </w:r>
    </w:p>
    <w:p>
      <w:r>
        <w:rPr>
          <w:b/>
        </w:rPr>
        <w:t xml:space="preserve">Tulos</w:t>
      </w:r>
    </w:p>
    <w:p>
      <w:r>
        <w:t xml:space="preserve">hitsaaja</w:t>
      </w:r>
    </w:p>
    <w:p>
      <w:r>
        <w:rPr>
          <w:b/>
        </w:rPr>
        <w:t xml:space="preserve">Tulos</w:t>
      </w:r>
    </w:p>
    <w:p>
      <w:r>
        <w:t xml:space="preserve">hiihtäjä</w:t>
      </w:r>
    </w:p>
    <w:p>
      <w:r>
        <w:rPr>
          <w:b/>
        </w:rPr>
        <w:t xml:space="preserve">Tulos</w:t>
      </w:r>
    </w:p>
    <w:p>
      <w:r>
        <w:t xml:space="preserve">pilotti</w:t>
      </w:r>
    </w:p>
    <w:p>
      <w:r>
        <w:rPr>
          <w:b/>
        </w:rPr>
        <w:t xml:space="preserve">Esimerkki 7.1432</w:t>
      </w:r>
    </w:p>
    <w:p>
      <w:r>
        <w:t xml:space="preserve">Nimeä korttityyppi, jota näet paljon keväällä.</w:t>
      </w:r>
    </w:p>
    <w:p>
      <w:r>
        <w:rPr>
          <w:b/>
        </w:rPr>
        <w:t xml:space="preserve">Tulos</w:t>
      </w:r>
    </w:p>
    <w:p>
      <w:r>
        <w:t xml:space="preserve">pääsiäinen</w:t>
      </w:r>
    </w:p>
    <w:p>
      <w:r>
        <w:rPr>
          <w:b/>
        </w:rPr>
        <w:t xml:space="preserve">Tulos</w:t>
      </w:r>
    </w:p>
    <w:p>
      <w:r>
        <w:t xml:space="preserve">äitienpäivä</w:t>
      </w:r>
    </w:p>
    <w:p>
      <w:r>
        <w:rPr>
          <w:b/>
        </w:rPr>
        <w:t xml:space="preserve">Tulos</w:t>
      </w:r>
    </w:p>
    <w:p>
      <w:r>
        <w:t xml:space="preserve">häät</w:t>
      </w:r>
    </w:p>
    <w:p>
      <w:r>
        <w:rPr>
          <w:b/>
        </w:rPr>
        <w:t xml:space="preserve">Tulos</w:t>
      </w:r>
    </w:p>
    <w:p>
      <w:r>
        <w:t xml:space="preserve">valmistuminen</w:t>
      </w:r>
    </w:p>
    <w:p>
      <w:r>
        <w:rPr>
          <w:b/>
        </w:rPr>
        <w:t xml:space="preserve">Esimerkki 7.1433</w:t>
      </w:r>
    </w:p>
    <w:p>
      <w:r>
        <w:t xml:space="preserve">nimeä jokin asia, jota taloudenhoitaja käyttää osana työtään.</w:t>
      </w:r>
    </w:p>
    <w:p>
      <w:r>
        <w:rPr>
          <w:b/>
        </w:rPr>
        <w:t xml:space="preserve">Tulos</w:t>
      </w:r>
    </w:p>
    <w:p>
      <w:r>
        <w:t xml:space="preserve">tyhjiö</w:t>
      </w:r>
    </w:p>
    <w:p>
      <w:r>
        <w:rPr>
          <w:b/>
        </w:rPr>
        <w:t xml:space="preserve">Tulos</w:t>
      </w:r>
    </w:p>
    <w:p>
      <w:r>
        <w:t xml:space="preserve">luuta</w:t>
      </w:r>
    </w:p>
    <w:p>
      <w:r>
        <w:rPr>
          <w:b/>
        </w:rPr>
        <w:t xml:space="preserve">Tulos</w:t>
      </w:r>
    </w:p>
    <w:p>
      <w:r>
        <w:t xml:space="preserve">moppi</w:t>
      </w:r>
    </w:p>
    <w:p>
      <w:r>
        <w:rPr>
          <w:b/>
        </w:rPr>
        <w:t xml:space="preserve">Tulos</w:t>
      </w:r>
    </w:p>
    <w:p>
      <w:r>
        <w:t xml:space="preserve">pölyliina</w:t>
      </w:r>
    </w:p>
    <w:p>
      <w:r>
        <w:rPr>
          <w:b/>
        </w:rPr>
        <w:t xml:space="preserve">Tulos</w:t>
      </w:r>
    </w:p>
    <w:p>
      <w:r>
        <w:t xml:space="preserve">puhdistusaine</w:t>
      </w:r>
    </w:p>
    <w:p>
      <w:r>
        <w:rPr>
          <w:b/>
        </w:rPr>
        <w:t xml:space="preserve">Esimerkki 7.1434</w:t>
      </w:r>
    </w:p>
    <w:p>
      <w:r>
        <w:t xml:space="preserve">mainitse tapaus, jossa vanhemmat todennäköisesti kysyvät lapsiltaan, tarvitseeko heidän käydä vessassa.</w:t>
      </w:r>
    </w:p>
    <w:p>
      <w:r>
        <w:rPr>
          <w:b/>
        </w:rPr>
        <w:t xml:space="preserve">Tulos</w:t>
      </w:r>
    </w:p>
    <w:p>
      <w:r>
        <w:t xml:space="preserve">nukkumaanmenoaika</w:t>
      </w:r>
    </w:p>
    <w:p>
      <w:r>
        <w:rPr>
          <w:b/>
        </w:rPr>
        <w:t xml:space="preserve">Tulos</w:t>
      </w:r>
    </w:p>
    <w:p>
      <w:r>
        <w:t xml:space="preserve">ennen matkaa</w:t>
      </w:r>
    </w:p>
    <w:p>
      <w:r>
        <w:rPr>
          <w:b/>
        </w:rPr>
        <w:t xml:space="preserve">Tulos</w:t>
      </w:r>
    </w:p>
    <w:p>
      <w:r>
        <w:t xml:space="preserve">ennen kirkkoa</w:t>
      </w:r>
    </w:p>
    <w:p>
      <w:r>
        <w:rPr>
          <w:b/>
        </w:rPr>
        <w:t xml:space="preserve">Tulos</w:t>
      </w:r>
    </w:p>
    <w:p>
      <w:r>
        <w:t xml:space="preserve">elokuvissa</w:t>
      </w:r>
    </w:p>
    <w:p>
      <w:r>
        <w:rPr>
          <w:b/>
        </w:rPr>
        <w:t xml:space="preserve">Esimerkki 7.1435</w:t>
      </w:r>
    </w:p>
    <w:p>
      <w:r>
        <w:t xml:space="preserve">Mainitse jotain tiettyä, mitä teini voi tehdä, joka osoittaa, että hän kapinoi...</w:t>
      </w:r>
    </w:p>
    <w:p>
      <w:r>
        <w:rPr>
          <w:b/>
        </w:rPr>
        <w:t xml:space="preserve">Tulos</w:t>
      </w:r>
    </w:p>
    <w:p>
      <w:r>
        <w:t xml:space="preserve">kokeilla savuketta</w:t>
      </w:r>
    </w:p>
    <w:p>
      <w:r>
        <w:rPr>
          <w:b/>
        </w:rPr>
        <w:t xml:space="preserve">Tulos</w:t>
      </w:r>
    </w:p>
    <w:p>
      <w:r>
        <w:t xml:space="preserve">olla myöhään ulkona</w:t>
      </w:r>
    </w:p>
    <w:p>
      <w:r>
        <w:rPr>
          <w:b/>
        </w:rPr>
        <w:t xml:space="preserve">Tulos</w:t>
      </w:r>
    </w:p>
    <w:p>
      <w:r>
        <w:t xml:space="preserve">värjätä hiukset</w:t>
      </w:r>
    </w:p>
    <w:p>
      <w:r>
        <w:rPr>
          <w:b/>
        </w:rPr>
        <w:t xml:space="preserve">Tulos</w:t>
      </w:r>
    </w:p>
    <w:p>
      <w:r>
        <w:t xml:space="preserve">juokse karkuun</w:t>
      </w:r>
    </w:p>
    <w:p>
      <w:r>
        <w:rPr>
          <w:b/>
        </w:rPr>
        <w:t xml:space="preserve">Tulos</w:t>
      </w:r>
    </w:p>
    <w:p>
      <w:r>
        <w:t xml:space="preserve">hiipiä ulos</w:t>
      </w:r>
    </w:p>
    <w:p>
      <w:r>
        <w:rPr>
          <w:b/>
        </w:rPr>
        <w:t xml:space="preserve">Tulos</w:t>
      </w:r>
    </w:p>
    <w:p>
      <w:r>
        <w:t xml:space="preserve">Vastaa.</w:t>
      </w:r>
    </w:p>
    <w:p>
      <w:r>
        <w:rPr>
          <w:b/>
        </w:rPr>
        <w:t xml:space="preserve">Tulos</w:t>
      </w:r>
    </w:p>
    <w:p>
      <w:r>
        <w:t xml:space="preserve">tatuointi</w:t>
      </w:r>
    </w:p>
    <w:p>
      <w:r>
        <w:rPr>
          <w:b/>
        </w:rPr>
        <w:t xml:space="preserve">Esimerkki 7.1436</w:t>
      </w:r>
    </w:p>
    <w:p>
      <w:r>
        <w:t xml:space="preserve">Kerro syy, miksi jäisit sisälle lauantaina, -</w:t>
      </w:r>
    </w:p>
    <w:p>
      <w:r>
        <w:rPr>
          <w:b/>
        </w:rPr>
        <w:t xml:space="preserve">Tulos</w:t>
      </w:r>
    </w:p>
    <w:p>
      <w:r>
        <w:t xml:space="preserve">huono sää</w:t>
      </w:r>
    </w:p>
    <w:p>
      <w:r>
        <w:rPr>
          <w:b/>
        </w:rPr>
        <w:t xml:space="preserve">Tulos</w:t>
      </w:r>
    </w:p>
    <w:p>
      <w:r>
        <w:t xml:space="preserve">sairas</w:t>
      </w:r>
    </w:p>
    <w:p>
      <w:r>
        <w:rPr>
          <w:b/>
        </w:rPr>
        <w:t xml:space="preserve">Tulos</w:t>
      </w:r>
    </w:p>
    <w:p>
      <w:r>
        <w:t xml:space="preserve">väsynyt</w:t>
      </w:r>
    </w:p>
    <w:p>
      <w:r>
        <w:rPr>
          <w:b/>
        </w:rPr>
        <w:t xml:space="preserve">Tulos</w:t>
      </w:r>
    </w:p>
    <w:p>
      <w:r>
        <w:t xml:space="preserve">television katsominen</w:t>
      </w:r>
    </w:p>
    <w:p>
      <w:r>
        <w:rPr>
          <w:b/>
        </w:rPr>
        <w:t xml:space="preserve">Tulos</w:t>
      </w:r>
    </w:p>
    <w:p>
      <w:r>
        <w:t xml:space="preserve">kotityöt</w:t>
      </w:r>
    </w:p>
    <w:p>
      <w:r>
        <w:rPr>
          <w:b/>
        </w:rPr>
        <w:t xml:space="preserve">Esimerkki 7.1437</w:t>
      </w:r>
    </w:p>
    <w:p>
      <w:r>
        <w:t xml:space="preserve">mainitse jotain, mitä pariskunta usein tekee, kun lapset joutuvat muuttamaan pois.</w:t>
      </w:r>
    </w:p>
    <w:p>
      <w:r>
        <w:rPr>
          <w:b/>
        </w:rPr>
        <w:t xml:space="preserve">Tulos</w:t>
      </w:r>
    </w:p>
    <w:p>
      <w:r>
        <w:t xml:space="preserve">matka</w:t>
      </w:r>
    </w:p>
    <w:p>
      <w:r>
        <w:rPr>
          <w:b/>
        </w:rPr>
        <w:t xml:space="preserve">Tulos</w:t>
      </w:r>
    </w:p>
    <w:p>
      <w:r>
        <w:t xml:space="preserve">elvyttää romantiikkaa</w:t>
      </w:r>
    </w:p>
    <w:p>
      <w:r>
        <w:rPr>
          <w:b/>
        </w:rPr>
        <w:t xml:space="preserve">Tulos</w:t>
      </w:r>
    </w:p>
    <w:p>
      <w:r>
        <w:t xml:space="preserve">pienennä</w:t>
      </w:r>
    </w:p>
    <w:p>
      <w:r>
        <w:rPr>
          <w:b/>
        </w:rPr>
        <w:t xml:space="preserve">Tulos</w:t>
      </w:r>
    </w:p>
    <w:p>
      <w:r>
        <w:t xml:space="preserve">eläkkeelle</w:t>
      </w:r>
    </w:p>
    <w:p>
      <w:r>
        <w:rPr>
          <w:b/>
        </w:rPr>
        <w:t xml:space="preserve">Tulos</w:t>
      </w:r>
    </w:p>
    <w:p>
      <w:r>
        <w:t xml:space="preserve">remodel</w:t>
      </w:r>
    </w:p>
    <w:p>
      <w:r>
        <w:rPr>
          <w:b/>
        </w:rPr>
        <w:t xml:space="preserve">Tulos</w:t>
      </w:r>
    </w:p>
    <w:p>
      <w:r>
        <w:t xml:space="preserve">järjestää juhlat</w:t>
      </w:r>
    </w:p>
    <w:p>
      <w:r>
        <w:rPr>
          <w:b/>
        </w:rPr>
        <w:t xml:space="preserve">Tulos</w:t>
      </w:r>
    </w:p>
    <w:p>
      <w:r>
        <w:t xml:space="preserve">avioero</w:t>
      </w:r>
    </w:p>
    <w:p>
      <w:r>
        <w:rPr>
          <w:b/>
        </w:rPr>
        <w:t xml:space="preserve">Esimerkki 7.1438</w:t>
      </w:r>
    </w:p>
    <w:p>
      <w:r>
        <w:t xml:space="preserve">mainitse jotain, mitä voisit tehdä sateisena päivänä...</w:t>
      </w:r>
    </w:p>
    <w:p>
      <w:r>
        <w:rPr>
          <w:b/>
        </w:rPr>
        <w:t xml:space="preserve">Tulos</w:t>
      </w:r>
    </w:p>
    <w:p>
      <w:r>
        <w:t xml:space="preserve">lue</w:t>
      </w:r>
    </w:p>
    <w:p>
      <w:r>
        <w:rPr>
          <w:b/>
        </w:rPr>
        <w:t xml:space="preserve">Tulos</w:t>
      </w:r>
    </w:p>
    <w:p>
      <w:r>
        <w:t xml:space="preserve">nukkua</w:t>
      </w:r>
    </w:p>
    <w:p>
      <w:r>
        <w:rPr>
          <w:b/>
        </w:rPr>
        <w:t xml:space="preserve">Tulos</w:t>
      </w:r>
    </w:p>
    <w:p>
      <w:r>
        <w:t xml:space="preserve">katsoa televisiota/elokuvia</w:t>
      </w:r>
    </w:p>
    <w:p>
      <w:r>
        <w:rPr>
          <w:b/>
        </w:rPr>
        <w:t xml:space="preserve">Tulos</w:t>
      </w:r>
    </w:p>
    <w:p>
      <w:r>
        <w:t xml:space="preserve">puhdas</w:t>
      </w:r>
    </w:p>
    <w:p>
      <w:r>
        <w:rPr>
          <w:b/>
        </w:rPr>
        <w:t xml:space="preserve">Esimerkki 7.1439</w:t>
      </w:r>
    </w:p>
    <w:p>
      <w:r>
        <w:t xml:space="preserve">Nimeä kuukausi, jolloin televisiokanavat alkavat lähettää uusintoja.</w:t>
      </w:r>
    </w:p>
    <w:p>
      <w:r>
        <w:rPr>
          <w:b/>
        </w:rPr>
        <w:t xml:space="preserve">Tulos</w:t>
      </w:r>
    </w:p>
    <w:p>
      <w:r>
        <w:t xml:space="preserve">kesäkuu</w:t>
      </w:r>
    </w:p>
    <w:p>
      <w:r>
        <w:rPr>
          <w:b/>
        </w:rPr>
        <w:t xml:space="preserve">Tulos</w:t>
      </w:r>
    </w:p>
    <w:p>
      <w:r>
        <w:t xml:space="preserve">voi</w:t>
      </w:r>
    </w:p>
    <w:p>
      <w:r>
        <w:rPr>
          <w:b/>
        </w:rPr>
        <w:t xml:space="preserve">Tulos</w:t>
      </w:r>
    </w:p>
    <w:p>
      <w:r>
        <w:t xml:space="preserve">heinäkuu</w:t>
      </w:r>
    </w:p>
    <w:p>
      <w:r>
        <w:rPr>
          <w:b/>
        </w:rPr>
        <w:t xml:space="preserve">Tulos</w:t>
      </w:r>
    </w:p>
    <w:p>
      <w:r>
        <w:t xml:space="preserve">huhtikuu</w:t>
      </w:r>
    </w:p>
    <w:p>
      <w:r>
        <w:rPr>
          <w:b/>
        </w:rPr>
        <w:t xml:space="preserve">Tulos</w:t>
      </w:r>
    </w:p>
    <w:p>
      <w:r>
        <w:t xml:space="preserve">lokakuu</w:t>
      </w:r>
    </w:p>
    <w:p>
      <w:r>
        <w:rPr>
          <w:b/>
        </w:rPr>
        <w:t xml:space="preserve">Tulos</w:t>
      </w:r>
    </w:p>
    <w:p>
      <w:r>
        <w:t xml:space="preserve">marraskuu</w:t>
      </w:r>
    </w:p>
    <w:p>
      <w:r>
        <w:rPr>
          <w:b/>
        </w:rPr>
        <w:t xml:space="preserve">Esimerkki 7.1440</w:t>
      </w:r>
    </w:p>
    <w:p>
      <w:r>
        <w:t xml:space="preserve">Mainitse jotain, josta puolisosi on syyttänyt sinua "varastamisesta".</w:t>
      </w:r>
    </w:p>
    <w:p>
      <w:r>
        <w:rPr>
          <w:b/>
        </w:rPr>
        <w:t xml:space="preserve">Tulos</w:t>
      </w:r>
    </w:p>
    <w:p>
      <w:r>
        <w:t xml:space="preserve">rahaa</w:t>
      </w:r>
    </w:p>
    <w:p>
      <w:r>
        <w:rPr>
          <w:b/>
        </w:rPr>
        <w:t xml:space="preserve">Tulos</w:t>
      </w:r>
    </w:p>
    <w:p>
      <w:r>
        <w:t xml:space="preserve">heidän sydämensä</w:t>
      </w:r>
    </w:p>
    <w:p>
      <w:r>
        <w:rPr>
          <w:b/>
        </w:rPr>
        <w:t xml:space="preserve">Tulos</w:t>
      </w:r>
    </w:p>
    <w:p>
      <w:r>
        <w:t xml:space="preserve">tähteet/jälkiruoka</w:t>
      </w:r>
    </w:p>
    <w:p>
      <w:r>
        <w:rPr>
          <w:b/>
        </w:rPr>
        <w:t xml:space="preserve">Tulos</w:t>
      </w:r>
    </w:p>
    <w:p>
      <w:r>
        <w:t xml:space="preserve">suudelma</w:t>
      </w:r>
    </w:p>
    <w:p>
      <w:r>
        <w:rPr>
          <w:b/>
        </w:rPr>
        <w:t xml:space="preserve">Tulos</w:t>
      </w:r>
    </w:p>
    <w:p>
      <w:r>
        <w:t xml:space="preserve">television kaukosäädin</w:t>
      </w:r>
    </w:p>
    <w:p>
      <w:r>
        <w:rPr>
          <w:b/>
        </w:rPr>
        <w:t xml:space="preserve">Esimerkki 7.1441</w:t>
      </w:r>
    </w:p>
    <w:p>
      <w:r>
        <w:t xml:space="preserve">Nimeä jotain, mitä nainen voisi viedä kotiin parhaiden ystäviensä häistä...</w:t>
      </w:r>
    </w:p>
    <w:p>
      <w:r>
        <w:rPr>
          <w:b/>
        </w:rPr>
        <w:t xml:space="preserve">Tulos</w:t>
      </w:r>
    </w:p>
    <w:p>
      <w:r>
        <w:t xml:space="preserve">kukkakimppu</w:t>
      </w:r>
    </w:p>
    <w:p>
      <w:r>
        <w:rPr>
          <w:b/>
        </w:rPr>
        <w:t xml:space="preserve">Tulos</w:t>
      </w:r>
    </w:p>
    <w:p>
      <w:r>
        <w:t xml:space="preserve">kakku</w:t>
      </w:r>
    </w:p>
    <w:p>
      <w:r>
        <w:rPr>
          <w:b/>
        </w:rPr>
        <w:t xml:space="preserve">Tulos</w:t>
      </w:r>
    </w:p>
    <w:p>
      <w:r>
        <w:t xml:space="preserve">mies</w:t>
      </w:r>
    </w:p>
    <w:p>
      <w:r>
        <w:rPr>
          <w:b/>
        </w:rPr>
        <w:t xml:space="preserve">Tulos</w:t>
      </w:r>
    </w:p>
    <w:p>
      <w:r>
        <w:t xml:space="preserve">kuvat</w:t>
      </w:r>
    </w:p>
    <w:p>
      <w:r>
        <w:rPr>
          <w:b/>
        </w:rPr>
        <w:t xml:space="preserve">Tulos</w:t>
      </w:r>
    </w:p>
    <w:p>
      <w:r>
        <w:t xml:space="preserve">keskipiste</w:t>
      </w:r>
    </w:p>
    <w:p>
      <w:r>
        <w:rPr>
          <w:b/>
        </w:rPr>
        <w:t xml:space="preserve">Esimerkki 7.1442</w:t>
      </w:r>
    </w:p>
    <w:p>
      <w:r>
        <w:t xml:space="preserve">Kerro jotain, mitä ihmiset sanovat ehtivänsä tehdä eläkkeelle jäätyään...</w:t>
      </w:r>
    </w:p>
    <w:p>
      <w:r>
        <w:rPr>
          <w:b/>
        </w:rPr>
        <w:t xml:space="preserve">Tulos</w:t>
      </w:r>
    </w:p>
    <w:p>
      <w:r>
        <w:t xml:space="preserve">matka</w:t>
      </w:r>
    </w:p>
    <w:p>
      <w:r>
        <w:rPr>
          <w:b/>
        </w:rPr>
        <w:t xml:space="preserve">Tulos</w:t>
      </w:r>
    </w:p>
    <w:p>
      <w:r>
        <w:t xml:space="preserve">levätä enemmän</w:t>
      </w:r>
    </w:p>
    <w:p>
      <w:r>
        <w:rPr>
          <w:b/>
        </w:rPr>
        <w:t xml:space="preserve">Tulos</w:t>
      </w:r>
    </w:p>
    <w:p>
      <w:r>
        <w:t xml:space="preserve">golf</w:t>
      </w:r>
    </w:p>
    <w:p>
      <w:r>
        <w:rPr>
          <w:b/>
        </w:rPr>
        <w:t xml:space="preserve">Tulos</w:t>
      </w:r>
    </w:p>
    <w:p>
      <w:r>
        <w:t xml:space="preserve">kala</w:t>
      </w:r>
    </w:p>
    <w:p>
      <w:r>
        <w:rPr>
          <w:b/>
        </w:rPr>
        <w:t xml:space="preserve">Tulos</w:t>
      </w:r>
    </w:p>
    <w:p>
      <w:r>
        <w:t xml:space="preserve">lue</w:t>
      </w:r>
    </w:p>
    <w:p>
      <w:r>
        <w:rPr>
          <w:b/>
        </w:rPr>
        <w:t xml:space="preserve">Tulos</w:t>
      </w:r>
    </w:p>
    <w:p>
      <w:r>
        <w:t xml:space="preserve">puutarha</w:t>
      </w:r>
    </w:p>
    <w:p>
      <w:r>
        <w:rPr>
          <w:b/>
        </w:rPr>
        <w:t xml:space="preserve">Esimerkki 7.1443</w:t>
      </w:r>
    </w:p>
    <w:p>
      <w:r>
        <w:t xml:space="preserve">Nimeä vaatekappale, joka saa sinut tuntemaan, ettet voi liikkua.</w:t>
      </w:r>
    </w:p>
    <w:p>
      <w:r>
        <w:rPr>
          <w:b/>
        </w:rPr>
        <w:t xml:space="preserve">Tulos</w:t>
      </w:r>
    </w:p>
    <w:p>
      <w:r>
        <w:t xml:space="preserve">takki</w:t>
      </w:r>
    </w:p>
    <w:p>
      <w:r>
        <w:rPr>
          <w:b/>
        </w:rPr>
        <w:t xml:space="preserve">Tulos</w:t>
      </w:r>
    </w:p>
    <w:p>
      <w:r>
        <w:t xml:space="preserve">farkut</w:t>
      </w:r>
    </w:p>
    <w:p>
      <w:r>
        <w:rPr>
          <w:b/>
        </w:rPr>
        <w:t xml:space="preserve">Tulos</w:t>
      </w:r>
    </w:p>
    <w:p>
      <w:r>
        <w:t xml:space="preserve">vyötärö</w:t>
      </w:r>
    </w:p>
    <w:p>
      <w:r>
        <w:rPr>
          <w:b/>
        </w:rPr>
        <w:t xml:space="preserve">Tulos</w:t>
      </w:r>
    </w:p>
    <w:p>
      <w:r>
        <w:t xml:space="preserve">sukkahousut</w:t>
      </w:r>
    </w:p>
    <w:p>
      <w:r>
        <w:rPr>
          <w:b/>
        </w:rPr>
        <w:t xml:space="preserve">Tulos</w:t>
      </w:r>
    </w:p>
    <w:p>
      <w:r>
        <w:t xml:space="preserve">lumipuku</w:t>
      </w:r>
    </w:p>
    <w:p>
      <w:r>
        <w:rPr>
          <w:b/>
        </w:rPr>
        <w:t xml:space="preserve">Esimerkki 7.1444</w:t>
      </w:r>
    </w:p>
    <w:p>
      <w:r>
        <w:t xml:space="preserve">nimetä jotain youd olisi yllättynyt löytää, että veljeskunnan puolue oli mitään of</w:t>
      </w:r>
    </w:p>
    <w:p>
      <w:r>
        <w:rPr>
          <w:b/>
        </w:rPr>
        <w:t xml:space="preserve">Tulos</w:t>
      </w:r>
    </w:p>
    <w:p>
      <w:r>
        <w:t xml:space="preserve">olutta</w:t>
      </w:r>
    </w:p>
    <w:p>
      <w:r>
        <w:rPr>
          <w:b/>
        </w:rPr>
        <w:t xml:space="preserve">Tulos</w:t>
      </w:r>
    </w:p>
    <w:p>
      <w:r>
        <w:t xml:space="preserve">ruoka</w:t>
      </w:r>
    </w:p>
    <w:p>
      <w:r>
        <w:rPr>
          <w:b/>
        </w:rPr>
        <w:t xml:space="preserve">Tulos</w:t>
      </w:r>
    </w:p>
    <w:p>
      <w:r>
        <w:t xml:space="preserve">tytöt</w:t>
      </w:r>
    </w:p>
    <w:p>
      <w:r>
        <w:rPr>
          <w:b/>
        </w:rPr>
        <w:t xml:space="preserve">Tulos</w:t>
      </w:r>
    </w:p>
    <w:p>
      <w:r>
        <w:t xml:space="preserve">musiikki</w:t>
      </w:r>
    </w:p>
    <w:p>
      <w:r>
        <w:rPr>
          <w:b/>
        </w:rPr>
        <w:t xml:space="preserve">Esimerkki 7.1445</w:t>
      </w:r>
    </w:p>
    <w:p>
      <w:r>
        <w:t xml:space="preserve">Nimeä hollywoodilainen mies, jolla ei olisi vaikeuksia saada treffejä, jos hän olisi sinkku.</w:t>
      </w:r>
    </w:p>
    <w:p>
      <w:r>
        <w:rPr>
          <w:b/>
        </w:rPr>
        <w:t xml:space="preserve">Tulos</w:t>
      </w:r>
    </w:p>
    <w:p>
      <w:r>
        <w:t xml:space="preserve">Brad Pitt</w:t>
      </w:r>
    </w:p>
    <w:p>
      <w:r>
        <w:rPr>
          <w:b/>
        </w:rPr>
        <w:t xml:space="preserve">Tulos</w:t>
      </w:r>
    </w:p>
    <w:p>
      <w:r>
        <w:t xml:space="preserve">George Clooney</w:t>
      </w:r>
    </w:p>
    <w:p>
      <w:r>
        <w:rPr>
          <w:b/>
        </w:rPr>
        <w:t xml:space="preserve">Tulos</w:t>
      </w:r>
    </w:p>
    <w:p>
      <w:r>
        <w:t xml:space="preserve">Tom Cruise</w:t>
      </w:r>
    </w:p>
    <w:p>
      <w:r>
        <w:rPr>
          <w:b/>
        </w:rPr>
        <w:t xml:space="preserve">Tulos</w:t>
      </w:r>
    </w:p>
    <w:p>
      <w:r>
        <w:t xml:space="preserve">mel gibson</w:t>
      </w:r>
    </w:p>
    <w:p>
      <w:r>
        <w:rPr>
          <w:b/>
        </w:rPr>
        <w:t xml:space="preserve">Esimerkki 7.1446</w:t>
      </w:r>
    </w:p>
    <w:p>
      <w:r>
        <w:t xml:space="preserve">nimeä suosittu iskurepliikki</w:t>
      </w:r>
    </w:p>
    <w:p>
      <w:r>
        <w:rPr>
          <w:b/>
        </w:rPr>
        <w:t xml:space="preserve">Tulos</w:t>
      </w:r>
    </w:p>
    <w:p>
      <w:r>
        <w:t xml:space="preserve">Tunnenko minä sinut?</w:t>
      </w:r>
    </w:p>
    <w:p>
      <w:r>
        <w:rPr>
          <w:b/>
        </w:rPr>
        <w:t xml:space="preserve">Tulos</w:t>
      </w:r>
    </w:p>
    <w:p>
      <w:r>
        <w:t xml:space="preserve">Hei, kulta.</w:t>
      </w:r>
    </w:p>
    <w:p>
      <w:r>
        <w:rPr>
          <w:b/>
        </w:rPr>
        <w:t xml:space="preserve">Tulos</w:t>
      </w:r>
    </w:p>
    <w:p>
      <w:r>
        <w:t xml:space="preserve">mikä on sinun merkkisi</w:t>
      </w:r>
    </w:p>
    <w:p>
      <w:r>
        <w:rPr>
          <w:b/>
        </w:rPr>
        <w:t xml:space="preserve">Tulos</w:t>
      </w:r>
    </w:p>
    <w:p>
      <w:r>
        <w:t xml:space="preserve">pudota taivaasta</w:t>
      </w:r>
    </w:p>
    <w:p>
      <w:r>
        <w:rPr>
          <w:b/>
        </w:rPr>
        <w:t xml:space="preserve">Tulos</w:t>
      </w:r>
    </w:p>
    <w:p>
      <w:r>
        <w:t xml:space="preserve">käy täällä usein</w:t>
      </w:r>
    </w:p>
    <w:p>
      <w:r>
        <w:rPr>
          <w:b/>
        </w:rPr>
        <w:t xml:space="preserve">Tulos</w:t>
      </w:r>
    </w:p>
    <w:p>
      <w:r>
        <w:t xml:space="preserve">Miten menee?</w:t>
      </w:r>
    </w:p>
    <w:p>
      <w:r>
        <w:rPr>
          <w:b/>
        </w:rPr>
        <w:t xml:space="preserve">Esimerkki 7.1447</w:t>
      </w:r>
    </w:p>
    <w:p>
      <w:r>
        <w:t xml:space="preserve">nimeä jotain, mitä teet jonossa odottaessasi</w:t>
      </w:r>
    </w:p>
    <w:p>
      <w:r>
        <w:rPr>
          <w:b/>
        </w:rPr>
        <w:t xml:space="preserve">Tulos</w:t>
      </w:r>
    </w:p>
    <w:p>
      <w:r>
        <w:t xml:space="preserve">lue</w:t>
      </w:r>
    </w:p>
    <w:p>
      <w:r>
        <w:rPr>
          <w:b/>
        </w:rPr>
        <w:t xml:space="preserve">Tulos</w:t>
      </w:r>
    </w:p>
    <w:p>
      <w:r>
        <w:t xml:space="preserve">puhua kännykkään</w:t>
      </w:r>
    </w:p>
    <w:p>
      <w:r>
        <w:rPr>
          <w:b/>
        </w:rPr>
        <w:t xml:space="preserve">Tulos</w:t>
      </w:r>
    </w:p>
    <w:p>
      <w:r>
        <w:t xml:space="preserve">hyräilyä/pilliä</w:t>
      </w:r>
    </w:p>
    <w:p>
      <w:r>
        <w:rPr>
          <w:b/>
        </w:rPr>
        <w:t xml:space="preserve">Tulos</w:t>
      </w:r>
    </w:p>
    <w:p>
      <w:r>
        <w:t xml:space="preserve">Ajattele</w:t>
      </w:r>
    </w:p>
    <w:p>
      <w:r>
        <w:rPr>
          <w:b/>
        </w:rPr>
        <w:t xml:space="preserve">Tulos</w:t>
      </w:r>
    </w:p>
    <w:p>
      <w:r>
        <w:t xml:space="preserve">valittaa</w:t>
      </w:r>
    </w:p>
    <w:p>
      <w:r>
        <w:rPr>
          <w:b/>
        </w:rPr>
        <w:t xml:space="preserve">Esimerkki 7.1448</w:t>
      </w:r>
    </w:p>
    <w:p>
      <w:r>
        <w:t xml:space="preserve">Kerro jotain, mitä liftari voisi tehdä saadakseen huomiota.</w:t>
      </w:r>
    </w:p>
    <w:p>
      <w:r>
        <w:rPr>
          <w:b/>
        </w:rPr>
        <w:t xml:space="preserve">Tulos</w:t>
      </w:r>
    </w:p>
    <w:p>
      <w:r>
        <w:t xml:space="preserve">työnnä peukalo ulos</w:t>
      </w:r>
    </w:p>
    <w:p>
      <w:r>
        <w:rPr>
          <w:b/>
        </w:rPr>
        <w:t xml:space="preserve">Tulos</w:t>
      </w:r>
    </w:p>
    <w:p>
      <w:r>
        <w:t xml:space="preserve">pitää kylttiä</w:t>
      </w:r>
    </w:p>
    <w:p>
      <w:r>
        <w:rPr>
          <w:b/>
        </w:rPr>
        <w:t xml:space="preserve">Tulos</w:t>
      </w:r>
    </w:p>
    <w:p>
      <w:r>
        <w:t xml:space="preserve">aalto</w:t>
      </w:r>
    </w:p>
    <w:p>
      <w:r>
        <w:rPr>
          <w:b/>
        </w:rPr>
        <w:t xml:space="preserve">Tulos</w:t>
      </w:r>
    </w:p>
    <w:p>
      <w:r>
        <w:t xml:space="preserve">huutaa</w:t>
      </w:r>
    </w:p>
    <w:p>
      <w:r>
        <w:rPr>
          <w:b/>
        </w:rPr>
        <w:t xml:space="preserve">Esimerkki 7.1449</w:t>
      </w:r>
    </w:p>
    <w:p>
      <w:r>
        <w:t xml:space="preserve">nimeä jotain, mitä ihmettelet exästä, josta et ole puhunut?</w:t>
      </w:r>
    </w:p>
    <w:p>
      <w:r>
        <w:rPr>
          <w:b/>
        </w:rPr>
        <w:t xml:space="preserve">Tulos</w:t>
      </w:r>
    </w:p>
    <w:p>
      <w:r>
        <w:t xml:space="preserve">sinkku?</w:t>
      </w:r>
    </w:p>
    <w:p>
      <w:r>
        <w:rPr>
          <w:b/>
        </w:rPr>
        <w:t xml:space="preserve">Tulos</w:t>
      </w:r>
    </w:p>
    <w:p>
      <w:r>
        <w:t xml:space="preserve">kenen kanssa he ovat</w:t>
      </w:r>
    </w:p>
    <w:p>
      <w:r>
        <w:rPr>
          <w:b/>
        </w:rPr>
        <w:t xml:space="preserve">Tulos</w:t>
      </w:r>
    </w:p>
    <w:p>
      <w:r>
        <w:t xml:space="preserve">näyttää edelleen hyvältä</w:t>
      </w:r>
    </w:p>
    <w:p>
      <w:r>
        <w:rPr>
          <w:b/>
        </w:rPr>
        <w:t xml:space="preserve">Tulos</w:t>
      </w:r>
    </w:p>
    <w:p>
      <w:r>
        <w:t xml:space="preserve">Ajattele minua yhä</w:t>
      </w:r>
    </w:p>
    <w:p>
      <w:r>
        <w:rPr>
          <w:b/>
        </w:rPr>
        <w:t xml:space="preserve">Tulos</w:t>
      </w:r>
    </w:p>
    <w:p>
      <w:r>
        <w:t xml:space="preserve">Onko sinulla lapsia?</w:t>
      </w:r>
    </w:p>
    <w:p>
      <w:r>
        <w:rPr>
          <w:b/>
        </w:rPr>
        <w:t xml:space="preserve">Tulos</w:t>
      </w:r>
    </w:p>
    <w:p>
      <w:r>
        <w:t xml:space="preserve">Hyvin menee?</w:t>
      </w:r>
    </w:p>
    <w:p>
      <w:r>
        <w:rPr>
          <w:b/>
        </w:rPr>
        <w:t xml:space="preserve">Esimerkki 7.1450</w:t>
      </w:r>
    </w:p>
    <w:p>
      <w:r>
        <w:t xml:space="preserve">Nimeä eläin, jolle ihmiset asettavat ansoja.</w:t>
      </w:r>
    </w:p>
    <w:p>
      <w:r>
        <w:rPr>
          <w:b/>
        </w:rPr>
        <w:t xml:space="preserve">Tulos</w:t>
      </w:r>
    </w:p>
    <w:p>
      <w:r>
        <w:t xml:space="preserve">hiiret</w:t>
      </w:r>
    </w:p>
    <w:p>
      <w:r>
        <w:rPr>
          <w:b/>
        </w:rPr>
        <w:t xml:space="preserve">Tulos</w:t>
      </w:r>
    </w:p>
    <w:p>
      <w:r>
        <w:t xml:space="preserve">karhut</w:t>
      </w:r>
    </w:p>
    <w:p>
      <w:r>
        <w:rPr>
          <w:b/>
        </w:rPr>
        <w:t xml:space="preserve">Tulos</w:t>
      </w:r>
    </w:p>
    <w:p>
      <w:r>
        <w:t xml:space="preserve">Majavat</w:t>
      </w:r>
    </w:p>
    <w:p>
      <w:r>
        <w:rPr>
          <w:b/>
        </w:rPr>
        <w:t xml:space="preserve">Tulos</w:t>
      </w:r>
    </w:p>
    <w:p>
      <w:r>
        <w:t xml:space="preserve">pesukarhut</w:t>
      </w:r>
    </w:p>
    <w:p>
      <w:r>
        <w:rPr>
          <w:b/>
        </w:rPr>
        <w:t xml:space="preserve">Tulos</w:t>
      </w:r>
    </w:p>
    <w:p>
      <w:r>
        <w:t xml:space="preserve">rotat</w:t>
      </w:r>
    </w:p>
    <w:p>
      <w:r>
        <w:rPr>
          <w:b/>
        </w:rPr>
        <w:t xml:space="preserve">Tulos</w:t>
      </w:r>
    </w:p>
    <w:p>
      <w:r>
        <w:t xml:space="preserve">opossumit</w:t>
      </w:r>
    </w:p>
    <w:p>
      <w:r>
        <w:rPr>
          <w:b/>
        </w:rPr>
        <w:t xml:space="preserve">Tulos</w:t>
      </w:r>
    </w:p>
    <w:p>
      <w:r>
        <w:t xml:space="preserve">Kojootit</w:t>
      </w:r>
    </w:p>
    <w:p>
      <w:r>
        <w:rPr>
          <w:b/>
        </w:rPr>
        <w:t xml:space="preserve">Esimerkki 7.1451</w:t>
      </w:r>
    </w:p>
    <w:p>
      <w:r>
        <w:t xml:space="preserve">nimeä jotain, joka ommellaan vaatteisiin</w:t>
      </w:r>
    </w:p>
    <w:p>
      <w:r>
        <w:rPr>
          <w:b/>
        </w:rPr>
        <w:t xml:space="preserve">Tulos</w:t>
      </w:r>
    </w:p>
    <w:p>
      <w:r>
        <w:t xml:space="preserve">painikkeet</w:t>
      </w:r>
    </w:p>
    <w:p>
      <w:r>
        <w:rPr>
          <w:b/>
        </w:rPr>
        <w:t xml:space="preserve">Tulos</w:t>
      </w:r>
    </w:p>
    <w:p>
      <w:r>
        <w:t xml:space="preserve">laastarit</w:t>
      </w:r>
    </w:p>
    <w:p>
      <w:r>
        <w:rPr>
          <w:b/>
        </w:rPr>
        <w:t xml:space="preserve">Tulos</w:t>
      </w:r>
    </w:p>
    <w:p>
      <w:r>
        <w:t xml:space="preserve">nimi</w:t>
      </w:r>
    </w:p>
    <w:p>
      <w:r>
        <w:rPr>
          <w:b/>
        </w:rPr>
        <w:t xml:space="preserve">Tulos</w:t>
      </w:r>
    </w:p>
    <w:p>
      <w:r>
        <w:t xml:space="preserve">vetoketju</w:t>
      </w:r>
    </w:p>
    <w:p>
      <w:r>
        <w:rPr>
          <w:b/>
        </w:rPr>
        <w:t xml:space="preserve">Esimerkki 7.1452</w:t>
      </w:r>
    </w:p>
    <w:p>
      <w:r>
        <w:t xml:space="preserve">nimeä jotain, mistä miehet valehtelevat eniten</w:t>
      </w:r>
    </w:p>
    <w:p>
      <w:r>
        <w:rPr>
          <w:b/>
        </w:rPr>
        <w:t xml:space="preserve">Tulos</w:t>
      </w:r>
    </w:p>
    <w:p>
      <w:r>
        <w:t xml:space="preserve">ikä</w:t>
      </w:r>
    </w:p>
    <w:p>
      <w:r>
        <w:rPr>
          <w:b/>
        </w:rPr>
        <w:t xml:space="preserve">Tulos</w:t>
      </w:r>
    </w:p>
    <w:p>
      <w:r>
        <w:t xml:space="preserve">sinkkuna oleminen</w:t>
      </w:r>
    </w:p>
    <w:p>
      <w:r>
        <w:rPr>
          <w:b/>
        </w:rPr>
        <w:t xml:space="preserve">Tulos</w:t>
      </w:r>
    </w:p>
    <w:p>
      <w:r>
        <w:t xml:space="preserve">tulot</w:t>
      </w:r>
    </w:p>
    <w:p>
      <w:r>
        <w:rPr>
          <w:b/>
        </w:rPr>
        <w:t xml:space="preserve">Tulos</w:t>
      </w:r>
    </w:p>
    <w:p>
      <w:r>
        <w:t xml:space="preserve">menestys naisten parissa</w:t>
      </w:r>
    </w:p>
    <w:p>
      <w:r>
        <w:rPr>
          <w:b/>
        </w:rPr>
        <w:t xml:space="preserve">Tulos</w:t>
      </w:r>
    </w:p>
    <w:p>
      <w:r>
        <w:t xml:space="preserve">tehtävänimike</w:t>
      </w:r>
    </w:p>
    <w:p>
      <w:r>
        <w:rPr>
          <w:b/>
        </w:rPr>
        <w:t xml:space="preserve">Tulos</w:t>
      </w:r>
    </w:p>
    <w:p>
      <w:r>
        <w:t xml:space="preserve">paino</w:t>
      </w:r>
    </w:p>
    <w:p>
      <w:r>
        <w:rPr>
          <w:b/>
        </w:rPr>
        <w:t xml:space="preserve">Esimerkki 7.1453</w:t>
      </w:r>
    </w:p>
    <w:p>
      <w:r>
        <w:t xml:space="preserve">nimi, jonka laittaisit villakoiralle, mutta et pitbullille...</w:t>
      </w:r>
    </w:p>
    <w:p>
      <w:r>
        <w:rPr>
          <w:b/>
        </w:rPr>
        <w:t xml:space="preserve">Tulos</w:t>
      </w:r>
    </w:p>
    <w:p>
      <w:r>
        <w:t xml:space="preserve">jousi/nauha</w:t>
      </w:r>
    </w:p>
    <w:p>
      <w:r>
        <w:rPr>
          <w:b/>
        </w:rPr>
        <w:t xml:space="preserve">Tulos</w:t>
      </w:r>
    </w:p>
    <w:p>
      <w:r>
        <w:t xml:space="preserve">villapaita</w:t>
      </w:r>
    </w:p>
    <w:p>
      <w:r>
        <w:rPr>
          <w:b/>
        </w:rPr>
        <w:t xml:space="preserve">Tulos</w:t>
      </w:r>
    </w:p>
    <w:p>
      <w:r>
        <w:t xml:space="preserve">timanttikaulus</w:t>
      </w:r>
    </w:p>
    <w:p>
      <w:r>
        <w:rPr>
          <w:b/>
        </w:rPr>
        <w:t xml:space="preserve">Tulos</w:t>
      </w:r>
    </w:p>
    <w:p>
      <w:r>
        <w:t xml:space="preserve">tutu</w:t>
      </w:r>
    </w:p>
    <w:p>
      <w:r>
        <w:rPr>
          <w:b/>
        </w:rPr>
        <w:t xml:space="preserve">Esimerkki 7.1454</w:t>
      </w:r>
    </w:p>
    <w:p>
      <w:r>
        <w:t xml:space="preserve">Mainitse ammatti, jossa olisit eniten yllättynyt nähdessäsi jonkun, jolla on tatuointi.</w:t>
      </w:r>
    </w:p>
    <w:p>
      <w:r>
        <w:rPr>
          <w:b/>
        </w:rPr>
        <w:t xml:space="preserve">Tulos</w:t>
      </w:r>
    </w:p>
    <w:p>
      <w:r>
        <w:t xml:space="preserve">lääkäri</w:t>
      </w:r>
    </w:p>
    <w:p>
      <w:r>
        <w:rPr>
          <w:b/>
        </w:rPr>
        <w:t xml:space="preserve">Tulos</w:t>
      </w:r>
    </w:p>
    <w:p>
      <w:r>
        <w:t xml:space="preserve">uskonnollinen johtaja</w:t>
      </w:r>
    </w:p>
    <w:p>
      <w:r>
        <w:rPr>
          <w:b/>
        </w:rPr>
        <w:t xml:space="preserve">Tulos</w:t>
      </w:r>
    </w:p>
    <w:p>
      <w:r>
        <w:t xml:space="preserve">asianajaja</w:t>
      </w:r>
    </w:p>
    <w:p>
      <w:r>
        <w:rPr>
          <w:b/>
        </w:rPr>
        <w:t xml:space="preserve">Tulos</w:t>
      </w:r>
    </w:p>
    <w:p>
      <w:r>
        <w:t xml:space="preserve">opettaja</w:t>
      </w:r>
    </w:p>
    <w:p>
      <w:r>
        <w:rPr>
          <w:b/>
        </w:rPr>
        <w:t xml:space="preserve">Tulos</w:t>
      </w:r>
    </w:p>
    <w:p>
      <w:r>
        <w:t xml:space="preserve">malli/näyttelijä</w:t>
      </w:r>
    </w:p>
    <w:p>
      <w:r>
        <w:rPr>
          <w:b/>
        </w:rPr>
        <w:t xml:space="preserve">Esimerkki 7.1455</w:t>
      </w:r>
    </w:p>
    <w:p>
      <w:r>
        <w:t xml:space="preserve">nimeä jokin toimistossa oleva asia, joka aiheuttaa paljon melua.</w:t>
      </w:r>
    </w:p>
    <w:p>
      <w:r>
        <w:rPr>
          <w:b/>
        </w:rPr>
        <w:t xml:space="preserve">Tulos</w:t>
      </w:r>
    </w:p>
    <w:p>
      <w:r>
        <w:t xml:space="preserve">puhelimet</w:t>
      </w:r>
    </w:p>
    <w:p>
      <w:r>
        <w:rPr>
          <w:b/>
        </w:rPr>
        <w:t xml:space="preserve">Tulos</w:t>
      </w:r>
    </w:p>
    <w:p>
      <w:r>
        <w:t xml:space="preserve">kopiokone</w:t>
      </w:r>
    </w:p>
    <w:p>
      <w:r>
        <w:rPr>
          <w:b/>
        </w:rPr>
        <w:t xml:space="preserve">Tulos</w:t>
      </w:r>
    </w:p>
    <w:p>
      <w:r>
        <w:t xml:space="preserve">faksi</w:t>
      </w:r>
    </w:p>
    <w:p>
      <w:r>
        <w:rPr>
          <w:b/>
        </w:rPr>
        <w:t xml:space="preserve">Tulos</w:t>
      </w:r>
    </w:p>
    <w:p>
      <w:r>
        <w:t xml:space="preserve">tulostin</w:t>
      </w:r>
    </w:p>
    <w:p>
      <w:r>
        <w:rPr>
          <w:b/>
        </w:rPr>
        <w:t xml:space="preserve">Tulos</w:t>
      </w:r>
    </w:p>
    <w:p>
      <w:r>
        <w:t xml:space="preserve">silppuri</w:t>
      </w:r>
    </w:p>
    <w:p>
      <w:r>
        <w:rPr>
          <w:b/>
        </w:rPr>
        <w:t xml:space="preserve">Esimerkki 7.1456</w:t>
      </w:r>
    </w:p>
    <w:p>
      <w:r>
        <w:t xml:space="preserve">Kerro jotain sellaista, mitä aikuisten on tehtävä, mutta vauvojen ei.</w:t>
      </w:r>
    </w:p>
    <w:p>
      <w:r>
        <w:rPr>
          <w:b/>
        </w:rPr>
        <w:t xml:space="preserve">Tulos</w:t>
      </w:r>
    </w:p>
    <w:p>
      <w:r>
        <w:t xml:space="preserve">työ</w:t>
      </w:r>
    </w:p>
    <w:p>
      <w:r>
        <w:rPr>
          <w:b/>
        </w:rPr>
        <w:t xml:space="preserve">Tulos</w:t>
      </w:r>
    </w:p>
    <w:p>
      <w:r>
        <w:t xml:space="preserve">maksaa veroja</w:t>
      </w:r>
    </w:p>
    <w:p>
      <w:r>
        <w:rPr>
          <w:b/>
        </w:rPr>
        <w:t xml:space="preserve">Tulos</w:t>
      </w:r>
    </w:p>
    <w:p>
      <w:r>
        <w:t xml:space="preserve">maksaa laskuja</w:t>
      </w:r>
    </w:p>
    <w:p>
      <w:r>
        <w:rPr>
          <w:b/>
        </w:rPr>
        <w:t xml:space="preserve">Tulos</w:t>
      </w:r>
    </w:p>
    <w:p>
      <w:r>
        <w:t xml:space="preserve">puhdas</w:t>
      </w:r>
    </w:p>
    <w:p>
      <w:r>
        <w:rPr>
          <w:b/>
        </w:rPr>
        <w:t xml:space="preserve">Tulos</w:t>
      </w:r>
    </w:p>
    <w:p>
      <w:r>
        <w:t xml:space="preserve">harjaa hampaat</w:t>
      </w:r>
    </w:p>
    <w:p>
      <w:r>
        <w:rPr>
          <w:b/>
        </w:rPr>
        <w:t xml:space="preserve">Tulos</w:t>
      </w:r>
    </w:p>
    <w:p>
      <w:r>
        <w:t xml:space="preserve">pyyhkiä itsensä</w:t>
      </w:r>
    </w:p>
    <w:p>
      <w:r>
        <w:rPr>
          <w:b/>
        </w:rPr>
        <w:t xml:space="preserve">Tulos</w:t>
      </w:r>
    </w:p>
    <w:p>
      <w:r>
        <w:t xml:space="preserve">ruokkia itsensä</w:t>
      </w:r>
    </w:p>
    <w:p>
      <w:r>
        <w:rPr>
          <w:b/>
        </w:rPr>
        <w:t xml:space="preserve">Esimerkki 7.1457</w:t>
      </w:r>
    </w:p>
    <w:p>
      <w:r>
        <w:t xml:space="preserve">Nimeä jotakin exältäsi, josta voisit päästä eroon, kun aloitat uuden suhteen.</w:t>
      </w:r>
    </w:p>
    <w:p>
      <w:r>
        <w:rPr>
          <w:b/>
        </w:rPr>
        <w:t xml:space="preserve">Tulos</w:t>
      </w:r>
    </w:p>
    <w:p>
      <w:r>
        <w:t xml:space="preserve">kuvat</w:t>
      </w:r>
    </w:p>
    <w:p>
      <w:r>
        <w:rPr>
          <w:b/>
        </w:rPr>
        <w:t xml:space="preserve">Tulos</w:t>
      </w:r>
    </w:p>
    <w:p>
      <w:r>
        <w:t xml:space="preserve">korut</w:t>
      </w:r>
    </w:p>
    <w:p>
      <w:r>
        <w:rPr>
          <w:b/>
        </w:rPr>
        <w:t xml:space="preserve">Tulos</w:t>
      </w:r>
    </w:p>
    <w:p>
      <w:r>
        <w:t xml:space="preserve">heidän vaatteensa</w:t>
      </w:r>
    </w:p>
    <w:p>
      <w:r>
        <w:rPr>
          <w:b/>
        </w:rPr>
        <w:t xml:space="preserve">Tulos</w:t>
      </w:r>
    </w:p>
    <w:p>
      <w:r>
        <w:t xml:space="preserve">kirjaimet</w:t>
      </w:r>
    </w:p>
    <w:p>
      <w:r>
        <w:rPr>
          <w:b/>
        </w:rPr>
        <w:t xml:space="preserve">Esimerkki 7.1458</w:t>
      </w:r>
    </w:p>
    <w:p>
      <w:r>
        <w:t xml:space="preserve">nimeä jotain kotoa, jota saatat kaivata lomalla</w:t>
      </w:r>
    </w:p>
    <w:p>
      <w:r>
        <w:rPr>
          <w:b/>
        </w:rPr>
        <w:t xml:space="preserve">Tulos</w:t>
      </w:r>
    </w:p>
    <w:p>
      <w:r>
        <w:t xml:space="preserve">lemmikki</w:t>
      </w:r>
    </w:p>
    <w:p>
      <w:r>
        <w:rPr>
          <w:b/>
        </w:rPr>
        <w:t xml:space="preserve">Tulos</w:t>
      </w:r>
    </w:p>
    <w:p>
      <w:r>
        <w:t xml:space="preserve">sänky</w:t>
      </w:r>
    </w:p>
    <w:p>
      <w:r>
        <w:rPr>
          <w:b/>
        </w:rPr>
        <w:t xml:space="preserve">Tulos</w:t>
      </w:r>
    </w:p>
    <w:p>
      <w:r>
        <w:t xml:space="preserve">perhe</w:t>
      </w:r>
    </w:p>
    <w:p>
      <w:r>
        <w:rPr>
          <w:b/>
        </w:rPr>
        <w:t xml:space="preserve">Tulos</w:t>
      </w:r>
    </w:p>
    <w:p>
      <w:r>
        <w:t xml:space="preserve">TV</w:t>
      </w:r>
    </w:p>
    <w:p>
      <w:r>
        <w:rPr>
          <w:b/>
        </w:rPr>
        <w:t xml:space="preserve">Tulos</w:t>
      </w:r>
    </w:p>
    <w:p>
      <w:r>
        <w:t xml:space="preserve">tietokone</w:t>
      </w:r>
    </w:p>
    <w:p>
      <w:r>
        <w:rPr>
          <w:b/>
        </w:rPr>
        <w:t xml:space="preserve">Esimerkki 7.1459</w:t>
      </w:r>
    </w:p>
    <w:p>
      <w:r>
        <w:t xml:space="preserve">Kerro jotain, mitä pelkäät tehdä eron jälkeen.</w:t>
      </w:r>
    </w:p>
    <w:p>
      <w:r>
        <w:rPr>
          <w:b/>
        </w:rPr>
        <w:t xml:space="preserve">Tulos</w:t>
      </w:r>
    </w:p>
    <w:p>
      <w:r>
        <w:t xml:space="preserve">tapailen taas</w:t>
      </w:r>
    </w:p>
    <w:p>
      <w:r>
        <w:rPr>
          <w:b/>
        </w:rPr>
        <w:t xml:space="preserve">Tulos</w:t>
      </w:r>
    </w:p>
    <w:p>
      <w:r>
        <w:t xml:space="preserve">exän tapaaminen</w:t>
      </w:r>
    </w:p>
    <w:p>
      <w:r>
        <w:rPr>
          <w:b/>
        </w:rPr>
        <w:t xml:space="preserve">Tulos</w:t>
      </w:r>
    </w:p>
    <w:p>
      <w:r>
        <w:t xml:space="preserve">itku/yksinäisyys</w:t>
      </w:r>
    </w:p>
    <w:p>
      <w:r>
        <w:rPr>
          <w:b/>
        </w:rPr>
        <w:t xml:space="preserve">Tulos</w:t>
      </w:r>
    </w:p>
    <w:p>
      <w:r>
        <w:t xml:space="preserve">tavaroiden lajittelu</w:t>
      </w:r>
    </w:p>
    <w:p>
      <w:r>
        <w:rPr>
          <w:b/>
        </w:rPr>
        <w:t xml:space="preserve">Esimerkki 7.1460</w:t>
      </w:r>
    </w:p>
    <w:p>
      <w:r>
        <w:t xml:space="preserve">Nimeä jokin asia, jonka ihmiset yhdistävät kiitospäivään.</w:t>
      </w:r>
    </w:p>
    <w:p>
      <w:r>
        <w:rPr>
          <w:b/>
        </w:rPr>
        <w:t xml:space="preserve">Tulos</w:t>
      </w:r>
    </w:p>
    <w:p>
      <w:r>
        <w:t xml:space="preserve">kalkkuna</w:t>
      </w:r>
    </w:p>
    <w:p>
      <w:r>
        <w:rPr>
          <w:b/>
        </w:rPr>
        <w:t xml:space="preserve">Tulos</w:t>
      </w:r>
    </w:p>
    <w:p>
      <w:r>
        <w:t xml:space="preserve">karpalokastike</w:t>
      </w:r>
    </w:p>
    <w:p>
      <w:r>
        <w:rPr>
          <w:b/>
        </w:rPr>
        <w:t xml:space="preserve">Tulos</w:t>
      </w:r>
    </w:p>
    <w:p>
      <w:r>
        <w:t xml:space="preserve">perheillallinen</w:t>
      </w:r>
    </w:p>
    <w:p>
      <w:r>
        <w:rPr>
          <w:b/>
        </w:rPr>
        <w:t xml:space="preserve">Tulos</w:t>
      </w:r>
    </w:p>
    <w:p>
      <w:r>
        <w:t xml:space="preserve">kurpitsapiirakka</w:t>
      </w:r>
    </w:p>
    <w:p>
      <w:r>
        <w:rPr>
          <w:b/>
        </w:rPr>
        <w:t xml:space="preserve">Esimerkki 7.1461</w:t>
      </w:r>
    </w:p>
    <w:p>
      <w:r>
        <w:t xml:space="preserve">nimeä jotain, mitä useimmat lääkärit kantavat mukanaan kierroksilla.</w:t>
      </w:r>
    </w:p>
    <w:p>
      <w:r>
        <w:rPr>
          <w:b/>
        </w:rPr>
        <w:t xml:space="preserve">Tulos</w:t>
      </w:r>
    </w:p>
    <w:p>
      <w:r>
        <w:t xml:space="preserve">stetoskooppi</w:t>
      </w:r>
    </w:p>
    <w:p>
      <w:r>
        <w:rPr>
          <w:b/>
        </w:rPr>
        <w:t xml:space="preserve">Tulos</w:t>
      </w:r>
    </w:p>
    <w:p>
      <w:r>
        <w:t xml:space="preserve">leikepöytä</w:t>
      </w:r>
    </w:p>
    <w:p>
      <w:r>
        <w:rPr>
          <w:b/>
        </w:rPr>
        <w:t xml:space="preserve">Tulos</w:t>
      </w:r>
    </w:p>
    <w:p>
      <w:r>
        <w:t xml:space="preserve">lämpömittari</w:t>
      </w:r>
    </w:p>
    <w:p>
      <w:r>
        <w:rPr>
          <w:b/>
        </w:rPr>
        <w:t xml:space="preserve">Tulos</w:t>
      </w:r>
    </w:p>
    <w:p>
      <w:r>
        <w:t xml:space="preserve">käsineet</w:t>
      </w:r>
    </w:p>
    <w:p>
      <w:r>
        <w:rPr>
          <w:b/>
        </w:rPr>
        <w:t xml:space="preserve">Tulos</w:t>
      </w:r>
    </w:p>
    <w:p>
      <w:r>
        <w:t xml:space="preserve">kynä/kynä</w:t>
      </w:r>
    </w:p>
    <w:p>
      <w:r>
        <w:rPr>
          <w:b/>
        </w:rPr>
        <w:t xml:space="preserve">Tulos</w:t>
      </w:r>
    </w:p>
    <w:p>
      <w:r>
        <w:t xml:space="preserve">piippari</w:t>
      </w:r>
    </w:p>
    <w:p>
      <w:r>
        <w:rPr>
          <w:b/>
        </w:rPr>
        <w:t xml:space="preserve">Esimerkki 7.1462</w:t>
      </w:r>
    </w:p>
    <w:p>
      <w:r>
        <w:t xml:space="preserve">mainitse jokin asia, josta monet naiset toivovat miehensä puhuvan.</w:t>
      </w:r>
    </w:p>
    <w:p>
      <w:r>
        <w:rPr>
          <w:b/>
        </w:rPr>
        <w:t xml:space="preserve">Tulos</w:t>
      </w:r>
    </w:p>
    <w:p>
      <w:r>
        <w:t xml:space="preserve">romanssi</w:t>
      </w:r>
    </w:p>
    <w:p>
      <w:r>
        <w:rPr>
          <w:b/>
        </w:rPr>
        <w:t xml:space="preserve">Tulos</w:t>
      </w:r>
    </w:p>
    <w:p>
      <w:r>
        <w:t xml:space="preserve">hänen tunteensa</w:t>
      </w:r>
    </w:p>
    <w:p>
      <w:r>
        <w:rPr>
          <w:b/>
        </w:rPr>
        <w:t xml:space="preserve">Tulos</w:t>
      </w:r>
    </w:p>
    <w:p>
      <w:r>
        <w:t xml:space="preserve">vaatteet</w:t>
      </w:r>
    </w:p>
    <w:p>
      <w:r>
        <w:rPr>
          <w:b/>
        </w:rPr>
        <w:t xml:space="preserve">Tulos</w:t>
      </w:r>
    </w:p>
    <w:p>
      <w:r>
        <w:t xml:space="preserve">avioliitto</w:t>
      </w:r>
    </w:p>
    <w:p>
      <w:r>
        <w:rPr>
          <w:b/>
        </w:rPr>
        <w:t xml:space="preserve">Tulos</w:t>
      </w:r>
    </w:p>
    <w:p>
      <w:r>
        <w:t xml:space="preserve">talous</w:t>
      </w:r>
    </w:p>
    <w:p>
      <w:r>
        <w:rPr>
          <w:b/>
        </w:rPr>
        <w:t xml:space="preserve">Tulos</w:t>
      </w:r>
    </w:p>
    <w:p>
      <w:r>
        <w:t xml:space="preserve">vanhemmuus</w:t>
      </w:r>
    </w:p>
    <w:p>
      <w:r>
        <w:rPr>
          <w:b/>
        </w:rPr>
        <w:t xml:space="preserve">Esimerkki 7.1463</w:t>
      </w:r>
    </w:p>
    <w:p>
      <w:r>
        <w:t xml:space="preserve">Nimeä jokin ärsyttävä asia, jota jotkut koirat tekevät tervehtiessään sinua.</w:t>
      </w:r>
    </w:p>
    <w:p>
      <w:r>
        <w:rPr>
          <w:b/>
        </w:rPr>
        <w:t xml:space="preserve">Tulos</w:t>
      </w:r>
    </w:p>
    <w:p>
      <w:r>
        <w:t xml:space="preserve">nuolla sinua</w:t>
      </w:r>
    </w:p>
    <w:p>
      <w:r>
        <w:rPr>
          <w:b/>
        </w:rPr>
        <w:t xml:space="preserve">Tulos</w:t>
      </w:r>
    </w:p>
    <w:p>
      <w:r>
        <w:t xml:space="preserve">kuori</w:t>
      </w:r>
    </w:p>
    <w:p>
      <w:r>
        <w:rPr>
          <w:b/>
        </w:rPr>
        <w:t xml:space="preserve">Tulos</w:t>
      </w:r>
    </w:p>
    <w:p>
      <w:r>
        <w:t xml:space="preserve">hyppää kimppuusi</w:t>
      </w:r>
    </w:p>
    <w:p>
      <w:r>
        <w:rPr>
          <w:b/>
        </w:rPr>
        <w:t xml:space="preserve">Tulos</w:t>
      </w:r>
    </w:p>
    <w:p>
      <w:r>
        <w:t xml:space="preserve">haistella sinua</w:t>
      </w:r>
    </w:p>
    <w:p>
      <w:r>
        <w:rPr>
          <w:b/>
        </w:rPr>
        <w:t xml:space="preserve">Esimerkki 7.1464</w:t>
      </w:r>
    </w:p>
    <w:p>
      <w:r>
        <w:t xml:space="preserve">nimeä palkinto, jonka voit voittaa karnevaalipelissä.</w:t>
      </w:r>
    </w:p>
    <w:p>
      <w:r>
        <w:rPr>
          <w:b/>
        </w:rPr>
        <w:t xml:space="preserve">Tulos</w:t>
      </w:r>
    </w:p>
    <w:p>
      <w:r>
        <w:t xml:space="preserve">täytetty eläin</w:t>
      </w:r>
    </w:p>
    <w:p>
      <w:r>
        <w:rPr>
          <w:b/>
        </w:rPr>
        <w:t xml:space="preserve">Tulos</w:t>
      </w:r>
    </w:p>
    <w:p>
      <w:r>
        <w:t xml:space="preserve">kultakala</w:t>
      </w:r>
    </w:p>
    <w:p>
      <w:r>
        <w:rPr>
          <w:b/>
        </w:rPr>
        <w:t xml:space="preserve">Tulos</w:t>
      </w:r>
    </w:p>
    <w:p>
      <w:r>
        <w:t xml:space="preserve">juliste</w:t>
      </w:r>
    </w:p>
    <w:p>
      <w:r>
        <w:rPr>
          <w:b/>
        </w:rPr>
        <w:t xml:space="preserve">Esimerkki 7.1465</w:t>
      </w:r>
    </w:p>
    <w:p>
      <w:r>
        <w:t xml:space="preserve">Nimeä jotain, mistä odotat maksavasi Disneylandissa...</w:t>
      </w:r>
    </w:p>
    <w:p>
      <w:r>
        <w:rPr>
          <w:b/>
        </w:rPr>
        <w:t xml:space="preserve">Tulos</w:t>
      </w:r>
    </w:p>
    <w:p>
      <w:r>
        <w:t xml:space="preserve">ruoka</w:t>
      </w:r>
    </w:p>
    <w:p>
      <w:r>
        <w:rPr>
          <w:b/>
        </w:rPr>
        <w:t xml:space="preserve">Tulos</w:t>
      </w:r>
    </w:p>
    <w:p>
      <w:r>
        <w:t xml:space="preserve">sisäänpääsy</w:t>
      </w:r>
    </w:p>
    <w:p>
      <w:r>
        <w:rPr>
          <w:b/>
        </w:rPr>
        <w:t xml:space="preserve">Tulos</w:t>
      </w:r>
    </w:p>
    <w:p>
      <w:r>
        <w:t xml:space="preserve">matkamuistot</w:t>
      </w:r>
    </w:p>
    <w:p>
      <w:r>
        <w:rPr>
          <w:b/>
        </w:rPr>
        <w:t xml:space="preserve">Tulos</w:t>
      </w:r>
    </w:p>
    <w:p>
      <w:r>
        <w:t xml:space="preserve">lelut</w:t>
      </w:r>
    </w:p>
    <w:p>
      <w:r>
        <w:rPr>
          <w:b/>
        </w:rPr>
        <w:t xml:space="preserve">Tulos</w:t>
      </w:r>
    </w:p>
    <w:p>
      <w:r>
        <w:t xml:space="preserve">pysäköinti</w:t>
      </w:r>
    </w:p>
    <w:p>
      <w:r>
        <w:rPr>
          <w:b/>
        </w:rPr>
        <w:t xml:space="preserve">Esimerkki 7.1466</w:t>
      </w:r>
    </w:p>
    <w:p>
      <w:r>
        <w:t xml:space="preserve">Kerro jotain, joka tapahtuu sinulle todennäköisemmin baarissa.</w:t>
      </w:r>
    </w:p>
    <w:p>
      <w:r>
        <w:rPr>
          <w:b/>
        </w:rPr>
        <w:t xml:space="preserve">Tulos</w:t>
      </w:r>
    </w:p>
    <w:p>
      <w:r>
        <w:t xml:space="preserve">juoda itsensä humalaan</w:t>
      </w:r>
    </w:p>
    <w:p>
      <w:r>
        <w:rPr>
          <w:b/>
        </w:rPr>
        <w:t xml:space="preserve">Tulos</w:t>
      </w:r>
    </w:p>
    <w:p>
      <w:r>
        <w:t xml:space="preserve">joutua tappeluun</w:t>
      </w:r>
    </w:p>
    <w:p>
      <w:r>
        <w:rPr>
          <w:b/>
        </w:rPr>
        <w:t xml:space="preserve">Tulos</w:t>
      </w:r>
    </w:p>
    <w:p>
      <w:r>
        <w:t xml:space="preserve">saada iskuja</w:t>
      </w:r>
    </w:p>
    <w:p>
      <w:r>
        <w:rPr>
          <w:b/>
        </w:rPr>
        <w:t xml:space="preserve">Tulos</w:t>
      </w:r>
    </w:p>
    <w:p>
      <w:r>
        <w:t xml:space="preserve">polttaa savukkeen</w:t>
      </w:r>
    </w:p>
    <w:p>
      <w:r>
        <w:rPr>
          <w:b/>
        </w:rPr>
        <w:t xml:space="preserve">Esimerkki 7.1467</w:t>
      </w:r>
    </w:p>
    <w:p>
      <w:r>
        <w:t xml:space="preserve">Nimeä elintarvike, joka toimitetaan vähintään kuuden kappaleen pakkauksissa.</w:t>
      </w:r>
    </w:p>
    <w:p>
      <w:r>
        <w:rPr>
          <w:b/>
        </w:rPr>
        <w:t xml:space="preserve">Tulos</w:t>
      </w:r>
    </w:p>
    <w:p>
      <w:r>
        <w:t xml:space="preserve">sorkkakoirat</w:t>
      </w:r>
    </w:p>
    <w:p>
      <w:r>
        <w:rPr>
          <w:b/>
        </w:rPr>
        <w:t xml:space="preserve">Tulos</w:t>
      </w:r>
    </w:p>
    <w:p>
      <w:r>
        <w:t xml:space="preserve">vanukas</w:t>
      </w:r>
    </w:p>
    <w:p>
      <w:r>
        <w:rPr>
          <w:b/>
        </w:rPr>
        <w:t xml:space="preserve">Tulos</w:t>
      </w:r>
    </w:p>
    <w:p>
      <w:r>
        <w:t xml:space="preserve">pieniä muropaketteja</w:t>
      </w:r>
    </w:p>
    <w:p>
      <w:r>
        <w:rPr>
          <w:b/>
        </w:rPr>
        <w:t xml:space="preserve">Tulos</w:t>
      </w:r>
    </w:p>
    <w:p>
      <w:r>
        <w:t xml:space="preserve">olutta</w:t>
      </w:r>
    </w:p>
    <w:p>
      <w:r>
        <w:rPr>
          <w:b/>
        </w:rPr>
        <w:t xml:space="preserve">Tulos</w:t>
      </w:r>
    </w:p>
    <w:p>
      <w:r>
        <w:t xml:space="preserve">Sooda</w:t>
      </w:r>
    </w:p>
    <w:p>
      <w:r>
        <w:rPr>
          <w:b/>
        </w:rPr>
        <w:t xml:space="preserve">Tulos</w:t>
      </w:r>
    </w:p>
    <w:p>
      <w:r>
        <w:t xml:space="preserve">jogurtti</w:t>
      </w:r>
    </w:p>
    <w:p>
      <w:r>
        <w:rPr>
          <w:b/>
        </w:rPr>
        <w:t xml:space="preserve">Tulos</w:t>
      </w:r>
    </w:p>
    <w:p>
      <w:r>
        <w:t xml:space="preserve">munat</w:t>
      </w:r>
    </w:p>
    <w:p>
      <w:r>
        <w:rPr>
          <w:b/>
        </w:rPr>
        <w:t xml:space="preserve">Esimerkki 7.1468</w:t>
      </w:r>
    </w:p>
    <w:p>
      <w:r>
        <w:t xml:space="preserve">Kerro jotain sellaista, mitä näet cheerleadereiden tekevän ja mikä näyttäisi oudolta, jos ihmiset tekisivät sitä muuten.</w:t>
      </w:r>
    </w:p>
    <w:p>
      <w:r>
        <w:rPr>
          <w:b/>
        </w:rPr>
        <w:t xml:space="preserve">Tulos</w:t>
      </w:r>
    </w:p>
    <w:p>
      <w:r>
        <w:t xml:space="preserve">jakaa</w:t>
      </w:r>
    </w:p>
    <w:p>
      <w:r>
        <w:rPr>
          <w:b/>
        </w:rPr>
        <w:t xml:space="preserve">Tulos</w:t>
      </w:r>
    </w:p>
    <w:p>
      <w:r>
        <w:t xml:space="preserve">huutaa</w:t>
      </w:r>
    </w:p>
    <w:p>
      <w:r>
        <w:rPr>
          <w:b/>
        </w:rPr>
        <w:t xml:space="preserve">Tulos</w:t>
      </w:r>
    </w:p>
    <w:p>
      <w:r>
        <w:t xml:space="preserve">kärrynpyörä</w:t>
      </w:r>
    </w:p>
    <w:p>
      <w:r>
        <w:rPr>
          <w:b/>
        </w:rPr>
        <w:t xml:space="preserve">Tulos</w:t>
      </w:r>
    </w:p>
    <w:p>
      <w:r>
        <w:t xml:space="preserve">pyramidi</w:t>
      </w:r>
    </w:p>
    <w:p>
      <w:r>
        <w:rPr>
          <w:b/>
        </w:rPr>
        <w:t xml:space="preserve">Tulos</w:t>
      </w:r>
    </w:p>
    <w:p>
      <w:r>
        <w:t xml:space="preserve">käytä pom pomeja</w:t>
      </w:r>
    </w:p>
    <w:p>
      <w:r>
        <w:rPr>
          <w:b/>
        </w:rPr>
        <w:t xml:space="preserve">Esimerkki 7.1469</w:t>
      </w:r>
    </w:p>
    <w:p>
      <w:r>
        <w:t xml:space="preserve">nimeä jotain, joka tarvitsee ruokaa</w:t>
      </w:r>
    </w:p>
    <w:p>
      <w:r>
        <w:rPr>
          <w:b/>
        </w:rPr>
        <w:t xml:space="preserve">Tulos</w:t>
      </w:r>
    </w:p>
    <w:p>
      <w:r>
        <w:t xml:space="preserve">koira</w:t>
      </w:r>
    </w:p>
    <w:p>
      <w:r>
        <w:rPr>
          <w:b/>
        </w:rPr>
        <w:t xml:space="preserve">Tulos</w:t>
      </w:r>
    </w:p>
    <w:p>
      <w:r>
        <w:t xml:space="preserve">lintu</w:t>
      </w:r>
    </w:p>
    <w:p>
      <w:r>
        <w:rPr>
          <w:b/>
        </w:rPr>
        <w:t xml:space="preserve">Tulos</w:t>
      </w:r>
    </w:p>
    <w:p>
      <w:r>
        <w:t xml:space="preserve">lapset</w:t>
      </w:r>
    </w:p>
    <w:p>
      <w:r>
        <w:rPr>
          <w:b/>
        </w:rPr>
        <w:t xml:space="preserve">Tulos</w:t>
      </w:r>
    </w:p>
    <w:p>
      <w:r>
        <w:t xml:space="preserve">ihmiset</w:t>
      </w:r>
    </w:p>
    <w:p>
      <w:r>
        <w:rPr>
          <w:b/>
        </w:rPr>
        <w:t xml:space="preserve">Tulos</w:t>
      </w:r>
    </w:p>
    <w:p>
      <w:r>
        <w:t xml:space="preserve">kala</w:t>
      </w:r>
    </w:p>
    <w:p>
      <w:r>
        <w:rPr>
          <w:b/>
        </w:rPr>
        <w:t xml:space="preserve">Tulos</w:t>
      </w:r>
    </w:p>
    <w:p>
      <w:r>
        <w:t xml:space="preserve">hevonen</w:t>
      </w:r>
    </w:p>
    <w:p>
      <w:r>
        <w:rPr>
          <w:b/>
        </w:rPr>
        <w:t xml:space="preserve">Esimerkki 7.1470</w:t>
      </w:r>
    </w:p>
    <w:p>
      <w:r>
        <w:t xml:space="preserve">nimeä jokin asia, jolle saat takuun</w:t>
      </w:r>
    </w:p>
    <w:p>
      <w:r>
        <w:rPr>
          <w:b/>
        </w:rPr>
        <w:t xml:space="preserve">Tulos</w:t>
      </w:r>
    </w:p>
    <w:p>
      <w:r>
        <w:t xml:space="preserve">auto</w:t>
      </w:r>
    </w:p>
    <w:p>
      <w:r>
        <w:rPr>
          <w:b/>
        </w:rPr>
        <w:t xml:space="preserve">Tulos</w:t>
      </w:r>
    </w:p>
    <w:p>
      <w:r>
        <w:t xml:space="preserve">TV</w:t>
      </w:r>
    </w:p>
    <w:p>
      <w:r>
        <w:rPr>
          <w:b/>
        </w:rPr>
        <w:t xml:space="preserve">Tulos</w:t>
      </w:r>
    </w:p>
    <w:p>
      <w:r>
        <w:t xml:space="preserve">katso</w:t>
      </w:r>
    </w:p>
    <w:p>
      <w:r>
        <w:rPr>
          <w:b/>
        </w:rPr>
        <w:t xml:space="preserve">Tulos</w:t>
      </w:r>
    </w:p>
    <w:p>
      <w:r>
        <w:t xml:space="preserve">tietokone</w:t>
      </w:r>
    </w:p>
    <w:p>
      <w:r>
        <w:rPr>
          <w:b/>
        </w:rPr>
        <w:t xml:space="preserve">Tulos</w:t>
      </w:r>
    </w:p>
    <w:p>
      <w:r>
        <w:t xml:space="preserve">laite</w:t>
      </w:r>
    </w:p>
    <w:p>
      <w:r>
        <w:rPr>
          <w:b/>
        </w:rPr>
        <w:t xml:space="preserve">Esimerkki 7.1471</w:t>
      </w:r>
    </w:p>
    <w:p>
      <w:r>
        <w:t xml:space="preserve">Kerro jotain, mitä tekisit lasten kuullen, mutta mitä häpeäisit tehdä muiden aikuisten kuullen.</w:t>
      </w:r>
    </w:p>
    <w:p>
      <w:r>
        <w:rPr>
          <w:b/>
        </w:rPr>
        <w:t xml:space="preserve">Tulos</w:t>
      </w:r>
    </w:p>
    <w:p>
      <w:r>
        <w:t xml:space="preserve">laulaa</w:t>
      </w:r>
    </w:p>
    <w:p>
      <w:r>
        <w:rPr>
          <w:b/>
        </w:rPr>
        <w:t xml:space="preserve">Tulos</w:t>
      </w:r>
    </w:p>
    <w:p>
      <w:r>
        <w:t xml:space="preserve">kaasujen kulkeutuminen / röyhtäily</w:t>
      </w:r>
    </w:p>
    <w:p>
      <w:r>
        <w:rPr>
          <w:b/>
        </w:rPr>
        <w:t xml:space="preserve">Tulos</w:t>
      </w:r>
    </w:p>
    <w:p>
      <w:r>
        <w:t xml:space="preserve">tanssi</w:t>
      </w:r>
    </w:p>
    <w:p>
      <w:r>
        <w:rPr>
          <w:b/>
        </w:rPr>
        <w:t xml:space="preserve">Tulos</w:t>
      </w:r>
    </w:p>
    <w:p>
      <w:r>
        <w:t xml:space="preserve">pelata</w:t>
      </w:r>
    </w:p>
    <w:p>
      <w:r>
        <w:rPr>
          <w:b/>
        </w:rPr>
        <w:t xml:space="preserve">Tulos</w:t>
      </w:r>
    </w:p>
    <w:p>
      <w:r>
        <w:t xml:space="preserve">vauvapuhe</w:t>
      </w:r>
    </w:p>
    <w:p>
      <w:r>
        <w:rPr>
          <w:b/>
        </w:rPr>
        <w:t xml:space="preserve">Esimerkki 7.1472</w:t>
      </w:r>
    </w:p>
    <w:p>
      <w:r>
        <w:t xml:space="preserve">Nimeä näyttelijä, joka on tai oli malli.</w:t>
      </w:r>
    </w:p>
    <w:p>
      <w:r>
        <w:rPr>
          <w:b/>
        </w:rPr>
        <w:t xml:space="preserve">Tulos</w:t>
      </w:r>
    </w:p>
    <w:p>
      <w:r>
        <w:t xml:space="preserve">tyra banks</w:t>
      </w:r>
    </w:p>
    <w:p>
      <w:r>
        <w:rPr>
          <w:b/>
        </w:rPr>
        <w:t xml:space="preserve">Tulos</w:t>
      </w:r>
    </w:p>
    <w:p>
      <w:r>
        <w:t xml:space="preserve">charlize theron</w:t>
      </w:r>
    </w:p>
    <w:p>
      <w:r>
        <w:rPr>
          <w:b/>
        </w:rPr>
        <w:t xml:space="preserve">Tulos</w:t>
      </w:r>
    </w:p>
    <w:p>
      <w:r>
        <w:t xml:space="preserve">Megan Fox</w:t>
      </w:r>
    </w:p>
    <w:p>
      <w:r>
        <w:rPr>
          <w:b/>
        </w:rPr>
        <w:t xml:space="preserve">Tulos</w:t>
      </w:r>
    </w:p>
    <w:p>
      <w:r>
        <w:t xml:space="preserve">pamela anderson</w:t>
      </w:r>
    </w:p>
    <w:p>
      <w:r>
        <w:rPr>
          <w:b/>
        </w:rPr>
        <w:t xml:space="preserve">Tulos</w:t>
      </w:r>
    </w:p>
    <w:p>
      <w:r>
        <w:t xml:space="preserve">halle barry</w:t>
      </w:r>
    </w:p>
    <w:p>
      <w:r>
        <w:rPr>
          <w:b/>
        </w:rPr>
        <w:t xml:space="preserve">Tulos</w:t>
      </w:r>
    </w:p>
    <w:p>
      <w:r>
        <w:t xml:space="preserve">puronvarret</w:t>
      </w:r>
    </w:p>
    <w:p>
      <w:r>
        <w:rPr>
          <w:b/>
        </w:rPr>
        <w:t xml:space="preserve">Esimerkki 7.1473</w:t>
      </w:r>
    </w:p>
    <w:p>
      <w:r>
        <w:t xml:space="preserve">Nimeä jokin asia, jota sinun pitäisi aina pitää mukanasi ylimääräistä lentokoneella lentäessäsi.</w:t>
      </w:r>
    </w:p>
    <w:p>
      <w:r>
        <w:rPr>
          <w:b/>
        </w:rPr>
        <w:t xml:space="preserve">Tulos</w:t>
      </w:r>
    </w:p>
    <w:p>
      <w:r>
        <w:t xml:space="preserve">rahaa</w:t>
      </w:r>
    </w:p>
    <w:p>
      <w:r>
        <w:rPr>
          <w:b/>
        </w:rPr>
        <w:t xml:space="preserve">Tulos</w:t>
      </w:r>
    </w:p>
    <w:p>
      <w:r>
        <w:t xml:space="preserve">vaatteiden vaihto</w:t>
      </w:r>
    </w:p>
    <w:p>
      <w:r>
        <w:rPr>
          <w:b/>
        </w:rPr>
        <w:t xml:space="preserve">Tulos</w:t>
      </w:r>
    </w:p>
    <w:p>
      <w:r>
        <w:t xml:space="preserve">välipalat</w:t>
      </w:r>
    </w:p>
    <w:p>
      <w:r>
        <w:rPr>
          <w:b/>
        </w:rPr>
        <w:t xml:space="preserve">Tulos</w:t>
      </w:r>
    </w:p>
    <w:p>
      <w:r>
        <w:t xml:space="preserve">Purukumi</w:t>
      </w:r>
    </w:p>
    <w:p>
      <w:r>
        <w:rPr>
          <w:b/>
        </w:rPr>
        <w:t xml:space="preserve">Tulos</w:t>
      </w:r>
    </w:p>
    <w:p>
      <w:r>
        <w:t xml:space="preserve">kudos</w:t>
      </w:r>
    </w:p>
    <w:p>
      <w:r>
        <w:rPr>
          <w:b/>
        </w:rPr>
        <w:t xml:space="preserve">Esimerkki 7.1474</w:t>
      </w:r>
    </w:p>
    <w:p>
      <w:r>
        <w:t xml:space="preserve">Nimeä paikka, jonne ihmiset eivät halua päätyä -</w:t>
      </w:r>
    </w:p>
    <w:p>
      <w:r>
        <w:rPr>
          <w:b/>
        </w:rPr>
        <w:t xml:space="preserve">Tulos</w:t>
      </w:r>
    </w:p>
    <w:p>
      <w:r>
        <w:t xml:space="preserve">vankila</w:t>
      </w:r>
    </w:p>
    <w:p>
      <w:r>
        <w:rPr>
          <w:b/>
        </w:rPr>
        <w:t xml:space="preserve">Tulos</w:t>
      </w:r>
    </w:p>
    <w:p>
      <w:r>
        <w:t xml:space="preserve">kuollut</w:t>
      </w:r>
    </w:p>
    <w:p>
      <w:r>
        <w:rPr>
          <w:b/>
        </w:rPr>
        <w:t xml:space="preserve">Tulos</w:t>
      </w:r>
    </w:p>
    <w:p>
      <w:r>
        <w:t xml:space="preserve">helvetti</w:t>
      </w:r>
    </w:p>
    <w:p>
      <w:r>
        <w:rPr>
          <w:b/>
        </w:rPr>
        <w:t xml:space="preserve">Tulos</w:t>
      </w:r>
    </w:p>
    <w:p>
      <w:r>
        <w:t xml:space="preserve">kodittomat</w:t>
      </w:r>
    </w:p>
    <w:p>
      <w:r>
        <w:rPr>
          <w:b/>
        </w:rPr>
        <w:t xml:space="preserve">Tulos</w:t>
      </w:r>
    </w:p>
    <w:p>
      <w:r>
        <w:t xml:space="preserve">roskakori</w:t>
      </w:r>
    </w:p>
    <w:p>
      <w:r>
        <w:rPr>
          <w:b/>
        </w:rPr>
        <w:t xml:space="preserve">Esimerkki 7.1475</w:t>
      </w:r>
    </w:p>
    <w:p>
      <w:r>
        <w:t xml:space="preserve">nimeä peli, jossa on tietyntyyppinen pöytä.</w:t>
      </w:r>
    </w:p>
    <w:p>
      <w:r>
        <w:rPr>
          <w:b/>
        </w:rPr>
        <w:t xml:space="preserve">Tulos</w:t>
      </w:r>
    </w:p>
    <w:p>
      <w:r>
        <w:t xml:space="preserve">allas</w:t>
      </w:r>
    </w:p>
    <w:p>
      <w:r>
        <w:rPr>
          <w:b/>
        </w:rPr>
        <w:t xml:space="preserve">Tulos</w:t>
      </w:r>
    </w:p>
    <w:p>
      <w:r>
        <w:t xml:space="preserve">pokeri</w:t>
      </w:r>
    </w:p>
    <w:p>
      <w:r>
        <w:rPr>
          <w:b/>
        </w:rPr>
        <w:t xml:space="preserve">Tulos</w:t>
      </w:r>
    </w:p>
    <w:p>
      <w:r>
        <w:t xml:space="preserve">pingistä</w:t>
      </w:r>
    </w:p>
    <w:p>
      <w:r>
        <w:rPr>
          <w:b/>
        </w:rPr>
        <w:t xml:space="preserve">Tulos</w:t>
      </w:r>
    </w:p>
    <w:p>
      <w:r>
        <w:t xml:space="preserve">shakki</w:t>
      </w:r>
    </w:p>
    <w:p>
      <w:r>
        <w:rPr>
          <w:b/>
        </w:rPr>
        <w:t xml:space="preserve">Tulos</w:t>
      </w:r>
    </w:p>
    <w:p>
      <w:r>
        <w:t xml:space="preserve">foosball</w:t>
      </w:r>
    </w:p>
    <w:p>
      <w:r>
        <w:rPr>
          <w:b/>
        </w:rPr>
        <w:t xml:space="preserve">Tulos</w:t>
      </w:r>
    </w:p>
    <w:p>
      <w:r>
        <w:t xml:space="preserve">monopoli</w:t>
      </w:r>
    </w:p>
    <w:p>
      <w:r>
        <w:rPr>
          <w:b/>
        </w:rPr>
        <w:t xml:space="preserve">Tulos</w:t>
      </w:r>
    </w:p>
    <w:p>
      <w:r>
        <w:t xml:space="preserve">ruletti</w:t>
      </w:r>
    </w:p>
    <w:p>
      <w:r>
        <w:rPr>
          <w:b/>
        </w:rPr>
        <w:t xml:space="preserve">Esimerkki 7.1476</w:t>
      </w:r>
    </w:p>
    <w:p>
      <w:r>
        <w:t xml:space="preserve">Nimeä paikka, jossa on aina sateista</w:t>
      </w:r>
    </w:p>
    <w:p>
      <w:r>
        <w:rPr>
          <w:b/>
        </w:rPr>
        <w:t xml:space="preserve">Tulos</w:t>
      </w:r>
    </w:p>
    <w:p>
      <w:r>
        <w:t xml:space="preserve">Seattle</w:t>
      </w:r>
    </w:p>
    <w:p>
      <w:r>
        <w:rPr>
          <w:b/>
        </w:rPr>
        <w:t xml:space="preserve">Tulos</w:t>
      </w:r>
    </w:p>
    <w:p>
      <w:r>
        <w:t xml:space="preserve">sademetsä</w:t>
      </w:r>
    </w:p>
    <w:p>
      <w:r>
        <w:rPr>
          <w:b/>
        </w:rPr>
        <w:t xml:space="preserve">Tulos</w:t>
      </w:r>
    </w:p>
    <w:p>
      <w:r>
        <w:t xml:space="preserve">lontoo</w:t>
      </w:r>
    </w:p>
    <w:p>
      <w:r>
        <w:rPr>
          <w:b/>
        </w:rPr>
        <w:t xml:space="preserve">Tulos</w:t>
      </w:r>
    </w:p>
    <w:p>
      <w:r>
        <w:t xml:space="preserve">floridan everglades</w:t>
      </w:r>
    </w:p>
    <w:p>
      <w:r>
        <w:rPr>
          <w:b/>
        </w:rPr>
        <w:t xml:space="preserve">Tulos</w:t>
      </w:r>
    </w:p>
    <w:p>
      <w:r>
        <w:t xml:space="preserve">oregon</w:t>
      </w:r>
    </w:p>
    <w:p>
      <w:r>
        <w:rPr>
          <w:b/>
        </w:rPr>
        <w:t xml:space="preserve">Esimerkki 7.1477</w:t>
      </w:r>
    </w:p>
    <w:p>
      <w:r>
        <w:t xml:space="preserve">nimeä osa aamurituaaliasi, johon on vaikea saada energiaa.</w:t>
      </w:r>
    </w:p>
    <w:p>
      <w:r>
        <w:rPr>
          <w:b/>
        </w:rPr>
        <w:t xml:space="preserve">Tulos</w:t>
      </w:r>
    </w:p>
    <w:p>
      <w:r>
        <w:t xml:space="preserve">suihku</w:t>
      </w:r>
    </w:p>
    <w:p>
      <w:r>
        <w:rPr>
          <w:b/>
        </w:rPr>
        <w:t xml:space="preserve">Tulos</w:t>
      </w:r>
    </w:p>
    <w:p>
      <w:r>
        <w:t xml:space="preserve">nousta sängystä</w:t>
      </w:r>
    </w:p>
    <w:p>
      <w:r>
        <w:rPr>
          <w:b/>
        </w:rPr>
        <w:t xml:space="preserve">Tulos</w:t>
      </w:r>
    </w:p>
    <w:p>
      <w:r>
        <w:t xml:space="preserve">harjoitus</w:t>
      </w:r>
    </w:p>
    <w:p>
      <w:r>
        <w:rPr>
          <w:b/>
        </w:rPr>
        <w:t xml:space="preserve">Tulos</w:t>
      </w:r>
    </w:p>
    <w:p>
      <w:r>
        <w:t xml:space="preserve">tehdä aamiaista</w:t>
      </w:r>
    </w:p>
    <w:p>
      <w:r>
        <w:rPr>
          <w:b/>
        </w:rPr>
        <w:t xml:space="preserve">Esimerkki 7.1478</w:t>
      </w:r>
    </w:p>
    <w:p>
      <w:r>
        <w:t xml:space="preserve">Kerro jotain, mitä mies, jolla on hyvin vähän hiuksia, tekee näyttääkseen siltä, että hänellä on enemmän...</w:t>
      </w:r>
    </w:p>
    <w:p>
      <w:r>
        <w:rPr>
          <w:b/>
        </w:rPr>
        <w:t xml:space="preserve">Tulos</w:t>
      </w:r>
    </w:p>
    <w:p>
      <w:r>
        <w:t xml:space="preserve">kampaa hiukset</w:t>
      </w:r>
    </w:p>
    <w:p>
      <w:r>
        <w:rPr>
          <w:b/>
        </w:rPr>
        <w:t xml:space="preserve">Tulos</w:t>
      </w:r>
    </w:p>
    <w:p>
      <w:r>
        <w:t xml:space="preserve">käytä hiuslisäkettä</w:t>
      </w:r>
    </w:p>
    <w:p>
      <w:r>
        <w:rPr>
          <w:b/>
        </w:rPr>
        <w:t xml:space="preserve">Tulos</w:t>
      </w:r>
    </w:p>
    <w:p>
      <w:r>
        <w:t xml:space="preserve">värjätä eri värejä</w:t>
      </w:r>
    </w:p>
    <w:p>
      <w:r>
        <w:rPr>
          <w:b/>
        </w:rPr>
        <w:t xml:space="preserve">Tulos</w:t>
      </w:r>
    </w:p>
    <w:p>
      <w:r>
        <w:t xml:space="preserve">kasvata se pitkäksi</w:t>
      </w:r>
    </w:p>
    <w:p>
      <w:r>
        <w:rPr>
          <w:b/>
        </w:rPr>
        <w:t xml:space="preserve">Esimerkki 7.1479</w:t>
      </w:r>
    </w:p>
    <w:p>
      <w:r>
        <w:t xml:space="preserve">Nimeä vaatemuotoilija, joka on maailmankuulu.</w:t>
      </w:r>
    </w:p>
    <w:p>
      <w:r>
        <w:rPr>
          <w:b/>
        </w:rPr>
        <w:t xml:space="preserve">Tulos</w:t>
      </w:r>
    </w:p>
    <w:p>
      <w:r>
        <w:t xml:space="preserve">calvin klein</w:t>
      </w:r>
    </w:p>
    <w:p>
      <w:r>
        <w:rPr>
          <w:b/>
        </w:rPr>
        <w:t xml:space="preserve">Tulos</w:t>
      </w:r>
    </w:p>
    <w:p>
      <w:r>
        <w:t xml:space="preserve">Giorgio Armani</w:t>
      </w:r>
    </w:p>
    <w:p>
      <w:r>
        <w:rPr>
          <w:b/>
        </w:rPr>
        <w:t xml:space="preserve">Tulos</w:t>
      </w:r>
    </w:p>
    <w:p>
      <w:r>
        <w:t xml:space="preserve">Tommy Hilfiger</w:t>
      </w:r>
    </w:p>
    <w:p>
      <w:r>
        <w:rPr>
          <w:b/>
        </w:rPr>
        <w:t xml:space="preserve">Tulos</w:t>
      </w:r>
    </w:p>
    <w:p>
      <w:r>
        <w:t xml:space="preserve">versace</w:t>
      </w:r>
    </w:p>
    <w:p>
      <w:r>
        <w:rPr>
          <w:b/>
        </w:rPr>
        <w:t xml:space="preserve">Tulos</w:t>
      </w:r>
    </w:p>
    <w:p>
      <w:r>
        <w:t xml:space="preserve">donna karan</w:t>
      </w:r>
    </w:p>
    <w:p>
      <w:r>
        <w:rPr>
          <w:b/>
        </w:rPr>
        <w:t xml:space="preserve">Tulos</w:t>
      </w:r>
    </w:p>
    <w:p>
      <w:r>
        <w:t xml:space="preserve">gucci</w:t>
      </w:r>
    </w:p>
    <w:p>
      <w:r>
        <w:rPr>
          <w:b/>
        </w:rPr>
        <w:t xml:space="preserve">Tulos</w:t>
      </w:r>
    </w:p>
    <w:p>
      <w:r>
        <w:t xml:space="preserve">ralph lauren</w:t>
      </w:r>
    </w:p>
    <w:p>
      <w:r>
        <w:rPr>
          <w:b/>
        </w:rPr>
        <w:t xml:space="preserve">Esimerkki 7.1480</w:t>
      </w:r>
    </w:p>
    <w:p>
      <w:r>
        <w:t xml:space="preserve">Nimeä työ, jota monet julkkikset tekivät ennen kuin heistä tuli kuuluisia.</w:t>
      </w:r>
    </w:p>
    <w:p>
      <w:r>
        <w:rPr>
          <w:b/>
        </w:rPr>
        <w:t xml:space="preserve">Tulos</w:t>
      </w:r>
    </w:p>
    <w:p>
      <w:r>
        <w:t xml:space="preserve">ruokapalvelija</w:t>
      </w:r>
    </w:p>
    <w:p>
      <w:r>
        <w:rPr>
          <w:b/>
        </w:rPr>
        <w:t xml:space="preserve">Tulos</w:t>
      </w:r>
    </w:p>
    <w:p>
      <w:r>
        <w:t xml:space="preserve">malli</w:t>
      </w:r>
    </w:p>
    <w:p>
      <w:r>
        <w:rPr>
          <w:b/>
        </w:rPr>
        <w:t xml:space="preserve">Tulos</w:t>
      </w:r>
    </w:p>
    <w:p>
      <w:r>
        <w:t xml:space="preserve">kokki</w:t>
      </w:r>
    </w:p>
    <w:p>
      <w:r>
        <w:rPr>
          <w:b/>
        </w:rPr>
        <w:t xml:space="preserve">Tulos</w:t>
      </w:r>
    </w:p>
    <w:p>
      <w:r>
        <w:t xml:space="preserve">autojen pesu</w:t>
      </w:r>
    </w:p>
    <w:p>
      <w:r>
        <w:rPr>
          <w:b/>
        </w:rPr>
        <w:t xml:space="preserve">Esimerkki 7.1481</w:t>
      </w:r>
    </w:p>
    <w:p>
      <w:r>
        <w:t xml:space="preserve">nimeä jokin asia, jota et voi tehdä ennen kuin olet tietyn ikäinen.</w:t>
      </w:r>
    </w:p>
    <w:p>
      <w:r>
        <w:rPr>
          <w:b/>
        </w:rPr>
        <w:t xml:space="preserve">Tulos</w:t>
      </w:r>
    </w:p>
    <w:p>
      <w:r>
        <w:t xml:space="preserve">juoda alkoholia</w:t>
      </w:r>
    </w:p>
    <w:p>
      <w:r>
        <w:rPr>
          <w:b/>
        </w:rPr>
        <w:t xml:space="preserve">Tulos</w:t>
      </w:r>
    </w:p>
    <w:p>
      <w:r>
        <w:t xml:space="preserve">ajaa</w:t>
      </w:r>
    </w:p>
    <w:p>
      <w:r>
        <w:rPr>
          <w:b/>
        </w:rPr>
        <w:t xml:space="preserve">Tulos</w:t>
      </w:r>
    </w:p>
    <w:p>
      <w:r>
        <w:t xml:space="preserve">äänestää</w:t>
      </w:r>
    </w:p>
    <w:p>
      <w:r>
        <w:rPr>
          <w:b/>
        </w:rPr>
        <w:t xml:space="preserve">Tulos</w:t>
      </w:r>
    </w:p>
    <w:p>
      <w:r>
        <w:t xml:space="preserve">savu</w:t>
      </w:r>
    </w:p>
    <w:p>
      <w:r>
        <w:rPr>
          <w:b/>
        </w:rPr>
        <w:t xml:space="preserve">Tulos</w:t>
      </w:r>
    </w:p>
    <w:p>
      <w:r>
        <w:t xml:space="preserve">pelata</w:t>
      </w:r>
    </w:p>
    <w:p>
      <w:r>
        <w:rPr>
          <w:b/>
        </w:rPr>
        <w:t xml:space="preserve">Tulos</w:t>
      </w:r>
    </w:p>
    <w:p>
      <w:r>
        <w:t xml:space="preserve">eläkkeelle</w:t>
      </w:r>
    </w:p>
    <w:p>
      <w:r>
        <w:rPr>
          <w:b/>
        </w:rPr>
        <w:t xml:space="preserve">Esimerkki 7.1482</w:t>
      </w:r>
    </w:p>
    <w:p>
      <w:r>
        <w:t xml:space="preserve">Kerro jotain sellaista, mitä ihmiset tekevät kihlakuvassa, mitä he eivät tee rikoskuvauksessa.</w:t>
      </w:r>
    </w:p>
    <w:p>
      <w:r>
        <w:rPr>
          <w:b/>
        </w:rPr>
        <w:t xml:space="preserve">Tulos</w:t>
      </w:r>
    </w:p>
    <w:p>
      <w:r>
        <w:t xml:space="preserve">hymy</w:t>
      </w:r>
    </w:p>
    <w:p>
      <w:r>
        <w:rPr>
          <w:b/>
        </w:rPr>
        <w:t xml:space="preserve">Tulos</w:t>
      </w:r>
    </w:p>
    <w:p>
      <w:r>
        <w:t xml:space="preserve">suudelma</w:t>
      </w:r>
    </w:p>
    <w:p>
      <w:r>
        <w:rPr>
          <w:b/>
        </w:rPr>
        <w:t xml:space="preserve">Tulos</w:t>
      </w:r>
    </w:p>
    <w:p>
      <w:r>
        <w:t xml:space="preserve">poseeraa</w:t>
      </w:r>
    </w:p>
    <w:p>
      <w:r>
        <w:rPr>
          <w:b/>
        </w:rPr>
        <w:t xml:space="preserve">Tulos</w:t>
      </w:r>
    </w:p>
    <w:p>
      <w:r>
        <w:t xml:space="preserve">kädestä pitäen</w:t>
      </w:r>
    </w:p>
    <w:p>
      <w:r>
        <w:rPr>
          <w:b/>
        </w:rPr>
        <w:t xml:space="preserve">Tulos</w:t>
      </w:r>
    </w:p>
    <w:p>
      <w:r>
        <w:t xml:space="preserve">pukeutua</w:t>
      </w:r>
    </w:p>
    <w:p>
      <w:r>
        <w:rPr>
          <w:b/>
        </w:rPr>
        <w:t xml:space="preserve">Tulos</w:t>
      </w:r>
    </w:p>
    <w:p>
      <w:r>
        <w:t xml:space="preserve">Ota vastaan</w:t>
      </w:r>
    </w:p>
    <w:p>
      <w:r>
        <w:rPr>
          <w:b/>
        </w:rPr>
        <w:t xml:space="preserve">Esimerkki 7.1483</w:t>
      </w:r>
    </w:p>
    <w:p>
      <w:r>
        <w:t xml:space="preserve">Nimeä jokin asia, joka saa sinut voimaan paremmin, kun sinulla on huono päivä.</w:t>
      </w:r>
    </w:p>
    <w:p>
      <w:r>
        <w:rPr>
          <w:b/>
        </w:rPr>
        <w:t xml:space="preserve">Tulos</w:t>
      </w:r>
    </w:p>
    <w:p>
      <w:r>
        <w:t xml:space="preserve">ruoka</w:t>
      </w:r>
    </w:p>
    <w:p>
      <w:r>
        <w:rPr>
          <w:b/>
        </w:rPr>
        <w:t xml:space="preserve">Tulos</w:t>
      </w:r>
    </w:p>
    <w:p>
      <w:r>
        <w:t xml:space="preserve">juoma</w:t>
      </w:r>
    </w:p>
    <w:p>
      <w:r>
        <w:rPr>
          <w:b/>
        </w:rPr>
        <w:t xml:space="preserve">Tulos</w:t>
      </w:r>
    </w:p>
    <w:p>
      <w:r>
        <w:t xml:space="preserve">halata</w:t>
      </w:r>
    </w:p>
    <w:p>
      <w:r>
        <w:rPr>
          <w:b/>
        </w:rPr>
        <w:t xml:space="preserve">Tulos</w:t>
      </w:r>
    </w:p>
    <w:p>
      <w:r>
        <w:t xml:space="preserve">ystävä</w:t>
      </w:r>
    </w:p>
    <w:p>
      <w:r>
        <w:rPr>
          <w:b/>
        </w:rPr>
        <w:t xml:space="preserve">Tulos</w:t>
      </w:r>
    </w:p>
    <w:p>
      <w:r>
        <w:t xml:space="preserve">musiikki</w:t>
      </w:r>
    </w:p>
    <w:p>
      <w:r>
        <w:rPr>
          <w:b/>
        </w:rPr>
        <w:t xml:space="preserve">Tulos</w:t>
      </w:r>
    </w:p>
    <w:p>
      <w:r>
        <w:t xml:space="preserve">television katsominen</w:t>
      </w:r>
    </w:p>
    <w:p>
      <w:r>
        <w:rPr>
          <w:b/>
        </w:rPr>
        <w:t xml:space="preserve">Tulos</w:t>
      </w:r>
    </w:p>
    <w:p>
      <w:r>
        <w:t xml:space="preserve">kylpeminen</w:t>
      </w:r>
    </w:p>
    <w:p>
      <w:r>
        <w:rPr>
          <w:b/>
        </w:rPr>
        <w:t xml:space="preserve">Esimerkki 7.1484</w:t>
      </w:r>
    </w:p>
    <w:p>
      <w:r>
        <w:t xml:space="preserve">mainitse jotain, mitä miespuolinen rocktähti voisi tehdä näyttääkseen kapinallisemmalta...</w:t>
      </w:r>
    </w:p>
    <w:p>
      <w:r>
        <w:rPr>
          <w:b/>
        </w:rPr>
        <w:t xml:space="preserve">Tulos</w:t>
      </w:r>
    </w:p>
    <w:p>
      <w:r>
        <w:t xml:space="preserve">tatuoinnit</w:t>
      </w:r>
    </w:p>
    <w:p>
      <w:r>
        <w:rPr>
          <w:b/>
        </w:rPr>
        <w:t xml:space="preserve">Tulos</w:t>
      </w:r>
    </w:p>
    <w:p>
      <w:r>
        <w:t xml:space="preserve">ottaa kehon lävistys</w:t>
      </w:r>
    </w:p>
    <w:p>
      <w:r>
        <w:rPr>
          <w:b/>
        </w:rPr>
        <w:t xml:space="preserve">Tulos</w:t>
      </w:r>
    </w:p>
    <w:p>
      <w:r>
        <w:t xml:space="preserve">värjätä hiukset</w:t>
      </w:r>
    </w:p>
    <w:p>
      <w:r>
        <w:rPr>
          <w:b/>
        </w:rPr>
        <w:t xml:space="preserve">Tulos</w:t>
      </w:r>
    </w:p>
    <w:p>
      <w:r>
        <w:t xml:space="preserve">maalaa kasvot</w:t>
      </w:r>
    </w:p>
    <w:p>
      <w:r>
        <w:rPr>
          <w:b/>
        </w:rPr>
        <w:t xml:space="preserve">Tulos</w:t>
      </w:r>
    </w:p>
    <w:p>
      <w:r>
        <w:t xml:space="preserve">ajella päätä</w:t>
      </w:r>
    </w:p>
    <w:p>
      <w:r>
        <w:rPr>
          <w:b/>
        </w:rPr>
        <w:t xml:space="preserve">Tulos</w:t>
      </w:r>
    </w:p>
    <w:p>
      <w:r>
        <w:t xml:space="preserve">pitkät hiukset</w:t>
      </w:r>
    </w:p>
    <w:p>
      <w:r>
        <w:rPr>
          <w:b/>
        </w:rPr>
        <w:t xml:space="preserve">Tulos</w:t>
      </w:r>
    </w:p>
    <w:p>
      <w:r>
        <w:t xml:space="preserve">kasvokarvat</w:t>
      </w:r>
    </w:p>
    <w:p>
      <w:r>
        <w:rPr>
          <w:b/>
        </w:rPr>
        <w:t xml:space="preserve">Esimerkki 7.1485</w:t>
      </w:r>
    </w:p>
    <w:p>
      <w:r>
        <w:t xml:space="preserve">nimeä jotain, mitä useimmat ihmiset vihaavat syksyssä</w:t>
      </w:r>
    </w:p>
    <w:p>
      <w:r>
        <w:rPr>
          <w:b/>
        </w:rPr>
        <w:t xml:space="preserve">Tulos</w:t>
      </w:r>
    </w:p>
    <w:p>
      <w:r>
        <w:t xml:space="preserve">lehtien haravointi</w:t>
      </w:r>
    </w:p>
    <w:p>
      <w:r>
        <w:rPr>
          <w:b/>
        </w:rPr>
        <w:t xml:space="preserve">Tulos</w:t>
      </w:r>
    </w:p>
    <w:p>
      <w:r>
        <w:t xml:space="preserve">kylmä sää</w:t>
      </w:r>
    </w:p>
    <w:p>
      <w:r>
        <w:rPr>
          <w:b/>
        </w:rPr>
        <w:t xml:space="preserve">Tulos</w:t>
      </w:r>
    </w:p>
    <w:p>
      <w:r>
        <w:t xml:space="preserve">allergiat</w:t>
      </w:r>
    </w:p>
    <w:p>
      <w:r>
        <w:rPr>
          <w:b/>
        </w:rPr>
        <w:t xml:space="preserve">Tulos</w:t>
      </w:r>
    </w:p>
    <w:p>
      <w:r>
        <w:t xml:space="preserve">sade</w:t>
      </w:r>
    </w:p>
    <w:p>
      <w:r>
        <w:rPr>
          <w:b/>
        </w:rPr>
        <w:t xml:space="preserve">Tulos</w:t>
      </w:r>
    </w:p>
    <w:p>
      <w:r>
        <w:t xml:space="preserve">koulun alkaminen</w:t>
      </w:r>
    </w:p>
    <w:p>
      <w:r>
        <w:rPr>
          <w:b/>
        </w:rPr>
        <w:t xml:space="preserve">Tulos</w:t>
      </w:r>
    </w:p>
    <w:p>
      <w:r>
        <w:t xml:space="preserve">saa juotavaa aikaisemmin</w:t>
      </w:r>
    </w:p>
    <w:p>
      <w:r>
        <w:rPr>
          <w:b/>
        </w:rPr>
        <w:t xml:space="preserve">Tulos</w:t>
      </w:r>
    </w:p>
    <w:p>
      <w:r>
        <w:t xml:space="preserve">pimenee nopeammin</w:t>
      </w:r>
    </w:p>
    <w:p>
      <w:r>
        <w:rPr>
          <w:b/>
        </w:rPr>
        <w:t xml:space="preserve">Esimerkki 7.1486</w:t>
      </w:r>
    </w:p>
    <w:p>
      <w:r>
        <w:t xml:space="preserve">Nimeä jokin tietty asia, joka on suhteeton lapsen piirustuksessa.</w:t>
      </w:r>
    </w:p>
    <w:p>
      <w:r>
        <w:rPr>
          <w:b/>
        </w:rPr>
        <w:t xml:space="preserve">Tulos</w:t>
      </w:r>
    </w:p>
    <w:p>
      <w:r>
        <w:t xml:space="preserve">pää</w:t>
      </w:r>
    </w:p>
    <w:p>
      <w:r>
        <w:rPr>
          <w:b/>
        </w:rPr>
        <w:t xml:space="preserve">Tulos</w:t>
      </w:r>
    </w:p>
    <w:p>
      <w:r>
        <w:t xml:space="preserve">kädet</w:t>
      </w:r>
    </w:p>
    <w:p>
      <w:r>
        <w:rPr>
          <w:b/>
        </w:rPr>
        <w:t xml:space="preserve">Tulos</w:t>
      </w:r>
    </w:p>
    <w:p>
      <w:r>
        <w:t xml:space="preserve">talo</w:t>
      </w:r>
    </w:p>
    <w:p>
      <w:r>
        <w:rPr>
          <w:b/>
        </w:rPr>
        <w:t xml:space="preserve">Tulos</w:t>
      </w:r>
    </w:p>
    <w:p>
      <w:r>
        <w:t xml:space="preserve">aurinko</w:t>
      </w:r>
    </w:p>
    <w:p>
      <w:r>
        <w:rPr>
          <w:b/>
        </w:rPr>
        <w:t xml:space="preserve">Tulos</w:t>
      </w:r>
    </w:p>
    <w:p>
      <w:r>
        <w:t xml:space="preserve">vatsa</w:t>
      </w:r>
    </w:p>
    <w:p>
      <w:r>
        <w:rPr>
          <w:b/>
        </w:rPr>
        <w:t xml:space="preserve">Esimerkki 7.1487</w:t>
      </w:r>
    </w:p>
    <w:p>
      <w:r>
        <w:t xml:space="preserve">nimeä jotain, joka voidaan täyttää.</w:t>
      </w:r>
    </w:p>
    <w:p>
      <w:r>
        <w:rPr>
          <w:b/>
        </w:rPr>
        <w:t xml:space="preserve">Tulos</w:t>
      </w:r>
    </w:p>
    <w:p>
      <w:r>
        <w:t xml:space="preserve">kalkkuna</w:t>
      </w:r>
    </w:p>
    <w:p>
      <w:r>
        <w:rPr>
          <w:b/>
        </w:rPr>
        <w:t xml:space="preserve">Tulos</w:t>
      </w:r>
    </w:p>
    <w:p>
      <w:r>
        <w:t xml:space="preserve">eläimet</w:t>
      </w:r>
    </w:p>
    <w:p>
      <w:r>
        <w:rPr>
          <w:b/>
        </w:rPr>
        <w:t xml:space="preserve">Tulos</w:t>
      </w:r>
    </w:p>
    <w:p>
      <w:r>
        <w:t xml:space="preserve">tyynyt</w:t>
      </w:r>
    </w:p>
    <w:p>
      <w:r>
        <w:rPr>
          <w:b/>
        </w:rPr>
        <w:t xml:space="preserve">Tulos</w:t>
      </w:r>
    </w:p>
    <w:p>
      <w:r>
        <w:t xml:space="preserve">munat</w:t>
      </w:r>
    </w:p>
    <w:p>
      <w:r>
        <w:rPr>
          <w:b/>
        </w:rPr>
        <w:t xml:space="preserve">Esimerkki 7.1488</w:t>
      </w:r>
    </w:p>
    <w:p>
      <w:r>
        <w:t xml:space="preserve">nimeä kirja, jonka haluaisit saada lahjaksi.</w:t>
      </w:r>
    </w:p>
    <w:p>
      <w:r>
        <w:rPr>
          <w:b/>
        </w:rPr>
        <w:t xml:space="preserve">Tulos</w:t>
      </w:r>
    </w:p>
    <w:p>
      <w:r>
        <w:t xml:space="preserve">Harry Potter</w:t>
      </w:r>
    </w:p>
    <w:p>
      <w:r>
        <w:rPr>
          <w:b/>
        </w:rPr>
        <w:t xml:space="preserve">Tulos</w:t>
      </w:r>
    </w:p>
    <w:p>
      <w:r>
        <w:t xml:space="preserve">Raamattu</w:t>
      </w:r>
    </w:p>
    <w:p>
      <w:r>
        <w:rPr>
          <w:b/>
        </w:rPr>
        <w:t xml:space="preserve">Tulos</w:t>
      </w:r>
    </w:p>
    <w:p>
      <w:r>
        <w:t xml:space="preserve">Narnian aikakirjat</w:t>
      </w:r>
    </w:p>
    <w:p>
      <w:r>
        <w:rPr>
          <w:b/>
        </w:rPr>
        <w:t xml:space="preserve">Tulos</w:t>
      </w:r>
    </w:p>
    <w:p>
      <w:r>
        <w:t xml:space="preserve">willy wonka</w:t>
      </w:r>
    </w:p>
    <w:p>
      <w:r>
        <w:rPr>
          <w:b/>
        </w:rPr>
        <w:t xml:space="preserve">Tulos</w:t>
      </w:r>
    </w:p>
    <w:p>
      <w:r>
        <w:t xml:space="preserve">sormusten herra</w:t>
      </w:r>
    </w:p>
    <w:p>
      <w:r>
        <w:rPr>
          <w:b/>
        </w:rPr>
        <w:t xml:space="preserve">Tulos</w:t>
      </w:r>
    </w:p>
    <w:p>
      <w:r>
        <w:t xml:space="preserve">rukiin sieppari</w:t>
      </w:r>
    </w:p>
    <w:p>
      <w:r>
        <w:rPr>
          <w:b/>
        </w:rPr>
        <w:t xml:space="preserve">Esimerkki 7.1489</w:t>
      </w:r>
    </w:p>
    <w:p>
      <w:r>
        <w:t xml:space="preserve">nimetkää joku entinen tai nykyinen henkilö, joka tunnetaan lasten televisio-ohjelman juontajana.</w:t>
      </w:r>
    </w:p>
    <w:p>
      <w:r>
        <w:rPr>
          <w:b/>
        </w:rPr>
        <w:t xml:space="preserve">Tulos</w:t>
      </w:r>
    </w:p>
    <w:p>
      <w:r>
        <w:t xml:space="preserve">Herra Rogers</w:t>
      </w:r>
    </w:p>
    <w:p>
      <w:r>
        <w:rPr>
          <w:b/>
        </w:rPr>
        <w:t xml:space="preserve">Tulos</w:t>
      </w:r>
    </w:p>
    <w:p>
      <w:r>
        <w:t xml:space="preserve">Bill Cosby</w:t>
      </w:r>
    </w:p>
    <w:p>
      <w:r>
        <w:rPr>
          <w:b/>
        </w:rPr>
        <w:t xml:space="preserve">Tulos</w:t>
      </w:r>
    </w:p>
    <w:p>
      <w:r>
        <w:t xml:space="preserve">kapteeni kenguru</w:t>
      </w:r>
    </w:p>
    <w:p>
      <w:r>
        <w:rPr>
          <w:b/>
        </w:rPr>
        <w:t xml:space="preserve">Tulos</w:t>
      </w:r>
    </w:p>
    <w:p>
      <w:r>
        <w:t xml:space="preserve">Barney</w:t>
      </w:r>
    </w:p>
    <w:p>
      <w:r>
        <w:rPr>
          <w:b/>
        </w:rPr>
        <w:t xml:space="preserve">Esimerkki 7.1490</w:t>
      </w:r>
    </w:p>
    <w:p>
      <w:r>
        <w:t xml:space="preserve">nimetä jotakin kengänpohjasta löytyvää.</w:t>
      </w:r>
    </w:p>
    <w:p>
      <w:r>
        <w:rPr>
          <w:b/>
        </w:rPr>
        <w:t xml:space="preserve">Tulos</w:t>
      </w:r>
    </w:p>
    <w:p>
      <w:r>
        <w:t xml:space="preserve">Purukumi</w:t>
      </w:r>
    </w:p>
    <w:p>
      <w:r>
        <w:rPr>
          <w:b/>
        </w:rPr>
        <w:t xml:space="preserve">Tulos</w:t>
      </w:r>
    </w:p>
    <w:p>
      <w:r>
        <w:t xml:space="preserve">ainoa</w:t>
      </w:r>
    </w:p>
    <w:p>
      <w:r>
        <w:rPr>
          <w:b/>
        </w:rPr>
        <w:t xml:space="preserve">Tulos</w:t>
      </w:r>
    </w:p>
    <w:p>
      <w:r>
        <w:t xml:space="preserve">nukka</w:t>
      </w:r>
    </w:p>
    <w:p>
      <w:r>
        <w:rPr>
          <w:b/>
        </w:rPr>
        <w:t xml:space="preserve">Tulos</w:t>
      </w:r>
    </w:p>
    <w:p>
      <w:r>
        <w:t xml:space="preserve">hanat</w:t>
      </w:r>
    </w:p>
    <w:p>
      <w:r>
        <w:rPr>
          <w:b/>
        </w:rPr>
        <w:t xml:space="preserve">Tulos</w:t>
      </w:r>
    </w:p>
    <w:p>
      <w:r>
        <w:t xml:space="preserve">kantapää</w:t>
      </w:r>
    </w:p>
    <w:p>
      <w:r>
        <w:rPr>
          <w:b/>
        </w:rPr>
        <w:t xml:space="preserve">Tulos</w:t>
      </w:r>
    </w:p>
    <w:p>
      <w:r>
        <w:t xml:space="preserve">koirankakka</w:t>
      </w:r>
    </w:p>
    <w:p>
      <w:r>
        <w:rPr>
          <w:b/>
        </w:rPr>
        <w:t xml:space="preserve">Esimerkki 7.1491</w:t>
      </w:r>
    </w:p>
    <w:p>
      <w:r>
        <w:t xml:space="preserve">mainitse tilaisuus, jonka vuoksi ihmiset käyttävät usein liikaa rahaa.</w:t>
      </w:r>
    </w:p>
    <w:p>
      <w:r>
        <w:rPr>
          <w:b/>
        </w:rPr>
        <w:t xml:space="preserve">Tulos</w:t>
      </w:r>
    </w:p>
    <w:p>
      <w:r>
        <w:t xml:space="preserve">joulu</w:t>
      </w:r>
    </w:p>
    <w:p>
      <w:r>
        <w:rPr>
          <w:b/>
        </w:rPr>
        <w:t xml:space="preserve">Tulos</w:t>
      </w:r>
    </w:p>
    <w:p>
      <w:r>
        <w:t xml:space="preserve">häät</w:t>
      </w:r>
    </w:p>
    <w:p>
      <w:r>
        <w:rPr>
          <w:b/>
        </w:rPr>
        <w:t xml:space="preserve">Tulos</w:t>
      </w:r>
    </w:p>
    <w:p>
      <w:r>
        <w:t xml:space="preserve">syntymäpäivä</w:t>
      </w:r>
    </w:p>
    <w:p>
      <w:r>
        <w:rPr>
          <w:b/>
        </w:rPr>
        <w:t xml:space="preserve">Tulos</w:t>
      </w:r>
    </w:p>
    <w:p>
      <w:r>
        <w:t xml:space="preserve">loma</w:t>
      </w:r>
    </w:p>
    <w:p>
      <w:r>
        <w:rPr>
          <w:b/>
        </w:rPr>
        <w:t xml:space="preserve">Tulos</w:t>
      </w:r>
    </w:p>
    <w:p>
      <w:r>
        <w:t xml:space="preserve">ostosmatka</w:t>
      </w:r>
    </w:p>
    <w:p>
      <w:r>
        <w:rPr>
          <w:b/>
        </w:rPr>
        <w:t xml:space="preserve">Tulos</w:t>
      </w:r>
    </w:p>
    <w:p>
      <w:r>
        <w:t xml:space="preserve">illanvietto</w:t>
      </w:r>
    </w:p>
    <w:p>
      <w:r>
        <w:rPr>
          <w:b/>
        </w:rPr>
        <w:t xml:space="preserve">Esimerkki 7.1492</w:t>
      </w:r>
    </w:p>
    <w:p>
      <w:r>
        <w:t xml:space="preserve">mainitse syy, jonka vuoksi työntekijät voisivat lakkoilla</w:t>
      </w:r>
    </w:p>
    <w:p>
      <w:r>
        <w:rPr>
          <w:b/>
        </w:rPr>
        <w:t xml:space="preserve">Tulos</w:t>
      </w:r>
    </w:p>
    <w:p>
      <w:r>
        <w:t xml:space="preserve">parempi palkka</w:t>
      </w:r>
    </w:p>
    <w:p>
      <w:r>
        <w:rPr>
          <w:b/>
        </w:rPr>
        <w:t xml:space="preserve">Tulos</w:t>
      </w:r>
    </w:p>
    <w:p>
      <w:r>
        <w:t xml:space="preserve">haluavat etuja</w:t>
      </w:r>
    </w:p>
    <w:p>
      <w:r>
        <w:rPr>
          <w:b/>
        </w:rPr>
        <w:t xml:space="preserve">Tulos</w:t>
      </w:r>
    </w:p>
    <w:p>
      <w:r>
        <w:t xml:space="preserve">ei sopimusta</w:t>
      </w:r>
    </w:p>
    <w:p>
      <w:r>
        <w:rPr>
          <w:b/>
        </w:rPr>
        <w:t xml:space="preserve">Tulos</w:t>
      </w:r>
    </w:p>
    <w:p>
      <w:r>
        <w:t xml:space="preserve">paremmat tunnit</w:t>
      </w:r>
    </w:p>
    <w:p>
      <w:r>
        <w:rPr>
          <w:b/>
        </w:rPr>
        <w:t xml:space="preserve">Esimerkki 7.1493</w:t>
      </w:r>
    </w:p>
    <w:p>
      <w:r>
        <w:t xml:space="preserve">nimeä merkki siitä, että tornado on tulossa.</w:t>
      </w:r>
    </w:p>
    <w:p>
      <w:r>
        <w:rPr>
          <w:b/>
        </w:rPr>
        <w:t xml:space="preserve">Tulos</w:t>
      </w:r>
    </w:p>
    <w:p>
      <w:r>
        <w:t xml:space="preserve">voimakas tuuli</w:t>
      </w:r>
    </w:p>
    <w:p>
      <w:r>
        <w:rPr>
          <w:b/>
        </w:rPr>
        <w:t xml:space="preserve">Tulos</w:t>
      </w:r>
    </w:p>
    <w:p>
      <w:r>
        <w:t xml:space="preserve">tumma taivas/pilvet</w:t>
      </w:r>
    </w:p>
    <w:p>
      <w:r>
        <w:rPr>
          <w:b/>
        </w:rPr>
        <w:t xml:space="preserve">Tulos</w:t>
      </w:r>
    </w:p>
    <w:p>
      <w:r>
        <w:t xml:space="preserve">hail</w:t>
      </w:r>
    </w:p>
    <w:p>
      <w:r>
        <w:rPr>
          <w:b/>
        </w:rPr>
        <w:t xml:space="preserve">Tulos</w:t>
      </w:r>
    </w:p>
    <w:p>
      <w:r>
        <w:t xml:space="preserve">sade</w:t>
      </w:r>
    </w:p>
    <w:p>
      <w:r>
        <w:rPr>
          <w:b/>
        </w:rPr>
        <w:t xml:space="preserve">Tulos</w:t>
      </w:r>
    </w:p>
    <w:p>
      <w:r>
        <w:t xml:space="preserve">sireeni</w:t>
      </w:r>
    </w:p>
    <w:p>
      <w:r>
        <w:rPr>
          <w:b/>
        </w:rPr>
        <w:t xml:space="preserve">Tulos</w:t>
      </w:r>
    </w:p>
    <w:p>
      <w:r>
        <w:t xml:space="preserve">ukkosmyrsky</w:t>
      </w:r>
    </w:p>
    <w:p>
      <w:r>
        <w:rPr>
          <w:b/>
        </w:rPr>
        <w:t xml:space="preserve">Esimerkki 7.1494</w:t>
      </w:r>
    </w:p>
    <w:p>
      <w:r>
        <w:t xml:space="preserve">nimetä jotain, jota ihmiset ostavat usein suuria määriä tavaratalosta.</w:t>
      </w:r>
    </w:p>
    <w:p>
      <w:r>
        <w:rPr>
          <w:b/>
        </w:rPr>
        <w:t xml:space="preserve">Tulos</w:t>
      </w:r>
    </w:p>
    <w:p>
      <w:r>
        <w:t xml:space="preserve">WC-paperi</w:t>
      </w:r>
    </w:p>
    <w:p>
      <w:r>
        <w:rPr>
          <w:b/>
        </w:rPr>
        <w:t xml:space="preserve">Tulos</w:t>
      </w:r>
    </w:p>
    <w:p>
      <w:r>
        <w:t xml:space="preserve">sukat</w:t>
      </w:r>
    </w:p>
    <w:p>
      <w:r>
        <w:rPr>
          <w:b/>
        </w:rPr>
        <w:t xml:space="preserve">Tulos</w:t>
      </w:r>
    </w:p>
    <w:p>
      <w:r>
        <w:t xml:space="preserve">ruoka</w:t>
      </w:r>
    </w:p>
    <w:p>
      <w:r>
        <w:rPr>
          <w:b/>
        </w:rPr>
        <w:t xml:space="preserve">Tulos</w:t>
      </w:r>
    </w:p>
    <w:p>
      <w:r>
        <w:t xml:space="preserve">saippua</w:t>
      </w:r>
    </w:p>
    <w:p>
      <w:r>
        <w:rPr>
          <w:b/>
        </w:rPr>
        <w:t xml:space="preserve">Tulos</w:t>
      </w:r>
    </w:p>
    <w:p>
      <w:r>
        <w:t xml:space="preserve">Sooda</w:t>
      </w:r>
    </w:p>
    <w:p>
      <w:r>
        <w:rPr>
          <w:b/>
        </w:rPr>
        <w:t xml:space="preserve">Esimerkki 7.1495</w:t>
      </w:r>
    </w:p>
    <w:p>
      <w:r>
        <w:t xml:space="preserve">Nimeä bändisoitin, joka vaatii soittajalta hyvät keuhkot.</w:t>
      </w:r>
    </w:p>
    <w:p>
      <w:r>
        <w:rPr>
          <w:b/>
        </w:rPr>
        <w:t xml:space="preserve">Tulos</w:t>
      </w:r>
    </w:p>
    <w:p>
      <w:r>
        <w:t xml:space="preserve">tuuba</w:t>
      </w:r>
    </w:p>
    <w:p>
      <w:r>
        <w:rPr>
          <w:b/>
        </w:rPr>
        <w:t xml:space="preserve">Tulos</w:t>
      </w:r>
    </w:p>
    <w:p>
      <w:r>
        <w:t xml:space="preserve">trumpetti</w:t>
      </w:r>
    </w:p>
    <w:p>
      <w:r>
        <w:rPr>
          <w:b/>
        </w:rPr>
        <w:t xml:space="preserve">Tulos</w:t>
      </w:r>
    </w:p>
    <w:p>
      <w:r>
        <w:t xml:space="preserve">pasuuna</w:t>
      </w:r>
    </w:p>
    <w:p>
      <w:r>
        <w:rPr>
          <w:b/>
        </w:rPr>
        <w:t xml:space="preserve">Tulos</w:t>
      </w:r>
    </w:p>
    <w:p>
      <w:r>
        <w:t xml:space="preserve">saksafoni</w:t>
      </w:r>
    </w:p>
    <w:p>
      <w:r>
        <w:rPr>
          <w:b/>
        </w:rPr>
        <w:t xml:space="preserve">Tulos</w:t>
      </w:r>
    </w:p>
    <w:p>
      <w:r>
        <w:t xml:space="preserve">huilu</w:t>
      </w:r>
    </w:p>
    <w:p>
      <w:r>
        <w:rPr>
          <w:b/>
        </w:rPr>
        <w:t xml:space="preserve">Tulos</w:t>
      </w:r>
    </w:p>
    <w:p>
      <w:r>
        <w:t xml:space="preserve">säkkipilli</w:t>
      </w:r>
    </w:p>
    <w:p>
      <w:r>
        <w:rPr>
          <w:b/>
        </w:rPr>
        <w:t xml:space="preserve">Esimerkki 7.1496</w:t>
      </w:r>
    </w:p>
    <w:p>
      <w:r>
        <w:t xml:space="preserve">mainitse syy, miksi tietty lapsi voi olla suosittu koulussa...</w:t>
      </w:r>
    </w:p>
    <w:p>
      <w:r>
        <w:rPr>
          <w:b/>
        </w:rPr>
        <w:t xml:space="preserve">Tulos</w:t>
      </w:r>
    </w:p>
    <w:p>
      <w:r>
        <w:t xml:space="preserve">hyvännäköinen</w:t>
      </w:r>
    </w:p>
    <w:p>
      <w:r>
        <w:rPr>
          <w:b/>
        </w:rPr>
        <w:t xml:space="preserve">Tulos</w:t>
      </w:r>
    </w:p>
    <w:p>
      <w:r>
        <w:t xml:space="preserve">hyvä urheilija</w:t>
      </w:r>
    </w:p>
    <w:p>
      <w:r>
        <w:rPr>
          <w:b/>
        </w:rPr>
        <w:t xml:space="preserve">Tulos</w:t>
      </w:r>
    </w:p>
    <w:p>
      <w:r>
        <w:t xml:space="preserve">rikas</w:t>
      </w:r>
    </w:p>
    <w:p>
      <w:r>
        <w:rPr>
          <w:b/>
        </w:rPr>
        <w:t xml:space="preserve">Tulos</w:t>
      </w:r>
    </w:p>
    <w:p>
      <w:r>
        <w:t xml:space="preserve">hienosti pukeutunut</w:t>
      </w:r>
    </w:p>
    <w:p>
      <w:r>
        <w:rPr>
          <w:b/>
        </w:rPr>
        <w:t xml:space="preserve">Tulos</w:t>
      </w:r>
    </w:p>
    <w:p>
      <w:r>
        <w:t xml:space="preserve">ystävällinen</w:t>
      </w:r>
    </w:p>
    <w:p>
      <w:r>
        <w:rPr>
          <w:b/>
        </w:rPr>
        <w:t xml:space="preserve">Esimerkki 7.1497</w:t>
      </w:r>
    </w:p>
    <w:p>
      <w:r>
        <w:t xml:space="preserve">Nimeä rekvisiitta, jota saatat pitää kädessäsi "vanhan ajan" valokuvassa messuilla.</w:t>
      </w:r>
    </w:p>
    <w:p>
      <w:r>
        <w:rPr>
          <w:b/>
        </w:rPr>
        <w:t xml:space="preserve">Tulos</w:t>
      </w:r>
    </w:p>
    <w:p>
      <w:r>
        <w:t xml:space="preserve">ase</w:t>
      </w:r>
    </w:p>
    <w:p>
      <w:r>
        <w:rPr>
          <w:b/>
        </w:rPr>
        <w:t xml:space="preserve">Tulos</w:t>
      </w:r>
    </w:p>
    <w:p>
      <w:r>
        <w:t xml:space="preserve">aurinkovarjo</w:t>
      </w:r>
    </w:p>
    <w:p>
      <w:r>
        <w:rPr>
          <w:b/>
        </w:rPr>
        <w:t xml:space="preserve">Tulos</w:t>
      </w:r>
    </w:p>
    <w:p>
      <w:r>
        <w:t xml:space="preserve">Pitchfork</w:t>
      </w:r>
    </w:p>
    <w:p>
      <w:r>
        <w:rPr>
          <w:b/>
        </w:rPr>
        <w:t xml:space="preserve">Tulos</w:t>
      </w:r>
    </w:p>
    <w:p>
      <w:r>
        <w:t xml:space="preserve">sokeriruoko</w:t>
      </w:r>
    </w:p>
    <w:p>
      <w:r>
        <w:rPr>
          <w:b/>
        </w:rPr>
        <w:t xml:space="preserve">Tulos</w:t>
      </w:r>
    </w:p>
    <w:p>
      <w:r>
        <w:t xml:space="preserve">tuuletin</w:t>
      </w:r>
    </w:p>
    <w:p>
      <w:r>
        <w:rPr>
          <w:b/>
        </w:rPr>
        <w:t xml:space="preserve">Tulos</w:t>
      </w:r>
    </w:p>
    <w:p>
      <w:r>
        <w:t xml:space="preserve">hattu</w:t>
      </w:r>
    </w:p>
    <w:p>
      <w:r>
        <w:rPr>
          <w:b/>
        </w:rPr>
        <w:t xml:space="preserve">Esimerkki 7.1498</w:t>
      </w:r>
    </w:p>
    <w:p>
      <w:r>
        <w:t xml:space="preserve">Kerro syy, miksi mies ei ehkä halua vaimonsa viettävän tyttöjen iltaa.</w:t>
      </w:r>
    </w:p>
    <w:p>
      <w:r>
        <w:rPr>
          <w:b/>
        </w:rPr>
        <w:t xml:space="preserve">Tulos</w:t>
      </w:r>
    </w:p>
    <w:p>
      <w:r>
        <w:t xml:space="preserve">mustasukkainen</w:t>
      </w:r>
    </w:p>
    <w:p>
      <w:r>
        <w:rPr>
          <w:b/>
        </w:rPr>
        <w:t xml:space="preserve">Tulos</w:t>
      </w:r>
    </w:p>
    <w:p>
      <w:r>
        <w:t xml:space="preserve">juominen</w:t>
      </w:r>
    </w:p>
    <w:p>
      <w:r>
        <w:rPr>
          <w:b/>
        </w:rPr>
        <w:t xml:space="preserve">Tulos</w:t>
      </w:r>
    </w:p>
    <w:p>
      <w:r>
        <w:t xml:space="preserve">ei päivällistä</w:t>
      </w:r>
    </w:p>
    <w:p>
      <w:r>
        <w:rPr>
          <w:b/>
        </w:rPr>
        <w:t xml:space="preserve">Tulos</w:t>
      </w:r>
    </w:p>
    <w:p>
      <w:r>
        <w:t xml:space="preserve">joutuu vahtimaan lapsia</w:t>
      </w:r>
    </w:p>
    <w:p>
      <w:r>
        <w:rPr>
          <w:b/>
        </w:rPr>
        <w:t xml:space="preserve">Tulos</w:t>
      </w:r>
    </w:p>
    <w:p>
      <w:r>
        <w:t xml:space="preserve">yksinäinen</w:t>
      </w:r>
    </w:p>
    <w:p>
      <w:r>
        <w:rPr>
          <w:b/>
        </w:rPr>
        <w:t xml:space="preserve">Esimerkki 7.1499</w:t>
      </w:r>
    </w:p>
    <w:p>
      <w:r>
        <w:t xml:space="preserve">mainitse jotain, mitä työpaikkailmoituksen pitäisi kertoa työstä.</w:t>
      </w:r>
    </w:p>
    <w:p>
      <w:r>
        <w:rPr>
          <w:b/>
        </w:rPr>
        <w:t xml:space="preserve">Tulos</w:t>
      </w:r>
    </w:p>
    <w:p>
      <w:r>
        <w:t xml:space="preserve">maksaa</w:t>
      </w:r>
    </w:p>
    <w:p>
      <w:r>
        <w:rPr>
          <w:b/>
        </w:rPr>
        <w:t xml:space="preserve">Tulos</w:t>
      </w:r>
    </w:p>
    <w:p>
      <w:r>
        <w:t xml:space="preserve">otsikko</w:t>
      </w:r>
    </w:p>
    <w:p>
      <w:r>
        <w:rPr>
          <w:b/>
        </w:rPr>
        <w:t xml:space="preserve">Tulos</w:t>
      </w:r>
    </w:p>
    <w:p>
      <w:r>
        <w:t xml:space="preserve">tuntia</w:t>
      </w:r>
    </w:p>
    <w:p>
      <w:r>
        <w:rPr>
          <w:b/>
        </w:rPr>
        <w:t xml:space="preserve">Tulos</w:t>
      </w:r>
    </w:p>
    <w:p>
      <w:r>
        <w:t xml:space="preserve">tehtävät</w:t>
      </w:r>
    </w:p>
    <w:p>
      <w:r>
        <w:rPr>
          <w:b/>
        </w:rPr>
        <w:t xml:space="preserve">Tulos</w:t>
      </w:r>
    </w:p>
    <w:p>
      <w:r>
        <w:t xml:space="preserve">sijainti</w:t>
      </w:r>
    </w:p>
    <w:p>
      <w:r>
        <w:rPr>
          <w:b/>
        </w:rPr>
        <w:t xml:space="preserve">Esimerkki 7.1500</w:t>
      </w:r>
    </w:p>
    <w:p>
      <w:r>
        <w:t xml:space="preserve">Nimeä yhdysvaltalainen kaupunki, jossa on erittäin aggressiivisia kuljettajia</w:t>
      </w:r>
    </w:p>
    <w:p>
      <w:r>
        <w:rPr>
          <w:b/>
        </w:rPr>
        <w:t xml:space="preserve">Tulos</w:t>
      </w:r>
    </w:p>
    <w:p>
      <w:r>
        <w:t xml:space="preserve">New York</w:t>
      </w:r>
    </w:p>
    <w:p>
      <w:r>
        <w:rPr>
          <w:b/>
        </w:rPr>
        <w:t xml:space="preserve">Tulos</w:t>
      </w:r>
    </w:p>
    <w:p>
      <w:r>
        <w:t xml:space="preserve">los angeles</w:t>
      </w:r>
    </w:p>
    <w:p>
      <w:r>
        <w:rPr>
          <w:b/>
        </w:rPr>
        <w:t xml:space="preserve">Tulos</w:t>
      </w:r>
    </w:p>
    <w:p>
      <w:r>
        <w:t xml:space="preserve">chicago</w:t>
      </w:r>
    </w:p>
    <w:p>
      <w:r>
        <w:rPr>
          <w:b/>
        </w:rPr>
        <w:t xml:space="preserve">Tulos</w:t>
      </w:r>
    </w:p>
    <w:p>
      <w:r>
        <w:t xml:space="preserve">boston</w:t>
      </w:r>
    </w:p>
    <w:p>
      <w:r>
        <w:rPr>
          <w:b/>
        </w:rPr>
        <w:t xml:space="preserve">Esimerkki 7.1501</w:t>
      </w:r>
    </w:p>
    <w:p>
      <w:r>
        <w:t xml:space="preserve">Nimeä tv-peliohjelma, jonka voittamiseen sinulla on mielestäsi hyvät mahdollisuudet.</w:t>
      </w:r>
    </w:p>
    <w:p>
      <w:r>
        <w:rPr>
          <w:b/>
        </w:rPr>
        <w:t xml:space="preserve">Tulos</w:t>
      </w:r>
    </w:p>
    <w:p>
      <w:r>
        <w:t xml:space="preserve">perheriita</w:t>
      </w:r>
    </w:p>
    <w:p>
      <w:r>
        <w:rPr>
          <w:b/>
        </w:rPr>
        <w:t xml:space="preserve">Tulos</w:t>
      </w:r>
    </w:p>
    <w:p>
      <w:r>
        <w:t xml:space="preserve">onnenpyörä</w:t>
      </w:r>
    </w:p>
    <w:p>
      <w:r>
        <w:rPr>
          <w:b/>
        </w:rPr>
        <w:t xml:space="preserve">Tulos</w:t>
      </w:r>
    </w:p>
    <w:p>
      <w:r>
        <w:t xml:space="preserve">hinta on oikea</w:t>
      </w:r>
    </w:p>
    <w:p>
      <w:r>
        <w:rPr>
          <w:b/>
        </w:rPr>
        <w:t xml:space="preserve">Tulos</w:t>
      </w:r>
    </w:p>
    <w:p>
      <w:r>
        <w:t xml:space="preserve">miljonääri</w:t>
      </w:r>
    </w:p>
    <w:p>
      <w:r>
        <w:rPr>
          <w:b/>
        </w:rPr>
        <w:t xml:space="preserve">Tulos</w:t>
      </w:r>
    </w:p>
    <w:p>
      <w:r>
        <w:t xml:space="preserve">kieli</w:t>
      </w:r>
    </w:p>
    <w:p>
      <w:r>
        <w:rPr>
          <w:b/>
        </w:rPr>
        <w:t xml:space="preserve">Tulos</w:t>
      </w:r>
    </w:p>
    <w:p>
      <w:r>
        <w:t xml:space="preserve">jeopardy</w:t>
      </w:r>
    </w:p>
    <w:p>
      <w:r>
        <w:rPr>
          <w:b/>
        </w:rPr>
        <w:t xml:space="preserve">Tulos</w:t>
      </w:r>
    </w:p>
    <w:p>
      <w:r>
        <w:t xml:space="preserve">sopimus tai ei sopimusta</w:t>
      </w:r>
    </w:p>
    <w:p>
      <w:r>
        <w:rPr>
          <w:b/>
        </w:rPr>
        <w:t xml:space="preserve">Esimerkki 7.1502</w:t>
      </w:r>
    </w:p>
    <w:p>
      <w:r>
        <w:t xml:space="preserve">Nimeä jokin asia, jota supermarket säilyttää jääkaapissa tai pakastettuna.</w:t>
      </w:r>
    </w:p>
    <w:p>
      <w:r>
        <w:rPr>
          <w:b/>
        </w:rPr>
        <w:t xml:space="preserve">Tulos</w:t>
      </w:r>
    </w:p>
    <w:p>
      <w:r>
        <w:t xml:space="preserve">maito</w:t>
      </w:r>
    </w:p>
    <w:p>
      <w:r>
        <w:rPr>
          <w:b/>
        </w:rPr>
        <w:t xml:space="preserve">Tulos</w:t>
      </w:r>
    </w:p>
    <w:p>
      <w:r>
        <w:t xml:space="preserve">jäätelö</w:t>
      </w:r>
    </w:p>
    <w:p>
      <w:r>
        <w:rPr>
          <w:b/>
        </w:rPr>
        <w:t xml:space="preserve">Tulos</w:t>
      </w:r>
    </w:p>
    <w:p>
      <w:r>
        <w:t xml:space="preserve">liha</w:t>
      </w:r>
    </w:p>
    <w:p>
      <w:r>
        <w:rPr>
          <w:b/>
        </w:rPr>
        <w:t xml:space="preserve">Tulos</w:t>
      </w:r>
    </w:p>
    <w:p>
      <w:r>
        <w:t xml:space="preserve">voi</w:t>
      </w:r>
    </w:p>
    <w:p>
      <w:r>
        <w:rPr>
          <w:b/>
        </w:rPr>
        <w:t xml:space="preserve">Tulos</w:t>
      </w:r>
    </w:p>
    <w:p>
      <w:r>
        <w:t xml:space="preserve">juusto</w:t>
      </w:r>
    </w:p>
    <w:p>
      <w:r>
        <w:rPr>
          <w:b/>
        </w:rPr>
        <w:t xml:space="preserve">Tulos</w:t>
      </w:r>
    </w:p>
    <w:p>
      <w:r>
        <w:t xml:space="preserve">munat</w:t>
      </w:r>
    </w:p>
    <w:p>
      <w:r>
        <w:rPr>
          <w:b/>
        </w:rPr>
        <w:t xml:space="preserve">Tulos</w:t>
      </w:r>
    </w:p>
    <w:p>
      <w:r>
        <w:t xml:space="preserve">vihannekset</w:t>
      </w:r>
    </w:p>
    <w:p>
      <w:r>
        <w:rPr>
          <w:b/>
        </w:rPr>
        <w:t xml:space="preserve">Esimerkki 7.1503</w:t>
      </w:r>
    </w:p>
    <w:p>
      <w:r>
        <w:t xml:space="preserve">nimeä hedelmä, jota on vaikea syödä sotkeutumatta.</w:t>
      </w:r>
    </w:p>
    <w:p>
      <w:r>
        <w:rPr>
          <w:b/>
        </w:rPr>
        <w:t xml:space="preserve">Tulos</w:t>
      </w:r>
    </w:p>
    <w:p>
      <w:r>
        <w:t xml:space="preserve">oranssi</w:t>
      </w:r>
    </w:p>
    <w:p>
      <w:r>
        <w:rPr>
          <w:b/>
        </w:rPr>
        <w:t xml:space="preserve">Tulos</w:t>
      </w:r>
    </w:p>
    <w:p>
      <w:r>
        <w:t xml:space="preserve">vesimeloni</w:t>
      </w:r>
    </w:p>
    <w:p>
      <w:r>
        <w:rPr>
          <w:b/>
        </w:rPr>
        <w:t xml:space="preserve">Tulos</w:t>
      </w:r>
    </w:p>
    <w:p>
      <w:r>
        <w:t xml:space="preserve">tomaatti</w:t>
      </w:r>
    </w:p>
    <w:p>
      <w:r>
        <w:rPr>
          <w:b/>
        </w:rPr>
        <w:t xml:space="preserve">Tulos</w:t>
      </w:r>
    </w:p>
    <w:p>
      <w:r>
        <w:t xml:space="preserve">persikka</w:t>
      </w:r>
    </w:p>
    <w:p>
      <w:r>
        <w:rPr>
          <w:b/>
        </w:rPr>
        <w:t xml:space="preserve">Esimerkki 7.1504</w:t>
      </w:r>
    </w:p>
    <w:p>
      <w:r>
        <w:t xml:space="preserve">Nimeä fyysinen ominaisuus, joka avaruusolennoilla sanotaan olevan.</w:t>
      </w:r>
    </w:p>
    <w:p>
      <w:r>
        <w:rPr>
          <w:b/>
        </w:rPr>
        <w:t xml:space="preserve">Tulos</w:t>
      </w:r>
    </w:p>
    <w:p>
      <w:r>
        <w:t xml:space="preserve">suuret silmät</w:t>
      </w:r>
    </w:p>
    <w:p>
      <w:r>
        <w:rPr>
          <w:b/>
        </w:rPr>
        <w:t xml:space="preserve">Tulos</w:t>
      </w:r>
    </w:p>
    <w:p>
      <w:r>
        <w:t xml:space="preserve">iso pää</w:t>
      </w:r>
    </w:p>
    <w:p>
      <w:r>
        <w:rPr>
          <w:b/>
        </w:rPr>
        <w:t xml:space="preserve">Tulos</w:t>
      </w:r>
    </w:p>
    <w:p>
      <w:r>
        <w:t xml:space="preserve">vihreä iho</w:t>
      </w:r>
    </w:p>
    <w:p>
      <w:r>
        <w:rPr>
          <w:b/>
        </w:rPr>
        <w:t xml:space="preserve">Tulos</w:t>
      </w:r>
    </w:p>
    <w:p>
      <w:r>
        <w:t xml:space="preserve">antennit</w:t>
      </w:r>
    </w:p>
    <w:p>
      <w:r>
        <w:rPr>
          <w:b/>
        </w:rPr>
        <w:t xml:space="preserve">Esimerkki 7.1505</w:t>
      </w:r>
    </w:p>
    <w:p>
      <w:r>
        <w:t xml:space="preserve">Nimeä julkkis, joka on niin komea, että saisi joulupukin puvun näyttämään seksikkäältä.</w:t>
      </w:r>
    </w:p>
    <w:p>
      <w:r>
        <w:rPr>
          <w:b/>
        </w:rPr>
        <w:t xml:space="preserve">Tulos</w:t>
      </w:r>
    </w:p>
    <w:p>
      <w:r>
        <w:t xml:space="preserve">Brad Pitt</w:t>
      </w:r>
    </w:p>
    <w:p>
      <w:r>
        <w:rPr>
          <w:b/>
        </w:rPr>
        <w:t xml:space="preserve">Tulos</w:t>
      </w:r>
    </w:p>
    <w:p>
      <w:r>
        <w:t xml:space="preserve">George Clooney</w:t>
      </w:r>
    </w:p>
    <w:p>
      <w:r>
        <w:rPr>
          <w:b/>
        </w:rPr>
        <w:t xml:space="preserve">Tulos</w:t>
      </w:r>
    </w:p>
    <w:p>
      <w:r>
        <w:t xml:space="preserve">Tom Cruise</w:t>
      </w:r>
    </w:p>
    <w:p>
      <w:r>
        <w:rPr>
          <w:b/>
        </w:rPr>
        <w:t xml:space="preserve">Tulos</w:t>
      </w:r>
    </w:p>
    <w:p>
      <w:r>
        <w:t xml:space="preserve">Will Smith</w:t>
      </w:r>
    </w:p>
    <w:p>
      <w:r>
        <w:rPr>
          <w:b/>
        </w:rPr>
        <w:t xml:space="preserve">Tulos</w:t>
      </w:r>
    </w:p>
    <w:p>
      <w:r>
        <w:t xml:space="preserve">denzel washington</w:t>
      </w:r>
    </w:p>
    <w:p>
      <w:r>
        <w:rPr>
          <w:b/>
        </w:rPr>
        <w:t xml:space="preserve">Esimerkki 7.1506</w:t>
      </w:r>
    </w:p>
    <w:p>
      <w:r>
        <w:t xml:space="preserve">nimeä suunta, joka sinulle annetaan, kun otat ryhmäkuvan.</w:t>
      </w:r>
    </w:p>
    <w:p>
      <w:r>
        <w:rPr>
          <w:b/>
        </w:rPr>
        <w:t xml:space="preserve">Tulos</w:t>
      </w:r>
    </w:p>
    <w:p>
      <w:r>
        <w:t xml:space="preserve">hymy</w:t>
      </w:r>
    </w:p>
    <w:p>
      <w:r>
        <w:rPr>
          <w:b/>
        </w:rPr>
        <w:t xml:space="preserve">Tulos</w:t>
      </w:r>
    </w:p>
    <w:p>
      <w:r>
        <w:t xml:space="preserve">sano juusto</w:t>
      </w:r>
    </w:p>
    <w:p>
      <w:r>
        <w:rPr>
          <w:b/>
        </w:rPr>
        <w:t xml:space="preserve">Tulos</w:t>
      </w:r>
    </w:p>
    <w:p>
      <w:r>
        <w:t xml:space="preserve">siirry vasemmalle/oikealle</w:t>
      </w:r>
    </w:p>
    <w:p>
      <w:r>
        <w:rPr>
          <w:b/>
        </w:rPr>
        <w:t xml:space="preserve">Tulos</w:t>
      </w:r>
    </w:p>
    <w:p>
      <w:r>
        <w:t xml:space="preserve">siirtyä lähemmäs</w:t>
      </w:r>
    </w:p>
    <w:p>
      <w:r>
        <w:rPr>
          <w:b/>
        </w:rPr>
        <w:t xml:space="preserve">Esimerkki 7.1507</w:t>
      </w:r>
    </w:p>
    <w:p>
      <w:r>
        <w:t xml:space="preserve">nimeä pieni tila, jossa sinun on pakko jutella tuntemattoman kanssa.</w:t>
      </w:r>
    </w:p>
    <w:p>
      <w:r>
        <w:rPr>
          <w:b/>
        </w:rPr>
        <w:t xml:space="preserve">Tulos</w:t>
      </w:r>
    </w:p>
    <w:p>
      <w:r>
        <w:t xml:space="preserve">hissi</w:t>
      </w:r>
    </w:p>
    <w:p>
      <w:r>
        <w:rPr>
          <w:b/>
        </w:rPr>
        <w:t xml:space="preserve">Tulos</w:t>
      </w:r>
    </w:p>
    <w:p>
      <w:r>
        <w:t xml:space="preserve">lentokone</w:t>
      </w:r>
    </w:p>
    <w:p>
      <w:r>
        <w:rPr>
          <w:b/>
        </w:rPr>
        <w:t xml:space="preserve">Tulos</w:t>
      </w:r>
    </w:p>
    <w:p>
      <w:r>
        <w:t xml:space="preserve">WC</w:t>
      </w:r>
    </w:p>
    <w:p>
      <w:r>
        <w:rPr>
          <w:b/>
        </w:rPr>
        <w:t xml:space="preserve">Tulos</w:t>
      </w:r>
    </w:p>
    <w:p>
      <w:r>
        <w:t xml:space="preserve">odotushuone</w:t>
      </w:r>
    </w:p>
    <w:p>
      <w:r>
        <w:rPr>
          <w:b/>
        </w:rPr>
        <w:t xml:space="preserve">Tulos</w:t>
      </w:r>
    </w:p>
    <w:p>
      <w:r>
        <w:t xml:space="preserve">rautatieasema</w:t>
      </w:r>
    </w:p>
    <w:p>
      <w:r>
        <w:rPr>
          <w:b/>
        </w:rPr>
        <w:t xml:space="preserve">Esimerkki 7.1508</w:t>
      </w:r>
    </w:p>
    <w:p>
      <w:r>
        <w:t xml:space="preserve">Nimeä ruoka-aine, joka kasvaa kypsennettäessä.</w:t>
      </w:r>
    </w:p>
    <w:p>
      <w:r>
        <w:rPr>
          <w:b/>
        </w:rPr>
        <w:t xml:space="preserve">Tulos</w:t>
      </w:r>
    </w:p>
    <w:p>
      <w:r>
        <w:t xml:space="preserve">pasta</w:t>
      </w:r>
    </w:p>
    <w:p>
      <w:r>
        <w:rPr>
          <w:b/>
        </w:rPr>
        <w:t xml:space="preserve">Tulos</w:t>
      </w:r>
    </w:p>
    <w:p>
      <w:r>
        <w:t xml:space="preserve">leipä</w:t>
      </w:r>
    </w:p>
    <w:p>
      <w:r>
        <w:rPr>
          <w:b/>
        </w:rPr>
        <w:t xml:space="preserve">Tulos</w:t>
      </w:r>
    </w:p>
    <w:p>
      <w:r>
        <w:t xml:space="preserve">hot dogit</w:t>
      </w:r>
    </w:p>
    <w:p>
      <w:r>
        <w:rPr>
          <w:b/>
        </w:rPr>
        <w:t xml:space="preserve">Tulos</w:t>
      </w:r>
    </w:p>
    <w:p>
      <w:r>
        <w:t xml:space="preserve">riisi</w:t>
      </w:r>
    </w:p>
    <w:p>
      <w:r>
        <w:rPr>
          <w:b/>
        </w:rPr>
        <w:t xml:space="preserve">Tulos</w:t>
      </w:r>
    </w:p>
    <w:p>
      <w:r>
        <w:t xml:space="preserve">pop corn</w:t>
      </w:r>
    </w:p>
    <w:p>
      <w:r>
        <w:rPr>
          <w:b/>
        </w:rPr>
        <w:t xml:space="preserve">Tulos</w:t>
      </w:r>
    </w:p>
    <w:p>
      <w:r>
        <w:t xml:space="preserve">pavut</w:t>
      </w:r>
    </w:p>
    <w:p>
      <w:r>
        <w:rPr>
          <w:b/>
        </w:rPr>
        <w:t xml:space="preserve">Tulos</w:t>
      </w:r>
    </w:p>
    <w:p>
      <w:r>
        <w:t xml:space="preserve">pannukakkuja</w:t>
      </w:r>
    </w:p>
    <w:p>
      <w:r>
        <w:rPr>
          <w:b/>
        </w:rPr>
        <w:t xml:space="preserve">Esimerkki 7.1509</w:t>
      </w:r>
    </w:p>
    <w:p>
      <w:r>
        <w:t xml:space="preserve">nimeä urheilulaji, jota saatetaan pelata sukukokouksessa.</w:t>
      </w:r>
    </w:p>
    <w:p>
      <w:r>
        <w:rPr>
          <w:b/>
        </w:rPr>
        <w:t xml:space="preserve">Tulos</w:t>
      </w:r>
    </w:p>
    <w:p>
      <w:r>
        <w:t xml:space="preserve">jalkapallo</w:t>
      </w:r>
    </w:p>
    <w:p>
      <w:r>
        <w:rPr>
          <w:b/>
        </w:rPr>
        <w:t xml:space="preserve">Tulos</w:t>
      </w:r>
    </w:p>
    <w:p>
      <w:r>
        <w:t xml:space="preserve">baseball</w:t>
      </w:r>
    </w:p>
    <w:p>
      <w:r>
        <w:rPr>
          <w:b/>
        </w:rPr>
        <w:t xml:space="preserve">Tulos</w:t>
      </w:r>
    </w:p>
    <w:p>
      <w:r>
        <w:t xml:space="preserve">hevosenkengät</w:t>
      </w:r>
    </w:p>
    <w:p>
      <w:r>
        <w:rPr>
          <w:b/>
        </w:rPr>
        <w:t xml:space="preserve">Tulos</w:t>
      </w:r>
    </w:p>
    <w:p>
      <w:r>
        <w:t xml:space="preserve">frisbee</w:t>
      </w:r>
    </w:p>
    <w:p>
      <w:r>
        <w:rPr>
          <w:b/>
        </w:rPr>
        <w:t xml:space="preserve">Tulos</w:t>
      </w:r>
    </w:p>
    <w:p>
      <w:r>
        <w:t xml:space="preserve">koripallo</w:t>
      </w:r>
    </w:p>
    <w:p>
      <w:r>
        <w:rPr>
          <w:b/>
        </w:rPr>
        <w:t xml:space="preserve">Esimerkki 7.1510</w:t>
      </w:r>
    </w:p>
    <w:p>
      <w:r>
        <w:t xml:space="preserve">Nimeä jokin asia, joka saa sinut röyhtäilemään.</w:t>
      </w:r>
    </w:p>
    <w:p>
      <w:r>
        <w:rPr>
          <w:b/>
        </w:rPr>
        <w:t xml:space="preserve">Tulos</w:t>
      </w:r>
    </w:p>
    <w:p>
      <w:r>
        <w:t xml:space="preserve">pop</w:t>
      </w:r>
    </w:p>
    <w:p>
      <w:r>
        <w:rPr>
          <w:b/>
        </w:rPr>
        <w:t xml:space="preserve">Tulos</w:t>
      </w:r>
    </w:p>
    <w:p>
      <w:r>
        <w:t xml:space="preserve">kurkut</w:t>
      </w:r>
    </w:p>
    <w:p>
      <w:r>
        <w:rPr>
          <w:b/>
        </w:rPr>
        <w:t xml:space="preserve">Tulos</w:t>
      </w:r>
    </w:p>
    <w:p>
      <w:r>
        <w:t xml:space="preserve">broccili</w:t>
      </w:r>
    </w:p>
    <w:p>
      <w:r>
        <w:rPr>
          <w:b/>
        </w:rPr>
        <w:t xml:space="preserve">Tulos</w:t>
      </w:r>
    </w:p>
    <w:p>
      <w:r>
        <w:t xml:space="preserve">pavut</w:t>
      </w:r>
    </w:p>
    <w:p>
      <w:r>
        <w:rPr>
          <w:b/>
        </w:rPr>
        <w:t xml:space="preserve">Tulos</w:t>
      </w:r>
    </w:p>
    <w:p>
      <w:r>
        <w:t xml:space="preserve">olutta</w:t>
      </w:r>
    </w:p>
    <w:p>
      <w:r>
        <w:rPr>
          <w:b/>
        </w:rPr>
        <w:t xml:space="preserve">Tulos</w:t>
      </w:r>
    </w:p>
    <w:p>
      <w:r>
        <w:t xml:space="preserve">retiisit</w:t>
      </w:r>
    </w:p>
    <w:p>
      <w:r>
        <w:rPr>
          <w:b/>
        </w:rPr>
        <w:t xml:space="preserve">Esimerkki 7.1511</w:t>
      </w:r>
    </w:p>
    <w:p>
      <w:r>
        <w:t xml:space="preserve">nimeä joku, jonka on pestävä kätensä usein</w:t>
      </w:r>
    </w:p>
    <w:p>
      <w:r>
        <w:rPr>
          <w:b/>
        </w:rPr>
        <w:t xml:space="preserve">Tulos</w:t>
      </w:r>
    </w:p>
    <w:p>
      <w:r>
        <w:t xml:space="preserve">lääkäri</w:t>
      </w:r>
    </w:p>
    <w:p>
      <w:r>
        <w:rPr>
          <w:b/>
        </w:rPr>
        <w:t xml:space="preserve">Tulos</w:t>
      </w:r>
    </w:p>
    <w:p>
      <w:r>
        <w:t xml:space="preserve">kokki</w:t>
      </w:r>
    </w:p>
    <w:p>
      <w:r>
        <w:rPr>
          <w:b/>
        </w:rPr>
        <w:t xml:space="preserve">Tulos</w:t>
      </w:r>
    </w:p>
    <w:p>
      <w:r>
        <w:t xml:space="preserve">sairaanhoitaja</w:t>
      </w:r>
    </w:p>
    <w:p>
      <w:r>
        <w:rPr>
          <w:b/>
        </w:rPr>
        <w:t xml:space="preserve">Tulos</w:t>
      </w:r>
    </w:p>
    <w:p>
      <w:r>
        <w:t xml:space="preserve">hammaslääkäri</w:t>
      </w:r>
    </w:p>
    <w:p>
      <w:r>
        <w:rPr>
          <w:b/>
        </w:rPr>
        <w:t xml:space="preserve">Tulos</w:t>
      </w:r>
    </w:p>
    <w:p>
      <w:r>
        <w:t xml:space="preserve">mekaanikko</w:t>
      </w:r>
    </w:p>
    <w:p>
      <w:r>
        <w:rPr>
          <w:b/>
        </w:rPr>
        <w:t xml:space="preserve">Tulos</w:t>
      </w:r>
    </w:p>
    <w:p>
      <w:r>
        <w:t xml:space="preserve">ravintolatyöntekijä</w:t>
      </w:r>
    </w:p>
    <w:p>
      <w:r>
        <w:rPr>
          <w:b/>
        </w:rPr>
        <w:t xml:space="preserve">Esimerkki 7.1512</w:t>
      </w:r>
    </w:p>
    <w:p>
      <w:r>
        <w:t xml:space="preserve">Nimeä lause, joka alkaa sanalla "jump".</w:t>
      </w:r>
    </w:p>
    <w:p>
      <w:r>
        <w:rPr>
          <w:b/>
        </w:rPr>
        <w:t xml:space="preserve">Tulos</w:t>
      </w:r>
    </w:p>
    <w:p>
      <w:r>
        <w:t xml:space="preserve">hyppynaru</w:t>
      </w:r>
    </w:p>
    <w:p>
      <w:r>
        <w:rPr>
          <w:b/>
        </w:rPr>
        <w:t xml:space="preserve">Tulos</w:t>
      </w:r>
    </w:p>
    <w:p>
      <w:r>
        <w:t xml:space="preserve">jumpstart</w:t>
      </w:r>
    </w:p>
    <w:p>
      <w:r>
        <w:rPr>
          <w:b/>
        </w:rPr>
        <w:t xml:space="preserve">Tulos</w:t>
      </w:r>
    </w:p>
    <w:p>
      <w:r>
        <w:t xml:space="preserve">hypätä ylös</w:t>
      </w:r>
    </w:p>
    <w:p>
      <w:r>
        <w:rPr>
          <w:b/>
        </w:rPr>
        <w:t xml:space="preserve">Tulos</w:t>
      </w:r>
    </w:p>
    <w:p>
      <w:r>
        <w:t xml:space="preserve">hyppytankoja</w:t>
      </w:r>
    </w:p>
    <w:p>
      <w:r>
        <w:rPr>
          <w:b/>
        </w:rPr>
        <w:t xml:space="preserve">Tulos</w:t>
      </w:r>
    </w:p>
    <w:p>
      <w:r>
        <w:t xml:space="preserve">hypätä ilosta</w:t>
      </w:r>
    </w:p>
    <w:p>
      <w:r>
        <w:rPr>
          <w:b/>
        </w:rPr>
        <w:t xml:space="preserve">Tulos</w:t>
      </w:r>
    </w:p>
    <w:p>
      <w:r>
        <w:t xml:space="preserve">hyppää luudan yli</w:t>
      </w:r>
    </w:p>
    <w:p>
      <w:r>
        <w:rPr>
          <w:b/>
        </w:rPr>
        <w:t xml:space="preserve">Tulos</w:t>
      </w:r>
    </w:p>
    <w:p>
      <w:r>
        <w:t xml:space="preserve">hätiköidä</w:t>
      </w:r>
    </w:p>
    <w:p>
      <w:r>
        <w:rPr>
          <w:b/>
        </w:rPr>
        <w:t xml:space="preserve">Esimerkki 7.1513</w:t>
      </w:r>
    </w:p>
    <w:p>
      <w:r>
        <w:t xml:space="preserve">Nimeä näyttelijä, joka näyttää paremmalta kaljuna</w:t>
      </w:r>
    </w:p>
    <w:p>
      <w:r>
        <w:rPr>
          <w:b/>
        </w:rPr>
        <w:t xml:space="preserve">Tulos</w:t>
      </w:r>
    </w:p>
    <w:p>
      <w:r>
        <w:t xml:space="preserve">Bruce Willis</w:t>
      </w:r>
    </w:p>
    <w:p>
      <w:r>
        <w:rPr>
          <w:b/>
        </w:rPr>
        <w:t xml:space="preserve">Tulos</w:t>
      </w:r>
    </w:p>
    <w:p>
      <w:r>
        <w:t xml:space="preserve">vin diesel</w:t>
      </w:r>
    </w:p>
    <w:p>
      <w:r>
        <w:rPr>
          <w:b/>
        </w:rPr>
        <w:t xml:space="preserve">Tulos</w:t>
      </w:r>
    </w:p>
    <w:p>
      <w:r>
        <w:t xml:space="preserve">Sean Connery</w:t>
      </w:r>
    </w:p>
    <w:p>
      <w:r>
        <w:rPr>
          <w:b/>
        </w:rPr>
        <w:t xml:space="preserve">Tulos</w:t>
      </w:r>
    </w:p>
    <w:p>
      <w:r>
        <w:t xml:space="preserve">telly savalis</w:t>
      </w:r>
    </w:p>
    <w:p>
      <w:r>
        <w:rPr>
          <w:b/>
        </w:rPr>
        <w:t xml:space="preserve">Tulos</w:t>
      </w:r>
    </w:p>
    <w:p>
      <w:r>
        <w:t xml:space="preserve">Brad Pitt</w:t>
      </w:r>
    </w:p>
    <w:p>
      <w:r>
        <w:rPr>
          <w:b/>
        </w:rPr>
        <w:t xml:space="preserve">Tulos</w:t>
      </w:r>
    </w:p>
    <w:p>
      <w:r>
        <w:t xml:space="preserve">Danny Devito</w:t>
      </w:r>
    </w:p>
    <w:p>
      <w:r>
        <w:rPr>
          <w:b/>
        </w:rPr>
        <w:t xml:space="preserve">Esimerkki 7.1514</w:t>
      </w:r>
    </w:p>
    <w:p>
      <w:r>
        <w:t xml:space="preserve">Nimeä elektroninen laite, jota käytät eniten päivässä.</w:t>
      </w:r>
    </w:p>
    <w:p>
      <w:r>
        <w:rPr>
          <w:b/>
        </w:rPr>
        <w:t xml:space="preserve">Tulos</w:t>
      </w:r>
    </w:p>
    <w:p>
      <w:r>
        <w:t xml:space="preserve">matkapuhelin</w:t>
      </w:r>
    </w:p>
    <w:p>
      <w:r>
        <w:rPr>
          <w:b/>
        </w:rPr>
        <w:t xml:space="preserve">Tulos</w:t>
      </w:r>
    </w:p>
    <w:p>
      <w:r>
        <w:t xml:space="preserve">tietokone</w:t>
      </w:r>
    </w:p>
    <w:p>
      <w:r>
        <w:rPr>
          <w:b/>
        </w:rPr>
        <w:t xml:space="preserve">Tulos</w:t>
      </w:r>
    </w:p>
    <w:p>
      <w:r>
        <w:t xml:space="preserve">TV</w:t>
      </w:r>
    </w:p>
    <w:p>
      <w:r>
        <w:rPr>
          <w:b/>
        </w:rPr>
        <w:t xml:space="preserve">Tulos</w:t>
      </w:r>
    </w:p>
    <w:p>
      <w:r>
        <w:t xml:space="preserve">mikroaaltouuni</w:t>
      </w:r>
    </w:p>
    <w:p>
      <w:r>
        <w:rPr>
          <w:b/>
        </w:rPr>
        <w:t xml:space="preserve">Esimerkki 7.1515</w:t>
      </w:r>
    </w:p>
    <w:p>
      <w:r>
        <w:t xml:space="preserve">Nimeä ammatti, jossa saa käyttää saappaita koko päivän.</w:t>
      </w:r>
    </w:p>
    <w:p>
      <w:r>
        <w:rPr>
          <w:b/>
        </w:rPr>
        <w:t xml:space="preserve">Tulos</w:t>
      </w:r>
    </w:p>
    <w:p>
      <w:r>
        <w:t xml:space="preserve">rakentaminen</w:t>
      </w:r>
    </w:p>
    <w:p>
      <w:r>
        <w:rPr>
          <w:b/>
        </w:rPr>
        <w:t xml:space="preserve">Tulos</w:t>
      </w:r>
    </w:p>
    <w:p>
      <w:r>
        <w:t xml:space="preserve">cowboy</w:t>
      </w:r>
    </w:p>
    <w:p>
      <w:r>
        <w:rPr>
          <w:b/>
        </w:rPr>
        <w:t xml:space="preserve">Tulos</w:t>
      </w:r>
    </w:p>
    <w:p>
      <w:r>
        <w:t xml:space="preserve">palomies</w:t>
      </w:r>
    </w:p>
    <w:p>
      <w:r>
        <w:rPr>
          <w:b/>
        </w:rPr>
        <w:t xml:space="preserve">Tulos</w:t>
      </w:r>
    </w:p>
    <w:p>
      <w:r>
        <w:t xml:space="preserve">armeija</w:t>
      </w:r>
    </w:p>
    <w:p>
      <w:r>
        <w:rPr>
          <w:b/>
        </w:rPr>
        <w:t xml:space="preserve">Tulos</w:t>
      </w:r>
    </w:p>
    <w:p>
      <w:r>
        <w:t xml:space="preserve">viljelijä</w:t>
      </w:r>
    </w:p>
    <w:p>
      <w:r>
        <w:rPr>
          <w:b/>
        </w:rPr>
        <w:t xml:space="preserve">Tulos</w:t>
      </w:r>
    </w:p>
    <w:p>
      <w:r>
        <w:t xml:space="preserve">poliisi</w:t>
      </w:r>
    </w:p>
    <w:p>
      <w:r>
        <w:rPr>
          <w:b/>
        </w:rPr>
        <w:t xml:space="preserve">Esimerkki 7.1516</w:t>
      </w:r>
    </w:p>
    <w:p>
      <w:r>
        <w:t xml:space="preserve">Nimeä ikä, jonka täyttyminen huolestuttaa ihmisiä</w:t>
      </w:r>
    </w:p>
    <w:p>
      <w:r>
        <w:rPr>
          <w:b/>
        </w:rPr>
        <w:t xml:space="preserve">Tulos</w:t>
      </w:r>
    </w:p>
    <w:p>
      <w:r>
        <w:t xml:space="preserve">40</w:t>
      </w:r>
    </w:p>
    <w:p>
      <w:r>
        <w:rPr>
          <w:b/>
        </w:rPr>
        <w:t xml:space="preserve">Tulos</w:t>
      </w:r>
    </w:p>
    <w:p>
      <w:r>
        <w:t xml:space="preserve">50</w:t>
      </w:r>
    </w:p>
    <w:p>
      <w:r>
        <w:rPr>
          <w:b/>
        </w:rPr>
        <w:t xml:space="preserve">Tulos</w:t>
      </w:r>
    </w:p>
    <w:p>
      <w:r>
        <w:t xml:space="preserve">30</w:t>
      </w:r>
    </w:p>
    <w:p>
      <w:r>
        <w:rPr>
          <w:b/>
        </w:rPr>
        <w:t xml:space="preserve">Tulos</w:t>
      </w:r>
    </w:p>
    <w:p>
      <w:r>
        <w:t xml:space="preserve">60</w:t>
      </w:r>
    </w:p>
    <w:p>
      <w:r>
        <w:rPr>
          <w:b/>
        </w:rPr>
        <w:t xml:space="preserve">Esimerkki 7.1517</w:t>
      </w:r>
    </w:p>
    <w:p>
      <w:r>
        <w:t xml:space="preserve">mainitse ammatti, jossa voit käyttää henkselihousuja.</w:t>
      </w:r>
    </w:p>
    <w:p>
      <w:r>
        <w:rPr>
          <w:b/>
        </w:rPr>
        <w:t xml:space="preserve">Tulos</w:t>
      </w:r>
    </w:p>
    <w:p>
      <w:r>
        <w:t xml:space="preserve">palomies</w:t>
      </w:r>
    </w:p>
    <w:p>
      <w:r>
        <w:rPr>
          <w:b/>
        </w:rPr>
        <w:t xml:space="preserve">Tulos</w:t>
      </w:r>
    </w:p>
    <w:p>
      <w:r>
        <w:t xml:space="preserve">pelle</w:t>
      </w:r>
    </w:p>
    <w:p>
      <w:r>
        <w:rPr>
          <w:b/>
        </w:rPr>
        <w:t xml:space="preserve">Tulos</w:t>
      </w:r>
    </w:p>
    <w:p>
      <w:r>
        <w:t xml:space="preserve">viljelijä</w:t>
      </w:r>
    </w:p>
    <w:p>
      <w:r>
        <w:rPr>
          <w:b/>
        </w:rPr>
        <w:t xml:space="preserve">Tulos</w:t>
      </w:r>
    </w:p>
    <w:p>
      <w:r>
        <w:t xml:space="preserve">rakentaminen</w:t>
      </w:r>
    </w:p>
    <w:p>
      <w:r>
        <w:rPr>
          <w:b/>
        </w:rPr>
        <w:t xml:space="preserve">Tulos</w:t>
      </w:r>
    </w:p>
    <w:p>
      <w:r>
        <w:t xml:space="preserve">kalastaja</w:t>
      </w:r>
    </w:p>
    <w:p>
      <w:r>
        <w:rPr>
          <w:b/>
        </w:rPr>
        <w:t xml:space="preserve">Tulos</w:t>
      </w:r>
    </w:p>
    <w:p>
      <w:r>
        <w:t xml:space="preserve">parturi</w:t>
      </w:r>
    </w:p>
    <w:p>
      <w:r>
        <w:rPr>
          <w:b/>
        </w:rPr>
        <w:t xml:space="preserve">Tulos</w:t>
      </w:r>
    </w:p>
    <w:p>
      <w:r>
        <w:t xml:space="preserve">metsuri</w:t>
      </w:r>
    </w:p>
    <w:p>
      <w:r>
        <w:rPr>
          <w:b/>
        </w:rPr>
        <w:t xml:space="preserve">Esimerkki 7.1518</w:t>
      </w:r>
    </w:p>
    <w:p>
      <w:r>
        <w:t xml:space="preserve">Nimeä jotain, mitä et koskaan käyttäisi kuntosalilla treenatessasi.</w:t>
      </w:r>
    </w:p>
    <w:p>
      <w:r>
        <w:rPr>
          <w:b/>
        </w:rPr>
        <w:t xml:space="preserve">Tulos</w:t>
      </w:r>
    </w:p>
    <w:p>
      <w:r>
        <w:t xml:space="preserve">korkokengät</w:t>
      </w:r>
    </w:p>
    <w:p>
      <w:r>
        <w:rPr>
          <w:b/>
        </w:rPr>
        <w:t xml:space="preserve">Tulos</w:t>
      </w:r>
    </w:p>
    <w:p>
      <w:r>
        <w:t xml:space="preserve">farkut</w:t>
      </w:r>
    </w:p>
    <w:p>
      <w:r>
        <w:rPr>
          <w:b/>
        </w:rPr>
        <w:t xml:space="preserve">Tulos</w:t>
      </w:r>
    </w:p>
    <w:p>
      <w:r>
        <w:t xml:space="preserve">mekko/hame</w:t>
      </w:r>
    </w:p>
    <w:p>
      <w:r>
        <w:rPr>
          <w:b/>
        </w:rPr>
        <w:t xml:space="preserve">Tulos</w:t>
      </w:r>
    </w:p>
    <w:p>
      <w:r>
        <w:t xml:space="preserve">uimapuku</w:t>
      </w:r>
    </w:p>
    <w:p>
      <w:r>
        <w:rPr>
          <w:b/>
        </w:rPr>
        <w:t xml:space="preserve">Tulos</w:t>
      </w:r>
    </w:p>
    <w:p>
      <w:r>
        <w:t xml:space="preserve">liikemiespuku</w:t>
      </w:r>
    </w:p>
    <w:p>
      <w:r>
        <w:rPr>
          <w:b/>
        </w:rPr>
        <w:t xml:space="preserve">Tulos</w:t>
      </w:r>
    </w:p>
    <w:p>
      <w:r>
        <w:t xml:space="preserve">saappaat</w:t>
      </w:r>
    </w:p>
    <w:p>
      <w:r>
        <w:rPr>
          <w:b/>
        </w:rPr>
        <w:t xml:space="preserve">Esimerkki 7.1519</w:t>
      </w:r>
    </w:p>
    <w:p>
      <w:r>
        <w:t xml:space="preserve">Nimeä paikka maailmassa, jossa ihmiset voivat mennä naimisiin.</w:t>
      </w:r>
    </w:p>
    <w:p>
      <w:r>
        <w:rPr>
          <w:b/>
        </w:rPr>
        <w:t xml:space="preserve">Tulos</w:t>
      </w:r>
    </w:p>
    <w:p>
      <w:r>
        <w:t xml:space="preserve">las vegas</w:t>
      </w:r>
    </w:p>
    <w:p>
      <w:r>
        <w:rPr>
          <w:b/>
        </w:rPr>
        <w:t xml:space="preserve">Tulos</w:t>
      </w:r>
    </w:p>
    <w:p>
      <w:r>
        <w:t xml:space="preserve">hawaii</w:t>
      </w:r>
    </w:p>
    <w:p>
      <w:r>
        <w:rPr>
          <w:b/>
        </w:rPr>
        <w:t xml:space="preserve">Tulos</w:t>
      </w:r>
    </w:p>
    <w:p>
      <w:r>
        <w:t xml:space="preserve">Pariisi</w:t>
      </w:r>
    </w:p>
    <w:p>
      <w:r>
        <w:rPr>
          <w:b/>
        </w:rPr>
        <w:t xml:space="preserve">Tulos</w:t>
      </w:r>
    </w:p>
    <w:p>
      <w:r>
        <w:t xml:space="preserve">Niagran putoukset</w:t>
      </w:r>
    </w:p>
    <w:p>
      <w:r>
        <w:rPr>
          <w:b/>
        </w:rPr>
        <w:t xml:space="preserve">Esimerkki 7.1520</w:t>
      </w:r>
    </w:p>
    <w:p>
      <w:r>
        <w:t xml:space="preserve">Nimeä vaatekappale, jonka vain siisteyshullu silittäisi.</w:t>
      </w:r>
    </w:p>
    <w:p>
      <w:r>
        <w:rPr>
          <w:b/>
        </w:rPr>
        <w:t xml:space="preserve">Tulos</w:t>
      </w:r>
    </w:p>
    <w:p>
      <w:r>
        <w:t xml:space="preserve">alusvaatteet</w:t>
      </w:r>
    </w:p>
    <w:p>
      <w:r>
        <w:rPr>
          <w:b/>
        </w:rPr>
        <w:t xml:space="preserve">Tulos</w:t>
      </w:r>
    </w:p>
    <w:p>
      <w:r>
        <w:t xml:space="preserve">sukat</w:t>
      </w:r>
    </w:p>
    <w:p>
      <w:r>
        <w:rPr>
          <w:b/>
        </w:rPr>
        <w:t xml:space="preserve">Tulos</w:t>
      </w:r>
    </w:p>
    <w:p>
      <w:r>
        <w:t xml:space="preserve">farkut</w:t>
      </w:r>
    </w:p>
    <w:p>
      <w:r>
        <w:rPr>
          <w:b/>
        </w:rPr>
        <w:t xml:space="preserve">Tulos</w:t>
      </w:r>
    </w:p>
    <w:p>
      <w:r>
        <w:t xml:space="preserve">solmio</w:t>
      </w:r>
    </w:p>
    <w:p>
      <w:r>
        <w:rPr>
          <w:b/>
        </w:rPr>
        <w:t xml:space="preserve">Tulos</w:t>
      </w:r>
    </w:p>
    <w:p>
      <w:r>
        <w:t xml:space="preserve">yöpaita</w:t>
      </w:r>
    </w:p>
    <w:p>
      <w:r>
        <w:rPr>
          <w:b/>
        </w:rPr>
        <w:t xml:space="preserve">Esimerkki 7.1521</w:t>
      </w:r>
    </w:p>
    <w:p>
      <w:r>
        <w:t xml:space="preserve">Nimeä ääni, joka saa koirasi haukkumaan, kun se kuulee sen televisiosta.</w:t>
      </w:r>
    </w:p>
    <w:p>
      <w:r>
        <w:rPr>
          <w:b/>
        </w:rPr>
        <w:t xml:space="preserve">Tulos</w:t>
      </w:r>
    </w:p>
    <w:p>
      <w:r>
        <w:t xml:space="preserve">ovikello</w:t>
      </w:r>
    </w:p>
    <w:p>
      <w:r>
        <w:rPr>
          <w:b/>
        </w:rPr>
        <w:t xml:space="preserve">Tulos</w:t>
      </w:r>
    </w:p>
    <w:p>
      <w:r>
        <w:t xml:space="preserve">koirien haukkuminen</w:t>
      </w:r>
    </w:p>
    <w:p>
      <w:r>
        <w:rPr>
          <w:b/>
        </w:rPr>
        <w:t xml:space="preserve">Tulos</w:t>
      </w:r>
    </w:p>
    <w:p>
      <w:r>
        <w:t xml:space="preserve">cat</w:t>
      </w:r>
    </w:p>
    <w:p>
      <w:r>
        <w:rPr>
          <w:b/>
        </w:rPr>
        <w:t xml:space="preserve">Tulos</w:t>
      </w:r>
    </w:p>
    <w:p>
      <w:r>
        <w:t xml:space="preserve">sireeni</w:t>
      </w:r>
    </w:p>
    <w:p>
      <w:r>
        <w:rPr>
          <w:b/>
        </w:rPr>
        <w:t xml:space="preserve">Tulos</w:t>
      </w:r>
    </w:p>
    <w:p>
      <w:r>
        <w:t xml:space="preserve">pilli</w:t>
      </w:r>
    </w:p>
    <w:p>
      <w:r>
        <w:rPr>
          <w:b/>
        </w:rPr>
        <w:t xml:space="preserve">Esimerkki 7.1522</w:t>
      </w:r>
    </w:p>
    <w:p>
      <w:r>
        <w:t xml:space="preserve">nimeä varjopuoli, joka liittyy siihen, että on suurperheen nuorin lapsi.</w:t>
      </w:r>
    </w:p>
    <w:p>
      <w:r>
        <w:rPr>
          <w:b/>
        </w:rPr>
        <w:t xml:space="preserve">Tulos</w:t>
      </w:r>
    </w:p>
    <w:p>
      <w:r>
        <w:t xml:space="preserve">hand me down -vaatteita</w:t>
      </w:r>
    </w:p>
    <w:p>
      <w:r>
        <w:rPr>
          <w:b/>
        </w:rPr>
        <w:t xml:space="preserve">Tulos</w:t>
      </w:r>
    </w:p>
    <w:p>
      <w:r>
        <w:t xml:space="preserve">kohdellaan kuin vauvaa</w:t>
      </w:r>
    </w:p>
    <w:p>
      <w:r>
        <w:rPr>
          <w:b/>
        </w:rPr>
        <w:t xml:space="preserve">Tulos</w:t>
      </w:r>
    </w:p>
    <w:p>
      <w:r>
        <w:t xml:space="preserve">valittanut</w:t>
      </w:r>
    </w:p>
    <w:p>
      <w:r>
        <w:rPr>
          <w:b/>
        </w:rPr>
        <w:t xml:space="preserve">Tulos</w:t>
      </w:r>
    </w:p>
    <w:p>
      <w:r>
        <w:t xml:space="preserve">ei kunnioitusta</w:t>
      </w:r>
    </w:p>
    <w:p>
      <w:r>
        <w:rPr>
          <w:b/>
        </w:rPr>
        <w:t xml:space="preserve">Tulos</w:t>
      </w:r>
    </w:p>
    <w:p>
      <w:r>
        <w:t xml:space="preserve">huomion puute</w:t>
      </w:r>
    </w:p>
    <w:p>
      <w:r>
        <w:rPr>
          <w:b/>
        </w:rPr>
        <w:t xml:space="preserve">Esimerkki 7.1523</w:t>
      </w:r>
    </w:p>
    <w:p>
      <w:r>
        <w:t xml:space="preserve">Nimeä sarjakuvahahmo, jolla on vaikeuksia lausua sanoja.</w:t>
      </w:r>
    </w:p>
    <w:p>
      <w:r>
        <w:rPr>
          <w:b/>
        </w:rPr>
        <w:t xml:space="preserve">Tulos</w:t>
      </w:r>
    </w:p>
    <w:p>
      <w:r>
        <w:t xml:space="preserve">narsistinen ankka</w:t>
      </w:r>
    </w:p>
    <w:p>
      <w:r>
        <w:rPr>
          <w:b/>
        </w:rPr>
        <w:t xml:space="preserve">Tulos</w:t>
      </w:r>
    </w:p>
    <w:p>
      <w:r>
        <w:t xml:space="preserve">possu</w:t>
      </w:r>
    </w:p>
    <w:p>
      <w:r>
        <w:rPr>
          <w:b/>
        </w:rPr>
        <w:t xml:space="preserve">Tulos</w:t>
      </w:r>
    </w:p>
    <w:p>
      <w:r>
        <w:t xml:space="preserve">elmer fudd</w:t>
      </w:r>
    </w:p>
    <w:p>
      <w:r>
        <w:rPr>
          <w:b/>
        </w:rPr>
        <w:t xml:space="preserve">Tulos</w:t>
      </w:r>
    </w:p>
    <w:p>
      <w:r>
        <w:t xml:space="preserve">donald duck</w:t>
      </w:r>
    </w:p>
    <w:p>
      <w:r>
        <w:rPr>
          <w:b/>
        </w:rPr>
        <w:t xml:space="preserve">Tulos</w:t>
      </w:r>
    </w:p>
    <w:p>
      <w:r>
        <w:t xml:space="preserve">vikoja pupu</w:t>
      </w:r>
    </w:p>
    <w:p>
      <w:r>
        <w:rPr>
          <w:b/>
        </w:rPr>
        <w:t xml:space="preserve">Tulos</w:t>
      </w:r>
    </w:p>
    <w:p>
      <w:r>
        <w:t xml:space="preserve">Sylvester</w:t>
      </w:r>
    </w:p>
    <w:p>
      <w:r>
        <w:rPr>
          <w:b/>
        </w:rPr>
        <w:t xml:space="preserve">Tulos</w:t>
      </w:r>
    </w:p>
    <w:p>
      <w:r>
        <w:t xml:space="preserve">tweety bird</w:t>
      </w:r>
    </w:p>
    <w:p>
      <w:r>
        <w:rPr>
          <w:b/>
        </w:rPr>
        <w:t xml:space="preserve">Esimerkki 7.1524</w:t>
      </w:r>
    </w:p>
    <w:p>
      <w:r>
        <w:t xml:space="preserve">Nimeä jokin asia, jonka opiskelija saattaa kytkeä päälle opiskellessaan.</w:t>
      </w:r>
    </w:p>
    <w:p>
      <w:r>
        <w:rPr>
          <w:b/>
        </w:rPr>
        <w:t xml:space="preserve">Tulos</w:t>
      </w:r>
    </w:p>
    <w:p>
      <w:r>
        <w:t xml:space="preserve">radio</w:t>
      </w:r>
    </w:p>
    <w:p>
      <w:r>
        <w:rPr>
          <w:b/>
        </w:rPr>
        <w:t xml:space="preserve">Tulos</w:t>
      </w:r>
    </w:p>
    <w:p>
      <w:r>
        <w:t xml:space="preserve">valo</w:t>
      </w:r>
    </w:p>
    <w:p>
      <w:r>
        <w:rPr>
          <w:b/>
        </w:rPr>
        <w:t xml:space="preserve">Tulos</w:t>
      </w:r>
    </w:p>
    <w:p>
      <w:r>
        <w:t xml:space="preserve">TV</w:t>
      </w:r>
    </w:p>
    <w:p>
      <w:r>
        <w:rPr>
          <w:b/>
        </w:rPr>
        <w:t xml:space="preserve">Tulos</w:t>
      </w:r>
    </w:p>
    <w:p>
      <w:r>
        <w:t xml:space="preserve">tietokone</w:t>
      </w:r>
    </w:p>
    <w:p>
      <w:r>
        <w:rPr>
          <w:b/>
        </w:rPr>
        <w:t xml:space="preserve">Tulos</w:t>
      </w:r>
    </w:p>
    <w:p>
      <w:r>
        <w:t xml:space="preserve">laskin</w:t>
      </w:r>
    </w:p>
    <w:p>
      <w:r>
        <w:rPr>
          <w:b/>
        </w:rPr>
        <w:t xml:space="preserve">Esimerkki 7.1525</w:t>
      </w:r>
    </w:p>
    <w:p>
      <w:r>
        <w:t xml:space="preserve">Nimeä luokka tarjotaan kuntosaleilla nyt, että ei tarjottu vuosia sitten</w:t>
      </w:r>
    </w:p>
    <w:p>
      <w:r>
        <w:rPr>
          <w:b/>
        </w:rPr>
        <w:t xml:space="preserve">Tulos</w:t>
      </w:r>
    </w:p>
    <w:p>
      <w:r>
        <w:t xml:space="preserve">jooga</w:t>
      </w:r>
    </w:p>
    <w:p>
      <w:r>
        <w:rPr>
          <w:b/>
        </w:rPr>
        <w:t xml:space="preserve">Tulos</w:t>
      </w:r>
    </w:p>
    <w:p>
      <w:r>
        <w:t xml:space="preserve">spinning</w:t>
      </w:r>
    </w:p>
    <w:p>
      <w:r>
        <w:rPr>
          <w:b/>
        </w:rPr>
        <w:t xml:space="preserve">Tulos</w:t>
      </w:r>
    </w:p>
    <w:p>
      <w:r>
        <w:t xml:space="preserve">pilates</w:t>
      </w:r>
    </w:p>
    <w:p>
      <w:r>
        <w:rPr>
          <w:b/>
        </w:rPr>
        <w:t xml:space="preserve">Tulos</w:t>
      </w:r>
    </w:p>
    <w:p>
      <w:r>
        <w:t xml:space="preserve">tanssitreeni</w:t>
      </w:r>
    </w:p>
    <w:p>
      <w:r>
        <w:rPr>
          <w:b/>
        </w:rPr>
        <w:t xml:space="preserve">Tulos</w:t>
      </w:r>
    </w:p>
    <w:p>
      <w:r>
        <w:t xml:space="preserve">tae bo</w:t>
      </w:r>
    </w:p>
    <w:p>
      <w:r>
        <w:rPr>
          <w:b/>
        </w:rPr>
        <w:t xml:space="preserve">Esimerkki 7.1526</w:t>
      </w:r>
    </w:p>
    <w:p>
      <w:r>
        <w:t xml:space="preserve">Nimeä ominaisuus, joka on tärkeä ystävässä ja vielä tärkeämpi puolisossa.</w:t>
      </w:r>
    </w:p>
    <w:p>
      <w:r>
        <w:rPr>
          <w:b/>
        </w:rPr>
        <w:t xml:space="preserve">Tulos</w:t>
      </w:r>
    </w:p>
    <w:p>
      <w:r>
        <w:t xml:space="preserve">luotettavuus</w:t>
      </w:r>
    </w:p>
    <w:p>
      <w:r>
        <w:rPr>
          <w:b/>
        </w:rPr>
        <w:t xml:space="preserve">Tulos</w:t>
      </w:r>
    </w:p>
    <w:p>
      <w:r>
        <w:t xml:space="preserve">huumorintaju</w:t>
      </w:r>
    </w:p>
    <w:p>
      <w:r>
        <w:rPr>
          <w:b/>
        </w:rPr>
        <w:t xml:space="preserve">Tulos</w:t>
      </w:r>
    </w:p>
    <w:p>
      <w:r>
        <w:t xml:space="preserve">ystävällisyys</w:t>
      </w:r>
    </w:p>
    <w:p>
      <w:r>
        <w:rPr>
          <w:b/>
        </w:rPr>
        <w:t xml:space="preserve">Tulos</w:t>
      </w:r>
    </w:p>
    <w:p>
      <w:r>
        <w:t xml:space="preserve">hyvä kommunikaattori</w:t>
      </w:r>
    </w:p>
    <w:p>
      <w:r>
        <w:rPr>
          <w:b/>
        </w:rPr>
        <w:t xml:space="preserve">Esimerkki 7.1527</w:t>
      </w:r>
    </w:p>
    <w:p>
      <w:r>
        <w:t xml:space="preserve">nimeä jokin paikka, jossa ihmiset käyvät ajattelemassa.</w:t>
      </w:r>
    </w:p>
    <w:p>
      <w:r>
        <w:rPr>
          <w:b/>
        </w:rPr>
        <w:t xml:space="preserve">Tulos</w:t>
      </w:r>
    </w:p>
    <w:p>
      <w:r>
        <w:t xml:space="preserve">kirjasto</w:t>
      </w:r>
    </w:p>
    <w:p>
      <w:r>
        <w:rPr>
          <w:b/>
        </w:rPr>
        <w:t xml:space="preserve">Tulos</w:t>
      </w:r>
    </w:p>
    <w:p>
      <w:r>
        <w:t xml:space="preserve">jumalanpalveluspaikka</w:t>
      </w:r>
    </w:p>
    <w:p>
      <w:r>
        <w:rPr>
          <w:b/>
        </w:rPr>
        <w:t xml:space="preserve">Tulos</w:t>
      </w:r>
    </w:p>
    <w:p>
      <w:r>
        <w:t xml:space="preserve">pysäköinti</w:t>
      </w:r>
    </w:p>
    <w:p>
      <w:r>
        <w:rPr>
          <w:b/>
        </w:rPr>
        <w:t xml:space="preserve">Tulos</w:t>
      </w:r>
    </w:p>
    <w:p>
      <w:r>
        <w:t xml:space="preserve">makuuhuone</w:t>
      </w:r>
    </w:p>
    <w:p>
      <w:r>
        <w:rPr>
          <w:b/>
        </w:rPr>
        <w:t xml:space="preserve">Tulos</w:t>
      </w:r>
    </w:p>
    <w:p>
      <w:r>
        <w:t xml:space="preserve">Kylpyhuone</w:t>
      </w:r>
    </w:p>
    <w:p>
      <w:r>
        <w:rPr>
          <w:b/>
        </w:rPr>
        <w:t xml:space="preserve">Tulos</w:t>
      </w:r>
    </w:p>
    <w:p>
      <w:r>
        <w:t xml:space="preserve">meren rannalla</w:t>
      </w:r>
    </w:p>
    <w:p>
      <w:r>
        <w:rPr>
          <w:b/>
        </w:rPr>
        <w:t xml:space="preserve">Esimerkki 7.1528</w:t>
      </w:r>
    </w:p>
    <w:p>
      <w:r>
        <w:t xml:space="preserve">nimeä jotain, joka kasvaa nopeasti</w:t>
      </w:r>
    </w:p>
    <w:p>
      <w:r>
        <w:rPr>
          <w:b/>
        </w:rPr>
        <w:t xml:space="preserve">Tulos</w:t>
      </w:r>
    </w:p>
    <w:p>
      <w:r>
        <w:t xml:space="preserve">rikkaruohot</w:t>
      </w:r>
    </w:p>
    <w:p>
      <w:r>
        <w:rPr>
          <w:b/>
        </w:rPr>
        <w:t xml:space="preserve">Tulos</w:t>
      </w:r>
    </w:p>
    <w:p>
      <w:r>
        <w:t xml:space="preserve">lapset</w:t>
      </w:r>
    </w:p>
    <w:p>
      <w:r>
        <w:rPr>
          <w:b/>
        </w:rPr>
        <w:t xml:space="preserve">Tulos</w:t>
      </w:r>
    </w:p>
    <w:p>
      <w:r>
        <w:t xml:space="preserve">ruoho</w:t>
      </w:r>
    </w:p>
    <w:p>
      <w:r>
        <w:rPr>
          <w:b/>
        </w:rPr>
        <w:t xml:space="preserve">Tulos</w:t>
      </w:r>
    </w:p>
    <w:p>
      <w:r>
        <w:t xml:space="preserve">hiukset</w:t>
      </w:r>
    </w:p>
    <w:p>
      <w:r>
        <w:rPr>
          <w:b/>
        </w:rPr>
        <w:t xml:space="preserve">Tulos</w:t>
      </w:r>
    </w:p>
    <w:p>
      <w:r>
        <w:t xml:space="preserve">kasvit</w:t>
      </w:r>
    </w:p>
    <w:p>
      <w:r>
        <w:rPr>
          <w:b/>
        </w:rPr>
        <w:t xml:space="preserve">Tulos</w:t>
      </w:r>
    </w:p>
    <w:p>
      <w:r>
        <w:t xml:space="preserve">eläimet</w:t>
      </w:r>
    </w:p>
    <w:p>
      <w:r>
        <w:rPr>
          <w:b/>
        </w:rPr>
        <w:t xml:space="preserve">Esimerkki 7.1529</w:t>
      </w:r>
    </w:p>
    <w:p>
      <w:r>
        <w:t xml:space="preserve">Kerro jotain, mitä sinun ei pitäisi tehdä syntymäpäivänäsi.</w:t>
      </w:r>
    </w:p>
    <w:p>
      <w:r>
        <w:rPr>
          <w:b/>
        </w:rPr>
        <w:t xml:space="preserve">Tulos</w:t>
      </w:r>
    </w:p>
    <w:p>
      <w:r>
        <w:t xml:space="preserve">työ</w:t>
      </w:r>
    </w:p>
    <w:p>
      <w:r>
        <w:rPr>
          <w:b/>
        </w:rPr>
        <w:t xml:space="preserve">Tulos</w:t>
      </w:r>
    </w:p>
    <w:p>
      <w:r>
        <w:t xml:space="preserve">puhdas</w:t>
      </w:r>
    </w:p>
    <w:p>
      <w:r>
        <w:rPr>
          <w:b/>
        </w:rPr>
        <w:t xml:space="preserve">Tulos</w:t>
      </w:r>
    </w:p>
    <w:p>
      <w:r>
        <w:t xml:space="preserve">kokki</w:t>
      </w:r>
    </w:p>
    <w:p>
      <w:r>
        <w:rPr>
          <w:b/>
        </w:rPr>
        <w:t xml:space="preserve">Tulos</w:t>
      </w:r>
    </w:p>
    <w:p>
      <w:r>
        <w:t xml:space="preserve">pelata</w:t>
      </w:r>
    </w:p>
    <w:p>
      <w:r>
        <w:rPr>
          <w:b/>
        </w:rPr>
        <w:t xml:space="preserve">Esimerkki 7.1530</w:t>
      </w:r>
    </w:p>
    <w:p>
      <w:r>
        <w:t xml:space="preserve">nimeä kirja, jota kanniskelet mukanasi tehdäksesi vaikutuksen johonkin toiseen.</w:t>
      </w:r>
    </w:p>
    <w:p>
      <w:r>
        <w:rPr>
          <w:b/>
        </w:rPr>
        <w:t xml:space="preserve">Tulos</w:t>
      </w:r>
    </w:p>
    <w:p>
      <w:r>
        <w:t xml:space="preserve">uskonnolliset kirjoitukset</w:t>
      </w:r>
    </w:p>
    <w:p>
      <w:r>
        <w:rPr>
          <w:b/>
        </w:rPr>
        <w:t xml:space="preserve">Tulos</w:t>
      </w:r>
    </w:p>
    <w:p>
      <w:r>
        <w:t xml:space="preserve">sanakirja</w:t>
      </w:r>
    </w:p>
    <w:p>
      <w:r>
        <w:rPr>
          <w:b/>
        </w:rPr>
        <w:t xml:space="preserve">Tulos</w:t>
      </w:r>
    </w:p>
    <w:p>
      <w:r>
        <w:t xml:space="preserve">pieni musta kirja</w:t>
      </w:r>
    </w:p>
    <w:p>
      <w:r>
        <w:rPr>
          <w:b/>
        </w:rPr>
        <w:t xml:space="preserve">Tulos</w:t>
      </w:r>
    </w:p>
    <w:p>
      <w:r>
        <w:t xml:space="preserve">päiväkirja</w:t>
      </w:r>
    </w:p>
    <w:p>
      <w:r>
        <w:rPr>
          <w:b/>
        </w:rPr>
        <w:t xml:space="preserve">Tulos</w:t>
      </w:r>
    </w:p>
    <w:p>
      <w:r>
        <w:t xml:space="preserve">Atlas</w:t>
      </w:r>
    </w:p>
    <w:p>
      <w:r>
        <w:rPr>
          <w:b/>
        </w:rPr>
        <w:t xml:space="preserve">Tulos</w:t>
      </w:r>
    </w:p>
    <w:p>
      <w:r>
        <w:t xml:space="preserve">päiväkirja</w:t>
      </w:r>
    </w:p>
    <w:p>
      <w:r>
        <w:rPr>
          <w:b/>
        </w:rPr>
        <w:t xml:space="preserve">Esimerkki 7.1531</w:t>
      </w:r>
    </w:p>
    <w:p>
      <w:r>
        <w:t xml:space="preserve">Nimeä jokin asia, johon ihmiset käyttävät nuppineuloja.</w:t>
      </w:r>
    </w:p>
    <w:p>
      <w:r>
        <w:rPr>
          <w:b/>
        </w:rPr>
        <w:t xml:space="preserve">Tulos</w:t>
      </w:r>
    </w:p>
    <w:p>
      <w:r>
        <w:t xml:space="preserve">vaatteet</w:t>
      </w:r>
    </w:p>
    <w:p>
      <w:r>
        <w:rPr>
          <w:b/>
        </w:rPr>
        <w:t xml:space="preserve">Tulos</w:t>
      </w:r>
    </w:p>
    <w:p>
      <w:r>
        <w:t xml:space="preserve">ompelu</w:t>
      </w:r>
    </w:p>
    <w:p>
      <w:r>
        <w:rPr>
          <w:b/>
        </w:rPr>
        <w:t xml:space="preserve">Tulos</w:t>
      </w:r>
    </w:p>
    <w:p>
      <w:r>
        <w:t xml:space="preserve">pitää paperit</w:t>
      </w:r>
    </w:p>
    <w:p>
      <w:r>
        <w:rPr>
          <w:b/>
        </w:rPr>
        <w:t xml:space="preserve">Tulos</w:t>
      </w:r>
    </w:p>
    <w:p>
      <w:r>
        <w:t xml:space="preserve">hiukset</w:t>
      </w:r>
    </w:p>
    <w:p>
      <w:r>
        <w:rPr>
          <w:b/>
        </w:rPr>
        <w:t xml:space="preserve">Tulos</w:t>
      </w:r>
    </w:p>
    <w:p>
      <w:r>
        <w:t xml:space="preserve">vaipat</w:t>
      </w:r>
    </w:p>
    <w:p>
      <w:r>
        <w:rPr>
          <w:b/>
        </w:rPr>
        <w:t xml:space="preserve">Esimerkki 7.1532</w:t>
      </w:r>
    </w:p>
    <w:p>
      <w:r>
        <w:t xml:space="preserve">Nimeä tilanne, jossa joku saatetaan kruunata.</w:t>
      </w:r>
    </w:p>
    <w:p>
      <w:r>
        <w:rPr>
          <w:b/>
        </w:rPr>
        <w:t xml:space="preserve">Tulos</w:t>
      </w:r>
    </w:p>
    <w:p>
      <w:r>
        <w:t xml:space="preserve">prom</w:t>
      </w:r>
    </w:p>
    <w:p>
      <w:r>
        <w:rPr>
          <w:b/>
        </w:rPr>
        <w:t xml:space="preserve">Tulos</w:t>
      </w:r>
    </w:p>
    <w:p>
      <w:r>
        <w:t xml:space="preserve">kruunajaiset</w:t>
      </w:r>
    </w:p>
    <w:p>
      <w:r>
        <w:rPr>
          <w:b/>
        </w:rPr>
        <w:t xml:space="preserve">Tulos</w:t>
      </w:r>
    </w:p>
    <w:p>
      <w:r>
        <w:t xml:space="preserve">kauneuskilpailu</w:t>
      </w:r>
    </w:p>
    <w:p>
      <w:r>
        <w:rPr>
          <w:b/>
        </w:rPr>
        <w:t xml:space="preserve">Tulos</w:t>
      </w:r>
    </w:p>
    <w:p>
      <w:r>
        <w:t xml:space="preserve">kotiinpaluu</w:t>
      </w:r>
    </w:p>
    <w:p>
      <w:r>
        <w:rPr>
          <w:b/>
        </w:rPr>
        <w:t xml:space="preserve">Esimerkki 7.1533</w:t>
      </w:r>
    </w:p>
    <w:p>
      <w:r>
        <w:t xml:space="preserve">nimeä tapa, jolla toivoisit elämäsi olevan enemmän kuin kissasi elämä...</w:t>
      </w:r>
    </w:p>
    <w:p>
      <w:r>
        <w:rPr>
          <w:b/>
        </w:rPr>
        <w:t xml:space="preserve">Tulos</w:t>
      </w:r>
    </w:p>
    <w:p>
      <w:r>
        <w:t xml:space="preserve">nukkua koko päivän</w:t>
      </w:r>
    </w:p>
    <w:p>
      <w:r>
        <w:rPr>
          <w:b/>
        </w:rPr>
        <w:t xml:space="preserve">Tulos</w:t>
      </w:r>
    </w:p>
    <w:p>
      <w:r>
        <w:t xml:space="preserve">on 9 elämää</w:t>
      </w:r>
    </w:p>
    <w:p>
      <w:r>
        <w:rPr>
          <w:b/>
        </w:rPr>
        <w:t xml:space="preserve">Tulos</w:t>
      </w:r>
    </w:p>
    <w:p>
      <w:r>
        <w:t xml:space="preserve">runsaasti ruokaa</w:t>
      </w:r>
    </w:p>
    <w:p>
      <w:r>
        <w:rPr>
          <w:b/>
        </w:rPr>
        <w:t xml:space="preserve">Tulos</w:t>
      </w:r>
    </w:p>
    <w:p>
      <w:r>
        <w:t xml:space="preserve">ei työtä</w:t>
      </w:r>
    </w:p>
    <w:p>
      <w:r>
        <w:rPr>
          <w:b/>
        </w:rPr>
        <w:t xml:space="preserve">Tulos</w:t>
      </w:r>
    </w:p>
    <w:p>
      <w:r>
        <w:t xml:space="preserve">paljon leikkiaikaa</w:t>
      </w:r>
    </w:p>
    <w:p>
      <w:r>
        <w:rPr>
          <w:b/>
        </w:rPr>
        <w:t xml:space="preserve">Esimerkki 7.1534</w:t>
      </w:r>
    </w:p>
    <w:p>
      <w:r>
        <w:t xml:space="preserve">Nimeä paikka, jossa saatat nähdä parvekkeen</w:t>
      </w:r>
    </w:p>
    <w:p>
      <w:r>
        <w:rPr>
          <w:b/>
        </w:rPr>
        <w:t xml:space="preserve">Tulos</w:t>
      </w:r>
    </w:p>
    <w:p>
      <w:r>
        <w:t xml:space="preserve">talo</w:t>
      </w:r>
    </w:p>
    <w:p>
      <w:r>
        <w:rPr>
          <w:b/>
        </w:rPr>
        <w:t xml:space="preserve">Tulos</w:t>
      </w:r>
    </w:p>
    <w:p>
      <w:r>
        <w:t xml:space="preserve">hotelli</w:t>
      </w:r>
    </w:p>
    <w:p>
      <w:r>
        <w:rPr>
          <w:b/>
        </w:rPr>
        <w:t xml:space="preserve">Tulos</w:t>
      </w:r>
    </w:p>
    <w:p>
      <w:r>
        <w:t xml:space="preserve">teatteri</w:t>
      </w:r>
    </w:p>
    <w:p>
      <w:r>
        <w:rPr>
          <w:b/>
        </w:rPr>
        <w:t xml:space="preserve">Tulos</w:t>
      </w:r>
    </w:p>
    <w:p>
      <w:r>
        <w:t xml:space="preserve">ravintola</w:t>
      </w:r>
    </w:p>
    <w:p>
      <w:r>
        <w:rPr>
          <w:b/>
        </w:rPr>
        <w:t xml:space="preserve">Esimerkki 7.1535</w:t>
      </w:r>
    </w:p>
    <w:p>
      <w:r>
        <w:t xml:space="preserve">Nimeä paikka kehossasi, jota et voi raapia, kun se kutittaa.</w:t>
      </w:r>
    </w:p>
    <w:p>
      <w:r>
        <w:rPr>
          <w:b/>
        </w:rPr>
        <w:t xml:space="preserve">Tulos</w:t>
      </w:r>
    </w:p>
    <w:p>
      <w:r>
        <w:t xml:space="preserve">takaisin</w:t>
      </w:r>
    </w:p>
    <w:p>
      <w:r>
        <w:rPr>
          <w:b/>
        </w:rPr>
        <w:t xml:space="preserve">Tulos</w:t>
      </w:r>
    </w:p>
    <w:p>
      <w:r>
        <w:t xml:space="preserve">pohja</w:t>
      </w:r>
    </w:p>
    <w:p>
      <w:r>
        <w:rPr>
          <w:b/>
        </w:rPr>
        <w:t xml:space="preserve">Tulos</w:t>
      </w:r>
    </w:p>
    <w:p>
      <w:r>
        <w:t xml:space="preserve">jalka</w:t>
      </w:r>
    </w:p>
    <w:p>
      <w:r>
        <w:rPr>
          <w:b/>
        </w:rPr>
        <w:t xml:space="preserve">Tulos</w:t>
      </w:r>
    </w:p>
    <w:p>
      <w:r>
        <w:t xml:space="preserve">kurkku</w:t>
      </w:r>
    </w:p>
    <w:p>
      <w:r>
        <w:rPr>
          <w:b/>
        </w:rPr>
        <w:t xml:space="preserve">Tulos</w:t>
      </w:r>
    </w:p>
    <w:p>
      <w:r>
        <w:t xml:space="preserve">silmät</w:t>
      </w:r>
    </w:p>
    <w:p>
      <w:r>
        <w:rPr>
          <w:b/>
        </w:rPr>
        <w:t xml:space="preserve">Esimerkki 7.1536</w:t>
      </w:r>
    </w:p>
    <w:p>
      <w:r>
        <w:t xml:space="preserve">Nimeä jotain, mitä pikaruokaa harvoin saa ilman</w:t>
      </w:r>
    </w:p>
    <w:p>
      <w:r>
        <w:rPr>
          <w:b/>
        </w:rPr>
        <w:t xml:space="preserve">Tulos</w:t>
      </w:r>
    </w:p>
    <w:p>
      <w:r>
        <w:t xml:space="preserve">ranskalaiset</w:t>
      </w:r>
    </w:p>
    <w:p>
      <w:r>
        <w:rPr>
          <w:b/>
        </w:rPr>
        <w:t xml:space="preserve">Tulos</w:t>
      </w:r>
    </w:p>
    <w:p>
      <w:r>
        <w:t xml:space="preserve">ketsuppi</w:t>
      </w:r>
    </w:p>
    <w:p>
      <w:r>
        <w:rPr>
          <w:b/>
        </w:rPr>
        <w:t xml:space="preserve">Tulos</w:t>
      </w:r>
    </w:p>
    <w:p>
      <w:r>
        <w:t xml:space="preserve">rasva</w:t>
      </w:r>
    </w:p>
    <w:p>
      <w:r>
        <w:rPr>
          <w:b/>
        </w:rPr>
        <w:t xml:space="preserve">Tulos</w:t>
      </w:r>
    </w:p>
    <w:p>
      <w:r>
        <w:t xml:space="preserve">suola</w:t>
      </w:r>
    </w:p>
    <w:p>
      <w:r>
        <w:rPr>
          <w:b/>
        </w:rPr>
        <w:t xml:space="preserve">Tulos</w:t>
      </w:r>
    </w:p>
    <w:p>
      <w:r>
        <w:t xml:space="preserve">rasva</w:t>
      </w:r>
    </w:p>
    <w:p>
      <w:r>
        <w:rPr>
          <w:b/>
        </w:rPr>
        <w:t xml:space="preserve">Tulos</w:t>
      </w:r>
    </w:p>
    <w:p>
      <w:r>
        <w:t xml:space="preserve">juoma</w:t>
      </w:r>
    </w:p>
    <w:p>
      <w:r>
        <w:rPr>
          <w:b/>
        </w:rPr>
        <w:t xml:space="preserve">Tulos</w:t>
      </w:r>
    </w:p>
    <w:p>
      <w:r>
        <w:t xml:space="preserve">lautasliinat</w:t>
      </w:r>
    </w:p>
    <w:p>
      <w:r>
        <w:rPr>
          <w:b/>
        </w:rPr>
        <w:t xml:space="preserve">Esimerkki 7.1537</w:t>
      </w:r>
    </w:p>
    <w:p>
      <w:r>
        <w:t xml:space="preserve">Nimeä jotain, missä cowboyt ovat hyviä</w:t>
      </w:r>
    </w:p>
    <w:p>
      <w:r>
        <w:rPr>
          <w:b/>
        </w:rPr>
        <w:t xml:space="preserve">Tulos</w:t>
      </w:r>
    </w:p>
    <w:p>
      <w:r>
        <w:t xml:space="preserve">ratsastaminen hevosilla</w:t>
      </w:r>
    </w:p>
    <w:p>
      <w:r>
        <w:rPr>
          <w:b/>
        </w:rPr>
        <w:t xml:space="preserve">Tulos</w:t>
      </w:r>
    </w:p>
    <w:p>
      <w:r>
        <w:t xml:space="preserve">köydenveto</w:t>
      </w:r>
    </w:p>
    <w:p>
      <w:r>
        <w:rPr>
          <w:b/>
        </w:rPr>
        <w:t xml:space="preserve">Tulos</w:t>
      </w:r>
    </w:p>
    <w:p>
      <w:r>
        <w:t xml:space="preserve">Rodeo</w:t>
      </w:r>
    </w:p>
    <w:p>
      <w:r>
        <w:rPr>
          <w:b/>
        </w:rPr>
        <w:t xml:space="preserve">Esimerkki 7.1538</w:t>
      </w:r>
    </w:p>
    <w:p>
      <w:r>
        <w:t xml:space="preserve">Nimeä ateria, jota et koskaan tarjoilisi hienoissa juhlissa...</w:t>
      </w:r>
    </w:p>
    <w:p>
      <w:r>
        <w:rPr>
          <w:b/>
        </w:rPr>
        <w:t xml:space="preserve">Tulos</w:t>
      </w:r>
    </w:p>
    <w:p>
      <w:r>
        <w:t xml:space="preserve">pizza</w:t>
      </w:r>
    </w:p>
    <w:p>
      <w:r>
        <w:rPr>
          <w:b/>
        </w:rPr>
        <w:t xml:space="preserve">Tulos</w:t>
      </w:r>
    </w:p>
    <w:p>
      <w:r>
        <w:t xml:space="preserve">hodari</w:t>
      </w:r>
    </w:p>
    <w:p>
      <w:r>
        <w:rPr>
          <w:b/>
        </w:rPr>
        <w:t xml:space="preserve">Tulos</w:t>
      </w:r>
    </w:p>
    <w:p>
      <w:r>
        <w:t xml:space="preserve">hampurilainen</w:t>
      </w:r>
    </w:p>
    <w:p>
      <w:r>
        <w:rPr>
          <w:b/>
        </w:rPr>
        <w:t xml:space="preserve">Tulos</w:t>
      </w:r>
    </w:p>
    <w:p>
      <w:r>
        <w:t xml:space="preserve">spagetti</w:t>
      </w:r>
    </w:p>
    <w:p>
      <w:r>
        <w:rPr>
          <w:b/>
        </w:rPr>
        <w:t xml:space="preserve">Tulos</w:t>
      </w:r>
    </w:p>
    <w:p>
      <w:r>
        <w:t xml:space="preserve">lihamureke</w:t>
      </w:r>
    </w:p>
    <w:p>
      <w:r>
        <w:rPr>
          <w:b/>
        </w:rPr>
        <w:t xml:space="preserve">Tulos</w:t>
      </w:r>
    </w:p>
    <w:p>
      <w:r>
        <w:t xml:space="preserve">sloppy joe</w:t>
      </w:r>
    </w:p>
    <w:p>
      <w:r>
        <w:rPr>
          <w:b/>
        </w:rPr>
        <w:t xml:space="preserve">Esimerkki 7.1539</w:t>
      </w:r>
    </w:p>
    <w:p>
      <w:r>
        <w:t xml:space="preserve">Kerro jotain, mitä voisit tehdä, kun talosi on ryöstetty.</w:t>
      </w:r>
    </w:p>
    <w:p>
      <w:r>
        <w:rPr>
          <w:b/>
        </w:rPr>
        <w:t xml:space="preserve">Tulos</w:t>
      </w:r>
    </w:p>
    <w:p>
      <w:r>
        <w:t xml:space="preserve">soita poliisille</w:t>
      </w:r>
    </w:p>
    <w:p>
      <w:r>
        <w:rPr>
          <w:b/>
        </w:rPr>
        <w:t xml:space="preserve">Tulos</w:t>
      </w:r>
    </w:p>
    <w:p>
      <w:r>
        <w:t xml:space="preserve">hanki hälytys</w:t>
      </w:r>
    </w:p>
    <w:p>
      <w:r>
        <w:rPr>
          <w:b/>
        </w:rPr>
        <w:t xml:space="preserve">Tulos</w:t>
      </w:r>
    </w:p>
    <w:p>
      <w:r>
        <w:t xml:space="preserve">siirrä</w:t>
      </w:r>
    </w:p>
    <w:p>
      <w:r>
        <w:rPr>
          <w:b/>
        </w:rPr>
        <w:t xml:space="preserve">Tulos</w:t>
      </w:r>
    </w:p>
    <w:p>
      <w:r>
        <w:t xml:space="preserve">cry</w:t>
      </w:r>
    </w:p>
    <w:p>
      <w:r>
        <w:rPr>
          <w:b/>
        </w:rPr>
        <w:t xml:space="preserve">Tulos</w:t>
      </w:r>
    </w:p>
    <w:p>
      <w:r>
        <w:t xml:space="preserve">huutaa</w:t>
      </w:r>
    </w:p>
    <w:p>
      <w:r>
        <w:rPr>
          <w:b/>
        </w:rPr>
        <w:t xml:space="preserve">Esimerkki 7.1540</w:t>
      </w:r>
    </w:p>
    <w:p>
      <w:r>
        <w:t xml:space="preserve">Nimeä aikuisten toiminta, jota lapset tekevät leikkiessään teeskennellessään</w:t>
      </w:r>
    </w:p>
    <w:p>
      <w:r>
        <w:rPr>
          <w:b/>
        </w:rPr>
        <w:t xml:space="preserve">Tulos</w:t>
      </w:r>
    </w:p>
    <w:p>
      <w:r>
        <w:t xml:space="preserve">leikkiä opettajaa/käydä töissä</w:t>
      </w:r>
    </w:p>
    <w:p>
      <w:r>
        <w:rPr>
          <w:b/>
        </w:rPr>
        <w:t xml:space="preserve">Tulos</w:t>
      </w:r>
    </w:p>
    <w:p>
      <w:r>
        <w:t xml:space="preserve">pukeutuminen/meikki</w:t>
      </w:r>
    </w:p>
    <w:p>
      <w:r>
        <w:rPr>
          <w:b/>
        </w:rPr>
        <w:t xml:space="preserve">Tulos</w:t>
      </w:r>
    </w:p>
    <w:p>
      <w:r>
        <w:t xml:space="preserve">mennä lääkäriin</w:t>
      </w:r>
    </w:p>
    <w:p>
      <w:r>
        <w:rPr>
          <w:b/>
        </w:rPr>
        <w:t xml:space="preserve">Tulos</w:t>
      </w:r>
    </w:p>
    <w:p>
      <w:r>
        <w:t xml:space="preserve">kokki</w:t>
      </w:r>
    </w:p>
    <w:p>
      <w:r>
        <w:rPr>
          <w:b/>
        </w:rPr>
        <w:t xml:space="preserve">Tulos</w:t>
      </w:r>
    </w:p>
    <w:p>
      <w:r>
        <w:t xml:space="preserve">pitää häät</w:t>
      </w:r>
    </w:p>
    <w:p>
      <w:r>
        <w:rPr>
          <w:b/>
        </w:rPr>
        <w:t xml:space="preserve">Tulos</w:t>
      </w:r>
    </w:p>
    <w:p>
      <w:r>
        <w:t xml:space="preserve">käyttäytyä kuin äiti/isä</w:t>
      </w:r>
    </w:p>
    <w:p>
      <w:r>
        <w:rPr>
          <w:b/>
        </w:rPr>
        <w:t xml:space="preserve">Esimerkki 7.1541</w:t>
      </w:r>
    </w:p>
    <w:p>
      <w:r>
        <w:t xml:space="preserve">Nimeä ammatti, jossa pitää olla todella fiksu...</w:t>
      </w:r>
    </w:p>
    <w:p>
      <w:r>
        <w:rPr>
          <w:b/>
        </w:rPr>
        <w:t xml:space="preserve">Tulos</w:t>
      </w:r>
    </w:p>
    <w:p>
      <w:r>
        <w:t xml:space="preserve">lääkäri</w:t>
      </w:r>
    </w:p>
    <w:p>
      <w:r>
        <w:rPr>
          <w:b/>
        </w:rPr>
        <w:t xml:space="preserve">Tulos</w:t>
      </w:r>
    </w:p>
    <w:p>
      <w:r>
        <w:t xml:space="preserve">asianajaja</w:t>
      </w:r>
    </w:p>
    <w:p>
      <w:r>
        <w:rPr>
          <w:b/>
        </w:rPr>
        <w:t xml:space="preserve">Tulos</w:t>
      </w:r>
    </w:p>
    <w:p>
      <w:r>
        <w:t xml:space="preserve">tiedemies</w:t>
      </w:r>
    </w:p>
    <w:p>
      <w:r>
        <w:rPr>
          <w:b/>
        </w:rPr>
        <w:t xml:space="preserve">Tulos</w:t>
      </w:r>
    </w:p>
    <w:p>
      <w:r>
        <w:t xml:space="preserve">insinööri</w:t>
      </w:r>
    </w:p>
    <w:p>
      <w:r>
        <w:rPr>
          <w:b/>
        </w:rPr>
        <w:t xml:space="preserve">Tulos</w:t>
      </w:r>
    </w:p>
    <w:p>
      <w:r>
        <w:t xml:space="preserve">kirjanpitäjä</w:t>
      </w:r>
    </w:p>
    <w:p>
      <w:r>
        <w:rPr>
          <w:b/>
        </w:rPr>
        <w:t xml:space="preserve">Esimerkki 7.1542</w:t>
      </w:r>
    </w:p>
    <w:p>
      <w:r>
        <w:t xml:space="preserve">nimetä jotain youd vihaa on tapahtua, kun Housesitting</w:t>
      </w:r>
    </w:p>
    <w:p>
      <w:r>
        <w:rPr>
          <w:b/>
        </w:rPr>
        <w:t xml:space="preserve">Tulos</w:t>
      </w:r>
    </w:p>
    <w:p>
      <w:r>
        <w:t xml:space="preserve">tulipalo</w:t>
      </w:r>
    </w:p>
    <w:p>
      <w:r>
        <w:rPr>
          <w:b/>
        </w:rPr>
        <w:t xml:space="preserve">Tulos</w:t>
      </w:r>
    </w:p>
    <w:p>
      <w:r>
        <w:t xml:space="preserve">tulla ryöstetyksi</w:t>
      </w:r>
    </w:p>
    <w:p>
      <w:r>
        <w:rPr>
          <w:b/>
        </w:rPr>
        <w:t xml:space="preserve">Tulos</w:t>
      </w:r>
    </w:p>
    <w:p>
      <w:r>
        <w:t xml:space="preserve">rikkoa jotain</w:t>
      </w:r>
    </w:p>
    <w:p>
      <w:r>
        <w:rPr>
          <w:b/>
        </w:rPr>
        <w:t xml:space="preserve">Tulos</w:t>
      </w:r>
    </w:p>
    <w:p>
      <w:r>
        <w:t xml:space="preserve">tornado</w:t>
      </w:r>
    </w:p>
    <w:p>
      <w:r>
        <w:rPr>
          <w:b/>
        </w:rPr>
        <w:t xml:space="preserve">Esimerkki 7.1543</w:t>
      </w:r>
    </w:p>
    <w:p>
      <w:r>
        <w:t xml:space="preserve">nimeä jotain, minkä lapset unohtavat kouluun lähtiessään</w:t>
      </w:r>
    </w:p>
    <w:p>
      <w:r>
        <w:rPr>
          <w:b/>
        </w:rPr>
        <w:t xml:space="preserve">Tulos</w:t>
      </w:r>
    </w:p>
    <w:p>
      <w:r>
        <w:t xml:space="preserve">lounas</w:t>
      </w:r>
    </w:p>
    <w:p>
      <w:r>
        <w:rPr>
          <w:b/>
        </w:rPr>
        <w:t xml:space="preserve">Tulos</w:t>
      </w:r>
    </w:p>
    <w:p>
      <w:r>
        <w:t xml:space="preserve">reppu</w:t>
      </w:r>
    </w:p>
    <w:p>
      <w:r>
        <w:rPr>
          <w:b/>
        </w:rPr>
        <w:t xml:space="preserve">Esimerkki 7.1544</w:t>
      </w:r>
    </w:p>
    <w:p>
      <w:r>
        <w:t xml:space="preserve">Nimeä sarjakuvasankari, jolla on punainen, valkoinen ja sininen asu.</w:t>
      </w:r>
    </w:p>
    <w:p>
      <w:r>
        <w:rPr>
          <w:b/>
        </w:rPr>
        <w:t xml:space="preserve">Tulos</w:t>
      </w:r>
    </w:p>
    <w:p>
      <w:r>
        <w:t xml:space="preserve">supermies</w:t>
      </w:r>
    </w:p>
    <w:p>
      <w:r>
        <w:rPr>
          <w:b/>
        </w:rPr>
        <w:t xml:space="preserve">Tulos</w:t>
      </w:r>
    </w:p>
    <w:p>
      <w:r>
        <w:t xml:space="preserve">kapteeni amerikka</w:t>
      </w:r>
    </w:p>
    <w:p>
      <w:r>
        <w:rPr>
          <w:b/>
        </w:rPr>
        <w:t xml:space="preserve">Tulos</w:t>
      </w:r>
    </w:p>
    <w:p>
      <w:r>
        <w:t xml:space="preserve">hämähäkkimies</w:t>
      </w:r>
    </w:p>
    <w:p>
      <w:r>
        <w:rPr>
          <w:b/>
        </w:rPr>
        <w:t xml:space="preserve">Tulos</w:t>
      </w:r>
    </w:p>
    <w:p>
      <w:r>
        <w:t xml:space="preserve">Ihmenainen</w:t>
      </w:r>
    </w:p>
    <w:p>
      <w:r>
        <w:rPr>
          <w:b/>
        </w:rPr>
        <w:t xml:space="preserve">Esimerkki 7.1545</w:t>
      </w:r>
    </w:p>
    <w:p>
      <w:r>
        <w:t xml:space="preserve">Nimeä pizzanpäällinen, jota kasvissyöjä ei koskaan tilaisi.</w:t>
      </w:r>
    </w:p>
    <w:p>
      <w:r>
        <w:rPr>
          <w:b/>
        </w:rPr>
        <w:t xml:space="preserve">Tulos</w:t>
      </w:r>
    </w:p>
    <w:p>
      <w:r>
        <w:t xml:space="preserve">makkara</w:t>
      </w:r>
    </w:p>
    <w:p>
      <w:r>
        <w:rPr>
          <w:b/>
        </w:rPr>
        <w:t xml:space="preserve">Tulos</w:t>
      </w:r>
    </w:p>
    <w:p>
      <w:r>
        <w:t xml:space="preserve">pepperoni</w:t>
      </w:r>
    </w:p>
    <w:p>
      <w:r>
        <w:rPr>
          <w:b/>
        </w:rPr>
        <w:t xml:space="preserve">Tulos</w:t>
      </w:r>
    </w:p>
    <w:p>
      <w:r>
        <w:t xml:space="preserve">jauhelihaa</w:t>
      </w:r>
    </w:p>
    <w:p>
      <w:r>
        <w:rPr>
          <w:b/>
        </w:rPr>
        <w:t xml:space="preserve">Tulos</w:t>
      </w:r>
    </w:p>
    <w:p>
      <w:r>
        <w:t xml:space="preserve">pekonia</w:t>
      </w:r>
    </w:p>
    <w:p>
      <w:r>
        <w:rPr>
          <w:b/>
        </w:rPr>
        <w:t xml:space="preserve">Tulos</w:t>
      </w:r>
    </w:p>
    <w:p>
      <w:r>
        <w:t xml:space="preserve">kinkku</w:t>
      </w:r>
    </w:p>
    <w:p>
      <w:r>
        <w:rPr>
          <w:b/>
        </w:rPr>
        <w:t xml:space="preserve">Tulos</w:t>
      </w:r>
    </w:p>
    <w:p>
      <w:r>
        <w:t xml:space="preserve">kana</w:t>
      </w:r>
    </w:p>
    <w:p>
      <w:r>
        <w:rPr>
          <w:b/>
        </w:rPr>
        <w:t xml:space="preserve">Esimerkki 7.1546</w:t>
      </w:r>
    </w:p>
    <w:p>
      <w:r>
        <w:t xml:space="preserve">Mainitse toiminta, jota kuvataan usein joululauluissa, vaikka ihmiset harvoin tekevät sitä tosielämässä.</w:t>
      </w:r>
    </w:p>
    <w:p>
      <w:r>
        <w:rPr>
          <w:b/>
        </w:rPr>
        <w:t xml:space="preserve">Tulos</w:t>
      </w:r>
    </w:p>
    <w:p>
      <w:r>
        <w:t xml:space="preserve">Carol</w:t>
      </w:r>
    </w:p>
    <w:p>
      <w:r>
        <w:rPr>
          <w:b/>
        </w:rPr>
        <w:t xml:space="preserve">Tulos</w:t>
      </w:r>
    </w:p>
    <w:p>
      <w:r>
        <w:t xml:space="preserve">koristele käytävät</w:t>
      </w:r>
    </w:p>
    <w:p>
      <w:r>
        <w:rPr>
          <w:b/>
        </w:rPr>
        <w:t xml:space="preserve">Tulos</w:t>
      </w:r>
    </w:p>
    <w:p>
      <w:r>
        <w:t xml:space="preserve">rekkakyyti</w:t>
      </w:r>
    </w:p>
    <w:p>
      <w:r>
        <w:rPr>
          <w:b/>
        </w:rPr>
        <w:t xml:space="preserve">Tulos</w:t>
      </w:r>
    </w:p>
    <w:p>
      <w:r>
        <w:t xml:space="preserve">paahdettuja kastanjoita</w:t>
      </w:r>
    </w:p>
    <w:p>
      <w:r>
        <w:rPr>
          <w:b/>
        </w:rPr>
        <w:t xml:space="preserve">Tulos</w:t>
      </w:r>
    </w:p>
    <w:p>
      <w:r>
        <w:t xml:space="preserve">kävellä/leikkiä lumessa</w:t>
      </w:r>
    </w:p>
    <w:p>
      <w:r>
        <w:rPr>
          <w:b/>
        </w:rPr>
        <w:t xml:space="preserve">Esimerkki 7.1547</w:t>
      </w:r>
    </w:p>
    <w:p>
      <w:r>
        <w:t xml:space="preserve">mainitse joitakin asioita, jotka ärsyttävät sinua julkisilla paikoilla, kuten ravintoloissa.</w:t>
      </w:r>
    </w:p>
    <w:p>
      <w:r>
        <w:rPr>
          <w:b/>
        </w:rPr>
        <w:t xml:space="preserve">Tulos</w:t>
      </w:r>
    </w:p>
    <w:p>
      <w:r>
        <w:t xml:space="preserve">tupakointi</w:t>
      </w:r>
    </w:p>
    <w:p>
      <w:r>
        <w:rPr>
          <w:b/>
        </w:rPr>
        <w:t xml:space="preserve">Tulos</w:t>
      </w:r>
    </w:p>
    <w:p>
      <w:r>
        <w:t xml:space="preserve">matkapuhelin</w:t>
      </w:r>
    </w:p>
    <w:p>
      <w:r>
        <w:rPr>
          <w:b/>
        </w:rPr>
        <w:t xml:space="preserve">Tulos</w:t>
      </w:r>
    </w:p>
    <w:p>
      <w:r>
        <w:t xml:space="preserve">lapset</w:t>
      </w:r>
    </w:p>
    <w:p>
      <w:r>
        <w:rPr>
          <w:b/>
        </w:rPr>
        <w:t xml:space="preserve">Tulos</w:t>
      </w:r>
    </w:p>
    <w:p>
      <w:r>
        <w:t xml:space="preserve">melu</w:t>
      </w:r>
    </w:p>
    <w:p>
      <w:r>
        <w:rPr>
          <w:b/>
        </w:rPr>
        <w:t xml:space="preserve">Esimerkki 7.1548</w:t>
      </w:r>
    </w:p>
    <w:p>
      <w:r>
        <w:t xml:space="preserve">Kerro, mitä hermostunut laskuvarjohyppääjä voi tehdä harhautuakseen ennen hyppyä.</w:t>
      </w:r>
    </w:p>
    <w:p>
      <w:r>
        <w:rPr>
          <w:b/>
        </w:rPr>
        <w:t xml:space="preserve">Tulos</w:t>
      </w:r>
    </w:p>
    <w:p>
      <w:r>
        <w:t xml:space="preserve">rukoile</w:t>
      </w:r>
    </w:p>
    <w:p>
      <w:r>
        <w:rPr>
          <w:b/>
        </w:rPr>
        <w:t xml:space="preserve">Tulos</w:t>
      </w:r>
    </w:p>
    <w:p>
      <w:r>
        <w:t xml:space="preserve">laulaa</w:t>
      </w:r>
    </w:p>
    <w:p>
      <w:r>
        <w:rPr>
          <w:b/>
        </w:rPr>
        <w:t xml:space="preserve">Tulos</w:t>
      </w:r>
    </w:p>
    <w:p>
      <w:r>
        <w:t xml:space="preserve">sulje silmät</w:t>
      </w:r>
    </w:p>
    <w:p>
      <w:r>
        <w:rPr>
          <w:b/>
        </w:rPr>
        <w:t xml:space="preserve">Tulos</w:t>
      </w:r>
    </w:p>
    <w:p>
      <w:r>
        <w:t xml:space="preserve">laske</w:t>
      </w:r>
    </w:p>
    <w:p>
      <w:r>
        <w:rPr>
          <w:b/>
        </w:rPr>
        <w:t xml:space="preserve">Tulos</w:t>
      </w:r>
    </w:p>
    <w:p>
      <w:r>
        <w:t xml:space="preserve">puhu</w:t>
      </w:r>
    </w:p>
    <w:p>
      <w:r>
        <w:rPr>
          <w:b/>
        </w:rPr>
        <w:t xml:space="preserve">Tulos</w:t>
      </w:r>
    </w:p>
    <w:p>
      <w:r>
        <w:t xml:space="preserve">katso ulos</w:t>
      </w:r>
    </w:p>
    <w:p>
      <w:r>
        <w:rPr>
          <w:b/>
        </w:rPr>
        <w:t xml:space="preserve">Esimerkki 7.1549</w:t>
      </w:r>
    </w:p>
    <w:p>
      <w:r>
        <w:t xml:space="preserve">Nimeä jokin asia, jota et voi pelätä, jos haluat kalastajaksi...</w:t>
      </w:r>
    </w:p>
    <w:p>
      <w:r>
        <w:rPr>
          <w:b/>
        </w:rPr>
        <w:t xml:space="preserve">Tulos</w:t>
      </w:r>
    </w:p>
    <w:p>
      <w:r>
        <w:t xml:space="preserve">vesi</w:t>
      </w:r>
    </w:p>
    <w:p>
      <w:r>
        <w:rPr>
          <w:b/>
        </w:rPr>
        <w:t xml:space="preserve">Tulos</w:t>
      </w:r>
    </w:p>
    <w:p>
      <w:r>
        <w:t xml:space="preserve">kala</w:t>
      </w:r>
    </w:p>
    <w:p>
      <w:r>
        <w:rPr>
          <w:b/>
        </w:rPr>
        <w:t xml:space="preserve">Tulos</w:t>
      </w:r>
    </w:p>
    <w:p>
      <w:r>
        <w:t xml:space="preserve">koukut</w:t>
      </w:r>
    </w:p>
    <w:p>
      <w:r>
        <w:rPr>
          <w:b/>
        </w:rPr>
        <w:t xml:space="preserve">Tulos</w:t>
      </w:r>
    </w:p>
    <w:p>
      <w:r>
        <w:t xml:space="preserve">veneet</w:t>
      </w:r>
    </w:p>
    <w:p>
      <w:r>
        <w:rPr>
          <w:b/>
        </w:rPr>
        <w:t xml:space="preserve">Tulos</w:t>
      </w:r>
    </w:p>
    <w:p>
      <w:r>
        <w:t xml:space="preserve">matoja</w:t>
      </w:r>
    </w:p>
    <w:p>
      <w:r>
        <w:rPr>
          <w:b/>
        </w:rPr>
        <w:t xml:space="preserve">Esimerkki 7.1550</w:t>
      </w:r>
    </w:p>
    <w:p>
      <w:r>
        <w:t xml:space="preserve">Nimeä tv-ohjelma youd koskaan halua nimesi mainitaan</w:t>
      </w:r>
    </w:p>
    <w:p>
      <w:r>
        <w:rPr>
          <w:b/>
        </w:rPr>
        <w:t xml:space="preserve">Tulos</w:t>
      </w:r>
    </w:p>
    <w:p>
      <w:r>
        <w:t xml:space="preserve">Jerry Springer</w:t>
      </w:r>
    </w:p>
    <w:p>
      <w:r>
        <w:rPr>
          <w:b/>
        </w:rPr>
        <w:t xml:space="preserve">Tulos</w:t>
      </w:r>
    </w:p>
    <w:p>
      <w:r>
        <w:t xml:space="preserve">poliisit</w:t>
      </w:r>
    </w:p>
    <w:p>
      <w:r>
        <w:rPr>
          <w:b/>
        </w:rPr>
        <w:t xml:space="preserve">Tulos</w:t>
      </w:r>
    </w:p>
    <w:p>
      <w:r>
        <w:t xml:space="preserve">huijarit</w:t>
      </w:r>
    </w:p>
    <w:p>
      <w:r>
        <w:rPr>
          <w:b/>
        </w:rPr>
        <w:t xml:space="preserve">Tulos</w:t>
      </w:r>
    </w:p>
    <w:p>
      <w:r>
        <w:t xml:space="preserve">iltauutiset</w:t>
      </w:r>
    </w:p>
    <w:p>
      <w:r>
        <w:rPr>
          <w:b/>
        </w:rPr>
        <w:t xml:space="preserve">Tulos</w:t>
      </w:r>
    </w:p>
    <w:p>
      <w:r>
        <w:t xml:space="preserve">amerikan etsityimmät</w:t>
      </w:r>
    </w:p>
    <w:p>
      <w:r>
        <w:rPr>
          <w:b/>
        </w:rPr>
        <w:t xml:space="preserve">Tulos</w:t>
      </w:r>
    </w:p>
    <w:p>
      <w:r>
        <w:t xml:space="preserve">Oprah Winfrey</w:t>
      </w:r>
    </w:p>
    <w:p>
      <w:r>
        <w:rPr>
          <w:b/>
        </w:rPr>
        <w:t xml:space="preserve">Tulos</w:t>
      </w:r>
    </w:p>
    <w:p>
      <w:r>
        <w:t xml:space="preserve">Tuomari Judy</w:t>
      </w:r>
    </w:p>
    <w:p>
      <w:r>
        <w:rPr>
          <w:b/>
        </w:rPr>
        <w:t xml:space="preserve">Esimerkki 7.1551</w:t>
      </w:r>
    </w:p>
    <w:p>
      <w:r>
        <w:t xml:space="preserve">Nimeä paikka, jossa voi olla paljon rottia.</w:t>
      </w:r>
    </w:p>
    <w:p>
      <w:r>
        <w:rPr>
          <w:b/>
        </w:rPr>
        <w:t xml:space="preserve">Tulos</w:t>
      </w:r>
    </w:p>
    <w:p>
      <w:r>
        <w:t xml:space="preserve">kuja</w:t>
      </w:r>
    </w:p>
    <w:p>
      <w:r>
        <w:rPr>
          <w:b/>
        </w:rPr>
        <w:t xml:space="preserve">Tulos</w:t>
      </w:r>
    </w:p>
    <w:p>
      <w:r>
        <w:t xml:space="preserve">viemäri</w:t>
      </w:r>
    </w:p>
    <w:p>
      <w:r>
        <w:rPr>
          <w:b/>
        </w:rPr>
        <w:t xml:space="preserve">Tulos</w:t>
      </w:r>
    </w:p>
    <w:p>
      <w:r>
        <w:t xml:space="preserve">new yorkin kaupunki</w:t>
      </w:r>
    </w:p>
    <w:p>
      <w:r>
        <w:rPr>
          <w:b/>
        </w:rPr>
        <w:t xml:space="preserve">Tulos</w:t>
      </w:r>
    </w:p>
    <w:p>
      <w:r>
        <w:t xml:space="preserve">roskakori</w:t>
      </w:r>
    </w:p>
    <w:p>
      <w:r>
        <w:rPr>
          <w:b/>
        </w:rPr>
        <w:t xml:space="preserve">Tulos</w:t>
      </w:r>
    </w:p>
    <w:p>
      <w:r>
        <w:t xml:space="preserve">autotalli</w:t>
      </w:r>
    </w:p>
    <w:p>
      <w:r>
        <w:rPr>
          <w:b/>
        </w:rPr>
        <w:t xml:space="preserve">Tulos</w:t>
      </w:r>
    </w:p>
    <w:p>
      <w:r>
        <w:t xml:space="preserve">lato</w:t>
      </w:r>
    </w:p>
    <w:p>
      <w:r>
        <w:rPr>
          <w:b/>
        </w:rPr>
        <w:t xml:space="preserve">Tulos</w:t>
      </w:r>
    </w:p>
    <w:p>
      <w:r>
        <w:t xml:space="preserve">kellari</w:t>
      </w:r>
    </w:p>
    <w:p>
      <w:r>
        <w:rPr>
          <w:b/>
        </w:rPr>
        <w:t xml:space="preserve">Esimerkki 7.1552</w:t>
      </w:r>
    </w:p>
    <w:p>
      <w:r>
        <w:t xml:space="preserve">Nimeä jokin asia, joka saa muutoin keskivertoihmisen näyttämään hyvin houkuttelevalta.</w:t>
      </w:r>
    </w:p>
    <w:p>
      <w:r>
        <w:rPr>
          <w:b/>
        </w:rPr>
        <w:t xml:space="preserve">Tulos</w:t>
      </w:r>
    </w:p>
    <w:p>
      <w:r>
        <w:t xml:space="preserve">keksiä</w:t>
      </w:r>
    </w:p>
    <w:p>
      <w:r>
        <w:rPr>
          <w:b/>
        </w:rPr>
        <w:t xml:space="preserve">Tulos</w:t>
      </w:r>
    </w:p>
    <w:p>
      <w:r>
        <w:t xml:space="preserve">mukava hiustenleikkaus</w:t>
      </w:r>
    </w:p>
    <w:p>
      <w:r>
        <w:rPr>
          <w:b/>
        </w:rPr>
        <w:t xml:space="preserve">Tulos</w:t>
      </w:r>
    </w:p>
    <w:p>
      <w:r>
        <w:t xml:space="preserve">suuri hymy</w:t>
      </w:r>
    </w:p>
    <w:p>
      <w:r>
        <w:rPr>
          <w:b/>
        </w:rPr>
        <w:t xml:space="preserve">Tulos</w:t>
      </w:r>
    </w:p>
    <w:p>
      <w:r>
        <w:t xml:space="preserve">persoonallisuus</w:t>
      </w:r>
    </w:p>
    <w:p>
      <w:r>
        <w:rPr>
          <w:b/>
        </w:rPr>
        <w:t xml:space="preserve">Tulos</w:t>
      </w:r>
    </w:p>
    <w:p>
      <w:r>
        <w:t xml:space="preserve">vaatteet</w:t>
      </w:r>
    </w:p>
    <w:p>
      <w:r>
        <w:rPr>
          <w:b/>
        </w:rPr>
        <w:t xml:space="preserve">Tulos</w:t>
      </w:r>
    </w:p>
    <w:p>
      <w:r>
        <w:t xml:space="preserve">rahaa</w:t>
      </w:r>
    </w:p>
    <w:p>
      <w:r>
        <w:rPr>
          <w:b/>
        </w:rPr>
        <w:t xml:space="preserve">Tulos</w:t>
      </w:r>
    </w:p>
    <w:p>
      <w:r>
        <w:t xml:space="preserve">alkoholi</w:t>
      </w:r>
    </w:p>
    <w:p>
      <w:r>
        <w:rPr>
          <w:b/>
        </w:rPr>
        <w:t xml:space="preserve">Esimerkki 7.1553</w:t>
      </w:r>
    </w:p>
    <w:p>
      <w:r>
        <w:t xml:space="preserve">Nimeä jotain, mitä poliitikko tekee, kun hänestä julkaistaan skandaalimaisia uutisia.</w:t>
      </w:r>
    </w:p>
    <w:p>
      <w:r>
        <w:rPr>
          <w:b/>
        </w:rPr>
        <w:t xml:space="preserve">Tulos</w:t>
      </w:r>
    </w:p>
    <w:p>
      <w:r>
        <w:t xml:space="preserve">valehdella/kieltää se</w:t>
      </w:r>
    </w:p>
    <w:p>
      <w:r>
        <w:rPr>
          <w:b/>
        </w:rPr>
        <w:t xml:space="preserve">Tulos</w:t>
      </w:r>
    </w:p>
    <w:p>
      <w:r>
        <w:t xml:space="preserve">piiloutua</w:t>
      </w:r>
    </w:p>
    <w:p>
      <w:r>
        <w:rPr>
          <w:b/>
        </w:rPr>
        <w:t xml:space="preserve">Tulos</w:t>
      </w:r>
    </w:p>
    <w:p>
      <w:r>
        <w:t xml:space="preserve">anteeksipyyntö / lehdistötilaisuus</w:t>
      </w:r>
    </w:p>
    <w:p>
      <w:r>
        <w:rPr>
          <w:b/>
        </w:rPr>
        <w:t xml:space="preserve">Tulos</w:t>
      </w:r>
    </w:p>
    <w:p>
      <w:r>
        <w:t xml:space="preserve">erota</w:t>
      </w:r>
    </w:p>
    <w:p>
      <w:r>
        <w:rPr>
          <w:b/>
        </w:rPr>
        <w:t xml:space="preserve">Esimerkki 7.1554</w:t>
      </w:r>
    </w:p>
    <w:p>
      <w:r>
        <w:t xml:space="preserve">Nimeä jokin asia, joka on yleensä hyvin pienessäkin kaupungissa.</w:t>
      </w:r>
    </w:p>
    <w:p>
      <w:r>
        <w:rPr>
          <w:b/>
        </w:rPr>
        <w:t xml:space="preserve">Tulos</w:t>
      </w:r>
    </w:p>
    <w:p>
      <w:r>
        <w:t xml:space="preserve">huoltoasema</w:t>
      </w:r>
    </w:p>
    <w:p>
      <w:r>
        <w:rPr>
          <w:b/>
        </w:rPr>
        <w:t xml:space="preserve">Tulos</w:t>
      </w:r>
    </w:p>
    <w:p>
      <w:r>
        <w:t xml:space="preserve">postitoimisto</w:t>
      </w:r>
    </w:p>
    <w:p>
      <w:r>
        <w:rPr>
          <w:b/>
        </w:rPr>
        <w:t xml:space="preserve">Tulos</w:t>
      </w:r>
    </w:p>
    <w:p>
      <w:r>
        <w:t xml:space="preserve">pankki</w:t>
      </w:r>
    </w:p>
    <w:p>
      <w:r>
        <w:rPr>
          <w:b/>
        </w:rPr>
        <w:t xml:space="preserve">Tulos</w:t>
      </w:r>
    </w:p>
    <w:p>
      <w:r>
        <w:t xml:space="preserve">kirkko</w:t>
      </w:r>
    </w:p>
    <w:p>
      <w:r>
        <w:rPr>
          <w:b/>
        </w:rPr>
        <w:t xml:space="preserve">Tulos</w:t>
      </w:r>
    </w:p>
    <w:p>
      <w:r>
        <w:t xml:space="preserve">ruokakauppa</w:t>
      </w:r>
    </w:p>
    <w:p>
      <w:r>
        <w:rPr>
          <w:b/>
        </w:rPr>
        <w:t xml:space="preserve">Tulos</w:t>
      </w:r>
    </w:p>
    <w:p>
      <w:r>
        <w:t xml:space="preserve">baari</w:t>
      </w:r>
    </w:p>
    <w:p>
      <w:r>
        <w:rPr>
          <w:b/>
        </w:rPr>
        <w:t xml:space="preserve">Tulos</w:t>
      </w:r>
    </w:p>
    <w:p>
      <w:r>
        <w:t xml:space="preserve">poliisiasema</w:t>
      </w:r>
    </w:p>
    <w:p>
      <w:r>
        <w:rPr>
          <w:b/>
        </w:rPr>
        <w:t xml:space="preserve">Esimerkki 7.1555</w:t>
      </w:r>
    </w:p>
    <w:p>
      <w:r>
        <w:t xml:space="preserve">nimeä jotain, joka poistetaan.</w:t>
      </w:r>
    </w:p>
    <w:p>
      <w:r>
        <w:rPr>
          <w:b/>
        </w:rPr>
        <w:t xml:space="preserve">Tulos</w:t>
      </w:r>
    </w:p>
    <w:p>
      <w:r>
        <w:t xml:space="preserve">maali/seinäpaperi</w:t>
      </w:r>
    </w:p>
    <w:p>
      <w:r>
        <w:rPr>
          <w:b/>
        </w:rPr>
        <w:t xml:space="preserve">Tulos</w:t>
      </w:r>
    </w:p>
    <w:p>
      <w:r>
        <w:t xml:space="preserve">puu/huonekalut</w:t>
      </w:r>
    </w:p>
    <w:p>
      <w:r>
        <w:rPr>
          <w:b/>
        </w:rPr>
        <w:t xml:space="preserve">Tulos</w:t>
      </w:r>
    </w:p>
    <w:p>
      <w:r>
        <w:t xml:space="preserve">käytetty/varastettu auto</w:t>
      </w:r>
    </w:p>
    <w:p>
      <w:r>
        <w:rPr>
          <w:b/>
        </w:rPr>
        <w:t xml:space="preserve">Tulos</w:t>
      </w:r>
    </w:p>
    <w:p>
      <w:r>
        <w:t xml:space="preserve">vuodevaatteet</w:t>
      </w:r>
    </w:p>
    <w:p>
      <w:r>
        <w:rPr>
          <w:b/>
        </w:rPr>
        <w:t xml:space="preserve">Tulos</w:t>
      </w:r>
    </w:p>
    <w:p>
      <w:r>
        <w:t xml:space="preserve">vaatteet/ihmiset</w:t>
      </w:r>
    </w:p>
    <w:p>
      <w:r>
        <w:rPr>
          <w:b/>
        </w:rPr>
        <w:t xml:space="preserve">Tulos</w:t>
      </w:r>
    </w:p>
    <w:p>
      <w:r>
        <w:t xml:space="preserve">ruuvi</w:t>
      </w:r>
    </w:p>
    <w:p>
      <w:r>
        <w:rPr>
          <w:b/>
        </w:rPr>
        <w:t xml:space="preserve">Esimerkki 7.1556</w:t>
      </w:r>
    </w:p>
    <w:p>
      <w:r>
        <w:t xml:space="preserve">Nimeä hahmo, joka on kuuluisa murojen myynnistä.</w:t>
      </w:r>
    </w:p>
    <w:p>
      <w:r>
        <w:rPr>
          <w:b/>
        </w:rPr>
        <w:t xml:space="preserve">Tulos</w:t>
      </w:r>
    </w:p>
    <w:p>
      <w:r>
        <w:t xml:space="preserve">Tony tiikeri</w:t>
      </w:r>
    </w:p>
    <w:p>
      <w:r>
        <w:rPr>
          <w:b/>
        </w:rPr>
        <w:t xml:space="preserve">Tulos</w:t>
      </w:r>
    </w:p>
    <w:p>
      <w:r>
        <w:t xml:space="preserve">cap'n crunch</w:t>
      </w:r>
    </w:p>
    <w:p>
      <w:r>
        <w:rPr>
          <w:b/>
        </w:rPr>
        <w:t xml:space="preserve">Tulos</w:t>
      </w:r>
    </w:p>
    <w:p>
      <w:r>
        <w:t xml:space="preserve">trix kani</w:t>
      </w:r>
    </w:p>
    <w:p>
      <w:r>
        <w:rPr>
          <w:b/>
        </w:rPr>
        <w:t xml:space="preserve">Tulos</w:t>
      </w:r>
    </w:p>
    <w:p>
      <w:r>
        <w:t xml:space="preserve">toukaani Sam</w:t>
      </w:r>
    </w:p>
    <w:p>
      <w:r>
        <w:rPr>
          <w:b/>
        </w:rPr>
        <w:t xml:space="preserve">Esimerkki 7.1557</w:t>
      </w:r>
    </w:p>
    <w:p>
      <w:r>
        <w:t xml:space="preserve">mainitse jokin asia, jota sinua saatetaan pyytää tekemään lääkärin vastaanotolla.</w:t>
      </w:r>
    </w:p>
    <w:p>
      <w:r>
        <w:rPr>
          <w:b/>
        </w:rPr>
        <w:t xml:space="preserve">Tulos</w:t>
      </w:r>
    </w:p>
    <w:p>
      <w:r>
        <w:t xml:space="preserve">riisuudu</w:t>
      </w:r>
    </w:p>
    <w:p>
      <w:r>
        <w:rPr>
          <w:b/>
        </w:rPr>
        <w:t xml:space="preserve">Tulos</w:t>
      </w:r>
    </w:p>
    <w:p>
      <w:r>
        <w:t xml:space="preserve">yskä</w:t>
      </w:r>
    </w:p>
    <w:p>
      <w:r>
        <w:rPr>
          <w:b/>
        </w:rPr>
        <w:t xml:space="preserve">Tulos</w:t>
      </w:r>
    </w:p>
    <w:p>
      <w:r>
        <w:t xml:space="preserve">odota</w:t>
      </w:r>
    </w:p>
    <w:p>
      <w:r>
        <w:rPr>
          <w:b/>
        </w:rPr>
        <w:t xml:space="preserve">Tulos</w:t>
      </w:r>
    </w:p>
    <w:p>
      <w:r>
        <w:t xml:space="preserve">avoin suu</w:t>
      </w:r>
    </w:p>
    <w:p>
      <w:r>
        <w:rPr>
          <w:b/>
        </w:rPr>
        <w:t xml:space="preserve">Tulos</w:t>
      </w:r>
    </w:p>
    <w:p>
      <w:r>
        <w:t xml:space="preserve">kumartua</w:t>
      </w:r>
    </w:p>
    <w:p>
      <w:r>
        <w:rPr>
          <w:b/>
        </w:rPr>
        <w:t xml:space="preserve">Tulos</w:t>
      </w:r>
    </w:p>
    <w:p>
      <w:r>
        <w:t xml:space="preserve">virtsanäyte</w:t>
      </w:r>
    </w:p>
    <w:p>
      <w:r>
        <w:rPr>
          <w:b/>
        </w:rPr>
        <w:t xml:space="preserve">Esimerkki 7.1558</w:t>
      </w:r>
    </w:p>
    <w:p>
      <w:r>
        <w:t xml:space="preserve">Nimeä paikka, jossa tarjoillaan usein hot dogeja.</w:t>
      </w:r>
    </w:p>
    <w:p>
      <w:r>
        <w:rPr>
          <w:b/>
        </w:rPr>
        <w:t xml:space="preserve">Tulos</w:t>
      </w:r>
    </w:p>
    <w:p>
      <w:r>
        <w:t xml:space="preserve">urheilutapahtuma</w:t>
      </w:r>
    </w:p>
    <w:p>
      <w:r>
        <w:rPr>
          <w:b/>
        </w:rPr>
        <w:t xml:space="preserve">Tulos</w:t>
      </w:r>
    </w:p>
    <w:p>
      <w:r>
        <w:t xml:space="preserve">karnevaali</w:t>
      </w:r>
    </w:p>
    <w:p>
      <w:r>
        <w:rPr>
          <w:b/>
        </w:rPr>
        <w:t xml:space="preserve">Tulos</w:t>
      </w:r>
    </w:p>
    <w:p>
      <w:r>
        <w:t xml:space="preserve">kadunkulmassa</w:t>
      </w:r>
    </w:p>
    <w:p>
      <w:r>
        <w:rPr>
          <w:b/>
        </w:rPr>
        <w:t xml:space="preserve">Tulos</w:t>
      </w:r>
    </w:p>
    <w:p>
      <w:r>
        <w:t xml:space="preserve">ranta</w:t>
      </w:r>
    </w:p>
    <w:p>
      <w:r>
        <w:rPr>
          <w:b/>
        </w:rPr>
        <w:t xml:space="preserve">Esimerkki 7.1559</w:t>
      </w:r>
    </w:p>
    <w:p>
      <w:r>
        <w:t xml:space="preserve">mainitse jotain, josta aikuinen nainen saattaisi valehdella, mutta nuori tyttö ei...</w:t>
      </w:r>
    </w:p>
    <w:p>
      <w:r>
        <w:rPr>
          <w:b/>
        </w:rPr>
        <w:t xml:space="preserve">Tulos</w:t>
      </w:r>
    </w:p>
    <w:p>
      <w:r>
        <w:t xml:space="preserve">ikä</w:t>
      </w:r>
    </w:p>
    <w:p>
      <w:r>
        <w:rPr>
          <w:b/>
        </w:rPr>
        <w:t xml:space="preserve">Tulos</w:t>
      </w:r>
    </w:p>
    <w:p>
      <w:r>
        <w:t xml:space="preserve">paino</w:t>
      </w:r>
    </w:p>
    <w:p>
      <w:r>
        <w:rPr>
          <w:b/>
        </w:rPr>
        <w:t xml:space="preserve">Tulos</w:t>
      </w:r>
    </w:p>
    <w:p>
      <w:r>
        <w:t xml:space="preserve">rakkauselämä</w:t>
      </w:r>
    </w:p>
    <w:p>
      <w:r>
        <w:rPr>
          <w:b/>
        </w:rPr>
        <w:t xml:space="preserve">Esimerkki 7.1560</w:t>
      </w:r>
    </w:p>
    <w:p>
      <w:r>
        <w:t xml:space="preserve">Nimeä jotain, mitä opiskelija saattaisi piilottaa ennen vanhempiensa vierailua...</w:t>
      </w:r>
    </w:p>
    <w:p>
      <w:r>
        <w:rPr>
          <w:b/>
        </w:rPr>
        <w:t xml:space="preserve">Tulos</w:t>
      </w:r>
    </w:p>
    <w:p>
      <w:r>
        <w:t xml:space="preserve">olutta</w:t>
      </w:r>
    </w:p>
    <w:p>
      <w:r>
        <w:rPr>
          <w:b/>
        </w:rPr>
        <w:t xml:space="preserve">Tulos</w:t>
      </w:r>
    </w:p>
    <w:p>
      <w:r>
        <w:t xml:space="preserve">likaiset vaatteet</w:t>
      </w:r>
    </w:p>
    <w:p>
      <w:r>
        <w:rPr>
          <w:b/>
        </w:rPr>
        <w:t xml:space="preserve">Tulos</w:t>
      </w:r>
    </w:p>
    <w:p>
      <w:r>
        <w:t xml:space="preserve">palkkaluokat</w:t>
      </w:r>
    </w:p>
    <w:p>
      <w:r>
        <w:rPr>
          <w:b/>
        </w:rPr>
        <w:t xml:space="preserve">Tulos</w:t>
      </w:r>
    </w:p>
    <w:p>
      <w:r>
        <w:t xml:space="preserve">sweetheart</w:t>
      </w:r>
    </w:p>
    <w:p>
      <w:r>
        <w:rPr>
          <w:b/>
        </w:rPr>
        <w:t xml:space="preserve">Tulos</w:t>
      </w:r>
    </w:p>
    <w:p>
      <w:r>
        <w:t xml:space="preserve">savukkeet</w:t>
      </w:r>
    </w:p>
    <w:p>
      <w:r>
        <w:rPr>
          <w:b/>
        </w:rPr>
        <w:t xml:space="preserve">Tulos</w:t>
      </w:r>
    </w:p>
    <w:p>
      <w:r>
        <w:t xml:space="preserve">likaiset astiat</w:t>
      </w:r>
    </w:p>
    <w:p>
      <w:r>
        <w:rPr>
          <w:b/>
        </w:rPr>
        <w:t xml:space="preserve">Esimerkki 7.1561</w:t>
      </w:r>
    </w:p>
    <w:p>
      <w:r>
        <w:t xml:space="preserve">Nimeä kuuluisa kauppa New Yorkissa.</w:t>
      </w:r>
    </w:p>
    <w:p>
      <w:r>
        <w:rPr>
          <w:b/>
        </w:rPr>
        <w:t xml:space="preserve">Tulos</w:t>
      </w:r>
    </w:p>
    <w:p>
      <w:r>
        <w:t xml:space="preserve">kauppahalli</w:t>
      </w:r>
    </w:p>
    <w:p>
      <w:r>
        <w:rPr>
          <w:b/>
        </w:rPr>
        <w:t xml:space="preserve">Tulos</w:t>
      </w:r>
    </w:p>
    <w:p>
      <w:r>
        <w:t xml:space="preserve">saks fifth avenue</w:t>
      </w:r>
    </w:p>
    <w:p>
      <w:r>
        <w:rPr>
          <w:b/>
        </w:rPr>
        <w:t xml:space="preserve">Tulos</w:t>
      </w:r>
    </w:p>
    <w:p>
      <w:r>
        <w:t xml:space="preserve">Bloomingdale's</w:t>
      </w:r>
    </w:p>
    <w:p>
      <w:r>
        <w:rPr>
          <w:b/>
        </w:rPr>
        <w:t xml:space="preserve">Tulos</w:t>
      </w:r>
    </w:p>
    <w:p>
      <w:r>
        <w:t xml:space="preserve">Tiffany's</w:t>
      </w:r>
    </w:p>
    <w:p>
      <w:r>
        <w:rPr>
          <w:b/>
        </w:rPr>
        <w:t xml:space="preserve">Tulos</w:t>
      </w:r>
    </w:p>
    <w:p>
      <w:r>
        <w:t xml:space="preserve">fao schwartz</w:t>
      </w:r>
    </w:p>
    <w:p>
      <w:r>
        <w:rPr>
          <w:b/>
        </w:rPr>
        <w:t xml:space="preserve">Tulos</w:t>
      </w:r>
    </w:p>
    <w:p>
      <w:r>
        <w:t xml:space="preserve">Barney's</w:t>
      </w:r>
    </w:p>
    <w:p>
      <w:r>
        <w:rPr>
          <w:b/>
        </w:rPr>
        <w:t xml:space="preserve">Esimerkki 7.1562</w:t>
      </w:r>
    </w:p>
    <w:p>
      <w:r>
        <w:t xml:space="preserve">nimeä suosittu ilmanraikastimen tuoksu</w:t>
      </w:r>
    </w:p>
    <w:p>
      <w:r>
        <w:rPr>
          <w:b/>
        </w:rPr>
        <w:t xml:space="preserve">Tulos</w:t>
      </w:r>
    </w:p>
    <w:p>
      <w:r>
        <w:t xml:space="preserve">vanilja</w:t>
      </w:r>
    </w:p>
    <w:p>
      <w:r>
        <w:rPr>
          <w:b/>
        </w:rPr>
        <w:t xml:space="preserve">Tulos</w:t>
      </w:r>
    </w:p>
    <w:p>
      <w:r>
        <w:t xml:space="preserve">mänty</w:t>
      </w:r>
    </w:p>
    <w:p>
      <w:r>
        <w:rPr>
          <w:b/>
        </w:rPr>
        <w:t xml:space="preserve">Tulos</w:t>
      </w:r>
    </w:p>
    <w:p>
      <w:r>
        <w:t xml:space="preserve">mansikka</w:t>
      </w:r>
    </w:p>
    <w:p>
      <w:r>
        <w:rPr>
          <w:b/>
        </w:rPr>
        <w:t xml:space="preserve">Tulos</w:t>
      </w:r>
    </w:p>
    <w:p>
      <w:r>
        <w:t xml:space="preserve">kaneli</w:t>
      </w:r>
    </w:p>
    <w:p>
      <w:r>
        <w:rPr>
          <w:b/>
        </w:rPr>
        <w:t xml:space="preserve">Tulos</w:t>
      </w:r>
    </w:p>
    <w:p>
      <w:r>
        <w:t xml:space="preserve">sitruuna</w:t>
      </w:r>
    </w:p>
    <w:p>
      <w:r>
        <w:rPr>
          <w:b/>
        </w:rPr>
        <w:t xml:space="preserve">Tulos</w:t>
      </w:r>
    </w:p>
    <w:p>
      <w:r>
        <w:t xml:space="preserve">mauste</w:t>
      </w:r>
    </w:p>
    <w:p>
      <w:r>
        <w:rPr>
          <w:b/>
        </w:rPr>
        <w:t xml:space="preserve">Esimerkki 7.1563</w:t>
      </w:r>
    </w:p>
    <w:p>
      <w:r>
        <w:t xml:space="preserve">Nimeä vaatekappale, jota et voi pestä pesukoneessa.</w:t>
      </w:r>
    </w:p>
    <w:p>
      <w:r>
        <w:rPr>
          <w:b/>
        </w:rPr>
        <w:t xml:space="preserve">Tulos</w:t>
      </w:r>
    </w:p>
    <w:p>
      <w:r>
        <w:t xml:space="preserve">kengät</w:t>
      </w:r>
    </w:p>
    <w:p>
      <w:r>
        <w:rPr>
          <w:b/>
        </w:rPr>
        <w:t xml:space="preserve">Tulos</w:t>
      </w:r>
    </w:p>
    <w:p>
      <w:r>
        <w:t xml:space="preserve">rintaliivit</w:t>
      </w:r>
    </w:p>
    <w:p>
      <w:r>
        <w:rPr>
          <w:b/>
        </w:rPr>
        <w:t xml:space="preserve">Tulos</w:t>
      </w:r>
    </w:p>
    <w:p>
      <w:r>
        <w:t xml:space="preserve">hattu</w:t>
      </w:r>
    </w:p>
    <w:p>
      <w:r>
        <w:rPr>
          <w:b/>
        </w:rPr>
        <w:t xml:space="preserve">Tulos</w:t>
      </w:r>
    </w:p>
    <w:p>
      <w:r>
        <w:t xml:space="preserve">takki</w:t>
      </w:r>
    </w:p>
    <w:p>
      <w:r>
        <w:rPr>
          <w:b/>
        </w:rPr>
        <w:t xml:space="preserve">Tulos</w:t>
      </w:r>
    </w:p>
    <w:p>
      <w:r>
        <w:t xml:space="preserve">villapaita</w:t>
      </w:r>
    </w:p>
    <w:p>
      <w:r>
        <w:rPr>
          <w:b/>
        </w:rPr>
        <w:t xml:space="preserve">Tulos</w:t>
      </w:r>
    </w:p>
    <w:p>
      <w:r>
        <w:t xml:space="preserve">puku</w:t>
      </w:r>
    </w:p>
    <w:p>
      <w:r>
        <w:rPr>
          <w:b/>
        </w:rPr>
        <w:t xml:space="preserve">Tulos</w:t>
      </w:r>
    </w:p>
    <w:p>
      <w:r>
        <w:t xml:space="preserve">puku</w:t>
      </w:r>
    </w:p>
    <w:p>
      <w:r>
        <w:rPr>
          <w:b/>
        </w:rPr>
        <w:t xml:space="preserve">Esimerkki 7.1564</w:t>
      </w:r>
    </w:p>
    <w:p>
      <w:r>
        <w:t xml:space="preserve">Nimeä "Jane", jonka olet nähnyt televisiossa.</w:t>
      </w:r>
    </w:p>
    <w:p>
      <w:r>
        <w:rPr>
          <w:b/>
        </w:rPr>
        <w:t xml:space="preserve">Tulos</w:t>
      </w:r>
    </w:p>
    <w:p>
      <w:r>
        <w:t xml:space="preserve">Jane Fonda</w:t>
      </w:r>
    </w:p>
    <w:p>
      <w:r>
        <w:rPr>
          <w:b/>
        </w:rPr>
        <w:t xml:space="preserve">Tulos</w:t>
      </w:r>
    </w:p>
    <w:p>
      <w:r>
        <w:t xml:space="preserve">Jane Lynch</w:t>
      </w:r>
    </w:p>
    <w:p>
      <w:r>
        <w:rPr>
          <w:b/>
        </w:rPr>
        <w:t xml:space="preserve">Tulos</w:t>
      </w:r>
    </w:p>
    <w:p>
      <w:r>
        <w:t xml:space="preserve">jane krakowski</w:t>
      </w:r>
    </w:p>
    <w:p>
      <w:r>
        <w:rPr>
          <w:b/>
        </w:rPr>
        <w:t xml:space="preserve">Tulos</w:t>
      </w:r>
    </w:p>
    <w:p>
      <w:r>
        <w:t xml:space="preserve">jane verho</w:t>
      </w:r>
    </w:p>
    <w:p>
      <w:r>
        <w:rPr>
          <w:b/>
        </w:rPr>
        <w:t xml:space="preserve">Tulos</w:t>
      </w:r>
    </w:p>
    <w:p>
      <w:r>
        <w:t xml:space="preserve">Jane Seymore</w:t>
      </w:r>
    </w:p>
    <w:p>
      <w:r>
        <w:rPr>
          <w:b/>
        </w:rPr>
        <w:t xml:space="preserve">Tulos</w:t>
      </w:r>
    </w:p>
    <w:p>
      <w:r>
        <w:t xml:space="preserve">Tarzanin Jane</w:t>
      </w:r>
    </w:p>
    <w:p>
      <w:r>
        <w:rPr>
          <w:b/>
        </w:rPr>
        <w:t xml:space="preserve">Esimerkki 7.1565</w:t>
      </w:r>
    </w:p>
    <w:p>
      <w:r>
        <w:t xml:space="preserve">Nimeä jokin asia, jota näet paljon kesällä.</w:t>
      </w:r>
    </w:p>
    <w:p>
      <w:r>
        <w:rPr>
          <w:b/>
        </w:rPr>
        <w:t xml:space="preserve">Tulos</w:t>
      </w:r>
    </w:p>
    <w:p>
      <w:r>
        <w:t xml:space="preserve">kukkia</w:t>
      </w:r>
    </w:p>
    <w:p>
      <w:r>
        <w:rPr>
          <w:b/>
        </w:rPr>
        <w:t xml:space="preserve">Tulos</w:t>
      </w:r>
    </w:p>
    <w:p>
      <w:r>
        <w:t xml:space="preserve">aurinko</w:t>
      </w:r>
    </w:p>
    <w:p>
      <w:r>
        <w:rPr>
          <w:b/>
        </w:rPr>
        <w:t xml:space="preserve">Tulos</w:t>
      </w:r>
    </w:p>
    <w:p>
      <w:r>
        <w:t xml:space="preserve">uimapuku</w:t>
      </w:r>
    </w:p>
    <w:p>
      <w:r>
        <w:rPr>
          <w:b/>
        </w:rPr>
        <w:t xml:space="preserve">Tulos</w:t>
      </w:r>
    </w:p>
    <w:p>
      <w:r>
        <w:t xml:space="preserve">ihmiset shortseissa</w:t>
      </w:r>
    </w:p>
    <w:p>
      <w:r>
        <w:rPr>
          <w:b/>
        </w:rPr>
        <w:t xml:space="preserve">Tulos</w:t>
      </w:r>
    </w:p>
    <w:p>
      <w:r>
        <w:t xml:space="preserve">vikoja</w:t>
      </w:r>
    </w:p>
    <w:p>
      <w:r>
        <w:rPr>
          <w:b/>
        </w:rPr>
        <w:t xml:space="preserve">Tulos</w:t>
      </w:r>
    </w:p>
    <w:p>
      <w:r>
        <w:t xml:space="preserve">lapset leikkivät</w:t>
      </w:r>
    </w:p>
    <w:p>
      <w:r>
        <w:rPr>
          <w:b/>
        </w:rPr>
        <w:t xml:space="preserve">Esimerkki 7.1566</w:t>
      </w:r>
    </w:p>
    <w:p>
      <w:r>
        <w:t xml:space="preserve">nimeä jotain, mitä käyttäisit 20-luvun juhlissa.</w:t>
      </w:r>
    </w:p>
    <w:p>
      <w:r>
        <w:rPr>
          <w:b/>
        </w:rPr>
        <w:t xml:space="preserve">Tulos</w:t>
      </w:r>
    </w:p>
    <w:p>
      <w:r>
        <w:t xml:space="preserve">hattu/otsanauha</w:t>
      </w:r>
    </w:p>
    <w:p>
      <w:r>
        <w:rPr>
          <w:b/>
        </w:rPr>
        <w:t xml:space="preserve">Tulos</w:t>
      </w:r>
    </w:p>
    <w:p>
      <w:r>
        <w:t xml:space="preserve">flapper-mekko</w:t>
      </w:r>
    </w:p>
    <w:p>
      <w:r>
        <w:rPr>
          <w:b/>
        </w:rPr>
        <w:t xml:space="preserve">Tulos</w:t>
      </w:r>
    </w:p>
    <w:p>
      <w:r>
        <w:t xml:space="preserve">helmiä</w:t>
      </w:r>
    </w:p>
    <w:p>
      <w:r>
        <w:rPr>
          <w:b/>
        </w:rPr>
        <w:t xml:space="preserve">Tulos</w:t>
      </w:r>
    </w:p>
    <w:p>
      <w:r>
        <w:t xml:space="preserve">peruukki/bob</w:t>
      </w:r>
    </w:p>
    <w:p>
      <w:r>
        <w:rPr>
          <w:b/>
        </w:rPr>
        <w:t xml:space="preserve">Tulos</w:t>
      </w:r>
    </w:p>
    <w:p>
      <w:r>
        <w:t xml:space="preserve">höyhen/boa</w:t>
      </w:r>
    </w:p>
    <w:p>
      <w:r>
        <w:rPr>
          <w:b/>
        </w:rPr>
        <w:t xml:space="preserve">Esimerkki 7.1567</w:t>
      </w:r>
    </w:p>
    <w:p>
      <w:r>
        <w:t xml:space="preserve">Nimeä huone, joka löytyy kartanosta, mutta ei tavallisesta talosta.</w:t>
      </w:r>
    </w:p>
    <w:p>
      <w:r>
        <w:rPr>
          <w:b/>
        </w:rPr>
        <w:t xml:space="preserve">Tulos</w:t>
      </w:r>
    </w:p>
    <w:p>
      <w:r>
        <w:t xml:space="preserve">kirjasto/opiskelu</w:t>
      </w:r>
    </w:p>
    <w:p>
      <w:r>
        <w:rPr>
          <w:b/>
        </w:rPr>
        <w:t xml:space="preserve">Tulos</w:t>
      </w:r>
    </w:p>
    <w:p>
      <w:r>
        <w:t xml:space="preserve">pelihuone</w:t>
      </w:r>
    </w:p>
    <w:p>
      <w:r>
        <w:rPr>
          <w:b/>
        </w:rPr>
        <w:t xml:space="preserve">Tulos</w:t>
      </w:r>
    </w:p>
    <w:p>
      <w:r>
        <w:t xml:space="preserve">allashuone</w:t>
      </w:r>
    </w:p>
    <w:p>
      <w:r>
        <w:rPr>
          <w:b/>
        </w:rPr>
        <w:t xml:space="preserve">Tulos</w:t>
      </w:r>
    </w:p>
    <w:p>
      <w:r>
        <w:t xml:space="preserve">salonki</w:t>
      </w:r>
    </w:p>
    <w:p>
      <w:r>
        <w:rPr>
          <w:b/>
        </w:rPr>
        <w:t xml:space="preserve">Tulos</w:t>
      </w:r>
    </w:p>
    <w:p>
      <w:r>
        <w:t xml:space="preserve">kotiteatteri</w:t>
      </w:r>
    </w:p>
    <w:p>
      <w:r>
        <w:rPr>
          <w:b/>
        </w:rPr>
        <w:t xml:space="preserve">Esimerkki 7.1568</w:t>
      </w:r>
    </w:p>
    <w:p>
      <w:r>
        <w:t xml:space="preserve">Nimeä jotain, mitä saatat nähdä lukion työpajaluokassa (työkalut eivät ole vastaus, ole tarkempi).</w:t>
      </w:r>
    </w:p>
    <w:p>
      <w:r>
        <w:rPr>
          <w:b/>
        </w:rPr>
        <w:t xml:space="preserve">Tulos</w:t>
      </w:r>
    </w:p>
    <w:p>
      <w:r>
        <w:t xml:space="preserve">puu</w:t>
      </w:r>
    </w:p>
    <w:p>
      <w:r>
        <w:rPr>
          <w:b/>
        </w:rPr>
        <w:t xml:space="preserve">Tulos</w:t>
      </w:r>
    </w:p>
    <w:p>
      <w:r>
        <w:t xml:space="preserve">sahaa</w:t>
      </w:r>
    </w:p>
    <w:p>
      <w:r>
        <w:rPr>
          <w:b/>
        </w:rPr>
        <w:t xml:space="preserve">Tulos</w:t>
      </w:r>
    </w:p>
    <w:p>
      <w:r>
        <w:t xml:space="preserve">auto</w:t>
      </w:r>
    </w:p>
    <w:p>
      <w:r>
        <w:rPr>
          <w:b/>
        </w:rPr>
        <w:t xml:space="preserve">Tulos</w:t>
      </w:r>
    </w:p>
    <w:p>
      <w:r>
        <w:t xml:space="preserve">pora</w:t>
      </w:r>
    </w:p>
    <w:p>
      <w:r>
        <w:rPr>
          <w:b/>
        </w:rPr>
        <w:t xml:space="preserve">Tulos</w:t>
      </w:r>
    </w:p>
    <w:p>
      <w:r>
        <w:t xml:space="preserve">kirjat</w:t>
      </w:r>
    </w:p>
    <w:p>
      <w:r>
        <w:rPr>
          <w:b/>
        </w:rPr>
        <w:t xml:space="preserve">Tulos</w:t>
      </w:r>
    </w:p>
    <w:p>
      <w:r>
        <w:t xml:space="preserve">sorvi</w:t>
      </w:r>
    </w:p>
    <w:p>
      <w:r>
        <w:rPr>
          <w:b/>
        </w:rPr>
        <w:t xml:space="preserve">Tulos</w:t>
      </w:r>
    </w:p>
    <w:p>
      <w:r>
        <w:t xml:space="preserve">vasara</w:t>
      </w:r>
    </w:p>
    <w:p>
      <w:r>
        <w:rPr>
          <w:b/>
        </w:rPr>
        <w:t xml:space="preserve">Esimerkki 7.1569</w:t>
      </w:r>
    </w:p>
    <w:p>
      <w:r>
        <w:t xml:space="preserve">Nimeä ikä, jolloin ihmiset lakkaavat lainaamasta rahaa vanhemmiltaan.</w:t>
      </w:r>
    </w:p>
    <w:p>
      <w:r>
        <w:rPr>
          <w:b/>
        </w:rPr>
        <w:t xml:space="preserve">Tulos</w:t>
      </w:r>
    </w:p>
    <w:p>
      <w:r>
        <w:t xml:space="preserve">35</w:t>
      </w:r>
    </w:p>
    <w:p>
      <w:r>
        <w:rPr>
          <w:b/>
        </w:rPr>
        <w:t xml:space="preserve">Tulos</w:t>
      </w:r>
    </w:p>
    <w:p>
      <w:r>
        <w:t xml:space="preserve">25</w:t>
      </w:r>
    </w:p>
    <w:p>
      <w:r>
        <w:rPr>
          <w:b/>
        </w:rPr>
        <w:t xml:space="preserve">Tulos</w:t>
      </w:r>
    </w:p>
    <w:p>
      <w:r>
        <w:t xml:space="preserve">21</w:t>
      </w:r>
    </w:p>
    <w:p>
      <w:r>
        <w:rPr>
          <w:b/>
        </w:rPr>
        <w:t xml:space="preserve">Tulos</w:t>
      </w:r>
    </w:p>
    <w:p>
      <w:r>
        <w:t xml:space="preserve">18</w:t>
      </w:r>
    </w:p>
    <w:p>
      <w:r>
        <w:rPr>
          <w:b/>
        </w:rPr>
        <w:t xml:space="preserve">Tulos</w:t>
      </w:r>
    </w:p>
    <w:p>
      <w:r>
        <w:t xml:space="preserve">ei koskaan</w:t>
      </w:r>
    </w:p>
    <w:p>
      <w:r>
        <w:rPr>
          <w:b/>
        </w:rPr>
        <w:t xml:space="preserve">Esimerkki 7.1570</w:t>
      </w:r>
    </w:p>
    <w:p>
      <w:r>
        <w:t xml:space="preserve">Nimeä jokin asia, jota ihmiset käyttivät 1800-luvulla enemmän kuin nykyään.</w:t>
      </w:r>
    </w:p>
    <w:p>
      <w:r>
        <w:rPr>
          <w:b/>
        </w:rPr>
        <w:t xml:space="preserve">Tulos</w:t>
      </w:r>
    </w:p>
    <w:p>
      <w:r>
        <w:t xml:space="preserve">hatut/huput</w:t>
      </w:r>
    </w:p>
    <w:p>
      <w:r>
        <w:rPr>
          <w:b/>
        </w:rPr>
        <w:t xml:space="preserve">Tulos</w:t>
      </w:r>
    </w:p>
    <w:p>
      <w:r>
        <w:t xml:space="preserve">mekot/korihameet</w:t>
      </w:r>
    </w:p>
    <w:p>
      <w:r>
        <w:rPr>
          <w:b/>
        </w:rPr>
        <w:t xml:space="preserve">Tulos</w:t>
      </w:r>
    </w:p>
    <w:p>
      <w:r>
        <w:t xml:space="preserve">peruukit</w:t>
      </w:r>
    </w:p>
    <w:p>
      <w:r>
        <w:rPr>
          <w:b/>
        </w:rPr>
        <w:t xml:space="preserve">Tulos</w:t>
      </w:r>
    </w:p>
    <w:p>
      <w:r>
        <w:t xml:space="preserve">korsetit</w:t>
      </w:r>
    </w:p>
    <w:p>
      <w:r>
        <w:rPr>
          <w:b/>
        </w:rPr>
        <w:t xml:space="preserve">Esimerkki 7.1571</w:t>
      </w:r>
    </w:p>
    <w:p>
      <w:r>
        <w:t xml:space="preserve">nimeä joku muu kuin perheesi ja ystäväsi, jolle uskoutuisit.</w:t>
      </w:r>
    </w:p>
    <w:p>
      <w:r>
        <w:rPr>
          <w:b/>
        </w:rPr>
        <w:t xml:space="preserve">Tulos</w:t>
      </w:r>
    </w:p>
    <w:p>
      <w:r>
        <w:t xml:space="preserve">pastori</w:t>
      </w:r>
    </w:p>
    <w:p>
      <w:r>
        <w:rPr>
          <w:b/>
        </w:rPr>
        <w:t xml:space="preserve">Tulos</w:t>
      </w:r>
    </w:p>
    <w:p>
      <w:r>
        <w:t xml:space="preserve">opettaja</w:t>
      </w:r>
    </w:p>
    <w:p>
      <w:r>
        <w:rPr>
          <w:b/>
        </w:rPr>
        <w:t xml:space="preserve">Tulos</w:t>
      </w:r>
    </w:p>
    <w:p>
      <w:r>
        <w:t xml:space="preserve">lääkäri</w:t>
      </w:r>
    </w:p>
    <w:p>
      <w:r>
        <w:rPr>
          <w:b/>
        </w:rPr>
        <w:t xml:space="preserve">Tulos</w:t>
      </w:r>
    </w:p>
    <w:p>
      <w:r>
        <w:t xml:space="preserve">työtoveri</w:t>
      </w:r>
    </w:p>
    <w:p>
      <w:r>
        <w:rPr>
          <w:b/>
        </w:rPr>
        <w:t xml:space="preserve">Tulos</w:t>
      </w:r>
    </w:p>
    <w:p>
      <w:r>
        <w:t xml:space="preserve">terapeutti</w:t>
      </w:r>
    </w:p>
    <w:p>
      <w:r>
        <w:rPr>
          <w:b/>
        </w:rPr>
        <w:t xml:space="preserve">Esimerkki 7.1572</w:t>
      </w:r>
    </w:p>
    <w:p>
      <w:r>
        <w:t xml:space="preserve">Nimeä vaatekappale, jota ravintola saattaa vaatia asiakkailtaan.</w:t>
      </w:r>
    </w:p>
    <w:p>
      <w:r>
        <w:rPr>
          <w:b/>
        </w:rPr>
        <w:t xml:space="preserve">Tulos</w:t>
      </w:r>
    </w:p>
    <w:p>
      <w:r>
        <w:t xml:space="preserve">paita</w:t>
      </w:r>
    </w:p>
    <w:p>
      <w:r>
        <w:rPr>
          <w:b/>
        </w:rPr>
        <w:t xml:space="preserve">Tulos</w:t>
      </w:r>
    </w:p>
    <w:p>
      <w:r>
        <w:t xml:space="preserve">kengät</w:t>
      </w:r>
    </w:p>
    <w:p>
      <w:r>
        <w:rPr>
          <w:b/>
        </w:rPr>
        <w:t xml:space="preserve">Tulos</w:t>
      </w:r>
    </w:p>
    <w:p>
      <w:r>
        <w:t xml:space="preserve">solmio</w:t>
      </w:r>
    </w:p>
    <w:p>
      <w:r>
        <w:rPr>
          <w:b/>
        </w:rPr>
        <w:t xml:space="preserve">Tulos</w:t>
      </w:r>
    </w:p>
    <w:p>
      <w:r>
        <w:t xml:space="preserve">urheilutakki</w:t>
      </w:r>
    </w:p>
    <w:p>
      <w:r>
        <w:rPr>
          <w:b/>
        </w:rPr>
        <w:t xml:space="preserve">Tulos</w:t>
      </w:r>
    </w:p>
    <w:p>
      <w:r>
        <w:t xml:space="preserve">housut</w:t>
      </w:r>
    </w:p>
    <w:p>
      <w:r>
        <w:rPr>
          <w:b/>
        </w:rPr>
        <w:t xml:space="preserve">Esimerkki 7.1573</w:t>
      </w:r>
    </w:p>
    <w:p>
      <w:r>
        <w:t xml:space="preserve">Nimeä jokin asia, jota et koskaan kokkaa kotona, mutta tilaat, kun syöt ravintolassa.</w:t>
      </w:r>
    </w:p>
    <w:p>
      <w:r>
        <w:rPr>
          <w:b/>
        </w:rPr>
        <w:t xml:space="preserve">Tulos</w:t>
      </w:r>
    </w:p>
    <w:p>
      <w:r>
        <w:t xml:space="preserve">hummeri</w:t>
      </w:r>
    </w:p>
    <w:p>
      <w:r>
        <w:rPr>
          <w:b/>
        </w:rPr>
        <w:t xml:space="preserve">Tulos</w:t>
      </w:r>
    </w:p>
    <w:p>
      <w:r>
        <w:t xml:space="preserve">pihvi</w:t>
      </w:r>
    </w:p>
    <w:p>
      <w:r>
        <w:rPr>
          <w:b/>
        </w:rPr>
        <w:t xml:space="preserve">Tulos</w:t>
      </w:r>
    </w:p>
    <w:p>
      <w:r>
        <w:t xml:space="preserve">kala</w:t>
      </w:r>
    </w:p>
    <w:p>
      <w:r>
        <w:rPr>
          <w:b/>
        </w:rPr>
        <w:t xml:space="preserve">Tulos</w:t>
      </w:r>
    </w:p>
    <w:p>
      <w:r>
        <w:t xml:space="preserve">ranskalaiset perunat</w:t>
      </w:r>
    </w:p>
    <w:p>
      <w:r>
        <w:rPr>
          <w:b/>
        </w:rPr>
        <w:t xml:space="preserve">Esimerkki 7.1574</w:t>
      </w:r>
    </w:p>
    <w:p>
      <w:r>
        <w:t xml:space="preserve">Kerro jotain, mitä viereisessä työpisteessäsi istuva työntekijä saattaa tehdä, mikä ärsyttää sinua.</w:t>
      </w:r>
    </w:p>
    <w:p>
      <w:r>
        <w:rPr>
          <w:b/>
        </w:rPr>
        <w:t xml:space="preserve">Tulos</w:t>
      </w:r>
    </w:p>
    <w:p>
      <w:r>
        <w:t xml:space="preserve">puhuu liian kovaa</w:t>
      </w:r>
    </w:p>
    <w:p>
      <w:r>
        <w:rPr>
          <w:b/>
        </w:rPr>
        <w:t xml:space="preserve">Tulos</w:t>
      </w:r>
    </w:p>
    <w:p>
      <w:r>
        <w:t xml:space="preserve">hanakynä/kynä</w:t>
      </w:r>
    </w:p>
    <w:p>
      <w:r>
        <w:rPr>
          <w:b/>
        </w:rPr>
        <w:t xml:space="preserve">Tulos</w:t>
      </w:r>
    </w:p>
    <w:p>
      <w:r>
        <w:t xml:space="preserve">laulaa</w:t>
      </w:r>
    </w:p>
    <w:p>
      <w:r>
        <w:rPr>
          <w:b/>
        </w:rPr>
        <w:t xml:space="preserve">Tulos</w:t>
      </w:r>
    </w:p>
    <w:p>
      <w:r>
        <w:t xml:space="preserve">yskä</w:t>
      </w:r>
    </w:p>
    <w:p>
      <w:r>
        <w:rPr>
          <w:b/>
        </w:rPr>
        <w:t xml:space="preserve">Tulos</w:t>
      </w:r>
    </w:p>
    <w:p>
      <w:r>
        <w:t xml:space="preserve">pureskella purukumia</w:t>
      </w:r>
    </w:p>
    <w:p>
      <w:r>
        <w:rPr>
          <w:b/>
        </w:rPr>
        <w:t xml:space="preserve">Esimerkki 7.1575</w:t>
      </w:r>
    </w:p>
    <w:p>
      <w:r>
        <w:t xml:space="preserve">nimeä jokin asia, jonka lapset haluavat tehdä itse, vaikka siihen menisi kauan aikaa.</w:t>
      </w:r>
    </w:p>
    <w:p>
      <w:r>
        <w:rPr>
          <w:b/>
        </w:rPr>
        <w:t xml:space="preserve">Tulos</w:t>
      </w:r>
    </w:p>
    <w:p>
      <w:r>
        <w:t xml:space="preserve">sitomassa kengännauhojaan</w:t>
      </w:r>
    </w:p>
    <w:p>
      <w:r>
        <w:rPr>
          <w:b/>
        </w:rPr>
        <w:t xml:space="preserve">Tulos</w:t>
      </w:r>
    </w:p>
    <w:p>
      <w:r>
        <w:t xml:space="preserve">pukeutuminen</w:t>
      </w:r>
    </w:p>
    <w:p>
      <w:r>
        <w:rPr>
          <w:b/>
        </w:rPr>
        <w:t xml:space="preserve">Tulos</w:t>
      </w:r>
    </w:p>
    <w:p>
      <w:r>
        <w:t xml:space="preserve">syöminen</w:t>
      </w:r>
    </w:p>
    <w:p>
      <w:r>
        <w:rPr>
          <w:b/>
        </w:rPr>
        <w:t xml:space="preserve">Tulos</w:t>
      </w:r>
    </w:p>
    <w:p>
      <w:r>
        <w:t xml:space="preserve">kylpeminen</w:t>
      </w:r>
    </w:p>
    <w:p>
      <w:r>
        <w:rPr>
          <w:b/>
        </w:rPr>
        <w:t xml:space="preserve">Tulos</w:t>
      </w:r>
    </w:p>
    <w:p>
      <w:r>
        <w:t xml:space="preserve">kotitehtävien tekeminen</w:t>
      </w:r>
    </w:p>
    <w:p>
      <w:r>
        <w:rPr>
          <w:b/>
        </w:rPr>
        <w:t xml:space="preserve">Esimerkki 7.1576</w:t>
      </w:r>
    </w:p>
    <w:p>
      <w:r>
        <w:t xml:space="preserve">Nimeä jotain, mitä saattaisit kiivetä puuhun saadaksesi</w:t>
      </w:r>
    </w:p>
    <w:p>
      <w:r>
        <w:rPr>
          <w:b/>
        </w:rPr>
        <w:t xml:space="preserve">Tulos</w:t>
      </w:r>
    </w:p>
    <w:p>
      <w:r>
        <w:t xml:space="preserve">cat</w:t>
      </w:r>
    </w:p>
    <w:p>
      <w:r>
        <w:rPr>
          <w:b/>
        </w:rPr>
        <w:t xml:space="preserve">Tulos</w:t>
      </w:r>
    </w:p>
    <w:p>
      <w:r>
        <w:t xml:space="preserve">hedelmät</w:t>
      </w:r>
    </w:p>
    <w:p>
      <w:r>
        <w:rPr>
          <w:b/>
        </w:rPr>
        <w:t xml:space="preserve">Tulos</w:t>
      </w:r>
    </w:p>
    <w:p>
      <w:r>
        <w:t xml:space="preserve">pallo</w:t>
      </w:r>
    </w:p>
    <w:p>
      <w:r>
        <w:rPr>
          <w:b/>
        </w:rPr>
        <w:t xml:space="preserve">Tulos</w:t>
      </w:r>
    </w:p>
    <w:p>
      <w:r>
        <w:t xml:space="preserve">leija</w:t>
      </w:r>
    </w:p>
    <w:p>
      <w:r>
        <w:rPr>
          <w:b/>
        </w:rPr>
        <w:t xml:space="preserve">Esimerkki 7.1577</w:t>
      </w:r>
    </w:p>
    <w:p>
      <w:r>
        <w:t xml:space="preserve">nimeä paikka, johon pelokkaat lapset menevät ukkosen aikana.</w:t>
      </w:r>
    </w:p>
    <w:p>
      <w:r>
        <w:rPr>
          <w:b/>
        </w:rPr>
        <w:t xml:space="preserve">Tulos</w:t>
      </w:r>
    </w:p>
    <w:p>
      <w:r>
        <w:t xml:space="preserve">kaappi</w:t>
      </w:r>
    </w:p>
    <w:p>
      <w:r>
        <w:rPr>
          <w:b/>
        </w:rPr>
        <w:t xml:space="preserve">Tulos</w:t>
      </w:r>
    </w:p>
    <w:p>
      <w:r>
        <w:t xml:space="preserve">vanhemman sänky</w:t>
      </w:r>
    </w:p>
    <w:p>
      <w:r>
        <w:rPr>
          <w:b/>
        </w:rPr>
        <w:t xml:space="preserve">Tulos</w:t>
      </w:r>
    </w:p>
    <w:p>
      <w:r>
        <w:t xml:space="preserve">sängyn alla</w:t>
      </w:r>
    </w:p>
    <w:p>
      <w:r>
        <w:rPr>
          <w:b/>
        </w:rPr>
        <w:t xml:space="preserve">Tulos</w:t>
      </w:r>
    </w:p>
    <w:p>
      <w:r>
        <w:t xml:space="preserve">kellari</w:t>
      </w:r>
    </w:p>
    <w:p>
      <w:r>
        <w:rPr>
          <w:b/>
        </w:rPr>
        <w:t xml:space="preserve">Esimerkki 7.1578</w:t>
      </w:r>
    </w:p>
    <w:p>
      <w:r>
        <w:t xml:space="preserve">Nimeä jotain, mitä naisen pitäisi tietää miehestä ennen naimisiinmenoa.</w:t>
      </w:r>
    </w:p>
    <w:p>
      <w:r>
        <w:rPr>
          <w:b/>
        </w:rPr>
        <w:t xml:space="preserve">Tulos</w:t>
      </w:r>
    </w:p>
    <w:p>
      <w:r>
        <w:t xml:space="preserve">tulot</w:t>
      </w:r>
    </w:p>
    <w:p>
      <w:r>
        <w:rPr>
          <w:b/>
        </w:rPr>
        <w:t xml:space="preserve">Tulos</w:t>
      </w:r>
    </w:p>
    <w:p>
      <w:r>
        <w:t xml:space="preserve">ikä</w:t>
      </w:r>
    </w:p>
    <w:p>
      <w:r>
        <w:rPr>
          <w:b/>
        </w:rPr>
        <w:t xml:space="preserve">Tulos</w:t>
      </w:r>
    </w:p>
    <w:p>
      <w:r>
        <w:t xml:space="preserve">onko hänellä lapsia</w:t>
      </w:r>
    </w:p>
    <w:p>
      <w:r>
        <w:rPr>
          <w:b/>
        </w:rPr>
        <w:t xml:space="preserve">Tulos</w:t>
      </w:r>
    </w:p>
    <w:p>
      <w:r>
        <w:t xml:space="preserve">hänen nimensä</w:t>
      </w:r>
    </w:p>
    <w:p>
      <w:r>
        <w:rPr>
          <w:b/>
        </w:rPr>
        <w:t xml:space="preserve">Tulos</w:t>
      </w:r>
    </w:p>
    <w:p>
      <w:r>
        <w:t xml:space="preserve">aiemmat suhteet</w:t>
      </w:r>
    </w:p>
    <w:p>
      <w:r>
        <w:rPr>
          <w:b/>
        </w:rPr>
        <w:t xml:space="preserve">Esimerkki 7.1579</w:t>
      </w:r>
    </w:p>
    <w:p>
      <w:r>
        <w:t xml:space="preserve">nimeä paikka, joka saattaa olla hämärästi valaistu</w:t>
      </w:r>
    </w:p>
    <w:p>
      <w:r>
        <w:rPr>
          <w:b/>
        </w:rPr>
        <w:t xml:space="preserve">Tulos</w:t>
      </w:r>
    </w:p>
    <w:p>
      <w:r>
        <w:t xml:space="preserve">ravintola</w:t>
      </w:r>
    </w:p>
    <w:p>
      <w:r>
        <w:rPr>
          <w:b/>
        </w:rPr>
        <w:t xml:space="preserve">Tulos</w:t>
      </w:r>
    </w:p>
    <w:p>
      <w:r>
        <w:t xml:space="preserve">baari</w:t>
      </w:r>
    </w:p>
    <w:p>
      <w:r>
        <w:rPr>
          <w:b/>
        </w:rPr>
        <w:t xml:space="preserve">Tulos</w:t>
      </w:r>
    </w:p>
    <w:p>
      <w:r>
        <w:t xml:space="preserve">elokuvateatteri</w:t>
      </w:r>
    </w:p>
    <w:p>
      <w:r>
        <w:rPr>
          <w:b/>
        </w:rPr>
        <w:t xml:space="preserve">Tulos</w:t>
      </w:r>
    </w:p>
    <w:p>
      <w:r>
        <w:t xml:space="preserve">kellari</w:t>
      </w:r>
    </w:p>
    <w:p>
      <w:r>
        <w:rPr>
          <w:b/>
        </w:rPr>
        <w:t xml:space="preserve">Tulos</w:t>
      </w:r>
    </w:p>
    <w:p>
      <w:r>
        <w:t xml:space="preserve">kuja</w:t>
      </w:r>
    </w:p>
    <w:p>
      <w:r>
        <w:rPr>
          <w:b/>
        </w:rPr>
        <w:t xml:space="preserve">Esimerkki 7.1580</w:t>
      </w:r>
    </w:p>
    <w:p>
      <w:r>
        <w:t xml:space="preserve">Nimeä jotain, mitä kuvittelet luolamiesten antaneen tyttöystävilleen.</w:t>
      </w:r>
    </w:p>
    <w:p>
      <w:r>
        <w:rPr>
          <w:b/>
        </w:rPr>
        <w:t xml:space="preserve">Tulos</w:t>
      </w:r>
    </w:p>
    <w:p>
      <w:r>
        <w:t xml:space="preserve">rock</w:t>
      </w:r>
    </w:p>
    <w:p>
      <w:r>
        <w:rPr>
          <w:b/>
        </w:rPr>
        <w:t xml:space="preserve">Tulos</w:t>
      </w:r>
    </w:p>
    <w:p>
      <w:r>
        <w:t xml:space="preserve">liha</w:t>
      </w:r>
    </w:p>
    <w:p>
      <w:r>
        <w:rPr>
          <w:b/>
        </w:rPr>
        <w:t xml:space="preserve">Tulos</w:t>
      </w:r>
    </w:p>
    <w:p>
      <w:r>
        <w:t xml:space="preserve">klubi</w:t>
      </w:r>
    </w:p>
    <w:p>
      <w:r>
        <w:rPr>
          <w:b/>
        </w:rPr>
        <w:t xml:space="preserve">Tulos</w:t>
      </w:r>
    </w:p>
    <w:p>
      <w:r>
        <w:t xml:space="preserve">luut</w:t>
      </w:r>
    </w:p>
    <w:p>
      <w:r>
        <w:rPr>
          <w:b/>
        </w:rPr>
        <w:t xml:space="preserve">Esimerkki 7.1581</w:t>
      </w:r>
    </w:p>
    <w:p>
      <w:r>
        <w:t xml:space="preserve">Nimeä jokin asia, jonka teet, kun tietokoneesi jumiutuu.</w:t>
      </w:r>
    </w:p>
    <w:p>
      <w:r>
        <w:rPr>
          <w:b/>
        </w:rPr>
        <w:t xml:space="preserve">Tulos</w:t>
      </w:r>
    </w:p>
    <w:p>
      <w:r>
        <w:t xml:space="preserve">re boot</w:t>
      </w:r>
    </w:p>
    <w:p>
      <w:r>
        <w:rPr>
          <w:b/>
        </w:rPr>
        <w:t xml:space="preserve">Tulos</w:t>
      </w:r>
    </w:p>
    <w:p>
      <w:r>
        <w:t xml:space="preserve">kävellä pois</w:t>
      </w:r>
    </w:p>
    <w:p>
      <w:r>
        <w:rPr>
          <w:b/>
        </w:rPr>
        <w:t xml:space="preserve">Tulos</w:t>
      </w:r>
    </w:p>
    <w:p>
      <w:r>
        <w:t xml:space="preserve">huutaa</w:t>
      </w:r>
    </w:p>
    <w:p>
      <w:r>
        <w:rPr>
          <w:b/>
        </w:rPr>
        <w:t xml:space="preserve">Tulos</w:t>
      </w:r>
    </w:p>
    <w:p>
      <w:r>
        <w:t xml:space="preserve">kirous</w:t>
      </w:r>
    </w:p>
    <w:p>
      <w:r>
        <w:rPr>
          <w:b/>
        </w:rPr>
        <w:t xml:space="preserve">Esimerkki 7.1582</w:t>
      </w:r>
    </w:p>
    <w:p>
      <w:r>
        <w:t xml:space="preserve">Nimeä vaarallinen harrastus, jota et haluaisi kumppanisi harrastavan.</w:t>
      </w:r>
    </w:p>
    <w:p>
      <w:r>
        <w:rPr>
          <w:b/>
        </w:rPr>
        <w:t xml:space="preserve">Tulos</w:t>
      </w:r>
    </w:p>
    <w:p>
      <w:r>
        <w:t xml:space="preserve">Laskuvarjohyppy</w:t>
      </w:r>
    </w:p>
    <w:p>
      <w:r>
        <w:rPr>
          <w:b/>
        </w:rPr>
        <w:t xml:space="preserve">Tulos</w:t>
      </w:r>
    </w:p>
    <w:p>
      <w:r>
        <w:t xml:space="preserve">metsästys</w:t>
      </w:r>
    </w:p>
    <w:p>
      <w:r>
        <w:rPr>
          <w:b/>
        </w:rPr>
        <w:t xml:space="preserve">Tulos</w:t>
      </w:r>
    </w:p>
    <w:p>
      <w:r>
        <w:t xml:space="preserve">lentävät</w:t>
      </w:r>
    </w:p>
    <w:p>
      <w:r>
        <w:rPr>
          <w:b/>
        </w:rPr>
        <w:t xml:space="preserve">Tulos</w:t>
      </w:r>
    </w:p>
    <w:p>
      <w:r>
        <w:t xml:space="preserve">kalliokiipeily</w:t>
      </w:r>
    </w:p>
    <w:p>
      <w:r>
        <w:rPr>
          <w:b/>
        </w:rPr>
        <w:t xml:space="preserve">Tulos</w:t>
      </w:r>
    </w:p>
    <w:p>
      <w:r>
        <w:t xml:space="preserve">kilpa-autoilu</w:t>
      </w:r>
    </w:p>
    <w:p>
      <w:r>
        <w:rPr>
          <w:b/>
        </w:rPr>
        <w:t xml:space="preserve">Tulos</w:t>
      </w:r>
    </w:p>
    <w:p>
      <w:r>
        <w:t xml:space="preserve">moottoripyöräily</w:t>
      </w:r>
    </w:p>
    <w:p>
      <w:r>
        <w:rPr>
          <w:b/>
        </w:rPr>
        <w:t xml:space="preserve">Esimerkki 7.1583</w:t>
      </w:r>
    </w:p>
    <w:p>
      <w:r>
        <w:t xml:space="preserve">Nimeä jokin asia, jonka lähellä toivot istumapaikkasi olevan lentokoneessa matkustettaessa.</w:t>
      </w:r>
    </w:p>
    <w:p>
      <w:r>
        <w:rPr>
          <w:b/>
        </w:rPr>
        <w:t xml:space="preserve">Tulos</w:t>
      </w:r>
    </w:p>
    <w:p>
      <w:r>
        <w:t xml:space="preserve">ikkuna</w:t>
      </w:r>
    </w:p>
    <w:p>
      <w:r>
        <w:rPr>
          <w:b/>
        </w:rPr>
        <w:t xml:space="preserve">Tulos</w:t>
      </w:r>
    </w:p>
    <w:p>
      <w:r>
        <w:t xml:space="preserve">Kylpyhuone</w:t>
      </w:r>
    </w:p>
    <w:p>
      <w:r>
        <w:rPr>
          <w:b/>
        </w:rPr>
        <w:t xml:space="preserve">Tulos</w:t>
      </w:r>
    </w:p>
    <w:p>
      <w:r>
        <w:t xml:space="preserve">exit</w:t>
      </w:r>
    </w:p>
    <w:p>
      <w:r>
        <w:rPr>
          <w:b/>
        </w:rPr>
        <w:t xml:space="preserve">Tulos</w:t>
      </w:r>
    </w:p>
    <w:p>
      <w:r>
        <w:t xml:space="preserve">käytävä</w:t>
      </w:r>
    </w:p>
    <w:p>
      <w:r>
        <w:rPr>
          <w:b/>
        </w:rPr>
        <w:t xml:space="preserve">Esimerkki 7.1584</w:t>
      </w:r>
    </w:p>
    <w:p>
      <w:r>
        <w:t xml:space="preserve">Nimeä ammattilaisjalkapallojoukkue, joka on nimetty eläimen mukaan.</w:t>
      </w:r>
    </w:p>
    <w:p>
      <w:r>
        <w:rPr>
          <w:b/>
        </w:rPr>
        <w:t xml:space="preserve">Tulos</w:t>
      </w:r>
    </w:p>
    <w:p>
      <w:r>
        <w:t xml:space="preserve">karhut</w:t>
      </w:r>
    </w:p>
    <w:p>
      <w:r>
        <w:rPr>
          <w:b/>
        </w:rPr>
        <w:t xml:space="preserve">Tulos</w:t>
      </w:r>
    </w:p>
    <w:p>
      <w:r>
        <w:t xml:space="preserve">delfiinit</w:t>
      </w:r>
    </w:p>
    <w:p>
      <w:r>
        <w:rPr>
          <w:b/>
        </w:rPr>
        <w:t xml:space="preserve">Tulos</w:t>
      </w:r>
    </w:p>
    <w:p>
      <w:r>
        <w:t xml:space="preserve">leijonat</w:t>
      </w:r>
    </w:p>
    <w:p>
      <w:r>
        <w:rPr>
          <w:b/>
        </w:rPr>
        <w:t xml:space="preserve">Tulos</w:t>
      </w:r>
    </w:p>
    <w:p>
      <w:r>
        <w:t xml:space="preserve">Kotkat</w:t>
      </w:r>
    </w:p>
    <w:p>
      <w:r>
        <w:rPr>
          <w:b/>
        </w:rPr>
        <w:t xml:space="preserve">Tulos</w:t>
      </w:r>
    </w:p>
    <w:p>
      <w:r>
        <w:t xml:space="preserve">pantterit</w:t>
      </w:r>
    </w:p>
    <w:p>
      <w:r>
        <w:rPr>
          <w:b/>
        </w:rPr>
        <w:t xml:space="preserve">Tulos</w:t>
      </w:r>
    </w:p>
    <w:p>
      <w:r>
        <w:t xml:space="preserve">Colts</w:t>
      </w:r>
    </w:p>
    <w:p>
      <w:r>
        <w:rPr>
          <w:b/>
        </w:rPr>
        <w:t xml:space="preserve">Tulos</w:t>
      </w:r>
    </w:p>
    <w:p>
      <w:r>
        <w:t xml:space="preserve">pässiä</w:t>
      </w:r>
    </w:p>
    <w:p>
      <w:r>
        <w:rPr>
          <w:b/>
        </w:rPr>
        <w:t xml:space="preserve">Esimerkki 7.1585</w:t>
      </w:r>
    </w:p>
    <w:p>
      <w:r>
        <w:t xml:space="preserve">nimetä jotain, joka on väärennös wwf paini</w:t>
      </w:r>
    </w:p>
    <w:p>
      <w:r>
        <w:rPr>
          <w:b/>
        </w:rPr>
        <w:t xml:space="preserve">Tulos</w:t>
      </w:r>
    </w:p>
    <w:p>
      <w:r>
        <w:t xml:space="preserve">veri</w:t>
      </w:r>
    </w:p>
    <w:p>
      <w:r>
        <w:rPr>
          <w:b/>
        </w:rPr>
        <w:t xml:space="preserve">Tulos</w:t>
      </w:r>
    </w:p>
    <w:p>
      <w:r>
        <w:t xml:space="preserve">paini</w:t>
      </w:r>
    </w:p>
    <w:p>
      <w:r>
        <w:rPr>
          <w:b/>
        </w:rPr>
        <w:t xml:space="preserve">Tulos</w:t>
      </w:r>
    </w:p>
    <w:p>
      <w:r>
        <w:t xml:space="preserve">elimet</w:t>
      </w:r>
    </w:p>
    <w:p>
      <w:r>
        <w:rPr>
          <w:b/>
        </w:rPr>
        <w:t xml:space="preserve">Tulos</w:t>
      </w:r>
    </w:p>
    <w:p>
      <w:r>
        <w:t xml:space="preserve">nimet</w:t>
      </w:r>
    </w:p>
    <w:p>
      <w:r>
        <w:rPr>
          <w:b/>
        </w:rPr>
        <w:t xml:space="preserve">Tulos</w:t>
      </w:r>
    </w:p>
    <w:p>
      <w:r>
        <w:t xml:space="preserve">vammat</w:t>
      </w:r>
    </w:p>
    <w:p>
      <w:r>
        <w:rPr>
          <w:b/>
        </w:rPr>
        <w:t xml:space="preserve">Tulos</w:t>
      </w:r>
    </w:p>
    <w:p>
      <w:r>
        <w:t xml:space="preserve">tan</w:t>
      </w:r>
    </w:p>
    <w:p>
      <w:r>
        <w:rPr>
          <w:b/>
        </w:rPr>
        <w:t xml:space="preserve">Esimerkki 7.1586</w:t>
      </w:r>
    </w:p>
    <w:p>
      <w:r>
        <w:t xml:space="preserve">nimeä häälahja, jota morsiuspari ei voi koskaan saada liikaa.</w:t>
      </w:r>
    </w:p>
    <w:p>
      <w:r>
        <w:rPr>
          <w:b/>
        </w:rPr>
        <w:t xml:space="preserve">Tulos</w:t>
      </w:r>
    </w:p>
    <w:p>
      <w:r>
        <w:t xml:space="preserve">rahaa</w:t>
      </w:r>
    </w:p>
    <w:p>
      <w:r>
        <w:rPr>
          <w:b/>
        </w:rPr>
        <w:t xml:space="preserve">Tulos</w:t>
      </w:r>
    </w:p>
    <w:p>
      <w:r>
        <w:t xml:space="preserve">pyyhkeet</w:t>
      </w:r>
    </w:p>
    <w:p>
      <w:r>
        <w:rPr>
          <w:b/>
        </w:rPr>
        <w:t xml:space="preserve">Tulos</w:t>
      </w:r>
    </w:p>
    <w:p>
      <w:r>
        <w:t xml:space="preserve">astiat</w:t>
      </w:r>
    </w:p>
    <w:p>
      <w:r>
        <w:rPr>
          <w:b/>
        </w:rPr>
        <w:t xml:space="preserve">Tulos</w:t>
      </w:r>
    </w:p>
    <w:p>
      <w:r>
        <w:t xml:space="preserve">ruokailuvälineet</w:t>
      </w:r>
    </w:p>
    <w:p>
      <w:r>
        <w:rPr>
          <w:b/>
        </w:rPr>
        <w:t xml:space="preserve">Esimerkki 7.1587</w:t>
      </w:r>
    </w:p>
    <w:p>
      <w:r>
        <w:t xml:space="preserve">Kerro työ, jota sinun olisi vaikea tehdä, jos et osaisi kirjoittaa hyvin.</w:t>
      </w:r>
    </w:p>
    <w:p>
      <w:r>
        <w:rPr>
          <w:b/>
        </w:rPr>
        <w:t xml:space="preserve">Tulos</w:t>
      </w:r>
    </w:p>
    <w:p>
      <w:r>
        <w:t xml:space="preserve">sihteeri</w:t>
      </w:r>
    </w:p>
    <w:p>
      <w:r>
        <w:rPr>
          <w:b/>
        </w:rPr>
        <w:t xml:space="preserve">Tulos</w:t>
      </w:r>
    </w:p>
    <w:p>
      <w:r>
        <w:t xml:space="preserve">tietojen syöttö</w:t>
      </w:r>
    </w:p>
    <w:p>
      <w:r>
        <w:rPr>
          <w:b/>
        </w:rPr>
        <w:t xml:space="preserve">Tulos</w:t>
      </w:r>
    </w:p>
    <w:p>
      <w:r>
        <w:t xml:space="preserve">kirjanpitäjä</w:t>
      </w:r>
    </w:p>
    <w:p>
      <w:r>
        <w:rPr>
          <w:b/>
        </w:rPr>
        <w:t xml:space="preserve">Tulos</w:t>
      </w:r>
    </w:p>
    <w:p>
      <w:r>
        <w:t xml:space="preserve">kirjailija</w:t>
      </w:r>
    </w:p>
    <w:p>
      <w:r>
        <w:rPr>
          <w:b/>
        </w:rPr>
        <w:t xml:space="preserve">Tulos</w:t>
      </w:r>
    </w:p>
    <w:p>
      <w:r>
        <w:t xml:space="preserve">oikeudenkäyntipöytäkirjanpitäjä</w:t>
      </w:r>
    </w:p>
    <w:p>
      <w:r>
        <w:rPr>
          <w:b/>
        </w:rPr>
        <w:t xml:space="preserve">Tulos</w:t>
      </w:r>
    </w:p>
    <w:p>
      <w:r>
        <w:t xml:space="preserve">ohjelmoija</w:t>
      </w:r>
    </w:p>
    <w:p>
      <w:r>
        <w:rPr>
          <w:b/>
        </w:rPr>
        <w:t xml:space="preserve">Esimerkki 7.1588</w:t>
      </w:r>
    </w:p>
    <w:p>
      <w:r>
        <w:t xml:space="preserve">Kerro tapa, jolla oppilas saa tietää, että on lumipäivä.</w:t>
      </w:r>
    </w:p>
    <w:p>
      <w:r>
        <w:rPr>
          <w:b/>
        </w:rPr>
        <w:t xml:space="preserve">Tulos</w:t>
      </w:r>
    </w:p>
    <w:p>
      <w:r>
        <w:t xml:space="preserve">radio</w:t>
      </w:r>
    </w:p>
    <w:p>
      <w:r>
        <w:rPr>
          <w:b/>
        </w:rPr>
        <w:t xml:space="preserve">Tulos</w:t>
      </w:r>
    </w:p>
    <w:p>
      <w:r>
        <w:t xml:space="preserve">vanhemmat</w:t>
      </w:r>
    </w:p>
    <w:p>
      <w:r>
        <w:rPr>
          <w:b/>
        </w:rPr>
        <w:t xml:space="preserve">Esimerkki 7.1589</w:t>
      </w:r>
    </w:p>
    <w:p>
      <w:r>
        <w:t xml:space="preserve">Nimeä jokin asia, jota sinun ei pitäisi jättää päälle, kun lähdet ulos.</w:t>
      </w:r>
    </w:p>
    <w:p>
      <w:r>
        <w:rPr>
          <w:b/>
        </w:rPr>
        <w:t xml:space="preserve">Tulos</w:t>
      </w:r>
    </w:p>
    <w:p>
      <w:r>
        <w:t xml:space="preserve">valot</w:t>
      </w:r>
    </w:p>
    <w:p>
      <w:r>
        <w:rPr>
          <w:b/>
        </w:rPr>
        <w:t xml:space="preserve">Tulos</w:t>
      </w:r>
    </w:p>
    <w:p>
      <w:r>
        <w:t xml:space="preserve">uuni</w:t>
      </w:r>
    </w:p>
    <w:p>
      <w:r>
        <w:rPr>
          <w:b/>
        </w:rPr>
        <w:t xml:space="preserve">Tulos</w:t>
      </w:r>
    </w:p>
    <w:p>
      <w:r>
        <w:t xml:space="preserve">kahvinkeitin</w:t>
      </w:r>
    </w:p>
    <w:p>
      <w:r>
        <w:rPr>
          <w:b/>
        </w:rPr>
        <w:t xml:space="preserve">Tulos</w:t>
      </w:r>
    </w:p>
    <w:p>
      <w:r>
        <w:t xml:space="preserve">TV</w:t>
      </w:r>
    </w:p>
    <w:p>
      <w:r>
        <w:rPr>
          <w:b/>
        </w:rPr>
        <w:t xml:space="preserve">Tulos</w:t>
      </w:r>
    </w:p>
    <w:p>
      <w:r>
        <w:t xml:space="preserve">rauta</w:t>
      </w:r>
    </w:p>
    <w:p>
      <w:r>
        <w:rPr>
          <w:b/>
        </w:rPr>
        <w:t xml:space="preserve">Esimerkki 7.1590</w:t>
      </w:r>
    </w:p>
    <w:p>
      <w:r>
        <w:t xml:space="preserve">nimeä sana, jonka saatat nähdä ennen tai jälkeen sanan vaha.</w:t>
      </w:r>
    </w:p>
    <w:p>
      <w:r>
        <w:rPr>
          <w:b/>
        </w:rPr>
        <w:t xml:space="preserve">Tulos</w:t>
      </w:r>
    </w:p>
    <w:p>
      <w:r>
        <w:t xml:space="preserve">korvavaha</w:t>
      </w:r>
    </w:p>
    <w:p>
      <w:r>
        <w:rPr>
          <w:b/>
        </w:rPr>
        <w:t xml:space="preserve">Tulos</w:t>
      </w:r>
    </w:p>
    <w:p>
      <w:r>
        <w:t xml:space="preserve">autokello</w:t>
      </w:r>
    </w:p>
    <w:p>
      <w:r>
        <w:rPr>
          <w:b/>
        </w:rPr>
        <w:t xml:space="preserve">Tulos</w:t>
      </w:r>
    </w:p>
    <w:p>
      <w:r>
        <w:t xml:space="preserve">mehiläisvaha</w:t>
      </w:r>
    </w:p>
    <w:p>
      <w:r>
        <w:rPr>
          <w:b/>
        </w:rPr>
        <w:t xml:space="preserve">Tulos</w:t>
      </w:r>
    </w:p>
    <w:p>
      <w:r>
        <w:t xml:space="preserve">kuuma vaha</w:t>
      </w:r>
    </w:p>
    <w:p>
      <w:r>
        <w:rPr>
          <w:b/>
        </w:rPr>
        <w:t xml:space="preserve">Tulos</w:t>
      </w:r>
    </w:p>
    <w:p>
      <w:r>
        <w:t xml:space="preserve">vahakabinetti</w:t>
      </w:r>
    </w:p>
    <w:p>
      <w:r>
        <w:rPr>
          <w:b/>
        </w:rPr>
        <w:t xml:space="preserve">Tulos</w:t>
      </w:r>
    </w:p>
    <w:p>
      <w:r>
        <w:t xml:space="preserve">vahapaperi</w:t>
      </w:r>
    </w:p>
    <w:p>
      <w:r>
        <w:rPr>
          <w:b/>
        </w:rPr>
        <w:t xml:space="preserve">Tulos</w:t>
      </w:r>
    </w:p>
    <w:p>
      <w:r>
        <w:t xml:space="preserve">kynttilävaha</w:t>
      </w:r>
    </w:p>
    <w:p>
      <w:r>
        <w:rPr>
          <w:b/>
        </w:rPr>
        <w:t xml:space="preserve">Esimerkki 7.1591</w:t>
      </w:r>
    </w:p>
    <w:p>
      <w:r>
        <w:t xml:space="preserve">Nimeä jälkiruoka, jonka löydät jokaisesta kahvilasta...</w:t>
      </w:r>
    </w:p>
    <w:p>
      <w:r>
        <w:rPr>
          <w:b/>
        </w:rPr>
        <w:t xml:space="preserve">Tulos</w:t>
      </w:r>
    </w:p>
    <w:p>
      <w:r>
        <w:t xml:space="preserve">hyytelö</w:t>
      </w:r>
    </w:p>
    <w:p>
      <w:r>
        <w:rPr>
          <w:b/>
        </w:rPr>
        <w:t xml:space="preserve">Tulos</w:t>
      </w:r>
    </w:p>
    <w:p>
      <w:r>
        <w:t xml:space="preserve">vanukas</w:t>
      </w:r>
    </w:p>
    <w:p>
      <w:r>
        <w:rPr>
          <w:b/>
        </w:rPr>
        <w:t xml:space="preserve">Tulos</w:t>
      </w:r>
    </w:p>
    <w:p>
      <w:r>
        <w:t xml:space="preserve">kakku</w:t>
      </w:r>
    </w:p>
    <w:p>
      <w:r>
        <w:rPr>
          <w:b/>
        </w:rPr>
        <w:t xml:space="preserve">Tulos</w:t>
      </w:r>
    </w:p>
    <w:p>
      <w:r>
        <w:t xml:space="preserve">piirakka</w:t>
      </w:r>
    </w:p>
    <w:p>
      <w:r>
        <w:rPr>
          <w:b/>
        </w:rPr>
        <w:t xml:space="preserve">Tulos</w:t>
      </w:r>
    </w:p>
    <w:p>
      <w:r>
        <w:t xml:space="preserve">jäätelö</w:t>
      </w:r>
    </w:p>
    <w:p>
      <w:r>
        <w:rPr>
          <w:b/>
        </w:rPr>
        <w:t xml:space="preserve">Tulos</w:t>
      </w:r>
    </w:p>
    <w:p>
      <w:r>
        <w:t xml:space="preserve">brownies</w:t>
      </w:r>
    </w:p>
    <w:p>
      <w:r>
        <w:rPr>
          <w:b/>
        </w:rPr>
        <w:t xml:space="preserve">Esimerkki 7.1592</w:t>
      </w:r>
    </w:p>
    <w:p>
      <w:r>
        <w:t xml:space="preserve">Nimeä jokin asia, jota et haluaisi löytää sänkysi alta.</w:t>
      </w:r>
    </w:p>
    <w:p>
      <w:r>
        <w:rPr>
          <w:b/>
        </w:rPr>
        <w:t xml:space="preserve">Tulos</w:t>
      </w:r>
    </w:p>
    <w:p>
      <w:r>
        <w:t xml:space="preserve">hirviö</w:t>
      </w:r>
    </w:p>
    <w:p>
      <w:r>
        <w:rPr>
          <w:b/>
        </w:rPr>
        <w:t xml:space="preserve">Tulos</w:t>
      </w:r>
    </w:p>
    <w:p>
      <w:r>
        <w:t xml:space="preserve">käärme</w:t>
      </w:r>
    </w:p>
    <w:p>
      <w:r>
        <w:rPr>
          <w:b/>
        </w:rPr>
        <w:t xml:space="preserve">Tulos</w:t>
      </w:r>
    </w:p>
    <w:p>
      <w:r>
        <w:t xml:space="preserve">mätänevä ruoka</w:t>
      </w:r>
    </w:p>
    <w:p>
      <w:r>
        <w:rPr>
          <w:b/>
        </w:rPr>
        <w:t xml:space="preserve">Tulos</w:t>
      </w:r>
    </w:p>
    <w:p>
      <w:r>
        <w:t xml:space="preserve">hämähäkki</w:t>
      </w:r>
    </w:p>
    <w:p>
      <w:r>
        <w:rPr>
          <w:b/>
        </w:rPr>
        <w:t xml:space="preserve">Tulos</w:t>
      </w:r>
    </w:p>
    <w:p>
      <w:r>
        <w:t xml:space="preserve">jyrsijä</w:t>
      </w:r>
    </w:p>
    <w:p>
      <w:r>
        <w:rPr>
          <w:b/>
        </w:rPr>
        <w:t xml:space="preserve">Tulos</w:t>
      </w:r>
    </w:p>
    <w:p>
      <w:r>
        <w:t xml:space="preserve">pöly</w:t>
      </w:r>
    </w:p>
    <w:p>
      <w:r>
        <w:rPr>
          <w:b/>
        </w:rPr>
        <w:t xml:space="preserve">Tulos</w:t>
      </w:r>
    </w:p>
    <w:p>
      <w:r>
        <w:t xml:space="preserve">henkilö</w:t>
      </w:r>
    </w:p>
    <w:p>
      <w:r>
        <w:rPr>
          <w:b/>
        </w:rPr>
        <w:t xml:space="preserve">Esimerkki 7.1593</w:t>
      </w:r>
    </w:p>
    <w:p>
      <w:r>
        <w:t xml:space="preserve">nimi huono työ ihmiselle, joka puhuu aina totta.</w:t>
      </w:r>
    </w:p>
    <w:p>
      <w:r>
        <w:rPr>
          <w:b/>
        </w:rPr>
        <w:t xml:space="preserve">Tulos</w:t>
      </w:r>
    </w:p>
    <w:p>
      <w:r>
        <w:t xml:space="preserve">asianajaja</w:t>
      </w:r>
    </w:p>
    <w:p>
      <w:r>
        <w:rPr>
          <w:b/>
        </w:rPr>
        <w:t xml:space="preserve">Tulos</w:t>
      </w:r>
    </w:p>
    <w:p>
      <w:r>
        <w:t xml:space="preserve">käytettyjen autojen myynti</w:t>
      </w:r>
    </w:p>
    <w:p>
      <w:r>
        <w:rPr>
          <w:b/>
        </w:rPr>
        <w:t xml:space="preserve">Tulos</w:t>
      </w:r>
    </w:p>
    <w:p>
      <w:r>
        <w:t xml:space="preserve">poliitikko</w:t>
      </w:r>
    </w:p>
    <w:p>
      <w:r>
        <w:rPr>
          <w:b/>
        </w:rPr>
        <w:t xml:space="preserve">Tulos</w:t>
      </w:r>
    </w:p>
    <w:p>
      <w:r>
        <w:t xml:space="preserve">vakooja</w:t>
      </w:r>
    </w:p>
    <w:p>
      <w:r>
        <w:rPr>
          <w:b/>
        </w:rPr>
        <w:t xml:space="preserve">Esimerkki 7.1594</w:t>
      </w:r>
    </w:p>
    <w:p>
      <w:r>
        <w:t xml:space="preserve">mainitse syy, miksi joku voi käyttää valepukua.</w:t>
      </w:r>
    </w:p>
    <w:p>
      <w:r>
        <w:rPr>
          <w:b/>
        </w:rPr>
        <w:t xml:space="preserve">Tulos</w:t>
      </w:r>
    </w:p>
    <w:p>
      <w:r>
        <w:t xml:space="preserve">halloween-juhlat</w:t>
      </w:r>
    </w:p>
    <w:p>
      <w:r>
        <w:rPr>
          <w:b/>
        </w:rPr>
        <w:t xml:space="preserve">Tulos</w:t>
      </w:r>
    </w:p>
    <w:p>
      <w:r>
        <w:t xml:space="preserve">ryöstäjä/pakomatkalla</w:t>
      </w:r>
    </w:p>
    <w:p>
      <w:r>
        <w:rPr>
          <w:b/>
        </w:rPr>
        <w:t xml:space="preserve">Tulos</w:t>
      </w:r>
    </w:p>
    <w:p>
      <w:r>
        <w:t xml:space="preserve">vakooja</w:t>
      </w:r>
    </w:p>
    <w:p>
      <w:r>
        <w:rPr>
          <w:b/>
        </w:rPr>
        <w:t xml:space="preserve">Tulos</w:t>
      </w:r>
    </w:p>
    <w:p>
      <w:r>
        <w:t xml:space="preserve">julkkis</w:t>
      </w:r>
    </w:p>
    <w:p>
      <w:r>
        <w:rPr>
          <w:b/>
        </w:rPr>
        <w:t xml:space="preserve">Tulos</w:t>
      </w:r>
    </w:p>
    <w:p>
      <w:r>
        <w:t xml:space="preserve">todistajansuojelu</w:t>
      </w:r>
    </w:p>
    <w:p>
      <w:r>
        <w:rPr>
          <w:b/>
        </w:rPr>
        <w:t xml:space="preserve">Esimerkki 7.1595</w:t>
      </w:r>
    </w:p>
    <w:p>
      <w:r>
        <w:t xml:space="preserve">Nimeä jotain, jota ihmiset käyttävät tuoksuakseen hyvältä, mutta jota et käyttäisi koiran hajun poistamiseen.</w:t>
      </w:r>
    </w:p>
    <w:p>
      <w:r>
        <w:rPr>
          <w:b/>
        </w:rPr>
        <w:t xml:space="preserve">Tulos</w:t>
      </w:r>
    </w:p>
    <w:p>
      <w:r>
        <w:t xml:space="preserve">hajuvesi</w:t>
      </w:r>
    </w:p>
    <w:p>
      <w:r>
        <w:rPr>
          <w:b/>
        </w:rPr>
        <w:t xml:space="preserve">Tulos</w:t>
      </w:r>
    </w:p>
    <w:p>
      <w:r>
        <w:t xml:space="preserve">deodorantti</w:t>
      </w:r>
    </w:p>
    <w:p>
      <w:r>
        <w:rPr>
          <w:b/>
        </w:rPr>
        <w:t xml:space="preserve">Tulos</w:t>
      </w:r>
    </w:p>
    <w:p>
      <w:r>
        <w:t xml:space="preserve">voide</w:t>
      </w:r>
    </w:p>
    <w:p>
      <w:r>
        <w:rPr>
          <w:b/>
        </w:rPr>
        <w:t xml:space="preserve">Tulos</w:t>
      </w:r>
    </w:p>
    <w:p>
      <w:r>
        <w:t xml:space="preserve">parranajon jälkeen</w:t>
      </w:r>
    </w:p>
    <w:p>
      <w:r>
        <w:rPr>
          <w:b/>
        </w:rPr>
        <w:t xml:space="preserve">Tulos</w:t>
      </w:r>
    </w:p>
    <w:p>
      <w:r>
        <w:t xml:space="preserve">suuhuuhtelu</w:t>
      </w:r>
    </w:p>
    <w:p>
      <w:r>
        <w:rPr>
          <w:b/>
        </w:rPr>
        <w:t xml:space="preserve">Esimerkki 7.1596</w:t>
      </w:r>
    </w:p>
    <w:p>
      <w:r>
        <w:t xml:space="preserve">mainitse jokin erityinen asia, jonka autovuokraamo tarkistaa, kun palautat autosi.</w:t>
      </w:r>
    </w:p>
    <w:p>
      <w:r>
        <w:rPr>
          <w:b/>
        </w:rPr>
        <w:t xml:space="preserve">Tulos</w:t>
      </w:r>
    </w:p>
    <w:p>
      <w:r>
        <w:t xml:space="preserve">kilometrikorvaus</w:t>
      </w:r>
    </w:p>
    <w:p>
      <w:r>
        <w:rPr>
          <w:b/>
        </w:rPr>
        <w:t xml:space="preserve">Tulos</w:t>
      </w:r>
    </w:p>
    <w:p>
      <w:r>
        <w:t xml:space="preserve">kaasu</w:t>
      </w:r>
    </w:p>
    <w:p>
      <w:r>
        <w:rPr>
          <w:b/>
        </w:rPr>
        <w:t xml:space="preserve">Tulos</w:t>
      </w:r>
    </w:p>
    <w:p>
      <w:r>
        <w:t xml:space="preserve">jos vahinkoa on tapahtunut</w:t>
      </w:r>
    </w:p>
    <w:p>
      <w:r>
        <w:rPr>
          <w:b/>
        </w:rPr>
        <w:t xml:space="preserve">Tulos</w:t>
      </w:r>
    </w:p>
    <w:p>
      <w:r>
        <w:t xml:space="preserve">jos se on puhdas</w:t>
      </w:r>
    </w:p>
    <w:p>
      <w:r>
        <w:rPr>
          <w:b/>
        </w:rPr>
        <w:t xml:space="preserve">Esimerkki 7.1597</w:t>
      </w:r>
    </w:p>
    <w:p>
      <w:r>
        <w:t xml:space="preserve">nimeä maa, jonka nimi on hyvin pitkä</w:t>
      </w:r>
    </w:p>
    <w:p>
      <w:r>
        <w:rPr>
          <w:b/>
        </w:rPr>
        <w:t xml:space="preserve">Tulos</w:t>
      </w:r>
    </w:p>
    <w:p>
      <w:r>
        <w:t xml:space="preserve">Afganistan</w:t>
      </w:r>
    </w:p>
    <w:p>
      <w:r>
        <w:rPr>
          <w:b/>
        </w:rPr>
        <w:t xml:space="preserve">Tulos</w:t>
      </w:r>
    </w:p>
    <w:p>
      <w:r>
        <w:t xml:space="preserve">austrailia</w:t>
      </w:r>
    </w:p>
    <w:p>
      <w:r>
        <w:rPr>
          <w:b/>
        </w:rPr>
        <w:t xml:space="preserve">Tulos</w:t>
      </w:r>
    </w:p>
    <w:p>
      <w:r>
        <w:t xml:space="preserve">Sveitsi</w:t>
      </w:r>
    </w:p>
    <w:p>
      <w:r>
        <w:rPr>
          <w:b/>
        </w:rPr>
        <w:t xml:space="preserve">Tulos</w:t>
      </w:r>
    </w:p>
    <w:p>
      <w:r>
        <w:t xml:space="preserve">amerikan yhdysvallat</w:t>
      </w:r>
    </w:p>
    <w:p>
      <w:r>
        <w:rPr>
          <w:b/>
        </w:rPr>
        <w:t xml:space="preserve">Esimerkki 7.1598</w:t>
      </w:r>
    </w:p>
    <w:p>
      <w:r>
        <w:t xml:space="preserve">nimeä jokin talossasi oleva asia, joka on periytynyt sukupolvelta toiselle, -</w:t>
      </w:r>
    </w:p>
    <w:p>
      <w:r>
        <w:rPr>
          <w:b/>
        </w:rPr>
        <w:t xml:space="preserve">Tulos</w:t>
      </w:r>
    </w:p>
    <w:p>
      <w:r>
        <w:t xml:space="preserve">huonekalut</w:t>
      </w:r>
    </w:p>
    <w:p>
      <w:r>
        <w:rPr>
          <w:b/>
        </w:rPr>
        <w:t xml:space="preserve">Tulos</w:t>
      </w:r>
    </w:p>
    <w:p>
      <w:r>
        <w:t xml:space="preserve">korut</w:t>
      </w:r>
    </w:p>
    <w:p>
      <w:r>
        <w:rPr>
          <w:b/>
        </w:rPr>
        <w:t xml:space="preserve">Tulos</w:t>
      </w:r>
    </w:p>
    <w:p>
      <w:r>
        <w:t xml:space="preserve">kello</w:t>
      </w:r>
    </w:p>
    <w:p>
      <w:r>
        <w:rPr>
          <w:b/>
        </w:rPr>
        <w:t xml:space="preserve">Tulos</w:t>
      </w:r>
    </w:p>
    <w:p>
      <w:r>
        <w:t xml:space="preserve">Kiina</w:t>
      </w:r>
    </w:p>
    <w:p>
      <w:r>
        <w:rPr>
          <w:b/>
        </w:rPr>
        <w:t xml:space="preserve">Tulos</w:t>
      </w:r>
    </w:p>
    <w:p>
      <w:r>
        <w:t xml:space="preserve">kuva</w:t>
      </w:r>
    </w:p>
    <w:p>
      <w:r>
        <w:rPr>
          <w:b/>
        </w:rPr>
        <w:t xml:space="preserve">Tulos</w:t>
      </w:r>
    </w:p>
    <w:p>
      <w:r>
        <w:t xml:space="preserve">vaatteet</w:t>
      </w:r>
    </w:p>
    <w:p>
      <w:r>
        <w:rPr>
          <w:b/>
        </w:rPr>
        <w:t xml:space="preserve">Esimerkki 7.1599</w:t>
      </w:r>
    </w:p>
    <w:p>
      <w:r>
        <w:t xml:space="preserve">Nimeä kuuluisa entinen tai nykyinen pariskunta, jonka naapurissa et haluaisi asua.</w:t>
      </w:r>
    </w:p>
    <w:p>
      <w:r>
        <w:rPr>
          <w:b/>
        </w:rPr>
        <w:t xml:space="preserve">Tulos</w:t>
      </w:r>
    </w:p>
    <w:p>
      <w:r>
        <w:t xml:space="preserve">osbourneja</w:t>
      </w:r>
    </w:p>
    <w:p>
      <w:r>
        <w:rPr>
          <w:b/>
        </w:rPr>
        <w:t xml:space="preserve">Tulos</w:t>
      </w:r>
    </w:p>
    <w:p>
      <w:r>
        <w:t xml:space="preserve">brad &amp; angelina</w:t>
      </w:r>
    </w:p>
    <w:p>
      <w:r>
        <w:rPr>
          <w:b/>
        </w:rPr>
        <w:t xml:space="preserve">Tulos</w:t>
      </w:r>
    </w:p>
    <w:p>
      <w:r>
        <w:t xml:space="preserve">jon &amp; kate</w:t>
      </w:r>
    </w:p>
    <w:p>
      <w:r>
        <w:rPr>
          <w:b/>
        </w:rPr>
        <w:t xml:space="preserve">Tulos</w:t>
      </w:r>
    </w:p>
    <w:p>
      <w:r>
        <w:t xml:space="preserve">Addamsin perhe</w:t>
      </w:r>
    </w:p>
    <w:p>
      <w:r>
        <w:rPr>
          <w:b/>
        </w:rPr>
        <w:t xml:space="preserve">Tulos</w:t>
      </w:r>
    </w:p>
    <w:p>
      <w:r>
        <w:t xml:space="preserve">bonnie &amp; clyde</w:t>
      </w:r>
    </w:p>
    <w:p>
      <w:r>
        <w:rPr>
          <w:b/>
        </w:rPr>
        <w:t xml:space="preserve">Esimerkki 7.1600</w:t>
      </w:r>
    </w:p>
    <w:p>
      <w:r>
        <w:t xml:space="preserve">Kerro jotain, mitä häpeät tehdä ihmisten edessä kuntosalilla...</w:t>
      </w:r>
    </w:p>
    <w:p>
      <w:r>
        <w:rPr>
          <w:b/>
        </w:rPr>
        <w:t xml:space="preserve">Tulos</w:t>
      </w:r>
    </w:p>
    <w:p>
      <w:r>
        <w:t xml:space="preserve">vaihtaa vaatteita</w:t>
      </w:r>
    </w:p>
    <w:p>
      <w:r>
        <w:rPr>
          <w:b/>
        </w:rPr>
        <w:t xml:space="preserve">Tulos</w:t>
      </w:r>
    </w:p>
    <w:p>
      <w:r>
        <w:t xml:space="preserve">suihku</w:t>
      </w:r>
    </w:p>
    <w:p>
      <w:r>
        <w:rPr>
          <w:b/>
        </w:rPr>
        <w:t xml:space="preserve">Tulos</w:t>
      </w:r>
    </w:p>
    <w:p>
      <w:r>
        <w:t xml:space="preserve">päästää kaasua</w:t>
      </w:r>
    </w:p>
    <w:p>
      <w:r>
        <w:rPr>
          <w:b/>
        </w:rPr>
        <w:t xml:space="preserve">Tulos</w:t>
      </w:r>
    </w:p>
    <w:p>
      <w:r>
        <w:t xml:space="preserve">ajaa</w:t>
      </w:r>
    </w:p>
    <w:p>
      <w:r>
        <w:rPr>
          <w:b/>
        </w:rPr>
        <w:t xml:space="preserve">Tulos</w:t>
      </w:r>
    </w:p>
    <w:p>
      <w:r>
        <w:t xml:space="preserve">venyttää/taivuttaa</w:t>
      </w:r>
    </w:p>
    <w:p>
      <w:r>
        <w:rPr>
          <w:b/>
        </w:rPr>
        <w:t xml:space="preserve">Tulos</w:t>
      </w:r>
    </w:p>
    <w:p>
      <w:r>
        <w:t xml:space="preserve">tanssi</w:t>
      </w:r>
    </w:p>
    <w:p>
      <w:r>
        <w:rPr>
          <w:b/>
        </w:rPr>
        <w:t xml:space="preserve">Esimerkki 7.1601</w:t>
      </w:r>
    </w:p>
    <w:p>
      <w:r>
        <w:t xml:space="preserve">Nimeä tietty ruoka, jota on vaikea kypsentää hyvin, polttamatta sitä.</w:t>
      </w:r>
    </w:p>
    <w:p>
      <w:r>
        <w:rPr>
          <w:b/>
        </w:rPr>
        <w:t xml:space="preserve">Tulos</w:t>
      </w:r>
    </w:p>
    <w:p>
      <w:r>
        <w:t xml:space="preserve">pihvi</w:t>
      </w:r>
    </w:p>
    <w:p>
      <w:r>
        <w:rPr>
          <w:b/>
        </w:rPr>
        <w:t xml:space="preserve">Tulos</w:t>
      </w:r>
    </w:p>
    <w:p>
      <w:r>
        <w:t xml:space="preserve">munat</w:t>
      </w:r>
    </w:p>
    <w:p>
      <w:r>
        <w:rPr>
          <w:b/>
        </w:rPr>
        <w:t xml:space="preserve">Tulos</w:t>
      </w:r>
    </w:p>
    <w:p>
      <w:r>
        <w:t xml:space="preserve">paahtoleipää</w:t>
      </w:r>
    </w:p>
    <w:p>
      <w:r>
        <w:rPr>
          <w:b/>
        </w:rPr>
        <w:t xml:space="preserve">Tulos</w:t>
      </w:r>
    </w:p>
    <w:p>
      <w:r>
        <w:t xml:space="preserve">kana</w:t>
      </w:r>
    </w:p>
    <w:p>
      <w:r>
        <w:rPr>
          <w:b/>
        </w:rPr>
        <w:t xml:space="preserve">Tulos</w:t>
      </w:r>
    </w:p>
    <w:p>
      <w:r>
        <w:t xml:space="preserve">evästeet</w:t>
      </w:r>
    </w:p>
    <w:p>
      <w:r>
        <w:rPr>
          <w:b/>
        </w:rPr>
        <w:t xml:space="preserve">Esimerkki 7.1602</w:t>
      </w:r>
    </w:p>
    <w:p>
      <w:r>
        <w:t xml:space="preserve">Nimeä tapa, jolla lapset toimittavat toivelistansa joulupukille.</w:t>
      </w:r>
    </w:p>
    <w:p>
      <w:r>
        <w:rPr>
          <w:b/>
        </w:rPr>
        <w:t xml:space="preserve">Tulos</w:t>
      </w:r>
    </w:p>
    <w:p>
      <w:r>
        <w:t xml:space="preserve">posti</w:t>
      </w:r>
    </w:p>
    <w:p>
      <w:r>
        <w:rPr>
          <w:b/>
        </w:rPr>
        <w:t xml:space="preserve">Tulos</w:t>
      </w:r>
    </w:p>
    <w:p>
      <w:r>
        <w:t xml:space="preserve">kertoa vanhemmille</w:t>
      </w:r>
    </w:p>
    <w:p>
      <w:r>
        <w:rPr>
          <w:b/>
        </w:rPr>
        <w:t xml:space="preserve">Tulos</w:t>
      </w:r>
    </w:p>
    <w:p>
      <w:r>
        <w:t xml:space="preserve">sähköpostiosoite</w:t>
      </w:r>
    </w:p>
    <w:p>
      <w:r>
        <w:rPr>
          <w:b/>
        </w:rPr>
        <w:t xml:space="preserve">Tulos</w:t>
      </w:r>
    </w:p>
    <w:p>
      <w:r>
        <w:t xml:space="preserve">kerro joulupukille</w:t>
      </w:r>
    </w:p>
    <w:p>
      <w:r>
        <w:rPr>
          <w:b/>
        </w:rPr>
        <w:t xml:space="preserve">Tulos</w:t>
      </w:r>
    </w:p>
    <w:p>
      <w:r>
        <w:t xml:space="preserve">rukoukset</w:t>
      </w:r>
    </w:p>
    <w:p>
      <w:r>
        <w:rPr>
          <w:b/>
        </w:rPr>
        <w:t xml:space="preserve">Tulos</w:t>
      </w:r>
    </w:p>
    <w:p>
      <w:r>
        <w:t xml:space="preserve">jätä kuusen alle</w:t>
      </w:r>
    </w:p>
    <w:p>
      <w:r>
        <w:rPr>
          <w:b/>
        </w:rPr>
        <w:t xml:space="preserve">Esimerkki 7.1603</w:t>
      </w:r>
    </w:p>
    <w:p>
      <w:r>
        <w:t xml:space="preserve">Nimeä jokin asia, jonka käyttämistä vanhempi voisi rajoittaa lapsensa ajassa.</w:t>
      </w:r>
    </w:p>
    <w:p>
      <w:r>
        <w:rPr>
          <w:b/>
        </w:rPr>
        <w:t xml:space="preserve">Tulos</w:t>
      </w:r>
    </w:p>
    <w:p>
      <w:r>
        <w:t xml:space="preserve">TV</w:t>
      </w:r>
    </w:p>
    <w:p>
      <w:r>
        <w:rPr>
          <w:b/>
        </w:rPr>
        <w:t xml:space="preserve">Tulos</w:t>
      </w:r>
    </w:p>
    <w:p>
      <w:r>
        <w:t xml:space="preserve">tietokone</w:t>
      </w:r>
    </w:p>
    <w:p>
      <w:r>
        <w:rPr>
          <w:b/>
        </w:rPr>
        <w:t xml:space="preserve">Tulos</w:t>
      </w:r>
    </w:p>
    <w:p>
      <w:r>
        <w:t xml:space="preserve">videopelit</w:t>
      </w:r>
    </w:p>
    <w:p>
      <w:r>
        <w:rPr>
          <w:b/>
        </w:rPr>
        <w:t xml:space="preserve">Tulos</w:t>
      </w:r>
    </w:p>
    <w:p>
      <w:r>
        <w:t xml:space="preserve">puhelin</w:t>
      </w:r>
    </w:p>
    <w:p>
      <w:r>
        <w:rPr>
          <w:b/>
        </w:rPr>
        <w:t xml:space="preserve">Esimerkki 7.1604</w:t>
      </w:r>
    </w:p>
    <w:p>
      <w:r>
        <w:t xml:space="preserve">nimeä jotain, jonka ihmiset jättävät yöpöydälle ennen nukkumaanmenoa.</w:t>
      </w:r>
    </w:p>
    <w:p>
      <w:r>
        <w:rPr>
          <w:b/>
        </w:rPr>
        <w:t xml:space="preserve">Tulos</w:t>
      </w:r>
    </w:p>
    <w:p>
      <w:r>
        <w:t xml:space="preserve">silmälasit</w:t>
      </w:r>
    </w:p>
    <w:p>
      <w:r>
        <w:rPr>
          <w:b/>
        </w:rPr>
        <w:t xml:space="preserve">Tulos</w:t>
      </w:r>
    </w:p>
    <w:p>
      <w:r>
        <w:t xml:space="preserve">vesi</w:t>
      </w:r>
    </w:p>
    <w:p>
      <w:r>
        <w:rPr>
          <w:b/>
        </w:rPr>
        <w:t xml:space="preserve">Esimerkki 7.1605</w:t>
      </w:r>
    </w:p>
    <w:p>
      <w:r>
        <w:t xml:space="preserve">Nimeä jokin asia, jota ihmiset usein jahtaavat elokuvissa...</w:t>
      </w:r>
    </w:p>
    <w:p>
      <w:r>
        <w:rPr>
          <w:b/>
        </w:rPr>
        <w:t xml:space="preserve">Tulos</w:t>
      </w:r>
    </w:p>
    <w:p>
      <w:r>
        <w:t xml:space="preserve">hirviöt</w:t>
      </w:r>
    </w:p>
    <w:p>
      <w:r>
        <w:rPr>
          <w:b/>
        </w:rPr>
        <w:t xml:space="preserve">Tulos</w:t>
      </w:r>
    </w:p>
    <w:p>
      <w:r>
        <w:t xml:space="preserve">poliisi</w:t>
      </w:r>
    </w:p>
    <w:p>
      <w:r>
        <w:rPr>
          <w:b/>
        </w:rPr>
        <w:t xml:space="preserve">Tulos</w:t>
      </w:r>
    </w:p>
    <w:p>
      <w:r>
        <w:t xml:space="preserve">tappajat</w:t>
      </w:r>
    </w:p>
    <w:p>
      <w:r>
        <w:rPr>
          <w:b/>
        </w:rPr>
        <w:t xml:space="preserve">Tulos</w:t>
      </w:r>
    </w:p>
    <w:p>
      <w:r>
        <w:t xml:space="preserve">autot</w:t>
      </w:r>
    </w:p>
    <w:p>
      <w:r>
        <w:rPr>
          <w:b/>
        </w:rPr>
        <w:t xml:space="preserve">Tulos</w:t>
      </w:r>
    </w:p>
    <w:p>
      <w:r>
        <w:t xml:space="preserve">pahikset</w:t>
      </w:r>
    </w:p>
    <w:p>
      <w:r>
        <w:rPr>
          <w:b/>
        </w:rPr>
        <w:t xml:space="preserve">Tulos</w:t>
      </w:r>
    </w:p>
    <w:p>
      <w:r>
        <w:t xml:space="preserve">ulkomaalaiset</w:t>
      </w:r>
    </w:p>
    <w:p>
      <w:r>
        <w:rPr>
          <w:b/>
        </w:rPr>
        <w:t xml:space="preserve">Tulos</w:t>
      </w:r>
    </w:p>
    <w:p>
      <w:r>
        <w:t xml:space="preserve">koirat</w:t>
      </w:r>
    </w:p>
    <w:p>
      <w:r>
        <w:rPr>
          <w:b/>
        </w:rPr>
        <w:t xml:space="preserve">Esimerkki 7.1606</w:t>
      </w:r>
    </w:p>
    <w:p>
      <w:r>
        <w:t xml:space="preserve">Nimeä jokin asia, jota aikuinen voisi oppia oppimaan oppitunneilla.</w:t>
      </w:r>
    </w:p>
    <w:p>
      <w:r>
        <w:rPr>
          <w:b/>
        </w:rPr>
        <w:t xml:space="preserve">Tulos</w:t>
      </w:r>
    </w:p>
    <w:p>
      <w:r>
        <w:t xml:space="preserve">tanssivat</w:t>
      </w:r>
    </w:p>
    <w:p>
      <w:r>
        <w:rPr>
          <w:b/>
        </w:rPr>
        <w:t xml:space="preserve">Tulos</w:t>
      </w:r>
    </w:p>
    <w:p>
      <w:r>
        <w:t xml:space="preserve">ruoanlaittotunteja</w:t>
      </w:r>
    </w:p>
    <w:p>
      <w:r>
        <w:rPr>
          <w:b/>
        </w:rPr>
        <w:t xml:space="preserve">Tulos</w:t>
      </w:r>
    </w:p>
    <w:p>
      <w:r>
        <w:t xml:space="preserve">tietokonetaidot</w:t>
      </w:r>
    </w:p>
    <w:p>
      <w:r>
        <w:rPr>
          <w:b/>
        </w:rPr>
        <w:t xml:space="preserve">Tulos</w:t>
      </w:r>
    </w:p>
    <w:p>
      <w:r>
        <w:t xml:space="preserve">laulutunnit</w:t>
      </w:r>
    </w:p>
    <w:p>
      <w:r>
        <w:rPr>
          <w:b/>
        </w:rPr>
        <w:t xml:space="preserve">Tulos</w:t>
      </w:r>
    </w:p>
    <w:p>
      <w:r>
        <w:t xml:space="preserve">pianonsoitto</w:t>
      </w:r>
    </w:p>
    <w:p>
      <w:r>
        <w:rPr>
          <w:b/>
        </w:rPr>
        <w:t xml:space="preserve">Tulos</w:t>
      </w:r>
    </w:p>
    <w:p>
      <w:r>
        <w:t xml:space="preserve">ajaa autoa</w:t>
      </w:r>
    </w:p>
    <w:p>
      <w:r>
        <w:rPr>
          <w:b/>
        </w:rPr>
        <w:t xml:space="preserve">Tulos</w:t>
      </w:r>
    </w:p>
    <w:p>
      <w:r>
        <w:t xml:space="preserve">golf</w:t>
      </w:r>
    </w:p>
    <w:p>
      <w:r>
        <w:rPr>
          <w:b/>
        </w:rPr>
        <w:t xml:space="preserve">Esimerkki 7.1607</w:t>
      </w:r>
    </w:p>
    <w:p>
      <w:r>
        <w:t xml:space="preserve">Nimeä jotain, mitä äiti voisi sanoa lapselleen suihkussa käytyään...</w:t>
      </w:r>
    </w:p>
    <w:p>
      <w:r>
        <w:rPr>
          <w:b/>
        </w:rPr>
        <w:t xml:space="preserve">Tulos</w:t>
      </w:r>
    </w:p>
    <w:p>
      <w:r>
        <w:t xml:space="preserve">ulkona leikkiminen</w:t>
      </w:r>
    </w:p>
    <w:p>
      <w:r>
        <w:rPr>
          <w:b/>
        </w:rPr>
        <w:t xml:space="preserve">Tulos</w:t>
      </w:r>
    </w:p>
    <w:p>
      <w:r>
        <w:t xml:space="preserve">urheilemalla</w:t>
      </w:r>
    </w:p>
    <w:p>
      <w:r>
        <w:rPr>
          <w:b/>
        </w:rPr>
        <w:t xml:space="preserve">Tulos</w:t>
      </w:r>
    </w:p>
    <w:p>
      <w:r>
        <w:t xml:space="preserve">uinti</w:t>
      </w:r>
    </w:p>
    <w:p>
      <w:r>
        <w:rPr>
          <w:b/>
        </w:rPr>
        <w:t xml:space="preserve">Tulos</w:t>
      </w:r>
    </w:p>
    <w:p>
      <w:r>
        <w:t xml:space="preserve">sängystä nouseminen</w:t>
      </w:r>
    </w:p>
    <w:p>
      <w:r>
        <w:rPr>
          <w:b/>
        </w:rPr>
        <w:t xml:space="preserve">Esimerkki 7.1608</w:t>
      </w:r>
    </w:p>
    <w:p>
      <w:r>
        <w:t xml:space="preserve">nimi, josta uusien vanhempien on sovittava ennen vauvan syntymää.</w:t>
      </w:r>
    </w:p>
    <w:p>
      <w:r>
        <w:rPr>
          <w:b/>
        </w:rPr>
        <w:t xml:space="preserve">Tulos</w:t>
      </w:r>
    </w:p>
    <w:p>
      <w:r>
        <w:t xml:space="preserve">nimi</w:t>
      </w:r>
    </w:p>
    <w:p>
      <w:r>
        <w:rPr>
          <w:b/>
        </w:rPr>
        <w:t xml:space="preserve">Tulos</w:t>
      </w:r>
    </w:p>
    <w:p>
      <w:r>
        <w:t xml:space="preserve">uskonto</w:t>
      </w:r>
    </w:p>
    <w:p>
      <w:r>
        <w:rPr>
          <w:b/>
        </w:rPr>
        <w:t xml:space="preserve">Tulos</w:t>
      </w:r>
    </w:p>
    <w:p>
      <w:r>
        <w:t xml:space="preserve">huoneen väri</w:t>
      </w:r>
    </w:p>
    <w:p>
      <w:r>
        <w:rPr>
          <w:b/>
        </w:rPr>
        <w:t xml:space="preserve">Tulos</w:t>
      </w:r>
    </w:p>
    <w:p>
      <w:r>
        <w:t xml:space="preserve">lastenhoito</w:t>
      </w:r>
    </w:p>
    <w:p>
      <w:r>
        <w:rPr>
          <w:b/>
        </w:rPr>
        <w:t xml:space="preserve">Tulos</w:t>
      </w:r>
    </w:p>
    <w:p>
      <w:r>
        <w:t xml:space="preserve">kurinalaisuus</w:t>
      </w:r>
    </w:p>
    <w:p>
      <w:r>
        <w:rPr>
          <w:b/>
        </w:rPr>
        <w:t xml:space="preserve">Esimerkki 7.1609</w:t>
      </w:r>
    </w:p>
    <w:p>
      <w:r>
        <w:t xml:space="preserve">Nimeä jokin asia talossasi, joka voidaan asettaa.</w:t>
      </w:r>
    </w:p>
    <w:p>
      <w:r>
        <w:rPr>
          <w:b/>
        </w:rPr>
        <w:t xml:space="preserve">Tulos</w:t>
      </w:r>
    </w:p>
    <w:p>
      <w:r>
        <w:t xml:space="preserve">hälytys/kello</w:t>
      </w:r>
    </w:p>
    <w:p>
      <w:r>
        <w:rPr>
          <w:b/>
        </w:rPr>
        <w:t xml:space="preserve">Tulos</w:t>
      </w:r>
    </w:p>
    <w:p>
      <w:r>
        <w:t xml:space="preserve">taulukko</w:t>
      </w:r>
    </w:p>
    <w:p>
      <w:r>
        <w:rPr>
          <w:b/>
        </w:rPr>
        <w:t xml:space="preserve">Tulos</w:t>
      </w:r>
    </w:p>
    <w:p>
      <w:r>
        <w:t xml:space="preserve">tv/tivo</w:t>
      </w:r>
    </w:p>
    <w:p>
      <w:r>
        <w:rPr>
          <w:b/>
        </w:rPr>
        <w:t xml:space="preserve">Tulos</w:t>
      </w:r>
    </w:p>
    <w:p>
      <w:r>
        <w:t xml:space="preserve">vcr/dvd-soitin</w:t>
      </w:r>
    </w:p>
    <w:p>
      <w:r>
        <w:rPr>
          <w:b/>
        </w:rPr>
        <w:t xml:space="preserve">Esimerkki 7.1610</w:t>
      </w:r>
    </w:p>
    <w:p>
      <w:r>
        <w:t xml:space="preserve">Nimeä häiden osa, jonka morsian ja sulhanen saattavat tehdä enemmänkin perinteistä kuin omasta tahdostaan.</w:t>
      </w:r>
    </w:p>
    <w:p>
      <w:r>
        <w:rPr>
          <w:b/>
        </w:rPr>
        <w:t xml:space="preserve">Tulos</w:t>
      </w:r>
    </w:p>
    <w:p>
      <w:r>
        <w:t xml:space="preserve">valat</w:t>
      </w:r>
    </w:p>
    <w:p>
      <w:r>
        <w:rPr>
          <w:b/>
        </w:rPr>
        <w:t xml:space="preserve">Tulos</w:t>
      </w:r>
    </w:p>
    <w:p>
      <w:r>
        <w:t xml:space="preserve">suudella käskystä</w:t>
      </w:r>
    </w:p>
    <w:p>
      <w:r>
        <w:rPr>
          <w:b/>
        </w:rPr>
        <w:t xml:space="preserve">Tulos</w:t>
      </w:r>
    </w:p>
    <w:p>
      <w:r>
        <w:t xml:space="preserve">tanssi</w:t>
      </w:r>
    </w:p>
    <w:p>
      <w:r>
        <w:rPr>
          <w:b/>
        </w:rPr>
        <w:t xml:space="preserve">Tulos</w:t>
      </w:r>
    </w:p>
    <w:p>
      <w:r>
        <w:t xml:space="preserve">leikkaa kakku</w:t>
      </w:r>
    </w:p>
    <w:p>
      <w:r>
        <w:rPr>
          <w:b/>
        </w:rPr>
        <w:t xml:space="preserve">Tulos</w:t>
      </w:r>
    </w:p>
    <w:p>
      <w:r>
        <w:t xml:space="preserve">heittää kimppu</w:t>
      </w:r>
    </w:p>
    <w:p>
      <w:r>
        <w:rPr>
          <w:b/>
        </w:rPr>
        <w:t xml:space="preserve">Tulos</w:t>
      </w:r>
    </w:p>
    <w:p>
      <w:r>
        <w:t xml:space="preserve">häälaulu</w:t>
      </w:r>
    </w:p>
    <w:p>
      <w:r>
        <w:rPr>
          <w:b/>
        </w:rPr>
        <w:t xml:space="preserve">Esimerkki 7.1611</w:t>
      </w:r>
    </w:p>
    <w:p>
      <w:r>
        <w:t xml:space="preserve">Nimeä katu, joka löytyy lähes jokaisesta amerikkalaisesta kaupungista...</w:t>
      </w:r>
    </w:p>
    <w:p>
      <w:r>
        <w:rPr>
          <w:b/>
        </w:rPr>
        <w:t xml:space="preserve">Tulos</w:t>
      </w:r>
    </w:p>
    <w:p>
      <w:r>
        <w:t xml:space="preserve">tärkein</w:t>
      </w:r>
    </w:p>
    <w:p>
      <w:r>
        <w:rPr>
          <w:b/>
        </w:rPr>
        <w:t xml:space="preserve">Tulos</w:t>
      </w:r>
    </w:p>
    <w:p>
      <w:r>
        <w:t xml:space="preserve">Jalava</w:t>
      </w:r>
    </w:p>
    <w:p>
      <w:r>
        <w:rPr>
          <w:b/>
        </w:rPr>
        <w:t xml:space="preserve">Tulos</w:t>
      </w:r>
    </w:p>
    <w:p>
      <w:r>
        <w:t xml:space="preserve">martin l king</w:t>
      </w:r>
    </w:p>
    <w:p>
      <w:r>
        <w:rPr>
          <w:b/>
        </w:rPr>
        <w:t xml:space="preserve">Tulos</w:t>
      </w:r>
    </w:p>
    <w:p>
      <w:r>
        <w:t xml:space="preserve">vaahtera</w:t>
      </w:r>
    </w:p>
    <w:p>
      <w:r>
        <w:rPr>
          <w:b/>
        </w:rPr>
        <w:t xml:space="preserve">Esimerkki 7.1612</w:t>
      </w:r>
    </w:p>
    <w:p>
      <w:r>
        <w:t xml:space="preserve">nimeä karkki, jota on eri värejä</w:t>
      </w:r>
    </w:p>
    <w:p>
      <w:r>
        <w:rPr>
          <w:b/>
        </w:rPr>
        <w:t xml:space="preserve">Tulos</w:t>
      </w:r>
    </w:p>
    <w:p>
      <w:r>
        <w:t xml:space="preserve">Skittles</w:t>
      </w:r>
    </w:p>
    <w:p>
      <w:r>
        <w:rPr>
          <w:b/>
        </w:rPr>
        <w:t xml:space="preserve">Tulos</w:t>
      </w:r>
    </w:p>
    <w:p>
      <w:r>
        <w:t xml:space="preserve">m&amp;m</w:t>
      </w:r>
    </w:p>
    <w:p>
      <w:r>
        <w:rPr>
          <w:b/>
        </w:rPr>
        <w:t xml:space="preserve">Tulos</w:t>
      </w:r>
    </w:p>
    <w:p>
      <w:r>
        <w:t xml:space="preserve">hengenpelastajat</w:t>
      </w:r>
    </w:p>
    <w:p>
      <w:r>
        <w:rPr>
          <w:b/>
        </w:rPr>
        <w:t xml:space="preserve">Tulos</w:t>
      </w:r>
    </w:p>
    <w:p>
      <w:r>
        <w:t xml:space="preserve">starburst</w:t>
      </w:r>
    </w:p>
    <w:p>
      <w:r>
        <w:rPr>
          <w:b/>
        </w:rPr>
        <w:t xml:space="preserve">Tulos</w:t>
      </w:r>
    </w:p>
    <w:p>
      <w:r>
        <w:t xml:space="preserve">nyt ja myöhemmin</w:t>
      </w:r>
    </w:p>
    <w:p>
      <w:r>
        <w:rPr>
          <w:b/>
        </w:rPr>
        <w:t xml:space="preserve">Tulos</w:t>
      </w:r>
    </w:p>
    <w:p>
      <w:r>
        <w:t xml:space="preserve">taffy</w:t>
      </w:r>
    </w:p>
    <w:p>
      <w:r>
        <w:rPr>
          <w:b/>
        </w:rPr>
        <w:t xml:space="preserve">Tulos</w:t>
      </w:r>
    </w:p>
    <w:p>
      <w:r>
        <w:t xml:space="preserve">Jolly Ranchers</w:t>
      </w:r>
    </w:p>
    <w:p>
      <w:r>
        <w:rPr>
          <w:b/>
        </w:rPr>
        <w:t xml:space="preserve">Esimerkki 7.1613</w:t>
      </w:r>
    </w:p>
    <w:p>
      <w:r>
        <w:t xml:space="preserve">mainitse tekosyy, jota pomot ovat luultavasti kyllästyneet kuulemaan myöhästyneiltä työntekijöiltä.</w:t>
      </w:r>
    </w:p>
    <w:p>
      <w:r>
        <w:rPr>
          <w:b/>
        </w:rPr>
        <w:t xml:space="preserve">Tulos</w:t>
      </w:r>
    </w:p>
    <w:p>
      <w:r>
        <w:t xml:space="preserve">hidas liikenne</w:t>
      </w:r>
    </w:p>
    <w:p>
      <w:r>
        <w:rPr>
          <w:b/>
        </w:rPr>
        <w:t xml:space="preserve">Tulos</w:t>
      </w:r>
    </w:p>
    <w:p>
      <w:r>
        <w:t xml:space="preserve">ei voinut hyvin</w:t>
      </w:r>
    </w:p>
    <w:p>
      <w:r>
        <w:rPr>
          <w:b/>
        </w:rPr>
        <w:t xml:space="preserve">Tulos</w:t>
      </w:r>
    </w:p>
    <w:p>
      <w:r>
        <w:t xml:space="preserve">hälytys ei lauennut</w:t>
      </w:r>
    </w:p>
    <w:p>
      <w:r>
        <w:rPr>
          <w:b/>
        </w:rPr>
        <w:t xml:space="preserve">Tulos</w:t>
      </w:r>
    </w:p>
    <w:p>
      <w:r>
        <w:t xml:space="preserve">auton ongelmat</w:t>
      </w:r>
    </w:p>
    <w:p>
      <w:r>
        <w:rPr>
          <w:b/>
        </w:rPr>
        <w:t xml:space="preserve">Esimerkki 7.1614</w:t>
      </w:r>
    </w:p>
    <w:p>
      <w:r>
        <w:t xml:space="preserve">nimeä klassisten lomastandardien laulaja.</w:t>
      </w:r>
    </w:p>
    <w:p>
      <w:r>
        <w:rPr>
          <w:b/>
        </w:rPr>
        <w:t xml:space="preserve">Tulos</w:t>
      </w:r>
    </w:p>
    <w:p>
      <w:r>
        <w:t xml:space="preserve">bing crosby</w:t>
      </w:r>
    </w:p>
    <w:p>
      <w:r>
        <w:rPr>
          <w:b/>
        </w:rPr>
        <w:t xml:space="preserve">Tulos</w:t>
      </w:r>
    </w:p>
    <w:p>
      <w:r>
        <w:t xml:space="preserve">nat king cole</w:t>
      </w:r>
    </w:p>
    <w:p>
      <w:r>
        <w:rPr>
          <w:b/>
        </w:rPr>
        <w:t xml:space="preserve">Esimerkki 7.1615</w:t>
      </w:r>
    </w:p>
    <w:p>
      <w:r>
        <w:t xml:space="preserve">Mainitse valitus, joka koskee kenkiä, joissa on nauhat...</w:t>
      </w:r>
    </w:p>
    <w:p>
      <w:r>
        <w:rPr>
          <w:b/>
        </w:rPr>
        <w:t xml:space="preserve">Tulos</w:t>
      </w:r>
    </w:p>
    <w:p>
      <w:r>
        <w:t xml:space="preserve">avautua</w:t>
      </w:r>
    </w:p>
    <w:p>
      <w:r>
        <w:rPr>
          <w:b/>
        </w:rPr>
        <w:t xml:space="preserve">Tulos</w:t>
      </w:r>
    </w:p>
    <w:p>
      <w:r>
        <w:t xml:space="preserve">pituus</w:t>
      </w:r>
    </w:p>
    <w:p>
      <w:r>
        <w:rPr>
          <w:b/>
        </w:rPr>
        <w:t xml:space="preserve">Tulos</w:t>
      </w:r>
    </w:p>
    <w:p>
      <w:r>
        <w:t xml:space="preserve">solmut</w:t>
      </w:r>
    </w:p>
    <w:p>
      <w:r>
        <w:rPr>
          <w:b/>
        </w:rPr>
        <w:t xml:space="preserve">Tulos</w:t>
      </w:r>
    </w:p>
    <w:p>
      <w:r>
        <w:t xml:space="preserve">liian tiukka</w:t>
      </w:r>
    </w:p>
    <w:p>
      <w:r>
        <w:rPr>
          <w:b/>
        </w:rPr>
        <w:t xml:space="preserve">Esimerkki 7.1616</w:t>
      </w:r>
    </w:p>
    <w:p>
      <w:r>
        <w:t xml:space="preserve">nimeä jotain, jota ihmiset haluavat esitellä</w:t>
      </w:r>
    </w:p>
    <w:p>
      <w:r>
        <w:rPr>
          <w:b/>
        </w:rPr>
        <w:t xml:space="preserve">Tulos</w:t>
      </w:r>
    </w:p>
    <w:p>
      <w:r>
        <w:t xml:space="preserve">auto</w:t>
      </w:r>
    </w:p>
    <w:p>
      <w:r>
        <w:rPr>
          <w:b/>
        </w:rPr>
        <w:t xml:space="preserve">Tulos</w:t>
      </w:r>
    </w:p>
    <w:p>
      <w:r>
        <w:t xml:space="preserve">varallisuus</w:t>
      </w:r>
    </w:p>
    <w:p>
      <w:r>
        <w:rPr>
          <w:b/>
        </w:rPr>
        <w:t xml:space="preserve">Tulos</w:t>
      </w:r>
    </w:p>
    <w:p>
      <w:r>
        <w:t xml:space="preserve">talo</w:t>
      </w:r>
    </w:p>
    <w:p>
      <w:r>
        <w:rPr>
          <w:b/>
        </w:rPr>
        <w:t xml:space="preserve">Tulos</w:t>
      </w:r>
    </w:p>
    <w:p>
      <w:r>
        <w:t xml:space="preserve">lapset</w:t>
      </w:r>
    </w:p>
    <w:p>
      <w:r>
        <w:rPr>
          <w:b/>
        </w:rPr>
        <w:t xml:space="preserve">Tulos</w:t>
      </w:r>
    </w:p>
    <w:p>
      <w:r>
        <w:t xml:space="preserve">keho</w:t>
      </w:r>
    </w:p>
    <w:p>
      <w:r>
        <w:rPr>
          <w:b/>
        </w:rPr>
        <w:t xml:space="preserve">Tulos</w:t>
      </w:r>
    </w:p>
    <w:p>
      <w:r>
        <w:t xml:space="preserve">uudet vaatteet</w:t>
      </w:r>
    </w:p>
    <w:p>
      <w:r>
        <w:rPr>
          <w:b/>
        </w:rPr>
        <w:t xml:space="preserve">Tulos</w:t>
      </w:r>
    </w:p>
    <w:p>
      <w:r>
        <w:t xml:space="preserve">kitkentärengas/ korut</w:t>
      </w:r>
    </w:p>
    <w:p>
      <w:r>
        <w:rPr>
          <w:b/>
        </w:rPr>
        <w:t xml:space="preserve">Esimerkki 7.1617</w:t>
      </w:r>
    </w:p>
    <w:p>
      <w:r>
        <w:t xml:space="preserve">mainitse jotain, mitä aikuiset aina kysyvät lapsilta koulusta</w:t>
      </w:r>
    </w:p>
    <w:p>
      <w:r>
        <w:rPr>
          <w:b/>
        </w:rPr>
        <w:t xml:space="preserve">Tulos</w:t>
      </w:r>
    </w:p>
    <w:p>
      <w:r>
        <w:t xml:space="preserve">Onko sinulla kotitehtäviä?</w:t>
      </w:r>
    </w:p>
    <w:p>
      <w:r>
        <w:rPr>
          <w:b/>
        </w:rPr>
        <w:t xml:space="preserve">Tulos</w:t>
      </w:r>
    </w:p>
    <w:p>
      <w:r>
        <w:t xml:space="preserve">miten arvosanasi ovat?</w:t>
      </w:r>
    </w:p>
    <w:p>
      <w:r>
        <w:rPr>
          <w:b/>
        </w:rPr>
        <w:t xml:space="preserve">Tulos</w:t>
      </w:r>
    </w:p>
    <w:p>
      <w:r>
        <w:t xml:space="preserve">miten päiväsi meni?</w:t>
      </w:r>
    </w:p>
    <w:p>
      <w:r>
        <w:rPr>
          <w:b/>
        </w:rPr>
        <w:t xml:space="preserve">Tulos</w:t>
      </w:r>
    </w:p>
    <w:p>
      <w:r>
        <w:t xml:space="preserve">mitä opit?</w:t>
      </w:r>
    </w:p>
    <w:p>
      <w:r>
        <w:rPr>
          <w:b/>
        </w:rPr>
        <w:t xml:space="preserve">Tulos</w:t>
      </w:r>
    </w:p>
    <w:p>
      <w:r>
        <w:t xml:space="preserve">Milloin koe on?</w:t>
      </w:r>
    </w:p>
    <w:p>
      <w:r>
        <w:rPr>
          <w:b/>
        </w:rPr>
        <w:t xml:space="preserve">Esimerkki 7.1618</w:t>
      </w:r>
    </w:p>
    <w:p>
      <w:r>
        <w:t xml:space="preserve">nimeä kehon osa, johon ihmiset ripottelevat jauhetta.</w:t>
      </w:r>
    </w:p>
    <w:p>
      <w:r>
        <w:rPr>
          <w:b/>
        </w:rPr>
        <w:t xml:space="preserve">Tulos</w:t>
      </w:r>
    </w:p>
    <w:p>
      <w:r>
        <w:t xml:space="preserve">jalat</w:t>
      </w:r>
    </w:p>
    <w:p>
      <w:r>
        <w:rPr>
          <w:b/>
        </w:rPr>
        <w:t xml:space="preserve">Tulos</w:t>
      </w:r>
    </w:p>
    <w:p>
      <w:r>
        <w:t xml:space="preserve">pohja</w:t>
      </w:r>
    </w:p>
    <w:p>
      <w:r>
        <w:rPr>
          <w:b/>
        </w:rPr>
        <w:t xml:space="preserve">Tulos</w:t>
      </w:r>
    </w:p>
    <w:p>
      <w:r>
        <w:t xml:space="preserve">rintakehä</w:t>
      </w:r>
    </w:p>
    <w:p>
      <w:r>
        <w:rPr>
          <w:b/>
        </w:rPr>
        <w:t xml:space="preserve">Tulos</w:t>
      </w:r>
    </w:p>
    <w:p>
      <w:r>
        <w:t xml:space="preserve">kainalot</w:t>
      </w:r>
    </w:p>
    <w:p>
      <w:r>
        <w:rPr>
          <w:b/>
        </w:rPr>
        <w:t xml:space="preserve">Tulos</w:t>
      </w:r>
    </w:p>
    <w:p>
      <w:r>
        <w:t xml:space="preserve">takaisin</w:t>
      </w:r>
    </w:p>
    <w:p>
      <w:r>
        <w:rPr>
          <w:b/>
        </w:rPr>
        <w:t xml:space="preserve">Tulos</w:t>
      </w:r>
    </w:p>
    <w:p>
      <w:r>
        <w:t xml:space="preserve">jalat</w:t>
      </w:r>
    </w:p>
    <w:p>
      <w:r>
        <w:rPr>
          <w:b/>
        </w:rPr>
        <w:t xml:space="preserve">Esimerkki 7.1619</w:t>
      </w:r>
    </w:p>
    <w:p>
      <w:r>
        <w:t xml:space="preserve">Mainitse jokin paikka, jossa saattaisit olla ja jossa olisi sopimatonta nauraa ääneen.</w:t>
      </w:r>
    </w:p>
    <w:p>
      <w:r>
        <w:rPr>
          <w:b/>
        </w:rPr>
        <w:t xml:space="preserve">Tulos</w:t>
      </w:r>
    </w:p>
    <w:p>
      <w:r>
        <w:t xml:space="preserve">jumalanpalveluspaikka</w:t>
      </w:r>
    </w:p>
    <w:p>
      <w:r>
        <w:rPr>
          <w:b/>
        </w:rPr>
        <w:t xml:space="preserve">Tulos</w:t>
      </w:r>
    </w:p>
    <w:p>
      <w:r>
        <w:t xml:space="preserve">hautajaiset</w:t>
      </w:r>
    </w:p>
    <w:p>
      <w:r>
        <w:rPr>
          <w:b/>
        </w:rPr>
        <w:t xml:space="preserve">Tulos</w:t>
      </w:r>
    </w:p>
    <w:p>
      <w:r>
        <w:t xml:space="preserve">classs</w:t>
      </w:r>
    </w:p>
    <w:p>
      <w:r>
        <w:rPr>
          <w:b/>
        </w:rPr>
        <w:t xml:space="preserve">Tulos</w:t>
      </w:r>
    </w:p>
    <w:p>
      <w:r>
        <w:t xml:space="preserve">kirjasto</w:t>
      </w:r>
    </w:p>
    <w:p>
      <w:r>
        <w:rPr>
          <w:b/>
        </w:rPr>
        <w:t xml:space="preserve">Tulos</w:t>
      </w:r>
    </w:p>
    <w:p>
      <w:r>
        <w:t xml:space="preserve">symphany</w:t>
      </w:r>
    </w:p>
    <w:p>
      <w:r>
        <w:rPr>
          <w:b/>
        </w:rPr>
        <w:t xml:space="preserve">Tulos</w:t>
      </w:r>
    </w:p>
    <w:p>
      <w:r>
        <w:t xml:space="preserve">ruumishuone</w:t>
      </w:r>
    </w:p>
    <w:p>
      <w:r>
        <w:rPr>
          <w:b/>
        </w:rPr>
        <w:t xml:space="preserve">Tulos</w:t>
      </w:r>
    </w:p>
    <w:p>
      <w:r>
        <w:t xml:space="preserve">tuomioistuin</w:t>
      </w:r>
    </w:p>
    <w:p>
      <w:r>
        <w:rPr>
          <w:b/>
        </w:rPr>
        <w:t xml:space="preserve">Esimerkki 7.1620</w:t>
      </w:r>
    </w:p>
    <w:p>
      <w:r>
        <w:t xml:space="preserve">Kerro syy, miksi saatat olla töissä tavallista vähemmän tuottava.</w:t>
      </w:r>
    </w:p>
    <w:p>
      <w:r>
        <w:rPr>
          <w:b/>
        </w:rPr>
        <w:t xml:space="preserve">Tulos</w:t>
      </w:r>
    </w:p>
    <w:p>
      <w:r>
        <w:t xml:space="preserve">väsynyt</w:t>
      </w:r>
    </w:p>
    <w:p>
      <w:r>
        <w:rPr>
          <w:b/>
        </w:rPr>
        <w:t xml:space="preserve">Tulos</w:t>
      </w:r>
    </w:p>
    <w:p>
      <w:r>
        <w:t xml:space="preserve">sairas</w:t>
      </w:r>
    </w:p>
    <w:p>
      <w:r>
        <w:rPr>
          <w:b/>
        </w:rPr>
        <w:t xml:space="preserve">Tulos</w:t>
      </w:r>
    </w:p>
    <w:p>
      <w:r>
        <w:t xml:space="preserve">krapulassa</w:t>
      </w:r>
    </w:p>
    <w:p>
      <w:r>
        <w:rPr>
          <w:b/>
        </w:rPr>
        <w:t xml:space="preserve">Tulos</w:t>
      </w:r>
    </w:p>
    <w:p>
      <w:r>
        <w:t xml:space="preserve">stressaantunut</w:t>
      </w:r>
    </w:p>
    <w:p>
      <w:r>
        <w:rPr>
          <w:b/>
        </w:rPr>
        <w:t xml:space="preserve">Tulos</w:t>
      </w:r>
    </w:p>
    <w:p>
      <w:r>
        <w:t xml:space="preserve">tietokonehäiriö</w:t>
      </w:r>
    </w:p>
    <w:p>
      <w:r>
        <w:rPr>
          <w:b/>
        </w:rPr>
        <w:t xml:space="preserve">Esimerkki 7.1621</w:t>
      </w:r>
    </w:p>
    <w:p>
      <w:r>
        <w:t xml:space="preserve">Nimeä aktiviteetti, jota lapset tekevät päiväleirillä.</w:t>
      </w:r>
    </w:p>
    <w:p>
      <w:r>
        <w:rPr>
          <w:b/>
        </w:rPr>
        <w:t xml:space="preserve">Tulos</w:t>
      </w:r>
    </w:p>
    <w:p>
      <w:r>
        <w:t xml:space="preserve">uida</w:t>
      </w:r>
    </w:p>
    <w:p>
      <w:r>
        <w:rPr>
          <w:b/>
        </w:rPr>
        <w:t xml:space="preserve">Tulos</w:t>
      </w:r>
    </w:p>
    <w:p>
      <w:r>
        <w:t xml:space="preserve">vaellus</w:t>
      </w:r>
    </w:p>
    <w:p>
      <w:r>
        <w:rPr>
          <w:b/>
        </w:rPr>
        <w:t xml:space="preserve">Esimerkki 7.1622</w:t>
      </w:r>
    </w:p>
    <w:p>
      <w:r>
        <w:t xml:space="preserve">Nimeä jotain stressaavaa, jota pariskunnat tekevät yhdessä</w:t>
      </w:r>
    </w:p>
    <w:p>
      <w:r>
        <w:rPr>
          <w:b/>
        </w:rPr>
        <w:t xml:space="preserve">Tulos</w:t>
      </w:r>
    </w:p>
    <w:p>
      <w:r>
        <w:t xml:space="preserve">riita/neuvonta</w:t>
      </w:r>
    </w:p>
    <w:p>
      <w:r>
        <w:rPr>
          <w:b/>
        </w:rPr>
        <w:t xml:space="preserve">Tulos</w:t>
      </w:r>
    </w:p>
    <w:p>
      <w:r>
        <w:t xml:space="preserve">hallita rahaa</w:t>
      </w:r>
    </w:p>
    <w:p>
      <w:r>
        <w:rPr>
          <w:b/>
        </w:rPr>
        <w:t xml:space="preserve">Tulos</w:t>
      </w:r>
    </w:p>
    <w:p>
      <w:r>
        <w:t xml:space="preserve">kasvattaa lapsia</w:t>
      </w:r>
    </w:p>
    <w:p>
      <w:r>
        <w:rPr>
          <w:b/>
        </w:rPr>
        <w:t xml:space="preserve">Tulos</w:t>
      </w:r>
    </w:p>
    <w:p>
      <w:r>
        <w:t xml:space="preserve">suunnitella häitä</w:t>
      </w:r>
    </w:p>
    <w:p>
      <w:r>
        <w:rPr>
          <w:b/>
        </w:rPr>
        <w:t xml:space="preserve">Tulos</w:t>
      </w:r>
    </w:p>
    <w:p>
      <w:r>
        <w:t xml:space="preserve">ostaa talon</w:t>
      </w:r>
    </w:p>
    <w:p>
      <w:r>
        <w:rPr>
          <w:b/>
        </w:rPr>
        <w:t xml:space="preserve">Esimerkki 7.1623</w:t>
      </w:r>
    </w:p>
    <w:p>
      <w:r>
        <w:t xml:space="preserve">nimeä jokin asia, joka voi tehdä asunnosta energiatehokkaan.</w:t>
      </w:r>
    </w:p>
    <w:p>
      <w:r>
        <w:rPr>
          <w:b/>
        </w:rPr>
        <w:t xml:space="preserve">Tulos</w:t>
      </w:r>
    </w:p>
    <w:p>
      <w:r>
        <w:t xml:space="preserve">aurinkopaneelit</w:t>
      </w:r>
    </w:p>
    <w:p>
      <w:r>
        <w:rPr>
          <w:b/>
        </w:rPr>
        <w:t xml:space="preserve">Tulos</w:t>
      </w:r>
    </w:p>
    <w:p>
      <w:r>
        <w:t xml:space="preserve">hyvä eristys</w:t>
      </w:r>
    </w:p>
    <w:p>
      <w:r>
        <w:rPr>
          <w:b/>
        </w:rPr>
        <w:t xml:space="preserve">Tulos</w:t>
      </w:r>
    </w:p>
    <w:p>
      <w:r>
        <w:t xml:space="preserve">tehokkaat biljardit</w:t>
      </w:r>
    </w:p>
    <w:p>
      <w:r>
        <w:rPr>
          <w:b/>
        </w:rPr>
        <w:t xml:space="preserve">Tulos</w:t>
      </w:r>
    </w:p>
    <w:p>
      <w:r>
        <w:t xml:space="preserve">uudet ikkunat</w:t>
      </w:r>
    </w:p>
    <w:p>
      <w:r>
        <w:rPr>
          <w:b/>
        </w:rPr>
        <w:t xml:space="preserve">Esimerkki 7.1624</w:t>
      </w:r>
    </w:p>
    <w:p>
      <w:r>
        <w:t xml:space="preserve">nimeä sana tai lause, joka alkaa sanalla "suu".</w:t>
      </w:r>
    </w:p>
    <w:p>
      <w:r>
        <w:rPr>
          <w:b/>
        </w:rPr>
        <w:t xml:space="preserve">Tulos</w:t>
      </w:r>
    </w:p>
    <w:p>
      <w:r>
        <w:t xml:space="preserve">suuhuuhtelu</w:t>
      </w:r>
    </w:p>
    <w:p>
      <w:r>
        <w:rPr>
          <w:b/>
        </w:rPr>
        <w:t xml:space="preserve">Tulos</w:t>
      </w:r>
    </w:p>
    <w:p>
      <w:r>
        <w:t xml:space="preserve">puhu suusi puhtaaksi</w:t>
      </w:r>
    </w:p>
    <w:p>
      <w:r>
        <w:rPr>
          <w:b/>
        </w:rPr>
        <w:t xml:space="preserve">Tulos</w:t>
      </w:r>
    </w:p>
    <w:p>
      <w:r>
        <w:t xml:space="preserve">suusta suuhun</w:t>
      </w:r>
    </w:p>
    <w:p>
      <w:r>
        <w:rPr>
          <w:b/>
        </w:rPr>
        <w:t xml:space="preserve">Tulos</w:t>
      </w:r>
    </w:p>
    <w:p>
      <w:r>
        <w:t xml:space="preserve">suupala</w:t>
      </w:r>
    </w:p>
    <w:p>
      <w:r>
        <w:rPr>
          <w:b/>
        </w:rPr>
        <w:t xml:space="preserve">Tulos</w:t>
      </w:r>
    </w:p>
    <w:p>
      <w:r>
        <w:t xml:space="preserve">suusuoja/kappale</w:t>
      </w:r>
    </w:p>
    <w:p>
      <w:r>
        <w:rPr>
          <w:b/>
        </w:rPr>
        <w:t xml:space="preserve">Esimerkki 7.1625</w:t>
      </w:r>
    </w:p>
    <w:p>
      <w:r>
        <w:t xml:space="preserve">Mainitse jokin asia, jonka käyttämistä koulu voi kieltää oppilailta.</w:t>
      </w:r>
    </w:p>
    <w:p>
      <w:r>
        <w:rPr>
          <w:b/>
        </w:rPr>
        <w:t xml:space="preserve">Tulos</w:t>
      </w:r>
    </w:p>
    <w:p>
      <w:r>
        <w:t xml:space="preserve">hattu</w:t>
      </w:r>
    </w:p>
    <w:p>
      <w:r>
        <w:rPr>
          <w:b/>
        </w:rPr>
        <w:t xml:space="preserve">Tulos</w:t>
      </w:r>
    </w:p>
    <w:p>
      <w:r>
        <w:t xml:space="preserve">shortsit</w:t>
      </w:r>
    </w:p>
    <w:p>
      <w:r>
        <w:rPr>
          <w:b/>
        </w:rPr>
        <w:t xml:space="preserve">Tulos</w:t>
      </w:r>
    </w:p>
    <w:p>
      <w:r>
        <w:t xml:space="preserve">minihame</w:t>
      </w:r>
    </w:p>
    <w:p>
      <w:r>
        <w:rPr>
          <w:b/>
        </w:rPr>
        <w:t xml:space="preserve">Tulos</w:t>
      </w:r>
    </w:p>
    <w:p>
      <w:r>
        <w:t xml:space="preserve">Tank top</w:t>
      </w:r>
    </w:p>
    <w:p>
      <w:r>
        <w:rPr>
          <w:b/>
        </w:rPr>
        <w:t xml:space="preserve">Tulos</w:t>
      </w:r>
    </w:p>
    <w:p>
      <w:r>
        <w:t xml:space="preserve">korut</w:t>
      </w:r>
    </w:p>
    <w:p>
      <w:r>
        <w:rPr>
          <w:b/>
        </w:rPr>
        <w:t xml:space="preserve">Tulos</w:t>
      </w:r>
    </w:p>
    <w:p>
      <w:r>
        <w:t xml:space="preserve">keksiä</w:t>
      </w:r>
    </w:p>
    <w:p>
      <w:r>
        <w:rPr>
          <w:b/>
        </w:rPr>
        <w:t xml:space="preserve">Esimerkki 7.1626</w:t>
      </w:r>
    </w:p>
    <w:p>
      <w:r>
        <w:t xml:space="preserve">Nimeä jokin asia, joka voidaan pilata.</w:t>
      </w:r>
    </w:p>
    <w:p>
      <w:r>
        <w:rPr>
          <w:b/>
        </w:rPr>
        <w:t xml:space="preserve">Tulos</w:t>
      </w:r>
    </w:p>
    <w:p>
      <w:r>
        <w:t xml:space="preserve">maito</w:t>
      </w:r>
    </w:p>
    <w:p>
      <w:r>
        <w:rPr>
          <w:b/>
        </w:rPr>
        <w:t xml:space="preserve">Tulos</w:t>
      </w:r>
    </w:p>
    <w:p>
      <w:r>
        <w:t xml:space="preserve">ruoka</w:t>
      </w:r>
    </w:p>
    <w:p>
      <w:r>
        <w:rPr>
          <w:b/>
        </w:rPr>
        <w:t xml:space="preserve">Tulos</w:t>
      </w:r>
    </w:p>
    <w:p>
      <w:r>
        <w:t xml:space="preserve">lapset</w:t>
      </w:r>
    </w:p>
    <w:p>
      <w:r>
        <w:rPr>
          <w:b/>
        </w:rPr>
        <w:t xml:space="preserve">Tulos</w:t>
      </w:r>
    </w:p>
    <w:p>
      <w:r>
        <w:t xml:space="preserve">yllätys</w:t>
      </w:r>
    </w:p>
    <w:p>
      <w:r>
        <w:rPr>
          <w:b/>
        </w:rPr>
        <w:t xml:space="preserve">Esimerkki 7.1627</w:t>
      </w:r>
    </w:p>
    <w:p>
      <w:r>
        <w:t xml:space="preserve">Nimeä toiminta, jota ihmiset tekevät jouluaattona.</w:t>
      </w:r>
    </w:p>
    <w:p>
      <w:r>
        <w:rPr>
          <w:b/>
        </w:rPr>
        <w:t xml:space="preserve">Tulos</w:t>
      </w:r>
    </w:p>
    <w:p>
      <w:r>
        <w:t xml:space="preserve">laulaa joululauluja</w:t>
      </w:r>
    </w:p>
    <w:p>
      <w:r>
        <w:rPr>
          <w:b/>
        </w:rPr>
        <w:t xml:space="preserve">Tulos</w:t>
      </w:r>
    </w:p>
    <w:p>
      <w:r>
        <w:t xml:space="preserve">käydä kirkossa</w:t>
      </w:r>
    </w:p>
    <w:p>
      <w:r>
        <w:rPr>
          <w:b/>
        </w:rPr>
        <w:t xml:space="preserve">Tulos</w:t>
      </w:r>
    </w:p>
    <w:p>
      <w:r>
        <w:t xml:space="preserve">puolue</w:t>
      </w:r>
    </w:p>
    <w:p>
      <w:r>
        <w:rPr>
          <w:b/>
        </w:rPr>
        <w:t xml:space="preserve">Tulos</w:t>
      </w:r>
    </w:p>
    <w:p>
      <w:r>
        <w:t xml:space="preserve">syö</w:t>
      </w:r>
    </w:p>
    <w:p>
      <w:r>
        <w:rPr>
          <w:b/>
        </w:rPr>
        <w:t xml:space="preserve">Tulos</w:t>
      </w:r>
    </w:p>
    <w:p>
      <w:r>
        <w:t xml:space="preserve">leikata puu</w:t>
      </w:r>
    </w:p>
    <w:p>
      <w:r>
        <w:rPr>
          <w:b/>
        </w:rPr>
        <w:t xml:space="preserve">Tulos</w:t>
      </w:r>
    </w:p>
    <w:p>
      <w:r>
        <w:t xml:space="preserve">vierailla perheen luona</w:t>
      </w:r>
    </w:p>
    <w:p>
      <w:r>
        <w:rPr>
          <w:b/>
        </w:rPr>
        <w:t xml:space="preserve">Tulos</w:t>
      </w:r>
    </w:p>
    <w:p>
      <w:r>
        <w:t xml:space="preserve">paketoida lahjoja</w:t>
      </w:r>
    </w:p>
    <w:p>
      <w:r>
        <w:rPr>
          <w:b/>
        </w:rPr>
        <w:t xml:space="preserve">Esimerkki 7.1628</w:t>
      </w:r>
    </w:p>
    <w:p>
      <w:r>
        <w:t xml:space="preserve">Nimeä voimisteluliike, jonka lähes jokainen lapsi osaa.</w:t>
      </w:r>
    </w:p>
    <w:p>
      <w:r>
        <w:rPr>
          <w:b/>
        </w:rPr>
        <w:t xml:space="preserve">Tulos</w:t>
      </w:r>
    </w:p>
    <w:p>
      <w:r>
        <w:t xml:space="preserve">kärrynpyörä</w:t>
      </w:r>
    </w:p>
    <w:p>
      <w:r>
        <w:rPr>
          <w:b/>
        </w:rPr>
        <w:t xml:space="preserve">Tulos</w:t>
      </w:r>
    </w:p>
    <w:p>
      <w:r>
        <w:t xml:space="preserve">kuperkeikka</w:t>
      </w:r>
    </w:p>
    <w:p>
      <w:r>
        <w:rPr>
          <w:b/>
        </w:rPr>
        <w:t xml:space="preserve">Tulos</w:t>
      </w:r>
    </w:p>
    <w:p>
      <w:r>
        <w:t xml:space="preserve">tumbling</w:t>
      </w:r>
    </w:p>
    <w:p>
      <w:r>
        <w:rPr>
          <w:b/>
        </w:rPr>
        <w:t xml:space="preserve">Tulos</w:t>
      </w:r>
    </w:p>
    <w:p>
      <w:r>
        <w:t xml:space="preserve">flip</w:t>
      </w:r>
    </w:p>
    <w:p>
      <w:r>
        <w:rPr>
          <w:b/>
        </w:rPr>
        <w:t xml:space="preserve">Tulos</w:t>
      </w:r>
    </w:p>
    <w:p>
      <w:r>
        <w:t xml:space="preserve">tasapainopalkki</w:t>
      </w:r>
    </w:p>
    <w:p>
      <w:r>
        <w:rPr>
          <w:b/>
        </w:rPr>
        <w:t xml:space="preserve">Esimerkki 7.1629</w:t>
      </w:r>
    </w:p>
    <w:p>
      <w:r>
        <w:t xml:space="preserve">nimeä kirja, jota opiskelijat pitävät käsillä.</w:t>
      </w:r>
    </w:p>
    <w:p>
      <w:r>
        <w:rPr>
          <w:b/>
        </w:rPr>
        <w:t xml:space="preserve">Tulos</w:t>
      </w:r>
    </w:p>
    <w:p>
      <w:r>
        <w:t xml:space="preserve">sanakirja</w:t>
      </w:r>
    </w:p>
    <w:p>
      <w:r>
        <w:rPr>
          <w:b/>
        </w:rPr>
        <w:t xml:space="preserve">Tulos</w:t>
      </w:r>
    </w:p>
    <w:p>
      <w:r>
        <w:t xml:space="preserve">Tietosanakirja</w:t>
      </w:r>
    </w:p>
    <w:p>
      <w:r>
        <w:rPr>
          <w:b/>
        </w:rPr>
        <w:t xml:space="preserve">Tulos</w:t>
      </w:r>
    </w:p>
    <w:p>
      <w:r>
        <w:t xml:space="preserve">tesaurus</w:t>
      </w:r>
    </w:p>
    <w:p>
      <w:r>
        <w:rPr>
          <w:b/>
        </w:rPr>
        <w:t xml:space="preserve">Tulos</w:t>
      </w:r>
    </w:p>
    <w:p>
      <w:r>
        <w:t xml:space="preserve">Atlas</w:t>
      </w:r>
    </w:p>
    <w:p>
      <w:r>
        <w:rPr>
          <w:b/>
        </w:rPr>
        <w:t xml:space="preserve">Esimerkki 7.1630</w:t>
      </w:r>
    </w:p>
    <w:p>
      <w:r>
        <w:t xml:space="preserve">nimeä lause, joka alkaa sanalla "open".</w:t>
      </w:r>
    </w:p>
    <w:p>
      <w:r>
        <w:rPr>
          <w:b/>
        </w:rPr>
        <w:t xml:space="preserve">Tulos</w:t>
      </w:r>
    </w:p>
    <w:p>
      <w:r>
        <w:t xml:space="preserve">talo</w:t>
      </w:r>
    </w:p>
    <w:p>
      <w:r>
        <w:rPr>
          <w:b/>
        </w:rPr>
        <w:t xml:space="preserve">Tulos</w:t>
      </w:r>
    </w:p>
    <w:p>
      <w:r>
        <w:t xml:space="preserve">seesami</w:t>
      </w:r>
    </w:p>
    <w:p>
      <w:r>
        <w:rPr>
          <w:b/>
        </w:rPr>
        <w:t xml:space="preserve">Tulos</w:t>
      </w:r>
    </w:p>
    <w:p>
      <w:r>
        <w:t xml:space="preserve">ovi</w:t>
      </w:r>
    </w:p>
    <w:p>
      <w:r>
        <w:rPr>
          <w:b/>
        </w:rPr>
        <w:t xml:space="preserve">Tulos</w:t>
      </w:r>
    </w:p>
    <w:p>
      <w:r>
        <w:t xml:space="preserve">minded</w:t>
      </w:r>
    </w:p>
    <w:p>
      <w:r>
        <w:rPr>
          <w:b/>
        </w:rPr>
        <w:t xml:space="preserve">Tulos</w:t>
      </w:r>
    </w:p>
    <w:p>
      <w:r>
        <w:t xml:space="preserve">kirja</w:t>
      </w:r>
    </w:p>
    <w:p>
      <w:r>
        <w:rPr>
          <w:b/>
        </w:rPr>
        <w:t xml:space="preserve">Tulos</w:t>
      </w:r>
    </w:p>
    <w:p>
      <w:r>
        <w:t xml:space="preserve">kausi</w:t>
      </w:r>
    </w:p>
    <w:p>
      <w:r>
        <w:rPr>
          <w:b/>
        </w:rPr>
        <w:t xml:space="preserve">Tulos</w:t>
      </w:r>
    </w:p>
    <w:p>
      <w:r>
        <w:t xml:space="preserve">baari</w:t>
      </w:r>
    </w:p>
    <w:p>
      <w:r>
        <w:rPr>
          <w:b/>
        </w:rPr>
        <w:t xml:space="preserve">Esimerkki 7.1631</w:t>
      </w:r>
    </w:p>
    <w:p>
      <w:r>
        <w:t xml:space="preserve">Kerro jotain, mitä keskivertoihmisen pitäisi tehdä, jos hän haluaisi olla sumopainija...</w:t>
      </w:r>
    </w:p>
    <w:p>
      <w:r>
        <w:rPr>
          <w:b/>
        </w:rPr>
        <w:t xml:space="preserve">Tulos</w:t>
      </w:r>
    </w:p>
    <w:p>
      <w:r>
        <w:t xml:space="preserve">lihoa paljon</w:t>
      </w:r>
    </w:p>
    <w:p>
      <w:r>
        <w:rPr>
          <w:b/>
        </w:rPr>
        <w:t xml:space="preserve">Tulos</w:t>
      </w:r>
    </w:p>
    <w:p>
      <w:r>
        <w:t xml:space="preserve">juna</w:t>
      </w:r>
    </w:p>
    <w:p>
      <w:r>
        <w:rPr>
          <w:b/>
        </w:rPr>
        <w:t xml:space="preserve">Tulos</w:t>
      </w:r>
    </w:p>
    <w:p>
      <w:r>
        <w:t xml:space="preserve">treenata</w:t>
      </w:r>
    </w:p>
    <w:p>
      <w:r>
        <w:rPr>
          <w:b/>
        </w:rPr>
        <w:t xml:space="preserve">Tulos</w:t>
      </w:r>
    </w:p>
    <w:p>
      <w:r>
        <w:t xml:space="preserve">vieraile japanissa</w:t>
      </w:r>
    </w:p>
    <w:p>
      <w:r>
        <w:rPr>
          <w:b/>
        </w:rPr>
        <w:t xml:space="preserve">Esimerkki 7.1632</w:t>
      </w:r>
    </w:p>
    <w:p>
      <w:r>
        <w:t xml:space="preserve">Nimeä jotain, mitä odotat löytäväsi merirosvolaivasta.</w:t>
      </w:r>
    </w:p>
    <w:p>
      <w:r>
        <w:rPr>
          <w:b/>
        </w:rPr>
        <w:t xml:space="preserve">Tulos</w:t>
      </w:r>
    </w:p>
    <w:p>
      <w:r>
        <w:t xml:space="preserve">merirosvot</w:t>
      </w:r>
    </w:p>
    <w:p>
      <w:r>
        <w:rPr>
          <w:b/>
        </w:rPr>
        <w:t xml:space="preserve">Tulos</w:t>
      </w:r>
    </w:p>
    <w:p>
      <w:r>
        <w:t xml:space="preserve">aarre</w:t>
      </w:r>
    </w:p>
    <w:p>
      <w:r>
        <w:rPr>
          <w:b/>
        </w:rPr>
        <w:t xml:space="preserve">Tulos</w:t>
      </w:r>
    </w:p>
    <w:p>
      <w:r>
        <w:t xml:space="preserve">papukaija</w:t>
      </w:r>
    </w:p>
    <w:p>
      <w:r>
        <w:rPr>
          <w:b/>
        </w:rPr>
        <w:t xml:space="preserve">Tulos</w:t>
      </w:r>
    </w:p>
    <w:p>
      <w:r>
        <w:t xml:space="preserve">merirosvolippu</w:t>
      </w:r>
    </w:p>
    <w:p>
      <w:r>
        <w:rPr>
          <w:b/>
        </w:rPr>
        <w:t xml:space="preserve">Tulos</w:t>
      </w:r>
    </w:p>
    <w:p>
      <w:r>
        <w:t xml:space="preserve">miekka</w:t>
      </w:r>
    </w:p>
    <w:p>
      <w:r>
        <w:rPr>
          <w:b/>
        </w:rPr>
        <w:t xml:space="preserve">Tulos</w:t>
      </w:r>
    </w:p>
    <w:p>
      <w:r>
        <w:t xml:space="preserve">lankku</w:t>
      </w:r>
    </w:p>
    <w:p>
      <w:r>
        <w:rPr>
          <w:b/>
        </w:rPr>
        <w:t xml:space="preserve">Tulos</w:t>
      </w:r>
    </w:p>
    <w:p>
      <w:r>
        <w:t xml:space="preserve">rommi</w:t>
      </w:r>
    </w:p>
    <w:p>
      <w:r>
        <w:rPr>
          <w:b/>
        </w:rPr>
        <w:t xml:space="preserve">Esimerkki 7.1633</w:t>
      </w:r>
    </w:p>
    <w:p>
      <w:r>
        <w:t xml:space="preserve">Nimeä säätermi, joka voi kuvata myös vaimoasi.</w:t>
      </w:r>
    </w:p>
    <w:p>
      <w:r>
        <w:rPr>
          <w:b/>
        </w:rPr>
        <w:t xml:space="preserve">Tulos</w:t>
      </w:r>
    </w:p>
    <w:p>
      <w:r>
        <w:t xml:space="preserve">kuuma</w:t>
      </w:r>
    </w:p>
    <w:p>
      <w:r>
        <w:rPr>
          <w:b/>
        </w:rPr>
        <w:t xml:space="preserve">Tulos</w:t>
      </w:r>
    </w:p>
    <w:p>
      <w:r>
        <w:t xml:space="preserve">myrskyisä/väkivaltainen</w:t>
      </w:r>
    </w:p>
    <w:p>
      <w:r>
        <w:rPr>
          <w:b/>
        </w:rPr>
        <w:t xml:space="preserve">Tulos</w:t>
      </w:r>
    </w:p>
    <w:p>
      <w:r>
        <w:t xml:space="preserve">kylmä/jäykkä</w:t>
      </w:r>
    </w:p>
    <w:p>
      <w:r>
        <w:rPr>
          <w:b/>
        </w:rPr>
        <w:t xml:space="preserve">Tulos</w:t>
      </w:r>
    </w:p>
    <w:p>
      <w:r>
        <w:t xml:space="preserve">aurinkoinen</w:t>
      </w:r>
    </w:p>
    <w:p>
      <w:r>
        <w:rPr>
          <w:b/>
        </w:rPr>
        <w:t xml:space="preserve">Tulos</w:t>
      </w:r>
    </w:p>
    <w:p>
      <w:r>
        <w:t xml:space="preserve">synkkä</w:t>
      </w:r>
    </w:p>
    <w:p>
      <w:r>
        <w:rPr>
          <w:b/>
        </w:rPr>
        <w:t xml:space="preserve">Tulos</w:t>
      </w:r>
    </w:p>
    <w:p>
      <w:r>
        <w:t xml:space="preserve">jäinen</w:t>
      </w:r>
    </w:p>
    <w:p>
      <w:r>
        <w:rPr>
          <w:b/>
        </w:rPr>
        <w:t xml:space="preserve">Esimerkki 7.1634</w:t>
      </w:r>
    </w:p>
    <w:p>
      <w:r>
        <w:t xml:space="preserve">Nimeä lentoyhtiö, jolla voit lentää melkein minne tahansa Yhdysvalloissa...</w:t>
      </w:r>
    </w:p>
    <w:p>
      <w:r>
        <w:rPr>
          <w:b/>
        </w:rPr>
        <w:t xml:space="preserve">Tulos</w:t>
      </w:r>
    </w:p>
    <w:p>
      <w:r>
        <w:t xml:space="preserve">Yhdistetty</w:t>
      </w:r>
    </w:p>
    <w:p>
      <w:r>
        <w:rPr>
          <w:b/>
        </w:rPr>
        <w:t xml:space="preserve">Tulos</w:t>
      </w:r>
    </w:p>
    <w:p>
      <w:r>
        <w:t xml:space="preserve">amerikkalainen</w:t>
      </w:r>
    </w:p>
    <w:p>
      <w:r>
        <w:rPr>
          <w:b/>
        </w:rPr>
        <w:t xml:space="preserve">Tulos</w:t>
      </w:r>
    </w:p>
    <w:p>
      <w:r>
        <w:t xml:space="preserve">Lounas</w:t>
      </w:r>
    </w:p>
    <w:p>
      <w:r>
        <w:rPr>
          <w:b/>
        </w:rPr>
        <w:t xml:space="preserve">Tulos</w:t>
      </w:r>
    </w:p>
    <w:p>
      <w:r>
        <w:t xml:space="preserve">delta</w:t>
      </w:r>
    </w:p>
    <w:p>
      <w:r>
        <w:rPr>
          <w:b/>
        </w:rPr>
        <w:t xml:space="preserve">Esimerkki 7.1635</w:t>
      </w:r>
    </w:p>
    <w:p>
      <w:r>
        <w:t xml:space="preserve">nimeä jotain, joka jaetaan ilmaiseksi fanien houkuttelemiseksi baseball-pelissä...</w:t>
      </w:r>
    </w:p>
    <w:p>
      <w:r>
        <w:rPr>
          <w:b/>
        </w:rPr>
        <w:t xml:space="preserve">Tulos</w:t>
      </w:r>
    </w:p>
    <w:p>
      <w:r>
        <w:t xml:space="preserve">korkit</w:t>
      </w:r>
    </w:p>
    <w:p>
      <w:r>
        <w:rPr>
          <w:b/>
        </w:rPr>
        <w:t xml:space="preserve">Tulos</w:t>
      </w:r>
    </w:p>
    <w:p>
      <w:r>
        <w:t xml:space="preserve">baseball</w:t>
      </w:r>
    </w:p>
    <w:p>
      <w:r>
        <w:rPr>
          <w:b/>
        </w:rPr>
        <w:t xml:space="preserve">Tulos</w:t>
      </w:r>
    </w:p>
    <w:p>
      <w:r>
        <w:t xml:space="preserve">t-paidat</w:t>
      </w:r>
    </w:p>
    <w:p>
      <w:r>
        <w:rPr>
          <w:b/>
        </w:rPr>
        <w:t xml:space="preserve">Tulos</w:t>
      </w:r>
    </w:p>
    <w:p>
      <w:r>
        <w:t xml:space="preserve">ilmaiset liput</w:t>
      </w:r>
    </w:p>
    <w:p>
      <w:r>
        <w:rPr>
          <w:b/>
        </w:rPr>
        <w:t xml:space="preserve">Tulos</w:t>
      </w:r>
    </w:p>
    <w:p>
      <w:r>
        <w:t xml:space="preserve">baseball-kortit</w:t>
      </w:r>
    </w:p>
    <w:p>
      <w:r>
        <w:rPr>
          <w:b/>
        </w:rPr>
        <w:t xml:space="preserve">Tulos</w:t>
      </w:r>
    </w:p>
    <w:p>
      <w:r>
        <w:t xml:space="preserve">tarrat</w:t>
      </w:r>
    </w:p>
    <w:p>
      <w:r>
        <w:rPr>
          <w:b/>
        </w:rPr>
        <w:t xml:space="preserve">Tulos</w:t>
      </w:r>
    </w:p>
    <w:p>
      <w:r>
        <w:t xml:space="preserve">nimikirjoitukset</w:t>
      </w:r>
    </w:p>
    <w:p>
      <w:r>
        <w:rPr>
          <w:b/>
        </w:rPr>
        <w:t xml:space="preserve">Esimerkki 7.1636</w:t>
      </w:r>
    </w:p>
    <w:p>
      <w:r>
        <w:t xml:space="preserve">Nimeä jokin asia, jota yrität estää latteutta tulemasta tyhjäksi.</w:t>
      </w:r>
    </w:p>
    <w:p>
      <w:r>
        <w:rPr>
          <w:b/>
        </w:rPr>
        <w:t xml:space="preserve">Tulos</w:t>
      </w:r>
    </w:p>
    <w:p>
      <w:r>
        <w:t xml:space="preserve">rengas</w:t>
      </w:r>
    </w:p>
    <w:p>
      <w:r>
        <w:rPr>
          <w:b/>
        </w:rPr>
        <w:t xml:space="preserve">Tulos</w:t>
      </w:r>
    </w:p>
    <w:p>
      <w:r>
        <w:t xml:space="preserve">hiukset</w:t>
      </w:r>
    </w:p>
    <w:p>
      <w:r>
        <w:rPr>
          <w:b/>
        </w:rPr>
        <w:t xml:space="preserve">Tulos</w:t>
      </w:r>
    </w:p>
    <w:p>
      <w:r>
        <w:t xml:space="preserve">Sooda</w:t>
      </w:r>
    </w:p>
    <w:p>
      <w:r>
        <w:rPr>
          <w:b/>
        </w:rPr>
        <w:t xml:space="preserve">Tulos</w:t>
      </w:r>
    </w:p>
    <w:p>
      <w:r>
        <w:t xml:space="preserve">olutta</w:t>
      </w:r>
    </w:p>
    <w:p>
      <w:r>
        <w:rPr>
          <w:b/>
        </w:rPr>
        <w:t xml:space="preserve">Esimerkki 7.1637</w:t>
      </w:r>
    </w:p>
    <w:p>
      <w:r>
        <w:t xml:space="preserve">nimetä henkilö, joka youd koskaan luottaa asettaa sinut sokkotreffeille asti</w:t>
      </w:r>
    </w:p>
    <w:p>
      <w:r>
        <w:rPr>
          <w:b/>
        </w:rPr>
        <w:t xml:space="preserve">Tulos</w:t>
      </w:r>
    </w:p>
    <w:p>
      <w:r>
        <w:t xml:space="preserve">äiti</w:t>
      </w:r>
    </w:p>
    <w:p>
      <w:r>
        <w:rPr>
          <w:b/>
        </w:rPr>
        <w:t xml:space="preserve">Tulos</w:t>
      </w:r>
    </w:p>
    <w:p>
      <w:r>
        <w:t xml:space="preserve">sisarus</w:t>
      </w:r>
    </w:p>
    <w:p>
      <w:r>
        <w:rPr>
          <w:b/>
        </w:rPr>
        <w:t xml:space="preserve">Tulos</w:t>
      </w:r>
    </w:p>
    <w:p>
      <w:r>
        <w:t xml:space="preserve">ex</w:t>
      </w:r>
    </w:p>
    <w:p>
      <w:r>
        <w:rPr>
          <w:b/>
        </w:rPr>
        <w:t xml:space="preserve">Esimerkki 7.1638</w:t>
      </w:r>
    </w:p>
    <w:p>
      <w:r>
        <w:t xml:space="preserve">Nimeä jotain, mitä korkeakouluopiskelijoilta varastetaan kampuksella?</w:t>
      </w:r>
    </w:p>
    <w:p>
      <w:r>
        <w:rPr>
          <w:b/>
        </w:rPr>
        <w:t xml:space="preserve">Tulos</w:t>
      </w:r>
    </w:p>
    <w:p>
      <w:r>
        <w:t xml:space="preserve">tietokone</w:t>
      </w:r>
    </w:p>
    <w:p>
      <w:r>
        <w:rPr>
          <w:b/>
        </w:rPr>
        <w:t xml:space="preserve">Tulos</w:t>
      </w:r>
    </w:p>
    <w:p>
      <w:r>
        <w:t xml:space="preserve">rahaa</w:t>
      </w:r>
    </w:p>
    <w:p>
      <w:r>
        <w:rPr>
          <w:b/>
        </w:rPr>
        <w:t xml:space="preserve">Tulos</w:t>
      </w:r>
    </w:p>
    <w:p>
      <w:r>
        <w:t xml:space="preserve">kirja</w:t>
      </w:r>
    </w:p>
    <w:p>
      <w:r>
        <w:rPr>
          <w:b/>
        </w:rPr>
        <w:t xml:space="preserve">Tulos</w:t>
      </w:r>
    </w:p>
    <w:p>
      <w:r>
        <w:t xml:space="preserve">auto</w:t>
      </w:r>
    </w:p>
    <w:p>
      <w:r>
        <w:rPr>
          <w:b/>
        </w:rPr>
        <w:t xml:space="preserve">Tulos</w:t>
      </w:r>
    </w:p>
    <w:p>
      <w:r>
        <w:t xml:space="preserve">pyörä</w:t>
      </w:r>
    </w:p>
    <w:p>
      <w:r>
        <w:rPr>
          <w:b/>
        </w:rPr>
        <w:t xml:space="preserve">Tulos</w:t>
      </w:r>
    </w:p>
    <w:p>
      <w:r>
        <w:t xml:space="preserve">puhelin</w:t>
      </w:r>
    </w:p>
    <w:p>
      <w:r>
        <w:rPr>
          <w:b/>
        </w:rPr>
        <w:t xml:space="preserve">Tulos</w:t>
      </w:r>
    </w:p>
    <w:p>
      <w:r>
        <w:t xml:space="preserve">ipod</w:t>
      </w:r>
    </w:p>
    <w:p>
      <w:r>
        <w:rPr>
          <w:b/>
        </w:rPr>
        <w:t xml:space="preserve">Esimerkki 7.1639</w:t>
      </w:r>
    </w:p>
    <w:p>
      <w:r>
        <w:t xml:space="preserve">Mainitse jotain, mitä teet töissä, vaikka tiedät, ettei sinun pitäisi tehdä niin.</w:t>
      </w:r>
    </w:p>
    <w:p>
      <w:r>
        <w:rPr>
          <w:b/>
        </w:rPr>
        <w:t xml:space="preserve">Tulos</w:t>
      </w:r>
    </w:p>
    <w:p>
      <w:r>
        <w:t xml:space="preserve">käytä matkapuhelinta</w:t>
      </w:r>
    </w:p>
    <w:p>
      <w:r>
        <w:rPr>
          <w:b/>
        </w:rPr>
        <w:t xml:space="preserve">Tulos</w:t>
      </w:r>
    </w:p>
    <w:p>
      <w:r>
        <w:t xml:space="preserve">ottaa päiväunet</w:t>
      </w:r>
    </w:p>
    <w:p>
      <w:r>
        <w:rPr>
          <w:b/>
        </w:rPr>
        <w:t xml:space="preserve">Tulos</w:t>
      </w:r>
    </w:p>
    <w:p>
      <w:r>
        <w:t xml:space="preserve">surffata internetissä</w:t>
      </w:r>
    </w:p>
    <w:p>
      <w:r>
        <w:rPr>
          <w:b/>
        </w:rPr>
        <w:t xml:space="preserve">Tulos</w:t>
      </w:r>
    </w:p>
    <w:p>
      <w:r>
        <w:t xml:space="preserve">savu</w:t>
      </w:r>
    </w:p>
    <w:p>
      <w:r>
        <w:rPr>
          <w:b/>
        </w:rPr>
        <w:t xml:space="preserve">Tulos</w:t>
      </w:r>
    </w:p>
    <w:p>
      <w:r>
        <w:t xml:space="preserve">chat verkossa</w:t>
      </w:r>
    </w:p>
    <w:p>
      <w:r>
        <w:rPr>
          <w:b/>
        </w:rPr>
        <w:t xml:space="preserve">Esimerkki 7.1640</w:t>
      </w:r>
    </w:p>
    <w:p>
      <w:r>
        <w:t xml:space="preserve">Nimeä jotain, minkä kaikki tietävät koirasta "lassie".</w:t>
      </w:r>
    </w:p>
    <w:p>
      <w:r>
        <w:rPr>
          <w:b/>
        </w:rPr>
        <w:t xml:space="preserve">Tulos</w:t>
      </w:r>
    </w:p>
    <w:p>
      <w:r>
        <w:t xml:space="preserve">collie</w:t>
      </w:r>
    </w:p>
    <w:p>
      <w:r>
        <w:rPr>
          <w:b/>
        </w:rPr>
        <w:t xml:space="preserve">Tulos</w:t>
      </w:r>
    </w:p>
    <w:p>
      <w:r>
        <w:t xml:space="preserve">pelastaa ihmisiä</w:t>
      </w:r>
    </w:p>
    <w:p>
      <w:r>
        <w:rPr>
          <w:b/>
        </w:rPr>
        <w:t xml:space="preserve">Tulos</w:t>
      </w:r>
    </w:p>
    <w:p>
      <w:r>
        <w:t xml:space="preserve">smart</w:t>
      </w:r>
    </w:p>
    <w:p>
      <w:r>
        <w:rPr>
          <w:b/>
        </w:rPr>
        <w:t xml:space="preserve">Tulos</w:t>
      </w:r>
    </w:p>
    <w:p>
      <w:r>
        <w:t xml:space="preserve">tulee aina kotiin</w:t>
      </w:r>
    </w:p>
    <w:p>
      <w:r>
        <w:rPr>
          <w:b/>
        </w:rPr>
        <w:t xml:space="preserve">Tulos</w:t>
      </w:r>
    </w:p>
    <w:p>
      <w:r>
        <w:t xml:space="preserve">omistaa Timmy</w:t>
      </w:r>
    </w:p>
    <w:p>
      <w:r>
        <w:rPr>
          <w:b/>
        </w:rPr>
        <w:t xml:space="preserve">Tulos</w:t>
      </w:r>
    </w:p>
    <w:p>
      <w:r>
        <w:t xml:space="preserve">tyttö koira</w:t>
      </w:r>
    </w:p>
    <w:p>
      <w:r>
        <w:rPr>
          <w:b/>
        </w:rPr>
        <w:t xml:space="preserve">Esimerkki 7.1641</w:t>
      </w:r>
    </w:p>
    <w:p>
      <w:r>
        <w:t xml:space="preserve">Nimeä joku, jonka toivot, ettei hän soittaisi niin usein...</w:t>
      </w:r>
    </w:p>
    <w:p>
      <w:r>
        <w:rPr>
          <w:b/>
        </w:rPr>
        <w:t xml:space="preserve">Tulos</w:t>
      </w:r>
    </w:p>
    <w:p>
      <w:r>
        <w:t xml:space="preserve">puhelinmyyjät</w:t>
      </w:r>
    </w:p>
    <w:p>
      <w:r>
        <w:rPr>
          <w:b/>
        </w:rPr>
        <w:t xml:space="preserve">Tulos</w:t>
      </w:r>
    </w:p>
    <w:p>
      <w:r>
        <w:t xml:space="preserve">lakien mukaan</w:t>
      </w:r>
    </w:p>
    <w:p>
      <w:r>
        <w:rPr>
          <w:b/>
        </w:rPr>
        <w:t xml:space="preserve">Tulos</w:t>
      </w:r>
    </w:p>
    <w:p>
      <w:r>
        <w:t xml:space="preserve">laskujen kerääjät</w:t>
      </w:r>
    </w:p>
    <w:p>
      <w:r>
        <w:rPr>
          <w:b/>
        </w:rPr>
        <w:t xml:space="preserve">Tulos</w:t>
      </w:r>
    </w:p>
    <w:p>
      <w:r>
        <w:t xml:space="preserve">äiti</w:t>
      </w:r>
    </w:p>
    <w:p>
      <w:r>
        <w:rPr>
          <w:b/>
        </w:rPr>
        <w:t xml:space="preserve">Tulos</w:t>
      </w:r>
    </w:p>
    <w:p>
      <w:r>
        <w:t xml:space="preserve">tyttöystävä</w:t>
      </w:r>
    </w:p>
    <w:p>
      <w:r>
        <w:rPr>
          <w:b/>
        </w:rPr>
        <w:t xml:space="preserve">Tulos</w:t>
      </w:r>
    </w:p>
    <w:p>
      <w:r>
        <w:t xml:space="preserve">pilapuhelimet</w:t>
      </w:r>
    </w:p>
    <w:p>
      <w:r>
        <w:rPr>
          <w:b/>
        </w:rPr>
        <w:t xml:space="preserve">Tulos</w:t>
      </w:r>
    </w:p>
    <w:p>
      <w:r>
        <w:t xml:space="preserve">poikaystävä</w:t>
      </w:r>
    </w:p>
    <w:p>
      <w:r>
        <w:rPr>
          <w:b/>
        </w:rPr>
        <w:t xml:space="preserve">Esimerkki 7.1642</w:t>
      </w:r>
    </w:p>
    <w:p>
      <w:r>
        <w:t xml:space="preserve">mainitse jokin asia, joka saisi sinut irtisanoutumaan työstäsi heti ensimmäisenä päivänäsi...</w:t>
      </w:r>
    </w:p>
    <w:p>
      <w:r>
        <w:rPr>
          <w:b/>
        </w:rPr>
        <w:t xml:space="preserve">Tulos</w:t>
      </w:r>
    </w:p>
    <w:p>
      <w:r>
        <w:t xml:space="preserve">töykeä pomo</w:t>
      </w:r>
    </w:p>
    <w:p>
      <w:r>
        <w:rPr>
          <w:b/>
        </w:rPr>
        <w:t xml:space="preserve">Tulos</w:t>
      </w:r>
    </w:p>
    <w:p>
      <w:r>
        <w:t xml:space="preserve">liian stressaavaa</w:t>
      </w:r>
    </w:p>
    <w:p>
      <w:r>
        <w:rPr>
          <w:b/>
        </w:rPr>
        <w:t xml:space="preserve">Tulos</w:t>
      </w:r>
    </w:p>
    <w:p>
      <w:r>
        <w:t xml:space="preserve">huono palkka</w:t>
      </w:r>
    </w:p>
    <w:p>
      <w:r>
        <w:rPr>
          <w:b/>
        </w:rPr>
        <w:t xml:space="preserve">Tulos</w:t>
      </w:r>
    </w:p>
    <w:p>
      <w:r>
        <w:t xml:space="preserve">pitkät työajat/aikataulu</w:t>
      </w:r>
    </w:p>
    <w:p>
      <w:r>
        <w:rPr>
          <w:b/>
        </w:rPr>
        <w:t xml:space="preserve">Tulos</w:t>
      </w:r>
    </w:p>
    <w:p>
      <w:r>
        <w:t xml:space="preserve">vaarallinen</w:t>
      </w:r>
    </w:p>
    <w:p>
      <w:r>
        <w:rPr>
          <w:b/>
        </w:rPr>
        <w:t xml:space="preserve">Esimerkki 7.1643</w:t>
      </w:r>
    </w:p>
    <w:p>
      <w:r>
        <w:t xml:space="preserve">nimeä jotakin, joka presidentillä on luultavasti mukanaan kaikkialla, minne hän menee?</w:t>
      </w:r>
    </w:p>
    <w:p>
      <w:r>
        <w:rPr>
          <w:b/>
        </w:rPr>
        <w:t xml:space="preserve">Tulos</w:t>
      </w:r>
    </w:p>
    <w:p>
      <w:r>
        <w:t xml:space="preserve">salainen palvelu</w:t>
      </w:r>
    </w:p>
    <w:p>
      <w:r>
        <w:rPr>
          <w:b/>
        </w:rPr>
        <w:t xml:space="preserve">Tulos</w:t>
      </w:r>
    </w:p>
    <w:p>
      <w:r>
        <w:t xml:space="preserve">matkapuhelin</w:t>
      </w:r>
    </w:p>
    <w:p>
      <w:r>
        <w:rPr>
          <w:b/>
        </w:rPr>
        <w:t xml:space="preserve">Tulos</w:t>
      </w:r>
    </w:p>
    <w:p>
      <w:r>
        <w:t xml:space="preserve">rahaa</w:t>
      </w:r>
    </w:p>
    <w:p>
      <w:r>
        <w:rPr>
          <w:b/>
        </w:rPr>
        <w:t xml:space="preserve">Tulos</w:t>
      </w:r>
    </w:p>
    <w:p>
      <w:r>
        <w:t xml:space="preserve">ensimmäinen nainen</w:t>
      </w:r>
    </w:p>
    <w:p>
      <w:r>
        <w:rPr>
          <w:b/>
        </w:rPr>
        <w:t xml:space="preserve">Tulos</w:t>
      </w:r>
    </w:p>
    <w:p>
      <w:r>
        <w:t xml:space="preserve">avustaja</w:t>
      </w:r>
    </w:p>
    <w:p>
      <w:r>
        <w:rPr>
          <w:b/>
        </w:rPr>
        <w:t xml:space="preserve">Esimerkki 7.1644</w:t>
      </w:r>
    </w:p>
    <w:p>
      <w:r>
        <w:t xml:space="preserve">Nimeä jokin asia, jota Tuhkimon olisi vaikea tehdä lasikengissään...</w:t>
      </w:r>
    </w:p>
    <w:p>
      <w:r>
        <w:rPr>
          <w:b/>
        </w:rPr>
        <w:t xml:space="preserve">Tulos</w:t>
      </w:r>
    </w:p>
    <w:p>
      <w:r>
        <w:t xml:space="preserve">käynnissä</w:t>
      </w:r>
    </w:p>
    <w:p>
      <w:r>
        <w:rPr>
          <w:b/>
        </w:rPr>
        <w:t xml:space="preserve">Tulos</w:t>
      </w:r>
    </w:p>
    <w:p>
      <w:r>
        <w:t xml:space="preserve">steppitanssi</w:t>
      </w:r>
    </w:p>
    <w:p>
      <w:r>
        <w:rPr>
          <w:b/>
        </w:rPr>
        <w:t xml:space="preserve">Tulos</w:t>
      </w:r>
    </w:p>
    <w:p>
      <w:r>
        <w:t xml:space="preserve">kävely</w:t>
      </w:r>
    </w:p>
    <w:p>
      <w:r>
        <w:rPr>
          <w:b/>
        </w:rPr>
        <w:t xml:space="preserve">Tulos</w:t>
      </w:r>
    </w:p>
    <w:p>
      <w:r>
        <w:t xml:space="preserve">moppaaminen</w:t>
      </w:r>
    </w:p>
    <w:p>
      <w:r>
        <w:rPr>
          <w:b/>
        </w:rPr>
        <w:t xml:space="preserve">Tulos</w:t>
      </w:r>
    </w:p>
    <w:p>
      <w:r>
        <w:t xml:space="preserve">hyppääminen</w:t>
      </w:r>
    </w:p>
    <w:p>
      <w:r>
        <w:rPr>
          <w:b/>
        </w:rPr>
        <w:t xml:space="preserve">Esimerkki 7.1645</w:t>
      </w:r>
    </w:p>
    <w:p>
      <w:r>
        <w:t xml:space="preserve">Nimeä jokin cowboyn käyttämä nahasta valmistettu vaatekappale.</w:t>
      </w:r>
    </w:p>
    <w:p>
      <w:r>
        <w:rPr>
          <w:b/>
        </w:rPr>
        <w:t xml:space="preserve">Tulos</w:t>
      </w:r>
    </w:p>
    <w:p>
      <w:r>
        <w:t xml:space="preserve">Chaps</w:t>
      </w:r>
    </w:p>
    <w:p>
      <w:r>
        <w:rPr>
          <w:b/>
        </w:rPr>
        <w:t xml:space="preserve">Tulos</w:t>
      </w:r>
    </w:p>
    <w:p>
      <w:r>
        <w:t xml:space="preserve">saappaat</w:t>
      </w:r>
    </w:p>
    <w:p>
      <w:r>
        <w:rPr>
          <w:b/>
        </w:rPr>
        <w:t xml:space="preserve">Tulos</w:t>
      </w:r>
    </w:p>
    <w:p>
      <w:r>
        <w:t xml:space="preserve">käsineet</w:t>
      </w:r>
    </w:p>
    <w:p>
      <w:r>
        <w:rPr>
          <w:b/>
        </w:rPr>
        <w:t xml:space="preserve">Tulos</w:t>
      </w:r>
    </w:p>
    <w:p>
      <w:r>
        <w:t xml:space="preserve">hihna</w:t>
      </w:r>
    </w:p>
    <w:p>
      <w:r>
        <w:rPr>
          <w:b/>
        </w:rPr>
        <w:t xml:space="preserve">Tulos</w:t>
      </w:r>
    </w:p>
    <w:p>
      <w:r>
        <w:t xml:space="preserve">liivi</w:t>
      </w:r>
    </w:p>
    <w:p>
      <w:r>
        <w:rPr>
          <w:b/>
        </w:rPr>
        <w:t xml:space="preserve">Tulos</w:t>
      </w:r>
    </w:p>
    <w:p>
      <w:r>
        <w:t xml:space="preserve">takki</w:t>
      </w:r>
    </w:p>
    <w:p>
      <w:r>
        <w:rPr>
          <w:b/>
        </w:rPr>
        <w:t xml:space="preserve">Esimerkki 7.1646</w:t>
      </w:r>
    </w:p>
    <w:p>
      <w:r>
        <w:t xml:space="preserve">Kerro jokin asia, jota supersankari ei pystyisi tekemään.</w:t>
      </w:r>
    </w:p>
    <w:p>
      <w:r>
        <w:rPr>
          <w:b/>
        </w:rPr>
        <w:t xml:space="preserve">Tulos</w:t>
      </w:r>
    </w:p>
    <w:p>
      <w:r>
        <w:t xml:space="preserve">lentää</w:t>
      </w:r>
    </w:p>
    <w:p>
      <w:r>
        <w:rPr>
          <w:b/>
        </w:rPr>
        <w:t xml:space="preserve">Tulos</w:t>
      </w:r>
    </w:p>
    <w:p>
      <w:r>
        <w:t xml:space="preserve">taistelu</w:t>
      </w:r>
    </w:p>
    <w:p>
      <w:r>
        <w:rPr>
          <w:b/>
        </w:rPr>
        <w:t xml:space="preserve">Tulos</w:t>
      </w:r>
    </w:p>
    <w:p>
      <w:r>
        <w:t xml:space="preserve">pidättää pahikset</w:t>
      </w:r>
    </w:p>
    <w:p>
      <w:r>
        <w:rPr>
          <w:b/>
        </w:rPr>
        <w:t xml:space="preserve">Tulos</w:t>
      </w:r>
    </w:p>
    <w:p>
      <w:r>
        <w:t xml:space="preserve">nostaa raskasta painoa</w:t>
      </w:r>
    </w:p>
    <w:p>
      <w:r>
        <w:rPr>
          <w:b/>
        </w:rPr>
        <w:t xml:space="preserve">Esimerkki 7.1647</w:t>
      </w:r>
    </w:p>
    <w:p>
      <w:r>
        <w:t xml:space="preserve">Kerro jotain, mitä lapsi voisi tehdä päästäkseen pois liikuntatunnilta...</w:t>
      </w:r>
    </w:p>
    <w:p>
      <w:r>
        <w:rPr>
          <w:b/>
        </w:rPr>
        <w:t xml:space="preserve">Tulos</w:t>
      </w:r>
    </w:p>
    <w:p>
      <w:r>
        <w:t xml:space="preserve">valesairas</w:t>
      </w:r>
    </w:p>
    <w:p>
      <w:r>
        <w:rPr>
          <w:b/>
        </w:rPr>
        <w:t xml:space="preserve">Tulos</w:t>
      </w:r>
    </w:p>
    <w:p>
      <w:r>
        <w:t xml:space="preserve">loukkaantua</w:t>
      </w:r>
    </w:p>
    <w:p>
      <w:r>
        <w:rPr>
          <w:b/>
        </w:rPr>
        <w:t xml:space="preserve">Tulos</w:t>
      </w:r>
    </w:p>
    <w:p>
      <w:r>
        <w:t xml:space="preserve">lääkärintodistus</w:t>
      </w:r>
    </w:p>
    <w:p>
      <w:r>
        <w:rPr>
          <w:b/>
        </w:rPr>
        <w:t xml:space="preserve">Tulos</w:t>
      </w:r>
    </w:p>
    <w:p>
      <w:r>
        <w:t xml:space="preserve">hylätty luokka</w:t>
      </w:r>
    </w:p>
    <w:p>
      <w:r>
        <w:rPr>
          <w:b/>
        </w:rPr>
        <w:t xml:space="preserve">Tulos</w:t>
      </w:r>
    </w:p>
    <w:p>
      <w:r>
        <w:t xml:space="preserve">unohda kuntosalivaatteet</w:t>
      </w:r>
    </w:p>
    <w:p>
      <w:r>
        <w:rPr>
          <w:b/>
        </w:rPr>
        <w:t xml:space="preserve">Esimerkki 7.1648</w:t>
      </w:r>
    </w:p>
    <w:p>
      <w:r>
        <w:t xml:space="preserve">Nimeä jotain, mitä et haluaisi lastesi tekevän kuten sinä.</w:t>
      </w:r>
    </w:p>
    <w:p>
      <w:r>
        <w:rPr>
          <w:b/>
        </w:rPr>
        <w:t xml:space="preserve">Tulos</w:t>
      </w:r>
    </w:p>
    <w:p>
      <w:r>
        <w:t xml:space="preserve">savu</w:t>
      </w:r>
    </w:p>
    <w:p>
      <w:r>
        <w:rPr>
          <w:b/>
        </w:rPr>
        <w:t xml:space="preserve">Tulos</w:t>
      </w:r>
    </w:p>
    <w:p>
      <w:r>
        <w:t xml:space="preserve">juoda alkoholia</w:t>
      </w:r>
    </w:p>
    <w:p>
      <w:r>
        <w:rPr>
          <w:b/>
        </w:rPr>
        <w:t xml:space="preserve">Tulos</w:t>
      </w:r>
    </w:p>
    <w:p>
      <w:r>
        <w:t xml:space="preserve">kiroilla</w:t>
      </w:r>
    </w:p>
    <w:p>
      <w:r>
        <w:rPr>
          <w:b/>
        </w:rPr>
        <w:t xml:space="preserve">Tulos</w:t>
      </w:r>
    </w:p>
    <w:p>
      <w:r>
        <w:t xml:space="preserve">syö</w:t>
      </w:r>
    </w:p>
    <w:p>
      <w:r>
        <w:rPr>
          <w:b/>
        </w:rPr>
        <w:t xml:space="preserve">Tulos</w:t>
      </w:r>
    </w:p>
    <w:p>
      <w:r>
        <w:t xml:space="preserve">ajaa</w:t>
      </w:r>
    </w:p>
    <w:p>
      <w:r>
        <w:rPr>
          <w:b/>
        </w:rPr>
        <w:t xml:space="preserve">Tulos</w:t>
      </w:r>
    </w:p>
    <w:p>
      <w:r>
        <w:t xml:space="preserve">työ</w:t>
      </w:r>
    </w:p>
    <w:p>
      <w:r>
        <w:rPr>
          <w:b/>
        </w:rPr>
        <w:t xml:space="preserve">Tulos</w:t>
      </w:r>
    </w:p>
    <w:p>
      <w:r>
        <w:t xml:space="preserve">juorut</w:t>
      </w:r>
    </w:p>
    <w:p>
      <w:r>
        <w:rPr>
          <w:b/>
        </w:rPr>
        <w:t xml:space="preserve">Esimerkki 7.1649</w:t>
      </w:r>
    </w:p>
    <w:p>
      <w:r>
        <w:t xml:space="preserve">Nimeä henkilö tai hahmo, jota kutsutaan nimellä "lady".</w:t>
      </w:r>
    </w:p>
    <w:p>
      <w:r>
        <w:rPr>
          <w:b/>
        </w:rPr>
        <w:t xml:space="preserve">Tulos</w:t>
      </w:r>
    </w:p>
    <w:p>
      <w:r>
        <w:t xml:space="preserve">Lady Gaga</w:t>
      </w:r>
    </w:p>
    <w:p>
      <w:r>
        <w:rPr>
          <w:b/>
        </w:rPr>
        <w:t xml:space="preserve">Tulos</w:t>
      </w:r>
    </w:p>
    <w:p>
      <w:r>
        <w:t xml:space="preserve">kuninkaalliset/prinsessa diana</w:t>
      </w:r>
    </w:p>
    <w:p>
      <w:r>
        <w:rPr>
          <w:b/>
        </w:rPr>
        <w:t xml:space="preserve">Tulos</w:t>
      </w:r>
    </w:p>
    <w:p>
      <w:r>
        <w:t xml:space="preserve">ensimmäinen nainen</w:t>
      </w:r>
    </w:p>
    <w:p>
      <w:r>
        <w:rPr>
          <w:b/>
        </w:rPr>
        <w:t xml:space="preserve">Tulos</w:t>
      </w:r>
    </w:p>
    <w:p>
      <w:r>
        <w:t xml:space="preserve">koira/rouva ja kulkuri</w:t>
      </w:r>
    </w:p>
    <w:p>
      <w:r>
        <w:rPr>
          <w:b/>
        </w:rPr>
        <w:t xml:space="preserve">Esimerkki 7.1650</w:t>
      </w:r>
    </w:p>
    <w:p>
      <w:r>
        <w:t xml:space="preserve">Kerro jotain, mitä potilas voisi tehdä, joka saisi hammaslääkärin valittamaan...</w:t>
      </w:r>
    </w:p>
    <w:p>
      <w:r>
        <w:rPr>
          <w:b/>
        </w:rPr>
        <w:t xml:space="preserve">Tulos</w:t>
      </w:r>
    </w:p>
    <w:p>
      <w:r>
        <w:t xml:space="preserve">purra</w:t>
      </w:r>
    </w:p>
    <w:p>
      <w:r>
        <w:rPr>
          <w:b/>
        </w:rPr>
        <w:t xml:space="preserve">Tulos</w:t>
      </w:r>
    </w:p>
    <w:p>
      <w:r>
        <w:t xml:space="preserve">liikkua paljon</w:t>
      </w:r>
    </w:p>
    <w:p>
      <w:r>
        <w:rPr>
          <w:b/>
        </w:rPr>
        <w:t xml:space="preserve">Tulos</w:t>
      </w:r>
    </w:p>
    <w:p>
      <w:r>
        <w:t xml:space="preserve">huutaa</w:t>
      </w:r>
    </w:p>
    <w:p>
      <w:r>
        <w:rPr>
          <w:b/>
        </w:rPr>
        <w:t xml:space="preserve">Tulos</w:t>
      </w:r>
    </w:p>
    <w:p>
      <w:r>
        <w:t xml:space="preserve">ei harjausta</w:t>
      </w:r>
    </w:p>
    <w:p>
      <w:r>
        <w:rPr>
          <w:b/>
        </w:rPr>
        <w:t xml:space="preserve">Tulos</w:t>
      </w:r>
    </w:p>
    <w:p>
      <w:r>
        <w:t xml:space="preserve">puhu</w:t>
      </w:r>
    </w:p>
    <w:p>
      <w:r>
        <w:rPr>
          <w:b/>
        </w:rPr>
        <w:t xml:space="preserve">Tulos</w:t>
      </w:r>
    </w:p>
    <w:p>
      <w:r>
        <w:t xml:space="preserve">sylkäise</w:t>
      </w:r>
    </w:p>
    <w:p>
      <w:r>
        <w:rPr>
          <w:b/>
        </w:rPr>
        <w:t xml:space="preserve">Tulos</w:t>
      </w:r>
    </w:p>
    <w:p>
      <w:r>
        <w:t xml:space="preserve">sulje suu</w:t>
      </w:r>
    </w:p>
    <w:p>
      <w:r>
        <w:rPr>
          <w:b/>
        </w:rPr>
        <w:t xml:space="preserve">Esimerkki 7.1651</w:t>
      </w:r>
    </w:p>
    <w:p>
      <w:r>
        <w:t xml:space="preserve">nimeä jotain, mitä saatat löytää henkilön ostoskorista, jos hän suunnittelee romanttista illallista.</w:t>
      </w:r>
    </w:p>
    <w:p>
      <w:r>
        <w:rPr>
          <w:b/>
        </w:rPr>
        <w:t xml:space="preserve">Tulos</w:t>
      </w:r>
    </w:p>
    <w:p>
      <w:r>
        <w:t xml:space="preserve">pullo viiniä</w:t>
      </w:r>
    </w:p>
    <w:p>
      <w:r>
        <w:rPr>
          <w:b/>
        </w:rPr>
        <w:t xml:space="preserve">Tulos</w:t>
      </w:r>
    </w:p>
    <w:p>
      <w:r>
        <w:t xml:space="preserve">kynttilät</w:t>
      </w:r>
    </w:p>
    <w:p>
      <w:r>
        <w:rPr>
          <w:b/>
        </w:rPr>
        <w:t xml:space="preserve">Tulos</w:t>
      </w:r>
    </w:p>
    <w:p>
      <w:r>
        <w:t xml:space="preserve">kermavaahtoa</w:t>
      </w:r>
    </w:p>
    <w:p>
      <w:r>
        <w:rPr>
          <w:b/>
        </w:rPr>
        <w:t xml:space="preserve">Tulos</w:t>
      </w:r>
    </w:p>
    <w:p>
      <w:r>
        <w:t xml:space="preserve">mansikat</w:t>
      </w:r>
    </w:p>
    <w:p>
      <w:r>
        <w:rPr>
          <w:b/>
        </w:rPr>
        <w:t xml:space="preserve">Tulos</w:t>
      </w:r>
    </w:p>
    <w:p>
      <w:r>
        <w:t xml:space="preserve">samppanja</w:t>
      </w:r>
    </w:p>
    <w:p>
      <w:r>
        <w:rPr>
          <w:b/>
        </w:rPr>
        <w:t xml:space="preserve">Tulos</w:t>
      </w:r>
    </w:p>
    <w:p>
      <w:r>
        <w:t xml:space="preserve">osterit</w:t>
      </w:r>
    </w:p>
    <w:p>
      <w:r>
        <w:rPr>
          <w:b/>
        </w:rPr>
        <w:t xml:space="preserve">Tulos</w:t>
      </w:r>
    </w:p>
    <w:p>
      <w:r>
        <w:t xml:space="preserve">kukkia</w:t>
      </w:r>
    </w:p>
    <w:p>
      <w:r>
        <w:rPr>
          <w:b/>
        </w:rPr>
        <w:t xml:space="preserve">Esimerkki 7.1652</w:t>
      </w:r>
    </w:p>
    <w:p>
      <w:r>
        <w:t xml:space="preserve">mainitse jokin asia, jonka ihmiset uskovat kertovan paljon ihmisestä.</w:t>
      </w:r>
    </w:p>
    <w:p>
      <w:r>
        <w:rPr>
          <w:b/>
        </w:rPr>
        <w:t xml:space="preserve">Tulos</w:t>
      </w:r>
    </w:p>
    <w:p>
      <w:r>
        <w:t xml:space="preserve">silmät</w:t>
      </w:r>
    </w:p>
    <w:p>
      <w:r>
        <w:rPr>
          <w:b/>
        </w:rPr>
        <w:t xml:space="preserve">Tulos</w:t>
      </w:r>
    </w:p>
    <w:p>
      <w:r>
        <w:t xml:space="preserve">vaatteet</w:t>
      </w:r>
    </w:p>
    <w:p>
      <w:r>
        <w:rPr>
          <w:b/>
        </w:rPr>
        <w:t xml:space="preserve">Tulos</w:t>
      </w:r>
    </w:p>
    <w:p>
      <w:r>
        <w:t xml:space="preserve">kädet</w:t>
      </w:r>
    </w:p>
    <w:p>
      <w:r>
        <w:rPr>
          <w:b/>
        </w:rPr>
        <w:t xml:space="preserve">Tulos</w:t>
      </w:r>
    </w:p>
    <w:p>
      <w:r>
        <w:t xml:space="preserve">hymy</w:t>
      </w:r>
    </w:p>
    <w:p>
      <w:r>
        <w:rPr>
          <w:b/>
        </w:rPr>
        <w:t xml:space="preserve">Tulos</w:t>
      </w:r>
    </w:p>
    <w:p>
      <w:r>
        <w:t xml:space="preserve">horoskooppi merkki</w:t>
      </w:r>
    </w:p>
    <w:p>
      <w:r>
        <w:rPr>
          <w:b/>
        </w:rPr>
        <w:t xml:space="preserve">Esimerkki 7.1653</w:t>
      </w:r>
    </w:p>
    <w:p>
      <w:r>
        <w:t xml:space="preserve">Nimeä jokin paikka, johon et haluaisi laskeutua laskuvarjohyppäämisen jälkeen.</w:t>
      </w:r>
    </w:p>
    <w:p>
      <w:r>
        <w:rPr>
          <w:b/>
        </w:rPr>
        <w:t xml:space="preserve">Tulos</w:t>
      </w:r>
    </w:p>
    <w:p>
      <w:r>
        <w:t xml:space="preserve">vesi</w:t>
      </w:r>
    </w:p>
    <w:p>
      <w:r>
        <w:rPr>
          <w:b/>
        </w:rPr>
        <w:t xml:space="preserve">Tulos</w:t>
      </w:r>
    </w:p>
    <w:p>
      <w:r>
        <w:t xml:space="preserve">lanta</w:t>
      </w:r>
    </w:p>
    <w:p>
      <w:r>
        <w:rPr>
          <w:b/>
        </w:rPr>
        <w:t xml:space="preserve">Tulos</w:t>
      </w:r>
    </w:p>
    <w:p>
      <w:r>
        <w:t xml:space="preserve">puu</w:t>
      </w:r>
    </w:p>
    <w:p>
      <w:r>
        <w:rPr>
          <w:b/>
        </w:rPr>
        <w:t xml:space="preserve">Tulos</w:t>
      </w:r>
    </w:p>
    <w:p>
      <w:r>
        <w:t xml:space="preserve">muta</w:t>
      </w:r>
    </w:p>
    <w:p>
      <w:r>
        <w:rPr>
          <w:b/>
        </w:rPr>
        <w:t xml:space="preserve">Tulos</w:t>
      </w:r>
    </w:p>
    <w:p>
      <w:r>
        <w:t xml:space="preserve">kaktus</w:t>
      </w:r>
    </w:p>
    <w:p>
      <w:r>
        <w:rPr>
          <w:b/>
        </w:rPr>
        <w:t xml:space="preserve">Tulos</w:t>
      </w:r>
    </w:p>
    <w:p>
      <w:r>
        <w:t xml:space="preserve">kivet</w:t>
      </w:r>
    </w:p>
    <w:p>
      <w:r>
        <w:rPr>
          <w:b/>
        </w:rPr>
        <w:t xml:space="preserve">Tulos</w:t>
      </w:r>
    </w:p>
    <w:p>
      <w:r>
        <w:t xml:space="preserve">hiekka</w:t>
      </w:r>
    </w:p>
    <w:p>
      <w:r>
        <w:rPr>
          <w:b/>
        </w:rPr>
        <w:t xml:space="preserve">Esimerkki 7.1654</w:t>
      </w:r>
    </w:p>
    <w:p>
      <w:r>
        <w:t xml:space="preserve">nimeä jotain, jota ihmiset tarjoilevat keksien kanssa.</w:t>
      </w:r>
    </w:p>
    <w:p>
      <w:r>
        <w:rPr>
          <w:b/>
        </w:rPr>
        <w:t xml:space="preserve">Tulos</w:t>
      </w:r>
    </w:p>
    <w:p>
      <w:r>
        <w:t xml:space="preserve">kastike</w:t>
      </w:r>
    </w:p>
    <w:p>
      <w:r>
        <w:rPr>
          <w:b/>
        </w:rPr>
        <w:t xml:space="preserve">Tulos</w:t>
      </w:r>
    </w:p>
    <w:p>
      <w:r>
        <w:t xml:space="preserve">voi</w:t>
      </w:r>
    </w:p>
    <w:p>
      <w:r>
        <w:rPr>
          <w:b/>
        </w:rPr>
        <w:t xml:space="preserve">Tulos</w:t>
      </w:r>
    </w:p>
    <w:p>
      <w:r>
        <w:t xml:space="preserve">perunamuusia</w:t>
      </w:r>
    </w:p>
    <w:p>
      <w:r>
        <w:rPr>
          <w:b/>
        </w:rPr>
        <w:t xml:space="preserve">Tulos</w:t>
      </w:r>
    </w:p>
    <w:p>
      <w:r>
        <w:t xml:space="preserve">hyytelö</w:t>
      </w:r>
    </w:p>
    <w:p>
      <w:r>
        <w:rPr>
          <w:b/>
        </w:rPr>
        <w:t xml:space="preserve">Tulos</w:t>
      </w:r>
    </w:p>
    <w:p>
      <w:r>
        <w:t xml:space="preserve">hunaja</w:t>
      </w:r>
    </w:p>
    <w:p>
      <w:r>
        <w:rPr>
          <w:b/>
        </w:rPr>
        <w:t xml:space="preserve">Esimerkki 7.1655</w:t>
      </w:r>
    </w:p>
    <w:p>
      <w:r>
        <w:t xml:space="preserve">Nimeä eläin, joka kävelee neljällä jalalla, mutta ei voi antaa kyytiä.</w:t>
      </w:r>
    </w:p>
    <w:p>
      <w:r>
        <w:rPr>
          <w:b/>
        </w:rPr>
        <w:t xml:space="preserve">Tulos</w:t>
      </w:r>
    </w:p>
    <w:p>
      <w:r>
        <w:t xml:space="preserve">cat</w:t>
      </w:r>
    </w:p>
    <w:p>
      <w:r>
        <w:rPr>
          <w:b/>
        </w:rPr>
        <w:t xml:space="preserve">Tulos</w:t>
      </w:r>
    </w:p>
    <w:p>
      <w:r>
        <w:t xml:space="preserve">koira</w:t>
      </w:r>
    </w:p>
    <w:p>
      <w:r>
        <w:rPr>
          <w:b/>
        </w:rPr>
        <w:t xml:space="preserve">Tulos</w:t>
      </w:r>
    </w:p>
    <w:p>
      <w:r>
        <w:t xml:space="preserve">lehmä</w:t>
      </w:r>
    </w:p>
    <w:p>
      <w:r>
        <w:rPr>
          <w:b/>
        </w:rPr>
        <w:t xml:space="preserve">Tulos</w:t>
      </w:r>
    </w:p>
    <w:p>
      <w:r>
        <w:t xml:space="preserve">sika</w:t>
      </w:r>
    </w:p>
    <w:p>
      <w:r>
        <w:rPr>
          <w:b/>
        </w:rPr>
        <w:t xml:space="preserve">Esimerkki 7.1656</w:t>
      </w:r>
    </w:p>
    <w:p>
      <w:r>
        <w:t xml:space="preserve">Nimeä kauppa, joka on aina auki myös joulupäivänä.</w:t>
      </w:r>
    </w:p>
    <w:p>
      <w:r>
        <w:rPr>
          <w:b/>
        </w:rPr>
        <w:t xml:space="preserve">Tulos</w:t>
      </w:r>
    </w:p>
    <w:p>
      <w:r>
        <w:t xml:space="preserve">alennus</w:t>
      </w:r>
    </w:p>
    <w:p>
      <w:r>
        <w:rPr>
          <w:b/>
        </w:rPr>
        <w:t xml:space="preserve">Tulos</w:t>
      </w:r>
    </w:p>
    <w:p>
      <w:r>
        <w:t xml:space="preserve">lähikauppa</w:t>
      </w:r>
    </w:p>
    <w:p>
      <w:r>
        <w:rPr>
          <w:b/>
        </w:rPr>
        <w:t xml:space="preserve">Tulos</w:t>
      </w:r>
    </w:p>
    <w:p>
      <w:r>
        <w:t xml:space="preserve">ruokakauppa</w:t>
      </w:r>
    </w:p>
    <w:p>
      <w:r>
        <w:rPr>
          <w:b/>
        </w:rPr>
        <w:t xml:space="preserve">Tulos</w:t>
      </w:r>
    </w:p>
    <w:p>
      <w:r>
        <w:t xml:space="preserve">apteekki</w:t>
      </w:r>
    </w:p>
    <w:p>
      <w:r>
        <w:rPr>
          <w:b/>
        </w:rPr>
        <w:t xml:space="preserve">Tulos</w:t>
      </w:r>
    </w:p>
    <w:p>
      <w:r>
        <w:t xml:space="preserve">huoltoasema</w:t>
      </w:r>
    </w:p>
    <w:p>
      <w:r>
        <w:rPr>
          <w:b/>
        </w:rPr>
        <w:t xml:space="preserve">Tulos</w:t>
      </w:r>
    </w:p>
    <w:p>
      <w:r>
        <w:t xml:space="preserve">tavaratalo</w:t>
      </w:r>
    </w:p>
    <w:p>
      <w:r>
        <w:rPr>
          <w:b/>
        </w:rPr>
        <w:t xml:space="preserve">Tulos</w:t>
      </w:r>
    </w:p>
    <w:p>
      <w:r>
        <w:t xml:space="preserve">lelukauppa</w:t>
      </w:r>
    </w:p>
    <w:p>
      <w:r>
        <w:rPr>
          <w:b/>
        </w:rPr>
        <w:t xml:space="preserve">Esimerkki 7.1657</w:t>
      </w:r>
    </w:p>
    <w:p>
      <w:r>
        <w:t xml:space="preserve">Nimeä ketjuliike, joka on ajanut monet pikkukaupat konkurssiin...</w:t>
      </w:r>
    </w:p>
    <w:p>
      <w:r>
        <w:rPr>
          <w:b/>
        </w:rPr>
        <w:t xml:space="preserve">Tulos</w:t>
      </w:r>
    </w:p>
    <w:p>
      <w:r>
        <w:t xml:space="preserve">kauppahalli</w:t>
      </w:r>
    </w:p>
    <w:p>
      <w:r>
        <w:rPr>
          <w:b/>
        </w:rPr>
        <w:t xml:space="preserve">Tulos</w:t>
      </w:r>
    </w:p>
    <w:p>
      <w:r>
        <w:t xml:space="preserve">starbucks</w:t>
      </w:r>
    </w:p>
    <w:p>
      <w:r>
        <w:rPr>
          <w:b/>
        </w:rPr>
        <w:t xml:space="preserve">Tulos</w:t>
      </w:r>
    </w:p>
    <w:p>
      <w:r>
        <w:t xml:space="preserve">kodin varasto</w:t>
      </w:r>
    </w:p>
    <w:p>
      <w:r>
        <w:rPr>
          <w:b/>
        </w:rPr>
        <w:t xml:space="preserve">Tulos</w:t>
      </w:r>
    </w:p>
    <w:p>
      <w:r>
        <w:t xml:space="preserve">mcdonald's</w:t>
      </w:r>
    </w:p>
    <w:p>
      <w:r>
        <w:rPr>
          <w:b/>
        </w:rPr>
        <w:t xml:space="preserve">Tulos</w:t>
      </w:r>
    </w:p>
    <w:p>
      <w:r>
        <w:t xml:space="preserve">barnes &amp; noble</w:t>
      </w:r>
    </w:p>
    <w:p>
      <w:r>
        <w:rPr>
          <w:b/>
        </w:rPr>
        <w:t xml:space="preserve">Esimerkki 7.1658</w:t>
      </w:r>
    </w:p>
    <w:p>
      <w:r>
        <w:t xml:space="preserve">nimetä jotain kolme stooges tehdä taistellessaan että youd olisi yllättynyt nähdä pro nyrkkeilijä tehdä</w:t>
      </w:r>
    </w:p>
    <w:p>
      <w:r>
        <w:rPr>
          <w:b/>
        </w:rPr>
        <w:t xml:space="preserve">Tulos</w:t>
      </w:r>
    </w:p>
    <w:p>
      <w:r>
        <w:t xml:space="preserve">tökkää silmiä</w:t>
      </w:r>
    </w:p>
    <w:p>
      <w:r>
        <w:rPr>
          <w:b/>
        </w:rPr>
        <w:t xml:space="preserve">Tulos</w:t>
      </w:r>
    </w:p>
    <w:p>
      <w:r>
        <w:t xml:space="preserve">slap</w:t>
      </w:r>
    </w:p>
    <w:p>
      <w:r>
        <w:rPr>
          <w:b/>
        </w:rPr>
        <w:t xml:space="preserve">Tulos</w:t>
      </w:r>
    </w:p>
    <w:p>
      <w:r>
        <w:t xml:space="preserve">nauraa</w:t>
      </w:r>
    </w:p>
    <w:p>
      <w:r>
        <w:rPr>
          <w:b/>
        </w:rPr>
        <w:t xml:space="preserve">Tulos</w:t>
      </w:r>
    </w:p>
    <w:p>
      <w:r>
        <w:t xml:space="preserve">kick</w:t>
      </w:r>
    </w:p>
    <w:p>
      <w:r>
        <w:rPr>
          <w:b/>
        </w:rPr>
        <w:t xml:space="preserve">Tulos</w:t>
      </w:r>
    </w:p>
    <w:p>
      <w:r>
        <w:t xml:space="preserve">purra</w:t>
      </w:r>
    </w:p>
    <w:p>
      <w:r>
        <w:rPr>
          <w:b/>
        </w:rPr>
        <w:t xml:space="preserve">Tulos</w:t>
      </w:r>
    </w:p>
    <w:p>
      <w:r>
        <w:t xml:space="preserve">päähänpisto</w:t>
      </w:r>
    </w:p>
    <w:p>
      <w:r>
        <w:rPr>
          <w:b/>
        </w:rPr>
        <w:t xml:space="preserve">Tulos</w:t>
      </w:r>
    </w:p>
    <w:p>
      <w:r>
        <w:t xml:space="preserve">hauskoja ääniä</w:t>
      </w:r>
    </w:p>
    <w:p>
      <w:r>
        <w:rPr>
          <w:b/>
        </w:rPr>
        <w:t xml:space="preserve">Esimerkki 7.1659</w:t>
      </w:r>
    </w:p>
    <w:p>
      <w:r>
        <w:t xml:space="preserve">nimeä jotain, jota käytät kurpitsapiirakan leipomiseen.</w:t>
      </w:r>
    </w:p>
    <w:p>
      <w:r>
        <w:rPr>
          <w:b/>
        </w:rPr>
        <w:t xml:space="preserve">Tulos</w:t>
      </w:r>
    </w:p>
    <w:p>
      <w:r>
        <w:t xml:space="preserve">kurpitsa</w:t>
      </w:r>
    </w:p>
    <w:p>
      <w:r>
        <w:rPr>
          <w:b/>
        </w:rPr>
        <w:t xml:space="preserve">Tulos</w:t>
      </w:r>
    </w:p>
    <w:p>
      <w:r>
        <w:t xml:space="preserve">uuni</w:t>
      </w:r>
    </w:p>
    <w:p>
      <w:r>
        <w:rPr>
          <w:b/>
        </w:rPr>
        <w:t xml:space="preserve">Tulos</w:t>
      </w:r>
    </w:p>
    <w:p>
      <w:r>
        <w:t xml:space="preserve">piirakkavuoka</w:t>
      </w:r>
    </w:p>
    <w:p>
      <w:r>
        <w:rPr>
          <w:b/>
        </w:rPr>
        <w:t xml:space="preserve">Tulos</w:t>
      </w:r>
    </w:p>
    <w:p>
      <w:r>
        <w:t xml:space="preserve">mausteet</w:t>
      </w:r>
    </w:p>
    <w:p>
      <w:r>
        <w:rPr>
          <w:b/>
        </w:rPr>
        <w:t xml:space="preserve">Tulos</w:t>
      </w:r>
    </w:p>
    <w:p>
      <w:r>
        <w:t xml:space="preserve">haihdutettua maitoa</w:t>
      </w:r>
    </w:p>
    <w:p>
      <w:r>
        <w:rPr>
          <w:b/>
        </w:rPr>
        <w:t xml:space="preserve">Esimerkki 7.1660</w:t>
      </w:r>
    </w:p>
    <w:p>
      <w:r>
        <w:t xml:space="preserve">Nimeä ruoka, jota syöt kiitospäivänä, mutta et koko muuna aikana vuodessa.</w:t>
      </w:r>
    </w:p>
    <w:p>
      <w:r>
        <w:rPr>
          <w:b/>
        </w:rPr>
        <w:t xml:space="preserve">Tulos</w:t>
      </w:r>
    </w:p>
    <w:p>
      <w:r>
        <w:t xml:space="preserve">täyte</w:t>
      </w:r>
    </w:p>
    <w:p>
      <w:r>
        <w:rPr>
          <w:b/>
        </w:rPr>
        <w:t xml:space="preserve">Tulos</w:t>
      </w:r>
    </w:p>
    <w:p>
      <w:r>
        <w:t xml:space="preserve">karpalokastike</w:t>
      </w:r>
    </w:p>
    <w:p>
      <w:r>
        <w:rPr>
          <w:b/>
        </w:rPr>
        <w:t xml:space="preserve">Tulos</w:t>
      </w:r>
    </w:p>
    <w:p>
      <w:r>
        <w:t xml:space="preserve">kurpitsapiirakka</w:t>
      </w:r>
    </w:p>
    <w:p>
      <w:r>
        <w:rPr>
          <w:b/>
        </w:rPr>
        <w:t xml:space="preserve">Tulos</w:t>
      </w:r>
    </w:p>
    <w:p>
      <w:r>
        <w:t xml:space="preserve">jamssit</w:t>
      </w:r>
    </w:p>
    <w:p>
      <w:r>
        <w:rPr>
          <w:b/>
        </w:rPr>
        <w:t xml:space="preserve">Esimerkki 7.1661</w:t>
      </w:r>
    </w:p>
    <w:p>
      <w:r>
        <w:t xml:space="preserve">Nimeä vaatekappale, jota useimmilla ihmisillä on 10 kappaletta.</w:t>
      </w:r>
    </w:p>
    <w:p>
      <w:r>
        <w:rPr>
          <w:b/>
        </w:rPr>
        <w:t xml:space="preserve">Tulos</w:t>
      </w:r>
    </w:p>
    <w:p>
      <w:r>
        <w:t xml:space="preserve">paria kenkiä</w:t>
      </w:r>
    </w:p>
    <w:p>
      <w:r>
        <w:rPr>
          <w:b/>
        </w:rPr>
        <w:t xml:space="preserve">Tulos</w:t>
      </w:r>
    </w:p>
    <w:p>
      <w:r>
        <w:t xml:space="preserve">paria sukkia</w:t>
      </w:r>
    </w:p>
    <w:p>
      <w:r>
        <w:rPr>
          <w:b/>
        </w:rPr>
        <w:t xml:space="preserve">Tulos</w:t>
      </w:r>
    </w:p>
    <w:p>
      <w:r>
        <w:t xml:space="preserve">paidat</w:t>
      </w:r>
    </w:p>
    <w:p>
      <w:r>
        <w:rPr>
          <w:b/>
        </w:rPr>
        <w:t xml:space="preserve">Esimerkki 7.1662</w:t>
      </w:r>
    </w:p>
    <w:p>
      <w:r>
        <w:t xml:space="preserve">nimetä joku, jolle lapset kirjoittavat kirjeitä.</w:t>
      </w:r>
    </w:p>
    <w:p>
      <w:r>
        <w:rPr>
          <w:b/>
        </w:rPr>
        <w:t xml:space="preserve">Tulos</w:t>
      </w:r>
    </w:p>
    <w:p>
      <w:r>
        <w:t xml:space="preserve">joulupukki</w:t>
      </w:r>
    </w:p>
    <w:p>
      <w:r>
        <w:rPr>
          <w:b/>
        </w:rPr>
        <w:t xml:space="preserve">Tulos</w:t>
      </w:r>
    </w:p>
    <w:p>
      <w:r>
        <w:t xml:space="preserve">vanhemmat</w:t>
      </w:r>
    </w:p>
    <w:p>
      <w:r>
        <w:rPr>
          <w:b/>
        </w:rPr>
        <w:t xml:space="preserve">Tulos</w:t>
      </w:r>
    </w:p>
    <w:p>
      <w:r>
        <w:t xml:space="preserve">isovanhemmat</w:t>
      </w:r>
    </w:p>
    <w:p>
      <w:r>
        <w:rPr>
          <w:b/>
        </w:rPr>
        <w:t xml:space="preserve">Tulos</w:t>
      </w:r>
    </w:p>
    <w:p>
      <w:r>
        <w:t xml:space="preserve">ystävät</w:t>
      </w:r>
    </w:p>
    <w:p>
      <w:r>
        <w:rPr>
          <w:b/>
        </w:rPr>
        <w:t xml:space="preserve">Tulos</w:t>
      </w:r>
    </w:p>
    <w:p>
      <w:r>
        <w:t xml:space="preserve">kirjekaveri</w:t>
      </w:r>
    </w:p>
    <w:p>
      <w:r>
        <w:rPr>
          <w:b/>
        </w:rPr>
        <w:t xml:space="preserve">Tulos</w:t>
      </w:r>
    </w:p>
    <w:p>
      <w:r>
        <w:t xml:space="preserve">presidentti</w:t>
      </w:r>
    </w:p>
    <w:p>
      <w:r>
        <w:rPr>
          <w:b/>
        </w:rPr>
        <w:t xml:space="preserve">Esimerkki 7.1663</w:t>
      </w:r>
    </w:p>
    <w:p>
      <w:r>
        <w:t xml:space="preserve">nimeä jotain erityistä, joka on hauska saada postissa...</w:t>
      </w:r>
    </w:p>
    <w:p>
      <w:r>
        <w:rPr>
          <w:b/>
        </w:rPr>
        <w:t xml:space="preserve">Tulos</w:t>
      </w:r>
    </w:p>
    <w:p>
      <w:r>
        <w:t xml:space="preserve">palkka/raha</w:t>
      </w:r>
    </w:p>
    <w:p>
      <w:r>
        <w:rPr>
          <w:b/>
        </w:rPr>
        <w:t xml:space="preserve">Tulos</w:t>
      </w:r>
    </w:p>
    <w:p>
      <w:r>
        <w:t xml:space="preserve">postikortti</w:t>
      </w:r>
    </w:p>
    <w:p>
      <w:r>
        <w:rPr>
          <w:b/>
        </w:rPr>
        <w:t xml:space="preserve">Tulos</w:t>
      </w:r>
    </w:p>
    <w:p>
      <w:r>
        <w:t xml:space="preserve">paketti/lahja</w:t>
      </w:r>
    </w:p>
    <w:p>
      <w:r>
        <w:rPr>
          <w:b/>
        </w:rPr>
        <w:t xml:space="preserve">Tulos</w:t>
      </w:r>
    </w:p>
    <w:p>
      <w:r>
        <w:t xml:space="preserve">lehti</w:t>
      </w:r>
    </w:p>
    <w:p>
      <w:r>
        <w:rPr>
          <w:b/>
        </w:rPr>
        <w:t xml:space="preserve">Tulos</w:t>
      </w:r>
    </w:p>
    <w:p>
      <w:r>
        <w:t xml:space="preserve">kirje</w:t>
      </w:r>
    </w:p>
    <w:p>
      <w:r>
        <w:rPr>
          <w:b/>
        </w:rPr>
        <w:t xml:space="preserve">Tulos</w:t>
      </w:r>
    </w:p>
    <w:p>
      <w:r>
        <w:t xml:space="preserve">kuponkeja</w:t>
      </w:r>
    </w:p>
    <w:p>
      <w:r>
        <w:rPr>
          <w:b/>
        </w:rPr>
        <w:t xml:space="preserve">Esimerkki 7.1664</w:t>
      </w:r>
    </w:p>
    <w:p>
      <w:r>
        <w:t xml:space="preserve">Nimeä jokin asia, joka saattaa oksennuttaa.</w:t>
      </w:r>
    </w:p>
    <w:p>
      <w:r>
        <w:rPr>
          <w:b/>
        </w:rPr>
        <w:t xml:space="preserve">Tulos</w:t>
      </w:r>
    </w:p>
    <w:p>
      <w:r>
        <w:t xml:space="preserve">ruokamyrkytys</w:t>
      </w:r>
    </w:p>
    <w:p>
      <w:r>
        <w:rPr>
          <w:b/>
        </w:rPr>
        <w:t xml:space="preserve">Tulos</w:t>
      </w:r>
    </w:p>
    <w:p>
      <w:r>
        <w:t xml:space="preserve">juominen</w:t>
      </w:r>
    </w:p>
    <w:p>
      <w:r>
        <w:rPr>
          <w:b/>
        </w:rPr>
        <w:t xml:space="preserve">Tulos</w:t>
      </w:r>
    </w:p>
    <w:p>
      <w:r>
        <w:t xml:space="preserve">joku oksentaa</w:t>
      </w:r>
    </w:p>
    <w:p>
      <w:r>
        <w:rPr>
          <w:b/>
        </w:rPr>
        <w:t xml:space="preserve">Tulos</w:t>
      </w:r>
    </w:p>
    <w:p>
      <w:r>
        <w:t xml:space="preserve">flunssa</w:t>
      </w:r>
    </w:p>
    <w:p>
      <w:r>
        <w:rPr>
          <w:b/>
        </w:rPr>
        <w:t xml:space="preserve">Tulos</w:t>
      </w:r>
    </w:p>
    <w:p>
      <w:r>
        <w:t xml:space="preserve">lääke</w:t>
      </w:r>
    </w:p>
    <w:p>
      <w:r>
        <w:rPr>
          <w:b/>
        </w:rPr>
        <w:t xml:space="preserve">Tulos</w:t>
      </w:r>
    </w:p>
    <w:p>
      <w:r>
        <w:t xml:space="preserve">vuoristorata</w:t>
      </w:r>
    </w:p>
    <w:p>
      <w:r>
        <w:rPr>
          <w:b/>
        </w:rPr>
        <w:t xml:space="preserve">Esimerkki 7.1665</w:t>
      </w:r>
    </w:p>
    <w:p>
      <w:r>
        <w:t xml:space="preserve">Nimeä jokin asia, jossa henkilö, jolla on erityisen pitkät kädet, olisi hyvä...</w:t>
      </w:r>
    </w:p>
    <w:p>
      <w:r>
        <w:rPr>
          <w:b/>
        </w:rPr>
        <w:t xml:space="preserve">Tulos</w:t>
      </w:r>
    </w:p>
    <w:p>
      <w:r>
        <w:t xml:space="preserve">urheilu</w:t>
      </w:r>
    </w:p>
    <w:p>
      <w:r>
        <w:rPr>
          <w:b/>
        </w:rPr>
        <w:t xml:space="preserve">Tulos</w:t>
      </w:r>
    </w:p>
    <w:p>
      <w:r>
        <w:t xml:space="preserve">saavuttaa</w:t>
      </w:r>
    </w:p>
    <w:p>
      <w:r>
        <w:rPr>
          <w:b/>
        </w:rPr>
        <w:t xml:space="preserve">Tulos</w:t>
      </w:r>
    </w:p>
    <w:p>
      <w:r>
        <w:t xml:space="preserve">halaus</w:t>
      </w:r>
    </w:p>
    <w:p>
      <w:r>
        <w:rPr>
          <w:b/>
        </w:rPr>
        <w:t xml:space="preserve">Tulos</w:t>
      </w:r>
    </w:p>
    <w:p>
      <w:r>
        <w:t xml:space="preserve">kalliokiipeily</w:t>
      </w:r>
    </w:p>
    <w:p>
      <w:r>
        <w:rPr>
          <w:b/>
        </w:rPr>
        <w:t xml:space="preserve">Tulos</w:t>
      </w:r>
    </w:p>
    <w:p>
      <w:r>
        <w:t xml:space="preserve">maalata katot</w:t>
      </w:r>
    </w:p>
    <w:p>
      <w:r>
        <w:rPr>
          <w:b/>
        </w:rPr>
        <w:t xml:space="preserve">Tulos</w:t>
      </w:r>
    </w:p>
    <w:p>
      <w:r>
        <w:t xml:space="preserve">vaihtaa hehkulamppuja</w:t>
      </w:r>
    </w:p>
    <w:p>
      <w:r>
        <w:rPr>
          <w:b/>
        </w:rPr>
        <w:t xml:space="preserve">Esimerkki 7.1666</w:t>
      </w:r>
    </w:p>
    <w:p>
      <w:r>
        <w:t xml:space="preserve">nimeä jokin asia, jota julkkis voisi mennä talk show'hun mainostamaan.</w:t>
      </w:r>
    </w:p>
    <w:p>
      <w:r>
        <w:rPr>
          <w:b/>
        </w:rPr>
        <w:t xml:space="preserve">Tulos</w:t>
      </w:r>
    </w:p>
    <w:p>
      <w:r>
        <w:t xml:space="preserve">elokuva</w:t>
      </w:r>
    </w:p>
    <w:p>
      <w:r>
        <w:rPr>
          <w:b/>
        </w:rPr>
        <w:t xml:space="preserve">Tulos</w:t>
      </w:r>
    </w:p>
    <w:p>
      <w:r>
        <w:t xml:space="preserve">albumi</w:t>
      </w:r>
    </w:p>
    <w:p>
      <w:r>
        <w:rPr>
          <w:b/>
        </w:rPr>
        <w:t xml:space="preserve">Tulos</w:t>
      </w:r>
    </w:p>
    <w:p>
      <w:r>
        <w:t xml:space="preserve">kirja</w:t>
      </w:r>
    </w:p>
    <w:p>
      <w:r>
        <w:rPr>
          <w:b/>
        </w:rPr>
        <w:t xml:space="preserve">Esimerkki 7.1667</w:t>
      </w:r>
    </w:p>
    <w:p>
      <w:r>
        <w:t xml:space="preserve">nimeä suosittu Elvis Presley elokuva</w:t>
      </w:r>
    </w:p>
    <w:p>
      <w:r>
        <w:rPr>
          <w:b/>
        </w:rPr>
        <w:t xml:space="preserve">Tulos</w:t>
      </w:r>
    </w:p>
    <w:p>
      <w:r>
        <w:t xml:space="preserve">vankilakallio</w:t>
      </w:r>
    </w:p>
    <w:p>
      <w:r>
        <w:rPr>
          <w:b/>
        </w:rPr>
        <w:t xml:space="preserve">Tulos</w:t>
      </w:r>
    </w:p>
    <w:p>
      <w:r>
        <w:t xml:space="preserve">viva las vegas</w:t>
      </w:r>
    </w:p>
    <w:p>
      <w:r>
        <w:rPr>
          <w:b/>
        </w:rPr>
        <w:t xml:space="preserve">Tulos</w:t>
      </w:r>
    </w:p>
    <w:p>
      <w:r>
        <w:t xml:space="preserve">sininen hawaii</w:t>
      </w:r>
    </w:p>
    <w:p>
      <w:r>
        <w:rPr>
          <w:b/>
        </w:rPr>
        <w:t xml:space="preserve">Tulos</w:t>
      </w:r>
    </w:p>
    <w:p>
      <w:r>
        <w:t xml:space="preserve">rakasta minua hellästi</w:t>
      </w:r>
    </w:p>
    <w:p>
      <w:r>
        <w:rPr>
          <w:b/>
        </w:rPr>
        <w:t xml:space="preserve">Tulos</w:t>
      </w:r>
    </w:p>
    <w:p>
      <w:r>
        <w:t xml:space="preserve">tytöt tytöt tytöt tytöt</w:t>
      </w:r>
    </w:p>
    <w:p>
      <w:r>
        <w:rPr>
          <w:b/>
        </w:rPr>
        <w:t xml:space="preserve">Tulos</w:t>
      </w:r>
    </w:p>
    <w:p>
      <w:r>
        <w:t xml:space="preserve">kuningas kreoli</w:t>
      </w:r>
    </w:p>
    <w:p>
      <w:r>
        <w:rPr>
          <w:b/>
        </w:rPr>
        <w:t xml:space="preserve">Esimerkki 7.1668</w:t>
      </w:r>
    </w:p>
    <w:p>
      <w:r>
        <w:t xml:space="preserve">Mikä on vaikein pelipaikka baseball-joukkueessa?</w:t>
      </w:r>
    </w:p>
    <w:p>
      <w:r>
        <w:rPr>
          <w:b/>
        </w:rPr>
        <w:t xml:space="preserve">Tulos</w:t>
      </w:r>
    </w:p>
    <w:p>
      <w:r>
        <w:t xml:space="preserve">kannu</w:t>
      </w:r>
    </w:p>
    <w:p>
      <w:r>
        <w:rPr>
          <w:b/>
        </w:rPr>
        <w:t xml:space="preserve">Tulos</w:t>
      </w:r>
    </w:p>
    <w:p>
      <w:r>
        <w:t xml:space="preserve">sieppari</w:t>
      </w:r>
    </w:p>
    <w:p>
      <w:r>
        <w:rPr>
          <w:b/>
        </w:rPr>
        <w:t xml:space="preserve">Tulos</w:t>
      </w:r>
    </w:p>
    <w:p>
      <w:r>
        <w:t xml:space="preserve">shortstop</w:t>
      </w:r>
    </w:p>
    <w:p>
      <w:r>
        <w:rPr>
          <w:b/>
        </w:rPr>
        <w:t xml:space="preserve">Tulos</w:t>
      </w:r>
    </w:p>
    <w:p>
      <w:r>
        <w:t xml:space="preserve">ensimmäinen tukikohta</w:t>
      </w:r>
    </w:p>
    <w:p>
      <w:r>
        <w:rPr>
          <w:b/>
        </w:rPr>
        <w:t xml:space="preserve">Esimerkki 7.1669</w:t>
      </w:r>
    </w:p>
    <w:p>
      <w:r>
        <w:t xml:space="preserve">Nimeä elokuva, jossa on mukana norsu.</w:t>
      </w:r>
    </w:p>
    <w:p>
      <w:r>
        <w:rPr>
          <w:b/>
        </w:rPr>
        <w:t xml:space="preserve">Tulos</w:t>
      </w:r>
    </w:p>
    <w:p>
      <w:r>
        <w:t xml:space="preserve">dumbo</w:t>
      </w:r>
    </w:p>
    <w:p>
      <w:r>
        <w:rPr>
          <w:b/>
        </w:rPr>
        <w:t xml:space="preserve">Tulos</w:t>
      </w:r>
    </w:p>
    <w:p>
      <w:r>
        <w:t xml:space="preserve">viidakkokirja</w:t>
      </w:r>
    </w:p>
    <w:p>
      <w:r>
        <w:rPr>
          <w:b/>
        </w:rPr>
        <w:t xml:space="preserve">Esimerkki 7.1670</w:t>
      </w:r>
    </w:p>
    <w:p>
      <w:r>
        <w:t xml:space="preserve">nimeä jotain, mitä teet kotona, mutta et hotellissa asuessasi.</w:t>
      </w:r>
    </w:p>
    <w:p>
      <w:r>
        <w:rPr>
          <w:b/>
        </w:rPr>
        <w:t xml:space="preserve">Tulos</w:t>
      </w:r>
    </w:p>
    <w:p>
      <w:r>
        <w:t xml:space="preserve">kokki</w:t>
      </w:r>
    </w:p>
    <w:p>
      <w:r>
        <w:rPr>
          <w:b/>
        </w:rPr>
        <w:t xml:space="preserve">Tulos</w:t>
      </w:r>
    </w:p>
    <w:p>
      <w:r>
        <w:t xml:space="preserve">puhdas</w:t>
      </w:r>
    </w:p>
    <w:p>
      <w:r>
        <w:rPr>
          <w:b/>
        </w:rPr>
        <w:t xml:space="preserve">Tulos</w:t>
      </w:r>
    </w:p>
    <w:p>
      <w:r>
        <w:t xml:space="preserve">savua sisällä</w:t>
      </w:r>
    </w:p>
    <w:p>
      <w:r>
        <w:rPr>
          <w:b/>
        </w:rPr>
        <w:t xml:space="preserve">Tulos</w:t>
      </w:r>
    </w:p>
    <w:p>
      <w:r>
        <w:t xml:space="preserve">soittaa kovaa musiikkia</w:t>
      </w:r>
    </w:p>
    <w:p>
      <w:r>
        <w:rPr>
          <w:b/>
        </w:rPr>
        <w:t xml:space="preserve">Tulos</w:t>
      </w:r>
    </w:p>
    <w:p>
      <w:r>
        <w:t xml:space="preserve">kävellä alasti</w:t>
      </w:r>
    </w:p>
    <w:p>
      <w:r>
        <w:rPr>
          <w:b/>
        </w:rPr>
        <w:t xml:space="preserve">Tulos</w:t>
      </w:r>
    </w:p>
    <w:p>
      <w:r>
        <w:t xml:space="preserve">pesula</w:t>
      </w:r>
    </w:p>
    <w:p>
      <w:r>
        <w:rPr>
          <w:b/>
        </w:rPr>
        <w:t xml:space="preserve">Esimerkki 7.1671</w:t>
      </w:r>
    </w:p>
    <w:p>
      <w:r>
        <w:t xml:space="preserve">Nimeä kuuluisa sarjakuvaeläin, jota et haluaisi kotiisi, jos se olisi oikea.</w:t>
      </w:r>
    </w:p>
    <w:p>
      <w:r>
        <w:rPr>
          <w:b/>
        </w:rPr>
        <w:t xml:space="preserve">Tulos</w:t>
      </w:r>
    </w:p>
    <w:p>
      <w:r>
        <w:t xml:space="preserve">tasmanialainen paholainen</w:t>
      </w:r>
    </w:p>
    <w:p>
      <w:r>
        <w:rPr>
          <w:b/>
        </w:rPr>
        <w:t xml:space="preserve">Tulos</w:t>
      </w:r>
    </w:p>
    <w:p>
      <w:r>
        <w:t xml:space="preserve">Mikki Hiiri</w:t>
      </w:r>
    </w:p>
    <w:p>
      <w:r>
        <w:rPr>
          <w:b/>
        </w:rPr>
        <w:t xml:space="preserve">Tulos</w:t>
      </w:r>
    </w:p>
    <w:p>
      <w:r>
        <w:t xml:space="preserve">vikoja pupu</w:t>
      </w:r>
    </w:p>
    <w:p>
      <w:r>
        <w:rPr>
          <w:b/>
        </w:rPr>
        <w:t xml:space="preserve">Tulos</w:t>
      </w:r>
    </w:p>
    <w:p>
      <w:r>
        <w:t xml:space="preserve">pepe le pew</w:t>
      </w:r>
    </w:p>
    <w:p>
      <w:r>
        <w:rPr>
          <w:b/>
        </w:rPr>
        <w:t xml:space="preserve">Tulos</w:t>
      </w:r>
    </w:p>
    <w:p>
      <w:r>
        <w:t xml:space="preserve">maantiekiitäjä</w:t>
      </w:r>
    </w:p>
    <w:p>
      <w:r>
        <w:rPr>
          <w:b/>
        </w:rPr>
        <w:t xml:space="preserve">Tulos</w:t>
      </w:r>
    </w:p>
    <w:p>
      <w:r>
        <w:t xml:space="preserve">wile e coyote</w:t>
      </w:r>
    </w:p>
    <w:p>
      <w:r>
        <w:rPr>
          <w:b/>
        </w:rPr>
        <w:t xml:space="preserve">Esimerkki 7.1672</w:t>
      </w:r>
    </w:p>
    <w:p>
      <w:r>
        <w:t xml:space="preserve">Nimeä paikka, jossa kaikki tuntuvat olevan hyvällä tuulella.</w:t>
      </w:r>
    </w:p>
    <w:p>
      <w:r>
        <w:rPr>
          <w:b/>
        </w:rPr>
        <w:t xml:space="preserve">Tulos</w:t>
      </w:r>
    </w:p>
    <w:p>
      <w:r>
        <w:t xml:space="preserve">jumalanpalveluspaikka</w:t>
      </w:r>
    </w:p>
    <w:p>
      <w:r>
        <w:rPr>
          <w:b/>
        </w:rPr>
        <w:t xml:space="preserve">Tulos</w:t>
      </w:r>
    </w:p>
    <w:p>
      <w:r>
        <w:t xml:space="preserve">baari</w:t>
      </w:r>
    </w:p>
    <w:p>
      <w:r>
        <w:rPr>
          <w:b/>
        </w:rPr>
        <w:t xml:space="preserve">Tulos</w:t>
      </w:r>
    </w:p>
    <w:p>
      <w:r>
        <w:t xml:space="preserve">huvipuisto</w:t>
      </w:r>
    </w:p>
    <w:p>
      <w:r>
        <w:rPr>
          <w:b/>
        </w:rPr>
        <w:t xml:space="preserve">Tulos</w:t>
      </w:r>
    </w:p>
    <w:p>
      <w:r>
        <w:t xml:space="preserve">puolue</w:t>
      </w:r>
    </w:p>
    <w:p>
      <w:r>
        <w:rPr>
          <w:b/>
        </w:rPr>
        <w:t xml:space="preserve">Tulos</w:t>
      </w:r>
    </w:p>
    <w:p>
      <w:r>
        <w:t xml:space="preserve">ranta</w:t>
      </w:r>
    </w:p>
    <w:p>
      <w:r>
        <w:rPr>
          <w:b/>
        </w:rPr>
        <w:t xml:space="preserve">Esimerkki 7.1673</w:t>
      </w:r>
    </w:p>
    <w:p>
      <w:r>
        <w:t xml:space="preserve">Nimeä miespuolinen esiintyjä menneisyydestä tai nykyisyydestä, joka on tunnettu törkeistä vaatteistaan.</w:t>
      </w:r>
    </w:p>
    <w:p>
      <w:r>
        <w:rPr>
          <w:b/>
        </w:rPr>
        <w:t xml:space="preserve">Tulos</w:t>
      </w:r>
    </w:p>
    <w:p>
      <w:r>
        <w:t xml:space="preserve">elton john</w:t>
      </w:r>
    </w:p>
    <w:p>
      <w:r>
        <w:rPr>
          <w:b/>
        </w:rPr>
        <w:t xml:space="preserve">Tulos</w:t>
      </w:r>
    </w:p>
    <w:p>
      <w:r>
        <w:t xml:space="preserve">liberace</w:t>
      </w:r>
    </w:p>
    <w:p>
      <w:r>
        <w:rPr>
          <w:b/>
        </w:rPr>
        <w:t xml:space="preserve">Tulos</w:t>
      </w:r>
    </w:p>
    <w:p>
      <w:r>
        <w:t xml:space="preserve">prinssi</w:t>
      </w:r>
    </w:p>
    <w:p>
      <w:r>
        <w:rPr>
          <w:b/>
        </w:rPr>
        <w:t xml:space="preserve">Tulos</w:t>
      </w:r>
    </w:p>
    <w:p>
      <w:r>
        <w:t xml:space="preserve">elvis</w:t>
      </w:r>
    </w:p>
    <w:p>
      <w:r>
        <w:rPr>
          <w:b/>
        </w:rPr>
        <w:t xml:space="preserve">Tulos</w:t>
      </w:r>
    </w:p>
    <w:p>
      <w:r>
        <w:t xml:space="preserve">boy george</w:t>
      </w:r>
    </w:p>
    <w:p>
      <w:r>
        <w:rPr>
          <w:b/>
        </w:rPr>
        <w:t xml:space="preserve">Tulos</w:t>
      </w:r>
    </w:p>
    <w:p>
      <w:r>
        <w:t xml:space="preserve">dennis rodman</w:t>
      </w:r>
    </w:p>
    <w:p>
      <w:r>
        <w:rPr>
          <w:b/>
        </w:rPr>
        <w:t xml:space="preserve">Tulos</w:t>
      </w:r>
    </w:p>
    <w:p>
      <w:r>
        <w:t xml:space="preserve">michael jackson</w:t>
      </w:r>
    </w:p>
    <w:p>
      <w:r>
        <w:rPr>
          <w:b/>
        </w:rPr>
        <w:t xml:space="preserve">Esimerkki 7.1674</w:t>
      </w:r>
    </w:p>
    <w:p>
      <w:r>
        <w:t xml:space="preserve">Nimeä ääni, jota kuulet paljon lukion käytävällä...</w:t>
      </w:r>
    </w:p>
    <w:p>
      <w:r>
        <w:rPr>
          <w:b/>
        </w:rPr>
        <w:t xml:space="preserve">Tulos</w:t>
      </w:r>
    </w:p>
    <w:p>
      <w:r>
        <w:t xml:space="preserve">kello</w:t>
      </w:r>
    </w:p>
    <w:p>
      <w:r>
        <w:rPr>
          <w:b/>
        </w:rPr>
        <w:t xml:space="preserve">Tulos</w:t>
      </w:r>
    </w:p>
    <w:p>
      <w:r>
        <w:t xml:space="preserve">Puhuva</w:t>
      </w:r>
    </w:p>
    <w:p>
      <w:r>
        <w:rPr>
          <w:b/>
        </w:rPr>
        <w:t xml:space="preserve">Tulos</w:t>
      </w:r>
    </w:p>
    <w:p>
      <w:r>
        <w:t xml:space="preserve">huutaa</w:t>
      </w:r>
    </w:p>
    <w:p>
      <w:r>
        <w:rPr>
          <w:b/>
        </w:rPr>
        <w:t xml:space="preserve">Tulos</w:t>
      </w:r>
    </w:p>
    <w:p>
      <w:r>
        <w:t xml:space="preserve">nauraa</w:t>
      </w:r>
    </w:p>
    <w:p>
      <w:r>
        <w:rPr>
          <w:b/>
        </w:rPr>
        <w:t xml:space="preserve">Tulos</w:t>
      </w:r>
    </w:p>
    <w:p>
      <w:r>
        <w:t xml:space="preserve">sisään kasvanut varpaankynsi</w:t>
      </w:r>
    </w:p>
    <w:p>
      <w:r>
        <w:rPr>
          <w:b/>
        </w:rPr>
        <w:t xml:space="preserve">Tulos</w:t>
      </w:r>
    </w:p>
    <w:p>
      <w:r>
        <w:t xml:space="preserve">matkapuhelimet</w:t>
      </w:r>
    </w:p>
    <w:p>
      <w:r>
        <w:rPr>
          <w:b/>
        </w:rPr>
        <w:t xml:space="preserve">Esimerkki 7.1675</w:t>
      </w:r>
    </w:p>
    <w:p>
      <w:r>
        <w:t xml:space="preserve">Nimeä jotain, mistä miehesi haluaisi päästä eroon.</w:t>
      </w:r>
    </w:p>
    <w:p>
      <w:r>
        <w:rPr>
          <w:b/>
        </w:rPr>
        <w:t xml:space="preserve">Tulos</w:t>
      </w:r>
    </w:p>
    <w:p>
      <w:r>
        <w:t xml:space="preserve">pallo ja ketju</w:t>
      </w:r>
    </w:p>
    <w:p>
      <w:r>
        <w:rPr>
          <w:b/>
        </w:rPr>
        <w:t xml:space="preserve">Tulos</w:t>
      </w:r>
    </w:p>
    <w:p>
      <w:r>
        <w:t xml:space="preserve">ylimääräiset kilot</w:t>
      </w:r>
    </w:p>
    <w:p>
      <w:r>
        <w:rPr>
          <w:b/>
        </w:rPr>
        <w:t xml:space="preserve">Tulos</w:t>
      </w:r>
    </w:p>
    <w:p>
      <w:r>
        <w:t xml:space="preserve">velka</w:t>
      </w:r>
    </w:p>
    <w:p>
      <w:r>
        <w:rPr>
          <w:b/>
        </w:rPr>
        <w:t xml:space="preserve">Tulos</w:t>
      </w:r>
    </w:p>
    <w:p>
      <w:r>
        <w:t xml:space="preserve">lemmikit</w:t>
      </w:r>
    </w:p>
    <w:p>
      <w:r>
        <w:rPr>
          <w:b/>
        </w:rPr>
        <w:t xml:space="preserve">Esimerkki 7.1676</w:t>
      </w:r>
    </w:p>
    <w:p>
      <w:r>
        <w:t xml:space="preserve">mainitse paikka, jonne monet ihmiset eivät mielellään menisi ilman seuralaista.</w:t>
      </w:r>
    </w:p>
    <w:p>
      <w:r>
        <w:rPr>
          <w:b/>
        </w:rPr>
        <w:t xml:space="preserve">Tulos</w:t>
      </w:r>
    </w:p>
    <w:p>
      <w:r>
        <w:t xml:space="preserve">elokuvateatteri</w:t>
      </w:r>
    </w:p>
    <w:p>
      <w:r>
        <w:rPr>
          <w:b/>
        </w:rPr>
        <w:t xml:space="preserve">Tulos</w:t>
      </w:r>
    </w:p>
    <w:p>
      <w:r>
        <w:t xml:space="preserve">tanssi</w:t>
      </w:r>
    </w:p>
    <w:p>
      <w:r>
        <w:rPr>
          <w:b/>
        </w:rPr>
        <w:t xml:space="preserve">Tulos</w:t>
      </w:r>
    </w:p>
    <w:p>
      <w:r>
        <w:t xml:space="preserve">häät</w:t>
      </w:r>
    </w:p>
    <w:p>
      <w:r>
        <w:rPr>
          <w:b/>
        </w:rPr>
        <w:t xml:space="preserve">Tulos</w:t>
      </w:r>
    </w:p>
    <w:p>
      <w:r>
        <w:t xml:space="preserve">ravintola</w:t>
      </w:r>
    </w:p>
    <w:p>
      <w:r>
        <w:rPr>
          <w:b/>
        </w:rPr>
        <w:t xml:space="preserve">Tulos</w:t>
      </w:r>
    </w:p>
    <w:p>
      <w:r>
        <w:t xml:space="preserve">baari</w:t>
      </w:r>
    </w:p>
    <w:p>
      <w:r>
        <w:rPr>
          <w:b/>
        </w:rPr>
        <w:t xml:space="preserve">Esimerkki 7.1677</w:t>
      </w:r>
    </w:p>
    <w:p>
      <w:r>
        <w:t xml:space="preserve">nimeä jotain, joka pitäisi aina pitää salassa jopa kumppanilta...</w:t>
      </w:r>
    </w:p>
    <w:p>
      <w:r>
        <w:rPr>
          <w:b/>
        </w:rPr>
        <w:t xml:space="preserve">Tulos</w:t>
      </w:r>
    </w:p>
    <w:p>
      <w:r>
        <w:t xml:space="preserve">paino</w:t>
      </w:r>
    </w:p>
    <w:p>
      <w:r>
        <w:rPr>
          <w:b/>
        </w:rPr>
        <w:t xml:space="preserve">Tulos</w:t>
      </w:r>
    </w:p>
    <w:p>
      <w:r>
        <w:t xml:space="preserve">asiat</w:t>
      </w:r>
    </w:p>
    <w:p>
      <w:r>
        <w:rPr>
          <w:b/>
        </w:rPr>
        <w:t xml:space="preserve">Tulos</w:t>
      </w:r>
    </w:p>
    <w:p>
      <w:r>
        <w:t xml:space="preserve">dating historia</w:t>
      </w:r>
    </w:p>
    <w:p>
      <w:r>
        <w:rPr>
          <w:b/>
        </w:rPr>
        <w:t xml:space="preserve">Tulos</w:t>
      </w:r>
    </w:p>
    <w:p>
      <w:r>
        <w:t xml:space="preserve">menot</w:t>
      </w:r>
    </w:p>
    <w:p>
      <w:r>
        <w:rPr>
          <w:b/>
        </w:rPr>
        <w:t xml:space="preserve">Tulos</w:t>
      </w:r>
    </w:p>
    <w:p>
      <w:r>
        <w:t xml:space="preserve">todellinen ikä</w:t>
      </w:r>
    </w:p>
    <w:p>
      <w:r>
        <w:rPr>
          <w:b/>
        </w:rPr>
        <w:t xml:space="preserve">Tulos</w:t>
      </w:r>
    </w:p>
    <w:p>
      <w:r>
        <w:t xml:space="preserve">salasanat</w:t>
      </w:r>
    </w:p>
    <w:p>
      <w:r>
        <w:rPr>
          <w:b/>
        </w:rPr>
        <w:t xml:space="preserve">Tulos</w:t>
      </w:r>
    </w:p>
    <w:p>
      <w:r>
        <w:t xml:space="preserve">päiväkirja</w:t>
      </w:r>
    </w:p>
    <w:p>
      <w:r>
        <w:rPr>
          <w:b/>
        </w:rPr>
        <w:t xml:space="preserve">Esimerkki 7.1678</w:t>
      </w:r>
    </w:p>
    <w:p>
      <w:r>
        <w:t xml:space="preserve">Nimeä aihe, jossa luotat kumppanisi neuvoihin.</w:t>
      </w:r>
    </w:p>
    <w:p>
      <w:r>
        <w:rPr>
          <w:b/>
        </w:rPr>
        <w:t xml:space="preserve">Tulos</w:t>
      </w:r>
    </w:p>
    <w:p>
      <w:r>
        <w:t xml:space="preserve">rahaa</w:t>
      </w:r>
    </w:p>
    <w:p>
      <w:r>
        <w:rPr>
          <w:b/>
        </w:rPr>
        <w:t xml:space="preserve">Tulos</w:t>
      </w:r>
    </w:p>
    <w:p>
      <w:r>
        <w:t xml:space="preserve">työ</w:t>
      </w:r>
    </w:p>
    <w:p>
      <w:r>
        <w:rPr>
          <w:b/>
        </w:rPr>
        <w:t xml:space="preserve">Tulos</w:t>
      </w:r>
    </w:p>
    <w:p>
      <w:r>
        <w:t xml:space="preserve">romanssi</w:t>
      </w:r>
    </w:p>
    <w:p>
      <w:r>
        <w:rPr>
          <w:b/>
        </w:rPr>
        <w:t xml:space="preserve">Tulos</w:t>
      </w:r>
    </w:p>
    <w:p>
      <w:r>
        <w:t xml:space="preserve">muoti</w:t>
      </w:r>
    </w:p>
    <w:p>
      <w:r>
        <w:rPr>
          <w:b/>
        </w:rPr>
        <w:t xml:space="preserve">Tulos</w:t>
      </w:r>
    </w:p>
    <w:p>
      <w:r>
        <w:t xml:space="preserve">vanhemmuus</w:t>
      </w:r>
    </w:p>
    <w:p>
      <w:r>
        <w:rPr>
          <w:b/>
        </w:rPr>
        <w:t xml:space="preserve">Tulos</w:t>
      </w:r>
    </w:p>
    <w:p>
      <w:r>
        <w:t xml:space="preserve">suhteet</w:t>
      </w:r>
    </w:p>
    <w:p>
      <w:r>
        <w:rPr>
          <w:b/>
        </w:rPr>
        <w:t xml:space="preserve">Esimerkki 7.1679</w:t>
      </w:r>
    </w:p>
    <w:p>
      <w:r>
        <w:t xml:space="preserve">Nimeä jokin asia, joka kaatuu, kun tuulee kovasti.</w:t>
      </w:r>
    </w:p>
    <w:p>
      <w:r>
        <w:rPr>
          <w:b/>
        </w:rPr>
        <w:t xml:space="preserve">Tulos</w:t>
      </w:r>
    </w:p>
    <w:p>
      <w:r>
        <w:t xml:space="preserve">puut</w:t>
      </w:r>
    </w:p>
    <w:p>
      <w:r>
        <w:rPr>
          <w:b/>
        </w:rPr>
        <w:t xml:space="preserve">Tulos</w:t>
      </w:r>
    </w:p>
    <w:p>
      <w:r>
        <w:t xml:space="preserve">roskakori</w:t>
      </w:r>
    </w:p>
    <w:p>
      <w:r>
        <w:rPr>
          <w:b/>
        </w:rPr>
        <w:t xml:space="preserve">Tulos</w:t>
      </w:r>
    </w:p>
    <w:p>
      <w:r>
        <w:t xml:space="preserve">kasvit</w:t>
      </w:r>
    </w:p>
    <w:p>
      <w:r>
        <w:rPr>
          <w:b/>
        </w:rPr>
        <w:t xml:space="preserve">Tulos</w:t>
      </w:r>
    </w:p>
    <w:p>
      <w:r>
        <w:t xml:space="preserve">keinu</w:t>
      </w:r>
    </w:p>
    <w:p>
      <w:r>
        <w:rPr>
          <w:b/>
        </w:rPr>
        <w:t xml:space="preserve">Tulos</w:t>
      </w:r>
    </w:p>
    <w:p>
      <w:r>
        <w:t xml:space="preserve">sateenvarjo</w:t>
      </w:r>
    </w:p>
    <w:p>
      <w:r>
        <w:rPr>
          <w:b/>
        </w:rPr>
        <w:t xml:space="preserve">Tulos</w:t>
      </w:r>
    </w:p>
    <w:p>
      <w:r>
        <w:t xml:space="preserve">tuolit</w:t>
      </w:r>
    </w:p>
    <w:p>
      <w:r>
        <w:rPr>
          <w:b/>
        </w:rPr>
        <w:t xml:space="preserve">Esimerkki 7.1680</w:t>
      </w:r>
    </w:p>
    <w:p>
      <w:r>
        <w:t xml:space="preserve">nimeä kodin tunnelmanluoja, johon kiinnität enemmän huomiota, jos yrität tehdä vaikutuksen treffikumppaniin.</w:t>
      </w:r>
    </w:p>
    <w:p>
      <w:r>
        <w:rPr>
          <w:b/>
        </w:rPr>
        <w:t xml:space="preserve">Tulos</w:t>
      </w:r>
    </w:p>
    <w:p>
      <w:r>
        <w:t xml:space="preserve">musiikki</w:t>
      </w:r>
    </w:p>
    <w:p>
      <w:r>
        <w:rPr>
          <w:b/>
        </w:rPr>
        <w:t xml:space="preserve">Tulos</w:t>
      </w:r>
    </w:p>
    <w:p>
      <w:r>
        <w:t xml:space="preserve">kynttilät</w:t>
      </w:r>
    </w:p>
    <w:p>
      <w:r>
        <w:rPr>
          <w:b/>
        </w:rPr>
        <w:t xml:space="preserve">Tulos</w:t>
      </w:r>
    </w:p>
    <w:p>
      <w:r>
        <w:t xml:space="preserve">valaistus</w:t>
      </w:r>
    </w:p>
    <w:p>
      <w:r>
        <w:rPr>
          <w:b/>
        </w:rPr>
        <w:t xml:space="preserve">Tulos</w:t>
      </w:r>
    </w:p>
    <w:p>
      <w:r>
        <w:t xml:space="preserve">ruoka</w:t>
      </w:r>
    </w:p>
    <w:p>
      <w:r>
        <w:rPr>
          <w:b/>
        </w:rPr>
        <w:t xml:space="preserve">Esimerkki 7.1681</w:t>
      </w:r>
    </w:p>
    <w:p>
      <w:r>
        <w:t xml:space="preserve">nimeä jotain, mitä teet kanalle ennen sen kypsentämistä?</w:t>
      </w:r>
    </w:p>
    <w:p>
      <w:r>
        <w:rPr>
          <w:b/>
        </w:rPr>
        <w:t xml:space="preserve">Tulos</w:t>
      </w:r>
    </w:p>
    <w:p>
      <w:r>
        <w:t xml:space="preserve">siivota se</w:t>
      </w:r>
    </w:p>
    <w:p>
      <w:r>
        <w:rPr>
          <w:b/>
        </w:rPr>
        <w:t xml:space="preserve">Tulos</w:t>
      </w:r>
    </w:p>
    <w:p>
      <w:r>
        <w:t xml:space="preserve">mausta se</w:t>
      </w:r>
    </w:p>
    <w:p>
      <w:r>
        <w:rPr>
          <w:b/>
        </w:rPr>
        <w:t xml:space="preserve">Tulos</w:t>
      </w:r>
    </w:p>
    <w:p>
      <w:r>
        <w:t xml:space="preserve">leikkaa se</w:t>
      </w:r>
    </w:p>
    <w:p>
      <w:r>
        <w:rPr>
          <w:b/>
        </w:rPr>
        <w:t xml:space="preserve">Tulos</w:t>
      </w:r>
    </w:p>
    <w:p>
      <w:r>
        <w:t xml:space="preserve">tappaa sen</w:t>
      </w:r>
    </w:p>
    <w:p>
      <w:r>
        <w:rPr>
          <w:b/>
        </w:rPr>
        <w:t xml:space="preserve">Tulos</w:t>
      </w:r>
    </w:p>
    <w:p>
      <w:r>
        <w:t xml:space="preserve">nyppiä se</w:t>
      </w:r>
    </w:p>
    <w:p>
      <w:r>
        <w:rPr>
          <w:b/>
        </w:rPr>
        <w:t xml:space="preserve">Tulos</w:t>
      </w:r>
    </w:p>
    <w:p>
      <w:r>
        <w:t xml:space="preserve">nylkeä se</w:t>
      </w:r>
    </w:p>
    <w:p>
      <w:r>
        <w:rPr>
          <w:b/>
        </w:rPr>
        <w:t xml:space="preserve">Tulos</w:t>
      </w:r>
    </w:p>
    <w:p>
      <w:r>
        <w:t xml:space="preserve">täytä se</w:t>
      </w:r>
    </w:p>
    <w:p>
      <w:r>
        <w:rPr>
          <w:b/>
        </w:rPr>
        <w:t xml:space="preserve">Esimerkki 7.1682</w:t>
      </w:r>
    </w:p>
    <w:p>
      <w:r>
        <w:t xml:space="preserve">Nimeä sarjakuva, jota näet lähes kaikissa sanomalehdissä.</w:t>
      </w:r>
    </w:p>
    <w:p>
      <w:r>
        <w:rPr>
          <w:b/>
        </w:rPr>
        <w:t xml:space="preserve">Tulos</w:t>
      </w:r>
    </w:p>
    <w:p>
      <w:r>
        <w:t xml:space="preserve">maapähkinät</w:t>
      </w:r>
    </w:p>
    <w:p>
      <w:r>
        <w:rPr>
          <w:b/>
        </w:rPr>
        <w:t xml:space="preserve">Tulos</w:t>
      </w:r>
    </w:p>
    <w:p>
      <w:r>
        <w:t xml:space="preserve">doonsbury</w:t>
      </w:r>
    </w:p>
    <w:p>
      <w:r>
        <w:rPr>
          <w:b/>
        </w:rPr>
        <w:t xml:space="preserve">Tulos</w:t>
      </w:r>
    </w:p>
    <w:p>
      <w:r>
        <w:t xml:space="preserve">Garfield</w:t>
      </w:r>
    </w:p>
    <w:p>
      <w:r>
        <w:rPr>
          <w:b/>
        </w:rPr>
        <w:t xml:space="preserve">Tulos</w:t>
      </w:r>
    </w:p>
    <w:p>
      <w:r>
        <w:t xml:space="preserve">blondie</w:t>
      </w:r>
    </w:p>
    <w:p>
      <w:r>
        <w:rPr>
          <w:b/>
        </w:rPr>
        <w:t xml:space="preserve">Tulos</w:t>
      </w:r>
    </w:p>
    <w:p>
      <w:r>
        <w:t xml:space="preserve">boondocks</w:t>
      </w:r>
    </w:p>
    <w:p>
      <w:r>
        <w:rPr>
          <w:b/>
        </w:rPr>
        <w:t xml:space="preserve">Tulos</w:t>
      </w:r>
    </w:p>
    <w:p>
      <w:r>
        <w:t xml:space="preserve">Beetle bailey</w:t>
      </w:r>
    </w:p>
    <w:p>
      <w:r>
        <w:rPr>
          <w:b/>
        </w:rPr>
        <w:t xml:space="preserve">Esimerkki 7.1683</w:t>
      </w:r>
    </w:p>
    <w:p>
      <w:r>
        <w:t xml:space="preserve">Nimeä soitin, joka on rauhoittava.</w:t>
      </w:r>
    </w:p>
    <w:p>
      <w:r>
        <w:rPr>
          <w:b/>
        </w:rPr>
        <w:t xml:space="preserve">Tulos</w:t>
      </w:r>
    </w:p>
    <w:p>
      <w:r>
        <w:t xml:space="preserve">viulu</w:t>
      </w:r>
    </w:p>
    <w:p>
      <w:r>
        <w:rPr>
          <w:b/>
        </w:rPr>
        <w:t xml:space="preserve">Tulos</w:t>
      </w:r>
    </w:p>
    <w:p>
      <w:r>
        <w:t xml:space="preserve">huilu</w:t>
      </w:r>
    </w:p>
    <w:p>
      <w:r>
        <w:rPr>
          <w:b/>
        </w:rPr>
        <w:t xml:space="preserve">Tulos</w:t>
      </w:r>
    </w:p>
    <w:p>
      <w:r>
        <w:t xml:space="preserve">harppu</w:t>
      </w:r>
    </w:p>
    <w:p>
      <w:r>
        <w:rPr>
          <w:b/>
        </w:rPr>
        <w:t xml:space="preserve">Tulos</w:t>
      </w:r>
    </w:p>
    <w:p>
      <w:r>
        <w:t xml:space="preserve">piano</w:t>
      </w:r>
    </w:p>
    <w:p>
      <w:r>
        <w:rPr>
          <w:b/>
        </w:rPr>
        <w:t xml:space="preserve">Tulos</w:t>
      </w:r>
    </w:p>
    <w:p>
      <w:r>
        <w:t xml:space="preserve">saxophone4guitar</w:t>
      </w:r>
    </w:p>
    <w:p>
      <w:r>
        <w:rPr>
          <w:b/>
        </w:rPr>
        <w:t xml:space="preserve">Tulos</w:t>
      </w:r>
    </w:p>
    <w:p>
      <w:r>
        <w:t xml:space="preserve">kitara</w:t>
      </w:r>
    </w:p>
    <w:p>
      <w:r>
        <w:rPr>
          <w:b/>
        </w:rPr>
        <w:t xml:space="preserve">Esimerkki 7.1684</w:t>
      </w:r>
    </w:p>
    <w:p>
      <w:r>
        <w:t xml:space="preserve">Nimeä jotain, mitä kissa todennäköisesti tekisi, jos se kokisi olevansa uhattuna.</w:t>
      </w:r>
    </w:p>
    <w:p>
      <w:r>
        <w:rPr>
          <w:b/>
        </w:rPr>
        <w:t xml:space="preserve">Tulos</w:t>
      </w:r>
    </w:p>
    <w:p>
      <w:r>
        <w:t xml:space="preserve">hiss</w:t>
      </w:r>
    </w:p>
    <w:p>
      <w:r>
        <w:rPr>
          <w:b/>
        </w:rPr>
        <w:t xml:space="preserve">Tulos</w:t>
      </w:r>
    </w:p>
    <w:p>
      <w:r>
        <w:t xml:space="preserve">naarmuuntua</w:t>
      </w:r>
    </w:p>
    <w:p>
      <w:r>
        <w:rPr>
          <w:b/>
        </w:rPr>
        <w:t xml:space="preserve">Tulos</w:t>
      </w:r>
    </w:p>
    <w:p>
      <w:r>
        <w:t xml:space="preserve">ajaa</w:t>
      </w:r>
    </w:p>
    <w:p>
      <w:r>
        <w:rPr>
          <w:b/>
        </w:rPr>
        <w:t xml:space="preserve">Tulos</w:t>
      </w:r>
    </w:p>
    <w:p>
      <w:r>
        <w:t xml:space="preserve">hyppää</w:t>
      </w:r>
    </w:p>
    <w:p>
      <w:r>
        <w:rPr>
          <w:b/>
        </w:rPr>
        <w:t xml:space="preserve">Tulos</w:t>
      </w:r>
    </w:p>
    <w:p>
      <w:r>
        <w:t xml:space="preserve">hyökkäys</w:t>
      </w:r>
    </w:p>
    <w:p>
      <w:r>
        <w:rPr>
          <w:b/>
        </w:rPr>
        <w:t xml:space="preserve">Tulos</w:t>
      </w:r>
    </w:p>
    <w:p>
      <w:r>
        <w:t xml:space="preserve">arch it's back</w:t>
      </w:r>
    </w:p>
    <w:p>
      <w:r>
        <w:rPr>
          <w:b/>
        </w:rPr>
        <w:t xml:space="preserve">Esimerkki 7.1685</w:t>
      </w:r>
    </w:p>
    <w:p>
      <w:r>
        <w:t xml:space="preserve">nimeä jotain, mitä tarvitset pihvin syömiseen.</w:t>
      </w:r>
    </w:p>
    <w:p>
      <w:r>
        <w:rPr>
          <w:b/>
        </w:rPr>
        <w:t xml:space="preserve">Tulos</w:t>
      </w:r>
    </w:p>
    <w:p>
      <w:r>
        <w:t xml:space="preserve">veitsi</w:t>
      </w:r>
    </w:p>
    <w:p>
      <w:r>
        <w:rPr>
          <w:b/>
        </w:rPr>
        <w:t xml:space="preserve">Tulos</w:t>
      </w:r>
    </w:p>
    <w:p>
      <w:r>
        <w:t xml:space="preserve">haarukka</w:t>
      </w:r>
    </w:p>
    <w:p>
      <w:r>
        <w:rPr>
          <w:b/>
        </w:rPr>
        <w:t xml:space="preserve">Tulos</w:t>
      </w:r>
    </w:p>
    <w:p>
      <w:r>
        <w:t xml:space="preserve">hampaat</w:t>
      </w:r>
    </w:p>
    <w:p>
      <w:r>
        <w:rPr>
          <w:b/>
        </w:rPr>
        <w:t xml:space="preserve">Tulos</w:t>
      </w:r>
    </w:p>
    <w:p>
      <w:r>
        <w:t xml:space="preserve">pihvikastike</w:t>
      </w:r>
    </w:p>
    <w:p>
      <w:r>
        <w:rPr>
          <w:b/>
        </w:rPr>
        <w:t xml:space="preserve">Esimerkki 7.1686</w:t>
      </w:r>
    </w:p>
    <w:p>
      <w:r>
        <w:t xml:space="preserve">Nimeä rangaistus, jonka huonosti käyttäytyvä lapsi voi saada koulussa.</w:t>
      </w:r>
    </w:p>
    <w:p>
      <w:r>
        <w:rPr>
          <w:b/>
        </w:rPr>
        <w:t xml:space="preserve">Tulos</w:t>
      </w:r>
    </w:p>
    <w:p>
      <w:r>
        <w:t xml:space="preserve">säilöönotto</w:t>
      </w:r>
    </w:p>
    <w:p>
      <w:r>
        <w:rPr>
          <w:b/>
        </w:rPr>
        <w:t xml:space="preserve">Tulos</w:t>
      </w:r>
    </w:p>
    <w:p>
      <w:r>
        <w:t xml:space="preserve">seisomaan nurkassa</w:t>
      </w:r>
    </w:p>
    <w:p>
      <w:r>
        <w:rPr>
          <w:b/>
        </w:rPr>
        <w:t xml:space="preserve">Tulos</w:t>
      </w:r>
    </w:p>
    <w:p>
      <w:r>
        <w:t xml:space="preserve">ripustus</w:t>
      </w:r>
    </w:p>
    <w:p>
      <w:r>
        <w:rPr>
          <w:b/>
        </w:rPr>
        <w:t xml:space="preserve">Tulos</w:t>
      </w:r>
    </w:p>
    <w:p>
      <w:r>
        <w:t xml:space="preserve">kirjoittaa rivejä</w:t>
      </w:r>
    </w:p>
    <w:p>
      <w:r>
        <w:rPr>
          <w:b/>
        </w:rPr>
        <w:t xml:space="preserve">Tulos</w:t>
      </w:r>
    </w:p>
    <w:p>
      <w:r>
        <w:t xml:space="preserve">rehtorin toimisto</w:t>
      </w:r>
    </w:p>
    <w:p>
      <w:r>
        <w:rPr>
          <w:b/>
        </w:rPr>
        <w:t xml:space="preserve">Tulos</w:t>
      </w:r>
    </w:p>
    <w:p>
      <w:r>
        <w:t xml:space="preserve">ei taukoa</w:t>
      </w:r>
    </w:p>
    <w:p>
      <w:r>
        <w:rPr>
          <w:b/>
        </w:rPr>
        <w:t xml:space="preserve">Esimerkki 7.1687</w:t>
      </w:r>
    </w:p>
    <w:p>
      <w:r>
        <w:t xml:space="preserve">nimeä kastike, jota laitetaan lihan päälle.</w:t>
      </w:r>
    </w:p>
    <w:p>
      <w:r>
        <w:rPr>
          <w:b/>
        </w:rPr>
        <w:t xml:space="preserve">Tulos</w:t>
      </w:r>
    </w:p>
    <w:p>
      <w:r>
        <w:t xml:space="preserve">a1 kastike</w:t>
      </w:r>
    </w:p>
    <w:p>
      <w:r>
        <w:rPr>
          <w:b/>
        </w:rPr>
        <w:t xml:space="preserve">Tulos</w:t>
      </w:r>
    </w:p>
    <w:p>
      <w:r>
        <w:t xml:space="preserve">teriyaki</w:t>
      </w:r>
    </w:p>
    <w:p>
      <w:r>
        <w:rPr>
          <w:b/>
        </w:rPr>
        <w:t xml:space="preserve">Tulos</w:t>
      </w:r>
    </w:p>
    <w:p>
      <w:r>
        <w:t xml:space="preserve">bbq-kastike</w:t>
      </w:r>
    </w:p>
    <w:p>
      <w:r>
        <w:rPr>
          <w:b/>
        </w:rPr>
        <w:t xml:space="preserve">Tulos</w:t>
      </w:r>
    </w:p>
    <w:p>
      <w:r>
        <w:t xml:space="preserve">soijakastike</w:t>
      </w:r>
    </w:p>
    <w:p>
      <w:r>
        <w:rPr>
          <w:b/>
        </w:rPr>
        <w:t xml:space="preserve">Tulos</w:t>
      </w:r>
    </w:p>
    <w:p>
      <w:r>
        <w:t xml:space="preserve">tobasco</w:t>
      </w:r>
    </w:p>
    <w:p>
      <w:r>
        <w:rPr>
          <w:b/>
        </w:rPr>
        <w:t xml:space="preserve">Tulos</w:t>
      </w:r>
    </w:p>
    <w:p>
      <w:r>
        <w:t xml:space="preserve">ketsuppi</w:t>
      </w:r>
    </w:p>
    <w:p>
      <w:r>
        <w:rPr>
          <w:b/>
        </w:rPr>
        <w:t xml:space="preserve">Esimerkki 7.1688</w:t>
      </w:r>
    </w:p>
    <w:p>
      <w:r>
        <w:t xml:space="preserve">Nimeä jokin keittiössäsi oleva esine, jota käyttäisit soittimena.</w:t>
      </w:r>
    </w:p>
    <w:p>
      <w:r>
        <w:rPr>
          <w:b/>
        </w:rPr>
        <w:t xml:space="preserve">Tulos</w:t>
      </w:r>
    </w:p>
    <w:p>
      <w:r>
        <w:t xml:space="preserve">kattilat ja pannut</w:t>
      </w:r>
    </w:p>
    <w:p>
      <w:r>
        <w:rPr>
          <w:b/>
        </w:rPr>
        <w:t xml:space="preserve">Tulos</w:t>
      </w:r>
    </w:p>
    <w:p>
      <w:r>
        <w:t xml:space="preserve">lusikat</w:t>
      </w:r>
    </w:p>
    <w:p>
      <w:r>
        <w:rPr>
          <w:b/>
        </w:rPr>
        <w:t xml:space="preserve">Tulos</w:t>
      </w:r>
    </w:p>
    <w:p>
      <w:r>
        <w:t xml:space="preserve">lasit</w:t>
      </w:r>
    </w:p>
    <w:p>
      <w:r>
        <w:rPr>
          <w:b/>
        </w:rPr>
        <w:t xml:space="preserve">Tulos</w:t>
      </w:r>
    </w:p>
    <w:p>
      <w:r>
        <w:t xml:space="preserve">lanka vispilä</w:t>
      </w:r>
    </w:p>
    <w:p>
      <w:r>
        <w:rPr>
          <w:b/>
        </w:rPr>
        <w:t xml:space="preserve">Tulos</w:t>
      </w:r>
    </w:p>
    <w:p>
      <w:r>
        <w:t xml:space="preserve">luuta</w:t>
      </w:r>
    </w:p>
    <w:p>
      <w:r>
        <w:rPr>
          <w:b/>
        </w:rPr>
        <w:t xml:space="preserve">Tulos</w:t>
      </w:r>
    </w:p>
    <w:p>
      <w:r>
        <w:t xml:space="preserve">sekoitin</w:t>
      </w:r>
    </w:p>
    <w:p>
      <w:r>
        <w:rPr>
          <w:b/>
        </w:rPr>
        <w:t xml:space="preserve">Esimerkki 7.1689</w:t>
      </w:r>
    </w:p>
    <w:p>
      <w:r>
        <w:t xml:space="preserve">Mainitse jotain sellaista, mitä koirat pystyvät aina tekemään ja mitä ihmiset pystyvät tekemään vain retkeilymatkoilla.</w:t>
      </w:r>
    </w:p>
    <w:p>
      <w:r>
        <w:rPr>
          <w:b/>
        </w:rPr>
        <w:t xml:space="preserve">Tulos</w:t>
      </w:r>
    </w:p>
    <w:p>
      <w:r>
        <w:t xml:space="preserve">pissaa ulkona</w:t>
      </w:r>
    </w:p>
    <w:p>
      <w:r>
        <w:rPr>
          <w:b/>
        </w:rPr>
        <w:t xml:space="preserve">Tulos</w:t>
      </w:r>
    </w:p>
    <w:p>
      <w:r>
        <w:t xml:space="preserve">nukkua missä tahansa</w:t>
      </w:r>
    </w:p>
    <w:p>
      <w:r>
        <w:rPr>
          <w:b/>
        </w:rPr>
        <w:t xml:space="preserve">Tulos</w:t>
      </w:r>
    </w:p>
    <w:p>
      <w:r>
        <w:t xml:space="preserve">pyydystää ruokaa</w:t>
      </w:r>
    </w:p>
    <w:p>
      <w:r>
        <w:rPr>
          <w:b/>
        </w:rPr>
        <w:t xml:space="preserve">Tulos</w:t>
      </w:r>
    </w:p>
    <w:p>
      <w:r>
        <w:t xml:space="preserve">pitää paljon meteliä</w:t>
      </w:r>
    </w:p>
    <w:p>
      <w:r>
        <w:rPr>
          <w:b/>
        </w:rPr>
        <w:t xml:space="preserve">Esimerkki 7.1690</w:t>
      </w:r>
    </w:p>
    <w:p>
      <w:r>
        <w:t xml:space="preserve">nimeä termi youd käyttää joku, joka on paljon rahaa</w:t>
      </w:r>
    </w:p>
    <w:p>
      <w:r>
        <w:rPr>
          <w:b/>
        </w:rPr>
        <w:t xml:space="preserve">Tulos</w:t>
      </w:r>
    </w:p>
    <w:p>
      <w:r>
        <w:t xml:space="preserve">rikas</w:t>
      </w:r>
    </w:p>
    <w:p>
      <w:r>
        <w:rPr>
          <w:b/>
        </w:rPr>
        <w:t xml:space="preserve">Tulos</w:t>
      </w:r>
    </w:p>
    <w:p>
      <w:r>
        <w:t xml:space="preserve">varakas</w:t>
      </w:r>
    </w:p>
    <w:p>
      <w:r>
        <w:rPr>
          <w:b/>
        </w:rPr>
        <w:t xml:space="preserve">Tulos</w:t>
      </w:r>
    </w:p>
    <w:p>
      <w:r>
        <w:t xml:space="preserve">miljonääri</w:t>
      </w:r>
    </w:p>
    <w:p>
      <w:r>
        <w:rPr>
          <w:b/>
        </w:rPr>
        <w:t xml:space="preserve">Tulos</w:t>
      </w:r>
    </w:p>
    <w:p>
      <w:r>
        <w:t xml:space="preserve">ladattu</w:t>
      </w:r>
    </w:p>
    <w:p>
      <w:r>
        <w:rPr>
          <w:b/>
        </w:rPr>
        <w:t xml:space="preserve">Tulos</w:t>
      </w:r>
    </w:p>
    <w:p>
      <w:r>
        <w:t xml:space="preserve">saastainen rikas</w:t>
      </w:r>
    </w:p>
    <w:p>
      <w:r>
        <w:rPr>
          <w:b/>
        </w:rPr>
        <w:t xml:space="preserve">Tulos</w:t>
      </w:r>
    </w:p>
    <w:p>
      <w:r>
        <w:t xml:space="preserve">high roller</w:t>
      </w:r>
    </w:p>
    <w:p>
      <w:r>
        <w:rPr>
          <w:b/>
        </w:rPr>
        <w:t xml:space="preserve">Tulos</w:t>
      </w:r>
    </w:p>
    <w:p>
      <w:r>
        <w:t xml:space="preserve">miljardööri</w:t>
      </w:r>
    </w:p>
    <w:p>
      <w:r>
        <w:rPr>
          <w:b/>
        </w:rPr>
        <w:t xml:space="preserve">Esimerkki 7.1691</w:t>
      </w:r>
    </w:p>
    <w:p>
      <w:r>
        <w:t xml:space="preserve">Nimeä joku tietty henkilö pankkiryöstäjän elämässä, jonka hän ei halua saavan tietää laittomasta toiminnastaan.</w:t>
      </w:r>
    </w:p>
    <w:p>
      <w:r>
        <w:rPr>
          <w:b/>
        </w:rPr>
        <w:t xml:space="preserve">Tulos</w:t>
      </w:r>
    </w:p>
    <w:p>
      <w:r>
        <w:t xml:space="preserve">vanhemmat</w:t>
      </w:r>
    </w:p>
    <w:p>
      <w:r>
        <w:rPr>
          <w:b/>
        </w:rPr>
        <w:t xml:space="preserve">Tulos</w:t>
      </w:r>
    </w:p>
    <w:p>
      <w:r>
        <w:t xml:space="preserve">puoliso</w:t>
      </w:r>
    </w:p>
    <w:p>
      <w:r>
        <w:rPr>
          <w:b/>
        </w:rPr>
        <w:t xml:space="preserve">Tulos</w:t>
      </w:r>
    </w:p>
    <w:p>
      <w:r>
        <w:t xml:space="preserve">ehdonalaisvalvoja</w:t>
      </w:r>
    </w:p>
    <w:p>
      <w:r>
        <w:rPr>
          <w:b/>
        </w:rPr>
        <w:t xml:space="preserve">Tulos</w:t>
      </w:r>
    </w:p>
    <w:p>
      <w:r>
        <w:t xml:space="preserve">lapset</w:t>
      </w:r>
    </w:p>
    <w:p>
      <w:r>
        <w:rPr>
          <w:b/>
        </w:rPr>
        <w:t xml:space="preserve">Esimerkki 7.1692</w:t>
      </w:r>
    </w:p>
    <w:p>
      <w:r>
        <w:t xml:space="preserve">nimeä tietty askare, jota et voi tehdä ilman, että pitää paljon ääntä.</w:t>
      </w:r>
    </w:p>
    <w:p>
      <w:r>
        <w:rPr>
          <w:b/>
        </w:rPr>
        <w:t xml:space="preserve">Tulos</w:t>
      </w:r>
    </w:p>
    <w:p>
      <w:r>
        <w:t xml:space="preserve">tyhjentäminen</w:t>
      </w:r>
    </w:p>
    <w:p>
      <w:r>
        <w:rPr>
          <w:b/>
        </w:rPr>
        <w:t xml:space="preserve">Tulos</w:t>
      </w:r>
    </w:p>
    <w:p>
      <w:r>
        <w:t xml:space="preserve">astiat</w:t>
      </w:r>
    </w:p>
    <w:p>
      <w:r>
        <w:rPr>
          <w:b/>
        </w:rPr>
        <w:t xml:space="preserve">Tulos</w:t>
      </w:r>
    </w:p>
    <w:p>
      <w:r>
        <w:t xml:space="preserve">pesula</w:t>
      </w:r>
    </w:p>
    <w:p>
      <w:r>
        <w:rPr>
          <w:b/>
        </w:rPr>
        <w:t xml:space="preserve">Tulos</w:t>
      </w:r>
    </w:p>
    <w:p>
      <w:r>
        <w:t xml:space="preserve">ruohonleikkuu</w:t>
      </w:r>
    </w:p>
    <w:p>
      <w:r>
        <w:rPr>
          <w:b/>
        </w:rPr>
        <w:t xml:space="preserve">Esimerkki 7.1693</w:t>
      </w:r>
    </w:p>
    <w:p>
      <w:r>
        <w:t xml:space="preserve">Kerro syy, miksi tuntematon lapsi voisi tulla ovellesi.</w:t>
      </w:r>
    </w:p>
    <w:p>
      <w:r>
        <w:rPr>
          <w:b/>
        </w:rPr>
        <w:t xml:space="preserve">Tulos</w:t>
      </w:r>
    </w:p>
    <w:p>
      <w:r>
        <w:t xml:space="preserve">evästeiden myynti</w:t>
      </w:r>
    </w:p>
    <w:p>
      <w:r>
        <w:rPr>
          <w:b/>
        </w:rPr>
        <w:t xml:space="preserve">Tulos</w:t>
      </w:r>
    </w:p>
    <w:p>
      <w:r>
        <w:t xml:space="preserve">kadonnut</w:t>
      </w:r>
    </w:p>
    <w:p>
      <w:r>
        <w:rPr>
          <w:b/>
        </w:rPr>
        <w:t xml:space="preserve">Tulos</w:t>
      </w:r>
    </w:p>
    <w:p>
      <w:r>
        <w:t xml:space="preserve">kepponen tai kepponen</w:t>
      </w:r>
    </w:p>
    <w:p>
      <w:r>
        <w:rPr>
          <w:b/>
        </w:rPr>
        <w:t xml:space="preserve">Tulos</w:t>
      </w:r>
    </w:p>
    <w:p>
      <w:r>
        <w:t xml:space="preserve">sanomalehti</w:t>
      </w:r>
    </w:p>
    <w:p>
      <w:r>
        <w:rPr>
          <w:b/>
        </w:rPr>
        <w:t xml:space="preserve">Esimerkki 7.1694</w:t>
      </w:r>
    </w:p>
    <w:p>
      <w:r>
        <w:t xml:space="preserve">Nimeä koomikko, jonka nenä on suurempi kuin hänen kykynsä.</w:t>
      </w:r>
    </w:p>
    <w:p>
      <w:r>
        <w:rPr>
          <w:b/>
        </w:rPr>
        <w:t xml:space="preserve">Tulos</w:t>
      </w:r>
    </w:p>
    <w:p>
      <w:r>
        <w:t xml:space="preserve">jay leno</w:t>
      </w:r>
    </w:p>
    <w:p>
      <w:r>
        <w:rPr>
          <w:b/>
        </w:rPr>
        <w:t xml:space="preserve">Tulos</w:t>
      </w:r>
    </w:p>
    <w:p>
      <w:r>
        <w:t xml:space="preserve">Jerry Seinfeld</w:t>
      </w:r>
    </w:p>
    <w:p>
      <w:r>
        <w:rPr>
          <w:b/>
        </w:rPr>
        <w:t xml:space="preserve">Tulos</w:t>
      </w:r>
    </w:p>
    <w:p>
      <w:r>
        <w:t xml:space="preserve">steve martin</w:t>
      </w:r>
    </w:p>
    <w:p>
      <w:r>
        <w:rPr>
          <w:b/>
        </w:rPr>
        <w:t xml:space="preserve">Tulos</w:t>
      </w:r>
    </w:p>
    <w:p>
      <w:r>
        <w:t xml:space="preserve">Jimmy Darante</w:t>
      </w:r>
    </w:p>
    <w:p>
      <w:r>
        <w:rPr>
          <w:b/>
        </w:rPr>
        <w:t xml:space="preserve">Tulos</w:t>
      </w:r>
    </w:p>
    <w:p>
      <w:r>
        <w:t xml:space="preserve">bob hope</w:t>
      </w:r>
    </w:p>
    <w:p>
      <w:r>
        <w:rPr>
          <w:b/>
        </w:rPr>
        <w:t xml:space="preserve">Tulos</w:t>
      </w:r>
    </w:p>
    <w:p>
      <w:r>
        <w:t xml:space="preserve">Adam Sandler</w:t>
      </w:r>
    </w:p>
    <w:p>
      <w:r>
        <w:rPr>
          <w:b/>
        </w:rPr>
        <w:t xml:space="preserve">Esimerkki 7.1695</w:t>
      </w:r>
    </w:p>
    <w:p>
      <w:r>
        <w:t xml:space="preserve">Kerro jotain, mitä näet ehdokkaan tekevän tv-kampanjamainoksissa.</w:t>
      </w:r>
    </w:p>
    <w:p>
      <w:r>
        <w:rPr>
          <w:b/>
        </w:rPr>
        <w:t xml:space="preserve">Tulos</w:t>
      </w:r>
    </w:p>
    <w:p>
      <w:r>
        <w:t xml:space="preserve">Puhuva</w:t>
      </w:r>
    </w:p>
    <w:p>
      <w:r>
        <w:rPr>
          <w:b/>
        </w:rPr>
        <w:t xml:space="preserve">Tulos</w:t>
      </w:r>
    </w:p>
    <w:p>
      <w:r>
        <w:t xml:space="preserve">lupausten tekeminen</w:t>
      </w:r>
    </w:p>
    <w:p>
      <w:r>
        <w:rPr>
          <w:b/>
        </w:rPr>
        <w:t xml:space="preserve">Tulos</w:t>
      </w:r>
    </w:p>
    <w:p>
      <w:r>
        <w:t xml:space="preserve">kättelemällä</w:t>
      </w:r>
    </w:p>
    <w:p>
      <w:r>
        <w:rPr>
          <w:b/>
        </w:rPr>
        <w:t xml:space="preserve">Tulos</w:t>
      </w:r>
    </w:p>
    <w:p>
      <w:r>
        <w:t xml:space="preserve">hymyilevä</w:t>
      </w:r>
    </w:p>
    <w:p>
      <w:r>
        <w:rPr>
          <w:b/>
        </w:rPr>
        <w:t xml:space="preserve">Tulos</w:t>
      </w:r>
    </w:p>
    <w:p>
      <w:r>
        <w:t xml:space="preserve">suutelevat vauvoja</w:t>
      </w:r>
    </w:p>
    <w:p>
      <w:r>
        <w:rPr>
          <w:b/>
        </w:rPr>
        <w:t xml:space="preserve">Tulos</w:t>
      </w:r>
    </w:p>
    <w:p>
      <w:r>
        <w:t xml:space="preserve">vastustajan loukkaaminen</w:t>
      </w:r>
    </w:p>
    <w:p>
      <w:r>
        <w:rPr>
          <w:b/>
        </w:rPr>
        <w:t xml:space="preserve">Tulos</w:t>
      </w:r>
    </w:p>
    <w:p>
      <w:r>
        <w:t xml:space="preserve">heiluttaa</w:t>
      </w:r>
    </w:p>
    <w:p>
      <w:r>
        <w:rPr>
          <w:b/>
        </w:rPr>
        <w:t xml:space="preserve">Esimerkki 7.1696</w:t>
      </w:r>
    </w:p>
    <w:p>
      <w:r>
        <w:t xml:space="preserve">nimeä kuva, joka voisi olla joulupaperissa.</w:t>
      </w:r>
    </w:p>
    <w:p>
      <w:r>
        <w:rPr>
          <w:b/>
        </w:rPr>
        <w:t xml:space="preserve">Tulos</w:t>
      </w:r>
    </w:p>
    <w:p>
      <w:r>
        <w:t xml:space="preserve">joulupukki</w:t>
      </w:r>
    </w:p>
    <w:p>
      <w:r>
        <w:rPr>
          <w:b/>
        </w:rPr>
        <w:t xml:space="preserve">Tulos</w:t>
      </w:r>
    </w:p>
    <w:p>
      <w:r>
        <w:t xml:space="preserve">puu</w:t>
      </w:r>
    </w:p>
    <w:p>
      <w:r>
        <w:rPr>
          <w:b/>
        </w:rPr>
        <w:t xml:space="preserve">Tulos</w:t>
      </w:r>
    </w:p>
    <w:p>
      <w:r>
        <w:t xml:space="preserve">lumiukko</w:t>
      </w:r>
    </w:p>
    <w:p>
      <w:r>
        <w:rPr>
          <w:b/>
        </w:rPr>
        <w:t xml:space="preserve">Esimerkki 7.1697</w:t>
      </w:r>
    </w:p>
    <w:p>
      <w:r>
        <w:t xml:space="preserve">Nimeä jokin ostamasi laite, jossa on kello.</w:t>
      </w:r>
    </w:p>
    <w:p>
      <w:r>
        <w:rPr>
          <w:b/>
        </w:rPr>
        <w:t xml:space="preserve">Tulos</w:t>
      </w:r>
    </w:p>
    <w:p>
      <w:r>
        <w:t xml:space="preserve">auto</w:t>
      </w:r>
    </w:p>
    <w:p>
      <w:r>
        <w:rPr>
          <w:b/>
        </w:rPr>
        <w:t xml:space="preserve">Tulos</w:t>
      </w:r>
    </w:p>
    <w:p>
      <w:r>
        <w:t xml:space="preserve">matkapuhelin</w:t>
      </w:r>
    </w:p>
    <w:p>
      <w:r>
        <w:rPr>
          <w:b/>
        </w:rPr>
        <w:t xml:space="preserve">Esimerkki 7.1698</w:t>
      </w:r>
    </w:p>
    <w:p>
      <w:r>
        <w:t xml:space="preserve">Nimeä jokin asia, jonka näkisit jokaisessa yliopistojalkapallo-ottelussa.</w:t>
      </w:r>
    </w:p>
    <w:p>
      <w:r>
        <w:rPr>
          <w:b/>
        </w:rPr>
        <w:t xml:space="preserve">Tulos</w:t>
      </w:r>
    </w:p>
    <w:p>
      <w:r>
        <w:t xml:space="preserve">cheerleaders</w:t>
      </w:r>
    </w:p>
    <w:p>
      <w:r>
        <w:rPr>
          <w:b/>
        </w:rPr>
        <w:t xml:space="preserve">Tulos</w:t>
      </w:r>
    </w:p>
    <w:p>
      <w:r>
        <w:t xml:space="preserve">pelaajat</w:t>
      </w:r>
    </w:p>
    <w:p>
      <w:r>
        <w:rPr>
          <w:b/>
        </w:rPr>
        <w:t xml:space="preserve">Esimerkki 7.1699</w:t>
      </w:r>
    </w:p>
    <w:p>
      <w:r>
        <w:t xml:space="preserve">nimeä jotain, jonka lapset tuovat koulusta kotiin.</w:t>
      </w:r>
    </w:p>
    <w:p>
      <w:r>
        <w:rPr>
          <w:b/>
        </w:rPr>
        <w:t xml:space="preserve">Tulos</w:t>
      </w:r>
    </w:p>
    <w:p>
      <w:r>
        <w:t xml:space="preserve">kotitehtävät</w:t>
      </w:r>
    </w:p>
    <w:p>
      <w:r>
        <w:rPr>
          <w:b/>
        </w:rPr>
        <w:t xml:space="preserve">Tulos</w:t>
      </w:r>
    </w:p>
    <w:p>
      <w:r>
        <w:t xml:space="preserve">arviointikortti</w:t>
      </w:r>
    </w:p>
    <w:p>
      <w:r>
        <w:rPr>
          <w:b/>
        </w:rPr>
        <w:t xml:space="preserve">Esimerkki 7.1700</w:t>
      </w:r>
    </w:p>
    <w:p>
      <w:r>
        <w:t xml:space="preserve">nimeä jotain, josta Kiina on kuuluisa.</w:t>
      </w:r>
    </w:p>
    <w:p>
      <w:r>
        <w:rPr>
          <w:b/>
        </w:rPr>
        <w:t xml:space="preserve">Tulos</w:t>
      </w:r>
    </w:p>
    <w:p>
      <w:r>
        <w:t xml:space="preserve">suuri seinä</w:t>
      </w:r>
    </w:p>
    <w:p>
      <w:r>
        <w:rPr>
          <w:b/>
        </w:rPr>
        <w:t xml:space="preserve">Tulos</w:t>
      </w:r>
    </w:p>
    <w:p>
      <w:r>
        <w:t xml:space="preserve">ruoka/riisi</w:t>
      </w:r>
    </w:p>
    <w:p>
      <w:r>
        <w:rPr>
          <w:b/>
        </w:rPr>
        <w:t xml:space="preserve">Tulos</w:t>
      </w:r>
    </w:p>
    <w:p>
      <w:r>
        <w:t xml:space="preserve">vuoden 2008 olympialaiset</w:t>
      </w:r>
    </w:p>
    <w:p>
      <w:r>
        <w:rPr>
          <w:b/>
        </w:rPr>
        <w:t xml:space="preserve">Tulos</w:t>
      </w:r>
    </w:p>
    <w:p>
      <w:r>
        <w:t xml:space="preserve">ping-pong</w:t>
      </w:r>
    </w:p>
    <w:p>
      <w:r>
        <w:rPr>
          <w:b/>
        </w:rPr>
        <w:t xml:space="preserve">Tulos</w:t>
      </w:r>
    </w:p>
    <w:p>
      <w:r>
        <w:t xml:space="preserve">tee</w:t>
      </w:r>
    </w:p>
    <w:p>
      <w:r>
        <w:rPr>
          <w:b/>
        </w:rPr>
        <w:t xml:space="preserve">Tulos</w:t>
      </w:r>
    </w:p>
    <w:p>
      <w:r>
        <w:t xml:space="preserve">elektroniikka</w:t>
      </w:r>
    </w:p>
    <w:p>
      <w:r>
        <w:rPr>
          <w:b/>
        </w:rPr>
        <w:t xml:space="preserve">Tulos</w:t>
      </w:r>
    </w:p>
    <w:p>
      <w:r>
        <w:t xml:space="preserve">jättiläispandat</w:t>
      </w:r>
    </w:p>
    <w:p>
      <w:r>
        <w:rPr>
          <w:b/>
        </w:rPr>
        <w:t xml:space="preserve">Esimerkki 7.1701</w:t>
      </w:r>
    </w:p>
    <w:p>
      <w:r>
        <w:t xml:space="preserve">Nimeä elokuva, jonka juonessa oli enemmän käänteitä kuin korkkiruuvissa...</w:t>
      </w:r>
    </w:p>
    <w:p>
      <w:r>
        <w:rPr>
          <w:b/>
        </w:rPr>
        <w:t xml:space="preserve">Tulos</w:t>
      </w:r>
    </w:p>
    <w:p>
      <w:r>
        <w:t xml:space="preserve">pulp fiction</w:t>
      </w:r>
    </w:p>
    <w:p>
      <w:r>
        <w:rPr>
          <w:b/>
        </w:rPr>
        <w:t xml:space="preserve">Tulos</w:t>
      </w:r>
    </w:p>
    <w:p>
      <w:r>
        <w:t xml:space="preserve">matriisi</w:t>
      </w:r>
    </w:p>
    <w:p>
      <w:r>
        <w:rPr>
          <w:b/>
        </w:rPr>
        <w:t xml:space="preserve">Tulos</w:t>
      </w:r>
    </w:p>
    <w:p>
      <w:r>
        <w:t xml:space="preserve">kuudes aisti</w:t>
      </w:r>
    </w:p>
    <w:p>
      <w:r>
        <w:rPr>
          <w:b/>
        </w:rPr>
        <w:t xml:space="preserve">Esimerkki 7.1702</w:t>
      </w:r>
    </w:p>
    <w:p>
      <w:r>
        <w:t xml:space="preserve">nimeä joku, joka saattaa koputtaa hotellihuoneesi oveen.</w:t>
      </w:r>
    </w:p>
    <w:p>
      <w:r>
        <w:rPr>
          <w:b/>
        </w:rPr>
        <w:t xml:space="preserve">Tulos</w:t>
      </w:r>
    </w:p>
    <w:p>
      <w:r>
        <w:t xml:space="preserve">taloudenhoito</w:t>
      </w:r>
    </w:p>
    <w:p>
      <w:r>
        <w:rPr>
          <w:b/>
        </w:rPr>
        <w:t xml:space="preserve">Tulos</w:t>
      </w:r>
    </w:p>
    <w:p>
      <w:r>
        <w:t xml:space="preserve">portsari</w:t>
      </w:r>
    </w:p>
    <w:p>
      <w:r>
        <w:rPr>
          <w:b/>
        </w:rPr>
        <w:t xml:space="preserve">Esimerkki 7.1703</w:t>
      </w:r>
    </w:p>
    <w:p>
      <w:r>
        <w:t xml:space="preserve">Nimeä jokin asia, jota useimmilla ihmisillä on vain yksi.</w:t>
      </w:r>
    </w:p>
    <w:p>
      <w:r>
        <w:rPr>
          <w:b/>
        </w:rPr>
        <w:t xml:space="preserve">Tulos</w:t>
      </w:r>
    </w:p>
    <w:p>
      <w:r>
        <w:t xml:space="preserve">auto</w:t>
      </w:r>
    </w:p>
    <w:p>
      <w:r>
        <w:rPr>
          <w:b/>
        </w:rPr>
        <w:t xml:space="preserve">Tulos</w:t>
      </w:r>
    </w:p>
    <w:p>
      <w:r>
        <w:t xml:space="preserve">talo</w:t>
      </w:r>
    </w:p>
    <w:p>
      <w:r>
        <w:rPr>
          <w:b/>
        </w:rPr>
        <w:t xml:space="preserve">Tulos</w:t>
      </w:r>
    </w:p>
    <w:p>
      <w:r>
        <w:t xml:space="preserve">puoliso</w:t>
      </w:r>
    </w:p>
    <w:p>
      <w:r>
        <w:rPr>
          <w:b/>
        </w:rPr>
        <w:t xml:space="preserve">Tulos</w:t>
      </w:r>
    </w:p>
    <w:p>
      <w:r>
        <w:t xml:space="preserve">lemmikki</w:t>
      </w:r>
    </w:p>
    <w:p>
      <w:r>
        <w:rPr>
          <w:b/>
        </w:rPr>
        <w:t xml:space="preserve">Tulos</w:t>
      </w:r>
    </w:p>
    <w:p>
      <w:r>
        <w:t xml:space="preserve">jääkaappi</w:t>
      </w:r>
    </w:p>
    <w:p>
      <w:r>
        <w:rPr>
          <w:b/>
        </w:rPr>
        <w:t xml:space="preserve">Esimerkki 7.1704</w:t>
      </w:r>
    </w:p>
    <w:p>
      <w:r>
        <w:t xml:space="preserve">Nimeä jokin asia, jota naiset tekevät vähintään kaksi kertaa enemmän kuin miehet.</w:t>
      </w:r>
    </w:p>
    <w:p>
      <w:r>
        <w:rPr>
          <w:b/>
        </w:rPr>
        <w:t xml:space="preserve">Tulos</w:t>
      </w:r>
    </w:p>
    <w:p>
      <w:r>
        <w:t xml:space="preserve">shop</w:t>
      </w:r>
    </w:p>
    <w:p>
      <w:r>
        <w:rPr>
          <w:b/>
        </w:rPr>
        <w:t xml:space="preserve">Tulos</w:t>
      </w:r>
    </w:p>
    <w:p>
      <w:r>
        <w:t xml:space="preserve">kylpeä</w:t>
      </w:r>
    </w:p>
    <w:p>
      <w:r>
        <w:rPr>
          <w:b/>
        </w:rPr>
        <w:t xml:space="preserve">Tulos</w:t>
      </w:r>
    </w:p>
    <w:p>
      <w:r>
        <w:t xml:space="preserve">valittaa</w:t>
      </w:r>
    </w:p>
    <w:p>
      <w:r>
        <w:rPr>
          <w:b/>
        </w:rPr>
        <w:t xml:space="preserve">Tulos</w:t>
      </w:r>
    </w:p>
    <w:p>
      <w:r>
        <w:t xml:space="preserve">mennä kampaajalle</w:t>
      </w:r>
    </w:p>
    <w:p>
      <w:r>
        <w:rPr>
          <w:b/>
        </w:rPr>
        <w:t xml:space="preserve">Tulos</w:t>
      </w:r>
    </w:p>
    <w:p>
      <w:r>
        <w:t xml:space="preserve">siisti talo</w:t>
      </w:r>
    </w:p>
    <w:p>
      <w:r>
        <w:rPr>
          <w:b/>
        </w:rPr>
        <w:t xml:space="preserve">Esimerkki 7.1705</w:t>
      </w:r>
    </w:p>
    <w:p>
      <w:r>
        <w:t xml:space="preserve">nimeä sana tai lause, joka sisältää sanan "kori".</w:t>
      </w:r>
    </w:p>
    <w:p>
      <w:r>
        <w:rPr>
          <w:b/>
        </w:rPr>
        <w:t xml:space="preserve">Tulos</w:t>
      </w:r>
    </w:p>
    <w:p>
      <w:r>
        <w:t xml:space="preserve">koripallo</w:t>
      </w:r>
    </w:p>
    <w:p>
      <w:r>
        <w:rPr>
          <w:b/>
        </w:rPr>
        <w:t xml:space="preserve">Tulos</w:t>
      </w:r>
    </w:p>
    <w:p>
      <w:r>
        <w:t xml:space="preserve">korintekijä</w:t>
      </w:r>
    </w:p>
    <w:p>
      <w:r>
        <w:rPr>
          <w:b/>
        </w:rPr>
        <w:t xml:space="preserve">Esimerkki 7.1706</w:t>
      </w:r>
    </w:p>
    <w:p>
      <w:r>
        <w:t xml:space="preserve">Nimeä kuuluisa country-laulaja, joka on elossa tai kuollut.</w:t>
      </w:r>
    </w:p>
    <w:p>
      <w:r>
        <w:rPr>
          <w:b/>
        </w:rPr>
        <w:t xml:space="preserve">Tulos</w:t>
      </w:r>
    </w:p>
    <w:p>
      <w:r>
        <w:t xml:space="preserve">garth brooks</w:t>
      </w:r>
    </w:p>
    <w:p>
      <w:r>
        <w:rPr>
          <w:b/>
        </w:rPr>
        <w:t xml:space="preserve">Tulos</w:t>
      </w:r>
    </w:p>
    <w:p>
      <w:r>
        <w:t xml:space="preserve">Kenny Rogers</w:t>
      </w:r>
    </w:p>
    <w:p>
      <w:r>
        <w:rPr>
          <w:b/>
        </w:rPr>
        <w:t xml:space="preserve">Esimerkki 7.1707</w:t>
      </w:r>
    </w:p>
    <w:p>
      <w:r>
        <w:t xml:space="preserve">Nimeä vähiten loukkaava urheilulaji, jos unohdat deodoranttisi...</w:t>
      </w:r>
    </w:p>
    <w:p>
      <w:r>
        <w:rPr>
          <w:b/>
        </w:rPr>
        <w:t xml:space="preserve">Tulos</w:t>
      </w:r>
    </w:p>
    <w:p>
      <w:r>
        <w:t xml:space="preserve">golf</w:t>
      </w:r>
    </w:p>
    <w:p>
      <w:r>
        <w:rPr>
          <w:b/>
        </w:rPr>
        <w:t xml:space="preserve">Tulos</w:t>
      </w:r>
    </w:p>
    <w:p>
      <w:r>
        <w:t xml:space="preserve">keilailu</w:t>
      </w:r>
    </w:p>
    <w:p>
      <w:r>
        <w:rPr>
          <w:b/>
        </w:rPr>
        <w:t xml:space="preserve">Esimerkki 7.1708</w:t>
      </w:r>
    </w:p>
    <w:p>
      <w:r>
        <w:t xml:space="preserve">nimeä jotain, jota ihmiset leikkaavat.</w:t>
      </w:r>
    </w:p>
    <w:p>
      <w:r>
        <w:rPr>
          <w:b/>
        </w:rPr>
        <w:t xml:space="preserve">Tulos</w:t>
      </w:r>
    </w:p>
    <w:p>
      <w:r>
        <w:t xml:space="preserve">hiukset</w:t>
      </w:r>
    </w:p>
    <w:p>
      <w:r>
        <w:rPr>
          <w:b/>
        </w:rPr>
        <w:t xml:space="preserve">Tulos</w:t>
      </w:r>
    </w:p>
    <w:p>
      <w:r>
        <w:t xml:space="preserve">liha</w:t>
      </w:r>
    </w:p>
    <w:p>
      <w:r>
        <w:rPr>
          <w:b/>
        </w:rPr>
        <w:t xml:space="preserve">Esimerkki 7.1709</w:t>
      </w:r>
    </w:p>
    <w:p>
      <w:r>
        <w:t xml:space="preserve">nimetä lahja, jonka lapset luovat koulussa ja antavat vanhemmilleen.</w:t>
      </w:r>
    </w:p>
    <w:p>
      <w:r>
        <w:rPr>
          <w:b/>
        </w:rPr>
        <w:t xml:space="preserve">Tulos</w:t>
      </w:r>
    </w:p>
    <w:p>
      <w:r>
        <w:t xml:space="preserve">kortit</w:t>
      </w:r>
    </w:p>
    <w:p>
      <w:r>
        <w:rPr>
          <w:b/>
        </w:rPr>
        <w:t xml:space="preserve">Tulos</w:t>
      </w:r>
    </w:p>
    <w:p>
      <w:r>
        <w:t xml:space="preserve">koriste</w:t>
      </w:r>
    </w:p>
    <w:p>
      <w:r>
        <w:rPr>
          <w:b/>
        </w:rPr>
        <w:t xml:space="preserve">Esimerkki 7.1710</w:t>
      </w:r>
    </w:p>
    <w:p>
      <w:r>
        <w:t xml:space="preserve">Nimeä jokin asia, jonka ihmiset heittävät pois joka päivä.</w:t>
      </w:r>
    </w:p>
    <w:p>
      <w:r>
        <w:rPr>
          <w:b/>
        </w:rPr>
        <w:t xml:space="preserve">Tulos</w:t>
      </w:r>
    </w:p>
    <w:p>
      <w:r>
        <w:t xml:space="preserve">roskat</w:t>
      </w:r>
    </w:p>
    <w:p>
      <w:r>
        <w:rPr>
          <w:b/>
        </w:rPr>
        <w:t xml:space="preserve">Tulos</w:t>
      </w:r>
    </w:p>
    <w:p>
      <w:r>
        <w:t xml:space="preserve">paperi</w:t>
      </w:r>
    </w:p>
    <w:p>
      <w:r>
        <w:rPr>
          <w:b/>
        </w:rPr>
        <w:t xml:space="preserve">Esimerkki 7.1711</w:t>
      </w:r>
    </w:p>
    <w:p>
      <w:r>
        <w:t xml:space="preserve">Nimeä eläin, jonka näkisit Sea Worldissä...</w:t>
      </w:r>
    </w:p>
    <w:p>
      <w:r>
        <w:rPr>
          <w:b/>
        </w:rPr>
        <w:t xml:space="preserve">Tulos</w:t>
      </w:r>
    </w:p>
    <w:p>
      <w:r>
        <w:t xml:space="preserve">valas</w:t>
      </w:r>
    </w:p>
    <w:p>
      <w:r>
        <w:rPr>
          <w:b/>
        </w:rPr>
        <w:t xml:space="preserve">Tulos</w:t>
      </w:r>
    </w:p>
    <w:p>
      <w:r>
        <w:t xml:space="preserve">sinetti</w:t>
      </w:r>
    </w:p>
    <w:p>
      <w:r>
        <w:rPr>
          <w:b/>
        </w:rPr>
        <w:t xml:space="preserve">Esimerkki 7.1712</w:t>
      </w:r>
    </w:p>
    <w:p>
      <w:r>
        <w:t xml:space="preserve">Nimeä ammatti, joka houkuttelee kunnianhimoisia ihmisiä.</w:t>
      </w:r>
    </w:p>
    <w:p>
      <w:r>
        <w:rPr>
          <w:b/>
        </w:rPr>
        <w:t xml:space="preserve">Tulos</w:t>
      </w:r>
    </w:p>
    <w:p>
      <w:r>
        <w:t xml:space="preserve">asianajaja</w:t>
      </w:r>
    </w:p>
    <w:p>
      <w:r>
        <w:rPr>
          <w:b/>
        </w:rPr>
        <w:t xml:space="preserve">Tulos</w:t>
      </w:r>
    </w:p>
    <w:p>
      <w:r>
        <w:t xml:space="preserve">politiikka</w:t>
      </w:r>
    </w:p>
    <w:p>
      <w:r>
        <w:rPr>
          <w:b/>
        </w:rPr>
        <w:t xml:space="preserve">Tulos</w:t>
      </w:r>
    </w:p>
    <w:p>
      <w:r>
        <w:t xml:space="preserve">myynti</w:t>
      </w:r>
    </w:p>
    <w:p>
      <w:r>
        <w:rPr>
          <w:b/>
        </w:rPr>
        <w:t xml:space="preserve">Tulos</w:t>
      </w:r>
    </w:p>
    <w:p>
      <w:r>
        <w:t xml:space="preserve">lääkäri</w:t>
      </w:r>
    </w:p>
    <w:p>
      <w:r>
        <w:rPr>
          <w:b/>
        </w:rPr>
        <w:t xml:space="preserve">Tulos</w:t>
      </w:r>
    </w:p>
    <w:p>
      <w:r>
        <w:t xml:space="preserve">tietokoneet</w:t>
      </w:r>
    </w:p>
    <w:p>
      <w:r>
        <w:rPr>
          <w:b/>
        </w:rPr>
        <w:t xml:space="preserve">Tulos</w:t>
      </w:r>
    </w:p>
    <w:p>
      <w:r>
        <w:t xml:space="preserve">pörssimeklari</w:t>
      </w:r>
    </w:p>
    <w:p>
      <w:r>
        <w:rPr>
          <w:b/>
        </w:rPr>
        <w:t xml:space="preserve">Esimerkki 7.1713</w:t>
      </w:r>
    </w:p>
    <w:p>
      <w:r>
        <w:t xml:space="preserve">Nimeä jotain, mitä tarvitset pukeutuaksesi joulupukiksi.</w:t>
      </w:r>
    </w:p>
    <w:p>
      <w:r>
        <w:rPr>
          <w:b/>
        </w:rPr>
        <w:t xml:space="preserve">Tulos</w:t>
      </w:r>
    </w:p>
    <w:p>
      <w:r>
        <w:t xml:space="preserve">punainen puku</w:t>
      </w:r>
    </w:p>
    <w:p>
      <w:r>
        <w:rPr>
          <w:b/>
        </w:rPr>
        <w:t xml:space="preserve">Tulos</w:t>
      </w:r>
    </w:p>
    <w:p>
      <w:r>
        <w:t xml:space="preserve">parta</w:t>
      </w:r>
    </w:p>
    <w:p>
      <w:r>
        <w:rPr>
          <w:b/>
        </w:rPr>
        <w:t xml:space="preserve">Tulos</w:t>
      </w:r>
    </w:p>
    <w:p>
      <w:r>
        <w:t xml:space="preserve">hattu</w:t>
      </w:r>
    </w:p>
    <w:p>
      <w:r>
        <w:rPr>
          <w:b/>
        </w:rPr>
        <w:t xml:space="preserve">Esimerkki 7.1714</w:t>
      </w:r>
    </w:p>
    <w:p>
      <w:r>
        <w:t xml:space="preserve">nimeä paras juustotyyppi juustohampurilaisen päälle.</w:t>
      </w:r>
    </w:p>
    <w:p>
      <w:r>
        <w:rPr>
          <w:b/>
        </w:rPr>
        <w:t xml:space="preserve">Tulos</w:t>
      </w:r>
    </w:p>
    <w:p>
      <w:r>
        <w:t xml:space="preserve">amerikkalainen</w:t>
      </w:r>
    </w:p>
    <w:p>
      <w:r>
        <w:rPr>
          <w:b/>
        </w:rPr>
        <w:t xml:space="preserve">Tulos</w:t>
      </w:r>
    </w:p>
    <w:p>
      <w:r>
        <w:t xml:space="preserve">sveitsiläinen</w:t>
      </w:r>
    </w:p>
    <w:p>
      <w:r>
        <w:rPr>
          <w:b/>
        </w:rPr>
        <w:t xml:space="preserve">Tulos</w:t>
      </w:r>
    </w:p>
    <w:p>
      <w:r>
        <w:t xml:space="preserve">cheddar</w:t>
      </w:r>
    </w:p>
    <w:p>
      <w:r>
        <w:rPr>
          <w:b/>
        </w:rPr>
        <w:t xml:space="preserve">Esimerkki 7.1715</w:t>
      </w:r>
    </w:p>
    <w:p>
      <w:r>
        <w:t xml:space="preserve">nimeä jotain, mitä jokainen köysikävijä tarvitsee tehdäkseen työnsä.</w:t>
      </w:r>
    </w:p>
    <w:p>
      <w:r>
        <w:rPr>
          <w:b/>
        </w:rPr>
        <w:t xml:space="preserve">Tulos</w:t>
      </w:r>
    </w:p>
    <w:p>
      <w:r>
        <w:t xml:space="preserve">napa</w:t>
      </w:r>
    </w:p>
    <w:p>
      <w:r>
        <w:rPr>
          <w:b/>
        </w:rPr>
        <w:t xml:space="preserve">Tulos</w:t>
      </w:r>
    </w:p>
    <w:p>
      <w:r>
        <w:t xml:space="preserve">köysi</w:t>
      </w:r>
    </w:p>
    <w:p>
      <w:r>
        <w:rPr>
          <w:b/>
        </w:rPr>
        <w:t xml:space="preserve">Esimerkki 7.1716</w:t>
      </w:r>
    </w:p>
    <w:p>
      <w:r>
        <w:t xml:space="preserve">Nimeä jokin auton takapenkillä nähtävä asia, joka kertoo, että heillä on lapsia.</w:t>
      </w:r>
    </w:p>
    <w:p>
      <w:r>
        <w:rPr>
          <w:b/>
        </w:rPr>
        <w:t xml:space="preserve">Tulos</w:t>
      </w:r>
    </w:p>
    <w:p>
      <w:r>
        <w:t xml:space="preserve">turvaistuin</w:t>
      </w:r>
    </w:p>
    <w:p>
      <w:r>
        <w:rPr>
          <w:b/>
        </w:rPr>
        <w:t xml:space="preserve">Tulos</w:t>
      </w:r>
    </w:p>
    <w:p>
      <w:r>
        <w:t xml:space="preserve">lelut</w:t>
      </w:r>
    </w:p>
    <w:p>
      <w:r>
        <w:rPr>
          <w:b/>
        </w:rPr>
        <w:t xml:space="preserve">Esimerkki 7.1717</w:t>
      </w:r>
    </w:p>
    <w:p>
      <w:r>
        <w:t xml:space="preserve">Nimeä ruoka, jota sirkuksessa tarjoillaan.</w:t>
      </w:r>
    </w:p>
    <w:p>
      <w:r>
        <w:rPr>
          <w:b/>
        </w:rPr>
        <w:t xml:space="preserve">Tulos</w:t>
      </w:r>
    </w:p>
    <w:p>
      <w:r>
        <w:t xml:space="preserve">hattara</w:t>
      </w:r>
    </w:p>
    <w:p>
      <w:r>
        <w:rPr>
          <w:b/>
        </w:rPr>
        <w:t xml:space="preserve">Tulos</w:t>
      </w:r>
    </w:p>
    <w:p>
      <w:r>
        <w:t xml:space="preserve">popcorn</w:t>
      </w:r>
    </w:p>
    <w:p>
      <w:r>
        <w:rPr>
          <w:b/>
        </w:rPr>
        <w:t xml:space="preserve">Esimerkki 7.1718</w:t>
      </w:r>
    </w:p>
    <w:p>
      <w:r>
        <w:t xml:space="preserve">Mainitse lahja, jonka mies antaisi vaimolleen ja jota tämä voisi pitää loukkauksena.</w:t>
      </w:r>
    </w:p>
    <w:p>
      <w:r>
        <w:rPr>
          <w:b/>
        </w:rPr>
        <w:t xml:space="preserve">Tulos</w:t>
      </w:r>
    </w:p>
    <w:p>
      <w:r>
        <w:t xml:space="preserve">pölynimuri</w:t>
      </w:r>
    </w:p>
    <w:p>
      <w:r>
        <w:rPr>
          <w:b/>
        </w:rPr>
        <w:t xml:space="preserve">Tulos</w:t>
      </w:r>
    </w:p>
    <w:p>
      <w:r>
        <w:t xml:space="preserve">laite</w:t>
      </w:r>
    </w:p>
    <w:p>
      <w:r>
        <w:rPr>
          <w:b/>
        </w:rPr>
        <w:t xml:space="preserve">Tulos</w:t>
      </w:r>
    </w:p>
    <w:p>
      <w:r>
        <w:t xml:space="preserve">pora</w:t>
      </w:r>
    </w:p>
    <w:p>
      <w:r>
        <w:rPr>
          <w:b/>
        </w:rPr>
        <w:t xml:space="preserve">Tulos</w:t>
      </w:r>
    </w:p>
    <w:p>
      <w:r>
        <w:t xml:space="preserve">keittoastiat</w:t>
      </w:r>
    </w:p>
    <w:p>
      <w:r>
        <w:rPr>
          <w:b/>
        </w:rPr>
        <w:t xml:space="preserve">Tulos</w:t>
      </w:r>
    </w:p>
    <w:p>
      <w:r>
        <w:t xml:space="preserve">kokki</w:t>
      </w:r>
    </w:p>
    <w:p>
      <w:r>
        <w:rPr>
          <w:b/>
        </w:rPr>
        <w:t xml:space="preserve">Tulos</w:t>
      </w:r>
    </w:p>
    <w:p>
      <w:r>
        <w:t xml:space="preserve">kuntopyörä</w:t>
      </w:r>
    </w:p>
    <w:p>
      <w:r>
        <w:rPr>
          <w:b/>
        </w:rPr>
        <w:t xml:space="preserve">Tulos</w:t>
      </w:r>
    </w:p>
    <w:p>
      <w:r>
        <w:t xml:space="preserve">moppi</w:t>
      </w:r>
    </w:p>
    <w:p>
      <w:r>
        <w:rPr>
          <w:b/>
        </w:rPr>
        <w:t xml:space="preserve">Tulos</w:t>
      </w:r>
    </w:p>
    <w:p>
      <w:r>
        <w:t xml:space="preserve">kuntosali jäsenyys</w:t>
      </w:r>
    </w:p>
    <w:p>
      <w:r>
        <w:rPr>
          <w:b/>
        </w:rPr>
        <w:t xml:space="preserve">Esimerkki 7.1719</w:t>
      </w:r>
    </w:p>
    <w:p>
      <w:r>
        <w:t xml:space="preserve">nimeä ilkikurinen eläin.</w:t>
      </w:r>
    </w:p>
    <w:p>
      <w:r>
        <w:rPr>
          <w:b/>
        </w:rPr>
        <w:t xml:space="preserve">Tulos</w:t>
      </w:r>
    </w:p>
    <w:p>
      <w:r>
        <w:t xml:space="preserve">cat</w:t>
      </w:r>
    </w:p>
    <w:p>
      <w:r>
        <w:rPr>
          <w:b/>
        </w:rPr>
        <w:t xml:space="preserve">Tulos</w:t>
      </w:r>
    </w:p>
    <w:p>
      <w:r>
        <w:t xml:space="preserve">apina</w:t>
      </w:r>
    </w:p>
    <w:p>
      <w:r>
        <w:rPr>
          <w:b/>
        </w:rPr>
        <w:t xml:space="preserve">Tulos</w:t>
      </w:r>
    </w:p>
    <w:p>
      <w:r>
        <w:t xml:space="preserve">koira</w:t>
      </w:r>
    </w:p>
    <w:p>
      <w:r>
        <w:rPr>
          <w:b/>
        </w:rPr>
        <w:t xml:space="preserve">Tulos</w:t>
      </w:r>
    </w:p>
    <w:p>
      <w:r>
        <w:t xml:space="preserve">hiiri</w:t>
      </w:r>
    </w:p>
    <w:p>
      <w:r>
        <w:rPr>
          <w:b/>
        </w:rPr>
        <w:t xml:space="preserve">Tulos</w:t>
      </w:r>
    </w:p>
    <w:p>
      <w:r>
        <w:t xml:space="preserve">Mäyräkoira</w:t>
      </w:r>
    </w:p>
    <w:p>
      <w:r>
        <w:rPr>
          <w:b/>
        </w:rPr>
        <w:t xml:space="preserve">Esimerkki 7.1720</w:t>
      </w:r>
    </w:p>
    <w:p>
      <w:r>
        <w:t xml:space="preserve">Nimeä sairaus, jonka lapset antavat toisilleen.</w:t>
      </w:r>
    </w:p>
    <w:p>
      <w:r>
        <w:rPr>
          <w:b/>
        </w:rPr>
        <w:t xml:space="preserve">Tulos</w:t>
      </w:r>
    </w:p>
    <w:p>
      <w:r>
        <w:t xml:space="preserve">vesirokko</w:t>
      </w:r>
    </w:p>
    <w:p>
      <w:r>
        <w:rPr>
          <w:b/>
        </w:rPr>
        <w:t xml:space="preserve">Tulos</w:t>
      </w:r>
    </w:p>
    <w:p>
      <w:r>
        <w:t xml:space="preserve">flunssa</w:t>
      </w:r>
    </w:p>
    <w:p>
      <w:r>
        <w:rPr>
          <w:b/>
        </w:rPr>
        <w:t xml:space="preserve">Esimerkki 7.1721</w:t>
      </w:r>
    </w:p>
    <w:p>
      <w:r>
        <w:t xml:space="preserve">Nimeä pahin juhlapäivä, jolloin on syntynyt.</w:t>
      </w:r>
    </w:p>
    <w:p>
      <w:r>
        <w:rPr>
          <w:b/>
        </w:rPr>
        <w:t xml:space="preserve">Tulos</w:t>
      </w:r>
    </w:p>
    <w:p>
      <w:r>
        <w:t xml:space="preserve">joulu</w:t>
      </w:r>
    </w:p>
    <w:p>
      <w:r>
        <w:rPr>
          <w:b/>
        </w:rPr>
        <w:t xml:space="preserve">Tulos</w:t>
      </w:r>
    </w:p>
    <w:p>
      <w:r>
        <w:t xml:space="preserve">uudet vuodet</w:t>
      </w:r>
    </w:p>
    <w:p>
      <w:r>
        <w:rPr>
          <w:b/>
        </w:rPr>
        <w:t xml:space="preserve">Esimerkki 7.1722</w:t>
      </w:r>
    </w:p>
    <w:p>
      <w:r>
        <w:t xml:space="preserve">Kerro jotain, mitä mies voisi tehdä baarissa ja mistä hän joutuisi todennäköisesti vaikeuksiin töissä.</w:t>
      </w:r>
    </w:p>
    <w:p>
      <w:r>
        <w:rPr>
          <w:b/>
        </w:rPr>
        <w:t xml:space="preserve">Tulos</w:t>
      </w:r>
    </w:p>
    <w:p>
      <w:r>
        <w:t xml:space="preserve">juoma</w:t>
      </w:r>
    </w:p>
    <w:p>
      <w:r>
        <w:rPr>
          <w:b/>
        </w:rPr>
        <w:t xml:space="preserve">Tulos</w:t>
      </w:r>
    </w:p>
    <w:p>
      <w:r>
        <w:t xml:space="preserve">flirttailu</w:t>
      </w:r>
    </w:p>
    <w:p>
      <w:r>
        <w:rPr>
          <w:b/>
        </w:rPr>
        <w:t xml:space="preserve">Esimerkki 7.1723</w:t>
      </w:r>
    </w:p>
    <w:p>
      <w:r>
        <w:t xml:space="preserve">nimeä jotain, jota ihmiset odottavat innolla koko vuoden.</w:t>
      </w:r>
    </w:p>
    <w:p>
      <w:r>
        <w:rPr>
          <w:b/>
        </w:rPr>
        <w:t xml:space="preserve">Tulos</w:t>
      </w:r>
    </w:p>
    <w:p>
      <w:r>
        <w:t xml:space="preserve">joulu</w:t>
      </w:r>
    </w:p>
    <w:p>
      <w:r>
        <w:rPr>
          <w:b/>
        </w:rPr>
        <w:t xml:space="preserve">Tulos</w:t>
      </w:r>
    </w:p>
    <w:p>
      <w:r>
        <w:t xml:space="preserve">syntymäpäivä</w:t>
      </w:r>
    </w:p>
    <w:p>
      <w:r>
        <w:rPr>
          <w:b/>
        </w:rPr>
        <w:t xml:space="preserve">Esimerkki 7.1724</w:t>
      </w:r>
    </w:p>
    <w:p>
      <w:r>
        <w:t xml:space="preserve">Kerro jotain sellaista, mitä ammattilainen tekee puolestasi, etkä voi tehdä sitä itse samalla tavalla.</w:t>
      </w:r>
    </w:p>
    <w:p>
      <w:r>
        <w:rPr>
          <w:b/>
        </w:rPr>
        <w:t xml:space="preserve">Tulos</w:t>
      </w:r>
    </w:p>
    <w:p>
      <w:r>
        <w:t xml:space="preserve">tyyli hiukset</w:t>
      </w:r>
    </w:p>
    <w:p>
      <w:r>
        <w:rPr>
          <w:b/>
        </w:rPr>
        <w:t xml:space="preserve">Tulos</w:t>
      </w:r>
    </w:p>
    <w:p>
      <w:r>
        <w:t xml:space="preserve">kokki</w:t>
      </w:r>
    </w:p>
    <w:p>
      <w:r>
        <w:rPr>
          <w:b/>
        </w:rPr>
        <w:t xml:space="preserve">Esimerkki 7.1725</w:t>
      </w:r>
    </w:p>
    <w:p>
      <w:r>
        <w:t xml:space="preserve">Nimeä jotain, mitä kasvissyöjä voisi laittaa voileivän päälle.</w:t>
      </w:r>
    </w:p>
    <w:p>
      <w:r>
        <w:rPr>
          <w:b/>
        </w:rPr>
        <w:t xml:space="preserve">Tulos</w:t>
      </w:r>
    </w:p>
    <w:p>
      <w:r>
        <w:t xml:space="preserve">salaatti</w:t>
      </w:r>
    </w:p>
    <w:p>
      <w:r>
        <w:rPr>
          <w:b/>
        </w:rPr>
        <w:t xml:space="preserve">Tulos</w:t>
      </w:r>
    </w:p>
    <w:p>
      <w:r>
        <w:t xml:space="preserve">tomaatti</w:t>
      </w:r>
    </w:p>
    <w:p>
      <w:r>
        <w:rPr>
          <w:b/>
        </w:rPr>
        <w:t xml:space="preserve">Esimerkki 7.1726</w:t>
      </w:r>
    </w:p>
    <w:p>
      <w:r>
        <w:t xml:space="preserve">nimi, jonka luultavasti löydät useimmista kartanoista.</w:t>
      </w:r>
    </w:p>
    <w:p>
      <w:r>
        <w:rPr>
          <w:b/>
        </w:rPr>
        <w:t xml:space="preserve">Tulos</w:t>
      </w:r>
    </w:p>
    <w:p>
      <w:r>
        <w:t xml:space="preserve">hovimestari</w:t>
      </w:r>
    </w:p>
    <w:p>
      <w:r>
        <w:rPr>
          <w:b/>
        </w:rPr>
        <w:t xml:space="preserve">Tulos</w:t>
      </w:r>
    </w:p>
    <w:p>
      <w:r>
        <w:t xml:space="preserve">kattokruunu</w:t>
      </w:r>
    </w:p>
    <w:p>
      <w:r>
        <w:rPr>
          <w:b/>
        </w:rPr>
        <w:t xml:space="preserve">Esimerkki 7.1727</w:t>
      </w:r>
    </w:p>
    <w:p>
      <w:r>
        <w:t xml:space="preserve">Mainitse jokin asia, jota ihmiset tekevät ajaessaan, vaikka tietävät, ettei pitäisi.</w:t>
      </w:r>
    </w:p>
    <w:p>
      <w:r>
        <w:rPr>
          <w:b/>
        </w:rPr>
        <w:t xml:space="preserve">Tulos</w:t>
      </w:r>
    </w:p>
    <w:p>
      <w:r>
        <w:t xml:space="preserve">puhelin</w:t>
      </w:r>
    </w:p>
    <w:p>
      <w:r>
        <w:rPr>
          <w:b/>
        </w:rPr>
        <w:t xml:space="preserve">Tulos</w:t>
      </w:r>
    </w:p>
    <w:p>
      <w:r>
        <w:t xml:space="preserve">syö</w:t>
      </w:r>
    </w:p>
    <w:p>
      <w:r>
        <w:rPr>
          <w:b/>
        </w:rPr>
        <w:t xml:space="preserve">Esimerkki 7.1728</w:t>
      </w:r>
    </w:p>
    <w:p>
      <w:r>
        <w:t xml:space="preserve">Kerro syy, miksi lapsi saatetaan siirtää luokan eteen...</w:t>
      </w:r>
    </w:p>
    <w:p>
      <w:r>
        <w:rPr>
          <w:b/>
        </w:rPr>
        <w:t xml:space="preserve">Tulos</w:t>
      </w:r>
    </w:p>
    <w:p>
      <w:r>
        <w:t xml:space="preserve">huono käytös</w:t>
      </w:r>
    </w:p>
    <w:p>
      <w:r>
        <w:rPr>
          <w:b/>
        </w:rPr>
        <w:t xml:space="preserve">Tulos</w:t>
      </w:r>
    </w:p>
    <w:p>
      <w:r>
        <w:t xml:space="preserve">smart</w:t>
      </w:r>
    </w:p>
    <w:p>
      <w:r>
        <w:rPr>
          <w:b/>
        </w:rPr>
        <w:t xml:space="preserve">Esimerkki 7.1729</w:t>
      </w:r>
    </w:p>
    <w:p>
      <w:r>
        <w:t xml:space="preserve">Kerro, mitä malli tekee varmistaakseen, että hän näyttää juuri oikealta suurta valokuvaa varten.</w:t>
      </w:r>
    </w:p>
    <w:p>
      <w:r>
        <w:rPr>
          <w:b/>
        </w:rPr>
        <w:t xml:space="preserve">Tulos</w:t>
      </w:r>
    </w:p>
    <w:p>
      <w:r>
        <w:t xml:space="preserve">korjaa hiukset</w:t>
      </w:r>
    </w:p>
    <w:p>
      <w:r>
        <w:rPr>
          <w:b/>
        </w:rPr>
        <w:t xml:space="preserve">Tulos</w:t>
      </w:r>
    </w:p>
    <w:p>
      <w:r>
        <w:t xml:space="preserve">meikki</w:t>
      </w:r>
    </w:p>
    <w:p>
      <w:r>
        <w:rPr>
          <w:b/>
        </w:rPr>
        <w:t xml:space="preserve">Esimerkki 7.1730</w:t>
      </w:r>
    </w:p>
    <w:p>
      <w:r>
        <w:t xml:space="preserve">Nimeä tuote, jota myydään mainosohjelmissa.</w:t>
      </w:r>
    </w:p>
    <w:p>
      <w:r>
        <w:rPr>
          <w:b/>
        </w:rPr>
        <w:t xml:space="preserve">Tulos</w:t>
      </w:r>
    </w:p>
    <w:p>
      <w:r>
        <w:t xml:space="preserve">kuntoilukone</w:t>
      </w:r>
    </w:p>
    <w:p>
      <w:r>
        <w:rPr>
          <w:b/>
        </w:rPr>
        <w:t xml:space="preserve">Tulos</w:t>
      </w:r>
    </w:p>
    <w:p>
      <w:r>
        <w:t xml:space="preserve">keittoastiat</w:t>
      </w:r>
    </w:p>
    <w:p>
      <w:r>
        <w:rPr>
          <w:b/>
        </w:rPr>
        <w:t xml:space="preserve">Tulos</w:t>
      </w:r>
    </w:p>
    <w:p>
      <w:r>
        <w:t xml:space="preserve">puhdistusaineet</w:t>
      </w:r>
    </w:p>
    <w:p>
      <w:r>
        <w:rPr>
          <w:b/>
        </w:rPr>
        <w:t xml:space="preserve">Tulos</w:t>
      </w:r>
    </w:p>
    <w:p>
      <w:r>
        <w:t xml:space="preserve">tai-bo</w:t>
      </w:r>
    </w:p>
    <w:p>
      <w:r>
        <w:rPr>
          <w:b/>
        </w:rPr>
        <w:t xml:space="preserve">Tulos</w:t>
      </w:r>
    </w:p>
    <w:p>
      <w:r>
        <w:t xml:space="preserve">työnjohtajan grilli</w:t>
      </w:r>
    </w:p>
    <w:p>
      <w:r>
        <w:rPr>
          <w:b/>
        </w:rPr>
        <w:t xml:space="preserve">Tulos</w:t>
      </w:r>
    </w:p>
    <w:p>
      <w:r>
        <w:t xml:space="preserve">laihdutustuotteet</w:t>
      </w:r>
    </w:p>
    <w:p>
      <w:r>
        <w:rPr>
          <w:b/>
        </w:rPr>
        <w:t xml:space="preserve">Tulos</w:t>
      </w:r>
    </w:p>
    <w:p>
      <w:r>
        <w:t xml:space="preserve">pölynimurit</w:t>
      </w:r>
    </w:p>
    <w:p>
      <w:r>
        <w:rPr>
          <w:b/>
        </w:rPr>
        <w:t xml:space="preserve">Esimerkki 7.1731</w:t>
      </w:r>
    </w:p>
    <w:p>
      <w:r>
        <w:t xml:space="preserve">Nimeä valtio, joka houkuttelee paljon turisteja.</w:t>
      </w:r>
    </w:p>
    <w:p>
      <w:r>
        <w:rPr>
          <w:b/>
        </w:rPr>
        <w:t xml:space="preserve">Tulos</w:t>
      </w:r>
    </w:p>
    <w:p>
      <w:r>
        <w:t xml:space="preserve">florida</w:t>
      </w:r>
    </w:p>
    <w:p>
      <w:r>
        <w:rPr>
          <w:b/>
        </w:rPr>
        <w:t xml:space="preserve">Tulos</w:t>
      </w:r>
    </w:p>
    <w:p>
      <w:r>
        <w:t xml:space="preserve">hawaii</w:t>
      </w:r>
    </w:p>
    <w:p>
      <w:r>
        <w:rPr>
          <w:b/>
        </w:rPr>
        <w:t xml:space="preserve">Tulos</w:t>
      </w:r>
    </w:p>
    <w:p>
      <w:r>
        <w:t xml:space="preserve">nevada</w:t>
      </w:r>
    </w:p>
    <w:p>
      <w:r>
        <w:rPr>
          <w:b/>
        </w:rPr>
        <w:t xml:space="preserve">Esimerkki 7.1732</w:t>
      </w:r>
    </w:p>
    <w:p>
      <w:r>
        <w:t xml:space="preserve">Mainitse jokin juhlapyhiin liittyvä stressin aiheuttava asia.</w:t>
      </w:r>
    </w:p>
    <w:p>
      <w:r>
        <w:rPr>
          <w:b/>
        </w:rPr>
        <w:t xml:space="preserve">Tulos</w:t>
      </w:r>
    </w:p>
    <w:p>
      <w:r>
        <w:t xml:space="preserve">ostokset</w:t>
      </w:r>
    </w:p>
    <w:p>
      <w:r>
        <w:rPr>
          <w:b/>
        </w:rPr>
        <w:t xml:space="preserve">Tulos</w:t>
      </w:r>
    </w:p>
    <w:p>
      <w:r>
        <w:t xml:space="preserve">perhe kaupungissa</w:t>
      </w:r>
    </w:p>
    <w:p>
      <w:r>
        <w:rPr>
          <w:b/>
        </w:rPr>
        <w:t xml:space="preserve">Tulos</w:t>
      </w:r>
    </w:p>
    <w:p>
      <w:r>
        <w:t xml:space="preserve">matka</w:t>
      </w:r>
    </w:p>
    <w:p>
      <w:r>
        <w:rPr>
          <w:b/>
        </w:rPr>
        <w:t xml:space="preserve">Esimerkki 7.1733</w:t>
      </w:r>
    </w:p>
    <w:p>
      <w:r>
        <w:t xml:space="preserve">mainitse jotain, mitä tarvitset, jos haluat asianajajaksi...</w:t>
      </w:r>
    </w:p>
    <w:p>
      <w:r>
        <w:rPr>
          <w:b/>
        </w:rPr>
        <w:t xml:space="preserve">Tulos</w:t>
      </w:r>
    </w:p>
    <w:p>
      <w:r>
        <w:t xml:space="preserve">aste</w:t>
      </w:r>
    </w:p>
    <w:p>
      <w:r>
        <w:rPr>
          <w:b/>
        </w:rPr>
        <w:t xml:space="preserve">Tulos</w:t>
      </w:r>
    </w:p>
    <w:p>
      <w:r>
        <w:t xml:space="preserve">salkku</w:t>
      </w:r>
    </w:p>
    <w:p>
      <w:r>
        <w:rPr>
          <w:b/>
        </w:rPr>
        <w:t xml:space="preserve">Esimerkki 7.1734</w:t>
      </w:r>
    </w:p>
    <w:p>
      <w:r>
        <w:t xml:space="preserve">nimeä lahja, jonka saattaisit tuoda mukanasi Meksikosta.</w:t>
      </w:r>
    </w:p>
    <w:p>
      <w:r>
        <w:rPr>
          <w:b/>
        </w:rPr>
        <w:t xml:space="preserve">Tulos</w:t>
      </w:r>
    </w:p>
    <w:p>
      <w:r>
        <w:t xml:space="preserve">sombrero</w:t>
      </w:r>
    </w:p>
    <w:p>
      <w:r>
        <w:rPr>
          <w:b/>
        </w:rPr>
        <w:t xml:space="preserve">Tulos</w:t>
      </w:r>
    </w:p>
    <w:p>
      <w:r>
        <w:t xml:space="preserve">pinata</w:t>
      </w:r>
    </w:p>
    <w:p>
      <w:r>
        <w:rPr>
          <w:b/>
        </w:rPr>
        <w:t xml:space="preserve">Esimerkki 7.1735</w:t>
      </w:r>
    </w:p>
    <w:p>
      <w:r>
        <w:t xml:space="preserve">Kerro jotain, mitä et haluaisi unohtaa, jos olisit menossa telttailemaan...</w:t>
      </w:r>
    </w:p>
    <w:p>
      <w:r>
        <w:rPr>
          <w:b/>
        </w:rPr>
        <w:t xml:space="preserve">Tulos</w:t>
      </w:r>
    </w:p>
    <w:p>
      <w:r>
        <w:t xml:space="preserve">teltta</w:t>
      </w:r>
    </w:p>
    <w:p>
      <w:r>
        <w:rPr>
          <w:b/>
        </w:rPr>
        <w:t xml:space="preserve">Tulos</w:t>
      </w:r>
    </w:p>
    <w:p>
      <w:r>
        <w:t xml:space="preserve">jalat</w:t>
      </w:r>
    </w:p>
    <w:p>
      <w:r>
        <w:rPr>
          <w:b/>
        </w:rPr>
        <w:t xml:space="preserve">Esimerkki 7.1736</w:t>
      </w:r>
    </w:p>
    <w:p>
      <w:r>
        <w:t xml:space="preserve">mainitse jokin asia, joka saattaa ärsyttää puutarhuria.</w:t>
      </w:r>
    </w:p>
    <w:p>
      <w:r>
        <w:rPr>
          <w:b/>
        </w:rPr>
        <w:t xml:space="preserve">Tulos</w:t>
      </w:r>
    </w:p>
    <w:p>
      <w:r>
        <w:t xml:space="preserve">vikoja</w:t>
      </w:r>
    </w:p>
    <w:p>
      <w:r>
        <w:rPr>
          <w:b/>
        </w:rPr>
        <w:t xml:space="preserve">Tulos</w:t>
      </w:r>
    </w:p>
    <w:p>
      <w:r>
        <w:t xml:space="preserve">rikkaruohot</w:t>
      </w:r>
    </w:p>
    <w:p>
      <w:r>
        <w:rPr>
          <w:b/>
        </w:rPr>
        <w:t xml:space="preserve">Tulos</w:t>
      </w:r>
    </w:p>
    <w:p>
      <w:r>
        <w:t xml:space="preserve">koirat</w:t>
      </w:r>
    </w:p>
    <w:p>
      <w:r>
        <w:rPr>
          <w:b/>
        </w:rPr>
        <w:t xml:space="preserve">Esimerkki 7.1737</w:t>
      </w:r>
    </w:p>
    <w:p>
      <w:r>
        <w:t xml:space="preserve">Nimeä ruoka, jota sinun ei tarvitse pureskella nielaistaksesi.</w:t>
      </w:r>
    </w:p>
    <w:p>
      <w:r>
        <w:rPr>
          <w:b/>
        </w:rPr>
        <w:t xml:space="preserve">Tulos</w:t>
      </w:r>
    </w:p>
    <w:p>
      <w:r>
        <w:t xml:space="preserve">hyytelö</w:t>
      </w:r>
    </w:p>
    <w:p>
      <w:r>
        <w:rPr>
          <w:b/>
        </w:rPr>
        <w:t xml:space="preserve">Tulos</w:t>
      </w:r>
    </w:p>
    <w:p>
      <w:r>
        <w:t xml:space="preserve">keitto</w:t>
      </w:r>
    </w:p>
    <w:p>
      <w:r>
        <w:rPr>
          <w:b/>
        </w:rPr>
        <w:t xml:space="preserve">Esimerkki 7.1738</w:t>
      </w:r>
    </w:p>
    <w:p>
      <w:r>
        <w:t xml:space="preserve">Nimeä ruoka, jota ihmiset syövät usein samppanjan kanssa</w:t>
      </w:r>
    </w:p>
    <w:p>
      <w:r>
        <w:rPr>
          <w:b/>
        </w:rPr>
        <w:t xml:space="preserve">Tulos</w:t>
      </w:r>
    </w:p>
    <w:p>
      <w:r>
        <w:t xml:space="preserve">mansikat</w:t>
      </w:r>
    </w:p>
    <w:p>
      <w:r>
        <w:rPr>
          <w:b/>
        </w:rPr>
        <w:t xml:space="preserve">Tulos</w:t>
      </w:r>
    </w:p>
    <w:p>
      <w:r>
        <w:t xml:space="preserve">kaviaaria</w:t>
      </w:r>
    </w:p>
    <w:p>
      <w:r>
        <w:rPr>
          <w:b/>
        </w:rPr>
        <w:t xml:space="preserve">Esimerkki 7.1739</w:t>
      </w:r>
    </w:p>
    <w:p>
      <w:r>
        <w:t xml:space="preserve">Nimeä joku kuuluisa, joka pelasi New York Yankeesissa.</w:t>
      </w:r>
    </w:p>
    <w:p>
      <w:r>
        <w:rPr>
          <w:b/>
        </w:rPr>
        <w:t xml:space="preserve">Tulos</w:t>
      </w:r>
    </w:p>
    <w:p>
      <w:r>
        <w:t xml:space="preserve">babe ruth</w:t>
      </w:r>
    </w:p>
    <w:p>
      <w:r>
        <w:rPr>
          <w:b/>
        </w:rPr>
        <w:t xml:space="preserve">Tulos</w:t>
      </w:r>
    </w:p>
    <w:p>
      <w:r>
        <w:t xml:space="preserve">Mickey Mantle</w:t>
      </w:r>
    </w:p>
    <w:p>
      <w:r>
        <w:rPr>
          <w:b/>
        </w:rPr>
        <w:t xml:space="preserve">Esimerkki 7.1740</w:t>
      </w:r>
    </w:p>
    <w:p>
      <w:r>
        <w:t xml:space="preserve">Nimeä maa, joka on tunnettu automerkistään.</w:t>
      </w:r>
    </w:p>
    <w:p>
      <w:r>
        <w:rPr>
          <w:b/>
        </w:rPr>
        <w:t xml:space="preserve">Tulos</w:t>
      </w:r>
    </w:p>
    <w:p>
      <w:r>
        <w:t xml:space="preserve">Saksa</w:t>
      </w:r>
    </w:p>
    <w:p>
      <w:r>
        <w:rPr>
          <w:b/>
        </w:rPr>
        <w:t xml:space="preserve">Tulos</w:t>
      </w:r>
    </w:p>
    <w:p>
      <w:r>
        <w:t xml:space="preserve">usa</w:t>
      </w:r>
    </w:p>
    <w:p>
      <w:r>
        <w:rPr>
          <w:b/>
        </w:rPr>
        <w:t xml:space="preserve">Esimerkki 7.1741</w:t>
      </w:r>
    </w:p>
    <w:p>
      <w:r>
        <w:t xml:space="preserve">nimeä jotain, jota koirat hakevat.</w:t>
      </w:r>
    </w:p>
    <w:p>
      <w:r>
        <w:rPr>
          <w:b/>
        </w:rPr>
        <w:t xml:space="preserve">Tulos</w:t>
      </w:r>
    </w:p>
    <w:p>
      <w:r>
        <w:t xml:space="preserve">luu</w:t>
      </w:r>
    </w:p>
    <w:p>
      <w:r>
        <w:rPr>
          <w:b/>
        </w:rPr>
        <w:t xml:space="preserve">Tulos</w:t>
      </w:r>
    </w:p>
    <w:p>
      <w:r>
        <w:t xml:space="preserve">frisbee</w:t>
      </w:r>
    </w:p>
    <w:p>
      <w:r>
        <w:rPr>
          <w:b/>
        </w:rPr>
        <w:t xml:space="preserve">Esimerkki 7.1742</w:t>
      </w:r>
    </w:p>
    <w:p>
      <w:r>
        <w:t xml:space="preserve">Nimeä elokuva, jossa on enemmän toimintaa kuin dialogia.</w:t>
      </w:r>
    </w:p>
    <w:p>
      <w:r>
        <w:rPr>
          <w:b/>
        </w:rPr>
        <w:t xml:space="preserve">Tulos</w:t>
      </w:r>
    </w:p>
    <w:p>
      <w:r>
        <w:t xml:space="preserve">terminaattori</w:t>
      </w:r>
    </w:p>
    <w:p>
      <w:r>
        <w:rPr>
          <w:b/>
        </w:rPr>
        <w:t xml:space="preserve">Tulos</w:t>
      </w:r>
    </w:p>
    <w:p>
      <w:r>
        <w:t xml:space="preserve">die hard</w:t>
      </w:r>
    </w:p>
    <w:p>
      <w:r>
        <w:rPr>
          <w:b/>
        </w:rPr>
        <w:t xml:space="preserve">Tulos</w:t>
      </w:r>
    </w:p>
    <w:p>
      <w:r>
        <w:t xml:space="preserve">rambo</w:t>
      </w:r>
    </w:p>
    <w:p>
      <w:r>
        <w:rPr>
          <w:b/>
        </w:rPr>
        <w:t xml:space="preserve">Esimerkki 7.1743</w:t>
      </w:r>
    </w:p>
    <w:p>
      <w:r>
        <w:t xml:space="preserve">Nimeä vanhempiesi talon vanhin esine.</w:t>
      </w:r>
    </w:p>
    <w:p>
      <w:r>
        <w:rPr>
          <w:b/>
        </w:rPr>
        <w:t xml:space="preserve">Tulos</w:t>
      </w:r>
    </w:p>
    <w:p>
      <w:r>
        <w:t xml:space="preserve">vanhemmat</w:t>
      </w:r>
    </w:p>
    <w:p>
      <w:r>
        <w:rPr>
          <w:b/>
        </w:rPr>
        <w:t xml:space="preserve">Tulos</w:t>
      </w:r>
    </w:p>
    <w:p>
      <w:r>
        <w:t xml:space="preserve">kello</w:t>
      </w:r>
    </w:p>
    <w:p>
      <w:r>
        <w:rPr>
          <w:b/>
        </w:rPr>
        <w:t xml:space="preserve">Esimerkki 7.1744</w:t>
      </w:r>
    </w:p>
    <w:p>
      <w:r>
        <w:t xml:space="preserve">Kerro jokin asia, jota et malta odottaa juhlissa.</w:t>
      </w:r>
    </w:p>
    <w:p>
      <w:r>
        <w:rPr>
          <w:b/>
        </w:rPr>
        <w:t xml:space="preserve">Tulos</w:t>
      </w:r>
    </w:p>
    <w:p>
      <w:r>
        <w:t xml:space="preserve">lähetä meille vastauksesi!</w:t>
      </w:r>
    </w:p>
    <w:p>
      <w:r>
        <w:rPr>
          <w:b/>
        </w:rPr>
        <w:t xml:space="preserve">Tulos</w:t>
      </w:r>
    </w:p>
    <w:p>
      <w:r>
        <w:t xml:space="preserve">tanssi</w:t>
      </w:r>
    </w:p>
    <w:p>
      <w:r>
        <w:rPr>
          <w:b/>
        </w:rPr>
        <w:t xml:space="preserve">Esimerkki 7.1745</w:t>
      </w:r>
    </w:p>
    <w:p>
      <w:r>
        <w:t xml:space="preserve">Nimeä jokin asia, jossa on reikiä.</w:t>
      </w:r>
    </w:p>
    <w:p>
      <w:r>
        <w:rPr>
          <w:b/>
        </w:rPr>
        <w:t xml:space="preserve">Tulos</w:t>
      </w:r>
    </w:p>
    <w:p>
      <w:r>
        <w:t xml:space="preserve">siivilä</w:t>
      </w:r>
    </w:p>
    <w:p>
      <w:r>
        <w:rPr>
          <w:b/>
        </w:rPr>
        <w:t xml:space="preserve">Tulos</w:t>
      </w:r>
    </w:p>
    <w:p>
      <w:r>
        <w:t xml:space="preserve">sveitsiläinen juusto</w:t>
      </w:r>
    </w:p>
    <w:p>
      <w:r>
        <w:rPr>
          <w:b/>
        </w:rPr>
        <w:t xml:space="preserve">Esimerkki 7.1746</w:t>
      </w:r>
    </w:p>
    <w:p>
      <w:r>
        <w:t xml:space="preserve">Nimeä paikka, jossa on aina aurinkoista.</w:t>
      </w:r>
    </w:p>
    <w:p>
      <w:r>
        <w:rPr>
          <w:b/>
        </w:rPr>
        <w:t xml:space="preserve">Tulos</w:t>
      </w:r>
    </w:p>
    <w:p>
      <w:r>
        <w:t xml:space="preserve">Kalifornia</w:t>
      </w:r>
    </w:p>
    <w:p>
      <w:r>
        <w:rPr>
          <w:b/>
        </w:rPr>
        <w:t xml:space="preserve">Tulos</w:t>
      </w:r>
    </w:p>
    <w:p>
      <w:r>
        <w:t xml:space="preserve">florida</w:t>
      </w:r>
    </w:p>
    <w:p>
      <w:r>
        <w:rPr>
          <w:b/>
        </w:rPr>
        <w:t xml:space="preserve">Tulos</w:t>
      </w:r>
    </w:p>
    <w:p>
      <w:r>
        <w:t xml:space="preserve">hawaii</w:t>
      </w:r>
    </w:p>
    <w:p>
      <w:r>
        <w:rPr>
          <w:b/>
        </w:rPr>
        <w:t xml:space="preserve">Esimerkki 7.1747</w:t>
      </w:r>
    </w:p>
    <w:p>
      <w:r>
        <w:t xml:space="preserve">Kerro jotain, mitä teet, kun olet masentunut ja mikä saa sinut voimaan paremmin.</w:t>
      </w:r>
    </w:p>
    <w:p>
      <w:r>
        <w:rPr>
          <w:b/>
        </w:rPr>
        <w:t xml:space="preserve">Tulos</w:t>
      </w:r>
    </w:p>
    <w:p>
      <w:r>
        <w:t xml:space="preserve">käydä ostoksilla</w:t>
      </w:r>
    </w:p>
    <w:p>
      <w:r>
        <w:rPr>
          <w:b/>
        </w:rPr>
        <w:t xml:space="preserve">Tulos</w:t>
      </w:r>
    </w:p>
    <w:p>
      <w:r>
        <w:t xml:space="preserve">kuunnella musiikkia</w:t>
      </w:r>
    </w:p>
    <w:p>
      <w:r>
        <w:rPr>
          <w:b/>
        </w:rPr>
        <w:t xml:space="preserve">Tulos</w:t>
      </w:r>
    </w:p>
    <w:p>
      <w:r>
        <w:t xml:space="preserve">syö</w:t>
      </w:r>
    </w:p>
    <w:p>
      <w:r>
        <w:rPr>
          <w:b/>
        </w:rPr>
        <w:t xml:space="preserve">Tulos</w:t>
      </w:r>
    </w:p>
    <w:p>
      <w:r>
        <w:t xml:space="preserve">juoda alkoholia</w:t>
      </w:r>
    </w:p>
    <w:p>
      <w:r>
        <w:rPr>
          <w:b/>
        </w:rPr>
        <w:t xml:space="preserve">Tulos</w:t>
      </w:r>
    </w:p>
    <w:p>
      <w:r>
        <w:t xml:space="preserve">cry</w:t>
      </w:r>
    </w:p>
    <w:p>
      <w:r>
        <w:rPr>
          <w:b/>
        </w:rPr>
        <w:t xml:space="preserve">Esimerkki 7.1748</w:t>
      </w:r>
    </w:p>
    <w:p>
      <w:r>
        <w:t xml:space="preserve">Nimeä artisti, jota vanhemmat saattavat pitää huonona vaikutteena.</w:t>
      </w:r>
    </w:p>
    <w:p>
      <w:r>
        <w:rPr>
          <w:b/>
        </w:rPr>
        <w:t xml:space="preserve">Tulos</w:t>
      </w:r>
    </w:p>
    <w:p>
      <w:r>
        <w:t xml:space="preserve">lähetä meille vastauksesi!</w:t>
      </w:r>
    </w:p>
    <w:p>
      <w:r>
        <w:rPr>
          <w:b/>
        </w:rPr>
        <w:t xml:space="preserve">Tulos</w:t>
      </w:r>
    </w:p>
    <w:p>
      <w:r>
        <w:t xml:space="preserve">miley cyrus</w:t>
      </w:r>
    </w:p>
    <w:p>
      <w:r>
        <w:rPr>
          <w:b/>
        </w:rPr>
        <w:t xml:space="preserve">Tulos</w:t>
      </w:r>
    </w:p>
    <w:p>
      <w:r>
        <w:t xml:space="preserve">Justin Beiber</w:t>
      </w:r>
    </w:p>
    <w:p>
      <w:r>
        <w:rPr>
          <w:b/>
        </w:rPr>
        <w:t xml:space="preserve">Esimerkki 7.1749</w:t>
      </w:r>
    </w:p>
    <w:p>
      <w:r>
        <w:t xml:space="preserve">Kerro, mitä tavaratalon on tehtävä valmistautuakseen joulusesonkiin.</w:t>
      </w:r>
    </w:p>
    <w:p>
      <w:r>
        <w:rPr>
          <w:b/>
        </w:rPr>
        <w:t xml:space="preserve">Tulos</w:t>
      </w:r>
    </w:p>
    <w:p>
      <w:r>
        <w:t xml:space="preserve">koristele</w:t>
      </w:r>
    </w:p>
    <w:p>
      <w:r>
        <w:rPr>
          <w:b/>
        </w:rPr>
        <w:t xml:space="preserve">Tulos</w:t>
      </w:r>
    </w:p>
    <w:p>
      <w:r>
        <w:t xml:space="preserve">palkata ihmisiä</w:t>
      </w:r>
    </w:p>
    <w:p>
      <w:r>
        <w:rPr>
          <w:b/>
        </w:rPr>
        <w:t xml:space="preserve">Esimerkki 7.1750</w:t>
      </w:r>
    </w:p>
    <w:p>
      <w:r>
        <w:t xml:space="preserve">nimeä jotain, jonka vanhempasi yhä antavat sinulle.</w:t>
      </w:r>
    </w:p>
    <w:p>
      <w:r>
        <w:rPr>
          <w:b/>
        </w:rPr>
        <w:t xml:space="preserve">Tulos</w:t>
      </w:r>
    </w:p>
    <w:p>
      <w:r>
        <w:t xml:space="preserve">rahaa</w:t>
      </w:r>
    </w:p>
    <w:p>
      <w:r>
        <w:rPr>
          <w:b/>
        </w:rPr>
        <w:t xml:space="preserve">Tulos</w:t>
      </w:r>
    </w:p>
    <w:p>
      <w:r>
        <w:t xml:space="preserve">neuvoja</w:t>
      </w:r>
    </w:p>
    <w:p>
      <w:r>
        <w:rPr>
          <w:b/>
        </w:rPr>
        <w:t xml:space="preserve">Tulos</w:t>
      </w:r>
    </w:p>
    <w:p>
      <w:r>
        <w:t xml:space="preserve">lahjat</w:t>
      </w:r>
    </w:p>
    <w:p>
      <w:r>
        <w:rPr>
          <w:b/>
        </w:rPr>
        <w:t xml:space="preserve">Esimerkki 7.1751</w:t>
      </w:r>
    </w:p>
    <w:p>
      <w:r>
        <w:t xml:space="preserve">Nimeä jotain sellaista, mitä linnuilla on ja ihmisillä ei ole.</w:t>
      </w:r>
    </w:p>
    <w:p>
      <w:r>
        <w:rPr>
          <w:b/>
        </w:rPr>
        <w:t xml:space="preserve">Tulos</w:t>
      </w:r>
    </w:p>
    <w:p>
      <w:r>
        <w:t xml:space="preserve">siivet</w:t>
      </w:r>
    </w:p>
    <w:p>
      <w:r>
        <w:rPr>
          <w:b/>
        </w:rPr>
        <w:t xml:space="preserve">Tulos</w:t>
      </w:r>
    </w:p>
    <w:p>
      <w:r>
        <w:t xml:space="preserve">lähetä meille vastauksesi!</w:t>
      </w:r>
    </w:p>
    <w:p>
      <w:r>
        <w:rPr>
          <w:b/>
        </w:rPr>
        <w:t xml:space="preserve">Esimerkki 7.1752</w:t>
      </w:r>
    </w:p>
    <w:p>
      <w:r>
        <w:t xml:space="preserve">Mainitse lahja, jota tyttö voisi pyytää ja jota useimmat vanhemmat eivät koskaan antaisi.</w:t>
      </w:r>
    </w:p>
    <w:p>
      <w:r>
        <w:rPr>
          <w:b/>
        </w:rPr>
        <w:t xml:space="preserve">Tulos</w:t>
      </w:r>
    </w:p>
    <w:p>
      <w:r>
        <w:t xml:space="preserve">auto</w:t>
      </w:r>
    </w:p>
    <w:p>
      <w:r>
        <w:rPr>
          <w:b/>
        </w:rPr>
        <w:t xml:space="preserve">Tulos</w:t>
      </w:r>
    </w:p>
    <w:p>
      <w:r>
        <w:t xml:space="preserve">poni</w:t>
      </w:r>
    </w:p>
    <w:p>
      <w:r>
        <w:rPr>
          <w:b/>
        </w:rPr>
        <w:t xml:space="preserve">Esimerkki 7.1753</w:t>
      </w:r>
    </w:p>
    <w:p>
      <w:r>
        <w:t xml:space="preserve">Nimeä joku, joka on kuuluisa trumpetin soittamisesta.</w:t>
      </w:r>
    </w:p>
    <w:p>
      <w:r>
        <w:rPr>
          <w:b/>
        </w:rPr>
        <w:t xml:space="preserve">Tulos</w:t>
      </w:r>
    </w:p>
    <w:p>
      <w:r>
        <w:t xml:space="preserve">louis armstrong</w:t>
      </w:r>
    </w:p>
    <w:p>
      <w:r>
        <w:rPr>
          <w:b/>
        </w:rPr>
        <w:t xml:space="preserve">Tulos</w:t>
      </w:r>
    </w:p>
    <w:p>
      <w:r>
        <w:t xml:space="preserve">dizzy gallespie</w:t>
      </w:r>
    </w:p>
    <w:p>
      <w:r>
        <w:rPr>
          <w:b/>
        </w:rPr>
        <w:t xml:space="preserve">Esimerkki 7.1754</w:t>
      </w:r>
    </w:p>
    <w:p>
      <w:r>
        <w:t xml:space="preserve">Mainitse jokin asia, jota teet keskimäärin kerran viikossa.</w:t>
      </w:r>
    </w:p>
    <w:p>
      <w:r>
        <w:rPr>
          <w:b/>
        </w:rPr>
        <w:t xml:space="preserve">Tulos</w:t>
      </w:r>
    </w:p>
    <w:p>
      <w:r>
        <w:t xml:space="preserve">shop</w:t>
      </w:r>
    </w:p>
    <w:p>
      <w:r>
        <w:rPr>
          <w:b/>
        </w:rPr>
        <w:t xml:space="preserve">Tulos</w:t>
      </w:r>
    </w:p>
    <w:p>
      <w:r>
        <w:t xml:space="preserve">pestä pyykkiä</w:t>
      </w:r>
    </w:p>
    <w:p>
      <w:r>
        <w:rPr>
          <w:b/>
        </w:rPr>
        <w:t xml:space="preserve">Tulos</w:t>
      </w:r>
    </w:p>
    <w:p>
      <w:r>
        <w:t xml:space="preserve">käydä kirkossa</w:t>
      </w:r>
    </w:p>
    <w:p>
      <w:r>
        <w:rPr>
          <w:b/>
        </w:rPr>
        <w:t xml:space="preserve">Tulos</w:t>
      </w:r>
    </w:p>
    <w:p>
      <w:r>
        <w:t xml:space="preserve">harjoitus/juoksu</w:t>
      </w:r>
    </w:p>
    <w:p>
      <w:r>
        <w:rPr>
          <w:b/>
        </w:rPr>
        <w:t xml:space="preserve">Tulos</w:t>
      </w:r>
    </w:p>
    <w:p>
      <w:r>
        <w:t xml:space="preserve">siisti talo</w:t>
      </w:r>
    </w:p>
    <w:p>
      <w:r>
        <w:rPr>
          <w:b/>
        </w:rPr>
        <w:t xml:space="preserve">Esimerkki 7.1755</w:t>
      </w:r>
    </w:p>
    <w:p>
      <w:r>
        <w:t xml:space="preserve">Nimeä julkkis, joka tunnetaan usein tai aina vain yhdellä nimellä.</w:t>
      </w:r>
    </w:p>
    <w:p>
      <w:r>
        <w:rPr>
          <w:b/>
        </w:rPr>
        <w:t xml:space="preserve">Tulos</w:t>
      </w:r>
    </w:p>
    <w:p>
      <w:r>
        <w:t xml:space="preserve">madonna</w:t>
      </w:r>
    </w:p>
    <w:p>
      <w:r>
        <w:rPr>
          <w:b/>
        </w:rPr>
        <w:t xml:space="preserve">Tulos</w:t>
      </w:r>
    </w:p>
    <w:p>
      <w:r>
        <w:t xml:space="preserve">cher</w:t>
      </w:r>
    </w:p>
    <w:p>
      <w:r>
        <w:rPr>
          <w:b/>
        </w:rPr>
        <w:t xml:space="preserve">Esimerkki 7.1756</w:t>
      </w:r>
    </w:p>
    <w:p>
      <w:r>
        <w:t xml:space="preserve">Nimeä osavaltio, jossa sataa lunta.</w:t>
      </w:r>
    </w:p>
    <w:p>
      <w:r>
        <w:rPr>
          <w:b/>
        </w:rPr>
        <w:t xml:space="preserve">Tulos</w:t>
      </w:r>
    </w:p>
    <w:p>
      <w:r>
        <w:t xml:space="preserve">colorado</w:t>
      </w:r>
    </w:p>
    <w:p>
      <w:r>
        <w:rPr>
          <w:b/>
        </w:rPr>
        <w:t xml:space="preserve">Tulos</w:t>
      </w:r>
    </w:p>
    <w:p>
      <w:r>
        <w:t xml:space="preserve">Alaska</w:t>
      </w:r>
    </w:p>
    <w:p>
      <w:r>
        <w:rPr>
          <w:b/>
        </w:rPr>
        <w:t xml:space="preserve">Tulos</w:t>
      </w:r>
    </w:p>
    <w:p>
      <w:r>
        <w:t xml:space="preserve">michigan</w:t>
      </w:r>
    </w:p>
    <w:p>
      <w:r>
        <w:rPr>
          <w:b/>
        </w:rPr>
        <w:t xml:space="preserve">Esimerkki 7.1757</w:t>
      </w:r>
    </w:p>
    <w:p>
      <w:r>
        <w:t xml:space="preserve">nimeä jotain, jonka saatat ottaa mukaasi, kun ulkoilutat koiraasi.</w:t>
      </w:r>
    </w:p>
    <w:p>
      <w:r>
        <w:rPr>
          <w:b/>
        </w:rPr>
        <w:t xml:space="preserve">Tulos</w:t>
      </w:r>
    </w:p>
    <w:p>
      <w:r>
        <w:t xml:space="preserve">hihna</w:t>
      </w:r>
    </w:p>
    <w:p>
      <w:r>
        <w:rPr>
          <w:b/>
        </w:rPr>
        <w:t xml:space="preserve">Tulos</w:t>
      </w:r>
    </w:p>
    <w:p>
      <w:r>
        <w:t xml:space="preserve">kakkakauha</w:t>
      </w:r>
    </w:p>
    <w:p>
      <w:r>
        <w:rPr>
          <w:b/>
        </w:rPr>
        <w:t xml:space="preserve">Esimerkki 7.1758</w:t>
      </w:r>
    </w:p>
    <w:p>
      <w:r>
        <w:t xml:space="preserve">Nimeä jotain, jota ihmiset käyttävät ei-toivottujen hyönteisten tappamiseen.</w:t>
      </w:r>
    </w:p>
    <w:p>
      <w:r>
        <w:rPr>
          <w:b/>
        </w:rPr>
        <w:t xml:space="preserve">Tulos</w:t>
      </w:r>
    </w:p>
    <w:p>
      <w:r>
        <w:t xml:space="preserve">lähetä meille vastauksesi!</w:t>
      </w:r>
    </w:p>
    <w:p>
      <w:r>
        <w:rPr>
          <w:b/>
        </w:rPr>
        <w:t xml:space="preserve">Tulos</w:t>
      </w:r>
    </w:p>
    <w:p>
      <w:r>
        <w:t xml:space="preserve">torjunta-aine</w:t>
      </w:r>
    </w:p>
    <w:p>
      <w:r>
        <w:rPr>
          <w:b/>
        </w:rPr>
        <w:t xml:space="preserve">Tulos</w:t>
      </w:r>
    </w:p>
    <w:p>
      <w:r>
        <w:t xml:space="preserve">sanomalehti</w:t>
      </w:r>
    </w:p>
    <w:p>
      <w:r>
        <w:rPr>
          <w:b/>
        </w:rPr>
        <w:t xml:space="preserve">Esimerkki 7.1759</w:t>
      </w:r>
    </w:p>
    <w:p>
      <w:r>
        <w:t xml:space="preserve">Nimeä jokin, joka voi räjäyttää sulakkeen.</w:t>
      </w:r>
    </w:p>
    <w:p>
      <w:r>
        <w:rPr>
          <w:b/>
        </w:rPr>
        <w:t xml:space="preserve">Tulos</w:t>
      </w:r>
    </w:p>
    <w:p>
      <w:r>
        <w:t xml:space="preserve">valot</w:t>
      </w:r>
    </w:p>
    <w:p>
      <w:r>
        <w:rPr>
          <w:b/>
        </w:rPr>
        <w:t xml:space="preserve">Tulos</w:t>
      </w:r>
    </w:p>
    <w:p>
      <w:r>
        <w:t xml:space="preserve">ilmastointilaite</w:t>
      </w:r>
    </w:p>
    <w:p>
      <w:r>
        <w:rPr>
          <w:b/>
        </w:rPr>
        <w:t xml:space="preserve">Tulos</w:t>
      </w:r>
    </w:p>
    <w:p>
      <w:r>
        <w:t xml:space="preserve">hiustenkuivaaja</w:t>
      </w:r>
    </w:p>
    <w:p>
      <w:r>
        <w:rPr>
          <w:b/>
        </w:rPr>
        <w:t xml:space="preserve">Tulos</w:t>
      </w:r>
    </w:p>
    <w:p>
      <w:r>
        <w:t xml:space="preserve">henkilö</w:t>
      </w:r>
    </w:p>
    <w:p>
      <w:r>
        <w:rPr>
          <w:b/>
        </w:rPr>
        <w:t xml:space="preserve">Tulos</w:t>
      </w:r>
    </w:p>
    <w:p>
      <w:r>
        <w:t xml:space="preserve">sulakerasia</w:t>
      </w:r>
    </w:p>
    <w:p>
      <w:r>
        <w:rPr>
          <w:b/>
        </w:rPr>
        <w:t xml:space="preserve">Esimerkki 7.1760</w:t>
      </w:r>
    </w:p>
    <w:p>
      <w:r>
        <w:t xml:space="preserve">nimeä jotain, mitä 8-vuotias voisi tuoda mukanaan, kun hän yöpyy mummolassa.</w:t>
      </w:r>
    </w:p>
    <w:p>
      <w:r>
        <w:rPr>
          <w:b/>
        </w:rPr>
        <w:t xml:space="preserve">Tulos</w:t>
      </w:r>
    </w:p>
    <w:p>
      <w:r>
        <w:t xml:space="preserve">täytetty eläin</w:t>
      </w:r>
    </w:p>
    <w:p>
      <w:r>
        <w:rPr>
          <w:b/>
        </w:rPr>
        <w:t xml:space="preserve">Tulos</w:t>
      </w:r>
    </w:p>
    <w:p>
      <w:r>
        <w:t xml:space="preserve">makuupussi</w:t>
      </w:r>
    </w:p>
    <w:p>
      <w:r>
        <w:rPr>
          <w:b/>
        </w:rPr>
        <w:t xml:space="preserve">Esimerkki 7.1761</w:t>
      </w:r>
    </w:p>
    <w:p>
      <w:r>
        <w:t xml:space="preserve">Nimeä joku, jolle sinun on pakko ostaa joululahja.</w:t>
      </w:r>
    </w:p>
    <w:p>
      <w:r>
        <w:rPr>
          <w:b/>
        </w:rPr>
        <w:t xml:space="preserve">Tulos</w:t>
      </w:r>
    </w:p>
    <w:p>
      <w:r>
        <w:t xml:space="preserve">appivanhemmat</w:t>
      </w:r>
    </w:p>
    <w:p>
      <w:r>
        <w:rPr>
          <w:b/>
        </w:rPr>
        <w:t xml:space="preserve">Tulos</w:t>
      </w:r>
    </w:p>
    <w:p>
      <w:r>
        <w:t xml:space="preserve">vanhemmat</w:t>
      </w:r>
    </w:p>
    <w:p>
      <w:r>
        <w:rPr>
          <w:b/>
        </w:rPr>
        <w:t xml:space="preserve">Tulos</w:t>
      </w:r>
    </w:p>
    <w:p>
      <w:r>
        <w:t xml:space="preserve">pomo</w:t>
      </w:r>
    </w:p>
    <w:p>
      <w:r>
        <w:rPr>
          <w:b/>
        </w:rPr>
        <w:t xml:space="preserve">Tulos</w:t>
      </w:r>
    </w:p>
    <w:p>
      <w:r>
        <w:t xml:space="preserve">sisarukset</w:t>
      </w:r>
    </w:p>
    <w:p>
      <w:r>
        <w:rPr>
          <w:b/>
        </w:rPr>
        <w:t xml:space="preserve">Tulos</w:t>
      </w:r>
    </w:p>
    <w:p>
      <w:r>
        <w:t xml:space="preserve">työtoverit</w:t>
      </w:r>
    </w:p>
    <w:p>
      <w:r>
        <w:rPr>
          <w:b/>
        </w:rPr>
        <w:t xml:space="preserve">Esimerkki 7.1762</w:t>
      </w:r>
    </w:p>
    <w:p>
      <w:r>
        <w:t xml:space="preserve">Nimeä kalalaji, jota ihmiset tilaavat hienoissa ravintoloissa.</w:t>
      </w:r>
    </w:p>
    <w:p>
      <w:r>
        <w:rPr>
          <w:b/>
        </w:rPr>
        <w:t xml:space="preserve">Tulos</w:t>
      </w:r>
    </w:p>
    <w:p>
      <w:r>
        <w:t xml:space="preserve">lohi</w:t>
      </w:r>
    </w:p>
    <w:p>
      <w:r>
        <w:rPr>
          <w:b/>
        </w:rPr>
        <w:t xml:space="preserve">Tulos</w:t>
      </w:r>
    </w:p>
    <w:p>
      <w:r>
        <w:t xml:space="preserve">miekkakala</w:t>
      </w:r>
    </w:p>
    <w:p>
      <w:r>
        <w:rPr>
          <w:b/>
        </w:rPr>
        <w:t xml:space="preserve">Esimerkki 7.1763</w:t>
      </w:r>
    </w:p>
    <w:p>
      <w:r>
        <w:t xml:space="preserve">Nimeä jotain, mitä nainen voi laittaa hiuksiinsa.</w:t>
      </w:r>
    </w:p>
    <w:p>
      <w:r>
        <w:rPr>
          <w:b/>
        </w:rPr>
        <w:t xml:space="preserve">Tulos</w:t>
      </w:r>
    </w:p>
    <w:p>
      <w:r>
        <w:t xml:space="preserve">barrette</w:t>
      </w:r>
    </w:p>
    <w:p>
      <w:r>
        <w:rPr>
          <w:b/>
        </w:rPr>
        <w:t xml:space="preserve">Tulos</w:t>
      </w:r>
    </w:p>
    <w:p>
      <w:r>
        <w:t xml:space="preserve">hiuslakka</w:t>
      </w:r>
    </w:p>
    <w:p>
      <w:r>
        <w:rPr>
          <w:b/>
        </w:rPr>
        <w:t xml:space="preserve">Tulos</w:t>
      </w:r>
    </w:p>
    <w:p>
      <w:r>
        <w:t xml:space="preserve">kampa</w:t>
      </w:r>
    </w:p>
    <w:p>
      <w:r>
        <w:rPr>
          <w:b/>
        </w:rPr>
        <w:t xml:space="preserve">Tulos</w:t>
      </w:r>
    </w:p>
    <w:p>
      <w:r>
        <w:t xml:space="preserve">rullat</w:t>
      </w:r>
    </w:p>
    <w:p>
      <w:r>
        <w:rPr>
          <w:b/>
        </w:rPr>
        <w:t xml:space="preserve">Tulos</w:t>
      </w:r>
    </w:p>
    <w:p>
      <w:r>
        <w:t xml:space="preserve">nuppineula</w:t>
      </w:r>
    </w:p>
    <w:p>
      <w:r>
        <w:rPr>
          <w:b/>
        </w:rPr>
        <w:t xml:space="preserve">Tulos</w:t>
      </w:r>
    </w:p>
    <w:p>
      <w:r>
        <w:t xml:space="preserve">kukkia</w:t>
      </w:r>
    </w:p>
    <w:p>
      <w:r>
        <w:rPr>
          <w:b/>
        </w:rPr>
        <w:t xml:space="preserve">Esimerkki 7.1764</w:t>
      </w:r>
    </w:p>
    <w:p>
      <w:r>
        <w:t xml:space="preserve">nimeä jotain, jonka käyttäminen voi olla turhauttavaa ensimmäistä kertaa.</w:t>
      </w:r>
    </w:p>
    <w:p>
      <w:r>
        <w:rPr>
          <w:b/>
        </w:rPr>
        <w:t xml:space="preserve">Tulos</w:t>
      </w:r>
    </w:p>
    <w:p>
      <w:r>
        <w:t xml:space="preserve">tietokone</w:t>
      </w:r>
    </w:p>
    <w:p>
      <w:r>
        <w:rPr>
          <w:b/>
        </w:rPr>
        <w:t xml:space="preserve">Tulos</w:t>
      </w:r>
    </w:p>
    <w:p>
      <w:r>
        <w:t xml:space="preserve">dvd-soitin</w:t>
      </w:r>
    </w:p>
    <w:p>
      <w:r>
        <w:rPr>
          <w:b/>
        </w:rPr>
        <w:t xml:space="preserve">Tulos</w:t>
      </w:r>
    </w:p>
    <w:p>
      <w:r>
        <w:t xml:space="preserve">auto</w:t>
      </w:r>
    </w:p>
    <w:p>
      <w:r>
        <w:rPr>
          <w:b/>
        </w:rPr>
        <w:t xml:space="preserve">Tulos</w:t>
      </w:r>
    </w:p>
    <w:p>
      <w:r>
        <w:t xml:space="preserve">työkalut</w:t>
      </w:r>
    </w:p>
    <w:p>
      <w:r>
        <w:rPr>
          <w:b/>
        </w:rPr>
        <w:t xml:space="preserve">Tulos</w:t>
      </w:r>
    </w:p>
    <w:p>
      <w:r>
        <w:t xml:space="preserve">videopelit</w:t>
      </w:r>
    </w:p>
    <w:p>
      <w:r>
        <w:rPr>
          <w:b/>
        </w:rPr>
        <w:t xml:space="preserve">Tulos</w:t>
      </w:r>
    </w:p>
    <w:p>
      <w:r>
        <w:t xml:space="preserve">tölkinavaaja</w:t>
      </w:r>
    </w:p>
    <w:p>
      <w:r>
        <w:rPr>
          <w:b/>
        </w:rPr>
        <w:t xml:space="preserve">Esimerkki 7.1765</w:t>
      </w:r>
    </w:p>
    <w:p>
      <w:r>
        <w:t xml:space="preserve">Nimeä jokin asia, jota kirkko ei voisi tehdä ilman</w:t>
      </w:r>
    </w:p>
    <w:p>
      <w:r>
        <w:rPr>
          <w:b/>
        </w:rPr>
        <w:t xml:space="preserve">Tulos</w:t>
      </w:r>
    </w:p>
    <w:p>
      <w:r>
        <w:t xml:space="preserve">pastori</w:t>
      </w:r>
    </w:p>
    <w:p>
      <w:r>
        <w:rPr>
          <w:b/>
        </w:rPr>
        <w:t xml:space="preserve">Tulos</w:t>
      </w:r>
    </w:p>
    <w:p>
      <w:r>
        <w:t xml:space="preserve">Raamatut</w:t>
      </w:r>
    </w:p>
    <w:p>
      <w:r>
        <w:rPr>
          <w:b/>
        </w:rPr>
        <w:t xml:space="preserve">Tulos</w:t>
      </w:r>
    </w:p>
    <w:p>
      <w:r>
        <w:t xml:space="preserve">penkit</w:t>
      </w:r>
    </w:p>
    <w:p>
      <w:r>
        <w:rPr>
          <w:b/>
        </w:rPr>
        <w:t xml:space="preserve">Esimerkki 7.1766</w:t>
      </w:r>
    </w:p>
    <w:p>
      <w:r>
        <w:t xml:space="preserve">nimitä jotain, jota ihmiset käyttävät suojaksi:</w:t>
      </w:r>
    </w:p>
    <w:p>
      <w:r>
        <w:rPr>
          <w:b/>
        </w:rPr>
        <w:t xml:space="preserve">Tulos</w:t>
      </w:r>
    </w:p>
    <w:p>
      <w:r>
        <w:t xml:space="preserve">suojalasit</w:t>
      </w:r>
    </w:p>
    <w:p>
      <w:r>
        <w:rPr>
          <w:b/>
        </w:rPr>
        <w:t xml:space="preserve">Tulos</w:t>
      </w:r>
    </w:p>
    <w:p>
      <w:r>
        <w:t xml:space="preserve">kypärä</w:t>
      </w:r>
    </w:p>
    <w:p>
      <w:r>
        <w:rPr>
          <w:b/>
        </w:rPr>
        <w:t xml:space="preserve">Tulos</w:t>
      </w:r>
    </w:p>
    <w:p>
      <w:r>
        <w:t xml:space="preserve">sadetakki</w:t>
      </w:r>
    </w:p>
    <w:p>
      <w:r>
        <w:rPr>
          <w:b/>
        </w:rPr>
        <w:t xml:space="preserve">Tulos</w:t>
      </w:r>
    </w:p>
    <w:p>
      <w:r>
        <w:t xml:space="preserve">käsineet</w:t>
      </w:r>
    </w:p>
    <w:p>
      <w:r>
        <w:rPr>
          <w:b/>
        </w:rPr>
        <w:t xml:space="preserve">Esimerkki 7.1767</w:t>
      </w:r>
    </w:p>
    <w:p>
      <w:r>
        <w:t xml:space="preserve">Nimeä jokin asia, josta Demi Moorella on enemmän kokemusta kuin Aston Kutcherilla.</w:t>
      </w:r>
    </w:p>
    <w:p>
      <w:r>
        <w:rPr>
          <w:b/>
        </w:rPr>
        <w:t xml:space="preserve">Tulos</w:t>
      </w:r>
    </w:p>
    <w:p>
      <w:r>
        <w:t xml:space="preserve">lasten kasvatus</w:t>
      </w:r>
    </w:p>
    <w:p>
      <w:r>
        <w:rPr>
          <w:b/>
        </w:rPr>
        <w:t xml:space="preserve">Tulos</w:t>
      </w:r>
    </w:p>
    <w:p>
      <w:r>
        <w:t xml:space="preserve">toimiva</w:t>
      </w:r>
    </w:p>
    <w:p>
      <w:r>
        <w:rPr>
          <w:b/>
        </w:rPr>
        <w:t xml:space="preserve">Esimerkki 7.1768</w:t>
      </w:r>
    </w:p>
    <w:p>
      <w:r>
        <w:t xml:space="preserve">Nimeä jokin omistamasi asia, joka aiheuttaa sinulle harmia.</w:t>
      </w:r>
    </w:p>
    <w:p>
      <w:r>
        <w:rPr>
          <w:b/>
        </w:rPr>
        <w:t xml:space="preserve">Tulos</w:t>
      </w:r>
    </w:p>
    <w:p>
      <w:r>
        <w:t xml:space="preserve">auto</w:t>
      </w:r>
    </w:p>
    <w:p>
      <w:r>
        <w:rPr>
          <w:b/>
        </w:rPr>
        <w:t xml:space="preserve">Tulos</w:t>
      </w:r>
    </w:p>
    <w:p>
      <w:r>
        <w:t xml:space="preserve">lemmikki</w:t>
      </w:r>
    </w:p>
    <w:p>
      <w:r>
        <w:rPr>
          <w:b/>
        </w:rPr>
        <w:t xml:space="preserve">Esimerkki 7.1769</w:t>
      </w:r>
    </w:p>
    <w:p>
      <w:r>
        <w:t xml:space="preserve">Nimeä jotain, jonka toivoisit toimivan paremmin.</w:t>
      </w:r>
    </w:p>
    <w:p>
      <w:r>
        <w:rPr>
          <w:b/>
        </w:rPr>
        <w:t xml:space="preserve">Tulos</w:t>
      </w:r>
    </w:p>
    <w:p>
      <w:r>
        <w:t xml:space="preserve">auto</w:t>
      </w:r>
    </w:p>
    <w:p>
      <w:r>
        <w:rPr>
          <w:b/>
        </w:rPr>
        <w:t xml:space="preserve">Tulos</w:t>
      </w:r>
    </w:p>
    <w:p>
      <w:r>
        <w:t xml:space="preserve">tietokone</w:t>
      </w:r>
    </w:p>
    <w:p>
      <w:r>
        <w:rPr>
          <w:b/>
        </w:rPr>
        <w:t xml:space="preserve">Tulos</w:t>
      </w:r>
    </w:p>
    <w:p>
      <w:r>
        <w:t xml:space="preserve">tv/kaukosäädin</w:t>
      </w:r>
    </w:p>
    <w:p>
      <w:r>
        <w:rPr>
          <w:b/>
        </w:rPr>
        <w:t xml:space="preserve">Tulos</w:t>
      </w:r>
    </w:p>
    <w:p>
      <w:r>
        <w:t xml:space="preserve">kehoni</w:t>
      </w:r>
    </w:p>
    <w:p>
      <w:r>
        <w:rPr>
          <w:b/>
        </w:rPr>
        <w:t xml:space="preserve">Tulos</w:t>
      </w:r>
    </w:p>
    <w:p>
      <w:r>
        <w:t xml:space="preserve">pesukone</w:t>
      </w:r>
    </w:p>
    <w:p>
      <w:r>
        <w:rPr>
          <w:b/>
        </w:rPr>
        <w:t xml:space="preserve">Tulos</w:t>
      </w:r>
    </w:p>
    <w:p>
      <w:r>
        <w:t xml:space="preserve">matkapuhelin/puhelin</w:t>
      </w:r>
    </w:p>
    <w:p>
      <w:r>
        <w:rPr>
          <w:b/>
        </w:rPr>
        <w:t xml:space="preserve">Esimerkki 7.1770</w:t>
      </w:r>
    </w:p>
    <w:p>
      <w:r>
        <w:t xml:space="preserve">Nimeä näyttelijä, jonka pitäisi lihoa muutama kilo.</w:t>
      </w:r>
    </w:p>
    <w:p>
      <w:r>
        <w:rPr>
          <w:b/>
        </w:rPr>
        <w:t xml:space="preserve">Tulos</w:t>
      </w:r>
    </w:p>
    <w:p>
      <w:r>
        <w:t xml:space="preserve">Calista Flockhart</w:t>
      </w:r>
    </w:p>
    <w:p>
      <w:r>
        <w:rPr>
          <w:b/>
        </w:rPr>
        <w:t xml:space="preserve">Tulos</w:t>
      </w:r>
    </w:p>
    <w:p>
      <w:r>
        <w:t xml:space="preserve">Sally Field</w:t>
      </w:r>
    </w:p>
    <w:p>
      <w:r>
        <w:rPr>
          <w:b/>
        </w:rPr>
        <w:t xml:space="preserve">Esimerkki 7.1771</w:t>
      </w:r>
    </w:p>
    <w:p>
      <w:r>
        <w:t xml:space="preserve">Nimeä julkinen paikka, jossa voisit laulaa ääneen muiden ihmisten kanssa...</w:t>
      </w:r>
    </w:p>
    <w:p>
      <w:r>
        <w:rPr>
          <w:b/>
        </w:rPr>
        <w:t xml:space="preserve">Tulos</w:t>
      </w:r>
    </w:p>
    <w:p>
      <w:r>
        <w:t xml:space="preserve">jumalanpalveluspaikka</w:t>
      </w:r>
    </w:p>
    <w:p>
      <w:r>
        <w:rPr>
          <w:b/>
        </w:rPr>
        <w:t xml:space="preserve">Tulos</w:t>
      </w:r>
    </w:p>
    <w:p>
      <w:r>
        <w:t xml:space="preserve">koulu</w:t>
      </w:r>
    </w:p>
    <w:p>
      <w:r>
        <w:rPr>
          <w:b/>
        </w:rPr>
        <w:t xml:space="preserve">Esimerkki 7.1772</w:t>
      </w:r>
    </w:p>
    <w:p>
      <w:r>
        <w:t xml:space="preserve">nimeä jotakin, joka voisi olla lastenhuoneessa.</w:t>
      </w:r>
    </w:p>
    <w:p>
      <w:r>
        <w:rPr>
          <w:b/>
        </w:rPr>
        <w:t xml:space="preserve">Tulos</w:t>
      </w:r>
    </w:p>
    <w:p>
      <w:r>
        <w:t xml:space="preserve">lähetä meille vastauksesi!</w:t>
      </w:r>
    </w:p>
    <w:p>
      <w:r>
        <w:rPr>
          <w:b/>
        </w:rPr>
        <w:t xml:space="preserve">Tulos</w:t>
      </w:r>
    </w:p>
    <w:p>
      <w:r>
        <w:t xml:space="preserve">lelut</w:t>
      </w:r>
    </w:p>
    <w:p>
      <w:r>
        <w:rPr>
          <w:b/>
        </w:rPr>
        <w:t xml:space="preserve">Esimerkki 7.1773</w:t>
      </w:r>
    </w:p>
    <w:p>
      <w:r>
        <w:t xml:space="preserve">nimeä jokin asia, josta kaikki yrittävät päästä pois.</w:t>
      </w:r>
    </w:p>
    <w:p>
      <w:r>
        <w:rPr>
          <w:b/>
        </w:rPr>
        <w:t xml:space="preserve">Tulos</w:t>
      </w:r>
    </w:p>
    <w:p>
      <w:r>
        <w:t xml:space="preserve">valamiespalvelu</w:t>
      </w:r>
    </w:p>
    <w:p>
      <w:r>
        <w:rPr>
          <w:b/>
        </w:rPr>
        <w:t xml:space="preserve">Tulos</w:t>
      </w:r>
    </w:p>
    <w:p>
      <w:r>
        <w:t xml:space="preserve">työ</w:t>
      </w:r>
    </w:p>
    <w:p>
      <w:r>
        <w:rPr>
          <w:b/>
        </w:rPr>
        <w:t xml:space="preserve">Tulos</w:t>
      </w:r>
    </w:p>
    <w:p>
      <w:r>
        <w:t xml:space="preserve">kotityöt / kotityöt</w:t>
      </w:r>
    </w:p>
    <w:p>
      <w:r>
        <w:rPr>
          <w:b/>
        </w:rPr>
        <w:t xml:space="preserve">Tulos</w:t>
      </w:r>
    </w:p>
    <w:p>
      <w:r>
        <w:t xml:space="preserve">ongelmia</w:t>
      </w:r>
    </w:p>
    <w:p>
      <w:r>
        <w:rPr>
          <w:b/>
        </w:rPr>
        <w:t xml:space="preserve">Tulos</w:t>
      </w:r>
    </w:p>
    <w:p>
      <w:r>
        <w:t xml:space="preserve">valhe</w:t>
      </w:r>
    </w:p>
    <w:p>
      <w:r>
        <w:rPr>
          <w:b/>
        </w:rPr>
        <w:t xml:space="preserve">Esimerkki 7.1774</w:t>
      </w:r>
    </w:p>
    <w:p>
      <w:r>
        <w:t xml:space="preserve">Nimeä ensimmäinen ruoka, jota ihmiset oppivat valmistamaan.</w:t>
      </w:r>
    </w:p>
    <w:p>
      <w:r>
        <w:rPr>
          <w:b/>
        </w:rPr>
        <w:t xml:space="preserve">Tulos</w:t>
      </w:r>
    </w:p>
    <w:p>
      <w:r>
        <w:t xml:space="preserve">munat</w:t>
      </w:r>
    </w:p>
    <w:p>
      <w:r>
        <w:rPr>
          <w:b/>
        </w:rPr>
        <w:t xml:space="preserve">Tulos</w:t>
      </w:r>
    </w:p>
    <w:p>
      <w:r>
        <w:t xml:space="preserve">makaronia ja juustoa</w:t>
      </w:r>
    </w:p>
    <w:p>
      <w:r>
        <w:rPr>
          <w:b/>
        </w:rPr>
        <w:t xml:space="preserve">Esimerkki 7.1775</w:t>
      </w:r>
    </w:p>
    <w:p>
      <w:r>
        <w:t xml:space="preserve">nimeä jokin asia, jonka vuoksi ihmiset julkaisevat esitteitä.</w:t>
      </w:r>
    </w:p>
    <w:p>
      <w:r>
        <w:rPr>
          <w:b/>
        </w:rPr>
        <w:t xml:space="preserve">Tulos</w:t>
      </w:r>
    </w:p>
    <w:p>
      <w:r>
        <w:t xml:space="preserve">osapuolet</w:t>
      </w:r>
    </w:p>
    <w:p>
      <w:r>
        <w:rPr>
          <w:b/>
        </w:rPr>
        <w:t xml:space="preserve">Tulos</w:t>
      </w:r>
    </w:p>
    <w:p>
      <w:r>
        <w:t xml:space="preserve">kirpputorimyynti</w:t>
      </w:r>
    </w:p>
    <w:p>
      <w:r>
        <w:rPr>
          <w:b/>
        </w:rPr>
        <w:t xml:space="preserve">Tulos</w:t>
      </w:r>
    </w:p>
    <w:p>
      <w:r>
        <w:t xml:space="preserve">kadonnut lemmikki</w:t>
      </w:r>
    </w:p>
    <w:p>
      <w:r>
        <w:rPr>
          <w:b/>
        </w:rPr>
        <w:t xml:space="preserve">Tulos</w:t>
      </w:r>
    </w:p>
    <w:p>
      <w:r>
        <w:t xml:space="preserve">konsertit</w:t>
      </w:r>
    </w:p>
    <w:p>
      <w:r>
        <w:rPr>
          <w:b/>
        </w:rPr>
        <w:t xml:space="preserve">Tulos</w:t>
      </w:r>
    </w:p>
    <w:p>
      <w:r>
        <w:t xml:space="preserve">apua tarvitaan</w:t>
      </w:r>
    </w:p>
    <w:p>
      <w:r>
        <w:rPr>
          <w:b/>
        </w:rPr>
        <w:t xml:space="preserve">Tulos</w:t>
      </w:r>
    </w:p>
    <w:p>
      <w:r>
        <w:t xml:space="preserve">kadonnut henkilö</w:t>
      </w:r>
    </w:p>
    <w:p>
      <w:r>
        <w:rPr>
          <w:b/>
        </w:rPr>
        <w:t xml:space="preserve">Esimerkki 7.1776</w:t>
      </w:r>
    </w:p>
    <w:p>
      <w:r>
        <w:t xml:space="preserve">mainitse jotain, mitä saatat nähdä esitteessä, jossa mainostetaan matkaa New Yorkiin.</w:t>
      </w:r>
    </w:p>
    <w:p>
      <w:r>
        <w:rPr>
          <w:b/>
        </w:rPr>
        <w:t xml:space="preserve">Tulos</w:t>
      </w:r>
    </w:p>
    <w:p>
      <w:r>
        <w:t xml:space="preserve">vapaudenpatsas</w:t>
      </w:r>
    </w:p>
    <w:p>
      <w:r>
        <w:rPr>
          <w:b/>
        </w:rPr>
        <w:t xml:space="preserve">Tulos</w:t>
      </w:r>
    </w:p>
    <w:p>
      <w:r>
        <w:t xml:space="preserve">Empire State Building</w:t>
      </w:r>
    </w:p>
    <w:p>
      <w:r>
        <w:rPr>
          <w:b/>
        </w:rPr>
        <w:t xml:space="preserve">Esimerkki 7.1777</w:t>
      </w:r>
    </w:p>
    <w:p>
      <w:r>
        <w:t xml:space="preserve">Nimeä tv-ohjelma, josta voit oppia eniten.</w:t>
      </w:r>
    </w:p>
    <w:p>
      <w:r>
        <w:rPr>
          <w:b/>
        </w:rPr>
        <w:t xml:space="preserve">Tulos</w:t>
      </w:r>
    </w:p>
    <w:p>
      <w:r>
        <w:t xml:space="preserve">jeopardy</w:t>
      </w:r>
    </w:p>
    <w:p>
      <w:r>
        <w:rPr>
          <w:b/>
        </w:rPr>
        <w:t xml:space="preserve">Tulos</w:t>
      </w:r>
    </w:p>
    <w:p>
      <w:r>
        <w:t xml:space="preserve">uutiset</w:t>
      </w:r>
    </w:p>
    <w:p>
      <w:r>
        <w:rPr>
          <w:b/>
        </w:rPr>
        <w:t xml:space="preserve">Tulos</w:t>
      </w:r>
    </w:p>
    <w:p>
      <w:r>
        <w:t xml:space="preserve">seesamikatu</w:t>
      </w:r>
    </w:p>
    <w:p>
      <w:r>
        <w:rPr>
          <w:b/>
        </w:rPr>
        <w:t xml:space="preserve">Tulos</w:t>
      </w:r>
    </w:p>
    <w:p>
      <w:r>
        <w:t xml:space="preserve">60 minuuttia</w:t>
      </w:r>
    </w:p>
    <w:p>
      <w:r>
        <w:rPr>
          <w:b/>
        </w:rPr>
        <w:t xml:space="preserve">Esimerkki 7.1778</w:t>
      </w:r>
    </w:p>
    <w:p>
      <w:r>
        <w:t xml:space="preserve">nimeä jotain, jonka laitat päähäsi.</w:t>
      </w:r>
    </w:p>
    <w:p>
      <w:r>
        <w:rPr>
          <w:b/>
        </w:rPr>
        <w:t xml:space="preserve">Tulos</w:t>
      </w:r>
    </w:p>
    <w:p>
      <w:r>
        <w:t xml:space="preserve">hattu</w:t>
      </w:r>
    </w:p>
    <w:p>
      <w:r>
        <w:rPr>
          <w:b/>
        </w:rPr>
        <w:t xml:space="preserve">Tulos</w:t>
      </w:r>
    </w:p>
    <w:p>
      <w:r>
        <w:t xml:space="preserve">lähetä meille vastauksesi!</w:t>
      </w:r>
    </w:p>
    <w:p>
      <w:r>
        <w:rPr>
          <w:b/>
        </w:rPr>
        <w:t xml:space="preserve">Esimerkki 7.1779</w:t>
      </w:r>
    </w:p>
    <w:p>
      <w:r>
        <w:t xml:space="preserve">nimeä merkki siitä, että keskustelukumppanisi on humalassa.</w:t>
      </w:r>
    </w:p>
    <w:p>
      <w:r>
        <w:rPr>
          <w:b/>
        </w:rPr>
        <w:t xml:space="preserve">Tulos</w:t>
      </w:r>
    </w:p>
    <w:p>
      <w:r>
        <w:t xml:space="preserve">ei pysty seisomaan</w:t>
      </w:r>
    </w:p>
    <w:p>
      <w:r>
        <w:rPr>
          <w:b/>
        </w:rPr>
        <w:t xml:space="preserve">Tulos</w:t>
      </w:r>
    </w:p>
    <w:p>
      <w:r>
        <w:t xml:space="preserve">slurring</w:t>
      </w:r>
    </w:p>
    <w:p>
      <w:r>
        <w:rPr>
          <w:b/>
        </w:rPr>
        <w:t xml:space="preserve">Esimerkki 7.1780</w:t>
      </w:r>
    </w:p>
    <w:p>
      <w:r>
        <w:t xml:space="preserve">mainitse tosielämän tilanne, jossa ihmiset saattavat spontaanisti alkaa laulaa.</w:t>
      </w:r>
    </w:p>
    <w:p>
      <w:r>
        <w:rPr>
          <w:b/>
        </w:rPr>
        <w:t xml:space="preserve">Tulos</w:t>
      </w:r>
    </w:p>
    <w:p>
      <w:r>
        <w:t xml:space="preserve">lähetä meille vastauksesi!</w:t>
      </w:r>
    </w:p>
    <w:p>
      <w:r>
        <w:rPr>
          <w:b/>
        </w:rPr>
        <w:t xml:space="preserve">Tulos</w:t>
      </w:r>
    </w:p>
    <w:p>
      <w:r>
        <w:t xml:space="preserve">syntymäpäivä</w:t>
      </w:r>
    </w:p>
    <w:p>
      <w:r>
        <w:rPr>
          <w:b/>
        </w:rPr>
        <w:t xml:space="preserve">Esimerkki 7.1781</w:t>
      </w:r>
    </w:p>
    <w:p>
      <w:r>
        <w:t xml:space="preserve">Nimeä eläin, jota ihmiset pelkäävät.</w:t>
      </w:r>
    </w:p>
    <w:p>
      <w:r>
        <w:rPr>
          <w:b/>
        </w:rPr>
        <w:t xml:space="preserve">Tulos</w:t>
      </w:r>
    </w:p>
    <w:p>
      <w:r>
        <w:t xml:space="preserve">karhu</w:t>
      </w:r>
    </w:p>
    <w:p>
      <w:r>
        <w:rPr>
          <w:b/>
        </w:rPr>
        <w:t xml:space="preserve">Tulos</w:t>
      </w:r>
    </w:p>
    <w:p>
      <w:r>
        <w:t xml:space="preserve">hai</w:t>
      </w:r>
    </w:p>
    <w:p>
      <w:r>
        <w:rPr>
          <w:b/>
        </w:rPr>
        <w:t xml:space="preserve">Esimerkki 7.1782</w:t>
      </w:r>
    </w:p>
    <w:p>
      <w:r>
        <w:t xml:space="preserve">nimi hyvä lahja jollekin, joka on juuri valmistunut yliopistosta.</w:t>
      </w:r>
    </w:p>
    <w:p>
      <w:r>
        <w:rPr>
          <w:b/>
        </w:rPr>
        <w:t xml:space="preserve">Tulos</w:t>
      </w:r>
    </w:p>
    <w:p>
      <w:r>
        <w:t xml:space="preserve">auto</w:t>
      </w:r>
    </w:p>
    <w:p>
      <w:r>
        <w:rPr>
          <w:b/>
        </w:rPr>
        <w:t xml:space="preserve">Tulos</w:t>
      </w:r>
    </w:p>
    <w:p>
      <w:r>
        <w:t xml:space="preserve">rahaa</w:t>
      </w:r>
    </w:p>
    <w:p>
      <w:r>
        <w:rPr>
          <w:b/>
        </w:rPr>
        <w:t xml:space="preserve">Esimerkki 7.1783</w:t>
      </w:r>
    </w:p>
    <w:p>
      <w:r>
        <w:t xml:space="preserve">Nimeä jokin asia, jota hierotaan, kun siihen sattuu.</w:t>
      </w:r>
    </w:p>
    <w:p>
      <w:r>
        <w:rPr>
          <w:b/>
        </w:rPr>
        <w:t xml:space="preserve">Tulos</w:t>
      </w:r>
    </w:p>
    <w:p>
      <w:r>
        <w:t xml:space="preserve">pää</w:t>
      </w:r>
    </w:p>
    <w:p>
      <w:r>
        <w:rPr>
          <w:b/>
        </w:rPr>
        <w:t xml:space="preserve">Tulos</w:t>
      </w:r>
    </w:p>
    <w:p>
      <w:r>
        <w:t xml:space="preserve">takaisin</w:t>
      </w:r>
    </w:p>
    <w:p>
      <w:r>
        <w:rPr>
          <w:b/>
        </w:rPr>
        <w:t xml:space="preserve">Tulos</w:t>
      </w:r>
    </w:p>
    <w:p>
      <w:r>
        <w:t xml:space="preserve">lihas</w:t>
      </w:r>
    </w:p>
    <w:p>
      <w:r>
        <w:rPr>
          <w:b/>
        </w:rPr>
        <w:t xml:space="preserve">Tulos</w:t>
      </w:r>
    </w:p>
    <w:p>
      <w:r>
        <w:t xml:space="preserve">jalka</w:t>
      </w:r>
    </w:p>
    <w:p>
      <w:r>
        <w:rPr>
          <w:b/>
        </w:rPr>
        <w:t xml:space="preserve">Tulos</w:t>
      </w:r>
    </w:p>
    <w:p>
      <w:r>
        <w:t xml:space="preserve">mustelma</w:t>
      </w:r>
    </w:p>
    <w:p>
      <w:r>
        <w:rPr>
          <w:b/>
        </w:rPr>
        <w:t xml:space="preserve">Tulos</w:t>
      </w:r>
    </w:p>
    <w:p>
      <w:r>
        <w:t xml:space="preserve">kaula</w:t>
      </w:r>
    </w:p>
    <w:p>
      <w:r>
        <w:rPr>
          <w:b/>
        </w:rPr>
        <w:t xml:space="preserve">Esimerkki 7.1784</w:t>
      </w:r>
    </w:p>
    <w:p>
      <w:r>
        <w:t xml:space="preserve">nimeä tietty tuote, jota autovaraosaliike myy paljon.</w:t>
      </w:r>
    </w:p>
    <w:p>
      <w:r>
        <w:rPr>
          <w:b/>
        </w:rPr>
        <w:t xml:space="preserve">Tulos</w:t>
      </w:r>
    </w:p>
    <w:p>
      <w:r>
        <w:t xml:space="preserve">öljy</w:t>
      </w:r>
    </w:p>
    <w:p>
      <w:r>
        <w:rPr>
          <w:b/>
        </w:rPr>
        <w:t xml:space="preserve">Tulos</w:t>
      </w:r>
    </w:p>
    <w:p>
      <w:r>
        <w:t xml:space="preserve">paristot</w:t>
      </w:r>
    </w:p>
    <w:p>
      <w:r>
        <w:rPr>
          <w:b/>
        </w:rPr>
        <w:t xml:space="preserve">Esimerkki 7.1785</w:t>
      </w:r>
    </w:p>
    <w:p>
      <w:r>
        <w:t xml:space="preserve">Nimeä jotain, mitä saatat nähdä pimeällä kujalla.</w:t>
      </w:r>
    </w:p>
    <w:p>
      <w:r>
        <w:rPr>
          <w:b/>
        </w:rPr>
        <w:t xml:space="preserve">Tulos</w:t>
      </w:r>
    </w:p>
    <w:p>
      <w:r>
        <w:t xml:space="preserve">kissanpentu</w:t>
      </w:r>
    </w:p>
    <w:p>
      <w:r>
        <w:rPr>
          <w:b/>
        </w:rPr>
        <w:t xml:space="preserve">Tulos</w:t>
      </w:r>
    </w:p>
    <w:p>
      <w:r>
        <w:t xml:space="preserve">roskakori</w:t>
      </w:r>
    </w:p>
    <w:p>
      <w:r>
        <w:rPr>
          <w:b/>
        </w:rPr>
        <w:t xml:space="preserve">Tulos</w:t>
      </w:r>
    </w:p>
    <w:p>
      <w:r>
        <w:t xml:space="preserve">pylly</w:t>
      </w:r>
    </w:p>
    <w:p>
      <w:r>
        <w:rPr>
          <w:b/>
        </w:rPr>
        <w:t xml:space="preserve">Esimerkki 7.1786</w:t>
      </w:r>
    </w:p>
    <w:p>
      <w:r>
        <w:t xml:space="preserve">Nimeä paikka, jossa ihmiset säilyttävät pikkurahoja.</w:t>
      </w:r>
    </w:p>
    <w:p>
      <w:r>
        <w:rPr>
          <w:b/>
        </w:rPr>
        <w:t xml:space="preserve">Tulos</w:t>
      </w:r>
    </w:p>
    <w:p>
      <w:r>
        <w:t xml:space="preserve">taskut</w:t>
      </w:r>
    </w:p>
    <w:p>
      <w:r>
        <w:rPr>
          <w:b/>
        </w:rPr>
        <w:t xml:space="preserve">Tulos</w:t>
      </w:r>
    </w:p>
    <w:p>
      <w:r>
        <w:t xml:space="preserve">purkki</w:t>
      </w:r>
    </w:p>
    <w:p>
      <w:r>
        <w:rPr>
          <w:b/>
        </w:rPr>
        <w:t xml:space="preserve">Esimerkki 7.1787</w:t>
      </w:r>
    </w:p>
    <w:p>
      <w:r>
        <w:t xml:space="preserve">nimeä erityinen päivä, jolloin mies on hyvin ylpeä vaimostaan.</w:t>
      </w:r>
    </w:p>
    <w:p>
      <w:r>
        <w:rPr>
          <w:b/>
        </w:rPr>
        <w:t xml:space="preserve">Tulos</w:t>
      </w:r>
    </w:p>
    <w:p>
      <w:r>
        <w:t xml:space="preserve">lapsen syntymä</w:t>
      </w:r>
    </w:p>
    <w:p>
      <w:r>
        <w:rPr>
          <w:b/>
        </w:rPr>
        <w:t xml:space="preserve">Tulos</w:t>
      </w:r>
    </w:p>
    <w:p>
      <w:r>
        <w:t xml:space="preserve">vuosipäivä</w:t>
      </w:r>
    </w:p>
    <w:p>
      <w:r>
        <w:rPr>
          <w:b/>
        </w:rPr>
        <w:t xml:space="preserve">Tulos</w:t>
      </w:r>
    </w:p>
    <w:p>
      <w:r>
        <w:t xml:space="preserve">hääpäivä</w:t>
      </w:r>
    </w:p>
    <w:p>
      <w:r>
        <w:rPr>
          <w:b/>
        </w:rPr>
        <w:t xml:space="preserve">Esimerkki 7.1788</w:t>
      </w:r>
    </w:p>
    <w:p>
      <w:r>
        <w:t xml:space="preserve">nimeä jotain, josta ihmiset pitävät kiinni, koska sanovat sen olevan onnekas.</w:t>
      </w:r>
    </w:p>
    <w:p>
      <w:r>
        <w:rPr>
          <w:b/>
        </w:rPr>
        <w:t xml:space="preserve">Tulos</w:t>
      </w:r>
    </w:p>
    <w:p>
      <w:r>
        <w:t xml:space="preserve">jäniksenjalka</w:t>
      </w:r>
    </w:p>
    <w:p>
      <w:r>
        <w:rPr>
          <w:b/>
        </w:rPr>
        <w:t xml:space="preserve">Tulos</w:t>
      </w:r>
    </w:p>
    <w:p>
      <w:r>
        <w:t xml:space="preserve">nelilehtinen apila</w:t>
      </w:r>
    </w:p>
    <w:p>
      <w:r>
        <w:rPr>
          <w:b/>
        </w:rPr>
        <w:t xml:space="preserve">Tulos</w:t>
      </w:r>
    </w:p>
    <w:p>
      <w:r>
        <w:t xml:space="preserve">penny</w:t>
      </w:r>
    </w:p>
    <w:p>
      <w:r>
        <w:rPr>
          <w:b/>
        </w:rPr>
        <w:t xml:space="preserve">Tulos</w:t>
      </w:r>
    </w:p>
    <w:p>
      <w:r>
        <w:t xml:space="preserve">dollarin seteli</w:t>
      </w:r>
    </w:p>
    <w:p>
      <w:r>
        <w:rPr>
          <w:b/>
        </w:rPr>
        <w:t xml:space="preserve">Tulos</w:t>
      </w:r>
    </w:p>
    <w:p>
      <w:r>
        <w:t xml:space="preserve">hevoskoura</w:t>
      </w:r>
    </w:p>
    <w:p>
      <w:r>
        <w:rPr>
          <w:b/>
        </w:rPr>
        <w:t xml:space="preserve">Esimerkki 7.1789</w:t>
      </w:r>
    </w:p>
    <w:p>
      <w:r>
        <w:t xml:space="preserve">Nimeä ensimmäinen asia, jonka ajattelet tekeväsi sadepäivänä.</w:t>
      </w:r>
    </w:p>
    <w:p>
      <w:r>
        <w:rPr>
          <w:b/>
        </w:rPr>
        <w:t xml:space="preserve">Tulos</w:t>
      </w:r>
    </w:p>
    <w:p>
      <w:r>
        <w:t xml:space="preserve">nukkua/nukkua</w:t>
      </w:r>
    </w:p>
    <w:p>
      <w:r>
        <w:rPr>
          <w:b/>
        </w:rPr>
        <w:t xml:space="preserve">Tulos</w:t>
      </w:r>
    </w:p>
    <w:p>
      <w:r>
        <w:t xml:space="preserve">lue</w:t>
      </w:r>
    </w:p>
    <w:p>
      <w:r>
        <w:rPr>
          <w:b/>
        </w:rPr>
        <w:t xml:space="preserve">Tulos</w:t>
      </w:r>
    </w:p>
    <w:p>
      <w:r>
        <w:t xml:space="preserve">katsoa televisiota/elokuvaa</w:t>
      </w:r>
    </w:p>
    <w:p>
      <w:r>
        <w:rPr>
          <w:b/>
        </w:rPr>
        <w:t xml:space="preserve">Tulos</w:t>
      </w:r>
    </w:p>
    <w:p>
      <w:r>
        <w:t xml:space="preserve">mennä ostoskeskukseen</w:t>
      </w:r>
    </w:p>
    <w:p>
      <w:r>
        <w:rPr>
          <w:b/>
        </w:rPr>
        <w:t xml:space="preserve">Tulos</w:t>
      </w:r>
    </w:p>
    <w:p>
      <w:r>
        <w:t xml:space="preserve">rakastella</w:t>
      </w:r>
    </w:p>
    <w:p>
      <w:r>
        <w:rPr>
          <w:b/>
        </w:rPr>
        <w:t xml:space="preserve">Tulos</w:t>
      </w:r>
    </w:p>
    <w:p>
      <w:r>
        <w:t xml:space="preserve">kotityöt</w:t>
      </w:r>
    </w:p>
    <w:p>
      <w:r>
        <w:rPr>
          <w:b/>
        </w:rPr>
        <w:t xml:space="preserve">Esimerkki 7.1790</w:t>
      </w:r>
    </w:p>
    <w:p>
      <w:r>
        <w:t xml:space="preserve">Nimeä lahja, jota lapset vihaavat saada.</w:t>
      </w:r>
    </w:p>
    <w:p>
      <w:r>
        <w:rPr>
          <w:b/>
        </w:rPr>
        <w:t xml:space="preserve">Tulos</w:t>
      </w:r>
    </w:p>
    <w:p>
      <w:r>
        <w:t xml:space="preserve">vaatteet</w:t>
      </w:r>
    </w:p>
    <w:p>
      <w:r>
        <w:rPr>
          <w:b/>
        </w:rPr>
        <w:t xml:space="preserve">Tulos</w:t>
      </w:r>
    </w:p>
    <w:p>
      <w:r>
        <w:t xml:space="preserve">sukat</w:t>
      </w:r>
    </w:p>
    <w:p>
      <w:r>
        <w:rPr>
          <w:b/>
        </w:rPr>
        <w:t xml:space="preserve">Tulos</w:t>
      </w:r>
    </w:p>
    <w:p>
      <w:r>
        <w:t xml:space="preserve">kirjat</w:t>
      </w:r>
    </w:p>
    <w:p>
      <w:r>
        <w:rPr>
          <w:b/>
        </w:rPr>
        <w:t xml:space="preserve">Tulos</w:t>
      </w:r>
    </w:p>
    <w:p>
      <w:r>
        <w:t xml:space="preserve">koulutarvikkeet</w:t>
      </w:r>
    </w:p>
    <w:p>
      <w:r>
        <w:rPr>
          <w:b/>
        </w:rPr>
        <w:t xml:space="preserve">Tulos</w:t>
      </w:r>
    </w:p>
    <w:p>
      <w:r>
        <w:t xml:space="preserve">kylpyamme</w:t>
      </w:r>
    </w:p>
    <w:p>
      <w:r>
        <w:rPr>
          <w:b/>
        </w:rPr>
        <w:t xml:space="preserve">Tulos</w:t>
      </w:r>
    </w:p>
    <w:p>
      <w:r>
        <w:t xml:space="preserve">Pyjama</w:t>
      </w:r>
    </w:p>
    <w:p>
      <w:r>
        <w:rPr>
          <w:b/>
        </w:rPr>
        <w:t xml:space="preserve">Tulos</w:t>
      </w:r>
    </w:p>
    <w:p>
      <w:r>
        <w:t xml:space="preserve">hiili</w:t>
      </w:r>
    </w:p>
    <w:p>
      <w:r>
        <w:rPr>
          <w:b/>
        </w:rPr>
        <w:t xml:space="preserve">Esimerkki 7.1791</w:t>
      </w:r>
    </w:p>
    <w:p>
      <w:r>
        <w:t xml:space="preserve">nimeä jokin asia, jonka tekemiseen äitisi ei ole koskaan liian vanha.</w:t>
      </w:r>
    </w:p>
    <w:p>
      <w:r>
        <w:rPr>
          <w:b/>
        </w:rPr>
        <w:t xml:space="preserve">Tulos</w:t>
      </w:r>
    </w:p>
    <w:p>
      <w:r>
        <w:t xml:space="preserve">kokata aterian</w:t>
      </w:r>
    </w:p>
    <w:p>
      <w:r>
        <w:rPr>
          <w:b/>
        </w:rPr>
        <w:t xml:space="preserve">Tulos</w:t>
      </w:r>
    </w:p>
    <w:p>
      <w:r>
        <w:t xml:space="preserve">suudella sinua</w:t>
      </w:r>
    </w:p>
    <w:p>
      <w:r>
        <w:rPr>
          <w:b/>
        </w:rPr>
        <w:t xml:space="preserve">Tulos</w:t>
      </w:r>
    </w:p>
    <w:p>
      <w:r>
        <w:t xml:space="preserve">evästeet</w:t>
      </w:r>
    </w:p>
    <w:p>
      <w:r>
        <w:rPr>
          <w:b/>
        </w:rPr>
        <w:t xml:space="preserve">Tulos</w:t>
      </w:r>
    </w:p>
    <w:p>
      <w:r>
        <w:t xml:space="preserve">rakastan sinua</w:t>
      </w:r>
    </w:p>
    <w:p>
      <w:r>
        <w:rPr>
          <w:b/>
        </w:rPr>
        <w:t xml:space="preserve">Tulos</w:t>
      </w:r>
    </w:p>
    <w:p>
      <w:r>
        <w:t xml:space="preserve">pesula</w:t>
      </w:r>
    </w:p>
    <w:p>
      <w:r>
        <w:rPr>
          <w:b/>
        </w:rPr>
        <w:t xml:space="preserve">Tulos</w:t>
      </w:r>
    </w:p>
    <w:p>
      <w:r>
        <w:t xml:space="preserve">harjaan hiukseni</w:t>
      </w:r>
    </w:p>
    <w:p>
      <w:r>
        <w:rPr>
          <w:b/>
        </w:rPr>
        <w:t xml:space="preserve">Esimerkki 7.1792</w:t>
      </w:r>
    </w:p>
    <w:p>
      <w:r>
        <w:t xml:space="preserve">nimeä jotain, jonka voisi laittaa laatikkoon, jossa on merkintä hauras.</w:t>
      </w:r>
    </w:p>
    <w:p>
      <w:r>
        <w:rPr>
          <w:b/>
        </w:rPr>
        <w:t xml:space="preserve">Tulos</w:t>
      </w:r>
    </w:p>
    <w:p>
      <w:r>
        <w:t xml:space="preserve">lasit</w:t>
      </w:r>
    </w:p>
    <w:p>
      <w:r>
        <w:rPr>
          <w:b/>
        </w:rPr>
        <w:t xml:space="preserve">Tulos</w:t>
      </w:r>
    </w:p>
    <w:p>
      <w:r>
        <w:t xml:space="preserve">maljakot</w:t>
      </w:r>
    </w:p>
    <w:p>
      <w:r>
        <w:rPr>
          <w:b/>
        </w:rPr>
        <w:t xml:space="preserve">Tulos</w:t>
      </w:r>
    </w:p>
    <w:p>
      <w:r>
        <w:t xml:space="preserve">korut</w:t>
      </w:r>
    </w:p>
    <w:p>
      <w:r>
        <w:rPr>
          <w:b/>
        </w:rPr>
        <w:t xml:space="preserve">Tulos</w:t>
      </w:r>
    </w:p>
    <w:p>
      <w:r>
        <w:t xml:space="preserve">posliinitavarat</w:t>
      </w:r>
    </w:p>
    <w:p>
      <w:r>
        <w:rPr>
          <w:b/>
        </w:rPr>
        <w:t xml:space="preserve">Tulos</w:t>
      </w:r>
    </w:p>
    <w:p>
      <w:r>
        <w:t xml:space="preserve">pullot</w:t>
      </w:r>
    </w:p>
    <w:p>
      <w:r>
        <w:rPr>
          <w:b/>
        </w:rPr>
        <w:t xml:space="preserve">Esimerkki 7.1793</w:t>
      </w:r>
    </w:p>
    <w:p>
      <w:r>
        <w:t xml:space="preserve">Nimeä jokin, jonka kyydissä et haluaisi olla, kun se hajoaa.</w:t>
      </w:r>
    </w:p>
    <w:p>
      <w:r>
        <w:rPr>
          <w:b/>
        </w:rPr>
        <w:t xml:space="preserve">Tulos</w:t>
      </w:r>
    </w:p>
    <w:p>
      <w:r>
        <w:t xml:space="preserve">lentokone</w:t>
      </w:r>
    </w:p>
    <w:p>
      <w:r>
        <w:rPr>
          <w:b/>
        </w:rPr>
        <w:t xml:space="preserve">Tulos</w:t>
      </w:r>
    </w:p>
    <w:p>
      <w:r>
        <w:t xml:space="preserve">bussi</w:t>
      </w:r>
    </w:p>
    <w:p>
      <w:r>
        <w:rPr>
          <w:b/>
        </w:rPr>
        <w:t xml:space="preserve">Tulos</w:t>
      </w:r>
    </w:p>
    <w:p>
      <w:r>
        <w:t xml:space="preserve">maailmanpyörä</w:t>
      </w:r>
    </w:p>
    <w:p>
      <w:r>
        <w:rPr>
          <w:b/>
        </w:rPr>
        <w:t xml:space="preserve">Tulos</w:t>
      </w:r>
    </w:p>
    <w:p>
      <w:r>
        <w:t xml:space="preserve">vuoristorata</w:t>
      </w:r>
    </w:p>
    <w:p>
      <w:r>
        <w:rPr>
          <w:b/>
        </w:rPr>
        <w:t xml:space="preserve">Tulos</w:t>
      </w:r>
    </w:p>
    <w:p>
      <w:r>
        <w:t xml:space="preserve">vene/laiva</w:t>
      </w:r>
    </w:p>
    <w:p>
      <w:r>
        <w:rPr>
          <w:b/>
        </w:rPr>
        <w:t xml:space="preserve">Tulos</w:t>
      </w:r>
    </w:p>
    <w:p>
      <w:r>
        <w:t xml:space="preserve">juna/metro</w:t>
      </w:r>
    </w:p>
    <w:p>
      <w:r>
        <w:rPr>
          <w:b/>
        </w:rPr>
        <w:t xml:space="preserve">Tulos</w:t>
      </w:r>
    </w:p>
    <w:p>
      <w:r>
        <w:t xml:space="preserve">hissi</w:t>
      </w:r>
    </w:p>
    <w:p>
      <w:r>
        <w:rPr>
          <w:b/>
        </w:rPr>
        <w:t xml:space="preserve">Esimerkki 7.1794</w:t>
      </w:r>
    </w:p>
    <w:p>
      <w:r>
        <w:t xml:space="preserve">nimeä suosittu sana kuvaamaan puolisoasi.</w:t>
      </w:r>
    </w:p>
    <w:p>
      <w:r>
        <w:rPr>
          <w:b/>
        </w:rPr>
        <w:t xml:space="preserve">Tulos</w:t>
      </w:r>
    </w:p>
    <w:p>
      <w:r>
        <w:t xml:space="preserve">hunaja</w:t>
      </w:r>
    </w:p>
    <w:p>
      <w:r>
        <w:rPr>
          <w:b/>
        </w:rPr>
        <w:t xml:space="preserve">Tulos</w:t>
      </w:r>
    </w:p>
    <w:p>
      <w:r>
        <w:t xml:space="preserve">rakastava</w:t>
      </w:r>
    </w:p>
    <w:p>
      <w:r>
        <w:rPr>
          <w:b/>
        </w:rPr>
        <w:t xml:space="preserve">Tulos</w:t>
      </w:r>
    </w:p>
    <w:p>
      <w:r>
        <w:t xml:space="preserve">aviomies</w:t>
      </w:r>
    </w:p>
    <w:p>
      <w:r>
        <w:rPr>
          <w:b/>
        </w:rPr>
        <w:t xml:space="preserve">Tulos</w:t>
      </w:r>
    </w:p>
    <w:p>
      <w:r>
        <w:t xml:space="preserve">vaimo</w:t>
      </w:r>
    </w:p>
    <w:p>
      <w:r>
        <w:rPr>
          <w:b/>
        </w:rPr>
        <w:t xml:space="preserve">Tulos</w:t>
      </w:r>
    </w:p>
    <w:p>
      <w:r>
        <w:t xml:space="preserve">babe</w:t>
      </w:r>
    </w:p>
    <w:p>
      <w:r>
        <w:rPr>
          <w:b/>
        </w:rPr>
        <w:t xml:space="preserve">Tulos</w:t>
      </w:r>
    </w:p>
    <w:p>
      <w:r>
        <w:t xml:space="preserve">komea</w:t>
      </w:r>
    </w:p>
    <w:p>
      <w:r>
        <w:rPr>
          <w:b/>
        </w:rPr>
        <w:t xml:space="preserve">Esimerkki 7.1795</w:t>
      </w:r>
    </w:p>
    <w:p>
      <w:r>
        <w:t xml:space="preserve">Nimeä jokin kylpyhuoneessa oleva asia, josta miehillä ja vaimoilla on omat kylpyhuoneensa.</w:t>
      </w:r>
    </w:p>
    <w:p>
      <w:r>
        <w:rPr>
          <w:b/>
        </w:rPr>
        <w:t xml:space="preserve">Tulos</w:t>
      </w:r>
    </w:p>
    <w:p>
      <w:r>
        <w:t xml:space="preserve">hammasharja</w:t>
      </w:r>
    </w:p>
    <w:p>
      <w:r>
        <w:rPr>
          <w:b/>
        </w:rPr>
        <w:t xml:space="preserve">Tulos</w:t>
      </w:r>
    </w:p>
    <w:p>
      <w:r>
        <w:t xml:space="preserve">pyyhe</w:t>
      </w:r>
    </w:p>
    <w:p>
      <w:r>
        <w:rPr>
          <w:b/>
        </w:rPr>
        <w:t xml:space="preserve">Tulos</w:t>
      </w:r>
    </w:p>
    <w:p>
      <w:r>
        <w:t xml:space="preserve">partaveitsi</w:t>
      </w:r>
    </w:p>
    <w:p>
      <w:r>
        <w:rPr>
          <w:b/>
        </w:rPr>
        <w:t xml:space="preserve">Tulos</w:t>
      </w:r>
    </w:p>
    <w:p>
      <w:r>
        <w:t xml:space="preserve">pesuallas</w:t>
      </w:r>
    </w:p>
    <w:p>
      <w:r>
        <w:rPr>
          <w:b/>
        </w:rPr>
        <w:t xml:space="preserve">Tulos</w:t>
      </w:r>
    </w:p>
    <w:p>
      <w:r>
        <w:t xml:space="preserve">saippua</w:t>
      </w:r>
    </w:p>
    <w:p>
      <w:r>
        <w:rPr>
          <w:b/>
        </w:rPr>
        <w:t xml:space="preserve">Tulos</w:t>
      </w:r>
    </w:p>
    <w:p>
      <w:r>
        <w:t xml:space="preserve">deodorantti</w:t>
      </w:r>
    </w:p>
    <w:p>
      <w:r>
        <w:rPr>
          <w:b/>
        </w:rPr>
        <w:t xml:space="preserve">Esimerkki 7.1796</w:t>
      </w:r>
    </w:p>
    <w:p>
      <w:r>
        <w:t xml:space="preserve">mainitse jotain, mitä opettajat vihaavat työssään.</w:t>
      </w:r>
    </w:p>
    <w:p>
      <w:r>
        <w:rPr>
          <w:b/>
        </w:rPr>
        <w:t xml:space="preserve">Tulos</w:t>
      </w:r>
    </w:p>
    <w:p>
      <w:r>
        <w:t xml:space="preserve">lapset</w:t>
      </w:r>
    </w:p>
    <w:p>
      <w:r>
        <w:rPr>
          <w:b/>
        </w:rPr>
        <w:t xml:space="preserve">Tulos</w:t>
      </w:r>
    </w:p>
    <w:p>
      <w:r>
        <w:t xml:space="preserve">luokitus</w:t>
      </w:r>
    </w:p>
    <w:p>
      <w:r>
        <w:rPr>
          <w:b/>
        </w:rPr>
        <w:t xml:space="preserve">Tulos</w:t>
      </w:r>
    </w:p>
    <w:p>
      <w:r>
        <w:t xml:space="preserve">käyttäytyminen</w:t>
      </w:r>
    </w:p>
    <w:p>
      <w:r>
        <w:rPr>
          <w:b/>
        </w:rPr>
        <w:t xml:space="preserve">Tulos</w:t>
      </w:r>
    </w:p>
    <w:p>
      <w:r>
        <w:t xml:space="preserve">rahaa</w:t>
      </w:r>
    </w:p>
    <w:p>
      <w:r>
        <w:rPr>
          <w:b/>
        </w:rPr>
        <w:t xml:space="preserve">Tulos</w:t>
      </w:r>
    </w:p>
    <w:p>
      <w:r>
        <w:t xml:space="preserve">vanhemmat</w:t>
      </w:r>
    </w:p>
    <w:p>
      <w:r>
        <w:rPr>
          <w:b/>
        </w:rPr>
        <w:t xml:space="preserve">Esimerkki 7.1797</w:t>
      </w:r>
    </w:p>
    <w:p>
      <w:r>
        <w:t xml:space="preserve">Nimeä paikka, jossa vauvoja on syntynyt, kun äiti ei ole ehtinyt ajoissa sairaalaan.</w:t>
      </w:r>
    </w:p>
    <w:p>
      <w:r>
        <w:rPr>
          <w:b/>
        </w:rPr>
        <w:t xml:space="preserve">Tulos</w:t>
      </w:r>
    </w:p>
    <w:p>
      <w:r>
        <w:t xml:space="preserve">auto/taksi</w:t>
      </w:r>
    </w:p>
    <w:p>
      <w:r>
        <w:rPr>
          <w:b/>
        </w:rPr>
        <w:t xml:space="preserve">Tulos</w:t>
      </w:r>
    </w:p>
    <w:p>
      <w:r>
        <w:t xml:space="preserve">metro/juna</w:t>
      </w:r>
    </w:p>
    <w:p>
      <w:r>
        <w:rPr>
          <w:b/>
        </w:rPr>
        <w:t xml:space="preserve">Tulos</w:t>
      </w:r>
    </w:p>
    <w:p>
      <w:r>
        <w:t xml:space="preserve">kotona</w:t>
      </w:r>
    </w:p>
    <w:p>
      <w:r>
        <w:rPr>
          <w:b/>
        </w:rPr>
        <w:t xml:space="preserve">Tulos</w:t>
      </w:r>
    </w:p>
    <w:p>
      <w:r>
        <w:t xml:space="preserve">bussi</w:t>
      </w:r>
    </w:p>
    <w:p>
      <w:r>
        <w:rPr>
          <w:b/>
        </w:rPr>
        <w:t xml:space="preserve">Tulos</w:t>
      </w:r>
    </w:p>
    <w:p>
      <w:r>
        <w:t xml:space="preserve">hissi</w:t>
      </w:r>
    </w:p>
    <w:p>
      <w:r>
        <w:rPr>
          <w:b/>
        </w:rPr>
        <w:t xml:space="preserve">Esimerkki 7.1798</w:t>
      </w:r>
    </w:p>
    <w:p>
      <w:r>
        <w:t xml:space="preserve">Nimeä yritys, jossa saatat jättää jotain ja noutaa sen myöhemmin.</w:t>
      </w:r>
    </w:p>
    <w:p>
      <w:r>
        <w:rPr>
          <w:b/>
        </w:rPr>
        <w:t xml:space="preserve">Tulos</w:t>
      </w:r>
    </w:p>
    <w:p>
      <w:r>
        <w:t xml:space="preserve">automekaanikko</w:t>
      </w:r>
    </w:p>
    <w:p>
      <w:r>
        <w:rPr>
          <w:b/>
        </w:rPr>
        <w:t xml:space="preserve">Tulos</w:t>
      </w:r>
    </w:p>
    <w:p>
      <w:r>
        <w:t xml:space="preserve">kemiallinen pesula</w:t>
      </w:r>
    </w:p>
    <w:p>
      <w:r>
        <w:rPr>
          <w:b/>
        </w:rPr>
        <w:t xml:space="preserve">Tulos</w:t>
      </w:r>
    </w:p>
    <w:p>
      <w:r>
        <w:t xml:space="preserve">kuvat</w:t>
      </w:r>
    </w:p>
    <w:p>
      <w:r>
        <w:rPr>
          <w:b/>
        </w:rPr>
        <w:t xml:space="preserve">Tulos</w:t>
      </w:r>
    </w:p>
    <w:p>
      <w:r>
        <w:t xml:space="preserve">kopiointipaikka</w:t>
      </w:r>
    </w:p>
    <w:p>
      <w:r>
        <w:rPr>
          <w:b/>
        </w:rPr>
        <w:t xml:space="preserve">Tulos</w:t>
      </w:r>
    </w:p>
    <w:p>
      <w:r>
        <w:t xml:space="preserve">varastointi</w:t>
      </w:r>
    </w:p>
    <w:p>
      <w:r>
        <w:rPr>
          <w:b/>
        </w:rPr>
        <w:t xml:space="preserve">Esimerkki 7.1799</w:t>
      </w:r>
    </w:p>
    <w:p>
      <w:r>
        <w:t xml:space="preserve">Nimeä epämukavin paikka, jossa olet koskaan nukkunut.</w:t>
      </w:r>
    </w:p>
    <w:p>
      <w:r>
        <w:rPr>
          <w:b/>
        </w:rPr>
        <w:t xml:space="preserve">Tulos</w:t>
      </w:r>
    </w:p>
    <w:p>
      <w:r>
        <w:t xml:space="preserve">lattia</w:t>
      </w:r>
    </w:p>
    <w:p>
      <w:r>
        <w:rPr>
          <w:b/>
        </w:rPr>
        <w:t xml:space="preserve">Tulos</w:t>
      </w:r>
    </w:p>
    <w:p>
      <w:r>
        <w:t xml:space="preserve">auto</w:t>
      </w:r>
    </w:p>
    <w:p>
      <w:r>
        <w:rPr>
          <w:b/>
        </w:rPr>
        <w:t xml:space="preserve">Tulos</w:t>
      </w:r>
    </w:p>
    <w:p>
      <w:r>
        <w:t xml:space="preserve">hotellivuode</w:t>
      </w:r>
    </w:p>
    <w:p>
      <w:r>
        <w:rPr>
          <w:b/>
        </w:rPr>
        <w:t xml:space="preserve">Tulos</w:t>
      </w:r>
    </w:p>
    <w:p>
      <w:r>
        <w:t xml:space="preserve">kasarmit</w:t>
      </w:r>
    </w:p>
    <w:p>
      <w:r>
        <w:rPr>
          <w:b/>
        </w:rPr>
        <w:t xml:space="preserve">Tulos</w:t>
      </w:r>
    </w:p>
    <w:p>
      <w:r>
        <w:t xml:space="preserve">teltta</w:t>
      </w:r>
    </w:p>
    <w:p>
      <w:r>
        <w:rPr>
          <w:b/>
        </w:rPr>
        <w:t xml:space="preserve">Tulos</w:t>
      </w:r>
    </w:p>
    <w:p>
      <w:r>
        <w:t xml:space="preserve">sohva</w:t>
      </w:r>
    </w:p>
    <w:p>
      <w:r>
        <w:rPr>
          <w:b/>
        </w:rPr>
        <w:t xml:space="preserve">Esimerkki 7.1800</w:t>
      </w:r>
    </w:p>
    <w:p>
      <w:r>
        <w:t xml:space="preserve">Kerro jotain, mitä naapurillasi on, josta olet kateellinen.</w:t>
      </w:r>
    </w:p>
    <w:p>
      <w:r>
        <w:rPr>
          <w:b/>
        </w:rPr>
        <w:t xml:space="preserve">Tulos</w:t>
      </w:r>
    </w:p>
    <w:p>
      <w:r>
        <w:t xml:space="preserve">auto</w:t>
      </w:r>
    </w:p>
    <w:p>
      <w:r>
        <w:rPr>
          <w:b/>
        </w:rPr>
        <w:t xml:space="preserve">Tulos</w:t>
      </w:r>
    </w:p>
    <w:p>
      <w:r>
        <w:t xml:space="preserve">nurmikko</w:t>
      </w:r>
    </w:p>
    <w:p>
      <w:r>
        <w:rPr>
          <w:b/>
        </w:rPr>
        <w:t xml:space="preserve">Tulos</w:t>
      </w:r>
    </w:p>
    <w:p>
      <w:r>
        <w:t xml:space="preserve">allas</w:t>
      </w:r>
    </w:p>
    <w:p>
      <w:r>
        <w:rPr>
          <w:b/>
        </w:rPr>
        <w:t xml:space="preserve">Tulos</w:t>
      </w:r>
    </w:p>
    <w:p>
      <w:r>
        <w:t xml:space="preserve">ei mitään</w:t>
      </w:r>
    </w:p>
    <w:p>
      <w:r>
        <w:rPr>
          <w:b/>
        </w:rPr>
        <w:t xml:space="preserve">Tulos</w:t>
      </w:r>
    </w:p>
    <w:p>
      <w:r>
        <w:t xml:space="preserve">rahaa</w:t>
      </w:r>
    </w:p>
    <w:p>
      <w:r>
        <w:rPr>
          <w:b/>
        </w:rPr>
        <w:t xml:space="preserve">Tulos</w:t>
      </w:r>
    </w:p>
    <w:p>
      <w:r>
        <w:t xml:space="preserve">koira</w:t>
      </w:r>
    </w:p>
    <w:p>
      <w:r>
        <w:rPr>
          <w:b/>
        </w:rPr>
        <w:t xml:space="preserve">Esimerkki 7.1801</w:t>
      </w:r>
    </w:p>
    <w:p>
      <w:r>
        <w:t xml:space="preserve">Nimeä eläin, joka on todella hyvä kaivamaan.</w:t>
      </w:r>
    </w:p>
    <w:p>
      <w:r>
        <w:rPr>
          <w:b/>
        </w:rPr>
        <w:t xml:space="preserve">Tulos</w:t>
      </w:r>
    </w:p>
    <w:p>
      <w:r>
        <w:t xml:space="preserve">koira</w:t>
      </w:r>
    </w:p>
    <w:p>
      <w:r>
        <w:rPr>
          <w:b/>
        </w:rPr>
        <w:t xml:space="preserve">Tulos</w:t>
      </w:r>
    </w:p>
    <w:p>
      <w:r>
        <w:t xml:space="preserve">mole</w:t>
      </w:r>
    </w:p>
    <w:p>
      <w:r>
        <w:rPr>
          <w:b/>
        </w:rPr>
        <w:t xml:space="preserve">Tulos</w:t>
      </w:r>
    </w:p>
    <w:p>
      <w:r>
        <w:t xml:space="preserve">murmelin</w:t>
      </w:r>
    </w:p>
    <w:p>
      <w:r>
        <w:rPr>
          <w:b/>
        </w:rPr>
        <w:t xml:space="preserve">Tulos</w:t>
      </w:r>
    </w:p>
    <w:p>
      <w:r>
        <w:t xml:space="preserve">orava</w:t>
      </w:r>
    </w:p>
    <w:p>
      <w:r>
        <w:rPr>
          <w:b/>
        </w:rPr>
        <w:t xml:space="preserve">Esimerkki 7.1802</w:t>
      </w:r>
    </w:p>
    <w:p>
      <w:r>
        <w:t xml:space="preserve">Nimeä jokin asia, jota ihmiset näyttävät rakastavan enemmän kuin ihmisiä.</w:t>
      </w:r>
    </w:p>
    <w:p>
      <w:r>
        <w:rPr>
          <w:b/>
        </w:rPr>
        <w:t xml:space="preserve">Tulos</w:t>
      </w:r>
    </w:p>
    <w:p>
      <w:r>
        <w:t xml:space="preserve">lemmikit/eläimet</w:t>
      </w:r>
    </w:p>
    <w:p>
      <w:r>
        <w:rPr>
          <w:b/>
        </w:rPr>
        <w:t xml:space="preserve">Tulos</w:t>
      </w:r>
    </w:p>
    <w:p>
      <w:r>
        <w:t xml:space="preserve">rahaa</w:t>
      </w:r>
    </w:p>
    <w:p>
      <w:r>
        <w:rPr>
          <w:b/>
        </w:rPr>
        <w:t xml:space="preserve">Tulos</w:t>
      </w:r>
    </w:p>
    <w:p>
      <w:r>
        <w:t xml:space="preserve">ruoka/suklaa</w:t>
      </w:r>
    </w:p>
    <w:p>
      <w:r>
        <w:rPr>
          <w:b/>
        </w:rPr>
        <w:t xml:space="preserve">Tulos</w:t>
      </w:r>
    </w:p>
    <w:p>
      <w:r>
        <w:t xml:space="preserve">autot</w:t>
      </w:r>
    </w:p>
    <w:p>
      <w:r>
        <w:rPr>
          <w:b/>
        </w:rPr>
        <w:t xml:space="preserve">Tulos</w:t>
      </w:r>
    </w:p>
    <w:p>
      <w:r>
        <w:t xml:space="preserve">urheilu</w:t>
      </w:r>
    </w:p>
    <w:p>
      <w:r>
        <w:rPr>
          <w:b/>
        </w:rPr>
        <w:t xml:space="preserve">Esimerkki 7.1803</w:t>
      </w:r>
    </w:p>
    <w:p>
      <w:r>
        <w:t xml:space="preserve">nimeä jotakin, mitä voisit ottaa mukaan romanttiselle piknikille.</w:t>
      </w:r>
    </w:p>
    <w:p>
      <w:r>
        <w:rPr>
          <w:b/>
        </w:rPr>
        <w:t xml:space="preserve">Tulos</w:t>
      </w:r>
    </w:p>
    <w:p>
      <w:r>
        <w:t xml:space="preserve">viini</w:t>
      </w:r>
    </w:p>
    <w:p>
      <w:r>
        <w:rPr>
          <w:b/>
        </w:rPr>
        <w:t xml:space="preserve">Tulos</w:t>
      </w:r>
    </w:p>
    <w:p>
      <w:r>
        <w:t xml:space="preserve">kukka</w:t>
      </w:r>
    </w:p>
    <w:p>
      <w:r>
        <w:rPr>
          <w:b/>
        </w:rPr>
        <w:t xml:space="preserve">Tulos</w:t>
      </w:r>
    </w:p>
    <w:p>
      <w:r>
        <w:t xml:space="preserve">mansikat</w:t>
      </w:r>
    </w:p>
    <w:p>
      <w:r>
        <w:rPr>
          <w:b/>
        </w:rPr>
        <w:t xml:space="preserve">Tulos</w:t>
      </w:r>
    </w:p>
    <w:p>
      <w:r>
        <w:t xml:space="preserve">peitot</w:t>
      </w:r>
    </w:p>
    <w:p>
      <w:r>
        <w:rPr>
          <w:b/>
        </w:rPr>
        <w:t xml:space="preserve">Esimerkki 7.1804</w:t>
      </w:r>
    </w:p>
    <w:p>
      <w:r>
        <w:t xml:space="preserve">Kerro syy, miksi ihmiset eivät halua asua lentokentän vieressä.</w:t>
      </w:r>
    </w:p>
    <w:p>
      <w:r>
        <w:rPr>
          <w:b/>
        </w:rPr>
        <w:t xml:space="preserve">Tulos</w:t>
      </w:r>
    </w:p>
    <w:p>
      <w:r>
        <w:t xml:space="preserve">melu</w:t>
      </w:r>
    </w:p>
    <w:p>
      <w:r>
        <w:rPr>
          <w:b/>
        </w:rPr>
        <w:t xml:space="preserve">Tulos</w:t>
      </w:r>
    </w:p>
    <w:p>
      <w:r>
        <w:t xml:space="preserve">ihmiset</w:t>
      </w:r>
    </w:p>
    <w:p>
      <w:r>
        <w:rPr>
          <w:b/>
        </w:rPr>
        <w:t xml:space="preserve">Tulos</w:t>
      </w:r>
    </w:p>
    <w:p>
      <w:r>
        <w:t xml:space="preserve">lentokoneet</w:t>
      </w:r>
    </w:p>
    <w:p>
      <w:r>
        <w:rPr>
          <w:b/>
        </w:rPr>
        <w:t xml:space="preserve">Tulos</w:t>
      </w:r>
    </w:p>
    <w:p>
      <w:r>
        <w:t xml:space="preserve">liikenne</w:t>
      </w:r>
    </w:p>
    <w:p>
      <w:r>
        <w:rPr>
          <w:b/>
        </w:rPr>
        <w:t xml:space="preserve">Esimerkki 7.1805</w:t>
      </w:r>
    </w:p>
    <w:p>
      <w:r>
        <w:t xml:space="preserve">nimeä kehosi muhkein osa.</w:t>
      </w:r>
    </w:p>
    <w:p>
      <w:r>
        <w:rPr>
          <w:b/>
        </w:rPr>
        <w:t xml:space="preserve">Tulos</w:t>
      </w:r>
    </w:p>
    <w:p>
      <w:r>
        <w:t xml:space="preserve">vatsa</w:t>
      </w:r>
    </w:p>
    <w:p>
      <w:r>
        <w:rPr>
          <w:b/>
        </w:rPr>
        <w:t xml:space="preserve">Tulos</w:t>
      </w:r>
    </w:p>
    <w:p>
      <w:r>
        <w:t xml:space="preserve">peppu</w:t>
      </w:r>
    </w:p>
    <w:p>
      <w:r>
        <w:rPr>
          <w:b/>
        </w:rPr>
        <w:t xml:space="preserve">Tulos</w:t>
      </w:r>
    </w:p>
    <w:p>
      <w:r>
        <w:t xml:space="preserve">reisi</w:t>
      </w:r>
    </w:p>
    <w:p>
      <w:r>
        <w:rPr>
          <w:b/>
        </w:rPr>
        <w:t xml:space="preserve">Tulos</w:t>
      </w:r>
    </w:p>
    <w:p>
      <w:r>
        <w:t xml:space="preserve">rintakehä</w:t>
      </w:r>
    </w:p>
    <w:p>
      <w:r>
        <w:rPr>
          <w:b/>
        </w:rPr>
        <w:t xml:space="preserve">Tulos</w:t>
      </w:r>
    </w:p>
    <w:p>
      <w:r>
        <w:t xml:space="preserve">aseet</w:t>
      </w:r>
    </w:p>
    <w:p>
      <w:r>
        <w:rPr>
          <w:b/>
        </w:rPr>
        <w:t xml:space="preserve">Tulos</w:t>
      </w:r>
    </w:p>
    <w:p>
      <w:r>
        <w:t xml:space="preserve">lonkat</w:t>
      </w:r>
    </w:p>
    <w:p>
      <w:r>
        <w:rPr>
          <w:b/>
        </w:rPr>
        <w:t xml:space="preserve">Esimerkki 7.1806</w:t>
      </w:r>
    </w:p>
    <w:p>
      <w:r>
        <w:t xml:space="preserve">Kerro jotain, mitä Janet Jackson -nukke tekee.</w:t>
      </w:r>
    </w:p>
    <w:p>
      <w:r>
        <w:rPr>
          <w:b/>
        </w:rPr>
        <w:t xml:space="preserve">Tulos</w:t>
      </w:r>
    </w:p>
    <w:p>
      <w:r>
        <w:t xml:space="preserve">se laulaa</w:t>
      </w:r>
    </w:p>
    <w:p>
      <w:r>
        <w:rPr>
          <w:b/>
        </w:rPr>
        <w:t xml:space="preserve">Tulos</w:t>
      </w:r>
    </w:p>
    <w:p>
      <w:r>
        <w:t xml:space="preserve">wardr'b malfunctn</w:t>
      </w:r>
    </w:p>
    <w:p>
      <w:r>
        <w:rPr>
          <w:b/>
        </w:rPr>
        <w:t xml:space="preserve">Tulos</w:t>
      </w:r>
    </w:p>
    <w:p>
      <w:r>
        <w:t xml:space="preserve">se tanssii</w:t>
      </w:r>
    </w:p>
    <w:p>
      <w:r>
        <w:rPr>
          <w:b/>
        </w:rPr>
        <w:t xml:space="preserve">Tulos</w:t>
      </w:r>
    </w:p>
    <w:p>
      <w:r>
        <w:t xml:space="preserve">se puhuu hiljaa</w:t>
      </w:r>
    </w:p>
    <w:p>
      <w:r>
        <w:rPr>
          <w:b/>
        </w:rPr>
        <w:t xml:space="preserve">Esimerkki 7.1807</w:t>
      </w:r>
    </w:p>
    <w:p>
      <w:r>
        <w:t xml:space="preserve">Nimeä ruoka, jota lapset haluavat omansa, vaikka he eivät pystyisi syömään koko annosta loppuun.</w:t>
      </w:r>
    </w:p>
    <w:p>
      <w:r>
        <w:rPr>
          <w:b/>
        </w:rPr>
        <w:t xml:space="preserve">Tulos</w:t>
      </w:r>
    </w:p>
    <w:p>
      <w:r>
        <w:t xml:space="preserve">pizza</w:t>
      </w:r>
    </w:p>
    <w:p>
      <w:r>
        <w:rPr>
          <w:b/>
        </w:rPr>
        <w:t xml:space="preserve">Tulos</w:t>
      </w:r>
    </w:p>
    <w:p>
      <w:r>
        <w:t xml:space="preserve">hampurilainen</w:t>
      </w:r>
    </w:p>
    <w:p>
      <w:r>
        <w:rPr>
          <w:b/>
        </w:rPr>
        <w:t xml:space="preserve">Tulos</w:t>
      </w:r>
    </w:p>
    <w:p>
      <w:r>
        <w:t xml:space="preserve">pihvi</w:t>
      </w:r>
    </w:p>
    <w:p>
      <w:r>
        <w:rPr>
          <w:b/>
        </w:rPr>
        <w:t xml:space="preserve">Tulos</w:t>
      </w:r>
    </w:p>
    <w:p>
      <w:r>
        <w:t xml:space="preserve">jäätelö</w:t>
      </w:r>
    </w:p>
    <w:p>
      <w:r>
        <w:rPr>
          <w:b/>
        </w:rPr>
        <w:t xml:space="preserve">Tulos</w:t>
      </w:r>
    </w:p>
    <w:p>
      <w:r>
        <w:t xml:space="preserve">hodari</w:t>
      </w:r>
    </w:p>
    <w:p>
      <w:r>
        <w:rPr>
          <w:b/>
        </w:rPr>
        <w:t xml:space="preserve">Esimerkki 7.1808</w:t>
      </w:r>
    </w:p>
    <w:p>
      <w:r>
        <w:t xml:space="preserve">Nimeä joku amerikkalainen, joka on ehkä vaikutusvaltaisempi kuin Oprah.</w:t>
      </w:r>
    </w:p>
    <w:p>
      <w:r>
        <w:rPr>
          <w:b/>
        </w:rPr>
        <w:t xml:space="preserve">Tulos</w:t>
      </w:r>
    </w:p>
    <w:p>
      <w:r>
        <w:t xml:space="preserve">barack obama</w:t>
      </w:r>
    </w:p>
    <w:p>
      <w:r>
        <w:rPr>
          <w:b/>
        </w:rPr>
        <w:t xml:space="preserve">Tulos</w:t>
      </w:r>
    </w:p>
    <w:p>
      <w:r>
        <w:t xml:space="preserve">Bill Gates</w:t>
      </w:r>
    </w:p>
    <w:p>
      <w:r>
        <w:rPr>
          <w:b/>
        </w:rPr>
        <w:t xml:space="preserve">Tulos</w:t>
      </w:r>
    </w:p>
    <w:p>
      <w:r>
        <w:t xml:space="preserve">Donald Trump</w:t>
      </w:r>
    </w:p>
    <w:p>
      <w:r>
        <w:rPr>
          <w:b/>
        </w:rPr>
        <w:t xml:space="preserve">Tulos</w:t>
      </w:r>
    </w:p>
    <w:p>
      <w:r>
        <w:t xml:space="preserve">angelina jolie</w:t>
      </w:r>
    </w:p>
    <w:p>
      <w:r>
        <w:rPr>
          <w:b/>
        </w:rPr>
        <w:t xml:space="preserve">Tulos</w:t>
      </w:r>
    </w:p>
    <w:p>
      <w:r>
        <w:t xml:space="preserve">Hillary Clinton</w:t>
      </w:r>
    </w:p>
    <w:p>
      <w:r>
        <w:rPr>
          <w:b/>
        </w:rPr>
        <w:t xml:space="preserve">Tulos</w:t>
      </w:r>
    </w:p>
    <w:p>
      <w:r>
        <w:t xml:space="preserve">michelle obama</w:t>
      </w:r>
    </w:p>
    <w:p>
      <w:r>
        <w:rPr>
          <w:b/>
        </w:rPr>
        <w:t xml:space="preserve">Esimerkki 7.1809</w:t>
      </w:r>
    </w:p>
    <w:p>
      <w:r>
        <w:t xml:space="preserve">Nimeä jotain, jonka toivot olevan puhdas, kun vieraat tulevat yllättäen.</w:t>
      </w:r>
    </w:p>
    <w:p>
      <w:r>
        <w:rPr>
          <w:b/>
        </w:rPr>
        <w:t xml:space="preserve">Tulos</w:t>
      </w:r>
    </w:p>
    <w:p>
      <w:r>
        <w:t xml:space="preserve">Kylpyhuone</w:t>
      </w:r>
    </w:p>
    <w:p>
      <w:r>
        <w:rPr>
          <w:b/>
        </w:rPr>
        <w:t xml:space="preserve">Tulos</w:t>
      </w:r>
    </w:p>
    <w:p>
      <w:r>
        <w:t xml:space="preserve">talo</w:t>
      </w:r>
    </w:p>
    <w:p>
      <w:r>
        <w:rPr>
          <w:b/>
        </w:rPr>
        <w:t xml:space="preserve">Tulos</w:t>
      </w:r>
    </w:p>
    <w:p>
      <w:r>
        <w:t xml:space="preserve">keittiö</w:t>
      </w:r>
    </w:p>
    <w:p>
      <w:r>
        <w:rPr>
          <w:b/>
        </w:rPr>
        <w:t xml:space="preserve">Tulos</w:t>
      </w:r>
    </w:p>
    <w:p>
      <w:r>
        <w:t xml:space="preserve">lattia</w:t>
      </w:r>
    </w:p>
    <w:p>
      <w:r>
        <w:rPr>
          <w:b/>
        </w:rPr>
        <w:t xml:space="preserve">Tulos</w:t>
      </w:r>
    </w:p>
    <w:p>
      <w:r>
        <w:t xml:space="preserve">olohuone</w:t>
      </w:r>
    </w:p>
    <w:p>
      <w:r>
        <w:rPr>
          <w:b/>
        </w:rPr>
        <w:t xml:space="preserve">Tulos</w:t>
      </w:r>
    </w:p>
    <w:p>
      <w:r>
        <w:t xml:space="preserve">vaatteet</w:t>
      </w:r>
    </w:p>
    <w:p>
      <w:r>
        <w:rPr>
          <w:b/>
        </w:rPr>
        <w:t xml:space="preserve">Esimerkki 7.1810</w:t>
      </w:r>
    </w:p>
    <w:p>
      <w:r>
        <w:t xml:space="preserve">Nimeä juoma, jota saatat sekoittaa.</w:t>
      </w:r>
    </w:p>
    <w:p>
      <w:r>
        <w:rPr>
          <w:b/>
        </w:rPr>
        <w:t xml:space="preserve">Tulos</w:t>
      </w:r>
    </w:p>
    <w:p>
      <w:r>
        <w:t xml:space="preserve">kahvi</w:t>
      </w:r>
    </w:p>
    <w:p>
      <w:r>
        <w:rPr>
          <w:b/>
        </w:rPr>
        <w:t xml:space="preserve">Tulos</w:t>
      </w:r>
    </w:p>
    <w:p>
      <w:r>
        <w:t xml:space="preserve">tee</w:t>
      </w:r>
    </w:p>
    <w:p>
      <w:r>
        <w:rPr>
          <w:b/>
        </w:rPr>
        <w:t xml:space="preserve">Tulos</w:t>
      </w:r>
    </w:p>
    <w:p>
      <w:r>
        <w:t xml:space="preserve">martini</w:t>
      </w:r>
    </w:p>
    <w:p>
      <w:r>
        <w:rPr>
          <w:b/>
        </w:rPr>
        <w:t xml:space="preserve">Tulos</w:t>
      </w:r>
    </w:p>
    <w:p>
      <w:r>
        <w:t xml:space="preserve">suklaamaito</w:t>
      </w:r>
    </w:p>
    <w:p>
      <w:r>
        <w:rPr>
          <w:b/>
        </w:rPr>
        <w:t xml:space="preserve">Tulos</w:t>
      </w:r>
    </w:p>
    <w:p>
      <w:r>
        <w:t xml:space="preserve">Kool-aid</w:t>
      </w:r>
    </w:p>
    <w:p>
      <w:r>
        <w:rPr>
          <w:b/>
        </w:rPr>
        <w:t xml:space="preserve">Tulos</w:t>
      </w:r>
    </w:p>
    <w:p>
      <w:r>
        <w:t xml:space="preserve">tang</w:t>
      </w:r>
    </w:p>
    <w:p>
      <w:r>
        <w:rPr>
          <w:b/>
        </w:rPr>
        <w:t xml:space="preserve">Esimerkki 7.1811</w:t>
      </w:r>
    </w:p>
    <w:p>
      <w:r>
        <w:t xml:space="preserve">Nimeä jotain, mitä sinulla on sipsien kanssa.</w:t>
      </w:r>
    </w:p>
    <w:p>
      <w:r>
        <w:rPr>
          <w:b/>
        </w:rPr>
        <w:t xml:space="preserve">Tulos</w:t>
      </w:r>
    </w:p>
    <w:p>
      <w:r>
        <w:t xml:space="preserve">dip</w:t>
      </w:r>
    </w:p>
    <w:p>
      <w:r>
        <w:rPr>
          <w:b/>
        </w:rPr>
        <w:t xml:space="preserve">Tulos</w:t>
      </w:r>
    </w:p>
    <w:p>
      <w:r>
        <w:t xml:space="preserve">kastike</w:t>
      </w:r>
    </w:p>
    <w:p>
      <w:r>
        <w:rPr>
          <w:b/>
        </w:rPr>
        <w:t xml:space="preserve">Tulos</w:t>
      </w:r>
    </w:p>
    <w:p>
      <w:r>
        <w:t xml:space="preserve">kastike</w:t>
      </w:r>
    </w:p>
    <w:p>
      <w:r>
        <w:rPr>
          <w:b/>
        </w:rPr>
        <w:t xml:space="preserve">Tulos</w:t>
      </w:r>
    </w:p>
    <w:p>
      <w:r>
        <w:t xml:space="preserve">kala</w:t>
      </w:r>
    </w:p>
    <w:p>
      <w:r>
        <w:rPr>
          <w:b/>
        </w:rPr>
        <w:t xml:space="preserve">Tulos</w:t>
      </w:r>
    </w:p>
    <w:p>
      <w:r>
        <w:t xml:space="preserve">pihvi</w:t>
      </w:r>
    </w:p>
    <w:p>
      <w:r>
        <w:rPr>
          <w:b/>
        </w:rPr>
        <w:t xml:space="preserve">Tulos</w:t>
      </w:r>
    </w:p>
    <w:p>
      <w:r>
        <w:t xml:space="preserve">suola</w:t>
      </w:r>
    </w:p>
    <w:p>
      <w:r>
        <w:rPr>
          <w:b/>
        </w:rPr>
        <w:t xml:space="preserve">Esimerkki 7.1812</w:t>
      </w:r>
    </w:p>
    <w:p>
      <w:r>
        <w:t xml:space="preserve">nimeä romanttisin paikka mennä naimisiin.</w:t>
      </w:r>
    </w:p>
    <w:p>
      <w:r>
        <w:rPr>
          <w:b/>
        </w:rPr>
        <w:t xml:space="preserve">Tulos</w:t>
      </w:r>
    </w:p>
    <w:p>
      <w:r>
        <w:t xml:space="preserve">ranta</w:t>
      </w:r>
    </w:p>
    <w:p>
      <w:r>
        <w:rPr>
          <w:b/>
        </w:rPr>
        <w:t xml:space="preserve">Tulos</w:t>
      </w:r>
    </w:p>
    <w:p>
      <w:r>
        <w:t xml:space="preserve">hawaii</w:t>
      </w:r>
    </w:p>
    <w:p>
      <w:r>
        <w:rPr>
          <w:b/>
        </w:rPr>
        <w:t xml:space="preserve">Tulos</w:t>
      </w:r>
    </w:p>
    <w:p>
      <w:r>
        <w:t xml:space="preserve">Pariisi</w:t>
      </w:r>
    </w:p>
    <w:p>
      <w:r>
        <w:rPr>
          <w:b/>
        </w:rPr>
        <w:t xml:space="preserve">Tulos</w:t>
      </w:r>
    </w:p>
    <w:p>
      <w:r>
        <w:t xml:space="preserve">kirkko</w:t>
      </w:r>
    </w:p>
    <w:p>
      <w:r>
        <w:rPr>
          <w:b/>
        </w:rPr>
        <w:t xml:space="preserve">Esimerkki 7.1813</w:t>
      </w:r>
    </w:p>
    <w:p>
      <w:r>
        <w:t xml:space="preserve">nimeä puu, jota käytetään huonekalujen valmistukseen.</w:t>
      </w:r>
    </w:p>
    <w:p>
      <w:r>
        <w:rPr>
          <w:b/>
        </w:rPr>
        <w:t xml:space="preserve">Tulos</w:t>
      </w:r>
    </w:p>
    <w:p>
      <w:r>
        <w:t xml:space="preserve">tammi</w:t>
      </w:r>
    </w:p>
    <w:p>
      <w:r>
        <w:rPr>
          <w:b/>
        </w:rPr>
        <w:t xml:space="preserve">Tulos</w:t>
      </w:r>
    </w:p>
    <w:p>
      <w:r>
        <w:t xml:space="preserve">mänty</w:t>
      </w:r>
    </w:p>
    <w:p>
      <w:r>
        <w:rPr>
          <w:b/>
        </w:rPr>
        <w:t xml:space="preserve">Tulos</w:t>
      </w:r>
    </w:p>
    <w:p>
      <w:r>
        <w:t xml:space="preserve">kirsikka</w:t>
      </w:r>
    </w:p>
    <w:p>
      <w:r>
        <w:rPr>
          <w:b/>
        </w:rPr>
        <w:t xml:space="preserve">Tulos</w:t>
      </w:r>
    </w:p>
    <w:p>
      <w:r>
        <w:t xml:space="preserve">vaahtera</w:t>
      </w:r>
    </w:p>
    <w:p>
      <w:r>
        <w:rPr>
          <w:b/>
        </w:rPr>
        <w:t xml:space="preserve">Tulos</w:t>
      </w:r>
    </w:p>
    <w:p>
      <w:r>
        <w:t xml:space="preserve">cedar</w:t>
      </w:r>
    </w:p>
    <w:p>
      <w:r>
        <w:rPr>
          <w:b/>
        </w:rPr>
        <w:t xml:space="preserve">Tulos</w:t>
      </w:r>
    </w:p>
    <w:p>
      <w:r>
        <w:t xml:space="preserve">mahonki</w:t>
      </w:r>
    </w:p>
    <w:p>
      <w:r>
        <w:rPr>
          <w:b/>
        </w:rPr>
        <w:t xml:space="preserve">Esimerkki 7.1814</w:t>
      </w:r>
    </w:p>
    <w:p>
      <w:r>
        <w:t xml:space="preserve">Mainitse jotain, mitä voit tehdä kuntosalilla.</w:t>
      </w:r>
    </w:p>
    <w:p>
      <w:r>
        <w:rPr>
          <w:b/>
        </w:rPr>
        <w:t xml:space="preserve">Tulos</w:t>
      </w:r>
    </w:p>
    <w:p>
      <w:r>
        <w:t xml:space="preserve">käyttää juoksumatolla</w:t>
      </w:r>
    </w:p>
    <w:p>
      <w:r>
        <w:rPr>
          <w:b/>
        </w:rPr>
        <w:t xml:space="preserve">Tulos</w:t>
      </w:r>
    </w:p>
    <w:p>
      <w:r>
        <w:t xml:space="preserve">harjoitus</w:t>
      </w:r>
    </w:p>
    <w:p>
      <w:r>
        <w:rPr>
          <w:b/>
        </w:rPr>
        <w:t xml:space="preserve">Tulos</w:t>
      </w:r>
    </w:p>
    <w:p>
      <w:r>
        <w:t xml:space="preserve">nostaa painoja</w:t>
      </w:r>
    </w:p>
    <w:p>
      <w:r>
        <w:rPr>
          <w:b/>
        </w:rPr>
        <w:t xml:space="preserve">Esimerkki 7.1815</w:t>
      </w:r>
    </w:p>
    <w:p>
      <w:r>
        <w:t xml:space="preserve">Nimeä maku, jonka löydät mistä tahansa jäätelökaupasta.</w:t>
      </w:r>
    </w:p>
    <w:p>
      <w:r>
        <w:rPr>
          <w:b/>
        </w:rPr>
        <w:t xml:space="preserve">Tulos</w:t>
      </w:r>
    </w:p>
    <w:p>
      <w:r>
        <w:t xml:space="preserve">vanilja</w:t>
      </w:r>
    </w:p>
    <w:p>
      <w:r>
        <w:rPr>
          <w:b/>
        </w:rPr>
        <w:t xml:space="preserve">Tulos</w:t>
      </w:r>
    </w:p>
    <w:p>
      <w:r>
        <w:t xml:space="preserve">suklaa</w:t>
      </w:r>
    </w:p>
    <w:p>
      <w:r>
        <w:rPr>
          <w:b/>
        </w:rPr>
        <w:t xml:space="preserve">Esimerkki 7.1816</w:t>
      </w:r>
    </w:p>
    <w:p>
      <w:r>
        <w:t xml:space="preserve">Nimeä joku, jonka edessä ihmiset hermostuvat.</w:t>
      </w:r>
    </w:p>
    <w:p>
      <w:r>
        <w:rPr>
          <w:b/>
        </w:rPr>
        <w:t xml:space="preserve">Tulos</w:t>
      </w:r>
    </w:p>
    <w:p>
      <w:r>
        <w:t xml:space="preserve">poliisi</w:t>
      </w:r>
    </w:p>
    <w:p>
      <w:r>
        <w:rPr>
          <w:b/>
        </w:rPr>
        <w:t xml:space="preserve">Tulos</w:t>
      </w:r>
    </w:p>
    <w:p>
      <w:r>
        <w:t xml:space="preserve">pomo</w:t>
      </w:r>
    </w:p>
    <w:p>
      <w:r>
        <w:rPr>
          <w:b/>
        </w:rPr>
        <w:t xml:space="preserve">Tulos</w:t>
      </w:r>
    </w:p>
    <w:p>
      <w:r>
        <w:t xml:space="preserve">yleisö</w:t>
      </w:r>
    </w:p>
    <w:p>
      <w:r>
        <w:rPr>
          <w:b/>
        </w:rPr>
        <w:t xml:space="preserve">Tulos</w:t>
      </w:r>
    </w:p>
    <w:p>
      <w:r>
        <w:t xml:space="preserve">ministeri</w:t>
      </w:r>
    </w:p>
    <w:p>
      <w:r>
        <w:rPr>
          <w:b/>
        </w:rPr>
        <w:t xml:space="preserve">Tulos</w:t>
      </w:r>
    </w:p>
    <w:p>
      <w:r>
        <w:t xml:space="preserve">tuomari</w:t>
      </w:r>
    </w:p>
    <w:p>
      <w:r>
        <w:rPr>
          <w:b/>
        </w:rPr>
        <w:t xml:space="preserve">Esimerkki 7.1817</w:t>
      </w:r>
    </w:p>
    <w:p>
      <w:r>
        <w:t xml:space="preserve">Nimeä jokin kesäsalaatissa mahdollisesti esiintyvä ainesosa.</w:t>
      </w:r>
    </w:p>
    <w:p>
      <w:r>
        <w:rPr>
          <w:b/>
        </w:rPr>
        <w:t xml:space="preserve">Tulos</w:t>
      </w:r>
    </w:p>
    <w:p>
      <w:r>
        <w:t xml:space="preserve">tomaatit</w:t>
      </w:r>
    </w:p>
    <w:p>
      <w:r>
        <w:rPr>
          <w:b/>
        </w:rPr>
        <w:t xml:space="preserve">Tulos</w:t>
      </w:r>
    </w:p>
    <w:p>
      <w:r>
        <w:t xml:space="preserve">mansikat</w:t>
      </w:r>
    </w:p>
    <w:p>
      <w:r>
        <w:rPr>
          <w:b/>
        </w:rPr>
        <w:t xml:space="preserve">Tulos</w:t>
      </w:r>
    </w:p>
    <w:p>
      <w:r>
        <w:t xml:space="preserve">salaatti</w:t>
      </w:r>
    </w:p>
    <w:p>
      <w:r>
        <w:rPr>
          <w:b/>
        </w:rPr>
        <w:t xml:space="preserve">Tulos</w:t>
      </w:r>
    </w:p>
    <w:p>
      <w:r>
        <w:t xml:space="preserve">vesimelonit</w:t>
      </w:r>
    </w:p>
    <w:p>
      <w:r>
        <w:rPr>
          <w:b/>
        </w:rPr>
        <w:t xml:space="preserve">Tulos</w:t>
      </w:r>
    </w:p>
    <w:p>
      <w:r>
        <w:t xml:space="preserve">kurkut</w:t>
      </w:r>
    </w:p>
    <w:p>
      <w:r>
        <w:rPr>
          <w:b/>
        </w:rPr>
        <w:t xml:space="preserve">Tulos</w:t>
      </w:r>
    </w:p>
    <w:p>
      <w:r>
        <w:t xml:space="preserve">omenat</w:t>
      </w:r>
    </w:p>
    <w:p>
      <w:r>
        <w:rPr>
          <w:b/>
        </w:rPr>
        <w:t xml:space="preserve">Esimerkki 7.1818</w:t>
      </w:r>
    </w:p>
    <w:p>
      <w:r>
        <w:t xml:space="preserve">Mainitse jokin asia, jota pidät erityisen tarkasti silmällä matkan aikana, koska pelkäät menettäväsi sen.</w:t>
      </w:r>
    </w:p>
    <w:p>
      <w:r>
        <w:rPr>
          <w:b/>
        </w:rPr>
        <w:t xml:space="preserve">Tulos</w:t>
      </w:r>
    </w:p>
    <w:p>
      <w:r>
        <w:t xml:space="preserve">lapset</w:t>
      </w:r>
    </w:p>
    <w:p>
      <w:r>
        <w:rPr>
          <w:b/>
        </w:rPr>
        <w:t xml:space="preserve">Tulos</w:t>
      </w:r>
    </w:p>
    <w:p>
      <w:r>
        <w:t xml:space="preserve">lompakko</w:t>
      </w:r>
    </w:p>
    <w:p>
      <w:r>
        <w:rPr>
          <w:b/>
        </w:rPr>
        <w:t xml:space="preserve">Tulos</w:t>
      </w:r>
    </w:p>
    <w:p>
      <w:r>
        <w:t xml:space="preserve">rahaa</w:t>
      </w:r>
    </w:p>
    <w:p>
      <w:r>
        <w:rPr>
          <w:b/>
        </w:rPr>
        <w:t xml:space="preserve">Tulos</w:t>
      </w:r>
    </w:p>
    <w:p>
      <w:r>
        <w:t xml:space="preserve">matkapuhelin</w:t>
      </w:r>
    </w:p>
    <w:p>
      <w:r>
        <w:rPr>
          <w:b/>
        </w:rPr>
        <w:t xml:space="preserve">Tulos</w:t>
      </w:r>
    </w:p>
    <w:p>
      <w:r>
        <w:t xml:space="preserve">avaimet</w:t>
      </w:r>
    </w:p>
    <w:p>
      <w:r>
        <w:rPr>
          <w:b/>
        </w:rPr>
        <w:t xml:space="preserve">Tulos</w:t>
      </w:r>
    </w:p>
    <w:p>
      <w:r>
        <w:t xml:space="preserve">kamera</w:t>
      </w:r>
    </w:p>
    <w:p>
      <w:r>
        <w:rPr>
          <w:b/>
        </w:rPr>
        <w:t xml:space="preserve">Tulos</w:t>
      </w:r>
    </w:p>
    <w:p>
      <w:r>
        <w:t xml:space="preserve">passi</w:t>
      </w:r>
    </w:p>
    <w:p>
      <w:r>
        <w:rPr>
          <w:b/>
        </w:rPr>
        <w:t xml:space="preserve">Tulos</w:t>
      </w:r>
    </w:p>
    <w:p>
      <w:r>
        <w:t xml:space="preserve">matkatavarat</w:t>
      </w:r>
    </w:p>
    <w:p>
      <w:r>
        <w:rPr>
          <w:b/>
        </w:rPr>
        <w:t xml:space="preserve">Esimerkki 7.1819</w:t>
      </w:r>
    </w:p>
    <w:p>
      <w:r>
        <w:t xml:space="preserve">nimeä jotakin, jonka kanssa oikea cowboy haluaisi tulla haudatuksi kuollessaan.</w:t>
      </w:r>
    </w:p>
    <w:p>
      <w:r>
        <w:rPr>
          <w:b/>
        </w:rPr>
        <w:t xml:space="preserve">Tulos</w:t>
      </w:r>
    </w:p>
    <w:p>
      <w:r>
        <w:t xml:space="preserve">hänen saappaansa</w:t>
      </w:r>
    </w:p>
    <w:p>
      <w:r>
        <w:rPr>
          <w:b/>
        </w:rPr>
        <w:t xml:space="preserve">Tulos</w:t>
      </w:r>
    </w:p>
    <w:p>
      <w:r>
        <w:t xml:space="preserve">hänen aseensa</w:t>
      </w:r>
    </w:p>
    <w:p>
      <w:r>
        <w:rPr>
          <w:b/>
        </w:rPr>
        <w:t xml:space="preserve">Tulos</w:t>
      </w:r>
    </w:p>
    <w:p>
      <w:r>
        <w:t xml:space="preserve">hänen hattunsa</w:t>
      </w:r>
    </w:p>
    <w:p>
      <w:r>
        <w:rPr>
          <w:b/>
        </w:rPr>
        <w:t xml:space="preserve">Tulos</w:t>
      </w:r>
    </w:p>
    <w:p>
      <w:r>
        <w:t xml:space="preserve">hänen hevosensa</w:t>
      </w:r>
    </w:p>
    <w:p>
      <w:r>
        <w:rPr>
          <w:b/>
        </w:rPr>
        <w:t xml:space="preserve">Tulos</w:t>
      </w:r>
    </w:p>
    <w:p>
      <w:r>
        <w:t xml:space="preserve">kannuksensa</w:t>
      </w:r>
    </w:p>
    <w:p>
      <w:r>
        <w:rPr>
          <w:b/>
        </w:rPr>
        <w:t xml:space="preserve">Esimerkki 7.1820</w:t>
      </w:r>
    </w:p>
    <w:p>
      <w:r>
        <w:t xml:space="preserve">nimeä eläin, jota on pelottava pitää kädessä.</w:t>
      </w:r>
    </w:p>
    <w:p>
      <w:r>
        <w:rPr>
          <w:b/>
        </w:rPr>
        <w:t xml:space="preserve">Tulos</w:t>
      </w:r>
    </w:p>
    <w:p>
      <w:r>
        <w:t xml:space="preserve">käärme</w:t>
      </w:r>
    </w:p>
    <w:p>
      <w:r>
        <w:rPr>
          <w:b/>
        </w:rPr>
        <w:t xml:space="preserve">Tulos</w:t>
      </w:r>
    </w:p>
    <w:p>
      <w:r>
        <w:t xml:space="preserve">hämähäkki</w:t>
      </w:r>
    </w:p>
    <w:p>
      <w:r>
        <w:rPr>
          <w:b/>
        </w:rPr>
        <w:t xml:space="preserve">Tulos</w:t>
      </w:r>
    </w:p>
    <w:p>
      <w:r>
        <w:t xml:space="preserve">piikkisika</w:t>
      </w:r>
    </w:p>
    <w:p>
      <w:r>
        <w:rPr>
          <w:b/>
        </w:rPr>
        <w:t xml:space="preserve">Tulos</w:t>
      </w:r>
    </w:p>
    <w:p>
      <w:r>
        <w:t xml:space="preserve">echidna</w:t>
      </w:r>
    </w:p>
    <w:p>
      <w:r>
        <w:rPr>
          <w:b/>
        </w:rPr>
        <w:t xml:space="preserve">Tulos</w:t>
      </w:r>
    </w:p>
    <w:p>
      <w:r>
        <w:t xml:space="preserve">koala</w:t>
      </w:r>
    </w:p>
    <w:p>
      <w:r>
        <w:rPr>
          <w:b/>
        </w:rPr>
        <w:t xml:space="preserve">Tulos</w:t>
      </w:r>
    </w:p>
    <w:p>
      <w:r>
        <w:t xml:space="preserve">fretti</w:t>
      </w:r>
    </w:p>
    <w:p>
      <w:r>
        <w:rPr>
          <w:b/>
        </w:rPr>
        <w:t xml:space="preserve">Esimerkki 7.1821</w:t>
      </w:r>
    </w:p>
    <w:p>
      <w:r>
        <w:t xml:space="preserve">nimeä jokin, joka pyörii.</w:t>
      </w:r>
    </w:p>
    <w:p>
      <w:r>
        <w:rPr>
          <w:b/>
        </w:rPr>
        <w:t xml:space="preserve">Tulos</w:t>
      </w:r>
    </w:p>
    <w:p>
      <w:r>
        <w:t xml:space="preserve">pyörivä huippu</w:t>
      </w:r>
    </w:p>
    <w:p>
      <w:r>
        <w:rPr>
          <w:b/>
        </w:rPr>
        <w:t xml:space="preserve">Tulos</w:t>
      </w:r>
    </w:p>
    <w:p>
      <w:r>
        <w:t xml:space="preserve">pesukone</w:t>
      </w:r>
    </w:p>
    <w:p>
      <w:r>
        <w:rPr>
          <w:b/>
        </w:rPr>
        <w:t xml:space="preserve">Tulos</w:t>
      </w:r>
    </w:p>
    <w:p>
      <w:r>
        <w:t xml:space="preserve">maa</w:t>
      </w:r>
    </w:p>
    <w:p>
      <w:r>
        <w:rPr>
          <w:b/>
        </w:rPr>
        <w:t xml:space="preserve">Tulos</w:t>
      </w:r>
    </w:p>
    <w:p>
      <w:r>
        <w:t xml:space="preserve">kuivausrumpu</w:t>
      </w:r>
    </w:p>
    <w:p>
      <w:r>
        <w:rPr>
          <w:b/>
        </w:rPr>
        <w:t xml:space="preserve">Tulos</w:t>
      </w:r>
    </w:p>
    <w:p>
      <w:r>
        <w:t xml:space="preserve">pyörät</w:t>
      </w:r>
    </w:p>
    <w:p>
      <w:r>
        <w:rPr>
          <w:b/>
        </w:rPr>
        <w:t xml:space="preserve">Esimerkki 7.1822</w:t>
      </w:r>
    </w:p>
    <w:p>
      <w:r>
        <w:t xml:space="preserve">Nimeä jokin asia, jolle ihmiset huutavat, mutta joka ei voi huutaa takaisin.</w:t>
      </w:r>
    </w:p>
    <w:p>
      <w:r>
        <w:rPr>
          <w:b/>
        </w:rPr>
        <w:t xml:space="preserve">Tulos</w:t>
      </w:r>
    </w:p>
    <w:p>
      <w:r>
        <w:t xml:space="preserve">eläimet</w:t>
      </w:r>
    </w:p>
    <w:p>
      <w:r>
        <w:rPr>
          <w:b/>
        </w:rPr>
        <w:t xml:space="preserve">Tulos</w:t>
      </w:r>
    </w:p>
    <w:p>
      <w:r>
        <w:t xml:space="preserve">TV</w:t>
      </w:r>
    </w:p>
    <w:p>
      <w:r>
        <w:rPr>
          <w:b/>
        </w:rPr>
        <w:t xml:space="preserve">Tulos</w:t>
      </w:r>
    </w:p>
    <w:p>
      <w:r>
        <w:t xml:space="preserve">televisio</w:t>
      </w:r>
    </w:p>
    <w:p>
      <w:r>
        <w:rPr>
          <w:b/>
        </w:rPr>
        <w:t xml:space="preserve">Tulos</w:t>
      </w:r>
    </w:p>
    <w:p>
      <w:r>
        <w:t xml:space="preserve">vauvat</w:t>
      </w:r>
    </w:p>
    <w:p>
      <w:r>
        <w:rPr>
          <w:b/>
        </w:rPr>
        <w:t xml:space="preserve">Esimerkki 7.1823</w:t>
      </w:r>
    </w:p>
    <w:p>
      <w:r>
        <w:t xml:space="preserve">Nimeä Nooan arkissa ollut eläin, joka vei paljon tilaa.</w:t>
      </w:r>
    </w:p>
    <w:p>
      <w:r>
        <w:rPr>
          <w:b/>
        </w:rPr>
        <w:t xml:space="preserve">Tulos</w:t>
      </w:r>
    </w:p>
    <w:p>
      <w:r>
        <w:t xml:space="preserve">norsu</w:t>
      </w:r>
    </w:p>
    <w:p>
      <w:r>
        <w:rPr>
          <w:b/>
        </w:rPr>
        <w:t xml:space="preserve">Tulos</w:t>
      </w:r>
    </w:p>
    <w:p>
      <w:r>
        <w:t xml:space="preserve">kirahvi</w:t>
      </w:r>
    </w:p>
    <w:p>
      <w:r>
        <w:rPr>
          <w:b/>
        </w:rPr>
        <w:t xml:space="preserve">Tulos</w:t>
      </w:r>
    </w:p>
    <w:p>
      <w:r>
        <w:t xml:space="preserve">lehmä</w:t>
      </w:r>
    </w:p>
    <w:p>
      <w:r>
        <w:rPr>
          <w:b/>
        </w:rPr>
        <w:t xml:space="preserve">Tulos</w:t>
      </w:r>
    </w:p>
    <w:p>
      <w:r>
        <w:t xml:space="preserve">hippoptamus</w:t>
      </w:r>
    </w:p>
    <w:p>
      <w:r>
        <w:rPr>
          <w:b/>
        </w:rPr>
        <w:t xml:space="preserve">Esimerkki 7.1824</w:t>
      </w:r>
    </w:p>
    <w:p>
      <w:r>
        <w:t xml:space="preserve">Nimeä jokin asia, jolla ihmiset pelkäävät ratsastaa.</w:t>
      </w:r>
    </w:p>
    <w:p>
      <w:r>
        <w:rPr>
          <w:b/>
        </w:rPr>
        <w:t xml:space="preserve">Tulos</w:t>
      </w:r>
    </w:p>
    <w:p>
      <w:r>
        <w:t xml:space="preserve">vuoristorata</w:t>
      </w:r>
    </w:p>
    <w:p>
      <w:r>
        <w:rPr>
          <w:b/>
        </w:rPr>
        <w:t xml:space="preserve">Tulos</w:t>
      </w:r>
    </w:p>
    <w:p>
      <w:r>
        <w:t xml:space="preserve">lentokone</w:t>
      </w:r>
    </w:p>
    <w:p>
      <w:r>
        <w:rPr>
          <w:b/>
        </w:rPr>
        <w:t xml:space="preserve">Tulos</w:t>
      </w:r>
    </w:p>
    <w:p>
      <w:r>
        <w:t xml:space="preserve">hevonen</w:t>
      </w:r>
    </w:p>
    <w:p>
      <w:r>
        <w:rPr>
          <w:b/>
        </w:rPr>
        <w:t xml:space="preserve">Tulos</w:t>
      </w:r>
    </w:p>
    <w:p>
      <w:r>
        <w:t xml:space="preserve">moottoripyörä</w:t>
      </w:r>
    </w:p>
    <w:p>
      <w:r>
        <w:rPr>
          <w:b/>
        </w:rPr>
        <w:t xml:space="preserve">Tulos</w:t>
      </w:r>
    </w:p>
    <w:p>
      <w:r>
        <w:t xml:space="preserve">maailmanpyörä</w:t>
      </w:r>
    </w:p>
    <w:p>
      <w:r>
        <w:rPr>
          <w:b/>
        </w:rPr>
        <w:t xml:space="preserve">Tulos</w:t>
      </w:r>
    </w:p>
    <w:p>
      <w:r>
        <w:t xml:space="preserve">bull</w:t>
      </w:r>
    </w:p>
    <w:p>
      <w:r>
        <w:rPr>
          <w:b/>
        </w:rPr>
        <w:t xml:space="preserve">Esimerkki 7.1825</w:t>
      </w:r>
    </w:p>
    <w:p>
      <w:r>
        <w:t xml:space="preserve">Nimeä joku, joka on tunnettu kekseistään.</w:t>
      </w:r>
    </w:p>
    <w:p>
      <w:r>
        <w:rPr>
          <w:b/>
        </w:rPr>
        <w:t xml:space="preserve">Tulos</w:t>
      </w:r>
    </w:p>
    <w:p>
      <w:r>
        <w:t xml:space="preserve">Mrs Fields</w:t>
      </w:r>
    </w:p>
    <w:p>
      <w:r>
        <w:rPr>
          <w:b/>
        </w:rPr>
        <w:t xml:space="preserve">Tulos</w:t>
      </w:r>
    </w:p>
    <w:p>
      <w:r>
        <w:t xml:space="preserve">betty crocker</w:t>
      </w:r>
    </w:p>
    <w:p>
      <w:r>
        <w:rPr>
          <w:b/>
        </w:rPr>
        <w:t xml:space="preserve">Tulos</w:t>
      </w:r>
    </w:p>
    <w:p>
      <w:r>
        <w:t xml:space="preserve">kuuluisa amos</w:t>
      </w:r>
    </w:p>
    <w:p>
      <w:r>
        <w:rPr>
          <w:b/>
        </w:rPr>
        <w:t xml:space="preserve">Tulos</w:t>
      </w:r>
    </w:p>
    <w:p>
      <w:r>
        <w:t xml:space="preserve">isoäiti</w:t>
      </w:r>
    </w:p>
    <w:p>
      <w:r>
        <w:rPr>
          <w:b/>
        </w:rPr>
        <w:t xml:space="preserve">Tulos</w:t>
      </w:r>
    </w:p>
    <w:p>
      <w:r>
        <w:t xml:space="preserve">keebler</w:t>
      </w:r>
    </w:p>
    <w:p>
      <w:r>
        <w:rPr>
          <w:b/>
        </w:rPr>
        <w:t xml:space="preserve">Tulos</w:t>
      </w:r>
    </w:p>
    <w:p>
      <w:r>
        <w:t xml:space="preserve">pillsbury</w:t>
      </w:r>
    </w:p>
    <w:p>
      <w:r>
        <w:rPr>
          <w:b/>
        </w:rPr>
        <w:t xml:space="preserve">Esimerkki 7.1826</w:t>
      </w:r>
    </w:p>
    <w:p>
      <w:r>
        <w:t xml:space="preserve">nimi jossain, missä ihmiset ovat, kun he sanovat: "Minun on päästävä pois tästä paikasta."</w:t>
      </w:r>
    </w:p>
    <w:p>
      <w:r>
        <w:rPr>
          <w:b/>
        </w:rPr>
        <w:t xml:space="preserve">Tulos</w:t>
      </w:r>
    </w:p>
    <w:p>
      <w:r>
        <w:t xml:space="preserve">työ</w:t>
      </w:r>
    </w:p>
    <w:p>
      <w:r>
        <w:rPr>
          <w:b/>
        </w:rPr>
        <w:t xml:space="preserve">Tulos</w:t>
      </w:r>
    </w:p>
    <w:p>
      <w:r>
        <w:t xml:space="preserve">baari</w:t>
      </w:r>
    </w:p>
    <w:p>
      <w:r>
        <w:rPr>
          <w:b/>
        </w:rPr>
        <w:t xml:space="preserve">Tulos</w:t>
      </w:r>
    </w:p>
    <w:p>
      <w:r>
        <w:t xml:space="preserve">sairaala</w:t>
      </w:r>
    </w:p>
    <w:p>
      <w:r>
        <w:rPr>
          <w:b/>
        </w:rPr>
        <w:t xml:space="preserve">Tulos</w:t>
      </w:r>
    </w:p>
    <w:p>
      <w:r>
        <w:t xml:space="preserve">ostoskeskus</w:t>
      </w:r>
    </w:p>
    <w:p>
      <w:r>
        <w:rPr>
          <w:b/>
        </w:rPr>
        <w:t xml:space="preserve">Tulos</w:t>
      </w:r>
    </w:p>
    <w:p>
      <w:r>
        <w:t xml:space="preserve">kirkko</w:t>
      </w:r>
    </w:p>
    <w:p>
      <w:r>
        <w:rPr>
          <w:b/>
        </w:rPr>
        <w:t xml:space="preserve">Tulos</w:t>
      </w:r>
    </w:p>
    <w:p>
      <w:r>
        <w:t xml:space="preserve">vankila</w:t>
      </w:r>
    </w:p>
    <w:p>
      <w:r>
        <w:rPr>
          <w:b/>
        </w:rPr>
        <w:t xml:space="preserve">Esimerkki 7.1827</w:t>
      </w:r>
    </w:p>
    <w:p>
      <w:r>
        <w:t xml:space="preserve">Nimeä hedelmä, jota ihmiset syövät juuston kanssa.</w:t>
      </w:r>
    </w:p>
    <w:p>
      <w:r>
        <w:rPr>
          <w:b/>
        </w:rPr>
        <w:t xml:space="preserve">Tulos</w:t>
      </w:r>
    </w:p>
    <w:p>
      <w:r>
        <w:t xml:space="preserve">viinirypäleet</w:t>
      </w:r>
    </w:p>
    <w:p>
      <w:r>
        <w:rPr>
          <w:b/>
        </w:rPr>
        <w:t xml:space="preserve">Tulos</w:t>
      </w:r>
    </w:p>
    <w:p>
      <w:r>
        <w:t xml:space="preserve">omenat</w:t>
      </w:r>
    </w:p>
    <w:p>
      <w:r>
        <w:rPr>
          <w:b/>
        </w:rPr>
        <w:t xml:space="preserve">Tulos</w:t>
      </w:r>
    </w:p>
    <w:p>
      <w:r>
        <w:t xml:space="preserve">mansikat</w:t>
      </w:r>
    </w:p>
    <w:p>
      <w:r>
        <w:rPr>
          <w:b/>
        </w:rPr>
        <w:t xml:space="preserve">Tulos</w:t>
      </w:r>
    </w:p>
    <w:p>
      <w:r>
        <w:t xml:space="preserve">päärynät</w:t>
      </w:r>
    </w:p>
    <w:p>
      <w:r>
        <w:rPr>
          <w:b/>
        </w:rPr>
        <w:t xml:space="preserve">Esimerkki 7.1828</w:t>
      </w:r>
    </w:p>
    <w:p>
      <w:r>
        <w:t xml:space="preserve">Nimeä jokin teknologia, jota ihmiset vihaavat, mutta jota he tarvitsevat.</w:t>
      </w:r>
    </w:p>
    <w:p>
      <w:r>
        <w:rPr>
          <w:b/>
        </w:rPr>
        <w:t xml:space="preserve">Tulos</w:t>
      </w:r>
    </w:p>
    <w:p>
      <w:r>
        <w:t xml:space="preserve">tietokone/internet</w:t>
      </w:r>
    </w:p>
    <w:p>
      <w:r>
        <w:rPr>
          <w:b/>
        </w:rPr>
        <w:t xml:space="preserve">Tulos</w:t>
      </w:r>
    </w:p>
    <w:p>
      <w:r>
        <w:t xml:space="preserve">matkapuhelin</w:t>
      </w:r>
    </w:p>
    <w:p>
      <w:r>
        <w:rPr>
          <w:b/>
        </w:rPr>
        <w:t xml:space="preserve">Esimerkki 7.1829</w:t>
      </w:r>
    </w:p>
    <w:p>
      <w:r>
        <w:t xml:space="preserve">Nimeä jokin asia, josta vanhemmat sanovat lapsilleen, että heidän pitäisi välittää enemmän.</w:t>
      </w:r>
    </w:p>
    <w:p>
      <w:r>
        <w:rPr>
          <w:b/>
        </w:rPr>
        <w:t xml:space="preserve">Tulos</w:t>
      </w:r>
    </w:p>
    <w:p>
      <w:r>
        <w:t xml:space="preserve">koulu</w:t>
      </w:r>
    </w:p>
    <w:p>
      <w:r>
        <w:rPr>
          <w:b/>
        </w:rPr>
        <w:t xml:space="preserve">Tulos</w:t>
      </w:r>
    </w:p>
    <w:p>
      <w:r>
        <w:t xml:space="preserve">rahaa</w:t>
      </w:r>
    </w:p>
    <w:p>
      <w:r>
        <w:rPr>
          <w:b/>
        </w:rPr>
        <w:t xml:space="preserve">Tulos</w:t>
      </w:r>
    </w:p>
    <w:p>
      <w:r>
        <w:t xml:space="preserve">hygienia</w:t>
      </w:r>
    </w:p>
    <w:p>
      <w:r>
        <w:rPr>
          <w:b/>
        </w:rPr>
        <w:t xml:space="preserve">Tulos</w:t>
      </w:r>
    </w:p>
    <w:p>
      <w:r>
        <w:t xml:space="preserve">ulkonäkö</w:t>
      </w:r>
    </w:p>
    <w:p>
      <w:r>
        <w:rPr>
          <w:b/>
        </w:rPr>
        <w:t xml:space="preserve">Tulos</w:t>
      </w:r>
    </w:p>
    <w:p>
      <w:r>
        <w:t xml:space="preserve">terveys</w:t>
      </w:r>
    </w:p>
    <w:p>
      <w:r>
        <w:rPr>
          <w:b/>
        </w:rPr>
        <w:t xml:space="preserve">Tulos</w:t>
      </w:r>
    </w:p>
    <w:p>
      <w:r>
        <w:t xml:space="preserve">perhe</w:t>
      </w:r>
    </w:p>
    <w:p>
      <w:r>
        <w:rPr>
          <w:b/>
        </w:rPr>
        <w:t xml:space="preserve">Esimerkki 7.1830</w:t>
      </w:r>
    </w:p>
    <w:p>
      <w:r>
        <w:t xml:space="preserve">Nimeä keskusteluohjelma, jossa ainakin yksi vieraista päätyy aina itkemään.</w:t>
      </w:r>
    </w:p>
    <w:p>
      <w:r>
        <w:rPr>
          <w:b/>
        </w:rPr>
        <w:t xml:space="preserve">Tulos</w:t>
      </w:r>
    </w:p>
    <w:p>
      <w:r>
        <w:t xml:space="preserve">Oprah</w:t>
      </w:r>
    </w:p>
    <w:p>
      <w:r>
        <w:rPr>
          <w:b/>
        </w:rPr>
        <w:t xml:space="preserve">Tulos</w:t>
      </w:r>
    </w:p>
    <w:p>
      <w:r>
        <w:t xml:space="preserve">Maury povich</w:t>
      </w:r>
    </w:p>
    <w:p>
      <w:r>
        <w:rPr>
          <w:b/>
        </w:rPr>
        <w:t xml:space="preserve">Tulos</w:t>
      </w:r>
    </w:p>
    <w:p>
      <w:r>
        <w:t xml:space="preserve">Dr. Phil</w:t>
      </w:r>
    </w:p>
    <w:p>
      <w:r>
        <w:rPr>
          <w:b/>
        </w:rPr>
        <w:t xml:space="preserve">Tulos</w:t>
      </w:r>
    </w:p>
    <w:p>
      <w:r>
        <w:t xml:space="preserve">Jerry Springer</w:t>
      </w:r>
    </w:p>
    <w:p>
      <w:r>
        <w:rPr>
          <w:b/>
        </w:rPr>
        <w:t xml:space="preserve">Tulos</w:t>
      </w:r>
    </w:p>
    <w:p>
      <w:r>
        <w:t xml:space="preserve">montel williams</w:t>
      </w:r>
    </w:p>
    <w:p>
      <w:r>
        <w:rPr>
          <w:b/>
        </w:rPr>
        <w:t xml:space="preserve">Esimerkki 7.1831</w:t>
      </w:r>
    </w:p>
    <w:p>
      <w:r>
        <w:t xml:space="preserve">nimeä jokin tietty asia, jota harjataan.</w:t>
      </w:r>
    </w:p>
    <w:p>
      <w:r>
        <w:rPr>
          <w:b/>
        </w:rPr>
        <w:t xml:space="preserve">Tulos</w:t>
      </w:r>
    </w:p>
    <w:p>
      <w:r>
        <w:t xml:space="preserve">hiukset</w:t>
      </w:r>
    </w:p>
    <w:p>
      <w:r>
        <w:rPr>
          <w:b/>
        </w:rPr>
        <w:t xml:space="preserve">Tulos</w:t>
      </w:r>
    </w:p>
    <w:p>
      <w:r>
        <w:t xml:space="preserve">hampaat</w:t>
      </w:r>
    </w:p>
    <w:p>
      <w:r>
        <w:rPr>
          <w:b/>
        </w:rPr>
        <w:t xml:space="preserve">Tulos</w:t>
      </w:r>
    </w:p>
    <w:p>
      <w:r>
        <w:t xml:space="preserve">koira</w:t>
      </w:r>
    </w:p>
    <w:p>
      <w:r>
        <w:rPr>
          <w:b/>
        </w:rPr>
        <w:t xml:space="preserve">Tulos</w:t>
      </w:r>
    </w:p>
    <w:p>
      <w:r>
        <w:t xml:space="preserve">cat</w:t>
      </w:r>
    </w:p>
    <w:p>
      <w:r>
        <w:rPr>
          <w:b/>
        </w:rPr>
        <w:t xml:space="preserve">Esimerkki 7.1832</w:t>
      </w:r>
    </w:p>
    <w:p>
      <w:r>
        <w:t xml:space="preserve">mainitse jotain, mitä voisit kysyä työhaastattelussa.</w:t>
      </w:r>
    </w:p>
    <w:p>
      <w:r>
        <w:rPr>
          <w:b/>
        </w:rPr>
        <w:t xml:space="preserve">Tulos</w:t>
      </w:r>
    </w:p>
    <w:p>
      <w:r>
        <w:t xml:space="preserve">valehtelu</w:t>
      </w:r>
    </w:p>
    <w:p>
      <w:r>
        <w:rPr>
          <w:b/>
        </w:rPr>
        <w:t xml:space="preserve">Tulos</w:t>
      </w:r>
    </w:p>
    <w:p>
      <w:r>
        <w:t xml:space="preserve">huono asenne</w:t>
      </w:r>
    </w:p>
    <w:p>
      <w:r>
        <w:rPr>
          <w:b/>
        </w:rPr>
        <w:t xml:space="preserve">Tulos</w:t>
      </w:r>
    </w:p>
    <w:p>
      <w:r>
        <w:t xml:space="preserve">puhelin soi</w:t>
      </w:r>
    </w:p>
    <w:p>
      <w:r>
        <w:rPr>
          <w:b/>
        </w:rPr>
        <w:t xml:space="preserve">Tulos</w:t>
      </w:r>
    </w:p>
    <w:p>
      <w:r>
        <w:t xml:space="preserve">myöhästyminen</w:t>
      </w:r>
    </w:p>
    <w:p>
      <w:r>
        <w:rPr>
          <w:b/>
        </w:rPr>
        <w:t xml:space="preserve">Tulos</w:t>
      </w:r>
    </w:p>
    <w:p>
      <w:r>
        <w:t xml:space="preserve">sopimaton pukeutuminen</w:t>
      </w:r>
    </w:p>
    <w:p>
      <w:r>
        <w:rPr>
          <w:b/>
        </w:rPr>
        <w:t xml:space="preserve">Esimerkki 7.1833</w:t>
      </w:r>
    </w:p>
    <w:p>
      <w:r>
        <w:t xml:space="preserve">nimeä jotain, jonka ihmiset ottavat mukaansa kellariin, kun tornado on tulossa.</w:t>
      </w:r>
    </w:p>
    <w:p>
      <w:r>
        <w:rPr>
          <w:b/>
        </w:rPr>
        <w:t xml:space="preserve">Tulos</w:t>
      </w:r>
    </w:p>
    <w:p>
      <w:r>
        <w:t xml:space="preserve">ruoka</w:t>
      </w:r>
    </w:p>
    <w:p>
      <w:r>
        <w:rPr>
          <w:b/>
        </w:rPr>
        <w:t xml:space="preserve">Tulos</w:t>
      </w:r>
    </w:p>
    <w:p>
      <w:r>
        <w:t xml:space="preserve">vesi</w:t>
      </w:r>
    </w:p>
    <w:p>
      <w:r>
        <w:rPr>
          <w:b/>
        </w:rPr>
        <w:t xml:space="preserve">Tulos</w:t>
      </w:r>
    </w:p>
    <w:p>
      <w:r>
        <w:t xml:space="preserve">taskulamppu</w:t>
      </w:r>
    </w:p>
    <w:p>
      <w:r>
        <w:rPr>
          <w:b/>
        </w:rPr>
        <w:t xml:space="preserve">Tulos</w:t>
      </w:r>
    </w:p>
    <w:p>
      <w:r>
        <w:t xml:space="preserve">lapset</w:t>
      </w:r>
    </w:p>
    <w:p>
      <w:r>
        <w:rPr>
          <w:b/>
        </w:rPr>
        <w:t xml:space="preserve">Tulos</w:t>
      </w:r>
    </w:p>
    <w:p>
      <w:r>
        <w:t xml:space="preserve">radio</w:t>
      </w:r>
    </w:p>
    <w:p>
      <w:r>
        <w:rPr>
          <w:b/>
        </w:rPr>
        <w:t xml:space="preserve">Esimerkki 7.1834</w:t>
      </w:r>
    </w:p>
    <w:p>
      <w:r>
        <w:t xml:space="preserve">nimeä ominaisuus, joka on tärkeä puolisossa.</w:t>
      </w:r>
    </w:p>
    <w:p>
      <w:r>
        <w:rPr>
          <w:b/>
        </w:rPr>
        <w:t xml:space="preserve">Tulos</w:t>
      </w:r>
    </w:p>
    <w:p>
      <w:r>
        <w:t xml:space="preserve">luotettava</w:t>
      </w:r>
    </w:p>
    <w:p>
      <w:r>
        <w:rPr>
          <w:b/>
        </w:rPr>
        <w:t xml:space="preserve">Tulos</w:t>
      </w:r>
    </w:p>
    <w:p>
      <w:r>
        <w:t xml:space="preserve">uskollisuus</w:t>
      </w:r>
    </w:p>
    <w:p>
      <w:r>
        <w:rPr>
          <w:b/>
        </w:rPr>
        <w:t xml:space="preserve">Tulos</w:t>
      </w:r>
    </w:p>
    <w:p>
      <w:r>
        <w:t xml:space="preserve">rakastava</w:t>
      </w:r>
    </w:p>
    <w:p>
      <w:r>
        <w:rPr>
          <w:b/>
        </w:rPr>
        <w:t xml:space="preserve">Tulos</w:t>
      </w:r>
    </w:p>
    <w:p>
      <w:r>
        <w:t xml:space="preserve">persoonallisuus</w:t>
      </w:r>
    </w:p>
    <w:p>
      <w:r>
        <w:rPr>
          <w:b/>
        </w:rPr>
        <w:t xml:space="preserve">Tulos</w:t>
      </w:r>
    </w:p>
    <w:p>
      <w:r>
        <w:t xml:space="preserve">kunnioittava</w:t>
      </w:r>
    </w:p>
    <w:p>
      <w:r>
        <w:rPr>
          <w:b/>
        </w:rPr>
        <w:t xml:space="preserve">Esimerkki 7.1835</w:t>
      </w:r>
    </w:p>
    <w:p>
      <w:r>
        <w:t xml:space="preserve">Nimeä jokin, johon Shaquille O'Nealin on vaikea sopeutua.</w:t>
      </w:r>
    </w:p>
    <w:p>
      <w:r>
        <w:rPr>
          <w:b/>
        </w:rPr>
        <w:t xml:space="preserve">Tulos</w:t>
      </w:r>
    </w:p>
    <w:p>
      <w:r>
        <w:t xml:space="preserve">auto</w:t>
      </w:r>
    </w:p>
    <w:p>
      <w:r>
        <w:rPr>
          <w:b/>
        </w:rPr>
        <w:t xml:space="preserve">Tulos</w:t>
      </w:r>
    </w:p>
    <w:p>
      <w:r>
        <w:t xml:space="preserve">kengät</w:t>
      </w:r>
    </w:p>
    <w:p>
      <w:r>
        <w:rPr>
          <w:b/>
        </w:rPr>
        <w:t xml:space="preserve">Tulos</w:t>
      </w:r>
    </w:p>
    <w:p>
      <w:r>
        <w:t xml:space="preserve">vaatteet</w:t>
      </w:r>
    </w:p>
    <w:p>
      <w:r>
        <w:rPr>
          <w:b/>
        </w:rPr>
        <w:t xml:space="preserve">Tulos</w:t>
      </w:r>
    </w:p>
    <w:p>
      <w:r>
        <w:t xml:space="preserve">suihku</w:t>
      </w:r>
    </w:p>
    <w:p>
      <w:r>
        <w:rPr>
          <w:b/>
        </w:rPr>
        <w:t xml:space="preserve">Tulos</w:t>
      </w:r>
    </w:p>
    <w:p>
      <w:r>
        <w:t xml:space="preserve">sänky</w:t>
      </w:r>
    </w:p>
    <w:p>
      <w:r>
        <w:rPr>
          <w:b/>
        </w:rPr>
        <w:t xml:space="preserve">Esimerkki 7.1836</w:t>
      </w:r>
    </w:p>
    <w:p>
      <w:r>
        <w:t xml:space="preserve">nimeä yleinen uudenvuodenlupaus.</w:t>
      </w:r>
    </w:p>
    <w:p>
      <w:r>
        <w:rPr>
          <w:b/>
        </w:rPr>
        <w:t xml:space="preserve">Tulos</w:t>
      </w:r>
    </w:p>
    <w:p>
      <w:r>
        <w:t xml:space="preserve">menettää painoa</w:t>
      </w:r>
    </w:p>
    <w:p>
      <w:r>
        <w:rPr>
          <w:b/>
        </w:rPr>
        <w:t xml:space="preserve">Tulos</w:t>
      </w:r>
    </w:p>
    <w:p>
      <w:r>
        <w:t xml:space="preserve">oppia instrumentti</w:t>
      </w:r>
    </w:p>
    <w:p>
      <w:r>
        <w:rPr>
          <w:b/>
        </w:rPr>
        <w:t xml:space="preserve">Tulos</w:t>
      </w:r>
    </w:p>
    <w:p>
      <w:r>
        <w:t xml:space="preserve">oppia kieltä</w:t>
      </w:r>
    </w:p>
    <w:p>
      <w:r>
        <w:rPr>
          <w:b/>
        </w:rPr>
        <w:t xml:space="preserve">Tulos</w:t>
      </w:r>
    </w:p>
    <w:p>
      <w:r>
        <w:t xml:space="preserve">lopettaa tupakointi</w:t>
      </w:r>
    </w:p>
    <w:p>
      <w:r>
        <w:rPr>
          <w:b/>
        </w:rPr>
        <w:t xml:space="preserve">Tulos</w:t>
      </w:r>
    </w:p>
    <w:p>
      <w:r>
        <w:t xml:space="preserve">uusi ura</w:t>
      </w:r>
    </w:p>
    <w:p>
      <w:r>
        <w:rPr>
          <w:b/>
        </w:rPr>
        <w:t xml:space="preserve">Esimerkki 7.1837</w:t>
      </w:r>
    </w:p>
    <w:p>
      <w:r>
        <w:t xml:space="preserve">nimeä jotain, jota on saatavana pienenä, keskikokoisena ja suurena.</w:t>
      </w:r>
    </w:p>
    <w:p>
      <w:r>
        <w:rPr>
          <w:b/>
        </w:rPr>
        <w:t xml:space="preserve">Tulos</w:t>
      </w:r>
    </w:p>
    <w:p>
      <w:r>
        <w:t xml:space="preserve">vaatteet</w:t>
      </w:r>
    </w:p>
    <w:p>
      <w:r>
        <w:rPr>
          <w:b/>
        </w:rPr>
        <w:t xml:space="preserve">Tulos</w:t>
      </w:r>
    </w:p>
    <w:p>
      <w:r>
        <w:t xml:space="preserve">juomat</w:t>
      </w:r>
    </w:p>
    <w:p>
      <w:r>
        <w:rPr>
          <w:b/>
        </w:rPr>
        <w:t xml:space="preserve">Tulos</w:t>
      </w:r>
    </w:p>
    <w:p>
      <w:r>
        <w:t xml:space="preserve">ihmiset</w:t>
      </w:r>
    </w:p>
    <w:p>
      <w:r>
        <w:rPr>
          <w:b/>
        </w:rPr>
        <w:t xml:space="preserve">Tulos</w:t>
      </w:r>
    </w:p>
    <w:p>
      <w:r>
        <w:t xml:space="preserve">ranskalaiset</w:t>
      </w:r>
    </w:p>
    <w:p>
      <w:r>
        <w:rPr>
          <w:b/>
        </w:rPr>
        <w:t xml:space="preserve">Esimerkki 7.1838</w:t>
      </w:r>
    </w:p>
    <w:p>
      <w:r>
        <w:t xml:space="preserve">nimeä jokin usein ostamasi tuote.</w:t>
      </w:r>
    </w:p>
    <w:p>
      <w:r>
        <w:rPr>
          <w:b/>
        </w:rPr>
        <w:t xml:space="preserve">Tulos</w:t>
      </w:r>
    </w:p>
    <w:p>
      <w:r>
        <w:t xml:space="preserve">ruoka</w:t>
      </w:r>
    </w:p>
    <w:p>
      <w:r>
        <w:rPr>
          <w:b/>
        </w:rPr>
        <w:t xml:space="preserve">Tulos</w:t>
      </w:r>
    </w:p>
    <w:p>
      <w:r>
        <w:t xml:space="preserve">WC-paperi</w:t>
      </w:r>
    </w:p>
    <w:p>
      <w:r>
        <w:rPr>
          <w:b/>
        </w:rPr>
        <w:t xml:space="preserve">Tulos</w:t>
      </w:r>
    </w:p>
    <w:p>
      <w:r>
        <w:t xml:space="preserve">maito</w:t>
      </w:r>
    </w:p>
    <w:p>
      <w:r>
        <w:rPr>
          <w:b/>
        </w:rPr>
        <w:t xml:space="preserve">Tulos</w:t>
      </w:r>
    </w:p>
    <w:p>
      <w:r>
        <w:t xml:space="preserve">bensiini</w:t>
      </w:r>
    </w:p>
    <w:p>
      <w:r>
        <w:rPr>
          <w:b/>
        </w:rPr>
        <w:t xml:space="preserve">Esimerkki 7.1839</w:t>
      </w:r>
    </w:p>
    <w:p>
      <w:r>
        <w:t xml:space="preserve">Kerro jotain, mitä ajattelemattomat ihmiset tekevät supermarketissa.</w:t>
      </w:r>
    </w:p>
    <w:p>
      <w:r>
        <w:rPr>
          <w:b/>
        </w:rPr>
        <w:t xml:space="preserve">Tulos</w:t>
      </w:r>
    </w:p>
    <w:p>
      <w:r>
        <w:t xml:space="preserve">katkaista jono</w:t>
      </w:r>
    </w:p>
    <w:p>
      <w:r>
        <w:rPr>
          <w:b/>
        </w:rPr>
        <w:t xml:space="preserve">Tulos</w:t>
      </w:r>
    </w:p>
    <w:p>
      <w:r>
        <w:t xml:space="preserve">avata/syödä ruokaa</w:t>
      </w:r>
    </w:p>
    <w:p>
      <w:r>
        <w:rPr>
          <w:b/>
        </w:rPr>
        <w:t xml:space="preserve">Tulos</w:t>
      </w:r>
    </w:p>
    <w:p>
      <w:r>
        <w:t xml:space="preserve">pamahtaa kärryyn</w:t>
      </w:r>
    </w:p>
    <w:p>
      <w:r>
        <w:rPr>
          <w:b/>
        </w:rPr>
        <w:t xml:space="preserve">Tulos</w:t>
      </w:r>
    </w:p>
    <w:p>
      <w:r>
        <w:t xml:space="preserve">jätä ostoskori</w:t>
      </w:r>
    </w:p>
    <w:p>
      <w:r>
        <w:rPr>
          <w:b/>
        </w:rPr>
        <w:t xml:space="preserve">Tulos</w:t>
      </w:r>
    </w:p>
    <w:p>
      <w:r>
        <w:t xml:space="preserve">käsitellä ruokaa</w:t>
      </w:r>
    </w:p>
    <w:p>
      <w:r>
        <w:rPr>
          <w:b/>
        </w:rPr>
        <w:t xml:space="preserve">Esimerkki 7.1840</w:t>
      </w:r>
    </w:p>
    <w:p>
      <w:r>
        <w:t xml:space="preserve">Nimeä jokin asia, jonka ihmiset kytkevät pois päältä ennen nukkumaanmenoa.</w:t>
      </w:r>
    </w:p>
    <w:p>
      <w:r>
        <w:rPr>
          <w:b/>
        </w:rPr>
        <w:t xml:space="preserve">Tulos</w:t>
      </w:r>
    </w:p>
    <w:p>
      <w:r>
        <w:t xml:space="preserve">valot</w:t>
      </w:r>
    </w:p>
    <w:p>
      <w:r>
        <w:rPr>
          <w:b/>
        </w:rPr>
        <w:t xml:space="preserve">Tulos</w:t>
      </w:r>
    </w:p>
    <w:p>
      <w:r>
        <w:t xml:space="preserve">TV</w:t>
      </w:r>
    </w:p>
    <w:p>
      <w:r>
        <w:rPr>
          <w:b/>
        </w:rPr>
        <w:t xml:space="preserve">Esimerkki 7.1841</w:t>
      </w:r>
    </w:p>
    <w:p>
      <w:r>
        <w:t xml:space="preserve">Kerro syy, miksi ihmiset saattavat torvea sinulle.</w:t>
      </w:r>
    </w:p>
    <w:p>
      <w:r>
        <w:rPr>
          <w:b/>
        </w:rPr>
        <w:t xml:space="preserve">Tulos</w:t>
      </w:r>
    </w:p>
    <w:p>
      <w:r>
        <w:t xml:space="preserve">hidas ajo</w:t>
      </w:r>
    </w:p>
    <w:p>
      <w:r>
        <w:rPr>
          <w:b/>
        </w:rPr>
        <w:t xml:space="preserve">Tulos</w:t>
      </w:r>
    </w:p>
    <w:p>
      <w:r>
        <w:t xml:space="preserve">vihreä valo</w:t>
      </w:r>
    </w:p>
    <w:p>
      <w:r>
        <w:rPr>
          <w:b/>
        </w:rPr>
        <w:t xml:space="preserve">Tulos</w:t>
      </w:r>
    </w:p>
    <w:p>
      <w:r>
        <w:t xml:space="preserve">katkaista ne</w:t>
      </w:r>
    </w:p>
    <w:p>
      <w:r>
        <w:rPr>
          <w:b/>
        </w:rPr>
        <w:t xml:space="preserve">Tulos</w:t>
      </w:r>
    </w:p>
    <w:p>
      <w:r>
        <w:t xml:space="preserve">tervehtimässä</w:t>
      </w:r>
    </w:p>
    <w:p>
      <w:r>
        <w:rPr>
          <w:b/>
        </w:rPr>
        <w:t xml:space="preserve">Tulos</w:t>
      </w:r>
    </w:p>
    <w:p>
      <w:r>
        <w:t xml:space="preserve">tiellä</w:t>
      </w:r>
    </w:p>
    <w:p>
      <w:r>
        <w:rPr>
          <w:b/>
        </w:rPr>
        <w:t xml:space="preserve">Esimerkki 7.1842</w:t>
      </w:r>
    </w:p>
    <w:p>
      <w:r>
        <w:t xml:space="preserve">nimeä jokin mauton merirosvojen vaatetus.</w:t>
      </w:r>
    </w:p>
    <w:p>
      <w:r>
        <w:rPr>
          <w:b/>
        </w:rPr>
        <w:t xml:space="preserve">Tulos</w:t>
      </w:r>
    </w:p>
    <w:p>
      <w:r>
        <w:t xml:space="preserve">silmälappu</w:t>
      </w:r>
    </w:p>
    <w:p>
      <w:r>
        <w:rPr>
          <w:b/>
        </w:rPr>
        <w:t xml:space="preserve">Tulos</w:t>
      </w:r>
    </w:p>
    <w:p>
      <w:r>
        <w:t xml:space="preserve">hattu</w:t>
      </w:r>
    </w:p>
    <w:p>
      <w:r>
        <w:rPr>
          <w:b/>
        </w:rPr>
        <w:t xml:space="preserve">Tulos</w:t>
      </w:r>
    </w:p>
    <w:p>
      <w:r>
        <w:t xml:space="preserve">bandana</w:t>
      </w:r>
    </w:p>
    <w:p>
      <w:r>
        <w:rPr>
          <w:b/>
        </w:rPr>
        <w:t xml:space="preserve">Tulos</w:t>
      </w:r>
    </w:p>
    <w:p>
      <w:r>
        <w:t xml:space="preserve">saappaat</w:t>
      </w:r>
    </w:p>
    <w:p>
      <w:r>
        <w:rPr>
          <w:b/>
        </w:rPr>
        <w:t xml:space="preserve">Tulos</w:t>
      </w:r>
    </w:p>
    <w:p>
      <w:r>
        <w:t xml:space="preserve">jalka</w:t>
      </w:r>
    </w:p>
    <w:p>
      <w:r>
        <w:rPr>
          <w:b/>
        </w:rPr>
        <w:t xml:space="preserve">Esimerkki 7.1843</w:t>
      </w:r>
    </w:p>
    <w:p>
      <w:r>
        <w:t xml:space="preserve">Nimeä jotain, mitä voisit nähdä, jos olisit Amazonin metsässä.</w:t>
      </w:r>
    </w:p>
    <w:p>
      <w:r>
        <w:rPr>
          <w:b/>
        </w:rPr>
        <w:t xml:space="preserve">Tulos</w:t>
      </w:r>
    </w:p>
    <w:p>
      <w:r>
        <w:t xml:space="preserve">puut</w:t>
      </w:r>
    </w:p>
    <w:p>
      <w:r>
        <w:rPr>
          <w:b/>
        </w:rPr>
        <w:t xml:space="preserve">Tulos</w:t>
      </w:r>
    </w:p>
    <w:p>
      <w:r>
        <w:t xml:space="preserve">käärmeet</w:t>
      </w:r>
    </w:p>
    <w:p>
      <w:r>
        <w:rPr>
          <w:b/>
        </w:rPr>
        <w:t xml:space="preserve">Tulos</w:t>
      </w:r>
    </w:p>
    <w:p>
      <w:r>
        <w:t xml:space="preserve">kukkia</w:t>
      </w:r>
    </w:p>
    <w:p>
      <w:r>
        <w:rPr>
          <w:b/>
        </w:rPr>
        <w:t xml:space="preserve">Tulos</w:t>
      </w:r>
    </w:p>
    <w:p>
      <w:r>
        <w:t xml:space="preserve">apina</w:t>
      </w:r>
    </w:p>
    <w:p>
      <w:r>
        <w:rPr>
          <w:b/>
        </w:rPr>
        <w:t xml:space="preserve">Tulos</w:t>
      </w:r>
    </w:p>
    <w:p>
      <w:r>
        <w:t xml:space="preserve">eksoottiset linnut</w:t>
      </w:r>
    </w:p>
    <w:p>
      <w:r>
        <w:rPr>
          <w:b/>
        </w:rPr>
        <w:t xml:space="preserve">Tulos</w:t>
      </w:r>
    </w:p>
    <w:p>
      <w:r>
        <w:t xml:space="preserve">alligaattorit</w:t>
      </w:r>
    </w:p>
    <w:p>
      <w:r>
        <w:rPr>
          <w:b/>
        </w:rPr>
        <w:t xml:space="preserve">Esimerkki 7.1844</w:t>
      </w:r>
    </w:p>
    <w:p>
      <w:r>
        <w:t xml:space="preserve">Mainitse jokin omistamasi asia, jonka ylläpitäminen vaatii paljon rahaa.</w:t>
      </w:r>
    </w:p>
    <w:p>
      <w:r>
        <w:rPr>
          <w:b/>
        </w:rPr>
        <w:t xml:space="preserve">Tulos</w:t>
      </w:r>
    </w:p>
    <w:p>
      <w:r>
        <w:t xml:space="preserve">talo</w:t>
      </w:r>
    </w:p>
    <w:p>
      <w:r>
        <w:rPr>
          <w:b/>
        </w:rPr>
        <w:t xml:space="preserve">Tulos</w:t>
      </w:r>
    </w:p>
    <w:p>
      <w:r>
        <w:t xml:space="preserve">auto</w:t>
      </w:r>
    </w:p>
    <w:p>
      <w:r>
        <w:rPr>
          <w:b/>
        </w:rPr>
        <w:t xml:space="preserve">Tulos</w:t>
      </w:r>
    </w:p>
    <w:p>
      <w:r>
        <w:t xml:space="preserve">allas</w:t>
      </w:r>
    </w:p>
    <w:p>
      <w:r>
        <w:rPr>
          <w:b/>
        </w:rPr>
        <w:t xml:space="preserve">Tulos</w:t>
      </w:r>
    </w:p>
    <w:p>
      <w:r>
        <w:t xml:space="preserve">vene</w:t>
      </w:r>
    </w:p>
    <w:p>
      <w:r>
        <w:rPr>
          <w:b/>
        </w:rPr>
        <w:t xml:space="preserve">Esimerkki 7.1845</w:t>
      </w:r>
    </w:p>
    <w:p>
      <w:r>
        <w:t xml:space="preserve">Nimeä ruoka, jonka voit friteerata.</w:t>
      </w:r>
    </w:p>
    <w:p>
      <w:r>
        <w:rPr>
          <w:b/>
        </w:rPr>
        <w:t xml:space="preserve">Tulos</w:t>
      </w:r>
    </w:p>
    <w:p>
      <w:r>
        <w:t xml:space="preserve">perunat</w:t>
      </w:r>
    </w:p>
    <w:p>
      <w:r>
        <w:rPr>
          <w:b/>
        </w:rPr>
        <w:t xml:space="preserve">Tulos</w:t>
      </w:r>
    </w:p>
    <w:p>
      <w:r>
        <w:t xml:space="preserve">kana</w:t>
      </w:r>
    </w:p>
    <w:p>
      <w:r>
        <w:rPr>
          <w:b/>
        </w:rPr>
        <w:t xml:space="preserve">Tulos</w:t>
      </w:r>
    </w:p>
    <w:p>
      <w:r>
        <w:t xml:space="preserve">kala</w:t>
      </w:r>
    </w:p>
    <w:p>
      <w:r>
        <w:rPr>
          <w:b/>
        </w:rPr>
        <w:t xml:space="preserve">Tulos</w:t>
      </w:r>
    </w:p>
    <w:p>
      <w:r>
        <w:t xml:space="preserve">kalkkuna</w:t>
      </w:r>
    </w:p>
    <w:p>
      <w:r>
        <w:rPr>
          <w:b/>
        </w:rPr>
        <w:t xml:space="preserve">Tulos</w:t>
      </w:r>
    </w:p>
    <w:p>
      <w:r>
        <w:t xml:space="preserve">juusto</w:t>
      </w:r>
    </w:p>
    <w:p>
      <w:r>
        <w:rPr>
          <w:b/>
        </w:rPr>
        <w:t xml:space="preserve">Tulos</w:t>
      </w:r>
    </w:p>
    <w:p>
      <w:r>
        <w:t xml:space="preserve">suolakurkut</w:t>
      </w:r>
    </w:p>
    <w:p>
      <w:r>
        <w:rPr>
          <w:b/>
        </w:rPr>
        <w:t xml:space="preserve">Esimerkki 7.1846</w:t>
      </w:r>
    </w:p>
    <w:p>
      <w:r>
        <w:t xml:space="preserve">Nimeä jokin kehon osa, jota plastiikkakirurgia voisi mahdollisesti parantaa.</w:t>
      </w:r>
    </w:p>
    <w:p>
      <w:r>
        <w:rPr>
          <w:b/>
        </w:rPr>
        <w:t xml:space="preserve">Tulos</w:t>
      </w:r>
    </w:p>
    <w:p>
      <w:r>
        <w:t xml:space="preserve">Nenä</w:t>
      </w:r>
    </w:p>
    <w:p>
      <w:r>
        <w:rPr>
          <w:b/>
        </w:rPr>
        <w:t xml:space="preserve">Tulos</w:t>
      </w:r>
    </w:p>
    <w:p>
      <w:r>
        <w:t xml:space="preserve">rintakehä</w:t>
      </w:r>
    </w:p>
    <w:p>
      <w:r>
        <w:rPr>
          <w:b/>
        </w:rPr>
        <w:t xml:space="preserve">Tulos</w:t>
      </w:r>
    </w:p>
    <w:p>
      <w:r>
        <w:t xml:space="preserve">kasvot</w:t>
      </w:r>
    </w:p>
    <w:p>
      <w:r>
        <w:rPr>
          <w:b/>
        </w:rPr>
        <w:t xml:space="preserve">Tulos</w:t>
      </w:r>
    </w:p>
    <w:p>
      <w:r>
        <w:t xml:space="preserve">vatsa</w:t>
      </w:r>
    </w:p>
    <w:p>
      <w:r>
        <w:rPr>
          <w:b/>
        </w:rPr>
        <w:t xml:space="preserve">Esimerkki 7.1847</w:t>
      </w:r>
    </w:p>
    <w:p>
      <w:r>
        <w:t xml:space="preserve">Nimeä jotain, joka haisee savulle, kun tulet baarista kotiin.</w:t>
      </w:r>
    </w:p>
    <w:p>
      <w:r>
        <w:rPr>
          <w:b/>
        </w:rPr>
        <w:t xml:space="preserve">Tulos</w:t>
      </w:r>
    </w:p>
    <w:p>
      <w:r>
        <w:t xml:space="preserve">vaatteet</w:t>
      </w:r>
    </w:p>
    <w:p>
      <w:r>
        <w:rPr>
          <w:b/>
        </w:rPr>
        <w:t xml:space="preserve">Tulos</w:t>
      </w:r>
    </w:p>
    <w:p>
      <w:r>
        <w:t xml:space="preserve">hiukset</w:t>
      </w:r>
    </w:p>
    <w:p>
      <w:r>
        <w:rPr>
          <w:b/>
        </w:rPr>
        <w:t xml:space="preserve">Esimerkki 7.1848</w:t>
      </w:r>
    </w:p>
    <w:p>
      <w:r>
        <w:t xml:space="preserve">nimeä jotain erityistä, jota ihmiset jauhavat.</w:t>
      </w:r>
    </w:p>
    <w:p>
      <w:r>
        <w:rPr>
          <w:b/>
        </w:rPr>
        <w:t xml:space="preserve">Tulos</w:t>
      </w:r>
    </w:p>
    <w:p>
      <w:r>
        <w:t xml:space="preserve">hampaat</w:t>
      </w:r>
    </w:p>
    <w:p>
      <w:r>
        <w:rPr>
          <w:b/>
        </w:rPr>
        <w:t xml:space="preserve">Tulos</w:t>
      </w:r>
    </w:p>
    <w:p>
      <w:r>
        <w:t xml:space="preserve">kahvi</w:t>
      </w:r>
    </w:p>
    <w:p>
      <w:r>
        <w:rPr>
          <w:b/>
        </w:rPr>
        <w:t xml:space="preserve">Tulos</w:t>
      </w:r>
    </w:p>
    <w:p>
      <w:r>
        <w:t xml:space="preserve">pippuri</w:t>
      </w:r>
    </w:p>
    <w:p>
      <w:r>
        <w:rPr>
          <w:b/>
        </w:rPr>
        <w:t xml:space="preserve">Tulos</w:t>
      </w:r>
    </w:p>
    <w:p>
      <w:r>
        <w:t xml:space="preserve">liha</w:t>
      </w:r>
    </w:p>
    <w:p>
      <w:r>
        <w:rPr>
          <w:b/>
        </w:rPr>
        <w:t xml:space="preserve">Esimerkki 7.1849</w:t>
      </w:r>
    </w:p>
    <w:p>
      <w:r>
        <w:t xml:space="preserve">nimeä jotain, jonka tarkistat ennen nukkumaanmenoa.</w:t>
      </w:r>
    </w:p>
    <w:p>
      <w:r>
        <w:rPr>
          <w:b/>
        </w:rPr>
        <w:t xml:space="preserve">Tulos</w:t>
      </w:r>
    </w:p>
    <w:p>
      <w:r>
        <w:t xml:space="preserve">ovet ovat lukossa</w:t>
      </w:r>
    </w:p>
    <w:p>
      <w:r>
        <w:rPr>
          <w:b/>
        </w:rPr>
        <w:t xml:space="preserve">Tulos</w:t>
      </w:r>
    </w:p>
    <w:p>
      <w:r>
        <w:t xml:space="preserve">herätyskello</w:t>
      </w:r>
    </w:p>
    <w:p>
      <w:r>
        <w:rPr>
          <w:b/>
        </w:rPr>
        <w:t xml:space="preserve">Tulos</w:t>
      </w:r>
    </w:p>
    <w:p>
      <w:r>
        <w:t xml:space="preserve">valot pois päältä</w:t>
      </w:r>
    </w:p>
    <w:p>
      <w:r>
        <w:rPr>
          <w:b/>
        </w:rPr>
        <w:t xml:space="preserve">Tulos</w:t>
      </w:r>
    </w:p>
    <w:p>
      <w:r>
        <w:t xml:space="preserve">liesi</w:t>
      </w:r>
    </w:p>
    <w:p>
      <w:r>
        <w:rPr>
          <w:b/>
        </w:rPr>
        <w:t xml:space="preserve">Esimerkki 7.1850</w:t>
      </w:r>
    </w:p>
    <w:p>
      <w:r>
        <w:t xml:space="preserve">Nimeä paikka, jossa saatat nähdä jonkun itkevän.</w:t>
      </w:r>
    </w:p>
    <w:p>
      <w:r>
        <w:rPr>
          <w:b/>
        </w:rPr>
        <w:t xml:space="preserve">Tulos</w:t>
      </w:r>
    </w:p>
    <w:p>
      <w:r>
        <w:t xml:space="preserve">hautausmaa</w:t>
      </w:r>
    </w:p>
    <w:p>
      <w:r>
        <w:rPr>
          <w:b/>
        </w:rPr>
        <w:t xml:space="preserve">Tulos</w:t>
      </w:r>
    </w:p>
    <w:p>
      <w:r>
        <w:t xml:space="preserve">häät</w:t>
      </w:r>
    </w:p>
    <w:p>
      <w:r>
        <w:rPr>
          <w:b/>
        </w:rPr>
        <w:t xml:space="preserve">Tulos</w:t>
      </w:r>
    </w:p>
    <w:p>
      <w:r>
        <w:t xml:space="preserve">kirkko</w:t>
      </w:r>
    </w:p>
    <w:p>
      <w:r>
        <w:rPr>
          <w:b/>
        </w:rPr>
        <w:t xml:space="preserve">Tulos</w:t>
      </w:r>
    </w:p>
    <w:p>
      <w:r>
        <w:t xml:space="preserve">sairaala</w:t>
      </w:r>
    </w:p>
    <w:p>
      <w:r>
        <w:rPr>
          <w:b/>
        </w:rPr>
        <w:t xml:space="preserve">Tulos</w:t>
      </w:r>
    </w:p>
    <w:p>
      <w:r>
        <w:t xml:space="preserve">elokuvat</w:t>
      </w:r>
    </w:p>
    <w:p>
      <w:r>
        <w:rPr>
          <w:b/>
        </w:rPr>
        <w:t xml:space="preserve">Esimerkki 7.1851</w:t>
      </w:r>
    </w:p>
    <w:p>
      <w:r>
        <w:t xml:space="preserve">nimeä ruumiinosa, joka kirjoitetaan neljällä kirjaimella.</w:t>
      </w:r>
    </w:p>
    <w:p>
      <w:r>
        <w:rPr>
          <w:b/>
        </w:rPr>
        <w:t xml:space="preserve">Tulos</w:t>
      </w:r>
    </w:p>
    <w:p>
      <w:r>
        <w:t xml:space="preserve">pää</w:t>
      </w:r>
    </w:p>
    <w:p>
      <w:r>
        <w:rPr>
          <w:b/>
        </w:rPr>
        <w:t xml:space="preserve">Tulos</w:t>
      </w:r>
    </w:p>
    <w:p>
      <w:r>
        <w:t xml:space="preserve">käsi</w:t>
      </w:r>
    </w:p>
    <w:p>
      <w:r>
        <w:rPr>
          <w:b/>
        </w:rPr>
        <w:t xml:space="preserve">Tulos</w:t>
      </w:r>
    </w:p>
    <w:p>
      <w:r>
        <w:t xml:space="preserve">Nenä</w:t>
      </w:r>
    </w:p>
    <w:p>
      <w:r>
        <w:rPr>
          <w:b/>
        </w:rPr>
        <w:t xml:space="preserve">Tulos</w:t>
      </w:r>
    </w:p>
    <w:p>
      <w:r>
        <w:t xml:space="preserve">jalka</w:t>
      </w:r>
    </w:p>
    <w:p>
      <w:r>
        <w:rPr>
          <w:b/>
        </w:rPr>
        <w:t xml:space="preserve">Tulos</w:t>
      </w:r>
    </w:p>
    <w:p>
      <w:r>
        <w:t xml:space="preserve">kaula</w:t>
      </w:r>
    </w:p>
    <w:p>
      <w:r>
        <w:rPr>
          <w:b/>
        </w:rPr>
        <w:t xml:space="preserve">Tulos</w:t>
      </w:r>
    </w:p>
    <w:p>
      <w:r>
        <w:t xml:space="preserve">takaisin</w:t>
      </w:r>
    </w:p>
    <w:p>
      <w:r>
        <w:rPr>
          <w:b/>
        </w:rPr>
        <w:t xml:space="preserve">Esimerkki 7.1852</w:t>
      </w:r>
    </w:p>
    <w:p>
      <w:r>
        <w:t xml:space="preserve">Nimeä jokin asia, jota palomies pitää aina mukanaan.</w:t>
      </w:r>
    </w:p>
    <w:p>
      <w:r>
        <w:rPr>
          <w:b/>
        </w:rPr>
        <w:t xml:space="preserve">Tulos</w:t>
      </w:r>
    </w:p>
    <w:p>
      <w:r>
        <w:t xml:space="preserve">hakulaite</w:t>
      </w:r>
    </w:p>
    <w:p>
      <w:r>
        <w:rPr>
          <w:b/>
        </w:rPr>
        <w:t xml:space="preserve">Tulos</w:t>
      </w:r>
    </w:p>
    <w:p>
      <w:r>
        <w:t xml:space="preserve">radio</w:t>
      </w:r>
    </w:p>
    <w:p>
      <w:r>
        <w:rPr>
          <w:b/>
        </w:rPr>
        <w:t xml:space="preserve">Tulos</w:t>
      </w:r>
    </w:p>
    <w:p>
      <w:r>
        <w:t xml:space="preserve">kirves</w:t>
      </w:r>
    </w:p>
    <w:p>
      <w:r>
        <w:rPr>
          <w:b/>
        </w:rPr>
        <w:t xml:space="preserve">Tulos</w:t>
      </w:r>
    </w:p>
    <w:p>
      <w:r>
        <w:t xml:space="preserve">kypärä</w:t>
      </w:r>
    </w:p>
    <w:p>
      <w:r>
        <w:rPr>
          <w:b/>
        </w:rPr>
        <w:t xml:space="preserve">Tulos</w:t>
      </w:r>
    </w:p>
    <w:p>
      <w:r>
        <w:t xml:space="preserve">palopuku</w:t>
      </w:r>
    </w:p>
    <w:p>
      <w:r>
        <w:rPr>
          <w:b/>
        </w:rPr>
        <w:t xml:space="preserve">Tulos</w:t>
      </w:r>
    </w:p>
    <w:p>
      <w:r>
        <w:t xml:space="preserve">saappaat</w:t>
      </w:r>
    </w:p>
    <w:p>
      <w:r>
        <w:rPr>
          <w:b/>
        </w:rPr>
        <w:t xml:space="preserve">Tulos</w:t>
      </w:r>
    </w:p>
    <w:p>
      <w:r>
        <w:t xml:space="preserve">vesi</w:t>
      </w:r>
    </w:p>
    <w:p>
      <w:r>
        <w:rPr>
          <w:b/>
        </w:rPr>
        <w:t xml:space="preserve">Tulos</w:t>
      </w:r>
    </w:p>
    <w:p>
      <w:r>
        <w:t xml:space="preserve">virkamerkki</w:t>
      </w:r>
    </w:p>
    <w:p>
      <w:r>
        <w:rPr>
          <w:b/>
        </w:rPr>
        <w:t xml:space="preserve">Esimerkki 7.1853</w:t>
      </w:r>
    </w:p>
    <w:p>
      <w:r>
        <w:t xml:space="preserve">Nimeä jokin asia, joka näyttää tekevän vauvat hyvin onnellisiksi.</w:t>
      </w:r>
    </w:p>
    <w:p>
      <w:r>
        <w:rPr>
          <w:b/>
        </w:rPr>
        <w:t xml:space="preserve">Tulos</w:t>
      </w:r>
    </w:p>
    <w:p>
      <w:r>
        <w:t xml:space="preserve">pullo</w:t>
      </w:r>
    </w:p>
    <w:p>
      <w:r>
        <w:rPr>
          <w:b/>
        </w:rPr>
        <w:t xml:space="preserve">Tulos</w:t>
      </w:r>
    </w:p>
    <w:p>
      <w:r>
        <w:t xml:space="preserve">Huomio</w:t>
      </w:r>
    </w:p>
    <w:p>
      <w:r>
        <w:rPr>
          <w:b/>
        </w:rPr>
        <w:t xml:space="preserve">Tulos</w:t>
      </w:r>
    </w:p>
    <w:p>
      <w:r>
        <w:t xml:space="preserve">heidän äitinsä</w:t>
      </w:r>
    </w:p>
    <w:p>
      <w:r>
        <w:rPr>
          <w:b/>
        </w:rPr>
        <w:t xml:space="preserve">Tulos</w:t>
      </w:r>
    </w:p>
    <w:p>
      <w:r>
        <w:t xml:space="preserve">paljon rakkautta</w:t>
      </w:r>
    </w:p>
    <w:p>
      <w:r>
        <w:rPr>
          <w:b/>
        </w:rPr>
        <w:t xml:space="preserve">Tulos</w:t>
      </w:r>
    </w:p>
    <w:p>
      <w:r>
        <w:t xml:space="preserve">kolina</w:t>
      </w:r>
    </w:p>
    <w:p>
      <w:r>
        <w:rPr>
          <w:b/>
        </w:rPr>
        <w:t xml:space="preserve">Tulos</w:t>
      </w:r>
    </w:p>
    <w:p>
      <w:r>
        <w:t xml:space="preserve">hymyilevät kasvot</w:t>
      </w:r>
    </w:p>
    <w:p>
      <w:r>
        <w:rPr>
          <w:b/>
        </w:rPr>
        <w:t xml:space="preserve">Esimerkki 7.1854</w:t>
      </w:r>
    </w:p>
    <w:p>
      <w:r>
        <w:t xml:space="preserve">nimetä jotain, joka voi saastuttaa talon.</w:t>
      </w:r>
    </w:p>
    <w:p>
      <w:r>
        <w:rPr>
          <w:b/>
        </w:rPr>
        <w:t xml:space="preserve">Tulos</w:t>
      </w:r>
    </w:p>
    <w:p>
      <w:r>
        <w:t xml:space="preserve">torakat</w:t>
      </w:r>
    </w:p>
    <w:p>
      <w:r>
        <w:rPr>
          <w:b/>
        </w:rPr>
        <w:t xml:space="preserve">Tulos</w:t>
      </w:r>
    </w:p>
    <w:p>
      <w:r>
        <w:t xml:space="preserve">termiitit</w:t>
      </w:r>
    </w:p>
    <w:p>
      <w:r>
        <w:rPr>
          <w:b/>
        </w:rPr>
        <w:t xml:space="preserve">Tulos</w:t>
      </w:r>
    </w:p>
    <w:p>
      <w:r>
        <w:t xml:space="preserve">bedbugs</w:t>
      </w:r>
    </w:p>
    <w:p>
      <w:r>
        <w:rPr>
          <w:b/>
        </w:rPr>
        <w:t xml:space="preserve">Tulos</w:t>
      </w:r>
    </w:p>
    <w:p>
      <w:r>
        <w:t xml:space="preserve">hiiret</w:t>
      </w:r>
    </w:p>
    <w:p>
      <w:r>
        <w:rPr>
          <w:b/>
        </w:rPr>
        <w:t xml:space="preserve">Tulos</w:t>
      </w:r>
    </w:p>
    <w:p>
      <w:r>
        <w:t xml:space="preserve">muurahaiset</w:t>
      </w:r>
    </w:p>
    <w:p>
      <w:r>
        <w:rPr>
          <w:b/>
        </w:rPr>
        <w:t xml:space="preserve">Esimerkki 7.1855</w:t>
      </w:r>
    </w:p>
    <w:p>
      <w:r>
        <w:t xml:space="preserve">Nimeä paikka, jossa takanasi oleva henkilö joskus häiritsee sinua.</w:t>
      </w:r>
    </w:p>
    <w:p>
      <w:r>
        <w:rPr>
          <w:b/>
        </w:rPr>
        <w:t xml:space="preserve">Tulos</w:t>
      </w:r>
    </w:p>
    <w:p>
      <w:r>
        <w:t xml:space="preserve">elokuvat</w:t>
      </w:r>
    </w:p>
    <w:p>
      <w:r>
        <w:rPr>
          <w:b/>
        </w:rPr>
        <w:t xml:space="preserve">Tulos</w:t>
      </w:r>
    </w:p>
    <w:p>
      <w:r>
        <w:t xml:space="preserve">bussi</w:t>
      </w:r>
    </w:p>
    <w:p>
      <w:r>
        <w:rPr>
          <w:b/>
        </w:rPr>
        <w:t xml:space="preserve">Tulos</w:t>
      </w:r>
    </w:p>
    <w:p>
      <w:r>
        <w:t xml:space="preserve">ravintola</w:t>
      </w:r>
    </w:p>
    <w:p>
      <w:r>
        <w:rPr>
          <w:b/>
        </w:rPr>
        <w:t xml:space="preserve">Tulos</w:t>
      </w:r>
    </w:p>
    <w:p>
      <w:r>
        <w:t xml:space="preserve">lentokone</w:t>
      </w:r>
    </w:p>
    <w:p>
      <w:r>
        <w:rPr>
          <w:b/>
        </w:rPr>
        <w:t xml:space="preserve">Tulos</w:t>
      </w:r>
    </w:p>
    <w:p>
      <w:r>
        <w:t xml:space="preserve">kirkko</w:t>
      </w:r>
    </w:p>
    <w:p>
      <w:r>
        <w:rPr>
          <w:b/>
        </w:rPr>
        <w:t xml:space="preserve">Tulos</w:t>
      </w:r>
    </w:p>
    <w:p>
      <w:r>
        <w:t xml:space="preserve">toimisto</w:t>
      </w:r>
    </w:p>
    <w:p>
      <w:r>
        <w:rPr>
          <w:b/>
        </w:rPr>
        <w:t xml:space="preserve">Esimerkki 7.1856</w:t>
      </w:r>
    </w:p>
    <w:p>
      <w:r>
        <w:t xml:space="preserve">Nimeä toiminta, joka saattaa polttaa sinut auringossa.</w:t>
      </w:r>
    </w:p>
    <w:p>
      <w:r>
        <w:rPr>
          <w:b/>
        </w:rPr>
        <w:t xml:space="preserve">Tulos</w:t>
      </w:r>
    </w:p>
    <w:p>
      <w:r>
        <w:t xml:space="preserve">uinti</w:t>
      </w:r>
    </w:p>
    <w:p>
      <w:r>
        <w:rPr>
          <w:b/>
        </w:rPr>
        <w:t xml:space="preserve">Tulos</w:t>
      </w:r>
    </w:p>
    <w:p>
      <w:r>
        <w:t xml:space="preserve">solarium</w:t>
      </w:r>
    </w:p>
    <w:p>
      <w:r>
        <w:rPr>
          <w:b/>
        </w:rPr>
        <w:t xml:space="preserve">Tulos</w:t>
      </w:r>
    </w:p>
    <w:p>
      <w:r>
        <w:t xml:space="preserve">lentopallo</w:t>
      </w:r>
    </w:p>
    <w:p>
      <w:r>
        <w:rPr>
          <w:b/>
        </w:rPr>
        <w:t xml:space="preserve">Tulos</w:t>
      </w:r>
    </w:p>
    <w:p>
      <w:r>
        <w:t xml:space="preserve">pihatyöt</w:t>
      </w:r>
    </w:p>
    <w:p>
      <w:r>
        <w:rPr>
          <w:b/>
        </w:rPr>
        <w:t xml:space="preserve">Tulos</w:t>
      </w:r>
    </w:p>
    <w:p>
      <w:r>
        <w:t xml:space="preserve">veneily</w:t>
      </w:r>
    </w:p>
    <w:p>
      <w:r>
        <w:rPr>
          <w:b/>
        </w:rPr>
        <w:t xml:space="preserve">Esimerkki 7.1857</w:t>
      </w:r>
    </w:p>
    <w:p>
      <w:r>
        <w:t xml:space="preserve">nimeä hedelmä, jolla on kuori.</w:t>
      </w:r>
    </w:p>
    <w:p>
      <w:r>
        <w:rPr>
          <w:b/>
        </w:rPr>
        <w:t xml:space="preserve">Tulos</w:t>
      </w:r>
    </w:p>
    <w:p>
      <w:r>
        <w:t xml:space="preserve">klementiini</w:t>
      </w:r>
    </w:p>
    <w:p>
      <w:r>
        <w:rPr>
          <w:b/>
        </w:rPr>
        <w:t xml:space="preserve">Tulos</w:t>
      </w:r>
    </w:p>
    <w:p>
      <w:r>
        <w:t xml:space="preserve">appelsiinit</w:t>
      </w:r>
    </w:p>
    <w:p>
      <w:r>
        <w:rPr>
          <w:b/>
        </w:rPr>
        <w:t xml:space="preserve">Tulos</w:t>
      </w:r>
    </w:p>
    <w:p>
      <w:r>
        <w:t xml:space="preserve">banaani</w:t>
      </w:r>
    </w:p>
    <w:p>
      <w:r>
        <w:rPr>
          <w:b/>
        </w:rPr>
        <w:t xml:space="preserve">Tulos</w:t>
      </w:r>
    </w:p>
    <w:p>
      <w:r>
        <w:t xml:space="preserve">plantain</w:t>
      </w:r>
    </w:p>
    <w:p>
      <w:r>
        <w:rPr>
          <w:b/>
        </w:rPr>
        <w:t xml:space="preserve">Tulos</w:t>
      </w:r>
    </w:p>
    <w:p>
      <w:r>
        <w:t xml:space="preserve">omenat</w:t>
      </w:r>
    </w:p>
    <w:p>
      <w:r>
        <w:rPr>
          <w:b/>
        </w:rPr>
        <w:t xml:space="preserve">Tulos</w:t>
      </w:r>
    </w:p>
    <w:p>
      <w:r>
        <w:t xml:space="preserve">persikka</w:t>
      </w:r>
    </w:p>
    <w:p>
      <w:r>
        <w:rPr>
          <w:b/>
        </w:rPr>
        <w:t xml:space="preserve">Tulos</w:t>
      </w:r>
    </w:p>
    <w:p>
      <w:r>
        <w:t xml:space="preserve">kiivi</w:t>
      </w:r>
    </w:p>
    <w:p>
      <w:r>
        <w:rPr>
          <w:b/>
        </w:rPr>
        <w:t xml:space="preserve">Esimerkki 7.1858</w:t>
      </w:r>
    </w:p>
    <w:p>
      <w:r>
        <w:t xml:space="preserve">Nimeä suuri yhdysvaltalainen kaupunki, jonka pormestarilla on suuria päänvaivoja.</w:t>
      </w:r>
    </w:p>
    <w:p>
      <w:r>
        <w:rPr>
          <w:b/>
        </w:rPr>
        <w:t xml:space="preserve">Tulos</w:t>
      </w:r>
    </w:p>
    <w:p>
      <w:r>
        <w:t xml:space="preserve">New York</w:t>
      </w:r>
    </w:p>
    <w:p>
      <w:r>
        <w:rPr>
          <w:b/>
        </w:rPr>
        <w:t xml:space="preserve">Tulos</w:t>
      </w:r>
    </w:p>
    <w:p>
      <w:r>
        <w:t xml:space="preserve">new orleans</w:t>
      </w:r>
    </w:p>
    <w:p>
      <w:r>
        <w:rPr>
          <w:b/>
        </w:rPr>
        <w:t xml:space="preserve">Tulos</w:t>
      </w:r>
    </w:p>
    <w:p>
      <w:r>
        <w:t xml:space="preserve">washington dc</w:t>
      </w:r>
    </w:p>
    <w:p>
      <w:r>
        <w:rPr>
          <w:b/>
        </w:rPr>
        <w:t xml:space="preserve">Tulos</w:t>
      </w:r>
    </w:p>
    <w:p>
      <w:r>
        <w:t xml:space="preserve">chicago</w:t>
      </w:r>
    </w:p>
    <w:p>
      <w:r>
        <w:rPr>
          <w:b/>
        </w:rPr>
        <w:t xml:space="preserve">Tulos</w:t>
      </w:r>
    </w:p>
    <w:p>
      <w:r>
        <w:t xml:space="preserve">Detroit</w:t>
      </w:r>
    </w:p>
    <w:p>
      <w:r>
        <w:rPr>
          <w:b/>
        </w:rPr>
        <w:t xml:space="preserve">Tulos</w:t>
      </w:r>
    </w:p>
    <w:p>
      <w:r>
        <w:t xml:space="preserve">san francisco</w:t>
      </w:r>
    </w:p>
    <w:p>
      <w:r>
        <w:rPr>
          <w:b/>
        </w:rPr>
        <w:t xml:space="preserve">Esimerkki 7.1859</w:t>
      </w:r>
    </w:p>
    <w:p>
      <w:r>
        <w:t xml:space="preserve">Nimeä ruoka, johon mantelit sopivat hyvin.</w:t>
      </w:r>
    </w:p>
    <w:p>
      <w:r>
        <w:rPr>
          <w:b/>
        </w:rPr>
        <w:t xml:space="preserve">Tulos</w:t>
      </w:r>
    </w:p>
    <w:p>
      <w:r>
        <w:t xml:space="preserve">suklaa</w:t>
      </w:r>
    </w:p>
    <w:p>
      <w:r>
        <w:rPr>
          <w:b/>
        </w:rPr>
        <w:t xml:space="preserve">Tulos</w:t>
      </w:r>
    </w:p>
    <w:p>
      <w:r>
        <w:t xml:space="preserve">jäätelö</w:t>
      </w:r>
    </w:p>
    <w:p>
      <w:r>
        <w:rPr>
          <w:b/>
        </w:rPr>
        <w:t xml:space="preserve">Tulos</w:t>
      </w:r>
    </w:p>
    <w:p>
      <w:r>
        <w:t xml:space="preserve">salaatti</w:t>
      </w:r>
    </w:p>
    <w:p>
      <w:r>
        <w:rPr>
          <w:b/>
        </w:rPr>
        <w:t xml:space="preserve">Tulos</w:t>
      </w:r>
    </w:p>
    <w:p>
      <w:r>
        <w:t xml:space="preserve">evästeet</w:t>
      </w:r>
    </w:p>
    <w:p>
      <w:r>
        <w:rPr>
          <w:b/>
        </w:rPr>
        <w:t xml:space="preserve">Tulos</w:t>
      </w:r>
    </w:p>
    <w:p>
      <w:r>
        <w:t xml:space="preserve">muroja/kaurapuuroa</w:t>
      </w:r>
    </w:p>
    <w:p>
      <w:r>
        <w:rPr>
          <w:b/>
        </w:rPr>
        <w:t xml:space="preserve">Tulos</w:t>
      </w:r>
    </w:p>
    <w:p>
      <w:r>
        <w:t xml:space="preserve">hedelmä-/hillosekoitus</w:t>
      </w:r>
    </w:p>
    <w:p>
      <w:r>
        <w:rPr>
          <w:b/>
        </w:rPr>
        <w:t xml:space="preserve">Esimerkki 7.1860</w:t>
      </w:r>
    </w:p>
    <w:p>
      <w:r>
        <w:t xml:space="preserve">nimeä jotain, mitä koiralla voi olla suussaan.</w:t>
      </w:r>
    </w:p>
    <w:p>
      <w:r>
        <w:rPr>
          <w:b/>
        </w:rPr>
        <w:t xml:space="preserve">Tulos</w:t>
      </w:r>
    </w:p>
    <w:p>
      <w:r>
        <w:t xml:space="preserve">luu</w:t>
      </w:r>
    </w:p>
    <w:p>
      <w:r>
        <w:rPr>
          <w:b/>
        </w:rPr>
        <w:t xml:space="preserve">Tulos</w:t>
      </w:r>
    </w:p>
    <w:p>
      <w:r>
        <w:t xml:space="preserve">pallo</w:t>
      </w:r>
    </w:p>
    <w:p>
      <w:r>
        <w:rPr>
          <w:b/>
        </w:rPr>
        <w:t xml:space="preserve">Tulos</w:t>
      </w:r>
    </w:p>
    <w:p>
      <w:r>
        <w:t xml:space="preserve">hampaat</w:t>
      </w:r>
    </w:p>
    <w:p>
      <w:r>
        <w:rPr>
          <w:b/>
        </w:rPr>
        <w:t xml:space="preserve">Tulos</w:t>
      </w:r>
    </w:p>
    <w:p>
      <w:r>
        <w:t xml:space="preserve">kieli</w:t>
      </w:r>
    </w:p>
    <w:p>
      <w:r>
        <w:rPr>
          <w:b/>
        </w:rPr>
        <w:t xml:space="preserve">Tulos</w:t>
      </w:r>
    </w:p>
    <w:p>
      <w:r>
        <w:t xml:space="preserve">postimies</w:t>
      </w:r>
    </w:p>
    <w:p>
      <w:r>
        <w:rPr>
          <w:b/>
        </w:rPr>
        <w:t xml:space="preserve">Esimerkki 7.1861</w:t>
      </w:r>
    </w:p>
    <w:p>
      <w:r>
        <w:t xml:space="preserve">nimeä tapa, jolla voit kertoa, että keskustelukumppanisi on menettämässä mielenkiintonsa.</w:t>
      </w:r>
    </w:p>
    <w:p>
      <w:r>
        <w:rPr>
          <w:b/>
        </w:rPr>
        <w:t xml:space="preserve">Tulos</w:t>
      </w:r>
    </w:p>
    <w:p>
      <w:r>
        <w:t xml:space="preserve">katsoa poispäin</w:t>
      </w:r>
    </w:p>
    <w:p>
      <w:r>
        <w:rPr>
          <w:b/>
        </w:rPr>
        <w:t xml:space="preserve">Tulos</w:t>
      </w:r>
    </w:p>
    <w:p>
      <w:r>
        <w:t xml:space="preserve">ei vastaa</w:t>
      </w:r>
    </w:p>
    <w:p>
      <w:r>
        <w:rPr>
          <w:b/>
        </w:rPr>
        <w:t xml:space="preserve">Tulos</w:t>
      </w:r>
    </w:p>
    <w:p>
      <w:r>
        <w:t xml:space="preserve">haukotus</w:t>
      </w:r>
    </w:p>
    <w:p>
      <w:r>
        <w:rPr>
          <w:b/>
        </w:rPr>
        <w:t xml:space="preserve">Tulos</w:t>
      </w:r>
    </w:p>
    <w:p>
      <w:r>
        <w:t xml:space="preserve">fodgety</w:t>
      </w:r>
    </w:p>
    <w:p>
      <w:r>
        <w:rPr>
          <w:b/>
        </w:rPr>
        <w:t xml:space="preserve">Tulos</w:t>
      </w:r>
    </w:p>
    <w:p>
      <w:r>
        <w:t xml:space="preserve">nukahtaa</w:t>
      </w:r>
    </w:p>
    <w:p>
      <w:r>
        <w:rPr>
          <w:b/>
        </w:rPr>
        <w:t xml:space="preserve">Esimerkki 7.1862</w:t>
      </w:r>
    </w:p>
    <w:p>
      <w:r>
        <w:t xml:space="preserve">Nimeä jokin asia, jonka teinipoika haluaa vanhempiensa ostavan hänelle.</w:t>
      </w:r>
    </w:p>
    <w:p>
      <w:r>
        <w:rPr>
          <w:b/>
        </w:rPr>
        <w:t xml:space="preserve">Tulos</w:t>
      </w:r>
    </w:p>
    <w:p>
      <w:r>
        <w:t xml:space="preserve">auto</w:t>
      </w:r>
    </w:p>
    <w:p>
      <w:r>
        <w:rPr>
          <w:b/>
        </w:rPr>
        <w:t xml:space="preserve">Tulos</w:t>
      </w:r>
    </w:p>
    <w:p>
      <w:r>
        <w:t xml:space="preserve">vaatteet/kengät</w:t>
      </w:r>
    </w:p>
    <w:p>
      <w:r>
        <w:rPr>
          <w:b/>
        </w:rPr>
        <w:t xml:space="preserve">Tulos</w:t>
      </w:r>
    </w:p>
    <w:p>
      <w:r>
        <w:t xml:space="preserve">videopeli</w:t>
      </w:r>
    </w:p>
    <w:p>
      <w:r>
        <w:rPr>
          <w:b/>
        </w:rPr>
        <w:t xml:space="preserve">Tulos</w:t>
      </w:r>
    </w:p>
    <w:p>
      <w:r>
        <w:t xml:space="preserve">tietokone</w:t>
      </w:r>
    </w:p>
    <w:p>
      <w:r>
        <w:rPr>
          <w:b/>
        </w:rPr>
        <w:t xml:space="preserve">Esimerkki 7.1863</w:t>
      </w:r>
    </w:p>
    <w:p>
      <w:r>
        <w:t xml:space="preserve">Nimeä jokin asia, jota ihmiset inhoavat hiekoitushiekassa.</w:t>
      </w:r>
    </w:p>
    <w:p>
      <w:r>
        <w:rPr>
          <w:b/>
        </w:rPr>
        <w:t xml:space="preserve">Tulos</w:t>
      </w:r>
    </w:p>
    <w:p>
      <w:r>
        <w:t xml:space="preserve">kengät</w:t>
      </w:r>
    </w:p>
    <w:p>
      <w:r>
        <w:rPr>
          <w:b/>
        </w:rPr>
        <w:t xml:space="preserve">Tulos</w:t>
      </w:r>
    </w:p>
    <w:p>
      <w:r>
        <w:t xml:space="preserve">uimapuku</w:t>
      </w:r>
    </w:p>
    <w:p>
      <w:r>
        <w:rPr>
          <w:b/>
        </w:rPr>
        <w:t xml:space="preserve">Tulos</w:t>
      </w:r>
    </w:p>
    <w:p>
      <w:r>
        <w:t xml:space="preserve">hiukset</w:t>
      </w:r>
    </w:p>
    <w:p>
      <w:r>
        <w:rPr>
          <w:b/>
        </w:rPr>
        <w:t xml:space="preserve">Tulos</w:t>
      </w:r>
    </w:p>
    <w:p>
      <w:r>
        <w:t xml:space="preserve">silmät</w:t>
      </w:r>
    </w:p>
    <w:p>
      <w:r>
        <w:rPr>
          <w:b/>
        </w:rPr>
        <w:t xml:space="preserve">Tulos</w:t>
      </w:r>
    </w:p>
    <w:p>
      <w:r>
        <w:t xml:space="preserve">pakarat</w:t>
      </w:r>
    </w:p>
    <w:p>
      <w:r>
        <w:rPr>
          <w:b/>
        </w:rPr>
        <w:t xml:space="preserve">Tulos</w:t>
      </w:r>
    </w:p>
    <w:p>
      <w:r>
        <w:t xml:space="preserve">shortsit</w:t>
      </w:r>
    </w:p>
    <w:p>
      <w:r>
        <w:rPr>
          <w:b/>
        </w:rPr>
        <w:t xml:space="preserve">Tulos</w:t>
      </w:r>
    </w:p>
    <w:p>
      <w:r>
        <w:t xml:space="preserve">alusvaatteet</w:t>
      </w:r>
    </w:p>
    <w:p>
      <w:r>
        <w:rPr>
          <w:b/>
        </w:rPr>
        <w:t xml:space="preserve">Esimerkki 7.1864</w:t>
      </w:r>
    </w:p>
    <w:p>
      <w:r>
        <w:t xml:space="preserve">Nimeä pitkäaikainen tv-sarja.</w:t>
      </w:r>
    </w:p>
    <w:p>
      <w:r>
        <w:rPr>
          <w:b/>
        </w:rPr>
        <w:t xml:space="preserve">Tulos</w:t>
      </w:r>
    </w:p>
    <w:p>
      <w:r>
        <w:t xml:space="preserve">ystävät</w:t>
      </w:r>
    </w:p>
    <w:p>
      <w:r>
        <w:rPr>
          <w:b/>
        </w:rPr>
        <w:t xml:space="preserve">Tulos</w:t>
      </w:r>
    </w:p>
    <w:p>
      <w:r>
        <w:t xml:space="preserve">Simpsonit</w:t>
      </w:r>
    </w:p>
    <w:p>
      <w:r>
        <w:rPr>
          <w:b/>
        </w:rPr>
        <w:t xml:space="preserve">Tulos</w:t>
      </w:r>
    </w:p>
    <w:p>
      <w:r>
        <w:t xml:space="preserve">m.a.s.h.</w:t>
      </w:r>
    </w:p>
    <w:p>
      <w:r>
        <w:rPr>
          <w:b/>
        </w:rPr>
        <w:t xml:space="preserve">Tulos</w:t>
      </w:r>
    </w:p>
    <w:p>
      <w:r>
        <w:t xml:space="preserve">laki ja järjestys</w:t>
      </w:r>
    </w:p>
    <w:p>
      <w:r>
        <w:rPr>
          <w:b/>
        </w:rPr>
        <w:t xml:space="preserve">Tulos</w:t>
      </w:r>
    </w:p>
    <w:p>
      <w:r>
        <w:t xml:space="preserve">Cosby Show</w:t>
      </w:r>
    </w:p>
    <w:p>
      <w:r>
        <w:rPr>
          <w:b/>
        </w:rPr>
        <w:t xml:space="preserve">Tulos</w:t>
      </w:r>
    </w:p>
    <w:p>
      <w:r>
        <w:t xml:space="preserve">perheriita</w:t>
      </w:r>
    </w:p>
    <w:p>
      <w:r>
        <w:rPr>
          <w:b/>
        </w:rPr>
        <w:t xml:space="preserve">Esimerkki 7.1865</w:t>
      </w:r>
    </w:p>
    <w:p>
      <w:r>
        <w:t xml:space="preserve">Mainitse jotain, mitä sekä aikuiset että lapset tekevät joutuakseen vaikeuksiin vanhempiensa kanssa.</w:t>
      </w:r>
    </w:p>
    <w:p>
      <w:r>
        <w:rPr>
          <w:b/>
        </w:rPr>
        <w:t xml:space="preserve">Tulos</w:t>
      </w:r>
    </w:p>
    <w:p>
      <w:r>
        <w:t xml:space="preserve">lie</w:t>
      </w:r>
    </w:p>
    <w:p>
      <w:r>
        <w:rPr>
          <w:b/>
        </w:rPr>
        <w:t xml:space="preserve">Tulos</w:t>
      </w:r>
    </w:p>
    <w:p>
      <w:r>
        <w:t xml:space="preserve">kiroilla</w:t>
      </w:r>
    </w:p>
    <w:p>
      <w:r>
        <w:rPr>
          <w:b/>
        </w:rPr>
        <w:t xml:space="preserve">Tulos</w:t>
      </w:r>
    </w:p>
    <w:p>
      <w:r>
        <w:t xml:space="preserve">Vastaa.</w:t>
      </w:r>
    </w:p>
    <w:p>
      <w:r>
        <w:rPr>
          <w:b/>
        </w:rPr>
        <w:t xml:space="preserve">Tulos</w:t>
      </w:r>
    </w:p>
    <w:p>
      <w:r>
        <w:t xml:space="preserve">juoma</w:t>
      </w:r>
    </w:p>
    <w:p>
      <w:r>
        <w:rPr>
          <w:b/>
        </w:rPr>
        <w:t xml:space="preserve">Tulos</w:t>
      </w:r>
    </w:p>
    <w:p>
      <w:r>
        <w:t xml:space="preserve">savu</w:t>
      </w:r>
    </w:p>
    <w:p>
      <w:r>
        <w:rPr>
          <w:b/>
        </w:rPr>
        <w:t xml:space="preserve">Tulos</w:t>
      </w:r>
    </w:p>
    <w:p>
      <w:r>
        <w:t xml:space="preserve">varastaa</w:t>
      </w:r>
    </w:p>
    <w:p>
      <w:r>
        <w:rPr>
          <w:b/>
        </w:rPr>
        <w:t xml:space="preserve">Esimerkki 7.1866</w:t>
      </w:r>
    </w:p>
    <w:p>
      <w:r>
        <w:t xml:space="preserve">nimeä tatuoinnin haittapuoli.</w:t>
      </w:r>
    </w:p>
    <w:p>
      <w:r>
        <w:rPr>
          <w:b/>
        </w:rPr>
        <w:t xml:space="preserve">Tulos</w:t>
      </w:r>
    </w:p>
    <w:p>
      <w:r>
        <w:t xml:space="preserve">pysyvä</w:t>
      </w:r>
    </w:p>
    <w:p>
      <w:r>
        <w:rPr>
          <w:b/>
        </w:rPr>
        <w:t xml:space="preserve">Tulos</w:t>
      </w:r>
    </w:p>
    <w:p>
      <w:r>
        <w:t xml:space="preserve">tuskallinen</w:t>
      </w:r>
    </w:p>
    <w:p>
      <w:r>
        <w:rPr>
          <w:b/>
        </w:rPr>
        <w:t xml:space="preserve">Esimerkki 7.1867</w:t>
      </w:r>
    </w:p>
    <w:p>
      <w:r>
        <w:t xml:space="preserve">Nimeä jokin asia, josta sisarukset syyttävät toisiaan "hogging".</w:t>
      </w:r>
    </w:p>
    <w:p>
      <w:r>
        <w:rPr>
          <w:b/>
        </w:rPr>
        <w:t xml:space="preserve">Tulos</w:t>
      </w:r>
    </w:p>
    <w:p>
      <w:r>
        <w:t xml:space="preserve">tv/kaukosäädin</w:t>
      </w:r>
    </w:p>
    <w:p>
      <w:r>
        <w:rPr>
          <w:b/>
        </w:rPr>
        <w:t xml:space="preserve">Tulos</w:t>
      </w:r>
    </w:p>
    <w:p>
      <w:r>
        <w:t xml:space="preserve">Kylpyhuone</w:t>
      </w:r>
    </w:p>
    <w:p>
      <w:r>
        <w:rPr>
          <w:b/>
        </w:rPr>
        <w:t xml:space="preserve">Tulos</w:t>
      </w:r>
    </w:p>
    <w:p>
      <w:r>
        <w:t xml:space="preserve">lelut</w:t>
      </w:r>
    </w:p>
    <w:p>
      <w:r>
        <w:rPr>
          <w:b/>
        </w:rPr>
        <w:t xml:space="preserve">Tulos</w:t>
      </w:r>
    </w:p>
    <w:p>
      <w:r>
        <w:t xml:space="preserve">illallinen/dessertti</w:t>
      </w:r>
    </w:p>
    <w:p>
      <w:r>
        <w:rPr>
          <w:b/>
        </w:rPr>
        <w:t xml:space="preserve">Tulos</w:t>
      </w:r>
    </w:p>
    <w:p>
      <w:r>
        <w:t xml:space="preserve">tietokone</w:t>
      </w:r>
    </w:p>
    <w:p>
      <w:r>
        <w:rPr>
          <w:b/>
        </w:rPr>
        <w:t xml:space="preserve">Tulos</w:t>
      </w:r>
    </w:p>
    <w:p>
      <w:r>
        <w:t xml:space="preserve">sänky/peitteet</w:t>
      </w:r>
    </w:p>
    <w:p>
      <w:r>
        <w:rPr>
          <w:b/>
        </w:rPr>
        <w:t xml:space="preserve">Tulos</w:t>
      </w:r>
    </w:p>
    <w:p>
      <w:r>
        <w:t xml:space="preserve">vanhempien huomio</w:t>
      </w:r>
    </w:p>
    <w:p>
      <w:r>
        <w:rPr>
          <w:b/>
        </w:rPr>
        <w:t xml:space="preserve">Esimerkki 7.1868</w:t>
      </w:r>
    </w:p>
    <w:p>
      <w:r>
        <w:t xml:space="preserve">Kerro jotain, mitä lapsen on ehkä tehtävä ansaitakseen viikkorahansa.</w:t>
      </w:r>
    </w:p>
    <w:p>
      <w:r>
        <w:rPr>
          <w:b/>
        </w:rPr>
        <w:t xml:space="preserve">Tulos</w:t>
      </w:r>
    </w:p>
    <w:p>
      <w:r>
        <w:t xml:space="preserve">tiskata astiat</w:t>
      </w:r>
    </w:p>
    <w:p>
      <w:r>
        <w:rPr>
          <w:b/>
        </w:rPr>
        <w:t xml:space="preserve">Tulos</w:t>
      </w:r>
    </w:p>
    <w:p>
      <w:r>
        <w:t xml:space="preserve">leikkaa nurmikko</w:t>
      </w:r>
    </w:p>
    <w:p>
      <w:r>
        <w:rPr>
          <w:b/>
        </w:rPr>
        <w:t xml:space="preserve">Tulos</w:t>
      </w:r>
    </w:p>
    <w:p>
      <w:r>
        <w:t xml:space="preserve">siisti makuuhuone</w:t>
      </w:r>
    </w:p>
    <w:p>
      <w:r>
        <w:rPr>
          <w:b/>
        </w:rPr>
        <w:t xml:space="preserve">Tulos</w:t>
      </w:r>
    </w:p>
    <w:p>
      <w:r>
        <w:t xml:space="preserve">viedä roskat</w:t>
      </w:r>
    </w:p>
    <w:p>
      <w:r>
        <w:rPr>
          <w:b/>
        </w:rPr>
        <w:t xml:space="preserve">Tulos</w:t>
      </w:r>
    </w:p>
    <w:p>
      <w:r>
        <w:t xml:space="preserve">lemmikkieläinten hoito</w:t>
      </w:r>
    </w:p>
    <w:p>
      <w:r>
        <w:rPr>
          <w:b/>
        </w:rPr>
        <w:t xml:space="preserve">Esimerkki 7.1869</w:t>
      </w:r>
    </w:p>
    <w:p>
      <w:r>
        <w:t xml:space="preserve">nimeä jotain, mitä cowboy voisi käyttää.</w:t>
      </w:r>
    </w:p>
    <w:p>
      <w:r>
        <w:rPr>
          <w:b/>
        </w:rPr>
        <w:t xml:space="preserve">Tulos</w:t>
      </w:r>
    </w:p>
    <w:p>
      <w:r>
        <w:t xml:space="preserve">cowboy-hattu</w:t>
      </w:r>
    </w:p>
    <w:p>
      <w:r>
        <w:rPr>
          <w:b/>
        </w:rPr>
        <w:t xml:space="preserve">Tulos</w:t>
      </w:r>
    </w:p>
    <w:p>
      <w:r>
        <w:t xml:space="preserve">cowboy saappaat</w:t>
      </w:r>
    </w:p>
    <w:p>
      <w:r>
        <w:rPr>
          <w:b/>
        </w:rPr>
        <w:t xml:space="preserve">Tulos</w:t>
      </w:r>
    </w:p>
    <w:p>
      <w:r>
        <w:t xml:space="preserve">Chaps</w:t>
      </w:r>
    </w:p>
    <w:p>
      <w:r>
        <w:rPr>
          <w:b/>
        </w:rPr>
        <w:t xml:space="preserve">Tulos</w:t>
      </w:r>
    </w:p>
    <w:p>
      <w:r>
        <w:t xml:space="preserve">kannukset</w:t>
      </w:r>
    </w:p>
    <w:p>
      <w:r>
        <w:rPr>
          <w:b/>
        </w:rPr>
        <w:t xml:space="preserve">Esimerkki 7.1870</w:t>
      </w:r>
    </w:p>
    <w:p>
      <w:r>
        <w:t xml:space="preserve">Nimeä ruoka, joka on rapea.</w:t>
      </w:r>
    </w:p>
    <w:p>
      <w:r>
        <w:rPr>
          <w:b/>
        </w:rPr>
        <w:t xml:space="preserve">Tulos</w:t>
      </w:r>
    </w:p>
    <w:p>
      <w:r>
        <w:t xml:space="preserve">vilja</w:t>
      </w:r>
    </w:p>
    <w:p>
      <w:r>
        <w:rPr>
          <w:b/>
        </w:rPr>
        <w:t xml:space="preserve">Tulos</w:t>
      </w:r>
    </w:p>
    <w:p>
      <w:r>
        <w:t xml:space="preserve">sirut</w:t>
      </w:r>
    </w:p>
    <w:p>
      <w:r>
        <w:rPr>
          <w:b/>
        </w:rPr>
        <w:t xml:space="preserve">Tulos</w:t>
      </w:r>
    </w:p>
    <w:p>
      <w:r>
        <w:t xml:space="preserve">pähkinät</w:t>
      </w:r>
    </w:p>
    <w:p>
      <w:r>
        <w:rPr>
          <w:b/>
        </w:rPr>
        <w:t xml:space="preserve">Tulos</w:t>
      </w:r>
    </w:p>
    <w:p>
      <w:r>
        <w:t xml:space="preserve">crunchie patukka</w:t>
      </w:r>
    </w:p>
    <w:p>
      <w:r>
        <w:rPr>
          <w:b/>
        </w:rPr>
        <w:t xml:space="preserve">Tulos</w:t>
      </w:r>
    </w:p>
    <w:p>
      <w:r>
        <w:t xml:space="preserve">selleri</w:t>
      </w:r>
    </w:p>
    <w:p>
      <w:r>
        <w:rPr>
          <w:b/>
        </w:rPr>
        <w:t xml:space="preserve">Tulos</w:t>
      </w:r>
    </w:p>
    <w:p>
      <w:r>
        <w:t xml:space="preserve">omena</w:t>
      </w:r>
    </w:p>
    <w:p>
      <w:r>
        <w:rPr>
          <w:b/>
        </w:rPr>
        <w:t xml:space="preserve">Esimerkki 7.1871</w:t>
      </w:r>
    </w:p>
    <w:p>
      <w:r>
        <w:t xml:space="preserve">Kerro jotain, mitä haluaisit voittaa elinikäisen toimituksen.</w:t>
      </w:r>
    </w:p>
    <w:p>
      <w:r>
        <w:rPr>
          <w:b/>
        </w:rPr>
        <w:t xml:space="preserve">Tulos</w:t>
      </w:r>
    </w:p>
    <w:p>
      <w:r>
        <w:t xml:space="preserve">rahaa</w:t>
      </w:r>
    </w:p>
    <w:p>
      <w:r>
        <w:rPr>
          <w:b/>
        </w:rPr>
        <w:t xml:space="preserve">Tulos</w:t>
      </w:r>
    </w:p>
    <w:p>
      <w:r>
        <w:t xml:space="preserve">bensiini</w:t>
      </w:r>
    </w:p>
    <w:p>
      <w:r>
        <w:rPr>
          <w:b/>
        </w:rPr>
        <w:t xml:space="preserve">Tulos</w:t>
      </w:r>
    </w:p>
    <w:p>
      <w:r>
        <w:t xml:space="preserve">ruoka</w:t>
      </w:r>
    </w:p>
    <w:p>
      <w:r>
        <w:rPr>
          <w:b/>
        </w:rPr>
        <w:t xml:space="preserve">Tulos</w:t>
      </w:r>
    </w:p>
    <w:p>
      <w:r>
        <w:t xml:space="preserve">vaatteet</w:t>
      </w:r>
    </w:p>
    <w:p>
      <w:r>
        <w:rPr>
          <w:b/>
        </w:rPr>
        <w:t xml:space="preserve">Esimerkki 7.1872</w:t>
      </w:r>
    </w:p>
    <w:p>
      <w:r>
        <w:t xml:space="preserve">Nimeä yhdysvaltalainen osavaltio, jossa on paljon rantoja.</w:t>
      </w:r>
    </w:p>
    <w:p>
      <w:r>
        <w:rPr>
          <w:b/>
        </w:rPr>
        <w:t xml:space="preserve">Tulos</w:t>
      </w:r>
    </w:p>
    <w:p>
      <w:r>
        <w:t xml:space="preserve">florida</w:t>
      </w:r>
    </w:p>
    <w:p>
      <w:r>
        <w:rPr>
          <w:b/>
        </w:rPr>
        <w:t xml:space="preserve">Tulos</w:t>
      </w:r>
    </w:p>
    <w:p>
      <w:r>
        <w:t xml:space="preserve">Kalifornia</w:t>
      </w:r>
    </w:p>
    <w:p>
      <w:r>
        <w:rPr>
          <w:b/>
        </w:rPr>
        <w:t xml:space="preserve">Tulos</w:t>
      </w:r>
    </w:p>
    <w:p>
      <w:r>
        <w:t xml:space="preserve">hawaii</w:t>
      </w:r>
    </w:p>
    <w:p>
      <w:r>
        <w:rPr>
          <w:b/>
        </w:rPr>
        <w:t xml:space="preserve">Tulos</w:t>
      </w:r>
    </w:p>
    <w:p>
      <w:r>
        <w:t xml:space="preserve">Etelä-Karoliina</w:t>
      </w:r>
    </w:p>
    <w:p>
      <w:r>
        <w:rPr>
          <w:b/>
        </w:rPr>
        <w:t xml:space="preserve">Tulos</w:t>
      </w:r>
    </w:p>
    <w:p>
      <w:r>
        <w:t xml:space="preserve">texas</w:t>
      </w:r>
    </w:p>
    <w:p>
      <w:r>
        <w:rPr>
          <w:b/>
        </w:rPr>
        <w:t xml:space="preserve">Esimerkki 7.1873</w:t>
      </w:r>
    </w:p>
    <w:p>
      <w:r>
        <w:t xml:space="preserve">Nimeä jotain, mitä koulutyttö käyttää.</w:t>
      </w:r>
    </w:p>
    <w:p>
      <w:r>
        <w:rPr>
          <w:b/>
        </w:rPr>
        <w:t xml:space="preserve">Tulos</w:t>
      </w:r>
    </w:p>
    <w:p>
      <w:r>
        <w:t xml:space="preserve">yhtenäinen</w:t>
      </w:r>
    </w:p>
    <w:p>
      <w:r>
        <w:rPr>
          <w:b/>
        </w:rPr>
        <w:t xml:space="preserve">Tulos</w:t>
      </w:r>
    </w:p>
    <w:p>
      <w:r>
        <w:t xml:space="preserve">hame</w:t>
      </w:r>
    </w:p>
    <w:p>
      <w:r>
        <w:rPr>
          <w:b/>
        </w:rPr>
        <w:t xml:space="preserve">Tulos</w:t>
      </w:r>
    </w:p>
    <w:p>
      <w:r>
        <w:t xml:space="preserve">mekko</w:t>
      </w:r>
    </w:p>
    <w:p>
      <w:r>
        <w:rPr>
          <w:b/>
        </w:rPr>
        <w:t xml:space="preserve">Tulos</w:t>
      </w:r>
    </w:p>
    <w:p>
      <w:r>
        <w:t xml:space="preserve">nauhat</w:t>
      </w:r>
    </w:p>
    <w:p>
      <w:r>
        <w:rPr>
          <w:b/>
        </w:rPr>
        <w:t xml:space="preserve">Tulos</w:t>
      </w:r>
    </w:p>
    <w:p>
      <w:r>
        <w:t xml:space="preserve">tunika</w:t>
      </w:r>
    </w:p>
    <w:p>
      <w:r>
        <w:rPr>
          <w:b/>
        </w:rPr>
        <w:t xml:space="preserve">Tulos</w:t>
      </w:r>
    </w:p>
    <w:p>
      <w:r>
        <w:t xml:space="preserve">hattu</w:t>
      </w:r>
    </w:p>
    <w:p>
      <w:r>
        <w:rPr>
          <w:b/>
        </w:rPr>
        <w:t xml:space="preserve">Esimerkki 7.1874</w:t>
      </w:r>
    </w:p>
    <w:p>
      <w:r>
        <w:t xml:space="preserve">Nimeä kouluaine, jota useimmat vanhemmat eivät voisi auttaa lastaan.</w:t>
      </w:r>
    </w:p>
    <w:p>
      <w:r>
        <w:rPr>
          <w:b/>
        </w:rPr>
        <w:t xml:space="preserve">Tulos</w:t>
      </w:r>
    </w:p>
    <w:p>
      <w:r>
        <w:t xml:space="preserve">matematiikka</w:t>
      </w:r>
    </w:p>
    <w:p>
      <w:r>
        <w:rPr>
          <w:b/>
        </w:rPr>
        <w:t xml:space="preserve">Tulos</w:t>
      </w:r>
    </w:p>
    <w:p>
      <w:r>
        <w:t xml:space="preserve">tiede</w:t>
      </w:r>
    </w:p>
    <w:p>
      <w:r>
        <w:rPr>
          <w:b/>
        </w:rPr>
        <w:t xml:space="preserve">Tulos</w:t>
      </w:r>
    </w:p>
    <w:p>
      <w:r>
        <w:t xml:space="preserve">kuntosali</w:t>
      </w:r>
    </w:p>
    <w:p>
      <w:r>
        <w:rPr>
          <w:b/>
        </w:rPr>
        <w:t xml:space="preserve">Tulos</w:t>
      </w:r>
    </w:p>
    <w:p>
      <w:r>
        <w:t xml:space="preserve">historia</w:t>
      </w:r>
    </w:p>
    <w:p>
      <w:r>
        <w:rPr>
          <w:b/>
        </w:rPr>
        <w:t xml:space="preserve">Tulos</w:t>
      </w:r>
    </w:p>
    <w:p>
      <w:r>
        <w:t xml:space="preserve">lukeminen</w:t>
      </w:r>
    </w:p>
    <w:p>
      <w:r>
        <w:rPr>
          <w:b/>
        </w:rPr>
        <w:t xml:space="preserve">Tulos</w:t>
      </w:r>
    </w:p>
    <w:p>
      <w:r>
        <w:t xml:space="preserve">tietokoneet</w:t>
      </w:r>
    </w:p>
    <w:p>
      <w:r>
        <w:rPr>
          <w:b/>
        </w:rPr>
        <w:t xml:space="preserve">Esimerkki 7.1875</w:t>
      </w:r>
    </w:p>
    <w:p>
      <w:r>
        <w:t xml:space="preserve">Mainitse jokin oma esineesi, jonka pitäminen hyvänä maksaa paljon rahaa:</w:t>
      </w:r>
    </w:p>
    <w:p>
      <w:r>
        <w:rPr>
          <w:b/>
        </w:rPr>
        <w:t xml:space="preserve">Tulos</w:t>
      </w:r>
    </w:p>
    <w:p>
      <w:r>
        <w:t xml:space="preserve">auto</w:t>
      </w:r>
    </w:p>
    <w:p>
      <w:r>
        <w:rPr>
          <w:b/>
        </w:rPr>
        <w:t xml:space="preserve">Tulos</w:t>
      </w:r>
    </w:p>
    <w:p>
      <w:r>
        <w:t xml:space="preserve">talo</w:t>
      </w:r>
    </w:p>
    <w:p>
      <w:r>
        <w:rPr>
          <w:b/>
        </w:rPr>
        <w:t xml:space="preserve">Tulos</w:t>
      </w:r>
    </w:p>
    <w:p>
      <w:r>
        <w:t xml:space="preserve">hiukset</w:t>
      </w:r>
    </w:p>
    <w:p>
      <w:r>
        <w:rPr>
          <w:b/>
        </w:rPr>
        <w:t xml:space="preserve">Tulos</w:t>
      </w:r>
    </w:p>
    <w:p>
      <w:r>
        <w:t xml:space="preserve">face</w:t>
      </w:r>
    </w:p>
    <w:p>
      <w:r>
        <w:rPr>
          <w:b/>
        </w:rPr>
        <w:t xml:space="preserve">Tulos</w:t>
      </w:r>
    </w:p>
    <w:p>
      <w:r>
        <w:t xml:space="preserve">keho</w:t>
      </w:r>
    </w:p>
    <w:p>
      <w:r>
        <w:rPr>
          <w:b/>
        </w:rPr>
        <w:t xml:space="preserve">Tulos</w:t>
      </w:r>
    </w:p>
    <w:p>
      <w:r>
        <w:t xml:space="preserve">vaatteet</w:t>
      </w:r>
    </w:p>
    <w:p>
      <w:r>
        <w:rPr>
          <w:b/>
        </w:rPr>
        <w:t xml:space="preserve">Tulos</w:t>
      </w:r>
    </w:p>
    <w:p>
      <w:r>
        <w:t xml:space="preserve">pihalla</w:t>
      </w:r>
    </w:p>
    <w:p>
      <w:r>
        <w:rPr>
          <w:b/>
        </w:rPr>
        <w:t xml:space="preserve">Esimerkki 7.1876</w:t>
      </w:r>
    </w:p>
    <w:p>
      <w:r>
        <w:t xml:space="preserve">Kerro jotain, mitä ihmiset vihaavat julkisissa vessoissa.</w:t>
      </w:r>
    </w:p>
    <w:p>
      <w:r>
        <w:rPr>
          <w:b/>
        </w:rPr>
        <w:t xml:space="preserve">Tulos</w:t>
      </w:r>
    </w:p>
    <w:p>
      <w:r>
        <w:t xml:space="preserve">likainen</w:t>
      </w:r>
    </w:p>
    <w:p>
      <w:r>
        <w:rPr>
          <w:b/>
        </w:rPr>
        <w:t xml:space="preserve">Tulos</w:t>
      </w:r>
    </w:p>
    <w:p>
      <w:r>
        <w:t xml:space="preserve">haisee</w:t>
      </w:r>
    </w:p>
    <w:p>
      <w:r>
        <w:rPr>
          <w:b/>
        </w:rPr>
        <w:t xml:space="preserve">Tulos</w:t>
      </w:r>
    </w:p>
    <w:p>
      <w:r>
        <w:t xml:space="preserve">ei vessapaperia</w:t>
      </w:r>
    </w:p>
    <w:p>
      <w:r>
        <w:rPr>
          <w:b/>
        </w:rPr>
        <w:t xml:space="preserve">Tulos</w:t>
      </w:r>
    </w:p>
    <w:p>
      <w:r>
        <w:t xml:space="preserve">ei saippuaa</w:t>
      </w:r>
    </w:p>
    <w:p>
      <w:r>
        <w:rPr>
          <w:b/>
        </w:rPr>
        <w:t xml:space="preserve">Tulos</w:t>
      </w:r>
    </w:p>
    <w:p>
      <w:r>
        <w:t xml:space="preserve">pieni</w:t>
      </w:r>
    </w:p>
    <w:p>
      <w:r>
        <w:rPr>
          <w:b/>
        </w:rPr>
        <w:t xml:space="preserve">Tulos</w:t>
      </w:r>
    </w:p>
    <w:p>
      <w:r>
        <w:t xml:space="preserve">ei paperipyyhkeitä</w:t>
      </w:r>
    </w:p>
    <w:p>
      <w:r>
        <w:rPr>
          <w:b/>
        </w:rPr>
        <w:t xml:space="preserve">Esimerkki 7.1877</w:t>
      </w:r>
    </w:p>
    <w:p>
      <w:r>
        <w:t xml:space="preserve">nimeä jotain, jota ihmiset laittavat pastan päälle.</w:t>
      </w:r>
    </w:p>
    <w:p>
      <w:r>
        <w:rPr>
          <w:b/>
        </w:rPr>
        <w:t xml:space="preserve">Tulos</w:t>
      </w:r>
    </w:p>
    <w:p>
      <w:r>
        <w:t xml:space="preserve">pastakastike</w:t>
      </w:r>
    </w:p>
    <w:p>
      <w:r>
        <w:rPr>
          <w:b/>
        </w:rPr>
        <w:t xml:space="preserve">Tulos</w:t>
      </w:r>
    </w:p>
    <w:p>
      <w:r>
        <w:t xml:space="preserve">juusto</w:t>
      </w:r>
    </w:p>
    <w:p>
      <w:r>
        <w:rPr>
          <w:b/>
        </w:rPr>
        <w:t xml:space="preserve">Tulos</w:t>
      </w:r>
    </w:p>
    <w:p>
      <w:r>
        <w:t xml:space="preserve">lihapullat</w:t>
      </w:r>
    </w:p>
    <w:p>
      <w:r>
        <w:rPr>
          <w:b/>
        </w:rPr>
        <w:t xml:space="preserve">Tulos</w:t>
      </w:r>
    </w:p>
    <w:p>
      <w:r>
        <w:t xml:space="preserve">kana</w:t>
      </w:r>
    </w:p>
    <w:p>
      <w:r>
        <w:rPr>
          <w:b/>
        </w:rPr>
        <w:t xml:space="preserve">Esimerkki 7.1878</w:t>
      </w:r>
    </w:p>
    <w:p>
      <w:r>
        <w:t xml:space="preserve">Nimeä reaktio, jonka joku saattaisi saada, jos hän todella pelästyisi.</w:t>
      </w:r>
    </w:p>
    <w:p>
      <w:r>
        <w:rPr>
          <w:b/>
        </w:rPr>
        <w:t xml:space="preserve">Tulos</w:t>
      </w:r>
    </w:p>
    <w:p>
      <w:r>
        <w:t xml:space="preserve">huutaa</w:t>
      </w:r>
    </w:p>
    <w:p>
      <w:r>
        <w:rPr>
          <w:b/>
        </w:rPr>
        <w:t xml:space="preserve">Tulos</w:t>
      </w:r>
    </w:p>
    <w:p>
      <w:r>
        <w:t xml:space="preserve">cry</w:t>
      </w:r>
    </w:p>
    <w:p>
      <w:r>
        <w:rPr>
          <w:b/>
        </w:rPr>
        <w:t xml:space="preserve">Tulos</w:t>
      </w:r>
    </w:p>
    <w:p>
      <w:r>
        <w:t xml:space="preserve">heikko</w:t>
      </w:r>
    </w:p>
    <w:p>
      <w:r>
        <w:rPr>
          <w:b/>
        </w:rPr>
        <w:t xml:space="preserve">Tulos</w:t>
      </w:r>
    </w:p>
    <w:p>
      <w:r>
        <w:t xml:space="preserve">go wee-wee</w:t>
      </w:r>
    </w:p>
    <w:p>
      <w:r>
        <w:rPr>
          <w:b/>
        </w:rPr>
        <w:t xml:space="preserve">Tulos</w:t>
      </w:r>
    </w:p>
    <w:p>
      <w:r>
        <w:t xml:space="preserve">hiki</w:t>
      </w:r>
    </w:p>
    <w:p>
      <w:r>
        <w:rPr>
          <w:b/>
        </w:rPr>
        <w:t xml:space="preserve">Tulos</w:t>
      </w:r>
    </w:p>
    <w:p>
      <w:r>
        <w:t xml:space="preserve">ravista</w:t>
      </w:r>
    </w:p>
    <w:p>
      <w:r>
        <w:rPr>
          <w:b/>
        </w:rPr>
        <w:t xml:space="preserve">Tulos</w:t>
      </w:r>
    </w:p>
    <w:p>
      <w:r>
        <w:t xml:space="preserve">hiukset nousevat pystyyn</w:t>
      </w:r>
    </w:p>
    <w:p>
      <w:r>
        <w:rPr>
          <w:b/>
        </w:rPr>
        <w:t xml:space="preserve">Esimerkki 7.1879</w:t>
      </w:r>
    </w:p>
    <w:p>
      <w:r>
        <w:t xml:space="preserve">nimeä jotain sellaista häissään, johon sulhasehdokkaalla ei ole mitään sananvaltaa.</w:t>
      </w:r>
    </w:p>
    <w:p>
      <w:r>
        <w:rPr>
          <w:b/>
        </w:rPr>
        <w:t xml:space="preserve">Tulos</w:t>
      </w:r>
    </w:p>
    <w:p>
      <w:r>
        <w:t xml:space="preserve">mekko</w:t>
      </w:r>
    </w:p>
    <w:p>
      <w:r>
        <w:rPr>
          <w:b/>
        </w:rPr>
        <w:t xml:space="preserve">Tulos</w:t>
      </w:r>
    </w:p>
    <w:p>
      <w:r>
        <w:t xml:space="preserve">morsiusneidot</w:t>
      </w:r>
    </w:p>
    <w:p>
      <w:r>
        <w:rPr>
          <w:b/>
        </w:rPr>
        <w:t xml:space="preserve">Tulos</w:t>
      </w:r>
    </w:p>
    <w:p>
      <w:r>
        <w:t xml:space="preserve">kukkia</w:t>
      </w:r>
    </w:p>
    <w:p>
      <w:r>
        <w:rPr>
          <w:b/>
        </w:rPr>
        <w:t xml:space="preserve">Tulos</w:t>
      </w:r>
    </w:p>
    <w:p>
      <w:r>
        <w:t xml:space="preserve">appivanhemmat</w:t>
      </w:r>
    </w:p>
    <w:p>
      <w:r>
        <w:rPr>
          <w:b/>
        </w:rPr>
        <w:t xml:space="preserve">Tulos</w:t>
      </w:r>
    </w:p>
    <w:p>
      <w:r>
        <w:t xml:space="preserve">vastaanotto</w:t>
      </w:r>
    </w:p>
    <w:p>
      <w:r>
        <w:rPr>
          <w:b/>
        </w:rPr>
        <w:t xml:space="preserve">Tulos</w:t>
      </w:r>
    </w:p>
    <w:p>
      <w:r>
        <w:t xml:space="preserve">kustannukset</w:t>
      </w:r>
    </w:p>
    <w:p>
      <w:r>
        <w:rPr>
          <w:b/>
        </w:rPr>
        <w:t xml:space="preserve">Tulos</w:t>
      </w:r>
    </w:p>
    <w:p>
      <w:r>
        <w:t xml:space="preserve">kutsut</w:t>
      </w:r>
    </w:p>
    <w:p>
      <w:r>
        <w:rPr>
          <w:b/>
        </w:rPr>
        <w:t xml:space="preserve">Esimerkki 7.1880</w:t>
      </w:r>
    </w:p>
    <w:p>
      <w:r>
        <w:t xml:space="preserve">nimeä tapa tehdä kylpemisestä seksikäs kokemus.</w:t>
      </w:r>
    </w:p>
    <w:p>
      <w:r>
        <w:rPr>
          <w:b/>
        </w:rPr>
        <w:t xml:space="preserve">Tulos</w:t>
      </w:r>
    </w:p>
    <w:p>
      <w:r>
        <w:t xml:space="preserve">tuo ystävä</w:t>
      </w:r>
    </w:p>
    <w:p>
      <w:r>
        <w:rPr>
          <w:b/>
        </w:rPr>
        <w:t xml:space="preserve">Tulos</w:t>
      </w:r>
    </w:p>
    <w:p>
      <w:r>
        <w:t xml:space="preserve">kuplat/kylpyöljy</w:t>
      </w:r>
    </w:p>
    <w:p>
      <w:r>
        <w:rPr>
          <w:b/>
        </w:rPr>
        <w:t xml:space="preserve">Tulos</w:t>
      </w:r>
    </w:p>
    <w:p>
      <w:r>
        <w:t xml:space="preserve">sytyttää kynttilöitä</w:t>
      </w:r>
    </w:p>
    <w:p>
      <w:r>
        <w:rPr>
          <w:b/>
        </w:rPr>
        <w:t xml:space="preserve">Tulos</w:t>
      </w:r>
    </w:p>
    <w:p>
      <w:r>
        <w:t xml:space="preserve">ruusun terälehtiä</w:t>
      </w:r>
    </w:p>
    <w:p>
      <w:r>
        <w:rPr>
          <w:b/>
        </w:rPr>
        <w:t xml:space="preserve">Tulos</w:t>
      </w:r>
    </w:p>
    <w:p>
      <w:r>
        <w:t xml:space="preserve">juoda viiniä</w:t>
      </w:r>
    </w:p>
    <w:p>
      <w:r>
        <w:rPr>
          <w:b/>
        </w:rPr>
        <w:t xml:space="preserve">Tulos</w:t>
      </w:r>
    </w:p>
    <w:p>
      <w:r>
        <w:t xml:space="preserve">syödä hedelmiä</w:t>
      </w:r>
    </w:p>
    <w:p>
      <w:r>
        <w:rPr>
          <w:b/>
        </w:rPr>
        <w:t xml:space="preserve">Esimerkki 7.1881</w:t>
      </w:r>
    </w:p>
    <w:p>
      <w:r>
        <w:t xml:space="preserve">nimeä jotain, mitä vihaiset vaimot heittelevät miehilleen.</w:t>
      </w:r>
    </w:p>
    <w:p>
      <w:r>
        <w:rPr>
          <w:b/>
        </w:rPr>
        <w:t xml:space="preserve">Tulos</w:t>
      </w:r>
    </w:p>
    <w:p>
      <w:r>
        <w:t xml:space="preserve">levyt</w:t>
      </w:r>
    </w:p>
    <w:p>
      <w:r>
        <w:rPr>
          <w:b/>
        </w:rPr>
        <w:t xml:space="preserve">Tulos</w:t>
      </w:r>
    </w:p>
    <w:p>
      <w:r>
        <w:t xml:space="preserve">loukkaukset</w:t>
      </w:r>
    </w:p>
    <w:p>
      <w:r>
        <w:rPr>
          <w:b/>
        </w:rPr>
        <w:t xml:space="preserve">Tulos</w:t>
      </w:r>
    </w:p>
    <w:p>
      <w:r>
        <w:t xml:space="preserve">ruukut</w:t>
      </w:r>
    </w:p>
    <w:p>
      <w:r>
        <w:rPr>
          <w:b/>
        </w:rPr>
        <w:t xml:space="preserve">Tulos</w:t>
      </w:r>
    </w:p>
    <w:p>
      <w:r>
        <w:t xml:space="preserve">kengät</w:t>
      </w:r>
    </w:p>
    <w:p>
      <w:r>
        <w:rPr>
          <w:b/>
        </w:rPr>
        <w:t xml:space="preserve">Tulos</w:t>
      </w:r>
    </w:p>
    <w:p>
      <w:r>
        <w:t xml:space="preserve">ruoka</w:t>
      </w:r>
    </w:p>
    <w:p>
      <w:r>
        <w:rPr>
          <w:b/>
        </w:rPr>
        <w:t xml:space="preserve">Tulos</w:t>
      </w:r>
    </w:p>
    <w:p>
      <w:r>
        <w:t xml:space="preserve">maljakot</w:t>
      </w:r>
    </w:p>
    <w:p>
      <w:r>
        <w:rPr>
          <w:b/>
        </w:rPr>
        <w:t xml:space="preserve">Esimerkki 7.1882</w:t>
      </w:r>
    </w:p>
    <w:p>
      <w:r>
        <w:t xml:space="preserve">nimeä palvelu, jonka ihmiset peruvat muuttaessaan.</w:t>
      </w:r>
    </w:p>
    <w:p>
      <w:r>
        <w:rPr>
          <w:b/>
        </w:rPr>
        <w:t xml:space="preserve">Tulos</w:t>
      </w:r>
    </w:p>
    <w:p>
      <w:r>
        <w:t xml:space="preserve">puhelin</w:t>
      </w:r>
    </w:p>
    <w:p>
      <w:r>
        <w:rPr>
          <w:b/>
        </w:rPr>
        <w:t xml:space="preserve">Tulos</w:t>
      </w:r>
    </w:p>
    <w:p>
      <w:r>
        <w:t xml:space="preserve">sähkö</w:t>
      </w:r>
    </w:p>
    <w:p>
      <w:r>
        <w:rPr>
          <w:b/>
        </w:rPr>
        <w:t xml:space="preserve">Tulos</w:t>
      </w:r>
    </w:p>
    <w:p>
      <w:r>
        <w:t xml:space="preserve">kaapeli</w:t>
      </w:r>
    </w:p>
    <w:p>
      <w:r>
        <w:rPr>
          <w:b/>
        </w:rPr>
        <w:t xml:space="preserve">Tulos</w:t>
      </w:r>
    </w:p>
    <w:p>
      <w:r>
        <w:t xml:space="preserve">sanomalehti</w:t>
      </w:r>
    </w:p>
    <w:p>
      <w:r>
        <w:rPr>
          <w:b/>
        </w:rPr>
        <w:t xml:space="preserve">Tulos</w:t>
      </w:r>
    </w:p>
    <w:p>
      <w:r>
        <w:t xml:space="preserve">posti</w:t>
      </w:r>
    </w:p>
    <w:p>
      <w:r>
        <w:rPr>
          <w:b/>
        </w:rPr>
        <w:t xml:space="preserve">Esimerkki 7.1883</w:t>
      </w:r>
    </w:p>
    <w:p>
      <w:r>
        <w:t xml:space="preserve">Kerro virhe, jonka pizzakokki saattaa tehdä ensimmäisenä työpäivänään.</w:t>
      </w:r>
    </w:p>
    <w:p>
      <w:r>
        <w:rPr>
          <w:b/>
        </w:rPr>
        <w:t xml:space="preserve">Tulos</w:t>
      </w:r>
    </w:p>
    <w:p>
      <w:r>
        <w:t xml:space="preserve">polttaa pizzaa</w:t>
      </w:r>
    </w:p>
    <w:p>
      <w:r>
        <w:rPr>
          <w:b/>
        </w:rPr>
        <w:t xml:space="preserve">Tulos</w:t>
      </w:r>
    </w:p>
    <w:p>
      <w:r>
        <w:t xml:space="preserve">väärä kuorrute</w:t>
      </w:r>
    </w:p>
    <w:p>
      <w:r>
        <w:rPr>
          <w:b/>
        </w:rPr>
        <w:t xml:space="preserve">Esimerkki 7.1884</w:t>
      </w:r>
    </w:p>
    <w:p>
      <w:r>
        <w:t xml:space="preserve">Nimeä jotain, mitä ihmiset etsivät rannalta.</w:t>
      </w:r>
    </w:p>
    <w:p>
      <w:r>
        <w:rPr>
          <w:b/>
        </w:rPr>
        <w:t xml:space="preserve">Tulos</w:t>
      </w:r>
    </w:p>
    <w:p>
      <w:r>
        <w:t xml:space="preserve">simpukankuoret</w:t>
      </w:r>
    </w:p>
    <w:p>
      <w:r>
        <w:rPr>
          <w:b/>
        </w:rPr>
        <w:t xml:space="preserve">Tulos</w:t>
      </w:r>
    </w:p>
    <w:p>
      <w:r>
        <w:t xml:space="preserve">vesi</w:t>
      </w:r>
    </w:p>
    <w:p>
      <w:r>
        <w:rPr>
          <w:b/>
        </w:rPr>
        <w:t xml:space="preserve">Tulos</w:t>
      </w:r>
    </w:p>
    <w:p>
      <w:r>
        <w:t xml:space="preserve">hiekka</w:t>
      </w:r>
    </w:p>
    <w:p>
      <w:r>
        <w:rPr>
          <w:b/>
        </w:rPr>
        <w:t xml:space="preserve">Tulos</w:t>
      </w:r>
    </w:p>
    <w:p>
      <w:r>
        <w:t xml:space="preserve">hait</w:t>
      </w:r>
    </w:p>
    <w:p>
      <w:r>
        <w:rPr>
          <w:b/>
        </w:rPr>
        <w:t xml:space="preserve">Tulos</w:t>
      </w:r>
    </w:p>
    <w:p>
      <w:r>
        <w:t xml:space="preserve">sävy</w:t>
      </w:r>
    </w:p>
    <w:p>
      <w:r>
        <w:rPr>
          <w:b/>
        </w:rPr>
        <w:t xml:space="preserve">Tulos</w:t>
      </w:r>
    </w:p>
    <w:p>
      <w:r>
        <w:t xml:space="preserve">hengenpelastaja</w:t>
      </w:r>
    </w:p>
    <w:p>
      <w:r>
        <w:rPr>
          <w:b/>
        </w:rPr>
        <w:t xml:space="preserve">Esimerkki 7.1885</w:t>
      </w:r>
    </w:p>
    <w:p>
      <w:r>
        <w:t xml:space="preserve">Kerro jotain, mitä teinityttö voisi tehdä, jos hän tapaisi Leonardo Dicaprion henkilökohtaisesti.</w:t>
      </w:r>
    </w:p>
    <w:p>
      <w:r>
        <w:rPr>
          <w:b/>
        </w:rPr>
        <w:t xml:space="preserve">Tulos</w:t>
      </w:r>
    </w:p>
    <w:p>
      <w:r>
        <w:t xml:space="preserve">huutaa</w:t>
      </w:r>
    </w:p>
    <w:p>
      <w:r>
        <w:rPr>
          <w:b/>
        </w:rPr>
        <w:t xml:space="preserve">Tulos</w:t>
      </w:r>
    </w:p>
    <w:p>
      <w:r>
        <w:t xml:space="preserve">heikko</w:t>
      </w:r>
    </w:p>
    <w:p>
      <w:r>
        <w:rPr>
          <w:b/>
        </w:rPr>
        <w:t xml:space="preserve">Tulos</w:t>
      </w:r>
    </w:p>
    <w:p>
      <w:r>
        <w:t xml:space="preserve">suudella häntä</w:t>
      </w:r>
    </w:p>
    <w:p>
      <w:r>
        <w:rPr>
          <w:b/>
        </w:rPr>
        <w:t xml:space="preserve">Tulos</w:t>
      </w:r>
    </w:p>
    <w:p>
      <w:r>
        <w:t xml:space="preserve">cry</w:t>
      </w:r>
    </w:p>
    <w:p>
      <w:r>
        <w:rPr>
          <w:b/>
        </w:rPr>
        <w:t xml:space="preserve">Tulos</w:t>
      </w:r>
    </w:p>
    <w:p>
      <w:r>
        <w:t xml:space="preserve">pyytää nimikirjoitusta</w:t>
      </w:r>
    </w:p>
    <w:p>
      <w:r>
        <w:rPr>
          <w:b/>
        </w:rPr>
        <w:t xml:space="preserve">Tulos</w:t>
      </w:r>
    </w:p>
    <w:p>
      <w:r>
        <w:t xml:space="preserve">hymy</w:t>
      </w:r>
    </w:p>
    <w:p>
      <w:r>
        <w:rPr>
          <w:b/>
        </w:rPr>
        <w:t xml:space="preserve">Tulos</w:t>
      </w:r>
    </w:p>
    <w:p>
      <w:r>
        <w:t xml:space="preserve">kikattaa paljon</w:t>
      </w:r>
    </w:p>
    <w:p>
      <w:r>
        <w:rPr>
          <w:b/>
        </w:rPr>
        <w:t xml:space="preserve">Esimerkki 7.1886</w:t>
      </w:r>
    </w:p>
    <w:p>
      <w:r>
        <w:t xml:space="preserve">nimeä jotain, jota syöt lusikalla.</w:t>
      </w:r>
    </w:p>
    <w:p>
      <w:r>
        <w:rPr>
          <w:b/>
        </w:rPr>
        <w:t xml:space="preserve">Tulos</w:t>
      </w:r>
    </w:p>
    <w:p>
      <w:r>
        <w:t xml:space="preserve">keitto</w:t>
      </w:r>
    </w:p>
    <w:p>
      <w:r>
        <w:rPr>
          <w:b/>
        </w:rPr>
        <w:t xml:space="preserve">Tulos</w:t>
      </w:r>
    </w:p>
    <w:p>
      <w:r>
        <w:t xml:space="preserve">vilja</w:t>
      </w:r>
    </w:p>
    <w:p>
      <w:r>
        <w:rPr>
          <w:b/>
        </w:rPr>
        <w:t xml:space="preserve">Tulos</w:t>
      </w:r>
    </w:p>
    <w:p>
      <w:r>
        <w:t xml:space="preserve">jäätelö</w:t>
      </w:r>
    </w:p>
    <w:p>
      <w:r>
        <w:rPr>
          <w:b/>
        </w:rPr>
        <w:t xml:space="preserve">Tulos</w:t>
      </w:r>
    </w:p>
    <w:p>
      <w:r>
        <w:t xml:space="preserve">perunamuusia</w:t>
      </w:r>
    </w:p>
    <w:p>
      <w:r>
        <w:rPr>
          <w:b/>
        </w:rPr>
        <w:t xml:space="preserve">Esimerkki 7.1887</w:t>
      </w:r>
    </w:p>
    <w:p>
      <w:r>
        <w:t xml:space="preserve">nimeä jotain, mitä henkilö voisi tehdä kykyjenetsintäkilpailussa.</w:t>
      </w:r>
    </w:p>
    <w:p>
      <w:r>
        <w:rPr>
          <w:b/>
        </w:rPr>
        <w:t xml:space="preserve">Tulos</w:t>
      </w:r>
    </w:p>
    <w:p>
      <w:r>
        <w:t xml:space="preserve">laulaa</w:t>
      </w:r>
    </w:p>
    <w:p>
      <w:r>
        <w:rPr>
          <w:b/>
        </w:rPr>
        <w:t xml:space="preserve">Tulos</w:t>
      </w:r>
    </w:p>
    <w:p>
      <w:r>
        <w:t xml:space="preserve">tanssi</w:t>
      </w:r>
    </w:p>
    <w:p>
      <w:r>
        <w:rPr>
          <w:b/>
        </w:rPr>
        <w:t xml:space="preserve">Esimerkki 7.1888</w:t>
      </w:r>
    </w:p>
    <w:p>
      <w:r>
        <w:t xml:space="preserve">Nimeä eläin, jonka ihmiset toivovat olevan olemassa.</w:t>
      </w:r>
    </w:p>
    <w:p>
      <w:r>
        <w:rPr>
          <w:b/>
        </w:rPr>
        <w:t xml:space="preserve">Tulos</w:t>
      </w:r>
    </w:p>
    <w:p>
      <w:r>
        <w:t xml:space="preserve">käärmeet</w:t>
      </w:r>
    </w:p>
    <w:p>
      <w:r>
        <w:rPr>
          <w:b/>
        </w:rPr>
        <w:t xml:space="preserve">Tulos</w:t>
      </w:r>
    </w:p>
    <w:p>
      <w:r>
        <w:t xml:space="preserve">haisunäädät</w:t>
      </w:r>
    </w:p>
    <w:p>
      <w:r>
        <w:rPr>
          <w:b/>
        </w:rPr>
        <w:t xml:space="preserve">Tulos</w:t>
      </w:r>
    </w:p>
    <w:p>
      <w:r>
        <w:t xml:space="preserve">rotat</w:t>
      </w:r>
    </w:p>
    <w:p>
      <w:r>
        <w:rPr>
          <w:b/>
        </w:rPr>
        <w:t xml:space="preserve">Tulos</w:t>
      </w:r>
    </w:p>
    <w:p>
      <w:r>
        <w:t xml:space="preserve">hämähäkit</w:t>
      </w:r>
    </w:p>
    <w:p>
      <w:r>
        <w:rPr>
          <w:b/>
        </w:rPr>
        <w:t xml:space="preserve">Tulos</w:t>
      </w:r>
    </w:p>
    <w:p>
      <w:r>
        <w:t xml:space="preserve">alligaattorit</w:t>
      </w:r>
    </w:p>
    <w:p>
      <w:r>
        <w:rPr>
          <w:b/>
        </w:rPr>
        <w:t xml:space="preserve">Tulos</w:t>
      </w:r>
    </w:p>
    <w:p>
      <w:r>
        <w:t xml:space="preserve">hyttyset</w:t>
      </w:r>
    </w:p>
    <w:p>
      <w:r>
        <w:rPr>
          <w:b/>
        </w:rPr>
        <w:t xml:space="preserve">Tulos</w:t>
      </w:r>
    </w:p>
    <w:p>
      <w:r>
        <w:t xml:space="preserve">torakat</w:t>
      </w:r>
    </w:p>
    <w:p>
      <w:r>
        <w:rPr>
          <w:b/>
        </w:rPr>
        <w:t xml:space="preserve">Esimerkki 7.1889</w:t>
      </w:r>
    </w:p>
    <w:p>
      <w:r>
        <w:t xml:space="preserve">Nimeä jokin asia, josta ihmisten on vaikea pitää kiinni.</w:t>
      </w:r>
    </w:p>
    <w:p>
      <w:r>
        <w:rPr>
          <w:b/>
        </w:rPr>
        <w:t xml:space="preserve">Tulos</w:t>
      </w:r>
    </w:p>
    <w:p>
      <w:r>
        <w:t xml:space="preserve">rahaa</w:t>
      </w:r>
    </w:p>
    <w:p>
      <w:r>
        <w:rPr>
          <w:b/>
        </w:rPr>
        <w:t xml:space="preserve">Tulos</w:t>
      </w:r>
    </w:p>
    <w:p>
      <w:r>
        <w:t xml:space="preserve">suhteet</w:t>
      </w:r>
    </w:p>
    <w:p>
      <w:r>
        <w:rPr>
          <w:b/>
        </w:rPr>
        <w:t xml:space="preserve">Tulos</w:t>
      </w:r>
    </w:p>
    <w:p>
      <w:r>
        <w:t xml:space="preserve">työpaikat</w:t>
      </w:r>
    </w:p>
    <w:p>
      <w:r>
        <w:rPr>
          <w:b/>
        </w:rPr>
        <w:t xml:space="preserve">Tulos</w:t>
      </w:r>
    </w:p>
    <w:p>
      <w:r>
        <w:t xml:space="preserve">eläimet</w:t>
      </w:r>
    </w:p>
    <w:p>
      <w:r>
        <w:rPr>
          <w:b/>
        </w:rPr>
        <w:t xml:space="preserve">Esimerkki 7.1890</w:t>
      </w:r>
    </w:p>
    <w:p>
      <w:r>
        <w:t xml:space="preserve">Nimeä syy, miksi kaunis nainen menee naimisiin epämiellyttävän miehen kanssa.</w:t>
      </w:r>
    </w:p>
    <w:p>
      <w:r>
        <w:rPr>
          <w:b/>
        </w:rPr>
        <w:t xml:space="preserve">Tulos</w:t>
      </w:r>
    </w:p>
    <w:p>
      <w:r>
        <w:t xml:space="preserve">rahaa</w:t>
      </w:r>
    </w:p>
    <w:p>
      <w:r>
        <w:rPr>
          <w:b/>
        </w:rPr>
        <w:t xml:space="preserve">Tulos</w:t>
      </w:r>
    </w:p>
    <w:p>
      <w:r>
        <w:t xml:space="preserve">hän rakastaa häntä</w:t>
      </w:r>
    </w:p>
    <w:p>
      <w:r>
        <w:rPr>
          <w:b/>
        </w:rPr>
        <w:t xml:space="preserve">Tulos</w:t>
      </w:r>
    </w:p>
    <w:p>
      <w:r>
        <w:t xml:space="preserve">turvallisuus</w:t>
      </w:r>
    </w:p>
    <w:p>
      <w:r>
        <w:rPr>
          <w:b/>
        </w:rPr>
        <w:t xml:space="preserve">Tulos</w:t>
      </w:r>
    </w:p>
    <w:p>
      <w:r>
        <w:t xml:space="preserve">on kaikki hänen atte..</w:t>
      </w:r>
    </w:p>
    <w:p>
      <w:r>
        <w:rPr>
          <w:b/>
        </w:rPr>
        <w:t xml:space="preserve">Tulos</w:t>
      </w:r>
    </w:p>
    <w:p>
      <w:r>
        <w:t xml:space="preserve">persoonallisuus</w:t>
      </w:r>
    </w:p>
    <w:p>
      <w:r>
        <w:rPr>
          <w:b/>
        </w:rPr>
        <w:t xml:space="preserve">Esimerkki 7.1891</w:t>
      </w:r>
    </w:p>
    <w:p>
      <w:r>
        <w:t xml:space="preserve">nimeä jokin asia, josta sisarukset kilpailevat.</w:t>
      </w:r>
    </w:p>
    <w:p>
      <w:r>
        <w:rPr>
          <w:b/>
        </w:rPr>
        <w:t xml:space="preserve">Tulos</w:t>
      </w:r>
    </w:p>
    <w:p>
      <w:r>
        <w:t xml:space="preserve">katso</w:t>
      </w:r>
    </w:p>
    <w:p>
      <w:r>
        <w:rPr>
          <w:b/>
        </w:rPr>
        <w:t xml:space="preserve">Tulos</w:t>
      </w:r>
    </w:p>
    <w:p>
      <w:r>
        <w:t xml:space="preserve">ilmoitus</w:t>
      </w:r>
    </w:p>
    <w:p>
      <w:r>
        <w:rPr>
          <w:b/>
        </w:rPr>
        <w:t xml:space="preserve">Tulos</w:t>
      </w:r>
    </w:p>
    <w:p>
      <w:r>
        <w:t xml:space="preserve">vanhemmat</w:t>
      </w:r>
    </w:p>
    <w:p>
      <w:r>
        <w:rPr>
          <w:b/>
        </w:rPr>
        <w:t xml:space="preserve">Tulos</w:t>
      </w:r>
    </w:p>
    <w:p>
      <w:r>
        <w:t xml:space="preserve">äiti</w:t>
      </w:r>
    </w:p>
    <w:p>
      <w:r>
        <w:rPr>
          <w:b/>
        </w:rPr>
        <w:t xml:space="preserve">Tulos</w:t>
      </w:r>
    </w:p>
    <w:p>
      <w:r>
        <w:t xml:space="preserve">tietoisuus</w:t>
      </w:r>
    </w:p>
    <w:p>
      <w:r>
        <w:rPr>
          <w:b/>
        </w:rPr>
        <w:t xml:space="preserve">Tulos</w:t>
      </w:r>
    </w:p>
    <w:p>
      <w:r>
        <w:t xml:space="preserve">palkkaluokat</w:t>
      </w:r>
    </w:p>
    <w:p>
      <w:r>
        <w:rPr>
          <w:b/>
        </w:rPr>
        <w:t xml:space="preserve">Tulos</w:t>
      </w:r>
    </w:p>
    <w:p>
      <w:r>
        <w:t xml:space="preserve">Huomio</w:t>
      </w:r>
    </w:p>
    <w:p>
      <w:r>
        <w:rPr>
          <w:b/>
        </w:rPr>
        <w:t xml:space="preserve">Tulos</w:t>
      </w:r>
    </w:p>
    <w:p>
      <w:r>
        <w:t xml:space="preserve">isä</w:t>
      </w:r>
    </w:p>
    <w:p>
      <w:r>
        <w:rPr>
          <w:b/>
        </w:rPr>
        <w:t xml:space="preserve">Tulos</w:t>
      </w:r>
    </w:p>
    <w:p>
      <w:r>
        <w:t xml:space="preserve">hahmot</w:t>
      </w:r>
    </w:p>
    <w:p>
      <w:r>
        <w:rPr>
          <w:b/>
        </w:rPr>
        <w:t xml:space="preserve">Tulos</w:t>
      </w:r>
    </w:p>
    <w:p>
      <w:r>
        <w:t xml:space="preserve">leikkikalut</w:t>
      </w:r>
    </w:p>
    <w:p>
      <w:r>
        <w:rPr>
          <w:b/>
        </w:rPr>
        <w:t xml:space="preserve">Tulos</w:t>
      </w:r>
    </w:p>
    <w:p>
      <w:r>
        <w:t xml:space="preserve">ankat</w:t>
      </w:r>
    </w:p>
    <w:p>
      <w:r>
        <w:rPr>
          <w:b/>
        </w:rPr>
        <w:t xml:space="preserve">Tulos</w:t>
      </w:r>
    </w:p>
    <w:p>
      <w:r>
        <w:t xml:space="preserve">nuket</w:t>
      </w:r>
    </w:p>
    <w:p>
      <w:r>
        <w:rPr>
          <w:b/>
        </w:rPr>
        <w:t xml:space="preserve">Tulos</w:t>
      </w:r>
    </w:p>
    <w:p>
      <w:r>
        <w:t xml:space="preserve">TV</w:t>
      </w:r>
    </w:p>
    <w:p>
      <w:r>
        <w:rPr>
          <w:b/>
        </w:rPr>
        <w:t xml:space="preserve">Tulos</w:t>
      </w:r>
    </w:p>
    <w:p>
      <w:r>
        <w:t xml:space="preserve">lelut</w:t>
      </w:r>
    </w:p>
    <w:p>
      <w:r>
        <w:rPr>
          <w:b/>
        </w:rPr>
        <w:t xml:space="preserve">Tulos</w:t>
      </w:r>
    </w:p>
    <w:p>
      <w:r>
        <w:t xml:space="preserve">täytetyt eläimet</w:t>
      </w:r>
    </w:p>
    <w:p>
      <w:r>
        <w:rPr>
          <w:b/>
        </w:rPr>
        <w:t xml:space="preserve">Tulos</w:t>
      </w:r>
    </w:p>
    <w:p>
      <w:r>
        <w:t xml:space="preserve">kumiankat</w:t>
      </w:r>
    </w:p>
    <w:p>
      <w:r>
        <w:rPr>
          <w:b/>
        </w:rPr>
        <w:t xml:space="preserve">Tulos</w:t>
      </w:r>
    </w:p>
    <w:p>
      <w:r>
        <w:t xml:space="preserve">urheilu</w:t>
      </w:r>
    </w:p>
    <w:p>
      <w:r>
        <w:rPr>
          <w:b/>
        </w:rPr>
        <w:t xml:space="preserve">Tulos</w:t>
      </w:r>
    </w:p>
    <w:p>
      <w:r>
        <w:t xml:space="preserve">jalkapallo</w:t>
      </w:r>
    </w:p>
    <w:p>
      <w:r>
        <w:rPr>
          <w:b/>
        </w:rPr>
        <w:t xml:space="preserve">Tulos</w:t>
      </w:r>
    </w:p>
    <w:p>
      <w:r>
        <w:t xml:space="preserve">raita</w:t>
      </w:r>
    </w:p>
    <w:p>
      <w:r>
        <w:rPr>
          <w:b/>
        </w:rPr>
        <w:t xml:space="preserve">Tulos</w:t>
      </w:r>
    </w:p>
    <w:p>
      <w:r>
        <w:t xml:space="preserve">televisio</w:t>
      </w:r>
    </w:p>
    <w:p>
      <w:r>
        <w:rPr>
          <w:b/>
        </w:rPr>
        <w:t xml:space="preserve">Tulos</w:t>
      </w:r>
    </w:p>
    <w:p>
      <w:r>
        <w:t xml:space="preserve">pelit</w:t>
      </w:r>
    </w:p>
    <w:p>
      <w:r>
        <w:rPr>
          <w:b/>
        </w:rPr>
        <w:t xml:space="preserve">Tulos</w:t>
      </w:r>
    </w:p>
    <w:p>
      <w:r>
        <w:t xml:space="preserve">vastaa</w:t>
      </w:r>
    </w:p>
    <w:p>
      <w:r>
        <w:rPr>
          <w:b/>
        </w:rPr>
        <w:t xml:space="preserve">Tulos</w:t>
      </w:r>
    </w:p>
    <w:p>
      <w:r>
        <w:t xml:space="preserve">jääkiekko</w:t>
      </w:r>
    </w:p>
    <w:p>
      <w:r>
        <w:rPr>
          <w:b/>
        </w:rPr>
        <w:t xml:space="preserve">Tulos</w:t>
      </w:r>
    </w:p>
    <w:p>
      <w:r>
        <w:t xml:space="preserve">baseball</w:t>
      </w:r>
    </w:p>
    <w:p>
      <w:r>
        <w:rPr>
          <w:b/>
        </w:rPr>
        <w:t xml:space="preserve">Tulos</w:t>
      </w:r>
    </w:p>
    <w:p>
      <w:r>
        <w:t xml:space="preserve">koripallo</w:t>
      </w:r>
    </w:p>
    <w:p>
      <w:r>
        <w:rPr>
          <w:b/>
        </w:rPr>
        <w:t xml:space="preserve">Tulos</w:t>
      </w:r>
    </w:p>
    <w:p>
      <w:r>
        <w:t xml:space="preserve">kenttä</w:t>
      </w:r>
    </w:p>
    <w:p>
      <w:r>
        <w:rPr>
          <w:b/>
        </w:rPr>
        <w:t xml:space="preserve">Tulos</w:t>
      </w:r>
    </w:p>
    <w:p>
      <w:r>
        <w:t xml:space="preserve">yleisurheilu</w:t>
      </w:r>
    </w:p>
    <w:p>
      <w:r>
        <w:rPr>
          <w:b/>
        </w:rPr>
        <w:t xml:space="preserve">Tulos</w:t>
      </w:r>
    </w:p>
    <w:p>
      <w:r>
        <w:t xml:space="preserve">jalkapallo</w:t>
      </w:r>
    </w:p>
    <w:p>
      <w:r>
        <w:rPr>
          <w:b/>
        </w:rPr>
        <w:t xml:space="preserve">Tulos</w:t>
      </w:r>
    </w:p>
    <w:p>
      <w:r>
        <w:t xml:space="preserve">golf</w:t>
      </w:r>
    </w:p>
    <w:p>
      <w:r>
        <w:rPr>
          <w:b/>
        </w:rPr>
        <w:t xml:space="preserve">Tulos</w:t>
      </w:r>
    </w:p>
    <w:p>
      <w:r>
        <w:t xml:space="preserve">kilpailut</w:t>
      </w:r>
    </w:p>
    <w:p>
      <w:r>
        <w:rPr>
          <w:b/>
        </w:rPr>
        <w:t xml:space="preserve">Tulos</w:t>
      </w:r>
    </w:p>
    <w:p>
      <w:r>
        <w:t xml:space="preserve">koulut</w:t>
      </w:r>
    </w:p>
    <w:p>
      <w:r>
        <w:rPr>
          <w:b/>
        </w:rPr>
        <w:t xml:space="preserve">Tulos</w:t>
      </w:r>
    </w:p>
    <w:p>
      <w:r>
        <w:t xml:space="preserve">akateemikot</w:t>
      </w:r>
    </w:p>
    <w:p>
      <w:r>
        <w:rPr>
          <w:b/>
        </w:rPr>
        <w:t xml:space="preserve">Tulos</w:t>
      </w:r>
    </w:p>
    <w:p>
      <w:r>
        <w:t xml:space="preserve">marks</w:t>
      </w:r>
    </w:p>
    <w:p>
      <w:r>
        <w:rPr>
          <w:b/>
        </w:rPr>
        <w:t xml:space="preserve">Tulos</w:t>
      </w:r>
    </w:p>
    <w:p>
      <w:r>
        <w:t xml:space="preserve">tuuttiputki</w:t>
      </w:r>
    </w:p>
    <w:p>
      <w:r>
        <w:rPr>
          <w:b/>
        </w:rPr>
        <w:t xml:space="preserve">Tulos</w:t>
      </w:r>
    </w:p>
    <w:p>
      <w:r>
        <w:t xml:space="preserve">putki</w:t>
      </w:r>
    </w:p>
    <w:p>
      <w:r>
        <w:rPr>
          <w:b/>
        </w:rPr>
        <w:t xml:space="preserve">Tulos</w:t>
      </w:r>
    </w:p>
    <w:p>
      <w:r>
        <w:t xml:space="preserve">televisiossa</w:t>
      </w:r>
    </w:p>
    <w:p>
      <w:r>
        <w:rPr>
          <w:b/>
        </w:rPr>
        <w:t xml:space="preserve">Tulos</w:t>
      </w:r>
    </w:p>
    <w:p>
      <w:r>
        <w:t xml:space="preserve">Bucks</w:t>
      </w:r>
    </w:p>
    <w:p>
      <w:r>
        <w:rPr>
          <w:b/>
        </w:rPr>
        <w:t xml:space="preserve">Tulos</w:t>
      </w:r>
    </w:p>
    <w:p>
      <w:r>
        <w:t xml:space="preserve">käteinen</w:t>
      </w:r>
    </w:p>
    <w:p>
      <w:r>
        <w:rPr>
          <w:b/>
        </w:rPr>
        <w:t xml:space="preserve">Tulos</w:t>
      </w:r>
    </w:p>
    <w:p>
      <w:r>
        <w:t xml:space="preserve">rikkaudet</w:t>
      </w:r>
    </w:p>
    <w:p>
      <w:r>
        <w:rPr>
          <w:b/>
        </w:rPr>
        <w:t xml:space="preserve">Tulos</w:t>
      </w:r>
    </w:p>
    <w:p>
      <w:r>
        <w:t xml:space="preserve">valuutta</w:t>
      </w:r>
    </w:p>
    <w:p>
      <w:r>
        <w:rPr>
          <w:b/>
        </w:rPr>
        <w:t xml:space="preserve">Tulos</w:t>
      </w:r>
    </w:p>
    <w:p>
      <w:r>
        <w:t xml:space="preserve">varallisuus</w:t>
      </w:r>
    </w:p>
    <w:p>
      <w:r>
        <w:rPr>
          <w:b/>
        </w:rPr>
        <w:t xml:space="preserve">Tulos</w:t>
      </w:r>
    </w:p>
    <w:p>
      <w:r>
        <w:t xml:space="preserve">rahaa</w:t>
      </w:r>
    </w:p>
    <w:p>
      <w:r>
        <w:rPr>
          <w:b/>
        </w:rPr>
        <w:t xml:space="preserve">Tulos</w:t>
      </w:r>
    </w:p>
    <w:p>
      <w:r>
        <w:t xml:space="preserve">kolikot</w:t>
      </w:r>
    </w:p>
    <w:p>
      <w:r>
        <w:rPr>
          <w:b/>
        </w:rPr>
        <w:t xml:space="preserve">Esimerkki 7.1892</w:t>
      </w:r>
    </w:p>
    <w:p>
      <w:r>
        <w:t xml:space="preserve">nimeä hyönteinen, joka todella häiritsee sinua.</w:t>
      </w:r>
    </w:p>
    <w:p>
      <w:r>
        <w:rPr>
          <w:b/>
        </w:rPr>
        <w:t xml:space="preserve">Tulos</w:t>
      </w:r>
    </w:p>
    <w:p>
      <w:r>
        <w:t xml:space="preserve">hyttynen</w:t>
      </w:r>
    </w:p>
    <w:p>
      <w:r>
        <w:rPr>
          <w:b/>
        </w:rPr>
        <w:t xml:space="preserve">Tulos</w:t>
      </w:r>
    </w:p>
    <w:p>
      <w:r>
        <w:t xml:space="preserve">torakka</w:t>
      </w:r>
    </w:p>
    <w:p>
      <w:r>
        <w:rPr>
          <w:b/>
        </w:rPr>
        <w:t xml:space="preserve">Tulos</w:t>
      </w:r>
    </w:p>
    <w:p>
      <w:r>
        <w:t xml:space="preserve">lentää</w:t>
      </w:r>
    </w:p>
    <w:p>
      <w:r>
        <w:rPr>
          <w:b/>
        </w:rPr>
        <w:t xml:space="preserve">Tulos</w:t>
      </w:r>
    </w:p>
    <w:p>
      <w:r>
        <w:t xml:space="preserve">hämähäkki</w:t>
      </w:r>
    </w:p>
    <w:p>
      <w:r>
        <w:rPr>
          <w:b/>
        </w:rPr>
        <w:t xml:space="preserve">Tulos</w:t>
      </w:r>
    </w:p>
    <w:p>
      <w:r>
        <w:t xml:space="preserve">muurahainen</w:t>
      </w:r>
    </w:p>
    <w:p>
      <w:r>
        <w:rPr>
          <w:b/>
        </w:rPr>
        <w:t xml:space="preserve">Tulos</w:t>
      </w:r>
    </w:p>
    <w:p>
      <w:r>
        <w:t xml:space="preserve">mehiläinen</w:t>
      </w:r>
    </w:p>
    <w:p>
      <w:r>
        <w:rPr>
          <w:b/>
        </w:rPr>
        <w:t xml:space="preserve">Esimerkki 7.1893</w:t>
      </w:r>
    </w:p>
    <w:p>
      <w:r>
        <w:t xml:space="preserve">nimeä hedelmä, joka mahtuu suuhusi kokonaisena.</w:t>
      </w:r>
    </w:p>
    <w:p>
      <w:r>
        <w:rPr>
          <w:b/>
        </w:rPr>
        <w:t xml:space="preserve">Tulos</w:t>
      </w:r>
    </w:p>
    <w:p>
      <w:r>
        <w:t xml:space="preserve">viinirypäleet</w:t>
      </w:r>
    </w:p>
    <w:p>
      <w:r>
        <w:rPr>
          <w:b/>
        </w:rPr>
        <w:t xml:space="preserve">Tulos</w:t>
      </w:r>
    </w:p>
    <w:p>
      <w:r>
        <w:t xml:space="preserve">mansikat</w:t>
      </w:r>
    </w:p>
    <w:p>
      <w:r>
        <w:rPr>
          <w:b/>
        </w:rPr>
        <w:t xml:space="preserve">Tulos</w:t>
      </w:r>
    </w:p>
    <w:p>
      <w:r>
        <w:t xml:space="preserve">kirsikat</w:t>
      </w:r>
    </w:p>
    <w:p>
      <w:r>
        <w:rPr>
          <w:b/>
        </w:rPr>
        <w:t xml:space="preserve">Tulos</w:t>
      </w:r>
    </w:p>
    <w:p>
      <w:r>
        <w:t xml:space="preserve">mustikat</w:t>
      </w:r>
    </w:p>
    <w:p>
      <w:r>
        <w:rPr>
          <w:b/>
        </w:rPr>
        <w:t xml:space="preserve">Tulos</w:t>
      </w:r>
    </w:p>
    <w:p>
      <w:r>
        <w:t xml:space="preserve">luumut</w:t>
      </w:r>
    </w:p>
    <w:p>
      <w:r>
        <w:rPr>
          <w:b/>
        </w:rPr>
        <w:t xml:space="preserve">Esimerkki 7.1894</w:t>
      </w:r>
    </w:p>
    <w:p>
      <w:r>
        <w:t xml:space="preserve">Nimeä jotain, joka olisi hyvä lahja merirosvolle.</w:t>
      </w:r>
    </w:p>
    <w:p>
      <w:r>
        <w:rPr>
          <w:b/>
        </w:rPr>
        <w:t xml:space="preserve">Tulos</w:t>
      </w:r>
    </w:p>
    <w:p>
      <w:r>
        <w:t xml:space="preserve">kulta</w:t>
      </w:r>
    </w:p>
    <w:p>
      <w:r>
        <w:rPr>
          <w:b/>
        </w:rPr>
        <w:t xml:space="preserve">Tulos</w:t>
      </w:r>
    </w:p>
    <w:p>
      <w:r>
        <w:t xml:space="preserve">alkoholi</w:t>
      </w:r>
    </w:p>
    <w:p>
      <w:r>
        <w:rPr>
          <w:b/>
        </w:rPr>
        <w:t xml:space="preserve">Tulos</w:t>
      </w:r>
    </w:p>
    <w:p>
      <w:r>
        <w:t xml:space="preserve">miekka</w:t>
      </w:r>
    </w:p>
    <w:p>
      <w:r>
        <w:rPr>
          <w:b/>
        </w:rPr>
        <w:t xml:space="preserve">Tulos</w:t>
      </w:r>
    </w:p>
    <w:p>
      <w:r>
        <w:t xml:space="preserve">silmälappu</w:t>
      </w:r>
    </w:p>
    <w:p>
      <w:r>
        <w:rPr>
          <w:b/>
        </w:rPr>
        <w:t xml:space="preserve">Tulos</w:t>
      </w:r>
    </w:p>
    <w:p>
      <w:r>
        <w:t xml:space="preserve">papukaija</w:t>
      </w:r>
    </w:p>
    <w:p>
      <w:r>
        <w:rPr>
          <w:b/>
        </w:rPr>
        <w:t xml:space="preserve">Esimerkki 7.1895</w:t>
      </w:r>
    </w:p>
    <w:p>
      <w:r>
        <w:t xml:space="preserve">Nimeä kaupunki, joka on isännöinyt talviolympialaisia.</w:t>
      </w:r>
    </w:p>
    <w:p>
      <w:r>
        <w:rPr>
          <w:b/>
        </w:rPr>
        <w:t xml:space="preserve">Tulos</w:t>
      </w:r>
    </w:p>
    <w:p>
      <w:r>
        <w:t xml:space="preserve">Vancouver</w:t>
      </w:r>
    </w:p>
    <w:p>
      <w:r>
        <w:rPr>
          <w:b/>
        </w:rPr>
        <w:t xml:space="preserve">Tulos</w:t>
      </w:r>
    </w:p>
    <w:p>
      <w:r>
        <w:t xml:space="preserve">calgary</w:t>
      </w:r>
    </w:p>
    <w:p>
      <w:r>
        <w:rPr>
          <w:b/>
        </w:rPr>
        <w:t xml:space="preserve">Tulos</w:t>
      </w:r>
    </w:p>
    <w:p>
      <w:r>
        <w:t xml:space="preserve">sochi</w:t>
      </w:r>
    </w:p>
    <w:p>
      <w:r>
        <w:rPr>
          <w:b/>
        </w:rPr>
        <w:t xml:space="preserve">Tulos</w:t>
      </w:r>
    </w:p>
    <w:p>
      <w:r>
        <w:t xml:space="preserve">suolajärven kaupunki</w:t>
      </w:r>
    </w:p>
    <w:p>
      <w:r>
        <w:rPr>
          <w:b/>
        </w:rPr>
        <w:t xml:space="preserve">Tulos</w:t>
      </w:r>
    </w:p>
    <w:p>
      <w:r>
        <w:t xml:space="preserve">Torino</w:t>
      </w:r>
    </w:p>
    <w:p>
      <w:r>
        <w:rPr>
          <w:b/>
        </w:rPr>
        <w:t xml:space="preserve">Esimerkki 7.1896</w:t>
      </w:r>
    </w:p>
    <w:p>
      <w:r>
        <w:t xml:space="preserve">nimeä jotain, jota kuvataan juoksuksi.</w:t>
      </w:r>
    </w:p>
    <w:p>
      <w:r>
        <w:rPr>
          <w:b/>
        </w:rPr>
        <w:t xml:space="preserve">Tulos</w:t>
      </w:r>
    </w:p>
    <w:p>
      <w:r>
        <w:t xml:space="preserve">vesi</w:t>
      </w:r>
    </w:p>
    <w:p>
      <w:r>
        <w:rPr>
          <w:b/>
        </w:rPr>
        <w:t xml:space="preserve">Tulos</w:t>
      </w:r>
    </w:p>
    <w:p>
      <w:r>
        <w:t xml:space="preserve">henkilö/lenkkeilijä</w:t>
      </w:r>
    </w:p>
    <w:p>
      <w:r>
        <w:rPr>
          <w:b/>
        </w:rPr>
        <w:t xml:space="preserve">Tulos</w:t>
      </w:r>
    </w:p>
    <w:p>
      <w:r>
        <w:t xml:space="preserve">Nenä</w:t>
      </w:r>
    </w:p>
    <w:p>
      <w:r>
        <w:rPr>
          <w:b/>
        </w:rPr>
        <w:t xml:space="preserve">Tulos</w:t>
      </w:r>
    </w:p>
    <w:p>
      <w:r>
        <w:t xml:space="preserve">auto/kuorma-auto</w:t>
      </w:r>
    </w:p>
    <w:p>
      <w:r>
        <w:rPr>
          <w:b/>
        </w:rPr>
        <w:t xml:space="preserve">Esimerkki 7.1897</w:t>
      </w:r>
    </w:p>
    <w:p>
      <w:r>
        <w:t xml:space="preserve">Nimeä ruumiinosa, joka rypistyy.</w:t>
      </w:r>
    </w:p>
    <w:p>
      <w:r>
        <w:rPr>
          <w:b/>
        </w:rPr>
        <w:t xml:space="preserve">Tulos</w:t>
      </w:r>
    </w:p>
    <w:p>
      <w:r>
        <w:t xml:space="preserve">sormet</w:t>
      </w:r>
    </w:p>
    <w:p>
      <w:r>
        <w:rPr>
          <w:b/>
        </w:rPr>
        <w:t xml:space="preserve">Tulos</w:t>
      </w:r>
    </w:p>
    <w:p>
      <w:r>
        <w:t xml:space="preserve">silmät</w:t>
      </w:r>
    </w:p>
    <w:p>
      <w:r>
        <w:rPr>
          <w:b/>
        </w:rPr>
        <w:t xml:space="preserve">Tulos</w:t>
      </w:r>
    </w:p>
    <w:p>
      <w:r>
        <w:t xml:space="preserve">otsat</w:t>
      </w:r>
    </w:p>
    <w:p>
      <w:r>
        <w:rPr>
          <w:b/>
        </w:rPr>
        <w:t xml:space="preserve">Tulos</w:t>
      </w:r>
    </w:p>
    <w:p>
      <w:r>
        <w:t xml:space="preserve">nenät</w:t>
      </w:r>
    </w:p>
    <w:p>
      <w:r>
        <w:rPr>
          <w:b/>
        </w:rPr>
        <w:t xml:space="preserve">Tulos</w:t>
      </w:r>
    </w:p>
    <w:p>
      <w:r>
        <w:t xml:space="preserve">kaula</w:t>
      </w:r>
    </w:p>
    <w:p>
      <w:r>
        <w:rPr>
          <w:b/>
        </w:rPr>
        <w:t xml:space="preserve">Esimerkki 7.1898</w:t>
      </w:r>
    </w:p>
    <w:p>
      <w:r>
        <w:t xml:space="preserve">Kerro jotain, mitä ei saisi tehdä kuningattaren edessä.</w:t>
      </w:r>
    </w:p>
    <w:p>
      <w:r>
        <w:rPr>
          <w:b/>
        </w:rPr>
        <w:t xml:space="preserve">Tulos</w:t>
      </w:r>
    </w:p>
    <w:p>
      <w:r>
        <w:t xml:space="preserve">kirous</w:t>
      </w:r>
    </w:p>
    <w:p>
      <w:r>
        <w:rPr>
          <w:b/>
        </w:rPr>
        <w:t xml:space="preserve">Tulos</w:t>
      </w:r>
    </w:p>
    <w:p>
      <w:r>
        <w:t xml:space="preserve">pieru</w:t>
      </w:r>
    </w:p>
    <w:p>
      <w:r>
        <w:rPr>
          <w:b/>
        </w:rPr>
        <w:t xml:space="preserve">Tulos</w:t>
      </w:r>
    </w:p>
    <w:p>
      <w:r>
        <w:t xml:space="preserve">röyhtäily</w:t>
      </w:r>
    </w:p>
    <w:p>
      <w:r>
        <w:rPr>
          <w:b/>
        </w:rPr>
        <w:t xml:space="preserve">Tulos</w:t>
      </w:r>
    </w:p>
    <w:p>
      <w:r>
        <w:t xml:space="preserve">kaivaa nenääsi</w:t>
      </w:r>
    </w:p>
    <w:p>
      <w:r>
        <w:rPr>
          <w:b/>
        </w:rPr>
        <w:t xml:space="preserve">Tulos</w:t>
      </w:r>
    </w:p>
    <w:p>
      <w:r>
        <w:t xml:space="preserve">nauraa</w:t>
      </w:r>
    </w:p>
    <w:p>
      <w:r>
        <w:rPr>
          <w:b/>
        </w:rPr>
        <w:t xml:space="preserve">Tulos</w:t>
      </w:r>
    </w:p>
    <w:p>
      <w:r>
        <w:t xml:space="preserve">savu</w:t>
      </w:r>
    </w:p>
    <w:p>
      <w:r>
        <w:rPr>
          <w:b/>
        </w:rPr>
        <w:t xml:space="preserve">Esimerkki 7.1899</w:t>
      </w:r>
    </w:p>
    <w:p>
      <w:r>
        <w:t xml:space="preserve">Nimeä jokin, jota naiset käyttävät pitämään hiuksiaan paikoillaan:</w:t>
      </w:r>
    </w:p>
    <w:p>
      <w:r>
        <w:rPr>
          <w:b/>
        </w:rPr>
        <w:t xml:space="preserve">Tulos</w:t>
      </w:r>
    </w:p>
    <w:p>
      <w:r>
        <w:t xml:space="preserve">nauhat</w:t>
      </w:r>
    </w:p>
    <w:p>
      <w:r>
        <w:rPr>
          <w:b/>
        </w:rPr>
        <w:t xml:space="preserve">Tulos</w:t>
      </w:r>
    </w:p>
    <w:p>
      <w:r>
        <w:t xml:space="preserve">kuminauhat</w:t>
      </w:r>
    </w:p>
    <w:p>
      <w:r>
        <w:rPr>
          <w:b/>
        </w:rPr>
        <w:t xml:space="preserve">Tulos</w:t>
      </w:r>
    </w:p>
    <w:p>
      <w:r>
        <w:t xml:space="preserve">huivit</w:t>
      </w:r>
    </w:p>
    <w:p>
      <w:r>
        <w:rPr>
          <w:b/>
        </w:rPr>
        <w:t xml:space="preserve">Tulos</w:t>
      </w:r>
    </w:p>
    <w:p>
      <w:r>
        <w:t xml:space="preserve">nuppineulat</w:t>
      </w:r>
    </w:p>
    <w:p>
      <w:r>
        <w:rPr>
          <w:b/>
        </w:rPr>
        <w:t xml:space="preserve">Esimerkki 7.1900</w:t>
      </w:r>
    </w:p>
    <w:p>
      <w:r>
        <w:t xml:space="preserve">Nimeä paikka, jossa ihmiset lukevat mielellään aamun sanomalehteä.</w:t>
      </w:r>
    </w:p>
    <w:p>
      <w:r>
        <w:rPr>
          <w:b/>
        </w:rPr>
        <w:t xml:space="preserve">Tulos</w:t>
      </w:r>
    </w:p>
    <w:p>
      <w:r>
        <w:t xml:space="preserve">keittiön pöytä</w:t>
      </w:r>
    </w:p>
    <w:p>
      <w:r>
        <w:rPr>
          <w:b/>
        </w:rPr>
        <w:t xml:space="preserve">Tulos</w:t>
      </w:r>
    </w:p>
    <w:p>
      <w:r>
        <w:t xml:space="preserve">Kylpyhuone</w:t>
      </w:r>
    </w:p>
    <w:p>
      <w:r>
        <w:rPr>
          <w:b/>
        </w:rPr>
        <w:t xml:space="preserve">Tulos</w:t>
      </w:r>
    </w:p>
    <w:p>
      <w:r>
        <w:t xml:space="preserve">juna/metro</w:t>
      </w:r>
    </w:p>
    <w:p>
      <w:r>
        <w:rPr>
          <w:b/>
        </w:rPr>
        <w:t xml:space="preserve">Tulos</w:t>
      </w:r>
    </w:p>
    <w:p>
      <w:r>
        <w:t xml:space="preserve">kahvila</w:t>
      </w:r>
    </w:p>
    <w:p>
      <w:r>
        <w:rPr>
          <w:b/>
        </w:rPr>
        <w:t xml:space="preserve">Esimerkki 7.1901</w:t>
      </w:r>
    </w:p>
    <w:p>
      <w:r>
        <w:t xml:space="preserve">Nimeä urheilulaji, jossa on riehakkaita katsojia:</w:t>
      </w:r>
    </w:p>
    <w:p>
      <w:r>
        <w:rPr>
          <w:b/>
        </w:rPr>
        <w:t xml:space="preserve">Tulos</w:t>
      </w:r>
    </w:p>
    <w:p>
      <w:r>
        <w:t xml:space="preserve">jalkapallo</w:t>
      </w:r>
    </w:p>
    <w:p>
      <w:r>
        <w:rPr>
          <w:b/>
        </w:rPr>
        <w:t xml:space="preserve">Tulos</w:t>
      </w:r>
    </w:p>
    <w:p>
      <w:r>
        <w:t xml:space="preserve">jääkiekko</w:t>
      </w:r>
    </w:p>
    <w:p>
      <w:r>
        <w:rPr>
          <w:b/>
        </w:rPr>
        <w:t xml:space="preserve">Tulos</w:t>
      </w:r>
    </w:p>
    <w:p>
      <w:r>
        <w:t xml:space="preserve">jalkapallo</w:t>
      </w:r>
    </w:p>
    <w:p>
      <w:r>
        <w:rPr>
          <w:b/>
        </w:rPr>
        <w:t xml:space="preserve">Tulos</w:t>
      </w:r>
    </w:p>
    <w:p>
      <w:r>
        <w:t xml:space="preserve">paini</w:t>
      </w:r>
    </w:p>
    <w:p>
      <w:r>
        <w:rPr>
          <w:b/>
        </w:rPr>
        <w:t xml:space="preserve">Tulos</w:t>
      </w:r>
    </w:p>
    <w:p>
      <w:r>
        <w:t xml:space="preserve">Rodeo</w:t>
      </w:r>
    </w:p>
    <w:p>
      <w:r>
        <w:rPr>
          <w:b/>
        </w:rPr>
        <w:t xml:space="preserve">Esimerkki 7.1902</w:t>
      </w:r>
    </w:p>
    <w:p>
      <w:r>
        <w:t xml:space="preserve">nimeä jotain, jota voisit levittää.</w:t>
      </w:r>
    </w:p>
    <w:p>
      <w:r>
        <w:rPr>
          <w:b/>
        </w:rPr>
        <w:t xml:space="preserve">Tulos</w:t>
      </w:r>
    </w:p>
    <w:p>
      <w:r>
        <w:t xml:space="preserve">voi</w:t>
      </w:r>
    </w:p>
    <w:p>
      <w:r>
        <w:rPr>
          <w:b/>
        </w:rPr>
        <w:t xml:space="preserve">Tulos</w:t>
      </w:r>
    </w:p>
    <w:p>
      <w:r>
        <w:t xml:space="preserve">hilloa</w:t>
      </w:r>
    </w:p>
    <w:p>
      <w:r>
        <w:rPr>
          <w:b/>
        </w:rPr>
        <w:t xml:space="preserve">Tulos</w:t>
      </w:r>
    </w:p>
    <w:p>
      <w:r>
        <w:t xml:space="preserve">maapähkinävoi</w:t>
      </w:r>
    </w:p>
    <w:p>
      <w:r>
        <w:rPr>
          <w:b/>
        </w:rPr>
        <w:t xml:space="preserve">Tulos</w:t>
      </w:r>
    </w:p>
    <w:p>
      <w:r>
        <w:t xml:space="preserve">bakteerit</w:t>
      </w:r>
    </w:p>
    <w:p>
      <w:r>
        <w:rPr>
          <w:b/>
        </w:rPr>
        <w:t xml:space="preserve">Tulos</w:t>
      </w:r>
    </w:p>
    <w:p>
      <w:r>
        <w:t xml:space="preserve">flunssa</w:t>
      </w:r>
    </w:p>
    <w:p>
      <w:r>
        <w:rPr>
          <w:b/>
        </w:rPr>
        <w:t xml:space="preserve">Esimerkki 7.1903</w:t>
      </w:r>
    </w:p>
    <w:p>
      <w:r>
        <w:t xml:space="preserve">Nimeä kalalaji, jota olisi mahdotonta niellä kokonaisena.</w:t>
      </w:r>
    </w:p>
    <w:p>
      <w:r>
        <w:rPr>
          <w:b/>
        </w:rPr>
        <w:t xml:space="preserve">Tulos</w:t>
      </w:r>
    </w:p>
    <w:p>
      <w:r>
        <w:t xml:space="preserve">hai</w:t>
      </w:r>
    </w:p>
    <w:p>
      <w:r>
        <w:rPr>
          <w:b/>
        </w:rPr>
        <w:t xml:space="preserve">Tulos</w:t>
      </w:r>
    </w:p>
    <w:p>
      <w:r>
        <w:t xml:space="preserve">valas</w:t>
      </w:r>
    </w:p>
    <w:p>
      <w:r>
        <w:rPr>
          <w:b/>
        </w:rPr>
        <w:t xml:space="preserve">Tulos</w:t>
      </w:r>
    </w:p>
    <w:p>
      <w:r>
        <w:t xml:space="preserve">tonnikala</w:t>
      </w:r>
    </w:p>
    <w:p>
      <w:r>
        <w:rPr>
          <w:b/>
        </w:rPr>
        <w:t xml:space="preserve">Tulos</w:t>
      </w:r>
    </w:p>
    <w:p>
      <w:r>
        <w:t xml:space="preserve">lohi</w:t>
      </w:r>
    </w:p>
    <w:p>
      <w:r>
        <w:rPr>
          <w:b/>
        </w:rPr>
        <w:t xml:space="preserve">Tulos</w:t>
      </w:r>
    </w:p>
    <w:p>
      <w:r>
        <w:t xml:space="preserve">monni</w:t>
      </w:r>
    </w:p>
    <w:p>
      <w:r>
        <w:rPr>
          <w:b/>
        </w:rPr>
        <w:t xml:space="preserve">Tulos</w:t>
      </w:r>
    </w:p>
    <w:p>
      <w:r>
        <w:t xml:space="preserve">miekkakala</w:t>
      </w:r>
    </w:p>
    <w:p>
      <w:r>
        <w:rPr>
          <w:b/>
        </w:rPr>
        <w:t xml:space="preserve">Esimerkki 7.1904</w:t>
      </w:r>
    </w:p>
    <w:p>
      <w:r>
        <w:t xml:space="preserve">nimeä ominaisuus, jota ihailet muissa.</w:t>
      </w:r>
    </w:p>
    <w:p>
      <w:r>
        <w:rPr>
          <w:b/>
        </w:rPr>
        <w:t xml:space="preserve">Tulos</w:t>
      </w:r>
    </w:p>
    <w:p>
      <w:r>
        <w:t xml:space="preserve">rehellisyys</w:t>
      </w:r>
    </w:p>
    <w:p>
      <w:r>
        <w:rPr>
          <w:b/>
        </w:rPr>
        <w:t xml:space="preserve">Tulos</w:t>
      </w:r>
    </w:p>
    <w:p>
      <w:r>
        <w:t xml:space="preserve">huumori</w:t>
      </w:r>
    </w:p>
    <w:p>
      <w:r>
        <w:rPr>
          <w:b/>
        </w:rPr>
        <w:t xml:space="preserve">Tulos</w:t>
      </w:r>
    </w:p>
    <w:p>
      <w:r>
        <w:t xml:space="preserve">kärsivällisyys</w:t>
      </w:r>
    </w:p>
    <w:p>
      <w:r>
        <w:rPr>
          <w:b/>
        </w:rPr>
        <w:t xml:space="preserve">Tulos</w:t>
      </w:r>
    </w:p>
    <w:p>
      <w:r>
        <w:t xml:space="preserve">myötätuntoinen</w:t>
      </w:r>
    </w:p>
    <w:p>
      <w:r>
        <w:rPr>
          <w:b/>
        </w:rPr>
        <w:t xml:space="preserve">Tulos</w:t>
      </w:r>
    </w:p>
    <w:p>
      <w:r>
        <w:t xml:space="preserve">luottamus</w:t>
      </w:r>
    </w:p>
    <w:p>
      <w:r>
        <w:rPr>
          <w:b/>
        </w:rPr>
        <w:t xml:space="preserve">Tulos</w:t>
      </w:r>
    </w:p>
    <w:p>
      <w:r>
        <w:t xml:space="preserve">ahkera</w:t>
      </w:r>
    </w:p>
    <w:p>
      <w:r>
        <w:rPr>
          <w:b/>
        </w:rPr>
        <w:t xml:space="preserve">Tulos</w:t>
      </w:r>
    </w:p>
    <w:p>
      <w:r>
        <w:t xml:space="preserve">tiedustelu</w:t>
      </w:r>
    </w:p>
    <w:p>
      <w:r>
        <w:rPr>
          <w:b/>
        </w:rPr>
        <w:t xml:space="preserve">Tulos</w:t>
      </w:r>
    </w:p>
    <w:p>
      <w:r>
        <w:t xml:space="preserve">iloinen</w:t>
      </w:r>
    </w:p>
    <w:p>
      <w:r>
        <w:rPr>
          <w:b/>
        </w:rPr>
        <w:t xml:space="preserve">Esimerkki 7.1905</w:t>
      </w:r>
    </w:p>
    <w:p>
      <w:r>
        <w:t xml:space="preserve">Nimeä ranskalainen ruoka.</w:t>
      </w:r>
    </w:p>
    <w:p>
      <w:r>
        <w:rPr>
          <w:b/>
        </w:rPr>
        <w:t xml:space="preserve">Tulos</w:t>
      </w:r>
    </w:p>
    <w:p>
      <w:r>
        <w:t xml:space="preserve">croissantit</w:t>
      </w:r>
    </w:p>
    <w:p>
      <w:r>
        <w:rPr>
          <w:b/>
        </w:rPr>
        <w:t xml:space="preserve">Tulos</w:t>
      </w:r>
    </w:p>
    <w:p>
      <w:r>
        <w:t xml:space="preserve">escargot</w:t>
      </w:r>
    </w:p>
    <w:p>
      <w:r>
        <w:rPr>
          <w:b/>
        </w:rPr>
        <w:t xml:space="preserve">Tulos</w:t>
      </w:r>
    </w:p>
    <w:p>
      <w:r>
        <w:t xml:space="preserve">crepes</w:t>
      </w:r>
    </w:p>
    <w:p>
      <w:r>
        <w:rPr>
          <w:b/>
        </w:rPr>
        <w:t xml:space="preserve">Tulos</w:t>
      </w:r>
    </w:p>
    <w:p>
      <w:r>
        <w:t xml:space="preserve">creme brulee</w:t>
      </w:r>
    </w:p>
    <w:p>
      <w:r>
        <w:rPr>
          <w:b/>
        </w:rPr>
        <w:t xml:space="preserve">Tulos</w:t>
      </w:r>
    </w:p>
    <w:p>
      <w:r>
        <w:t xml:space="preserve">patonki</w:t>
      </w:r>
    </w:p>
    <w:p>
      <w:r>
        <w:rPr>
          <w:b/>
        </w:rPr>
        <w:t xml:space="preserve">Esimerkki 7.1906</w:t>
      </w:r>
    </w:p>
    <w:p>
      <w:r>
        <w:t xml:space="preserve">nimeä kuuluisa videopelihahmo.</w:t>
      </w:r>
    </w:p>
    <w:p>
      <w:r>
        <w:rPr>
          <w:b/>
        </w:rPr>
        <w:t xml:space="preserve">Tulos</w:t>
      </w:r>
    </w:p>
    <w:p>
      <w:r>
        <w:t xml:space="preserve">super mario</w:t>
      </w:r>
    </w:p>
    <w:p>
      <w:r>
        <w:rPr>
          <w:b/>
        </w:rPr>
        <w:t xml:space="preserve">Tulos</w:t>
      </w:r>
    </w:p>
    <w:p>
      <w:r>
        <w:t xml:space="preserve">sonic</w:t>
      </w:r>
    </w:p>
    <w:p>
      <w:r>
        <w:rPr>
          <w:b/>
        </w:rPr>
        <w:t xml:space="preserve">Tulos</w:t>
      </w:r>
    </w:p>
    <w:p>
      <w:r>
        <w:t xml:space="preserve">lara croft</w:t>
      </w:r>
    </w:p>
    <w:p>
      <w:r>
        <w:rPr>
          <w:b/>
        </w:rPr>
        <w:t xml:space="preserve">Tulos</w:t>
      </w:r>
    </w:p>
    <w:p>
      <w:r>
        <w:t xml:space="preserve">luigi</w:t>
      </w:r>
    </w:p>
    <w:p>
      <w:r>
        <w:rPr>
          <w:b/>
        </w:rPr>
        <w:t xml:space="preserve">Tulos</w:t>
      </w:r>
    </w:p>
    <w:p>
      <w:r>
        <w:t xml:space="preserve">pac-man</w:t>
      </w:r>
    </w:p>
    <w:p>
      <w:r>
        <w:rPr>
          <w:b/>
        </w:rPr>
        <w:t xml:space="preserve">Esimerkki 7.1907</w:t>
      </w:r>
    </w:p>
    <w:p>
      <w:r>
        <w:t xml:space="preserve">nimeä jokin asia, jonka tekeminen julkisesti on mielestäsi ok, mutta jota muut paheksuvat.</w:t>
      </w:r>
    </w:p>
    <w:p>
      <w:r>
        <w:rPr>
          <w:b/>
        </w:rPr>
        <w:t xml:space="preserve">Tulos</w:t>
      </w:r>
    </w:p>
    <w:p>
      <w:r>
        <w:t xml:space="preserve">suudelma</w:t>
      </w:r>
    </w:p>
    <w:p>
      <w:r>
        <w:rPr>
          <w:b/>
        </w:rPr>
        <w:t xml:space="preserve">Tulos</w:t>
      </w:r>
    </w:p>
    <w:p>
      <w:r>
        <w:t xml:space="preserve">imetys</w:t>
      </w:r>
    </w:p>
    <w:p>
      <w:r>
        <w:rPr>
          <w:b/>
        </w:rPr>
        <w:t xml:space="preserve">Tulos</w:t>
      </w:r>
    </w:p>
    <w:p>
      <w:r>
        <w:t xml:space="preserve">pieru</w:t>
      </w:r>
    </w:p>
    <w:p>
      <w:r>
        <w:rPr>
          <w:b/>
        </w:rPr>
        <w:t xml:space="preserve">Tulos</w:t>
      </w:r>
    </w:p>
    <w:p>
      <w:r>
        <w:t xml:space="preserve">röyhtäily</w:t>
      </w:r>
    </w:p>
    <w:p>
      <w:r>
        <w:rPr>
          <w:b/>
        </w:rPr>
        <w:t xml:space="preserve">Tulos</w:t>
      </w:r>
    </w:p>
    <w:p>
      <w:r>
        <w:t xml:space="preserve">pissaa</w:t>
      </w:r>
    </w:p>
    <w:p>
      <w:r>
        <w:rPr>
          <w:b/>
        </w:rPr>
        <w:t xml:space="preserve">Esimerkki 7.1908</w:t>
      </w:r>
    </w:p>
    <w:p>
      <w:r>
        <w:t xml:space="preserve">Nimeä ruoka, jota on helppo syödä ajon aikana.</w:t>
      </w:r>
    </w:p>
    <w:p>
      <w:r>
        <w:rPr>
          <w:b/>
        </w:rPr>
        <w:t xml:space="preserve">Tulos</w:t>
      </w:r>
    </w:p>
    <w:p>
      <w:r>
        <w:t xml:space="preserve">ranskalaiset perunat</w:t>
      </w:r>
    </w:p>
    <w:p>
      <w:r>
        <w:rPr>
          <w:b/>
        </w:rPr>
        <w:t xml:space="preserve">Tulos</w:t>
      </w:r>
    </w:p>
    <w:p>
      <w:r>
        <w:t xml:space="preserve">hampurilaiset</w:t>
      </w:r>
    </w:p>
    <w:p>
      <w:r>
        <w:rPr>
          <w:b/>
        </w:rPr>
        <w:t xml:space="preserve">Tulos</w:t>
      </w:r>
    </w:p>
    <w:p>
      <w:r>
        <w:t xml:space="preserve">sirut</w:t>
      </w:r>
    </w:p>
    <w:p>
      <w:r>
        <w:rPr>
          <w:b/>
        </w:rPr>
        <w:t xml:space="preserve">Tulos</w:t>
      </w:r>
    </w:p>
    <w:p>
      <w:r>
        <w:t xml:space="preserve">suklaapatukka</w:t>
      </w:r>
    </w:p>
    <w:p>
      <w:r>
        <w:rPr>
          <w:b/>
        </w:rPr>
        <w:t xml:space="preserve">Tulos</w:t>
      </w:r>
    </w:p>
    <w:p>
      <w:r>
        <w:t xml:space="preserve">voileivät</w:t>
      </w:r>
    </w:p>
    <w:p>
      <w:r>
        <w:rPr>
          <w:b/>
        </w:rPr>
        <w:t xml:space="preserve">Tulos</w:t>
      </w:r>
    </w:p>
    <w:p>
      <w:r>
        <w:t xml:space="preserve">hodari</w:t>
      </w:r>
    </w:p>
    <w:p>
      <w:r>
        <w:rPr>
          <w:b/>
        </w:rPr>
        <w:t xml:space="preserve">Esimerkki 7.1909</w:t>
      </w:r>
    </w:p>
    <w:p>
      <w:r>
        <w:t xml:space="preserve">nimeä jotakin, jota useimmat vanhemmat eivät malta odottaa, että heidän lapsensa alkaa tehdä itse.</w:t>
      </w:r>
    </w:p>
    <w:p>
      <w:r>
        <w:rPr>
          <w:b/>
        </w:rPr>
        <w:t xml:space="preserve">Tulos</w:t>
      </w:r>
    </w:p>
    <w:p>
      <w:r>
        <w:t xml:space="preserve">kävely</w:t>
      </w:r>
    </w:p>
    <w:p>
      <w:r>
        <w:rPr>
          <w:b/>
        </w:rPr>
        <w:t xml:space="preserve">Tulos</w:t>
      </w:r>
    </w:p>
    <w:p>
      <w:r>
        <w:t xml:space="preserve">ajo</w:t>
      </w:r>
    </w:p>
    <w:p>
      <w:r>
        <w:rPr>
          <w:b/>
        </w:rPr>
        <w:t xml:space="preserve">Tulos</w:t>
      </w:r>
    </w:p>
    <w:p>
      <w:r>
        <w:t xml:space="preserve">Kylpyhuone</w:t>
      </w:r>
    </w:p>
    <w:p>
      <w:r>
        <w:rPr>
          <w:b/>
        </w:rPr>
        <w:t xml:space="preserve">Tulos</w:t>
      </w:r>
    </w:p>
    <w:p>
      <w:r>
        <w:t xml:space="preserve">syöminen</w:t>
      </w:r>
    </w:p>
    <w:p>
      <w:r>
        <w:rPr>
          <w:b/>
        </w:rPr>
        <w:t xml:space="preserve">Tulos</w:t>
      </w:r>
    </w:p>
    <w:p>
      <w:r>
        <w:t xml:space="preserve">laskujen maksaminen</w:t>
      </w:r>
    </w:p>
    <w:p>
      <w:r>
        <w:rPr>
          <w:b/>
        </w:rPr>
        <w:t xml:space="preserve">Tulos</w:t>
      </w:r>
    </w:p>
    <w:p>
      <w:r>
        <w:t xml:space="preserve">pukeutuminen</w:t>
      </w:r>
    </w:p>
    <w:p>
      <w:r>
        <w:rPr>
          <w:b/>
        </w:rPr>
        <w:t xml:space="preserve">Tulos</w:t>
      </w:r>
    </w:p>
    <w:p>
      <w:r>
        <w:t xml:space="preserve">pesula</w:t>
      </w:r>
    </w:p>
    <w:p>
      <w:r>
        <w:rPr>
          <w:b/>
        </w:rPr>
        <w:t xml:space="preserve">Esimerkki 7.1910</w:t>
      </w:r>
    </w:p>
    <w:p>
      <w:r>
        <w:t xml:space="preserve">Nimeä jokin asia, jota varten ihmiset pistävät sormensa suuhunsa.</w:t>
      </w:r>
    </w:p>
    <w:p>
      <w:r>
        <w:rPr>
          <w:b/>
        </w:rPr>
        <w:t xml:space="preserve">Tulos</w:t>
      </w:r>
    </w:p>
    <w:p>
      <w:r>
        <w:t xml:space="preserve">kaivaa hampaita</w:t>
      </w:r>
    </w:p>
    <w:p>
      <w:r>
        <w:rPr>
          <w:b/>
        </w:rPr>
        <w:t xml:space="preserve">Tulos</w:t>
      </w:r>
    </w:p>
    <w:p>
      <w:r>
        <w:t xml:space="preserve">hammaslanka</w:t>
      </w:r>
    </w:p>
    <w:p>
      <w:r>
        <w:rPr>
          <w:b/>
        </w:rPr>
        <w:t xml:space="preserve">Tulos</w:t>
      </w:r>
    </w:p>
    <w:p>
      <w:r>
        <w:t xml:space="preserve">purra kynsiä</w:t>
      </w:r>
    </w:p>
    <w:p>
      <w:r>
        <w:rPr>
          <w:b/>
        </w:rPr>
        <w:t xml:space="preserve">Tulos</w:t>
      </w:r>
    </w:p>
    <w:p>
      <w:r>
        <w:t xml:space="preserve">imeä sormia</w:t>
      </w:r>
    </w:p>
    <w:p>
      <w:r>
        <w:rPr>
          <w:b/>
        </w:rPr>
        <w:t xml:space="preserve">Tulos</w:t>
      </w:r>
    </w:p>
    <w:p>
      <w:r>
        <w:t xml:space="preserve">pilli</w:t>
      </w:r>
    </w:p>
    <w:p>
      <w:r>
        <w:rPr>
          <w:b/>
        </w:rPr>
        <w:t xml:space="preserve">Tulos</w:t>
      </w:r>
    </w:p>
    <w:p>
      <w:r>
        <w:t xml:space="preserve">syö</w:t>
      </w:r>
    </w:p>
    <w:p>
      <w:r>
        <w:rPr>
          <w:b/>
        </w:rPr>
        <w:t xml:space="preserve">Esimerkki 7.1911</w:t>
      </w:r>
    </w:p>
    <w:p>
      <w:r>
        <w:t xml:space="preserve">Nimeä jotain, mitä tarvitset lemmikkinorsun pesemiseen.</w:t>
      </w:r>
    </w:p>
    <w:p>
      <w:r>
        <w:rPr>
          <w:b/>
        </w:rPr>
        <w:t xml:space="preserve">Tulos</w:t>
      </w:r>
    </w:p>
    <w:p>
      <w:r>
        <w:t xml:space="preserve">letku</w:t>
      </w:r>
    </w:p>
    <w:p>
      <w:r>
        <w:rPr>
          <w:b/>
        </w:rPr>
        <w:t xml:space="preserve">Tulos</w:t>
      </w:r>
    </w:p>
    <w:p>
      <w:r>
        <w:t xml:space="preserve">luuta</w:t>
      </w:r>
    </w:p>
    <w:p>
      <w:r>
        <w:rPr>
          <w:b/>
        </w:rPr>
        <w:t xml:space="preserve">Tulos</w:t>
      </w:r>
    </w:p>
    <w:p>
      <w:r>
        <w:t xml:space="preserve">tikkaat</w:t>
      </w:r>
    </w:p>
    <w:p>
      <w:r>
        <w:rPr>
          <w:b/>
        </w:rPr>
        <w:t xml:space="preserve">Tulos</w:t>
      </w:r>
    </w:p>
    <w:p>
      <w:r>
        <w:t xml:space="preserve">harja</w:t>
      </w:r>
    </w:p>
    <w:p>
      <w:r>
        <w:rPr>
          <w:b/>
        </w:rPr>
        <w:t xml:space="preserve">Tulos</w:t>
      </w:r>
    </w:p>
    <w:p>
      <w:r>
        <w:t xml:space="preserve">vesi</w:t>
      </w:r>
    </w:p>
    <w:p>
      <w:r>
        <w:rPr>
          <w:b/>
        </w:rPr>
        <w:t xml:space="preserve">Tulos</w:t>
      </w:r>
    </w:p>
    <w:p>
      <w:r>
        <w:t xml:space="preserve">sieni</w:t>
      </w:r>
    </w:p>
    <w:p>
      <w:r>
        <w:rPr>
          <w:b/>
        </w:rPr>
        <w:t xml:space="preserve">Esimerkki 7.1912</w:t>
      </w:r>
    </w:p>
    <w:p>
      <w:r>
        <w:t xml:space="preserve">Mainitse paikka, jossa käyt ja jossa suljet kännykkäsi.</w:t>
      </w:r>
    </w:p>
    <w:p>
      <w:r>
        <w:rPr>
          <w:b/>
        </w:rPr>
        <w:t xml:space="preserve">Tulos</w:t>
      </w:r>
    </w:p>
    <w:p>
      <w:r>
        <w:t xml:space="preserve">kirkko</w:t>
      </w:r>
    </w:p>
    <w:p>
      <w:r>
        <w:rPr>
          <w:b/>
        </w:rPr>
        <w:t xml:space="preserve">Tulos</w:t>
      </w:r>
    </w:p>
    <w:p>
      <w:r>
        <w:t xml:space="preserve">elokuva</w:t>
      </w:r>
    </w:p>
    <w:p>
      <w:r>
        <w:rPr>
          <w:b/>
        </w:rPr>
        <w:t xml:space="preserve">Tulos</w:t>
      </w:r>
    </w:p>
    <w:p>
      <w:r>
        <w:t xml:space="preserve">sairaala</w:t>
      </w:r>
    </w:p>
    <w:p>
      <w:r>
        <w:rPr>
          <w:b/>
        </w:rPr>
        <w:t xml:space="preserve">Tulos</w:t>
      </w:r>
    </w:p>
    <w:p>
      <w:r>
        <w:t xml:space="preserve">koti</w:t>
      </w:r>
    </w:p>
    <w:p>
      <w:r>
        <w:rPr>
          <w:b/>
        </w:rPr>
        <w:t xml:space="preserve">Tulos</w:t>
      </w:r>
    </w:p>
    <w:p>
      <w:r>
        <w:t xml:space="preserve">tuomioistuin</w:t>
      </w:r>
    </w:p>
    <w:p>
      <w:r>
        <w:rPr>
          <w:b/>
        </w:rPr>
        <w:t xml:space="preserve">Tulos</w:t>
      </w:r>
    </w:p>
    <w:p>
      <w:r>
        <w:t xml:space="preserve">lentokone</w:t>
      </w:r>
    </w:p>
    <w:p>
      <w:r>
        <w:rPr>
          <w:b/>
        </w:rPr>
        <w:t xml:space="preserve">Esimerkki 7.1913</w:t>
      </w:r>
    </w:p>
    <w:p>
      <w:r>
        <w:t xml:space="preserve">Mainitse jotain, mitä ihmiset usein tekevät ennen työhaastatteluun menoa.</w:t>
      </w:r>
    </w:p>
    <w:p>
      <w:r>
        <w:rPr>
          <w:b/>
        </w:rPr>
        <w:t xml:space="preserve">Tulos</w:t>
      </w:r>
    </w:p>
    <w:p>
      <w:r>
        <w:t xml:space="preserve">pukeutua</w:t>
      </w:r>
    </w:p>
    <w:p>
      <w:r>
        <w:rPr>
          <w:b/>
        </w:rPr>
        <w:t xml:space="preserve">Tulos</w:t>
      </w:r>
    </w:p>
    <w:p>
      <w:r>
        <w:t xml:space="preserve">suihku</w:t>
      </w:r>
    </w:p>
    <w:p>
      <w:r>
        <w:rPr>
          <w:b/>
        </w:rPr>
        <w:t xml:space="preserve">Tulos</w:t>
      </w:r>
    </w:p>
    <w:p>
      <w:r>
        <w:t xml:space="preserve">parranajo</w:t>
      </w:r>
    </w:p>
    <w:p>
      <w:r>
        <w:rPr>
          <w:b/>
        </w:rPr>
        <w:t xml:space="preserve">Tulos</w:t>
      </w:r>
    </w:p>
    <w:p>
      <w:r>
        <w:t xml:space="preserve">päivitä ansioluettelo</w:t>
      </w:r>
    </w:p>
    <w:p>
      <w:r>
        <w:rPr>
          <w:b/>
        </w:rPr>
        <w:t xml:space="preserve">Tulos</w:t>
      </w:r>
    </w:p>
    <w:p>
      <w:r>
        <w:t xml:space="preserve">harjoitus</w:t>
      </w:r>
    </w:p>
    <w:p>
      <w:r>
        <w:rPr>
          <w:b/>
        </w:rPr>
        <w:t xml:space="preserve">Esimerkki 7.1914</w:t>
      </w:r>
    </w:p>
    <w:p>
      <w:r>
        <w:t xml:space="preserve">nimeä jotain, joka on yleensä maalattu punaiseksi.</w:t>
      </w:r>
    </w:p>
    <w:p>
      <w:r>
        <w:rPr>
          <w:b/>
        </w:rPr>
        <w:t xml:space="preserve">Tulos</w:t>
      </w:r>
    </w:p>
    <w:p>
      <w:r>
        <w:t xml:space="preserve">paloauto</w:t>
      </w:r>
    </w:p>
    <w:p>
      <w:r>
        <w:rPr>
          <w:b/>
        </w:rPr>
        <w:t xml:space="preserve">Tulos</w:t>
      </w:r>
    </w:p>
    <w:p>
      <w:r>
        <w:t xml:space="preserve">paloauto</w:t>
      </w:r>
    </w:p>
    <w:p>
      <w:r>
        <w:rPr>
          <w:b/>
        </w:rPr>
        <w:t xml:space="preserve">Tulos</w:t>
      </w:r>
    </w:p>
    <w:p>
      <w:r>
        <w:t xml:space="preserve">pysäytysmerkki</w:t>
      </w:r>
    </w:p>
    <w:p>
      <w:r>
        <w:rPr>
          <w:b/>
        </w:rPr>
        <w:t xml:space="preserve">Tulos</w:t>
      </w:r>
    </w:p>
    <w:p>
      <w:r>
        <w:t xml:space="preserve">sign</w:t>
      </w:r>
    </w:p>
    <w:p>
      <w:r>
        <w:rPr>
          <w:b/>
        </w:rPr>
        <w:t xml:space="preserve">Tulos</w:t>
      </w:r>
    </w:p>
    <w:p>
      <w:r>
        <w:t xml:space="preserve">autot</w:t>
      </w:r>
    </w:p>
    <w:p>
      <w:r>
        <w:rPr>
          <w:b/>
        </w:rPr>
        <w:t xml:space="preserve">Tulos</w:t>
      </w:r>
    </w:p>
    <w:p>
      <w:r>
        <w:t xml:space="preserve">pakettiautot</w:t>
      </w:r>
    </w:p>
    <w:p>
      <w:r>
        <w:rPr>
          <w:b/>
        </w:rPr>
        <w:t xml:space="preserve">Tulos</w:t>
      </w:r>
    </w:p>
    <w:p>
      <w:r>
        <w:t xml:space="preserve">kuorma-autot</w:t>
      </w:r>
    </w:p>
    <w:p>
      <w:r>
        <w:rPr>
          <w:b/>
        </w:rPr>
        <w:t xml:space="preserve">Tulos</w:t>
      </w:r>
    </w:p>
    <w:p>
      <w:r>
        <w:t xml:space="preserve">maasturit</w:t>
      </w:r>
    </w:p>
    <w:p>
      <w:r>
        <w:rPr>
          <w:b/>
        </w:rPr>
        <w:t xml:space="preserve">Tulos</w:t>
      </w:r>
    </w:p>
    <w:p>
      <w:r>
        <w:t xml:space="preserve">ajoneuvot</w:t>
      </w:r>
    </w:p>
    <w:p>
      <w:r>
        <w:rPr>
          <w:b/>
        </w:rPr>
        <w:t xml:space="preserve">Tulos</w:t>
      </w:r>
    </w:p>
    <w:p>
      <w:r>
        <w:t xml:space="preserve">autot</w:t>
      </w:r>
    </w:p>
    <w:p>
      <w:r>
        <w:rPr>
          <w:b/>
        </w:rPr>
        <w:t xml:space="preserve">Tulos</w:t>
      </w:r>
    </w:p>
    <w:p>
      <w:r>
        <w:t xml:space="preserve">hillitse</w:t>
      </w:r>
    </w:p>
    <w:p>
      <w:r>
        <w:rPr>
          <w:b/>
        </w:rPr>
        <w:t xml:space="preserve">Tulos</w:t>
      </w:r>
    </w:p>
    <w:p>
      <w:r>
        <w:t xml:space="preserve">paloposti</w:t>
      </w:r>
    </w:p>
    <w:p>
      <w:r>
        <w:rPr>
          <w:b/>
        </w:rPr>
        <w:t xml:space="preserve">Tulos</w:t>
      </w:r>
    </w:p>
    <w:p>
      <w:r>
        <w:t xml:space="preserve">paloposti</w:t>
      </w:r>
    </w:p>
    <w:p>
      <w:r>
        <w:rPr>
          <w:b/>
        </w:rPr>
        <w:t xml:space="preserve">Esimerkki 7.1915</w:t>
      </w:r>
    </w:p>
    <w:p>
      <w:r>
        <w:t xml:space="preserve">nimeä jotain, mitä voit nähdä vauvan huoneessa.</w:t>
      </w:r>
    </w:p>
    <w:p>
      <w:r>
        <w:rPr>
          <w:b/>
        </w:rPr>
        <w:t xml:space="preserve">Tulos</w:t>
      </w:r>
    </w:p>
    <w:p>
      <w:r>
        <w:t xml:space="preserve">pinnasänky</w:t>
      </w:r>
    </w:p>
    <w:p>
      <w:r>
        <w:rPr>
          <w:b/>
        </w:rPr>
        <w:t xml:space="preserve">Tulos</w:t>
      </w:r>
    </w:p>
    <w:p>
      <w:r>
        <w:t xml:space="preserve">vaipat</w:t>
      </w:r>
    </w:p>
    <w:p>
      <w:r>
        <w:rPr>
          <w:b/>
        </w:rPr>
        <w:t xml:space="preserve">Tulos</w:t>
      </w:r>
    </w:p>
    <w:p>
      <w:r>
        <w:t xml:space="preserve">nallet</w:t>
      </w:r>
    </w:p>
    <w:p>
      <w:r>
        <w:rPr>
          <w:b/>
        </w:rPr>
        <w:t xml:space="preserve">Tulos</w:t>
      </w:r>
    </w:p>
    <w:p>
      <w:r>
        <w:t xml:space="preserve">vaihtopöytä</w:t>
      </w:r>
    </w:p>
    <w:p>
      <w:r>
        <w:rPr>
          <w:b/>
        </w:rPr>
        <w:t xml:space="preserve">Tulos</w:t>
      </w:r>
    </w:p>
    <w:p>
      <w:r>
        <w:t xml:space="preserve">mobiili</w:t>
      </w:r>
    </w:p>
    <w:p>
      <w:r>
        <w:rPr>
          <w:b/>
        </w:rPr>
        <w:t xml:space="preserve">Esimerkki 7.1916</w:t>
      </w:r>
    </w:p>
    <w:p>
      <w:r>
        <w:t xml:space="preserve">Kerro yksi etu, joka liittyy Fred Flintstonen autolla ajamiseen sinun autosi sijasta.</w:t>
      </w:r>
    </w:p>
    <w:p>
      <w:r>
        <w:rPr>
          <w:b/>
        </w:rPr>
        <w:t xml:space="preserve">Tulos</w:t>
      </w:r>
    </w:p>
    <w:p>
      <w:r>
        <w:t xml:space="preserve">ei kaasua</w:t>
      </w:r>
    </w:p>
    <w:p>
      <w:r>
        <w:rPr>
          <w:b/>
        </w:rPr>
        <w:t xml:space="preserve">Tulos</w:t>
      </w:r>
    </w:p>
    <w:p>
      <w:r>
        <w:t xml:space="preserve">hyvä liikunta</w:t>
      </w:r>
    </w:p>
    <w:p>
      <w:r>
        <w:rPr>
          <w:b/>
        </w:rPr>
        <w:t xml:space="preserve">Tulos</w:t>
      </w:r>
    </w:p>
    <w:p>
      <w:r>
        <w:t xml:space="preserve">ei litteä/helppo korjata</w:t>
      </w:r>
    </w:p>
    <w:p>
      <w:r>
        <w:rPr>
          <w:b/>
        </w:rPr>
        <w:t xml:space="preserve">Tulos</w:t>
      </w:r>
    </w:p>
    <w:p>
      <w:r>
        <w:t xml:space="preserve">ei tarvitse ilmastointia</w:t>
      </w:r>
    </w:p>
    <w:p>
      <w:r>
        <w:rPr>
          <w:b/>
        </w:rPr>
        <w:t xml:space="preserve">Esimerkki 7.1917</w:t>
      </w:r>
    </w:p>
    <w:p>
      <w:r>
        <w:t xml:space="preserve">Mainitse tekosyy, jota lapset käyttävät, kun he eivät tee läksyjään.</w:t>
      </w:r>
    </w:p>
    <w:p>
      <w:r>
        <w:rPr>
          <w:b/>
        </w:rPr>
        <w:t xml:space="preserve">Tulos</w:t>
      </w:r>
    </w:p>
    <w:p>
      <w:r>
        <w:t xml:space="preserve">koira söi sen</w:t>
      </w:r>
    </w:p>
    <w:p>
      <w:r>
        <w:rPr>
          <w:b/>
        </w:rPr>
        <w:t xml:space="preserve">Tulos</w:t>
      </w:r>
    </w:p>
    <w:p>
      <w:r>
        <w:t xml:space="preserve">unohdin</w:t>
      </w:r>
    </w:p>
    <w:p>
      <w:r>
        <w:rPr>
          <w:b/>
        </w:rPr>
        <w:t xml:space="preserve">Tulos</w:t>
      </w:r>
    </w:p>
    <w:p>
      <w:r>
        <w:t xml:space="preserve">sairaus</w:t>
      </w:r>
    </w:p>
    <w:p>
      <w:r>
        <w:rPr>
          <w:b/>
        </w:rPr>
        <w:t xml:space="preserve">Tulos</w:t>
      </w:r>
    </w:p>
    <w:p>
      <w:r>
        <w:t xml:space="preserve">väsynyt</w:t>
      </w:r>
    </w:p>
    <w:p>
      <w:r>
        <w:rPr>
          <w:b/>
        </w:rPr>
        <w:t xml:space="preserve">Tulos</w:t>
      </w:r>
    </w:p>
    <w:p>
      <w:r>
        <w:t xml:space="preserve">jätetty kouluun</w:t>
      </w:r>
    </w:p>
    <w:p>
      <w:r>
        <w:rPr>
          <w:b/>
        </w:rPr>
        <w:t xml:space="preserve">Esimerkki 7.1918</w:t>
      </w:r>
    </w:p>
    <w:p>
      <w:r>
        <w:t xml:space="preserve">nimeä tapahtuma, jonka haluat ehkä tallentaa videolle.</w:t>
      </w:r>
    </w:p>
    <w:p>
      <w:r>
        <w:rPr>
          <w:b/>
        </w:rPr>
        <w:t xml:space="preserve">Tulos</w:t>
      </w:r>
    </w:p>
    <w:p>
      <w:r>
        <w:t xml:space="preserve">häät</w:t>
      </w:r>
    </w:p>
    <w:p>
      <w:r>
        <w:rPr>
          <w:b/>
        </w:rPr>
        <w:t xml:space="preserve">Tulos</w:t>
      </w:r>
    </w:p>
    <w:p>
      <w:r>
        <w:t xml:space="preserve">syntymäpäivät</w:t>
      </w:r>
    </w:p>
    <w:p>
      <w:r>
        <w:rPr>
          <w:b/>
        </w:rPr>
        <w:t xml:space="preserve">Tulos</w:t>
      </w:r>
    </w:p>
    <w:p>
      <w:r>
        <w:t xml:space="preserve">syntymä</w:t>
      </w:r>
    </w:p>
    <w:p>
      <w:r>
        <w:rPr>
          <w:b/>
        </w:rPr>
        <w:t xml:space="preserve">Tulos</w:t>
      </w:r>
    </w:p>
    <w:p>
      <w:r>
        <w:t xml:space="preserve">urheilu</w:t>
      </w:r>
    </w:p>
    <w:p>
      <w:r>
        <w:rPr>
          <w:b/>
        </w:rPr>
        <w:t xml:space="preserve">Tulos</w:t>
      </w:r>
    </w:p>
    <w:p>
      <w:r>
        <w:t xml:space="preserve">olympialaiset</w:t>
      </w:r>
    </w:p>
    <w:p>
      <w:r>
        <w:rPr>
          <w:b/>
        </w:rPr>
        <w:t xml:space="preserve">Esimerkki 7.1919</w:t>
      </w:r>
    </w:p>
    <w:p>
      <w:r>
        <w:t xml:space="preserve">nimeä jotakin, jonka saatat löytää autosi hansikaslokerosta.</w:t>
      </w:r>
    </w:p>
    <w:p>
      <w:r>
        <w:rPr>
          <w:b/>
        </w:rPr>
        <w:t xml:space="preserve">Tulos</w:t>
      </w:r>
    </w:p>
    <w:p>
      <w:r>
        <w:t xml:space="preserve">rekisteröinti</w:t>
      </w:r>
    </w:p>
    <w:p>
      <w:r>
        <w:rPr>
          <w:b/>
        </w:rPr>
        <w:t xml:space="preserve">Tulos</w:t>
      </w:r>
    </w:p>
    <w:p>
      <w:r>
        <w:t xml:space="preserve">vakuutuskortti</w:t>
      </w:r>
    </w:p>
    <w:p>
      <w:r>
        <w:rPr>
          <w:b/>
        </w:rPr>
        <w:t xml:space="preserve">Tulos</w:t>
      </w:r>
    </w:p>
    <w:p>
      <w:r>
        <w:t xml:space="preserve">omistajan käsikirja</w:t>
      </w:r>
    </w:p>
    <w:p>
      <w:r>
        <w:rPr>
          <w:b/>
        </w:rPr>
        <w:t xml:space="preserve">Tulos</w:t>
      </w:r>
    </w:p>
    <w:p>
      <w:r>
        <w:t xml:space="preserve">kartta</w:t>
      </w:r>
    </w:p>
    <w:p>
      <w:r>
        <w:rPr>
          <w:b/>
        </w:rPr>
        <w:t xml:space="preserve">Tulos</w:t>
      </w:r>
    </w:p>
    <w:p>
      <w:r>
        <w:t xml:space="preserve">taskulamppu</w:t>
      </w:r>
    </w:p>
    <w:p>
      <w:r>
        <w:rPr>
          <w:b/>
        </w:rPr>
        <w:t xml:space="preserve">Esimerkki 7.1920</w:t>
      </w:r>
    </w:p>
    <w:p>
      <w:r>
        <w:t xml:space="preserve">Nimeä jotain, jonka kyydissä motoristi näyttäisi hölmöltä.</w:t>
      </w:r>
    </w:p>
    <w:p>
      <w:r>
        <w:rPr>
          <w:b/>
        </w:rPr>
        <w:t xml:space="preserve">Tulos</w:t>
      </w:r>
    </w:p>
    <w:p>
      <w:r>
        <w:t xml:space="preserve">kolmipyöräinen</w:t>
      </w:r>
    </w:p>
    <w:p>
      <w:r>
        <w:rPr>
          <w:b/>
        </w:rPr>
        <w:t xml:space="preserve">Tulos</w:t>
      </w:r>
    </w:p>
    <w:p>
      <w:r>
        <w:t xml:space="preserve">polkupyörä</w:t>
      </w:r>
    </w:p>
    <w:p>
      <w:r>
        <w:rPr>
          <w:b/>
        </w:rPr>
        <w:t xml:space="preserve">Tulos</w:t>
      </w:r>
    </w:p>
    <w:p>
      <w:r>
        <w:t xml:space="preserve">skootteri</w:t>
      </w:r>
    </w:p>
    <w:p>
      <w:r>
        <w:rPr>
          <w:b/>
        </w:rPr>
        <w:t xml:space="preserve">Tulos</w:t>
      </w:r>
    </w:p>
    <w:p>
      <w:r>
        <w:t xml:space="preserve">hevonen</w:t>
      </w:r>
    </w:p>
    <w:p>
      <w:r>
        <w:rPr>
          <w:b/>
        </w:rPr>
        <w:t xml:space="preserve">Tulos</w:t>
      </w:r>
    </w:p>
    <w:p>
      <w:r>
        <w:t xml:space="preserve">rullalauta</w:t>
      </w:r>
    </w:p>
    <w:p>
      <w:r>
        <w:rPr>
          <w:b/>
        </w:rPr>
        <w:t xml:space="preserve">Esimerkki 7.1921</w:t>
      </w:r>
    </w:p>
    <w:p>
      <w:r>
        <w:t xml:space="preserve">nimeä jokin lämpöä tuottava asia:</w:t>
      </w:r>
    </w:p>
    <w:p>
      <w:r>
        <w:rPr>
          <w:b/>
        </w:rPr>
        <w:t xml:space="preserve">Tulos</w:t>
      </w:r>
    </w:p>
    <w:p>
      <w:r>
        <w:t xml:space="preserve">aurinko</w:t>
      </w:r>
    </w:p>
    <w:p>
      <w:r>
        <w:rPr>
          <w:b/>
        </w:rPr>
        <w:t xml:space="preserve">Tulos</w:t>
      </w:r>
    </w:p>
    <w:p>
      <w:r>
        <w:t xml:space="preserve">liesi</w:t>
      </w:r>
    </w:p>
    <w:p>
      <w:r>
        <w:rPr>
          <w:b/>
        </w:rPr>
        <w:t xml:space="preserve">Tulos</w:t>
      </w:r>
    </w:p>
    <w:p>
      <w:r>
        <w:t xml:space="preserve">tulipalo</w:t>
      </w:r>
    </w:p>
    <w:p>
      <w:r>
        <w:rPr>
          <w:b/>
        </w:rPr>
        <w:t xml:space="preserve">Tulos</w:t>
      </w:r>
    </w:p>
    <w:p>
      <w:r>
        <w:t xml:space="preserve">jäähdytin</w:t>
      </w:r>
    </w:p>
    <w:p>
      <w:r>
        <w:rPr>
          <w:b/>
        </w:rPr>
        <w:t xml:space="preserve">Tulos</w:t>
      </w:r>
    </w:p>
    <w:p>
      <w:r>
        <w:t xml:space="preserve">lämmitin</w:t>
      </w:r>
    </w:p>
    <w:p>
      <w:r>
        <w:rPr>
          <w:b/>
        </w:rPr>
        <w:t xml:space="preserve">Tulos</w:t>
      </w:r>
    </w:p>
    <w:p>
      <w:r>
        <w:t xml:space="preserve">auton moottori</w:t>
      </w:r>
    </w:p>
    <w:p>
      <w:r>
        <w:rPr>
          <w:b/>
        </w:rPr>
        <w:t xml:space="preserve">Esimerkki 7.1922</w:t>
      </w:r>
    </w:p>
    <w:p>
      <w:r>
        <w:t xml:space="preserve">Kerro syy, miksi ensimmäinen luokka on parempi kuin turistiluokka.</w:t>
      </w:r>
    </w:p>
    <w:p>
      <w:r>
        <w:rPr>
          <w:b/>
        </w:rPr>
        <w:t xml:space="preserve">Tulos</w:t>
      </w:r>
    </w:p>
    <w:p>
      <w:r>
        <w:t xml:space="preserve">enemmän tilaa</w:t>
      </w:r>
    </w:p>
    <w:p>
      <w:r>
        <w:rPr>
          <w:b/>
        </w:rPr>
        <w:t xml:space="preserve">Tulos</w:t>
      </w:r>
    </w:p>
    <w:p>
      <w:r>
        <w:t xml:space="preserve">ilmaiset juomat</w:t>
      </w:r>
    </w:p>
    <w:p>
      <w:r>
        <w:rPr>
          <w:b/>
        </w:rPr>
        <w:t xml:space="preserve">Tulos</w:t>
      </w:r>
    </w:p>
    <w:p>
      <w:r>
        <w:t xml:space="preserve">suuri istuin</w:t>
      </w:r>
    </w:p>
    <w:p>
      <w:r>
        <w:rPr>
          <w:b/>
        </w:rPr>
        <w:t xml:space="preserve">Esimerkki 7.1923</w:t>
      </w:r>
    </w:p>
    <w:p>
      <w:r>
        <w:t xml:space="preserve">Nimeä jokin asia, jonka päällä rakastit istua pienenä lapsena:</w:t>
      </w:r>
    </w:p>
    <w:p>
      <w:r>
        <w:rPr>
          <w:b/>
        </w:rPr>
        <w:t xml:space="preserve">Tulos</w:t>
      </w:r>
    </w:p>
    <w:p>
      <w:r>
        <w:t xml:space="preserve">jonkun sylissä</w:t>
      </w:r>
    </w:p>
    <w:p>
      <w:r>
        <w:rPr>
          <w:b/>
        </w:rPr>
        <w:t xml:space="preserve">Tulos</w:t>
      </w:r>
    </w:p>
    <w:p>
      <w:r>
        <w:t xml:space="preserve">keinutuoli</w:t>
      </w:r>
    </w:p>
    <w:p>
      <w:r>
        <w:rPr>
          <w:b/>
        </w:rPr>
        <w:t xml:space="preserve">Tulos</w:t>
      </w:r>
    </w:p>
    <w:p>
      <w:r>
        <w:t xml:space="preserve">lattia</w:t>
      </w:r>
    </w:p>
    <w:p>
      <w:r>
        <w:rPr>
          <w:b/>
        </w:rPr>
        <w:t xml:space="preserve">Tulos</w:t>
      </w:r>
    </w:p>
    <w:p>
      <w:r>
        <w:t xml:space="preserve">swing</w:t>
      </w:r>
    </w:p>
    <w:p>
      <w:r>
        <w:rPr>
          <w:b/>
        </w:rPr>
        <w:t xml:space="preserve">Tulos</w:t>
      </w:r>
    </w:p>
    <w:p>
      <w:r>
        <w:t xml:space="preserve">keinuhevonen</w:t>
      </w:r>
    </w:p>
    <w:p>
      <w:r>
        <w:rPr>
          <w:b/>
        </w:rPr>
        <w:t xml:space="preserve">Esimerkki 7.1924</w:t>
      </w:r>
    </w:p>
    <w:p>
      <w:r>
        <w:t xml:space="preserve">Nimeä urheilulaji, jota pikkulapsi voisi harrastaa.</w:t>
      </w:r>
    </w:p>
    <w:p>
      <w:r>
        <w:rPr>
          <w:b/>
        </w:rPr>
        <w:t xml:space="preserve">Tulos</w:t>
      </w:r>
    </w:p>
    <w:p>
      <w:r>
        <w:t xml:space="preserve">pikkuliiga</w:t>
      </w:r>
    </w:p>
    <w:p>
      <w:r>
        <w:rPr>
          <w:b/>
        </w:rPr>
        <w:t xml:space="preserve">Tulos</w:t>
      </w:r>
    </w:p>
    <w:p>
      <w:r>
        <w:t xml:space="preserve">jalkapallo</w:t>
      </w:r>
    </w:p>
    <w:p>
      <w:r>
        <w:rPr>
          <w:b/>
        </w:rPr>
        <w:t xml:space="preserve">Tulos</w:t>
      </w:r>
    </w:p>
    <w:p>
      <w:r>
        <w:t xml:space="preserve">tennis</w:t>
      </w:r>
    </w:p>
    <w:p>
      <w:r>
        <w:rPr>
          <w:b/>
        </w:rPr>
        <w:t xml:space="preserve">Tulos</w:t>
      </w:r>
    </w:p>
    <w:p>
      <w:r>
        <w:t xml:space="preserve">jääkiekko</w:t>
      </w:r>
    </w:p>
    <w:p>
      <w:r>
        <w:rPr>
          <w:b/>
        </w:rPr>
        <w:t xml:space="preserve">Esimerkki 7.1925</w:t>
      </w:r>
    </w:p>
    <w:p>
      <w:r>
        <w:t xml:space="preserve">Nimeä lintu, jota ihmiset eivät yleensä syö.</w:t>
      </w:r>
    </w:p>
    <w:p>
      <w:r>
        <w:rPr>
          <w:b/>
        </w:rPr>
        <w:t xml:space="preserve">Tulos</w:t>
      </w:r>
    </w:p>
    <w:p>
      <w:r>
        <w:t xml:space="preserve">kyyhkynen</w:t>
      </w:r>
    </w:p>
    <w:p>
      <w:r>
        <w:rPr>
          <w:b/>
        </w:rPr>
        <w:t xml:space="preserve">Tulos</w:t>
      </w:r>
    </w:p>
    <w:p>
      <w:r>
        <w:t xml:space="preserve">varikset</w:t>
      </w:r>
    </w:p>
    <w:p>
      <w:r>
        <w:rPr>
          <w:b/>
        </w:rPr>
        <w:t xml:space="preserve">Tulos</w:t>
      </w:r>
    </w:p>
    <w:p>
      <w:r>
        <w:t xml:space="preserve">Kotka</w:t>
      </w:r>
    </w:p>
    <w:p>
      <w:r>
        <w:rPr>
          <w:b/>
        </w:rPr>
        <w:t xml:space="preserve">Tulos</w:t>
      </w:r>
    </w:p>
    <w:p>
      <w:r>
        <w:t xml:space="preserve">papukaija</w:t>
      </w:r>
    </w:p>
    <w:p>
      <w:r>
        <w:rPr>
          <w:b/>
        </w:rPr>
        <w:t xml:space="preserve">Tulos</w:t>
      </w:r>
    </w:p>
    <w:p>
      <w:r>
        <w:t xml:space="preserve">pingviinit</w:t>
      </w:r>
    </w:p>
    <w:p>
      <w:r>
        <w:rPr>
          <w:b/>
        </w:rPr>
        <w:t xml:space="preserve">Esimerkki 7.1926</w:t>
      </w:r>
    </w:p>
    <w:p>
      <w:r>
        <w:t xml:space="preserve">Nimeä supermarketin käytävä, jossa vietät paljon aikaa.</w:t>
      </w:r>
    </w:p>
    <w:p>
      <w:r>
        <w:rPr>
          <w:b/>
        </w:rPr>
        <w:t xml:space="preserve">Tulos</w:t>
      </w:r>
    </w:p>
    <w:p>
      <w:r>
        <w:t xml:space="preserve">tuottaa</w:t>
      </w:r>
    </w:p>
    <w:p>
      <w:r>
        <w:rPr>
          <w:b/>
        </w:rPr>
        <w:t xml:space="preserve">Tulos</w:t>
      </w:r>
    </w:p>
    <w:p>
      <w:r>
        <w:t xml:space="preserve">liha</w:t>
      </w:r>
    </w:p>
    <w:p>
      <w:r>
        <w:rPr>
          <w:b/>
        </w:rPr>
        <w:t xml:space="preserve">Tulos</w:t>
      </w:r>
    </w:p>
    <w:p>
      <w:r>
        <w:t xml:space="preserve">pakasteet</w:t>
      </w:r>
    </w:p>
    <w:p>
      <w:r>
        <w:rPr>
          <w:b/>
        </w:rPr>
        <w:t xml:space="preserve">Tulos</w:t>
      </w:r>
    </w:p>
    <w:p>
      <w:r>
        <w:t xml:space="preserve">aikakauslehdet</w:t>
      </w:r>
    </w:p>
    <w:p>
      <w:r>
        <w:rPr>
          <w:b/>
        </w:rPr>
        <w:t xml:space="preserve">Tulos</w:t>
      </w:r>
    </w:p>
    <w:p>
      <w:r>
        <w:t xml:space="preserve">maitotuotteet</w:t>
      </w:r>
    </w:p>
    <w:p>
      <w:r>
        <w:rPr>
          <w:b/>
        </w:rPr>
        <w:t xml:space="preserve">Tulos</w:t>
      </w:r>
    </w:p>
    <w:p>
      <w:r>
        <w:t xml:space="preserve">vilja</w:t>
      </w:r>
    </w:p>
    <w:p>
      <w:r>
        <w:rPr>
          <w:b/>
        </w:rPr>
        <w:t xml:space="preserve">Esimerkki 7.1927</w:t>
      </w:r>
    </w:p>
    <w:p>
      <w:r>
        <w:t xml:space="preserve">Nimeä jotain, mitä et haluaisi nähdä rannalla...</w:t>
      </w:r>
    </w:p>
    <w:p>
      <w:r>
        <w:rPr>
          <w:b/>
        </w:rPr>
        <w:t xml:space="preserve">Tulos</w:t>
      </w:r>
    </w:p>
    <w:p>
      <w:r>
        <w:t xml:space="preserve">sade</w:t>
      </w:r>
    </w:p>
    <w:p>
      <w:r>
        <w:rPr>
          <w:b/>
        </w:rPr>
        <w:t xml:space="preserve">Tulos</w:t>
      </w:r>
    </w:p>
    <w:p>
      <w:r>
        <w:t xml:space="preserve">alastomuus</w:t>
      </w:r>
    </w:p>
    <w:p>
      <w:r>
        <w:rPr>
          <w:b/>
        </w:rPr>
        <w:t xml:space="preserve">Tulos</w:t>
      </w:r>
    </w:p>
    <w:p>
      <w:r>
        <w:t xml:space="preserve">roskat</w:t>
      </w:r>
    </w:p>
    <w:p>
      <w:r>
        <w:rPr>
          <w:b/>
        </w:rPr>
        <w:t xml:space="preserve">Tulos</w:t>
      </w:r>
    </w:p>
    <w:p>
      <w:r>
        <w:t xml:space="preserve">hait</w:t>
      </w:r>
    </w:p>
    <w:p>
      <w:r>
        <w:rPr>
          <w:b/>
        </w:rPr>
        <w:t xml:space="preserve">Esimerkki 7.1928</w:t>
      </w:r>
    </w:p>
    <w:p>
      <w:r>
        <w:t xml:space="preserve">Kerro jotain, mitä vihaat aamumatkassasi.</w:t>
      </w:r>
    </w:p>
    <w:p>
      <w:r>
        <w:rPr>
          <w:b/>
        </w:rPr>
        <w:t xml:space="preserve">Tulos</w:t>
      </w:r>
    </w:p>
    <w:p>
      <w:r>
        <w:t xml:space="preserve">liikenne</w:t>
      </w:r>
    </w:p>
    <w:p>
      <w:r>
        <w:rPr>
          <w:b/>
        </w:rPr>
        <w:t xml:space="preserve">Tulos</w:t>
      </w:r>
    </w:p>
    <w:p>
      <w:r>
        <w:t xml:space="preserve">sen pituus</w:t>
      </w:r>
    </w:p>
    <w:p>
      <w:r>
        <w:rPr>
          <w:b/>
        </w:rPr>
        <w:t xml:space="preserve">Tulos</w:t>
      </w:r>
    </w:p>
    <w:p>
      <w:r>
        <w:t xml:space="preserve">ajo</w:t>
      </w:r>
    </w:p>
    <w:p>
      <w:r>
        <w:rPr>
          <w:b/>
        </w:rPr>
        <w:t xml:space="preserve">Tulos</w:t>
      </w:r>
    </w:p>
    <w:p>
      <w:r>
        <w:t xml:space="preserve">herääminen</w:t>
      </w:r>
    </w:p>
    <w:p>
      <w:r>
        <w:rPr>
          <w:b/>
        </w:rPr>
        <w:t xml:space="preserve">Tulos</w:t>
      </w:r>
    </w:p>
    <w:p>
      <w:r>
        <w:t xml:space="preserve">huono sää</w:t>
      </w:r>
    </w:p>
    <w:p>
      <w:r>
        <w:rPr>
          <w:b/>
        </w:rPr>
        <w:t xml:space="preserve">Esimerkki 7.1929</w:t>
      </w:r>
    </w:p>
    <w:p>
      <w:r>
        <w:t xml:space="preserve">nimeä jotain, joka rikkoutuu helposti.</w:t>
      </w:r>
    </w:p>
    <w:p>
      <w:r>
        <w:rPr>
          <w:b/>
        </w:rPr>
        <w:t xml:space="preserve">Tulos</w:t>
      </w:r>
    </w:p>
    <w:p>
      <w:r>
        <w:t xml:space="preserve">lasi</w:t>
      </w:r>
    </w:p>
    <w:p>
      <w:r>
        <w:rPr>
          <w:b/>
        </w:rPr>
        <w:t xml:space="preserve">Tulos</w:t>
      </w:r>
    </w:p>
    <w:p>
      <w:r>
        <w:t xml:space="preserve">munat</w:t>
      </w:r>
    </w:p>
    <w:p>
      <w:r>
        <w:rPr>
          <w:b/>
        </w:rPr>
        <w:t xml:space="preserve">Tulos</w:t>
      </w:r>
    </w:p>
    <w:p>
      <w:r>
        <w:t xml:space="preserve">sydän</w:t>
      </w:r>
    </w:p>
    <w:p>
      <w:r>
        <w:rPr>
          <w:b/>
        </w:rPr>
        <w:t xml:space="preserve">Tulos</w:t>
      </w:r>
    </w:p>
    <w:p>
      <w:r>
        <w:t xml:space="preserve">perunalastut</w:t>
      </w:r>
    </w:p>
    <w:p>
      <w:r>
        <w:rPr>
          <w:b/>
        </w:rPr>
        <w:t xml:space="preserve">Tulos</w:t>
      </w:r>
    </w:p>
    <w:p>
      <w:r>
        <w:t xml:space="preserve">oksat</w:t>
      </w:r>
    </w:p>
    <w:p>
      <w:r>
        <w:rPr>
          <w:b/>
        </w:rPr>
        <w:t xml:space="preserve">Esimerkki 7.1930</w:t>
      </w:r>
    </w:p>
    <w:p>
      <w:r>
        <w:t xml:space="preserve">Nimeä jokin asia, jonka loppumista ihmiset eivät halua nähdä.</w:t>
      </w:r>
    </w:p>
    <w:p>
      <w:r>
        <w:rPr>
          <w:b/>
        </w:rPr>
        <w:t xml:space="preserve">Tulos</w:t>
      </w:r>
    </w:p>
    <w:p>
      <w:r>
        <w:t xml:space="preserve">elokuva/tv</w:t>
      </w:r>
    </w:p>
    <w:p>
      <w:r>
        <w:rPr>
          <w:b/>
        </w:rPr>
        <w:t xml:space="preserve">Tulos</w:t>
      </w:r>
    </w:p>
    <w:p>
      <w:r>
        <w:t xml:space="preserve">avioliitto/rakkaus</w:t>
      </w:r>
    </w:p>
    <w:p>
      <w:r>
        <w:rPr>
          <w:b/>
        </w:rPr>
        <w:t xml:space="preserve">Tulos</w:t>
      </w:r>
    </w:p>
    <w:p>
      <w:r>
        <w:t xml:space="preserve">elämä</w:t>
      </w:r>
    </w:p>
    <w:p>
      <w:r>
        <w:rPr>
          <w:b/>
        </w:rPr>
        <w:t xml:space="preserve">Tulos</w:t>
      </w:r>
    </w:p>
    <w:p>
      <w:r>
        <w:t xml:space="preserve">hyvä kirja/tarina</w:t>
      </w:r>
    </w:p>
    <w:p>
      <w:r>
        <w:rPr>
          <w:b/>
        </w:rPr>
        <w:t xml:space="preserve">Tulos</w:t>
      </w:r>
    </w:p>
    <w:p>
      <w:r>
        <w:t xml:space="preserve">maailma</w:t>
      </w:r>
    </w:p>
    <w:p>
      <w:r>
        <w:rPr>
          <w:b/>
        </w:rPr>
        <w:t xml:space="preserve">Tulos</w:t>
      </w:r>
    </w:p>
    <w:p>
      <w:r>
        <w:t xml:space="preserve">puolue</w:t>
      </w:r>
    </w:p>
    <w:p>
      <w:r>
        <w:rPr>
          <w:b/>
        </w:rPr>
        <w:t xml:space="preserve">Esimerkki 7.1931</w:t>
      </w:r>
    </w:p>
    <w:p>
      <w:r>
        <w:t xml:space="preserve">Nimeä jokin asia, joka saa sinut innostumaan.</w:t>
      </w:r>
    </w:p>
    <w:p>
      <w:r>
        <w:rPr>
          <w:b/>
        </w:rPr>
        <w:t xml:space="preserve">Tulos</w:t>
      </w:r>
    </w:p>
    <w:p>
      <w:r>
        <w:t xml:space="preserve">rengas</w:t>
      </w:r>
    </w:p>
    <w:p>
      <w:r>
        <w:rPr>
          <w:b/>
        </w:rPr>
        <w:t xml:space="preserve">Tulos</w:t>
      </w:r>
    </w:p>
    <w:p>
      <w:r>
        <w:t xml:space="preserve">ilmapallo</w:t>
      </w:r>
    </w:p>
    <w:p>
      <w:r>
        <w:rPr>
          <w:b/>
        </w:rPr>
        <w:t xml:space="preserve">Tulos</w:t>
      </w:r>
    </w:p>
    <w:p>
      <w:r>
        <w:t xml:space="preserve">pallo</w:t>
      </w:r>
    </w:p>
    <w:p>
      <w:r>
        <w:rPr>
          <w:b/>
        </w:rPr>
        <w:t xml:space="preserve">Tulos</w:t>
      </w:r>
    </w:p>
    <w:p>
      <w:r>
        <w:t xml:space="preserve">lihakset</w:t>
      </w:r>
    </w:p>
    <w:p>
      <w:r>
        <w:rPr>
          <w:b/>
        </w:rPr>
        <w:t xml:space="preserve">Esimerkki 7.1932</w:t>
      </w:r>
    </w:p>
    <w:p>
      <w:r>
        <w:t xml:space="preserve">nimeä astrologinen merkki.</w:t>
      </w:r>
    </w:p>
    <w:p>
      <w:r>
        <w:rPr>
          <w:b/>
        </w:rPr>
        <w:t xml:space="preserve">Tulos</w:t>
      </w:r>
    </w:p>
    <w:p>
      <w:r>
        <w:t xml:space="preserve">Skorpioni</w:t>
      </w:r>
    </w:p>
    <w:p>
      <w:r>
        <w:rPr>
          <w:b/>
        </w:rPr>
        <w:t xml:space="preserve">Tulos</w:t>
      </w:r>
    </w:p>
    <w:p>
      <w:r>
        <w:t xml:space="preserve">sagittarius</w:t>
      </w:r>
    </w:p>
    <w:p>
      <w:r>
        <w:rPr>
          <w:b/>
        </w:rPr>
        <w:t xml:space="preserve">Tulos</w:t>
      </w:r>
    </w:p>
    <w:p>
      <w:r>
        <w:t xml:space="preserve">pisces</w:t>
      </w:r>
    </w:p>
    <w:p>
      <w:r>
        <w:rPr>
          <w:b/>
        </w:rPr>
        <w:t xml:space="preserve">Tulos</w:t>
      </w:r>
    </w:p>
    <w:p>
      <w:r>
        <w:t xml:space="preserve">Kauris</w:t>
      </w:r>
    </w:p>
    <w:p>
      <w:r>
        <w:rPr>
          <w:b/>
        </w:rPr>
        <w:t xml:space="preserve">Esimerkki 7.1933</w:t>
      </w:r>
    </w:p>
    <w:p>
      <w:r>
        <w:t xml:space="preserve">nimeä joku, jota saattaisit komennella.</w:t>
      </w:r>
    </w:p>
    <w:p>
      <w:r>
        <w:rPr>
          <w:b/>
        </w:rPr>
        <w:t xml:space="preserve">Tulos</w:t>
      </w:r>
    </w:p>
    <w:p>
      <w:r>
        <w:t xml:space="preserve">vanhemmat</w:t>
      </w:r>
    </w:p>
    <w:p>
      <w:r>
        <w:rPr>
          <w:b/>
        </w:rPr>
        <w:t xml:space="preserve">Tulos</w:t>
      </w:r>
    </w:p>
    <w:p>
      <w:r>
        <w:t xml:space="preserve">puolisot</w:t>
      </w:r>
    </w:p>
    <w:p>
      <w:r>
        <w:rPr>
          <w:b/>
        </w:rPr>
        <w:t xml:space="preserve">Tulos</w:t>
      </w:r>
    </w:p>
    <w:p>
      <w:r>
        <w:t xml:space="preserve">pomo</w:t>
      </w:r>
    </w:p>
    <w:p>
      <w:r>
        <w:rPr>
          <w:b/>
        </w:rPr>
        <w:t xml:space="preserve">Tulos</w:t>
      </w:r>
    </w:p>
    <w:p>
      <w:r>
        <w:t xml:space="preserve">sisarus</w:t>
      </w:r>
    </w:p>
    <w:p>
      <w:r>
        <w:rPr>
          <w:b/>
        </w:rPr>
        <w:t xml:space="preserve">Tulos</w:t>
      </w:r>
    </w:p>
    <w:p>
      <w:r>
        <w:t xml:space="preserve">valmentaja</w:t>
      </w:r>
    </w:p>
    <w:p>
      <w:r>
        <w:rPr>
          <w:b/>
        </w:rPr>
        <w:t xml:space="preserve">Esimerkki 7.1934</w:t>
      </w:r>
    </w:p>
    <w:p>
      <w:r>
        <w:t xml:space="preserve">nimeä jotain, jonka täytät uudelleen.</w:t>
      </w:r>
    </w:p>
    <w:p>
      <w:r>
        <w:rPr>
          <w:b/>
        </w:rPr>
        <w:t xml:space="preserve">Tulos</w:t>
      </w:r>
    </w:p>
    <w:p>
      <w:r>
        <w:t xml:space="preserve">resepti</w:t>
      </w:r>
    </w:p>
    <w:p>
      <w:r>
        <w:rPr>
          <w:b/>
        </w:rPr>
        <w:t xml:space="preserve">Tulos</w:t>
      </w:r>
    </w:p>
    <w:p>
      <w:r>
        <w:t xml:space="preserve">pullo</w:t>
      </w:r>
    </w:p>
    <w:p>
      <w:r>
        <w:rPr>
          <w:b/>
        </w:rPr>
        <w:t xml:space="preserve">Tulos</w:t>
      </w:r>
    </w:p>
    <w:p>
      <w:r>
        <w:t xml:space="preserve">kaasusäiliö</w:t>
      </w:r>
    </w:p>
    <w:p>
      <w:r>
        <w:rPr>
          <w:b/>
        </w:rPr>
        <w:t xml:space="preserve">Tulos</w:t>
      </w:r>
    </w:p>
    <w:p>
      <w:r>
        <w:t xml:space="preserve">Sooda</w:t>
      </w:r>
    </w:p>
    <w:p>
      <w:r>
        <w:rPr>
          <w:b/>
        </w:rPr>
        <w:t xml:space="preserve">Tulos</w:t>
      </w:r>
    </w:p>
    <w:p>
      <w:r>
        <w:t xml:space="preserve">kuppi kahvia</w:t>
      </w:r>
    </w:p>
    <w:p>
      <w:r>
        <w:rPr>
          <w:b/>
        </w:rPr>
        <w:t xml:space="preserve">Esimerkki 7.1935</w:t>
      </w:r>
    </w:p>
    <w:p>
      <w:r>
        <w:t xml:space="preserve">mainitse jotain, mitä voisit kysyä vuokranantajalta ennen asunnon vuokraamista.</w:t>
      </w:r>
    </w:p>
    <w:p>
      <w:r>
        <w:rPr>
          <w:b/>
        </w:rPr>
        <w:t xml:space="preserve">Tulos</w:t>
      </w:r>
    </w:p>
    <w:p>
      <w:r>
        <w:t xml:space="preserve">huoneisto</w:t>
      </w:r>
    </w:p>
    <w:p>
      <w:r>
        <w:rPr>
          <w:b/>
        </w:rPr>
        <w:t xml:space="preserve">Tulos</w:t>
      </w:r>
    </w:p>
    <w:p>
      <w:r>
        <w:t xml:space="preserve">vuokra</w:t>
      </w:r>
    </w:p>
    <w:p>
      <w:r>
        <w:rPr>
          <w:b/>
        </w:rPr>
        <w:t xml:space="preserve">Tulos</w:t>
      </w:r>
    </w:p>
    <w:p>
      <w:r>
        <w:t xml:space="preserve">kiinnitys</w:t>
      </w:r>
    </w:p>
    <w:p>
      <w:r>
        <w:rPr>
          <w:b/>
        </w:rPr>
        <w:t xml:space="preserve">Tulos</w:t>
      </w:r>
    </w:p>
    <w:p>
      <w:r>
        <w:t xml:space="preserve">vesilaitos</w:t>
      </w:r>
    </w:p>
    <w:p>
      <w:r>
        <w:rPr>
          <w:b/>
        </w:rPr>
        <w:t xml:space="preserve">Tulos</w:t>
      </w:r>
    </w:p>
    <w:p>
      <w:r>
        <w:t xml:space="preserve">hydro</w:t>
      </w:r>
    </w:p>
    <w:p>
      <w:r>
        <w:rPr>
          <w:b/>
        </w:rPr>
        <w:t xml:space="preserve">Tulos</w:t>
      </w:r>
    </w:p>
    <w:p>
      <w:r>
        <w:t xml:space="preserve">sähkö</w:t>
      </w:r>
    </w:p>
    <w:p>
      <w:r>
        <w:rPr>
          <w:b/>
        </w:rPr>
        <w:t xml:space="preserve">Tulos</w:t>
      </w:r>
    </w:p>
    <w:p>
      <w:r>
        <w:t xml:space="preserve">lämpö</w:t>
      </w:r>
    </w:p>
    <w:p>
      <w:r>
        <w:rPr>
          <w:b/>
        </w:rPr>
        <w:t xml:space="preserve">Tulos</w:t>
      </w:r>
    </w:p>
    <w:p>
      <w:r>
        <w:t xml:space="preserve">teho</w:t>
      </w:r>
    </w:p>
    <w:p>
      <w:r>
        <w:rPr>
          <w:b/>
        </w:rPr>
        <w:t xml:space="preserve">Tulos</w:t>
      </w:r>
    </w:p>
    <w:p>
      <w:r>
        <w:t xml:space="preserve">juokseva vesi</w:t>
      </w:r>
    </w:p>
    <w:p>
      <w:r>
        <w:rPr>
          <w:b/>
        </w:rPr>
        <w:t xml:space="preserve">Tulos</w:t>
      </w:r>
    </w:p>
    <w:p>
      <w:r>
        <w:t xml:space="preserve">yleishyödylliset palvelut</w:t>
      </w:r>
    </w:p>
    <w:p>
      <w:r>
        <w:rPr>
          <w:b/>
        </w:rPr>
        <w:t xml:space="preserve">Tulos</w:t>
      </w:r>
    </w:p>
    <w:p>
      <w:r>
        <w:t xml:space="preserve">pooches</w:t>
      </w:r>
    </w:p>
    <w:p>
      <w:r>
        <w:rPr>
          <w:b/>
        </w:rPr>
        <w:t xml:space="preserve">Tulos</w:t>
      </w:r>
    </w:p>
    <w:p>
      <w:r>
        <w:t xml:space="preserve">mutts</w:t>
      </w:r>
    </w:p>
    <w:p>
      <w:r>
        <w:rPr>
          <w:b/>
        </w:rPr>
        <w:t xml:space="preserve">Tulos</w:t>
      </w:r>
    </w:p>
    <w:p>
      <w:r>
        <w:t xml:space="preserve">pennut</w:t>
      </w:r>
    </w:p>
    <w:p>
      <w:r>
        <w:rPr>
          <w:b/>
        </w:rPr>
        <w:t xml:space="preserve">Tulos</w:t>
      </w:r>
    </w:p>
    <w:p>
      <w:r>
        <w:t xml:space="preserve">kissanpennut</w:t>
      </w:r>
    </w:p>
    <w:p>
      <w:r>
        <w:rPr>
          <w:b/>
        </w:rPr>
        <w:t xml:space="preserve">Tulos</w:t>
      </w:r>
    </w:p>
    <w:p>
      <w:r>
        <w:t xml:space="preserve">eläimet</w:t>
      </w:r>
    </w:p>
    <w:p>
      <w:r>
        <w:rPr>
          <w:b/>
        </w:rPr>
        <w:t xml:space="preserve">Tulos</w:t>
      </w:r>
    </w:p>
    <w:p>
      <w:r>
        <w:t xml:space="preserve">lemmikit</w:t>
      </w:r>
    </w:p>
    <w:p>
      <w:r>
        <w:rPr>
          <w:b/>
        </w:rPr>
        <w:t xml:space="preserve">Tulos</w:t>
      </w:r>
    </w:p>
    <w:p>
      <w:r>
        <w:t xml:space="preserve">hamsterit</w:t>
      </w:r>
    </w:p>
    <w:p>
      <w:r>
        <w:rPr>
          <w:b/>
        </w:rPr>
        <w:t xml:space="preserve">Tulos</w:t>
      </w:r>
    </w:p>
    <w:p>
      <w:r>
        <w:t xml:space="preserve">marsut</w:t>
      </w:r>
    </w:p>
    <w:p>
      <w:r>
        <w:rPr>
          <w:b/>
        </w:rPr>
        <w:t xml:space="preserve">Tulos</w:t>
      </w:r>
    </w:p>
    <w:p>
      <w:r>
        <w:t xml:space="preserve">gerbiilit</w:t>
      </w:r>
    </w:p>
    <w:p>
      <w:r>
        <w:rPr>
          <w:b/>
        </w:rPr>
        <w:t xml:space="preserve">Tulos</w:t>
      </w:r>
    </w:p>
    <w:p>
      <w:r>
        <w:t xml:space="preserve">kissaeläimet</w:t>
      </w:r>
    </w:p>
    <w:p>
      <w:r>
        <w:rPr>
          <w:b/>
        </w:rPr>
        <w:t xml:space="preserve">Tulos</w:t>
      </w:r>
    </w:p>
    <w:p>
      <w:r>
        <w:t xml:space="preserve">koiraeläimet</w:t>
      </w:r>
    </w:p>
    <w:p>
      <w:r>
        <w:rPr>
          <w:b/>
        </w:rPr>
        <w:t xml:space="preserve">Tulos</w:t>
      </w:r>
    </w:p>
    <w:p>
      <w:r>
        <w:t xml:space="preserve">kissat</w:t>
      </w:r>
    </w:p>
    <w:p>
      <w:r>
        <w:rPr>
          <w:b/>
        </w:rPr>
        <w:t xml:space="preserve">Tulos</w:t>
      </w:r>
    </w:p>
    <w:p>
      <w:r>
        <w:t xml:space="preserve">koirat</w:t>
      </w:r>
    </w:p>
    <w:p>
      <w:r>
        <w:rPr>
          <w:b/>
        </w:rPr>
        <w:t xml:space="preserve">Tulos</w:t>
      </w:r>
    </w:p>
    <w:p>
      <w:r>
        <w:t xml:space="preserve">talletukset</w:t>
      </w:r>
    </w:p>
    <w:p>
      <w:r>
        <w:rPr>
          <w:b/>
        </w:rPr>
        <w:t xml:space="preserve">Tulos</w:t>
      </w:r>
    </w:p>
    <w:p>
      <w:r>
        <w:t xml:space="preserve">vuokrasopimus</w:t>
      </w:r>
    </w:p>
    <w:p>
      <w:r>
        <w:rPr>
          <w:b/>
        </w:rPr>
        <w:t xml:space="preserve">Tulos</w:t>
      </w:r>
    </w:p>
    <w:p>
      <w:r>
        <w:t xml:space="preserve">sopimus</w:t>
      </w:r>
    </w:p>
    <w:p>
      <w:r>
        <w:rPr>
          <w:b/>
        </w:rPr>
        <w:t xml:space="preserve">Tulos</w:t>
      </w:r>
    </w:p>
    <w:p>
      <w:r>
        <w:t xml:space="preserve">vuokrasopimuksen</w:t>
      </w:r>
    </w:p>
    <w:p>
      <w:r>
        <w:rPr>
          <w:b/>
        </w:rPr>
        <w:t xml:space="preserve">Tulos</w:t>
      </w:r>
    </w:p>
    <w:p>
      <w:r>
        <w:t xml:space="preserve">vuokrasopimuksen kesto</w:t>
      </w:r>
    </w:p>
    <w:p>
      <w:r>
        <w:rPr>
          <w:b/>
        </w:rPr>
        <w:t xml:space="preserve">Tulos</w:t>
      </w:r>
    </w:p>
    <w:p>
      <w:r>
        <w:t xml:space="preserve">torakat</w:t>
      </w:r>
    </w:p>
    <w:p>
      <w:r>
        <w:rPr>
          <w:b/>
        </w:rPr>
        <w:t xml:space="preserve">Tulos</w:t>
      </w:r>
    </w:p>
    <w:p>
      <w:r>
        <w:t xml:space="preserve">kuoriaiset</w:t>
      </w:r>
    </w:p>
    <w:p>
      <w:r>
        <w:rPr>
          <w:b/>
        </w:rPr>
        <w:t xml:space="preserve">Tulos</w:t>
      </w:r>
    </w:p>
    <w:p>
      <w:r>
        <w:t xml:space="preserve">termiitit</w:t>
      </w:r>
    </w:p>
    <w:p>
      <w:r>
        <w:rPr>
          <w:b/>
        </w:rPr>
        <w:t xml:space="preserve">Tulos</w:t>
      </w:r>
    </w:p>
    <w:p>
      <w:r>
        <w:t xml:space="preserve">lentää</w:t>
      </w:r>
    </w:p>
    <w:p>
      <w:r>
        <w:rPr>
          <w:b/>
        </w:rPr>
        <w:t xml:space="preserve">Tulos</w:t>
      </w:r>
    </w:p>
    <w:p>
      <w:r>
        <w:t xml:space="preserve">hämähäkit</w:t>
      </w:r>
    </w:p>
    <w:p>
      <w:r>
        <w:rPr>
          <w:b/>
        </w:rPr>
        <w:t xml:space="preserve">Tulos</w:t>
      </w:r>
    </w:p>
    <w:p>
      <w:r>
        <w:t xml:space="preserve">mehiläiset</w:t>
      </w:r>
    </w:p>
    <w:p>
      <w:r>
        <w:rPr>
          <w:b/>
        </w:rPr>
        <w:t xml:space="preserve">Tulos</w:t>
      </w:r>
    </w:p>
    <w:p>
      <w:r>
        <w:t xml:space="preserve">torakat</w:t>
      </w:r>
    </w:p>
    <w:p>
      <w:r>
        <w:rPr>
          <w:b/>
        </w:rPr>
        <w:t xml:space="preserve">Tulos</w:t>
      </w:r>
    </w:p>
    <w:p>
      <w:r>
        <w:t xml:space="preserve">vikoja</w:t>
      </w:r>
    </w:p>
    <w:p>
      <w:r>
        <w:rPr>
          <w:b/>
        </w:rPr>
        <w:t xml:space="preserve">Tulos</w:t>
      </w:r>
    </w:p>
    <w:p>
      <w:r>
        <w:t xml:space="preserve">punkit</w:t>
      </w:r>
    </w:p>
    <w:p>
      <w:r>
        <w:rPr>
          <w:b/>
        </w:rPr>
        <w:t xml:space="preserve">Tulos</w:t>
      </w:r>
    </w:p>
    <w:p>
      <w:r>
        <w:t xml:space="preserve">hyönteiset</w:t>
      </w:r>
    </w:p>
    <w:p>
      <w:r>
        <w:rPr>
          <w:b/>
        </w:rPr>
        <w:t xml:space="preserve">Esimerkki 7.1936</w:t>
      </w:r>
    </w:p>
    <w:p>
      <w:r>
        <w:t xml:space="preserve">nimeä paikka, jossa naiset pukeutuvat seksikkäästi.</w:t>
      </w:r>
    </w:p>
    <w:p>
      <w:r>
        <w:rPr>
          <w:b/>
        </w:rPr>
        <w:t xml:space="preserve">Tulos</w:t>
      </w:r>
    </w:p>
    <w:p>
      <w:r>
        <w:t xml:space="preserve">yökerho/baari</w:t>
      </w:r>
    </w:p>
    <w:p>
      <w:r>
        <w:rPr>
          <w:b/>
        </w:rPr>
        <w:t xml:space="preserve">Tulos</w:t>
      </w:r>
    </w:p>
    <w:p>
      <w:r>
        <w:t xml:space="preserve">makuuhuone</w:t>
      </w:r>
    </w:p>
    <w:p>
      <w:r>
        <w:rPr>
          <w:b/>
        </w:rPr>
        <w:t xml:space="preserve">Tulos</w:t>
      </w:r>
    </w:p>
    <w:p>
      <w:r>
        <w:t xml:space="preserve">ranta</w:t>
      </w:r>
    </w:p>
    <w:p>
      <w:r>
        <w:rPr>
          <w:b/>
        </w:rPr>
        <w:t xml:space="preserve">Tulos</w:t>
      </w:r>
    </w:p>
    <w:p>
      <w:r>
        <w:t xml:space="preserve">puolue/häät</w:t>
      </w:r>
    </w:p>
    <w:p>
      <w:r>
        <w:rPr>
          <w:b/>
        </w:rPr>
        <w:t xml:space="preserve">Esimerkki 7.1937</w:t>
      </w:r>
    </w:p>
    <w:p>
      <w:r>
        <w:t xml:space="preserve">nimeä jotain, jota voisit käyttää kesällä, mutta talvella.</w:t>
      </w:r>
    </w:p>
    <w:p>
      <w:r>
        <w:rPr>
          <w:b/>
        </w:rPr>
        <w:t xml:space="preserve">Tulos</w:t>
      </w:r>
    </w:p>
    <w:p>
      <w:r>
        <w:t xml:space="preserve">uimapuku</w:t>
      </w:r>
    </w:p>
    <w:p>
      <w:r>
        <w:rPr>
          <w:b/>
        </w:rPr>
        <w:t xml:space="preserve">Tulos</w:t>
      </w:r>
    </w:p>
    <w:p>
      <w:r>
        <w:t xml:space="preserve">shortsit</w:t>
      </w:r>
    </w:p>
    <w:p>
      <w:r>
        <w:rPr>
          <w:b/>
        </w:rPr>
        <w:t xml:space="preserve">Tulos</w:t>
      </w:r>
    </w:p>
    <w:p>
      <w:r>
        <w:t xml:space="preserve">sandaalit</w:t>
      </w:r>
    </w:p>
    <w:p>
      <w:r>
        <w:rPr>
          <w:b/>
        </w:rPr>
        <w:t xml:space="preserve">Tulos</w:t>
      </w:r>
    </w:p>
    <w:p>
      <w:r>
        <w:t xml:space="preserve">Tank topit</w:t>
      </w:r>
    </w:p>
    <w:p>
      <w:r>
        <w:rPr>
          <w:b/>
        </w:rPr>
        <w:t xml:space="preserve">Esimerkki 7.1938</w:t>
      </w:r>
    </w:p>
    <w:p>
      <w:r>
        <w:t xml:space="preserve">Nimeä jotain, jota myydään konserteissa ja joka on liian kallista.</w:t>
      </w:r>
    </w:p>
    <w:p>
      <w:r>
        <w:rPr>
          <w:b/>
        </w:rPr>
        <w:t xml:space="preserve">Tulos</w:t>
      </w:r>
    </w:p>
    <w:p>
      <w:r>
        <w:t xml:space="preserve">paidat</w:t>
      </w:r>
    </w:p>
    <w:p>
      <w:r>
        <w:rPr>
          <w:b/>
        </w:rPr>
        <w:t xml:space="preserve">Tulos</w:t>
      </w:r>
    </w:p>
    <w:p>
      <w:r>
        <w:t xml:space="preserve">ruoka</w:t>
      </w:r>
    </w:p>
    <w:p>
      <w:r>
        <w:rPr>
          <w:b/>
        </w:rPr>
        <w:t xml:space="preserve">Tulos</w:t>
      </w:r>
    </w:p>
    <w:p>
      <w:r>
        <w:t xml:space="preserve">alkoholi</w:t>
      </w:r>
    </w:p>
    <w:p>
      <w:r>
        <w:rPr>
          <w:b/>
        </w:rPr>
        <w:t xml:space="preserve">Tulos</w:t>
      </w:r>
    </w:p>
    <w:p>
      <w:r>
        <w:t xml:space="preserve">liput</w:t>
      </w:r>
    </w:p>
    <w:p>
      <w:r>
        <w:rPr>
          <w:b/>
        </w:rPr>
        <w:t xml:space="preserve">Tulos</w:t>
      </w:r>
    </w:p>
    <w:p>
      <w:r>
        <w:t xml:space="preserve">cds</w:t>
      </w:r>
    </w:p>
    <w:p>
      <w:r>
        <w:rPr>
          <w:b/>
        </w:rPr>
        <w:t xml:space="preserve">Esimerkki 7.1939</w:t>
      </w:r>
    </w:p>
    <w:p>
      <w:r>
        <w:t xml:space="preserve">Nimeä jokin asia, jota ihmiset ympäri maailmaa voisivat matkustaa katsomaan.</w:t>
      </w:r>
    </w:p>
    <w:p>
      <w:r>
        <w:rPr>
          <w:b/>
        </w:rPr>
        <w:t xml:space="preserve">Tulos</w:t>
      </w:r>
    </w:p>
    <w:p>
      <w:r>
        <w:t xml:space="preserve">olympialaiset</w:t>
      </w:r>
    </w:p>
    <w:p>
      <w:r>
        <w:rPr>
          <w:b/>
        </w:rPr>
        <w:t xml:space="preserve">Tulos</w:t>
      </w:r>
    </w:p>
    <w:p>
      <w:r>
        <w:t xml:space="preserve">superbowl</w:t>
      </w:r>
    </w:p>
    <w:p>
      <w:r>
        <w:rPr>
          <w:b/>
        </w:rPr>
        <w:t xml:space="preserve">Tulos</w:t>
      </w:r>
    </w:p>
    <w:p>
      <w:r>
        <w:t xml:space="preserve">MM-kisat</w:t>
      </w:r>
    </w:p>
    <w:p>
      <w:r>
        <w:rPr>
          <w:b/>
        </w:rPr>
        <w:t xml:space="preserve">Tulos</w:t>
      </w:r>
    </w:p>
    <w:p>
      <w:r>
        <w:t xml:space="preserve">pallon pudotus</w:t>
      </w:r>
    </w:p>
    <w:p>
      <w:r>
        <w:rPr>
          <w:b/>
        </w:rPr>
        <w:t xml:space="preserve">Tulos</w:t>
      </w:r>
    </w:p>
    <w:p>
      <w:r>
        <w:t xml:space="preserve">karnevaali</w:t>
      </w:r>
    </w:p>
    <w:p>
      <w:r>
        <w:rPr>
          <w:b/>
        </w:rPr>
        <w:t xml:space="preserve">Esimerkki 7.1940</w:t>
      </w:r>
    </w:p>
    <w:p>
      <w:r>
        <w:t xml:space="preserve">Nimeä eläin, jota syömme ja joka ei koskaan söisi meitä.</w:t>
      </w:r>
    </w:p>
    <w:p>
      <w:r>
        <w:rPr>
          <w:b/>
        </w:rPr>
        <w:t xml:space="preserve">Tulos</w:t>
      </w:r>
    </w:p>
    <w:p>
      <w:r>
        <w:t xml:space="preserve">lehmä</w:t>
      </w:r>
    </w:p>
    <w:p>
      <w:r>
        <w:rPr>
          <w:b/>
        </w:rPr>
        <w:t xml:space="preserve">Tulos</w:t>
      </w:r>
    </w:p>
    <w:p>
      <w:r>
        <w:t xml:space="preserve">kana</w:t>
      </w:r>
    </w:p>
    <w:p>
      <w:r>
        <w:rPr>
          <w:b/>
        </w:rPr>
        <w:t xml:space="preserve">Tulos</w:t>
      </w:r>
    </w:p>
    <w:p>
      <w:r>
        <w:t xml:space="preserve">sika</w:t>
      </w:r>
    </w:p>
    <w:p>
      <w:r>
        <w:rPr>
          <w:b/>
        </w:rPr>
        <w:t xml:space="preserve">Tulos</w:t>
      </w:r>
    </w:p>
    <w:p>
      <w:r>
        <w:t xml:space="preserve">kani</w:t>
      </w:r>
    </w:p>
    <w:p>
      <w:r>
        <w:rPr>
          <w:b/>
        </w:rPr>
        <w:t xml:space="preserve">Tulos</w:t>
      </w:r>
    </w:p>
    <w:p>
      <w:r>
        <w:t xml:space="preserve">lampaat</w:t>
      </w:r>
    </w:p>
    <w:p>
      <w:r>
        <w:rPr>
          <w:b/>
        </w:rPr>
        <w:t xml:space="preserve">Tulos</w:t>
      </w:r>
    </w:p>
    <w:p>
      <w:r>
        <w:t xml:space="preserve">peura</w:t>
      </w:r>
    </w:p>
    <w:p>
      <w:r>
        <w:rPr>
          <w:b/>
        </w:rPr>
        <w:t xml:space="preserve">Esimerkki 7.1941</w:t>
      </w:r>
    </w:p>
    <w:p>
      <w:r>
        <w:t xml:space="preserve">nimeä loistelias tavaratalo.</w:t>
      </w:r>
    </w:p>
    <w:p>
      <w:r>
        <w:rPr>
          <w:b/>
        </w:rPr>
        <w:t xml:space="preserve">Tulos</w:t>
      </w:r>
    </w:p>
    <w:p>
      <w:r>
        <w:t xml:space="preserve">kauppahalli</w:t>
      </w:r>
    </w:p>
    <w:p>
      <w:r>
        <w:rPr>
          <w:b/>
        </w:rPr>
        <w:t xml:space="preserve">Tulos</w:t>
      </w:r>
    </w:p>
    <w:p>
      <w:r>
        <w:t xml:space="preserve">saks fifth avenue</w:t>
      </w:r>
    </w:p>
    <w:p>
      <w:r>
        <w:rPr>
          <w:b/>
        </w:rPr>
        <w:t xml:space="preserve">Tulos</w:t>
      </w:r>
    </w:p>
    <w:p>
      <w:r>
        <w:t xml:space="preserve">Bloomingdale's</w:t>
      </w:r>
    </w:p>
    <w:p>
      <w:r>
        <w:rPr>
          <w:b/>
        </w:rPr>
        <w:t xml:space="preserve">Tulos</w:t>
      </w:r>
    </w:p>
    <w:p>
      <w:r>
        <w:t xml:space="preserve">Lord &amp; Taylor</w:t>
      </w:r>
    </w:p>
    <w:p>
      <w:r>
        <w:rPr>
          <w:b/>
        </w:rPr>
        <w:t xml:space="preserve">Tulos</w:t>
      </w:r>
    </w:p>
    <w:p>
      <w:r>
        <w:t xml:space="preserve">neiman marcus</w:t>
      </w:r>
    </w:p>
    <w:p>
      <w:r>
        <w:rPr>
          <w:b/>
        </w:rPr>
        <w:t xml:space="preserve">Tulos</w:t>
      </w:r>
    </w:p>
    <w:p>
      <w:r>
        <w:t xml:space="preserve">nordstrom</w:t>
      </w:r>
    </w:p>
    <w:p>
      <w:r>
        <w:rPr>
          <w:b/>
        </w:rPr>
        <w:t xml:space="preserve">Esimerkki 7.1942</w:t>
      </w:r>
    </w:p>
    <w:p>
      <w:r>
        <w:t xml:space="preserve">Nimeä jotain, mitä saatat nähdä amazonissa (aminal ei ole vastaus, ole tarkka).</w:t>
      </w:r>
    </w:p>
    <w:p>
      <w:r>
        <w:rPr>
          <w:b/>
        </w:rPr>
        <w:t xml:space="preserve">Tulos</w:t>
      </w:r>
    </w:p>
    <w:p>
      <w:r>
        <w:t xml:space="preserve">puut</w:t>
      </w:r>
    </w:p>
    <w:p>
      <w:r>
        <w:rPr>
          <w:b/>
        </w:rPr>
        <w:t xml:space="preserve">Tulos</w:t>
      </w:r>
    </w:p>
    <w:p>
      <w:r>
        <w:t xml:space="preserve">käärme</w:t>
      </w:r>
    </w:p>
    <w:p>
      <w:r>
        <w:rPr>
          <w:b/>
        </w:rPr>
        <w:t xml:space="preserve">Tulos</w:t>
      </w:r>
    </w:p>
    <w:p>
      <w:r>
        <w:t xml:space="preserve">apina</w:t>
      </w:r>
    </w:p>
    <w:p>
      <w:r>
        <w:rPr>
          <w:b/>
        </w:rPr>
        <w:t xml:space="preserve">Tulos</w:t>
      </w:r>
    </w:p>
    <w:p>
      <w:r>
        <w:t xml:space="preserve">alligaattori</w:t>
      </w:r>
    </w:p>
    <w:p>
      <w:r>
        <w:rPr>
          <w:b/>
        </w:rPr>
        <w:t xml:space="preserve">Tulos</w:t>
      </w:r>
    </w:p>
    <w:p>
      <w:r>
        <w:t xml:space="preserve">pantteri</w:t>
      </w:r>
    </w:p>
    <w:p>
      <w:r>
        <w:rPr>
          <w:b/>
        </w:rPr>
        <w:t xml:space="preserve">Tulos</w:t>
      </w:r>
    </w:p>
    <w:p>
      <w:r>
        <w:t xml:space="preserve">viidakko</w:t>
      </w:r>
    </w:p>
    <w:p>
      <w:r>
        <w:rPr>
          <w:b/>
        </w:rPr>
        <w:t xml:space="preserve">Esimerkki 7.1943</w:t>
      </w:r>
    </w:p>
    <w:p>
      <w:r>
        <w:t xml:space="preserve">nimeä jotain, johon ihmiset laittavat rahaa.</w:t>
      </w:r>
    </w:p>
    <w:p>
      <w:r>
        <w:rPr>
          <w:b/>
        </w:rPr>
        <w:t xml:space="preserve">Tulos</w:t>
      </w:r>
    </w:p>
    <w:p>
      <w:r>
        <w:t xml:space="preserve">pankkitili</w:t>
      </w:r>
    </w:p>
    <w:p>
      <w:r>
        <w:rPr>
          <w:b/>
        </w:rPr>
        <w:t xml:space="preserve">Tulos</w:t>
      </w:r>
    </w:p>
    <w:p>
      <w:r>
        <w:t xml:space="preserve">lompakko</w:t>
      </w:r>
    </w:p>
    <w:p>
      <w:r>
        <w:rPr>
          <w:b/>
        </w:rPr>
        <w:t xml:space="preserve">Tulos</w:t>
      </w:r>
    </w:p>
    <w:p>
      <w:r>
        <w:t xml:space="preserve">purkki</w:t>
      </w:r>
    </w:p>
    <w:p>
      <w:r>
        <w:rPr>
          <w:b/>
        </w:rPr>
        <w:t xml:space="preserve">Tulos</w:t>
      </w:r>
    </w:p>
    <w:p>
      <w:r>
        <w:t xml:space="preserve">varastot</w:t>
      </w:r>
    </w:p>
    <w:p>
      <w:r>
        <w:rPr>
          <w:b/>
        </w:rPr>
        <w:t xml:space="preserve">Esimerkki 7.1944</w:t>
      </w:r>
    </w:p>
    <w:p>
      <w:r>
        <w:t xml:space="preserve">Nimeä jotain, joka voidaan luokitella "vintage"-luokaksi.</w:t>
      </w:r>
    </w:p>
    <w:p>
      <w:r>
        <w:rPr>
          <w:b/>
        </w:rPr>
        <w:t xml:space="preserve">Tulos</w:t>
      </w:r>
    </w:p>
    <w:p>
      <w:r>
        <w:t xml:space="preserve">auto</w:t>
      </w:r>
    </w:p>
    <w:p>
      <w:r>
        <w:rPr>
          <w:b/>
        </w:rPr>
        <w:t xml:space="preserve">Tulos</w:t>
      </w:r>
    </w:p>
    <w:p>
      <w:r>
        <w:t xml:space="preserve">viini</w:t>
      </w:r>
    </w:p>
    <w:p>
      <w:r>
        <w:rPr>
          <w:b/>
        </w:rPr>
        <w:t xml:space="preserve">Tulos</w:t>
      </w:r>
    </w:p>
    <w:p>
      <w:r>
        <w:t xml:space="preserve">vaatteet</w:t>
      </w:r>
    </w:p>
    <w:p>
      <w:r>
        <w:rPr>
          <w:b/>
        </w:rPr>
        <w:t xml:space="preserve">Tulos</w:t>
      </w:r>
    </w:p>
    <w:p>
      <w:r>
        <w:t xml:space="preserve">juusto</w:t>
      </w:r>
    </w:p>
    <w:p>
      <w:r>
        <w:rPr>
          <w:b/>
        </w:rPr>
        <w:t xml:space="preserve">Tulos</w:t>
      </w:r>
    </w:p>
    <w:p>
      <w:r>
        <w:t xml:space="preserve">isovanhemmat</w:t>
      </w:r>
    </w:p>
    <w:p>
      <w:r>
        <w:rPr>
          <w:b/>
        </w:rPr>
        <w:t xml:space="preserve">Esimerkki 7.1945</w:t>
      </w:r>
    </w:p>
    <w:p>
      <w:r>
        <w:t xml:space="preserve">Nimeä jokin asia, johon naiset jättävät huulipunajälkiä.</w:t>
      </w:r>
    </w:p>
    <w:p>
      <w:r>
        <w:rPr>
          <w:b/>
        </w:rPr>
        <w:t xml:space="preserve">Tulos</w:t>
      </w:r>
    </w:p>
    <w:p>
      <w:r>
        <w:t xml:space="preserve">paidat</w:t>
      </w:r>
    </w:p>
    <w:p>
      <w:r>
        <w:rPr>
          <w:b/>
        </w:rPr>
        <w:t xml:space="preserve">Tulos</w:t>
      </w:r>
    </w:p>
    <w:p>
      <w:r>
        <w:t xml:space="preserve">lautasliinat</w:t>
      </w:r>
    </w:p>
    <w:p>
      <w:r>
        <w:rPr>
          <w:b/>
        </w:rPr>
        <w:t xml:space="preserve">Tulos</w:t>
      </w:r>
    </w:p>
    <w:p>
      <w:r>
        <w:t xml:space="preserve">lasit</w:t>
      </w:r>
    </w:p>
    <w:p>
      <w:r>
        <w:rPr>
          <w:b/>
        </w:rPr>
        <w:t xml:space="preserve">Tulos</w:t>
      </w:r>
    </w:p>
    <w:p>
      <w:r>
        <w:t xml:space="preserve">posket</w:t>
      </w:r>
    </w:p>
    <w:p>
      <w:r>
        <w:rPr>
          <w:b/>
        </w:rPr>
        <w:t xml:space="preserve">Tulos</w:t>
      </w:r>
    </w:p>
    <w:p>
      <w:r>
        <w:t xml:space="preserve">peilit</w:t>
      </w:r>
    </w:p>
    <w:p>
      <w:r>
        <w:rPr>
          <w:b/>
        </w:rPr>
        <w:t xml:space="preserve">Esimerkki 7.1946</w:t>
      </w:r>
    </w:p>
    <w:p>
      <w:r>
        <w:t xml:space="preserve">nimeä jokin asia, jonka lapsi voisi viedä kouluun näytettäväksi ja kerrottavaksi.</w:t>
      </w:r>
    </w:p>
    <w:p>
      <w:r>
        <w:rPr>
          <w:b/>
        </w:rPr>
        <w:t xml:space="preserve">Tulos</w:t>
      </w:r>
    </w:p>
    <w:p>
      <w:r>
        <w:t xml:space="preserve">lemmikki</w:t>
      </w:r>
    </w:p>
    <w:p>
      <w:r>
        <w:rPr>
          <w:b/>
        </w:rPr>
        <w:t xml:space="preserve">Tulos</w:t>
      </w:r>
    </w:p>
    <w:p>
      <w:r>
        <w:t xml:space="preserve">lelut</w:t>
      </w:r>
    </w:p>
    <w:p>
      <w:r>
        <w:rPr>
          <w:b/>
        </w:rPr>
        <w:t xml:space="preserve">Tulos</w:t>
      </w:r>
    </w:p>
    <w:p>
      <w:r>
        <w:t xml:space="preserve">kuva</w:t>
      </w:r>
    </w:p>
    <w:p>
      <w:r>
        <w:rPr>
          <w:b/>
        </w:rPr>
        <w:t xml:space="preserve">Tulos</w:t>
      </w:r>
    </w:p>
    <w:p>
      <w:r>
        <w:t xml:space="preserve">kirja</w:t>
      </w:r>
    </w:p>
    <w:p>
      <w:r>
        <w:rPr>
          <w:b/>
        </w:rPr>
        <w:t xml:space="preserve">Tulos</w:t>
      </w:r>
    </w:p>
    <w:p>
      <w:r>
        <w:t xml:space="preserve">kuori</w:t>
      </w:r>
    </w:p>
    <w:p>
      <w:r>
        <w:rPr>
          <w:b/>
        </w:rPr>
        <w:t xml:space="preserve">Esimerkki 7.1947</w:t>
      </w:r>
    </w:p>
    <w:p>
      <w:r>
        <w:t xml:space="preserve">Nimeä jokin asia, jota jotkut ihmiset tekevät mielestäsi aivan liian nopeasti.</w:t>
      </w:r>
    </w:p>
    <w:p>
      <w:r>
        <w:rPr>
          <w:b/>
        </w:rPr>
        <w:t xml:space="preserve">Tulos</w:t>
      </w:r>
    </w:p>
    <w:p>
      <w:r>
        <w:t xml:space="preserve">ajaa</w:t>
      </w:r>
    </w:p>
    <w:p>
      <w:r>
        <w:rPr>
          <w:b/>
        </w:rPr>
        <w:t xml:space="preserve">Tulos</w:t>
      </w:r>
    </w:p>
    <w:p>
      <w:r>
        <w:t xml:space="preserve">syö</w:t>
      </w:r>
    </w:p>
    <w:p>
      <w:r>
        <w:rPr>
          <w:b/>
        </w:rPr>
        <w:t xml:space="preserve">Tulos</w:t>
      </w:r>
    </w:p>
    <w:p>
      <w:r>
        <w:t xml:space="preserve">puhu</w:t>
      </w:r>
    </w:p>
    <w:p>
      <w:r>
        <w:rPr>
          <w:b/>
        </w:rPr>
        <w:t xml:space="preserve">Tulos</w:t>
      </w:r>
    </w:p>
    <w:p>
      <w:r>
        <w:t xml:space="preserve">mennä naimisiin</w:t>
      </w:r>
    </w:p>
    <w:p>
      <w:r>
        <w:rPr>
          <w:b/>
        </w:rPr>
        <w:t xml:space="preserve">Esimerkki 7.1948</w:t>
      </w:r>
    </w:p>
    <w:p>
      <w:r>
        <w:t xml:space="preserve">Nimeä elokuva, jossa Clint Eastwood oli joko cowboy tai poliisi.</w:t>
      </w:r>
    </w:p>
    <w:p>
      <w:r>
        <w:rPr>
          <w:b/>
        </w:rPr>
        <w:t xml:space="preserve">Tulos</w:t>
      </w:r>
    </w:p>
    <w:p>
      <w:r>
        <w:t xml:space="preserve">likainen Harry</w:t>
      </w:r>
    </w:p>
    <w:p>
      <w:r>
        <w:rPr>
          <w:b/>
        </w:rPr>
        <w:t xml:space="preserve">Tulos</w:t>
      </w:r>
    </w:p>
    <w:p>
      <w:r>
        <w:t xml:space="preserve">hyvä..huono..ruma</w:t>
      </w:r>
    </w:p>
    <w:p>
      <w:r>
        <w:rPr>
          <w:b/>
        </w:rPr>
        <w:t xml:space="preserve">Tulos</w:t>
      </w:r>
    </w:p>
    <w:p>
      <w:r>
        <w:t xml:space="preserve">anteeksiantamaton</w:t>
      </w:r>
    </w:p>
    <w:p>
      <w:r>
        <w:rPr>
          <w:b/>
        </w:rPr>
        <w:t xml:space="preserve">Tulos</w:t>
      </w:r>
    </w:p>
    <w:p>
      <w:r>
        <w:t xml:space="preserve">kourallinen dollareita</w:t>
      </w:r>
    </w:p>
    <w:p>
      <w:r>
        <w:rPr>
          <w:b/>
        </w:rPr>
        <w:t xml:space="preserve">Tulos</w:t>
      </w:r>
    </w:p>
    <w:p>
      <w:r>
        <w:t xml:space="preserve">bronco billy</w:t>
      </w:r>
    </w:p>
    <w:p>
      <w:r>
        <w:rPr>
          <w:b/>
        </w:rPr>
        <w:t xml:space="preserve">Tulos</w:t>
      </w:r>
    </w:p>
    <w:p>
      <w:r>
        <w:t xml:space="preserve">ripustaa ne korkealle</w:t>
      </w:r>
    </w:p>
    <w:p>
      <w:r>
        <w:rPr>
          <w:b/>
        </w:rPr>
        <w:t xml:space="preserve">Esimerkki 7.1949</w:t>
      </w:r>
    </w:p>
    <w:p>
      <w:r>
        <w:t xml:space="preserve">nimeä jotain, johon ihmiset eivät voi vaikuttaa.</w:t>
      </w:r>
    </w:p>
    <w:p>
      <w:r>
        <w:rPr>
          <w:b/>
        </w:rPr>
        <w:t xml:space="preserve">Tulos</w:t>
      </w:r>
    </w:p>
    <w:p>
      <w:r>
        <w:t xml:space="preserve">ikääntyminen</w:t>
      </w:r>
    </w:p>
    <w:p>
      <w:r>
        <w:rPr>
          <w:b/>
        </w:rPr>
        <w:t xml:space="preserve">Tulos</w:t>
      </w:r>
    </w:p>
    <w:p>
      <w:r>
        <w:t xml:space="preserve">painovoima</w:t>
      </w:r>
    </w:p>
    <w:p>
      <w:r>
        <w:rPr>
          <w:b/>
        </w:rPr>
        <w:t xml:space="preserve">Tulos</w:t>
      </w:r>
    </w:p>
    <w:p>
      <w:r>
        <w:t xml:space="preserve">sää</w:t>
      </w:r>
    </w:p>
    <w:p>
      <w:r>
        <w:rPr>
          <w:b/>
        </w:rPr>
        <w:t xml:space="preserve">Tulos</w:t>
      </w:r>
    </w:p>
    <w:p>
      <w:r>
        <w:t xml:space="preserve">arpajaiset</w:t>
      </w:r>
    </w:p>
    <w:p>
      <w:r>
        <w:rPr>
          <w:b/>
        </w:rPr>
        <w:t xml:space="preserve">Esimerkki 7.1950</w:t>
      </w:r>
    </w:p>
    <w:p>
      <w:r>
        <w:t xml:space="preserve">Nimeä suosikkimakusi Cambellin keitosta.</w:t>
      </w:r>
    </w:p>
    <w:p>
      <w:r>
        <w:rPr>
          <w:b/>
        </w:rPr>
        <w:t xml:space="preserve">Tulos</w:t>
      </w:r>
    </w:p>
    <w:p>
      <w:r>
        <w:t xml:space="preserve">kananuudeli</w:t>
      </w:r>
    </w:p>
    <w:p>
      <w:r>
        <w:rPr>
          <w:b/>
        </w:rPr>
        <w:t xml:space="preserve">Tulos</w:t>
      </w:r>
    </w:p>
    <w:p>
      <w:r>
        <w:t xml:space="preserve">tomaatti</w:t>
      </w:r>
    </w:p>
    <w:p>
      <w:r>
        <w:rPr>
          <w:b/>
        </w:rPr>
        <w:t xml:space="preserve">Tulos</w:t>
      </w:r>
    </w:p>
    <w:p>
      <w:r>
        <w:t xml:space="preserve">naudanliha</w:t>
      </w:r>
    </w:p>
    <w:p>
      <w:r>
        <w:rPr>
          <w:b/>
        </w:rPr>
        <w:t xml:space="preserve">Tulos</w:t>
      </w:r>
    </w:p>
    <w:p>
      <w:r>
        <w:t xml:space="preserve">kanaa ja riisiä</w:t>
      </w:r>
    </w:p>
    <w:p>
      <w:r>
        <w:rPr>
          <w:b/>
        </w:rPr>
        <w:t xml:space="preserve">Tulos</w:t>
      </w:r>
    </w:p>
    <w:p>
      <w:r>
        <w:t xml:space="preserve">sienikermaviili</w:t>
      </w:r>
    </w:p>
    <w:p>
      <w:r>
        <w:rPr>
          <w:b/>
        </w:rPr>
        <w:t xml:space="preserve">Tulos</w:t>
      </w:r>
    </w:p>
    <w:p>
      <w:r>
        <w:t xml:space="preserve">vihannekset</w:t>
      </w:r>
    </w:p>
    <w:p>
      <w:r>
        <w:rPr>
          <w:b/>
        </w:rPr>
        <w:t xml:space="preserve">Esimerkki 7.1951</w:t>
      </w:r>
    </w:p>
    <w:p>
      <w:r>
        <w:t xml:space="preserve">Mainitse jokin asia, josta anoppisi valittaa vieraillessaan luonasi.</w:t>
      </w:r>
    </w:p>
    <w:p>
      <w:r>
        <w:rPr>
          <w:b/>
        </w:rPr>
        <w:t xml:space="preserve">Tulos</w:t>
      </w:r>
    </w:p>
    <w:p>
      <w:r>
        <w:t xml:space="preserve">likainen</w:t>
      </w:r>
    </w:p>
    <w:p>
      <w:r>
        <w:rPr>
          <w:b/>
        </w:rPr>
        <w:t xml:space="preserve">Tulos</w:t>
      </w:r>
    </w:p>
    <w:p>
      <w:r>
        <w:t xml:space="preserve">ruoka</w:t>
      </w:r>
    </w:p>
    <w:p>
      <w:r>
        <w:rPr>
          <w:b/>
        </w:rPr>
        <w:t xml:space="preserve">Tulos</w:t>
      </w:r>
    </w:p>
    <w:p>
      <w:r>
        <w:t xml:space="preserve">ei mitään</w:t>
      </w:r>
    </w:p>
    <w:p>
      <w:r>
        <w:rPr>
          <w:b/>
        </w:rPr>
        <w:t xml:space="preserve">Tulos</w:t>
      </w:r>
    </w:p>
    <w:p>
      <w:r>
        <w:t xml:space="preserve">kaikki</w:t>
      </w:r>
    </w:p>
    <w:p>
      <w:r>
        <w:rPr>
          <w:b/>
        </w:rPr>
        <w:t xml:space="preserve">Tulos</w:t>
      </w:r>
    </w:p>
    <w:p>
      <w:r>
        <w:t xml:space="preserve">vanhemmuuden taidot</w:t>
      </w:r>
    </w:p>
    <w:p>
      <w:r>
        <w:rPr>
          <w:b/>
        </w:rPr>
        <w:t xml:space="preserve">Tulos</w:t>
      </w:r>
    </w:p>
    <w:p>
      <w:r>
        <w:t xml:space="preserve">lemmikit</w:t>
      </w:r>
    </w:p>
    <w:p>
      <w:r>
        <w:rPr>
          <w:b/>
        </w:rPr>
        <w:t xml:space="preserve">Esimerkki 7.1952</w:t>
      </w:r>
    </w:p>
    <w:p>
      <w:r>
        <w:t xml:space="preserve">nimeä jotain, joka siirtyy sukupolvelta toiselle.</w:t>
      </w:r>
    </w:p>
    <w:p>
      <w:r>
        <w:rPr>
          <w:b/>
        </w:rPr>
        <w:t xml:space="preserve">Tulos</w:t>
      </w:r>
    </w:p>
    <w:p>
      <w:r>
        <w:t xml:space="preserve">korut</w:t>
      </w:r>
    </w:p>
    <w:p>
      <w:r>
        <w:rPr>
          <w:b/>
        </w:rPr>
        <w:t xml:space="preserve">Tulos</w:t>
      </w:r>
    </w:p>
    <w:p>
      <w:r>
        <w:t xml:space="preserve">Raamattu</w:t>
      </w:r>
    </w:p>
    <w:p>
      <w:r>
        <w:rPr>
          <w:b/>
        </w:rPr>
        <w:t xml:space="preserve">Tulos</w:t>
      </w:r>
    </w:p>
    <w:p>
      <w:r>
        <w:t xml:space="preserve">vaatteet</w:t>
      </w:r>
    </w:p>
    <w:p>
      <w:r>
        <w:rPr>
          <w:b/>
        </w:rPr>
        <w:t xml:space="preserve">Tulos</w:t>
      </w:r>
    </w:p>
    <w:p>
      <w:r>
        <w:t xml:space="preserve">huonekalut</w:t>
      </w:r>
    </w:p>
    <w:p>
      <w:r>
        <w:rPr>
          <w:b/>
        </w:rPr>
        <w:t xml:space="preserve">Tulos</w:t>
      </w:r>
    </w:p>
    <w:p>
      <w:r>
        <w:t xml:space="preserve">kuva</w:t>
      </w:r>
    </w:p>
    <w:p>
      <w:r>
        <w:rPr>
          <w:b/>
        </w:rPr>
        <w:t xml:space="preserve">Tulos</w:t>
      </w:r>
    </w:p>
    <w:p>
      <w:r>
        <w:t xml:space="preserve">omaisuus</w:t>
      </w:r>
    </w:p>
    <w:p>
      <w:r>
        <w:rPr>
          <w:b/>
        </w:rPr>
        <w:t xml:space="preserve">Esimerkki 7.1953</w:t>
      </w:r>
    </w:p>
    <w:p>
      <w:r>
        <w:t xml:space="preserve">nimeä jokin, jossa on antenni.</w:t>
      </w:r>
    </w:p>
    <w:p>
      <w:r>
        <w:rPr>
          <w:b/>
        </w:rPr>
        <w:t xml:space="preserve">Tulos</w:t>
      </w:r>
    </w:p>
    <w:p>
      <w:r>
        <w:t xml:space="preserve">televisio</w:t>
      </w:r>
    </w:p>
    <w:p>
      <w:r>
        <w:rPr>
          <w:b/>
        </w:rPr>
        <w:t xml:space="preserve">Tulos</w:t>
      </w:r>
    </w:p>
    <w:p>
      <w:r>
        <w:t xml:space="preserve">putki</w:t>
      </w:r>
    </w:p>
    <w:p>
      <w:r>
        <w:rPr>
          <w:b/>
        </w:rPr>
        <w:t xml:space="preserve">Tulos</w:t>
      </w:r>
    </w:p>
    <w:p>
      <w:r>
        <w:t xml:space="preserve">televisiossa</w:t>
      </w:r>
    </w:p>
    <w:p>
      <w:r>
        <w:rPr>
          <w:b/>
        </w:rPr>
        <w:t xml:space="preserve">Tulos</w:t>
      </w:r>
    </w:p>
    <w:p>
      <w:r>
        <w:t xml:space="preserve">TV</w:t>
      </w:r>
    </w:p>
    <w:p>
      <w:r>
        <w:rPr>
          <w:b/>
        </w:rPr>
        <w:t xml:space="preserve">Tulos</w:t>
      </w:r>
    </w:p>
    <w:p>
      <w:r>
        <w:t xml:space="preserve">tuuttiputki</w:t>
      </w:r>
    </w:p>
    <w:p>
      <w:r>
        <w:rPr>
          <w:b/>
        </w:rPr>
        <w:t xml:space="preserve">Tulos</w:t>
      </w:r>
    </w:p>
    <w:p>
      <w:r>
        <w:t xml:space="preserve">boombox</w:t>
      </w:r>
    </w:p>
    <w:p>
      <w:r>
        <w:rPr>
          <w:b/>
        </w:rPr>
        <w:t xml:space="preserve">Tulos</w:t>
      </w:r>
    </w:p>
    <w:p>
      <w:r>
        <w:t xml:space="preserve">puhuja</w:t>
      </w:r>
    </w:p>
    <w:p>
      <w:r>
        <w:rPr>
          <w:b/>
        </w:rPr>
        <w:t xml:space="preserve">Tulos</w:t>
      </w:r>
    </w:p>
    <w:p>
      <w:r>
        <w:t xml:space="preserve">stereo</w:t>
      </w:r>
    </w:p>
    <w:p>
      <w:r>
        <w:rPr>
          <w:b/>
        </w:rPr>
        <w:t xml:space="preserve">Tulos</w:t>
      </w:r>
    </w:p>
    <w:p>
      <w:r>
        <w:t xml:space="preserve">subwoofer</w:t>
      </w:r>
    </w:p>
    <w:p>
      <w:r>
        <w:rPr>
          <w:b/>
        </w:rPr>
        <w:t xml:space="preserve">Tulos</w:t>
      </w:r>
    </w:p>
    <w:p>
      <w:r>
        <w:t xml:space="preserve">ghetto blaster</w:t>
      </w:r>
    </w:p>
    <w:p>
      <w:r>
        <w:rPr>
          <w:b/>
        </w:rPr>
        <w:t xml:space="preserve">Tulos</w:t>
      </w:r>
    </w:p>
    <w:p>
      <w:r>
        <w:t xml:space="preserve">radio</w:t>
      </w:r>
    </w:p>
    <w:p>
      <w:r>
        <w:rPr>
          <w:b/>
        </w:rPr>
        <w:t xml:space="preserve">Tulos</w:t>
      </w:r>
    </w:p>
    <w:p>
      <w:r>
        <w:t xml:space="preserve">Jalopy</w:t>
      </w:r>
    </w:p>
    <w:p>
      <w:r>
        <w:rPr>
          <w:b/>
        </w:rPr>
        <w:t xml:space="preserve">Tulos</w:t>
      </w:r>
    </w:p>
    <w:p>
      <w:r>
        <w:t xml:space="preserve">ajoneuvo</w:t>
      </w:r>
    </w:p>
    <w:p>
      <w:r>
        <w:rPr>
          <w:b/>
        </w:rPr>
        <w:t xml:space="preserve">Tulos</w:t>
      </w:r>
    </w:p>
    <w:p>
      <w:r>
        <w:t xml:space="preserve">kuorma-auto</w:t>
      </w:r>
    </w:p>
    <w:p>
      <w:r>
        <w:rPr>
          <w:b/>
        </w:rPr>
        <w:t xml:space="preserve">Tulos</w:t>
      </w:r>
    </w:p>
    <w:p>
      <w:r>
        <w:t xml:space="preserve">auto</w:t>
      </w:r>
    </w:p>
    <w:p>
      <w:r>
        <w:rPr>
          <w:b/>
        </w:rPr>
        <w:t xml:space="preserve">Tulos</w:t>
      </w:r>
    </w:p>
    <w:p>
      <w:r>
        <w:t xml:space="preserve">van</w:t>
      </w:r>
    </w:p>
    <w:p>
      <w:r>
        <w:rPr>
          <w:b/>
        </w:rPr>
        <w:t xml:space="preserve">Tulos</w:t>
      </w:r>
    </w:p>
    <w:p>
      <w:r>
        <w:t xml:space="preserve">puhelin</w:t>
      </w:r>
    </w:p>
    <w:p>
      <w:r>
        <w:rPr>
          <w:b/>
        </w:rPr>
        <w:t xml:space="preserve">Tulos</w:t>
      </w:r>
    </w:p>
    <w:p>
      <w:r>
        <w:t xml:space="preserve">puhelin</w:t>
      </w:r>
    </w:p>
    <w:p>
      <w:r>
        <w:rPr>
          <w:b/>
        </w:rPr>
        <w:t xml:space="preserve">Tulos</w:t>
      </w:r>
    </w:p>
    <w:p>
      <w:r>
        <w:t xml:space="preserve">mobiili</w:t>
      </w:r>
    </w:p>
    <w:p>
      <w:r>
        <w:rPr>
          <w:b/>
        </w:rPr>
        <w:t xml:space="preserve">Tulos</w:t>
      </w:r>
    </w:p>
    <w:p>
      <w:r>
        <w:t xml:space="preserve">matkapuhelin</w:t>
      </w:r>
    </w:p>
    <w:p>
      <w:r>
        <w:rPr>
          <w:b/>
        </w:rPr>
        <w:t xml:space="preserve">Tulos</w:t>
      </w:r>
    </w:p>
    <w:p>
      <w:r>
        <w:t xml:space="preserve">torakat</w:t>
      </w:r>
    </w:p>
    <w:p>
      <w:r>
        <w:rPr>
          <w:b/>
        </w:rPr>
        <w:t xml:space="preserve">Tulos</w:t>
      </w:r>
    </w:p>
    <w:p>
      <w:r>
        <w:t xml:space="preserve">mehiläiset</w:t>
      </w:r>
    </w:p>
    <w:p>
      <w:r>
        <w:rPr>
          <w:b/>
        </w:rPr>
        <w:t xml:space="preserve">Tulos</w:t>
      </w:r>
    </w:p>
    <w:p>
      <w:r>
        <w:t xml:space="preserve">vikoja</w:t>
      </w:r>
    </w:p>
    <w:p>
      <w:r>
        <w:rPr>
          <w:b/>
        </w:rPr>
        <w:t xml:space="preserve">Tulos</w:t>
      </w:r>
    </w:p>
    <w:p>
      <w:r>
        <w:t xml:space="preserve">torakat</w:t>
      </w:r>
    </w:p>
    <w:p>
      <w:r>
        <w:rPr>
          <w:b/>
        </w:rPr>
        <w:t xml:space="preserve">Tulos</w:t>
      </w:r>
    </w:p>
    <w:p>
      <w:r>
        <w:t xml:space="preserve">termiitit</w:t>
      </w:r>
    </w:p>
    <w:p>
      <w:r>
        <w:rPr>
          <w:b/>
        </w:rPr>
        <w:t xml:space="preserve">Tulos</w:t>
      </w:r>
    </w:p>
    <w:p>
      <w:r>
        <w:t xml:space="preserve">lentää</w:t>
      </w:r>
    </w:p>
    <w:p>
      <w:r>
        <w:rPr>
          <w:b/>
        </w:rPr>
        <w:t xml:space="preserve">Tulos</w:t>
      </w:r>
    </w:p>
    <w:p>
      <w:r>
        <w:t xml:space="preserve">hyönteiset</w:t>
      </w:r>
    </w:p>
    <w:p>
      <w:r>
        <w:rPr>
          <w:b/>
        </w:rPr>
        <w:t xml:space="preserve">Tulos</w:t>
      </w:r>
    </w:p>
    <w:p>
      <w:r>
        <w:t xml:space="preserve">punkit</w:t>
      </w:r>
    </w:p>
    <w:p>
      <w:r>
        <w:rPr>
          <w:b/>
        </w:rPr>
        <w:t xml:space="preserve">Tulos</w:t>
      </w:r>
    </w:p>
    <w:p>
      <w:r>
        <w:t xml:space="preserve">hämähäkit</w:t>
      </w:r>
    </w:p>
    <w:p>
      <w:r>
        <w:rPr>
          <w:b/>
        </w:rPr>
        <w:t xml:space="preserve">Tulos</w:t>
      </w:r>
    </w:p>
    <w:p>
      <w:r>
        <w:t xml:space="preserve">kuoriaiset</w:t>
      </w:r>
    </w:p>
    <w:p>
      <w:r>
        <w:rPr>
          <w:b/>
        </w:rPr>
        <w:t xml:space="preserve">Esimerkki 7.1954</w:t>
      </w:r>
    </w:p>
    <w:p>
      <w:r>
        <w:t xml:space="preserve">Nimeä jotain, jonka ihmiset ostavat auttaakseen heitä nukkumaan paremmin.</w:t>
      </w:r>
    </w:p>
    <w:p>
      <w:r>
        <w:rPr>
          <w:b/>
        </w:rPr>
        <w:t xml:space="preserve">Tulos</w:t>
      </w:r>
    </w:p>
    <w:p>
      <w:r>
        <w:t xml:space="preserve">unilääke/lääke</w:t>
      </w:r>
    </w:p>
    <w:p>
      <w:r>
        <w:rPr>
          <w:b/>
        </w:rPr>
        <w:t xml:space="preserve">Tulos</w:t>
      </w:r>
    </w:p>
    <w:p>
      <w:r>
        <w:t xml:space="preserve">hyvä patja</w:t>
      </w:r>
    </w:p>
    <w:p>
      <w:r>
        <w:rPr>
          <w:b/>
        </w:rPr>
        <w:t xml:space="preserve">Tulos</w:t>
      </w:r>
    </w:p>
    <w:p>
      <w:r>
        <w:t xml:space="preserve">yrttiteetä</w:t>
      </w:r>
    </w:p>
    <w:p>
      <w:r>
        <w:rPr>
          <w:b/>
        </w:rPr>
        <w:t xml:space="preserve">Tulos</w:t>
      </w:r>
    </w:p>
    <w:p>
      <w:r>
        <w:t xml:space="preserve">tyyny</w:t>
      </w:r>
    </w:p>
    <w:p>
      <w:r>
        <w:rPr>
          <w:b/>
        </w:rPr>
        <w:t xml:space="preserve">Tulos</w:t>
      </w:r>
    </w:p>
    <w:p>
      <w:r>
        <w:t xml:space="preserve">alkoholi</w:t>
      </w:r>
    </w:p>
    <w:p>
      <w:r>
        <w:rPr>
          <w:b/>
        </w:rPr>
        <w:t xml:space="preserve">Esimerkki 7.1955</w:t>
      </w:r>
    </w:p>
    <w:p>
      <w:r>
        <w:t xml:space="preserve">Nimeä paikka, jonne ihmiset menevät, kun heillä on ongelmia.</w:t>
      </w:r>
    </w:p>
    <w:p>
      <w:r>
        <w:rPr>
          <w:b/>
        </w:rPr>
        <w:t xml:space="preserve">Tulos</w:t>
      </w:r>
    </w:p>
    <w:p>
      <w:r>
        <w:t xml:space="preserve">kirkko</w:t>
      </w:r>
    </w:p>
    <w:p>
      <w:r>
        <w:rPr>
          <w:b/>
        </w:rPr>
        <w:t xml:space="preserve">Tulos</w:t>
      </w:r>
    </w:p>
    <w:p>
      <w:r>
        <w:t xml:space="preserve">psykiatri</w:t>
      </w:r>
    </w:p>
    <w:p>
      <w:r>
        <w:rPr>
          <w:b/>
        </w:rPr>
        <w:t xml:space="preserve">Tulos</w:t>
      </w:r>
    </w:p>
    <w:p>
      <w:r>
        <w:t xml:space="preserve">perhe</w:t>
      </w:r>
    </w:p>
    <w:p>
      <w:r>
        <w:rPr>
          <w:b/>
        </w:rPr>
        <w:t xml:space="preserve">Tulos</w:t>
      </w:r>
    </w:p>
    <w:p>
      <w:r>
        <w:t xml:space="preserve">heidän makuuhuoneensa</w:t>
      </w:r>
    </w:p>
    <w:p>
      <w:r>
        <w:rPr>
          <w:b/>
        </w:rPr>
        <w:t xml:space="preserve">Esimerkki 7.1956</w:t>
      </w:r>
    </w:p>
    <w:p>
      <w:r>
        <w:t xml:space="preserve">nimeä jotain, mitä saatat nähdä hammaslääkärissä.</w:t>
      </w:r>
    </w:p>
    <w:p>
      <w:r>
        <w:rPr>
          <w:b/>
        </w:rPr>
        <w:t xml:space="preserve">Tulos</w:t>
      </w:r>
    </w:p>
    <w:p>
      <w:r>
        <w:t xml:space="preserve">pora</w:t>
      </w:r>
    </w:p>
    <w:p>
      <w:r>
        <w:rPr>
          <w:b/>
        </w:rPr>
        <w:t xml:space="preserve">Tulos</w:t>
      </w:r>
    </w:p>
    <w:p>
      <w:r>
        <w:t xml:space="preserve">hammasharja</w:t>
      </w:r>
    </w:p>
    <w:p>
      <w:r>
        <w:rPr>
          <w:b/>
        </w:rPr>
        <w:t xml:space="preserve">Tulos</w:t>
      </w:r>
    </w:p>
    <w:p>
      <w:r>
        <w:t xml:space="preserve">hammaslääkäri</w:t>
      </w:r>
    </w:p>
    <w:p>
      <w:r>
        <w:rPr>
          <w:b/>
        </w:rPr>
        <w:t xml:space="preserve">Tulos</w:t>
      </w:r>
    </w:p>
    <w:p>
      <w:r>
        <w:t xml:space="preserve">hampaat</w:t>
      </w:r>
    </w:p>
    <w:p>
      <w:r>
        <w:rPr>
          <w:b/>
        </w:rPr>
        <w:t xml:space="preserve">Tulos</w:t>
      </w:r>
    </w:p>
    <w:p>
      <w:r>
        <w:t xml:space="preserve">hammaslääkärin tuoli</w:t>
      </w:r>
    </w:p>
    <w:p>
      <w:r>
        <w:rPr>
          <w:b/>
        </w:rPr>
        <w:t xml:space="preserve">Esimerkki 7.1957</w:t>
      </w:r>
    </w:p>
    <w:p>
      <w:r>
        <w:t xml:space="preserve">Nimeä jokin asia, johon pariskunta voisi käyttää rahaa viisikymmenvuotisjuhlansa kunniaksi.</w:t>
      </w:r>
    </w:p>
    <w:p>
      <w:r>
        <w:rPr>
          <w:b/>
        </w:rPr>
        <w:t xml:space="preserve">Tulos</w:t>
      </w:r>
    </w:p>
    <w:p>
      <w:r>
        <w:t xml:space="preserve">toinen häämatka</w:t>
      </w:r>
    </w:p>
    <w:p>
      <w:r>
        <w:rPr>
          <w:b/>
        </w:rPr>
        <w:t xml:space="preserve">Tulos</w:t>
      </w:r>
    </w:p>
    <w:p>
      <w:r>
        <w:t xml:space="preserve">hieno illallinen</w:t>
      </w:r>
    </w:p>
    <w:p>
      <w:r>
        <w:rPr>
          <w:b/>
        </w:rPr>
        <w:t xml:space="preserve">Tulos</w:t>
      </w:r>
    </w:p>
    <w:p>
      <w:r>
        <w:t xml:space="preserve">suuri juhla</w:t>
      </w:r>
    </w:p>
    <w:p>
      <w:r>
        <w:rPr>
          <w:b/>
        </w:rPr>
        <w:t xml:space="preserve">Tulos</w:t>
      </w:r>
    </w:p>
    <w:p>
      <w:r>
        <w:t xml:space="preserve">timantti</w:t>
      </w:r>
    </w:p>
    <w:p>
      <w:r>
        <w:rPr>
          <w:b/>
        </w:rPr>
        <w:t xml:space="preserve">Tulos</w:t>
      </w:r>
    </w:p>
    <w:p>
      <w:r>
        <w:t xml:space="preserve">viini</w:t>
      </w:r>
    </w:p>
    <w:p>
      <w:r>
        <w:rPr>
          <w:b/>
        </w:rPr>
        <w:t xml:space="preserve">Tulos</w:t>
      </w:r>
    </w:p>
    <w:p>
      <w:r>
        <w:t xml:space="preserve">uudistaa valansa</w:t>
      </w:r>
    </w:p>
    <w:p>
      <w:r>
        <w:rPr>
          <w:b/>
        </w:rPr>
        <w:t xml:space="preserve">Esimerkki 7.1958</w:t>
      </w:r>
    </w:p>
    <w:p>
      <w:r>
        <w:t xml:space="preserve">nimeä tapa poistaa hiukset.</w:t>
      </w:r>
    </w:p>
    <w:p>
      <w:r>
        <w:rPr>
          <w:b/>
        </w:rPr>
        <w:t xml:space="preserve">Tulos</w:t>
      </w:r>
    </w:p>
    <w:p>
      <w:r>
        <w:t xml:space="preserve">parranajo</w:t>
      </w:r>
    </w:p>
    <w:p>
      <w:r>
        <w:rPr>
          <w:b/>
        </w:rPr>
        <w:t xml:space="preserve">Tulos</w:t>
      </w:r>
    </w:p>
    <w:p>
      <w:r>
        <w:t xml:space="preserve">vaha</w:t>
      </w:r>
    </w:p>
    <w:p>
      <w:r>
        <w:rPr>
          <w:b/>
        </w:rPr>
        <w:t xml:space="preserve">Tulos</w:t>
      </w:r>
    </w:p>
    <w:p>
      <w:r>
        <w:t xml:space="preserve">laser</w:t>
      </w:r>
    </w:p>
    <w:p>
      <w:r>
        <w:rPr>
          <w:b/>
        </w:rPr>
        <w:t xml:space="preserve">Tulos</w:t>
      </w:r>
    </w:p>
    <w:p>
      <w:r>
        <w:t xml:space="preserve">karvanpoistovoide</w:t>
      </w:r>
    </w:p>
    <w:p>
      <w:r>
        <w:rPr>
          <w:b/>
        </w:rPr>
        <w:t xml:space="preserve">Esimerkki 7.1959</w:t>
      </w:r>
    </w:p>
    <w:p>
      <w:r>
        <w:t xml:space="preserve">Nimeä jokin krikettikentältä löytyvä esine.</w:t>
      </w:r>
    </w:p>
    <w:p>
      <w:r>
        <w:rPr>
          <w:b/>
        </w:rPr>
        <w:t xml:space="preserve">Tulos</w:t>
      </w:r>
    </w:p>
    <w:p>
      <w:r>
        <w:t xml:space="preserve">piki</w:t>
      </w:r>
    </w:p>
    <w:p>
      <w:r>
        <w:rPr>
          <w:b/>
        </w:rPr>
        <w:t xml:space="preserve">Tulos</w:t>
      </w:r>
    </w:p>
    <w:p>
      <w:r>
        <w:t xml:space="preserve">ruoho</w:t>
      </w:r>
    </w:p>
    <w:p>
      <w:r>
        <w:rPr>
          <w:b/>
        </w:rPr>
        <w:t xml:space="preserve">Tulos</w:t>
      </w:r>
    </w:p>
    <w:p>
      <w:r>
        <w:t xml:space="preserve">kannot</w:t>
      </w:r>
    </w:p>
    <w:p>
      <w:r>
        <w:rPr>
          <w:b/>
        </w:rPr>
        <w:t xml:space="preserve">Tulos</w:t>
      </w:r>
    </w:p>
    <w:p>
      <w:r>
        <w:t xml:space="preserve">pelaajat</w:t>
      </w:r>
    </w:p>
    <w:p>
      <w:r>
        <w:rPr>
          <w:b/>
        </w:rPr>
        <w:t xml:space="preserve">Tulos</w:t>
      </w:r>
    </w:p>
    <w:p>
      <w:r>
        <w:t xml:space="preserve">pallo</w:t>
      </w:r>
    </w:p>
    <w:p>
      <w:r>
        <w:rPr>
          <w:b/>
        </w:rPr>
        <w:t xml:space="preserve">Tulos</w:t>
      </w:r>
    </w:p>
    <w:p>
      <w:r>
        <w:t xml:space="preserve">lepakko</w:t>
      </w:r>
    </w:p>
    <w:p>
      <w:r>
        <w:rPr>
          <w:b/>
        </w:rPr>
        <w:t xml:space="preserve">Esimerkki 7.1960</w:t>
      </w:r>
    </w:p>
    <w:p>
      <w:r>
        <w:t xml:space="preserve">nimetä jotain, mitä henkilö ei voi laillisesti tehdä ilman lupaa.</w:t>
      </w:r>
    </w:p>
    <w:p>
      <w:r>
        <w:rPr>
          <w:b/>
        </w:rPr>
        <w:t xml:space="preserve">Tulos</w:t>
      </w:r>
    </w:p>
    <w:p>
      <w:r>
        <w:t xml:space="preserve">ajaa</w:t>
      </w:r>
    </w:p>
    <w:p>
      <w:r>
        <w:rPr>
          <w:b/>
        </w:rPr>
        <w:t xml:space="preserve">Tulos</w:t>
      </w:r>
    </w:p>
    <w:p>
      <w:r>
        <w:t xml:space="preserve">avioliitto</w:t>
      </w:r>
    </w:p>
    <w:p>
      <w:r>
        <w:rPr>
          <w:b/>
        </w:rPr>
        <w:t xml:space="preserve">Tulos</w:t>
      </w:r>
    </w:p>
    <w:p>
      <w:r>
        <w:t xml:space="preserve">hunt</w:t>
      </w:r>
    </w:p>
    <w:p>
      <w:r>
        <w:rPr>
          <w:b/>
        </w:rPr>
        <w:t xml:space="preserve">Tulos</w:t>
      </w:r>
    </w:p>
    <w:p>
      <w:r>
        <w:t xml:space="preserve">kala</w:t>
      </w:r>
    </w:p>
    <w:p>
      <w:r>
        <w:rPr>
          <w:b/>
        </w:rPr>
        <w:t xml:space="preserve">Tulos</w:t>
      </w:r>
    </w:p>
    <w:p>
      <w:r>
        <w:t xml:space="preserve">harjoittaa lääketiedettä</w:t>
      </w:r>
    </w:p>
    <w:p>
      <w:r>
        <w:rPr>
          <w:b/>
        </w:rPr>
        <w:t xml:space="preserve">Tulos</w:t>
      </w:r>
    </w:p>
    <w:p>
      <w:r>
        <w:t xml:space="preserve">leikata hiukset</w:t>
      </w:r>
    </w:p>
    <w:p>
      <w:r>
        <w:rPr>
          <w:b/>
        </w:rPr>
        <w:t xml:space="preserve">Esimerkki 7.1961</w:t>
      </w:r>
    </w:p>
    <w:p>
      <w:r>
        <w:t xml:space="preserve">mainitse jotain, mitä nuorempi sisko saattaisi salata, jos hän ei haluaisi isosiskonsa menevän treffeille.</w:t>
      </w:r>
    </w:p>
    <w:p>
      <w:r>
        <w:rPr>
          <w:b/>
        </w:rPr>
        <w:t xml:space="preserve">Tulos</w:t>
      </w:r>
    </w:p>
    <w:p>
      <w:r>
        <w:t xml:space="preserve">asu</w:t>
      </w:r>
    </w:p>
    <w:p>
      <w:r>
        <w:rPr>
          <w:b/>
        </w:rPr>
        <w:t xml:space="preserve">Tulos</w:t>
      </w:r>
    </w:p>
    <w:p>
      <w:r>
        <w:t xml:space="preserve">meikki</w:t>
      </w:r>
    </w:p>
    <w:p>
      <w:r>
        <w:rPr>
          <w:b/>
        </w:rPr>
        <w:t xml:space="preserve">Tulos</w:t>
      </w:r>
    </w:p>
    <w:p>
      <w:r>
        <w:t xml:space="preserve">kukkaro</w:t>
      </w:r>
    </w:p>
    <w:p>
      <w:r>
        <w:rPr>
          <w:b/>
        </w:rPr>
        <w:t xml:space="preserve">Tulos</w:t>
      </w:r>
    </w:p>
    <w:p>
      <w:r>
        <w:t xml:space="preserve">avaimet</w:t>
      </w:r>
    </w:p>
    <w:p>
      <w:r>
        <w:rPr>
          <w:b/>
        </w:rPr>
        <w:t xml:space="preserve">Tulos</w:t>
      </w:r>
    </w:p>
    <w:p>
      <w:r>
        <w:t xml:space="preserve">matkapuhelin</w:t>
      </w:r>
    </w:p>
    <w:p>
      <w:r>
        <w:rPr>
          <w:b/>
        </w:rPr>
        <w:t xml:space="preserve">Tulos</w:t>
      </w:r>
    </w:p>
    <w:p>
      <w:r>
        <w:t xml:space="preserve">hajuvesi</w:t>
      </w:r>
    </w:p>
    <w:p>
      <w:r>
        <w:rPr>
          <w:b/>
        </w:rPr>
        <w:t xml:space="preserve">Esimerkki 7.1962</w:t>
      </w:r>
    </w:p>
    <w:p>
      <w:r>
        <w:t xml:space="preserve">Nimeä South Park -sarjan hahmo.</w:t>
      </w:r>
    </w:p>
    <w:p>
      <w:r>
        <w:rPr>
          <w:b/>
        </w:rPr>
        <w:t xml:space="preserve">Tulos</w:t>
      </w:r>
    </w:p>
    <w:p>
      <w:r>
        <w:t xml:space="preserve">kenny mccormick</w:t>
      </w:r>
    </w:p>
    <w:p>
      <w:r>
        <w:rPr>
          <w:b/>
        </w:rPr>
        <w:t xml:space="preserve">Tulos</w:t>
      </w:r>
    </w:p>
    <w:p>
      <w:r>
        <w:t xml:space="preserve">eric cartman</w:t>
      </w:r>
    </w:p>
    <w:p>
      <w:r>
        <w:rPr>
          <w:b/>
        </w:rPr>
        <w:t xml:space="preserve">Tulos</w:t>
      </w:r>
    </w:p>
    <w:p>
      <w:r>
        <w:t xml:space="preserve">kokki</w:t>
      </w:r>
    </w:p>
    <w:p>
      <w:r>
        <w:rPr>
          <w:b/>
        </w:rPr>
        <w:t xml:space="preserve">Tulos</w:t>
      </w:r>
    </w:p>
    <w:p>
      <w:r>
        <w:t xml:space="preserve">Timmy Burch</w:t>
      </w:r>
    </w:p>
    <w:p>
      <w:r>
        <w:rPr>
          <w:b/>
        </w:rPr>
        <w:t xml:space="preserve">Tulos</w:t>
      </w:r>
    </w:p>
    <w:p>
      <w:r>
        <w:t xml:space="preserve">Stan Marsh</w:t>
      </w:r>
    </w:p>
    <w:p>
      <w:r>
        <w:rPr>
          <w:b/>
        </w:rPr>
        <w:t xml:space="preserve">Tulos</w:t>
      </w:r>
    </w:p>
    <w:p>
      <w:r>
        <w:t xml:space="preserve">butters</w:t>
      </w:r>
    </w:p>
    <w:p>
      <w:r>
        <w:rPr>
          <w:b/>
        </w:rPr>
        <w:t xml:space="preserve">Esimerkki 7.1963</w:t>
      </w:r>
    </w:p>
    <w:p>
      <w:r>
        <w:t xml:space="preserve">Nimeä tv-sarja, joka kertoo poliisista.</w:t>
      </w:r>
    </w:p>
    <w:p>
      <w:r>
        <w:rPr>
          <w:b/>
        </w:rPr>
        <w:t xml:space="preserve">Tulos</w:t>
      </w:r>
    </w:p>
    <w:p>
      <w:r>
        <w:t xml:space="preserve">NYPD sininen</w:t>
      </w:r>
    </w:p>
    <w:p>
      <w:r>
        <w:rPr>
          <w:b/>
        </w:rPr>
        <w:t xml:space="preserve">Tulos</w:t>
      </w:r>
    </w:p>
    <w:p>
      <w:r>
        <w:t xml:space="preserve">poliisit</w:t>
      </w:r>
    </w:p>
    <w:p>
      <w:r>
        <w:rPr>
          <w:b/>
        </w:rPr>
        <w:t xml:space="preserve">Tulos</w:t>
      </w:r>
    </w:p>
    <w:p>
      <w:r>
        <w:t xml:space="preserve">csi</w:t>
      </w:r>
    </w:p>
    <w:p>
      <w:r>
        <w:rPr>
          <w:b/>
        </w:rPr>
        <w:t xml:space="preserve">Esimerkki 7.1964</w:t>
      </w:r>
    </w:p>
    <w:p>
      <w:r>
        <w:t xml:space="preserve">nimeä jotain, josta ihmiset ovat huolissaan.</w:t>
      </w:r>
    </w:p>
    <w:p>
      <w:r>
        <w:rPr>
          <w:b/>
        </w:rPr>
        <w:t xml:space="preserve">Tulos</w:t>
      </w:r>
    </w:p>
    <w:p>
      <w:r>
        <w:t xml:space="preserve">rahaa</w:t>
      </w:r>
    </w:p>
    <w:p>
      <w:r>
        <w:rPr>
          <w:b/>
        </w:rPr>
        <w:t xml:space="preserve">Tulos</w:t>
      </w:r>
    </w:p>
    <w:p>
      <w:r>
        <w:t xml:space="preserve">laskujen maksaminen</w:t>
      </w:r>
    </w:p>
    <w:p>
      <w:r>
        <w:rPr>
          <w:b/>
        </w:rPr>
        <w:t xml:space="preserve">Tulos</w:t>
      </w:r>
    </w:p>
    <w:p>
      <w:r>
        <w:t xml:space="preserve">lapset</w:t>
      </w:r>
    </w:p>
    <w:p>
      <w:r>
        <w:rPr>
          <w:b/>
        </w:rPr>
        <w:t xml:space="preserve">Tulos</w:t>
      </w:r>
    </w:p>
    <w:p>
      <w:r>
        <w:t xml:space="preserve">verot</w:t>
      </w:r>
    </w:p>
    <w:p>
      <w:r>
        <w:rPr>
          <w:b/>
        </w:rPr>
        <w:t xml:space="preserve">Tulos</w:t>
      </w:r>
    </w:p>
    <w:p>
      <w:r>
        <w:t xml:space="preserve">työ</w:t>
      </w:r>
    </w:p>
    <w:p>
      <w:r>
        <w:rPr>
          <w:b/>
        </w:rPr>
        <w:t xml:space="preserve">Esimerkki 7.1965</w:t>
      </w:r>
    </w:p>
    <w:p>
      <w:r>
        <w:t xml:space="preserve">nimeä jotain, mitä ihmiset harjoittelevat peiliin.</w:t>
      </w:r>
    </w:p>
    <w:p>
      <w:r>
        <w:rPr>
          <w:b/>
        </w:rPr>
        <w:t xml:space="preserve">Tulos</w:t>
      </w:r>
    </w:p>
    <w:p>
      <w:r>
        <w:t xml:space="preserve">laulaa</w:t>
      </w:r>
    </w:p>
    <w:p>
      <w:r>
        <w:rPr>
          <w:b/>
        </w:rPr>
        <w:t xml:space="preserve">Tulos</w:t>
      </w:r>
    </w:p>
    <w:p>
      <w:r>
        <w:t xml:space="preserve">tanssivat</w:t>
      </w:r>
    </w:p>
    <w:p>
      <w:r>
        <w:rPr>
          <w:b/>
        </w:rPr>
        <w:t xml:space="preserve">Tulos</w:t>
      </w:r>
    </w:p>
    <w:p>
      <w:r>
        <w:t xml:space="preserve">puhuu</w:t>
      </w:r>
    </w:p>
    <w:p>
      <w:r>
        <w:rPr>
          <w:b/>
        </w:rPr>
        <w:t xml:space="preserve">Tulos</w:t>
      </w:r>
    </w:p>
    <w:p>
      <w:r>
        <w:t xml:space="preserve">hymyilevä</w:t>
      </w:r>
    </w:p>
    <w:p>
      <w:r>
        <w:rPr>
          <w:b/>
        </w:rPr>
        <w:t xml:space="preserve">Tulos</w:t>
      </w:r>
    </w:p>
    <w:p>
      <w:r>
        <w:t xml:space="preserve">mallintaminen</w:t>
      </w:r>
    </w:p>
    <w:p>
      <w:r>
        <w:rPr>
          <w:b/>
        </w:rPr>
        <w:t xml:space="preserve">Tulos</w:t>
      </w:r>
    </w:p>
    <w:p>
      <w:r>
        <w:t xml:space="preserve">tervehdys</w:t>
      </w:r>
    </w:p>
    <w:p>
      <w:r>
        <w:rPr>
          <w:b/>
        </w:rPr>
        <w:t xml:space="preserve">Tulos</w:t>
      </w:r>
    </w:p>
    <w:p>
      <w:r>
        <w:t xml:space="preserve">suutelu</w:t>
      </w:r>
    </w:p>
    <w:p>
      <w:r>
        <w:rPr>
          <w:b/>
        </w:rPr>
        <w:t xml:space="preserve">Tulos</w:t>
      </w:r>
    </w:p>
    <w:p>
      <w:r>
        <w:t xml:space="preserve">taivutus</w:t>
      </w:r>
    </w:p>
    <w:p>
      <w:r>
        <w:rPr>
          <w:b/>
        </w:rPr>
        <w:t xml:space="preserve">Esimerkki 7.1966</w:t>
      </w:r>
    </w:p>
    <w:p>
      <w:r>
        <w:t xml:space="preserve">Nimeä jotain, jonka vaihtaisit maineeseen ja omaisuuteen.</w:t>
      </w:r>
    </w:p>
    <w:p>
      <w:r>
        <w:rPr>
          <w:b/>
        </w:rPr>
        <w:t xml:space="preserve">Tulos</w:t>
      </w:r>
    </w:p>
    <w:p>
      <w:r>
        <w:t xml:space="preserve">työ</w:t>
      </w:r>
    </w:p>
    <w:p>
      <w:r>
        <w:rPr>
          <w:b/>
        </w:rPr>
        <w:t xml:space="preserve">Tulos</w:t>
      </w:r>
    </w:p>
    <w:p>
      <w:r>
        <w:t xml:space="preserve">ei mitään</w:t>
      </w:r>
    </w:p>
    <w:p>
      <w:r>
        <w:rPr>
          <w:b/>
        </w:rPr>
        <w:t xml:space="preserve">Tulos</w:t>
      </w:r>
    </w:p>
    <w:p>
      <w:r>
        <w:t xml:space="preserve">rakkaus</w:t>
      </w:r>
    </w:p>
    <w:p>
      <w:r>
        <w:rPr>
          <w:b/>
        </w:rPr>
        <w:t xml:space="preserve">Tulos</w:t>
      </w:r>
    </w:p>
    <w:p>
      <w:r>
        <w:t xml:space="preserve">perhe</w:t>
      </w:r>
    </w:p>
    <w:p>
      <w:r>
        <w:rPr>
          <w:b/>
        </w:rPr>
        <w:t xml:space="preserve">Tulos</w:t>
      </w:r>
    </w:p>
    <w:p>
      <w:r>
        <w:t xml:space="preserve">talo</w:t>
      </w:r>
    </w:p>
    <w:p>
      <w:r>
        <w:rPr>
          <w:b/>
        </w:rPr>
        <w:t xml:space="preserve">Tulos</w:t>
      </w:r>
    </w:p>
    <w:p>
      <w:r>
        <w:t xml:space="preserve">terveys</w:t>
      </w:r>
    </w:p>
    <w:p>
      <w:r>
        <w:rPr>
          <w:b/>
        </w:rPr>
        <w:t xml:space="preserve">Esimerkki 7.1967</w:t>
      </w:r>
    </w:p>
    <w:p>
      <w:r>
        <w:t xml:space="preserve">Kerro jotain, mitä lapset haluavat tehdä lauantaisin.</w:t>
      </w:r>
    </w:p>
    <w:p>
      <w:r>
        <w:rPr>
          <w:b/>
        </w:rPr>
        <w:t xml:space="preserve">Tulos</w:t>
      </w:r>
    </w:p>
    <w:p>
      <w:r>
        <w:t xml:space="preserve">sarjakuvat</w:t>
      </w:r>
    </w:p>
    <w:p>
      <w:r>
        <w:rPr>
          <w:b/>
        </w:rPr>
        <w:t xml:space="preserve">Tulos</w:t>
      </w:r>
    </w:p>
    <w:p>
      <w:r>
        <w:t xml:space="preserve">elokuvat</w:t>
      </w:r>
    </w:p>
    <w:p>
      <w:r>
        <w:rPr>
          <w:b/>
        </w:rPr>
        <w:t xml:space="preserve">Tulos</w:t>
      </w:r>
    </w:p>
    <w:p>
      <w:r>
        <w:t xml:space="preserve">puisto</w:t>
      </w:r>
    </w:p>
    <w:p>
      <w:r>
        <w:rPr>
          <w:b/>
        </w:rPr>
        <w:t xml:space="preserve">Tulos</w:t>
      </w:r>
    </w:p>
    <w:p>
      <w:r>
        <w:t xml:space="preserve">lelut</w:t>
      </w:r>
    </w:p>
    <w:p>
      <w:r>
        <w:rPr>
          <w:b/>
        </w:rPr>
        <w:t xml:space="preserve">Tulos</w:t>
      </w:r>
    </w:p>
    <w:p>
      <w:r>
        <w:t xml:space="preserve">uinti</w:t>
      </w:r>
    </w:p>
    <w:p>
      <w:r>
        <w:rPr>
          <w:b/>
        </w:rPr>
        <w:t xml:space="preserve">Tulos</w:t>
      </w:r>
    </w:p>
    <w:p>
      <w:r>
        <w:t xml:space="preserve">yökyläilyt</w:t>
      </w:r>
    </w:p>
    <w:p>
      <w:r>
        <w:rPr>
          <w:b/>
        </w:rPr>
        <w:t xml:space="preserve">Esimerkki 7.1968</w:t>
      </w:r>
    </w:p>
    <w:p>
      <w:r>
        <w:t xml:space="preserve">Nimeä tavallinen työkalu, jonka saatat löytää autotallista.</w:t>
      </w:r>
    </w:p>
    <w:p>
      <w:r>
        <w:rPr>
          <w:b/>
        </w:rPr>
        <w:t xml:space="preserve">Tulos</w:t>
      </w:r>
    </w:p>
    <w:p>
      <w:r>
        <w:t xml:space="preserve">vasara</w:t>
      </w:r>
    </w:p>
    <w:p>
      <w:r>
        <w:rPr>
          <w:b/>
        </w:rPr>
        <w:t xml:space="preserve">Tulos</w:t>
      </w:r>
    </w:p>
    <w:p>
      <w:r>
        <w:t xml:space="preserve">jakoavain</w:t>
      </w:r>
    </w:p>
    <w:p>
      <w:r>
        <w:rPr>
          <w:b/>
        </w:rPr>
        <w:t xml:space="preserve">Tulos</w:t>
      </w:r>
    </w:p>
    <w:p>
      <w:r>
        <w:t xml:space="preserve">ruuvimeisseli</w:t>
      </w:r>
    </w:p>
    <w:p>
      <w:r>
        <w:rPr>
          <w:b/>
        </w:rPr>
        <w:t xml:space="preserve">Tulos</w:t>
      </w:r>
    </w:p>
    <w:p>
      <w:r>
        <w:t xml:space="preserve">ruohonleikkuri</w:t>
      </w:r>
    </w:p>
    <w:p>
      <w:r>
        <w:rPr>
          <w:b/>
        </w:rPr>
        <w:t xml:space="preserve">Tulos</w:t>
      </w:r>
    </w:p>
    <w:p>
      <w:r>
        <w:t xml:space="preserve">haravointi</w:t>
      </w:r>
    </w:p>
    <w:p>
      <w:r>
        <w:rPr>
          <w:b/>
        </w:rPr>
        <w:t xml:space="preserve">Tulos</w:t>
      </w:r>
    </w:p>
    <w:p>
      <w:r>
        <w:t xml:space="preserve">sahaa</w:t>
      </w:r>
    </w:p>
    <w:p>
      <w:r>
        <w:rPr>
          <w:b/>
        </w:rPr>
        <w:t xml:space="preserve">Esimerkki 7.1969</w:t>
      </w:r>
    </w:p>
    <w:p>
      <w:r>
        <w:t xml:space="preserve">Nimeä jokin asia, jota varten ihmiset poistavat silmälasit.</w:t>
      </w:r>
    </w:p>
    <w:p>
      <w:r>
        <w:rPr>
          <w:b/>
        </w:rPr>
        <w:t xml:space="preserve">Tulos</w:t>
      </w:r>
    </w:p>
    <w:p>
      <w:r>
        <w:t xml:space="preserve">puhdista ne</w:t>
      </w:r>
    </w:p>
    <w:p>
      <w:r>
        <w:rPr>
          <w:b/>
        </w:rPr>
        <w:t xml:space="preserve">Tulos</w:t>
      </w:r>
    </w:p>
    <w:p>
      <w:r>
        <w:t xml:space="preserve">nukkua</w:t>
      </w:r>
    </w:p>
    <w:p>
      <w:r>
        <w:rPr>
          <w:b/>
        </w:rPr>
        <w:t xml:space="preserve">Tulos</w:t>
      </w:r>
    </w:p>
    <w:p>
      <w:r>
        <w:t xml:space="preserve">pese kasvot/suihku</w:t>
      </w:r>
    </w:p>
    <w:p>
      <w:r>
        <w:rPr>
          <w:b/>
        </w:rPr>
        <w:t xml:space="preserve">Tulos</w:t>
      </w:r>
    </w:p>
    <w:p>
      <w:r>
        <w:t xml:space="preserve">lue</w:t>
      </w:r>
    </w:p>
    <w:p>
      <w:r>
        <w:rPr>
          <w:b/>
        </w:rPr>
        <w:t xml:space="preserve">Tulos</w:t>
      </w:r>
    </w:p>
    <w:p>
      <w:r>
        <w:t xml:space="preserve">hiero/pyyhi silmiä</w:t>
      </w:r>
    </w:p>
    <w:p>
      <w:r>
        <w:rPr>
          <w:b/>
        </w:rPr>
        <w:t xml:space="preserve">Tulos</w:t>
      </w:r>
    </w:p>
    <w:p>
      <w:r>
        <w:t xml:space="preserve">urheilla</w:t>
      </w:r>
    </w:p>
    <w:p>
      <w:r>
        <w:rPr>
          <w:b/>
        </w:rPr>
        <w:t xml:space="preserve">Tulos</w:t>
      </w:r>
    </w:p>
    <w:p>
      <w:r>
        <w:t xml:space="preserve">suudelma</w:t>
      </w:r>
    </w:p>
    <w:p>
      <w:r>
        <w:rPr>
          <w:b/>
        </w:rPr>
        <w:t xml:space="preserve">Tulos</w:t>
      </w:r>
    </w:p>
    <w:p>
      <w:r>
        <w:t xml:space="preserve">katsoa televisiota</w:t>
      </w:r>
    </w:p>
    <w:p>
      <w:r>
        <w:rPr>
          <w:b/>
        </w:rPr>
        <w:t xml:space="preserve">Esimerkki 7.1970</w:t>
      </w:r>
    </w:p>
    <w:p>
      <w:r>
        <w:t xml:space="preserve">Nimeä paikka, jonka eteen ihmiset pysäköivät kahdesti minuutiksi:</w:t>
      </w:r>
    </w:p>
    <w:p>
      <w:r>
        <w:rPr>
          <w:b/>
        </w:rPr>
        <w:t xml:space="preserve">Tulos</w:t>
      </w:r>
    </w:p>
    <w:p>
      <w:r>
        <w:t xml:space="preserve">postitoimisto</w:t>
      </w:r>
    </w:p>
    <w:p>
      <w:r>
        <w:rPr>
          <w:b/>
        </w:rPr>
        <w:t xml:space="preserve">Tulos</w:t>
      </w:r>
    </w:p>
    <w:p>
      <w:r>
        <w:t xml:space="preserve">myymälä</w:t>
      </w:r>
    </w:p>
    <w:p>
      <w:r>
        <w:rPr>
          <w:b/>
        </w:rPr>
        <w:t xml:space="preserve">Tulos</w:t>
      </w:r>
    </w:p>
    <w:p>
      <w:r>
        <w:t xml:space="preserve">pankki</w:t>
      </w:r>
    </w:p>
    <w:p>
      <w:r>
        <w:rPr>
          <w:b/>
        </w:rPr>
        <w:t xml:space="preserve">Tulos</w:t>
      </w:r>
    </w:p>
    <w:p>
      <w:r>
        <w:t xml:space="preserve">sairaala</w:t>
      </w:r>
    </w:p>
    <w:p>
      <w:r>
        <w:rPr>
          <w:b/>
        </w:rPr>
        <w:t xml:space="preserve">Tulos</w:t>
      </w:r>
    </w:p>
    <w:p>
      <w:r>
        <w:t xml:space="preserve">kemialliset pesulat</w:t>
      </w:r>
    </w:p>
    <w:p>
      <w:r>
        <w:rPr>
          <w:b/>
        </w:rPr>
        <w:t xml:space="preserve">Tulos</w:t>
      </w:r>
    </w:p>
    <w:p>
      <w:r>
        <w:t xml:space="preserve">lentoasema</w:t>
      </w:r>
    </w:p>
    <w:p>
      <w:r>
        <w:rPr>
          <w:b/>
        </w:rPr>
        <w:t xml:space="preserve">Tulos</w:t>
      </w:r>
    </w:p>
    <w:p>
      <w:r>
        <w:t xml:space="preserve">koulu</w:t>
      </w:r>
    </w:p>
    <w:p>
      <w:r>
        <w:rPr>
          <w:b/>
        </w:rPr>
        <w:t xml:space="preserve">Esimerkki 7.1971</w:t>
      </w:r>
    </w:p>
    <w:p>
      <w:r>
        <w:t xml:space="preserve">nimeä jotain, jota tarvitset, kun kylvetät koirasi.</w:t>
      </w:r>
    </w:p>
    <w:p>
      <w:r>
        <w:rPr>
          <w:b/>
        </w:rPr>
        <w:t xml:space="preserve">Tulos</w:t>
      </w:r>
    </w:p>
    <w:p>
      <w:r>
        <w:t xml:space="preserve">shampoo</w:t>
      </w:r>
    </w:p>
    <w:p>
      <w:r>
        <w:rPr>
          <w:b/>
        </w:rPr>
        <w:t xml:space="preserve">Tulos</w:t>
      </w:r>
    </w:p>
    <w:p>
      <w:r>
        <w:t xml:space="preserve">saippua</w:t>
      </w:r>
    </w:p>
    <w:p>
      <w:r>
        <w:rPr>
          <w:b/>
        </w:rPr>
        <w:t xml:space="preserve">Tulos</w:t>
      </w:r>
    </w:p>
    <w:p>
      <w:r>
        <w:t xml:space="preserve">vesi</w:t>
      </w:r>
    </w:p>
    <w:p>
      <w:r>
        <w:rPr>
          <w:b/>
        </w:rPr>
        <w:t xml:space="preserve">Tulos</w:t>
      </w:r>
    </w:p>
    <w:p>
      <w:r>
        <w:t xml:space="preserve">harja</w:t>
      </w:r>
    </w:p>
    <w:p>
      <w:r>
        <w:rPr>
          <w:b/>
        </w:rPr>
        <w:t xml:space="preserve">Tulos</w:t>
      </w:r>
    </w:p>
    <w:p>
      <w:r>
        <w:t xml:space="preserve">käsineet</w:t>
      </w:r>
    </w:p>
    <w:p>
      <w:r>
        <w:rPr>
          <w:b/>
        </w:rPr>
        <w:t xml:space="preserve">Tulos</w:t>
      </w:r>
    </w:p>
    <w:p>
      <w:r>
        <w:t xml:space="preserve">pyyhe</w:t>
      </w:r>
    </w:p>
    <w:p>
      <w:r>
        <w:rPr>
          <w:b/>
        </w:rPr>
        <w:t xml:space="preserve">Tulos</w:t>
      </w:r>
    </w:p>
    <w:p>
      <w:r>
        <w:t xml:space="preserve">amme</w:t>
      </w:r>
    </w:p>
    <w:p>
      <w:r>
        <w:rPr>
          <w:b/>
        </w:rPr>
        <w:t xml:space="preserve">Esimerkki 7.1972</w:t>
      </w:r>
    </w:p>
    <w:p>
      <w:r>
        <w:t xml:space="preserve">Nimeä ammatti, jossa mies voi hyödyntää ulkonäköään.</w:t>
      </w:r>
    </w:p>
    <w:p>
      <w:r>
        <w:rPr>
          <w:b/>
        </w:rPr>
        <w:t xml:space="preserve">Tulos</w:t>
      </w:r>
    </w:p>
    <w:p>
      <w:r>
        <w:t xml:space="preserve">malli</w:t>
      </w:r>
    </w:p>
    <w:p>
      <w:r>
        <w:rPr>
          <w:b/>
        </w:rPr>
        <w:t xml:space="preserve">Tulos</w:t>
      </w:r>
    </w:p>
    <w:p>
      <w:r>
        <w:t xml:space="preserve">näyttelijä</w:t>
      </w:r>
    </w:p>
    <w:p>
      <w:r>
        <w:rPr>
          <w:b/>
        </w:rPr>
        <w:t xml:space="preserve">Tulos</w:t>
      </w:r>
    </w:p>
    <w:p>
      <w:r>
        <w:t xml:space="preserve">asianajaja</w:t>
      </w:r>
    </w:p>
    <w:p>
      <w:r>
        <w:rPr>
          <w:b/>
        </w:rPr>
        <w:t xml:space="preserve">Tulos</w:t>
      </w:r>
    </w:p>
    <w:p>
      <w:r>
        <w:t xml:space="preserve">myyjä</w:t>
      </w:r>
    </w:p>
    <w:p>
      <w:r>
        <w:rPr>
          <w:b/>
        </w:rPr>
        <w:t xml:space="preserve">Esimerkki 7.1973</w:t>
      </w:r>
    </w:p>
    <w:p>
      <w:r>
        <w:t xml:space="preserve">Nimeä urheilulaji, joka tarvitsee jäätä.</w:t>
      </w:r>
    </w:p>
    <w:p>
      <w:r>
        <w:rPr>
          <w:b/>
        </w:rPr>
        <w:t xml:space="preserve">Tulos</w:t>
      </w:r>
    </w:p>
    <w:p>
      <w:r>
        <w:t xml:space="preserve">jääkiekko</w:t>
      </w:r>
    </w:p>
    <w:p>
      <w:r>
        <w:rPr>
          <w:b/>
        </w:rPr>
        <w:t xml:space="preserve">Tulos</w:t>
      </w:r>
    </w:p>
    <w:p>
      <w:r>
        <w:t xml:space="preserve">taitoluistelu</w:t>
      </w:r>
    </w:p>
    <w:p>
      <w:r>
        <w:rPr>
          <w:b/>
        </w:rPr>
        <w:t xml:space="preserve">Tulos</w:t>
      </w:r>
    </w:p>
    <w:p>
      <w:r>
        <w:t xml:space="preserve">curling</w:t>
      </w:r>
    </w:p>
    <w:p>
      <w:r>
        <w:rPr>
          <w:b/>
        </w:rPr>
        <w:t xml:space="preserve">Tulos</w:t>
      </w:r>
    </w:p>
    <w:p>
      <w:r>
        <w:t xml:space="preserve">kelkka</w:t>
      </w:r>
    </w:p>
    <w:p>
      <w:r>
        <w:rPr>
          <w:b/>
        </w:rPr>
        <w:t xml:space="preserve">Tulos</w:t>
      </w:r>
    </w:p>
    <w:p>
      <w:r>
        <w:t xml:space="preserve">Luge</w:t>
      </w:r>
    </w:p>
    <w:p>
      <w:r>
        <w:rPr>
          <w:b/>
        </w:rPr>
        <w:t xml:space="preserve">Esimerkki 7.1974</w:t>
      </w:r>
    </w:p>
    <w:p>
      <w:r>
        <w:t xml:space="preserve">Nimeä jokin asia, joka vaikeuttaa postinkantajan työtä postin jakamisessa.</w:t>
      </w:r>
    </w:p>
    <w:p>
      <w:r>
        <w:rPr>
          <w:b/>
        </w:rPr>
        <w:t xml:space="preserve">Tulos</w:t>
      </w:r>
    </w:p>
    <w:p>
      <w:r>
        <w:t xml:space="preserve">koira</w:t>
      </w:r>
    </w:p>
    <w:p>
      <w:r>
        <w:rPr>
          <w:b/>
        </w:rPr>
        <w:t xml:space="preserve">Tulos</w:t>
      </w:r>
    </w:p>
    <w:p>
      <w:r>
        <w:t xml:space="preserve">huono sää</w:t>
      </w:r>
    </w:p>
    <w:p>
      <w:r>
        <w:rPr>
          <w:b/>
        </w:rPr>
        <w:t xml:space="preserve">Tulos</w:t>
      </w:r>
    </w:p>
    <w:p>
      <w:r>
        <w:t xml:space="preserve">pakkausten kuljettaminen</w:t>
      </w:r>
    </w:p>
    <w:p>
      <w:r>
        <w:rPr>
          <w:b/>
        </w:rPr>
        <w:t xml:space="preserve">Tulos</w:t>
      </w:r>
    </w:p>
    <w:p>
      <w:r>
        <w:t xml:space="preserve">kukaan ei ole kotona</w:t>
      </w:r>
    </w:p>
    <w:p>
      <w:r>
        <w:rPr>
          <w:b/>
        </w:rPr>
        <w:t xml:space="preserve">Tulos</w:t>
      </w:r>
    </w:p>
    <w:p>
      <w:r>
        <w:t xml:space="preserve">lukittu aita</w:t>
      </w:r>
    </w:p>
    <w:p>
      <w:r>
        <w:rPr>
          <w:b/>
        </w:rPr>
        <w:t xml:space="preserve">Esimerkki 7.1975</w:t>
      </w:r>
    </w:p>
    <w:p>
      <w:r>
        <w:t xml:space="preserve">Nimeä lahja, jota olet saanut puolisoltasi ja jota arvostat eniten.</w:t>
      </w:r>
    </w:p>
    <w:p>
      <w:r>
        <w:rPr>
          <w:b/>
        </w:rPr>
        <w:t xml:space="preserve">Tulos</w:t>
      </w:r>
    </w:p>
    <w:p>
      <w:r>
        <w:t xml:space="preserve">rengas</w:t>
      </w:r>
    </w:p>
    <w:p>
      <w:r>
        <w:rPr>
          <w:b/>
        </w:rPr>
        <w:t xml:space="preserve">Tulos</w:t>
      </w:r>
    </w:p>
    <w:p>
      <w:r>
        <w:t xml:space="preserve">lapsi</w:t>
      </w:r>
    </w:p>
    <w:p>
      <w:r>
        <w:rPr>
          <w:b/>
        </w:rPr>
        <w:t xml:space="preserve">Tulos</w:t>
      </w:r>
    </w:p>
    <w:p>
      <w:r>
        <w:t xml:space="preserve">loma</w:t>
      </w:r>
    </w:p>
    <w:p>
      <w:r>
        <w:rPr>
          <w:b/>
        </w:rPr>
        <w:t xml:space="preserve">Tulos</w:t>
      </w:r>
    </w:p>
    <w:p>
      <w:r>
        <w:t xml:space="preserve">katso</w:t>
      </w:r>
    </w:p>
    <w:p>
      <w:r>
        <w:rPr>
          <w:b/>
        </w:rPr>
        <w:t xml:space="preserve">Tulos</w:t>
      </w:r>
    </w:p>
    <w:p>
      <w:r>
        <w:t xml:space="preserve">vaatteet</w:t>
      </w:r>
    </w:p>
    <w:p>
      <w:r>
        <w:rPr>
          <w:b/>
        </w:rPr>
        <w:t xml:space="preserve">Tulos</w:t>
      </w:r>
    </w:p>
    <w:p>
      <w:r>
        <w:t xml:space="preserve">heidän sydämensä</w:t>
      </w:r>
    </w:p>
    <w:p>
      <w:r>
        <w:rPr>
          <w:b/>
        </w:rPr>
        <w:t xml:space="preserve">Esimerkki 7.1976</w:t>
      </w:r>
    </w:p>
    <w:p>
      <w:r>
        <w:t xml:space="preserve">nimetä jotain tietokoneelta löytyvää.</w:t>
      </w:r>
    </w:p>
    <w:p>
      <w:r>
        <w:rPr>
          <w:b/>
        </w:rPr>
        <w:t xml:space="preserve">Tulos</w:t>
      </w:r>
    </w:p>
    <w:p>
      <w:r>
        <w:t xml:space="preserve">näppäimistöt</w:t>
      </w:r>
    </w:p>
    <w:p>
      <w:r>
        <w:rPr>
          <w:b/>
        </w:rPr>
        <w:t xml:space="preserve">Tulos</w:t>
      </w:r>
    </w:p>
    <w:p>
      <w:r>
        <w:t xml:space="preserve">näyttö</w:t>
      </w:r>
    </w:p>
    <w:p>
      <w:r>
        <w:rPr>
          <w:b/>
        </w:rPr>
        <w:t xml:space="preserve">Tulos</w:t>
      </w:r>
    </w:p>
    <w:p>
      <w:r>
        <w:t xml:space="preserve">internet</w:t>
      </w:r>
    </w:p>
    <w:p>
      <w:r>
        <w:rPr>
          <w:b/>
        </w:rPr>
        <w:t xml:space="preserve">Tulos</w:t>
      </w:r>
    </w:p>
    <w:p>
      <w:r>
        <w:t xml:space="preserve">videopelit</w:t>
      </w:r>
    </w:p>
    <w:p>
      <w:r>
        <w:rPr>
          <w:b/>
        </w:rPr>
        <w:t xml:space="preserve">Tulos</w:t>
      </w:r>
    </w:p>
    <w:p>
      <w:r>
        <w:t xml:space="preserve">windows</w:t>
      </w:r>
    </w:p>
    <w:p>
      <w:r>
        <w:rPr>
          <w:b/>
        </w:rPr>
        <w:t xml:space="preserve">Esimerkki 7.1977</w:t>
      </w:r>
    </w:p>
    <w:p>
      <w:r>
        <w:t xml:space="preserve">nimeä jotain, jonka löydät keidakkeesta.</w:t>
      </w:r>
    </w:p>
    <w:p>
      <w:r>
        <w:rPr>
          <w:b/>
        </w:rPr>
        <w:t xml:space="preserve">Tulos</w:t>
      </w:r>
    </w:p>
    <w:p>
      <w:r>
        <w:t xml:space="preserve">vesi</w:t>
      </w:r>
    </w:p>
    <w:p>
      <w:r>
        <w:rPr>
          <w:b/>
        </w:rPr>
        <w:t xml:space="preserve">Tulos</w:t>
      </w:r>
    </w:p>
    <w:p>
      <w:r>
        <w:t xml:space="preserve">puut</w:t>
      </w:r>
    </w:p>
    <w:p>
      <w:r>
        <w:rPr>
          <w:b/>
        </w:rPr>
        <w:t xml:space="preserve">Tulos</w:t>
      </w:r>
    </w:p>
    <w:p>
      <w:r>
        <w:t xml:space="preserve">hiekka</w:t>
      </w:r>
    </w:p>
    <w:p>
      <w:r>
        <w:rPr>
          <w:b/>
        </w:rPr>
        <w:t xml:space="preserve">Tulos</w:t>
      </w:r>
    </w:p>
    <w:p>
      <w:r>
        <w:t xml:space="preserve">kamelit</w:t>
      </w:r>
    </w:p>
    <w:p>
      <w:r>
        <w:rPr>
          <w:b/>
        </w:rPr>
        <w:t xml:space="preserve">Esimerkki 7.1978</w:t>
      </w:r>
    </w:p>
    <w:p>
      <w:r>
        <w:t xml:space="preserve">nimeä jokin aerosolipurkissa oleva tuote?</w:t>
      </w:r>
    </w:p>
    <w:p>
      <w:r>
        <w:rPr>
          <w:b/>
        </w:rPr>
        <w:t xml:space="preserve">Tulos</w:t>
      </w:r>
    </w:p>
    <w:p>
      <w:r>
        <w:t xml:space="preserve">hiuslakka</w:t>
      </w:r>
    </w:p>
    <w:p>
      <w:r>
        <w:rPr>
          <w:b/>
        </w:rPr>
        <w:t xml:space="preserve">Tulos</w:t>
      </w:r>
    </w:p>
    <w:p>
      <w:r>
        <w:t xml:space="preserve">ilmanraikastin</w:t>
      </w:r>
    </w:p>
    <w:p>
      <w:r>
        <w:rPr>
          <w:b/>
        </w:rPr>
        <w:t xml:space="preserve">Tulos</w:t>
      </w:r>
    </w:p>
    <w:p>
      <w:r>
        <w:t xml:space="preserve">spraymaali</w:t>
      </w:r>
    </w:p>
    <w:p>
      <w:r>
        <w:rPr>
          <w:b/>
        </w:rPr>
        <w:t xml:space="preserve">Tulos</w:t>
      </w:r>
    </w:p>
    <w:p>
      <w:r>
        <w:t xml:space="preserve">deodorantti</w:t>
      </w:r>
    </w:p>
    <w:p>
      <w:r>
        <w:rPr>
          <w:b/>
        </w:rPr>
        <w:t xml:space="preserve">Tulos</w:t>
      </w:r>
    </w:p>
    <w:p>
      <w:r>
        <w:t xml:space="preserve">kermavaahtoa</w:t>
      </w:r>
    </w:p>
    <w:p>
      <w:r>
        <w:rPr>
          <w:b/>
        </w:rPr>
        <w:t xml:space="preserve">Esimerkki 7.1979</w:t>
      </w:r>
    </w:p>
    <w:p>
      <w:r>
        <w:t xml:space="preserve">Nimeä perheiden kodin huone, josta todennäköisimmin löydät ilmanraikastimen.</w:t>
      </w:r>
    </w:p>
    <w:p>
      <w:r>
        <w:rPr>
          <w:b/>
        </w:rPr>
        <w:t xml:space="preserve">Tulos</w:t>
      </w:r>
    </w:p>
    <w:p>
      <w:r>
        <w:t xml:space="preserve">Kylpyhuone</w:t>
      </w:r>
    </w:p>
    <w:p>
      <w:r>
        <w:rPr>
          <w:b/>
        </w:rPr>
        <w:t xml:space="preserve">Tulos</w:t>
      </w:r>
    </w:p>
    <w:p>
      <w:r>
        <w:t xml:space="preserve">keittiö</w:t>
      </w:r>
    </w:p>
    <w:p>
      <w:r>
        <w:rPr>
          <w:b/>
        </w:rPr>
        <w:t xml:space="preserve">Tulos</w:t>
      </w:r>
    </w:p>
    <w:p>
      <w:r>
        <w:t xml:space="preserve">makuuhuone</w:t>
      </w:r>
    </w:p>
    <w:p>
      <w:r>
        <w:rPr>
          <w:b/>
        </w:rPr>
        <w:t xml:space="preserve">Esimerkki 7.1980</w:t>
      </w:r>
    </w:p>
    <w:p>
      <w:r>
        <w:t xml:space="preserve">Kerro jotain, mitä opiskelija voisi tehdä koko yön nukkumisen sijasta.</w:t>
      </w:r>
    </w:p>
    <w:p>
      <w:r>
        <w:rPr>
          <w:b/>
        </w:rPr>
        <w:t xml:space="preserve">Tulos</w:t>
      </w:r>
    </w:p>
    <w:p>
      <w:r>
        <w:t xml:space="preserve">tutkimus</w:t>
      </w:r>
    </w:p>
    <w:p>
      <w:r>
        <w:rPr>
          <w:b/>
        </w:rPr>
        <w:t xml:space="preserve">Tulos</w:t>
      </w:r>
    </w:p>
    <w:p>
      <w:r>
        <w:t xml:space="preserve">puolue</w:t>
      </w:r>
    </w:p>
    <w:p>
      <w:r>
        <w:rPr>
          <w:b/>
        </w:rPr>
        <w:t xml:space="preserve">Tulos</w:t>
      </w:r>
    </w:p>
    <w:p>
      <w:r>
        <w:t xml:space="preserve">internet/keskustelu</w:t>
      </w:r>
    </w:p>
    <w:p>
      <w:r>
        <w:rPr>
          <w:b/>
        </w:rPr>
        <w:t xml:space="preserve">Tulos</w:t>
      </w:r>
    </w:p>
    <w:p>
      <w:r>
        <w:t xml:space="preserve">videopelit</w:t>
      </w:r>
    </w:p>
    <w:p>
      <w:r>
        <w:rPr>
          <w:b/>
        </w:rPr>
        <w:t xml:space="preserve">Tulos</w:t>
      </w:r>
    </w:p>
    <w:p>
      <w:r>
        <w:t xml:space="preserve">työ</w:t>
      </w:r>
    </w:p>
    <w:p>
      <w:r>
        <w:rPr>
          <w:b/>
        </w:rPr>
        <w:t xml:space="preserve">Tulos</w:t>
      </w:r>
    </w:p>
    <w:p>
      <w:r>
        <w:t xml:space="preserve">katsoa televisiota</w:t>
      </w:r>
    </w:p>
    <w:p>
      <w:r>
        <w:rPr>
          <w:b/>
        </w:rPr>
        <w:t xml:space="preserve">Esimerkki 7.1981</w:t>
      </w:r>
    </w:p>
    <w:p>
      <w:r>
        <w:t xml:space="preserve">Nimeä jotain, joka saattaa tuulisella säällä puhaltaa sinusta pois.</w:t>
      </w:r>
    </w:p>
    <w:p>
      <w:r>
        <w:rPr>
          <w:b/>
        </w:rPr>
        <w:t xml:space="preserve">Tulos</w:t>
      </w:r>
    </w:p>
    <w:p>
      <w:r>
        <w:t xml:space="preserve">hattu</w:t>
      </w:r>
    </w:p>
    <w:p>
      <w:r>
        <w:rPr>
          <w:b/>
        </w:rPr>
        <w:t xml:space="preserve">Tulos</w:t>
      </w:r>
    </w:p>
    <w:p>
      <w:r>
        <w:t xml:space="preserve">huivi</w:t>
      </w:r>
    </w:p>
    <w:p>
      <w:r>
        <w:rPr>
          <w:b/>
        </w:rPr>
        <w:t xml:space="preserve">Tulos</w:t>
      </w:r>
    </w:p>
    <w:p>
      <w:r>
        <w:t xml:space="preserve">tupee</w:t>
      </w:r>
    </w:p>
    <w:p>
      <w:r>
        <w:rPr>
          <w:b/>
        </w:rPr>
        <w:t xml:space="preserve">Tulos</w:t>
      </w:r>
    </w:p>
    <w:p>
      <w:r>
        <w:t xml:space="preserve">takki</w:t>
      </w:r>
    </w:p>
    <w:p>
      <w:r>
        <w:rPr>
          <w:b/>
        </w:rPr>
        <w:t xml:space="preserve">Esimerkki 7.1982</w:t>
      </w:r>
    </w:p>
    <w:p>
      <w:r>
        <w:t xml:space="preserve">Nimeä jokin asia, jonka tekemiseen naiset käyttävät mielellään enemmän aikaa kuin miehet.</w:t>
      </w:r>
    </w:p>
    <w:p>
      <w:r>
        <w:rPr>
          <w:b/>
        </w:rPr>
        <w:t xml:space="preserve">Tulos</w:t>
      </w:r>
    </w:p>
    <w:p>
      <w:r>
        <w:t xml:space="preserve">hiusten kiinnittäminen</w:t>
      </w:r>
    </w:p>
    <w:p>
      <w:r>
        <w:rPr>
          <w:b/>
        </w:rPr>
        <w:t xml:space="preserve">Tulos</w:t>
      </w:r>
    </w:p>
    <w:p>
      <w:r>
        <w:t xml:space="preserve">uiminen</w:t>
      </w:r>
    </w:p>
    <w:p>
      <w:r>
        <w:rPr>
          <w:b/>
        </w:rPr>
        <w:t xml:space="preserve">Tulos</w:t>
      </w:r>
    </w:p>
    <w:p>
      <w:r>
        <w:t xml:space="preserve">valmistautuminen</w:t>
      </w:r>
    </w:p>
    <w:p>
      <w:r>
        <w:rPr>
          <w:b/>
        </w:rPr>
        <w:t xml:space="preserve">Tulos</w:t>
      </w:r>
    </w:p>
    <w:p>
      <w:r>
        <w:t xml:space="preserve">ostokset</w:t>
      </w:r>
    </w:p>
    <w:p>
      <w:r>
        <w:rPr>
          <w:b/>
        </w:rPr>
        <w:t xml:space="preserve">Tulos</w:t>
      </w:r>
    </w:p>
    <w:p>
      <w:r>
        <w:t xml:space="preserve">siivous</w:t>
      </w:r>
    </w:p>
    <w:p>
      <w:r>
        <w:rPr>
          <w:b/>
        </w:rPr>
        <w:t xml:space="preserve">Tulos</w:t>
      </w:r>
    </w:p>
    <w:p>
      <w:r>
        <w:t xml:space="preserve">rakastava</w:t>
      </w:r>
    </w:p>
    <w:p>
      <w:r>
        <w:rPr>
          <w:b/>
        </w:rPr>
        <w:t xml:space="preserve">Esimerkki 7.1983</w:t>
      </w:r>
    </w:p>
    <w:p>
      <w:r>
        <w:t xml:space="preserve">Nimeä jotain, mitä saatat löytää kengänpohjasta.</w:t>
      </w:r>
    </w:p>
    <w:p>
      <w:r>
        <w:rPr>
          <w:b/>
        </w:rPr>
        <w:t xml:space="preserve">Tulos</w:t>
      </w:r>
    </w:p>
    <w:p>
      <w:r>
        <w:t xml:space="preserve">Purukumi</w:t>
      </w:r>
    </w:p>
    <w:p>
      <w:r>
        <w:rPr>
          <w:b/>
        </w:rPr>
        <w:t xml:space="preserve">Tulos</w:t>
      </w:r>
    </w:p>
    <w:p>
      <w:r>
        <w:t xml:space="preserve">ainoa</w:t>
      </w:r>
    </w:p>
    <w:p>
      <w:r>
        <w:rPr>
          <w:b/>
        </w:rPr>
        <w:t xml:space="preserve">Tulos</w:t>
      </w:r>
    </w:p>
    <w:p>
      <w:r>
        <w:t xml:space="preserve">lika</w:t>
      </w:r>
    </w:p>
    <w:p>
      <w:r>
        <w:rPr>
          <w:b/>
        </w:rPr>
        <w:t xml:space="preserve">Tulos</w:t>
      </w:r>
    </w:p>
    <w:p>
      <w:r>
        <w:t xml:space="preserve">koirankakka</w:t>
      </w:r>
    </w:p>
    <w:p>
      <w:r>
        <w:rPr>
          <w:b/>
        </w:rPr>
        <w:t xml:space="preserve">Tulos</w:t>
      </w:r>
    </w:p>
    <w:p>
      <w:r>
        <w:t xml:space="preserve">tack</w:t>
      </w:r>
    </w:p>
    <w:p>
      <w:r>
        <w:rPr>
          <w:b/>
        </w:rPr>
        <w:t xml:space="preserve">Esimerkki 7.1984</w:t>
      </w:r>
    </w:p>
    <w:p>
      <w:r>
        <w:t xml:space="preserve">nimeä jotain, jossa on sana "super".</w:t>
      </w:r>
    </w:p>
    <w:p>
      <w:r>
        <w:rPr>
          <w:b/>
        </w:rPr>
        <w:t xml:space="preserve">Tulos</w:t>
      </w:r>
    </w:p>
    <w:p>
      <w:r>
        <w:t xml:space="preserve">supermies</w:t>
      </w:r>
    </w:p>
    <w:p>
      <w:r>
        <w:rPr>
          <w:b/>
        </w:rPr>
        <w:t xml:space="preserve">Tulos</w:t>
      </w:r>
    </w:p>
    <w:p>
      <w:r>
        <w:t xml:space="preserve">super bowl</w:t>
      </w:r>
    </w:p>
    <w:p>
      <w:r>
        <w:rPr>
          <w:b/>
        </w:rPr>
        <w:t xml:space="preserve">Tulos</w:t>
      </w:r>
    </w:p>
    <w:p>
      <w:r>
        <w:t xml:space="preserve">supermarket</w:t>
      </w:r>
    </w:p>
    <w:p>
      <w:r>
        <w:rPr>
          <w:b/>
        </w:rPr>
        <w:t xml:space="preserve">Tulos</w:t>
      </w:r>
    </w:p>
    <w:p>
      <w:r>
        <w:t xml:space="preserve">superliima</w:t>
      </w:r>
    </w:p>
    <w:p>
      <w:r>
        <w:rPr>
          <w:b/>
        </w:rPr>
        <w:t xml:space="preserve">Tulos</w:t>
      </w:r>
    </w:p>
    <w:p>
      <w:r>
        <w:t xml:space="preserve">ylitarkastaja</w:t>
      </w:r>
    </w:p>
    <w:p>
      <w:r>
        <w:rPr>
          <w:b/>
        </w:rPr>
        <w:t xml:space="preserve">Tulos</w:t>
      </w:r>
    </w:p>
    <w:p>
      <w:r>
        <w:t xml:space="preserve">supersize</w:t>
      </w:r>
    </w:p>
    <w:p>
      <w:r>
        <w:rPr>
          <w:b/>
        </w:rPr>
        <w:t xml:space="preserve">Tulos</w:t>
      </w:r>
    </w:p>
    <w:p>
      <w:r>
        <w:t xml:space="preserve">supertähti</w:t>
      </w:r>
    </w:p>
    <w:p>
      <w:r>
        <w:rPr>
          <w:b/>
        </w:rPr>
        <w:t xml:space="preserve">Esimerkki 7.1985</w:t>
      </w:r>
    </w:p>
    <w:p>
      <w:r>
        <w:t xml:space="preserve">Mainitse jokin asia, jota odottavan äidin voi olla vaikea tehdä viimeisen raskauskuukauden aikana.</w:t>
      </w:r>
    </w:p>
    <w:p>
      <w:r>
        <w:rPr>
          <w:b/>
        </w:rPr>
        <w:t xml:space="preserve">Tulos</w:t>
      </w:r>
    </w:p>
    <w:p>
      <w:r>
        <w:t xml:space="preserve">nukkuminen</w:t>
      </w:r>
    </w:p>
    <w:p>
      <w:r>
        <w:rPr>
          <w:b/>
        </w:rPr>
        <w:t xml:space="preserve">Tulos</w:t>
      </w:r>
    </w:p>
    <w:p>
      <w:r>
        <w:t xml:space="preserve">kenkien sitominen/taivuttelu</w:t>
      </w:r>
    </w:p>
    <w:p>
      <w:r>
        <w:rPr>
          <w:b/>
        </w:rPr>
        <w:t xml:space="preserve">Tulos</w:t>
      </w:r>
    </w:p>
    <w:p>
      <w:r>
        <w:t xml:space="preserve">kävely</w:t>
      </w:r>
    </w:p>
    <w:p>
      <w:r>
        <w:rPr>
          <w:b/>
        </w:rPr>
        <w:t xml:space="preserve">Esimerkki 7.1986</w:t>
      </w:r>
    </w:p>
    <w:p>
      <w:r>
        <w:t xml:space="preserve">Nimeä eläin, joka voisi hallita maailmaa, jos se olisi yhtä älykäs kuin ihminen.</w:t>
      </w:r>
    </w:p>
    <w:p>
      <w:r>
        <w:rPr>
          <w:b/>
        </w:rPr>
        <w:t xml:space="preserve">Tulos</w:t>
      </w:r>
    </w:p>
    <w:p>
      <w:r>
        <w:t xml:space="preserve">apina</w:t>
      </w:r>
    </w:p>
    <w:p>
      <w:r>
        <w:rPr>
          <w:b/>
        </w:rPr>
        <w:t xml:space="preserve">Tulos</w:t>
      </w:r>
    </w:p>
    <w:p>
      <w:r>
        <w:t xml:space="preserve">leijona</w:t>
      </w:r>
    </w:p>
    <w:p>
      <w:r>
        <w:rPr>
          <w:b/>
        </w:rPr>
        <w:t xml:space="preserve">Tulos</w:t>
      </w:r>
    </w:p>
    <w:p>
      <w:r>
        <w:t xml:space="preserve">norsu</w:t>
      </w:r>
    </w:p>
    <w:p>
      <w:r>
        <w:rPr>
          <w:b/>
        </w:rPr>
        <w:t xml:space="preserve">Tulos</w:t>
      </w:r>
    </w:p>
    <w:p>
      <w:r>
        <w:t xml:space="preserve">kotikissa</w:t>
      </w:r>
    </w:p>
    <w:p>
      <w:r>
        <w:rPr>
          <w:b/>
        </w:rPr>
        <w:t xml:space="preserve">Tulos</w:t>
      </w:r>
    </w:p>
    <w:p>
      <w:r>
        <w:t xml:space="preserve">koira</w:t>
      </w:r>
    </w:p>
    <w:p>
      <w:r>
        <w:rPr>
          <w:b/>
        </w:rPr>
        <w:t xml:space="preserve">Tulos</w:t>
      </w:r>
    </w:p>
    <w:p>
      <w:r>
        <w:t xml:space="preserve">karhu</w:t>
      </w:r>
    </w:p>
    <w:p>
      <w:r>
        <w:rPr>
          <w:b/>
        </w:rPr>
        <w:t xml:space="preserve">Tulos</w:t>
      </w:r>
    </w:p>
    <w:p>
      <w:r>
        <w:t xml:space="preserve">tiikeri</w:t>
      </w:r>
    </w:p>
    <w:p>
      <w:r>
        <w:rPr>
          <w:b/>
        </w:rPr>
        <w:t xml:space="preserve">Esimerkki 7.1987</w:t>
      </w:r>
    </w:p>
    <w:p>
      <w:r>
        <w:t xml:space="preserve">Kerro syy, miksi nuori mies yrittäisi peittää tatuointinsa.</w:t>
      </w:r>
    </w:p>
    <w:p>
      <w:r>
        <w:rPr>
          <w:b/>
        </w:rPr>
        <w:t xml:space="preserve">Tulos</w:t>
      </w:r>
    </w:p>
    <w:p>
      <w:r>
        <w:t xml:space="preserve">työ</w:t>
      </w:r>
    </w:p>
    <w:p>
      <w:r>
        <w:rPr>
          <w:b/>
        </w:rPr>
        <w:t xml:space="preserve">Tulos</w:t>
      </w:r>
    </w:p>
    <w:p>
      <w:r>
        <w:t xml:space="preserve">hänen exänsä nimi</w:t>
      </w:r>
    </w:p>
    <w:p>
      <w:r>
        <w:rPr>
          <w:b/>
        </w:rPr>
        <w:t xml:space="preserve">Tulos</w:t>
      </w:r>
    </w:p>
    <w:p>
      <w:r>
        <w:t xml:space="preserve">piiloutua vanhemmilta</w:t>
      </w:r>
    </w:p>
    <w:p>
      <w:r>
        <w:rPr>
          <w:b/>
        </w:rPr>
        <w:t xml:space="preserve">Tulos</w:t>
      </w:r>
    </w:p>
    <w:p>
      <w:r>
        <w:t xml:space="preserve">treffeillä</w:t>
      </w:r>
    </w:p>
    <w:p>
      <w:r>
        <w:rPr>
          <w:b/>
        </w:rPr>
        <w:t xml:space="preserve">Tulos</w:t>
      </w:r>
    </w:p>
    <w:p>
      <w:r>
        <w:t xml:space="preserve">Häntä nolottaa</w:t>
      </w:r>
    </w:p>
    <w:p>
      <w:r>
        <w:rPr>
          <w:b/>
        </w:rPr>
        <w:t xml:space="preserve">Tulos</w:t>
      </w:r>
    </w:p>
    <w:p>
      <w:r>
        <w:t xml:space="preserve">väärin kirjoitettu nimi</w:t>
      </w:r>
    </w:p>
    <w:p>
      <w:r>
        <w:rPr>
          <w:b/>
        </w:rPr>
        <w:t xml:space="preserve">Esimerkki 7.1988</w:t>
      </w:r>
    </w:p>
    <w:p>
      <w:r>
        <w:t xml:space="preserve">nimi, jonka kanssa kuningas voisi vaatia haudattavaksi.</w:t>
      </w:r>
    </w:p>
    <w:p>
      <w:r>
        <w:rPr>
          <w:b/>
        </w:rPr>
        <w:t xml:space="preserve">Tulos</w:t>
      </w:r>
    </w:p>
    <w:p>
      <w:r>
        <w:t xml:space="preserve">kruununjalokivet</w:t>
      </w:r>
    </w:p>
    <w:p>
      <w:r>
        <w:rPr>
          <w:b/>
        </w:rPr>
        <w:t xml:space="preserve">Tulos</w:t>
      </w:r>
    </w:p>
    <w:p>
      <w:r>
        <w:t xml:space="preserve">kulta</w:t>
      </w:r>
    </w:p>
    <w:p>
      <w:r>
        <w:rPr>
          <w:b/>
        </w:rPr>
        <w:t xml:space="preserve">Tulos</w:t>
      </w:r>
    </w:p>
    <w:p>
      <w:r>
        <w:t xml:space="preserve">kuningatar</w:t>
      </w:r>
    </w:p>
    <w:p>
      <w:r>
        <w:rPr>
          <w:b/>
        </w:rPr>
        <w:t xml:space="preserve">Tulos</w:t>
      </w:r>
    </w:p>
    <w:p>
      <w:r>
        <w:t xml:space="preserve">hänen rahansa</w:t>
      </w:r>
    </w:p>
    <w:p>
      <w:r>
        <w:rPr>
          <w:b/>
        </w:rPr>
        <w:t xml:space="preserve">Esimerkki 7.1989</w:t>
      </w:r>
    </w:p>
    <w:p>
      <w:r>
        <w:t xml:space="preserve">Nimeä paikka, jossa cowboyt hengailevat.</w:t>
      </w:r>
    </w:p>
    <w:p>
      <w:r>
        <w:rPr>
          <w:b/>
        </w:rPr>
        <w:t xml:space="preserve">Tulos</w:t>
      </w:r>
    </w:p>
    <w:p>
      <w:r>
        <w:t xml:space="preserve">salonki</w:t>
      </w:r>
    </w:p>
    <w:p>
      <w:r>
        <w:rPr>
          <w:b/>
        </w:rPr>
        <w:t xml:space="preserve">Tulos</w:t>
      </w:r>
    </w:p>
    <w:p>
      <w:r>
        <w:t xml:space="preserve">ranch</w:t>
      </w:r>
    </w:p>
    <w:p>
      <w:r>
        <w:rPr>
          <w:b/>
        </w:rPr>
        <w:t xml:space="preserve">Tulos</w:t>
      </w:r>
    </w:p>
    <w:p>
      <w:r>
        <w:t xml:space="preserve">Rodeo</w:t>
      </w:r>
    </w:p>
    <w:p>
      <w:r>
        <w:rPr>
          <w:b/>
        </w:rPr>
        <w:t xml:space="preserve">Tulos</w:t>
      </w:r>
    </w:p>
    <w:p>
      <w:r>
        <w:t xml:space="preserve">texas</w:t>
      </w:r>
    </w:p>
    <w:p>
      <w:r>
        <w:rPr>
          <w:b/>
        </w:rPr>
        <w:t xml:space="preserve">Tulos</w:t>
      </w:r>
    </w:p>
    <w:p>
      <w:r>
        <w:t xml:space="preserve">alue</w:t>
      </w:r>
    </w:p>
    <w:p>
      <w:r>
        <w:rPr>
          <w:b/>
        </w:rPr>
        <w:t xml:space="preserve">Esimerkki 7.1990</w:t>
      </w:r>
    </w:p>
    <w:p>
      <w:r>
        <w:t xml:space="preserve">Nimeä jotain, jossa naisilla on hihna.</w:t>
      </w:r>
    </w:p>
    <w:p>
      <w:r>
        <w:rPr>
          <w:b/>
        </w:rPr>
        <w:t xml:space="preserve">Tulos</w:t>
      </w:r>
    </w:p>
    <w:p>
      <w:r>
        <w:t xml:space="preserve">Rintaliivit</w:t>
      </w:r>
    </w:p>
    <w:p>
      <w:r>
        <w:rPr>
          <w:b/>
        </w:rPr>
        <w:t xml:space="preserve">Tulos</w:t>
      </w:r>
    </w:p>
    <w:p>
      <w:r>
        <w:t xml:space="preserve">käsilaukku/taskukirja</w:t>
      </w:r>
    </w:p>
    <w:p>
      <w:r>
        <w:rPr>
          <w:b/>
        </w:rPr>
        <w:t xml:space="preserve">Tulos</w:t>
      </w:r>
    </w:p>
    <w:p>
      <w:r>
        <w:t xml:space="preserve">mekko/puku</w:t>
      </w:r>
    </w:p>
    <w:p>
      <w:r>
        <w:rPr>
          <w:b/>
        </w:rPr>
        <w:t xml:space="preserve">Tulos</w:t>
      </w:r>
    </w:p>
    <w:p>
      <w:r>
        <w:t xml:space="preserve">kengät</w:t>
      </w:r>
    </w:p>
    <w:p>
      <w:r>
        <w:rPr>
          <w:b/>
        </w:rPr>
        <w:t xml:space="preserve">Esimerkki 7.1991</w:t>
      </w:r>
    </w:p>
    <w:p>
      <w:r>
        <w:t xml:space="preserve">nimeä jokin, joka liikkuu suurella nopeudella.</w:t>
      </w:r>
    </w:p>
    <w:p>
      <w:r>
        <w:rPr>
          <w:b/>
        </w:rPr>
        <w:t xml:space="preserve">Tulos</w:t>
      </w:r>
    </w:p>
    <w:p>
      <w:r>
        <w:t xml:space="preserve">lentokoneet</w:t>
      </w:r>
    </w:p>
    <w:p>
      <w:r>
        <w:rPr>
          <w:b/>
        </w:rPr>
        <w:t xml:space="preserve">Tulos</w:t>
      </w:r>
    </w:p>
    <w:p>
      <w:r>
        <w:t xml:space="preserve">junat</w:t>
      </w:r>
    </w:p>
    <w:p>
      <w:r>
        <w:rPr>
          <w:b/>
        </w:rPr>
        <w:t xml:space="preserve">Tulos</w:t>
      </w:r>
    </w:p>
    <w:p>
      <w:r>
        <w:t xml:space="preserve">valo</w:t>
      </w:r>
    </w:p>
    <w:p>
      <w:r>
        <w:rPr>
          <w:b/>
        </w:rPr>
        <w:t xml:space="preserve">Tulos</w:t>
      </w:r>
    </w:p>
    <w:p>
      <w:r>
        <w:t xml:space="preserve">luodit</w:t>
      </w:r>
    </w:p>
    <w:p>
      <w:r>
        <w:rPr>
          <w:b/>
        </w:rPr>
        <w:t xml:space="preserve">Tulos</w:t>
      </w:r>
    </w:p>
    <w:p>
      <w:r>
        <w:t xml:space="preserve">ääni</w:t>
      </w:r>
    </w:p>
    <w:p>
      <w:r>
        <w:rPr>
          <w:b/>
        </w:rPr>
        <w:t xml:space="preserve">Esimerkki 7.1992</w:t>
      </w:r>
    </w:p>
    <w:p>
      <w:r>
        <w:t xml:space="preserve">Mainitse harrastus, jonka ihmiset aloittavat eläkkeelle jäätyään.</w:t>
      </w:r>
    </w:p>
    <w:p>
      <w:r>
        <w:rPr>
          <w:b/>
        </w:rPr>
        <w:t xml:space="preserve">Tulos</w:t>
      </w:r>
    </w:p>
    <w:p>
      <w:r>
        <w:t xml:space="preserve">golf</w:t>
      </w:r>
    </w:p>
    <w:p>
      <w:r>
        <w:rPr>
          <w:b/>
        </w:rPr>
        <w:t xml:space="preserve">Tulos</w:t>
      </w:r>
    </w:p>
    <w:p>
      <w:r>
        <w:t xml:space="preserve">kalastus</w:t>
      </w:r>
    </w:p>
    <w:p>
      <w:r>
        <w:rPr>
          <w:b/>
        </w:rPr>
        <w:t xml:space="preserve">Tulos</w:t>
      </w:r>
    </w:p>
    <w:p>
      <w:r>
        <w:t xml:space="preserve">matka</w:t>
      </w:r>
    </w:p>
    <w:p>
      <w:r>
        <w:rPr>
          <w:b/>
        </w:rPr>
        <w:t xml:space="preserve">Tulos</w:t>
      </w:r>
    </w:p>
    <w:p>
      <w:r>
        <w:t xml:space="preserve">neulominen</w:t>
      </w:r>
    </w:p>
    <w:p>
      <w:r>
        <w:rPr>
          <w:b/>
        </w:rPr>
        <w:t xml:space="preserve">Tulos</w:t>
      </w:r>
    </w:p>
    <w:p>
      <w:r>
        <w:t xml:space="preserve">puutarhanhoito</w:t>
      </w:r>
    </w:p>
    <w:p>
      <w:r>
        <w:rPr>
          <w:b/>
        </w:rPr>
        <w:t xml:space="preserve">Esimerkki 7.1993</w:t>
      </w:r>
    </w:p>
    <w:p>
      <w:r>
        <w:t xml:space="preserve">Nimeä jokin asia, jonka toivoisit syntymäsi aikana saaneesi.</w:t>
      </w:r>
    </w:p>
    <w:p>
      <w:r>
        <w:rPr>
          <w:b/>
        </w:rPr>
        <w:t xml:space="preserve">Tulos</w:t>
      </w:r>
    </w:p>
    <w:p>
      <w:r>
        <w:t xml:space="preserve">rahaa</w:t>
      </w:r>
    </w:p>
    <w:p>
      <w:r>
        <w:rPr>
          <w:b/>
        </w:rPr>
        <w:t xml:space="preserve">Tulos</w:t>
      </w:r>
    </w:p>
    <w:p>
      <w:r>
        <w:t xml:space="preserve">supervoimat</w:t>
      </w:r>
    </w:p>
    <w:p>
      <w:r>
        <w:rPr>
          <w:b/>
        </w:rPr>
        <w:t xml:space="preserve">Tulos</w:t>
      </w:r>
    </w:p>
    <w:p>
      <w:r>
        <w:t xml:space="preserve">eri hiukset</w:t>
      </w:r>
    </w:p>
    <w:p>
      <w:r>
        <w:rPr>
          <w:b/>
        </w:rPr>
        <w:t xml:space="preserve">Tulos</w:t>
      </w:r>
    </w:p>
    <w:p>
      <w:r>
        <w:t xml:space="preserve">hyvännäköinen</w:t>
      </w:r>
    </w:p>
    <w:p>
      <w:r>
        <w:rPr>
          <w:b/>
        </w:rPr>
        <w:t xml:space="preserve">Tulos</w:t>
      </w:r>
    </w:p>
    <w:p>
      <w:r>
        <w:t xml:space="preserve">eri silmät</w:t>
      </w:r>
    </w:p>
    <w:p>
      <w:r>
        <w:rPr>
          <w:b/>
        </w:rPr>
        <w:t xml:space="preserve">Tulos</w:t>
      </w:r>
    </w:p>
    <w:p>
      <w:r>
        <w:t xml:space="preserve">tiedustelu</w:t>
      </w:r>
    </w:p>
    <w:p>
      <w:r>
        <w:rPr>
          <w:b/>
        </w:rPr>
        <w:t xml:space="preserve">Esimerkki 7.1994</w:t>
      </w:r>
    </w:p>
    <w:p>
      <w:r>
        <w:t xml:space="preserve">Nimeä lontoolainen metroasema.</w:t>
      </w:r>
    </w:p>
    <w:p>
      <w:r>
        <w:rPr>
          <w:b/>
        </w:rPr>
        <w:t xml:space="preserve">Tulos</w:t>
      </w:r>
    </w:p>
    <w:p>
      <w:r>
        <w:t xml:space="preserve">euston</w:t>
      </w:r>
    </w:p>
    <w:p>
      <w:r>
        <w:rPr>
          <w:b/>
        </w:rPr>
        <w:t xml:space="preserve">Tulos</w:t>
      </w:r>
    </w:p>
    <w:p>
      <w:r>
        <w:t xml:space="preserve">paddington</w:t>
      </w:r>
    </w:p>
    <w:p>
      <w:r>
        <w:rPr>
          <w:b/>
        </w:rPr>
        <w:t xml:space="preserve">Tulos</w:t>
      </w:r>
    </w:p>
    <w:p>
      <w:r>
        <w:t xml:space="preserve">Oxfordin sirkus</w:t>
      </w:r>
    </w:p>
    <w:p>
      <w:r>
        <w:rPr>
          <w:b/>
        </w:rPr>
        <w:t xml:space="preserve">Tulos</w:t>
      </w:r>
    </w:p>
    <w:p>
      <w:r>
        <w:t xml:space="preserve">tottenham</w:t>
      </w:r>
    </w:p>
    <w:p>
      <w:r>
        <w:rPr>
          <w:b/>
        </w:rPr>
        <w:t xml:space="preserve">Tulos</w:t>
      </w:r>
    </w:p>
    <w:p>
      <w:r>
        <w:t xml:space="preserve">victoria</w:t>
      </w:r>
    </w:p>
    <w:p>
      <w:r>
        <w:rPr>
          <w:b/>
        </w:rPr>
        <w:t xml:space="preserve">Esimerkki 7.1995</w:t>
      </w:r>
    </w:p>
    <w:p>
      <w:r>
        <w:t xml:space="preserve">Nimeä ammatti, jota ei voisi koskaan korvata koneella.</w:t>
      </w:r>
    </w:p>
    <w:p>
      <w:r>
        <w:rPr>
          <w:b/>
        </w:rPr>
        <w:t xml:space="preserve">Tulos</w:t>
      </w:r>
    </w:p>
    <w:p>
      <w:r>
        <w:t xml:space="preserve">lääkäri</w:t>
      </w:r>
    </w:p>
    <w:p>
      <w:r>
        <w:rPr>
          <w:b/>
        </w:rPr>
        <w:t xml:space="preserve">Tulos</w:t>
      </w:r>
    </w:p>
    <w:p>
      <w:r>
        <w:t xml:space="preserve">sairaanhoitaja</w:t>
      </w:r>
    </w:p>
    <w:p>
      <w:r>
        <w:rPr>
          <w:b/>
        </w:rPr>
        <w:t xml:space="preserve">Tulos</w:t>
      </w:r>
    </w:p>
    <w:p>
      <w:r>
        <w:t xml:space="preserve">opettaja</w:t>
      </w:r>
    </w:p>
    <w:p>
      <w:r>
        <w:rPr>
          <w:b/>
        </w:rPr>
        <w:t xml:space="preserve">Tulos</w:t>
      </w:r>
    </w:p>
    <w:p>
      <w:r>
        <w:t xml:space="preserve">poliisi</w:t>
      </w:r>
    </w:p>
    <w:p>
      <w:r>
        <w:rPr>
          <w:b/>
        </w:rPr>
        <w:t xml:space="preserve">Tulos</w:t>
      </w:r>
    </w:p>
    <w:p>
      <w:r>
        <w:t xml:space="preserve">tuomari</w:t>
      </w:r>
    </w:p>
    <w:p>
      <w:r>
        <w:rPr>
          <w:b/>
        </w:rPr>
        <w:t xml:space="preserve">Tulos</w:t>
      </w:r>
    </w:p>
    <w:p>
      <w:r>
        <w:t xml:space="preserve">äiti</w:t>
      </w:r>
    </w:p>
    <w:p>
      <w:r>
        <w:rPr>
          <w:b/>
        </w:rPr>
        <w:t xml:space="preserve">Esimerkki 7.1996</w:t>
      </w:r>
    </w:p>
    <w:p>
      <w:r>
        <w:t xml:space="preserve">nimeä jotain, mitä naisella on oltava ennen naimisiin menoa.</w:t>
      </w:r>
    </w:p>
    <w:p>
      <w:r>
        <w:rPr>
          <w:b/>
        </w:rPr>
        <w:t xml:space="preserve">Tulos</w:t>
      </w:r>
    </w:p>
    <w:p>
      <w:r>
        <w:t xml:space="preserve">sormus</w:t>
      </w:r>
    </w:p>
    <w:p>
      <w:r>
        <w:rPr>
          <w:b/>
        </w:rPr>
        <w:t xml:space="preserve">Tulos</w:t>
      </w:r>
    </w:p>
    <w:p>
      <w:r>
        <w:t xml:space="preserve">mies</w:t>
      </w:r>
    </w:p>
    <w:p>
      <w:r>
        <w:rPr>
          <w:b/>
        </w:rPr>
        <w:t xml:space="preserve">Tulos</w:t>
      </w:r>
    </w:p>
    <w:p>
      <w:r>
        <w:t xml:space="preserve">mekko</w:t>
      </w:r>
    </w:p>
    <w:p>
      <w:r>
        <w:rPr>
          <w:b/>
        </w:rPr>
        <w:t xml:space="preserve">Tulos</w:t>
      </w:r>
    </w:p>
    <w:p>
      <w:r>
        <w:t xml:space="preserve">työ</w:t>
      </w:r>
    </w:p>
    <w:p>
      <w:r>
        <w:rPr>
          <w:b/>
        </w:rPr>
        <w:t xml:space="preserve">Tulos</w:t>
      </w:r>
    </w:p>
    <w:p>
      <w:r>
        <w:t xml:space="preserve">raha/pankkitili</w:t>
      </w:r>
    </w:p>
    <w:p>
      <w:r>
        <w:rPr>
          <w:b/>
        </w:rPr>
        <w:t xml:space="preserve">Tulos</w:t>
      </w:r>
    </w:p>
    <w:p>
      <w:r>
        <w:t xml:space="preserve">verikoe</w:t>
      </w:r>
    </w:p>
    <w:p>
      <w:r>
        <w:rPr>
          <w:b/>
        </w:rPr>
        <w:t xml:space="preserve">Tulos</w:t>
      </w:r>
    </w:p>
    <w:p>
      <w:r>
        <w:t xml:space="preserve">toivoarkku</w:t>
      </w:r>
    </w:p>
    <w:p>
      <w:r>
        <w:rPr>
          <w:b/>
        </w:rPr>
        <w:t xml:space="preserve">Esimerkki 7.1997</w:t>
      </w:r>
    </w:p>
    <w:p>
      <w:r>
        <w:t xml:space="preserve">Mainitse ammatti, jota jonkun pitäisi välttää, jos hän on huono matematiikassa.</w:t>
      </w:r>
    </w:p>
    <w:p>
      <w:r>
        <w:rPr>
          <w:b/>
        </w:rPr>
        <w:t xml:space="preserve">Tulos</w:t>
      </w:r>
    </w:p>
    <w:p>
      <w:r>
        <w:t xml:space="preserve">kirjanpitäjä</w:t>
      </w:r>
    </w:p>
    <w:p>
      <w:r>
        <w:rPr>
          <w:b/>
        </w:rPr>
        <w:t xml:space="preserve">Tulos</w:t>
      </w:r>
    </w:p>
    <w:p>
      <w:r>
        <w:t xml:space="preserve">insinööri</w:t>
      </w:r>
    </w:p>
    <w:p>
      <w:r>
        <w:rPr>
          <w:b/>
        </w:rPr>
        <w:t xml:space="preserve">Tulos</w:t>
      </w:r>
    </w:p>
    <w:p>
      <w:r>
        <w:t xml:space="preserve">pankkiiri</w:t>
      </w:r>
    </w:p>
    <w:p>
      <w:r>
        <w:rPr>
          <w:b/>
        </w:rPr>
        <w:t xml:space="preserve">Tulos</w:t>
      </w:r>
    </w:p>
    <w:p>
      <w:r>
        <w:t xml:space="preserve">tiedemies</w:t>
      </w:r>
    </w:p>
    <w:p>
      <w:r>
        <w:rPr>
          <w:b/>
        </w:rPr>
        <w:t xml:space="preserve">Tulos</w:t>
      </w:r>
    </w:p>
    <w:p>
      <w:r>
        <w:t xml:space="preserve">kassa</w:t>
      </w:r>
    </w:p>
    <w:p>
      <w:r>
        <w:rPr>
          <w:b/>
        </w:rPr>
        <w:t xml:space="preserve">Tulos</w:t>
      </w:r>
    </w:p>
    <w:p>
      <w:r>
        <w:t xml:space="preserve">opettaja</w:t>
      </w:r>
    </w:p>
    <w:p>
      <w:r>
        <w:rPr>
          <w:b/>
        </w:rPr>
        <w:t xml:space="preserve">Tulos</w:t>
      </w:r>
    </w:p>
    <w:p>
      <w:r>
        <w:t xml:space="preserve">arkkitehti</w:t>
      </w:r>
    </w:p>
    <w:p>
      <w:r>
        <w:rPr>
          <w:b/>
        </w:rPr>
        <w:t xml:space="preserve">Esimerkki 7.1998</w:t>
      </w:r>
    </w:p>
    <w:p>
      <w:r>
        <w:t xml:space="preserve">Mainitse jokin asia, jonka tekeminen lyhyelle henkilölle voi olla vaikeaa pitkän henkilön kanssa.</w:t>
      </w:r>
    </w:p>
    <w:p>
      <w:r>
        <w:rPr>
          <w:b/>
        </w:rPr>
        <w:t xml:space="preserve">Tulos</w:t>
      </w:r>
    </w:p>
    <w:p>
      <w:r>
        <w:t xml:space="preserve">tanssivat</w:t>
      </w:r>
    </w:p>
    <w:p>
      <w:r>
        <w:rPr>
          <w:b/>
        </w:rPr>
        <w:t xml:space="preserve">Tulos</w:t>
      </w:r>
    </w:p>
    <w:p>
      <w:r>
        <w:t xml:space="preserve">suutelu</w:t>
      </w:r>
    </w:p>
    <w:p>
      <w:r>
        <w:rPr>
          <w:b/>
        </w:rPr>
        <w:t xml:space="preserve">Tulos</w:t>
      </w:r>
    </w:p>
    <w:p>
      <w:r>
        <w:t xml:space="preserve">kävely/juoksu</w:t>
      </w:r>
    </w:p>
    <w:p>
      <w:r>
        <w:rPr>
          <w:b/>
        </w:rPr>
        <w:t xml:space="preserve">Tulos</w:t>
      </w:r>
    </w:p>
    <w:p>
      <w:r>
        <w:t xml:space="preserve">pelata koripalloa</w:t>
      </w:r>
    </w:p>
    <w:p>
      <w:r>
        <w:rPr>
          <w:b/>
        </w:rPr>
        <w:t xml:space="preserve">Tulos</w:t>
      </w:r>
    </w:p>
    <w:p>
      <w:r>
        <w:t xml:space="preserve">nyrkkeily/ottelu</w:t>
      </w:r>
    </w:p>
    <w:p>
      <w:r>
        <w:rPr>
          <w:b/>
        </w:rPr>
        <w:t xml:space="preserve">Tulos</w:t>
      </w:r>
    </w:p>
    <w:p>
      <w:r>
        <w:t xml:space="preserve">rakastelu</w:t>
      </w:r>
    </w:p>
    <w:p>
      <w:r>
        <w:rPr>
          <w:b/>
        </w:rPr>
        <w:t xml:space="preserve">Esimerkki 7.1999</w:t>
      </w:r>
    </w:p>
    <w:p>
      <w:r>
        <w:t xml:space="preserve">nimeä jotain, jota odotat, koska joku muu käyttää sitä.</w:t>
      </w:r>
    </w:p>
    <w:p>
      <w:r>
        <w:rPr>
          <w:b/>
        </w:rPr>
        <w:t xml:space="preserve">Tulos</w:t>
      </w:r>
    </w:p>
    <w:p>
      <w:r>
        <w:t xml:space="preserve">kylpyhuone/wc</w:t>
      </w:r>
    </w:p>
    <w:p>
      <w:r>
        <w:rPr>
          <w:b/>
        </w:rPr>
        <w:t xml:space="preserve">Tulos</w:t>
      </w:r>
    </w:p>
    <w:p>
      <w:r>
        <w:t xml:space="preserve">puhelin</w:t>
      </w:r>
    </w:p>
    <w:p>
      <w:r>
        <w:rPr>
          <w:b/>
        </w:rPr>
        <w:t xml:space="preserve">Tulos</w:t>
      </w:r>
    </w:p>
    <w:p>
      <w:r>
        <w:t xml:space="preserve">ATM-kone</w:t>
      </w:r>
    </w:p>
    <w:p>
      <w:r>
        <w:rPr>
          <w:b/>
        </w:rPr>
        <w:t xml:space="preserve">Tulos</w:t>
      </w:r>
    </w:p>
    <w:p>
      <w:r>
        <w:t xml:space="preserve">auto</w:t>
      </w:r>
    </w:p>
    <w:p>
      <w:r>
        <w:rPr>
          <w:b/>
        </w:rPr>
        <w:t xml:space="preserve">Tulos</w:t>
      </w:r>
    </w:p>
    <w:p>
      <w:r>
        <w:t xml:space="preserve">pesukone/kuivausrumpu</w:t>
      </w:r>
    </w:p>
    <w:p>
      <w:r>
        <w:rPr>
          <w:b/>
        </w:rPr>
        <w:t xml:space="preserve">Tulos</w:t>
      </w:r>
    </w:p>
    <w:p>
      <w:r>
        <w:t xml:space="preserve">kaasupumppu</w:t>
      </w:r>
    </w:p>
    <w:p>
      <w:r>
        <w:rPr>
          <w:b/>
        </w:rPr>
        <w:t xml:space="preserve">Esimerkki 7.2000</w:t>
      </w:r>
    </w:p>
    <w:p>
      <w:r>
        <w:t xml:space="preserve">mainitse erityinen syy, jonka vuoksi lapsi määrättäisiin pysymään paikallaan.</w:t>
      </w:r>
    </w:p>
    <w:p>
      <w:r>
        <w:rPr>
          <w:b/>
        </w:rPr>
        <w:t xml:space="preserve">Tulos</w:t>
      </w:r>
    </w:p>
    <w:p>
      <w:r>
        <w:t xml:space="preserve">lääkäri/hammaslääkäri</w:t>
      </w:r>
    </w:p>
    <w:p>
      <w:r>
        <w:rPr>
          <w:b/>
        </w:rPr>
        <w:t xml:space="preserve">Tulos</w:t>
      </w:r>
    </w:p>
    <w:p>
      <w:r>
        <w:t xml:space="preserve">hiukset kammattu/leikattu</w:t>
      </w:r>
    </w:p>
    <w:p>
      <w:r>
        <w:rPr>
          <w:b/>
        </w:rPr>
        <w:t xml:space="preserve">Tulos</w:t>
      </w:r>
    </w:p>
    <w:p>
      <w:r>
        <w:t xml:space="preserve">poseeraa valokuvaa varten</w:t>
      </w:r>
    </w:p>
    <w:p>
      <w:r>
        <w:rPr>
          <w:b/>
        </w:rPr>
        <w:t xml:space="preserve">Tulos</w:t>
      </w:r>
    </w:p>
    <w:p>
      <w:r>
        <w:t xml:space="preserve">kirkko</w:t>
      </w:r>
    </w:p>
    <w:p>
      <w:r>
        <w:rPr>
          <w:b/>
        </w:rPr>
        <w:t xml:space="preserve">Tulos</w:t>
      </w:r>
    </w:p>
    <w:p>
      <w:r>
        <w:t xml:space="preserve">kurinalainen</w:t>
      </w:r>
    </w:p>
    <w:p>
      <w:r>
        <w:rPr>
          <w:b/>
        </w:rPr>
        <w:t xml:space="preserve">Tulos</w:t>
      </w:r>
    </w:p>
    <w:p>
      <w:r>
        <w:t xml:space="preserve">auto/ajaminen</w:t>
      </w:r>
    </w:p>
    <w:p>
      <w:r>
        <w:rPr>
          <w:b/>
        </w:rPr>
        <w:t xml:space="preserve">Esimerkki 7.2001</w:t>
      </w:r>
    </w:p>
    <w:p>
      <w:r>
        <w:t xml:space="preserve">Nimeä jotain, mitä ihmiset ostavat rannalle, jossa on sana "ranta".</w:t>
      </w:r>
    </w:p>
    <w:p>
      <w:r>
        <w:rPr>
          <w:b/>
        </w:rPr>
        <w:t xml:space="preserve">Tulos</w:t>
      </w:r>
    </w:p>
    <w:p>
      <w:r>
        <w:t xml:space="preserve">pallo</w:t>
      </w:r>
    </w:p>
    <w:p>
      <w:r>
        <w:rPr>
          <w:b/>
        </w:rPr>
        <w:t xml:space="preserve">Tulos</w:t>
      </w:r>
    </w:p>
    <w:p>
      <w:r>
        <w:t xml:space="preserve">pyyhe/peitto</w:t>
      </w:r>
    </w:p>
    <w:p>
      <w:r>
        <w:rPr>
          <w:b/>
        </w:rPr>
        <w:t xml:space="preserve">Tulos</w:t>
      </w:r>
    </w:p>
    <w:p>
      <w:r>
        <w:t xml:space="preserve">tuoli</w:t>
      </w:r>
    </w:p>
    <w:p>
      <w:r>
        <w:rPr>
          <w:b/>
        </w:rPr>
        <w:t xml:space="preserve">Tulos</w:t>
      </w:r>
    </w:p>
    <w:p>
      <w:r>
        <w:t xml:space="preserve">sateenvarjo</w:t>
      </w:r>
    </w:p>
    <w:p>
      <w:r>
        <w:rPr>
          <w:b/>
        </w:rPr>
        <w:t xml:space="preserve">Esimerkki 7.2002</w:t>
      </w:r>
    </w:p>
    <w:p>
      <w:r>
        <w:t xml:space="preserve">Nimeä ruoka, joka voi saada hymyn kasvoillesi ja viisi ylimääräistä kiloa vaa'alle.</w:t>
      </w:r>
    </w:p>
    <w:p>
      <w:r>
        <w:rPr>
          <w:b/>
        </w:rPr>
        <w:t xml:space="preserve">Tulos</w:t>
      </w:r>
    </w:p>
    <w:p>
      <w:r>
        <w:t xml:space="preserve">juustokakku</w:t>
      </w:r>
    </w:p>
    <w:p>
      <w:r>
        <w:rPr>
          <w:b/>
        </w:rPr>
        <w:t xml:space="preserve">Tulos</w:t>
      </w:r>
    </w:p>
    <w:p>
      <w:r>
        <w:t xml:space="preserve">jäätelö</w:t>
      </w:r>
    </w:p>
    <w:p>
      <w:r>
        <w:rPr>
          <w:b/>
        </w:rPr>
        <w:t xml:space="preserve">Tulos</w:t>
      </w:r>
    </w:p>
    <w:p>
      <w:r>
        <w:t xml:space="preserve">hampurilainen</w:t>
      </w:r>
    </w:p>
    <w:p>
      <w:r>
        <w:rPr>
          <w:b/>
        </w:rPr>
        <w:t xml:space="preserve">Tulos</w:t>
      </w:r>
    </w:p>
    <w:p>
      <w:r>
        <w:t xml:space="preserve">pizza</w:t>
      </w:r>
    </w:p>
    <w:p>
      <w:r>
        <w:rPr>
          <w:b/>
        </w:rPr>
        <w:t xml:space="preserve">Tulos</w:t>
      </w:r>
    </w:p>
    <w:p>
      <w:r>
        <w:t xml:space="preserve">suklaa</w:t>
      </w:r>
    </w:p>
    <w:p>
      <w:r>
        <w:rPr>
          <w:b/>
        </w:rPr>
        <w:t xml:space="preserve">Tulos</w:t>
      </w:r>
    </w:p>
    <w:p>
      <w:r>
        <w:t xml:space="preserve">ranskalaiset perunat</w:t>
      </w:r>
    </w:p>
    <w:p>
      <w:r>
        <w:rPr>
          <w:b/>
        </w:rPr>
        <w:t xml:space="preserve">Esimerkki 7.2003</w:t>
      </w:r>
    </w:p>
    <w:p>
      <w:r>
        <w:t xml:space="preserve">Nimeä urheilulaji, jota voi pelata yksi henkilö.</w:t>
      </w:r>
    </w:p>
    <w:p>
      <w:r>
        <w:rPr>
          <w:b/>
        </w:rPr>
        <w:t xml:space="preserve">Tulos</w:t>
      </w:r>
    </w:p>
    <w:p>
      <w:r>
        <w:t xml:space="preserve">golf</w:t>
      </w:r>
    </w:p>
    <w:p>
      <w:r>
        <w:rPr>
          <w:b/>
        </w:rPr>
        <w:t xml:space="preserve">Tulos</w:t>
      </w:r>
    </w:p>
    <w:p>
      <w:r>
        <w:t xml:space="preserve">keilailu</w:t>
      </w:r>
    </w:p>
    <w:p>
      <w:r>
        <w:rPr>
          <w:b/>
        </w:rPr>
        <w:t xml:space="preserve">Tulos</w:t>
      </w:r>
    </w:p>
    <w:p>
      <w:r>
        <w:t xml:space="preserve">uinti</w:t>
      </w:r>
    </w:p>
    <w:p>
      <w:r>
        <w:rPr>
          <w:b/>
        </w:rPr>
        <w:t xml:space="preserve">Tulos</w:t>
      </w:r>
    </w:p>
    <w:p>
      <w:r>
        <w:t xml:space="preserve">metsästys</w:t>
      </w:r>
    </w:p>
    <w:p>
      <w:r>
        <w:rPr>
          <w:b/>
        </w:rPr>
        <w:t xml:space="preserve">Esimerkki 7.2004</w:t>
      </w:r>
    </w:p>
    <w:p>
      <w:r>
        <w:t xml:space="preserve">Kerro jotain, joka tapahtui Pinocchiolle.</w:t>
      </w:r>
    </w:p>
    <w:p>
      <w:r>
        <w:rPr>
          <w:b/>
        </w:rPr>
        <w:t xml:space="preserve">Tulos</w:t>
      </w:r>
    </w:p>
    <w:p>
      <w:r>
        <w:t xml:space="preserve">Nenä kasvoi</w:t>
      </w:r>
    </w:p>
    <w:p>
      <w:r>
        <w:rPr>
          <w:b/>
        </w:rPr>
        <w:t xml:space="preserve">Tulos</w:t>
      </w:r>
    </w:p>
    <w:p>
      <w:r>
        <w:t xml:space="preserve">jäi kiinni valehtelusta</w:t>
      </w:r>
    </w:p>
    <w:p>
      <w:r>
        <w:rPr>
          <w:b/>
        </w:rPr>
        <w:t xml:space="preserve">Tulos</w:t>
      </w:r>
    </w:p>
    <w:p>
      <w:r>
        <w:t xml:space="preserve">muuttui pojaksi</w:t>
      </w:r>
    </w:p>
    <w:p>
      <w:r>
        <w:rPr>
          <w:b/>
        </w:rPr>
        <w:t xml:space="preserve">Tulos</w:t>
      </w:r>
    </w:p>
    <w:p>
      <w:r>
        <w:t xml:space="preserve">valaan nielaisema</w:t>
      </w:r>
    </w:p>
    <w:p>
      <w:r>
        <w:rPr>
          <w:b/>
        </w:rPr>
        <w:t xml:space="preserve">Esimerkki 7.2005</w:t>
      </w:r>
    </w:p>
    <w:p>
      <w:r>
        <w:t xml:space="preserve">Kerro jotain, mitä ihmiset tekevät välttääkseen valokuvien ottamisen.</w:t>
      </w:r>
    </w:p>
    <w:p>
      <w:r>
        <w:rPr>
          <w:b/>
        </w:rPr>
        <w:t xml:space="preserve">Tulos</w:t>
      </w:r>
    </w:p>
    <w:p>
      <w:r>
        <w:t xml:space="preserve">piilottaa/jättää tilaa</w:t>
      </w:r>
    </w:p>
    <w:p>
      <w:r>
        <w:rPr>
          <w:b/>
        </w:rPr>
        <w:t xml:space="preserve">Tulos</w:t>
      </w:r>
    </w:p>
    <w:p>
      <w:r>
        <w:t xml:space="preserve">haudata kasvot</w:t>
      </w:r>
    </w:p>
    <w:p>
      <w:r>
        <w:rPr>
          <w:b/>
        </w:rPr>
        <w:t xml:space="preserve">Tulos</w:t>
      </w:r>
    </w:p>
    <w:p>
      <w:r>
        <w:t xml:space="preserve">kääntyä pois</w:t>
      </w:r>
    </w:p>
    <w:p>
      <w:r>
        <w:rPr>
          <w:b/>
        </w:rPr>
        <w:t xml:space="preserve">Tulos</w:t>
      </w:r>
    </w:p>
    <w:p>
      <w:r>
        <w:t xml:space="preserve">otsa kurtussa</w:t>
      </w:r>
    </w:p>
    <w:p>
      <w:r>
        <w:rPr>
          <w:b/>
        </w:rPr>
        <w:t xml:space="preserve">Esimerkki 7.2006</w:t>
      </w:r>
    </w:p>
    <w:p>
      <w:r>
        <w:t xml:space="preserve">nimeä jokin asia, johon henkilö voi jäädä kiinni.</w:t>
      </w:r>
    </w:p>
    <w:p>
      <w:r>
        <w:rPr>
          <w:b/>
        </w:rPr>
        <w:t xml:space="preserve">Tulos</w:t>
      </w:r>
    </w:p>
    <w:p>
      <w:r>
        <w:t xml:space="preserve">sade</w:t>
      </w:r>
    </w:p>
    <w:p>
      <w:r>
        <w:rPr>
          <w:b/>
        </w:rPr>
        <w:t xml:space="preserve">Tulos</w:t>
      </w:r>
    </w:p>
    <w:p>
      <w:r>
        <w:t xml:space="preserve">lie</w:t>
      </w:r>
    </w:p>
    <w:p>
      <w:r>
        <w:rPr>
          <w:b/>
        </w:rPr>
        <w:t xml:space="preserve">Tulos</w:t>
      </w:r>
    </w:p>
    <w:p>
      <w:r>
        <w:t xml:space="preserve">ansa</w:t>
      </w:r>
    </w:p>
    <w:p>
      <w:r>
        <w:rPr>
          <w:b/>
        </w:rPr>
        <w:t xml:space="preserve">Tulos</w:t>
      </w:r>
    </w:p>
    <w:p>
      <w:r>
        <w:t xml:space="preserve">liikenne</w:t>
      </w:r>
    </w:p>
    <w:p>
      <w:r>
        <w:rPr>
          <w:b/>
        </w:rPr>
        <w:t xml:space="preserve">Tulos</w:t>
      </w:r>
    </w:p>
    <w:p>
      <w:r>
        <w:t xml:space="preserve">net</w:t>
      </w:r>
    </w:p>
    <w:p>
      <w:r>
        <w:rPr>
          <w:b/>
        </w:rPr>
        <w:t xml:space="preserve">Esimerkki 7.2007</w:t>
      </w:r>
    </w:p>
    <w:p>
      <w:r>
        <w:t xml:space="preserve">Nimeä lahjakkuus, jota on tuskallista katsella amatöörin tekemänä.</w:t>
      </w:r>
    </w:p>
    <w:p>
      <w:r>
        <w:rPr>
          <w:b/>
        </w:rPr>
        <w:t xml:space="preserve">Tulos</w:t>
      </w:r>
    </w:p>
    <w:p>
      <w:r>
        <w:t xml:space="preserve">laulaa</w:t>
      </w:r>
    </w:p>
    <w:p>
      <w:r>
        <w:rPr>
          <w:b/>
        </w:rPr>
        <w:t xml:space="preserve">Tulos</w:t>
      </w:r>
    </w:p>
    <w:p>
      <w:r>
        <w:t xml:space="preserve">nyrkkeily/taistelu</w:t>
      </w:r>
    </w:p>
    <w:p>
      <w:r>
        <w:rPr>
          <w:b/>
        </w:rPr>
        <w:t xml:space="preserve">Tulos</w:t>
      </w:r>
    </w:p>
    <w:p>
      <w:r>
        <w:t xml:space="preserve">taika/sirkustemppuja</w:t>
      </w:r>
    </w:p>
    <w:p>
      <w:r>
        <w:rPr>
          <w:b/>
        </w:rPr>
        <w:t xml:space="preserve">Tulos</w:t>
      </w:r>
    </w:p>
    <w:p>
      <w:r>
        <w:t xml:space="preserve">tanssi</w:t>
      </w:r>
    </w:p>
    <w:p>
      <w:r>
        <w:rPr>
          <w:b/>
        </w:rPr>
        <w:t xml:space="preserve">Tulos</w:t>
      </w:r>
    </w:p>
    <w:p>
      <w:r>
        <w:t xml:space="preserve">komedia</w:t>
      </w:r>
    </w:p>
    <w:p>
      <w:r>
        <w:rPr>
          <w:b/>
        </w:rPr>
        <w:t xml:space="preserve">Tulos</w:t>
      </w:r>
    </w:p>
    <w:p>
      <w:r>
        <w:t xml:space="preserve">soittaa instrumenttia</w:t>
      </w:r>
    </w:p>
    <w:p>
      <w:r>
        <w:rPr>
          <w:b/>
        </w:rPr>
        <w:t xml:space="preserve">Esimerkki 7.2008</w:t>
      </w:r>
    </w:p>
    <w:p>
      <w:r>
        <w:t xml:space="preserve">nimeä vahva naispuolinen julkisuuden henkilö.</w:t>
      </w:r>
    </w:p>
    <w:p>
      <w:r>
        <w:rPr>
          <w:b/>
        </w:rPr>
        <w:t xml:space="preserve">Tulos</w:t>
      </w:r>
    </w:p>
    <w:p>
      <w:r>
        <w:t xml:space="preserve">Hillary Clinton</w:t>
      </w:r>
    </w:p>
    <w:p>
      <w:r>
        <w:rPr>
          <w:b/>
        </w:rPr>
        <w:t xml:space="preserve">Tulos</w:t>
      </w:r>
    </w:p>
    <w:p>
      <w:r>
        <w:t xml:space="preserve">Oprah Winfrey</w:t>
      </w:r>
    </w:p>
    <w:p>
      <w:r>
        <w:rPr>
          <w:b/>
        </w:rPr>
        <w:t xml:space="preserve">Tulos</w:t>
      </w:r>
    </w:p>
    <w:p>
      <w:r>
        <w:t xml:space="preserve">michelle obama</w:t>
      </w:r>
    </w:p>
    <w:p>
      <w:r>
        <w:rPr>
          <w:b/>
        </w:rPr>
        <w:t xml:space="preserve">Tulos</w:t>
      </w:r>
    </w:p>
    <w:p>
      <w:r>
        <w:t xml:space="preserve">Sarah Palin</w:t>
      </w:r>
    </w:p>
    <w:p>
      <w:r>
        <w:rPr>
          <w:b/>
        </w:rPr>
        <w:t xml:space="preserve">Tulos</w:t>
      </w:r>
    </w:p>
    <w:p>
      <w:r>
        <w:t xml:space="preserve">angelina jolie</w:t>
      </w:r>
    </w:p>
    <w:p>
      <w:r>
        <w:rPr>
          <w:b/>
        </w:rPr>
        <w:t xml:space="preserve">Esimerkki 7.2009</w:t>
      </w:r>
    </w:p>
    <w:p>
      <w:r>
        <w:t xml:space="preserve">nimeä jotain, mitä kasvit tarvitsevat kasvaakseen</w:t>
      </w:r>
    </w:p>
    <w:p>
      <w:r>
        <w:rPr>
          <w:b/>
        </w:rPr>
        <w:t xml:space="preserve">Tulos</w:t>
      </w:r>
    </w:p>
    <w:p>
      <w:r>
        <w:t xml:space="preserve">vesi</w:t>
      </w:r>
    </w:p>
    <w:p>
      <w:r>
        <w:rPr>
          <w:b/>
        </w:rPr>
        <w:t xml:space="preserve">Tulos</w:t>
      </w:r>
    </w:p>
    <w:p>
      <w:r>
        <w:t xml:space="preserve">auringonvalo</w:t>
      </w:r>
    </w:p>
    <w:p>
      <w:r>
        <w:rPr>
          <w:b/>
        </w:rPr>
        <w:t xml:space="preserve">Tulos</w:t>
      </w:r>
    </w:p>
    <w:p>
      <w:r>
        <w:t xml:space="preserve">lika</w:t>
      </w:r>
    </w:p>
    <w:p>
      <w:r>
        <w:rPr>
          <w:b/>
        </w:rPr>
        <w:t xml:space="preserve">Tulos</w:t>
      </w:r>
    </w:p>
    <w:p>
      <w:r>
        <w:t xml:space="preserve">juuret</w:t>
      </w:r>
    </w:p>
    <w:p>
      <w:r>
        <w:rPr>
          <w:b/>
        </w:rPr>
        <w:t xml:space="preserve">Esimerkki 7.2010</w:t>
      </w:r>
    </w:p>
    <w:p>
      <w:r>
        <w:t xml:space="preserve">Nimeä älykkäille ihmisille suunnattu tv-sarja.</w:t>
      </w:r>
    </w:p>
    <w:p>
      <w:r>
        <w:rPr>
          <w:b/>
        </w:rPr>
        <w:t xml:space="preserve">Tulos</w:t>
      </w:r>
    </w:p>
    <w:p>
      <w:r>
        <w:t xml:space="preserve">jeopardy</w:t>
      </w:r>
    </w:p>
    <w:p>
      <w:r>
        <w:rPr>
          <w:b/>
        </w:rPr>
        <w:t xml:space="preserve">Tulos</w:t>
      </w:r>
    </w:p>
    <w:p>
      <w:r>
        <w:t xml:space="preserve">60 minuuttia</w:t>
      </w:r>
    </w:p>
    <w:p>
      <w:r>
        <w:rPr>
          <w:b/>
        </w:rPr>
        <w:t xml:space="preserve">Tulos</w:t>
      </w:r>
    </w:p>
    <w:p>
      <w:r>
        <w:t xml:space="preserve">er</w:t>
      </w:r>
    </w:p>
    <w:p>
      <w:r>
        <w:rPr>
          <w:b/>
        </w:rPr>
        <w:t xml:space="preserve">Tulos</w:t>
      </w:r>
    </w:p>
    <w:p>
      <w:r>
        <w:t xml:space="preserve">frasier</w:t>
      </w:r>
    </w:p>
    <w:p>
      <w:r>
        <w:rPr>
          <w:b/>
        </w:rPr>
        <w:t xml:space="preserve">Esimerkki 7.2011</w:t>
      </w:r>
    </w:p>
    <w:p>
      <w:r>
        <w:t xml:space="preserve">nimeä juhlapäivä, joka osuu tietylle viikonpäivälle.</w:t>
      </w:r>
    </w:p>
    <w:p>
      <w:r>
        <w:rPr>
          <w:b/>
        </w:rPr>
        <w:t xml:space="preserve">Tulos</w:t>
      </w:r>
    </w:p>
    <w:p>
      <w:r>
        <w:t xml:space="preserve">kiitospäivä</w:t>
      </w:r>
    </w:p>
    <w:p>
      <w:r>
        <w:rPr>
          <w:b/>
        </w:rPr>
        <w:t xml:space="preserve">Tulos</w:t>
      </w:r>
    </w:p>
    <w:p>
      <w:r>
        <w:t xml:space="preserve">pääsiäinen</w:t>
      </w:r>
    </w:p>
    <w:p>
      <w:r>
        <w:rPr>
          <w:b/>
        </w:rPr>
        <w:t xml:space="preserve">Tulos</w:t>
      </w:r>
    </w:p>
    <w:p>
      <w:r>
        <w:t xml:space="preserve">työpäivä</w:t>
      </w:r>
    </w:p>
    <w:p>
      <w:r>
        <w:rPr>
          <w:b/>
        </w:rPr>
        <w:t xml:space="preserve">Tulos</w:t>
      </w:r>
    </w:p>
    <w:p>
      <w:r>
        <w:t xml:space="preserve">muistopäivä</w:t>
      </w:r>
    </w:p>
    <w:p>
      <w:r>
        <w:rPr>
          <w:b/>
        </w:rPr>
        <w:t xml:space="preserve">Esimerkki 7.2012</w:t>
      </w:r>
    </w:p>
    <w:p>
      <w:r>
        <w:t xml:space="preserve">Nimeä jokin asia, jota pariskuntien pitäisi tehdä säännöllisesti yhdessä, jotta he pysyisivät yhteydessä toisiinsa.</w:t>
      </w:r>
    </w:p>
    <w:p>
      <w:r>
        <w:rPr>
          <w:b/>
        </w:rPr>
        <w:t xml:space="preserve">Tulos</w:t>
      </w:r>
    </w:p>
    <w:p>
      <w:r>
        <w:t xml:space="preserve">puhu</w:t>
      </w:r>
    </w:p>
    <w:p>
      <w:r>
        <w:rPr>
          <w:b/>
        </w:rPr>
        <w:t xml:space="preserve">Tulos</w:t>
      </w:r>
    </w:p>
    <w:p>
      <w:r>
        <w:t xml:space="preserve">seksi</w:t>
      </w:r>
    </w:p>
    <w:p>
      <w:r>
        <w:rPr>
          <w:b/>
        </w:rPr>
        <w:t xml:space="preserve">Esimerkki 7.2013</w:t>
      </w:r>
    </w:p>
    <w:p>
      <w:r>
        <w:t xml:space="preserve">nimeä jotain erityistä, jonka otat pois, kun pääset kotiin, jotta olosi on mukavampi.</w:t>
      </w:r>
    </w:p>
    <w:p>
      <w:r>
        <w:rPr>
          <w:b/>
        </w:rPr>
        <w:t xml:space="preserve">Tulos</w:t>
      </w:r>
    </w:p>
    <w:p>
      <w:r>
        <w:t xml:space="preserve">kengät</w:t>
      </w:r>
    </w:p>
    <w:p>
      <w:r>
        <w:rPr>
          <w:b/>
        </w:rPr>
        <w:t xml:space="preserve">Tulos</w:t>
      </w:r>
    </w:p>
    <w:p>
      <w:r>
        <w:t xml:space="preserve">Rintaliivit</w:t>
      </w:r>
    </w:p>
    <w:p>
      <w:r>
        <w:rPr>
          <w:b/>
        </w:rPr>
        <w:t xml:space="preserve">Tulos</w:t>
      </w:r>
    </w:p>
    <w:p>
      <w:r>
        <w:t xml:space="preserve">housut</w:t>
      </w:r>
    </w:p>
    <w:p>
      <w:r>
        <w:rPr>
          <w:b/>
        </w:rPr>
        <w:t xml:space="preserve">Tulos</w:t>
      </w:r>
    </w:p>
    <w:p>
      <w:r>
        <w:t xml:space="preserve">paita</w:t>
      </w:r>
    </w:p>
    <w:p>
      <w:r>
        <w:rPr>
          <w:b/>
        </w:rPr>
        <w:t xml:space="preserve">Tulos</w:t>
      </w:r>
    </w:p>
    <w:p>
      <w:r>
        <w:t xml:space="preserve">korut</w:t>
      </w:r>
    </w:p>
    <w:p>
      <w:r>
        <w:rPr>
          <w:b/>
        </w:rPr>
        <w:t xml:space="preserve">Esimerkki 7.2014</w:t>
      </w:r>
    </w:p>
    <w:p>
      <w:r>
        <w:t xml:space="preserve">nimeä jotain sellaista, jota voisit pyytää hotellin siivoojalta.</w:t>
      </w:r>
    </w:p>
    <w:p>
      <w:r>
        <w:rPr>
          <w:b/>
        </w:rPr>
        <w:t xml:space="preserve">Tulos</w:t>
      </w:r>
    </w:p>
    <w:p>
      <w:r>
        <w:t xml:space="preserve">pyyhkeet</w:t>
      </w:r>
    </w:p>
    <w:p>
      <w:r>
        <w:rPr>
          <w:b/>
        </w:rPr>
        <w:t xml:space="preserve">Tulos</w:t>
      </w:r>
    </w:p>
    <w:p>
      <w:r>
        <w:t xml:space="preserve">saippua</w:t>
      </w:r>
    </w:p>
    <w:p>
      <w:r>
        <w:rPr>
          <w:b/>
        </w:rPr>
        <w:t xml:space="preserve">Tulos</w:t>
      </w:r>
    </w:p>
    <w:p>
      <w:r>
        <w:t xml:space="preserve">tyynyt</w:t>
      </w:r>
    </w:p>
    <w:p>
      <w:r>
        <w:rPr>
          <w:b/>
        </w:rPr>
        <w:t xml:space="preserve">Tulos</w:t>
      </w:r>
    </w:p>
    <w:p>
      <w:r>
        <w:t xml:space="preserve">shampoo</w:t>
      </w:r>
    </w:p>
    <w:p>
      <w:r>
        <w:rPr>
          <w:b/>
        </w:rPr>
        <w:t xml:space="preserve">Tulos</w:t>
      </w:r>
    </w:p>
    <w:p>
      <w:r>
        <w:t xml:space="preserve">jää</w:t>
      </w:r>
    </w:p>
    <w:p>
      <w:r>
        <w:rPr>
          <w:b/>
        </w:rPr>
        <w:t xml:space="preserve">Esimerkki 7.2015</w:t>
      </w:r>
    </w:p>
    <w:p>
      <w:r>
        <w:t xml:space="preserve">nimeä joku, joka kehuskelee puolestasi.</w:t>
      </w:r>
    </w:p>
    <w:p>
      <w:r>
        <w:rPr>
          <w:b/>
        </w:rPr>
        <w:t xml:space="preserve">Tulos</w:t>
      </w:r>
    </w:p>
    <w:p>
      <w:r>
        <w:t xml:space="preserve">vanhemmat</w:t>
      </w:r>
    </w:p>
    <w:p>
      <w:r>
        <w:rPr>
          <w:b/>
        </w:rPr>
        <w:t xml:space="preserve">Tulos</w:t>
      </w:r>
    </w:p>
    <w:p>
      <w:r>
        <w:t xml:space="preserve">puoliso</w:t>
      </w:r>
    </w:p>
    <w:p>
      <w:r>
        <w:rPr>
          <w:b/>
        </w:rPr>
        <w:t xml:space="preserve">Tulos</w:t>
      </w:r>
    </w:p>
    <w:p>
      <w:r>
        <w:t xml:space="preserve">ystävä</w:t>
      </w:r>
    </w:p>
    <w:p>
      <w:r>
        <w:rPr>
          <w:b/>
        </w:rPr>
        <w:t xml:space="preserve">Tulos</w:t>
      </w:r>
    </w:p>
    <w:p>
      <w:r>
        <w:t xml:space="preserve">lapset</w:t>
      </w:r>
    </w:p>
    <w:p>
      <w:r>
        <w:rPr>
          <w:b/>
        </w:rPr>
        <w:t xml:space="preserve">Tulos</w:t>
      </w:r>
    </w:p>
    <w:p>
      <w:r>
        <w:t xml:space="preserve">sisarukset</w:t>
      </w:r>
    </w:p>
    <w:p>
      <w:r>
        <w:rPr>
          <w:b/>
        </w:rPr>
        <w:t xml:space="preserve">Tulos</w:t>
      </w:r>
    </w:p>
    <w:p>
      <w:r>
        <w:t xml:space="preserve">isovanhemmat</w:t>
      </w:r>
    </w:p>
    <w:p>
      <w:r>
        <w:rPr>
          <w:b/>
        </w:rPr>
        <w:t xml:space="preserve">Esimerkki 7.2016</w:t>
      </w:r>
    </w:p>
    <w:p>
      <w:r>
        <w:t xml:space="preserve">nimeä jotain, jonka ihmiset jättävät vahingossa taksiin.</w:t>
      </w:r>
    </w:p>
    <w:p>
      <w:r>
        <w:rPr>
          <w:b/>
        </w:rPr>
        <w:t xml:space="preserve">Tulos</w:t>
      </w:r>
    </w:p>
    <w:p>
      <w:r>
        <w:t xml:space="preserve">matkapuhelin</w:t>
      </w:r>
    </w:p>
    <w:p>
      <w:r>
        <w:rPr>
          <w:b/>
        </w:rPr>
        <w:t xml:space="preserve">Tulos</w:t>
      </w:r>
    </w:p>
    <w:p>
      <w:r>
        <w:t xml:space="preserve">lompakko</w:t>
      </w:r>
    </w:p>
    <w:p>
      <w:r>
        <w:rPr>
          <w:b/>
        </w:rPr>
        <w:t xml:space="preserve">Tulos</w:t>
      </w:r>
    </w:p>
    <w:p>
      <w:r>
        <w:t xml:space="preserve">laukku</w:t>
      </w:r>
    </w:p>
    <w:p>
      <w:r>
        <w:rPr>
          <w:b/>
        </w:rPr>
        <w:t xml:space="preserve">Tulos</w:t>
      </w:r>
    </w:p>
    <w:p>
      <w:r>
        <w:t xml:space="preserve">kukkaro</w:t>
      </w:r>
    </w:p>
    <w:p>
      <w:r>
        <w:rPr>
          <w:b/>
        </w:rPr>
        <w:t xml:space="preserve">Tulos</w:t>
      </w:r>
    </w:p>
    <w:p>
      <w:r>
        <w:t xml:space="preserve">takki</w:t>
      </w:r>
    </w:p>
    <w:p>
      <w:r>
        <w:rPr>
          <w:b/>
        </w:rPr>
        <w:t xml:space="preserve">Tulos</w:t>
      </w:r>
    </w:p>
    <w:p>
      <w:r>
        <w:t xml:space="preserve">sateenvarjo</w:t>
      </w:r>
    </w:p>
    <w:p>
      <w:r>
        <w:rPr>
          <w:b/>
        </w:rPr>
        <w:t xml:space="preserve">Esimerkki 7.2017</w:t>
      </w:r>
    </w:p>
    <w:p>
      <w:r>
        <w:t xml:space="preserve">Nimeä todellinen tai fiktiivinen henkilö, jonka nimessä on "mulkku".</w:t>
      </w:r>
    </w:p>
    <w:p>
      <w:r>
        <w:rPr>
          <w:b/>
        </w:rPr>
        <w:t xml:space="preserve">Tulos</w:t>
      </w:r>
    </w:p>
    <w:p>
      <w:r>
        <w:t xml:space="preserve">Dick Tracy</w:t>
      </w:r>
    </w:p>
    <w:p>
      <w:r>
        <w:rPr>
          <w:b/>
        </w:rPr>
        <w:t xml:space="preserve">Tulos</w:t>
      </w:r>
    </w:p>
    <w:p>
      <w:r>
        <w:t xml:space="preserve">dick van dyke</w:t>
      </w:r>
    </w:p>
    <w:p>
      <w:r>
        <w:rPr>
          <w:b/>
        </w:rPr>
        <w:t xml:space="preserve">Tulos</w:t>
      </w:r>
    </w:p>
    <w:p>
      <w:r>
        <w:t xml:space="preserve">Dick Clark</w:t>
      </w:r>
    </w:p>
    <w:p>
      <w:r>
        <w:rPr>
          <w:b/>
        </w:rPr>
        <w:t xml:space="preserve">Tulos</w:t>
      </w:r>
    </w:p>
    <w:p>
      <w:r>
        <w:t xml:space="preserve">Dick Nixon</w:t>
      </w:r>
    </w:p>
    <w:p>
      <w:r>
        <w:rPr>
          <w:b/>
        </w:rPr>
        <w:t xml:space="preserve">Tulos</w:t>
      </w:r>
    </w:p>
    <w:p>
      <w:r>
        <w:t xml:space="preserve">Dick Cheney</w:t>
      </w:r>
    </w:p>
    <w:p>
      <w:r>
        <w:rPr>
          <w:b/>
        </w:rPr>
        <w:t xml:space="preserve">Tulos</w:t>
      </w:r>
    </w:p>
    <w:p>
      <w:r>
        <w:t xml:space="preserve">andy dick</w:t>
      </w:r>
    </w:p>
    <w:p>
      <w:r>
        <w:rPr>
          <w:b/>
        </w:rPr>
        <w:t xml:space="preserve">Esimerkki 7.2018</w:t>
      </w:r>
    </w:p>
    <w:p>
      <w:r>
        <w:t xml:space="preserve">Nimeä jokin keittiössäsi oleva asia, joka on täynnä reikiä.</w:t>
      </w:r>
    </w:p>
    <w:p>
      <w:r>
        <w:rPr>
          <w:b/>
        </w:rPr>
        <w:t xml:space="preserve">Tulos</w:t>
      </w:r>
    </w:p>
    <w:p>
      <w:r>
        <w:t xml:space="preserve">siivilä</w:t>
      </w:r>
    </w:p>
    <w:p>
      <w:r>
        <w:rPr>
          <w:b/>
        </w:rPr>
        <w:t xml:space="preserve">Tulos</w:t>
      </w:r>
    </w:p>
    <w:p>
      <w:r>
        <w:t xml:space="preserve">raastin</w:t>
      </w:r>
    </w:p>
    <w:p>
      <w:r>
        <w:rPr>
          <w:b/>
        </w:rPr>
        <w:t xml:space="preserve">Tulos</w:t>
      </w:r>
    </w:p>
    <w:p>
      <w:r>
        <w:t xml:space="preserve">juusto</w:t>
      </w:r>
    </w:p>
    <w:p>
      <w:r>
        <w:rPr>
          <w:b/>
        </w:rPr>
        <w:t xml:space="preserve">Tulos</w:t>
      </w:r>
    </w:p>
    <w:p>
      <w:r>
        <w:t xml:space="preserve">pesuallas</w:t>
      </w:r>
    </w:p>
    <w:p>
      <w:r>
        <w:rPr>
          <w:b/>
        </w:rPr>
        <w:t xml:space="preserve">Esimerkki 7.2019</w:t>
      </w:r>
    </w:p>
    <w:p>
      <w:r>
        <w:t xml:space="preserve">nimeä jotain, mitä kampaaja käyttää</w:t>
      </w:r>
    </w:p>
    <w:p>
      <w:r>
        <w:rPr>
          <w:b/>
        </w:rPr>
        <w:t xml:space="preserve">Tulos</w:t>
      </w:r>
    </w:p>
    <w:p>
      <w:r>
        <w:t xml:space="preserve">sakset</w:t>
      </w:r>
    </w:p>
    <w:p>
      <w:r>
        <w:rPr>
          <w:b/>
        </w:rPr>
        <w:t xml:space="preserve">Tulos</w:t>
      </w:r>
    </w:p>
    <w:p>
      <w:r>
        <w:t xml:space="preserve">puhalluskuivain</w:t>
      </w:r>
    </w:p>
    <w:p>
      <w:r>
        <w:rPr>
          <w:b/>
        </w:rPr>
        <w:t xml:space="preserve">Tulos</w:t>
      </w:r>
    </w:p>
    <w:p>
      <w:r>
        <w:t xml:space="preserve">harja</w:t>
      </w:r>
    </w:p>
    <w:p>
      <w:r>
        <w:rPr>
          <w:b/>
        </w:rPr>
        <w:t xml:space="preserve">Tulos</w:t>
      </w:r>
    </w:p>
    <w:p>
      <w:r>
        <w:t xml:space="preserve">kihartimen</w:t>
      </w:r>
    </w:p>
    <w:p>
      <w:r>
        <w:rPr>
          <w:b/>
        </w:rPr>
        <w:t xml:space="preserve">Tulos</w:t>
      </w:r>
    </w:p>
    <w:p>
      <w:r>
        <w:t xml:space="preserve">hiuslakka</w:t>
      </w:r>
    </w:p>
    <w:p>
      <w:r>
        <w:rPr>
          <w:b/>
        </w:rPr>
        <w:t xml:space="preserve">Tulos</w:t>
      </w:r>
    </w:p>
    <w:p>
      <w:r>
        <w:t xml:space="preserve">shampoo</w:t>
      </w:r>
    </w:p>
    <w:p>
      <w:r>
        <w:rPr>
          <w:b/>
        </w:rPr>
        <w:t xml:space="preserve">Esimerkki 7.2020</w:t>
      </w:r>
    </w:p>
    <w:p>
      <w:r>
        <w:t xml:space="preserve">Nimeä ruoka, jonka todennäköisesti löydät Super Bowl -juhlista.</w:t>
      </w:r>
    </w:p>
    <w:p>
      <w:r>
        <w:rPr>
          <w:b/>
        </w:rPr>
        <w:t xml:space="preserve">Tulos</w:t>
      </w:r>
    </w:p>
    <w:p>
      <w:r>
        <w:t xml:space="preserve">sirut</w:t>
      </w:r>
    </w:p>
    <w:p>
      <w:r>
        <w:rPr>
          <w:b/>
        </w:rPr>
        <w:t xml:space="preserve">Tulos</w:t>
      </w:r>
    </w:p>
    <w:p>
      <w:r>
        <w:t xml:space="preserve">hodari</w:t>
      </w:r>
    </w:p>
    <w:p>
      <w:r>
        <w:rPr>
          <w:b/>
        </w:rPr>
        <w:t xml:space="preserve">Tulos</w:t>
      </w:r>
    </w:p>
    <w:p>
      <w:r>
        <w:t xml:space="preserve">nachos</w:t>
      </w:r>
    </w:p>
    <w:p>
      <w:r>
        <w:rPr>
          <w:b/>
        </w:rPr>
        <w:t xml:space="preserve">Tulos</w:t>
      </w:r>
    </w:p>
    <w:p>
      <w:r>
        <w:t xml:space="preserve">pizza</w:t>
      </w:r>
    </w:p>
    <w:p>
      <w:r>
        <w:rPr>
          <w:b/>
        </w:rPr>
        <w:t xml:space="preserve">Tulos</w:t>
      </w:r>
    </w:p>
    <w:p>
      <w:r>
        <w:t xml:space="preserve">kanansiipiä</w:t>
      </w:r>
    </w:p>
    <w:p>
      <w:r>
        <w:rPr>
          <w:b/>
        </w:rPr>
        <w:t xml:space="preserve">Tulos</w:t>
      </w:r>
    </w:p>
    <w:p>
      <w:r>
        <w:t xml:space="preserve">popcorn</w:t>
      </w:r>
    </w:p>
    <w:p>
      <w:r>
        <w:rPr>
          <w:b/>
        </w:rPr>
        <w:t xml:space="preserve">Esimerkki 7.2021</w:t>
      </w:r>
    </w:p>
    <w:p>
      <w:r>
        <w:t xml:space="preserve">Nimeä jääkiekkojoukkue, jolla on valtava kannattajakunta.</w:t>
      </w:r>
    </w:p>
    <w:p>
      <w:r>
        <w:rPr>
          <w:b/>
        </w:rPr>
        <w:t xml:space="preserve">Tulos</w:t>
      </w:r>
    </w:p>
    <w:p>
      <w:r>
        <w:t xml:space="preserve">Detroit Red Wings</w:t>
      </w:r>
    </w:p>
    <w:p>
      <w:r>
        <w:rPr>
          <w:b/>
        </w:rPr>
        <w:t xml:space="preserve">Tulos</w:t>
      </w:r>
    </w:p>
    <w:p>
      <w:r>
        <w:t xml:space="preserve">new york rangers</w:t>
      </w:r>
    </w:p>
    <w:p>
      <w:r>
        <w:rPr>
          <w:b/>
        </w:rPr>
        <w:t xml:space="preserve">Tulos</w:t>
      </w:r>
    </w:p>
    <w:p>
      <w:r>
        <w:t xml:space="preserve">Chicago Blackhawks</w:t>
      </w:r>
    </w:p>
    <w:p>
      <w:r>
        <w:rPr>
          <w:b/>
        </w:rPr>
        <w:t xml:space="preserve">Tulos</w:t>
      </w:r>
    </w:p>
    <w:p>
      <w:r>
        <w:t xml:space="preserve">Pittsburg Penguins</w:t>
      </w:r>
    </w:p>
    <w:p>
      <w:r>
        <w:rPr>
          <w:b/>
        </w:rPr>
        <w:t xml:space="preserve">Tulos</w:t>
      </w:r>
    </w:p>
    <w:p>
      <w:r>
        <w:t xml:space="preserve">boston bruins</w:t>
      </w:r>
    </w:p>
    <w:p>
      <w:r>
        <w:rPr>
          <w:b/>
        </w:rPr>
        <w:t xml:space="preserve">Esimerkki 7.2022</w:t>
      </w:r>
    </w:p>
    <w:p>
      <w:r>
        <w:t xml:space="preserve">Nimeä jokin asia, josta lukiolaiset näkevät painajaisia.</w:t>
      </w:r>
    </w:p>
    <w:p>
      <w:r>
        <w:rPr>
          <w:b/>
        </w:rPr>
        <w:t xml:space="preserve">Tulos</w:t>
      </w:r>
    </w:p>
    <w:p>
      <w:r>
        <w:t xml:space="preserve">testit</w:t>
      </w:r>
    </w:p>
    <w:p>
      <w:r>
        <w:rPr>
          <w:b/>
        </w:rPr>
        <w:t xml:space="preserve">Tulos</w:t>
      </w:r>
    </w:p>
    <w:p>
      <w:r>
        <w:t xml:space="preserve">valmistuvat</w:t>
      </w:r>
    </w:p>
    <w:p>
      <w:r>
        <w:rPr>
          <w:b/>
        </w:rPr>
        <w:t xml:space="preserve">Tulos</w:t>
      </w:r>
    </w:p>
    <w:p>
      <w:r>
        <w:t xml:space="preserve">kotitehtävät</w:t>
      </w:r>
    </w:p>
    <w:p>
      <w:r>
        <w:rPr>
          <w:b/>
        </w:rPr>
        <w:t xml:space="preserve">Tulos</w:t>
      </w:r>
    </w:p>
    <w:p>
      <w:r>
        <w:t xml:space="preserve">ryhmäpaine</w:t>
      </w:r>
    </w:p>
    <w:p>
      <w:r>
        <w:rPr>
          <w:b/>
        </w:rPr>
        <w:t xml:space="preserve">Tulos</w:t>
      </w:r>
    </w:p>
    <w:p>
      <w:r>
        <w:t xml:space="preserve">opiskelu</w:t>
      </w:r>
    </w:p>
    <w:p>
      <w:r>
        <w:rPr>
          <w:b/>
        </w:rPr>
        <w:t xml:space="preserve">Esimerkki 7.2023</w:t>
      </w:r>
    </w:p>
    <w:p>
      <w:r>
        <w:t xml:space="preserve">Nimeä lapsen lelu, jota isä voisi toivoa itselleen.</w:t>
      </w:r>
    </w:p>
    <w:p>
      <w:r>
        <w:rPr>
          <w:b/>
        </w:rPr>
        <w:t xml:space="preserve">Tulos</w:t>
      </w:r>
    </w:p>
    <w:p>
      <w:r>
        <w:t xml:space="preserve">kauko-ohjattava auto</w:t>
      </w:r>
    </w:p>
    <w:p>
      <w:r>
        <w:rPr>
          <w:b/>
        </w:rPr>
        <w:t xml:space="preserve">Tulos</w:t>
      </w:r>
    </w:p>
    <w:p>
      <w:r>
        <w:t xml:space="preserve">leikkijuna</w:t>
      </w:r>
    </w:p>
    <w:p>
      <w:r>
        <w:rPr>
          <w:b/>
        </w:rPr>
        <w:t xml:space="preserve">Tulos</w:t>
      </w:r>
    </w:p>
    <w:p>
      <w:r>
        <w:t xml:space="preserve">pyörä</w:t>
      </w:r>
    </w:p>
    <w:p>
      <w:r>
        <w:rPr>
          <w:b/>
        </w:rPr>
        <w:t xml:space="preserve">Tulos</w:t>
      </w:r>
    </w:p>
    <w:p>
      <w:r>
        <w:t xml:space="preserve">toimintahahmo</w:t>
      </w:r>
    </w:p>
    <w:p>
      <w:r>
        <w:rPr>
          <w:b/>
        </w:rPr>
        <w:t xml:space="preserve">Tulos</w:t>
      </w:r>
    </w:p>
    <w:p>
      <w:r>
        <w:t xml:space="preserve">videopelijärjestelmä</w:t>
      </w:r>
    </w:p>
    <w:p>
      <w:r>
        <w:rPr>
          <w:b/>
        </w:rPr>
        <w:t xml:space="preserve">Esimerkki 7.2024</w:t>
      </w:r>
    </w:p>
    <w:p>
      <w:r>
        <w:t xml:space="preserve">Nimeä jokin, joka lentää, mutta jossa ei ole moottoria.</w:t>
      </w:r>
    </w:p>
    <w:p>
      <w:r>
        <w:rPr>
          <w:b/>
        </w:rPr>
        <w:t xml:space="preserve">Tulos</w:t>
      </w:r>
    </w:p>
    <w:p>
      <w:r>
        <w:t xml:space="preserve">linnut</w:t>
      </w:r>
    </w:p>
    <w:p>
      <w:r>
        <w:rPr>
          <w:b/>
        </w:rPr>
        <w:t xml:space="preserve">Tulos</w:t>
      </w:r>
    </w:p>
    <w:p>
      <w:r>
        <w:t xml:space="preserve">leija</w:t>
      </w:r>
    </w:p>
    <w:p>
      <w:r>
        <w:rPr>
          <w:b/>
        </w:rPr>
        <w:t xml:space="preserve">Tulos</w:t>
      </w:r>
    </w:p>
    <w:p>
      <w:r>
        <w:t xml:space="preserve">mehiläiset</w:t>
      </w:r>
    </w:p>
    <w:p>
      <w:r>
        <w:rPr>
          <w:b/>
        </w:rPr>
        <w:t xml:space="preserve">Tulos</w:t>
      </w:r>
    </w:p>
    <w:p>
      <w:r>
        <w:t xml:space="preserve">riippuliidin</w:t>
      </w:r>
    </w:p>
    <w:p>
      <w:r>
        <w:rPr>
          <w:b/>
        </w:rPr>
        <w:t xml:space="preserve">Tulos</w:t>
      </w:r>
    </w:p>
    <w:p>
      <w:r>
        <w:t xml:space="preserve">kuumailmapallo</w:t>
      </w:r>
    </w:p>
    <w:p>
      <w:r>
        <w:rPr>
          <w:b/>
        </w:rPr>
        <w:t xml:space="preserve">Esimerkki 7.2025</w:t>
      </w:r>
    </w:p>
    <w:p>
      <w:r>
        <w:t xml:space="preserve">Nimeä paikka, jossa ihmiset sanovat ajattelevansa parhaiten.</w:t>
      </w:r>
    </w:p>
    <w:p>
      <w:r>
        <w:rPr>
          <w:b/>
        </w:rPr>
        <w:t xml:space="preserve">Tulos</w:t>
      </w:r>
    </w:p>
    <w:p>
      <w:r>
        <w:t xml:space="preserve">Kylpyhuone</w:t>
      </w:r>
    </w:p>
    <w:p>
      <w:r>
        <w:rPr>
          <w:b/>
        </w:rPr>
        <w:t xml:space="preserve">Tulos</w:t>
      </w:r>
    </w:p>
    <w:p>
      <w:r>
        <w:t xml:space="preserve">sängyssä/makuuhuoneessa</w:t>
      </w:r>
    </w:p>
    <w:p>
      <w:r>
        <w:rPr>
          <w:b/>
        </w:rPr>
        <w:t xml:space="preserve">Tulos</w:t>
      </w:r>
    </w:p>
    <w:p>
      <w:r>
        <w:t xml:space="preserve">puisto</w:t>
      </w:r>
    </w:p>
    <w:p>
      <w:r>
        <w:rPr>
          <w:b/>
        </w:rPr>
        <w:t xml:space="preserve">Tulos</w:t>
      </w:r>
    </w:p>
    <w:p>
      <w:r>
        <w:t xml:space="preserve">kirjasto</w:t>
      </w:r>
    </w:p>
    <w:p>
      <w:r>
        <w:rPr>
          <w:b/>
        </w:rPr>
        <w:t xml:space="preserve">Tulos</w:t>
      </w:r>
    </w:p>
    <w:p>
      <w:r>
        <w:t xml:space="preserve">liikenteessä/autossa</w:t>
      </w:r>
    </w:p>
    <w:p>
      <w:r>
        <w:rPr>
          <w:b/>
        </w:rPr>
        <w:t xml:space="preserve">Esimerkki 7.2026</w:t>
      </w:r>
    </w:p>
    <w:p>
      <w:r>
        <w:t xml:space="preserve">Kerro jokin asia, jota ihmiset tekevät kerran vuodessa ja jota he pelkäävät.</w:t>
      </w:r>
    </w:p>
    <w:p>
      <w:r>
        <w:rPr>
          <w:b/>
        </w:rPr>
        <w:t xml:space="preserve">Tulos</w:t>
      </w:r>
    </w:p>
    <w:p>
      <w:r>
        <w:t xml:space="preserve">tuloverot</w:t>
      </w:r>
    </w:p>
    <w:p>
      <w:r>
        <w:rPr>
          <w:b/>
        </w:rPr>
        <w:t xml:space="preserve">Tulos</w:t>
      </w:r>
    </w:p>
    <w:p>
      <w:r>
        <w:t xml:space="preserve">joulukauppa</w:t>
      </w:r>
    </w:p>
    <w:p>
      <w:r>
        <w:rPr>
          <w:b/>
        </w:rPr>
        <w:t xml:space="preserve">Tulos</w:t>
      </w:r>
    </w:p>
    <w:p>
      <w:r>
        <w:t xml:space="preserve">lääkäri/hammaslääkäri</w:t>
      </w:r>
    </w:p>
    <w:p>
      <w:r>
        <w:rPr>
          <w:b/>
        </w:rPr>
        <w:t xml:space="preserve">Tulos</w:t>
      </w:r>
    </w:p>
    <w:p>
      <w:r>
        <w:t xml:space="preserve">kevätsiivous</w:t>
      </w:r>
    </w:p>
    <w:p>
      <w:r>
        <w:rPr>
          <w:b/>
        </w:rPr>
        <w:t xml:space="preserve">Esimerkki 7.2027</w:t>
      </w:r>
    </w:p>
    <w:p>
      <w:r>
        <w:t xml:space="preserve">nimeä jotain, jota ihmiset toimittavat työkseen.</w:t>
      </w:r>
    </w:p>
    <w:p>
      <w:r>
        <w:rPr>
          <w:b/>
        </w:rPr>
        <w:t xml:space="preserve">Tulos</w:t>
      </w:r>
    </w:p>
    <w:p>
      <w:r>
        <w:t xml:space="preserve">pizza</w:t>
      </w:r>
    </w:p>
    <w:p>
      <w:r>
        <w:rPr>
          <w:b/>
        </w:rPr>
        <w:t xml:space="preserve">Tulos</w:t>
      </w:r>
    </w:p>
    <w:p>
      <w:r>
        <w:t xml:space="preserve">posti</w:t>
      </w:r>
    </w:p>
    <w:p>
      <w:r>
        <w:rPr>
          <w:b/>
        </w:rPr>
        <w:t xml:space="preserve">Tulos</w:t>
      </w:r>
    </w:p>
    <w:p>
      <w:r>
        <w:t xml:space="preserve">paperi</w:t>
      </w:r>
    </w:p>
    <w:p>
      <w:r>
        <w:rPr>
          <w:b/>
        </w:rPr>
        <w:t xml:space="preserve">Tulos</w:t>
      </w:r>
    </w:p>
    <w:p>
      <w:r>
        <w:t xml:space="preserve">maito</w:t>
      </w:r>
    </w:p>
    <w:p>
      <w:r>
        <w:rPr>
          <w:b/>
        </w:rPr>
        <w:t xml:space="preserve">Tulos</w:t>
      </w:r>
    </w:p>
    <w:p>
      <w:r>
        <w:t xml:space="preserve">ruoka</w:t>
      </w:r>
    </w:p>
    <w:p>
      <w:r>
        <w:rPr>
          <w:b/>
        </w:rPr>
        <w:t xml:space="preserve">Tulos</w:t>
      </w:r>
    </w:p>
    <w:p>
      <w:r>
        <w:t xml:space="preserve">huonekalut</w:t>
      </w:r>
    </w:p>
    <w:p>
      <w:r>
        <w:rPr>
          <w:b/>
        </w:rPr>
        <w:t xml:space="preserve">Tulos</w:t>
      </w:r>
    </w:p>
    <w:p>
      <w:r>
        <w:t xml:space="preserve">kukkia</w:t>
      </w:r>
    </w:p>
    <w:p>
      <w:r>
        <w:rPr>
          <w:b/>
        </w:rPr>
        <w:t xml:space="preserve">Esimerkki 7.2028</w:t>
      </w:r>
    </w:p>
    <w:p>
      <w:r>
        <w:t xml:space="preserve">nimeä jotain, jonka äiti voisi sisällyttää hoitopakettiin pojalleen, joka on opiskelemassa.</w:t>
      </w:r>
    </w:p>
    <w:p>
      <w:r>
        <w:rPr>
          <w:b/>
        </w:rPr>
        <w:t xml:space="preserve">Tulos</w:t>
      </w:r>
    </w:p>
    <w:p>
      <w:r>
        <w:t xml:space="preserve">keksit/ruoka</w:t>
      </w:r>
    </w:p>
    <w:p>
      <w:r>
        <w:rPr>
          <w:b/>
        </w:rPr>
        <w:t xml:space="preserve">Tulos</w:t>
      </w:r>
    </w:p>
    <w:p>
      <w:r>
        <w:t xml:space="preserve">rahaa</w:t>
      </w:r>
    </w:p>
    <w:p>
      <w:r>
        <w:rPr>
          <w:b/>
        </w:rPr>
        <w:t xml:space="preserve">Tulos</w:t>
      </w:r>
    </w:p>
    <w:p>
      <w:r>
        <w:t xml:space="preserve">vaatteet</w:t>
      </w:r>
    </w:p>
    <w:p>
      <w:r>
        <w:rPr>
          <w:b/>
        </w:rPr>
        <w:t xml:space="preserve">Tulos</w:t>
      </w:r>
    </w:p>
    <w:p>
      <w:r>
        <w:t xml:space="preserve">kondomit</w:t>
      </w:r>
    </w:p>
    <w:p>
      <w:r>
        <w:rPr>
          <w:b/>
        </w:rPr>
        <w:t xml:space="preserve">Esimerkki 7.2029</w:t>
      </w:r>
    </w:p>
    <w:p>
      <w:r>
        <w:t xml:space="preserve">nimetä jotain, mitä lapset usein pitävät itsestäänselvyytenä.</w:t>
      </w:r>
    </w:p>
    <w:p>
      <w:r>
        <w:rPr>
          <w:b/>
        </w:rPr>
        <w:t xml:space="preserve">Tulos</w:t>
      </w:r>
    </w:p>
    <w:p>
      <w:r>
        <w:t xml:space="preserve">vanhemmat</w:t>
      </w:r>
    </w:p>
    <w:p>
      <w:r>
        <w:rPr>
          <w:b/>
        </w:rPr>
        <w:t xml:space="preserve">Tulos</w:t>
      </w:r>
    </w:p>
    <w:p>
      <w:r>
        <w:t xml:space="preserve">rahaa</w:t>
      </w:r>
    </w:p>
    <w:p>
      <w:r>
        <w:rPr>
          <w:b/>
        </w:rPr>
        <w:t xml:space="preserve">Tulos</w:t>
      </w:r>
    </w:p>
    <w:p>
      <w:r>
        <w:t xml:space="preserve">ruoka</w:t>
      </w:r>
    </w:p>
    <w:p>
      <w:r>
        <w:rPr>
          <w:b/>
        </w:rPr>
        <w:t xml:space="preserve">Tulos</w:t>
      </w:r>
    </w:p>
    <w:p>
      <w:r>
        <w:t xml:space="preserve">lelut</w:t>
      </w:r>
    </w:p>
    <w:p>
      <w:r>
        <w:rPr>
          <w:b/>
        </w:rPr>
        <w:t xml:space="preserve">Esimerkki 7.2030</w:t>
      </w:r>
    </w:p>
    <w:p>
      <w:r>
        <w:t xml:space="preserve">Nimeä jotain, jonka saatat nähdä sidottuna jonkun auton katolle.</w:t>
      </w:r>
    </w:p>
    <w:p>
      <w:r>
        <w:rPr>
          <w:b/>
        </w:rPr>
        <w:t xml:space="preserve">Tulos</w:t>
      </w:r>
    </w:p>
    <w:p>
      <w:r>
        <w:t xml:space="preserve">puu</w:t>
      </w:r>
    </w:p>
    <w:p>
      <w:r>
        <w:rPr>
          <w:b/>
        </w:rPr>
        <w:t xml:space="preserve">Tulos</w:t>
      </w:r>
    </w:p>
    <w:p>
      <w:r>
        <w:t xml:space="preserve">polkupyörä</w:t>
      </w:r>
    </w:p>
    <w:p>
      <w:r>
        <w:rPr>
          <w:b/>
        </w:rPr>
        <w:t xml:space="preserve">Tulos</w:t>
      </w:r>
    </w:p>
    <w:p>
      <w:r>
        <w:t xml:space="preserve">patja</w:t>
      </w:r>
    </w:p>
    <w:p>
      <w:r>
        <w:rPr>
          <w:b/>
        </w:rPr>
        <w:t xml:space="preserve">Tulos</w:t>
      </w:r>
    </w:p>
    <w:p>
      <w:r>
        <w:t xml:space="preserve">matkatavarat</w:t>
      </w:r>
    </w:p>
    <w:p>
      <w:r>
        <w:rPr>
          <w:b/>
        </w:rPr>
        <w:t xml:space="preserve">Tulos</w:t>
      </w:r>
    </w:p>
    <w:p>
      <w:r>
        <w:t xml:space="preserve">sukset</w:t>
      </w:r>
    </w:p>
    <w:p>
      <w:r>
        <w:rPr>
          <w:b/>
        </w:rPr>
        <w:t xml:space="preserve">Tulos</w:t>
      </w:r>
    </w:p>
    <w:p>
      <w:r>
        <w:t xml:space="preserve">surffilauta</w:t>
      </w:r>
    </w:p>
    <w:p>
      <w:r>
        <w:rPr>
          <w:b/>
        </w:rPr>
        <w:t xml:space="preserve">Esimerkki 7.2031</w:t>
      </w:r>
    </w:p>
    <w:p>
      <w:r>
        <w:t xml:space="preserve">nimeä esine, jonka ihmiset tuovat panttilainaamoon.</w:t>
      </w:r>
    </w:p>
    <w:p>
      <w:r>
        <w:rPr>
          <w:b/>
        </w:rPr>
        <w:t xml:space="preserve">Tulos</w:t>
      </w:r>
    </w:p>
    <w:p>
      <w:r>
        <w:t xml:space="preserve">korut/kello</w:t>
      </w:r>
    </w:p>
    <w:p>
      <w:r>
        <w:rPr>
          <w:b/>
        </w:rPr>
        <w:t xml:space="preserve">Tulos</w:t>
      </w:r>
    </w:p>
    <w:p>
      <w:r>
        <w:t xml:space="preserve">soitin</w:t>
      </w:r>
    </w:p>
    <w:p>
      <w:r>
        <w:rPr>
          <w:b/>
        </w:rPr>
        <w:t xml:space="preserve">Tulos</w:t>
      </w:r>
    </w:p>
    <w:p>
      <w:r>
        <w:t xml:space="preserve">kamera</w:t>
      </w:r>
    </w:p>
    <w:p>
      <w:r>
        <w:rPr>
          <w:b/>
        </w:rPr>
        <w:t xml:space="preserve">Tulos</w:t>
      </w:r>
    </w:p>
    <w:p>
      <w:r>
        <w:t xml:space="preserve">dvd</w:t>
      </w:r>
    </w:p>
    <w:p>
      <w:r>
        <w:rPr>
          <w:b/>
        </w:rPr>
        <w:t xml:space="preserve">Tulos</w:t>
      </w:r>
    </w:p>
    <w:p>
      <w:r>
        <w:t xml:space="preserve">radio</w:t>
      </w:r>
    </w:p>
    <w:p>
      <w:r>
        <w:rPr>
          <w:b/>
        </w:rPr>
        <w:t xml:space="preserve">Tulos</w:t>
      </w:r>
    </w:p>
    <w:p>
      <w:r>
        <w:t xml:space="preserve">TV</w:t>
      </w:r>
    </w:p>
    <w:p>
      <w:r>
        <w:rPr>
          <w:b/>
        </w:rPr>
        <w:t xml:space="preserve">Tulos</w:t>
      </w:r>
    </w:p>
    <w:p>
      <w:r>
        <w:t xml:space="preserve">posliinit/astiat</w:t>
      </w:r>
    </w:p>
    <w:p>
      <w:r>
        <w:rPr>
          <w:b/>
        </w:rPr>
        <w:t xml:space="preserve">Esimerkki 7.2032</w:t>
      </w:r>
    </w:p>
    <w:p>
      <w:r>
        <w:t xml:space="preserve">nimeä jotain, jota saatat kantaa selässäsi.</w:t>
      </w:r>
    </w:p>
    <w:p>
      <w:r>
        <w:rPr>
          <w:b/>
        </w:rPr>
        <w:t xml:space="preserve">Tulos</w:t>
      </w:r>
    </w:p>
    <w:p>
      <w:r>
        <w:t xml:space="preserve">reppu</w:t>
      </w:r>
    </w:p>
    <w:p>
      <w:r>
        <w:rPr>
          <w:b/>
        </w:rPr>
        <w:t xml:space="preserve">Tulos</w:t>
      </w:r>
    </w:p>
    <w:p>
      <w:r>
        <w:t xml:space="preserve">paita</w:t>
      </w:r>
    </w:p>
    <w:p>
      <w:r>
        <w:rPr>
          <w:b/>
        </w:rPr>
        <w:t xml:space="preserve">Tulos</w:t>
      </w:r>
    </w:p>
    <w:p>
      <w:r>
        <w:t xml:space="preserve">lapsi</w:t>
      </w:r>
    </w:p>
    <w:p>
      <w:r>
        <w:rPr>
          <w:b/>
        </w:rPr>
        <w:t xml:space="preserve">Tulos</w:t>
      </w:r>
    </w:p>
    <w:p>
      <w:r>
        <w:t xml:space="preserve">tyhjiö</w:t>
      </w:r>
    </w:p>
    <w:p>
      <w:r>
        <w:rPr>
          <w:b/>
        </w:rPr>
        <w:t xml:space="preserve">Esimerkki 7.2033</w:t>
      </w:r>
    </w:p>
    <w:p>
      <w:r>
        <w:t xml:space="preserve">Kerro syy, miksi joku sammuttaa kaikki valot talossaan.</w:t>
      </w:r>
    </w:p>
    <w:p>
      <w:r>
        <w:rPr>
          <w:b/>
        </w:rPr>
        <w:t xml:space="preserve">Tulos</w:t>
      </w:r>
    </w:p>
    <w:p>
      <w:r>
        <w:t xml:space="preserve">nukkumaanmeno</w:t>
      </w:r>
    </w:p>
    <w:p>
      <w:r>
        <w:rPr>
          <w:b/>
        </w:rPr>
        <w:t xml:space="preserve">Tulos</w:t>
      </w:r>
    </w:p>
    <w:p>
      <w:r>
        <w:t xml:space="preserve">sähkön säästäminen</w:t>
      </w:r>
    </w:p>
    <w:p>
      <w:r>
        <w:rPr>
          <w:b/>
        </w:rPr>
        <w:t xml:space="preserve">Tulos</w:t>
      </w:r>
    </w:p>
    <w:p>
      <w:r>
        <w:t xml:space="preserve">menossa ulos</w:t>
      </w:r>
    </w:p>
    <w:p>
      <w:r>
        <w:rPr>
          <w:b/>
        </w:rPr>
        <w:t xml:space="preserve">Tulos</w:t>
      </w:r>
    </w:p>
    <w:p>
      <w:r>
        <w:t xml:space="preserve">piiloutua vierailijoilta</w:t>
      </w:r>
    </w:p>
    <w:p>
      <w:r>
        <w:rPr>
          <w:b/>
        </w:rPr>
        <w:t xml:space="preserve">Tulos</w:t>
      </w:r>
    </w:p>
    <w:p>
      <w:r>
        <w:t xml:space="preserve">lomalla</w:t>
      </w:r>
    </w:p>
    <w:p>
      <w:r>
        <w:rPr>
          <w:b/>
        </w:rPr>
        <w:t xml:space="preserve">Tulos</w:t>
      </w:r>
    </w:p>
    <w:p>
      <w:r>
        <w:t xml:space="preserve">nyt on päivä</w:t>
      </w:r>
    </w:p>
    <w:p>
      <w:r>
        <w:rPr>
          <w:b/>
        </w:rPr>
        <w:t xml:space="preserve">Esimerkki 7.2034</w:t>
      </w:r>
    </w:p>
    <w:p>
      <w:r>
        <w:t xml:space="preserve">Nimeä eläin, jonka saatat nähdä akvaariossa.</w:t>
      </w:r>
    </w:p>
    <w:p>
      <w:r>
        <w:rPr>
          <w:b/>
        </w:rPr>
        <w:t xml:space="preserve">Tulos</w:t>
      </w:r>
    </w:p>
    <w:p>
      <w:r>
        <w:t xml:space="preserve">hait</w:t>
      </w:r>
    </w:p>
    <w:p>
      <w:r>
        <w:rPr>
          <w:b/>
        </w:rPr>
        <w:t xml:space="preserve">Tulos</w:t>
      </w:r>
    </w:p>
    <w:p>
      <w:r>
        <w:t xml:space="preserve">delfiinit</w:t>
      </w:r>
    </w:p>
    <w:p>
      <w:r>
        <w:rPr>
          <w:b/>
        </w:rPr>
        <w:t xml:space="preserve">Tulos</w:t>
      </w:r>
    </w:p>
    <w:p>
      <w:r>
        <w:t xml:space="preserve">kilpikonnat</w:t>
      </w:r>
    </w:p>
    <w:p>
      <w:r>
        <w:rPr>
          <w:b/>
        </w:rPr>
        <w:t xml:space="preserve">Tulos</w:t>
      </w:r>
    </w:p>
    <w:p>
      <w:r>
        <w:t xml:space="preserve">tiivisteet</w:t>
      </w:r>
    </w:p>
    <w:p>
      <w:r>
        <w:rPr>
          <w:b/>
        </w:rPr>
        <w:t xml:space="preserve">Tulos</w:t>
      </w:r>
    </w:p>
    <w:p>
      <w:r>
        <w:t xml:space="preserve">Valaat</w:t>
      </w:r>
    </w:p>
    <w:p>
      <w:r>
        <w:rPr>
          <w:b/>
        </w:rPr>
        <w:t xml:space="preserve">Tulos</w:t>
      </w:r>
    </w:p>
    <w:p>
      <w:r>
        <w:t xml:space="preserve">Stingrays</w:t>
      </w:r>
    </w:p>
    <w:p>
      <w:r>
        <w:rPr>
          <w:b/>
        </w:rPr>
        <w:t xml:space="preserve">Tulos</w:t>
      </w:r>
    </w:p>
    <w:p>
      <w:r>
        <w:t xml:space="preserve">pingviinit</w:t>
      </w:r>
    </w:p>
    <w:p>
      <w:r>
        <w:rPr>
          <w:b/>
        </w:rPr>
        <w:t xml:space="preserve">Esimerkki 7.2035</w:t>
      </w:r>
    </w:p>
    <w:p>
      <w:r>
        <w:t xml:space="preserve">Nimeä legendaarinen rockyhtye.</w:t>
      </w:r>
    </w:p>
    <w:p>
      <w:r>
        <w:rPr>
          <w:b/>
        </w:rPr>
        <w:t xml:space="preserve">Tulos</w:t>
      </w:r>
    </w:p>
    <w:p>
      <w:r>
        <w:t xml:space="preserve">beatles</w:t>
      </w:r>
    </w:p>
    <w:p>
      <w:r>
        <w:rPr>
          <w:b/>
        </w:rPr>
        <w:t xml:space="preserve">Tulos</w:t>
      </w:r>
    </w:p>
    <w:p>
      <w:r>
        <w:t xml:space="preserve">Rolling Stones</w:t>
      </w:r>
    </w:p>
    <w:p>
      <w:r>
        <w:rPr>
          <w:b/>
        </w:rPr>
        <w:t xml:space="preserve">Tulos</w:t>
      </w:r>
    </w:p>
    <w:p>
      <w:r>
        <w:t xml:space="preserve">suudelma</w:t>
      </w:r>
    </w:p>
    <w:p>
      <w:r>
        <w:rPr>
          <w:b/>
        </w:rPr>
        <w:t xml:space="preserve">Tulos</w:t>
      </w:r>
    </w:p>
    <w:p>
      <w:r>
        <w:t xml:space="preserve">led zeppelin</w:t>
      </w:r>
    </w:p>
    <w:p>
      <w:r>
        <w:rPr>
          <w:b/>
        </w:rPr>
        <w:t xml:space="preserve">Tulos</w:t>
      </w:r>
    </w:p>
    <w:p>
      <w:r>
        <w:t xml:space="preserve">ac</w:t>
      </w:r>
    </w:p>
    <w:p>
      <w:r>
        <w:rPr>
          <w:b/>
        </w:rPr>
        <w:t xml:space="preserve">Tulos</w:t>
      </w:r>
    </w:p>
    <w:p>
      <w:r>
        <w:t xml:space="preserve">kuka</w:t>
      </w:r>
    </w:p>
    <w:p>
      <w:r>
        <w:rPr>
          <w:b/>
        </w:rPr>
        <w:t xml:space="preserve">Tulos</w:t>
      </w:r>
    </w:p>
    <w:p>
      <w:r>
        <w:t xml:space="preserve">u2</w:t>
      </w:r>
    </w:p>
    <w:p>
      <w:r>
        <w:rPr>
          <w:b/>
        </w:rPr>
        <w:t xml:space="preserve">Tulos</w:t>
      </w:r>
    </w:p>
    <w:p>
      <w:r>
        <w:t xml:space="preserve">pinkfloyd</w:t>
      </w:r>
    </w:p>
    <w:p>
      <w:r>
        <w:rPr>
          <w:b/>
        </w:rPr>
        <w:t xml:space="preserve">Esimerkki 7.2036</w:t>
      </w:r>
    </w:p>
    <w:p>
      <w:r>
        <w:t xml:space="preserve">Nimeä jotain, mitä löydät Britannian maaseudulta.</w:t>
      </w:r>
    </w:p>
    <w:p>
      <w:r>
        <w:rPr>
          <w:b/>
        </w:rPr>
        <w:t xml:space="preserve">Tulos</w:t>
      </w:r>
    </w:p>
    <w:p>
      <w:r>
        <w:t xml:space="preserve">lehmät</w:t>
      </w:r>
    </w:p>
    <w:p>
      <w:r>
        <w:rPr>
          <w:b/>
        </w:rPr>
        <w:t xml:space="preserve">Tulos</w:t>
      </w:r>
    </w:p>
    <w:p>
      <w:r>
        <w:t xml:space="preserve">lampaat</w:t>
      </w:r>
    </w:p>
    <w:p>
      <w:r>
        <w:rPr>
          <w:b/>
        </w:rPr>
        <w:t xml:space="preserve">Tulos</w:t>
      </w:r>
    </w:p>
    <w:p>
      <w:r>
        <w:t xml:space="preserve">kentät</w:t>
      </w:r>
    </w:p>
    <w:p>
      <w:r>
        <w:rPr>
          <w:b/>
        </w:rPr>
        <w:t xml:space="preserve">Tulos</w:t>
      </w:r>
    </w:p>
    <w:p>
      <w:r>
        <w:t xml:space="preserve">oravat</w:t>
      </w:r>
    </w:p>
    <w:p>
      <w:r>
        <w:rPr>
          <w:b/>
        </w:rPr>
        <w:t xml:space="preserve">Tulos</w:t>
      </w:r>
    </w:p>
    <w:p>
      <w:r>
        <w:t xml:space="preserve">linnut</w:t>
      </w:r>
    </w:p>
    <w:p>
      <w:r>
        <w:rPr>
          <w:b/>
        </w:rPr>
        <w:t xml:space="preserve">Tulos</w:t>
      </w:r>
    </w:p>
    <w:p>
      <w:r>
        <w:t xml:space="preserve">lammet</w:t>
      </w:r>
    </w:p>
    <w:p>
      <w:r>
        <w:rPr>
          <w:b/>
        </w:rPr>
        <w:t xml:space="preserve">Tulos</w:t>
      </w:r>
    </w:p>
    <w:p>
      <w:r>
        <w:t xml:space="preserve">puut</w:t>
      </w:r>
    </w:p>
    <w:p>
      <w:r>
        <w:rPr>
          <w:b/>
        </w:rPr>
        <w:t xml:space="preserve">Esimerkki 7.2037</w:t>
      </w:r>
    </w:p>
    <w:p>
      <w:r>
        <w:t xml:space="preserve">nimeä jokin asia, jonka vuoksi ostat lipun.</w:t>
      </w:r>
    </w:p>
    <w:p>
      <w:r>
        <w:rPr>
          <w:b/>
        </w:rPr>
        <w:t xml:space="preserve">Tulos</w:t>
      </w:r>
    </w:p>
    <w:p>
      <w:r>
        <w:t xml:space="preserve">konsertit</w:t>
      </w:r>
    </w:p>
    <w:p>
      <w:r>
        <w:rPr>
          <w:b/>
        </w:rPr>
        <w:t xml:space="preserve">Tulos</w:t>
      </w:r>
    </w:p>
    <w:p>
      <w:r>
        <w:t xml:space="preserve">elokuvat</w:t>
      </w:r>
    </w:p>
    <w:p>
      <w:r>
        <w:rPr>
          <w:b/>
        </w:rPr>
        <w:t xml:space="preserve">Tulos</w:t>
      </w:r>
    </w:p>
    <w:p>
      <w:r>
        <w:t xml:space="preserve">urheilutapahtumat</w:t>
      </w:r>
    </w:p>
    <w:p>
      <w:r>
        <w:rPr>
          <w:b/>
        </w:rPr>
        <w:t xml:space="preserve">Tulos</w:t>
      </w:r>
    </w:p>
    <w:p>
      <w:r>
        <w:t xml:space="preserve">lentomatkustaminen</w:t>
      </w:r>
    </w:p>
    <w:p>
      <w:r>
        <w:rPr>
          <w:b/>
        </w:rPr>
        <w:t xml:space="preserve">Tulos</w:t>
      </w:r>
    </w:p>
    <w:p>
      <w:r>
        <w:t xml:space="preserve">arpajaiset</w:t>
      </w:r>
    </w:p>
    <w:p>
      <w:r>
        <w:rPr>
          <w:b/>
        </w:rPr>
        <w:t xml:space="preserve">Esimerkki 7.2038</w:t>
      </w:r>
    </w:p>
    <w:p>
      <w:r>
        <w:t xml:space="preserve">Nimeä jotain, jota ihmiset työntävät ja jossa on pyörät.</w:t>
      </w:r>
    </w:p>
    <w:p>
      <w:r>
        <w:rPr>
          <w:b/>
        </w:rPr>
        <w:t xml:space="preserve">Tulos</w:t>
      </w:r>
    </w:p>
    <w:p>
      <w:r>
        <w:t xml:space="preserve">ostoskori</w:t>
      </w:r>
    </w:p>
    <w:p>
      <w:r>
        <w:rPr>
          <w:b/>
        </w:rPr>
        <w:t xml:space="preserve">Tulos</w:t>
      </w:r>
    </w:p>
    <w:p>
      <w:r>
        <w:t xml:space="preserve">lastenrattaat</w:t>
      </w:r>
    </w:p>
    <w:p>
      <w:r>
        <w:rPr>
          <w:b/>
        </w:rPr>
        <w:t xml:space="preserve">Tulos</w:t>
      </w:r>
    </w:p>
    <w:p>
      <w:r>
        <w:t xml:space="preserve">kottikärryt</w:t>
      </w:r>
    </w:p>
    <w:p>
      <w:r>
        <w:rPr>
          <w:b/>
        </w:rPr>
        <w:t xml:space="preserve">Tulos</w:t>
      </w:r>
    </w:p>
    <w:p>
      <w:r>
        <w:t xml:space="preserve">ruohonleikkuri</w:t>
      </w:r>
    </w:p>
    <w:p>
      <w:r>
        <w:rPr>
          <w:b/>
        </w:rPr>
        <w:t xml:space="preserve">Tulos</w:t>
      </w:r>
    </w:p>
    <w:p>
      <w:r>
        <w:t xml:space="preserve">matkalaukku</w:t>
      </w:r>
    </w:p>
    <w:p>
      <w:r>
        <w:rPr>
          <w:b/>
        </w:rPr>
        <w:t xml:space="preserve">Tulos</w:t>
      </w:r>
    </w:p>
    <w:p>
      <w:r>
        <w:t xml:space="preserve">tyhjiö</w:t>
      </w:r>
    </w:p>
    <w:p>
      <w:r>
        <w:rPr>
          <w:b/>
        </w:rPr>
        <w:t xml:space="preserve">Esimerkki 7.2039</w:t>
      </w:r>
    </w:p>
    <w:p>
      <w:r>
        <w:t xml:space="preserve">Nimeä jokin talossasi oleva asia, joka on haalistunut.</w:t>
      </w:r>
    </w:p>
    <w:p>
      <w:r>
        <w:rPr>
          <w:b/>
        </w:rPr>
        <w:t xml:space="preserve">Tulos</w:t>
      </w:r>
    </w:p>
    <w:p>
      <w:r>
        <w:t xml:space="preserve">vaatteet</w:t>
      </w:r>
    </w:p>
    <w:p>
      <w:r>
        <w:rPr>
          <w:b/>
        </w:rPr>
        <w:t xml:space="preserve">Tulos</w:t>
      </w:r>
    </w:p>
    <w:p>
      <w:r>
        <w:t xml:space="preserve">verhot</w:t>
      </w:r>
    </w:p>
    <w:p>
      <w:r>
        <w:rPr>
          <w:b/>
        </w:rPr>
        <w:t xml:space="preserve">Tulos</w:t>
      </w:r>
    </w:p>
    <w:p>
      <w:r>
        <w:t xml:space="preserve">maali</w:t>
      </w:r>
    </w:p>
    <w:p>
      <w:r>
        <w:rPr>
          <w:b/>
        </w:rPr>
        <w:t xml:space="preserve">Tulos</w:t>
      </w:r>
    </w:p>
    <w:p>
      <w:r>
        <w:t xml:space="preserve">Kalusteet</w:t>
      </w:r>
    </w:p>
    <w:p>
      <w:r>
        <w:rPr>
          <w:b/>
        </w:rPr>
        <w:t xml:space="preserve">Tulos</w:t>
      </w:r>
    </w:p>
    <w:p>
      <w:r>
        <w:t xml:space="preserve">matot</w:t>
      </w:r>
    </w:p>
    <w:p>
      <w:r>
        <w:rPr>
          <w:b/>
        </w:rPr>
        <w:t xml:space="preserve">Tulos</w:t>
      </w:r>
    </w:p>
    <w:p>
      <w:r>
        <w:t xml:space="preserve">liinavaatteet</w:t>
      </w:r>
    </w:p>
    <w:p>
      <w:r>
        <w:rPr>
          <w:b/>
        </w:rPr>
        <w:t xml:space="preserve">Esimerkki 7.2040</w:t>
      </w:r>
    </w:p>
    <w:p>
      <w:r>
        <w:t xml:space="preserve">Nimeä valtio, jossa katastrofi voi iskeä milloin tahansa.</w:t>
      </w:r>
    </w:p>
    <w:p>
      <w:r>
        <w:rPr>
          <w:b/>
        </w:rPr>
        <w:t xml:space="preserve">Tulos</w:t>
      </w:r>
    </w:p>
    <w:p>
      <w:r>
        <w:t xml:space="preserve">Kalifornia</w:t>
      </w:r>
    </w:p>
    <w:p>
      <w:r>
        <w:rPr>
          <w:b/>
        </w:rPr>
        <w:t xml:space="preserve">Tulos</w:t>
      </w:r>
    </w:p>
    <w:p>
      <w:r>
        <w:t xml:space="preserve">florida</w:t>
      </w:r>
    </w:p>
    <w:p>
      <w:r>
        <w:rPr>
          <w:b/>
        </w:rPr>
        <w:t xml:space="preserve">Tulos</w:t>
      </w:r>
    </w:p>
    <w:p>
      <w:r>
        <w:t xml:space="preserve">New York</w:t>
      </w:r>
    </w:p>
    <w:p>
      <w:r>
        <w:rPr>
          <w:b/>
        </w:rPr>
        <w:t xml:space="preserve">Tulos</w:t>
      </w:r>
    </w:p>
    <w:p>
      <w:r>
        <w:t xml:space="preserve">hawaii</w:t>
      </w:r>
    </w:p>
    <w:p>
      <w:r>
        <w:rPr>
          <w:b/>
        </w:rPr>
        <w:t xml:space="preserve">Tulos</w:t>
      </w:r>
    </w:p>
    <w:p>
      <w:r>
        <w:t xml:space="preserve">kansas</w:t>
      </w:r>
    </w:p>
    <w:p>
      <w:r>
        <w:rPr>
          <w:b/>
        </w:rPr>
        <w:t xml:space="preserve">Tulos</w:t>
      </w:r>
    </w:p>
    <w:p>
      <w:r>
        <w:t xml:space="preserve">louisiana</w:t>
      </w:r>
    </w:p>
    <w:p>
      <w:r>
        <w:rPr>
          <w:b/>
        </w:rPr>
        <w:t xml:space="preserve">Esimerkki 7.2041</w:t>
      </w:r>
    </w:p>
    <w:p>
      <w:r>
        <w:t xml:space="preserve">Kerro jotain, mitä voit tehdä kalalle, jotta nirsoilija voisi pitää siitä.</w:t>
      </w:r>
    </w:p>
    <w:p>
      <w:r>
        <w:rPr>
          <w:b/>
        </w:rPr>
        <w:t xml:space="preserve">Tulos</w:t>
      </w:r>
    </w:p>
    <w:p>
      <w:r>
        <w:t xml:space="preserve">paista se</w:t>
      </w:r>
    </w:p>
    <w:p>
      <w:r>
        <w:rPr>
          <w:b/>
        </w:rPr>
        <w:t xml:space="preserve">Tulos</w:t>
      </w:r>
    </w:p>
    <w:p>
      <w:r>
        <w:t xml:space="preserve">mausta se</w:t>
      </w:r>
    </w:p>
    <w:p>
      <w:r>
        <w:rPr>
          <w:b/>
        </w:rPr>
        <w:t xml:space="preserve">Tulos</w:t>
      </w:r>
    </w:p>
    <w:p>
      <w:r>
        <w:t xml:space="preserve">leipää se</w:t>
      </w:r>
    </w:p>
    <w:p>
      <w:r>
        <w:rPr>
          <w:b/>
        </w:rPr>
        <w:t xml:space="preserve">Tulos</w:t>
      </w:r>
    </w:p>
    <w:p>
      <w:r>
        <w:t xml:space="preserve">piilottaa sen</w:t>
      </w:r>
    </w:p>
    <w:p>
      <w:r>
        <w:rPr>
          <w:b/>
        </w:rPr>
        <w:t xml:space="preserve">Tulos</w:t>
      </w:r>
    </w:p>
    <w:p>
      <w:r>
        <w:t xml:space="preserve">kastike</w:t>
      </w:r>
    </w:p>
    <w:p>
      <w:r>
        <w:rPr>
          <w:b/>
        </w:rPr>
        <w:t xml:space="preserve">Esimerkki 7.2042</w:t>
      </w:r>
    </w:p>
    <w:p>
      <w:r>
        <w:t xml:space="preserve">Nimeä työ, jota klaustrofobiasta kärsivän ei pitäisi tehdä.</w:t>
      </w:r>
    </w:p>
    <w:p>
      <w:r>
        <w:rPr>
          <w:b/>
        </w:rPr>
        <w:t xml:space="preserve">Tulos</w:t>
      </w:r>
    </w:p>
    <w:p>
      <w:r>
        <w:t xml:space="preserve">hissinkuljettaja</w:t>
      </w:r>
    </w:p>
    <w:p>
      <w:r>
        <w:rPr>
          <w:b/>
        </w:rPr>
        <w:t xml:space="preserve">Tulos</w:t>
      </w:r>
    </w:p>
    <w:p>
      <w:r>
        <w:t xml:space="preserve">kaivosmies</w:t>
      </w:r>
    </w:p>
    <w:p>
      <w:r>
        <w:rPr>
          <w:b/>
        </w:rPr>
        <w:t xml:space="preserve">Tulos</w:t>
      </w:r>
    </w:p>
    <w:p>
      <w:r>
        <w:t xml:space="preserve">lentokoneen lentäjä</w:t>
      </w:r>
    </w:p>
    <w:p>
      <w:r>
        <w:rPr>
          <w:b/>
        </w:rPr>
        <w:t xml:space="preserve">Tulos</w:t>
      </w:r>
    </w:p>
    <w:p>
      <w:r>
        <w:t xml:space="preserve">astronautti</w:t>
      </w:r>
    </w:p>
    <w:p>
      <w:r>
        <w:rPr>
          <w:b/>
        </w:rPr>
        <w:t xml:space="preserve">Esimerkki 7.2043</w:t>
      </w:r>
    </w:p>
    <w:p>
      <w:r>
        <w:t xml:space="preserve">Kerro jotain, mitä ihmiset tekevät ennen kuin heistä otetaan kuva.</w:t>
      </w:r>
    </w:p>
    <w:p>
      <w:r>
        <w:rPr>
          <w:b/>
        </w:rPr>
        <w:t xml:space="preserve">Tulos</w:t>
      </w:r>
    </w:p>
    <w:p>
      <w:r>
        <w:t xml:space="preserve">kampaa hiukset</w:t>
      </w:r>
    </w:p>
    <w:p>
      <w:r>
        <w:rPr>
          <w:b/>
        </w:rPr>
        <w:t xml:space="preserve">Tulos</w:t>
      </w:r>
    </w:p>
    <w:p>
      <w:r>
        <w:t xml:space="preserve">hiukset</w:t>
      </w:r>
    </w:p>
    <w:p>
      <w:r>
        <w:rPr>
          <w:b/>
        </w:rPr>
        <w:t xml:space="preserve">Tulos</w:t>
      </w:r>
    </w:p>
    <w:p>
      <w:r>
        <w:t xml:space="preserve">harjaus hiukset</w:t>
      </w:r>
    </w:p>
    <w:p>
      <w:r>
        <w:rPr>
          <w:b/>
        </w:rPr>
        <w:t xml:space="preserve">Tulos</w:t>
      </w:r>
    </w:p>
    <w:p>
      <w:r>
        <w:t xml:space="preserve">meikata</w:t>
      </w:r>
    </w:p>
    <w:p>
      <w:r>
        <w:rPr>
          <w:b/>
        </w:rPr>
        <w:t xml:space="preserve">Tulos</w:t>
      </w:r>
    </w:p>
    <w:p>
      <w:r>
        <w:t xml:space="preserve">grin</w:t>
      </w:r>
    </w:p>
    <w:p>
      <w:r>
        <w:rPr>
          <w:b/>
        </w:rPr>
        <w:t xml:space="preserve">Tulos</w:t>
      </w:r>
    </w:p>
    <w:p>
      <w:r>
        <w:t xml:space="preserve">hymy</w:t>
      </w:r>
    </w:p>
    <w:p>
      <w:r>
        <w:rPr>
          <w:b/>
        </w:rPr>
        <w:t xml:space="preserve">Tulos</w:t>
      </w:r>
    </w:p>
    <w:p>
      <w:r>
        <w:t xml:space="preserve">virnistää</w:t>
      </w:r>
    </w:p>
    <w:p>
      <w:r>
        <w:rPr>
          <w:b/>
        </w:rPr>
        <w:t xml:space="preserve">Tulos</w:t>
      </w:r>
    </w:p>
    <w:p>
      <w:r>
        <w:t xml:space="preserve">voide</w:t>
      </w:r>
    </w:p>
    <w:p>
      <w:r>
        <w:rPr>
          <w:b/>
        </w:rPr>
        <w:t xml:space="preserve">Tulos</w:t>
      </w:r>
    </w:p>
    <w:p>
      <w:r>
        <w:t xml:space="preserve">ripsiväri</w:t>
      </w:r>
    </w:p>
    <w:p>
      <w:r>
        <w:rPr>
          <w:b/>
        </w:rPr>
        <w:t xml:space="preserve">Tulos</w:t>
      </w:r>
    </w:p>
    <w:p>
      <w:r>
        <w:t xml:space="preserve">kosteusvoide</w:t>
      </w:r>
    </w:p>
    <w:p>
      <w:r>
        <w:rPr>
          <w:b/>
        </w:rPr>
        <w:t xml:space="preserve">Tulos</w:t>
      </w:r>
    </w:p>
    <w:p>
      <w:r>
        <w:t xml:space="preserve">meikata</w:t>
      </w:r>
    </w:p>
    <w:p>
      <w:r>
        <w:rPr>
          <w:b/>
        </w:rPr>
        <w:t xml:space="preserve">Tulos</w:t>
      </w:r>
    </w:p>
    <w:p>
      <w:r>
        <w:t xml:space="preserve">rouge</w:t>
      </w:r>
    </w:p>
    <w:p>
      <w:r>
        <w:rPr>
          <w:b/>
        </w:rPr>
        <w:t xml:space="preserve">Tulos</w:t>
      </w:r>
    </w:p>
    <w:p>
      <w:r>
        <w:t xml:space="preserve">ihonhoito</w:t>
      </w:r>
    </w:p>
    <w:p>
      <w:r>
        <w:rPr>
          <w:b/>
        </w:rPr>
        <w:t xml:space="preserve">Tulos</w:t>
      </w:r>
    </w:p>
    <w:p>
      <w:r>
        <w:t xml:space="preserve">saippua</w:t>
      </w:r>
    </w:p>
    <w:p>
      <w:r>
        <w:rPr>
          <w:b/>
        </w:rPr>
        <w:t xml:space="preserve">Tulos</w:t>
      </w:r>
    </w:p>
    <w:p>
      <w:r>
        <w:t xml:space="preserve">huulipuna</w:t>
      </w:r>
    </w:p>
    <w:p>
      <w:r>
        <w:rPr>
          <w:b/>
        </w:rPr>
        <w:t xml:space="preserve">Tulos</w:t>
      </w:r>
    </w:p>
    <w:p>
      <w:r>
        <w:t xml:space="preserve">kosmetiikka</w:t>
      </w:r>
    </w:p>
    <w:p>
      <w:r>
        <w:rPr>
          <w:b/>
        </w:rPr>
        <w:t xml:space="preserve">Tulos</w:t>
      </w:r>
    </w:p>
    <w:p>
      <w:r>
        <w:t xml:space="preserve">peittää</w:t>
      </w:r>
    </w:p>
    <w:p>
      <w:r>
        <w:rPr>
          <w:b/>
        </w:rPr>
        <w:t xml:space="preserve">Tulos</w:t>
      </w:r>
    </w:p>
    <w:p>
      <w:r>
        <w:t xml:space="preserve">kerma</w:t>
      </w:r>
    </w:p>
    <w:p>
      <w:r>
        <w:rPr>
          <w:b/>
        </w:rPr>
        <w:t xml:space="preserve">Tulos</w:t>
      </w:r>
    </w:p>
    <w:p>
      <w:r>
        <w:t xml:space="preserve">luomiväri</w:t>
      </w:r>
    </w:p>
    <w:p>
      <w:r>
        <w:rPr>
          <w:b/>
        </w:rPr>
        <w:t xml:space="preserve">Tulos</w:t>
      </w:r>
    </w:p>
    <w:p>
      <w:r>
        <w:t xml:space="preserve">eyeliner</w:t>
      </w:r>
    </w:p>
    <w:p>
      <w:r>
        <w:rPr>
          <w:b/>
        </w:rPr>
        <w:t xml:space="preserve">Tulos</w:t>
      </w:r>
    </w:p>
    <w:p>
      <w:r>
        <w:t xml:space="preserve">punastua</w:t>
      </w:r>
    </w:p>
    <w:p>
      <w:r>
        <w:rPr>
          <w:b/>
        </w:rPr>
        <w:t xml:space="preserve">Tulos</w:t>
      </w:r>
    </w:p>
    <w:p>
      <w:r>
        <w:t xml:space="preserve">kasvosaippua</w:t>
      </w:r>
    </w:p>
    <w:p>
      <w:r>
        <w:rPr>
          <w:b/>
        </w:rPr>
        <w:t xml:space="preserve">Tulos</w:t>
      </w:r>
    </w:p>
    <w:p>
      <w:r>
        <w:t xml:space="preserve">säätiö</w:t>
      </w:r>
    </w:p>
    <w:p>
      <w:r>
        <w:rPr>
          <w:b/>
        </w:rPr>
        <w:t xml:space="preserve">Tulos</w:t>
      </w:r>
    </w:p>
    <w:p>
      <w:r>
        <w:t xml:space="preserve">osti vaatteita</w:t>
      </w:r>
    </w:p>
    <w:p>
      <w:r>
        <w:rPr>
          <w:b/>
        </w:rPr>
        <w:t xml:space="preserve">Tulos</w:t>
      </w:r>
    </w:p>
    <w:p>
      <w:r>
        <w:t xml:space="preserve">uudet vaatteet</w:t>
      </w:r>
    </w:p>
    <w:p>
      <w:r>
        <w:rPr>
          <w:b/>
        </w:rPr>
        <w:t xml:space="preserve">Tulos</w:t>
      </w:r>
    </w:p>
    <w:p>
      <w:r>
        <w:t xml:space="preserve">ostaa vaatteita</w:t>
      </w:r>
    </w:p>
    <w:p>
      <w:r>
        <w:rPr>
          <w:b/>
        </w:rPr>
        <w:t xml:space="preserve">Tulos</w:t>
      </w:r>
    </w:p>
    <w:p>
      <w:r>
        <w:t xml:space="preserve">vaatteet</w:t>
      </w:r>
    </w:p>
    <w:p>
      <w:r>
        <w:rPr>
          <w:b/>
        </w:rPr>
        <w:t xml:space="preserve">Tulos</w:t>
      </w:r>
    </w:p>
    <w:p>
      <w:r>
        <w:t xml:space="preserve">ostaa vaatteita</w:t>
      </w:r>
    </w:p>
    <w:p>
      <w:r>
        <w:rPr>
          <w:b/>
        </w:rPr>
        <w:t xml:space="preserve">Tulos</w:t>
      </w:r>
    </w:p>
    <w:p>
      <w:r>
        <w:t xml:space="preserve">heijastavat pinnat</w:t>
      </w:r>
    </w:p>
    <w:p>
      <w:r>
        <w:rPr>
          <w:b/>
        </w:rPr>
        <w:t xml:space="preserve">Tulos</w:t>
      </w:r>
    </w:p>
    <w:p>
      <w:r>
        <w:t xml:space="preserve">heijastin</w:t>
      </w:r>
    </w:p>
    <w:p>
      <w:r>
        <w:rPr>
          <w:b/>
        </w:rPr>
        <w:t xml:space="preserve">Tulos</w:t>
      </w:r>
    </w:p>
    <w:p>
      <w:r>
        <w:t xml:space="preserve">peilissä</w:t>
      </w:r>
    </w:p>
    <w:p>
      <w:r>
        <w:rPr>
          <w:b/>
        </w:rPr>
        <w:t xml:space="preserve">Tulos</w:t>
      </w:r>
    </w:p>
    <w:p>
      <w:r>
        <w:t xml:space="preserve">peili</w:t>
      </w:r>
    </w:p>
    <w:p>
      <w:r>
        <w:rPr>
          <w:b/>
        </w:rPr>
        <w:t xml:space="preserve">Tulos</w:t>
      </w:r>
    </w:p>
    <w:p>
      <w:r>
        <w:t xml:space="preserve">peililasi</w:t>
      </w:r>
    </w:p>
    <w:p>
      <w:r>
        <w:rPr>
          <w:b/>
        </w:rPr>
        <w:t xml:space="preserve">Tulos</w:t>
      </w:r>
    </w:p>
    <w:p>
      <w:r>
        <w:t xml:space="preserve">katso peiliin</w:t>
      </w:r>
    </w:p>
    <w:p>
      <w:r>
        <w:rPr>
          <w:b/>
        </w:rPr>
        <w:t xml:space="preserve">Esimerkki 7.2044</w:t>
      </w:r>
    </w:p>
    <w:p>
      <w:r>
        <w:t xml:space="preserve">Kerro jokin asia, josta Willie Nelson on kuuluisa.</w:t>
      </w:r>
    </w:p>
    <w:p>
      <w:r>
        <w:rPr>
          <w:b/>
        </w:rPr>
        <w:t xml:space="preserve">Tulos</w:t>
      </w:r>
    </w:p>
    <w:p>
      <w:r>
        <w:t xml:space="preserve">laulaa</w:t>
      </w:r>
    </w:p>
    <w:p>
      <w:r>
        <w:rPr>
          <w:b/>
        </w:rPr>
        <w:t xml:space="preserve">Tulos</w:t>
      </w:r>
    </w:p>
    <w:p>
      <w:r>
        <w:t xml:space="preserve">punokset</w:t>
      </w:r>
    </w:p>
    <w:p>
      <w:r>
        <w:rPr>
          <w:b/>
        </w:rPr>
        <w:t xml:space="preserve">Esimerkki 7.2045</w:t>
      </w:r>
    </w:p>
    <w:p>
      <w:r>
        <w:t xml:space="preserve">Nimeä ruoka, jota usein tarjotaan grillijuhlissa.</w:t>
      </w:r>
    </w:p>
    <w:p>
      <w:r>
        <w:rPr>
          <w:b/>
        </w:rPr>
        <w:t xml:space="preserve">Tulos</w:t>
      </w:r>
    </w:p>
    <w:p>
      <w:r>
        <w:t xml:space="preserve">kylkiluut</w:t>
      </w:r>
    </w:p>
    <w:p>
      <w:r>
        <w:rPr>
          <w:b/>
        </w:rPr>
        <w:t xml:space="preserve">Tulos</w:t>
      </w:r>
    </w:p>
    <w:p>
      <w:r>
        <w:t xml:space="preserve">kana</w:t>
      </w:r>
    </w:p>
    <w:p>
      <w:r>
        <w:rPr>
          <w:b/>
        </w:rPr>
        <w:t xml:space="preserve">Tulos</w:t>
      </w:r>
    </w:p>
    <w:p>
      <w:r>
        <w:t xml:space="preserve">hampurilaiset</w:t>
      </w:r>
    </w:p>
    <w:p>
      <w:r>
        <w:rPr>
          <w:b/>
        </w:rPr>
        <w:t xml:space="preserve">Tulos</w:t>
      </w:r>
    </w:p>
    <w:p>
      <w:r>
        <w:t xml:space="preserve">hodari</w:t>
      </w:r>
    </w:p>
    <w:p>
      <w:r>
        <w:rPr>
          <w:b/>
        </w:rPr>
        <w:t xml:space="preserve">Tulos</w:t>
      </w:r>
    </w:p>
    <w:p>
      <w:r>
        <w:t xml:space="preserve">perunasalaatti</w:t>
      </w:r>
    </w:p>
    <w:p>
      <w:r>
        <w:rPr>
          <w:b/>
        </w:rPr>
        <w:t xml:space="preserve">Tulos</w:t>
      </w:r>
    </w:p>
    <w:p>
      <w:r>
        <w:t xml:space="preserve">pihvi</w:t>
      </w:r>
    </w:p>
    <w:p>
      <w:r>
        <w:rPr>
          <w:b/>
        </w:rPr>
        <w:t xml:space="preserve">Tulos</w:t>
      </w:r>
    </w:p>
    <w:p>
      <w:r>
        <w:t xml:space="preserve">paistetut pavut</w:t>
      </w:r>
    </w:p>
    <w:p>
      <w:r>
        <w:rPr>
          <w:b/>
        </w:rPr>
        <w:t xml:space="preserve">Esimerkki 7.2046</w:t>
      </w:r>
    </w:p>
    <w:p>
      <w:r>
        <w:t xml:space="preserve">nimeä tilaisuus, jolloin miehet ostavat ruusuja.</w:t>
      </w:r>
    </w:p>
    <w:p>
      <w:r>
        <w:rPr>
          <w:b/>
        </w:rPr>
        <w:t xml:space="preserve">Tulos</w:t>
      </w:r>
    </w:p>
    <w:p>
      <w:r>
        <w:t xml:space="preserve">ystävänpäivä</w:t>
      </w:r>
    </w:p>
    <w:p>
      <w:r>
        <w:rPr>
          <w:b/>
        </w:rPr>
        <w:t xml:space="preserve">Tulos</w:t>
      </w:r>
    </w:p>
    <w:p>
      <w:r>
        <w:t xml:space="preserve">vuosipäivä</w:t>
      </w:r>
    </w:p>
    <w:p>
      <w:r>
        <w:rPr>
          <w:b/>
        </w:rPr>
        <w:t xml:space="preserve">Tulos</w:t>
      </w:r>
    </w:p>
    <w:p>
      <w:r>
        <w:t xml:space="preserve">argumentin jälkeen</w:t>
      </w:r>
    </w:p>
    <w:p>
      <w:r>
        <w:rPr>
          <w:b/>
        </w:rPr>
        <w:t xml:space="preserve">Tulos</w:t>
      </w:r>
    </w:p>
    <w:p>
      <w:r>
        <w:t xml:space="preserve">äitienpäivä</w:t>
      </w:r>
    </w:p>
    <w:p>
      <w:r>
        <w:rPr>
          <w:b/>
        </w:rPr>
        <w:t xml:space="preserve">Tulos</w:t>
      </w:r>
    </w:p>
    <w:p>
      <w:r>
        <w:t xml:space="preserve">syntymäpäivä</w:t>
      </w:r>
    </w:p>
    <w:p>
      <w:r>
        <w:rPr>
          <w:b/>
        </w:rPr>
        <w:t xml:space="preserve">Esimerkki 7.2047</w:t>
      </w:r>
    </w:p>
    <w:p>
      <w:r>
        <w:t xml:space="preserve">Nimeä jokin, jossa et haluaisi olla, kun se hajoaa.</w:t>
      </w:r>
    </w:p>
    <w:p>
      <w:r>
        <w:rPr>
          <w:b/>
        </w:rPr>
        <w:t xml:space="preserve">Tulos</w:t>
      </w:r>
    </w:p>
    <w:p>
      <w:r>
        <w:t xml:space="preserve">auto</w:t>
      </w:r>
    </w:p>
    <w:p>
      <w:r>
        <w:rPr>
          <w:b/>
        </w:rPr>
        <w:t xml:space="preserve">Tulos</w:t>
      </w:r>
    </w:p>
    <w:p>
      <w:r>
        <w:t xml:space="preserve">lentokone</w:t>
      </w:r>
    </w:p>
    <w:p>
      <w:r>
        <w:rPr>
          <w:b/>
        </w:rPr>
        <w:t xml:space="preserve">Tulos</w:t>
      </w:r>
    </w:p>
    <w:p>
      <w:r>
        <w:t xml:space="preserve">vene</w:t>
      </w:r>
    </w:p>
    <w:p>
      <w:r>
        <w:rPr>
          <w:b/>
        </w:rPr>
        <w:t xml:space="preserve">Tulos</w:t>
      </w:r>
    </w:p>
    <w:p>
      <w:r>
        <w:t xml:space="preserve">hissi</w:t>
      </w:r>
    </w:p>
    <w:p>
      <w:r>
        <w:rPr>
          <w:b/>
        </w:rPr>
        <w:t xml:space="preserve">Tulos</w:t>
      </w:r>
    </w:p>
    <w:p>
      <w:r>
        <w:t xml:space="preserve">bussi</w:t>
      </w:r>
    </w:p>
    <w:p>
      <w:r>
        <w:rPr>
          <w:b/>
        </w:rPr>
        <w:t xml:space="preserve">Tulos</w:t>
      </w:r>
    </w:p>
    <w:p>
      <w:r>
        <w:t xml:space="preserve">metro/juna</w:t>
      </w:r>
    </w:p>
    <w:p>
      <w:r>
        <w:rPr>
          <w:b/>
        </w:rPr>
        <w:t xml:space="preserve">Esimerkki 7.2048</w:t>
      </w:r>
    </w:p>
    <w:p>
      <w:r>
        <w:t xml:space="preserve">Nimeä suosittu tv-peliohjelma.</w:t>
      </w:r>
    </w:p>
    <w:p>
      <w:r>
        <w:rPr>
          <w:b/>
        </w:rPr>
        <w:t xml:space="preserve">Tulos</w:t>
      </w:r>
    </w:p>
    <w:p>
      <w:r>
        <w:t xml:space="preserve">perheriita</w:t>
      </w:r>
    </w:p>
    <w:p>
      <w:r>
        <w:rPr>
          <w:b/>
        </w:rPr>
        <w:t xml:space="preserve">Tulos</w:t>
      </w:r>
    </w:p>
    <w:p>
      <w:r>
        <w:t xml:space="preserve">hinta on oikea</w:t>
      </w:r>
    </w:p>
    <w:p>
      <w:r>
        <w:rPr>
          <w:b/>
        </w:rPr>
        <w:t xml:space="preserve">Tulos</w:t>
      </w:r>
    </w:p>
    <w:p>
      <w:r>
        <w:t xml:space="preserve">onnenpyörä</w:t>
      </w:r>
    </w:p>
    <w:p>
      <w:r>
        <w:rPr>
          <w:b/>
        </w:rPr>
        <w:t xml:space="preserve">Tulos</w:t>
      </w:r>
    </w:p>
    <w:p>
      <w:r>
        <w:t xml:space="preserve">jeopardy</w:t>
      </w:r>
    </w:p>
    <w:p>
      <w:r>
        <w:rPr>
          <w:b/>
        </w:rPr>
        <w:t xml:space="preserve">Tulos</w:t>
      </w:r>
    </w:p>
    <w:p>
      <w:r>
        <w:t xml:space="preserve">sopimus tai ei sopimusta</w:t>
      </w:r>
    </w:p>
    <w:p>
      <w:r>
        <w:rPr>
          <w:b/>
        </w:rPr>
        <w:t xml:space="preserve">Esimerkki 7.2049</w:t>
      </w:r>
    </w:p>
    <w:p>
      <w:r>
        <w:t xml:space="preserve">Kerro jotain, mitä et koskaan näkisi Donald Trumpin ilman.</w:t>
      </w:r>
    </w:p>
    <w:p>
      <w:r>
        <w:rPr>
          <w:b/>
        </w:rPr>
        <w:t xml:space="preserve">Tulos</w:t>
      </w:r>
    </w:p>
    <w:p>
      <w:r>
        <w:t xml:space="preserve">rahaa</w:t>
      </w:r>
    </w:p>
    <w:p>
      <w:r>
        <w:rPr>
          <w:b/>
        </w:rPr>
        <w:t xml:space="preserve">Tulos</w:t>
      </w:r>
    </w:p>
    <w:p>
      <w:r>
        <w:t xml:space="preserve">kauniita naisia</w:t>
      </w:r>
    </w:p>
    <w:p>
      <w:r>
        <w:rPr>
          <w:b/>
        </w:rPr>
        <w:t xml:space="preserve">Tulos</w:t>
      </w:r>
    </w:p>
    <w:p>
      <w:r>
        <w:t xml:space="preserve">täydelliset hiukset</w:t>
      </w:r>
    </w:p>
    <w:p>
      <w:r>
        <w:rPr>
          <w:b/>
        </w:rPr>
        <w:t xml:space="preserve">Tulos</w:t>
      </w:r>
    </w:p>
    <w:p>
      <w:r>
        <w:t xml:space="preserve">vaatteet</w:t>
      </w:r>
    </w:p>
    <w:p>
      <w:r>
        <w:rPr>
          <w:b/>
        </w:rPr>
        <w:t xml:space="preserve">Tulos</w:t>
      </w:r>
    </w:p>
    <w:p>
      <w:r>
        <w:t xml:space="preserve">timantti</w:t>
      </w:r>
    </w:p>
    <w:p>
      <w:r>
        <w:rPr>
          <w:b/>
        </w:rPr>
        <w:t xml:space="preserve">Tulos</w:t>
      </w:r>
    </w:p>
    <w:p>
      <w:r>
        <w:t xml:space="preserve">henkivartija</w:t>
      </w:r>
    </w:p>
    <w:p>
      <w:r>
        <w:rPr>
          <w:b/>
        </w:rPr>
        <w:t xml:space="preserve">Esimerkki 7.2050</w:t>
      </w:r>
    </w:p>
    <w:p>
      <w:r>
        <w:t xml:space="preserve">mainitse jotain sellaista, joka saattaa tehdä muut miehet mustasukkaisiksi.</w:t>
      </w:r>
    </w:p>
    <w:p>
      <w:r>
        <w:rPr>
          <w:b/>
        </w:rPr>
        <w:t xml:space="preserve">Tulos</w:t>
      </w:r>
    </w:p>
    <w:p>
      <w:r>
        <w:t xml:space="preserve">näyttää</w:t>
      </w:r>
    </w:p>
    <w:p>
      <w:r>
        <w:rPr>
          <w:b/>
        </w:rPr>
        <w:t xml:space="preserve">Tulos</w:t>
      </w:r>
    </w:p>
    <w:p>
      <w:r>
        <w:t xml:space="preserve">vaimo</w:t>
      </w:r>
    </w:p>
    <w:p>
      <w:r>
        <w:rPr>
          <w:b/>
        </w:rPr>
        <w:t xml:space="preserve">Tulos</w:t>
      </w:r>
    </w:p>
    <w:p>
      <w:r>
        <w:t xml:space="preserve">rahaa</w:t>
      </w:r>
    </w:p>
    <w:p>
      <w:r>
        <w:rPr>
          <w:b/>
        </w:rPr>
        <w:t xml:space="preserve">Tulos</w:t>
      </w:r>
    </w:p>
    <w:p>
      <w:r>
        <w:t xml:space="preserve">hiusraja</w:t>
      </w:r>
    </w:p>
    <w:p>
      <w:r>
        <w:rPr>
          <w:b/>
        </w:rPr>
        <w:t xml:space="preserve">Tulos</w:t>
      </w:r>
    </w:p>
    <w:p>
      <w:r>
        <w:t xml:space="preserve">auto</w:t>
      </w:r>
    </w:p>
    <w:p>
      <w:r>
        <w:rPr>
          <w:b/>
        </w:rPr>
        <w:t xml:space="preserve">Esimerkki 7.2051</w:t>
      </w:r>
    </w:p>
    <w:p>
      <w:r>
        <w:t xml:space="preserve">Kerro jotain, mitä ihmiset tekevät palkkapäivänä.</w:t>
      </w:r>
    </w:p>
    <w:p>
      <w:r>
        <w:rPr>
          <w:b/>
        </w:rPr>
        <w:t xml:space="preserve">Tulos</w:t>
      </w:r>
    </w:p>
    <w:p>
      <w:r>
        <w:t xml:space="preserve">käteinen shekki/pankki</w:t>
      </w:r>
    </w:p>
    <w:p>
      <w:r>
        <w:rPr>
          <w:b/>
        </w:rPr>
        <w:t xml:space="preserve">Tulos</w:t>
      </w:r>
    </w:p>
    <w:p>
      <w:r>
        <w:t xml:space="preserve">ulkona syöminen/juominen</w:t>
      </w:r>
    </w:p>
    <w:p>
      <w:r>
        <w:rPr>
          <w:b/>
        </w:rPr>
        <w:t xml:space="preserve">Tulos</w:t>
      </w:r>
    </w:p>
    <w:p>
      <w:r>
        <w:t xml:space="preserve">käydä ostoksilla</w:t>
      </w:r>
    </w:p>
    <w:p>
      <w:r>
        <w:rPr>
          <w:b/>
        </w:rPr>
        <w:t xml:space="preserve">Tulos</w:t>
      </w:r>
    </w:p>
    <w:p>
      <w:r>
        <w:t xml:space="preserve">maksaa laskuja</w:t>
      </w:r>
    </w:p>
    <w:p>
      <w:r>
        <w:rPr>
          <w:b/>
        </w:rPr>
        <w:t xml:space="preserve">Esimerkki 7.2052</w:t>
      </w:r>
    </w:p>
    <w:p>
      <w:r>
        <w:t xml:space="preserve">nimeä henkilöstä jotakin, joka saa hänet näyttämään pahalta.</w:t>
      </w:r>
    </w:p>
    <w:p>
      <w:r>
        <w:rPr>
          <w:b/>
        </w:rPr>
        <w:t xml:space="preserve">Tulos</w:t>
      </w:r>
    </w:p>
    <w:p>
      <w:r>
        <w:t xml:space="preserve">vaihtaa silmiä</w:t>
      </w:r>
    </w:p>
    <w:p>
      <w:r>
        <w:rPr>
          <w:b/>
        </w:rPr>
        <w:t xml:space="preserve">Tulos</w:t>
      </w:r>
    </w:p>
    <w:p>
      <w:r>
        <w:t xml:space="preserve">terävät kulmakarvat</w:t>
      </w:r>
    </w:p>
    <w:p>
      <w:r>
        <w:rPr>
          <w:b/>
        </w:rPr>
        <w:t xml:space="preserve">Tulos</w:t>
      </w:r>
    </w:p>
    <w:p>
      <w:r>
        <w:t xml:space="preserve">hymy</w:t>
      </w:r>
    </w:p>
    <w:p>
      <w:r>
        <w:rPr>
          <w:b/>
        </w:rPr>
        <w:t xml:space="preserve">Tulos</w:t>
      </w:r>
    </w:p>
    <w:p>
      <w:r>
        <w:t xml:space="preserve">otsa kurtussa</w:t>
      </w:r>
    </w:p>
    <w:p>
      <w:r>
        <w:rPr>
          <w:b/>
        </w:rPr>
        <w:t xml:space="preserve">Tulos</w:t>
      </w:r>
    </w:p>
    <w:p>
      <w:r>
        <w:t xml:space="preserve">hampaat</w:t>
      </w:r>
    </w:p>
    <w:p>
      <w:r>
        <w:rPr>
          <w:b/>
        </w:rPr>
        <w:t xml:space="preserve">Tulos</w:t>
      </w:r>
    </w:p>
    <w:p>
      <w:r>
        <w:t xml:space="preserve">asenne</w:t>
      </w:r>
    </w:p>
    <w:p>
      <w:r>
        <w:rPr>
          <w:b/>
        </w:rPr>
        <w:t xml:space="preserve">Esimerkki 7.2053</w:t>
      </w:r>
    </w:p>
    <w:p>
      <w:r>
        <w:t xml:space="preserve">Nimeä sanomalehden osa, jonka lukemiseen ihmiset käyttävät eniten aikaa.</w:t>
      </w:r>
    </w:p>
    <w:p>
      <w:r>
        <w:rPr>
          <w:b/>
        </w:rPr>
        <w:t xml:space="preserve">Tulos</w:t>
      </w:r>
    </w:p>
    <w:p>
      <w:r>
        <w:t xml:space="preserve">ilmoitukset</w:t>
      </w:r>
    </w:p>
    <w:p>
      <w:r>
        <w:rPr>
          <w:b/>
        </w:rPr>
        <w:t xml:space="preserve">Tulos</w:t>
      </w:r>
    </w:p>
    <w:p>
      <w:r>
        <w:t xml:space="preserve">urheilu</w:t>
      </w:r>
    </w:p>
    <w:p>
      <w:r>
        <w:rPr>
          <w:b/>
        </w:rPr>
        <w:t xml:space="preserve">Tulos</w:t>
      </w:r>
    </w:p>
    <w:p>
      <w:r>
        <w:t xml:space="preserve">etusivu</w:t>
      </w:r>
    </w:p>
    <w:p>
      <w:r>
        <w:rPr>
          <w:b/>
        </w:rPr>
        <w:t xml:space="preserve">Tulos</w:t>
      </w:r>
    </w:p>
    <w:p>
      <w:r>
        <w:t xml:space="preserve">sarjakuvat</w:t>
      </w:r>
    </w:p>
    <w:p>
      <w:r>
        <w:rPr>
          <w:b/>
        </w:rPr>
        <w:t xml:space="preserve">Tulos</w:t>
      </w:r>
    </w:p>
    <w:p>
      <w:r>
        <w:t xml:space="preserve">liiketoiminta</w:t>
      </w:r>
    </w:p>
    <w:p>
      <w:r>
        <w:rPr>
          <w:b/>
        </w:rPr>
        <w:t xml:space="preserve">Tulos</w:t>
      </w:r>
    </w:p>
    <w:p>
      <w:r>
        <w:t xml:space="preserve">matka</w:t>
      </w:r>
    </w:p>
    <w:p>
      <w:r>
        <w:rPr>
          <w:b/>
        </w:rPr>
        <w:t xml:space="preserve">Esimerkki 7.2054</w:t>
      </w:r>
    </w:p>
    <w:p>
      <w:r>
        <w:t xml:space="preserve">Kerro yksi tapa, jolla toivoisit puolisosi olevan enemmän koirasi kaltainen.</w:t>
      </w:r>
    </w:p>
    <w:p>
      <w:r>
        <w:rPr>
          <w:b/>
        </w:rPr>
        <w:t xml:space="preserve">Tulos</w:t>
      </w:r>
    </w:p>
    <w:p>
      <w:r>
        <w:t xml:space="preserve">kuuliainen</w:t>
      </w:r>
    </w:p>
    <w:p>
      <w:r>
        <w:rPr>
          <w:b/>
        </w:rPr>
        <w:t xml:space="preserve">Tulos</w:t>
      </w:r>
    </w:p>
    <w:p>
      <w:r>
        <w:t xml:space="preserve">uskollinen/uskollinen</w:t>
      </w:r>
    </w:p>
    <w:p>
      <w:r>
        <w:rPr>
          <w:b/>
        </w:rPr>
        <w:t xml:space="preserve">Tulos</w:t>
      </w:r>
    </w:p>
    <w:p>
      <w:r>
        <w:t xml:space="preserve">kiintymys/rakkaus</w:t>
      </w:r>
    </w:p>
    <w:p>
      <w:r>
        <w:rPr>
          <w:b/>
        </w:rPr>
        <w:t xml:space="preserve">Tulos</w:t>
      </w:r>
    </w:p>
    <w:p>
      <w:r>
        <w:t xml:space="preserve">onnellinen</w:t>
      </w:r>
    </w:p>
    <w:p>
      <w:r>
        <w:rPr>
          <w:b/>
        </w:rPr>
        <w:t xml:space="preserve">Tulos</w:t>
      </w:r>
    </w:p>
    <w:p>
      <w:r>
        <w:t xml:space="preserve">hiljainen</w:t>
      </w:r>
    </w:p>
    <w:p>
      <w:r>
        <w:rPr>
          <w:b/>
        </w:rPr>
        <w:t xml:space="preserve">Tulos</w:t>
      </w:r>
    </w:p>
    <w:p>
      <w:r>
        <w:t xml:space="preserve">rukoilee</w:t>
      </w:r>
    </w:p>
    <w:p>
      <w:r>
        <w:rPr>
          <w:b/>
        </w:rPr>
        <w:t xml:space="preserve">Esimerkki 7.2055</w:t>
      </w:r>
    </w:p>
    <w:p>
      <w:r>
        <w:t xml:space="preserve">nimeä jotakin, mihin ei nykyään ole varaa edes keskiluokkaisilla ihmisillä.</w:t>
      </w:r>
    </w:p>
    <w:p>
      <w:r>
        <w:rPr>
          <w:b/>
        </w:rPr>
        <w:t xml:space="preserve">Tulos</w:t>
      </w:r>
    </w:p>
    <w:p>
      <w:r>
        <w:t xml:space="preserve">talo</w:t>
      </w:r>
    </w:p>
    <w:p>
      <w:r>
        <w:rPr>
          <w:b/>
        </w:rPr>
        <w:t xml:space="preserve">Tulos</w:t>
      </w:r>
    </w:p>
    <w:p>
      <w:r>
        <w:t xml:space="preserve">auto</w:t>
      </w:r>
    </w:p>
    <w:p>
      <w:r>
        <w:rPr>
          <w:b/>
        </w:rPr>
        <w:t xml:space="preserve">Tulos</w:t>
      </w:r>
    </w:p>
    <w:p>
      <w:r>
        <w:t xml:space="preserve">loma</w:t>
      </w:r>
    </w:p>
    <w:p>
      <w:r>
        <w:rPr>
          <w:b/>
        </w:rPr>
        <w:t xml:space="preserve">Tulos</w:t>
      </w:r>
    </w:p>
    <w:p>
      <w:r>
        <w:t xml:space="preserve">terveydenhoito</w:t>
      </w:r>
    </w:p>
    <w:p>
      <w:r>
        <w:rPr>
          <w:b/>
        </w:rPr>
        <w:t xml:space="preserve">Tulos</w:t>
      </w:r>
    </w:p>
    <w:p>
      <w:r>
        <w:t xml:space="preserve">bensiini</w:t>
      </w:r>
    </w:p>
    <w:p>
      <w:r>
        <w:rPr>
          <w:b/>
        </w:rPr>
        <w:t xml:space="preserve">Tulos</w:t>
      </w:r>
    </w:p>
    <w:p>
      <w:r>
        <w:t xml:space="preserve">koulutus/korkeakoulu</w:t>
      </w:r>
    </w:p>
    <w:p>
      <w:r>
        <w:rPr>
          <w:b/>
        </w:rPr>
        <w:t xml:space="preserve">Esimerkki 7.2056</w:t>
      </w:r>
    </w:p>
    <w:p>
      <w:r>
        <w:t xml:space="preserve">Nimeä jokin paikka, jossa on erityisen häiritsevää, jos joku yskii lähellä.</w:t>
      </w:r>
    </w:p>
    <w:p>
      <w:r>
        <w:rPr>
          <w:b/>
        </w:rPr>
        <w:t xml:space="preserve">Tulos</w:t>
      </w:r>
    </w:p>
    <w:p>
      <w:r>
        <w:t xml:space="preserve">ravintola/pöytä</w:t>
      </w:r>
    </w:p>
    <w:p>
      <w:r>
        <w:rPr>
          <w:b/>
        </w:rPr>
        <w:t xml:space="preserve">Tulos</w:t>
      </w:r>
    </w:p>
    <w:p>
      <w:r>
        <w:t xml:space="preserve">elokuva/teatteri</w:t>
      </w:r>
    </w:p>
    <w:p>
      <w:r>
        <w:rPr>
          <w:b/>
        </w:rPr>
        <w:t xml:space="preserve">Tulos</w:t>
      </w:r>
    </w:p>
    <w:p>
      <w:r>
        <w:t xml:space="preserve">kirkko</w:t>
      </w:r>
    </w:p>
    <w:p>
      <w:r>
        <w:rPr>
          <w:b/>
        </w:rPr>
        <w:t xml:space="preserve">Tulos</w:t>
      </w:r>
    </w:p>
    <w:p>
      <w:r>
        <w:t xml:space="preserve">lääkäri/sairaala</w:t>
      </w:r>
    </w:p>
    <w:p>
      <w:r>
        <w:rPr>
          <w:b/>
        </w:rPr>
        <w:t xml:space="preserve">Tulos</w:t>
      </w:r>
    </w:p>
    <w:p>
      <w:r>
        <w:t xml:space="preserve">hissi</w:t>
      </w:r>
    </w:p>
    <w:p>
      <w:r>
        <w:rPr>
          <w:b/>
        </w:rPr>
        <w:t xml:space="preserve">Tulos</w:t>
      </w:r>
    </w:p>
    <w:p>
      <w:r>
        <w:t xml:space="preserve">bussipysäkki</w:t>
      </w:r>
    </w:p>
    <w:p>
      <w:r>
        <w:rPr>
          <w:b/>
        </w:rPr>
        <w:t xml:space="preserve">Esimerkki 7.2057</w:t>
      </w:r>
    </w:p>
    <w:p>
      <w:r>
        <w:t xml:space="preserve">Nimeä Amerikan historian tärkein henkilö.</w:t>
      </w:r>
    </w:p>
    <w:p>
      <w:r>
        <w:rPr>
          <w:b/>
        </w:rPr>
        <w:t xml:space="preserve">Tulos</w:t>
      </w:r>
    </w:p>
    <w:p>
      <w:r>
        <w:t xml:space="preserve">george washinton</w:t>
      </w:r>
    </w:p>
    <w:p>
      <w:r>
        <w:rPr>
          <w:b/>
        </w:rPr>
        <w:t xml:space="preserve">Tulos</w:t>
      </w:r>
    </w:p>
    <w:p>
      <w:r>
        <w:t xml:space="preserve">abraham lincoln</w:t>
      </w:r>
    </w:p>
    <w:p>
      <w:r>
        <w:rPr>
          <w:b/>
        </w:rPr>
        <w:t xml:space="preserve">Tulos</w:t>
      </w:r>
    </w:p>
    <w:p>
      <w:r>
        <w:t xml:space="preserve">martin luther king jr</w:t>
      </w:r>
    </w:p>
    <w:p>
      <w:r>
        <w:rPr>
          <w:b/>
        </w:rPr>
        <w:t xml:space="preserve">Tulos</w:t>
      </w:r>
    </w:p>
    <w:p>
      <w:r>
        <w:t xml:space="preserve">Thomas Jefferson</w:t>
      </w:r>
    </w:p>
    <w:p>
      <w:r>
        <w:rPr>
          <w:b/>
        </w:rPr>
        <w:t xml:space="preserve">Tulos</w:t>
      </w:r>
    </w:p>
    <w:p>
      <w:r>
        <w:t xml:space="preserve">kristoffer kolumbus</w:t>
      </w:r>
    </w:p>
    <w:p>
      <w:r>
        <w:rPr>
          <w:b/>
        </w:rPr>
        <w:t xml:space="preserve">Esimerkki 7.2058</w:t>
      </w:r>
    </w:p>
    <w:p>
      <w:r>
        <w:t xml:space="preserve">mainitse keskustelunaihe, jolla vaimot kyllästyttävät miehiään.</w:t>
      </w:r>
    </w:p>
    <w:p>
      <w:r>
        <w:rPr>
          <w:b/>
        </w:rPr>
        <w:t xml:space="preserve">Tulos</w:t>
      </w:r>
    </w:p>
    <w:p>
      <w:r>
        <w:t xml:space="preserve">juorut</w:t>
      </w:r>
    </w:p>
    <w:p>
      <w:r>
        <w:rPr>
          <w:b/>
        </w:rPr>
        <w:t xml:space="preserve">Tulos</w:t>
      </w:r>
    </w:p>
    <w:p>
      <w:r>
        <w:t xml:space="preserve">laskut/rahat</w:t>
      </w:r>
    </w:p>
    <w:p>
      <w:r>
        <w:rPr>
          <w:b/>
        </w:rPr>
        <w:t xml:space="preserve">Tulos</w:t>
      </w:r>
    </w:p>
    <w:p>
      <w:r>
        <w:t xml:space="preserve">ostokset</w:t>
      </w:r>
    </w:p>
    <w:p>
      <w:r>
        <w:rPr>
          <w:b/>
        </w:rPr>
        <w:t xml:space="preserve">Tulos</w:t>
      </w:r>
    </w:p>
    <w:p>
      <w:r>
        <w:t xml:space="preserve">työ/työpaikka</w:t>
      </w:r>
    </w:p>
    <w:p>
      <w:r>
        <w:rPr>
          <w:b/>
        </w:rPr>
        <w:t xml:space="preserve">Tulos</w:t>
      </w:r>
    </w:p>
    <w:p>
      <w:r>
        <w:t xml:space="preserve">miten päivä meni</w:t>
      </w:r>
    </w:p>
    <w:p>
      <w:r>
        <w:rPr>
          <w:b/>
        </w:rPr>
        <w:t xml:space="preserve">Tulos</w:t>
      </w:r>
    </w:p>
    <w:p>
      <w:r>
        <w:t xml:space="preserve">lapset</w:t>
      </w:r>
    </w:p>
    <w:p>
      <w:r>
        <w:rPr>
          <w:b/>
        </w:rPr>
        <w:t xml:space="preserve">Tulos</w:t>
      </w:r>
    </w:p>
    <w:p>
      <w:r>
        <w:t xml:space="preserve">ruoka/ruoanlaitto</w:t>
      </w:r>
    </w:p>
    <w:p>
      <w:r>
        <w:rPr>
          <w:b/>
        </w:rPr>
        <w:t xml:space="preserve">Esimerkki 7.2059</w:t>
      </w:r>
    </w:p>
    <w:p>
      <w:r>
        <w:t xml:space="preserve">Nimeä jotain, mitä et haluaisi löytää kellaristasi.</w:t>
      </w:r>
    </w:p>
    <w:p>
      <w:r>
        <w:rPr>
          <w:b/>
        </w:rPr>
        <w:t xml:space="preserve">Tulos</w:t>
      </w:r>
    </w:p>
    <w:p>
      <w:r>
        <w:t xml:space="preserve">rotta</w:t>
      </w:r>
    </w:p>
    <w:p>
      <w:r>
        <w:rPr>
          <w:b/>
        </w:rPr>
        <w:t xml:space="preserve">Tulos</w:t>
      </w:r>
    </w:p>
    <w:p>
      <w:r>
        <w:t xml:space="preserve">vikoja</w:t>
      </w:r>
    </w:p>
    <w:p>
      <w:r>
        <w:rPr>
          <w:b/>
        </w:rPr>
        <w:t xml:space="preserve">Tulos</w:t>
      </w:r>
    </w:p>
    <w:p>
      <w:r>
        <w:t xml:space="preserve">vesi</w:t>
      </w:r>
    </w:p>
    <w:p>
      <w:r>
        <w:rPr>
          <w:b/>
        </w:rPr>
        <w:t xml:space="preserve">Tulos</w:t>
      </w:r>
    </w:p>
    <w:p>
      <w:r>
        <w:t xml:space="preserve">murtovaras</w:t>
      </w:r>
    </w:p>
    <w:p>
      <w:r>
        <w:rPr>
          <w:b/>
        </w:rPr>
        <w:t xml:space="preserve">Tulos</w:t>
      </w:r>
    </w:p>
    <w:p>
      <w:r>
        <w:t xml:space="preserve">käärme</w:t>
      </w:r>
    </w:p>
    <w:p>
      <w:r>
        <w:rPr>
          <w:b/>
        </w:rPr>
        <w:t xml:space="preserve">Tulos</w:t>
      </w:r>
    </w:p>
    <w:p>
      <w:r>
        <w:t xml:space="preserve">cat</w:t>
      </w:r>
    </w:p>
    <w:p>
      <w:r>
        <w:rPr>
          <w:b/>
        </w:rPr>
        <w:t xml:space="preserve">Tulos</w:t>
      </w:r>
    </w:p>
    <w:p>
      <w:r>
        <w:t xml:space="preserve">kuollut ruumis</w:t>
      </w:r>
    </w:p>
    <w:p>
      <w:r>
        <w:rPr>
          <w:b/>
        </w:rPr>
        <w:t xml:space="preserve">Esimerkki 7.2060</w:t>
      </w:r>
    </w:p>
    <w:p>
      <w:r>
        <w:t xml:space="preserve">nimittää jotain, jota mies voi käyttää naamioidakseen itsensä.</w:t>
      </w:r>
    </w:p>
    <w:p>
      <w:r>
        <w:rPr>
          <w:b/>
        </w:rPr>
        <w:t xml:space="preserve">Tulos</w:t>
      </w:r>
    </w:p>
    <w:p>
      <w:r>
        <w:t xml:space="preserve">viikset</w:t>
      </w:r>
    </w:p>
    <w:p>
      <w:r>
        <w:rPr>
          <w:b/>
        </w:rPr>
        <w:t xml:space="preserve">Tulos</w:t>
      </w:r>
    </w:p>
    <w:p>
      <w:r>
        <w:t xml:space="preserve">hattu</w:t>
      </w:r>
    </w:p>
    <w:p>
      <w:r>
        <w:rPr>
          <w:b/>
        </w:rPr>
        <w:t xml:space="preserve">Tulos</w:t>
      </w:r>
    </w:p>
    <w:p>
      <w:r>
        <w:t xml:space="preserve">lasit</w:t>
      </w:r>
    </w:p>
    <w:p>
      <w:r>
        <w:rPr>
          <w:b/>
        </w:rPr>
        <w:t xml:space="preserve">Tulos</w:t>
      </w:r>
    </w:p>
    <w:p>
      <w:r>
        <w:t xml:space="preserve">maski</w:t>
      </w:r>
    </w:p>
    <w:p>
      <w:r>
        <w:rPr>
          <w:b/>
        </w:rPr>
        <w:t xml:space="preserve">Tulos</w:t>
      </w:r>
    </w:p>
    <w:p>
      <w:r>
        <w:t xml:space="preserve">parta</w:t>
      </w:r>
    </w:p>
    <w:p>
      <w:r>
        <w:rPr>
          <w:b/>
        </w:rPr>
        <w:t xml:space="preserve">Tulos</w:t>
      </w:r>
    </w:p>
    <w:p>
      <w:r>
        <w:t xml:space="preserve">peruukki</w:t>
      </w:r>
    </w:p>
    <w:p>
      <w:r>
        <w:rPr>
          <w:b/>
        </w:rPr>
        <w:t xml:space="preserve">Tulos</w:t>
      </w:r>
    </w:p>
    <w:p>
      <w:r>
        <w:t xml:space="preserve">Balaclava</w:t>
      </w:r>
    </w:p>
    <w:p>
      <w:r>
        <w:rPr>
          <w:b/>
        </w:rPr>
        <w:t xml:space="preserve">Esimerkki 7.2061</w:t>
      </w:r>
    </w:p>
    <w:p>
      <w:r>
        <w:t xml:space="preserve">Nimeä harrastus, joka on perinteisesti ollut naisten harrastus, mutta nykyään sitä harrastavat myös miehet.</w:t>
      </w:r>
    </w:p>
    <w:p>
      <w:r>
        <w:rPr>
          <w:b/>
        </w:rPr>
        <w:t xml:space="preserve">Tulos</w:t>
      </w:r>
    </w:p>
    <w:p>
      <w:r>
        <w:t xml:space="preserve">ompelu</w:t>
      </w:r>
    </w:p>
    <w:p>
      <w:r>
        <w:rPr>
          <w:b/>
        </w:rPr>
        <w:t xml:space="preserve">Tulos</w:t>
      </w:r>
    </w:p>
    <w:p>
      <w:r>
        <w:t xml:space="preserve">ruoanlaitto</w:t>
      </w:r>
    </w:p>
    <w:p>
      <w:r>
        <w:rPr>
          <w:b/>
        </w:rPr>
        <w:t xml:space="preserve">Tulos</w:t>
      </w:r>
    </w:p>
    <w:p>
      <w:r>
        <w:t xml:space="preserve">jooga</w:t>
      </w:r>
    </w:p>
    <w:p>
      <w:r>
        <w:rPr>
          <w:b/>
        </w:rPr>
        <w:t xml:space="preserve">Tulos</w:t>
      </w:r>
    </w:p>
    <w:p>
      <w:r>
        <w:t xml:space="preserve">puutarhanhoito</w:t>
      </w:r>
    </w:p>
    <w:p>
      <w:r>
        <w:rPr>
          <w:b/>
        </w:rPr>
        <w:t xml:space="preserve">Tulos</w:t>
      </w:r>
    </w:p>
    <w:p>
      <w:r>
        <w:t xml:space="preserve">leikekirjaus</w:t>
      </w:r>
    </w:p>
    <w:p>
      <w:r>
        <w:rPr>
          <w:b/>
        </w:rPr>
        <w:t xml:space="preserve">Tulos</w:t>
      </w:r>
    </w:p>
    <w:p>
      <w:r>
        <w:t xml:space="preserve">sairaanhoitaja</w:t>
      </w:r>
    </w:p>
    <w:p>
      <w:r>
        <w:rPr>
          <w:b/>
        </w:rPr>
        <w:t xml:space="preserve">Tulos</w:t>
      </w:r>
    </w:p>
    <w:p>
      <w:r>
        <w:t xml:space="preserve">käsityöt</w:t>
      </w:r>
    </w:p>
    <w:p>
      <w:r>
        <w:rPr>
          <w:b/>
        </w:rPr>
        <w:t xml:space="preserve">Esimerkki 7.2062</w:t>
      </w:r>
    </w:p>
    <w:p>
      <w:r>
        <w:t xml:space="preserve">Nimeä jotain, mitä naiset saattavat laittaa hiuksiinsa.</w:t>
      </w:r>
    </w:p>
    <w:p>
      <w:r>
        <w:rPr>
          <w:b/>
        </w:rPr>
        <w:t xml:space="preserve">Tulos</w:t>
      </w:r>
    </w:p>
    <w:p>
      <w:r>
        <w:t xml:space="preserve">barrette</w:t>
      </w:r>
    </w:p>
    <w:p>
      <w:r>
        <w:rPr>
          <w:b/>
        </w:rPr>
        <w:t xml:space="preserve">Tulos</w:t>
      </w:r>
    </w:p>
    <w:p>
      <w:r>
        <w:t xml:space="preserve">hiuslakka</w:t>
      </w:r>
    </w:p>
    <w:p>
      <w:r>
        <w:rPr>
          <w:b/>
        </w:rPr>
        <w:t xml:space="preserve">Esimerkki 7.2063</w:t>
      </w:r>
    </w:p>
    <w:p>
      <w:r>
        <w:t xml:space="preserve">mainitse jotain erityistä, jota voisit pyytää kutsussa.</w:t>
      </w:r>
    </w:p>
    <w:p>
      <w:r>
        <w:rPr>
          <w:b/>
        </w:rPr>
        <w:t xml:space="preserve">Tulos</w:t>
      </w:r>
    </w:p>
    <w:p>
      <w:r>
        <w:t xml:space="preserve">Vastauspyyntö</w:t>
      </w:r>
    </w:p>
    <w:p>
      <w:r>
        <w:rPr>
          <w:b/>
        </w:rPr>
        <w:t xml:space="preserve">Tulos</w:t>
      </w:r>
    </w:p>
    <w:p>
      <w:r>
        <w:t xml:space="preserve">byob</w:t>
      </w:r>
    </w:p>
    <w:p>
      <w:r>
        <w:rPr>
          <w:b/>
        </w:rPr>
        <w:t xml:space="preserve">Tulos</w:t>
      </w:r>
    </w:p>
    <w:p>
      <w:r>
        <w:t xml:space="preserve">ei vieraita</w:t>
      </w:r>
    </w:p>
    <w:p>
      <w:r>
        <w:rPr>
          <w:b/>
        </w:rPr>
        <w:t xml:space="preserve">Tulos</w:t>
      </w:r>
    </w:p>
    <w:p>
      <w:r>
        <w:t xml:space="preserve">ei lahjoja</w:t>
      </w:r>
    </w:p>
    <w:p>
      <w:r>
        <w:rPr>
          <w:b/>
        </w:rPr>
        <w:t xml:space="preserve">Tulos</w:t>
      </w:r>
    </w:p>
    <w:p>
      <w:r>
        <w:t xml:space="preserve">musta solmio</w:t>
      </w:r>
    </w:p>
    <w:p>
      <w:r>
        <w:rPr>
          <w:b/>
        </w:rPr>
        <w:t xml:space="preserve">Esimerkki 7.2064</w:t>
      </w:r>
    </w:p>
    <w:p>
      <w:r>
        <w:t xml:space="preserve">Kerro jotain, mitä saatat tehdä saatuasi huonon arvosanan kokeesta.</w:t>
      </w:r>
    </w:p>
    <w:p>
      <w:r>
        <w:rPr>
          <w:b/>
        </w:rPr>
        <w:t xml:space="preserve">Tulos</w:t>
      </w:r>
    </w:p>
    <w:p>
      <w:r>
        <w:t xml:space="preserve">hermostua</w:t>
      </w:r>
    </w:p>
    <w:p>
      <w:r>
        <w:rPr>
          <w:b/>
        </w:rPr>
        <w:t xml:space="preserve">Tulos</w:t>
      </w:r>
    </w:p>
    <w:p>
      <w:r>
        <w:t xml:space="preserve">uusintatentti</w:t>
      </w:r>
    </w:p>
    <w:p>
      <w:r>
        <w:rPr>
          <w:b/>
        </w:rPr>
        <w:t xml:space="preserve">Tulos</w:t>
      </w:r>
    </w:p>
    <w:p>
      <w:r>
        <w:t xml:space="preserve">juoda itsensä humalaan</w:t>
      </w:r>
    </w:p>
    <w:p>
      <w:r>
        <w:rPr>
          <w:b/>
        </w:rPr>
        <w:t xml:space="preserve">Tulos</w:t>
      </w:r>
    </w:p>
    <w:p>
      <w:r>
        <w:t xml:space="preserve">syö</w:t>
      </w:r>
    </w:p>
    <w:p>
      <w:r>
        <w:rPr>
          <w:b/>
        </w:rPr>
        <w:t xml:space="preserve">Esimerkki 7.2065</w:t>
      </w:r>
    </w:p>
    <w:p>
      <w:r>
        <w:t xml:space="preserve">nimeä jotain, josta saattaisit kieltäytyä.</w:t>
      </w:r>
    </w:p>
    <w:p>
      <w:r>
        <w:rPr>
          <w:b/>
        </w:rPr>
        <w:t xml:space="preserve">Tulos</w:t>
      </w:r>
    </w:p>
    <w:p>
      <w:r>
        <w:t xml:space="preserve">työtarjous</w:t>
      </w:r>
    </w:p>
    <w:p>
      <w:r>
        <w:rPr>
          <w:b/>
        </w:rPr>
        <w:t xml:space="preserve">Tulos</w:t>
      </w:r>
    </w:p>
    <w:p>
      <w:r>
        <w:t xml:space="preserve">televisio</w:t>
      </w:r>
    </w:p>
    <w:p>
      <w:r>
        <w:rPr>
          <w:b/>
        </w:rPr>
        <w:t xml:space="preserve">Tulos</w:t>
      </w:r>
    </w:p>
    <w:p>
      <w:r>
        <w:t xml:space="preserve">ateriat</w:t>
      </w:r>
    </w:p>
    <w:p>
      <w:r>
        <w:rPr>
          <w:b/>
        </w:rPr>
        <w:t xml:space="preserve">Tulos</w:t>
      </w:r>
    </w:p>
    <w:p>
      <w:r>
        <w:t xml:space="preserve">radio</w:t>
      </w:r>
    </w:p>
    <w:p>
      <w:r>
        <w:rPr>
          <w:b/>
        </w:rPr>
        <w:t xml:space="preserve">Tulos</w:t>
      </w:r>
    </w:p>
    <w:p>
      <w:r>
        <w:t xml:space="preserve">ehdotus</w:t>
      </w:r>
    </w:p>
    <w:p>
      <w:r>
        <w:rPr>
          <w:b/>
        </w:rPr>
        <w:t xml:space="preserve">Esimerkki 7.2066</w:t>
      </w:r>
    </w:p>
    <w:p>
      <w:r>
        <w:t xml:space="preserve">nimeä jotain, jonka jätät sattuman varaan.</w:t>
      </w:r>
    </w:p>
    <w:p>
      <w:r>
        <w:rPr>
          <w:b/>
        </w:rPr>
        <w:t xml:space="preserve">Tulos</w:t>
      </w:r>
    </w:p>
    <w:p>
      <w:r>
        <w:t xml:space="preserve">raskaus</w:t>
      </w:r>
    </w:p>
    <w:p>
      <w:r>
        <w:rPr>
          <w:b/>
        </w:rPr>
        <w:t xml:space="preserve">Tulos</w:t>
      </w:r>
    </w:p>
    <w:p>
      <w:r>
        <w:t xml:space="preserve">rakkaus</w:t>
      </w:r>
    </w:p>
    <w:p>
      <w:r>
        <w:rPr>
          <w:b/>
        </w:rPr>
        <w:t xml:space="preserve">Tulos</w:t>
      </w:r>
    </w:p>
    <w:p>
      <w:r>
        <w:t xml:space="preserve">työ</w:t>
      </w:r>
    </w:p>
    <w:p>
      <w:r>
        <w:rPr>
          <w:b/>
        </w:rPr>
        <w:t xml:space="preserve">Tulos</w:t>
      </w:r>
    </w:p>
    <w:p>
      <w:r>
        <w:t xml:space="preserve">arpajaiset</w:t>
      </w:r>
    </w:p>
    <w:p>
      <w:r>
        <w:rPr>
          <w:b/>
        </w:rPr>
        <w:t xml:space="preserve">Tulos</w:t>
      </w:r>
    </w:p>
    <w:p>
      <w:r>
        <w:t xml:space="preserve">eläkkeelle</w:t>
      </w:r>
    </w:p>
    <w:p>
      <w:r>
        <w:rPr>
          <w:b/>
        </w:rPr>
        <w:t xml:space="preserve">Esimerkki 7.2067</w:t>
      </w:r>
    </w:p>
    <w:p>
      <w:r>
        <w:t xml:space="preserve">Nimeä ääni, jonka kuuntelemiseksi ihmiset valvovat koko yön.</w:t>
      </w:r>
    </w:p>
    <w:p>
      <w:r>
        <w:rPr>
          <w:b/>
        </w:rPr>
        <w:t xml:space="preserve">Tulos</w:t>
      </w:r>
    </w:p>
    <w:p>
      <w:r>
        <w:t xml:space="preserve">sirkat</w:t>
      </w:r>
    </w:p>
    <w:p>
      <w:r>
        <w:rPr>
          <w:b/>
        </w:rPr>
        <w:t xml:space="preserve">Tulos</w:t>
      </w:r>
    </w:p>
    <w:p>
      <w:r>
        <w:t xml:space="preserve">kuorsaus</w:t>
      </w:r>
    </w:p>
    <w:p>
      <w:r>
        <w:rPr>
          <w:b/>
        </w:rPr>
        <w:t xml:space="preserve">Tulos</w:t>
      </w:r>
    </w:p>
    <w:p>
      <w:r>
        <w:t xml:space="preserve">putoava sade</w:t>
      </w:r>
    </w:p>
    <w:p>
      <w:r>
        <w:rPr>
          <w:b/>
        </w:rPr>
        <w:t xml:space="preserve">Tulos</w:t>
      </w:r>
    </w:p>
    <w:p>
      <w:r>
        <w:t xml:space="preserve">hana tippuu</w:t>
      </w:r>
    </w:p>
    <w:p>
      <w:r>
        <w:rPr>
          <w:b/>
        </w:rPr>
        <w:t xml:space="preserve">Tulos</w:t>
      </w:r>
    </w:p>
    <w:p>
      <w:r>
        <w:t xml:space="preserve">haukkuva koira</w:t>
      </w:r>
    </w:p>
    <w:p>
      <w:r>
        <w:rPr>
          <w:b/>
        </w:rPr>
        <w:t xml:space="preserve">Tulos</w:t>
      </w:r>
    </w:p>
    <w:p>
      <w:r>
        <w:t xml:space="preserve">aallot</w:t>
      </w:r>
    </w:p>
    <w:p>
      <w:r>
        <w:rPr>
          <w:b/>
        </w:rPr>
        <w:t xml:space="preserve">Tulos</w:t>
      </w:r>
    </w:p>
    <w:p>
      <w:r>
        <w:t xml:space="preserve">liikenne</w:t>
      </w:r>
    </w:p>
    <w:p>
      <w:r>
        <w:rPr>
          <w:b/>
        </w:rPr>
        <w:t xml:space="preserve">Tulos</w:t>
      </w:r>
    </w:p>
    <w:p>
      <w:r>
        <w:t xml:space="preserve">kello tikittää</w:t>
      </w:r>
    </w:p>
    <w:p>
      <w:r>
        <w:rPr>
          <w:b/>
        </w:rPr>
        <w:t xml:space="preserve">Esimerkki 7.2068</w:t>
      </w:r>
    </w:p>
    <w:p>
      <w:r>
        <w:t xml:space="preserve">Kerro jotain, mikä voi mennä pieleen treffeillä.</w:t>
      </w:r>
    </w:p>
    <w:p>
      <w:r>
        <w:rPr>
          <w:b/>
        </w:rPr>
        <w:t xml:space="preserve">Tulos</w:t>
      </w:r>
    </w:p>
    <w:p>
      <w:r>
        <w:t xml:space="preserve">auto hajosi</w:t>
      </w:r>
    </w:p>
    <w:p>
      <w:r>
        <w:rPr>
          <w:b/>
        </w:rPr>
        <w:t xml:space="preserve">Tulos</w:t>
      </w:r>
    </w:p>
    <w:p>
      <w:r>
        <w:t xml:space="preserve">ei rahaa</w:t>
      </w:r>
    </w:p>
    <w:p>
      <w:r>
        <w:rPr>
          <w:b/>
        </w:rPr>
        <w:t xml:space="preserve">Tulos</w:t>
      </w:r>
    </w:p>
    <w:p>
      <w:r>
        <w:t xml:space="preserve">seisomaan jääminen</w:t>
      </w:r>
    </w:p>
    <w:p>
      <w:r>
        <w:rPr>
          <w:b/>
        </w:rPr>
        <w:t xml:space="preserve">Tulos</w:t>
      </w:r>
    </w:p>
    <w:p>
      <w:r>
        <w:t xml:space="preserve">väite</w:t>
      </w:r>
    </w:p>
    <w:p>
      <w:r>
        <w:rPr>
          <w:b/>
        </w:rPr>
        <w:t xml:space="preserve">Tulos</w:t>
      </w:r>
    </w:p>
    <w:p>
      <w:r>
        <w:t xml:space="preserve">kaatunut juoma</w:t>
      </w:r>
    </w:p>
    <w:p>
      <w:r>
        <w:rPr>
          <w:b/>
        </w:rPr>
        <w:t xml:space="preserve">Esimerkki 7.2069</w:t>
      </w:r>
    </w:p>
    <w:p>
      <w:r>
        <w:t xml:space="preserve">Nimeä juhlapäivä, joka osuu joka vuosi samalle viikonpäivälle.</w:t>
      </w:r>
    </w:p>
    <w:p>
      <w:r>
        <w:rPr>
          <w:b/>
        </w:rPr>
        <w:t xml:space="preserve">Tulos</w:t>
      </w:r>
    </w:p>
    <w:p>
      <w:r>
        <w:t xml:space="preserve">kiitospäivä</w:t>
      </w:r>
    </w:p>
    <w:p>
      <w:r>
        <w:rPr>
          <w:b/>
        </w:rPr>
        <w:t xml:space="preserve">Tulos</w:t>
      </w:r>
    </w:p>
    <w:p>
      <w:r>
        <w:t xml:space="preserve">pääsiäinen</w:t>
      </w:r>
    </w:p>
    <w:p>
      <w:r>
        <w:rPr>
          <w:b/>
        </w:rPr>
        <w:t xml:space="preserve">Tulos</w:t>
      </w:r>
    </w:p>
    <w:p>
      <w:r>
        <w:t xml:space="preserve">työpäivä</w:t>
      </w:r>
    </w:p>
    <w:p>
      <w:r>
        <w:rPr>
          <w:b/>
        </w:rPr>
        <w:t xml:space="preserve">Tulos</w:t>
      </w:r>
    </w:p>
    <w:p>
      <w:r>
        <w:t xml:space="preserve">hyvä perjantai</w:t>
      </w:r>
    </w:p>
    <w:p>
      <w:r>
        <w:rPr>
          <w:b/>
        </w:rPr>
        <w:t xml:space="preserve">Esimerkki 7.2070</w:t>
      </w:r>
    </w:p>
    <w:p>
      <w:r>
        <w:t xml:space="preserve">nimi asuste, jota lähes jokainen nainen käyttää.</w:t>
      </w:r>
    </w:p>
    <w:p>
      <w:r>
        <w:rPr>
          <w:b/>
        </w:rPr>
        <w:t xml:space="preserve">Tulos</w:t>
      </w:r>
    </w:p>
    <w:p>
      <w:r>
        <w:t xml:space="preserve">korvakorut</w:t>
      </w:r>
    </w:p>
    <w:p>
      <w:r>
        <w:rPr>
          <w:b/>
        </w:rPr>
        <w:t xml:space="preserve">Tulos</w:t>
      </w:r>
    </w:p>
    <w:p>
      <w:r>
        <w:t xml:space="preserve">renkaat</w:t>
      </w:r>
    </w:p>
    <w:p>
      <w:r>
        <w:rPr>
          <w:b/>
        </w:rPr>
        <w:t xml:space="preserve">Tulos</w:t>
      </w:r>
    </w:p>
    <w:p>
      <w:r>
        <w:t xml:space="preserve">Rintaliivit</w:t>
      </w:r>
    </w:p>
    <w:p>
      <w:r>
        <w:rPr>
          <w:b/>
        </w:rPr>
        <w:t xml:space="preserve">Tulos</w:t>
      </w:r>
    </w:p>
    <w:p>
      <w:r>
        <w:t xml:space="preserve">katso</w:t>
      </w:r>
    </w:p>
    <w:p>
      <w:r>
        <w:rPr>
          <w:b/>
        </w:rPr>
        <w:t xml:space="preserve">Tulos</w:t>
      </w:r>
    </w:p>
    <w:p>
      <w:r>
        <w:t xml:space="preserve">kaulakoru</w:t>
      </w:r>
    </w:p>
    <w:p>
      <w:r>
        <w:rPr>
          <w:b/>
        </w:rPr>
        <w:t xml:space="preserve">Tulos</w:t>
      </w:r>
    </w:p>
    <w:p>
      <w:r>
        <w:t xml:space="preserve">rannekoru</w:t>
      </w:r>
    </w:p>
    <w:p>
      <w:r>
        <w:rPr>
          <w:b/>
        </w:rPr>
        <w:t xml:space="preserve">Tulos</w:t>
      </w:r>
    </w:p>
    <w:p>
      <w:r>
        <w:t xml:space="preserve">kukkaro</w:t>
      </w:r>
    </w:p>
    <w:p>
      <w:r>
        <w:rPr>
          <w:b/>
        </w:rPr>
        <w:t xml:space="preserve">Tulos</w:t>
      </w:r>
    </w:p>
    <w:p>
      <w:r>
        <w:t xml:space="preserve">huulipuna</w:t>
      </w:r>
    </w:p>
    <w:p>
      <w:r>
        <w:rPr>
          <w:b/>
        </w:rPr>
        <w:t xml:space="preserve">Esimerkki 7.2071</w:t>
      </w:r>
    </w:p>
    <w:p>
      <w:r>
        <w:t xml:space="preserve">Kerro jokin asia, jonka tekemiseen sinut saatetaan palkata häitä varten.</w:t>
      </w:r>
    </w:p>
    <w:p>
      <w:r>
        <w:rPr>
          <w:b/>
        </w:rPr>
        <w:t xml:space="preserve">Tulos</w:t>
      </w:r>
    </w:p>
    <w:p>
      <w:r>
        <w:t xml:space="preserve">cater</w:t>
      </w:r>
    </w:p>
    <w:p>
      <w:r>
        <w:rPr>
          <w:b/>
        </w:rPr>
        <w:t xml:space="preserve">Tulos</w:t>
      </w:r>
    </w:p>
    <w:p>
      <w:r>
        <w:t xml:space="preserve">soittaa musiikkia</w:t>
      </w:r>
    </w:p>
    <w:p>
      <w:r>
        <w:rPr>
          <w:b/>
        </w:rPr>
        <w:t xml:space="preserve">Tulos</w:t>
      </w:r>
    </w:p>
    <w:p>
      <w:r>
        <w:t xml:space="preserve">ottaa kuvia</w:t>
      </w:r>
    </w:p>
    <w:p>
      <w:r>
        <w:rPr>
          <w:b/>
        </w:rPr>
        <w:t xml:space="preserve">Tulos</w:t>
      </w:r>
    </w:p>
    <w:p>
      <w:r>
        <w:t xml:space="preserve">antaa kukkia</w:t>
      </w:r>
    </w:p>
    <w:p>
      <w:r>
        <w:rPr>
          <w:b/>
        </w:rPr>
        <w:t xml:space="preserve">Tulos</w:t>
      </w:r>
    </w:p>
    <w:p>
      <w:r>
        <w:t xml:space="preserve">suunnittele se</w:t>
      </w:r>
    </w:p>
    <w:p>
      <w:r>
        <w:rPr>
          <w:b/>
        </w:rPr>
        <w:t xml:space="preserve">Tulos</w:t>
      </w:r>
    </w:p>
    <w:p>
      <w:r>
        <w:t xml:space="preserve">tee kakku</w:t>
      </w:r>
    </w:p>
    <w:p>
      <w:r>
        <w:rPr>
          <w:b/>
        </w:rPr>
        <w:t xml:space="preserve">Tulos</w:t>
      </w:r>
    </w:p>
    <w:p>
      <w:r>
        <w:t xml:space="preserve">koristele</w:t>
      </w:r>
    </w:p>
    <w:p>
      <w:r>
        <w:rPr>
          <w:b/>
        </w:rPr>
        <w:t xml:space="preserve">Esimerkki 7.2072</w:t>
      </w:r>
    </w:p>
    <w:p>
      <w:r>
        <w:t xml:space="preserve">Nimeä 1900-luvun tärkein keksintö.</w:t>
      </w:r>
    </w:p>
    <w:p>
      <w:r>
        <w:rPr>
          <w:b/>
        </w:rPr>
        <w:t xml:space="preserve">Tulos</w:t>
      </w:r>
    </w:p>
    <w:p>
      <w:r>
        <w:t xml:space="preserve">matkapuhelin</w:t>
      </w:r>
    </w:p>
    <w:p>
      <w:r>
        <w:rPr>
          <w:b/>
        </w:rPr>
        <w:t xml:space="preserve">Tulos</w:t>
      </w:r>
    </w:p>
    <w:p>
      <w:r>
        <w:t xml:space="preserve">kannettava tietokone</w:t>
      </w:r>
    </w:p>
    <w:p>
      <w:r>
        <w:rPr>
          <w:b/>
        </w:rPr>
        <w:t xml:space="preserve">Tulos</w:t>
      </w:r>
    </w:p>
    <w:p>
      <w:r>
        <w:t xml:space="preserve">internet</w:t>
      </w:r>
    </w:p>
    <w:p>
      <w:r>
        <w:rPr>
          <w:b/>
        </w:rPr>
        <w:t xml:space="preserve">Tulos</w:t>
      </w:r>
    </w:p>
    <w:p>
      <w:r>
        <w:t xml:space="preserve">mikroaaltouuni</w:t>
      </w:r>
    </w:p>
    <w:p>
      <w:r>
        <w:rPr>
          <w:b/>
        </w:rPr>
        <w:t xml:space="preserve">Esimerkki 7.2073</w:t>
      </w:r>
    </w:p>
    <w:p>
      <w:r>
        <w:t xml:space="preserve">Nimeä jokin asia, jota vilustumista pelkäävät ihmiset kieltäytyvät tekemästä.</w:t>
      </w:r>
    </w:p>
    <w:p>
      <w:r>
        <w:rPr>
          <w:b/>
        </w:rPr>
        <w:t xml:space="preserve">Tulos</w:t>
      </w:r>
    </w:p>
    <w:p>
      <w:r>
        <w:t xml:space="preserve">kättelemään</w:t>
      </w:r>
    </w:p>
    <w:p>
      <w:r>
        <w:rPr>
          <w:b/>
        </w:rPr>
        <w:t xml:space="preserve">Tulos</w:t>
      </w:r>
    </w:p>
    <w:p>
      <w:r>
        <w:t xml:space="preserve">suudelma</w:t>
      </w:r>
    </w:p>
    <w:p>
      <w:r>
        <w:rPr>
          <w:b/>
        </w:rPr>
        <w:t xml:space="preserve">Tulos</w:t>
      </w:r>
    </w:p>
    <w:p>
      <w:r>
        <w:t xml:space="preserve">jakaa juomaa</w:t>
      </w:r>
    </w:p>
    <w:p>
      <w:r>
        <w:rPr>
          <w:b/>
        </w:rPr>
        <w:t xml:space="preserve">Tulos</w:t>
      </w:r>
    </w:p>
    <w:p>
      <w:r>
        <w:t xml:space="preserve">lähellä sairasta henkilöä</w:t>
      </w:r>
    </w:p>
    <w:p>
      <w:r>
        <w:rPr>
          <w:b/>
        </w:rPr>
        <w:t xml:space="preserve">Tulos</w:t>
      </w:r>
    </w:p>
    <w:p>
      <w:r>
        <w:t xml:space="preserve">ulkona kylmässä</w:t>
      </w:r>
    </w:p>
    <w:p>
      <w:r>
        <w:rPr>
          <w:b/>
        </w:rPr>
        <w:t xml:space="preserve">Tulos</w:t>
      </w:r>
    </w:p>
    <w:p>
      <w:r>
        <w:t xml:space="preserve">ottaa lääkettä</w:t>
      </w:r>
    </w:p>
    <w:p>
      <w:r>
        <w:rPr>
          <w:b/>
        </w:rPr>
        <w:t xml:space="preserve">Esimerkki 7.2074</w:t>
      </w:r>
    </w:p>
    <w:p>
      <w:r>
        <w:t xml:space="preserve">Nimeä jokin asia, josta ihmiset nostalgisoituvat.</w:t>
      </w:r>
    </w:p>
    <w:p>
      <w:r>
        <w:rPr>
          <w:b/>
        </w:rPr>
        <w:t xml:space="preserve">Tulos</w:t>
      </w:r>
    </w:p>
    <w:p>
      <w:r>
        <w:t xml:space="preserve">lapsuus</w:t>
      </w:r>
    </w:p>
    <w:p>
      <w:r>
        <w:rPr>
          <w:b/>
        </w:rPr>
        <w:t xml:space="preserve">Tulos</w:t>
      </w:r>
    </w:p>
    <w:p>
      <w:r>
        <w:t xml:space="preserve">koulu</w:t>
      </w:r>
    </w:p>
    <w:p>
      <w:r>
        <w:rPr>
          <w:b/>
        </w:rPr>
        <w:t xml:space="preserve">Tulos</w:t>
      </w:r>
    </w:p>
    <w:p>
      <w:r>
        <w:t xml:space="preserve">musiikki</w:t>
      </w:r>
    </w:p>
    <w:p>
      <w:r>
        <w:rPr>
          <w:b/>
        </w:rPr>
        <w:t xml:space="preserve">Tulos</w:t>
      </w:r>
    </w:p>
    <w:p>
      <w:r>
        <w:t xml:space="preserve">lomat</w:t>
      </w:r>
    </w:p>
    <w:p>
      <w:r>
        <w:rPr>
          <w:b/>
        </w:rPr>
        <w:t xml:space="preserve">Tulos</w:t>
      </w:r>
    </w:p>
    <w:p>
      <w:r>
        <w:t xml:space="preserve">menneet rakkaudet</w:t>
      </w:r>
    </w:p>
    <w:p>
      <w:r>
        <w:rPr>
          <w:b/>
        </w:rPr>
        <w:t xml:space="preserve">Tulos</w:t>
      </w:r>
    </w:p>
    <w:p>
      <w:r>
        <w:t xml:space="preserve">häät</w:t>
      </w:r>
    </w:p>
    <w:p>
      <w:r>
        <w:rPr>
          <w:b/>
        </w:rPr>
        <w:t xml:space="preserve">Esimerkki 7.2075</w:t>
      </w:r>
    </w:p>
    <w:p>
      <w:r>
        <w:t xml:space="preserve">Mainitse jokin asia, jonka olet löytänyt ruoasta ravintolassa ja valittanut siitä ravintolapäällikölle.</w:t>
      </w:r>
    </w:p>
    <w:p>
      <w:r>
        <w:rPr>
          <w:b/>
        </w:rPr>
        <w:t xml:space="preserve">Tulos</w:t>
      </w:r>
    </w:p>
    <w:p>
      <w:r>
        <w:t xml:space="preserve">hiukset</w:t>
      </w:r>
    </w:p>
    <w:p>
      <w:r>
        <w:rPr>
          <w:b/>
        </w:rPr>
        <w:t xml:space="preserve">Tulos</w:t>
      </w:r>
    </w:p>
    <w:p>
      <w:r>
        <w:t xml:space="preserve">kärpänen/kuoriainen</w:t>
      </w:r>
    </w:p>
    <w:p>
      <w:r>
        <w:rPr>
          <w:b/>
        </w:rPr>
        <w:t xml:space="preserve">Tulos</w:t>
      </w:r>
    </w:p>
    <w:p>
      <w:r>
        <w:t xml:space="preserve">lasi</w:t>
      </w:r>
    </w:p>
    <w:p>
      <w:r>
        <w:rPr>
          <w:b/>
        </w:rPr>
        <w:t xml:space="preserve">Tulos</w:t>
      </w:r>
    </w:p>
    <w:p>
      <w:r>
        <w:t xml:space="preserve">hammas</w:t>
      </w:r>
    </w:p>
    <w:p>
      <w:r>
        <w:rPr>
          <w:b/>
        </w:rPr>
        <w:t xml:space="preserve">Esimerkki 7.2076</w:t>
      </w:r>
    </w:p>
    <w:p>
      <w:r>
        <w:t xml:space="preserve">mainitse ammatti, jossa henkilö kantaa jonkinlaista laukkua työssään.</w:t>
      </w:r>
    </w:p>
    <w:p>
      <w:r>
        <w:rPr>
          <w:b/>
        </w:rPr>
        <w:t xml:space="preserve">Tulos</w:t>
      </w:r>
    </w:p>
    <w:p>
      <w:r>
        <w:t xml:space="preserve">postinkuljettaja</w:t>
      </w:r>
    </w:p>
    <w:p>
      <w:r>
        <w:rPr>
          <w:b/>
        </w:rPr>
        <w:t xml:space="preserve">Tulos</w:t>
      </w:r>
    </w:p>
    <w:p>
      <w:r>
        <w:t xml:space="preserve">myyjä</w:t>
      </w:r>
    </w:p>
    <w:p>
      <w:r>
        <w:rPr>
          <w:b/>
        </w:rPr>
        <w:t xml:space="preserve">Tulos</w:t>
      </w:r>
    </w:p>
    <w:p>
      <w:r>
        <w:t xml:space="preserve">lääkäri</w:t>
      </w:r>
    </w:p>
    <w:p>
      <w:r>
        <w:rPr>
          <w:b/>
        </w:rPr>
        <w:t xml:space="preserve">Tulos</w:t>
      </w:r>
    </w:p>
    <w:p>
      <w:r>
        <w:t xml:space="preserve">asianajaja</w:t>
      </w:r>
    </w:p>
    <w:p>
      <w:r>
        <w:rPr>
          <w:b/>
        </w:rPr>
        <w:t xml:space="preserve">Esimerkki 7.2077</w:t>
      </w:r>
    </w:p>
    <w:p>
      <w:r>
        <w:t xml:space="preserve">Nimeä keksijä, josta lapset oppivat koulussa.</w:t>
      </w:r>
    </w:p>
    <w:p>
      <w:r>
        <w:rPr>
          <w:b/>
        </w:rPr>
        <w:t xml:space="preserve">Tulos</w:t>
      </w:r>
    </w:p>
    <w:p>
      <w:r>
        <w:t xml:space="preserve">Thomas Edison</w:t>
      </w:r>
    </w:p>
    <w:p>
      <w:r>
        <w:rPr>
          <w:b/>
        </w:rPr>
        <w:t xml:space="preserve">Tulos</w:t>
      </w:r>
    </w:p>
    <w:p>
      <w:r>
        <w:t xml:space="preserve">benjamin franklin</w:t>
      </w:r>
    </w:p>
    <w:p>
      <w:r>
        <w:rPr>
          <w:b/>
        </w:rPr>
        <w:t xml:space="preserve">Esimerkki 7.2078</w:t>
      </w:r>
    </w:p>
    <w:p>
      <w:r>
        <w:t xml:space="preserve">Nimeä pituus, jolloin miehet pitävät naista pitkänä.</w:t>
      </w:r>
    </w:p>
    <w:p>
      <w:r>
        <w:rPr>
          <w:b/>
        </w:rPr>
        <w:t xml:space="preserve">Tulos</w:t>
      </w:r>
    </w:p>
    <w:p>
      <w:r>
        <w:t xml:space="preserve">5'8</w:t>
      </w:r>
    </w:p>
    <w:p>
      <w:r>
        <w:rPr>
          <w:b/>
        </w:rPr>
        <w:t xml:space="preserve">Tulos</w:t>
      </w:r>
    </w:p>
    <w:p>
      <w:r>
        <w:t xml:space="preserve">6'</w:t>
      </w:r>
    </w:p>
    <w:p>
      <w:r>
        <w:rPr>
          <w:b/>
        </w:rPr>
        <w:t xml:space="preserve">Tulos</w:t>
      </w:r>
    </w:p>
    <w:p>
      <w:r>
        <w:t xml:space="preserve">5'7</w:t>
      </w:r>
    </w:p>
    <w:p>
      <w:r>
        <w:rPr>
          <w:b/>
        </w:rPr>
        <w:t xml:space="preserve">Tulos</w:t>
      </w:r>
    </w:p>
    <w:p>
      <w:r>
        <w:t xml:space="preserve">5'10</w:t>
      </w:r>
    </w:p>
    <w:p>
      <w:r>
        <w:rPr>
          <w:b/>
        </w:rPr>
        <w:t xml:space="preserve">Tulos</w:t>
      </w:r>
    </w:p>
    <w:p>
      <w:r>
        <w:t xml:space="preserve">5'9</w:t>
      </w:r>
    </w:p>
    <w:p>
      <w:r>
        <w:rPr>
          <w:b/>
        </w:rPr>
        <w:t xml:space="preserve">Tulos</w:t>
      </w:r>
    </w:p>
    <w:p>
      <w:r>
        <w:t xml:space="preserve">5'</w:t>
      </w:r>
    </w:p>
    <w:p>
      <w:r>
        <w:rPr>
          <w:b/>
        </w:rPr>
        <w:t xml:space="preserve">Tulos</w:t>
      </w:r>
    </w:p>
    <w:p>
      <w:r>
        <w:t xml:space="preserve">6'1</w:t>
      </w:r>
    </w:p>
    <w:p>
      <w:r>
        <w:rPr>
          <w:b/>
        </w:rPr>
        <w:t xml:space="preserve">Tulos</w:t>
      </w:r>
    </w:p>
    <w:p>
      <w:r>
        <w:t xml:space="preserve">heitä pitempi</w:t>
      </w:r>
    </w:p>
    <w:p>
      <w:r>
        <w:rPr>
          <w:b/>
        </w:rPr>
        <w:t xml:space="preserve">Esimerkki 7.2079</w:t>
      </w:r>
    </w:p>
    <w:p>
      <w:r>
        <w:t xml:space="preserve">Nimeä ammatti, joka saattaisi kiinnostaa tylsistynyttä kotiäitiä.</w:t>
      </w:r>
    </w:p>
    <w:p>
      <w:r>
        <w:rPr>
          <w:b/>
        </w:rPr>
        <w:t xml:space="preserve">Tulos</w:t>
      </w:r>
    </w:p>
    <w:p>
      <w:r>
        <w:t xml:space="preserve">putkimies</w:t>
      </w:r>
    </w:p>
    <w:p>
      <w:r>
        <w:rPr>
          <w:b/>
        </w:rPr>
        <w:t xml:space="preserve">Tulos</w:t>
      </w:r>
    </w:p>
    <w:p>
      <w:r>
        <w:t xml:space="preserve">kaapelimies</w:t>
      </w:r>
    </w:p>
    <w:p>
      <w:r>
        <w:rPr>
          <w:b/>
        </w:rPr>
        <w:t xml:space="preserve">Tulos</w:t>
      </w:r>
    </w:p>
    <w:p>
      <w:r>
        <w:t xml:space="preserve">postimies</w:t>
      </w:r>
    </w:p>
    <w:p>
      <w:r>
        <w:rPr>
          <w:b/>
        </w:rPr>
        <w:t xml:space="preserve">Tulos</w:t>
      </w:r>
    </w:p>
    <w:p>
      <w:r>
        <w:t xml:space="preserve">altaanpuhdistin</w:t>
      </w:r>
    </w:p>
    <w:p>
      <w:r>
        <w:rPr>
          <w:b/>
        </w:rPr>
        <w:t xml:space="preserve">Tulos</w:t>
      </w:r>
    </w:p>
    <w:p>
      <w:r>
        <w:t xml:space="preserve">kotiapulainen</w:t>
      </w:r>
    </w:p>
    <w:p>
      <w:r>
        <w:rPr>
          <w:b/>
        </w:rPr>
        <w:t xml:space="preserve">Esimerkki 7.2080</w:t>
      </w:r>
    </w:p>
    <w:p>
      <w:r>
        <w:t xml:space="preserve">Mainitse oppiaine, jossa viidesluokkalainen voi olla sinua fiksumpi.</w:t>
      </w:r>
    </w:p>
    <w:p>
      <w:r>
        <w:rPr>
          <w:b/>
        </w:rPr>
        <w:t xml:space="preserve">Tulos</w:t>
      </w:r>
    </w:p>
    <w:p>
      <w:r>
        <w:t xml:space="preserve">matematiikka</w:t>
      </w:r>
    </w:p>
    <w:p>
      <w:r>
        <w:rPr>
          <w:b/>
        </w:rPr>
        <w:t xml:space="preserve">Tulos</w:t>
      </w:r>
    </w:p>
    <w:p>
      <w:r>
        <w:t xml:space="preserve">historia</w:t>
      </w:r>
    </w:p>
    <w:p>
      <w:r>
        <w:rPr>
          <w:b/>
        </w:rPr>
        <w:t xml:space="preserve">Tulos</w:t>
      </w:r>
    </w:p>
    <w:p>
      <w:r>
        <w:t xml:space="preserve">tiede</w:t>
      </w:r>
    </w:p>
    <w:p>
      <w:r>
        <w:rPr>
          <w:b/>
        </w:rPr>
        <w:t xml:space="preserve">Tulos</w:t>
      </w:r>
    </w:p>
    <w:p>
      <w:r>
        <w:t xml:space="preserve">maantiede</w:t>
      </w:r>
    </w:p>
    <w:p>
      <w:r>
        <w:rPr>
          <w:b/>
        </w:rPr>
        <w:t xml:space="preserve">Tulos</w:t>
      </w:r>
    </w:p>
    <w:p>
      <w:r>
        <w:t xml:space="preserve">englanti</w:t>
      </w:r>
    </w:p>
    <w:p>
      <w:r>
        <w:rPr>
          <w:b/>
        </w:rPr>
        <w:t xml:space="preserve">Tulos</w:t>
      </w:r>
    </w:p>
    <w:p>
      <w:r>
        <w:t xml:space="preserve">tietokoneet</w:t>
      </w:r>
    </w:p>
    <w:p>
      <w:r>
        <w:rPr>
          <w:b/>
        </w:rPr>
        <w:t xml:space="preserve">Esimerkki 7.2081</w:t>
      </w:r>
    </w:p>
    <w:p>
      <w:r>
        <w:t xml:space="preserve">Nimeä auton osa, jonka varkaat usein varastavat.</w:t>
      </w:r>
    </w:p>
    <w:p>
      <w:r>
        <w:rPr>
          <w:b/>
        </w:rPr>
        <w:t xml:space="preserve">Tulos</w:t>
      </w:r>
    </w:p>
    <w:p>
      <w:r>
        <w:t xml:space="preserve">stereo</w:t>
      </w:r>
    </w:p>
    <w:p>
      <w:r>
        <w:rPr>
          <w:b/>
        </w:rPr>
        <w:t xml:space="preserve">Tulos</w:t>
      </w:r>
    </w:p>
    <w:p>
      <w:r>
        <w:t xml:space="preserve">pyörät</w:t>
      </w:r>
    </w:p>
    <w:p>
      <w:r>
        <w:rPr>
          <w:b/>
        </w:rPr>
        <w:t xml:space="preserve">Tulos</w:t>
      </w:r>
    </w:p>
    <w:p>
      <w:r>
        <w:t xml:space="preserve">virkamerkki</w:t>
      </w:r>
    </w:p>
    <w:p>
      <w:r>
        <w:rPr>
          <w:b/>
        </w:rPr>
        <w:t xml:space="preserve">Tulos</w:t>
      </w:r>
    </w:p>
    <w:p>
      <w:r>
        <w:t xml:space="preserve">Nokkapellit</w:t>
      </w:r>
    </w:p>
    <w:p>
      <w:r>
        <w:rPr>
          <w:b/>
        </w:rPr>
        <w:t xml:space="preserve">Tulos</w:t>
      </w:r>
    </w:p>
    <w:p>
      <w:r>
        <w:t xml:space="preserve">moottori</w:t>
      </w:r>
    </w:p>
    <w:p>
      <w:r>
        <w:rPr>
          <w:b/>
        </w:rPr>
        <w:t xml:space="preserve">Esimerkki 7.2082</w:t>
      </w:r>
    </w:p>
    <w:p>
      <w:r>
        <w:t xml:space="preserve">nimeä jotain, mitä näkisit kirkossa.</w:t>
      </w:r>
    </w:p>
    <w:p>
      <w:r>
        <w:rPr>
          <w:b/>
        </w:rPr>
        <w:t xml:space="preserve">Tulos</w:t>
      </w:r>
    </w:p>
    <w:p>
      <w:r>
        <w:t xml:space="preserve">cross</w:t>
      </w:r>
    </w:p>
    <w:p>
      <w:r>
        <w:rPr>
          <w:b/>
        </w:rPr>
        <w:t xml:space="preserve">Tulos</w:t>
      </w:r>
    </w:p>
    <w:p>
      <w:r>
        <w:t xml:space="preserve">pappi</w:t>
      </w:r>
    </w:p>
    <w:p>
      <w:r>
        <w:rPr>
          <w:b/>
        </w:rPr>
        <w:t xml:space="preserve">Tulos</w:t>
      </w:r>
    </w:p>
    <w:p>
      <w:r>
        <w:t xml:space="preserve">alttari</w:t>
      </w:r>
    </w:p>
    <w:p>
      <w:r>
        <w:rPr>
          <w:b/>
        </w:rPr>
        <w:t xml:space="preserve">Tulos</w:t>
      </w:r>
    </w:p>
    <w:p>
      <w:r>
        <w:t xml:space="preserve">penkki</w:t>
      </w:r>
    </w:p>
    <w:p>
      <w:r>
        <w:rPr>
          <w:b/>
        </w:rPr>
        <w:t xml:space="preserve">Tulos</w:t>
      </w:r>
    </w:p>
    <w:p>
      <w:r>
        <w:t xml:space="preserve">Raamattu</w:t>
      </w:r>
    </w:p>
    <w:p>
      <w:r>
        <w:rPr>
          <w:b/>
        </w:rPr>
        <w:t xml:space="preserve">Tulos</w:t>
      </w:r>
    </w:p>
    <w:p>
      <w:r>
        <w:t xml:space="preserve">kynttilät</w:t>
      </w:r>
    </w:p>
    <w:p>
      <w:r>
        <w:rPr>
          <w:b/>
        </w:rPr>
        <w:t xml:space="preserve">Esimerkki 7.2083</w:t>
      </w:r>
    </w:p>
    <w:p>
      <w:r>
        <w:t xml:space="preserve">nimeä ammattihenkilö, jota kaikki konsultoivat ennemmin tai myöhemmin.</w:t>
      </w:r>
    </w:p>
    <w:p>
      <w:r>
        <w:rPr>
          <w:b/>
        </w:rPr>
        <w:t xml:space="preserve">Tulos</w:t>
      </w:r>
    </w:p>
    <w:p>
      <w:r>
        <w:t xml:space="preserve">lääkäri</w:t>
      </w:r>
    </w:p>
    <w:p>
      <w:r>
        <w:rPr>
          <w:b/>
        </w:rPr>
        <w:t xml:space="preserve">Tulos</w:t>
      </w:r>
    </w:p>
    <w:p>
      <w:r>
        <w:t xml:space="preserve">asianajaja</w:t>
      </w:r>
    </w:p>
    <w:p>
      <w:r>
        <w:rPr>
          <w:b/>
        </w:rPr>
        <w:t xml:space="preserve">Tulos</w:t>
      </w:r>
    </w:p>
    <w:p>
      <w:r>
        <w:t xml:space="preserve">opettaja</w:t>
      </w:r>
    </w:p>
    <w:p>
      <w:r>
        <w:rPr>
          <w:b/>
        </w:rPr>
        <w:t xml:space="preserve">Tulos</w:t>
      </w:r>
    </w:p>
    <w:p>
      <w:r>
        <w:t xml:space="preserve">hammaslääkäri</w:t>
      </w:r>
    </w:p>
    <w:p>
      <w:r>
        <w:rPr>
          <w:b/>
        </w:rPr>
        <w:t xml:space="preserve">Tulos</w:t>
      </w:r>
    </w:p>
    <w:p>
      <w:r>
        <w:t xml:space="preserve">kirjanpitäjä</w:t>
      </w:r>
    </w:p>
    <w:p>
      <w:r>
        <w:rPr>
          <w:b/>
        </w:rPr>
        <w:t xml:space="preserve">Esimerkki 7.2084</w:t>
      </w:r>
    </w:p>
    <w:p>
      <w:r>
        <w:t xml:space="preserve">Nimeä jotain, mitä ihmiset tekevät takapihallaan.</w:t>
      </w:r>
    </w:p>
    <w:p>
      <w:r>
        <w:rPr>
          <w:b/>
        </w:rPr>
        <w:t xml:space="preserve">Tulos</w:t>
      </w:r>
    </w:p>
    <w:p>
      <w:r>
        <w:t xml:space="preserve">grilli</w:t>
      </w:r>
    </w:p>
    <w:p>
      <w:r>
        <w:rPr>
          <w:b/>
        </w:rPr>
        <w:t xml:space="preserve">Tulos</w:t>
      </w:r>
    </w:p>
    <w:p>
      <w:r>
        <w:t xml:space="preserve">frisbee</w:t>
      </w:r>
    </w:p>
    <w:p>
      <w:r>
        <w:rPr>
          <w:b/>
        </w:rPr>
        <w:t xml:space="preserve">Tulos</w:t>
      </w:r>
    </w:p>
    <w:p>
      <w:r>
        <w:t xml:space="preserve">pihatyöt</w:t>
      </w:r>
    </w:p>
    <w:p>
      <w:r>
        <w:rPr>
          <w:b/>
        </w:rPr>
        <w:t xml:space="preserve">Tulos</w:t>
      </w:r>
    </w:p>
    <w:p>
      <w:r>
        <w:t xml:space="preserve">urheilla</w:t>
      </w:r>
    </w:p>
    <w:p>
      <w:r>
        <w:rPr>
          <w:b/>
        </w:rPr>
        <w:t xml:space="preserve">Tulos</w:t>
      </w:r>
    </w:p>
    <w:p>
      <w:r>
        <w:t xml:space="preserve">solarium</w:t>
      </w:r>
    </w:p>
    <w:p>
      <w:r>
        <w:rPr>
          <w:b/>
        </w:rPr>
        <w:t xml:space="preserve">Esimerkki 7.2085</w:t>
      </w:r>
    </w:p>
    <w:p>
      <w:r>
        <w:t xml:space="preserve">Nimeä jokin asia, johon miss America on todennäköisesti todella kyllästynyt valtakautensa loppuun mennessä.</w:t>
      </w:r>
    </w:p>
    <w:p>
      <w:r>
        <w:rPr>
          <w:b/>
        </w:rPr>
        <w:t xml:space="preserve">Tulos</w:t>
      </w:r>
    </w:p>
    <w:p>
      <w:r>
        <w:t xml:space="preserve">hymyilevä</w:t>
      </w:r>
    </w:p>
    <w:p>
      <w:r>
        <w:rPr>
          <w:b/>
        </w:rPr>
        <w:t xml:space="preserve">Tulos</w:t>
      </w:r>
    </w:p>
    <w:p>
      <w:r>
        <w:t xml:space="preserve">päällään kruunu</w:t>
      </w:r>
    </w:p>
    <w:p>
      <w:r>
        <w:rPr>
          <w:b/>
        </w:rPr>
        <w:t xml:space="preserve">Tulos</w:t>
      </w:r>
    </w:p>
    <w:p>
      <w:r>
        <w:t xml:space="preserve">heiluttaa</w:t>
      </w:r>
    </w:p>
    <w:p>
      <w:r>
        <w:rPr>
          <w:b/>
        </w:rPr>
        <w:t xml:space="preserve">Tulos</w:t>
      </w:r>
    </w:p>
    <w:p>
      <w:r>
        <w:t xml:space="preserve">samat kysymykset</w:t>
      </w:r>
    </w:p>
    <w:p>
      <w:r>
        <w:rPr>
          <w:b/>
        </w:rPr>
        <w:t xml:space="preserve">Tulos</w:t>
      </w:r>
    </w:p>
    <w:p>
      <w:r>
        <w:t xml:space="preserve">ihmiset</w:t>
      </w:r>
    </w:p>
    <w:p>
      <w:r>
        <w:rPr>
          <w:b/>
        </w:rPr>
        <w:t xml:space="preserve">Tulos</w:t>
      </w:r>
    </w:p>
    <w:p>
      <w:r>
        <w:t xml:space="preserve">matka</w:t>
      </w:r>
    </w:p>
    <w:p>
      <w:r>
        <w:rPr>
          <w:b/>
        </w:rPr>
        <w:t xml:space="preserve">Esimerkki 7.2086</w:t>
      </w:r>
    </w:p>
    <w:p>
      <w:r>
        <w:t xml:space="preserve">nimeä jotain, joka ei pysy puhtaana pitkään pesun jälkeen:</w:t>
      </w:r>
    </w:p>
    <w:p>
      <w:r>
        <w:rPr>
          <w:b/>
        </w:rPr>
        <w:t xml:space="preserve">Tulos</w:t>
      </w:r>
    </w:p>
    <w:p>
      <w:r>
        <w:t xml:space="preserve">auto</w:t>
      </w:r>
    </w:p>
    <w:p>
      <w:r>
        <w:rPr>
          <w:b/>
        </w:rPr>
        <w:t xml:space="preserve">Tulos</w:t>
      </w:r>
    </w:p>
    <w:p>
      <w:r>
        <w:t xml:space="preserve">vaatteet</w:t>
      </w:r>
    </w:p>
    <w:p>
      <w:r>
        <w:rPr>
          <w:b/>
        </w:rPr>
        <w:t xml:space="preserve">Tulos</w:t>
      </w:r>
    </w:p>
    <w:p>
      <w:r>
        <w:t xml:space="preserve">keittiön lattia</w:t>
      </w:r>
    </w:p>
    <w:p>
      <w:r>
        <w:rPr>
          <w:b/>
        </w:rPr>
        <w:t xml:space="preserve">Tulos</w:t>
      </w:r>
    </w:p>
    <w:p>
      <w:r>
        <w:t xml:space="preserve">keho</w:t>
      </w:r>
    </w:p>
    <w:p>
      <w:r>
        <w:rPr>
          <w:b/>
        </w:rPr>
        <w:t xml:space="preserve">Tulos</w:t>
      </w:r>
    </w:p>
    <w:p>
      <w:r>
        <w:t xml:space="preserve">pyyhkeet</w:t>
      </w:r>
    </w:p>
    <w:p>
      <w:r>
        <w:rPr>
          <w:b/>
        </w:rPr>
        <w:t xml:space="preserve">Tulos</w:t>
      </w:r>
    </w:p>
    <w:p>
      <w:r>
        <w:t xml:space="preserve">Kylpyhuone</w:t>
      </w:r>
    </w:p>
    <w:p>
      <w:r>
        <w:rPr>
          <w:b/>
        </w:rPr>
        <w:t xml:space="preserve">Tulos</w:t>
      </w:r>
    </w:p>
    <w:p>
      <w:r>
        <w:t xml:space="preserve">astiat</w:t>
      </w:r>
    </w:p>
    <w:p>
      <w:r>
        <w:rPr>
          <w:b/>
        </w:rPr>
        <w:t xml:space="preserve">Esimerkki 7.2087</w:t>
      </w:r>
    </w:p>
    <w:p>
      <w:r>
        <w:t xml:space="preserve">nimetä jotain, jota lapset anelevat vanhemmilta nukkumaan mennessä.</w:t>
      </w:r>
    </w:p>
    <w:p>
      <w:r>
        <w:rPr>
          <w:b/>
        </w:rPr>
        <w:t xml:space="preserve">Tulos</w:t>
      </w:r>
    </w:p>
    <w:p>
      <w:r>
        <w:t xml:space="preserve">juoma</w:t>
      </w:r>
    </w:p>
    <w:p>
      <w:r>
        <w:rPr>
          <w:b/>
        </w:rPr>
        <w:t xml:space="preserve">Tulos</w:t>
      </w:r>
    </w:p>
    <w:p>
      <w:r>
        <w:t xml:space="preserve">tarina</w:t>
      </w:r>
    </w:p>
    <w:p>
      <w:r>
        <w:rPr>
          <w:b/>
        </w:rPr>
        <w:t xml:space="preserve">Tulos</w:t>
      </w:r>
    </w:p>
    <w:p>
      <w:r>
        <w:t xml:space="preserve">valvoa pidempään</w:t>
      </w:r>
    </w:p>
    <w:p>
      <w:r>
        <w:rPr>
          <w:b/>
        </w:rPr>
        <w:t xml:space="preserve">Tulos</w:t>
      </w:r>
    </w:p>
    <w:p>
      <w:r>
        <w:t xml:space="preserve">välipala</w:t>
      </w:r>
    </w:p>
    <w:p>
      <w:r>
        <w:rPr>
          <w:b/>
        </w:rPr>
        <w:t xml:space="preserve">Esimerkki 7.2088</w:t>
      </w:r>
    </w:p>
    <w:p>
      <w:r>
        <w:t xml:space="preserve">Nimeä yksi isänmaallisena pidetty juhlapäivä.</w:t>
      </w:r>
    </w:p>
    <w:p>
      <w:r>
        <w:rPr>
          <w:b/>
        </w:rPr>
        <w:t xml:space="preserve">Tulos</w:t>
      </w:r>
    </w:p>
    <w:p>
      <w:r>
        <w:t xml:space="preserve">heinäkuun 4. päivä</w:t>
      </w:r>
    </w:p>
    <w:p>
      <w:r>
        <w:rPr>
          <w:b/>
        </w:rPr>
        <w:t xml:space="preserve">Tulos</w:t>
      </w:r>
    </w:p>
    <w:p>
      <w:r>
        <w:t xml:space="preserve">muistopäivä</w:t>
      </w:r>
    </w:p>
    <w:p>
      <w:r>
        <w:rPr>
          <w:b/>
        </w:rPr>
        <w:t xml:space="preserve">Esimerkki 7.2089</w:t>
      </w:r>
    </w:p>
    <w:p>
      <w:r>
        <w:t xml:space="preserve">Nimeä ammatti, jossa ihmiset käyttävät töissä shortseja.</w:t>
      </w:r>
    </w:p>
    <w:p>
      <w:r>
        <w:rPr>
          <w:b/>
        </w:rPr>
        <w:t xml:space="preserve">Tulos</w:t>
      </w:r>
    </w:p>
    <w:p>
      <w:r>
        <w:t xml:space="preserve">hengenpelastaja</w:t>
      </w:r>
    </w:p>
    <w:p>
      <w:r>
        <w:rPr>
          <w:b/>
        </w:rPr>
        <w:t xml:space="preserve">Tulos</w:t>
      </w:r>
    </w:p>
    <w:p>
      <w:r>
        <w:t xml:space="preserve">postinkuljettaja</w:t>
      </w:r>
    </w:p>
    <w:p>
      <w:r>
        <w:rPr>
          <w:b/>
        </w:rPr>
        <w:t xml:space="preserve">Tulos</w:t>
      </w:r>
    </w:p>
    <w:p>
      <w:r>
        <w:t xml:space="preserve">postimies</w:t>
      </w:r>
    </w:p>
    <w:p>
      <w:r>
        <w:rPr>
          <w:b/>
        </w:rPr>
        <w:t xml:space="preserve">Tulos</w:t>
      </w:r>
    </w:p>
    <w:p>
      <w:r>
        <w:t xml:space="preserve">urheilija</w:t>
      </w:r>
    </w:p>
    <w:p>
      <w:r>
        <w:rPr>
          <w:b/>
        </w:rPr>
        <w:t xml:space="preserve">Tulos</w:t>
      </w:r>
    </w:p>
    <w:p>
      <w:r>
        <w:t xml:space="preserve">liikunnanopettaja</w:t>
      </w:r>
    </w:p>
    <w:p>
      <w:r>
        <w:rPr>
          <w:b/>
        </w:rPr>
        <w:t xml:space="preserve">Esimerkki 7.2090</w:t>
      </w:r>
    </w:p>
    <w:p>
      <w:r>
        <w:t xml:space="preserve">Nimeä eläin, joka kykenee sitoutumaan pysyvämmin kuin ihminen.</w:t>
      </w:r>
    </w:p>
    <w:p>
      <w:r>
        <w:rPr>
          <w:b/>
        </w:rPr>
        <w:t xml:space="preserve">Tulos</w:t>
      </w:r>
    </w:p>
    <w:p>
      <w:r>
        <w:t xml:space="preserve">koira</w:t>
      </w:r>
    </w:p>
    <w:p>
      <w:r>
        <w:rPr>
          <w:b/>
        </w:rPr>
        <w:t xml:space="preserve">Tulos</w:t>
      </w:r>
    </w:p>
    <w:p>
      <w:r>
        <w:t xml:space="preserve">linnut</w:t>
      </w:r>
    </w:p>
    <w:p>
      <w:r>
        <w:rPr>
          <w:b/>
        </w:rPr>
        <w:t xml:space="preserve">Tulos</w:t>
      </w:r>
    </w:p>
    <w:p>
      <w:r>
        <w:t xml:space="preserve">cat</w:t>
      </w:r>
    </w:p>
    <w:p>
      <w:r>
        <w:rPr>
          <w:b/>
        </w:rPr>
        <w:t xml:space="preserve">Tulos</w:t>
      </w:r>
    </w:p>
    <w:p>
      <w:r>
        <w:t xml:space="preserve">norsu</w:t>
      </w:r>
    </w:p>
    <w:p>
      <w:r>
        <w:rPr>
          <w:b/>
        </w:rPr>
        <w:t xml:space="preserve">Tulos</w:t>
      </w:r>
    </w:p>
    <w:p>
      <w:r>
        <w:t xml:space="preserve">apina</w:t>
      </w:r>
    </w:p>
    <w:p>
      <w:r>
        <w:rPr>
          <w:b/>
        </w:rPr>
        <w:t xml:space="preserve">Tulos</w:t>
      </w:r>
    </w:p>
    <w:p>
      <w:r>
        <w:t xml:space="preserve">kilpikonna</w:t>
      </w:r>
    </w:p>
    <w:p>
      <w:r>
        <w:rPr>
          <w:b/>
        </w:rPr>
        <w:t xml:space="preserve">Esimerkki 7.2091</w:t>
      </w:r>
    </w:p>
    <w:p>
      <w:r>
        <w:t xml:space="preserve">Nimeä tuoksu, jonka et haluaisi hajuveden tuoksuvan.</w:t>
      </w:r>
    </w:p>
    <w:p>
      <w:r>
        <w:rPr>
          <w:b/>
        </w:rPr>
        <w:t xml:space="preserve">Tulos</w:t>
      </w:r>
    </w:p>
    <w:p>
      <w:r>
        <w:t xml:space="preserve">haisunäätä</w:t>
      </w:r>
    </w:p>
    <w:p>
      <w:r>
        <w:rPr>
          <w:b/>
        </w:rPr>
        <w:t xml:space="preserve">Tulos</w:t>
      </w:r>
    </w:p>
    <w:p>
      <w:r>
        <w:t xml:space="preserve">kakka</w:t>
      </w:r>
    </w:p>
    <w:p>
      <w:r>
        <w:rPr>
          <w:b/>
        </w:rPr>
        <w:t xml:space="preserve">Tulos</w:t>
      </w:r>
    </w:p>
    <w:p>
      <w:r>
        <w:t xml:space="preserve">hiki</w:t>
      </w:r>
    </w:p>
    <w:p>
      <w:r>
        <w:rPr>
          <w:b/>
        </w:rPr>
        <w:t xml:space="preserve">Tulos</w:t>
      </w:r>
    </w:p>
    <w:p>
      <w:r>
        <w:t xml:space="preserve">roskat</w:t>
      </w:r>
    </w:p>
    <w:p>
      <w:r>
        <w:rPr>
          <w:b/>
        </w:rPr>
        <w:t xml:space="preserve">Esimerkki 7.2092</w:t>
      </w:r>
    </w:p>
    <w:p>
      <w:r>
        <w:t xml:space="preserve">nimeä paikka, jossa valitat eniten.</w:t>
      </w:r>
    </w:p>
    <w:p>
      <w:r>
        <w:rPr>
          <w:b/>
        </w:rPr>
        <w:t xml:space="preserve">Tulos</w:t>
      </w:r>
    </w:p>
    <w:p>
      <w:r>
        <w:t xml:space="preserve">koti</w:t>
      </w:r>
    </w:p>
    <w:p>
      <w:r>
        <w:rPr>
          <w:b/>
        </w:rPr>
        <w:t xml:space="preserve">Tulos</w:t>
      </w:r>
    </w:p>
    <w:p>
      <w:r>
        <w:t xml:space="preserve">työ</w:t>
      </w:r>
    </w:p>
    <w:p>
      <w:r>
        <w:rPr>
          <w:b/>
        </w:rPr>
        <w:t xml:space="preserve">Tulos</w:t>
      </w:r>
    </w:p>
    <w:p>
      <w:r>
        <w:t xml:space="preserve">puhelimessa</w:t>
      </w:r>
    </w:p>
    <w:p>
      <w:r>
        <w:rPr>
          <w:b/>
        </w:rPr>
        <w:t xml:space="preserve">Tulos</w:t>
      </w:r>
    </w:p>
    <w:p>
      <w:r>
        <w:t xml:space="preserve">ystävän paikka</w:t>
      </w:r>
    </w:p>
    <w:p>
      <w:r>
        <w:rPr>
          <w:b/>
        </w:rPr>
        <w:t xml:space="preserve">Tulos</w:t>
      </w:r>
    </w:p>
    <w:p>
      <w:r>
        <w:t xml:space="preserve">Internetin kautta</w:t>
      </w:r>
    </w:p>
    <w:p>
      <w:r>
        <w:rPr>
          <w:b/>
        </w:rPr>
        <w:t xml:space="preserve">Esimerkki 7.2093</w:t>
      </w:r>
    </w:p>
    <w:p>
      <w:r>
        <w:t xml:space="preserve">Nimeä yksi tähti, jonka elokuvat katsot, vaikka arvostelut olisivat kuinka huonoja.</w:t>
      </w:r>
    </w:p>
    <w:p>
      <w:r>
        <w:rPr>
          <w:b/>
        </w:rPr>
        <w:t xml:space="preserve">Tulos</w:t>
      </w:r>
    </w:p>
    <w:p>
      <w:r>
        <w:t xml:space="preserve">Will Smith</w:t>
      </w:r>
    </w:p>
    <w:p>
      <w:r>
        <w:rPr>
          <w:b/>
        </w:rPr>
        <w:t xml:space="preserve">Tulos</w:t>
      </w:r>
    </w:p>
    <w:p>
      <w:r>
        <w:t xml:space="preserve">Julia Roberts</w:t>
      </w:r>
    </w:p>
    <w:p>
      <w:r>
        <w:rPr>
          <w:b/>
        </w:rPr>
        <w:t xml:space="preserve">Tulos</w:t>
      </w:r>
    </w:p>
    <w:p>
      <w:r>
        <w:t xml:space="preserve">Tom Hanks</w:t>
      </w:r>
    </w:p>
    <w:p>
      <w:r>
        <w:rPr>
          <w:b/>
        </w:rPr>
        <w:t xml:space="preserve">Tulos</w:t>
      </w:r>
    </w:p>
    <w:p>
      <w:r>
        <w:t xml:space="preserve">George Clooney</w:t>
      </w:r>
    </w:p>
    <w:p>
      <w:r>
        <w:rPr>
          <w:b/>
        </w:rPr>
        <w:t xml:space="preserve">Tulos</w:t>
      </w:r>
    </w:p>
    <w:p>
      <w:r>
        <w:t xml:space="preserve">edward norton</w:t>
      </w:r>
    </w:p>
    <w:p>
      <w:r>
        <w:rPr>
          <w:b/>
        </w:rPr>
        <w:t xml:space="preserve">Tulos</w:t>
      </w:r>
    </w:p>
    <w:p>
      <w:r>
        <w:t xml:space="preserve">Will Ferrell</w:t>
      </w:r>
    </w:p>
    <w:p>
      <w:r>
        <w:rPr>
          <w:b/>
        </w:rPr>
        <w:t xml:space="preserve">Tulos</w:t>
      </w:r>
    </w:p>
    <w:p>
      <w:r>
        <w:t xml:space="preserve">Matthew McC...</w:t>
      </w:r>
    </w:p>
    <w:p>
      <w:r>
        <w:rPr>
          <w:b/>
        </w:rPr>
        <w:t xml:space="preserve">Tulos</w:t>
      </w:r>
    </w:p>
    <w:p>
      <w:r>
        <w:t xml:space="preserve">nicholas cage</w:t>
      </w:r>
    </w:p>
    <w:p>
      <w:r>
        <w:rPr>
          <w:b/>
        </w:rPr>
        <w:t xml:space="preserve">Esimerkki 7.2094</w:t>
      </w:r>
    </w:p>
    <w:p>
      <w:r>
        <w:t xml:space="preserve">Nimeä eläinlaji, jonka saatat nähdä suolla.</w:t>
      </w:r>
    </w:p>
    <w:p>
      <w:r>
        <w:rPr>
          <w:b/>
        </w:rPr>
        <w:t xml:space="preserve">Tulos</w:t>
      </w:r>
    </w:p>
    <w:p>
      <w:r>
        <w:t xml:space="preserve">alligaattori</w:t>
      </w:r>
    </w:p>
    <w:p>
      <w:r>
        <w:rPr>
          <w:b/>
        </w:rPr>
        <w:t xml:space="preserve">Tulos</w:t>
      </w:r>
    </w:p>
    <w:p>
      <w:r>
        <w:t xml:space="preserve">sammakko</w:t>
      </w:r>
    </w:p>
    <w:p>
      <w:r>
        <w:rPr>
          <w:b/>
        </w:rPr>
        <w:t xml:space="preserve">Tulos</w:t>
      </w:r>
    </w:p>
    <w:p>
      <w:r>
        <w:t xml:space="preserve">käärme</w:t>
      </w:r>
    </w:p>
    <w:p>
      <w:r>
        <w:rPr>
          <w:b/>
        </w:rPr>
        <w:t xml:space="preserve">Tulos</w:t>
      </w:r>
    </w:p>
    <w:p>
      <w:r>
        <w:t xml:space="preserve">krokotiili</w:t>
      </w:r>
    </w:p>
    <w:p>
      <w:r>
        <w:rPr>
          <w:b/>
        </w:rPr>
        <w:t xml:space="preserve">Tulos</w:t>
      </w:r>
    </w:p>
    <w:p>
      <w:r>
        <w:t xml:space="preserve">hirviö</w:t>
      </w:r>
    </w:p>
    <w:p>
      <w:r>
        <w:rPr>
          <w:b/>
        </w:rPr>
        <w:t xml:space="preserve">Esimerkki 7.2095</w:t>
      </w:r>
    </w:p>
    <w:p>
      <w:r>
        <w:t xml:space="preserve">mainitse jokin asia, josta Japani on kuuluisa.</w:t>
      </w:r>
    </w:p>
    <w:p>
      <w:r>
        <w:rPr>
          <w:b/>
        </w:rPr>
        <w:t xml:space="preserve">Tulos</w:t>
      </w:r>
    </w:p>
    <w:p>
      <w:r>
        <w:t xml:space="preserve">autot</w:t>
      </w:r>
    </w:p>
    <w:p>
      <w:r>
        <w:rPr>
          <w:b/>
        </w:rPr>
        <w:t xml:space="preserve">Tulos</w:t>
      </w:r>
    </w:p>
    <w:p>
      <w:r>
        <w:t xml:space="preserve">wasabi</w:t>
      </w:r>
    </w:p>
    <w:p>
      <w:r>
        <w:rPr>
          <w:b/>
        </w:rPr>
        <w:t xml:space="preserve">Tulos</w:t>
      </w:r>
    </w:p>
    <w:p>
      <w:r>
        <w:t xml:space="preserve">sushi</w:t>
      </w:r>
    </w:p>
    <w:p>
      <w:r>
        <w:rPr>
          <w:b/>
        </w:rPr>
        <w:t xml:space="preserve">Tulos</w:t>
      </w:r>
    </w:p>
    <w:p>
      <w:r>
        <w:t xml:space="preserve">sashimi</w:t>
      </w:r>
    </w:p>
    <w:p>
      <w:r>
        <w:rPr>
          <w:b/>
        </w:rPr>
        <w:t xml:space="preserve">Tulos</w:t>
      </w:r>
    </w:p>
    <w:p>
      <w:r>
        <w:t xml:space="preserve">videokamerat</w:t>
      </w:r>
    </w:p>
    <w:p>
      <w:r>
        <w:rPr>
          <w:b/>
        </w:rPr>
        <w:t xml:space="preserve">Tulos</w:t>
      </w:r>
    </w:p>
    <w:p>
      <w:r>
        <w:t xml:space="preserve">stereot</w:t>
      </w:r>
    </w:p>
    <w:p>
      <w:r>
        <w:rPr>
          <w:b/>
        </w:rPr>
        <w:t xml:space="preserve">Tulos</w:t>
      </w:r>
    </w:p>
    <w:p>
      <w:r>
        <w:t xml:space="preserve">videokamerat</w:t>
      </w:r>
    </w:p>
    <w:p>
      <w:r>
        <w:rPr>
          <w:b/>
        </w:rPr>
        <w:t xml:space="preserve">Tulos</w:t>
      </w:r>
    </w:p>
    <w:p>
      <w:r>
        <w:t xml:space="preserve">radiot</w:t>
      </w:r>
    </w:p>
    <w:p>
      <w:r>
        <w:rPr>
          <w:b/>
        </w:rPr>
        <w:t xml:space="preserve">Tulos</w:t>
      </w:r>
    </w:p>
    <w:p>
      <w:r>
        <w:t xml:space="preserve">kävelijät</w:t>
      </w:r>
    </w:p>
    <w:p>
      <w:r>
        <w:rPr>
          <w:b/>
        </w:rPr>
        <w:t xml:space="preserve">Tulos</w:t>
      </w:r>
    </w:p>
    <w:p>
      <w:r>
        <w:t xml:space="preserve">ipodit</w:t>
      </w:r>
    </w:p>
    <w:p>
      <w:r>
        <w:rPr>
          <w:b/>
        </w:rPr>
        <w:t xml:space="preserve">Tulos</w:t>
      </w:r>
    </w:p>
    <w:p>
      <w:r>
        <w:t xml:space="preserve">boom boxit</w:t>
      </w:r>
    </w:p>
    <w:p>
      <w:r>
        <w:rPr>
          <w:b/>
        </w:rPr>
        <w:t xml:space="preserve">Tulos</w:t>
      </w:r>
    </w:p>
    <w:p>
      <w:r>
        <w:t xml:space="preserve">ghetto blasters</w:t>
      </w:r>
    </w:p>
    <w:p>
      <w:r>
        <w:rPr>
          <w:b/>
        </w:rPr>
        <w:t xml:space="preserve">Tulos</w:t>
      </w:r>
    </w:p>
    <w:p>
      <w:r>
        <w:t xml:space="preserve">vempaimia</w:t>
      </w:r>
    </w:p>
    <w:p>
      <w:r>
        <w:rPr>
          <w:b/>
        </w:rPr>
        <w:t xml:space="preserve">Tulos</w:t>
      </w:r>
    </w:p>
    <w:p>
      <w:r>
        <w:t xml:space="preserve">elektroniikka</w:t>
      </w:r>
    </w:p>
    <w:p>
      <w:r>
        <w:rPr>
          <w:b/>
        </w:rPr>
        <w:t xml:space="preserve">Tulos</w:t>
      </w:r>
    </w:p>
    <w:p>
      <w:r>
        <w:t xml:space="preserve">ajoneuvot</w:t>
      </w:r>
    </w:p>
    <w:p>
      <w:r>
        <w:rPr>
          <w:b/>
        </w:rPr>
        <w:t xml:space="preserve">Tulos</w:t>
      </w:r>
    </w:p>
    <w:p>
      <w:r>
        <w:t xml:space="preserve">pakettiautot</w:t>
      </w:r>
    </w:p>
    <w:p>
      <w:r>
        <w:rPr>
          <w:b/>
        </w:rPr>
        <w:t xml:space="preserve">Tulos</w:t>
      </w:r>
    </w:p>
    <w:p>
      <w:r>
        <w:t xml:space="preserve">kuorma-autot</w:t>
      </w:r>
    </w:p>
    <w:p>
      <w:r>
        <w:rPr>
          <w:b/>
        </w:rPr>
        <w:t xml:space="preserve">Tulos</w:t>
      </w:r>
    </w:p>
    <w:p>
      <w:r>
        <w:t xml:space="preserve">maasturit</w:t>
      </w:r>
    </w:p>
    <w:p>
      <w:r>
        <w:rPr>
          <w:b/>
        </w:rPr>
        <w:t xml:space="preserve">Tulos</w:t>
      </w:r>
    </w:p>
    <w:p>
      <w:r>
        <w:t xml:space="preserve">autot</w:t>
      </w:r>
    </w:p>
    <w:p>
      <w:r>
        <w:rPr>
          <w:b/>
        </w:rPr>
        <w:t xml:space="preserve">Tulos</w:t>
      </w:r>
    </w:p>
    <w:p>
      <w:r>
        <w:t xml:space="preserve">paini</w:t>
      </w:r>
    </w:p>
    <w:p>
      <w:r>
        <w:rPr>
          <w:b/>
        </w:rPr>
        <w:t xml:space="preserve">Tulos</w:t>
      </w:r>
    </w:p>
    <w:p>
      <w:r>
        <w:t xml:space="preserve">sumopaini</w:t>
      </w:r>
    </w:p>
    <w:p>
      <w:r>
        <w:rPr>
          <w:b/>
        </w:rPr>
        <w:t xml:space="preserve">Tulos</w:t>
      </w:r>
    </w:p>
    <w:p>
      <w:r>
        <w:t xml:space="preserve">bushido</w:t>
      </w:r>
    </w:p>
    <w:p>
      <w:r>
        <w:rPr>
          <w:b/>
        </w:rPr>
        <w:t xml:space="preserve">Tulos</w:t>
      </w:r>
    </w:p>
    <w:p>
      <w:r>
        <w:t xml:space="preserve">samurai</w:t>
      </w:r>
    </w:p>
    <w:p>
      <w:r>
        <w:rPr>
          <w:b/>
        </w:rPr>
        <w:t xml:space="preserve">Tulos</w:t>
      </w:r>
    </w:p>
    <w:p>
      <w:r>
        <w:t xml:space="preserve">helmisatama</w:t>
      </w:r>
    </w:p>
    <w:p>
      <w:r>
        <w:rPr>
          <w:b/>
        </w:rPr>
        <w:t xml:space="preserve">Tulos</w:t>
      </w:r>
    </w:p>
    <w:p>
      <w:r>
        <w:t xml:space="preserve">satama</w:t>
      </w:r>
    </w:p>
    <w:p>
      <w:r>
        <w:rPr>
          <w:b/>
        </w:rPr>
        <w:t xml:space="preserve">Esimerkki 7.2096</w:t>
      </w:r>
    </w:p>
    <w:p>
      <w:r>
        <w:t xml:space="preserve">Kerro jotain, mitä aikuiset miehet pyytävät yhä äidiltään.</w:t>
      </w:r>
    </w:p>
    <w:p>
      <w:r>
        <w:rPr>
          <w:b/>
        </w:rPr>
        <w:t xml:space="preserve">Tulos</w:t>
      </w:r>
    </w:p>
    <w:p>
      <w:r>
        <w:t xml:space="preserve">kokata heille</w:t>
      </w:r>
    </w:p>
    <w:p>
      <w:r>
        <w:rPr>
          <w:b/>
        </w:rPr>
        <w:t xml:space="preserve">Tulos</w:t>
      </w:r>
    </w:p>
    <w:p>
      <w:r>
        <w:t xml:space="preserve">pyykinpesu/silitys</w:t>
      </w:r>
    </w:p>
    <w:p>
      <w:r>
        <w:rPr>
          <w:b/>
        </w:rPr>
        <w:t xml:space="preserve">Tulos</w:t>
      </w:r>
    </w:p>
    <w:p>
      <w:r>
        <w:t xml:space="preserve">lainata heille rahaa</w:t>
      </w:r>
    </w:p>
    <w:p>
      <w:r>
        <w:rPr>
          <w:b/>
        </w:rPr>
        <w:t xml:space="preserve">Tulos</w:t>
      </w:r>
    </w:p>
    <w:p>
      <w:r>
        <w:t xml:space="preserve">ostaa niitä</w:t>
      </w:r>
    </w:p>
    <w:p>
      <w:r>
        <w:rPr>
          <w:b/>
        </w:rPr>
        <w:t xml:space="preserve">Tulos</w:t>
      </w:r>
    </w:p>
    <w:p>
      <w:r>
        <w:t xml:space="preserve">laulaa heille</w:t>
      </w:r>
    </w:p>
    <w:p>
      <w:r>
        <w:rPr>
          <w:b/>
        </w:rPr>
        <w:t xml:space="preserve">Tulos</w:t>
      </w:r>
    </w:p>
    <w:p>
      <w:r>
        <w:t xml:space="preserve">antaa kyydin autolla</w:t>
      </w:r>
    </w:p>
    <w:p>
      <w:r>
        <w:rPr>
          <w:b/>
        </w:rPr>
        <w:t xml:space="preserve">Esimerkki 7.2097</w:t>
      </w:r>
    </w:p>
    <w:p>
      <w:r>
        <w:t xml:space="preserve">nimeä fyysinen ominaisuus, joka tekee selväksi, että kaksi ihmistä on sukua toisilleen.</w:t>
      </w:r>
    </w:p>
    <w:p>
      <w:r>
        <w:rPr>
          <w:b/>
        </w:rPr>
        <w:t xml:space="preserve">Tulos</w:t>
      </w:r>
    </w:p>
    <w:p>
      <w:r>
        <w:t xml:space="preserve">silmät</w:t>
      </w:r>
    </w:p>
    <w:p>
      <w:r>
        <w:rPr>
          <w:b/>
        </w:rPr>
        <w:t xml:space="preserve">Tulos</w:t>
      </w:r>
    </w:p>
    <w:p>
      <w:r>
        <w:t xml:space="preserve">Nenä</w:t>
      </w:r>
    </w:p>
    <w:p>
      <w:r>
        <w:rPr>
          <w:b/>
        </w:rPr>
        <w:t xml:space="preserve">Tulos</w:t>
      </w:r>
    </w:p>
    <w:p>
      <w:r>
        <w:t xml:space="preserve">hiukset</w:t>
      </w:r>
    </w:p>
    <w:p>
      <w:r>
        <w:rPr>
          <w:b/>
        </w:rPr>
        <w:t xml:space="preserve">Tulos</w:t>
      </w:r>
    </w:p>
    <w:p>
      <w:r>
        <w:t xml:space="preserve">hymy</w:t>
      </w:r>
    </w:p>
    <w:p>
      <w:r>
        <w:rPr>
          <w:b/>
        </w:rPr>
        <w:t xml:space="preserve">Esimerkki 7.2098</w:t>
      </w:r>
    </w:p>
    <w:p>
      <w:r>
        <w:t xml:space="preserve">Nimeä pankki, joka ei myy rahaa.</w:t>
      </w:r>
    </w:p>
    <w:p>
      <w:r>
        <w:rPr>
          <w:b/>
        </w:rPr>
        <w:t xml:space="preserve">Tulos</w:t>
      </w:r>
    </w:p>
    <w:p>
      <w:r>
        <w:t xml:space="preserve">veripankki</w:t>
      </w:r>
    </w:p>
    <w:p>
      <w:r>
        <w:rPr>
          <w:b/>
        </w:rPr>
        <w:t xml:space="preserve">Tulos</w:t>
      </w:r>
    </w:p>
    <w:p>
      <w:r>
        <w:t xml:space="preserve">spermapankki</w:t>
      </w:r>
    </w:p>
    <w:p>
      <w:r>
        <w:rPr>
          <w:b/>
        </w:rPr>
        <w:t xml:space="preserve">Tulos</w:t>
      </w:r>
    </w:p>
    <w:p>
      <w:r>
        <w:t xml:space="preserve">ruokapankki</w:t>
      </w:r>
    </w:p>
    <w:p>
      <w:r>
        <w:rPr>
          <w:b/>
        </w:rPr>
        <w:t xml:space="preserve">Tulos</w:t>
      </w:r>
    </w:p>
    <w:p>
      <w:r>
        <w:t xml:space="preserve">jokiranta</w:t>
      </w:r>
    </w:p>
    <w:p>
      <w:r>
        <w:rPr>
          <w:b/>
        </w:rPr>
        <w:t xml:space="preserve">Esimerkki 7.2099</w:t>
      </w:r>
    </w:p>
    <w:p>
      <w:r>
        <w:t xml:space="preserve">Kerro jokin asia, joka tulee mieleesi, kun ajattelet Ranskaa.</w:t>
      </w:r>
    </w:p>
    <w:p>
      <w:r>
        <w:rPr>
          <w:b/>
        </w:rPr>
        <w:t xml:space="preserve">Tulos</w:t>
      </w:r>
    </w:p>
    <w:p>
      <w:r>
        <w:t xml:space="preserve">Eiffel-torni</w:t>
      </w:r>
    </w:p>
    <w:p>
      <w:r>
        <w:rPr>
          <w:b/>
        </w:rPr>
        <w:t xml:space="preserve">Tulos</w:t>
      </w:r>
    </w:p>
    <w:p>
      <w:r>
        <w:t xml:space="preserve">Pariisi</w:t>
      </w:r>
    </w:p>
    <w:p>
      <w:r>
        <w:rPr>
          <w:b/>
        </w:rPr>
        <w:t xml:space="preserve">Tulos</w:t>
      </w:r>
    </w:p>
    <w:p>
      <w:r>
        <w:t xml:space="preserve">romanssi</w:t>
      </w:r>
    </w:p>
    <w:p>
      <w:r>
        <w:rPr>
          <w:b/>
        </w:rPr>
        <w:t xml:space="preserve">Tulos</w:t>
      </w:r>
    </w:p>
    <w:p>
      <w:r>
        <w:t xml:space="preserve">ruoka</w:t>
      </w:r>
    </w:p>
    <w:p>
      <w:r>
        <w:rPr>
          <w:b/>
        </w:rPr>
        <w:t xml:space="preserve">Tulos</w:t>
      </w:r>
    </w:p>
    <w:p>
      <w:r>
        <w:t xml:space="preserve">viini</w:t>
      </w:r>
    </w:p>
    <w:p>
      <w:r>
        <w:rPr>
          <w:b/>
        </w:rPr>
        <w:t xml:space="preserve">Esimerkki 7.2100</w:t>
      </w:r>
    </w:p>
    <w:p>
      <w:r>
        <w:t xml:space="preserve">Nimeä kala, jota pelkäät.</w:t>
      </w:r>
    </w:p>
    <w:p>
      <w:r>
        <w:rPr>
          <w:b/>
        </w:rPr>
        <w:t xml:space="preserve">Tulos</w:t>
      </w:r>
    </w:p>
    <w:p>
      <w:r>
        <w:t xml:space="preserve">hai</w:t>
      </w:r>
    </w:p>
    <w:p>
      <w:r>
        <w:rPr>
          <w:b/>
        </w:rPr>
        <w:t xml:space="preserve">Tulos</w:t>
      </w:r>
    </w:p>
    <w:p>
      <w:r>
        <w:t xml:space="preserve">piranha</w:t>
      </w:r>
    </w:p>
    <w:p>
      <w:r>
        <w:rPr>
          <w:b/>
        </w:rPr>
        <w:t xml:space="preserve">Tulos</w:t>
      </w:r>
    </w:p>
    <w:p>
      <w:r>
        <w:t xml:space="preserve">ankerias</w:t>
      </w:r>
    </w:p>
    <w:p>
      <w:r>
        <w:rPr>
          <w:b/>
        </w:rPr>
        <w:t xml:space="preserve">Tulos</w:t>
      </w:r>
    </w:p>
    <w:p>
      <w:r>
        <w:t xml:space="preserve">barrakuda</w:t>
      </w:r>
    </w:p>
    <w:p>
      <w:r>
        <w:rPr>
          <w:b/>
        </w:rPr>
        <w:t xml:space="preserve">Esimerkki 7.2101</w:t>
      </w:r>
    </w:p>
    <w:p>
      <w:r>
        <w:t xml:space="preserve">nimeä jotain, mitä lääkärillä voi olla.</w:t>
      </w:r>
    </w:p>
    <w:p>
      <w:r>
        <w:rPr>
          <w:b/>
        </w:rPr>
        <w:t xml:space="preserve">Tulos</w:t>
      </w:r>
    </w:p>
    <w:p>
      <w:r>
        <w:t xml:space="preserve">stetoskooppi</w:t>
      </w:r>
    </w:p>
    <w:p>
      <w:r>
        <w:rPr>
          <w:b/>
        </w:rPr>
        <w:t xml:space="preserve">Tulos</w:t>
      </w:r>
    </w:p>
    <w:p>
      <w:r>
        <w:t xml:space="preserve">valkoinen takki</w:t>
      </w:r>
    </w:p>
    <w:p>
      <w:r>
        <w:rPr>
          <w:b/>
        </w:rPr>
        <w:t xml:space="preserve">Tulos</w:t>
      </w:r>
    </w:p>
    <w:p>
      <w:r>
        <w:t xml:space="preserve">potilaat</w:t>
      </w:r>
    </w:p>
    <w:p>
      <w:r>
        <w:rPr>
          <w:b/>
        </w:rPr>
        <w:t xml:space="preserve">Tulos</w:t>
      </w:r>
    </w:p>
    <w:p>
      <w:r>
        <w:t xml:space="preserve">lääke</w:t>
      </w:r>
    </w:p>
    <w:p>
      <w:r>
        <w:rPr>
          <w:b/>
        </w:rPr>
        <w:t xml:space="preserve">Tulos</w:t>
      </w:r>
    </w:p>
    <w:p>
      <w:r>
        <w:t xml:space="preserve">lateksikäsineet</w:t>
      </w:r>
    </w:p>
    <w:p>
      <w:r>
        <w:rPr>
          <w:b/>
        </w:rPr>
        <w:t xml:space="preserve">Esimerkki 7.2102</w:t>
      </w:r>
    </w:p>
    <w:p>
      <w:r>
        <w:t xml:space="preserve">Nimeä jokin asia, jota menet ulos kylpytakissasi tekemään.</w:t>
      </w:r>
    </w:p>
    <w:p>
      <w:r>
        <w:rPr>
          <w:b/>
        </w:rPr>
        <w:t xml:space="preserve">Tulos</w:t>
      </w:r>
    </w:p>
    <w:p>
      <w:r>
        <w:t xml:space="preserve">hanki sanomalehti</w:t>
      </w:r>
    </w:p>
    <w:p>
      <w:r>
        <w:rPr>
          <w:b/>
        </w:rPr>
        <w:t xml:space="preserve">Tulos</w:t>
      </w:r>
    </w:p>
    <w:p>
      <w:r>
        <w:t xml:space="preserve">viedä roskat</w:t>
      </w:r>
    </w:p>
    <w:p>
      <w:r>
        <w:rPr>
          <w:b/>
        </w:rPr>
        <w:t xml:space="preserve">Tulos</w:t>
      </w:r>
    </w:p>
    <w:p>
      <w:r>
        <w:t xml:space="preserve">saada postia</w:t>
      </w:r>
    </w:p>
    <w:p>
      <w:r>
        <w:rPr>
          <w:b/>
        </w:rPr>
        <w:t xml:space="preserve">Tulos</w:t>
      </w:r>
    </w:p>
    <w:p>
      <w:r>
        <w:t xml:space="preserve">kastella nurmikko</w:t>
      </w:r>
    </w:p>
    <w:p>
      <w:r>
        <w:rPr>
          <w:b/>
        </w:rPr>
        <w:t xml:space="preserve">Tulos</w:t>
      </w:r>
    </w:p>
    <w:p>
      <w:r>
        <w:t xml:space="preserve">kävelyttää/hoitaa koiraa</w:t>
      </w:r>
    </w:p>
    <w:p>
      <w:r>
        <w:rPr>
          <w:b/>
        </w:rPr>
        <w:t xml:space="preserve">Tulos</w:t>
      </w:r>
    </w:p>
    <w:p>
      <w:r>
        <w:t xml:space="preserve">puhua naapurin kanssa</w:t>
      </w:r>
    </w:p>
    <w:p>
      <w:r>
        <w:rPr>
          <w:b/>
        </w:rPr>
        <w:t xml:space="preserve">Tulos</w:t>
      </w:r>
    </w:p>
    <w:p>
      <w:r>
        <w:t xml:space="preserve">anna lapsille lounasta</w:t>
      </w:r>
    </w:p>
    <w:p>
      <w:r>
        <w:rPr>
          <w:b/>
        </w:rPr>
        <w:t xml:space="preserve">Esimerkki 7.2103</w:t>
      </w:r>
    </w:p>
    <w:p>
      <w:r>
        <w:t xml:space="preserve">Nimeä hirviö, jota Sinbad olisi metsästänyt.</w:t>
      </w:r>
    </w:p>
    <w:p>
      <w:r>
        <w:rPr>
          <w:b/>
        </w:rPr>
        <w:t xml:space="preserve">Tulos</w:t>
      </w:r>
    </w:p>
    <w:p>
      <w:r>
        <w:t xml:space="preserve">kraken</w:t>
      </w:r>
    </w:p>
    <w:p>
      <w:r>
        <w:rPr>
          <w:b/>
        </w:rPr>
        <w:t xml:space="preserve">Tulos</w:t>
      </w:r>
    </w:p>
    <w:p>
      <w:r>
        <w:t xml:space="preserve">merikäärme</w:t>
      </w:r>
    </w:p>
    <w:p>
      <w:r>
        <w:rPr>
          <w:b/>
        </w:rPr>
        <w:t xml:space="preserve">Tulos</w:t>
      </w:r>
    </w:p>
    <w:p>
      <w:r>
        <w:t xml:space="preserve">Kyklooppi</w:t>
      </w:r>
    </w:p>
    <w:p>
      <w:r>
        <w:rPr>
          <w:b/>
        </w:rPr>
        <w:t xml:space="preserve">Tulos</w:t>
      </w:r>
    </w:p>
    <w:p>
      <w:r>
        <w:t xml:space="preserve">valas</w:t>
      </w:r>
    </w:p>
    <w:p>
      <w:r>
        <w:rPr>
          <w:b/>
        </w:rPr>
        <w:t xml:space="preserve">Tulos</w:t>
      </w:r>
    </w:p>
    <w:p>
      <w:r>
        <w:t xml:space="preserve">lohikäärme</w:t>
      </w:r>
    </w:p>
    <w:p>
      <w:r>
        <w:rPr>
          <w:b/>
        </w:rPr>
        <w:t xml:space="preserve">Esimerkki 7.2104</w:t>
      </w:r>
    </w:p>
    <w:p>
      <w:r>
        <w:t xml:space="preserve">Kerro syy, miksi ihmiset ottavat lainaa.</w:t>
      </w:r>
    </w:p>
    <w:p>
      <w:r>
        <w:rPr>
          <w:b/>
        </w:rPr>
        <w:t xml:space="preserve">Tulos</w:t>
      </w:r>
    </w:p>
    <w:p>
      <w:r>
        <w:t xml:space="preserve">ostaa talon</w:t>
      </w:r>
    </w:p>
    <w:p>
      <w:r>
        <w:rPr>
          <w:b/>
        </w:rPr>
        <w:t xml:space="preserve">Tulos</w:t>
      </w:r>
    </w:p>
    <w:p>
      <w:r>
        <w:t xml:space="preserve">college</w:t>
      </w:r>
    </w:p>
    <w:p>
      <w:r>
        <w:rPr>
          <w:b/>
        </w:rPr>
        <w:t xml:space="preserve">Tulos</w:t>
      </w:r>
    </w:p>
    <w:p>
      <w:r>
        <w:t xml:space="preserve">ostaa auton</w:t>
      </w:r>
    </w:p>
    <w:p>
      <w:r>
        <w:rPr>
          <w:b/>
        </w:rPr>
        <w:t xml:space="preserve">Tulos</w:t>
      </w:r>
    </w:p>
    <w:p>
      <w:r>
        <w:t xml:space="preserve">avoin yritys</w:t>
      </w:r>
    </w:p>
    <w:p>
      <w:r>
        <w:rPr>
          <w:b/>
        </w:rPr>
        <w:t xml:space="preserve">Tulos</w:t>
      </w:r>
    </w:p>
    <w:p>
      <w:r>
        <w:t xml:space="preserve">avioliitto</w:t>
      </w:r>
    </w:p>
    <w:p>
      <w:r>
        <w:rPr>
          <w:b/>
        </w:rPr>
        <w:t xml:space="preserve">Esimerkki 7.2105</w:t>
      </w:r>
    </w:p>
    <w:p>
      <w:r>
        <w:t xml:space="preserve">nimeä jotain, mitä lääkäri saattaa pitää kädessään.</w:t>
      </w:r>
    </w:p>
    <w:p>
      <w:r>
        <w:rPr>
          <w:b/>
        </w:rPr>
        <w:t xml:space="preserve">Tulos</w:t>
      </w:r>
    </w:p>
    <w:p>
      <w:r>
        <w:t xml:space="preserve">stetoskooppi</w:t>
      </w:r>
    </w:p>
    <w:p>
      <w:r>
        <w:rPr>
          <w:b/>
        </w:rPr>
        <w:t xml:space="preserve">Tulos</w:t>
      </w:r>
    </w:p>
    <w:p>
      <w:r>
        <w:t xml:space="preserve">skalpelli/veitsi</w:t>
      </w:r>
    </w:p>
    <w:p>
      <w:r>
        <w:rPr>
          <w:b/>
        </w:rPr>
        <w:t xml:space="preserve">Tulos</w:t>
      </w:r>
    </w:p>
    <w:p>
      <w:r>
        <w:t xml:space="preserve">lämpömittari</w:t>
      </w:r>
    </w:p>
    <w:p>
      <w:r>
        <w:rPr>
          <w:b/>
        </w:rPr>
        <w:t xml:space="preserve">Tulos</w:t>
      </w:r>
    </w:p>
    <w:p>
      <w:r>
        <w:t xml:space="preserve">tyyny</w:t>
      </w:r>
    </w:p>
    <w:p>
      <w:r>
        <w:rPr>
          <w:b/>
        </w:rPr>
        <w:t xml:space="preserve">Tulos</w:t>
      </w:r>
    </w:p>
    <w:p>
      <w:r>
        <w:t xml:space="preserve">neula</w:t>
      </w:r>
    </w:p>
    <w:p>
      <w:r>
        <w:rPr>
          <w:b/>
        </w:rPr>
        <w:t xml:space="preserve">Esimerkki 7.2106</w:t>
      </w:r>
    </w:p>
    <w:p>
      <w:r>
        <w:t xml:space="preserve">nimeä ratatouillen ainesosa.</w:t>
      </w:r>
    </w:p>
    <w:p>
      <w:r>
        <w:rPr>
          <w:b/>
        </w:rPr>
        <w:t xml:space="preserve">Tulos</w:t>
      </w:r>
    </w:p>
    <w:p>
      <w:r>
        <w:t xml:space="preserve">pasta</w:t>
      </w:r>
    </w:p>
    <w:p>
      <w:r>
        <w:rPr>
          <w:b/>
        </w:rPr>
        <w:t xml:space="preserve">Tulos</w:t>
      </w:r>
    </w:p>
    <w:p>
      <w:r>
        <w:t xml:space="preserve">tomaatit</w:t>
      </w:r>
    </w:p>
    <w:p>
      <w:r>
        <w:rPr>
          <w:b/>
        </w:rPr>
        <w:t xml:space="preserve">Tulos</w:t>
      </w:r>
    </w:p>
    <w:p>
      <w:r>
        <w:t xml:space="preserve">munakoiso</w:t>
      </w:r>
    </w:p>
    <w:p>
      <w:r>
        <w:rPr>
          <w:b/>
        </w:rPr>
        <w:t xml:space="preserve">Tulos</w:t>
      </w:r>
    </w:p>
    <w:p>
      <w:r>
        <w:t xml:space="preserve">juusto</w:t>
      </w:r>
    </w:p>
    <w:p>
      <w:r>
        <w:rPr>
          <w:b/>
        </w:rPr>
        <w:t xml:space="preserve">Tulos</w:t>
      </w:r>
    </w:p>
    <w:p>
      <w:r>
        <w:t xml:space="preserve">pastakastike</w:t>
      </w:r>
    </w:p>
    <w:p>
      <w:r>
        <w:rPr>
          <w:b/>
        </w:rPr>
        <w:t xml:space="preserve">Tulos</w:t>
      </w:r>
    </w:p>
    <w:p>
      <w:r>
        <w:t xml:space="preserve">rotta</w:t>
      </w:r>
    </w:p>
    <w:p>
      <w:r>
        <w:rPr>
          <w:b/>
        </w:rPr>
        <w:t xml:space="preserve">Esimerkki 7.2107</w:t>
      </w:r>
    </w:p>
    <w:p>
      <w:r>
        <w:t xml:space="preserve">nimeä ravintolan ruokalistalla oleva kallis tuote.</w:t>
      </w:r>
    </w:p>
    <w:p>
      <w:r>
        <w:rPr>
          <w:b/>
        </w:rPr>
        <w:t xml:space="preserve">Tulos</w:t>
      </w:r>
    </w:p>
    <w:p>
      <w:r>
        <w:t xml:space="preserve">hummeri</w:t>
      </w:r>
    </w:p>
    <w:p>
      <w:r>
        <w:rPr>
          <w:b/>
        </w:rPr>
        <w:t xml:space="preserve">Tulos</w:t>
      </w:r>
    </w:p>
    <w:p>
      <w:r>
        <w:t xml:space="preserve">pihvi</w:t>
      </w:r>
    </w:p>
    <w:p>
      <w:r>
        <w:rPr>
          <w:b/>
        </w:rPr>
        <w:t xml:space="preserve">Tulos</w:t>
      </w:r>
    </w:p>
    <w:p>
      <w:r>
        <w:t xml:space="preserve">viini</w:t>
      </w:r>
    </w:p>
    <w:p>
      <w:r>
        <w:rPr>
          <w:b/>
        </w:rPr>
        <w:t xml:space="preserve">Esimerkki 7.2108</w:t>
      </w:r>
    </w:p>
    <w:p>
      <w:r>
        <w:t xml:space="preserve">Kerro jotain, minkä useimmat ihmiset tietävät Lucille Ballista.</w:t>
      </w:r>
    </w:p>
    <w:p>
      <w:r>
        <w:rPr>
          <w:b/>
        </w:rPr>
        <w:t xml:space="preserve">Tulos</w:t>
      </w:r>
    </w:p>
    <w:p>
      <w:r>
        <w:t xml:space="preserve">punaiset hiukset</w:t>
      </w:r>
    </w:p>
    <w:p>
      <w:r>
        <w:rPr>
          <w:b/>
        </w:rPr>
        <w:t xml:space="preserve">Tulos</w:t>
      </w:r>
    </w:p>
    <w:p>
      <w:r>
        <w:t xml:space="preserve">hauska</w:t>
      </w:r>
    </w:p>
    <w:p>
      <w:r>
        <w:rPr>
          <w:b/>
        </w:rPr>
        <w:t xml:space="preserve">Tulos</w:t>
      </w:r>
    </w:p>
    <w:p>
      <w:r>
        <w:t xml:space="preserve">naimisissa desi arnaz</w:t>
      </w:r>
    </w:p>
    <w:p>
      <w:r>
        <w:rPr>
          <w:b/>
        </w:rPr>
        <w:t xml:space="preserve">Tulos</w:t>
      </w:r>
    </w:p>
    <w:p>
      <w:r>
        <w:t xml:space="preserve">Rakastan Lucya</w:t>
      </w:r>
    </w:p>
    <w:p>
      <w:r>
        <w:rPr>
          <w:b/>
        </w:rPr>
        <w:t xml:space="preserve">Tulos</w:t>
      </w:r>
    </w:p>
    <w:p>
      <w:r>
        <w:t xml:space="preserve">näyttelijä</w:t>
      </w:r>
    </w:p>
    <w:p>
      <w:r>
        <w:rPr>
          <w:b/>
        </w:rPr>
        <w:t xml:space="preserve">Esimerkki 7.2109</w:t>
      </w:r>
    </w:p>
    <w:p>
      <w:r>
        <w:t xml:space="preserve">Nimeä jokin asia, jonka perässä joku saattaa juosta.</w:t>
      </w:r>
    </w:p>
    <w:p>
      <w:r>
        <w:rPr>
          <w:b/>
        </w:rPr>
        <w:t xml:space="preserve">Tulos</w:t>
      </w:r>
    </w:p>
    <w:p>
      <w:r>
        <w:t xml:space="preserve">bussi</w:t>
      </w:r>
    </w:p>
    <w:p>
      <w:r>
        <w:rPr>
          <w:b/>
        </w:rPr>
        <w:t xml:space="preserve">Tulos</w:t>
      </w:r>
    </w:p>
    <w:p>
      <w:r>
        <w:t xml:space="preserve">rahaa</w:t>
      </w:r>
    </w:p>
    <w:p>
      <w:r>
        <w:rPr>
          <w:b/>
        </w:rPr>
        <w:t xml:space="preserve">Tulos</w:t>
      </w:r>
    </w:p>
    <w:p>
      <w:r>
        <w:t xml:space="preserve">koira</w:t>
      </w:r>
    </w:p>
    <w:p>
      <w:r>
        <w:rPr>
          <w:b/>
        </w:rPr>
        <w:t xml:space="preserve">Tulos</w:t>
      </w:r>
    </w:p>
    <w:p>
      <w:r>
        <w:t xml:space="preserve">taksi</w:t>
      </w:r>
    </w:p>
    <w:p>
      <w:r>
        <w:rPr>
          <w:b/>
        </w:rPr>
        <w:t xml:space="preserve">Tulos</w:t>
      </w:r>
    </w:p>
    <w:p>
      <w:r>
        <w:t xml:space="preserve">lapsi</w:t>
      </w:r>
    </w:p>
    <w:p>
      <w:r>
        <w:rPr>
          <w:b/>
        </w:rPr>
        <w:t xml:space="preserve">Tulos</w:t>
      </w:r>
    </w:p>
    <w:p>
      <w:r>
        <w:t xml:space="preserve">pallo</w:t>
      </w:r>
    </w:p>
    <w:p>
      <w:r>
        <w:rPr>
          <w:b/>
        </w:rPr>
        <w:t xml:space="preserve">Esimerkki 7.2110</w:t>
      </w:r>
    </w:p>
    <w:p>
      <w:r>
        <w:t xml:space="preserve">Nimeä peli, jota perheet pelaavat automatkoilla.</w:t>
      </w:r>
    </w:p>
    <w:p>
      <w:r>
        <w:rPr>
          <w:b/>
        </w:rPr>
        <w:t xml:space="preserve">Tulos</w:t>
      </w:r>
    </w:p>
    <w:p>
      <w:r>
        <w:t xml:space="preserve">minä vakoilen</w:t>
      </w:r>
    </w:p>
    <w:p>
      <w:r>
        <w:rPr>
          <w:b/>
        </w:rPr>
        <w:t xml:space="preserve">Tulos</w:t>
      </w:r>
    </w:p>
    <w:p>
      <w:r>
        <w:t xml:space="preserve">etana vika</w:t>
      </w:r>
    </w:p>
    <w:p>
      <w:r>
        <w:rPr>
          <w:b/>
        </w:rPr>
        <w:t xml:space="preserve">Tulos</w:t>
      </w:r>
    </w:p>
    <w:p>
      <w:r>
        <w:t xml:space="preserve">rekisterikilven peli</w:t>
      </w:r>
    </w:p>
    <w:p>
      <w:r>
        <w:rPr>
          <w:b/>
        </w:rPr>
        <w:t xml:space="preserve">Tulos</w:t>
      </w:r>
    </w:p>
    <w:p>
      <w:r>
        <w:t xml:space="preserve">löytää aakkoset</w:t>
      </w:r>
    </w:p>
    <w:p>
      <w:r>
        <w:rPr>
          <w:b/>
        </w:rPr>
        <w:t xml:space="preserve">Tulos</w:t>
      </w:r>
    </w:p>
    <w:p>
      <w:r>
        <w:t xml:space="preserve">20 kysymystä</w:t>
      </w:r>
    </w:p>
    <w:p>
      <w:r>
        <w:rPr>
          <w:b/>
        </w:rPr>
        <w:t xml:space="preserve">Esimerkki 7.2111</w:t>
      </w:r>
    </w:p>
    <w:p>
      <w:r>
        <w:t xml:space="preserve">Nimeä jotain, johon voisit verrata kaljun miehen päätä.</w:t>
      </w:r>
    </w:p>
    <w:p>
      <w:r>
        <w:rPr>
          <w:b/>
        </w:rPr>
        <w:t xml:space="preserve">Tulos</w:t>
      </w:r>
    </w:p>
    <w:p>
      <w:r>
        <w:t xml:space="preserve">pallo</w:t>
      </w:r>
    </w:p>
    <w:p>
      <w:r>
        <w:rPr>
          <w:b/>
        </w:rPr>
        <w:t xml:space="preserve">Tulos</w:t>
      </w:r>
    </w:p>
    <w:p>
      <w:r>
        <w:t xml:space="preserve">keilapallo</w:t>
      </w:r>
    </w:p>
    <w:p>
      <w:r>
        <w:rPr>
          <w:b/>
        </w:rPr>
        <w:t xml:space="preserve">Tulos</w:t>
      </w:r>
    </w:p>
    <w:p>
      <w:r>
        <w:t xml:space="preserve">lyöntipallo</w:t>
      </w:r>
    </w:p>
    <w:p>
      <w:r>
        <w:rPr>
          <w:b/>
        </w:rPr>
        <w:t xml:space="preserve">Tulos</w:t>
      </w:r>
    </w:p>
    <w:p>
      <w:r>
        <w:t xml:space="preserve">biljardipallo</w:t>
      </w:r>
    </w:p>
    <w:p>
      <w:r>
        <w:rPr>
          <w:b/>
        </w:rPr>
        <w:t xml:space="preserve">Tulos</w:t>
      </w:r>
    </w:p>
    <w:p>
      <w:r>
        <w:t xml:space="preserve">biljardipallo</w:t>
      </w:r>
    </w:p>
    <w:p>
      <w:r>
        <w:rPr>
          <w:b/>
        </w:rPr>
        <w:t xml:space="preserve">Tulos</w:t>
      </w:r>
    </w:p>
    <w:p>
      <w:r>
        <w:t xml:space="preserve">rantapallo</w:t>
      </w:r>
    </w:p>
    <w:p>
      <w:r>
        <w:rPr>
          <w:b/>
        </w:rPr>
        <w:t xml:space="preserve">Tulos</w:t>
      </w:r>
    </w:p>
    <w:p>
      <w:r>
        <w:t xml:space="preserve">koripallo</w:t>
      </w:r>
    </w:p>
    <w:p>
      <w:r>
        <w:rPr>
          <w:b/>
        </w:rPr>
        <w:t xml:space="preserve">Tulos</w:t>
      </w:r>
    </w:p>
    <w:p>
      <w:r>
        <w:t xml:space="preserve">muna</w:t>
      </w:r>
    </w:p>
    <w:p>
      <w:r>
        <w:rPr>
          <w:b/>
        </w:rPr>
        <w:t xml:space="preserve">Tulos</w:t>
      </w:r>
    </w:p>
    <w:p>
      <w:r>
        <w:t xml:space="preserve">keltuainen</w:t>
      </w:r>
    </w:p>
    <w:p>
      <w:r>
        <w:rPr>
          <w:b/>
        </w:rPr>
        <w:t xml:space="preserve">Tulos</w:t>
      </w:r>
    </w:p>
    <w:p>
      <w:r>
        <w:t xml:space="preserve">maapallo</w:t>
      </w:r>
    </w:p>
    <w:p>
      <w:r>
        <w:rPr>
          <w:b/>
        </w:rPr>
        <w:t xml:space="preserve">Esimerkki 7.2112</w:t>
      </w:r>
    </w:p>
    <w:p>
      <w:r>
        <w:t xml:space="preserve">Kerro syy, miksi nainen ei pitäisi merirosvojen elämästä.</w:t>
      </w:r>
    </w:p>
    <w:p>
      <w:r>
        <w:rPr>
          <w:b/>
        </w:rPr>
        <w:t xml:space="preserve">Tulos</w:t>
      </w:r>
    </w:p>
    <w:p>
      <w:r>
        <w:t xml:space="preserve">likainen</w:t>
      </w:r>
    </w:p>
    <w:p>
      <w:r>
        <w:rPr>
          <w:b/>
        </w:rPr>
        <w:t xml:space="preserve">Tulos</w:t>
      </w:r>
    </w:p>
    <w:p>
      <w:r>
        <w:t xml:space="preserve">väkivalta</w:t>
      </w:r>
    </w:p>
    <w:p>
      <w:r>
        <w:rPr>
          <w:b/>
        </w:rPr>
        <w:t xml:space="preserve">Tulos</w:t>
      </w:r>
    </w:p>
    <w:p>
      <w:r>
        <w:t xml:space="preserve">vaarallinen</w:t>
      </w:r>
    </w:p>
    <w:p>
      <w:r>
        <w:rPr>
          <w:b/>
        </w:rPr>
        <w:t xml:space="preserve">Tulos</w:t>
      </w:r>
    </w:p>
    <w:p>
      <w:r>
        <w:t xml:space="preserve">merisairaus</w:t>
      </w:r>
    </w:p>
    <w:p>
      <w:r>
        <w:rPr>
          <w:b/>
        </w:rPr>
        <w:t xml:space="preserve">Esimerkki 7.2113</w:t>
      </w:r>
    </w:p>
    <w:p>
      <w:r>
        <w:t xml:space="preserve">Nimeä joku, jonka tunnet, koska hän on televisiossa joka päivä.</w:t>
      </w:r>
    </w:p>
    <w:p>
      <w:r>
        <w:rPr>
          <w:b/>
        </w:rPr>
        <w:t xml:space="preserve">Tulos</w:t>
      </w:r>
    </w:p>
    <w:p>
      <w:r>
        <w:t xml:space="preserve">Oprah Winfrey</w:t>
      </w:r>
    </w:p>
    <w:p>
      <w:r>
        <w:rPr>
          <w:b/>
        </w:rPr>
        <w:t xml:space="preserve">Tulos</w:t>
      </w:r>
    </w:p>
    <w:p>
      <w:r>
        <w:t xml:space="preserve">Katie Couric</w:t>
      </w:r>
    </w:p>
    <w:p>
      <w:r>
        <w:rPr>
          <w:b/>
        </w:rPr>
        <w:t xml:space="preserve">Tulos</w:t>
      </w:r>
    </w:p>
    <w:p>
      <w:r>
        <w:t xml:space="preserve">Dr. Phil</w:t>
      </w:r>
    </w:p>
    <w:p>
      <w:r>
        <w:rPr>
          <w:b/>
        </w:rPr>
        <w:t xml:space="preserve">Tulos</w:t>
      </w:r>
    </w:p>
    <w:p>
      <w:r>
        <w:t xml:space="preserve">presidentti</w:t>
      </w:r>
    </w:p>
    <w:p>
      <w:r>
        <w:rPr>
          <w:b/>
        </w:rPr>
        <w:t xml:space="preserve">Tulos</w:t>
      </w:r>
    </w:p>
    <w:p>
      <w:r>
        <w:t xml:space="preserve">Rachael Ray</w:t>
      </w:r>
    </w:p>
    <w:p>
      <w:r>
        <w:rPr>
          <w:b/>
        </w:rPr>
        <w:t xml:space="preserve">Tulos</w:t>
      </w:r>
    </w:p>
    <w:p>
      <w:r>
        <w:t xml:space="preserve">Ellen Degeneres</w:t>
      </w:r>
    </w:p>
    <w:p>
      <w:r>
        <w:rPr>
          <w:b/>
        </w:rPr>
        <w:t xml:space="preserve">Tulos</w:t>
      </w:r>
    </w:p>
    <w:p>
      <w:r>
        <w:t xml:space="preserve">Sean Hannity</w:t>
      </w:r>
    </w:p>
    <w:p>
      <w:r>
        <w:rPr>
          <w:b/>
        </w:rPr>
        <w:t xml:space="preserve">Esimerkki 7.2114</w:t>
      </w:r>
    </w:p>
    <w:p>
      <w:r>
        <w:t xml:space="preserve">nimeä jotain, joka lentää.</w:t>
      </w:r>
    </w:p>
    <w:p>
      <w:r>
        <w:rPr>
          <w:b/>
        </w:rPr>
        <w:t xml:space="preserve">Tulos</w:t>
      </w:r>
    </w:p>
    <w:p>
      <w:r>
        <w:t xml:space="preserve">linnut</w:t>
      </w:r>
    </w:p>
    <w:p>
      <w:r>
        <w:rPr>
          <w:b/>
        </w:rPr>
        <w:t xml:space="preserve">Tulos</w:t>
      </w:r>
    </w:p>
    <w:p>
      <w:r>
        <w:t xml:space="preserve">lentokoneet</w:t>
      </w:r>
    </w:p>
    <w:p>
      <w:r>
        <w:rPr>
          <w:b/>
        </w:rPr>
        <w:t xml:space="preserve">Tulos</w:t>
      </w:r>
    </w:p>
    <w:p>
      <w:r>
        <w:t xml:space="preserve">perhonen</w:t>
      </w:r>
    </w:p>
    <w:p>
      <w:r>
        <w:rPr>
          <w:b/>
        </w:rPr>
        <w:t xml:space="preserve">Tulos</w:t>
      </w:r>
    </w:p>
    <w:p>
      <w:r>
        <w:t xml:space="preserve">lentää</w:t>
      </w:r>
    </w:p>
    <w:p>
      <w:r>
        <w:rPr>
          <w:b/>
        </w:rPr>
        <w:t xml:space="preserve">Tulos</w:t>
      </w:r>
    </w:p>
    <w:p>
      <w:r>
        <w:t xml:space="preserve">mehiläiset</w:t>
      </w:r>
    </w:p>
    <w:p>
      <w:r>
        <w:rPr>
          <w:b/>
        </w:rPr>
        <w:t xml:space="preserve">Tulos</w:t>
      </w:r>
    </w:p>
    <w:p>
      <w:r>
        <w:t xml:space="preserve">leija</w:t>
      </w:r>
    </w:p>
    <w:p>
      <w:r>
        <w:rPr>
          <w:b/>
        </w:rPr>
        <w:t xml:space="preserve">Esimerkki 7.2115</w:t>
      </w:r>
    </w:p>
    <w:p>
      <w:r>
        <w:t xml:space="preserve">nimeä paikka, joka alkaa sanalla "etelä".</w:t>
      </w:r>
    </w:p>
    <w:p>
      <w:r>
        <w:rPr>
          <w:b/>
        </w:rPr>
        <w:t xml:space="preserve">Tulos</w:t>
      </w:r>
    </w:p>
    <w:p>
      <w:r>
        <w:t xml:space="preserve">dakota</w:t>
      </w:r>
    </w:p>
    <w:p>
      <w:r>
        <w:rPr>
          <w:b/>
        </w:rPr>
        <w:t xml:space="preserve">Tulos</w:t>
      </w:r>
    </w:p>
    <w:p>
      <w:r>
        <w:t xml:space="preserve">Amerikka</w:t>
      </w:r>
    </w:p>
    <w:p>
      <w:r>
        <w:rPr>
          <w:b/>
        </w:rPr>
        <w:t xml:space="preserve">Tulos</w:t>
      </w:r>
    </w:p>
    <w:p>
      <w:r>
        <w:t xml:space="preserve">napa</w:t>
      </w:r>
    </w:p>
    <w:p>
      <w:r>
        <w:rPr>
          <w:b/>
        </w:rPr>
        <w:t xml:space="preserve">Tulos</w:t>
      </w:r>
    </w:p>
    <w:p>
      <w:r>
        <w:t xml:space="preserve">carolina</w:t>
      </w:r>
    </w:p>
    <w:p>
      <w:r>
        <w:rPr>
          <w:b/>
        </w:rPr>
        <w:t xml:space="preserve">Tulos</w:t>
      </w:r>
    </w:p>
    <w:p>
      <w:r>
        <w:t xml:space="preserve">puisto</w:t>
      </w:r>
    </w:p>
    <w:p>
      <w:r>
        <w:rPr>
          <w:b/>
        </w:rPr>
        <w:t xml:space="preserve">Tulos</w:t>
      </w:r>
    </w:p>
    <w:p>
      <w:r>
        <w:t xml:space="preserve">keskus</w:t>
      </w:r>
    </w:p>
    <w:p>
      <w:r>
        <w:rPr>
          <w:b/>
        </w:rPr>
        <w:t xml:space="preserve">Esimerkki 7.2116</w:t>
      </w:r>
    </w:p>
    <w:p>
      <w:r>
        <w:t xml:space="preserve">Nimeä jotain, mitä Australia lähettää muihin maihin.</w:t>
      </w:r>
    </w:p>
    <w:p>
      <w:r>
        <w:rPr>
          <w:b/>
        </w:rPr>
        <w:t xml:space="preserve">Tulos</w:t>
      </w:r>
    </w:p>
    <w:p>
      <w:r>
        <w:t xml:space="preserve">vehnä</w:t>
      </w:r>
    </w:p>
    <w:p>
      <w:r>
        <w:rPr>
          <w:b/>
        </w:rPr>
        <w:t xml:space="preserve">Tulos</w:t>
      </w:r>
    </w:p>
    <w:p>
      <w:r>
        <w:t xml:space="preserve">sotilaat</w:t>
      </w:r>
    </w:p>
    <w:p>
      <w:r>
        <w:rPr>
          <w:b/>
        </w:rPr>
        <w:t xml:space="preserve">Tulos</w:t>
      </w:r>
    </w:p>
    <w:p>
      <w:r>
        <w:t xml:space="preserve">rahaa</w:t>
      </w:r>
    </w:p>
    <w:p>
      <w:r>
        <w:rPr>
          <w:b/>
        </w:rPr>
        <w:t xml:space="preserve">Tulos</w:t>
      </w:r>
    </w:p>
    <w:p>
      <w:r>
        <w:t xml:space="preserve">villaa</w:t>
      </w:r>
    </w:p>
    <w:p>
      <w:r>
        <w:rPr>
          <w:b/>
        </w:rPr>
        <w:t xml:space="preserve">Tulos</w:t>
      </w:r>
    </w:p>
    <w:p>
      <w:r>
        <w:t xml:space="preserve">vegemite</w:t>
      </w:r>
    </w:p>
    <w:p>
      <w:r>
        <w:rPr>
          <w:b/>
        </w:rPr>
        <w:t xml:space="preserve">Tulos</w:t>
      </w:r>
    </w:p>
    <w:p>
      <w:r>
        <w:t xml:space="preserve">ruoka</w:t>
      </w:r>
    </w:p>
    <w:p>
      <w:r>
        <w:rPr>
          <w:b/>
        </w:rPr>
        <w:t xml:space="preserve">Tulos</w:t>
      </w:r>
    </w:p>
    <w:p>
      <w:r>
        <w:t xml:space="preserve">lampaat</w:t>
      </w:r>
    </w:p>
    <w:p>
      <w:r>
        <w:rPr>
          <w:b/>
        </w:rPr>
        <w:t xml:space="preserve">Esimerkki 7.2117</w:t>
      </w:r>
    </w:p>
    <w:p>
      <w:r>
        <w:t xml:space="preserve">Kerro jotain, mitä ihmiset tekevät elokuvissa.</w:t>
      </w:r>
    </w:p>
    <w:p>
      <w:r>
        <w:rPr>
          <w:b/>
        </w:rPr>
        <w:t xml:space="preserve">Tulos</w:t>
      </w:r>
    </w:p>
    <w:p>
      <w:r>
        <w:t xml:space="preserve">syödä popcornia</w:t>
      </w:r>
    </w:p>
    <w:p>
      <w:r>
        <w:rPr>
          <w:b/>
        </w:rPr>
        <w:t xml:space="preserve">Tulos</w:t>
      </w:r>
    </w:p>
    <w:p>
      <w:r>
        <w:t xml:space="preserve">katsoa elokuvaa</w:t>
      </w:r>
    </w:p>
    <w:p>
      <w:r>
        <w:rPr>
          <w:b/>
        </w:rPr>
        <w:t xml:space="preserve">Tulos</w:t>
      </w:r>
    </w:p>
    <w:p>
      <w:r>
        <w:t xml:space="preserve">suudelma</w:t>
      </w:r>
    </w:p>
    <w:p>
      <w:r>
        <w:rPr>
          <w:b/>
        </w:rPr>
        <w:t xml:space="preserve">Tulos</w:t>
      </w:r>
    </w:p>
    <w:p>
      <w:r>
        <w:t xml:space="preserve">nukkua</w:t>
      </w:r>
    </w:p>
    <w:p>
      <w:r>
        <w:rPr>
          <w:b/>
        </w:rPr>
        <w:t xml:space="preserve">Tulos</w:t>
      </w:r>
    </w:p>
    <w:p>
      <w:r>
        <w:t xml:space="preserve">puhu</w:t>
      </w:r>
    </w:p>
    <w:p>
      <w:r>
        <w:rPr>
          <w:b/>
        </w:rPr>
        <w:t xml:space="preserve">Tulos</w:t>
      </w:r>
    </w:p>
    <w:p>
      <w:r>
        <w:t xml:space="preserve">nauraa</w:t>
      </w:r>
    </w:p>
    <w:p>
      <w:r>
        <w:rPr>
          <w:b/>
        </w:rPr>
        <w:t xml:space="preserve">Esimerkki 7.2118</w:t>
      </w:r>
    </w:p>
    <w:p>
      <w:r>
        <w:t xml:space="preserve">Kerro jotain sellaista, mitä palomiehet kantavat mukanaan ja mitä tavalliset ihmiset eivät.</w:t>
      </w:r>
    </w:p>
    <w:p>
      <w:r>
        <w:rPr>
          <w:b/>
        </w:rPr>
        <w:t xml:space="preserve">Tulos</w:t>
      </w:r>
    </w:p>
    <w:p>
      <w:r>
        <w:t xml:space="preserve">paloletku</w:t>
      </w:r>
    </w:p>
    <w:p>
      <w:r>
        <w:rPr>
          <w:b/>
        </w:rPr>
        <w:t xml:space="preserve">Tulos</w:t>
      </w:r>
    </w:p>
    <w:p>
      <w:r>
        <w:t xml:space="preserve">kirves</w:t>
      </w:r>
    </w:p>
    <w:p>
      <w:r>
        <w:rPr>
          <w:b/>
        </w:rPr>
        <w:t xml:space="preserve">Tulos</w:t>
      </w:r>
    </w:p>
    <w:p>
      <w:r>
        <w:t xml:space="preserve">happisäiliö</w:t>
      </w:r>
    </w:p>
    <w:p>
      <w:r>
        <w:rPr>
          <w:b/>
        </w:rPr>
        <w:t xml:space="preserve">Tulos</w:t>
      </w:r>
    </w:p>
    <w:p>
      <w:r>
        <w:t xml:space="preserve">virkamerkki</w:t>
      </w:r>
    </w:p>
    <w:p>
      <w:r>
        <w:rPr>
          <w:b/>
        </w:rPr>
        <w:t xml:space="preserve">Tulos</w:t>
      </w:r>
    </w:p>
    <w:p>
      <w:r>
        <w:t xml:space="preserve">tikkaat</w:t>
      </w:r>
    </w:p>
    <w:p>
      <w:r>
        <w:rPr>
          <w:b/>
        </w:rPr>
        <w:t xml:space="preserve">Tulos</w:t>
      </w:r>
    </w:p>
    <w:p>
      <w:r>
        <w:t xml:space="preserve">sammutin</w:t>
      </w:r>
    </w:p>
    <w:p>
      <w:r>
        <w:rPr>
          <w:b/>
        </w:rPr>
        <w:t xml:space="preserve">Esimerkki 7.2119</w:t>
      </w:r>
    </w:p>
    <w:p>
      <w:r>
        <w:t xml:space="preserve">mainitse yksi etu, joka liittyy eläkeläisyyteen</w:t>
      </w:r>
    </w:p>
    <w:p>
      <w:r>
        <w:rPr>
          <w:b/>
        </w:rPr>
        <w:t xml:space="preserve">Tulos</w:t>
      </w:r>
    </w:p>
    <w:p>
      <w:r>
        <w:t xml:space="preserve">alennus</w:t>
      </w:r>
    </w:p>
    <w:p>
      <w:r>
        <w:rPr>
          <w:b/>
        </w:rPr>
        <w:t xml:space="preserve">Tulos</w:t>
      </w:r>
    </w:p>
    <w:p>
      <w:r>
        <w:t xml:space="preserve">ei työtä</w:t>
      </w:r>
    </w:p>
    <w:p>
      <w:r>
        <w:rPr>
          <w:b/>
        </w:rPr>
        <w:t xml:space="preserve">Esimerkki 7.2120</w:t>
      </w:r>
    </w:p>
    <w:p>
      <w:r>
        <w:t xml:space="preserve">Nimeä eläin, jonka kanssa et haluaisi koirasi joutuvan tappeluun.</w:t>
      </w:r>
    </w:p>
    <w:p>
      <w:r>
        <w:rPr>
          <w:b/>
        </w:rPr>
        <w:t xml:space="preserve">Tulos</w:t>
      </w:r>
    </w:p>
    <w:p>
      <w:r>
        <w:t xml:space="preserve">karhu</w:t>
      </w:r>
    </w:p>
    <w:p>
      <w:r>
        <w:rPr>
          <w:b/>
        </w:rPr>
        <w:t xml:space="preserve">Tulos</w:t>
      </w:r>
    </w:p>
    <w:p>
      <w:r>
        <w:t xml:space="preserve">haisunäätä</w:t>
      </w:r>
    </w:p>
    <w:p>
      <w:r>
        <w:rPr>
          <w:b/>
        </w:rPr>
        <w:t xml:space="preserve">Tulos</w:t>
      </w:r>
    </w:p>
    <w:p>
      <w:r>
        <w:t xml:space="preserve">leijona</w:t>
      </w:r>
    </w:p>
    <w:p>
      <w:r>
        <w:rPr>
          <w:b/>
        </w:rPr>
        <w:t xml:space="preserve">Tulos</w:t>
      </w:r>
    </w:p>
    <w:p>
      <w:r>
        <w:t xml:space="preserve">susi</w:t>
      </w:r>
    </w:p>
    <w:p>
      <w:r>
        <w:rPr>
          <w:b/>
        </w:rPr>
        <w:t xml:space="preserve">Tulos</w:t>
      </w:r>
    </w:p>
    <w:p>
      <w:r>
        <w:t xml:space="preserve">cat</w:t>
      </w:r>
    </w:p>
    <w:p>
      <w:r>
        <w:rPr>
          <w:b/>
        </w:rPr>
        <w:t xml:space="preserve">Tulos</w:t>
      </w:r>
    </w:p>
    <w:p>
      <w:r>
        <w:t xml:space="preserve">toinen koira</w:t>
      </w:r>
    </w:p>
    <w:p>
      <w:r>
        <w:rPr>
          <w:b/>
        </w:rPr>
        <w:t xml:space="preserve">Tulos</w:t>
      </w:r>
    </w:p>
    <w:p>
      <w:r>
        <w:t xml:space="preserve">pesukarhu</w:t>
      </w:r>
    </w:p>
    <w:p>
      <w:r>
        <w:rPr>
          <w:b/>
        </w:rPr>
        <w:t xml:space="preserve">Tulos</w:t>
      </w:r>
    </w:p>
    <w:p>
      <w:r>
        <w:t xml:space="preserve">puuma</w:t>
      </w:r>
    </w:p>
    <w:p>
      <w:r>
        <w:rPr>
          <w:b/>
        </w:rPr>
        <w:t xml:space="preserve">Esimerkki 7.2121</w:t>
      </w:r>
    </w:p>
    <w:p>
      <w:r>
        <w:t xml:space="preserve">Nimeä newyorkilainen ammattilaisurheilujoukkue.</w:t>
      </w:r>
    </w:p>
    <w:p>
      <w:r>
        <w:rPr>
          <w:b/>
        </w:rPr>
        <w:t xml:space="preserve">Tulos</w:t>
      </w:r>
    </w:p>
    <w:p>
      <w:r>
        <w:t xml:space="preserve">jankees</w:t>
      </w:r>
    </w:p>
    <w:p>
      <w:r>
        <w:rPr>
          <w:b/>
        </w:rPr>
        <w:t xml:space="preserve">Tulos</w:t>
      </w:r>
    </w:p>
    <w:p>
      <w:r>
        <w:t xml:space="preserve">jättiläiset</w:t>
      </w:r>
    </w:p>
    <w:p>
      <w:r>
        <w:rPr>
          <w:b/>
        </w:rPr>
        <w:t xml:space="preserve">Tulos</w:t>
      </w:r>
    </w:p>
    <w:p>
      <w:r>
        <w:t xml:space="preserve">jet</w:t>
      </w:r>
    </w:p>
    <w:p>
      <w:r>
        <w:rPr>
          <w:b/>
        </w:rPr>
        <w:t xml:space="preserve">Tulos</w:t>
      </w:r>
    </w:p>
    <w:p>
      <w:r>
        <w:t xml:space="preserve">knicks</w:t>
      </w:r>
    </w:p>
    <w:p>
      <w:r>
        <w:rPr>
          <w:b/>
        </w:rPr>
        <w:t xml:space="preserve">Esimerkki 7.2122</w:t>
      </w:r>
    </w:p>
    <w:p>
      <w:r>
        <w:t xml:space="preserve">nimeä jotain, jota ihmiset pitävät kellarissa.</w:t>
      </w:r>
    </w:p>
    <w:p>
      <w:r>
        <w:rPr>
          <w:b/>
        </w:rPr>
        <w:t xml:space="preserve">Tulos</w:t>
      </w:r>
    </w:p>
    <w:p>
      <w:r>
        <w:t xml:space="preserve">pesukone ja kuivausrumpu</w:t>
      </w:r>
    </w:p>
    <w:p>
      <w:r>
        <w:rPr>
          <w:b/>
        </w:rPr>
        <w:t xml:space="preserve">Tulos</w:t>
      </w:r>
    </w:p>
    <w:p>
      <w:r>
        <w:t xml:space="preserve">uuni</w:t>
      </w:r>
    </w:p>
    <w:p>
      <w:r>
        <w:rPr>
          <w:b/>
        </w:rPr>
        <w:t xml:space="preserve">Tulos</w:t>
      </w:r>
    </w:p>
    <w:p>
      <w:r>
        <w:t xml:space="preserve">huonekalut</w:t>
      </w:r>
    </w:p>
    <w:p>
      <w:r>
        <w:rPr>
          <w:b/>
        </w:rPr>
        <w:t xml:space="preserve">Tulos</w:t>
      </w:r>
    </w:p>
    <w:p>
      <w:r>
        <w:t xml:space="preserve">laatikot</w:t>
      </w:r>
    </w:p>
    <w:p>
      <w:r>
        <w:rPr>
          <w:b/>
        </w:rPr>
        <w:t xml:space="preserve">Tulos</w:t>
      </w:r>
    </w:p>
    <w:p>
      <w:r>
        <w:t xml:space="preserve">polkupyörä</w:t>
      </w:r>
    </w:p>
    <w:p>
      <w:r>
        <w:rPr>
          <w:b/>
        </w:rPr>
        <w:t xml:space="preserve">Tulos</w:t>
      </w:r>
    </w:p>
    <w:p>
      <w:r>
        <w:t xml:space="preserve">joulukoristeet</w:t>
      </w:r>
    </w:p>
    <w:p>
      <w:r>
        <w:rPr>
          <w:b/>
        </w:rPr>
        <w:t xml:space="preserve">Esimerkki 7.2123</w:t>
      </w:r>
    </w:p>
    <w:p>
      <w:r>
        <w:t xml:space="preserve">Nimeä jotain, mitä pomolla on ja mitä työntekijä voisi kadehtia.</w:t>
      </w:r>
    </w:p>
    <w:p>
      <w:r>
        <w:rPr>
          <w:b/>
        </w:rPr>
        <w:t xml:space="preserve">Tulos</w:t>
      </w:r>
    </w:p>
    <w:p>
      <w:r>
        <w:t xml:space="preserve">rahaa</w:t>
      </w:r>
    </w:p>
    <w:p>
      <w:r>
        <w:rPr>
          <w:b/>
        </w:rPr>
        <w:t xml:space="preserve">Tulos</w:t>
      </w:r>
    </w:p>
    <w:p>
      <w:r>
        <w:t xml:space="preserve">prestige</w:t>
      </w:r>
    </w:p>
    <w:p>
      <w:r>
        <w:rPr>
          <w:b/>
        </w:rPr>
        <w:t xml:space="preserve">Tulos</w:t>
      </w:r>
    </w:p>
    <w:p>
      <w:r>
        <w:t xml:space="preserve">viranomainen</w:t>
      </w:r>
    </w:p>
    <w:p>
      <w:r>
        <w:rPr>
          <w:b/>
        </w:rPr>
        <w:t xml:space="preserve">Tulos</w:t>
      </w:r>
    </w:p>
    <w:p>
      <w:r>
        <w:t xml:space="preserve">mukava toimisto</w:t>
      </w:r>
    </w:p>
    <w:p>
      <w:r>
        <w:rPr>
          <w:b/>
        </w:rPr>
        <w:t xml:space="preserve">Tulos</w:t>
      </w:r>
    </w:p>
    <w:p>
      <w:r>
        <w:t xml:space="preserve">hieno auto</w:t>
      </w:r>
    </w:p>
    <w:p>
      <w:r>
        <w:rPr>
          <w:b/>
        </w:rPr>
        <w:t xml:space="preserve">Tulos</w:t>
      </w:r>
    </w:p>
    <w:p>
      <w:r>
        <w:t xml:space="preserve">enemmän vapaata</w:t>
      </w:r>
    </w:p>
    <w:p>
      <w:r>
        <w:rPr>
          <w:b/>
        </w:rPr>
        <w:t xml:space="preserve">Esimerkki 7.2124</w:t>
      </w:r>
    </w:p>
    <w:p>
      <w:r>
        <w:t xml:space="preserve">nimeä jotain, jota ihmiset työntävät ympäriinsä.</w:t>
      </w:r>
    </w:p>
    <w:p>
      <w:r>
        <w:rPr>
          <w:b/>
        </w:rPr>
        <w:t xml:space="preserve">Tulos</w:t>
      </w:r>
    </w:p>
    <w:p>
      <w:r>
        <w:t xml:space="preserve">kärry</w:t>
      </w:r>
    </w:p>
    <w:p>
      <w:r>
        <w:rPr>
          <w:b/>
        </w:rPr>
        <w:t xml:space="preserve">Tulos</w:t>
      </w:r>
    </w:p>
    <w:p>
      <w:r>
        <w:t xml:space="preserve">lastenrattaat</w:t>
      </w:r>
    </w:p>
    <w:p>
      <w:r>
        <w:rPr>
          <w:b/>
        </w:rPr>
        <w:t xml:space="preserve">Tulos</w:t>
      </w:r>
    </w:p>
    <w:p>
      <w:r>
        <w:t xml:space="preserve">tyhjiö</w:t>
      </w:r>
    </w:p>
    <w:p>
      <w:r>
        <w:rPr>
          <w:b/>
        </w:rPr>
        <w:t xml:space="preserve">Tulos</w:t>
      </w:r>
    </w:p>
    <w:p>
      <w:r>
        <w:t xml:space="preserve">ruohonleikkuri</w:t>
      </w:r>
    </w:p>
    <w:p>
      <w:r>
        <w:rPr>
          <w:b/>
        </w:rPr>
        <w:t xml:space="preserve">Esimerkki 7.2125</w:t>
      </w:r>
    </w:p>
    <w:p>
      <w:r>
        <w:t xml:space="preserve">Nimeä eläin, joka näyttää olevan olemassa vain lisääntyäkseen ja lisääntyäkseen.</w:t>
      </w:r>
    </w:p>
    <w:p>
      <w:r>
        <w:rPr>
          <w:b/>
        </w:rPr>
        <w:t xml:space="preserve">Tulos</w:t>
      </w:r>
    </w:p>
    <w:p>
      <w:r>
        <w:t xml:space="preserve">kani</w:t>
      </w:r>
    </w:p>
    <w:p>
      <w:r>
        <w:rPr>
          <w:b/>
        </w:rPr>
        <w:t xml:space="preserve">Tulos</w:t>
      </w:r>
    </w:p>
    <w:p>
      <w:r>
        <w:t xml:space="preserve">rotta</w:t>
      </w:r>
    </w:p>
    <w:p>
      <w:r>
        <w:rPr>
          <w:b/>
        </w:rPr>
        <w:t xml:space="preserve">Tulos</w:t>
      </w:r>
    </w:p>
    <w:p>
      <w:r>
        <w:t xml:space="preserve">cat</w:t>
      </w:r>
    </w:p>
    <w:p>
      <w:r>
        <w:rPr>
          <w:b/>
        </w:rPr>
        <w:t xml:space="preserve">Tulos</w:t>
      </w:r>
    </w:p>
    <w:p>
      <w:r>
        <w:t xml:space="preserve">hamsteri</w:t>
      </w:r>
    </w:p>
    <w:p>
      <w:r>
        <w:rPr>
          <w:b/>
        </w:rPr>
        <w:t xml:space="preserve">Tulos</w:t>
      </w:r>
    </w:p>
    <w:p>
      <w:r>
        <w:t xml:space="preserve">koira</w:t>
      </w:r>
    </w:p>
    <w:p>
      <w:r>
        <w:rPr>
          <w:b/>
        </w:rPr>
        <w:t xml:space="preserve">Esimerkki 7.2126</w:t>
      </w:r>
    </w:p>
    <w:p>
      <w:r>
        <w:t xml:space="preserve">Nimeä jokin talossasi oleva nelijalkainen eläin.</w:t>
      </w:r>
    </w:p>
    <w:p>
      <w:r>
        <w:rPr>
          <w:b/>
        </w:rPr>
        <w:t xml:space="preserve">Tulos</w:t>
      </w:r>
    </w:p>
    <w:p>
      <w:r>
        <w:t xml:space="preserve">taulukko</w:t>
      </w:r>
    </w:p>
    <w:p>
      <w:r>
        <w:rPr>
          <w:b/>
        </w:rPr>
        <w:t xml:space="preserve">Tulos</w:t>
      </w:r>
    </w:p>
    <w:p>
      <w:r>
        <w:t xml:space="preserve">lemmikki</w:t>
      </w:r>
    </w:p>
    <w:p>
      <w:r>
        <w:rPr>
          <w:b/>
        </w:rPr>
        <w:t xml:space="preserve">Tulos</w:t>
      </w:r>
    </w:p>
    <w:p>
      <w:r>
        <w:t xml:space="preserve">tuoli</w:t>
      </w:r>
    </w:p>
    <w:p>
      <w:r>
        <w:rPr>
          <w:b/>
        </w:rPr>
        <w:t xml:space="preserve">Tulos</w:t>
      </w:r>
    </w:p>
    <w:p>
      <w:r>
        <w:t xml:space="preserve">sänky</w:t>
      </w:r>
    </w:p>
    <w:p>
      <w:r>
        <w:rPr>
          <w:b/>
        </w:rPr>
        <w:t xml:space="preserve">Tulos</w:t>
      </w:r>
    </w:p>
    <w:p>
      <w:r>
        <w:t xml:space="preserve">hyönteinen</w:t>
      </w:r>
    </w:p>
    <w:p>
      <w:r>
        <w:rPr>
          <w:b/>
        </w:rPr>
        <w:t xml:space="preserve">Tulos</w:t>
      </w:r>
    </w:p>
    <w:p>
      <w:r>
        <w:t xml:space="preserve">sohva</w:t>
      </w:r>
    </w:p>
    <w:p>
      <w:r>
        <w:rPr>
          <w:b/>
        </w:rPr>
        <w:t xml:space="preserve">Esimerkki 7.2127</w:t>
      </w:r>
    </w:p>
    <w:p>
      <w:r>
        <w:t xml:space="preserve">Kerro jokin aiemmin saamasi lahja, joka tuntuu nyt todella vanhanaikaiselta.</w:t>
      </w:r>
    </w:p>
    <w:p>
      <w:r>
        <w:rPr>
          <w:b/>
        </w:rPr>
        <w:t xml:space="preserve">Tulos</w:t>
      </w:r>
    </w:p>
    <w:p>
      <w:r>
        <w:t xml:space="preserve">vaatteet</w:t>
      </w:r>
    </w:p>
    <w:p>
      <w:r>
        <w:rPr>
          <w:b/>
        </w:rPr>
        <w:t xml:space="preserve">Tulos</w:t>
      </w:r>
    </w:p>
    <w:p>
      <w:r>
        <w:t xml:space="preserve">levysoitin</w:t>
      </w:r>
    </w:p>
    <w:p>
      <w:r>
        <w:rPr>
          <w:b/>
        </w:rPr>
        <w:t xml:space="preserve">Esimerkki 7.2128</w:t>
      </w:r>
    </w:p>
    <w:p>
      <w:r>
        <w:t xml:space="preserve">Nimeä jotain, mitä koirat tekevät autossa ajettaessa.</w:t>
      </w:r>
    </w:p>
    <w:p>
      <w:r>
        <w:rPr>
          <w:b/>
        </w:rPr>
        <w:t xml:space="preserve">Tulos</w:t>
      </w:r>
    </w:p>
    <w:p>
      <w:r>
        <w:t xml:space="preserve">pää ulos ikkunasta</w:t>
      </w:r>
    </w:p>
    <w:p>
      <w:r>
        <w:rPr>
          <w:b/>
        </w:rPr>
        <w:t xml:space="preserve">Tulos</w:t>
      </w:r>
    </w:p>
    <w:p>
      <w:r>
        <w:t xml:space="preserve">kuori</w:t>
      </w:r>
    </w:p>
    <w:p>
      <w:r>
        <w:rPr>
          <w:b/>
        </w:rPr>
        <w:t xml:space="preserve">Tulos</w:t>
      </w:r>
    </w:p>
    <w:p>
      <w:r>
        <w:t xml:space="preserve">nukkua</w:t>
      </w:r>
    </w:p>
    <w:p>
      <w:r>
        <w:rPr>
          <w:b/>
        </w:rPr>
        <w:t xml:space="preserve">Tulos</w:t>
      </w:r>
    </w:p>
    <w:p>
      <w:r>
        <w:t xml:space="preserve">housut</w:t>
      </w:r>
    </w:p>
    <w:p>
      <w:r>
        <w:rPr>
          <w:b/>
        </w:rPr>
        <w:t xml:space="preserve">Tulos</w:t>
      </w:r>
    </w:p>
    <w:p>
      <w:r>
        <w:t xml:space="preserve">oksentaa</w:t>
      </w:r>
    </w:p>
    <w:p>
      <w:r>
        <w:rPr>
          <w:b/>
        </w:rPr>
        <w:t xml:space="preserve">Esimerkki 7.2129</w:t>
      </w:r>
    </w:p>
    <w:p>
      <w:r>
        <w:t xml:space="preserve">Nimeä jokin kehon osa, jota laiha kaveri haluaisi harjoittaa ja vahvistaa.</w:t>
      </w:r>
    </w:p>
    <w:p>
      <w:r>
        <w:rPr>
          <w:b/>
        </w:rPr>
        <w:t xml:space="preserve">Tulos</w:t>
      </w:r>
    </w:p>
    <w:p>
      <w:r>
        <w:t xml:space="preserve">rintakehä</w:t>
      </w:r>
    </w:p>
    <w:p>
      <w:r>
        <w:rPr>
          <w:b/>
        </w:rPr>
        <w:t xml:space="preserve">Tulos</w:t>
      </w:r>
    </w:p>
    <w:p>
      <w:r>
        <w:t xml:space="preserve">aseet</w:t>
      </w:r>
    </w:p>
    <w:p>
      <w:r>
        <w:rPr>
          <w:b/>
        </w:rPr>
        <w:t xml:space="preserve">Esimerkki 7.2130</w:t>
      </w:r>
    </w:p>
    <w:p>
      <w:r>
        <w:t xml:space="preserve">Kerro jotain sellaista, mitä supersankarilla on päällään, mutta useimmilla miehillä ei ole.</w:t>
      </w:r>
    </w:p>
    <w:p>
      <w:r>
        <w:rPr>
          <w:b/>
        </w:rPr>
        <w:t xml:space="preserve">Tulos</w:t>
      </w:r>
    </w:p>
    <w:p>
      <w:r>
        <w:t xml:space="preserve">spandex-housut</w:t>
      </w:r>
    </w:p>
    <w:p>
      <w:r>
        <w:rPr>
          <w:b/>
        </w:rPr>
        <w:t xml:space="preserve">Tulos</w:t>
      </w:r>
    </w:p>
    <w:p>
      <w:r>
        <w:t xml:space="preserve">maski</w:t>
      </w:r>
    </w:p>
    <w:p>
      <w:r>
        <w:rPr>
          <w:b/>
        </w:rPr>
        <w:t xml:space="preserve">Tulos</w:t>
      </w:r>
    </w:p>
    <w:p>
      <w:r>
        <w:t xml:space="preserve">Cape</w:t>
      </w:r>
    </w:p>
    <w:p>
      <w:r>
        <w:rPr>
          <w:b/>
        </w:rPr>
        <w:t xml:space="preserve">Esimerkki 7.2131</w:t>
      </w:r>
    </w:p>
    <w:p>
      <w:r>
        <w:t xml:space="preserve">Nimeä maa, jossa on kuuma ympäri vuoden.</w:t>
      </w:r>
    </w:p>
    <w:p>
      <w:r>
        <w:rPr>
          <w:b/>
        </w:rPr>
        <w:t xml:space="preserve">Tulos</w:t>
      </w:r>
    </w:p>
    <w:p>
      <w:r>
        <w:t xml:space="preserve">Etelä-Afrikka</w:t>
      </w:r>
    </w:p>
    <w:p>
      <w:r>
        <w:rPr>
          <w:b/>
        </w:rPr>
        <w:t xml:space="preserve">Tulos</w:t>
      </w:r>
    </w:p>
    <w:p>
      <w:r>
        <w:t xml:space="preserve">Meksiko</w:t>
      </w:r>
    </w:p>
    <w:p>
      <w:r>
        <w:rPr>
          <w:b/>
        </w:rPr>
        <w:t xml:space="preserve">Tulos</w:t>
      </w:r>
    </w:p>
    <w:p>
      <w:r>
        <w:t xml:space="preserve">Jamaika</w:t>
      </w:r>
    </w:p>
    <w:p>
      <w:r>
        <w:rPr>
          <w:b/>
        </w:rPr>
        <w:t xml:space="preserve">Tulos</w:t>
      </w:r>
    </w:p>
    <w:p>
      <w:r>
        <w:t xml:space="preserve">Brasilia</w:t>
      </w:r>
    </w:p>
    <w:p>
      <w:r>
        <w:rPr>
          <w:b/>
        </w:rPr>
        <w:t xml:space="preserve">Tulos</w:t>
      </w:r>
    </w:p>
    <w:p>
      <w:r>
        <w:t xml:space="preserve">Australia</w:t>
      </w:r>
    </w:p>
    <w:p>
      <w:r>
        <w:rPr>
          <w:b/>
        </w:rPr>
        <w:t xml:space="preserve">Tulos</w:t>
      </w:r>
    </w:p>
    <w:p>
      <w:r>
        <w:t xml:space="preserve">Irak</w:t>
      </w:r>
    </w:p>
    <w:p>
      <w:r>
        <w:rPr>
          <w:b/>
        </w:rPr>
        <w:t xml:space="preserve">Esimerkki 7.2132</w:t>
      </w:r>
    </w:p>
    <w:p>
      <w:r>
        <w:t xml:space="preserve">Nimeä jotain, mitä gorillat tekevät koko päivän.</w:t>
      </w:r>
    </w:p>
    <w:p>
      <w:r>
        <w:rPr>
          <w:b/>
        </w:rPr>
        <w:t xml:space="preserve">Tulos</w:t>
      </w:r>
    </w:p>
    <w:p>
      <w:r>
        <w:t xml:space="preserve">naarmuuntua</w:t>
      </w:r>
    </w:p>
    <w:p>
      <w:r>
        <w:rPr>
          <w:b/>
        </w:rPr>
        <w:t xml:space="preserve">Tulos</w:t>
      </w:r>
    </w:p>
    <w:p>
      <w:r>
        <w:t xml:space="preserve">syödä/banaaneja</w:t>
      </w:r>
    </w:p>
    <w:p>
      <w:r>
        <w:rPr>
          <w:b/>
        </w:rPr>
        <w:t xml:space="preserve">Tulos</w:t>
      </w:r>
    </w:p>
    <w:p>
      <w:r>
        <w:t xml:space="preserve">hakkaavat rintaansa</w:t>
      </w:r>
    </w:p>
    <w:p>
      <w:r>
        <w:rPr>
          <w:b/>
        </w:rPr>
        <w:t xml:space="preserve">Tulos</w:t>
      </w:r>
    </w:p>
    <w:p>
      <w:r>
        <w:t xml:space="preserve">murisee/meluaa</w:t>
      </w:r>
    </w:p>
    <w:p>
      <w:r>
        <w:rPr>
          <w:b/>
        </w:rPr>
        <w:t xml:space="preserve">Tulos</w:t>
      </w:r>
    </w:p>
    <w:p>
      <w:r>
        <w:t xml:space="preserve">hoitavat toisiaan</w:t>
      </w:r>
    </w:p>
    <w:p>
      <w:r>
        <w:rPr>
          <w:b/>
        </w:rPr>
        <w:t xml:space="preserve">Tulos</w:t>
      </w:r>
    </w:p>
    <w:p>
      <w:r>
        <w:t xml:space="preserve">hyppiä ympäriinsä</w:t>
      </w:r>
    </w:p>
    <w:p>
      <w:r>
        <w:rPr>
          <w:b/>
        </w:rPr>
        <w:t xml:space="preserve">Esimerkki 7.2133</w:t>
      </w:r>
    </w:p>
    <w:p>
      <w:r>
        <w:t xml:space="preserve">Nimeä jotain, mitä saatat nähdä kujalla.</w:t>
      </w:r>
    </w:p>
    <w:p>
      <w:r>
        <w:rPr>
          <w:b/>
        </w:rPr>
        <w:t xml:space="preserve">Tulos</w:t>
      </w:r>
    </w:p>
    <w:p>
      <w:r>
        <w:t xml:space="preserve">roskakori</w:t>
      </w:r>
    </w:p>
    <w:p>
      <w:r>
        <w:rPr>
          <w:b/>
        </w:rPr>
        <w:t xml:space="preserve">Tulos</w:t>
      </w:r>
    </w:p>
    <w:p>
      <w:r>
        <w:t xml:space="preserve">kissat</w:t>
      </w:r>
    </w:p>
    <w:p>
      <w:r>
        <w:rPr>
          <w:b/>
        </w:rPr>
        <w:t xml:space="preserve">Tulos</w:t>
      </w:r>
    </w:p>
    <w:p>
      <w:r>
        <w:t xml:space="preserve">pahvi</w:t>
      </w:r>
    </w:p>
    <w:p>
      <w:r>
        <w:rPr>
          <w:b/>
        </w:rPr>
        <w:t xml:space="preserve">Esimerkki 7.2134</w:t>
      </w:r>
    </w:p>
    <w:p>
      <w:r>
        <w:t xml:space="preserve">nimeä jotakin, jonka löytäisit kummitustalosta.</w:t>
      </w:r>
    </w:p>
    <w:p>
      <w:r>
        <w:rPr>
          <w:b/>
        </w:rPr>
        <w:t xml:space="preserve">Tulos</w:t>
      </w:r>
    </w:p>
    <w:p>
      <w:r>
        <w:t xml:space="preserve">haamu</w:t>
      </w:r>
    </w:p>
    <w:p>
      <w:r>
        <w:rPr>
          <w:b/>
        </w:rPr>
        <w:t xml:space="preserve">Tulos</w:t>
      </w:r>
    </w:p>
    <w:p>
      <w:r>
        <w:t xml:space="preserve">hämähäkinseitit</w:t>
      </w:r>
    </w:p>
    <w:p>
      <w:r>
        <w:rPr>
          <w:b/>
        </w:rPr>
        <w:t xml:space="preserve">Tulos</w:t>
      </w:r>
    </w:p>
    <w:p>
      <w:r>
        <w:t xml:space="preserve">veri</w:t>
      </w:r>
    </w:p>
    <w:p>
      <w:r>
        <w:rPr>
          <w:b/>
        </w:rPr>
        <w:t xml:space="preserve">Tulos</w:t>
      </w:r>
    </w:p>
    <w:p>
      <w:r>
        <w:t xml:space="preserve">noita</w:t>
      </w:r>
    </w:p>
    <w:p>
      <w:r>
        <w:rPr>
          <w:b/>
        </w:rPr>
        <w:t xml:space="preserve">Tulos</w:t>
      </w:r>
    </w:p>
    <w:p>
      <w:r>
        <w:t xml:space="preserve">luurangot</w:t>
      </w:r>
    </w:p>
    <w:p>
      <w:r>
        <w:rPr>
          <w:b/>
        </w:rPr>
        <w:t xml:space="preserve">Tulos</w:t>
      </w:r>
    </w:p>
    <w:p>
      <w:r>
        <w:t xml:space="preserve">hirviöt</w:t>
      </w:r>
    </w:p>
    <w:p>
      <w:r>
        <w:rPr>
          <w:b/>
        </w:rPr>
        <w:t xml:space="preserve">Esimerkki 7.2135</w:t>
      </w:r>
    </w:p>
    <w:p>
      <w:r>
        <w:t xml:space="preserve">nimi jokin jää vahingossa kiinni katolle:</w:t>
      </w:r>
    </w:p>
    <w:p>
      <w:r>
        <w:rPr>
          <w:b/>
        </w:rPr>
        <w:t xml:space="preserve">Tulos</w:t>
      </w:r>
    </w:p>
    <w:p>
      <w:r>
        <w:t xml:space="preserve">frisbee</w:t>
      </w:r>
    </w:p>
    <w:p>
      <w:r>
        <w:rPr>
          <w:b/>
        </w:rPr>
        <w:t xml:space="preserve">Tulos</w:t>
      </w:r>
    </w:p>
    <w:p>
      <w:r>
        <w:t xml:space="preserve">pallo</w:t>
      </w:r>
    </w:p>
    <w:p>
      <w:r>
        <w:rPr>
          <w:b/>
        </w:rPr>
        <w:t xml:space="preserve">Tulos</w:t>
      </w:r>
    </w:p>
    <w:p>
      <w:r>
        <w:t xml:space="preserve">cat</w:t>
      </w:r>
    </w:p>
    <w:p>
      <w:r>
        <w:rPr>
          <w:b/>
        </w:rPr>
        <w:t xml:space="preserve">Tulos</w:t>
      </w:r>
    </w:p>
    <w:p>
      <w:r>
        <w:t xml:space="preserve">leija</w:t>
      </w:r>
    </w:p>
    <w:p>
      <w:r>
        <w:rPr>
          <w:b/>
        </w:rPr>
        <w:t xml:space="preserve">Tulos</w:t>
      </w:r>
    </w:p>
    <w:p>
      <w:r>
        <w:t xml:space="preserve">lehdet</w:t>
      </w:r>
    </w:p>
    <w:p>
      <w:r>
        <w:rPr>
          <w:b/>
        </w:rPr>
        <w:t xml:space="preserve">Tulos</w:t>
      </w:r>
    </w:p>
    <w:p>
      <w:r>
        <w:t xml:space="preserve">sanomalehti</w:t>
      </w:r>
    </w:p>
    <w:p>
      <w:r>
        <w:rPr>
          <w:b/>
        </w:rPr>
        <w:t xml:space="preserve">Esimerkki 7.2136</w:t>
      </w:r>
    </w:p>
    <w:p>
      <w:r>
        <w:t xml:space="preserve">Nimeä jotain, mitä ihmiset rakentavat takapihoilleen.</w:t>
      </w:r>
    </w:p>
    <w:p>
      <w:r>
        <w:rPr>
          <w:b/>
        </w:rPr>
        <w:t xml:space="preserve">Tulos</w:t>
      </w:r>
    </w:p>
    <w:p>
      <w:r>
        <w:t xml:space="preserve">irtoa</w:t>
      </w:r>
    </w:p>
    <w:p>
      <w:r>
        <w:rPr>
          <w:b/>
        </w:rPr>
        <w:t xml:space="preserve">Tulos</w:t>
      </w:r>
    </w:p>
    <w:p>
      <w:r>
        <w:t xml:space="preserve">allas</w:t>
      </w:r>
    </w:p>
    <w:p>
      <w:r>
        <w:rPr>
          <w:b/>
        </w:rPr>
        <w:t xml:space="preserve">Tulos</w:t>
      </w:r>
    </w:p>
    <w:p>
      <w:r>
        <w:t xml:space="preserve">koppi talo</w:t>
      </w:r>
    </w:p>
    <w:p>
      <w:r>
        <w:rPr>
          <w:b/>
        </w:rPr>
        <w:t xml:space="preserve">Tulos</w:t>
      </w:r>
    </w:p>
    <w:p>
      <w:r>
        <w:t xml:space="preserve">pergola</w:t>
      </w:r>
    </w:p>
    <w:p>
      <w:r>
        <w:rPr>
          <w:b/>
        </w:rPr>
        <w:t xml:space="preserve">Tulos</w:t>
      </w:r>
    </w:p>
    <w:p>
      <w:r>
        <w:t xml:space="preserve">autotalli</w:t>
      </w:r>
    </w:p>
    <w:p>
      <w:r>
        <w:rPr>
          <w:b/>
        </w:rPr>
        <w:t xml:space="preserve">Tulos</w:t>
      </w:r>
    </w:p>
    <w:p>
      <w:r>
        <w:t xml:space="preserve">bbq</w:t>
      </w:r>
    </w:p>
    <w:p>
      <w:r>
        <w:rPr>
          <w:b/>
        </w:rPr>
        <w:t xml:space="preserve">Esimerkki 7.2137</w:t>
      </w:r>
    </w:p>
    <w:p>
      <w:r>
        <w:t xml:space="preserve">Kerro jokin asia, jota mies inhoaa kuulla vaimonsa sanovan haluavansa.</w:t>
      </w:r>
    </w:p>
    <w:p>
      <w:r>
        <w:rPr>
          <w:b/>
        </w:rPr>
        <w:t xml:space="preserve">Tulos</w:t>
      </w:r>
    </w:p>
    <w:p>
      <w:r>
        <w:t xml:space="preserve">rahaa</w:t>
      </w:r>
    </w:p>
    <w:p>
      <w:r>
        <w:rPr>
          <w:b/>
        </w:rPr>
        <w:t xml:space="preserve">Tulos</w:t>
      </w:r>
    </w:p>
    <w:p>
      <w:r>
        <w:t xml:space="preserve">korut</w:t>
      </w:r>
    </w:p>
    <w:p>
      <w:r>
        <w:rPr>
          <w:b/>
        </w:rPr>
        <w:t xml:space="preserve">Tulos</w:t>
      </w:r>
    </w:p>
    <w:p>
      <w:r>
        <w:t xml:space="preserve">vaatteet/kengät</w:t>
      </w:r>
    </w:p>
    <w:p>
      <w:r>
        <w:rPr>
          <w:b/>
        </w:rPr>
        <w:t xml:space="preserve">Tulos</w:t>
      </w:r>
    </w:p>
    <w:p>
      <w:r>
        <w:t xml:space="preserve">uusi auto</w:t>
      </w:r>
    </w:p>
    <w:p>
      <w:r>
        <w:rPr>
          <w:b/>
        </w:rPr>
        <w:t xml:space="preserve">Tulos</w:t>
      </w:r>
    </w:p>
    <w:p>
      <w:r>
        <w:t xml:space="preserve">enemmän seksiä</w:t>
      </w:r>
    </w:p>
    <w:p>
      <w:r>
        <w:rPr>
          <w:b/>
        </w:rPr>
        <w:t xml:space="preserve">Tulos</w:t>
      </w:r>
    </w:p>
    <w:p>
      <w:r>
        <w:t xml:space="preserve">auttaa talossa</w:t>
      </w:r>
    </w:p>
    <w:p>
      <w:r>
        <w:rPr>
          <w:b/>
        </w:rPr>
        <w:t xml:space="preserve">Tulos</w:t>
      </w:r>
    </w:p>
    <w:p>
      <w:r>
        <w:t xml:space="preserve">mennä ostoksille</w:t>
      </w:r>
    </w:p>
    <w:p>
      <w:r>
        <w:rPr>
          <w:b/>
        </w:rPr>
        <w:t xml:space="preserve">Esimerkki 7.2138</w:t>
      </w:r>
    </w:p>
    <w:p>
      <w:r>
        <w:t xml:space="preserve">Nimeä julkkis, jonka kanssa haluaisit mennä illalliselle.</w:t>
      </w:r>
    </w:p>
    <w:p>
      <w:r>
        <w:rPr>
          <w:b/>
        </w:rPr>
        <w:t xml:space="preserve">Tulos</w:t>
      </w:r>
    </w:p>
    <w:p>
      <w:r>
        <w:t xml:space="preserve">Oprah</w:t>
      </w:r>
    </w:p>
    <w:p>
      <w:r>
        <w:rPr>
          <w:b/>
        </w:rPr>
        <w:t xml:space="preserve">Tulos</w:t>
      </w:r>
    </w:p>
    <w:p>
      <w:r>
        <w:t xml:space="preserve">Brad Pitt</w:t>
      </w:r>
    </w:p>
    <w:p>
      <w:r>
        <w:rPr>
          <w:b/>
        </w:rPr>
        <w:t xml:space="preserve">Tulos</w:t>
      </w:r>
    </w:p>
    <w:p>
      <w:r>
        <w:t xml:space="preserve">George Clooney</w:t>
      </w:r>
    </w:p>
    <w:p>
      <w:r>
        <w:rPr>
          <w:b/>
        </w:rPr>
        <w:t xml:space="preserve">Tulos</w:t>
      </w:r>
    </w:p>
    <w:p>
      <w:r>
        <w:t xml:space="preserve">denzel washington</w:t>
      </w:r>
    </w:p>
    <w:p>
      <w:r>
        <w:rPr>
          <w:b/>
        </w:rPr>
        <w:t xml:space="preserve">Tulos</w:t>
      </w:r>
    </w:p>
    <w:p>
      <w:r>
        <w:t xml:space="preserve">beyonce</w:t>
      </w:r>
    </w:p>
    <w:p>
      <w:r>
        <w:rPr>
          <w:b/>
        </w:rPr>
        <w:t xml:space="preserve">Tulos</w:t>
      </w:r>
    </w:p>
    <w:p>
      <w:r>
        <w:t xml:space="preserve">Johnny Depp</w:t>
      </w:r>
    </w:p>
    <w:p>
      <w:r>
        <w:rPr>
          <w:b/>
        </w:rPr>
        <w:t xml:space="preserve">Esimerkki 7.2139</w:t>
      </w:r>
    </w:p>
    <w:p>
      <w:r>
        <w:t xml:space="preserve">Nimeä entinen brittiläinen siirtomaa, joka ei ole Amerikan yhdysvallat.</w:t>
      </w:r>
    </w:p>
    <w:p>
      <w:r>
        <w:rPr>
          <w:b/>
        </w:rPr>
        <w:t xml:space="preserve">Tulos</w:t>
      </w:r>
    </w:p>
    <w:p>
      <w:r>
        <w:t xml:space="preserve">Kanada</w:t>
      </w:r>
    </w:p>
    <w:p>
      <w:r>
        <w:rPr>
          <w:b/>
        </w:rPr>
        <w:t xml:space="preserve">Tulos</w:t>
      </w:r>
    </w:p>
    <w:p>
      <w:r>
        <w:t xml:space="preserve">Intia</w:t>
      </w:r>
    </w:p>
    <w:p>
      <w:r>
        <w:rPr>
          <w:b/>
        </w:rPr>
        <w:t xml:space="preserve">Tulos</w:t>
      </w:r>
    </w:p>
    <w:p>
      <w:r>
        <w:t xml:space="preserve">Australia</w:t>
      </w:r>
    </w:p>
    <w:p>
      <w:r>
        <w:rPr>
          <w:b/>
        </w:rPr>
        <w:t xml:space="preserve">Tulos</w:t>
      </w:r>
    </w:p>
    <w:p>
      <w:r>
        <w:t xml:space="preserve">Jamaika</w:t>
      </w:r>
    </w:p>
    <w:p>
      <w:r>
        <w:rPr>
          <w:b/>
        </w:rPr>
        <w:t xml:space="preserve">Tulos</w:t>
      </w:r>
    </w:p>
    <w:p>
      <w:r>
        <w:t xml:space="preserve">hongkong</w:t>
      </w:r>
    </w:p>
    <w:p>
      <w:r>
        <w:rPr>
          <w:b/>
        </w:rPr>
        <w:t xml:space="preserve">Esimerkki 7.2140</w:t>
      </w:r>
    </w:p>
    <w:p>
      <w:r>
        <w:t xml:space="preserve">nimeä ikä, jolloin mies ei enää halua, että häntä kutsutaan "pojaksi".</w:t>
      </w:r>
    </w:p>
    <w:p>
      <w:r>
        <w:rPr>
          <w:b/>
        </w:rPr>
        <w:t xml:space="preserve">Tulos</w:t>
      </w:r>
    </w:p>
    <w:p>
      <w:r>
        <w:t xml:space="preserve">13</w:t>
      </w:r>
    </w:p>
    <w:p>
      <w:r>
        <w:rPr>
          <w:b/>
        </w:rPr>
        <w:t xml:space="preserve">Tulos</w:t>
      </w:r>
    </w:p>
    <w:p>
      <w:r>
        <w:t xml:space="preserve">18</w:t>
      </w:r>
    </w:p>
    <w:p>
      <w:r>
        <w:rPr>
          <w:b/>
        </w:rPr>
        <w:t xml:space="preserve">Tulos</w:t>
      </w:r>
    </w:p>
    <w:p>
      <w:r>
        <w:t xml:space="preserve">16</w:t>
      </w:r>
    </w:p>
    <w:p>
      <w:r>
        <w:rPr>
          <w:b/>
        </w:rPr>
        <w:t xml:space="preserve">Tulos</w:t>
      </w:r>
    </w:p>
    <w:p>
      <w:r>
        <w:t xml:space="preserve">14</w:t>
      </w:r>
    </w:p>
    <w:p>
      <w:r>
        <w:rPr>
          <w:b/>
        </w:rPr>
        <w:t xml:space="preserve">Tulos</w:t>
      </w:r>
    </w:p>
    <w:p>
      <w:r>
        <w:t xml:space="preserve">21</w:t>
      </w:r>
    </w:p>
    <w:p>
      <w:r>
        <w:rPr>
          <w:b/>
        </w:rPr>
        <w:t xml:space="preserve">Tulos</w:t>
      </w:r>
    </w:p>
    <w:p>
      <w:r>
        <w:t xml:space="preserve">15</w:t>
      </w:r>
    </w:p>
    <w:p>
      <w:r>
        <w:rPr>
          <w:b/>
        </w:rPr>
        <w:t xml:space="preserve">Tulos</w:t>
      </w:r>
    </w:p>
    <w:p>
      <w:r>
        <w:t xml:space="preserve">12</w:t>
      </w:r>
    </w:p>
    <w:p>
      <w:r>
        <w:rPr>
          <w:b/>
        </w:rPr>
        <w:t xml:space="preserve">Esimerkki 7.2141</w:t>
      </w:r>
    </w:p>
    <w:p>
      <w:r>
        <w:t xml:space="preserve">Nimeä paikka, jota lapset rukoilevat vanhempiaan viemään heidät sinne.</w:t>
      </w:r>
    </w:p>
    <w:p>
      <w:r>
        <w:rPr>
          <w:b/>
        </w:rPr>
        <w:t xml:space="preserve">Tulos</w:t>
      </w:r>
    </w:p>
    <w:p>
      <w:r>
        <w:t xml:space="preserve">puisto</w:t>
      </w:r>
    </w:p>
    <w:p>
      <w:r>
        <w:rPr>
          <w:b/>
        </w:rPr>
        <w:t xml:space="preserve">Tulos</w:t>
      </w:r>
    </w:p>
    <w:p>
      <w:r>
        <w:t xml:space="preserve">eläintarha</w:t>
      </w:r>
    </w:p>
    <w:p>
      <w:r>
        <w:rPr>
          <w:b/>
        </w:rPr>
        <w:t xml:space="preserve">Tulos</w:t>
      </w:r>
    </w:p>
    <w:p>
      <w:r>
        <w:t xml:space="preserve">huvipuisto</w:t>
      </w:r>
    </w:p>
    <w:p>
      <w:r>
        <w:rPr>
          <w:b/>
        </w:rPr>
        <w:t xml:space="preserve">Tulos</w:t>
      </w:r>
    </w:p>
    <w:p>
      <w:r>
        <w:t xml:space="preserve">elokuvateatteri</w:t>
      </w:r>
    </w:p>
    <w:p>
      <w:r>
        <w:rPr>
          <w:b/>
        </w:rPr>
        <w:t xml:space="preserve">Tulos</w:t>
      </w:r>
    </w:p>
    <w:p>
      <w:r>
        <w:t xml:space="preserve">ostoskeskus</w:t>
      </w:r>
    </w:p>
    <w:p>
      <w:r>
        <w:rPr>
          <w:b/>
        </w:rPr>
        <w:t xml:space="preserve">Tulos</w:t>
      </w:r>
    </w:p>
    <w:p>
      <w:r>
        <w:t xml:space="preserve">pikaruokaravintola</w:t>
      </w:r>
    </w:p>
    <w:p>
      <w:r>
        <w:rPr>
          <w:b/>
        </w:rPr>
        <w:t xml:space="preserve">Tulos</w:t>
      </w:r>
    </w:p>
    <w:p>
      <w:r>
        <w:t xml:space="preserve">ranta</w:t>
      </w:r>
    </w:p>
    <w:p>
      <w:r>
        <w:rPr>
          <w:b/>
        </w:rPr>
        <w:t xml:space="preserve">Esimerkki 7.2142</w:t>
      </w:r>
    </w:p>
    <w:p>
      <w:r>
        <w:t xml:space="preserve">Nimeä kaupunki, jonne ihmiset menevät seuraamaan unelmiaan.</w:t>
      </w:r>
    </w:p>
    <w:p>
      <w:r>
        <w:rPr>
          <w:b/>
        </w:rPr>
        <w:t xml:space="preserve">Tulos</w:t>
      </w:r>
    </w:p>
    <w:p>
      <w:r>
        <w:t xml:space="preserve">los angeles</w:t>
      </w:r>
    </w:p>
    <w:p>
      <w:r>
        <w:rPr>
          <w:b/>
        </w:rPr>
        <w:t xml:space="preserve">Tulos</w:t>
      </w:r>
    </w:p>
    <w:p>
      <w:r>
        <w:t xml:space="preserve">New York</w:t>
      </w:r>
    </w:p>
    <w:p>
      <w:r>
        <w:rPr>
          <w:b/>
        </w:rPr>
        <w:t xml:space="preserve">Tulos</w:t>
      </w:r>
    </w:p>
    <w:p>
      <w:r>
        <w:t xml:space="preserve">las vegas</w:t>
      </w:r>
    </w:p>
    <w:p>
      <w:r>
        <w:rPr>
          <w:b/>
        </w:rPr>
        <w:t xml:space="preserve">Tulos</w:t>
      </w:r>
    </w:p>
    <w:p>
      <w:r>
        <w:t xml:space="preserve">Pariisi</w:t>
      </w:r>
    </w:p>
    <w:p>
      <w:r>
        <w:rPr>
          <w:b/>
        </w:rPr>
        <w:t xml:space="preserve">Tulos</w:t>
      </w:r>
    </w:p>
    <w:p>
      <w:r>
        <w:t xml:space="preserve">san francisco</w:t>
      </w:r>
    </w:p>
    <w:p>
      <w:r>
        <w:rPr>
          <w:b/>
        </w:rPr>
        <w:t xml:space="preserve">Tulos</w:t>
      </w:r>
    </w:p>
    <w:p>
      <w:r>
        <w:t xml:space="preserve">honolulu</w:t>
      </w:r>
    </w:p>
    <w:p>
      <w:r>
        <w:rPr>
          <w:b/>
        </w:rPr>
        <w:t xml:space="preserve">Esimerkki 7.2143</w:t>
      </w:r>
    </w:p>
    <w:p>
      <w:r>
        <w:t xml:space="preserve">Nimeä jotain, jonka antaisit lapsellesi, mutta et pomollesi.</w:t>
      </w:r>
    </w:p>
    <w:p>
      <w:r>
        <w:rPr>
          <w:b/>
        </w:rPr>
        <w:t xml:space="preserve">Tulos</w:t>
      </w:r>
    </w:p>
    <w:p>
      <w:r>
        <w:t xml:space="preserve">suudelma</w:t>
      </w:r>
    </w:p>
    <w:p>
      <w:r>
        <w:rPr>
          <w:b/>
        </w:rPr>
        <w:t xml:space="preserve">Tulos</w:t>
      </w:r>
    </w:p>
    <w:p>
      <w:r>
        <w:t xml:space="preserve">lelut</w:t>
      </w:r>
    </w:p>
    <w:p>
      <w:r>
        <w:rPr>
          <w:b/>
        </w:rPr>
        <w:t xml:space="preserve">Tulos</w:t>
      </w:r>
    </w:p>
    <w:p>
      <w:r>
        <w:t xml:space="preserve">rahaa</w:t>
      </w:r>
    </w:p>
    <w:p>
      <w:r>
        <w:rPr>
          <w:b/>
        </w:rPr>
        <w:t xml:space="preserve">Tulos</w:t>
      </w:r>
    </w:p>
    <w:p>
      <w:r>
        <w:t xml:space="preserve">ruoka</w:t>
      </w:r>
    </w:p>
    <w:p>
      <w:r>
        <w:rPr>
          <w:b/>
        </w:rPr>
        <w:t xml:space="preserve">Esimerkki 7.2144</w:t>
      </w:r>
    </w:p>
    <w:p>
      <w:r>
        <w:t xml:space="preserve">Nimeä ruoka, josta jää tähteitä pariksi päiväksi:</w:t>
      </w:r>
    </w:p>
    <w:p>
      <w:r>
        <w:rPr>
          <w:b/>
        </w:rPr>
        <w:t xml:space="preserve">Tulos</w:t>
      </w:r>
    </w:p>
    <w:p>
      <w:r>
        <w:t xml:space="preserve">kalkkuna</w:t>
      </w:r>
    </w:p>
    <w:p>
      <w:r>
        <w:rPr>
          <w:b/>
        </w:rPr>
        <w:t xml:space="preserve">Tulos</w:t>
      </w:r>
    </w:p>
    <w:p>
      <w:r>
        <w:t xml:space="preserve">pasta</w:t>
      </w:r>
    </w:p>
    <w:p>
      <w:r>
        <w:rPr>
          <w:b/>
        </w:rPr>
        <w:t xml:space="preserve">Tulos</w:t>
      </w:r>
    </w:p>
    <w:p>
      <w:r>
        <w:t xml:space="preserve">paahtopaisti</w:t>
      </w:r>
    </w:p>
    <w:p>
      <w:r>
        <w:rPr>
          <w:b/>
        </w:rPr>
        <w:t xml:space="preserve">Tulos</w:t>
      </w:r>
    </w:p>
    <w:p>
      <w:r>
        <w:t xml:space="preserve">lihamureke</w:t>
      </w:r>
    </w:p>
    <w:p>
      <w:r>
        <w:rPr>
          <w:b/>
        </w:rPr>
        <w:t xml:space="preserve">Tulos</w:t>
      </w:r>
    </w:p>
    <w:p>
      <w:r>
        <w:t xml:space="preserve">chili</w:t>
      </w:r>
    </w:p>
    <w:p>
      <w:r>
        <w:rPr>
          <w:b/>
        </w:rPr>
        <w:t xml:space="preserve">Tulos</w:t>
      </w:r>
    </w:p>
    <w:p>
      <w:r>
        <w:t xml:space="preserve">keitto</w:t>
      </w:r>
    </w:p>
    <w:p>
      <w:r>
        <w:rPr>
          <w:b/>
        </w:rPr>
        <w:t xml:space="preserve">Esimerkki 7.2145</w:t>
      </w:r>
    </w:p>
    <w:p>
      <w:r>
        <w:t xml:space="preserve">Nimeä muro, joka oli olemassa, kun olit lapsi, ja joka on edelleen olemassa:</w:t>
      </w:r>
    </w:p>
    <w:p>
      <w:r>
        <w:rPr>
          <w:b/>
        </w:rPr>
        <w:t xml:space="preserve">Tulos</w:t>
      </w:r>
    </w:p>
    <w:p>
      <w:r>
        <w:t xml:space="preserve">maissihiutaleet</w:t>
      </w:r>
    </w:p>
    <w:p>
      <w:r>
        <w:rPr>
          <w:b/>
        </w:rPr>
        <w:t xml:space="preserve">Tulos</w:t>
      </w:r>
    </w:p>
    <w:p>
      <w:r>
        <w:t xml:space="preserve">Cheerios</w:t>
      </w:r>
    </w:p>
    <w:p>
      <w:r>
        <w:rPr>
          <w:b/>
        </w:rPr>
        <w:t xml:space="preserve">Tulos</w:t>
      </w:r>
    </w:p>
    <w:p>
      <w:r>
        <w:t xml:space="preserve">kaurapuuroa</w:t>
      </w:r>
    </w:p>
    <w:p>
      <w:r>
        <w:rPr>
          <w:b/>
        </w:rPr>
        <w:t xml:space="preserve">Tulos</w:t>
      </w:r>
    </w:p>
    <w:p>
      <w:r>
        <w:t xml:space="preserve">riisikrispies</w:t>
      </w:r>
    </w:p>
    <w:p>
      <w:r>
        <w:rPr>
          <w:b/>
        </w:rPr>
        <w:t xml:space="preserve">Tulos</w:t>
      </w:r>
    </w:p>
    <w:p>
      <w:r>
        <w:t xml:space="preserve">huurteiset hiutaleet</w:t>
      </w:r>
    </w:p>
    <w:p>
      <w:r>
        <w:rPr>
          <w:b/>
        </w:rPr>
        <w:t xml:space="preserve">Tulos</w:t>
      </w:r>
    </w:p>
    <w:p>
      <w:r>
        <w:t xml:space="preserve">wheaties</w:t>
      </w:r>
    </w:p>
    <w:p>
      <w:r>
        <w:rPr>
          <w:b/>
        </w:rPr>
        <w:t xml:space="preserve">Tulos</w:t>
      </w:r>
    </w:p>
    <w:p>
      <w:r>
        <w:t xml:space="preserve">kapteeni Crunch</w:t>
      </w:r>
    </w:p>
    <w:p>
      <w:r>
        <w:rPr>
          <w:b/>
        </w:rPr>
        <w:t xml:space="preserve">Tulos</w:t>
      </w:r>
    </w:p>
    <w:p>
      <w:r>
        <w:t xml:space="preserve">vehnärouhe</w:t>
      </w:r>
    </w:p>
    <w:p>
      <w:r>
        <w:rPr>
          <w:b/>
        </w:rPr>
        <w:t xml:space="preserve">Tulos</w:t>
      </w:r>
    </w:p>
    <w:p>
      <w:r>
        <w:t xml:space="preserve">trix</w:t>
      </w:r>
    </w:p>
    <w:p>
      <w:r>
        <w:rPr>
          <w:b/>
        </w:rPr>
        <w:t xml:space="preserve">Esimerkki 7.2146</w:t>
      </w:r>
    </w:p>
    <w:p>
      <w:r>
        <w:t xml:space="preserve">Nimeä jokin asia, jota voisit katsella kiikareilla.</w:t>
      </w:r>
    </w:p>
    <w:p>
      <w:r>
        <w:rPr>
          <w:b/>
        </w:rPr>
        <w:t xml:space="preserve">Tulos</w:t>
      </w:r>
    </w:p>
    <w:p>
      <w:r>
        <w:t xml:space="preserve">lintu</w:t>
      </w:r>
    </w:p>
    <w:p>
      <w:r>
        <w:rPr>
          <w:b/>
        </w:rPr>
        <w:t xml:space="preserve">Tulos</w:t>
      </w:r>
    </w:p>
    <w:p>
      <w:r>
        <w:t xml:space="preserve">urheilutapahtuma</w:t>
      </w:r>
    </w:p>
    <w:p>
      <w:r>
        <w:rPr>
          <w:b/>
        </w:rPr>
        <w:t xml:space="preserve">Tulos</w:t>
      </w:r>
    </w:p>
    <w:p>
      <w:r>
        <w:t xml:space="preserve">naapurit</w:t>
      </w:r>
    </w:p>
    <w:p>
      <w:r>
        <w:rPr>
          <w:b/>
        </w:rPr>
        <w:t xml:space="preserve">Tulos</w:t>
      </w:r>
    </w:p>
    <w:p>
      <w:r>
        <w:t xml:space="preserve">tähdet</w:t>
      </w:r>
    </w:p>
    <w:p>
      <w:r>
        <w:rPr>
          <w:b/>
        </w:rPr>
        <w:t xml:space="preserve">Tulos</w:t>
      </w:r>
    </w:p>
    <w:p>
      <w:r>
        <w:t xml:space="preserve">konsertti</w:t>
      </w:r>
    </w:p>
    <w:p>
      <w:r>
        <w:rPr>
          <w:b/>
        </w:rPr>
        <w:t xml:space="preserve">Esimerkki 7.2147</w:t>
      </w:r>
    </w:p>
    <w:p>
      <w:r>
        <w:t xml:space="preserve">Nimeä jokin tehtävä, jota tunnut aina tekevän.</w:t>
      </w:r>
    </w:p>
    <w:p>
      <w:r>
        <w:rPr>
          <w:b/>
        </w:rPr>
        <w:t xml:space="preserve">Tulos</w:t>
      </w:r>
    </w:p>
    <w:p>
      <w:r>
        <w:t xml:space="preserve">ruokaostokset</w:t>
      </w:r>
    </w:p>
    <w:p>
      <w:r>
        <w:rPr>
          <w:b/>
        </w:rPr>
        <w:t xml:space="preserve">Tulos</w:t>
      </w:r>
    </w:p>
    <w:p>
      <w:r>
        <w:t xml:space="preserve">lasten kuljettaminen ympäriinsä</w:t>
      </w:r>
    </w:p>
    <w:p>
      <w:r>
        <w:rPr>
          <w:b/>
        </w:rPr>
        <w:t xml:space="preserve">Tulos</w:t>
      </w:r>
    </w:p>
    <w:p>
      <w:r>
        <w:t xml:space="preserve">pesula</w:t>
      </w:r>
    </w:p>
    <w:p>
      <w:r>
        <w:rPr>
          <w:b/>
        </w:rPr>
        <w:t xml:space="preserve">Tulos</w:t>
      </w:r>
    </w:p>
    <w:p>
      <w:r>
        <w:t xml:space="preserve">laskujen maksaminen</w:t>
      </w:r>
    </w:p>
    <w:p>
      <w:r>
        <w:rPr>
          <w:b/>
        </w:rPr>
        <w:t xml:space="preserve">Esimerkki 7.2148</w:t>
      </w:r>
    </w:p>
    <w:p>
      <w:r>
        <w:t xml:space="preserve">Nimeä jokin asia, jonka tuoksua haluat haistella naapurustossasi kesällä.</w:t>
      </w:r>
    </w:p>
    <w:p>
      <w:r>
        <w:rPr>
          <w:b/>
        </w:rPr>
        <w:t xml:space="preserve">Tulos</w:t>
      </w:r>
    </w:p>
    <w:p>
      <w:r>
        <w:t xml:space="preserve">kukkia</w:t>
      </w:r>
    </w:p>
    <w:p>
      <w:r>
        <w:rPr>
          <w:b/>
        </w:rPr>
        <w:t xml:space="preserve">Tulos</w:t>
      </w:r>
    </w:p>
    <w:p>
      <w:r>
        <w:t xml:space="preserve">ruoho</w:t>
      </w:r>
    </w:p>
    <w:p>
      <w:r>
        <w:rPr>
          <w:b/>
        </w:rPr>
        <w:t xml:space="preserve">Esimerkki 7.2149</w:t>
      </w:r>
    </w:p>
    <w:p>
      <w:r>
        <w:t xml:space="preserve">nimeä jokin, joka kasvaa köynnöksen varassa.</w:t>
      </w:r>
    </w:p>
    <w:p>
      <w:r>
        <w:rPr>
          <w:b/>
        </w:rPr>
        <w:t xml:space="preserve">Tulos</w:t>
      </w:r>
    </w:p>
    <w:p>
      <w:r>
        <w:t xml:space="preserve">viinirypäleet</w:t>
      </w:r>
    </w:p>
    <w:p>
      <w:r>
        <w:rPr>
          <w:b/>
        </w:rPr>
        <w:t xml:space="preserve">Tulos</w:t>
      </w:r>
    </w:p>
    <w:p>
      <w:r>
        <w:t xml:space="preserve">tomaatit</w:t>
      </w:r>
    </w:p>
    <w:p>
      <w:r>
        <w:rPr>
          <w:b/>
        </w:rPr>
        <w:t xml:space="preserve">Tulos</w:t>
      </w:r>
    </w:p>
    <w:p>
      <w:r>
        <w:t xml:space="preserve">myrkkysumake</w:t>
      </w:r>
    </w:p>
    <w:p>
      <w:r>
        <w:rPr>
          <w:b/>
        </w:rPr>
        <w:t xml:space="preserve">Tulos</w:t>
      </w:r>
    </w:p>
    <w:p>
      <w:r>
        <w:t xml:space="preserve">mansikat</w:t>
      </w:r>
    </w:p>
    <w:p>
      <w:r>
        <w:rPr>
          <w:b/>
        </w:rPr>
        <w:t xml:space="preserve">Tulos</w:t>
      </w:r>
    </w:p>
    <w:p>
      <w:r>
        <w:t xml:space="preserve">karhunvatukat</w:t>
      </w:r>
    </w:p>
    <w:p>
      <w:r>
        <w:rPr>
          <w:b/>
        </w:rPr>
        <w:t xml:space="preserve">Tulos</w:t>
      </w:r>
    </w:p>
    <w:p>
      <w:r>
        <w:t xml:space="preserve">lehdet</w:t>
      </w:r>
    </w:p>
    <w:p>
      <w:r>
        <w:rPr>
          <w:b/>
        </w:rPr>
        <w:t xml:space="preserve">Esimerkki 7.2150</w:t>
      </w:r>
    </w:p>
    <w:p>
      <w:r>
        <w:t xml:space="preserve">Nimeä osavaltio, jossa on luultavasti enemmän lehmiä kuin ihmisiä.</w:t>
      </w:r>
    </w:p>
    <w:p>
      <w:r>
        <w:rPr>
          <w:b/>
        </w:rPr>
        <w:t xml:space="preserve">Tulos</w:t>
      </w:r>
    </w:p>
    <w:p>
      <w:r>
        <w:t xml:space="preserve">texas</w:t>
      </w:r>
    </w:p>
    <w:p>
      <w:r>
        <w:rPr>
          <w:b/>
        </w:rPr>
        <w:t xml:space="preserve">Tulos</w:t>
      </w:r>
    </w:p>
    <w:p>
      <w:r>
        <w:t xml:space="preserve">wisconsin</w:t>
      </w:r>
    </w:p>
    <w:p>
      <w:r>
        <w:rPr>
          <w:b/>
        </w:rPr>
        <w:t xml:space="preserve">Tulos</w:t>
      </w:r>
    </w:p>
    <w:p>
      <w:r>
        <w:t xml:space="preserve">nebraska</w:t>
      </w:r>
    </w:p>
    <w:p>
      <w:r>
        <w:rPr>
          <w:b/>
        </w:rPr>
        <w:t xml:space="preserve">Tulos</w:t>
      </w:r>
    </w:p>
    <w:p>
      <w:r>
        <w:t xml:space="preserve">iowa</w:t>
      </w:r>
    </w:p>
    <w:p>
      <w:r>
        <w:rPr>
          <w:b/>
        </w:rPr>
        <w:t xml:space="preserve">Tulos</w:t>
      </w:r>
    </w:p>
    <w:p>
      <w:r>
        <w:t xml:space="preserve">oklahoma</w:t>
      </w:r>
    </w:p>
    <w:p>
      <w:r>
        <w:rPr>
          <w:b/>
        </w:rPr>
        <w:t xml:space="preserve">Tulos</w:t>
      </w:r>
    </w:p>
    <w:p>
      <w:r>
        <w:t xml:space="preserve">kansas</w:t>
      </w:r>
    </w:p>
    <w:p>
      <w:r>
        <w:rPr>
          <w:b/>
        </w:rPr>
        <w:t xml:space="preserve">Esimerkki 7.2151</w:t>
      </w:r>
    </w:p>
    <w:p>
      <w:r>
        <w:t xml:space="preserve">Nimeä paikka, jossa ihmisten pitäisi olla varuillaan ryöstäjien varalta.</w:t>
      </w:r>
    </w:p>
    <w:p>
      <w:r>
        <w:rPr>
          <w:b/>
        </w:rPr>
        <w:t xml:space="preserve">Tulos</w:t>
      </w:r>
    </w:p>
    <w:p>
      <w:r>
        <w:t xml:space="preserve">pankki/a.t.m.</w:t>
      </w:r>
    </w:p>
    <w:p>
      <w:r>
        <w:rPr>
          <w:b/>
        </w:rPr>
        <w:t xml:space="preserve">Tulos</w:t>
      </w:r>
    </w:p>
    <w:p>
      <w:r>
        <w:t xml:space="preserve">ostoskeskukset/kaupat</w:t>
      </w:r>
    </w:p>
    <w:p>
      <w:r>
        <w:rPr>
          <w:b/>
        </w:rPr>
        <w:t xml:space="preserve">Tulos</w:t>
      </w:r>
    </w:p>
    <w:p>
      <w:r>
        <w:t xml:space="preserve">pimeä katu/kuja</w:t>
      </w:r>
    </w:p>
    <w:p>
      <w:r>
        <w:rPr>
          <w:b/>
        </w:rPr>
        <w:t xml:space="preserve">Tulos</w:t>
      </w:r>
    </w:p>
    <w:p>
      <w:r>
        <w:t xml:space="preserve">kotona</w:t>
      </w:r>
    </w:p>
    <w:p>
      <w:r>
        <w:rPr>
          <w:b/>
        </w:rPr>
        <w:t xml:space="preserve">Tulos</w:t>
      </w:r>
    </w:p>
    <w:p>
      <w:r>
        <w:t xml:space="preserve">metro/juna</w:t>
      </w:r>
    </w:p>
    <w:p>
      <w:r>
        <w:rPr>
          <w:b/>
        </w:rPr>
        <w:t xml:space="preserve">Esimerkki 7.2152</w:t>
      </w:r>
    </w:p>
    <w:p>
      <w:r>
        <w:t xml:space="preserve">nimi tyyppi on kakku.</w:t>
      </w:r>
    </w:p>
    <w:p>
      <w:r>
        <w:rPr>
          <w:b/>
        </w:rPr>
        <w:t xml:space="preserve">Tulos</w:t>
      </w:r>
    </w:p>
    <w:p>
      <w:r>
        <w:t xml:space="preserve">juustokakku</w:t>
      </w:r>
    </w:p>
    <w:p>
      <w:r>
        <w:rPr>
          <w:b/>
        </w:rPr>
        <w:t xml:space="preserve">Tulos</w:t>
      </w:r>
    </w:p>
    <w:p>
      <w:r>
        <w:t xml:space="preserve">suklaakakku</w:t>
      </w:r>
    </w:p>
    <w:p>
      <w:r>
        <w:rPr>
          <w:b/>
        </w:rPr>
        <w:t xml:space="preserve">Tulos</w:t>
      </w:r>
    </w:p>
    <w:p>
      <w:r>
        <w:t xml:space="preserve">mustametsä</w:t>
      </w:r>
    </w:p>
    <w:p>
      <w:r>
        <w:rPr>
          <w:b/>
        </w:rPr>
        <w:t xml:space="preserve">Tulos</w:t>
      </w:r>
    </w:p>
    <w:p>
      <w:r>
        <w:t xml:space="preserve">porkkanakakku</w:t>
      </w:r>
    </w:p>
    <w:p>
      <w:r>
        <w:rPr>
          <w:b/>
        </w:rPr>
        <w:t xml:space="preserve">Esimerkki 7.2153</w:t>
      </w:r>
    </w:p>
    <w:p>
      <w:r>
        <w:t xml:space="preserve">Nimeä tv-ohjelma, joka on American Idolin klooni.</w:t>
      </w:r>
    </w:p>
    <w:p>
      <w:r>
        <w:rPr>
          <w:b/>
        </w:rPr>
        <w:t xml:space="preserve">Tulos</w:t>
      </w:r>
    </w:p>
    <w:p>
      <w:r>
        <w:t xml:space="preserve">joten luulet osaavasi tanssia</w:t>
      </w:r>
    </w:p>
    <w:p>
      <w:r>
        <w:rPr>
          <w:b/>
        </w:rPr>
        <w:t xml:space="preserve">Tulos</w:t>
      </w:r>
    </w:p>
    <w:p>
      <w:r>
        <w:t xml:space="preserve">seuraava amerikkalainen</w:t>
      </w:r>
    </w:p>
    <w:p>
      <w:r>
        <w:rPr>
          <w:b/>
        </w:rPr>
        <w:t xml:space="preserve">Tulos</w:t>
      </w:r>
    </w:p>
    <w:p>
      <w:r>
        <w:t xml:space="preserve">amerikkalaiset ovat lahjakkaita</w:t>
      </w:r>
    </w:p>
    <w:p>
      <w:r>
        <w:rPr>
          <w:b/>
        </w:rPr>
        <w:t xml:space="preserve">Tulos</w:t>
      </w:r>
    </w:p>
    <w:p>
      <w:r>
        <w:t xml:space="preserve">tanssia tähtien kanssa</w:t>
      </w:r>
    </w:p>
    <w:p>
      <w:r>
        <w:rPr>
          <w:b/>
        </w:rPr>
        <w:t xml:space="preserve">Tulos</w:t>
      </w:r>
    </w:p>
    <w:p>
      <w:r>
        <w:t xml:space="preserve">nashvillen tähti</w:t>
      </w:r>
    </w:p>
    <w:p>
      <w:r>
        <w:rPr>
          <w:b/>
        </w:rPr>
        <w:t xml:space="preserve">Tulos</w:t>
      </w:r>
    </w:p>
    <w:p>
      <w:r>
        <w:t xml:space="preserve">Amerikan seuraava huippumalli</w:t>
      </w:r>
    </w:p>
    <w:p>
      <w:r>
        <w:rPr>
          <w:b/>
        </w:rPr>
        <w:t xml:space="preserve">Esimerkki 7.2154</w:t>
      </w:r>
    </w:p>
    <w:p>
      <w:r>
        <w:t xml:space="preserve">nimeä jokin asia, joka voidaan ottaa käyttöön.</w:t>
      </w:r>
    </w:p>
    <w:p>
      <w:r>
        <w:rPr>
          <w:b/>
        </w:rPr>
        <w:t xml:space="preserve">Tulos</w:t>
      </w:r>
    </w:p>
    <w:p>
      <w:r>
        <w:t xml:space="preserve">ihmiset</w:t>
      </w:r>
    </w:p>
    <w:p>
      <w:r>
        <w:rPr>
          <w:b/>
        </w:rPr>
        <w:t xml:space="preserve">Tulos</w:t>
      </w:r>
    </w:p>
    <w:p>
      <w:r>
        <w:t xml:space="preserve">puhelin</w:t>
      </w:r>
    </w:p>
    <w:p>
      <w:r>
        <w:rPr>
          <w:b/>
        </w:rPr>
        <w:t xml:space="preserve">Tulos</w:t>
      </w:r>
    </w:p>
    <w:p>
      <w:r>
        <w:t xml:space="preserve">WC</w:t>
      </w:r>
    </w:p>
    <w:p>
      <w:r>
        <w:rPr>
          <w:b/>
        </w:rPr>
        <w:t xml:space="preserve">Tulos</w:t>
      </w:r>
    </w:p>
    <w:p>
      <w:r>
        <w:t xml:space="preserve">vaihteet</w:t>
      </w:r>
    </w:p>
    <w:p>
      <w:r>
        <w:rPr>
          <w:b/>
        </w:rPr>
        <w:t xml:space="preserve">Esimerkki 7.2155</w:t>
      </w:r>
    </w:p>
    <w:p>
      <w:r>
        <w:t xml:space="preserve">Nimeä maa, jossa juodaan paljon viiniä.</w:t>
      </w:r>
    </w:p>
    <w:p>
      <w:r>
        <w:rPr>
          <w:b/>
        </w:rPr>
        <w:t xml:space="preserve">Tulos</w:t>
      </w:r>
    </w:p>
    <w:p>
      <w:r>
        <w:t xml:space="preserve">Italia</w:t>
      </w:r>
    </w:p>
    <w:p>
      <w:r>
        <w:rPr>
          <w:b/>
        </w:rPr>
        <w:t xml:space="preserve">Tulos</w:t>
      </w:r>
    </w:p>
    <w:p>
      <w:r>
        <w:t xml:space="preserve">Ranska</w:t>
      </w:r>
    </w:p>
    <w:p>
      <w:r>
        <w:rPr>
          <w:b/>
        </w:rPr>
        <w:t xml:space="preserve">Tulos</w:t>
      </w:r>
    </w:p>
    <w:p>
      <w:r>
        <w:t xml:space="preserve">Englanti</w:t>
      </w:r>
    </w:p>
    <w:p>
      <w:r>
        <w:rPr>
          <w:b/>
        </w:rPr>
        <w:t xml:space="preserve">Tulos</w:t>
      </w:r>
    </w:p>
    <w:p>
      <w:r>
        <w:t xml:space="preserve">Espanja</w:t>
      </w:r>
    </w:p>
    <w:p>
      <w:r>
        <w:rPr>
          <w:b/>
        </w:rPr>
        <w:t xml:space="preserve">Esimerkki 7.2156</w:t>
      </w:r>
    </w:p>
    <w:p>
      <w:r>
        <w:t xml:space="preserve">Kerro jokin asia, josta haastattelijat aina kysyvät Paris Hiltonilta.</w:t>
      </w:r>
    </w:p>
    <w:p>
      <w:r>
        <w:rPr>
          <w:b/>
        </w:rPr>
        <w:t xml:space="preserve">Tulos</w:t>
      </w:r>
    </w:p>
    <w:p>
      <w:r>
        <w:t xml:space="preserve">hänen rakkauselämänsä</w:t>
      </w:r>
    </w:p>
    <w:p>
      <w:r>
        <w:rPr>
          <w:b/>
        </w:rPr>
        <w:t xml:space="preserve">Tulos</w:t>
      </w:r>
    </w:p>
    <w:p>
      <w:r>
        <w:t xml:space="preserve">hänen seksivideonsa</w:t>
      </w:r>
    </w:p>
    <w:p>
      <w:r>
        <w:rPr>
          <w:b/>
        </w:rPr>
        <w:t xml:space="preserve">Tulos</w:t>
      </w:r>
    </w:p>
    <w:p>
      <w:r>
        <w:t xml:space="preserve">ura/elokuvat</w:t>
      </w:r>
    </w:p>
    <w:p>
      <w:r>
        <w:rPr>
          <w:b/>
        </w:rPr>
        <w:t xml:space="preserve">Tulos</w:t>
      </w:r>
    </w:p>
    <w:p>
      <w:r>
        <w:t xml:space="preserve">ruumis/leikkaukset</w:t>
      </w:r>
    </w:p>
    <w:p>
      <w:r>
        <w:rPr>
          <w:b/>
        </w:rPr>
        <w:t xml:space="preserve">Tulos</w:t>
      </w:r>
    </w:p>
    <w:p>
      <w:r>
        <w:t xml:space="preserve">hänen ikänsä</w:t>
      </w:r>
    </w:p>
    <w:p>
      <w:r>
        <w:rPr>
          <w:b/>
        </w:rPr>
        <w:t xml:space="preserve">Tulos</w:t>
      </w:r>
    </w:p>
    <w:p>
      <w:r>
        <w:t xml:space="preserve">hänen rahansa</w:t>
      </w:r>
    </w:p>
    <w:p>
      <w:r>
        <w:rPr>
          <w:b/>
        </w:rPr>
        <w:t xml:space="preserve">Esimerkki 7.2157</w:t>
      </w:r>
    </w:p>
    <w:p>
      <w:r>
        <w:t xml:space="preserve">Nimeä paikka, jossa ihmiset saattavat tuntea klaustrofobiaa.</w:t>
      </w:r>
    </w:p>
    <w:p>
      <w:r>
        <w:rPr>
          <w:b/>
        </w:rPr>
        <w:t xml:space="preserve">Tulos</w:t>
      </w:r>
    </w:p>
    <w:p>
      <w:r>
        <w:t xml:space="preserve">hissi</w:t>
      </w:r>
    </w:p>
    <w:p>
      <w:r>
        <w:rPr>
          <w:b/>
        </w:rPr>
        <w:t xml:space="preserve">Tulos</w:t>
      </w:r>
    </w:p>
    <w:p>
      <w:r>
        <w:t xml:space="preserve">kaappi</w:t>
      </w:r>
    </w:p>
    <w:p>
      <w:r>
        <w:rPr>
          <w:b/>
        </w:rPr>
        <w:t xml:space="preserve">Tulos</w:t>
      </w:r>
    </w:p>
    <w:p>
      <w:r>
        <w:t xml:space="preserve">lentokone</w:t>
      </w:r>
    </w:p>
    <w:p>
      <w:r>
        <w:rPr>
          <w:b/>
        </w:rPr>
        <w:t xml:space="preserve">Tulos</w:t>
      </w:r>
    </w:p>
    <w:p>
      <w:r>
        <w:t xml:space="preserve">täpötäysi huone</w:t>
      </w:r>
    </w:p>
    <w:p>
      <w:r>
        <w:rPr>
          <w:b/>
        </w:rPr>
        <w:t xml:space="preserve">Tulos</w:t>
      </w:r>
    </w:p>
    <w:p>
      <w:r>
        <w:t xml:space="preserve">baari</w:t>
      </w:r>
    </w:p>
    <w:p>
      <w:r>
        <w:rPr>
          <w:b/>
        </w:rPr>
        <w:t xml:space="preserve">Tulos</w:t>
      </w:r>
    </w:p>
    <w:p>
      <w:r>
        <w:t xml:space="preserve">vankila</w:t>
      </w:r>
    </w:p>
    <w:p>
      <w:r>
        <w:rPr>
          <w:b/>
        </w:rPr>
        <w:t xml:space="preserve">Tulos</w:t>
      </w:r>
    </w:p>
    <w:p>
      <w:r>
        <w:t xml:space="preserve">tietokonetomografia</w:t>
      </w:r>
    </w:p>
    <w:p>
      <w:r>
        <w:rPr>
          <w:b/>
        </w:rPr>
        <w:t xml:space="preserve">Esimerkki 7.2158</w:t>
      </w:r>
    </w:p>
    <w:p>
      <w:r>
        <w:t xml:space="preserve">nimeä jotain, mitä saatat löytää akvaariosta.</w:t>
      </w:r>
    </w:p>
    <w:p>
      <w:r>
        <w:rPr>
          <w:b/>
        </w:rPr>
        <w:t xml:space="preserve">Tulos</w:t>
      </w:r>
    </w:p>
    <w:p>
      <w:r>
        <w:t xml:space="preserve">kala</w:t>
      </w:r>
    </w:p>
    <w:p>
      <w:r>
        <w:rPr>
          <w:b/>
        </w:rPr>
        <w:t xml:space="preserve">Tulos</w:t>
      </w:r>
    </w:p>
    <w:p>
      <w:r>
        <w:t xml:space="preserve">linna</w:t>
      </w:r>
    </w:p>
    <w:p>
      <w:r>
        <w:rPr>
          <w:b/>
        </w:rPr>
        <w:t xml:space="preserve">Tulos</w:t>
      </w:r>
    </w:p>
    <w:p>
      <w:r>
        <w:t xml:space="preserve">kalanruoka</w:t>
      </w:r>
    </w:p>
    <w:p>
      <w:r>
        <w:rPr>
          <w:b/>
        </w:rPr>
        <w:t xml:space="preserve">Tulos</w:t>
      </w:r>
    </w:p>
    <w:p>
      <w:r>
        <w:t xml:space="preserve">suodatin</w:t>
      </w:r>
    </w:p>
    <w:p>
      <w:r>
        <w:rPr>
          <w:b/>
        </w:rPr>
        <w:t xml:space="preserve">Esimerkki 7.2159</w:t>
      </w:r>
    </w:p>
    <w:p>
      <w:r>
        <w:t xml:space="preserve">nimeä jotain, mitä sanot ihmisille, kun otat heistä kuvan.</w:t>
      </w:r>
    </w:p>
    <w:p>
      <w:r>
        <w:rPr>
          <w:b/>
        </w:rPr>
        <w:t xml:space="preserve">Tulos</w:t>
      </w:r>
    </w:p>
    <w:p>
      <w:r>
        <w:t xml:space="preserve">sano juusto</w:t>
      </w:r>
    </w:p>
    <w:p>
      <w:r>
        <w:rPr>
          <w:b/>
        </w:rPr>
        <w:t xml:space="preserve">Tulos</w:t>
      </w:r>
    </w:p>
    <w:p>
      <w:r>
        <w:t xml:space="preserve">hymy</w:t>
      </w:r>
    </w:p>
    <w:p>
      <w:r>
        <w:rPr>
          <w:b/>
        </w:rPr>
        <w:t xml:space="preserve">Tulos</w:t>
      </w:r>
    </w:p>
    <w:p>
      <w:r>
        <w:t xml:space="preserve">äiti</w:t>
      </w:r>
    </w:p>
    <w:p>
      <w:r>
        <w:rPr>
          <w:b/>
        </w:rPr>
        <w:t xml:space="preserve">Esimerkki 7.2160</w:t>
      </w:r>
    </w:p>
    <w:p>
      <w:r>
        <w:t xml:space="preserve">nimeä paikka, jossa ei saa koskaan käyttää rumaa kieltä.</w:t>
      </w:r>
    </w:p>
    <w:p>
      <w:r>
        <w:rPr>
          <w:b/>
        </w:rPr>
        <w:t xml:space="preserve">Tulos</w:t>
      </w:r>
    </w:p>
    <w:p>
      <w:r>
        <w:t xml:space="preserve">kirkko</w:t>
      </w:r>
    </w:p>
    <w:p>
      <w:r>
        <w:rPr>
          <w:b/>
        </w:rPr>
        <w:t xml:space="preserve">Tulos</w:t>
      </w:r>
    </w:p>
    <w:p>
      <w:r>
        <w:t xml:space="preserve">työ</w:t>
      </w:r>
    </w:p>
    <w:p>
      <w:r>
        <w:rPr>
          <w:b/>
        </w:rPr>
        <w:t xml:space="preserve">Tulos</w:t>
      </w:r>
    </w:p>
    <w:p>
      <w:r>
        <w:t xml:space="preserve">koti</w:t>
      </w:r>
    </w:p>
    <w:p>
      <w:r>
        <w:rPr>
          <w:b/>
        </w:rPr>
        <w:t xml:space="preserve">Tulos</w:t>
      </w:r>
    </w:p>
    <w:p>
      <w:r>
        <w:t xml:space="preserve">koulu</w:t>
      </w:r>
    </w:p>
    <w:p>
      <w:r>
        <w:rPr>
          <w:b/>
        </w:rPr>
        <w:t xml:space="preserve">Tulos</w:t>
      </w:r>
    </w:p>
    <w:p>
      <w:r>
        <w:t xml:space="preserve">päivähoito</w:t>
      </w:r>
    </w:p>
    <w:p>
      <w:r>
        <w:rPr>
          <w:b/>
        </w:rPr>
        <w:t xml:space="preserve">Esimerkki 7.2161</w:t>
      </w:r>
    </w:p>
    <w:p>
      <w:r>
        <w:t xml:space="preserve">Nimeä koirarotu, jota voit kuvailla vain ärsyttäväksi:</w:t>
      </w:r>
    </w:p>
    <w:p>
      <w:r>
        <w:rPr>
          <w:b/>
        </w:rPr>
        <w:t xml:space="preserve">Tulos</w:t>
      </w:r>
    </w:p>
    <w:p>
      <w:r>
        <w:t xml:space="preserve">chihuahua</w:t>
      </w:r>
    </w:p>
    <w:p>
      <w:r>
        <w:rPr>
          <w:b/>
        </w:rPr>
        <w:t xml:space="preserve">Tulos</w:t>
      </w:r>
    </w:p>
    <w:p>
      <w:r>
        <w:t xml:space="preserve">villakoira</w:t>
      </w:r>
    </w:p>
    <w:p>
      <w:r>
        <w:rPr>
          <w:b/>
        </w:rPr>
        <w:t xml:space="preserve">Tulos</w:t>
      </w:r>
    </w:p>
    <w:p>
      <w:r>
        <w:t xml:space="preserve">pitbull</w:t>
      </w:r>
    </w:p>
    <w:p>
      <w:r>
        <w:rPr>
          <w:b/>
        </w:rPr>
        <w:t xml:space="preserve">Tulos</w:t>
      </w:r>
    </w:p>
    <w:p>
      <w:r>
        <w:t xml:space="preserve">dobermannipinseri</w:t>
      </w:r>
    </w:p>
    <w:p>
      <w:r>
        <w:rPr>
          <w:b/>
        </w:rPr>
        <w:t xml:space="preserve">Tulos</w:t>
      </w:r>
    </w:p>
    <w:p>
      <w:r>
        <w:t xml:space="preserve">pekingiläinen</w:t>
      </w:r>
    </w:p>
    <w:p>
      <w:r>
        <w:rPr>
          <w:b/>
        </w:rPr>
        <w:t xml:space="preserve">Esimerkki 7.2162</w:t>
      </w:r>
    </w:p>
    <w:p>
      <w:r>
        <w:t xml:space="preserve">Kerro syy, miksi lapsenvahti voisi vannoa, ettei tule enää koskaan takaisin.</w:t>
      </w:r>
    </w:p>
    <w:p>
      <w:r>
        <w:rPr>
          <w:b/>
        </w:rPr>
        <w:t xml:space="preserve">Tulos</w:t>
      </w:r>
    </w:p>
    <w:p>
      <w:r>
        <w:t xml:space="preserve">lapset käyttäytyvät huonosti</w:t>
      </w:r>
    </w:p>
    <w:p>
      <w:r>
        <w:rPr>
          <w:b/>
        </w:rPr>
        <w:t xml:space="preserve">Tulos</w:t>
      </w:r>
    </w:p>
    <w:p>
      <w:r>
        <w:t xml:space="preserve">alhainen palkka</w:t>
      </w:r>
    </w:p>
    <w:p>
      <w:r>
        <w:rPr>
          <w:b/>
        </w:rPr>
        <w:t xml:space="preserve">Tulos</w:t>
      </w:r>
    </w:p>
    <w:p>
      <w:r>
        <w:t xml:space="preserve">vanhemmat myöhässä/tunnit</w:t>
      </w:r>
    </w:p>
    <w:p>
      <w:r>
        <w:rPr>
          <w:b/>
        </w:rPr>
        <w:t xml:space="preserve">Tulos</w:t>
      </w:r>
    </w:p>
    <w:p>
      <w:r>
        <w:t xml:space="preserve">sotkuinen koti</w:t>
      </w:r>
    </w:p>
    <w:p>
      <w:r>
        <w:rPr>
          <w:b/>
        </w:rPr>
        <w:t xml:space="preserve">Esimerkki 7.2163</w:t>
      </w:r>
    </w:p>
    <w:p>
      <w:r>
        <w:t xml:space="preserve">mainitse syy, miksi saatat olla hermostunut ajaessasi.</w:t>
      </w:r>
    </w:p>
    <w:p>
      <w:r>
        <w:rPr>
          <w:b/>
        </w:rPr>
        <w:t xml:space="preserve">Tulos</w:t>
      </w:r>
    </w:p>
    <w:p>
      <w:r>
        <w:t xml:space="preserve">sääolosuhteet</w:t>
      </w:r>
    </w:p>
    <w:p>
      <w:r>
        <w:rPr>
          <w:b/>
        </w:rPr>
        <w:t xml:space="preserve">Tulos</w:t>
      </w:r>
    </w:p>
    <w:p>
      <w:r>
        <w:t xml:space="preserve">raskas liikenne</w:t>
      </w:r>
    </w:p>
    <w:p>
      <w:r>
        <w:rPr>
          <w:b/>
        </w:rPr>
        <w:t xml:space="preserve">Tulos</w:t>
      </w:r>
    </w:p>
    <w:p>
      <w:r>
        <w:t xml:space="preserve">uusi kuljettaja</w:t>
      </w:r>
    </w:p>
    <w:p>
      <w:r>
        <w:rPr>
          <w:b/>
        </w:rPr>
        <w:t xml:space="preserve">Tulos</w:t>
      </w:r>
    </w:p>
    <w:p>
      <w:r>
        <w:t xml:space="preserve">huomaa poliisiauton</w:t>
      </w:r>
    </w:p>
    <w:p>
      <w:r>
        <w:rPr>
          <w:b/>
        </w:rPr>
        <w:t xml:space="preserve">Tulos</w:t>
      </w:r>
    </w:p>
    <w:p>
      <w:r>
        <w:t xml:space="preserve">tailgating</w:t>
      </w:r>
    </w:p>
    <w:p>
      <w:r>
        <w:rPr>
          <w:b/>
        </w:rPr>
        <w:t xml:space="preserve">Tulos</w:t>
      </w:r>
    </w:p>
    <w:p>
      <w:r>
        <w:t xml:space="preserve">kadonnut</w:t>
      </w:r>
    </w:p>
    <w:p>
      <w:r>
        <w:rPr>
          <w:b/>
        </w:rPr>
        <w:t xml:space="preserve">Esimerkki 7.2164</w:t>
      </w:r>
    </w:p>
    <w:p>
      <w:r>
        <w:t xml:space="preserve">mainitse syy, miksi hymyily voi sattua.</w:t>
      </w:r>
    </w:p>
    <w:p>
      <w:r>
        <w:rPr>
          <w:b/>
        </w:rPr>
        <w:t xml:space="preserve">Tulos</w:t>
      </w:r>
    </w:p>
    <w:p>
      <w:r>
        <w:t xml:space="preserve">hammastyö</w:t>
      </w:r>
    </w:p>
    <w:p>
      <w:r>
        <w:rPr>
          <w:b/>
        </w:rPr>
        <w:t xml:space="preserve">Tulos</w:t>
      </w:r>
    </w:p>
    <w:p>
      <w:r>
        <w:t xml:space="preserve">halkeilevat huulet</w:t>
      </w:r>
    </w:p>
    <w:p>
      <w:r>
        <w:rPr>
          <w:b/>
        </w:rPr>
        <w:t xml:space="preserve">Tulos</w:t>
      </w:r>
    </w:p>
    <w:p>
      <w:r>
        <w:t xml:space="preserve">satuttaa</w:t>
      </w:r>
    </w:p>
    <w:p>
      <w:r>
        <w:rPr>
          <w:b/>
        </w:rPr>
        <w:t xml:space="preserve">Tulos</w:t>
      </w:r>
    </w:p>
    <w:p>
      <w:r>
        <w:t xml:space="preserve">syöpäsairaus</w:t>
      </w:r>
    </w:p>
    <w:p>
      <w:r>
        <w:rPr>
          <w:b/>
        </w:rPr>
        <w:t xml:space="preserve">Tulos</w:t>
      </w:r>
    </w:p>
    <w:p>
      <w:r>
        <w:t xml:space="preserve">surullinen olo</w:t>
      </w:r>
    </w:p>
    <w:p>
      <w:r>
        <w:rPr>
          <w:b/>
        </w:rPr>
        <w:t xml:space="preserve">Tulos</w:t>
      </w:r>
    </w:p>
    <w:p>
      <w:r>
        <w:t xml:space="preserve">auringonpolttama</w:t>
      </w:r>
    </w:p>
    <w:p>
      <w:r>
        <w:rPr>
          <w:b/>
        </w:rPr>
        <w:t xml:space="preserve">Esimerkki 7.2165</w:t>
      </w:r>
    </w:p>
    <w:p>
      <w:r>
        <w:t xml:space="preserve">nimeä jotain, jonka voisit sytyttää tulitikulla.</w:t>
      </w:r>
    </w:p>
    <w:p>
      <w:r>
        <w:rPr>
          <w:b/>
        </w:rPr>
        <w:t xml:space="preserve">Tulos</w:t>
      </w:r>
    </w:p>
    <w:p>
      <w:r>
        <w:t xml:space="preserve">kynttilät</w:t>
      </w:r>
    </w:p>
    <w:p>
      <w:r>
        <w:rPr>
          <w:b/>
        </w:rPr>
        <w:t xml:space="preserve">Tulos</w:t>
      </w:r>
    </w:p>
    <w:p>
      <w:r>
        <w:t xml:space="preserve">savukkeet</w:t>
      </w:r>
    </w:p>
    <w:p>
      <w:r>
        <w:rPr>
          <w:b/>
        </w:rPr>
        <w:t xml:space="preserve">Tulos</w:t>
      </w:r>
    </w:p>
    <w:p>
      <w:r>
        <w:t xml:space="preserve">grilli</w:t>
      </w:r>
    </w:p>
    <w:p>
      <w:r>
        <w:rPr>
          <w:b/>
        </w:rPr>
        <w:t xml:space="preserve">Tulos</w:t>
      </w:r>
    </w:p>
    <w:p>
      <w:r>
        <w:t xml:space="preserve">tulipalo</w:t>
      </w:r>
    </w:p>
    <w:p>
      <w:r>
        <w:rPr>
          <w:b/>
        </w:rPr>
        <w:t xml:space="preserve">Tulos</w:t>
      </w:r>
    </w:p>
    <w:p>
      <w:r>
        <w:t xml:space="preserve">merkkivalo</w:t>
      </w:r>
    </w:p>
    <w:p>
      <w:r>
        <w:rPr>
          <w:b/>
        </w:rPr>
        <w:t xml:space="preserve">Esimerkki 7.2166</w:t>
      </w:r>
    </w:p>
    <w:p>
      <w:r>
        <w:t xml:space="preserve">nimeä jokin asia, johon et usko, että sinulla ei ole koskaan varaa.</w:t>
      </w:r>
    </w:p>
    <w:p>
      <w:r>
        <w:rPr>
          <w:b/>
        </w:rPr>
        <w:t xml:space="preserve">Tulos</w:t>
      </w:r>
    </w:p>
    <w:p>
      <w:r>
        <w:t xml:space="preserve">talo</w:t>
      </w:r>
    </w:p>
    <w:p>
      <w:r>
        <w:rPr>
          <w:b/>
        </w:rPr>
        <w:t xml:space="preserve">Tulos</w:t>
      </w:r>
    </w:p>
    <w:p>
      <w:r>
        <w:t xml:space="preserve">uusi auto</w:t>
      </w:r>
    </w:p>
    <w:p>
      <w:r>
        <w:rPr>
          <w:b/>
        </w:rPr>
        <w:t xml:space="preserve">Tulos</w:t>
      </w:r>
    </w:p>
    <w:p>
      <w:r>
        <w:t xml:space="preserve">eläkkeelle</w:t>
      </w:r>
    </w:p>
    <w:p>
      <w:r>
        <w:rPr>
          <w:b/>
        </w:rPr>
        <w:t xml:space="preserve">Tulos</w:t>
      </w:r>
    </w:p>
    <w:p>
      <w:r>
        <w:t xml:space="preserve">vene</w:t>
      </w:r>
    </w:p>
    <w:p>
      <w:r>
        <w:rPr>
          <w:b/>
        </w:rPr>
        <w:t xml:space="preserve">Tulos</w:t>
      </w:r>
    </w:p>
    <w:p>
      <w:r>
        <w:t xml:space="preserve">loma</w:t>
      </w:r>
    </w:p>
    <w:p>
      <w:r>
        <w:rPr>
          <w:b/>
        </w:rPr>
        <w:t xml:space="preserve">Tulos</w:t>
      </w:r>
    </w:p>
    <w:p>
      <w:r>
        <w:t xml:space="preserve">linna</w:t>
      </w:r>
    </w:p>
    <w:p>
      <w:r>
        <w:rPr>
          <w:b/>
        </w:rPr>
        <w:t xml:space="preserve">Esimerkki 7.2167</w:t>
      </w:r>
    </w:p>
    <w:p>
      <w:r>
        <w:t xml:space="preserve">nimeä eräänlainen paikka, jossa ihmiset antavat huomionsa harhailla.</w:t>
      </w:r>
    </w:p>
    <w:p>
      <w:r>
        <w:rPr>
          <w:b/>
        </w:rPr>
        <w:t xml:space="preserve">Tulos</w:t>
      </w:r>
    </w:p>
    <w:p>
      <w:r>
        <w:t xml:space="preserve">kirkko</w:t>
      </w:r>
    </w:p>
    <w:p>
      <w:r>
        <w:rPr>
          <w:b/>
        </w:rPr>
        <w:t xml:space="preserve">Tulos</w:t>
      </w:r>
    </w:p>
    <w:p>
      <w:r>
        <w:t xml:space="preserve">työ</w:t>
      </w:r>
    </w:p>
    <w:p>
      <w:r>
        <w:rPr>
          <w:b/>
        </w:rPr>
        <w:t xml:space="preserve">Tulos</w:t>
      </w:r>
    </w:p>
    <w:p>
      <w:r>
        <w:t xml:space="preserve">koulu</w:t>
      </w:r>
    </w:p>
    <w:p>
      <w:r>
        <w:rPr>
          <w:b/>
        </w:rPr>
        <w:t xml:space="preserve">Tulos</w:t>
      </w:r>
    </w:p>
    <w:p>
      <w:r>
        <w:t xml:space="preserve">elokuvateatteri</w:t>
      </w:r>
    </w:p>
    <w:p>
      <w:r>
        <w:rPr>
          <w:b/>
        </w:rPr>
        <w:t xml:space="preserve">Tulos</w:t>
      </w:r>
    </w:p>
    <w:p>
      <w:r>
        <w:t xml:space="preserve">ranta</w:t>
      </w:r>
    </w:p>
    <w:p>
      <w:r>
        <w:rPr>
          <w:b/>
        </w:rPr>
        <w:t xml:space="preserve">Tulos</w:t>
      </w:r>
    </w:p>
    <w:p>
      <w:r>
        <w:t xml:space="preserve">puisto</w:t>
      </w:r>
    </w:p>
    <w:p>
      <w:r>
        <w:rPr>
          <w:b/>
        </w:rPr>
        <w:t xml:space="preserve">Tulos</w:t>
      </w:r>
    </w:p>
    <w:p>
      <w:r>
        <w:t xml:space="preserve">ostoskeskus</w:t>
      </w:r>
    </w:p>
    <w:p>
      <w:r>
        <w:rPr>
          <w:b/>
        </w:rPr>
        <w:t xml:space="preserve">Esimerkki 7.2168</w:t>
      </w:r>
    </w:p>
    <w:p>
      <w:r>
        <w:t xml:space="preserve">Nimeä ammatti, jonka työntekijät ovat liian kofeiinipitoisia.</w:t>
      </w:r>
    </w:p>
    <w:p>
      <w:r>
        <w:rPr>
          <w:b/>
        </w:rPr>
        <w:t xml:space="preserve">Tulos</w:t>
      </w:r>
    </w:p>
    <w:p>
      <w:r>
        <w:t xml:space="preserve">sairaanhoitaja</w:t>
      </w:r>
    </w:p>
    <w:p>
      <w:r>
        <w:rPr>
          <w:b/>
        </w:rPr>
        <w:t xml:space="preserve">Tulos</w:t>
      </w:r>
    </w:p>
    <w:p>
      <w:r>
        <w:t xml:space="preserve">opettaja</w:t>
      </w:r>
    </w:p>
    <w:p>
      <w:r>
        <w:rPr>
          <w:b/>
        </w:rPr>
        <w:t xml:space="preserve">Tulos</w:t>
      </w:r>
    </w:p>
    <w:p>
      <w:r>
        <w:t xml:space="preserve">poliisi</w:t>
      </w:r>
    </w:p>
    <w:p>
      <w:r>
        <w:rPr>
          <w:b/>
        </w:rPr>
        <w:t xml:space="preserve">Tulos</w:t>
      </w:r>
    </w:p>
    <w:p>
      <w:r>
        <w:t xml:space="preserve">kirjanpitäjä</w:t>
      </w:r>
    </w:p>
    <w:p>
      <w:r>
        <w:rPr>
          <w:b/>
        </w:rPr>
        <w:t xml:space="preserve">Esimerkki 7.2169</w:t>
      </w:r>
    </w:p>
    <w:p>
      <w:r>
        <w:t xml:space="preserve">Nimeä jotain, mitä saatat löytää aavikolta.</w:t>
      </w:r>
    </w:p>
    <w:p>
      <w:r>
        <w:rPr>
          <w:b/>
        </w:rPr>
        <w:t xml:space="preserve">Tulos</w:t>
      </w:r>
    </w:p>
    <w:p>
      <w:r>
        <w:t xml:space="preserve">kaktus</w:t>
      </w:r>
    </w:p>
    <w:p>
      <w:r>
        <w:rPr>
          <w:b/>
        </w:rPr>
        <w:t xml:space="preserve">Tulos</w:t>
      </w:r>
    </w:p>
    <w:p>
      <w:r>
        <w:t xml:space="preserve">hiekka</w:t>
      </w:r>
    </w:p>
    <w:p>
      <w:r>
        <w:rPr>
          <w:b/>
        </w:rPr>
        <w:t xml:space="preserve">Tulos</w:t>
      </w:r>
    </w:p>
    <w:p>
      <w:r>
        <w:t xml:space="preserve">käärmeet</w:t>
      </w:r>
    </w:p>
    <w:p>
      <w:r>
        <w:rPr>
          <w:b/>
        </w:rPr>
        <w:t xml:space="preserve">Tulos</w:t>
      </w:r>
    </w:p>
    <w:p>
      <w:r>
        <w:t xml:space="preserve">kamelit</w:t>
      </w:r>
    </w:p>
    <w:p>
      <w:r>
        <w:rPr>
          <w:b/>
        </w:rPr>
        <w:t xml:space="preserve">Esimerkki 7.2170</w:t>
      </w:r>
    </w:p>
    <w:p>
      <w:r>
        <w:t xml:space="preserve">nimeä jotain, joka voi olla "juoksevaa".</w:t>
      </w:r>
    </w:p>
    <w:p>
      <w:r>
        <w:rPr>
          <w:b/>
        </w:rPr>
        <w:t xml:space="preserve">Tulos</w:t>
      </w:r>
    </w:p>
    <w:p>
      <w:r>
        <w:t xml:space="preserve">Nenä</w:t>
      </w:r>
    </w:p>
    <w:p>
      <w:r>
        <w:rPr>
          <w:b/>
        </w:rPr>
        <w:t xml:space="preserve">Tulos</w:t>
      </w:r>
    </w:p>
    <w:p>
      <w:r>
        <w:t xml:space="preserve">munat</w:t>
      </w:r>
    </w:p>
    <w:p>
      <w:r>
        <w:rPr>
          <w:b/>
        </w:rPr>
        <w:t xml:space="preserve">Tulos</w:t>
      </w:r>
    </w:p>
    <w:p>
      <w:r>
        <w:t xml:space="preserve">hana</w:t>
      </w:r>
    </w:p>
    <w:p>
      <w:r>
        <w:rPr>
          <w:b/>
        </w:rPr>
        <w:t xml:space="preserve">Tulos</w:t>
      </w:r>
    </w:p>
    <w:p>
      <w:r>
        <w:t xml:space="preserve">kastike</w:t>
      </w:r>
    </w:p>
    <w:p>
      <w:r>
        <w:rPr>
          <w:b/>
        </w:rPr>
        <w:t xml:space="preserve">Tulos</w:t>
      </w:r>
    </w:p>
    <w:p>
      <w:r>
        <w:t xml:space="preserve">jäätelö</w:t>
      </w:r>
    </w:p>
    <w:p>
      <w:r>
        <w:rPr>
          <w:b/>
        </w:rPr>
        <w:t xml:space="preserve">Esimerkki 7.2171</w:t>
      </w:r>
    </w:p>
    <w:p>
      <w:r>
        <w:t xml:space="preserve">Nimeä jokin asia, jota ihmisillä on vähemmän iän myötä.</w:t>
      </w:r>
    </w:p>
    <w:p>
      <w:r>
        <w:rPr>
          <w:b/>
        </w:rPr>
        <w:t xml:space="preserve">Tulos</w:t>
      </w:r>
    </w:p>
    <w:p>
      <w:r>
        <w:t xml:space="preserve">hiukset</w:t>
      </w:r>
    </w:p>
    <w:p>
      <w:r>
        <w:rPr>
          <w:b/>
        </w:rPr>
        <w:t xml:space="preserve">Tulos</w:t>
      </w:r>
    </w:p>
    <w:p>
      <w:r>
        <w:t xml:space="preserve">energia/vireys</w:t>
      </w:r>
    </w:p>
    <w:p>
      <w:r>
        <w:rPr>
          <w:b/>
        </w:rPr>
        <w:t xml:space="preserve">Tulos</w:t>
      </w:r>
    </w:p>
    <w:p>
      <w:r>
        <w:t xml:space="preserve">hampaat</w:t>
      </w:r>
    </w:p>
    <w:p>
      <w:r>
        <w:rPr>
          <w:b/>
        </w:rPr>
        <w:t xml:space="preserve">Tulos</w:t>
      </w:r>
    </w:p>
    <w:p>
      <w:r>
        <w:t xml:space="preserve">ruokahalu</w:t>
      </w:r>
    </w:p>
    <w:p>
      <w:r>
        <w:rPr>
          <w:b/>
        </w:rPr>
        <w:t xml:space="preserve">Tulos</w:t>
      </w:r>
    </w:p>
    <w:p>
      <w:r>
        <w:t xml:space="preserve">kärsivällisyys</w:t>
      </w:r>
    </w:p>
    <w:p>
      <w:r>
        <w:rPr>
          <w:b/>
        </w:rPr>
        <w:t xml:space="preserve">Esimerkki 7.2172</w:t>
      </w:r>
    </w:p>
    <w:p>
      <w:r>
        <w:t xml:space="preserve">Nimeä matelija, jota ihmiset pitävät lemmikkinä [ei "lisko", tarkenna].</w:t>
      </w:r>
    </w:p>
    <w:p>
      <w:r>
        <w:rPr>
          <w:b/>
        </w:rPr>
        <w:t xml:space="preserve">Tulos</w:t>
      </w:r>
    </w:p>
    <w:p>
      <w:r>
        <w:t xml:space="preserve">käärme</w:t>
      </w:r>
    </w:p>
    <w:p>
      <w:r>
        <w:rPr>
          <w:b/>
        </w:rPr>
        <w:t xml:space="preserve">Tulos</w:t>
      </w:r>
    </w:p>
    <w:p>
      <w:r>
        <w:t xml:space="preserve">iguaani</w:t>
      </w:r>
    </w:p>
    <w:p>
      <w:r>
        <w:rPr>
          <w:b/>
        </w:rPr>
        <w:t xml:space="preserve">Tulos</w:t>
      </w:r>
    </w:p>
    <w:p>
      <w:r>
        <w:t xml:space="preserve">gekko</w:t>
      </w:r>
    </w:p>
    <w:p>
      <w:r>
        <w:rPr>
          <w:b/>
        </w:rPr>
        <w:t xml:space="preserve">Tulos</w:t>
      </w:r>
    </w:p>
    <w:p>
      <w:r>
        <w:t xml:space="preserve">kameleontti</w:t>
      </w:r>
    </w:p>
    <w:p>
      <w:r>
        <w:rPr>
          <w:b/>
        </w:rPr>
        <w:t xml:space="preserve">Tulos</w:t>
      </w:r>
    </w:p>
    <w:p>
      <w:r>
        <w:t xml:space="preserve">alligaattori</w:t>
      </w:r>
    </w:p>
    <w:p>
      <w:r>
        <w:rPr>
          <w:b/>
        </w:rPr>
        <w:t xml:space="preserve">Esimerkki 7.2173</w:t>
      </w:r>
    </w:p>
    <w:p>
      <w:r>
        <w:t xml:space="preserve">Nimeä vaatekappale, jonka nainen ei haluaisi rikkoutuvan treffeillä.</w:t>
      </w:r>
    </w:p>
    <w:p>
      <w:r>
        <w:rPr>
          <w:b/>
        </w:rPr>
        <w:t xml:space="preserve">Tulos</w:t>
      </w:r>
    </w:p>
    <w:p>
      <w:r>
        <w:t xml:space="preserve">rintaliivihihihna</w:t>
      </w:r>
    </w:p>
    <w:p>
      <w:r>
        <w:rPr>
          <w:b/>
        </w:rPr>
        <w:t xml:space="preserve">Tulos</w:t>
      </w:r>
    </w:p>
    <w:p>
      <w:r>
        <w:t xml:space="preserve">vetoketju/lento</w:t>
      </w:r>
    </w:p>
    <w:p>
      <w:r>
        <w:rPr>
          <w:b/>
        </w:rPr>
        <w:t xml:space="preserve">Tulos</w:t>
      </w:r>
    </w:p>
    <w:p>
      <w:r>
        <w:t xml:space="preserve">painike</w:t>
      </w:r>
    </w:p>
    <w:p>
      <w:r>
        <w:rPr>
          <w:b/>
        </w:rPr>
        <w:t xml:space="preserve">Tulos</w:t>
      </w:r>
    </w:p>
    <w:p>
      <w:r>
        <w:t xml:space="preserve">korkokengät</w:t>
      </w:r>
    </w:p>
    <w:p>
      <w:r>
        <w:rPr>
          <w:b/>
        </w:rPr>
        <w:t xml:space="preserve">Tulos</w:t>
      </w:r>
    </w:p>
    <w:p>
      <w:r>
        <w:t xml:space="preserve">korujen lukko</w:t>
      </w:r>
    </w:p>
    <w:p>
      <w:r>
        <w:rPr>
          <w:b/>
        </w:rPr>
        <w:t xml:space="preserve">Esimerkki 7.2174</w:t>
      </w:r>
    </w:p>
    <w:p>
      <w:r>
        <w:t xml:space="preserve">Nimeä entinen presidentti, jota olisit äänestänyt, jos olisit elänyt tuolloin.</w:t>
      </w:r>
    </w:p>
    <w:p>
      <w:r>
        <w:rPr>
          <w:b/>
        </w:rPr>
        <w:t xml:space="preserve">Tulos</w:t>
      </w:r>
    </w:p>
    <w:p>
      <w:r>
        <w:t xml:space="preserve">abraham lincoln</w:t>
      </w:r>
    </w:p>
    <w:p>
      <w:r>
        <w:rPr>
          <w:b/>
        </w:rPr>
        <w:t xml:space="preserve">Tulos</w:t>
      </w:r>
    </w:p>
    <w:p>
      <w:r>
        <w:t xml:space="preserve">John Kennedy</w:t>
      </w:r>
    </w:p>
    <w:p>
      <w:r>
        <w:rPr>
          <w:b/>
        </w:rPr>
        <w:t xml:space="preserve">Tulos</w:t>
      </w:r>
    </w:p>
    <w:p>
      <w:r>
        <w:t xml:space="preserve">f.d.r.</w:t>
      </w:r>
    </w:p>
    <w:p>
      <w:r>
        <w:rPr>
          <w:b/>
        </w:rPr>
        <w:t xml:space="preserve">Tulos</w:t>
      </w:r>
    </w:p>
    <w:p>
      <w:r>
        <w:t xml:space="preserve">george washington</w:t>
      </w:r>
    </w:p>
    <w:p>
      <w:r>
        <w:rPr>
          <w:b/>
        </w:rPr>
        <w:t xml:space="preserve">Esimerkki 7.2175</w:t>
      </w:r>
    </w:p>
    <w:p>
      <w:r>
        <w:t xml:space="preserve">nimeä jotain, jonka teet käyttämällä vain yhtä sormea.</w:t>
      </w:r>
    </w:p>
    <w:p>
      <w:r>
        <w:rPr>
          <w:b/>
        </w:rPr>
        <w:t xml:space="preserve">Tulos</w:t>
      </w:r>
    </w:p>
    <w:p>
      <w:r>
        <w:t xml:space="preserve">soittaa puhelimeen</w:t>
      </w:r>
    </w:p>
    <w:p>
      <w:r>
        <w:rPr>
          <w:b/>
        </w:rPr>
        <w:t xml:space="preserve">Tulos</w:t>
      </w:r>
    </w:p>
    <w:p>
      <w:r>
        <w:t xml:space="preserve">kohta</w:t>
      </w:r>
    </w:p>
    <w:p>
      <w:r>
        <w:rPr>
          <w:b/>
        </w:rPr>
        <w:t xml:space="preserve">Tulos</w:t>
      </w:r>
    </w:p>
    <w:p>
      <w:r>
        <w:t xml:space="preserve">kaivaa nenää</w:t>
      </w:r>
    </w:p>
    <w:p>
      <w:r>
        <w:rPr>
          <w:b/>
        </w:rPr>
        <w:t xml:space="preserve">Tulos</w:t>
      </w:r>
    </w:p>
    <w:p>
      <w:r>
        <w:t xml:space="preserve">tyyppi</w:t>
      </w:r>
    </w:p>
    <w:p>
      <w:r>
        <w:rPr>
          <w:b/>
        </w:rPr>
        <w:t xml:space="preserve">Tulos</w:t>
      </w:r>
    </w:p>
    <w:p>
      <w:r>
        <w:t xml:space="preserve">painike</w:t>
      </w:r>
    </w:p>
    <w:p>
      <w:r>
        <w:rPr>
          <w:b/>
        </w:rPr>
        <w:t xml:space="preserve">Esimerkki 7.2176</w:t>
      </w:r>
    </w:p>
    <w:p>
      <w:r>
        <w:t xml:space="preserve">nimeä jotain, joka narisee, kun se vanhenee.</w:t>
      </w:r>
    </w:p>
    <w:p>
      <w:r>
        <w:rPr>
          <w:b/>
        </w:rPr>
        <w:t xml:space="preserve">Tulos</w:t>
      </w:r>
    </w:p>
    <w:p>
      <w:r>
        <w:t xml:space="preserve">ihmiset</w:t>
      </w:r>
    </w:p>
    <w:p>
      <w:r>
        <w:rPr>
          <w:b/>
        </w:rPr>
        <w:t xml:space="preserve">Tulos</w:t>
      </w:r>
    </w:p>
    <w:p>
      <w:r>
        <w:t xml:space="preserve">talo</w:t>
      </w:r>
    </w:p>
    <w:p>
      <w:r>
        <w:rPr>
          <w:b/>
        </w:rPr>
        <w:t xml:space="preserve">Tulos</w:t>
      </w:r>
    </w:p>
    <w:p>
      <w:r>
        <w:t xml:space="preserve">tuoli</w:t>
      </w:r>
    </w:p>
    <w:p>
      <w:r>
        <w:rPr>
          <w:b/>
        </w:rPr>
        <w:t xml:space="preserve">Tulos</w:t>
      </w:r>
    </w:p>
    <w:p>
      <w:r>
        <w:t xml:space="preserve">ovi</w:t>
      </w:r>
    </w:p>
    <w:p>
      <w:r>
        <w:rPr>
          <w:b/>
        </w:rPr>
        <w:t xml:space="preserve">Tulos</w:t>
      </w:r>
    </w:p>
    <w:p>
      <w:r>
        <w:t xml:space="preserve">sänky</w:t>
      </w:r>
    </w:p>
    <w:p>
      <w:r>
        <w:rPr>
          <w:b/>
        </w:rPr>
        <w:t xml:space="preserve">Tulos</w:t>
      </w:r>
    </w:p>
    <w:p>
      <w:r>
        <w:t xml:space="preserve">auto</w:t>
      </w:r>
    </w:p>
    <w:p>
      <w:r>
        <w:rPr>
          <w:b/>
        </w:rPr>
        <w:t xml:space="preserve">Esimerkki 7.2177</w:t>
      </w:r>
    </w:p>
    <w:p>
      <w:r>
        <w:t xml:space="preserve">nimeä työpaikka supermarketissa.</w:t>
      </w:r>
    </w:p>
    <w:p>
      <w:r>
        <w:rPr>
          <w:b/>
        </w:rPr>
        <w:t xml:space="preserve">Tulos</w:t>
      </w:r>
    </w:p>
    <w:p>
      <w:r>
        <w:t xml:space="preserve">kassa</w:t>
      </w:r>
    </w:p>
    <w:p>
      <w:r>
        <w:rPr>
          <w:b/>
        </w:rPr>
        <w:t xml:space="preserve">Tulos</w:t>
      </w:r>
    </w:p>
    <w:p>
      <w:r>
        <w:t xml:space="preserve">stocker</w:t>
      </w:r>
    </w:p>
    <w:p>
      <w:r>
        <w:rPr>
          <w:b/>
        </w:rPr>
        <w:t xml:space="preserve">Tulos</w:t>
      </w:r>
    </w:p>
    <w:p>
      <w:r>
        <w:t xml:space="preserve">bagger</w:t>
      </w:r>
    </w:p>
    <w:p>
      <w:r>
        <w:rPr>
          <w:b/>
        </w:rPr>
        <w:t xml:space="preserve">Tulos</w:t>
      </w:r>
    </w:p>
    <w:p>
      <w:r>
        <w:t xml:space="preserve">teurastaja</w:t>
      </w:r>
    </w:p>
    <w:p>
      <w:r>
        <w:rPr>
          <w:b/>
        </w:rPr>
        <w:t xml:space="preserve">Esimerkki 7.2178</w:t>
      </w:r>
    </w:p>
    <w:p>
      <w:r>
        <w:t xml:space="preserve">nimeä jotain, johon puhallat.</w:t>
      </w:r>
    </w:p>
    <w:p>
      <w:r>
        <w:rPr>
          <w:b/>
        </w:rPr>
        <w:t xml:space="preserve">Tulos</w:t>
      </w:r>
    </w:p>
    <w:p>
      <w:r>
        <w:t xml:space="preserve">kuuma ruoka</w:t>
      </w:r>
    </w:p>
    <w:p>
      <w:r>
        <w:rPr>
          <w:b/>
        </w:rPr>
        <w:t xml:space="preserve">Tulos</w:t>
      </w:r>
    </w:p>
    <w:p>
      <w:r>
        <w:t xml:space="preserve">kynttilät</w:t>
      </w:r>
    </w:p>
    <w:p>
      <w:r>
        <w:rPr>
          <w:b/>
        </w:rPr>
        <w:t xml:space="preserve">Tulos</w:t>
      </w:r>
    </w:p>
    <w:p>
      <w:r>
        <w:t xml:space="preserve">pilli</w:t>
      </w:r>
    </w:p>
    <w:p>
      <w:r>
        <w:rPr>
          <w:b/>
        </w:rPr>
        <w:t xml:space="preserve">Tulos</w:t>
      </w:r>
    </w:p>
    <w:p>
      <w:r>
        <w:t xml:space="preserve">voikukat</w:t>
      </w:r>
    </w:p>
    <w:p>
      <w:r>
        <w:rPr>
          <w:b/>
        </w:rPr>
        <w:t xml:space="preserve">Tulos</w:t>
      </w:r>
    </w:p>
    <w:p>
      <w:r>
        <w:t xml:space="preserve">ilmapallot</w:t>
      </w:r>
    </w:p>
    <w:p>
      <w:r>
        <w:rPr>
          <w:b/>
        </w:rPr>
        <w:t xml:space="preserve">Esimerkki 7.2179</w:t>
      </w:r>
    </w:p>
    <w:p>
      <w:r>
        <w:t xml:space="preserve">Kerro, mitä raskaana oleva nainen tekee varmistaakseen, että vauva on terve.</w:t>
      </w:r>
    </w:p>
    <w:p>
      <w:r>
        <w:rPr>
          <w:b/>
        </w:rPr>
        <w:t xml:space="preserve">Tulos</w:t>
      </w:r>
    </w:p>
    <w:p>
      <w:r>
        <w:t xml:space="preserve">ottaa vitamiineja</w:t>
      </w:r>
    </w:p>
    <w:p>
      <w:r>
        <w:rPr>
          <w:b/>
        </w:rPr>
        <w:t xml:space="preserve">Tulos</w:t>
      </w:r>
    </w:p>
    <w:p>
      <w:r>
        <w:t xml:space="preserve">tupakointi kielletty</w:t>
      </w:r>
    </w:p>
    <w:p>
      <w:r>
        <w:rPr>
          <w:b/>
        </w:rPr>
        <w:t xml:space="preserve">Tulos</w:t>
      </w:r>
    </w:p>
    <w:p>
      <w:r>
        <w:t xml:space="preserve">lääkärissä käynti</w:t>
      </w:r>
    </w:p>
    <w:p>
      <w:r>
        <w:rPr>
          <w:b/>
        </w:rPr>
        <w:t xml:space="preserve">Tulos</w:t>
      </w:r>
    </w:p>
    <w:p>
      <w:r>
        <w:t xml:space="preserve">syödä hyvin</w:t>
      </w:r>
    </w:p>
    <w:p>
      <w:r>
        <w:rPr>
          <w:b/>
        </w:rPr>
        <w:t xml:space="preserve">Tulos</w:t>
      </w:r>
    </w:p>
    <w:p>
      <w:r>
        <w:t xml:space="preserve">ei juomista</w:t>
      </w:r>
    </w:p>
    <w:p>
      <w:r>
        <w:rPr>
          <w:b/>
        </w:rPr>
        <w:t xml:space="preserve">Tulos</w:t>
      </w:r>
    </w:p>
    <w:p>
      <w:r>
        <w:t xml:space="preserve">harjoitus</w:t>
      </w:r>
    </w:p>
    <w:p>
      <w:r>
        <w:rPr>
          <w:b/>
        </w:rPr>
        <w:t xml:space="preserve">Esimerkki 7.2180</w:t>
      </w:r>
    </w:p>
    <w:p>
      <w:r>
        <w:t xml:space="preserve">nimeä jokin, jota pidetään "säiliössä".</w:t>
      </w:r>
    </w:p>
    <w:p>
      <w:r>
        <w:rPr>
          <w:b/>
        </w:rPr>
        <w:t xml:space="preserve">Tulos</w:t>
      </w:r>
    </w:p>
    <w:p>
      <w:r>
        <w:t xml:space="preserve">kala</w:t>
      </w:r>
    </w:p>
    <w:p>
      <w:r>
        <w:rPr>
          <w:b/>
        </w:rPr>
        <w:t xml:space="preserve">Tulos</w:t>
      </w:r>
    </w:p>
    <w:p>
      <w:r>
        <w:t xml:space="preserve">kaasu</w:t>
      </w:r>
    </w:p>
    <w:p>
      <w:r>
        <w:rPr>
          <w:b/>
        </w:rPr>
        <w:t xml:space="preserve">Tulos</w:t>
      </w:r>
    </w:p>
    <w:p>
      <w:r>
        <w:t xml:space="preserve">vesi</w:t>
      </w:r>
    </w:p>
    <w:p>
      <w:r>
        <w:rPr>
          <w:b/>
        </w:rPr>
        <w:t xml:space="preserve">Tulos</w:t>
      </w:r>
    </w:p>
    <w:p>
      <w:r>
        <w:t xml:space="preserve">öljy</w:t>
      </w:r>
    </w:p>
    <w:p>
      <w:r>
        <w:rPr>
          <w:b/>
        </w:rPr>
        <w:t xml:space="preserve">Tulos</w:t>
      </w:r>
    </w:p>
    <w:p>
      <w:r>
        <w:t xml:space="preserve">propaani</w:t>
      </w:r>
    </w:p>
    <w:p>
      <w:r>
        <w:rPr>
          <w:b/>
        </w:rPr>
        <w:t xml:space="preserve">Esimerkki 7.2181</w:t>
      </w:r>
    </w:p>
    <w:p>
      <w:r>
        <w:t xml:space="preserve">Kerro jotain dramaattista, mitä voisit tehdä valmistautuaksesi lukion luokkakokoukseen.</w:t>
      </w:r>
    </w:p>
    <w:p>
      <w:r>
        <w:rPr>
          <w:b/>
        </w:rPr>
        <w:t xml:space="preserve">Tulos</w:t>
      </w:r>
    </w:p>
    <w:p>
      <w:r>
        <w:t xml:space="preserve">laihtua</w:t>
      </w:r>
    </w:p>
    <w:p>
      <w:r>
        <w:rPr>
          <w:b/>
        </w:rPr>
        <w:t xml:space="preserve">Tulos</w:t>
      </w:r>
    </w:p>
    <w:p>
      <w:r>
        <w:t xml:space="preserve">plastiikkakirurgia</w:t>
      </w:r>
    </w:p>
    <w:p>
      <w:r>
        <w:rPr>
          <w:b/>
        </w:rPr>
        <w:t xml:space="preserve">Tulos</w:t>
      </w:r>
    </w:p>
    <w:p>
      <w:r>
        <w:t xml:space="preserve">uusi hiustyyli</w:t>
      </w:r>
    </w:p>
    <w:p>
      <w:r>
        <w:rPr>
          <w:b/>
        </w:rPr>
        <w:t xml:space="preserve">Tulos</w:t>
      </w:r>
    </w:p>
    <w:p>
      <w:r>
        <w:t xml:space="preserve">harjoitus</w:t>
      </w:r>
    </w:p>
    <w:p>
      <w:r>
        <w:rPr>
          <w:b/>
        </w:rPr>
        <w:t xml:space="preserve">Tulos</w:t>
      </w:r>
    </w:p>
    <w:p>
      <w:r>
        <w:t xml:space="preserve">botox</w:t>
      </w:r>
    </w:p>
    <w:p>
      <w:r>
        <w:rPr>
          <w:b/>
        </w:rPr>
        <w:t xml:space="preserve">Tulos</w:t>
      </w:r>
    </w:p>
    <w:p>
      <w:r>
        <w:t xml:space="preserve">uudet vaatteet</w:t>
      </w:r>
    </w:p>
    <w:p>
      <w:r>
        <w:rPr>
          <w:b/>
        </w:rPr>
        <w:t xml:space="preserve">Esimerkki 7.2182</w:t>
      </w:r>
    </w:p>
    <w:p>
      <w:r>
        <w:t xml:space="preserve">Nimeä jokin asia, joka monilla ihmisillä on ja joka on väärennös.</w:t>
      </w:r>
    </w:p>
    <w:p>
      <w:r>
        <w:rPr>
          <w:b/>
        </w:rPr>
        <w:t xml:space="preserve">Tulos</w:t>
      </w:r>
    </w:p>
    <w:p>
      <w:r>
        <w:t xml:space="preserve">korut/kello</w:t>
      </w:r>
    </w:p>
    <w:p>
      <w:r>
        <w:rPr>
          <w:b/>
        </w:rPr>
        <w:t xml:space="preserve">Tulos</w:t>
      </w:r>
    </w:p>
    <w:p>
      <w:r>
        <w:t xml:space="preserve">hiukset</w:t>
      </w:r>
    </w:p>
    <w:p>
      <w:r>
        <w:rPr>
          <w:b/>
        </w:rPr>
        <w:t xml:space="preserve">Tulos</w:t>
      </w:r>
    </w:p>
    <w:p>
      <w:r>
        <w:t xml:space="preserve">hampaat</w:t>
      </w:r>
    </w:p>
    <w:p>
      <w:r>
        <w:rPr>
          <w:b/>
        </w:rPr>
        <w:t xml:space="preserve">Tulos</w:t>
      </w:r>
    </w:p>
    <w:p>
      <w:r>
        <w:t xml:space="preserve">bustline</w:t>
      </w:r>
    </w:p>
    <w:p>
      <w:r>
        <w:rPr>
          <w:b/>
        </w:rPr>
        <w:t xml:space="preserve">Tulos</w:t>
      </w:r>
    </w:p>
    <w:p>
      <w:r>
        <w:t xml:space="preserve">turkis</w:t>
      </w:r>
    </w:p>
    <w:p>
      <w:r>
        <w:rPr>
          <w:b/>
        </w:rPr>
        <w:t xml:space="preserve">Tulos</w:t>
      </w:r>
    </w:p>
    <w:p>
      <w:r>
        <w:t xml:space="preserve">kukkia</w:t>
      </w:r>
    </w:p>
    <w:p>
      <w:r>
        <w:rPr>
          <w:b/>
        </w:rPr>
        <w:t xml:space="preserve">Tulos</w:t>
      </w:r>
    </w:p>
    <w:p>
      <w:r>
        <w:t xml:space="preserve">kynnet</w:t>
      </w:r>
    </w:p>
    <w:p>
      <w:r>
        <w:rPr>
          <w:b/>
        </w:rPr>
        <w:t xml:space="preserve">Esimerkki 7.2183</w:t>
      </w:r>
    </w:p>
    <w:p>
      <w:r>
        <w:t xml:space="preserve">Kerro, mitä lapset tekevät, kun heidän lemmikkikalansa kultakala kuolee.</w:t>
      </w:r>
    </w:p>
    <w:p>
      <w:r>
        <w:rPr>
          <w:b/>
        </w:rPr>
        <w:t xml:space="preserve">Tulos</w:t>
      </w:r>
    </w:p>
    <w:p>
      <w:r>
        <w:t xml:space="preserve">cry</w:t>
      </w:r>
    </w:p>
    <w:p>
      <w:r>
        <w:rPr>
          <w:b/>
        </w:rPr>
        <w:t xml:space="preserve">Tulos</w:t>
      </w:r>
    </w:p>
    <w:p>
      <w:r>
        <w:t xml:space="preserve">huuhtoa alas vessasta</w:t>
      </w:r>
    </w:p>
    <w:p>
      <w:r>
        <w:rPr>
          <w:b/>
        </w:rPr>
        <w:t xml:space="preserve">Tulos</w:t>
      </w:r>
    </w:p>
    <w:p>
      <w:r>
        <w:t xml:space="preserve">haudata se</w:t>
      </w:r>
    </w:p>
    <w:p>
      <w:r>
        <w:rPr>
          <w:b/>
        </w:rPr>
        <w:t xml:space="preserve">Tulos</w:t>
      </w:r>
    </w:p>
    <w:p>
      <w:r>
        <w:t xml:space="preserve">hautajaiset/seremonia</w:t>
      </w:r>
    </w:p>
    <w:p>
      <w:r>
        <w:rPr>
          <w:b/>
        </w:rPr>
        <w:t xml:space="preserve">Tulos</w:t>
      </w:r>
    </w:p>
    <w:p>
      <w:r>
        <w:t xml:space="preserve">osta uusi</w:t>
      </w:r>
    </w:p>
    <w:p>
      <w:r>
        <w:rPr>
          <w:b/>
        </w:rPr>
        <w:t xml:space="preserve">Esimerkki 7.2184</w:t>
      </w:r>
    </w:p>
    <w:p>
      <w:r>
        <w:t xml:space="preserve">mainitse jotain, mitä isoäiti haluaisi lastenlastensa oppivan.</w:t>
      </w:r>
    </w:p>
    <w:p>
      <w:r>
        <w:rPr>
          <w:b/>
        </w:rPr>
        <w:t xml:space="preserve">Tulos</w:t>
      </w:r>
    </w:p>
    <w:p>
      <w:r>
        <w:t xml:space="preserve">käytöstavat</w:t>
      </w:r>
    </w:p>
    <w:p>
      <w:r>
        <w:rPr>
          <w:b/>
        </w:rPr>
        <w:t xml:space="preserve">Tulos</w:t>
      </w:r>
    </w:p>
    <w:p>
      <w:r>
        <w:t xml:space="preserve">perheen reseptit</w:t>
      </w:r>
    </w:p>
    <w:p>
      <w:r>
        <w:rPr>
          <w:b/>
        </w:rPr>
        <w:t xml:space="preserve">Tulos</w:t>
      </w:r>
    </w:p>
    <w:p>
      <w:r>
        <w:t xml:space="preserve">neulominen/ompelu</w:t>
      </w:r>
    </w:p>
    <w:p>
      <w:r>
        <w:rPr>
          <w:b/>
        </w:rPr>
        <w:t xml:space="preserve">Tulos</w:t>
      </w:r>
    </w:p>
    <w:p>
      <w:r>
        <w:t xml:space="preserve">sukuhistoria</w:t>
      </w:r>
    </w:p>
    <w:p>
      <w:r>
        <w:rPr>
          <w:b/>
        </w:rPr>
        <w:t xml:space="preserve">Tulos</w:t>
      </w:r>
    </w:p>
    <w:p>
      <w:r>
        <w:t xml:space="preserve">äidinkieli</w:t>
      </w:r>
    </w:p>
    <w:p>
      <w:r>
        <w:rPr>
          <w:b/>
        </w:rPr>
        <w:t xml:space="preserve">Esimerkki 7.2185</w:t>
      </w:r>
    </w:p>
    <w:p>
      <w:r>
        <w:t xml:space="preserve">Nimeä tapa, jolla ystäväsi alkaisivat tervehtiä sinua, jos sinusta tulisi kuninkaallisen perheen jäsen.</w:t>
      </w:r>
    </w:p>
    <w:p>
      <w:r>
        <w:rPr>
          <w:b/>
        </w:rPr>
        <w:t xml:space="preserve">Tulos</w:t>
      </w:r>
    </w:p>
    <w:p>
      <w:r>
        <w:t xml:space="preserve">keula</w:t>
      </w:r>
    </w:p>
    <w:p>
      <w:r>
        <w:rPr>
          <w:b/>
        </w:rPr>
        <w:t xml:space="preserve">Tulos</w:t>
      </w:r>
    </w:p>
    <w:p>
      <w:r>
        <w:t xml:space="preserve">Teidän korkeutenne</w:t>
      </w:r>
    </w:p>
    <w:p>
      <w:r>
        <w:rPr>
          <w:b/>
        </w:rPr>
        <w:t xml:space="preserve">Tulos</w:t>
      </w:r>
    </w:p>
    <w:p>
      <w:r>
        <w:t xml:space="preserve">sir/maam</w:t>
      </w:r>
    </w:p>
    <w:p>
      <w:r>
        <w:rPr>
          <w:b/>
        </w:rPr>
        <w:t xml:space="preserve">Tulos</w:t>
      </w:r>
    </w:p>
    <w:p>
      <w:r>
        <w:t xml:space="preserve">Teidän majesteettinne</w:t>
      </w:r>
    </w:p>
    <w:p>
      <w:r>
        <w:rPr>
          <w:b/>
        </w:rPr>
        <w:t xml:space="preserve">Tulos</w:t>
      </w:r>
    </w:p>
    <w:p>
      <w:r>
        <w:t xml:space="preserve">polvistuminen</w:t>
      </w:r>
    </w:p>
    <w:p>
      <w:r>
        <w:rPr>
          <w:b/>
        </w:rPr>
        <w:t xml:space="preserve">Esimerkki 7.2186</w:t>
      </w:r>
    </w:p>
    <w:p>
      <w:r>
        <w:t xml:space="preserve">nimi juoma, joka tarjoillaan kuumana.</w:t>
      </w:r>
    </w:p>
    <w:p>
      <w:r>
        <w:rPr>
          <w:b/>
        </w:rPr>
        <w:t xml:space="preserve">Tulos</w:t>
      </w:r>
    </w:p>
    <w:p>
      <w:r>
        <w:t xml:space="preserve">kahvi</w:t>
      </w:r>
    </w:p>
    <w:p>
      <w:r>
        <w:rPr>
          <w:b/>
        </w:rPr>
        <w:t xml:space="preserve">Tulos</w:t>
      </w:r>
    </w:p>
    <w:p>
      <w:r>
        <w:t xml:space="preserve">tee</w:t>
      </w:r>
    </w:p>
    <w:p>
      <w:r>
        <w:rPr>
          <w:b/>
        </w:rPr>
        <w:t xml:space="preserve">Tulos</w:t>
      </w:r>
    </w:p>
    <w:p>
      <w:r>
        <w:t xml:space="preserve">kuumaa kaakaota</w:t>
      </w:r>
    </w:p>
    <w:p>
      <w:r>
        <w:rPr>
          <w:b/>
        </w:rPr>
        <w:t xml:space="preserve">Tulos</w:t>
      </w:r>
    </w:p>
    <w:p>
      <w:r>
        <w:t xml:space="preserve">omenasiideri</w:t>
      </w:r>
    </w:p>
    <w:p>
      <w:r>
        <w:rPr>
          <w:b/>
        </w:rPr>
        <w:t xml:space="preserve">Esimerkki 7.2187</w:t>
      </w:r>
    </w:p>
    <w:p>
      <w:r>
        <w:t xml:space="preserve">Nimeä jokin kuorimasi asia (ole tarkempi kuin hedelmä).</w:t>
      </w:r>
    </w:p>
    <w:p>
      <w:r>
        <w:rPr>
          <w:b/>
        </w:rPr>
        <w:t xml:space="preserve">Tulos</w:t>
      </w:r>
    </w:p>
    <w:p>
      <w:r>
        <w:t xml:space="preserve">oranssi</w:t>
      </w:r>
    </w:p>
    <w:p>
      <w:r>
        <w:rPr>
          <w:b/>
        </w:rPr>
        <w:t xml:space="preserve">Tulos</w:t>
      </w:r>
    </w:p>
    <w:p>
      <w:r>
        <w:t xml:space="preserve">banaani</w:t>
      </w:r>
    </w:p>
    <w:p>
      <w:r>
        <w:rPr>
          <w:b/>
        </w:rPr>
        <w:t xml:space="preserve">Tulos</w:t>
      </w:r>
    </w:p>
    <w:p>
      <w:r>
        <w:t xml:space="preserve">perunat</w:t>
      </w:r>
    </w:p>
    <w:p>
      <w:r>
        <w:rPr>
          <w:b/>
        </w:rPr>
        <w:t xml:space="preserve">Tulos</w:t>
      </w:r>
    </w:p>
    <w:p>
      <w:r>
        <w:t xml:space="preserve">omenat</w:t>
      </w:r>
    </w:p>
    <w:p>
      <w:r>
        <w:rPr>
          <w:b/>
        </w:rPr>
        <w:t xml:space="preserve">Tulos</w:t>
      </w:r>
    </w:p>
    <w:p>
      <w:r>
        <w:t xml:space="preserve">porkkana</w:t>
      </w:r>
    </w:p>
    <w:p>
      <w:r>
        <w:rPr>
          <w:b/>
        </w:rPr>
        <w:t xml:space="preserve">Tulos</w:t>
      </w:r>
    </w:p>
    <w:p>
      <w:r>
        <w:t xml:space="preserve">päärynä</w:t>
      </w:r>
    </w:p>
    <w:p>
      <w:r>
        <w:rPr>
          <w:b/>
        </w:rPr>
        <w:t xml:space="preserve">Esimerkki 7.2188</w:t>
      </w:r>
    </w:p>
    <w:p>
      <w:r>
        <w:t xml:space="preserve">Kerro, mitä teet rentoutuaksesi, kun tunnet olosi stressaantuneeksi.</w:t>
      </w:r>
    </w:p>
    <w:p>
      <w:r>
        <w:rPr>
          <w:b/>
        </w:rPr>
        <w:t xml:space="preserve">Tulos</w:t>
      </w:r>
    </w:p>
    <w:p>
      <w:r>
        <w:t xml:space="preserve">kylpeä</w:t>
      </w:r>
    </w:p>
    <w:p>
      <w:r>
        <w:rPr>
          <w:b/>
        </w:rPr>
        <w:t xml:space="preserve">Tulos</w:t>
      </w:r>
    </w:p>
    <w:p>
      <w:r>
        <w:t xml:space="preserve">lue</w:t>
      </w:r>
    </w:p>
    <w:p>
      <w:r>
        <w:rPr>
          <w:b/>
        </w:rPr>
        <w:t xml:space="preserve">Tulos</w:t>
      </w:r>
    </w:p>
    <w:p>
      <w:r>
        <w:t xml:space="preserve">nukkua</w:t>
      </w:r>
    </w:p>
    <w:p>
      <w:r>
        <w:rPr>
          <w:b/>
        </w:rPr>
        <w:t xml:space="preserve">Tulos</w:t>
      </w:r>
    </w:p>
    <w:p>
      <w:r>
        <w:t xml:space="preserve">juoma</w:t>
      </w:r>
    </w:p>
    <w:p>
      <w:r>
        <w:rPr>
          <w:b/>
        </w:rPr>
        <w:t xml:space="preserve">Tulos</w:t>
      </w:r>
    </w:p>
    <w:p>
      <w:r>
        <w:t xml:space="preserve">katsoa televisiota</w:t>
      </w:r>
    </w:p>
    <w:p>
      <w:r>
        <w:rPr>
          <w:b/>
        </w:rPr>
        <w:t xml:space="preserve">Esimerkki 7.2189</w:t>
      </w:r>
    </w:p>
    <w:p>
      <w:r>
        <w:t xml:space="preserve">mainitse jokin asia, joka saattaa hermostuttaa sinua.</w:t>
      </w:r>
    </w:p>
    <w:p>
      <w:r>
        <w:rPr>
          <w:b/>
        </w:rPr>
        <w:t xml:space="preserve">Tulos</w:t>
      </w:r>
    </w:p>
    <w:p>
      <w:r>
        <w:t xml:space="preserve">haastattelut</w:t>
      </w:r>
    </w:p>
    <w:p>
      <w:r>
        <w:rPr>
          <w:b/>
        </w:rPr>
        <w:t xml:space="preserve">Tulos</w:t>
      </w:r>
    </w:p>
    <w:p>
      <w:r>
        <w:t xml:space="preserve">testit</w:t>
      </w:r>
    </w:p>
    <w:p>
      <w:r>
        <w:rPr>
          <w:b/>
        </w:rPr>
        <w:t xml:space="preserve">Tulos</w:t>
      </w:r>
    </w:p>
    <w:p>
      <w:r>
        <w:t xml:space="preserve">julkinen puhuminen</w:t>
      </w:r>
    </w:p>
    <w:p>
      <w:r>
        <w:rPr>
          <w:b/>
        </w:rPr>
        <w:t xml:space="preserve">Tulos</w:t>
      </w:r>
    </w:p>
    <w:p>
      <w:r>
        <w:t xml:space="preserve">lääkärit</w:t>
      </w:r>
    </w:p>
    <w:p>
      <w:r>
        <w:rPr>
          <w:b/>
        </w:rPr>
        <w:t xml:space="preserve">Tulos</w:t>
      </w:r>
    </w:p>
    <w:p>
      <w:r>
        <w:t xml:space="preserve">korkeudet</w:t>
      </w:r>
    </w:p>
    <w:p>
      <w:r>
        <w:rPr>
          <w:b/>
        </w:rPr>
        <w:t xml:space="preserve">Tulos</w:t>
      </w:r>
    </w:p>
    <w:p>
      <w:r>
        <w:t xml:space="preserve">neulat</w:t>
      </w:r>
    </w:p>
    <w:p>
      <w:r>
        <w:rPr>
          <w:b/>
        </w:rPr>
        <w:t xml:space="preserve">Esimerkki 7.2190</w:t>
      </w:r>
    </w:p>
    <w:p>
      <w:r>
        <w:t xml:space="preserve">nimeä jokin asia, jota mukautetaan.</w:t>
      </w:r>
    </w:p>
    <w:p>
      <w:r>
        <w:rPr>
          <w:b/>
        </w:rPr>
        <w:t xml:space="preserve">Tulos</w:t>
      </w:r>
    </w:p>
    <w:p>
      <w:r>
        <w:t xml:space="preserve">vyö/vyötärö</w:t>
      </w:r>
    </w:p>
    <w:p>
      <w:r>
        <w:rPr>
          <w:b/>
        </w:rPr>
        <w:t xml:space="preserve">Tulos</w:t>
      </w:r>
    </w:p>
    <w:p>
      <w:r>
        <w:t xml:space="preserve">rintaliivit</w:t>
      </w:r>
    </w:p>
    <w:p>
      <w:r>
        <w:rPr>
          <w:b/>
        </w:rPr>
        <w:t xml:space="preserve">Tulos</w:t>
      </w:r>
    </w:p>
    <w:p>
      <w:r>
        <w:t xml:space="preserve">tv-antennit</w:t>
      </w:r>
    </w:p>
    <w:p>
      <w:r>
        <w:rPr>
          <w:b/>
        </w:rPr>
        <w:t xml:space="preserve">Tulos</w:t>
      </w:r>
    </w:p>
    <w:p>
      <w:r>
        <w:t xml:space="preserve">turvavyö</w:t>
      </w:r>
    </w:p>
    <w:p>
      <w:r>
        <w:rPr>
          <w:b/>
        </w:rPr>
        <w:t xml:space="preserve">Tulos</w:t>
      </w:r>
    </w:p>
    <w:p>
      <w:r>
        <w:t xml:space="preserve">istuin</w:t>
      </w:r>
    </w:p>
    <w:p>
      <w:r>
        <w:rPr>
          <w:b/>
        </w:rPr>
        <w:t xml:space="preserve">Tulos</w:t>
      </w:r>
    </w:p>
    <w:p>
      <w:r>
        <w:t xml:space="preserve">selkäranka</w:t>
      </w:r>
    </w:p>
    <w:p>
      <w:r>
        <w:rPr>
          <w:b/>
        </w:rPr>
        <w:t xml:space="preserve">Tulos</w:t>
      </w:r>
    </w:p>
    <w:p>
      <w:r>
        <w:t xml:space="preserve">vakuutus</w:t>
      </w:r>
    </w:p>
    <w:p>
      <w:r>
        <w:rPr>
          <w:b/>
        </w:rPr>
        <w:t xml:space="preserve">Esimerkki 7.2191</w:t>
      </w:r>
    </w:p>
    <w:p>
      <w:r>
        <w:t xml:space="preserve">nimeä jokin talossasi lojuva romu.</w:t>
      </w:r>
    </w:p>
    <w:p>
      <w:r>
        <w:rPr>
          <w:b/>
        </w:rPr>
        <w:t xml:space="preserve">Tulos</w:t>
      </w:r>
    </w:p>
    <w:p>
      <w:r>
        <w:t xml:space="preserve">sanomalehdet</w:t>
      </w:r>
    </w:p>
    <w:p>
      <w:r>
        <w:rPr>
          <w:b/>
        </w:rPr>
        <w:t xml:space="preserve">Tulos</w:t>
      </w:r>
    </w:p>
    <w:p>
      <w:r>
        <w:t xml:space="preserve">aikakauslehdet</w:t>
      </w:r>
    </w:p>
    <w:p>
      <w:r>
        <w:rPr>
          <w:b/>
        </w:rPr>
        <w:t xml:space="preserve">Tulos</w:t>
      </w:r>
    </w:p>
    <w:p>
      <w:r>
        <w:t xml:space="preserve">posti</w:t>
      </w:r>
    </w:p>
    <w:p>
      <w:r>
        <w:rPr>
          <w:b/>
        </w:rPr>
        <w:t xml:space="preserve">Tulos</w:t>
      </w:r>
    </w:p>
    <w:p>
      <w:r>
        <w:t xml:space="preserve">auto</w:t>
      </w:r>
    </w:p>
    <w:p>
      <w:r>
        <w:rPr>
          <w:b/>
        </w:rPr>
        <w:t xml:space="preserve">Tulos</w:t>
      </w:r>
    </w:p>
    <w:p>
      <w:r>
        <w:t xml:space="preserve">renkaat</w:t>
      </w:r>
    </w:p>
    <w:p>
      <w:r>
        <w:rPr>
          <w:b/>
        </w:rPr>
        <w:t xml:space="preserve">Tulos</w:t>
      </w:r>
    </w:p>
    <w:p>
      <w:r>
        <w:t xml:space="preserve">televisiot</w:t>
      </w:r>
    </w:p>
    <w:p>
      <w:r>
        <w:rPr>
          <w:b/>
        </w:rPr>
        <w:t xml:space="preserve">Esimerkki 7.2192</w:t>
      </w:r>
    </w:p>
    <w:p>
      <w:r>
        <w:t xml:space="preserve">nimi jokin, jonka täytät vedellä.</w:t>
      </w:r>
    </w:p>
    <w:p>
      <w:r>
        <w:rPr>
          <w:b/>
        </w:rPr>
        <w:t xml:space="preserve">Tulos</w:t>
      </w:r>
    </w:p>
    <w:p>
      <w:r>
        <w:t xml:space="preserve">kylpyamme</w:t>
      </w:r>
    </w:p>
    <w:p>
      <w:r>
        <w:rPr>
          <w:b/>
        </w:rPr>
        <w:t xml:space="preserve">Tulos</w:t>
      </w:r>
    </w:p>
    <w:p>
      <w:r>
        <w:t xml:space="preserve">vesikannu</w:t>
      </w:r>
    </w:p>
    <w:p>
      <w:r>
        <w:rPr>
          <w:b/>
        </w:rPr>
        <w:t xml:space="preserve">Tulos</w:t>
      </w:r>
    </w:p>
    <w:p>
      <w:r>
        <w:t xml:space="preserve">uima-allas</w:t>
      </w:r>
    </w:p>
    <w:p>
      <w:r>
        <w:rPr>
          <w:b/>
        </w:rPr>
        <w:t xml:space="preserve">Tulos</w:t>
      </w:r>
    </w:p>
    <w:p>
      <w:r>
        <w:t xml:space="preserve">kuppi</w:t>
      </w:r>
    </w:p>
    <w:p>
      <w:r>
        <w:rPr>
          <w:b/>
        </w:rPr>
        <w:t xml:space="preserve">Tulos</w:t>
      </w:r>
    </w:p>
    <w:p>
      <w:r>
        <w:t xml:space="preserve">ilmapallo</w:t>
      </w:r>
    </w:p>
    <w:p>
      <w:r>
        <w:rPr>
          <w:b/>
        </w:rPr>
        <w:t xml:space="preserve">Esimerkki 7.2193</w:t>
      </w:r>
    </w:p>
    <w:p>
      <w:r>
        <w:t xml:space="preserve">Nimeä kaupunki, jossa haluaisit asua.</w:t>
      </w:r>
    </w:p>
    <w:p>
      <w:r>
        <w:rPr>
          <w:b/>
        </w:rPr>
        <w:t xml:space="preserve">Tulos</w:t>
      </w:r>
    </w:p>
    <w:p>
      <w:r>
        <w:t xml:space="preserve">New York</w:t>
      </w:r>
    </w:p>
    <w:p>
      <w:r>
        <w:rPr>
          <w:b/>
        </w:rPr>
        <w:t xml:space="preserve">Tulos</w:t>
      </w:r>
    </w:p>
    <w:p>
      <w:r>
        <w:t xml:space="preserve">miami</w:t>
      </w:r>
    </w:p>
    <w:p>
      <w:r>
        <w:rPr>
          <w:b/>
        </w:rPr>
        <w:t xml:space="preserve">Tulos</w:t>
      </w:r>
    </w:p>
    <w:p>
      <w:r>
        <w:t xml:space="preserve">las vegas</w:t>
      </w:r>
    </w:p>
    <w:p>
      <w:r>
        <w:rPr>
          <w:b/>
        </w:rPr>
        <w:t xml:space="preserve">Tulos</w:t>
      </w:r>
    </w:p>
    <w:p>
      <w:r>
        <w:t xml:space="preserve">orlando</w:t>
      </w:r>
    </w:p>
    <w:p>
      <w:r>
        <w:rPr>
          <w:b/>
        </w:rPr>
        <w:t xml:space="preserve">Tulos</w:t>
      </w:r>
    </w:p>
    <w:p>
      <w:r>
        <w:t xml:space="preserve">Chicago</w:t>
      </w:r>
    </w:p>
    <w:p>
      <w:r>
        <w:rPr>
          <w:b/>
        </w:rPr>
        <w:t xml:space="preserve">Tulos</w:t>
      </w:r>
    </w:p>
    <w:p>
      <w:r>
        <w:t xml:space="preserve">los angeles</w:t>
      </w:r>
    </w:p>
    <w:p>
      <w:r>
        <w:rPr>
          <w:b/>
        </w:rPr>
        <w:t xml:space="preserve">Esimerkki 7.2194</w:t>
      </w:r>
    </w:p>
    <w:p>
      <w:r>
        <w:t xml:space="preserve">nimeä jotain, johon hyppäät.</w:t>
      </w:r>
    </w:p>
    <w:p>
      <w:r>
        <w:rPr>
          <w:b/>
        </w:rPr>
        <w:t xml:space="preserve">Tulos</w:t>
      </w:r>
    </w:p>
    <w:p>
      <w:r>
        <w:t xml:space="preserve">trampoliini</w:t>
      </w:r>
    </w:p>
    <w:p>
      <w:r>
        <w:rPr>
          <w:b/>
        </w:rPr>
        <w:t xml:space="preserve">Tulos</w:t>
      </w:r>
    </w:p>
    <w:p>
      <w:r>
        <w:t xml:space="preserve">sänky</w:t>
      </w:r>
    </w:p>
    <w:p>
      <w:r>
        <w:rPr>
          <w:b/>
        </w:rPr>
        <w:t xml:space="preserve">Tulos</w:t>
      </w:r>
    </w:p>
    <w:p>
      <w:r>
        <w:t xml:space="preserve">hyppylauta</w:t>
      </w:r>
    </w:p>
    <w:p>
      <w:r>
        <w:rPr>
          <w:b/>
        </w:rPr>
        <w:t xml:space="preserve">Tulos</w:t>
      </w:r>
    </w:p>
    <w:p>
      <w:r>
        <w:t xml:space="preserve">pomppulinna</w:t>
      </w:r>
    </w:p>
    <w:p>
      <w:r>
        <w:rPr>
          <w:b/>
        </w:rPr>
        <w:t xml:space="preserve">Esimerkki 7.2195</w:t>
      </w:r>
    </w:p>
    <w:p>
      <w:r>
        <w:t xml:space="preserve">Mainitse paikka, jossa vietät aina enemmän aikaa kuin olet suunnitellut.</w:t>
      </w:r>
    </w:p>
    <w:p>
      <w:r>
        <w:rPr>
          <w:b/>
        </w:rPr>
        <w:t xml:space="preserve">Tulos</w:t>
      </w:r>
    </w:p>
    <w:p>
      <w:r>
        <w:t xml:space="preserve">ostoskeskus</w:t>
      </w:r>
    </w:p>
    <w:p>
      <w:r>
        <w:rPr>
          <w:b/>
        </w:rPr>
        <w:t xml:space="preserve">Tulos</w:t>
      </w:r>
    </w:p>
    <w:p>
      <w:r>
        <w:t xml:space="preserve">ruokakauppa</w:t>
      </w:r>
    </w:p>
    <w:p>
      <w:r>
        <w:rPr>
          <w:b/>
        </w:rPr>
        <w:t xml:space="preserve">Tulos</w:t>
      </w:r>
    </w:p>
    <w:p>
      <w:r>
        <w:t xml:space="preserve">työ</w:t>
      </w:r>
    </w:p>
    <w:p>
      <w:r>
        <w:rPr>
          <w:b/>
        </w:rPr>
        <w:t xml:space="preserve">Tulos</w:t>
      </w:r>
    </w:p>
    <w:p>
      <w:r>
        <w:t xml:space="preserve">vanhempien talo</w:t>
      </w:r>
    </w:p>
    <w:p>
      <w:r>
        <w:rPr>
          <w:b/>
        </w:rPr>
        <w:t xml:space="preserve">Tulos</w:t>
      </w:r>
    </w:p>
    <w:p>
      <w:r>
        <w:t xml:space="preserve">puolue</w:t>
      </w:r>
    </w:p>
    <w:p>
      <w:r>
        <w:rPr>
          <w:b/>
        </w:rPr>
        <w:t xml:space="preserve">Tulos</w:t>
      </w:r>
    </w:p>
    <w:p>
      <w:r>
        <w:t xml:space="preserve">lääkärin vastaanotto</w:t>
      </w:r>
    </w:p>
    <w:p>
      <w:r>
        <w:rPr>
          <w:b/>
        </w:rPr>
        <w:t xml:space="preserve">Tulos</w:t>
      </w:r>
    </w:p>
    <w:p>
      <w:r>
        <w:t xml:space="preserve">ystävien talo</w:t>
      </w:r>
    </w:p>
    <w:p>
      <w:r>
        <w:rPr>
          <w:b/>
        </w:rPr>
        <w:t xml:space="preserve">Esimerkki 7.2196</w:t>
      </w:r>
    </w:p>
    <w:p>
      <w:r>
        <w:t xml:space="preserve">nimeä jotain, joka muuttaa väriä.</w:t>
      </w:r>
    </w:p>
    <w:p>
      <w:r>
        <w:rPr>
          <w:b/>
        </w:rPr>
        <w:t xml:space="preserve">Tulos</w:t>
      </w:r>
    </w:p>
    <w:p>
      <w:r>
        <w:t xml:space="preserve">kameleontti</w:t>
      </w:r>
    </w:p>
    <w:p>
      <w:r>
        <w:rPr>
          <w:b/>
        </w:rPr>
        <w:t xml:space="preserve">Tulos</w:t>
      </w:r>
    </w:p>
    <w:p>
      <w:r>
        <w:t xml:space="preserve">lehdet</w:t>
      </w:r>
    </w:p>
    <w:p>
      <w:r>
        <w:rPr>
          <w:b/>
        </w:rPr>
        <w:t xml:space="preserve">Tulos</w:t>
      </w:r>
    </w:p>
    <w:p>
      <w:r>
        <w:t xml:space="preserve">taivas</w:t>
      </w:r>
    </w:p>
    <w:p>
      <w:r>
        <w:rPr>
          <w:b/>
        </w:rPr>
        <w:t xml:space="preserve">Tulos</w:t>
      </w:r>
    </w:p>
    <w:p>
      <w:r>
        <w:t xml:space="preserve">silmät</w:t>
      </w:r>
    </w:p>
    <w:p>
      <w:r>
        <w:rPr>
          <w:b/>
        </w:rPr>
        <w:t xml:space="preserve">Tulos</w:t>
      </w:r>
    </w:p>
    <w:p>
      <w:r>
        <w:t xml:space="preserve">hiukset</w:t>
      </w:r>
    </w:p>
    <w:p>
      <w:r>
        <w:rPr>
          <w:b/>
        </w:rPr>
        <w:t xml:space="preserve">Esimerkki 7.2197</w:t>
      </w:r>
    </w:p>
    <w:p>
      <w:r>
        <w:t xml:space="preserve">Nimeä jotain, jota ihmiset pitävät välipalana.</w:t>
      </w:r>
    </w:p>
    <w:p>
      <w:r>
        <w:rPr>
          <w:b/>
        </w:rPr>
        <w:t xml:space="preserve">Tulos</w:t>
      </w:r>
    </w:p>
    <w:p>
      <w:r>
        <w:t xml:space="preserve">sirut</w:t>
      </w:r>
    </w:p>
    <w:p>
      <w:r>
        <w:rPr>
          <w:b/>
        </w:rPr>
        <w:t xml:space="preserve">Tulos</w:t>
      </w:r>
    </w:p>
    <w:p>
      <w:r>
        <w:t xml:space="preserve">popcorn</w:t>
      </w:r>
    </w:p>
    <w:p>
      <w:r>
        <w:rPr>
          <w:b/>
        </w:rPr>
        <w:t xml:space="preserve">Tulos</w:t>
      </w:r>
    </w:p>
    <w:p>
      <w:r>
        <w:t xml:space="preserve">pähkinät</w:t>
      </w:r>
    </w:p>
    <w:p>
      <w:r>
        <w:rPr>
          <w:b/>
        </w:rPr>
        <w:t xml:space="preserve">Tulos</w:t>
      </w:r>
    </w:p>
    <w:p>
      <w:r>
        <w:t xml:space="preserve">rinkelit</w:t>
      </w:r>
    </w:p>
    <w:p>
      <w:r>
        <w:rPr>
          <w:b/>
        </w:rPr>
        <w:t xml:space="preserve">Tulos</w:t>
      </w:r>
    </w:p>
    <w:p>
      <w:r>
        <w:t xml:space="preserve">omenat</w:t>
      </w:r>
    </w:p>
    <w:p>
      <w:r>
        <w:rPr>
          <w:b/>
        </w:rPr>
        <w:t xml:space="preserve">Esimerkki 7.2198</w:t>
      </w:r>
    </w:p>
    <w:p>
      <w:r>
        <w:t xml:space="preserve">Nimeä joku, jolta inhoat saada huonoja uutisia.</w:t>
      </w:r>
    </w:p>
    <w:p>
      <w:r>
        <w:rPr>
          <w:b/>
        </w:rPr>
        <w:t xml:space="preserve">Tulos</w:t>
      </w:r>
    </w:p>
    <w:p>
      <w:r>
        <w:t xml:space="preserve">sukulainen</w:t>
      </w:r>
    </w:p>
    <w:p>
      <w:r>
        <w:rPr>
          <w:b/>
        </w:rPr>
        <w:t xml:space="preserve">Tulos</w:t>
      </w:r>
    </w:p>
    <w:p>
      <w:r>
        <w:t xml:space="preserve">lääkäri</w:t>
      </w:r>
    </w:p>
    <w:p>
      <w:r>
        <w:rPr>
          <w:b/>
        </w:rPr>
        <w:t xml:space="preserve">Tulos</w:t>
      </w:r>
    </w:p>
    <w:p>
      <w:r>
        <w:t xml:space="preserve">verohallinto/verovelvollinen</w:t>
      </w:r>
    </w:p>
    <w:p>
      <w:r>
        <w:rPr>
          <w:b/>
        </w:rPr>
        <w:t xml:space="preserve">Tulos</w:t>
      </w:r>
    </w:p>
    <w:p>
      <w:r>
        <w:t xml:space="preserve">poliisi</w:t>
      </w:r>
    </w:p>
    <w:p>
      <w:r>
        <w:rPr>
          <w:b/>
        </w:rPr>
        <w:t xml:space="preserve">Tulos</w:t>
      </w:r>
    </w:p>
    <w:p>
      <w:r>
        <w:t xml:space="preserve">pomo</w:t>
      </w:r>
    </w:p>
    <w:p>
      <w:r>
        <w:rPr>
          <w:b/>
        </w:rPr>
        <w:t xml:space="preserve">Tulos</w:t>
      </w:r>
    </w:p>
    <w:p>
      <w:r>
        <w:t xml:space="preserve">ystävä</w:t>
      </w:r>
    </w:p>
    <w:p>
      <w:r>
        <w:rPr>
          <w:b/>
        </w:rPr>
        <w:t xml:space="preserve">Esimerkki 7.2199</w:t>
      </w:r>
    </w:p>
    <w:p>
      <w:r>
        <w:t xml:space="preserve">nimeä jokin asia, johon ihmiset jäävät jumiin.</w:t>
      </w:r>
    </w:p>
    <w:p>
      <w:r>
        <w:rPr>
          <w:b/>
        </w:rPr>
        <w:t xml:space="preserve">Tulos</w:t>
      </w:r>
    </w:p>
    <w:p>
      <w:r>
        <w:t xml:space="preserve">liikenne</w:t>
      </w:r>
    </w:p>
    <w:p>
      <w:r>
        <w:rPr>
          <w:b/>
        </w:rPr>
        <w:t xml:space="preserve">Tulos</w:t>
      </w:r>
    </w:p>
    <w:p>
      <w:r>
        <w:t xml:space="preserve">hissi</w:t>
      </w:r>
    </w:p>
    <w:p>
      <w:r>
        <w:rPr>
          <w:b/>
        </w:rPr>
        <w:t xml:space="preserve">Tulos</w:t>
      </w:r>
    </w:p>
    <w:p>
      <w:r>
        <w:t xml:space="preserve">muta</w:t>
      </w:r>
    </w:p>
    <w:p>
      <w:r>
        <w:rPr>
          <w:b/>
        </w:rPr>
        <w:t xml:space="preserve">Tulos</w:t>
      </w:r>
    </w:p>
    <w:p>
      <w:r>
        <w:t xml:space="preserve">lumimyrsky</w:t>
      </w:r>
    </w:p>
    <w:p>
      <w:r>
        <w:rPr>
          <w:b/>
        </w:rPr>
        <w:t xml:space="preserve">Tulos</w:t>
      </w:r>
    </w:p>
    <w:p>
      <w:r>
        <w:t xml:space="preserve">suhde</w:t>
      </w:r>
    </w:p>
    <w:p>
      <w:r>
        <w:rPr>
          <w:b/>
        </w:rPr>
        <w:t xml:space="preserve">Tulos</w:t>
      </w:r>
    </w:p>
    <w:p>
      <w:r>
        <w:t xml:space="preserve">laskut/velat</w:t>
      </w:r>
    </w:p>
    <w:p>
      <w:r>
        <w:rPr>
          <w:b/>
        </w:rPr>
        <w:t xml:space="preserve">Esimerkki 7.2200</w:t>
      </w:r>
    </w:p>
    <w:p>
      <w:r>
        <w:t xml:space="preserve">Nimeä jokin asia, jonka toivot, ettei se koskaan lopu.</w:t>
      </w:r>
    </w:p>
    <w:p>
      <w:r>
        <w:rPr>
          <w:b/>
        </w:rPr>
        <w:t xml:space="preserve">Tulos</w:t>
      </w:r>
    </w:p>
    <w:p>
      <w:r>
        <w:t xml:space="preserve">rahaa</w:t>
      </w:r>
    </w:p>
    <w:p>
      <w:r>
        <w:rPr>
          <w:b/>
        </w:rPr>
        <w:t xml:space="preserve">Tulos</w:t>
      </w:r>
    </w:p>
    <w:p>
      <w:r>
        <w:t xml:space="preserve">WC-paperi</w:t>
      </w:r>
    </w:p>
    <w:p>
      <w:r>
        <w:rPr>
          <w:b/>
        </w:rPr>
        <w:t xml:space="preserve">Tulos</w:t>
      </w:r>
    </w:p>
    <w:p>
      <w:r>
        <w:t xml:space="preserve">rakkaus</w:t>
      </w:r>
    </w:p>
    <w:p>
      <w:r>
        <w:rPr>
          <w:b/>
        </w:rPr>
        <w:t xml:space="preserve">Tulos</w:t>
      </w:r>
    </w:p>
    <w:p>
      <w:r>
        <w:t xml:space="preserve">aika</w:t>
      </w:r>
    </w:p>
    <w:p>
      <w:r>
        <w:rPr>
          <w:b/>
        </w:rPr>
        <w:t xml:space="preserve">Tulos</w:t>
      </w:r>
    </w:p>
    <w:p>
      <w:r>
        <w:t xml:space="preserve">ystävät</w:t>
      </w:r>
    </w:p>
    <w:p>
      <w:r>
        <w:rPr>
          <w:b/>
        </w:rPr>
        <w:t xml:space="preserve">Tulos</w:t>
      </w:r>
    </w:p>
    <w:p>
      <w:r>
        <w:t xml:space="preserve">bensiini</w:t>
      </w:r>
    </w:p>
    <w:p>
      <w:r>
        <w:rPr>
          <w:b/>
        </w:rPr>
        <w:t xml:space="preserve">Esimerkki 7.2201</w:t>
      </w:r>
    </w:p>
    <w:p>
      <w:r>
        <w:t xml:space="preserve">Nimeä jokin asia, jota naiset voivat tehdä tuntikausia.</w:t>
      </w:r>
    </w:p>
    <w:p>
      <w:r>
        <w:rPr>
          <w:b/>
        </w:rPr>
        <w:t xml:space="preserve">Tulos</w:t>
      </w:r>
    </w:p>
    <w:p>
      <w:r>
        <w:t xml:space="preserve">puhua/nag</w:t>
      </w:r>
    </w:p>
    <w:p>
      <w:r>
        <w:rPr>
          <w:b/>
        </w:rPr>
        <w:t xml:space="preserve">Tulos</w:t>
      </w:r>
    </w:p>
    <w:p>
      <w:r>
        <w:t xml:space="preserve">shop</w:t>
      </w:r>
    </w:p>
    <w:p>
      <w:r>
        <w:rPr>
          <w:b/>
        </w:rPr>
        <w:t xml:space="preserve">Tulos</w:t>
      </w:r>
    </w:p>
    <w:p>
      <w:r>
        <w:t xml:space="preserve">katsoa televisiota</w:t>
      </w:r>
    </w:p>
    <w:p>
      <w:r>
        <w:rPr>
          <w:b/>
        </w:rPr>
        <w:t xml:space="preserve">Tulos</w:t>
      </w:r>
    </w:p>
    <w:p>
      <w:r>
        <w:t xml:space="preserve">lue</w:t>
      </w:r>
    </w:p>
    <w:p>
      <w:r>
        <w:rPr>
          <w:b/>
        </w:rPr>
        <w:t xml:space="preserve">Esimerkki 7.2202</w:t>
      </w:r>
    </w:p>
    <w:p>
      <w:r>
        <w:t xml:space="preserve">Nimeä ruoka-aine, joka kasvaa kypsennettäessä.</w:t>
      </w:r>
    </w:p>
    <w:p>
      <w:r>
        <w:rPr>
          <w:b/>
        </w:rPr>
        <w:t xml:space="preserve">Tulos</w:t>
      </w:r>
    </w:p>
    <w:p>
      <w:r>
        <w:t xml:space="preserve">leipä</w:t>
      </w:r>
    </w:p>
    <w:p>
      <w:r>
        <w:rPr>
          <w:b/>
        </w:rPr>
        <w:t xml:space="preserve">Tulos</w:t>
      </w:r>
    </w:p>
    <w:p>
      <w:r>
        <w:t xml:space="preserve">hodari</w:t>
      </w:r>
    </w:p>
    <w:p>
      <w:r>
        <w:rPr>
          <w:b/>
        </w:rPr>
        <w:t xml:space="preserve">Tulos</w:t>
      </w:r>
    </w:p>
    <w:p>
      <w:r>
        <w:t xml:space="preserve">riisi</w:t>
      </w:r>
    </w:p>
    <w:p>
      <w:r>
        <w:rPr>
          <w:b/>
        </w:rPr>
        <w:t xml:space="preserve">Tulos</w:t>
      </w:r>
    </w:p>
    <w:p>
      <w:r>
        <w:t xml:space="preserve">pasta</w:t>
      </w:r>
    </w:p>
    <w:p>
      <w:r>
        <w:rPr>
          <w:b/>
        </w:rPr>
        <w:t xml:space="preserve">Tulos</w:t>
      </w:r>
    </w:p>
    <w:p>
      <w:r>
        <w:t xml:space="preserve">kakku</w:t>
      </w:r>
    </w:p>
    <w:p>
      <w:r>
        <w:rPr>
          <w:b/>
        </w:rPr>
        <w:t xml:space="preserve">Tulos</w:t>
      </w:r>
    </w:p>
    <w:p>
      <w:r>
        <w:t xml:space="preserve">popcorn</w:t>
      </w:r>
    </w:p>
    <w:p>
      <w:r>
        <w:rPr>
          <w:b/>
        </w:rPr>
        <w:t xml:space="preserve">Esimerkki 7.2203</w:t>
      </w:r>
    </w:p>
    <w:p>
      <w:r>
        <w:t xml:space="preserve">Mainitse jotain, mitä ihmiset saattavat tehdä ajanvietteeksi matkoilla.</w:t>
      </w:r>
    </w:p>
    <w:p>
      <w:r>
        <w:rPr>
          <w:b/>
        </w:rPr>
        <w:t xml:space="preserve">Tulos</w:t>
      </w:r>
    </w:p>
    <w:p>
      <w:r>
        <w:t xml:space="preserve">lue</w:t>
      </w:r>
    </w:p>
    <w:p>
      <w:r>
        <w:rPr>
          <w:b/>
        </w:rPr>
        <w:t xml:space="preserve">Tulos</w:t>
      </w:r>
    </w:p>
    <w:p>
      <w:r>
        <w:t xml:space="preserve">nukkua</w:t>
      </w:r>
    </w:p>
    <w:p>
      <w:r>
        <w:rPr>
          <w:b/>
        </w:rPr>
        <w:t xml:space="preserve">Tulos</w:t>
      </w:r>
    </w:p>
    <w:p>
      <w:r>
        <w:t xml:space="preserve">kuunnella musiikkia</w:t>
      </w:r>
    </w:p>
    <w:p>
      <w:r>
        <w:rPr>
          <w:b/>
        </w:rPr>
        <w:t xml:space="preserve">Tulos</w:t>
      </w:r>
    </w:p>
    <w:p>
      <w:r>
        <w:t xml:space="preserve">pelata pelejä</w:t>
      </w:r>
    </w:p>
    <w:p>
      <w:r>
        <w:rPr>
          <w:b/>
        </w:rPr>
        <w:t xml:space="preserve">Tulos</w:t>
      </w:r>
    </w:p>
    <w:p>
      <w:r>
        <w:t xml:space="preserve">laulaa</w:t>
      </w:r>
    </w:p>
    <w:p>
      <w:r>
        <w:rPr>
          <w:b/>
        </w:rPr>
        <w:t xml:space="preserve">Esimerkki 7.2204</w:t>
      </w:r>
    </w:p>
    <w:p>
      <w:r>
        <w:t xml:space="preserve">Nimeä paikka, jossa saatat nähdä porealtaan.</w:t>
      </w:r>
    </w:p>
    <w:p>
      <w:r>
        <w:rPr>
          <w:b/>
        </w:rPr>
        <w:t xml:space="preserve">Tulos</w:t>
      </w:r>
    </w:p>
    <w:p>
      <w:r>
        <w:t xml:space="preserve">puisto</w:t>
      </w:r>
    </w:p>
    <w:p>
      <w:r>
        <w:rPr>
          <w:b/>
        </w:rPr>
        <w:t xml:space="preserve">Tulos</w:t>
      </w:r>
    </w:p>
    <w:p>
      <w:r>
        <w:t xml:space="preserve">rakentaminen</w:t>
      </w:r>
    </w:p>
    <w:p>
      <w:r>
        <w:rPr>
          <w:b/>
        </w:rPr>
        <w:t xml:space="preserve">Tulos</w:t>
      </w:r>
    </w:p>
    <w:p>
      <w:r>
        <w:t xml:space="preserve">konsertti</w:t>
      </w:r>
    </w:p>
    <w:p>
      <w:r>
        <w:rPr>
          <w:b/>
        </w:rPr>
        <w:t xml:space="preserve">Tulos</w:t>
      </w:r>
    </w:p>
    <w:p>
      <w:r>
        <w:t xml:space="preserve">leirintäalue</w:t>
      </w:r>
    </w:p>
    <w:p>
      <w:r>
        <w:rPr>
          <w:b/>
        </w:rPr>
        <w:t xml:space="preserve">Tulos</w:t>
      </w:r>
    </w:p>
    <w:p>
      <w:r>
        <w:t xml:space="preserve">urheilutapahtuma</w:t>
      </w:r>
    </w:p>
    <w:p>
      <w:r>
        <w:rPr>
          <w:b/>
        </w:rPr>
        <w:t xml:space="preserve">Tulos</w:t>
      </w:r>
    </w:p>
    <w:p>
      <w:r>
        <w:t xml:space="preserve">paraati</w:t>
      </w:r>
    </w:p>
    <w:p>
      <w:r>
        <w:rPr>
          <w:b/>
        </w:rPr>
        <w:t xml:space="preserve">Tulos</w:t>
      </w:r>
    </w:p>
    <w:p>
      <w:r>
        <w:t xml:space="preserve">oikeudenmukainen</w:t>
      </w:r>
    </w:p>
    <w:p>
      <w:r>
        <w:rPr>
          <w:b/>
        </w:rPr>
        <w:t xml:space="preserve">Esimerkki 7.2205</w:t>
      </w:r>
    </w:p>
    <w:p>
      <w:r>
        <w:t xml:space="preserve">nimeä jotain, jota testaisit ennen käytetyn ostamista.</w:t>
      </w:r>
    </w:p>
    <w:p>
      <w:r>
        <w:rPr>
          <w:b/>
        </w:rPr>
        <w:t xml:space="preserve">Tulos</w:t>
      </w:r>
    </w:p>
    <w:p>
      <w:r>
        <w:t xml:space="preserve">auto</w:t>
      </w:r>
    </w:p>
    <w:p>
      <w:r>
        <w:rPr>
          <w:b/>
        </w:rPr>
        <w:t xml:space="preserve">Tulos</w:t>
      </w:r>
    </w:p>
    <w:p>
      <w:r>
        <w:t xml:space="preserve">TV</w:t>
      </w:r>
    </w:p>
    <w:p>
      <w:r>
        <w:rPr>
          <w:b/>
        </w:rPr>
        <w:t xml:space="preserve">Esimerkki 7.2206</w:t>
      </w:r>
    </w:p>
    <w:p>
      <w:r>
        <w:t xml:space="preserve">nimeä palvelus, jonka ystävät tekevät ystävilleen.</w:t>
      </w:r>
    </w:p>
    <w:p>
      <w:r>
        <w:rPr>
          <w:b/>
        </w:rPr>
        <w:t xml:space="preserve">Tulos</w:t>
      </w:r>
    </w:p>
    <w:p>
      <w:r>
        <w:t xml:space="preserve">lainata/lainata rahaa</w:t>
      </w:r>
    </w:p>
    <w:p>
      <w:r>
        <w:rPr>
          <w:b/>
        </w:rPr>
        <w:t xml:space="preserve">Tulos</w:t>
      </w:r>
    </w:p>
    <w:p>
      <w:r>
        <w:t xml:space="preserve">lapsenvahtina lapsille</w:t>
      </w:r>
    </w:p>
    <w:p>
      <w:r>
        <w:rPr>
          <w:b/>
        </w:rPr>
        <w:t xml:space="preserve">Tulos</w:t>
      </w:r>
    </w:p>
    <w:p>
      <w:r>
        <w:t xml:space="preserve">ajaa/antaa kyydin</w:t>
      </w:r>
    </w:p>
    <w:p>
      <w:r>
        <w:rPr>
          <w:b/>
        </w:rPr>
        <w:t xml:space="preserve">Tulos</w:t>
      </w:r>
    </w:p>
    <w:p>
      <w:r>
        <w:t xml:space="preserve">talon/eläinten vahtiminen</w:t>
      </w:r>
    </w:p>
    <w:p>
      <w:r>
        <w:rPr>
          <w:b/>
        </w:rPr>
        <w:t xml:space="preserve">Tulos</w:t>
      </w:r>
    </w:p>
    <w:p>
      <w:r>
        <w:t xml:space="preserve">auttaa heitä siirtymään</w:t>
      </w:r>
    </w:p>
    <w:p>
      <w:r>
        <w:rPr>
          <w:b/>
        </w:rPr>
        <w:t xml:space="preserve">Esimerkki 7.2207</w:t>
      </w:r>
    </w:p>
    <w:p>
      <w:r>
        <w:t xml:space="preserve">Kerro jotain, mitä ihmiset tekevät päivittäin osoittaakseen isänmaallisuuttaan.</w:t>
      </w:r>
    </w:p>
    <w:p>
      <w:r>
        <w:rPr>
          <w:b/>
        </w:rPr>
        <w:t xml:space="preserve">Tulos</w:t>
      </w:r>
    </w:p>
    <w:p>
      <w:r>
        <w:t xml:space="preserve">uskollisuudenjulistus</w:t>
      </w:r>
    </w:p>
    <w:p>
      <w:r>
        <w:rPr>
          <w:b/>
        </w:rPr>
        <w:t xml:space="preserve">Tulos</w:t>
      </w:r>
    </w:p>
    <w:p>
      <w:r>
        <w:t xml:space="preserve">liputtaa</w:t>
      </w:r>
    </w:p>
    <w:p>
      <w:r>
        <w:rPr>
          <w:b/>
        </w:rPr>
        <w:t xml:space="preserve">Tulos</w:t>
      </w:r>
    </w:p>
    <w:p>
      <w:r>
        <w:t xml:space="preserve">rukoile</w:t>
      </w:r>
    </w:p>
    <w:p>
      <w:r>
        <w:rPr>
          <w:b/>
        </w:rPr>
        <w:t xml:space="preserve">Tulos</w:t>
      </w:r>
    </w:p>
    <w:p>
      <w:r>
        <w:t xml:space="preserve">työ</w:t>
      </w:r>
    </w:p>
    <w:p>
      <w:r>
        <w:rPr>
          <w:b/>
        </w:rPr>
        <w:t xml:space="preserve">Tulos</w:t>
      </w:r>
    </w:p>
    <w:p>
      <w:r>
        <w:t xml:space="preserve">laulaa hymniä</w:t>
      </w:r>
    </w:p>
    <w:p>
      <w:r>
        <w:rPr>
          <w:b/>
        </w:rPr>
        <w:t xml:space="preserve">Esimerkki 7.2208</w:t>
      </w:r>
    </w:p>
    <w:p>
      <w:r>
        <w:t xml:space="preserve">nimeä jokin asia, joka saattaa loppua.</w:t>
      </w:r>
    </w:p>
    <w:p>
      <w:r>
        <w:rPr>
          <w:b/>
        </w:rPr>
        <w:t xml:space="preserve">Tulos</w:t>
      </w:r>
    </w:p>
    <w:p>
      <w:r>
        <w:t xml:space="preserve">maito</w:t>
      </w:r>
    </w:p>
    <w:p>
      <w:r>
        <w:rPr>
          <w:b/>
        </w:rPr>
        <w:t xml:space="preserve">Tulos</w:t>
      </w:r>
    </w:p>
    <w:p>
      <w:r>
        <w:t xml:space="preserve">WC-paperi</w:t>
      </w:r>
    </w:p>
    <w:p>
      <w:r>
        <w:rPr>
          <w:b/>
        </w:rPr>
        <w:t xml:space="preserve">Tulos</w:t>
      </w:r>
    </w:p>
    <w:p>
      <w:r>
        <w:t xml:space="preserve">rahaa</w:t>
      </w:r>
    </w:p>
    <w:p>
      <w:r>
        <w:rPr>
          <w:b/>
        </w:rPr>
        <w:t xml:space="preserve">Tulos</w:t>
      </w:r>
    </w:p>
    <w:p>
      <w:r>
        <w:t xml:space="preserve">bensiini</w:t>
      </w:r>
    </w:p>
    <w:p>
      <w:r>
        <w:rPr>
          <w:b/>
        </w:rPr>
        <w:t xml:space="preserve">Tulos</w:t>
      </w:r>
    </w:p>
    <w:p>
      <w:r>
        <w:t xml:space="preserve">sokeri</w:t>
      </w:r>
    </w:p>
    <w:p>
      <w:r>
        <w:rPr>
          <w:b/>
        </w:rPr>
        <w:t xml:space="preserve">Tulos</w:t>
      </w:r>
    </w:p>
    <w:p>
      <w:r>
        <w:t xml:space="preserve">aika</w:t>
      </w:r>
    </w:p>
    <w:p>
      <w:r>
        <w:rPr>
          <w:b/>
        </w:rPr>
        <w:t xml:space="preserve">Esimerkki 7.2209</w:t>
      </w:r>
    </w:p>
    <w:p>
      <w:r>
        <w:t xml:space="preserve">nimeä jotain, jossa on näppäimistö.</w:t>
      </w:r>
    </w:p>
    <w:p>
      <w:r>
        <w:rPr>
          <w:b/>
        </w:rPr>
        <w:t xml:space="preserve">Tulos</w:t>
      </w:r>
    </w:p>
    <w:p>
      <w:r>
        <w:t xml:space="preserve">tietokone</w:t>
      </w:r>
    </w:p>
    <w:p>
      <w:r>
        <w:rPr>
          <w:b/>
        </w:rPr>
        <w:t xml:space="preserve">Tulos</w:t>
      </w:r>
    </w:p>
    <w:p>
      <w:r>
        <w:t xml:space="preserve">piano</w:t>
      </w:r>
    </w:p>
    <w:p>
      <w:r>
        <w:rPr>
          <w:b/>
        </w:rPr>
        <w:t xml:space="preserve">Tulos</w:t>
      </w:r>
    </w:p>
    <w:p>
      <w:r>
        <w:t xml:space="preserve">puhelin</w:t>
      </w:r>
    </w:p>
    <w:p>
      <w:r>
        <w:rPr>
          <w:b/>
        </w:rPr>
        <w:t xml:space="preserve">Tulos</w:t>
      </w:r>
    </w:p>
    <w:p>
      <w:r>
        <w:t xml:space="preserve">kirjoituskone</w:t>
      </w:r>
    </w:p>
    <w:p>
      <w:r>
        <w:rPr>
          <w:b/>
        </w:rPr>
        <w:t xml:space="preserve">Esimerkki 7.2210</w:t>
      </w:r>
    </w:p>
    <w:p>
      <w:r>
        <w:t xml:space="preserve">mainitse tilaisuus, jolloin aviomiehen pitäisi lähettää vaimolleen kukkia.</w:t>
      </w:r>
    </w:p>
    <w:p>
      <w:r>
        <w:rPr>
          <w:b/>
        </w:rPr>
        <w:t xml:space="preserve">Tulos</w:t>
      </w:r>
    </w:p>
    <w:p>
      <w:r>
        <w:t xml:space="preserve">vuosipäivä</w:t>
      </w:r>
    </w:p>
    <w:p>
      <w:r>
        <w:rPr>
          <w:b/>
        </w:rPr>
        <w:t xml:space="preserve">Tulos</w:t>
      </w:r>
    </w:p>
    <w:p>
      <w:r>
        <w:t xml:space="preserve">ystävänpäivä</w:t>
      </w:r>
    </w:p>
    <w:p>
      <w:r>
        <w:rPr>
          <w:b/>
        </w:rPr>
        <w:t xml:space="preserve">Tulos</w:t>
      </w:r>
    </w:p>
    <w:p>
      <w:r>
        <w:t xml:space="preserve">hänen syntymäpäivänsä</w:t>
      </w:r>
    </w:p>
    <w:p>
      <w:r>
        <w:rPr>
          <w:b/>
        </w:rPr>
        <w:t xml:space="preserve">Tulos</w:t>
      </w:r>
    </w:p>
    <w:p>
      <w:r>
        <w:t xml:space="preserve">taistelun jälkeen</w:t>
      </w:r>
    </w:p>
    <w:p>
      <w:r>
        <w:rPr>
          <w:b/>
        </w:rPr>
        <w:t xml:space="preserve">Esimerkki 7.2211</w:t>
      </w:r>
    </w:p>
    <w:p>
      <w:r>
        <w:t xml:space="preserve">nimeä paikka, jossa saatat säilyttää vara-avainta.</w:t>
      </w:r>
    </w:p>
    <w:p>
      <w:r>
        <w:rPr>
          <w:b/>
        </w:rPr>
        <w:t xml:space="preserve">Tulos</w:t>
      </w:r>
    </w:p>
    <w:p>
      <w:r>
        <w:t xml:space="preserve">kynnysmatto</w:t>
      </w:r>
    </w:p>
    <w:p>
      <w:r>
        <w:rPr>
          <w:b/>
        </w:rPr>
        <w:t xml:space="preserve">Tulos</w:t>
      </w:r>
    </w:p>
    <w:p>
      <w:r>
        <w:t xml:space="preserve">kiven alla</w:t>
      </w:r>
    </w:p>
    <w:p>
      <w:r>
        <w:rPr>
          <w:b/>
        </w:rPr>
        <w:t xml:space="preserve">Tulos</w:t>
      </w:r>
    </w:p>
    <w:p>
      <w:r>
        <w:t xml:space="preserve">kukkaruukku</w:t>
      </w:r>
    </w:p>
    <w:p>
      <w:r>
        <w:rPr>
          <w:b/>
        </w:rPr>
        <w:t xml:space="preserve">Tulos</w:t>
      </w:r>
    </w:p>
    <w:p>
      <w:r>
        <w:t xml:space="preserve">naapurissa</w:t>
      </w:r>
    </w:p>
    <w:p>
      <w:r>
        <w:rPr>
          <w:b/>
        </w:rPr>
        <w:t xml:space="preserve">Tulos</w:t>
      </w:r>
    </w:p>
    <w:p>
      <w:r>
        <w:t xml:space="preserve">laatikko</w:t>
      </w:r>
    </w:p>
    <w:p>
      <w:r>
        <w:rPr>
          <w:b/>
        </w:rPr>
        <w:t xml:space="preserve">Esimerkki 7.2212</w:t>
      </w:r>
    </w:p>
    <w:p>
      <w:r>
        <w:t xml:space="preserve">Mainitse jokin asia, jota teini-ikäiset tekevät ulkonäölleen todennäköisemmin kuin heidän vanhempansa.</w:t>
      </w:r>
    </w:p>
    <w:p>
      <w:r>
        <w:rPr>
          <w:b/>
        </w:rPr>
        <w:t xml:space="preserve">Tulos</w:t>
      </w:r>
    </w:p>
    <w:p>
      <w:r>
        <w:t xml:space="preserve">värjäävät hiuksensa</w:t>
      </w:r>
    </w:p>
    <w:p>
      <w:r>
        <w:rPr>
          <w:b/>
        </w:rPr>
        <w:t xml:space="preserve">Tulos</w:t>
      </w:r>
    </w:p>
    <w:p>
      <w:r>
        <w:t xml:space="preserve">ottaa tatuointi</w:t>
      </w:r>
    </w:p>
    <w:p>
      <w:r>
        <w:rPr>
          <w:b/>
        </w:rPr>
        <w:t xml:space="preserve">Tulos</w:t>
      </w:r>
    </w:p>
    <w:p>
      <w:r>
        <w:t xml:space="preserve">ottaa lävistys</w:t>
      </w:r>
    </w:p>
    <w:p>
      <w:r>
        <w:rPr>
          <w:b/>
        </w:rPr>
        <w:t xml:space="preserve">Esimerkki 7.2213</w:t>
      </w:r>
    </w:p>
    <w:p>
      <w:r>
        <w:t xml:space="preserve">Nimeä jokin asia talossasi, jota et ehkä haluaisi sumopainijan käyttävän.</w:t>
      </w:r>
    </w:p>
    <w:p>
      <w:r>
        <w:rPr>
          <w:b/>
        </w:rPr>
        <w:t xml:space="preserve">Tulos</w:t>
      </w:r>
    </w:p>
    <w:p>
      <w:r>
        <w:t xml:space="preserve">tuoli</w:t>
      </w:r>
    </w:p>
    <w:p>
      <w:r>
        <w:rPr>
          <w:b/>
        </w:rPr>
        <w:t xml:space="preserve">Tulos</w:t>
      </w:r>
    </w:p>
    <w:p>
      <w:r>
        <w:t xml:space="preserve">WC</w:t>
      </w:r>
    </w:p>
    <w:p>
      <w:r>
        <w:rPr>
          <w:b/>
        </w:rPr>
        <w:t xml:space="preserve">Tulos</w:t>
      </w:r>
    </w:p>
    <w:p>
      <w:r>
        <w:t xml:space="preserve">sohva/sohva</w:t>
      </w:r>
    </w:p>
    <w:p>
      <w:r>
        <w:rPr>
          <w:b/>
        </w:rPr>
        <w:t xml:space="preserve">Tulos</w:t>
      </w:r>
    </w:p>
    <w:p>
      <w:r>
        <w:t xml:space="preserve">lattia</w:t>
      </w:r>
    </w:p>
    <w:p>
      <w:r>
        <w:rPr>
          <w:b/>
        </w:rPr>
        <w:t xml:space="preserve">Tulos</w:t>
      </w:r>
    </w:p>
    <w:p>
      <w:r>
        <w:t xml:space="preserve">taulukko</w:t>
      </w:r>
    </w:p>
    <w:p>
      <w:r>
        <w:rPr>
          <w:b/>
        </w:rPr>
        <w:t xml:space="preserve">Esimerkki 7.2214</w:t>
      </w:r>
    </w:p>
    <w:p>
      <w:r>
        <w:t xml:space="preserve">Nimeä ruoka, jota voit valmistaa yhtä hyvin kuin useimmissa ravintoloissa.</w:t>
      </w:r>
    </w:p>
    <w:p>
      <w:r>
        <w:rPr>
          <w:b/>
        </w:rPr>
        <w:t xml:space="preserve">Tulos</w:t>
      </w:r>
    </w:p>
    <w:p>
      <w:r>
        <w:t xml:space="preserve">pasta</w:t>
      </w:r>
    </w:p>
    <w:p>
      <w:r>
        <w:rPr>
          <w:b/>
        </w:rPr>
        <w:t xml:space="preserve">Tulos</w:t>
      </w:r>
    </w:p>
    <w:p>
      <w:r>
        <w:t xml:space="preserve">pihvi</w:t>
      </w:r>
    </w:p>
    <w:p>
      <w:r>
        <w:rPr>
          <w:b/>
        </w:rPr>
        <w:t xml:space="preserve">Tulos</w:t>
      </w:r>
    </w:p>
    <w:p>
      <w:r>
        <w:t xml:space="preserve">hampurilaiset</w:t>
      </w:r>
    </w:p>
    <w:p>
      <w:r>
        <w:rPr>
          <w:b/>
        </w:rPr>
        <w:t xml:space="preserve">Tulos</w:t>
      </w:r>
    </w:p>
    <w:p>
      <w:r>
        <w:t xml:space="preserve">kana</w:t>
      </w:r>
    </w:p>
    <w:p>
      <w:r>
        <w:rPr>
          <w:b/>
        </w:rPr>
        <w:t xml:space="preserve">Tulos</w:t>
      </w:r>
    </w:p>
    <w:p>
      <w:r>
        <w:t xml:space="preserve">perunat/perunat</w:t>
      </w:r>
    </w:p>
    <w:p>
      <w:r>
        <w:rPr>
          <w:b/>
        </w:rPr>
        <w:t xml:space="preserve">Esimerkki 7.2215</w:t>
      </w:r>
    </w:p>
    <w:p>
      <w:r>
        <w:t xml:space="preserve">nimeä eläin, joka laiduntaa.</w:t>
      </w:r>
    </w:p>
    <w:p>
      <w:r>
        <w:rPr>
          <w:b/>
        </w:rPr>
        <w:t xml:space="preserve">Tulos</w:t>
      </w:r>
    </w:p>
    <w:p>
      <w:r>
        <w:t xml:space="preserve">lehmä</w:t>
      </w:r>
    </w:p>
    <w:p>
      <w:r>
        <w:rPr>
          <w:b/>
        </w:rPr>
        <w:t xml:space="preserve">Tulos</w:t>
      </w:r>
    </w:p>
    <w:p>
      <w:r>
        <w:t xml:space="preserve">hevonen</w:t>
      </w:r>
    </w:p>
    <w:p>
      <w:r>
        <w:rPr>
          <w:b/>
        </w:rPr>
        <w:t xml:space="preserve">Tulos</w:t>
      </w:r>
    </w:p>
    <w:p>
      <w:r>
        <w:t xml:space="preserve">peura</w:t>
      </w:r>
    </w:p>
    <w:p>
      <w:r>
        <w:rPr>
          <w:b/>
        </w:rPr>
        <w:t xml:space="preserve">Tulos</w:t>
      </w:r>
    </w:p>
    <w:p>
      <w:r>
        <w:t xml:space="preserve">buffalo</w:t>
      </w:r>
    </w:p>
    <w:p>
      <w:r>
        <w:rPr>
          <w:b/>
        </w:rPr>
        <w:t xml:space="preserve">Tulos</w:t>
      </w:r>
    </w:p>
    <w:p>
      <w:r>
        <w:t xml:space="preserve">vuohi</w:t>
      </w:r>
    </w:p>
    <w:p>
      <w:r>
        <w:rPr>
          <w:b/>
        </w:rPr>
        <w:t xml:space="preserve">Tulos</w:t>
      </w:r>
    </w:p>
    <w:p>
      <w:r>
        <w:t xml:space="preserve">lampaat</w:t>
      </w:r>
    </w:p>
    <w:p>
      <w:r>
        <w:rPr>
          <w:b/>
        </w:rPr>
        <w:t xml:space="preserve">Esimerkki 7.2216</w:t>
      </w:r>
    </w:p>
    <w:p>
      <w:r>
        <w:t xml:space="preserve">nimi jotain, jota syötte viipaleen kerrallaan.</w:t>
      </w:r>
    </w:p>
    <w:p>
      <w:r>
        <w:rPr>
          <w:b/>
        </w:rPr>
        <w:t xml:space="preserve">Tulos</w:t>
      </w:r>
    </w:p>
    <w:p>
      <w:r>
        <w:t xml:space="preserve">pizza</w:t>
      </w:r>
    </w:p>
    <w:p>
      <w:r>
        <w:rPr>
          <w:b/>
        </w:rPr>
        <w:t xml:space="preserve">Tulos</w:t>
      </w:r>
    </w:p>
    <w:p>
      <w:r>
        <w:t xml:space="preserve">leipä</w:t>
      </w:r>
    </w:p>
    <w:p>
      <w:r>
        <w:rPr>
          <w:b/>
        </w:rPr>
        <w:t xml:space="preserve">Tulos</w:t>
      </w:r>
    </w:p>
    <w:p>
      <w:r>
        <w:t xml:space="preserve">piirakka</w:t>
      </w:r>
    </w:p>
    <w:p>
      <w:r>
        <w:rPr>
          <w:b/>
        </w:rPr>
        <w:t xml:space="preserve">Tulos</w:t>
      </w:r>
    </w:p>
    <w:p>
      <w:r>
        <w:t xml:space="preserve">juusto</w:t>
      </w:r>
    </w:p>
    <w:p>
      <w:r>
        <w:rPr>
          <w:b/>
        </w:rPr>
        <w:t xml:space="preserve">Tulos</w:t>
      </w:r>
    </w:p>
    <w:p>
      <w:r>
        <w:t xml:space="preserve">kakku</w:t>
      </w:r>
    </w:p>
    <w:p>
      <w:r>
        <w:rPr>
          <w:b/>
        </w:rPr>
        <w:t xml:space="preserve">Tulos</w:t>
      </w:r>
    </w:p>
    <w:p>
      <w:r>
        <w:t xml:space="preserve">vesimeloni</w:t>
      </w:r>
    </w:p>
    <w:p>
      <w:r>
        <w:rPr>
          <w:b/>
        </w:rPr>
        <w:t xml:space="preserve">Esimerkki 7.2217</w:t>
      </w:r>
    </w:p>
    <w:p>
      <w:r>
        <w:t xml:space="preserve">Nimeä kauppa, joka on tunnettu kuvastostaan.</w:t>
      </w:r>
    </w:p>
    <w:p>
      <w:r>
        <w:rPr>
          <w:b/>
        </w:rPr>
        <w:t xml:space="preserve">Tulos</w:t>
      </w:r>
    </w:p>
    <w:p>
      <w:r>
        <w:t xml:space="preserve">ompelijat</w:t>
      </w:r>
    </w:p>
    <w:p>
      <w:r>
        <w:rPr>
          <w:b/>
        </w:rPr>
        <w:t xml:space="preserve">Tulos</w:t>
      </w:r>
    </w:p>
    <w:p>
      <w:r>
        <w:t xml:space="preserve">jc pennys</w:t>
      </w:r>
    </w:p>
    <w:p>
      <w:r>
        <w:rPr>
          <w:b/>
        </w:rPr>
        <w:t xml:space="preserve">Tulos</w:t>
      </w:r>
    </w:p>
    <w:p>
      <w:r>
        <w:t xml:space="preserve">j. miehistö</w:t>
      </w:r>
    </w:p>
    <w:p>
      <w:r>
        <w:rPr>
          <w:b/>
        </w:rPr>
        <w:t xml:space="preserve">Tulos</w:t>
      </w:r>
    </w:p>
    <w:p>
      <w:r>
        <w:t xml:space="preserve">Victorian salaisuus</w:t>
      </w:r>
    </w:p>
    <w:p>
      <w:r>
        <w:rPr>
          <w:b/>
        </w:rPr>
        <w:t xml:space="preserve">Tulos</w:t>
      </w:r>
    </w:p>
    <w:p>
      <w:r>
        <w:t xml:space="preserve">neiman marcus</w:t>
      </w:r>
    </w:p>
    <w:p>
      <w:r>
        <w:rPr>
          <w:b/>
        </w:rPr>
        <w:t xml:space="preserve">Esimerkki 7.2218</w:t>
      </w:r>
    </w:p>
    <w:p>
      <w:r>
        <w:t xml:space="preserve">Nimeä jotain sellaista, mitä lapset osaavat tehdä, mutta aikuiset eivät.</w:t>
      </w:r>
    </w:p>
    <w:p>
      <w:r>
        <w:rPr>
          <w:b/>
        </w:rPr>
        <w:t xml:space="preserve">Tulos</w:t>
      </w:r>
    </w:p>
    <w:p>
      <w:r>
        <w:t xml:space="preserve">pelata</w:t>
      </w:r>
    </w:p>
    <w:p>
      <w:r>
        <w:rPr>
          <w:b/>
        </w:rPr>
        <w:t xml:space="preserve">Tulos</w:t>
      </w:r>
    </w:p>
    <w:p>
      <w:r>
        <w:t xml:space="preserve">mahtuvat pieniin paikkoihin</w:t>
      </w:r>
    </w:p>
    <w:p>
      <w:r>
        <w:rPr>
          <w:b/>
        </w:rPr>
        <w:t xml:space="preserve">Tulos</w:t>
      </w:r>
    </w:p>
    <w:p>
      <w:r>
        <w:t xml:space="preserve">kärrynpyörä</w:t>
      </w:r>
    </w:p>
    <w:p>
      <w:r>
        <w:rPr>
          <w:b/>
        </w:rPr>
        <w:t xml:space="preserve">Tulos</w:t>
      </w:r>
    </w:p>
    <w:p>
      <w:r>
        <w:t xml:space="preserve">päiväunet</w:t>
      </w:r>
    </w:p>
    <w:p>
      <w:r>
        <w:rPr>
          <w:b/>
        </w:rPr>
        <w:t xml:space="preserve">Tulos</w:t>
      </w:r>
    </w:p>
    <w:p>
      <w:r>
        <w:t xml:space="preserve">kiukuttelevat</w:t>
      </w:r>
    </w:p>
    <w:p>
      <w:r>
        <w:rPr>
          <w:b/>
        </w:rPr>
        <w:t xml:space="preserve">Esimerkki 7.2219</w:t>
      </w:r>
    </w:p>
    <w:p>
      <w:r>
        <w:t xml:space="preserve">nimeä jotain, jonka päälle ruohonleikkuri saattaa vahingossa kaatua.</w:t>
      </w:r>
    </w:p>
    <w:p>
      <w:r>
        <w:rPr>
          <w:b/>
        </w:rPr>
        <w:t xml:space="preserve">Tulos</w:t>
      </w:r>
    </w:p>
    <w:p>
      <w:r>
        <w:t xml:space="preserve">kivet</w:t>
      </w:r>
    </w:p>
    <w:p>
      <w:r>
        <w:rPr>
          <w:b/>
        </w:rPr>
        <w:t xml:space="preserve">Tulos</w:t>
      </w:r>
    </w:p>
    <w:p>
      <w:r>
        <w:t xml:space="preserve">lelu</w:t>
      </w:r>
    </w:p>
    <w:p>
      <w:r>
        <w:rPr>
          <w:b/>
        </w:rPr>
        <w:t xml:space="preserve">Tulos</w:t>
      </w:r>
    </w:p>
    <w:p>
      <w:r>
        <w:t xml:space="preserve">kukkia</w:t>
      </w:r>
    </w:p>
    <w:p>
      <w:r>
        <w:rPr>
          <w:b/>
        </w:rPr>
        <w:t xml:space="preserve">Tulos</w:t>
      </w:r>
    </w:p>
    <w:p>
      <w:r>
        <w:t xml:space="preserve">jalka</w:t>
      </w:r>
    </w:p>
    <w:p>
      <w:r>
        <w:rPr>
          <w:b/>
        </w:rPr>
        <w:t xml:space="preserve">Tulos</w:t>
      </w:r>
    </w:p>
    <w:p>
      <w:r>
        <w:t xml:space="preserve">sprinkleri</w:t>
      </w:r>
    </w:p>
    <w:p>
      <w:r>
        <w:rPr>
          <w:b/>
        </w:rPr>
        <w:t xml:space="preserve">Tulos</w:t>
      </w:r>
    </w:p>
    <w:p>
      <w:r>
        <w:t xml:space="preserve">puutarhaletku</w:t>
      </w:r>
    </w:p>
    <w:p>
      <w:r>
        <w:rPr>
          <w:b/>
        </w:rPr>
        <w:t xml:space="preserve">Esimerkki 7.2220</w:t>
      </w:r>
    </w:p>
    <w:p>
      <w:r>
        <w:t xml:space="preserve">nimeä ammattihenkilö, joka auttaa talon rakentamisessa.</w:t>
      </w:r>
    </w:p>
    <w:p>
      <w:r>
        <w:rPr>
          <w:b/>
        </w:rPr>
        <w:t xml:space="preserve">Tulos</w:t>
      </w:r>
    </w:p>
    <w:p>
      <w:r>
        <w:t xml:space="preserve">puuseppä</w:t>
      </w:r>
    </w:p>
    <w:p>
      <w:r>
        <w:rPr>
          <w:b/>
        </w:rPr>
        <w:t xml:space="preserve">Tulos</w:t>
      </w:r>
    </w:p>
    <w:p>
      <w:r>
        <w:t xml:space="preserve">rakentaja</w:t>
      </w:r>
    </w:p>
    <w:p>
      <w:r>
        <w:rPr>
          <w:b/>
        </w:rPr>
        <w:t xml:space="preserve">Tulos</w:t>
      </w:r>
    </w:p>
    <w:p>
      <w:r>
        <w:t xml:space="preserve">putkimies</w:t>
      </w:r>
    </w:p>
    <w:p>
      <w:r>
        <w:rPr>
          <w:b/>
        </w:rPr>
        <w:t xml:space="preserve">Tulos</w:t>
      </w:r>
    </w:p>
    <w:p>
      <w:r>
        <w:t xml:space="preserve">muurari</w:t>
      </w:r>
    </w:p>
    <w:p>
      <w:r>
        <w:rPr>
          <w:b/>
        </w:rPr>
        <w:t xml:space="preserve">Tulos</w:t>
      </w:r>
    </w:p>
    <w:p>
      <w:r>
        <w:t xml:space="preserve">sähköasentaja</w:t>
      </w:r>
    </w:p>
    <w:p>
      <w:r>
        <w:rPr>
          <w:b/>
        </w:rPr>
        <w:t xml:space="preserve">Esimerkki 7.2221</w:t>
      </w:r>
    </w:p>
    <w:p>
      <w:r>
        <w:t xml:space="preserve">Nimeä kuuluisa mies nimeltä Tim.</w:t>
      </w:r>
    </w:p>
    <w:p>
      <w:r>
        <w:rPr>
          <w:b/>
        </w:rPr>
        <w:t xml:space="preserve">Tulos</w:t>
      </w:r>
    </w:p>
    <w:p>
      <w:r>
        <w:t xml:space="preserve">Tim Allen</w:t>
      </w:r>
    </w:p>
    <w:p>
      <w:r>
        <w:rPr>
          <w:b/>
        </w:rPr>
        <w:t xml:space="preserve">Tulos</w:t>
      </w:r>
    </w:p>
    <w:p>
      <w:r>
        <w:t xml:space="preserve">tim robbins</w:t>
      </w:r>
    </w:p>
    <w:p>
      <w:r>
        <w:rPr>
          <w:b/>
        </w:rPr>
        <w:t xml:space="preserve">Tulos</w:t>
      </w:r>
    </w:p>
    <w:p>
      <w:r>
        <w:t xml:space="preserve">Pikku-Tim</w:t>
      </w:r>
    </w:p>
    <w:p>
      <w:r>
        <w:rPr>
          <w:b/>
        </w:rPr>
        <w:t xml:space="preserve">Esimerkki 7.2222</w:t>
      </w:r>
    </w:p>
    <w:p>
      <w:r>
        <w:t xml:space="preserve">nimi asia, jonka näkee maatilalla.</w:t>
      </w:r>
    </w:p>
    <w:p>
      <w:r>
        <w:rPr>
          <w:b/>
        </w:rPr>
        <w:t xml:space="preserve">Tulos</w:t>
      </w:r>
    </w:p>
    <w:p>
      <w:r>
        <w:t xml:space="preserve">lehmät</w:t>
      </w:r>
    </w:p>
    <w:p>
      <w:r>
        <w:rPr>
          <w:b/>
        </w:rPr>
        <w:t xml:space="preserve">Tulos</w:t>
      </w:r>
    </w:p>
    <w:p>
      <w:r>
        <w:t xml:space="preserve">siat</w:t>
      </w:r>
    </w:p>
    <w:p>
      <w:r>
        <w:rPr>
          <w:b/>
        </w:rPr>
        <w:t xml:space="preserve">Tulos</w:t>
      </w:r>
    </w:p>
    <w:p>
      <w:r>
        <w:t xml:space="preserve">lampaat</w:t>
      </w:r>
    </w:p>
    <w:p>
      <w:r>
        <w:rPr>
          <w:b/>
        </w:rPr>
        <w:t xml:space="preserve">Tulos</w:t>
      </w:r>
    </w:p>
    <w:p>
      <w:r>
        <w:t xml:space="preserve">hevoset</w:t>
      </w:r>
    </w:p>
    <w:p>
      <w:r>
        <w:rPr>
          <w:b/>
        </w:rPr>
        <w:t xml:space="preserve">Tulos</w:t>
      </w:r>
    </w:p>
    <w:p>
      <w:r>
        <w:t xml:space="preserve">traktori</w:t>
      </w:r>
    </w:p>
    <w:p>
      <w:r>
        <w:rPr>
          <w:b/>
        </w:rPr>
        <w:t xml:space="preserve">Esimerkki 7.2223</w:t>
      </w:r>
    </w:p>
    <w:p>
      <w:r>
        <w:t xml:space="preserve">Kerro sana, jolla kuvailisit patjaasi ja joka voisi kuvata myös jonkun toisen kehoa.</w:t>
      </w:r>
    </w:p>
    <w:p>
      <w:r>
        <w:rPr>
          <w:b/>
        </w:rPr>
        <w:t xml:space="preserve">Tulos</w:t>
      </w:r>
    </w:p>
    <w:p>
      <w:r>
        <w:t xml:space="preserve">yritys</w:t>
      </w:r>
    </w:p>
    <w:p>
      <w:r>
        <w:rPr>
          <w:b/>
        </w:rPr>
        <w:t xml:space="preserve">Tulos</w:t>
      </w:r>
    </w:p>
    <w:p>
      <w:r>
        <w:t xml:space="preserve">pehmeä</w:t>
      </w:r>
    </w:p>
    <w:p>
      <w:r>
        <w:rPr>
          <w:b/>
        </w:rPr>
        <w:t xml:space="preserve">Tulos</w:t>
      </w:r>
    </w:p>
    <w:p>
      <w:r>
        <w:t xml:space="preserve">muhkea</w:t>
      </w:r>
    </w:p>
    <w:p>
      <w:r>
        <w:rPr>
          <w:b/>
        </w:rPr>
        <w:t xml:space="preserve">Tulos</w:t>
      </w:r>
    </w:p>
    <w:p>
      <w:r>
        <w:t xml:space="preserve">kova</w:t>
      </w:r>
    </w:p>
    <w:p>
      <w:r>
        <w:rPr>
          <w:b/>
        </w:rPr>
        <w:t xml:space="preserve">Tulos</w:t>
      </w:r>
    </w:p>
    <w:p>
      <w:r>
        <w:t xml:space="preserve">tasainen</w:t>
      </w:r>
    </w:p>
    <w:p>
      <w:r>
        <w:rPr>
          <w:b/>
        </w:rPr>
        <w:t xml:space="preserve">Esimerkki 7.2224</w:t>
      </w:r>
    </w:p>
    <w:p>
      <w:r>
        <w:t xml:space="preserve">nimi väri lehdet muuttuvat syksyllä</w:t>
      </w:r>
    </w:p>
    <w:p>
      <w:r>
        <w:rPr>
          <w:b/>
        </w:rPr>
        <w:t xml:space="preserve">Tulos</w:t>
      </w:r>
    </w:p>
    <w:p>
      <w:r>
        <w:t xml:space="preserve">oranssi</w:t>
      </w:r>
    </w:p>
    <w:p>
      <w:r>
        <w:rPr>
          <w:b/>
        </w:rPr>
        <w:t xml:space="preserve">Tulos</w:t>
      </w:r>
    </w:p>
    <w:p>
      <w:r>
        <w:t xml:space="preserve">punainen</w:t>
      </w:r>
    </w:p>
    <w:p>
      <w:r>
        <w:rPr>
          <w:b/>
        </w:rPr>
        <w:t xml:space="preserve">Tulos</w:t>
      </w:r>
    </w:p>
    <w:p>
      <w:r>
        <w:t xml:space="preserve">keltainen</w:t>
      </w:r>
    </w:p>
    <w:p>
      <w:r>
        <w:rPr>
          <w:b/>
        </w:rPr>
        <w:t xml:space="preserve">Esimerkki 7.2225</w:t>
      </w:r>
    </w:p>
    <w:p>
      <w:r>
        <w:t xml:space="preserve">Nimeä kuuluisa kova jätkä, joka todella kestää iskuja.</w:t>
      </w:r>
    </w:p>
    <w:p>
      <w:r>
        <w:rPr>
          <w:b/>
        </w:rPr>
        <w:t xml:space="preserve">Tulos</w:t>
      </w:r>
    </w:p>
    <w:p>
      <w:r>
        <w:t xml:space="preserve">Sylvester Stal</w:t>
      </w:r>
    </w:p>
    <w:p>
      <w:r>
        <w:rPr>
          <w:b/>
        </w:rPr>
        <w:t xml:space="preserve">Tulos</w:t>
      </w:r>
    </w:p>
    <w:p>
      <w:r>
        <w:t xml:space="preserve">Clint Eastwood</w:t>
      </w:r>
    </w:p>
    <w:p>
      <w:r>
        <w:rPr>
          <w:b/>
        </w:rPr>
        <w:t xml:space="preserve">Tulos</w:t>
      </w:r>
    </w:p>
    <w:p>
      <w:r>
        <w:t xml:space="preserve">Mike Tyson</w:t>
      </w:r>
    </w:p>
    <w:p>
      <w:r>
        <w:rPr>
          <w:b/>
        </w:rPr>
        <w:t xml:space="preserve">Tulos</w:t>
      </w:r>
    </w:p>
    <w:p>
      <w:r>
        <w:t xml:space="preserve">arnold schwar...</w:t>
      </w:r>
    </w:p>
    <w:p>
      <w:r>
        <w:rPr>
          <w:b/>
        </w:rPr>
        <w:t xml:space="preserve">Tulos</w:t>
      </w:r>
    </w:p>
    <w:p>
      <w:r>
        <w:t xml:space="preserve">John Wayne</w:t>
      </w:r>
    </w:p>
    <w:p>
      <w:r>
        <w:rPr>
          <w:b/>
        </w:rPr>
        <w:t xml:space="preserve">Tulos</w:t>
      </w:r>
    </w:p>
    <w:p>
      <w:r>
        <w:t xml:space="preserve">Steven Seagal</w:t>
      </w:r>
    </w:p>
    <w:p>
      <w:r>
        <w:rPr>
          <w:b/>
        </w:rPr>
        <w:t xml:space="preserve">Tulos</w:t>
      </w:r>
    </w:p>
    <w:p>
      <w:r>
        <w:t xml:space="preserve">muhammad ali</w:t>
      </w:r>
    </w:p>
    <w:p>
      <w:r>
        <w:rPr>
          <w:b/>
        </w:rPr>
        <w:t xml:space="preserve">Esimerkki 7.2226</w:t>
      </w:r>
    </w:p>
    <w:p>
      <w:r>
        <w:t xml:space="preserve">mainitse jotain tiettyä, josta kaikki valittavat.</w:t>
      </w:r>
    </w:p>
    <w:p>
      <w:r>
        <w:rPr>
          <w:b/>
        </w:rPr>
        <w:t xml:space="preserve">Tulos</w:t>
      </w:r>
    </w:p>
    <w:p>
      <w:r>
        <w:t xml:space="preserve">sää</w:t>
      </w:r>
    </w:p>
    <w:p>
      <w:r>
        <w:rPr>
          <w:b/>
        </w:rPr>
        <w:t xml:space="preserve">Tulos</w:t>
      </w:r>
    </w:p>
    <w:p>
      <w:r>
        <w:t xml:space="preserve">työ</w:t>
      </w:r>
    </w:p>
    <w:p>
      <w:r>
        <w:rPr>
          <w:b/>
        </w:rPr>
        <w:t xml:space="preserve">Tulos</w:t>
      </w:r>
    </w:p>
    <w:p>
      <w:r>
        <w:t xml:space="preserve">rahaa</w:t>
      </w:r>
    </w:p>
    <w:p>
      <w:r>
        <w:rPr>
          <w:b/>
        </w:rPr>
        <w:t xml:space="preserve">Tulos</w:t>
      </w:r>
    </w:p>
    <w:p>
      <w:r>
        <w:t xml:space="preserve">laskut</w:t>
      </w:r>
    </w:p>
    <w:p>
      <w:r>
        <w:rPr>
          <w:b/>
        </w:rPr>
        <w:t xml:space="preserve">Tulos</w:t>
      </w:r>
    </w:p>
    <w:p>
      <w:r>
        <w:t xml:space="preserve">verot</w:t>
      </w:r>
    </w:p>
    <w:p>
      <w:r>
        <w:rPr>
          <w:b/>
        </w:rPr>
        <w:t xml:space="preserve">Tulos</w:t>
      </w:r>
    </w:p>
    <w:p>
      <w:r>
        <w:t xml:space="preserve">liikenne</w:t>
      </w:r>
    </w:p>
    <w:p>
      <w:r>
        <w:rPr>
          <w:b/>
        </w:rPr>
        <w:t xml:space="preserve">Tulos</w:t>
      </w:r>
    </w:p>
    <w:p>
      <w:r>
        <w:t xml:space="preserve">kaasun hinnat</w:t>
      </w:r>
    </w:p>
    <w:p>
      <w:r>
        <w:rPr>
          <w:b/>
        </w:rPr>
        <w:t xml:space="preserve">Esimerkki 7.2227</w:t>
      </w:r>
    </w:p>
    <w:p>
      <w:r>
        <w:t xml:space="preserve">nimi jotain, joka löytyy jokaisesta kodista.</w:t>
      </w:r>
    </w:p>
    <w:p>
      <w:r>
        <w:rPr>
          <w:b/>
        </w:rPr>
        <w:t xml:space="preserve">Tulos</w:t>
      </w:r>
    </w:p>
    <w:p>
      <w:r>
        <w:t xml:space="preserve">televisio</w:t>
      </w:r>
    </w:p>
    <w:p>
      <w:r>
        <w:rPr>
          <w:b/>
        </w:rPr>
        <w:t xml:space="preserve">Tulos</w:t>
      </w:r>
    </w:p>
    <w:p>
      <w:r>
        <w:t xml:space="preserve">jääkaappi</w:t>
      </w:r>
    </w:p>
    <w:p>
      <w:r>
        <w:rPr>
          <w:b/>
        </w:rPr>
        <w:t xml:space="preserve">Tulos</w:t>
      </w:r>
    </w:p>
    <w:p>
      <w:r>
        <w:t xml:space="preserve">Kylpyhuone</w:t>
      </w:r>
    </w:p>
    <w:p>
      <w:r>
        <w:rPr>
          <w:b/>
        </w:rPr>
        <w:t xml:space="preserve">Tulos</w:t>
      </w:r>
    </w:p>
    <w:p>
      <w:r>
        <w:t xml:space="preserve">keittiö</w:t>
      </w:r>
    </w:p>
    <w:p>
      <w:r>
        <w:rPr>
          <w:b/>
        </w:rPr>
        <w:t xml:space="preserve">Tulos</w:t>
      </w:r>
    </w:p>
    <w:p>
      <w:r>
        <w:t xml:space="preserve">sänky</w:t>
      </w:r>
    </w:p>
    <w:p>
      <w:r>
        <w:rPr>
          <w:b/>
        </w:rPr>
        <w:t xml:space="preserve">Esimerkki 7.2228</w:t>
      </w:r>
    </w:p>
    <w:p>
      <w:r>
        <w:t xml:space="preserve">nimeä jotain, joka liukuu helposti kurkusta alas.</w:t>
      </w:r>
    </w:p>
    <w:p>
      <w:r>
        <w:rPr>
          <w:b/>
        </w:rPr>
        <w:t xml:space="preserve">Tulos</w:t>
      </w:r>
    </w:p>
    <w:p>
      <w:r>
        <w:t xml:space="preserve">osteri</w:t>
      </w:r>
    </w:p>
    <w:p>
      <w:r>
        <w:rPr>
          <w:b/>
        </w:rPr>
        <w:t xml:space="preserve">Tulos</w:t>
      </w:r>
    </w:p>
    <w:p>
      <w:r>
        <w:t xml:space="preserve">vesi</w:t>
      </w:r>
    </w:p>
    <w:p>
      <w:r>
        <w:rPr>
          <w:b/>
        </w:rPr>
        <w:t xml:space="preserve">Tulos</w:t>
      </w:r>
    </w:p>
    <w:p>
      <w:r>
        <w:t xml:space="preserve">hyytelö</w:t>
      </w:r>
    </w:p>
    <w:p>
      <w:r>
        <w:rPr>
          <w:b/>
        </w:rPr>
        <w:t xml:space="preserve">Tulos</w:t>
      </w:r>
    </w:p>
    <w:p>
      <w:r>
        <w:t xml:space="preserve">jäätelö</w:t>
      </w:r>
    </w:p>
    <w:p>
      <w:r>
        <w:rPr>
          <w:b/>
        </w:rPr>
        <w:t xml:space="preserve">Tulos</w:t>
      </w:r>
    </w:p>
    <w:p>
      <w:r>
        <w:t xml:space="preserve">olutta</w:t>
      </w:r>
    </w:p>
    <w:p>
      <w:r>
        <w:rPr>
          <w:b/>
        </w:rPr>
        <w:t xml:space="preserve">Tulos</w:t>
      </w:r>
    </w:p>
    <w:p>
      <w:r>
        <w:t xml:space="preserve">hunaja</w:t>
      </w:r>
    </w:p>
    <w:p>
      <w:r>
        <w:rPr>
          <w:b/>
        </w:rPr>
        <w:t xml:space="preserve">Esimerkki 7.2229</w:t>
      </w:r>
    </w:p>
    <w:p>
      <w:r>
        <w:t xml:space="preserve">Nimeä jokin viljelykasvien kannalta tuhoisa asia:</w:t>
      </w:r>
    </w:p>
    <w:p>
      <w:r>
        <w:rPr>
          <w:b/>
        </w:rPr>
        <w:t xml:space="preserve">Tulos</w:t>
      </w:r>
    </w:p>
    <w:p>
      <w:r>
        <w:t xml:space="preserve">kylmä</w:t>
      </w:r>
    </w:p>
    <w:p>
      <w:r>
        <w:rPr>
          <w:b/>
        </w:rPr>
        <w:t xml:space="preserve">Tulos</w:t>
      </w:r>
    </w:p>
    <w:p>
      <w:r>
        <w:t xml:space="preserve">hyönteiset</w:t>
      </w:r>
    </w:p>
    <w:p>
      <w:r>
        <w:rPr>
          <w:b/>
        </w:rPr>
        <w:t xml:space="preserve">Tulos</w:t>
      </w:r>
    </w:p>
    <w:p>
      <w:r>
        <w:t xml:space="preserve">kuivuus</w:t>
      </w:r>
    </w:p>
    <w:p>
      <w:r>
        <w:rPr>
          <w:b/>
        </w:rPr>
        <w:t xml:space="preserve">Tulos</w:t>
      </w:r>
    </w:p>
    <w:p>
      <w:r>
        <w:t xml:space="preserve">hail</w:t>
      </w:r>
    </w:p>
    <w:p>
      <w:r>
        <w:rPr>
          <w:b/>
        </w:rPr>
        <w:t xml:space="preserve">Esimerkki 7.2230</w:t>
      </w:r>
    </w:p>
    <w:p>
      <w:r>
        <w:t xml:space="preserve">nimeä jotain, mitä palomiehet käyttävät.</w:t>
      </w:r>
    </w:p>
    <w:p>
      <w:r>
        <w:rPr>
          <w:b/>
        </w:rPr>
        <w:t xml:space="preserve">Tulos</w:t>
      </w:r>
    </w:p>
    <w:p>
      <w:r>
        <w:t xml:space="preserve">kypärä</w:t>
      </w:r>
    </w:p>
    <w:p>
      <w:r>
        <w:rPr>
          <w:b/>
        </w:rPr>
        <w:t xml:space="preserve">Tulos</w:t>
      </w:r>
    </w:p>
    <w:p>
      <w:r>
        <w:t xml:space="preserve">saappaat</w:t>
      </w:r>
    </w:p>
    <w:p>
      <w:r>
        <w:rPr>
          <w:b/>
        </w:rPr>
        <w:t xml:space="preserve">Tulos</w:t>
      </w:r>
    </w:p>
    <w:p>
      <w:r>
        <w:t xml:space="preserve">tulenkestävä takki</w:t>
      </w:r>
    </w:p>
    <w:p>
      <w:r>
        <w:rPr>
          <w:b/>
        </w:rPr>
        <w:t xml:space="preserve">Tulos</w:t>
      </w:r>
    </w:p>
    <w:p>
      <w:r>
        <w:t xml:space="preserve">happinaamari</w:t>
      </w:r>
    </w:p>
    <w:p>
      <w:r>
        <w:rPr>
          <w:b/>
        </w:rPr>
        <w:t xml:space="preserve">Esimerkki 7.2231</w:t>
      </w:r>
    </w:p>
    <w:p>
      <w:r>
        <w:t xml:space="preserve">Nimeä eläin, joka viettää yhtä paljon aikaa vedessä kuin maalla.</w:t>
      </w:r>
    </w:p>
    <w:p>
      <w:r>
        <w:rPr>
          <w:b/>
        </w:rPr>
        <w:t xml:space="preserve">Tulos</w:t>
      </w:r>
    </w:p>
    <w:p>
      <w:r>
        <w:t xml:space="preserve">ankka</w:t>
      </w:r>
    </w:p>
    <w:p>
      <w:r>
        <w:rPr>
          <w:b/>
        </w:rPr>
        <w:t xml:space="preserve">Tulos</w:t>
      </w:r>
    </w:p>
    <w:p>
      <w:r>
        <w:t xml:space="preserve">sinetti</w:t>
      </w:r>
    </w:p>
    <w:p>
      <w:r>
        <w:rPr>
          <w:b/>
        </w:rPr>
        <w:t xml:space="preserve">Tulos</w:t>
      </w:r>
    </w:p>
    <w:p>
      <w:r>
        <w:t xml:space="preserve">alligaattori</w:t>
      </w:r>
    </w:p>
    <w:p>
      <w:r>
        <w:rPr>
          <w:b/>
        </w:rPr>
        <w:t xml:space="preserve">Tulos</w:t>
      </w:r>
    </w:p>
    <w:p>
      <w:r>
        <w:t xml:space="preserve">kilpikonna</w:t>
      </w:r>
    </w:p>
    <w:p>
      <w:r>
        <w:rPr>
          <w:b/>
        </w:rPr>
        <w:t xml:space="preserve">Tulos</w:t>
      </w:r>
    </w:p>
    <w:p>
      <w:r>
        <w:t xml:space="preserve">sammakko</w:t>
      </w:r>
    </w:p>
    <w:p>
      <w:r>
        <w:rPr>
          <w:b/>
        </w:rPr>
        <w:t xml:space="preserve">Tulos</w:t>
      </w:r>
    </w:p>
    <w:p>
      <w:r>
        <w:t xml:space="preserve">virtahepo</w:t>
      </w:r>
    </w:p>
    <w:p>
      <w:r>
        <w:rPr>
          <w:b/>
        </w:rPr>
        <w:t xml:space="preserve">Esimerkki 7.2232</w:t>
      </w:r>
    </w:p>
    <w:p>
      <w:r>
        <w:t xml:space="preserve">nimeä jokin asia, jota teet joka päivä elämässäsi:</w:t>
      </w:r>
    </w:p>
    <w:p>
      <w:r>
        <w:rPr>
          <w:b/>
        </w:rPr>
        <w:t xml:space="preserve">Tulos</w:t>
      </w:r>
    </w:p>
    <w:p>
      <w:r>
        <w:t xml:space="preserve">syö</w:t>
      </w:r>
    </w:p>
    <w:p>
      <w:r>
        <w:rPr>
          <w:b/>
        </w:rPr>
        <w:t xml:space="preserve">Tulos</w:t>
      </w:r>
    </w:p>
    <w:p>
      <w:r>
        <w:t xml:space="preserve">harjaa hampaat</w:t>
      </w:r>
    </w:p>
    <w:p>
      <w:r>
        <w:rPr>
          <w:b/>
        </w:rPr>
        <w:t xml:space="preserve">Tulos</w:t>
      </w:r>
    </w:p>
    <w:p>
      <w:r>
        <w:t xml:space="preserve">herätä</w:t>
      </w:r>
    </w:p>
    <w:p>
      <w:r>
        <w:rPr>
          <w:b/>
        </w:rPr>
        <w:t xml:space="preserve">Tulos</w:t>
      </w:r>
    </w:p>
    <w:p>
      <w:r>
        <w:t xml:space="preserve">käydä suihkussa</w:t>
      </w:r>
    </w:p>
    <w:p>
      <w:r>
        <w:rPr>
          <w:b/>
        </w:rPr>
        <w:t xml:space="preserve">Tulos</w:t>
      </w:r>
    </w:p>
    <w:p>
      <w:r>
        <w:t xml:space="preserve">hengitä</w:t>
      </w:r>
    </w:p>
    <w:p>
      <w:r>
        <w:rPr>
          <w:b/>
        </w:rPr>
        <w:t xml:space="preserve">Tulos</w:t>
      </w:r>
    </w:p>
    <w:p>
      <w:r>
        <w:t xml:space="preserve">käyttää kylpyhuonetta</w:t>
      </w:r>
    </w:p>
    <w:p>
      <w:r>
        <w:rPr>
          <w:b/>
        </w:rPr>
        <w:t xml:space="preserve">Tulos</w:t>
      </w:r>
    </w:p>
    <w:p>
      <w:r>
        <w:t xml:space="preserve">mekko</w:t>
      </w:r>
    </w:p>
    <w:p>
      <w:r>
        <w:rPr>
          <w:b/>
        </w:rPr>
        <w:t xml:space="preserve">Tulos</w:t>
      </w:r>
    </w:p>
    <w:p>
      <w:r>
        <w:t xml:space="preserve">nukkua</w:t>
      </w:r>
    </w:p>
    <w:p>
      <w:r>
        <w:rPr>
          <w:b/>
        </w:rPr>
        <w:t xml:space="preserve">Esimerkki 7.2233</w:t>
      </w:r>
    </w:p>
    <w:p>
      <w:r>
        <w:t xml:space="preserve">nimeä jotain, jota vanhemmat kehottavat lapsiaan olemaan tuhlaamatta.</w:t>
      </w:r>
    </w:p>
    <w:p>
      <w:r>
        <w:rPr>
          <w:b/>
        </w:rPr>
        <w:t xml:space="preserve">Tulos</w:t>
      </w:r>
    </w:p>
    <w:p>
      <w:r>
        <w:t xml:space="preserve">ruoka</w:t>
      </w:r>
    </w:p>
    <w:p>
      <w:r>
        <w:rPr>
          <w:b/>
        </w:rPr>
        <w:t xml:space="preserve">Tulos</w:t>
      </w:r>
    </w:p>
    <w:p>
      <w:r>
        <w:t xml:space="preserve">vesi</w:t>
      </w:r>
    </w:p>
    <w:p>
      <w:r>
        <w:rPr>
          <w:b/>
        </w:rPr>
        <w:t xml:space="preserve">Esimerkki 7.2234</w:t>
      </w:r>
    </w:p>
    <w:p>
      <w:r>
        <w:t xml:space="preserve">Nimeä jotain, mikä klovnilla on.</w:t>
      </w:r>
    </w:p>
    <w:p>
      <w:r>
        <w:rPr>
          <w:b/>
        </w:rPr>
        <w:t xml:space="preserve">Tulos</w:t>
      </w:r>
    </w:p>
    <w:p>
      <w:r>
        <w:t xml:space="preserve">isot kengät</w:t>
      </w:r>
    </w:p>
    <w:p>
      <w:r>
        <w:rPr>
          <w:b/>
        </w:rPr>
        <w:t xml:space="preserve">Tulos</w:t>
      </w:r>
    </w:p>
    <w:p>
      <w:r>
        <w:t xml:space="preserve">punainen nenä</w:t>
      </w:r>
    </w:p>
    <w:p>
      <w:r>
        <w:rPr>
          <w:b/>
        </w:rPr>
        <w:t xml:space="preserve">Tulos</w:t>
      </w:r>
    </w:p>
    <w:p>
      <w:r>
        <w:t xml:space="preserve">ilmapallot</w:t>
      </w:r>
    </w:p>
    <w:p>
      <w:r>
        <w:rPr>
          <w:b/>
        </w:rPr>
        <w:t xml:space="preserve">Tulos</w:t>
      </w:r>
    </w:p>
    <w:p>
      <w:r>
        <w:t xml:space="preserve">torvi</w:t>
      </w:r>
    </w:p>
    <w:p>
      <w:r>
        <w:rPr>
          <w:b/>
        </w:rPr>
        <w:t xml:space="preserve">Esimerkki 7.2235</w:t>
      </w:r>
    </w:p>
    <w:p>
      <w:r>
        <w:t xml:space="preserve">Kerro syy, miksi vaimosi ja rakastajattaresi voisivat olla samalla kiitospäivän illallisella.</w:t>
      </w:r>
    </w:p>
    <w:p>
      <w:r>
        <w:rPr>
          <w:b/>
        </w:rPr>
        <w:t xml:space="preserve">Tulos</w:t>
      </w:r>
    </w:p>
    <w:p>
      <w:r>
        <w:t xml:space="preserve">perheenjäsen</w:t>
      </w:r>
    </w:p>
    <w:p>
      <w:r>
        <w:rPr>
          <w:b/>
        </w:rPr>
        <w:t xml:space="preserve">Tulos</w:t>
      </w:r>
    </w:p>
    <w:p>
      <w:r>
        <w:t xml:space="preserve">paras ystävä</w:t>
      </w:r>
    </w:p>
    <w:p>
      <w:r>
        <w:rPr>
          <w:b/>
        </w:rPr>
        <w:t xml:space="preserve">Tulos</w:t>
      </w:r>
    </w:p>
    <w:p>
      <w:r>
        <w:t xml:space="preserve">palvelija</w:t>
      </w:r>
    </w:p>
    <w:p>
      <w:r>
        <w:rPr>
          <w:b/>
        </w:rPr>
        <w:t xml:space="preserve">Tulos</w:t>
      </w:r>
    </w:p>
    <w:p>
      <w:r>
        <w:t xml:space="preserve">huono suunnittelu</w:t>
      </w:r>
    </w:p>
    <w:p>
      <w:r>
        <w:rPr>
          <w:b/>
        </w:rPr>
        <w:t xml:space="preserve">Tulos</w:t>
      </w:r>
    </w:p>
    <w:p>
      <w:r>
        <w:t xml:space="preserve">kiinni huijaamisesta</w:t>
      </w:r>
    </w:p>
    <w:p>
      <w:r>
        <w:rPr>
          <w:b/>
        </w:rPr>
        <w:t xml:space="preserve">Tulos</w:t>
      </w:r>
    </w:p>
    <w:p>
      <w:r>
        <w:t xml:space="preserve">työillallinen</w:t>
      </w:r>
    </w:p>
    <w:p>
      <w:r>
        <w:rPr>
          <w:b/>
        </w:rPr>
        <w:t xml:space="preserve">Esimerkki 7.2236</w:t>
      </w:r>
    </w:p>
    <w:p>
      <w:r>
        <w:t xml:space="preserve">nimi slangitermi jollekin, joka kertoo kaveristaan.</w:t>
      </w:r>
    </w:p>
    <w:p>
      <w:r>
        <w:rPr>
          <w:b/>
        </w:rPr>
        <w:t xml:space="preserve">Tulos</w:t>
      </w:r>
    </w:p>
    <w:p>
      <w:r>
        <w:t xml:space="preserve">vasikka</w:t>
      </w:r>
    </w:p>
    <w:p>
      <w:r>
        <w:rPr>
          <w:b/>
        </w:rPr>
        <w:t xml:space="preserve">Tulos</w:t>
      </w:r>
    </w:p>
    <w:p>
      <w:r>
        <w:t xml:space="preserve">rotta</w:t>
      </w:r>
    </w:p>
    <w:p>
      <w:r>
        <w:rPr>
          <w:b/>
        </w:rPr>
        <w:t xml:space="preserve">Tulos</w:t>
      </w:r>
    </w:p>
    <w:p>
      <w:r>
        <w:t xml:space="preserve">Tattletale</w:t>
      </w:r>
    </w:p>
    <w:p>
      <w:r>
        <w:rPr>
          <w:b/>
        </w:rPr>
        <w:t xml:space="preserve">Tulos</w:t>
      </w:r>
    </w:p>
    <w:p>
      <w:r>
        <w:t xml:space="preserve">selkäänpuukottaja</w:t>
      </w:r>
    </w:p>
    <w:p>
      <w:r>
        <w:rPr>
          <w:b/>
        </w:rPr>
        <w:t xml:space="preserve">Tulos</w:t>
      </w:r>
    </w:p>
    <w:p>
      <w:r>
        <w:t xml:space="preserve">nark</w:t>
      </w:r>
    </w:p>
    <w:p>
      <w:r>
        <w:rPr>
          <w:b/>
        </w:rPr>
        <w:t xml:space="preserve">Tulos</w:t>
      </w:r>
    </w:p>
    <w:p>
      <w:r>
        <w:t xml:space="preserve">Vinkuja</w:t>
      </w:r>
    </w:p>
    <w:p>
      <w:r>
        <w:rPr>
          <w:b/>
        </w:rPr>
        <w:t xml:space="preserve">Esimerkki 7.2237</w:t>
      </w:r>
    </w:p>
    <w:p>
      <w:r>
        <w:t xml:space="preserve">Nimeä jotain sellaista, mitä voisit odottaa näkeväsi psykiatrin vastaanotolla.</w:t>
      </w:r>
    </w:p>
    <w:p>
      <w:r>
        <w:rPr>
          <w:b/>
        </w:rPr>
        <w:t xml:space="preserve">Tulos</w:t>
      </w:r>
    </w:p>
    <w:p>
      <w:r>
        <w:t xml:space="preserve">sohva</w:t>
      </w:r>
    </w:p>
    <w:p>
      <w:r>
        <w:rPr>
          <w:b/>
        </w:rPr>
        <w:t xml:space="preserve">Tulos</w:t>
      </w:r>
    </w:p>
    <w:p>
      <w:r>
        <w:t xml:space="preserve">potilaat</w:t>
      </w:r>
    </w:p>
    <w:p>
      <w:r>
        <w:rPr>
          <w:b/>
        </w:rPr>
        <w:t xml:space="preserve">Tulos</w:t>
      </w:r>
    </w:p>
    <w:p>
      <w:r>
        <w:t xml:space="preserve">tutkintotodistus</w:t>
      </w:r>
    </w:p>
    <w:p>
      <w:r>
        <w:rPr>
          <w:b/>
        </w:rPr>
        <w:t xml:space="preserve">Tulos</w:t>
      </w:r>
    </w:p>
    <w:p>
      <w:r>
        <w:t xml:space="preserve">todistus</w:t>
      </w:r>
    </w:p>
    <w:p>
      <w:r>
        <w:rPr>
          <w:b/>
        </w:rPr>
        <w:t xml:space="preserve">Tulos</w:t>
      </w:r>
    </w:p>
    <w:p>
      <w:r>
        <w:t xml:space="preserve">kirjat</w:t>
      </w:r>
    </w:p>
    <w:p>
      <w:r>
        <w:rPr>
          <w:b/>
        </w:rPr>
        <w:t xml:space="preserve">Tulos</w:t>
      </w:r>
    </w:p>
    <w:p>
      <w:r>
        <w:t xml:space="preserve">kuva</w:t>
      </w:r>
    </w:p>
    <w:p>
      <w:r>
        <w:rPr>
          <w:b/>
        </w:rPr>
        <w:t xml:space="preserve">Esimerkki 7.2238</w:t>
      </w:r>
    </w:p>
    <w:p>
      <w:r>
        <w:t xml:space="preserve">nimeä paikka, jossa et haluaisi säilyttää hammasharjaasi.</w:t>
      </w:r>
    </w:p>
    <w:p>
      <w:r>
        <w:rPr>
          <w:b/>
        </w:rPr>
        <w:t xml:space="preserve">Tulos</w:t>
      </w:r>
    </w:p>
    <w:p>
      <w:r>
        <w:t xml:space="preserve">WC</w:t>
      </w:r>
    </w:p>
    <w:p>
      <w:r>
        <w:rPr>
          <w:b/>
        </w:rPr>
        <w:t xml:space="preserve">Tulos</w:t>
      </w:r>
    </w:p>
    <w:p>
      <w:r>
        <w:t xml:space="preserve">lattialla</w:t>
      </w:r>
    </w:p>
    <w:p>
      <w:r>
        <w:rPr>
          <w:b/>
        </w:rPr>
        <w:t xml:space="preserve">Tulos</w:t>
      </w:r>
    </w:p>
    <w:p>
      <w:r>
        <w:t xml:space="preserve">keittiössä</w:t>
      </w:r>
    </w:p>
    <w:p>
      <w:r>
        <w:rPr>
          <w:b/>
        </w:rPr>
        <w:t xml:space="preserve">Tulos</w:t>
      </w:r>
    </w:p>
    <w:p>
      <w:r>
        <w:t xml:space="preserve">kukkaro</w:t>
      </w:r>
    </w:p>
    <w:p>
      <w:r>
        <w:rPr>
          <w:b/>
        </w:rPr>
        <w:t xml:space="preserve">Tulos</w:t>
      </w:r>
    </w:p>
    <w:p>
      <w:r>
        <w:t xml:space="preserve">tasku</w:t>
      </w:r>
    </w:p>
    <w:p>
      <w:r>
        <w:rPr>
          <w:b/>
        </w:rPr>
        <w:t xml:space="preserve">Tulos</w:t>
      </w:r>
    </w:p>
    <w:p>
      <w:r>
        <w:t xml:space="preserve">autotalli</w:t>
      </w:r>
    </w:p>
    <w:p>
      <w:r>
        <w:rPr>
          <w:b/>
        </w:rPr>
        <w:t xml:space="preserve">Esimerkki 7.2239</w:t>
      </w:r>
    </w:p>
    <w:p>
      <w:r>
        <w:t xml:space="preserve">nimi loistava lelu lapselle, joka pitää rakentamisesta.</w:t>
      </w:r>
    </w:p>
    <w:p>
      <w:r>
        <w:rPr>
          <w:b/>
        </w:rPr>
        <w:t xml:space="preserve">Tulos</w:t>
      </w:r>
    </w:p>
    <w:p>
      <w:r>
        <w:t xml:space="preserve">lego</w:t>
      </w:r>
    </w:p>
    <w:p>
      <w:r>
        <w:rPr>
          <w:b/>
        </w:rPr>
        <w:t xml:space="preserve">Tulos</w:t>
      </w:r>
    </w:p>
    <w:p>
      <w:r>
        <w:t xml:space="preserve">lohkot</w:t>
      </w:r>
    </w:p>
    <w:p>
      <w:r>
        <w:rPr>
          <w:b/>
        </w:rPr>
        <w:t xml:space="preserve">Tulos</w:t>
      </w:r>
    </w:p>
    <w:p>
      <w:r>
        <w:t xml:space="preserve">rakennuspalikat</w:t>
      </w:r>
    </w:p>
    <w:p>
      <w:r>
        <w:rPr>
          <w:b/>
        </w:rPr>
        <w:t xml:space="preserve">Tulos</w:t>
      </w:r>
    </w:p>
    <w:p>
      <w:r>
        <w:t xml:space="preserve">pystytyssarja</w:t>
      </w:r>
    </w:p>
    <w:p>
      <w:r>
        <w:rPr>
          <w:b/>
        </w:rPr>
        <w:t xml:space="preserve">Tulos</w:t>
      </w:r>
    </w:p>
    <w:p>
      <w:r>
        <w:t xml:space="preserve">set</w:t>
      </w:r>
    </w:p>
    <w:p>
      <w:r>
        <w:rPr>
          <w:b/>
        </w:rPr>
        <w:t xml:space="preserve">Tulos</w:t>
      </w:r>
    </w:p>
    <w:p>
      <w:r>
        <w:t xml:space="preserve">näpertelylelut</w:t>
      </w:r>
    </w:p>
    <w:p>
      <w:r>
        <w:rPr>
          <w:b/>
        </w:rPr>
        <w:t xml:space="preserve">Tulos</w:t>
      </w:r>
    </w:p>
    <w:p>
      <w:r>
        <w:t xml:space="preserve">lelut</w:t>
      </w:r>
    </w:p>
    <w:p>
      <w:r>
        <w:rPr>
          <w:b/>
        </w:rPr>
        <w:t xml:space="preserve">Tulos</w:t>
      </w:r>
    </w:p>
    <w:p>
      <w:r>
        <w:t xml:space="preserve">Lincolnin tukit</w:t>
      </w:r>
    </w:p>
    <w:p>
      <w:r>
        <w:rPr>
          <w:b/>
        </w:rPr>
        <w:t xml:space="preserve">Tulos</w:t>
      </w:r>
    </w:p>
    <w:p>
      <w:r>
        <w:t xml:space="preserve">hirsimökki</w:t>
      </w:r>
    </w:p>
    <w:p>
      <w:r>
        <w:rPr>
          <w:b/>
        </w:rPr>
        <w:t xml:space="preserve">Esimerkki 7.2240</w:t>
      </w:r>
    </w:p>
    <w:p>
      <w:r>
        <w:t xml:space="preserve">Nimeä paikka, jonne koirat vihaavat mennä.</w:t>
      </w:r>
    </w:p>
    <w:p>
      <w:r>
        <w:rPr>
          <w:b/>
        </w:rPr>
        <w:t xml:space="preserve">Tulos</w:t>
      </w:r>
    </w:p>
    <w:p>
      <w:r>
        <w:t xml:space="preserve">eläinlääkäri</w:t>
      </w:r>
    </w:p>
    <w:p>
      <w:r>
        <w:rPr>
          <w:b/>
        </w:rPr>
        <w:t xml:space="preserve">Tulos</w:t>
      </w:r>
    </w:p>
    <w:p>
      <w:r>
        <w:t xml:space="preserve">groomer/kylpylä</w:t>
      </w:r>
    </w:p>
    <w:p>
      <w:r>
        <w:rPr>
          <w:b/>
        </w:rPr>
        <w:t xml:space="preserve">Tulos</w:t>
      </w:r>
    </w:p>
    <w:p>
      <w:r>
        <w:t xml:space="preserve">kennel</w:t>
      </w:r>
    </w:p>
    <w:p>
      <w:r>
        <w:rPr>
          <w:b/>
        </w:rPr>
        <w:t xml:space="preserve">Tulos</w:t>
      </w:r>
    </w:p>
    <w:p>
      <w:r>
        <w:t xml:space="preserve">punta</w:t>
      </w:r>
    </w:p>
    <w:p>
      <w:r>
        <w:rPr>
          <w:b/>
        </w:rPr>
        <w:t xml:space="preserve">Esimerkki 7.2241</w:t>
      </w:r>
    </w:p>
    <w:p>
      <w:r>
        <w:t xml:space="preserve">nimeä lautapeli, jonka pelaamiseen et ole koskaan liian vanha.</w:t>
      </w:r>
    </w:p>
    <w:p>
      <w:r>
        <w:rPr>
          <w:b/>
        </w:rPr>
        <w:t xml:space="preserve">Tulos</w:t>
      </w:r>
    </w:p>
    <w:p>
      <w:r>
        <w:t xml:space="preserve">monopoli</w:t>
      </w:r>
    </w:p>
    <w:p>
      <w:r>
        <w:rPr>
          <w:b/>
        </w:rPr>
        <w:t xml:space="preserve">Tulos</w:t>
      </w:r>
    </w:p>
    <w:p>
      <w:r>
        <w:t xml:space="preserve">scrabble</w:t>
      </w:r>
    </w:p>
    <w:p>
      <w:r>
        <w:rPr>
          <w:b/>
        </w:rPr>
        <w:t xml:space="preserve">Tulos</w:t>
      </w:r>
    </w:p>
    <w:p>
      <w:r>
        <w:t xml:space="preserve">nappuloita</w:t>
      </w:r>
    </w:p>
    <w:p>
      <w:r>
        <w:rPr>
          <w:b/>
        </w:rPr>
        <w:t xml:space="preserve">Tulos</w:t>
      </w:r>
    </w:p>
    <w:p>
      <w:r>
        <w:t xml:space="preserve">shakki</w:t>
      </w:r>
    </w:p>
    <w:p>
      <w:r>
        <w:rPr>
          <w:b/>
        </w:rPr>
        <w:t xml:space="preserve">Tulos</w:t>
      </w:r>
    </w:p>
    <w:p>
      <w:r>
        <w:t xml:space="preserve">parcheesi</w:t>
      </w:r>
    </w:p>
    <w:p>
      <w:r>
        <w:rPr>
          <w:b/>
        </w:rPr>
        <w:t xml:space="preserve">Tulos</w:t>
      </w:r>
    </w:p>
    <w:p>
      <w:r>
        <w:t xml:space="preserve">elämä</w:t>
      </w:r>
    </w:p>
    <w:p>
      <w:r>
        <w:rPr>
          <w:b/>
        </w:rPr>
        <w:t xml:space="preserve">Esimerkki 7.2242</w:t>
      </w:r>
    </w:p>
    <w:p>
      <w:r>
        <w:t xml:space="preserve">nimeä nyrkkeilyvaruste.</w:t>
      </w:r>
    </w:p>
    <w:p>
      <w:r>
        <w:rPr>
          <w:b/>
        </w:rPr>
        <w:t xml:space="preserve">Tulos</w:t>
      </w:r>
    </w:p>
    <w:p>
      <w:r>
        <w:t xml:space="preserve">käsineet</w:t>
      </w:r>
    </w:p>
    <w:p>
      <w:r>
        <w:rPr>
          <w:b/>
        </w:rPr>
        <w:t xml:space="preserve">Tulos</w:t>
      </w:r>
    </w:p>
    <w:p>
      <w:r>
        <w:t xml:space="preserve">shortsit/housut</w:t>
      </w:r>
    </w:p>
    <w:p>
      <w:r>
        <w:rPr>
          <w:b/>
        </w:rPr>
        <w:t xml:space="preserve">Tulos</w:t>
      </w:r>
    </w:p>
    <w:p>
      <w:r>
        <w:t xml:space="preserve">suukappale</w:t>
      </w:r>
    </w:p>
    <w:p>
      <w:r>
        <w:rPr>
          <w:b/>
        </w:rPr>
        <w:t xml:space="preserve">Tulos</w:t>
      </w:r>
    </w:p>
    <w:p>
      <w:r>
        <w:t xml:space="preserve">kypärä/päähine</w:t>
      </w:r>
    </w:p>
    <w:p>
      <w:r>
        <w:rPr>
          <w:b/>
        </w:rPr>
        <w:t xml:space="preserve">Esimerkki 7.2243</w:t>
      </w:r>
    </w:p>
    <w:p>
      <w:r>
        <w:t xml:space="preserve">mainitse kirja, johon ihmiset viittaavat usein.</w:t>
      </w:r>
    </w:p>
    <w:p>
      <w:r>
        <w:rPr>
          <w:b/>
        </w:rPr>
        <w:t xml:space="preserve">Tulos</w:t>
      </w:r>
    </w:p>
    <w:p>
      <w:r>
        <w:t xml:space="preserve">Raamattu</w:t>
      </w:r>
    </w:p>
    <w:p>
      <w:r>
        <w:rPr>
          <w:b/>
        </w:rPr>
        <w:t xml:space="preserve">Tulos</w:t>
      </w:r>
    </w:p>
    <w:p>
      <w:r>
        <w:t xml:space="preserve">sanakirja</w:t>
      </w:r>
    </w:p>
    <w:p>
      <w:r>
        <w:rPr>
          <w:b/>
        </w:rPr>
        <w:t xml:space="preserve">Tulos</w:t>
      </w:r>
    </w:p>
    <w:p>
      <w:r>
        <w:t xml:space="preserve">puhelinluettelo</w:t>
      </w:r>
    </w:p>
    <w:p>
      <w:r>
        <w:rPr>
          <w:b/>
        </w:rPr>
        <w:t xml:space="preserve">Tulos</w:t>
      </w:r>
    </w:p>
    <w:p>
      <w:r>
        <w:t xml:space="preserve">keittokirja</w:t>
      </w:r>
    </w:p>
    <w:p>
      <w:r>
        <w:rPr>
          <w:b/>
        </w:rPr>
        <w:t xml:space="preserve">Esimerkki 7.2244</w:t>
      </w:r>
    </w:p>
    <w:p>
      <w:r>
        <w:t xml:space="preserve">Mainitse jokin asia, jota vanhempi voisi yrittää saada lapsensa kokeilemaan kesällä.</w:t>
      </w:r>
    </w:p>
    <w:p>
      <w:r>
        <w:rPr>
          <w:b/>
        </w:rPr>
        <w:t xml:space="preserve">Tulos</w:t>
      </w:r>
    </w:p>
    <w:p>
      <w:r>
        <w:t xml:space="preserve">uinti</w:t>
      </w:r>
    </w:p>
    <w:p>
      <w:r>
        <w:rPr>
          <w:b/>
        </w:rPr>
        <w:t xml:space="preserve">Tulos</w:t>
      </w:r>
    </w:p>
    <w:p>
      <w:r>
        <w:t xml:space="preserve">retkeily</w:t>
      </w:r>
    </w:p>
    <w:p>
      <w:r>
        <w:rPr>
          <w:b/>
        </w:rPr>
        <w:t xml:space="preserve">Tulos</w:t>
      </w:r>
    </w:p>
    <w:p>
      <w:r>
        <w:t xml:space="preserve">urheilu</w:t>
      </w:r>
    </w:p>
    <w:p>
      <w:r>
        <w:rPr>
          <w:b/>
        </w:rPr>
        <w:t xml:space="preserve">Tulos</w:t>
      </w:r>
    </w:p>
    <w:p>
      <w:r>
        <w:t xml:space="preserve">lukeminen</w:t>
      </w:r>
    </w:p>
    <w:p>
      <w:r>
        <w:rPr>
          <w:b/>
        </w:rPr>
        <w:t xml:space="preserve">Tulos</w:t>
      </w:r>
    </w:p>
    <w:p>
      <w:r>
        <w:t xml:space="preserve">työskentely</w:t>
      </w:r>
    </w:p>
    <w:p>
      <w:r>
        <w:rPr>
          <w:b/>
        </w:rPr>
        <w:t xml:space="preserve">Esimerkki 7.2245</w:t>
      </w:r>
    </w:p>
    <w:p>
      <w:r>
        <w:t xml:space="preserve">Mainitse jotain, mitä mummot tarjoavat sinulle, kun käyt heidän luonaan.</w:t>
      </w:r>
    </w:p>
    <w:p>
      <w:r>
        <w:rPr>
          <w:b/>
        </w:rPr>
        <w:t xml:space="preserve">Tulos</w:t>
      </w:r>
    </w:p>
    <w:p>
      <w:r>
        <w:t xml:space="preserve">keksit</w:t>
      </w:r>
    </w:p>
    <w:p>
      <w:r>
        <w:rPr>
          <w:b/>
        </w:rPr>
        <w:t xml:space="preserve">Tulos</w:t>
      </w:r>
    </w:p>
    <w:p>
      <w:r>
        <w:t xml:space="preserve">kakku</w:t>
      </w:r>
    </w:p>
    <w:p>
      <w:r>
        <w:rPr>
          <w:b/>
        </w:rPr>
        <w:t xml:space="preserve">Tulos</w:t>
      </w:r>
    </w:p>
    <w:p>
      <w:r>
        <w:t xml:space="preserve">Tikkarit</w:t>
      </w:r>
    </w:p>
    <w:p>
      <w:r>
        <w:rPr>
          <w:b/>
        </w:rPr>
        <w:t xml:space="preserve">Tulos</w:t>
      </w:r>
    </w:p>
    <w:p>
      <w:r>
        <w:t xml:space="preserve">tee</w:t>
      </w:r>
    </w:p>
    <w:p>
      <w:r>
        <w:rPr>
          <w:b/>
        </w:rPr>
        <w:t xml:space="preserve">Tulos</w:t>
      </w:r>
    </w:p>
    <w:p>
      <w:r>
        <w:t xml:space="preserve">ruoka</w:t>
      </w:r>
    </w:p>
    <w:p>
      <w:r>
        <w:rPr>
          <w:b/>
        </w:rPr>
        <w:t xml:space="preserve">Tulos</w:t>
      </w:r>
    </w:p>
    <w:p>
      <w:r>
        <w:t xml:space="preserve">suklaa</w:t>
      </w:r>
    </w:p>
    <w:p>
      <w:r>
        <w:rPr>
          <w:b/>
        </w:rPr>
        <w:t xml:space="preserve">Tulos</w:t>
      </w:r>
    </w:p>
    <w:p>
      <w:r>
        <w:t xml:space="preserve">juoma</w:t>
      </w:r>
    </w:p>
    <w:p>
      <w:r>
        <w:rPr>
          <w:b/>
        </w:rPr>
        <w:t xml:space="preserve">Esimerkki 7.2246</w:t>
      </w:r>
    </w:p>
    <w:p>
      <w:r>
        <w:t xml:space="preserve">nimeä jotain erityistä, jonka käännät.</w:t>
      </w:r>
    </w:p>
    <w:p>
      <w:r>
        <w:rPr>
          <w:b/>
        </w:rPr>
        <w:t xml:space="preserve">Tulos</w:t>
      </w:r>
    </w:p>
    <w:p>
      <w:r>
        <w:t xml:space="preserve">pannukakku</w:t>
      </w:r>
    </w:p>
    <w:p>
      <w:r>
        <w:rPr>
          <w:b/>
        </w:rPr>
        <w:t xml:space="preserve">Tulos</w:t>
      </w:r>
    </w:p>
    <w:p>
      <w:r>
        <w:t xml:space="preserve">patja</w:t>
      </w:r>
    </w:p>
    <w:p>
      <w:r>
        <w:rPr>
          <w:b/>
        </w:rPr>
        <w:t xml:space="preserve">Tulos</w:t>
      </w:r>
    </w:p>
    <w:p>
      <w:r>
        <w:t xml:space="preserve">sivu</w:t>
      </w:r>
    </w:p>
    <w:p>
      <w:r>
        <w:rPr>
          <w:b/>
        </w:rPr>
        <w:t xml:space="preserve">Tulos</w:t>
      </w:r>
    </w:p>
    <w:p>
      <w:r>
        <w:t xml:space="preserve">muna</w:t>
      </w:r>
    </w:p>
    <w:p>
      <w:r>
        <w:rPr>
          <w:b/>
        </w:rPr>
        <w:t xml:space="preserve">Tulos</w:t>
      </w:r>
    </w:p>
    <w:p>
      <w:r>
        <w:t xml:space="preserve">rahaa</w:t>
      </w:r>
    </w:p>
    <w:p>
      <w:r>
        <w:rPr>
          <w:b/>
        </w:rPr>
        <w:t xml:space="preserve">Tulos</w:t>
      </w:r>
    </w:p>
    <w:p>
      <w:r>
        <w:t xml:space="preserve">hampurilainen</w:t>
      </w:r>
    </w:p>
    <w:p>
      <w:r>
        <w:rPr>
          <w:b/>
        </w:rPr>
        <w:t xml:space="preserve">Esimerkki 7.2247</w:t>
      </w:r>
    </w:p>
    <w:p>
      <w:r>
        <w:t xml:space="preserve">nimeä juoma, joka tarjoillaan omassa erikoislasissaan.</w:t>
      </w:r>
    </w:p>
    <w:p>
      <w:r>
        <w:rPr>
          <w:b/>
        </w:rPr>
        <w:t xml:space="preserve">Tulos</w:t>
      </w:r>
    </w:p>
    <w:p>
      <w:r>
        <w:t xml:space="preserve">martini</w:t>
      </w:r>
    </w:p>
    <w:p>
      <w:r>
        <w:rPr>
          <w:b/>
        </w:rPr>
        <w:t xml:space="preserve">Tulos</w:t>
      </w:r>
    </w:p>
    <w:p>
      <w:r>
        <w:t xml:space="preserve">margarita</w:t>
      </w:r>
    </w:p>
    <w:p>
      <w:r>
        <w:rPr>
          <w:b/>
        </w:rPr>
        <w:t xml:space="preserve">Tulos</w:t>
      </w:r>
    </w:p>
    <w:p>
      <w:r>
        <w:t xml:space="preserve">viini</w:t>
      </w:r>
    </w:p>
    <w:p>
      <w:r>
        <w:rPr>
          <w:b/>
        </w:rPr>
        <w:t xml:space="preserve">Tulos</w:t>
      </w:r>
    </w:p>
    <w:p>
      <w:r>
        <w:t xml:space="preserve">samppanja</w:t>
      </w:r>
    </w:p>
    <w:p>
      <w:r>
        <w:rPr>
          <w:b/>
        </w:rPr>
        <w:t xml:space="preserve">Tulos</w:t>
      </w:r>
    </w:p>
    <w:p>
      <w:r>
        <w:t xml:space="preserve">olutta</w:t>
      </w:r>
    </w:p>
    <w:p>
      <w:r>
        <w:rPr>
          <w:b/>
        </w:rPr>
        <w:t xml:space="preserve">Esimerkki 7.2248</w:t>
      </w:r>
    </w:p>
    <w:p>
      <w:r>
        <w:t xml:space="preserve">Nimeä urheilulaji, jonka fanit hyökkäävät urheilijoiden kimppuun.</w:t>
      </w:r>
    </w:p>
    <w:p>
      <w:r>
        <w:rPr>
          <w:b/>
        </w:rPr>
        <w:t xml:space="preserve">Tulos</w:t>
      </w:r>
    </w:p>
    <w:p>
      <w:r>
        <w:t xml:space="preserve">koripallo</w:t>
      </w:r>
    </w:p>
    <w:p>
      <w:r>
        <w:rPr>
          <w:b/>
        </w:rPr>
        <w:t xml:space="preserve">Tulos</w:t>
      </w:r>
    </w:p>
    <w:p>
      <w:r>
        <w:t xml:space="preserve">jääkiekko</w:t>
      </w:r>
    </w:p>
    <w:p>
      <w:r>
        <w:rPr>
          <w:b/>
        </w:rPr>
        <w:t xml:space="preserve">Tulos</w:t>
      </w:r>
    </w:p>
    <w:p>
      <w:r>
        <w:t xml:space="preserve">jalkapallo</w:t>
      </w:r>
    </w:p>
    <w:p>
      <w:r>
        <w:rPr>
          <w:b/>
        </w:rPr>
        <w:t xml:space="preserve">Tulos</w:t>
      </w:r>
    </w:p>
    <w:p>
      <w:r>
        <w:t xml:space="preserve">jalkapallo</w:t>
      </w:r>
    </w:p>
    <w:p>
      <w:r>
        <w:rPr>
          <w:b/>
        </w:rPr>
        <w:t xml:space="preserve">Tulos</w:t>
      </w:r>
    </w:p>
    <w:p>
      <w:r>
        <w:t xml:space="preserve">baseball</w:t>
      </w:r>
    </w:p>
    <w:p>
      <w:r>
        <w:rPr>
          <w:b/>
        </w:rPr>
        <w:t xml:space="preserve">Esimerkki 7.2249</w:t>
      </w:r>
    </w:p>
    <w:p>
      <w:r>
        <w:t xml:space="preserve">nimeä jotain, jota ihmiset levittävät:</w:t>
      </w:r>
    </w:p>
    <w:p>
      <w:r>
        <w:rPr>
          <w:b/>
        </w:rPr>
        <w:t xml:space="preserve">Tulos</w:t>
      </w:r>
    </w:p>
    <w:p>
      <w:r>
        <w:t xml:space="preserve">voi</w:t>
      </w:r>
    </w:p>
    <w:p>
      <w:r>
        <w:rPr>
          <w:b/>
        </w:rPr>
        <w:t xml:space="preserve">Tulos</w:t>
      </w:r>
    </w:p>
    <w:p>
      <w:r>
        <w:t xml:space="preserve">huhut</w:t>
      </w:r>
    </w:p>
    <w:p>
      <w:r>
        <w:rPr>
          <w:b/>
        </w:rPr>
        <w:t xml:space="preserve">Tulos</w:t>
      </w:r>
    </w:p>
    <w:p>
      <w:r>
        <w:t xml:space="preserve">bakteerit</w:t>
      </w:r>
    </w:p>
    <w:p>
      <w:r>
        <w:rPr>
          <w:b/>
        </w:rPr>
        <w:t xml:space="preserve">Tulos</w:t>
      </w:r>
    </w:p>
    <w:p>
      <w:r>
        <w:t xml:space="preserve">maapähkinävoi</w:t>
      </w:r>
    </w:p>
    <w:p>
      <w:r>
        <w:rPr>
          <w:b/>
        </w:rPr>
        <w:t xml:space="preserve">Tulos</w:t>
      </w:r>
    </w:p>
    <w:p>
      <w:r>
        <w:t xml:space="preserve">hilloa</w:t>
      </w:r>
    </w:p>
    <w:p>
      <w:r>
        <w:rPr>
          <w:b/>
        </w:rPr>
        <w:t xml:space="preserve">Tulos</w:t>
      </w:r>
    </w:p>
    <w:p>
      <w:r>
        <w:t xml:space="preserve">kermajuusto</w:t>
      </w:r>
    </w:p>
    <w:p>
      <w:r>
        <w:rPr>
          <w:b/>
        </w:rPr>
        <w:t xml:space="preserve">Tulos</w:t>
      </w:r>
    </w:p>
    <w:p>
      <w:r>
        <w:t xml:space="preserve">valheita</w:t>
      </w:r>
    </w:p>
    <w:p>
      <w:r>
        <w:rPr>
          <w:b/>
        </w:rPr>
        <w:t xml:space="preserve">Tulos</w:t>
      </w:r>
    </w:p>
    <w:p>
      <w:r>
        <w:t xml:space="preserve">majoneesi</w:t>
      </w:r>
    </w:p>
    <w:p>
      <w:r>
        <w:rPr>
          <w:b/>
        </w:rPr>
        <w:t xml:space="preserve">Esimerkki 7.2250</w:t>
      </w:r>
    </w:p>
    <w:p>
      <w:r>
        <w:t xml:space="preserve">Nimeä kuuluisa Kate tai Katie.</w:t>
      </w:r>
    </w:p>
    <w:p>
      <w:r>
        <w:rPr>
          <w:b/>
        </w:rPr>
        <w:t xml:space="preserve">Tulos</w:t>
      </w:r>
    </w:p>
    <w:p>
      <w:r>
        <w:t xml:space="preserve">Katie Holmes</w:t>
      </w:r>
    </w:p>
    <w:p>
      <w:r>
        <w:rPr>
          <w:b/>
        </w:rPr>
        <w:t xml:space="preserve">Tulos</w:t>
      </w:r>
    </w:p>
    <w:p>
      <w:r>
        <w:t xml:space="preserve">kate smith</w:t>
      </w:r>
    </w:p>
    <w:p>
      <w:r>
        <w:rPr>
          <w:b/>
        </w:rPr>
        <w:t xml:space="preserve">Tulos</w:t>
      </w:r>
    </w:p>
    <w:p>
      <w:r>
        <w:t xml:space="preserve">Kate hepburn</w:t>
      </w:r>
    </w:p>
    <w:p>
      <w:r>
        <w:rPr>
          <w:b/>
        </w:rPr>
        <w:t xml:space="preserve">Tulos</w:t>
      </w:r>
    </w:p>
    <w:p>
      <w:r>
        <w:t xml:space="preserve">Katie Couric</w:t>
      </w:r>
    </w:p>
    <w:p>
      <w:r>
        <w:rPr>
          <w:b/>
        </w:rPr>
        <w:t xml:space="preserve">Tulos</w:t>
      </w:r>
    </w:p>
    <w:p>
      <w:r>
        <w:t xml:space="preserve">Kate Hudson</w:t>
      </w:r>
    </w:p>
    <w:p>
      <w:r>
        <w:rPr>
          <w:b/>
        </w:rPr>
        <w:t xml:space="preserve">Tulos</w:t>
      </w:r>
    </w:p>
    <w:p>
      <w:r>
        <w:t xml:space="preserve">kate jackson</w:t>
      </w:r>
    </w:p>
    <w:p>
      <w:r>
        <w:rPr>
          <w:b/>
        </w:rPr>
        <w:t xml:space="preserve">Tulos</w:t>
      </w:r>
    </w:p>
    <w:p>
      <w:r>
        <w:t xml:space="preserve">Kate Winslet</w:t>
      </w:r>
    </w:p>
    <w:p>
      <w:r>
        <w:rPr>
          <w:b/>
        </w:rPr>
        <w:t xml:space="preserve">Tulos</w:t>
      </w:r>
    </w:p>
    <w:p>
      <w:r>
        <w:t xml:space="preserve">Kate Middleton</w:t>
      </w:r>
    </w:p>
    <w:p>
      <w:r>
        <w:rPr>
          <w:b/>
        </w:rPr>
        <w:t xml:space="preserve">Tulos</w:t>
      </w:r>
    </w:p>
    <w:p>
      <w:r>
        <w:t xml:space="preserve">Katy Perry</w:t>
      </w:r>
    </w:p>
    <w:p>
      <w:r>
        <w:rPr>
          <w:b/>
        </w:rPr>
        <w:t xml:space="preserve">Esimerkki 7.2251</w:t>
      </w:r>
    </w:p>
    <w:p>
      <w:r>
        <w:t xml:space="preserve">Mainitse jokin ominaisuus, jota pidät ihmisissä toivottavana.</w:t>
      </w:r>
    </w:p>
    <w:p>
      <w:r>
        <w:rPr>
          <w:b/>
        </w:rPr>
        <w:t xml:space="preserve">Tulos</w:t>
      </w:r>
    </w:p>
    <w:p>
      <w:r>
        <w:t xml:space="preserve">myötätunto</w:t>
      </w:r>
    </w:p>
    <w:p>
      <w:r>
        <w:rPr>
          <w:b/>
        </w:rPr>
        <w:t xml:space="preserve">Tulos</w:t>
      </w:r>
    </w:p>
    <w:p>
      <w:r>
        <w:t xml:space="preserve">kauneus</w:t>
      </w:r>
    </w:p>
    <w:p>
      <w:r>
        <w:rPr>
          <w:b/>
        </w:rPr>
        <w:t xml:space="preserve">Tulos</w:t>
      </w:r>
    </w:p>
    <w:p>
      <w:r>
        <w:t xml:space="preserve">huumori</w:t>
      </w:r>
    </w:p>
    <w:p>
      <w:r>
        <w:rPr>
          <w:b/>
        </w:rPr>
        <w:t xml:space="preserve">Tulos</w:t>
      </w:r>
    </w:p>
    <w:p>
      <w:r>
        <w:t xml:space="preserve">koulutettu</w:t>
      </w:r>
    </w:p>
    <w:p>
      <w:r>
        <w:rPr>
          <w:b/>
        </w:rPr>
        <w:t xml:space="preserve">Tulos</w:t>
      </w:r>
    </w:p>
    <w:p>
      <w:r>
        <w:t xml:space="preserve">rehellisyys</w:t>
      </w:r>
    </w:p>
    <w:p>
      <w:r>
        <w:rPr>
          <w:b/>
        </w:rPr>
        <w:t xml:space="preserve">Esimerkki 7.2252</w:t>
      </w:r>
    </w:p>
    <w:p>
      <w:r>
        <w:t xml:space="preserve">Nimeä eläin, joka vanhalla Macdonaldilla on tilallaan.</w:t>
      </w:r>
    </w:p>
    <w:p>
      <w:r>
        <w:rPr>
          <w:b/>
        </w:rPr>
        <w:t xml:space="preserve">Tulos</w:t>
      </w:r>
    </w:p>
    <w:p>
      <w:r>
        <w:t xml:space="preserve">lehmä</w:t>
      </w:r>
    </w:p>
    <w:p>
      <w:r>
        <w:rPr>
          <w:b/>
        </w:rPr>
        <w:t xml:space="preserve">Tulos</w:t>
      </w:r>
    </w:p>
    <w:p>
      <w:r>
        <w:t xml:space="preserve">sika</w:t>
      </w:r>
    </w:p>
    <w:p>
      <w:r>
        <w:rPr>
          <w:b/>
        </w:rPr>
        <w:t xml:space="preserve">Tulos</w:t>
      </w:r>
    </w:p>
    <w:p>
      <w:r>
        <w:t xml:space="preserve">ankka</w:t>
      </w:r>
    </w:p>
    <w:p>
      <w:r>
        <w:rPr>
          <w:b/>
        </w:rPr>
        <w:t xml:space="preserve">Tulos</w:t>
      </w:r>
    </w:p>
    <w:p>
      <w:r>
        <w:t xml:space="preserve">kana</w:t>
      </w:r>
    </w:p>
    <w:p>
      <w:r>
        <w:rPr>
          <w:b/>
        </w:rPr>
        <w:t xml:space="preserve">Esimerkki 7.2253</w:t>
      </w:r>
    </w:p>
    <w:p>
      <w:r>
        <w:t xml:space="preserve">Nimeä jokin asia, jonka henkilö näkee ajaessaan ja joka saa hänet hidastamaan vauhtia.</w:t>
      </w:r>
    </w:p>
    <w:p>
      <w:r>
        <w:rPr>
          <w:b/>
        </w:rPr>
        <w:t xml:space="preserve">Tulos</w:t>
      </w:r>
    </w:p>
    <w:p>
      <w:r>
        <w:t xml:space="preserve">peura</w:t>
      </w:r>
    </w:p>
    <w:p>
      <w:r>
        <w:rPr>
          <w:b/>
        </w:rPr>
        <w:t xml:space="preserve">Tulos</w:t>
      </w:r>
    </w:p>
    <w:p>
      <w:r>
        <w:t xml:space="preserve">onnettomuus</w:t>
      </w:r>
    </w:p>
    <w:p>
      <w:r>
        <w:rPr>
          <w:b/>
        </w:rPr>
        <w:t xml:space="preserve">Tulos</w:t>
      </w:r>
    </w:p>
    <w:p>
      <w:r>
        <w:t xml:space="preserve">poliisi</w:t>
      </w:r>
    </w:p>
    <w:p>
      <w:r>
        <w:rPr>
          <w:b/>
        </w:rPr>
        <w:t xml:space="preserve">Tulos</w:t>
      </w:r>
    </w:p>
    <w:p>
      <w:r>
        <w:t xml:space="preserve">lapset</w:t>
      </w:r>
    </w:p>
    <w:p>
      <w:r>
        <w:rPr>
          <w:b/>
        </w:rPr>
        <w:t xml:space="preserve">Esimerkki 7.2254</w:t>
      </w:r>
    </w:p>
    <w:p>
      <w:r>
        <w:t xml:space="preserve">Mainitse urheilulaji, jonka pelaaminen edellyttää hyvää kuntoa.</w:t>
      </w:r>
    </w:p>
    <w:p>
      <w:r>
        <w:rPr>
          <w:b/>
        </w:rPr>
        <w:t xml:space="preserve">Tulos</w:t>
      </w:r>
    </w:p>
    <w:p>
      <w:r>
        <w:t xml:space="preserve">jalkapallo</w:t>
      </w:r>
    </w:p>
    <w:p>
      <w:r>
        <w:rPr>
          <w:b/>
        </w:rPr>
        <w:t xml:space="preserve">Tulos</w:t>
      </w:r>
    </w:p>
    <w:p>
      <w:r>
        <w:t xml:space="preserve">koripallo</w:t>
      </w:r>
    </w:p>
    <w:p>
      <w:r>
        <w:rPr>
          <w:b/>
        </w:rPr>
        <w:t xml:space="preserve">Tulos</w:t>
      </w:r>
    </w:p>
    <w:p>
      <w:r>
        <w:t xml:space="preserve">jalkapallo</w:t>
      </w:r>
    </w:p>
    <w:p>
      <w:r>
        <w:rPr>
          <w:b/>
        </w:rPr>
        <w:t xml:space="preserve">Tulos</w:t>
      </w:r>
    </w:p>
    <w:p>
      <w:r>
        <w:t xml:space="preserve">tennis</w:t>
      </w:r>
    </w:p>
    <w:p>
      <w:r>
        <w:rPr>
          <w:b/>
        </w:rPr>
        <w:t xml:space="preserve">Tulos</w:t>
      </w:r>
    </w:p>
    <w:p>
      <w:r>
        <w:t xml:space="preserve">baseball</w:t>
      </w:r>
    </w:p>
    <w:p>
      <w:r>
        <w:rPr>
          <w:b/>
        </w:rPr>
        <w:t xml:space="preserve">Tulos</w:t>
      </w:r>
    </w:p>
    <w:p>
      <w:r>
        <w:t xml:space="preserve">jääkiekko</w:t>
      </w:r>
    </w:p>
    <w:p>
      <w:r>
        <w:rPr>
          <w:b/>
        </w:rPr>
        <w:t xml:space="preserve">Esimerkki 7.2255</w:t>
      </w:r>
    </w:p>
    <w:p>
      <w:r>
        <w:t xml:space="preserve">Nimeä jokin asia, josta nainen teeskentelee olevansa kiinnostunut keskustellakseen miehen kanssa, josta hän on kiinnostunut.</w:t>
      </w:r>
    </w:p>
    <w:p>
      <w:r>
        <w:rPr>
          <w:b/>
        </w:rPr>
        <w:t xml:space="preserve">Tulos</w:t>
      </w:r>
    </w:p>
    <w:p>
      <w:r>
        <w:t xml:space="preserve">urheilu</w:t>
      </w:r>
    </w:p>
    <w:p>
      <w:r>
        <w:rPr>
          <w:b/>
        </w:rPr>
        <w:t xml:space="preserve">Tulos</w:t>
      </w:r>
    </w:p>
    <w:p>
      <w:r>
        <w:t xml:space="preserve">autot</w:t>
      </w:r>
    </w:p>
    <w:p>
      <w:r>
        <w:rPr>
          <w:b/>
        </w:rPr>
        <w:t xml:space="preserve">Tulos</w:t>
      </w:r>
    </w:p>
    <w:p>
      <w:r>
        <w:t xml:space="preserve">hänen työnsä</w:t>
      </w:r>
    </w:p>
    <w:p>
      <w:r>
        <w:rPr>
          <w:b/>
        </w:rPr>
        <w:t xml:space="preserve">Tulos</w:t>
      </w:r>
    </w:p>
    <w:p>
      <w:r>
        <w:t xml:space="preserve">kaikki</w:t>
      </w:r>
    </w:p>
    <w:p>
      <w:r>
        <w:rPr>
          <w:b/>
        </w:rPr>
        <w:t xml:space="preserve">Tulos</w:t>
      </w:r>
    </w:p>
    <w:p>
      <w:r>
        <w:t xml:space="preserve">tietokoneet</w:t>
      </w:r>
    </w:p>
    <w:p>
      <w:r>
        <w:rPr>
          <w:b/>
        </w:rPr>
        <w:t xml:space="preserve">Tulos</w:t>
      </w:r>
    </w:p>
    <w:p>
      <w:r>
        <w:t xml:space="preserve">sää</w:t>
      </w:r>
    </w:p>
    <w:p>
      <w:r>
        <w:rPr>
          <w:b/>
        </w:rPr>
        <w:t xml:space="preserve">Esimerkki 7.2256</w:t>
      </w:r>
    </w:p>
    <w:p>
      <w:r>
        <w:t xml:space="preserve">Kerro jotain, mitä et haluaisi menettää ostoskeskuksessa.</w:t>
      </w:r>
    </w:p>
    <w:p>
      <w:r>
        <w:rPr>
          <w:b/>
        </w:rPr>
        <w:t xml:space="preserve">Tulos</w:t>
      </w:r>
    </w:p>
    <w:p>
      <w:r>
        <w:t xml:space="preserve">kukkaro/lompakko</w:t>
      </w:r>
    </w:p>
    <w:p>
      <w:r>
        <w:rPr>
          <w:b/>
        </w:rPr>
        <w:t xml:space="preserve">Tulos</w:t>
      </w:r>
    </w:p>
    <w:p>
      <w:r>
        <w:t xml:space="preserve">avaimet</w:t>
      </w:r>
    </w:p>
    <w:p>
      <w:r>
        <w:rPr>
          <w:b/>
        </w:rPr>
        <w:t xml:space="preserve">Tulos</w:t>
      </w:r>
    </w:p>
    <w:p>
      <w:r>
        <w:t xml:space="preserve">auto</w:t>
      </w:r>
    </w:p>
    <w:p>
      <w:r>
        <w:rPr>
          <w:b/>
        </w:rPr>
        <w:t xml:space="preserve">Tulos</w:t>
      </w:r>
    </w:p>
    <w:p>
      <w:r>
        <w:t xml:space="preserve">lapset</w:t>
      </w:r>
    </w:p>
    <w:p>
      <w:r>
        <w:rPr>
          <w:b/>
        </w:rPr>
        <w:t xml:space="preserve">Esimerkki 7.2257</w:t>
      </w:r>
    </w:p>
    <w:p>
      <w:r>
        <w:t xml:space="preserve">nimeä eläin, jonka nimessä on vain 3 kirjainta.</w:t>
      </w:r>
    </w:p>
    <w:p>
      <w:r>
        <w:rPr>
          <w:b/>
        </w:rPr>
        <w:t xml:space="preserve">Tulos</w:t>
      </w:r>
    </w:p>
    <w:p>
      <w:r>
        <w:t xml:space="preserve">koira</w:t>
      </w:r>
    </w:p>
    <w:p>
      <w:r>
        <w:rPr>
          <w:b/>
        </w:rPr>
        <w:t xml:space="preserve">Tulos</w:t>
      </w:r>
    </w:p>
    <w:p>
      <w:r>
        <w:t xml:space="preserve">cat</w:t>
      </w:r>
    </w:p>
    <w:p>
      <w:r>
        <w:rPr>
          <w:b/>
        </w:rPr>
        <w:t xml:space="preserve">Tulos</w:t>
      </w:r>
    </w:p>
    <w:p>
      <w:r>
        <w:t xml:space="preserve">sika</w:t>
      </w:r>
    </w:p>
    <w:p>
      <w:r>
        <w:rPr>
          <w:b/>
        </w:rPr>
        <w:t xml:space="preserve">Tulos</w:t>
      </w:r>
    </w:p>
    <w:p>
      <w:r>
        <w:t xml:space="preserve">kettu</w:t>
      </w:r>
    </w:p>
    <w:p>
      <w:r>
        <w:rPr>
          <w:b/>
        </w:rPr>
        <w:t xml:space="preserve">Tulos</w:t>
      </w:r>
    </w:p>
    <w:p>
      <w:r>
        <w:t xml:space="preserve">rotta</w:t>
      </w:r>
    </w:p>
    <w:p>
      <w:r>
        <w:rPr>
          <w:b/>
        </w:rPr>
        <w:t xml:space="preserve">Esimerkki 7.2258</w:t>
      </w:r>
    </w:p>
    <w:p>
      <w:r>
        <w:t xml:space="preserve">Nimeä merenelävä, jonka kanssa merirosvo voisi ystävystyä.</w:t>
      </w:r>
    </w:p>
    <w:p>
      <w:r>
        <w:rPr>
          <w:b/>
        </w:rPr>
        <w:t xml:space="preserve">Tulos</w:t>
      </w:r>
    </w:p>
    <w:p>
      <w:r>
        <w:t xml:space="preserve">mustekala</w:t>
      </w:r>
    </w:p>
    <w:p>
      <w:r>
        <w:rPr>
          <w:b/>
        </w:rPr>
        <w:t xml:space="preserve">Tulos</w:t>
      </w:r>
    </w:p>
    <w:p>
      <w:r>
        <w:t xml:space="preserve">valas</w:t>
      </w:r>
    </w:p>
    <w:p>
      <w:r>
        <w:rPr>
          <w:b/>
        </w:rPr>
        <w:t xml:space="preserve">Tulos</w:t>
      </w:r>
    </w:p>
    <w:p>
      <w:r>
        <w:t xml:space="preserve">delfiini</w:t>
      </w:r>
    </w:p>
    <w:p>
      <w:r>
        <w:rPr>
          <w:b/>
        </w:rPr>
        <w:t xml:space="preserve">Tulos</w:t>
      </w:r>
    </w:p>
    <w:p>
      <w:r>
        <w:t xml:space="preserve">hai</w:t>
      </w:r>
    </w:p>
    <w:p>
      <w:r>
        <w:rPr>
          <w:b/>
        </w:rPr>
        <w:t xml:space="preserve">Tulos</w:t>
      </w:r>
    </w:p>
    <w:p>
      <w:r>
        <w:t xml:space="preserve">merenneito</w:t>
      </w:r>
    </w:p>
    <w:p>
      <w:r>
        <w:rPr>
          <w:b/>
        </w:rPr>
        <w:t xml:space="preserve">Esimerkki 7.2259</w:t>
      </w:r>
    </w:p>
    <w:p>
      <w:r>
        <w:t xml:space="preserve">Nimeä osavaltio, jossa on mielestäsi eniten isänmaallisia amerikkalaisia.</w:t>
      </w:r>
    </w:p>
    <w:p>
      <w:r>
        <w:rPr>
          <w:b/>
        </w:rPr>
        <w:t xml:space="preserve">Tulos</w:t>
      </w:r>
    </w:p>
    <w:p>
      <w:r>
        <w:t xml:space="preserve">texas</w:t>
      </w:r>
    </w:p>
    <w:p>
      <w:r>
        <w:rPr>
          <w:b/>
        </w:rPr>
        <w:t xml:space="preserve">Tulos</w:t>
      </w:r>
    </w:p>
    <w:p>
      <w:r>
        <w:t xml:space="preserve">New York</w:t>
      </w:r>
    </w:p>
    <w:p>
      <w:r>
        <w:rPr>
          <w:b/>
        </w:rPr>
        <w:t xml:space="preserve">Tulos</w:t>
      </w:r>
    </w:p>
    <w:p>
      <w:r>
        <w:t xml:space="preserve">alabama</w:t>
      </w:r>
    </w:p>
    <w:p>
      <w:r>
        <w:rPr>
          <w:b/>
        </w:rPr>
        <w:t xml:space="preserve">Tulos</w:t>
      </w:r>
    </w:p>
    <w:p>
      <w:r>
        <w:t xml:space="preserve">Massachusetts</w:t>
      </w:r>
    </w:p>
    <w:p>
      <w:r>
        <w:rPr>
          <w:b/>
        </w:rPr>
        <w:t xml:space="preserve">Tulos</w:t>
      </w:r>
    </w:p>
    <w:p>
      <w:r>
        <w:t xml:space="preserve">Virginia</w:t>
      </w:r>
    </w:p>
    <w:p>
      <w:r>
        <w:rPr>
          <w:b/>
        </w:rPr>
        <w:t xml:space="preserve">Tulos</w:t>
      </w:r>
    </w:p>
    <w:p>
      <w:r>
        <w:t xml:space="preserve">pennsylvania</w:t>
      </w:r>
    </w:p>
    <w:p>
      <w:r>
        <w:rPr>
          <w:b/>
        </w:rPr>
        <w:t xml:space="preserve">Esimerkki 7.2260</w:t>
      </w:r>
    </w:p>
    <w:p>
      <w:r>
        <w:t xml:space="preserve">Nimeä jokin asia, joka on parempi kuumana.</w:t>
      </w:r>
    </w:p>
    <w:p>
      <w:r>
        <w:rPr>
          <w:b/>
        </w:rPr>
        <w:t xml:space="preserve">Tulos</w:t>
      </w:r>
    </w:p>
    <w:p>
      <w:r>
        <w:t xml:space="preserve">kahvi</w:t>
      </w:r>
    </w:p>
    <w:p>
      <w:r>
        <w:rPr>
          <w:b/>
        </w:rPr>
        <w:t xml:space="preserve">Tulos</w:t>
      </w:r>
    </w:p>
    <w:p>
      <w:r>
        <w:t xml:space="preserve">keitto</w:t>
      </w:r>
    </w:p>
    <w:p>
      <w:r>
        <w:rPr>
          <w:b/>
        </w:rPr>
        <w:t xml:space="preserve">Tulos</w:t>
      </w:r>
    </w:p>
    <w:p>
      <w:r>
        <w:t xml:space="preserve">pizza</w:t>
      </w:r>
    </w:p>
    <w:p>
      <w:r>
        <w:rPr>
          <w:b/>
        </w:rPr>
        <w:t xml:space="preserve">Tulos</w:t>
      </w:r>
    </w:p>
    <w:p>
      <w:r>
        <w:t xml:space="preserve">tee</w:t>
      </w:r>
    </w:p>
    <w:p>
      <w:r>
        <w:rPr>
          <w:b/>
        </w:rPr>
        <w:t xml:space="preserve">Tulos</w:t>
      </w:r>
    </w:p>
    <w:p>
      <w:r>
        <w:t xml:space="preserve">kaakao</w:t>
      </w:r>
    </w:p>
    <w:p>
      <w:r>
        <w:rPr>
          <w:b/>
        </w:rPr>
        <w:t xml:space="preserve">Esimerkki 7.2261</w:t>
      </w:r>
    </w:p>
    <w:p>
      <w:r>
        <w:t xml:space="preserve">Nimeä ajoneuvotyyppi, jota et haluaisi pysäköidä rinnakkain.</w:t>
      </w:r>
    </w:p>
    <w:p>
      <w:r>
        <w:rPr>
          <w:b/>
        </w:rPr>
        <w:t xml:space="preserve">Tulos</w:t>
      </w:r>
    </w:p>
    <w:p>
      <w:r>
        <w:t xml:space="preserve">bussi</w:t>
      </w:r>
    </w:p>
    <w:p>
      <w:r>
        <w:rPr>
          <w:b/>
        </w:rPr>
        <w:t xml:space="preserve">Tulos</w:t>
      </w:r>
    </w:p>
    <w:p>
      <w:r>
        <w:t xml:space="preserve">semi</w:t>
      </w:r>
    </w:p>
    <w:p>
      <w:r>
        <w:rPr>
          <w:b/>
        </w:rPr>
        <w:t xml:space="preserve">Tulos</w:t>
      </w:r>
    </w:p>
    <w:p>
      <w:r>
        <w:t xml:space="preserve">limusiini</w:t>
      </w:r>
    </w:p>
    <w:p>
      <w:r>
        <w:rPr>
          <w:b/>
        </w:rPr>
        <w:t xml:space="preserve">Tulos</w:t>
      </w:r>
    </w:p>
    <w:p>
      <w:r>
        <w:t xml:space="preserve">van</w:t>
      </w:r>
    </w:p>
    <w:p>
      <w:r>
        <w:rPr>
          <w:b/>
        </w:rPr>
        <w:t xml:space="preserve">Tulos</w:t>
      </w:r>
    </w:p>
    <w:p>
      <w:r>
        <w:t xml:space="preserve">maasturi</w:t>
      </w:r>
    </w:p>
    <w:p>
      <w:r>
        <w:rPr>
          <w:b/>
        </w:rPr>
        <w:t xml:space="preserve">Tulos</w:t>
      </w:r>
    </w:p>
    <w:p>
      <w:r>
        <w:t xml:space="preserve">rv</w:t>
      </w:r>
    </w:p>
    <w:p>
      <w:r>
        <w:rPr>
          <w:b/>
        </w:rPr>
        <w:t xml:space="preserve">Tulos</w:t>
      </w:r>
    </w:p>
    <w:p>
      <w:r>
        <w:t xml:space="preserve">traktorin perävaunu</w:t>
      </w:r>
    </w:p>
    <w:p>
      <w:r>
        <w:rPr>
          <w:b/>
        </w:rPr>
        <w:t xml:space="preserve">Esimerkki 7.2262</w:t>
      </w:r>
    </w:p>
    <w:p>
      <w:r>
        <w:t xml:space="preserve">nimeä jotain, mitä ihmiset tuovat veneisiin.</w:t>
      </w:r>
    </w:p>
    <w:p>
      <w:r>
        <w:rPr>
          <w:b/>
        </w:rPr>
        <w:t xml:space="preserve">Tulos</w:t>
      </w:r>
    </w:p>
    <w:p>
      <w:r>
        <w:t xml:space="preserve">pelastusliivi</w:t>
      </w:r>
    </w:p>
    <w:p>
      <w:r>
        <w:rPr>
          <w:b/>
        </w:rPr>
        <w:t xml:space="preserve">Tulos</w:t>
      </w:r>
    </w:p>
    <w:p>
      <w:r>
        <w:t xml:space="preserve">kalastusvälineet</w:t>
      </w:r>
    </w:p>
    <w:p>
      <w:r>
        <w:rPr>
          <w:b/>
        </w:rPr>
        <w:t xml:space="preserve">Tulos</w:t>
      </w:r>
    </w:p>
    <w:p>
      <w:r>
        <w:t xml:space="preserve">ruoka</w:t>
      </w:r>
    </w:p>
    <w:p>
      <w:r>
        <w:rPr>
          <w:b/>
        </w:rPr>
        <w:t xml:space="preserve">Tulos</w:t>
      </w:r>
    </w:p>
    <w:p>
      <w:r>
        <w:t xml:space="preserve">viileämpi</w:t>
      </w:r>
    </w:p>
    <w:p>
      <w:r>
        <w:rPr>
          <w:b/>
        </w:rPr>
        <w:t xml:space="preserve">Tulos</w:t>
      </w:r>
    </w:p>
    <w:p>
      <w:r>
        <w:t xml:space="preserve">alkoholi</w:t>
      </w:r>
    </w:p>
    <w:p>
      <w:r>
        <w:rPr>
          <w:b/>
        </w:rPr>
        <w:t xml:space="preserve">Tulos</w:t>
      </w:r>
    </w:p>
    <w:p>
      <w:r>
        <w:t xml:space="preserve">aurinkovoide</w:t>
      </w:r>
    </w:p>
    <w:p>
      <w:r>
        <w:rPr>
          <w:b/>
        </w:rPr>
        <w:t xml:space="preserve">Esimerkki 7.2263</w:t>
      </w:r>
    </w:p>
    <w:p>
      <w:r>
        <w:t xml:space="preserve">Nimeä esiintyjä tai yhtye, jonka musiikki tuntuu ulottuvan yli sukupolvien.</w:t>
      </w:r>
    </w:p>
    <w:p>
      <w:r>
        <w:rPr>
          <w:b/>
        </w:rPr>
        <w:t xml:space="preserve">Tulos</w:t>
      </w:r>
    </w:p>
    <w:p>
      <w:r>
        <w:t xml:space="preserve">elvis</w:t>
      </w:r>
    </w:p>
    <w:p>
      <w:r>
        <w:rPr>
          <w:b/>
        </w:rPr>
        <w:t xml:space="preserve">Tulos</w:t>
      </w:r>
    </w:p>
    <w:p>
      <w:r>
        <w:t xml:space="preserve">elvis presley</w:t>
      </w:r>
    </w:p>
    <w:p>
      <w:r>
        <w:rPr>
          <w:b/>
        </w:rPr>
        <w:t xml:space="preserve">Tulos</w:t>
      </w:r>
    </w:p>
    <w:p>
      <w:r>
        <w:t xml:space="preserve">presley</w:t>
      </w:r>
    </w:p>
    <w:p>
      <w:r>
        <w:rPr>
          <w:b/>
        </w:rPr>
        <w:t xml:space="preserve">Tulos</w:t>
      </w:r>
    </w:p>
    <w:p>
      <w:r>
        <w:t xml:space="preserve">sinatra</w:t>
      </w:r>
    </w:p>
    <w:p>
      <w:r>
        <w:rPr>
          <w:b/>
        </w:rPr>
        <w:t xml:space="preserve">Tulos</w:t>
      </w:r>
    </w:p>
    <w:p>
      <w:r>
        <w:t xml:space="preserve">frank sinatra</w:t>
      </w:r>
    </w:p>
    <w:p>
      <w:r>
        <w:rPr>
          <w:b/>
        </w:rPr>
        <w:t xml:space="preserve">Esimerkki 7.2264</w:t>
      </w:r>
    </w:p>
    <w:p>
      <w:r>
        <w:t xml:space="preserve">Kerro jotain, mitä tiedät mehiläisistä.</w:t>
      </w:r>
    </w:p>
    <w:p>
      <w:r>
        <w:rPr>
          <w:b/>
        </w:rPr>
        <w:t xml:space="preserve">Tulos</w:t>
      </w:r>
    </w:p>
    <w:p>
      <w:r>
        <w:t xml:space="preserve">tehdä hunajaa</w:t>
      </w:r>
    </w:p>
    <w:p>
      <w:r>
        <w:rPr>
          <w:b/>
        </w:rPr>
        <w:t xml:space="preserve">Tulos</w:t>
      </w:r>
    </w:p>
    <w:p>
      <w:r>
        <w:t xml:space="preserve">ne pistävät</w:t>
      </w:r>
    </w:p>
    <w:p>
      <w:r>
        <w:rPr>
          <w:b/>
        </w:rPr>
        <w:t xml:space="preserve">Tulos</w:t>
      </w:r>
    </w:p>
    <w:p>
      <w:r>
        <w:t xml:space="preserve">on mehiläiskuningatar</w:t>
      </w:r>
    </w:p>
    <w:p>
      <w:r>
        <w:rPr>
          <w:b/>
        </w:rPr>
        <w:t xml:space="preserve">Tulos</w:t>
      </w:r>
    </w:p>
    <w:p>
      <w:r>
        <w:t xml:space="preserve">pisto tappaa mehiläisen</w:t>
      </w:r>
    </w:p>
    <w:p>
      <w:r>
        <w:rPr>
          <w:b/>
        </w:rPr>
        <w:t xml:space="preserve">Esimerkki 7.2265</w:t>
      </w:r>
    </w:p>
    <w:p>
      <w:r>
        <w:t xml:space="preserve">nimeä jotain, jonka löydät postitoimiston aulasta.</w:t>
      </w:r>
    </w:p>
    <w:p>
      <w:r>
        <w:rPr>
          <w:b/>
        </w:rPr>
        <w:t xml:space="preserve">Tulos</w:t>
      </w:r>
    </w:p>
    <w:p>
      <w:r>
        <w:t xml:space="preserve">postimerkit</w:t>
      </w:r>
    </w:p>
    <w:p>
      <w:r>
        <w:rPr>
          <w:b/>
        </w:rPr>
        <w:t xml:space="preserve">Tulos</w:t>
      </w:r>
    </w:p>
    <w:p>
      <w:r>
        <w:t xml:space="preserve">leimauskone</w:t>
      </w:r>
    </w:p>
    <w:p>
      <w:r>
        <w:rPr>
          <w:b/>
        </w:rPr>
        <w:t xml:space="preserve">Tulos</w:t>
      </w:r>
    </w:p>
    <w:p>
      <w:r>
        <w:t xml:space="preserve">postikortit</w:t>
      </w:r>
    </w:p>
    <w:p>
      <w:r>
        <w:rPr>
          <w:b/>
        </w:rPr>
        <w:t xml:space="preserve">Tulos</w:t>
      </w:r>
    </w:p>
    <w:p>
      <w:r>
        <w:t xml:space="preserve">postilaatikko</w:t>
      </w:r>
    </w:p>
    <w:p>
      <w:r>
        <w:rPr>
          <w:b/>
        </w:rPr>
        <w:t xml:space="preserve">Tulos</w:t>
      </w:r>
    </w:p>
    <w:p>
      <w:r>
        <w:t xml:space="preserve">kirjekuori</w:t>
      </w:r>
    </w:p>
    <w:p>
      <w:r>
        <w:rPr>
          <w:b/>
        </w:rPr>
        <w:t xml:space="preserve">Tulos</w:t>
      </w:r>
    </w:p>
    <w:p>
      <w:r>
        <w:t xml:space="preserve">laatikot</w:t>
      </w:r>
    </w:p>
    <w:p>
      <w:r>
        <w:rPr>
          <w:b/>
        </w:rPr>
        <w:t xml:space="preserve">Esimerkki 7.2266</w:t>
      </w:r>
    </w:p>
    <w:p>
      <w:r>
        <w:t xml:space="preserve">mainitse syy, miksi isät haluavat poikia.</w:t>
      </w:r>
    </w:p>
    <w:p>
      <w:r>
        <w:rPr>
          <w:b/>
        </w:rPr>
        <w:t xml:space="preserve">Tulos</w:t>
      </w:r>
    </w:p>
    <w:p>
      <w:r>
        <w:t xml:space="preserve">kantaa sukunimeä</w:t>
      </w:r>
    </w:p>
    <w:p>
      <w:r>
        <w:rPr>
          <w:b/>
        </w:rPr>
        <w:t xml:space="preserve">Tulos</w:t>
      </w:r>
    </w:p>
    <w:p>
      <w:r>
        <w:t xml:space="preserve">pelata</w:t>
      </w:r>
    </w:p>
    <w:p>
      <w:r>
        <w:rPr>
          <w:b/>
        </w:rPr>
        <w:t xml:space="preserve">Tulos</w:t>
      </w:r>
    </w:p>
    <w:p>
      <w:r>
        <w:t xml:space="preserve">siirtää perintöä</w:t>
      </w:r>
    </w:p>
    <w:p>
      <w:r>
        <w:rPr>
          <w:b/>
        </w:rPr>
        <w:t xml:space="preserve">Tulos</w:t>
      </w:r>
    </w:p>
    <w:p>
      <w:r>
        <w:t xml:space="preserve">olla heidän kaltaisensa</w:t>
      </w:r>
    </w:p>
    <w:p>
      <w:r>
        <w:rPr>
          <w:b/>
        </w:rPr>
        <w:t xml:space="preserve">Tulos</w:t>
      </w:r>
    </w:p>
    <w:p>
      <w:r>
        <w:t xml:space="preserve">ego</w:t>
      </w:r>
    </w:p>
    <w:p>
      <w:r>
        <w:rPr>
          <w:b/>
        </w:rPr>
        <w:t xml:space="preserve">Tulos</w:t>
      </w:r>
    </w:p>
    <w:p>
      <w:r>
        <w:t xml:space="preserve">elää sijaiskärsijänä</w:t>
      </w:r>
    </w:p>
    <w:p>
      <w:r>
        <w:rPr>
          <w:b/>
        </w:rPr>
        <w:t xml:space="preserve">Esimerkki 7.2267</w:t>
      </w:r>
    </w:p>
    <w:p>
      <w:r>
        <w:t xml:space="preserve">Nimeä jotain, mitä näkisit härkätaistelussa.</w:t>
      </w:r>
    </w:p>
    <w:p>
      <w:r>
        <w:rPr>
          <w:b/>
        </w:rPr>
        <w:t xml:space="preserve">Tulos</w:t>
      </w:r>
    </w:p>
    <w:p>
      <w:r>
        <w:t xml:space="preserve">bull</w:t>
      </w:r>
    </w:p>
    <w:p>
      <w:r>
        <w:rPr>
          <w:b/>
        </w:rPr>
        <w:t xml:space="preserve">Tulos</w:t>
      </w:r>
    </w:p>
    <w:p>
      <w:r>
        <w:t xml:space="preserve">Matador</w:t>
      </w:r>
    </w:p>
    <w:p>
      <w:r>
        <w:rPr>
          <w:b/>
        </w:rPr>
        <w:t xml:space="preserve">Tulos</w:t>
      </w:r>
    </w:p>
    <w:p>
      <w:r>
        <w:t xml:space="preserve">punainen viitta</w:t>
      </w:r>
    </w:p>
    <w:p>
      <w:r>
        <w:rPr>
          <w:b/>
        </w:rPr>
        <w:t xml:space="preserve">Tulos</w:t>
      </w:r>
    </w:p>
    <w:p>
      <w:r>
        <w:t xml:space="preserve">veri</w:t>
      </w:r>
    </w:p>
    <w:p>
      <w:r>
        <w:rPr>
          <w:b/>
        </w:rPr>
        <w:t xml:space="preserve">Tulos</w:t>
      </w:r>
    </w:p>
    <w:p>
      <w:r>
        <w:t xml:space="preserve">väkijoukko</w:t>
      </w:r>
    </w:p>
    <w:p>
      <w:r>
        <w:rPr>
          <w:b/>
        </w:rPr>
        <w:t xml:space="preserve">Esimerkki 7.2268</w:t>
      </w:r>
    </w:p>
    <w:p>
      <w:r>
        <w:t xml:space="preserve">Nimeä ammatti, jossa et koskaan halua kuulla heidän sanovan "uh oh".</w:t>
      </w:r>
    </w:p>
    <w:p>
      <w:r>
        <w:rPr>
          <w:b/>
        </w:rPr>
        <w:t xml:space="preserve">Tulos</w:t>
      </w:r>
    </w:p>
    <w:p>
      <w:r>
        <w:t xml:space="preserve">lääketieteellinen</w:t>
      </w:r>
    </w:p>
    <w:p>
      <w:r>
        <w:rPr>
          <w:b/>
        </w:rPr>
        <w:t xml:space="preserve">Tulos</w:t>
      </w:r>
    </w:p>
    <w:p>
      <w:r>
        <w:t xml:space="preserve">mekaanikko</w:t>
      </w:r>
    </w:p>
    <w:p>
      <w:r>
        <w:rPr>
          <w:b/>
        </w:rPr>
        <w:t xml:space="preserve">Tulos</w:t>
      </w:r>
    </w:p>
    <w:p>
      <w:r>
        <w:t xml:space="preserve">rakentaminen</w:t>
      </w:r>
    </w:p>
    <w:p>
      <w:r>
        <w:rPr>
          <w:b/>
        </w:rPr>
        <w:t xml:space="preserve">Tulos</w:t>
      </w:r>
    </w:p>
    <w:p>
      <w:r>
        <w:t xml:space="preserve">kirjanpitäjä</w:t>
      </w:r>
    </w:p>
    <w:p>
      <w:r>
        <w:rPr>
          <w:b/>
        </w:rPr>
        <w:t xml:space="preserve">Tulos</w:t>
      </w:r>
    </w:p>
    <w:p>
      <w:r>
        <w:t xml:space="preserve">tiedemies</w:t>
      </w:r>
    </w:p>
    <w:p>
      <w:r>
        <w:rPr>
          <w:b/>
        </w:rPr>
        <w:t xml:space="preserve">Tulos</w:t>
      </w:r>
    </w:p>
    <w:p>
      <w:r>
        <w:t xml:space="preserve">poliisi</w:t>
      </w:r>
    </w:p>
    <w:p>
      <w:r>
        <w:rPr>
          <w:b/>
        </w:rPr>
        <w:t xml:space="preserve">Esimerkki 7.2269</w:t>
      </w:r>
    </w:p>
    <w:p>
      <w:r>
        <w:t xml:space="preserve">Kerro jotain, mitä haluaisit nähdä Paris Hilton-koiran tekevän.</w:t>
      </w:r>
    </w:p>
    <w:p>
      <w:r>
        <w:rPr>
          <w:b/>
        </w:rPr>
        <w:t xml:space="preserve">Tulos</w:t>
      </w:r>
    </w:p>
    <w:p>
      <w:r>
        <w:t xml:space="preserve">tehdä temppuja</w:t>
      </w:r>
    </w:p>
    <w:p>
      <w:r>
        <w:rPr>
          <w:b/>
        </w:rPr>
        <w:t xml:space="preserve">Tulos</w:t>
      </w:r>
    </w:p>
    <w:p>
      <w:r>
        <w:t xml:space="preserve">purra häntä</w:t>
      </w:r>
    </w:p>
    <w:p>
      <w:r>
        <w:rPr>
          <w:b/>
        </w:rPr>
        <w:t xml:space="preserve">Tulos</w:t>
      </w:r>
    </w:p>
    <w:p>
      <w:r>
        <w:t xml:space="preserve">juokse karkuun</w:t>
      </w:r>
    </w:p>
    <w:p>
      <w:r>
        <w:rPr>
          <w:b/>
        </w:rPr>
        <w:t xml:space="preserve">Tulos</w:t>
      </w:r>
    </w:p>
    <w:p>
      <w:r>
        <w:t xml:space="preserve">die</w:t>
      </w:r>
    </w:p>
    <w:p>
      <w:r>
        <w:rPr>
          <w:b/>
        </w:rPr>
        <w:t xml:space="preserve">Tulos</w:t>
      </w:r>
    </w:p>
    <w:p>
      <w:r>
        <w:t xml:space="preserve">tinkle hänen</w:t>
      </w:r>
    </w:p>
    <w:p>
      <w:r>
        <w:rPr>
          <w:b/>
        </w:rPr>
        <w:t xml:space="preserve">Esimerkki 7.2270</w:t>
      </w:r>
    </w:p>
    <w:p>
      <w:r>
        <w:t xml:space="preserve">nimeä toinen tapa sanoa "hyvästi".</w:t>
      </w:r>
    </w:p>
    <w:p>
      <w:r>
        <w:rPr>
          <w:b/>
        </w:rPr>
        <w:t xml:space="preserve">Tulos</w:t>
      </w:r>
    </w:p>
    <w:p>
      <w:r>
        <w:t xml:space="preserve">Nähdään</w:t>
      </w:r>
    </w:p>
    <w:p>
      <w:r>
        <w:rPr>
          <w:b/>
        </w:rPr>
        <w:t xml:space="preserve">Tulos</w:t>
      </w:r>
    </w:p>
    <w:p>
      <w:r>
        <w:t xml:space="preserve">adios</w:t>
      </w:r>
    </w:p>
    <w:p>
      <w:r>
        <w:rPr>
          <w:b/>
        </w:rPr>
        <w:t xml:space="preserve">Tulos</w:t>
      </w:r>
    </w:p>
    <w:p>
      <w:r>
        <w:t xml:space="preserve">näkemiin</w:t>
      </w:r>
    </w:p>
    <w:p>
      <w:r>
        <w:rPr>
          <w:b/>
        </w:rPr>
        <w:t xml:space="preserve">Tulos</w:t>
      </w:r>
    </w:p>
    <w:p>
      <w:r>
        <w:t xml:space="preserve">myöhemmin</w:t>
      </w:r>
    </w:p>
    <w:p>
      <w:r>
        <w:rPr>
          <w:b/>
        </w:rPr>
        <w:t xml:space="preserve">Tulos</w:t>
      </w:r>
    </w:p>
    <w:p>
      <w:r>
        <w:t xml:space="preserve">heiluttaa</w:t>
      </w:r>
    </w:p>
    <w:p>
      <w:r>
        <w:rPr>
          <w:b/>
        </w:rPr>
        <w:t xml:space="preserve">Tulos</w:t>
      </w:r>
    </w:p>
    <w:p>
      <w:r>
        <w:t xml:space="preserve">hei hei</w:t>
      </w:r>
    </w:p>
    <w:p>
      <w:r>
        <w:rPr>
          <w:b/>
        </w:rPr>
        <w:t xml:space="preserve">Esimerkki 7.2271</w:t>
      </w:r>
    </w:p>
    <w:p>
      <w:r>
        <w:t xml:space="preserve">Kerro syy, miksi fani saatetaan potkia ulos urheilutapahtumasta.</w:t>
      </w:r>
    </w:p>
    <w:p>
      <w:r>
        <w:rPr>
          <w:b/>
        </w:rPr>
        <w:t xml:space="preserve">Tulos</w:t>
      </w:r>
    </w:p>
    <w:p>
      <w:r>
        <w:t xml:space="preserve">aggressiivinen/väkivaltainen</w:t>
      </w:r>
    </w:p>
    <w:p>
      <w:r>
        <w:rPr>
          <w:b/>
        </w:rPr>
        <w:t xml:space="preserve">Tulos</w:t>
      </w:r>
    </w:p>
    <w:p>
      <w:r>
        <w:t xml:space="preserve">humalassa</w:t>
      </w:r>
    </w:p>
    <w:p>
      <w:r>
        <w:rPr>
          <w:b/>
        </w:rPr>
        <w:t xml:space="preserve">Tulos</w:t>
      </w:r>
    </w:p>
    <w:p>
      <w:r>
        <w:t xml:space="preserve">kovaääninen/myrkyllinen</w:t>
      </w:r>
    </w:p>
    <w:p>
      <w:r>
        <w:rPr>
          <w:b/>
        </w:rPr>
        <w:t xml:space="preserve">Tulos</w:t>
      </w:r>
    </w:p>
    <w:p>
      <w:r>
        <w:t xml:space="preserve">heckling joukkue</w:t>
      </w:r>
    </w:p>
    <w:p>
      <w:r>
        <w:rPr>
          <w:b/>
        </w:rPr>
        <w:t xml:space="preserve">Esimerkki 7.2272</w:t>
      </w:r>
    </w:p>
    <w:p>
      <w:r>
        <w:t xml:space="preserve">nimeä jotain, mikä tennispelaajalla on.</w:t>
      </w:r>
    </w:p>
    <w:p>
      <w:r>
        <w:rPr>
          <w:b/>
        </w:rPr>
        <w:t xml:space="preserve">Tulos</w:t>
      </w:r>
    </w:p>
    <w:p>
      <w:r>
        <w:t xml:space="preserve">tennispallo</w:t>
      </w:r>
    </w:p>
    <w:p>
      <w:r>
        <w:rPr>
          <w:b/>
        </w:rPr>
        <w:t xml:space="preserve">Tulos</w:t>
      </w:r>
    </w:p>
    <w:p>
      <w:r>
        <w:t xml:space="preserve">tennismaila</w:t>
      </w:r>
    </w:p>
    <w:p>
      <w:r>
        <w:rPr>
          <w:b/>
        </w:rPr>
        <w:t xml:space="preserve">Tulos</w:t>
      </w:r>
    </w:p>
    <w:p>
      <w:r>
        <w:t xml:space="preserve">lahjakkuus</w:t>
      </w:r>
    </w:p>
    <w:p>
      <w:r>
        <w:rPr>
          <w:b/>
        </w:rPr>
        <w:t xml:space="preserve">Tulos</w:t>
      </w:r>
    </w:p>
    <w:p>
      <w:r>
        <w:t xml:space="preserve">vastapuoli</w:t>
      </w:r>
    </w:p>
    <w:p>
      <w:r>
        <w:rPr>
          <w:b/>
        </w:rPr>
        <w:t xml:space="preserve">Esimerkki 7.2273</w:t>
      </w:r>
    </w:p>
    <w:p>
      <w:r>
        <w:t xml:space="preserve">Nimeä jokin ruumiinosasi, jossa vihaat kutitusta.</w:t>
      </w:r>
    </w:p>
    <w:p>
      <w:r>
        <w:rPr>
          <w:b/>
        </w:rPr>
        <w:t xml:space="preserve">Tulos</w:t>
      </w:r>
    </w:p>
    <w:p>
      <w:r>
        <w:t xml:space="preserve">jalat</w:t>
      </w:r>
    </w:p>
    <w:p>
      <w:r>
        <w:rPr>
          <w:b/>
        </w:rPr>
        <w:t xml:space="preserve">Tulos</w:t>
      </w:r>
    </w:p>
    <w:p>
      <w:r>
        <w:t xml:space="preserve">kainalot</w:t>
      </w:r>
    </w:p>
    <w:p>
      <w:r>
        <w:rPr>
          <w:b/>
        </w:rPr>
        <w:t xml:space="preserve">Tulos</w:t>
      </w:r>
    </w:p>
    <w:p>
      <w:r>
        <w:t xml:space="preserve">vatsa</w:t>
      </w:r>
    </w:p>
    <w:p>
      <w:r>
        <w:rPr>
          <w:b/>
        </w:rPr>
        <w:t xml:space="preserve">Tulos</w:t>
      </w:r>
    </w:p>
    <w:p>
      <w:r>
        <w:t xml:space="preserve">kylkiluut</w:t>
      </w:r>
    </w:p>
    <w:p>
      <w:r>
        <w:rPr>
          <w:b/>
        </w:rPr>
        <w:t xml:space="preserve">Esimerkki 7.2274</w:t>
      </w:r>
    </w:p>
    <w:p>
      <w:r>
        <w:t xml:space="preserve">Kerro jokin asia, johon et haluaisi laskeutua laskuvarjohyppäämisen jälkeen.</w:t>
      </w:r>
    </w:p>
    <w:p>
      <w:r>
        <w:rPr>
          <w:b/>
        </w:rPr>
        <w:t xml:space="preserve">Tulos</w:t>
      </w:r>
    </w:p>
    <w:p>
      <w:r>
        <w:t xml:space="preserve">vesi</w:t>
      </w:r>
    </w:p>
    <w:p>
      <w:r>
        <w:rPr>
          <w:b/>
        </w:rPr>
        <w:t xml:space="preserve">Tulos</w:t>
      </w:r>
    </w:p>
    <w:p>
      <w:r>
        <w:t xml:space="preserve">lanta</w:t>
      </w:r>
    </w:p>
    <w:p>
      <w:r>
        <w:rPr>
          <w:b/>
        </w:rPr>
        <w:t xml:space="preserve">Tulos</w:t>
      </w:r>
    </w:p>
    <w:p>
      <w:r>
        <w:t xml:space="preserve">puut</w:t>
      </w:r>
    </w:p>
    <w:p>
      <w:r>
        <w:rPr>
          <w:b/>
        </w:rPr>
        <w:t xml:space="preserve">Tulos</w:t>
      </w:r>
    </w:p>
    <w:p>
      <w:r>
        <w:t xml:space="preserve">muta</w:t>
      </w:r>
    </w:p>
    <w:p>
      <w:r>
        <w:rPr>
          <w:b/>
        </w:rPr>
        <w:t xml:space="preserve">Tulos</w:t>
      </w:r>
    </w:p>
    <w:p>
      <w:r>
        <w:t xml:space="preserve">kaktus</w:t>
      </w:r>
    </w:p>
    <w:p>
      <w:r>
        <w:rPr>
          <w:b/>
        </w:rPr>
        <w:t xml:space="preserve">Tulos</w:t>
      </w:r>
    </w:p>
    <w:p>
      <w:r>
        <w:t xml:space="preserve">kivet</w:t>
      </w:r>
    </w:p>
    <w:p>
      <w:r>
        <w:rPr>
          <w:b/>
        </w:rPr>
        <w:t xml:space="preserve">Tulos</w:t>
      </w:r>
    </w:p>
    <w:p>
      <w:r>
        <w:t xml:space="preserve">hiekka</w:t>
      </w:r>
    </w:p>
    <w:p>
      <w:r>
        <w:rPr>
          <w:b/>
        </w:rPr>
        <w:t xml:space="preserve">Esimerkki 7.2275</w:t>
      </w:r>
    </w:p>
    <w:p>
      <w:r>
        <w:t xml:space="preserve">Nimeä jokin asia, jota vampyyrit vihaavat.</w:t>
      </w:r>
    </w:p>
    <w:p>
      <w:r>
        <w:rPr>
          <w:b/>
        </w:rPr>
        <w:t xml:space="preserve">Tulos</w:t>
      </w:r>
    </w:p>
    <w:p>
      <w:r>
        <w:t xml:space="preserve">auringonvalo</w:t>
      </w:r>
    </w:p>
    <w:p>
      <w:r>
        <w:rPr>
          <w:b/>
        </w:rPr>
        <w:t xml:space="preserve">Tulos</w:t>
      </w:r>
    </w:p>
    <w:p>
      <w:r>
        <w:t xml:space="preserve">valkosipuli</w:t>
      </w:r>
    </w:p>
    <w:p>
      <w:r>
        <w:rPr>
          <w:b/>
        </w:rPr>
        <w:t xml:space="preserve">Tulos</w:t>
      </w:r>
    </w:p>
    <w:p>
      <w:r>
        <w:t xml:space="preserve">krusifiksi</w:t>
      </w:r>
    </w:p>
    <w:p>
      <w:r>
        <w:rPr>
          <w:b/>
        </w:rPr>
        <w:t xml:space="preserve">Tulos</w:t>
      </w:r>
    </w:p>
    <w:p>
      <w:r>
        <w:t xml:space="preserve">puupaalut</w:t>
      </w:r>
    </w:p>
    <w:p>
      <w:r>
        <w:rPr>
          <w:b/>
        </w:rPr>
        <w:t xml:space="preserve">Tulos</w:t>
      </w:r>
    </w:p>
    <w:p>
      <w:r>
        <w:t xml:space="preserve">pyhä vesi</w:t>
      </w:r>
    </w:p>
    <w:p>
      <w:r>
        <w:rPr>
          <w:b/>
        </w:rPr>
        <w:t xml:space="preserve">Tulos</w:t>
      </w:r>
    </w:p>
    <w:p>
      <w:r>
        <w:t xml:space="preserve">peilit</w:t>
      </w:r>
    </w:p>
    <w:p>
      <w:r>
        <w:rPr>
          <w:b/>
        </w:rPr>
        <w:t xml:space="preserve">Esimerkki 7.2276</w:t>
      </w:r>
    </w:p>
    <w:p>
      <w:r>
        <w:t xml:space="preserve">Nimeä eläin, jota ihmiset eivät yleensä syö.</w:t>
      </w:r>
    </w:p>
    <w:p>
      <w:r>
        <w:rPr>
          <w:b/>
        </w:rPr>
        <w:t xml:space="preserve">Tulos</w:t>
      </w:r>
    </w:p>
    <w:p>
      <w:r>
        <w:t xml:space="preserve">koira</w:t>
      </w:r>
    </w:p>
    <w:p>
      <w:r>
        <w:rPr>
          <w:b/>
        </w:rPr>
        <w:t xml:space="preserve">Tulos</w:t>
      </w:r>
    </w:p>
    <w:p>
      <w:r>
        <w:t xml:space="preserve">peura</w:t>
      </w:r>
    </w:p>
    <w:p>
      <w:r>
        <w:rPr>
          <w:b/>
        </w:rPr>
        <w:t xml:space="preserve">Tulos</w:t>
      </w:r>
    </w:p>
    <w:p>
      <w:r>
        <w:t xml:space="preserve">kissat</w:t>
      </w:r>
    </w:p>
    <w:p>
      <w:r>
        <w:rPr>
          <w:b/>
        </w:rPr>
        <w:t xml:space="preserve">Tulos</w:t>
      </w:r>
    </w:p>
    <w:p>
      <w:r>
        <w:t xml:space="preserve">haisunäädät</w:t>
      </w:r>
    </w:p>
    <w:p>
      <w:r>
        <w:rPr>
          <w:b/>
        </w:rPr>
        <w:t xml:space="preserve">Tulos</w:t>
      </w:r>
    </w:p>
    <w:p>
      <w:r>
        <w:t xml:space="preserve">käärmeet</w:t>
      </w:r>
    </w:p>
    <w:p>
      <w:r>
        <w:rPr>
          <w:b/>
        </w:rPr>
        <w:t xml:space="preserve">Esimerkki 7.2277</w:t>
      </w:r>
    </w:p>
    <w:p>
      <w:r>
        <w:t xml:space="preserve">Nimeä jokin lasten leikkiväline, jota käyttämällä vanhemmat todennäköisesti satuttaisivat itsensä.</w:t>
      </w:r>
    </w:p>
    <w:p>
      <w:r>
        <w:rPr>
          <w:b/>
        </w:rPr>
        <w:t xml:space="preserve">Tulos</w:t>
      </w:r>
    </w:p>
    <w:p>
      <w:r>
        <w:t xml:space="preserve">apinatangot</w:t>
      </w:r>
    </w:p>
    <w:p>
      <w:r>
        <w:rPr>
          <w:b/>
        </w:rPr>
        <w:t xml:space="preserve">Tulos</w:t>
      </w:r>
    </w:p>
    <w:p>
      <w:r>
        <w:t xml:space="preserve">dia</w:t>
      </w:r>
    </w:p>
    <w:p>
      <w:r>
        <w:rPr>
          <w:b/>
        </w:rPr>
        <w:t xml:space="preserve">Tulos</w:t>
      </w:r>
    </w:p>
    <w:p>
      <w:r>
        <w:t xml:space="preserve">swing</w:t>
      </w:r>
    </w:p>
    <w:p>
      <w:r>
        <w:rPr>
          <w:b/>
        </w:rPr>
        <w:t xml:space="preserve">Tulos</w:t>
      </w:r>
    </w:p>
    <w:p>
      <w:r>
        <w:t xml:space="preserve">karuselli</w:t>
      </w:r>
    </w:p>
    <w:p>
      <w:r>
        <w:rPr>
          <w:b/>
        </w:rPr>
        <w:t xml:space="preserve">Tulos</w:t>
      </w:r>
    </w:p>
    <w:p>
      <w:r>
        <w:t xml:space="preserve">keinu</w:t>
      </w:r>
    </w:p>
    <w:p>
      <w:r>
        <w:rPr>
          <w:b/>
        </w:rPr>
        <w:t xml:space="preserve">Esimerkki 7.2278</w:t>
      </w:r>
    </w:p>
    <w:p>
      <w:r>
        <w:t xml:space="preserve">Nimeä ruoka, jota lapsi voisi haluta kalkkunan sijasta kiitospäivänä.</w:t>
      </w:r>
    </w:p>
    <w:p>
      <w:r>
        <w:rPr>
          <w:b/>
        </w:rPr>
        <w:t xml:space="preserve">Tulos</w:t>
      </w:r>
    </w:p>
    <w:p>
      <w:r>
        <w:t xml:space="preserve">kananpoikien sormet</w:t>
      </w:r>
    </w:p>
    <w:p>
      <w:r>
        <w:rPr>
          <w:b/>
        </w:rPr>
        <w:t xml:space="preserve">Tulos</w:t>
      </w:r>
    </w:p>
    <w:p>
      <w:r>
        <w:t xml:space="preserve">hot dogit</w:t>
      </w:r>
    </w:p>
    <w:p>
      <w:r>
        <w:rPr>
          <w:b/>
        </w:rPr>
        <w:t xml:space="preserve">Tulos</w:t>
      </w:r>
    </w:p>
    <w:p>
      <w:r>
        <w:t xml:space="preserve">jälkiruoka</w:t>
      </w:r>
    </w:p>
    <w:p>
      <w:r>
        <w:rPr>
          <w:b/>
        </w:rPr>
        <w:t xml:space="preserve">Tulos</w:t>
      </w:r>
    </w:p>
    <w:p>
      <w:r>
        <w:t xml:space="preserve">kinkku</w:t>
      </w:r>
    </w:p>
    <w:p>
      <w:r>
        <w:rPr>
          <w:b/>
        </w:rPr>
        <w:t xml:space="preserve">Esimerkki 7.2279</w:t>
      </w:r>
    </w:p>
    <w:p>
      <w:r>
        <w:t xml:space="preserve">nimeä joku, joka voisi olla hätäkontaktisi.</w:t>
      </w:r>
    </w:p>
    <w:p>
      <w:r>
        <w:rPr>
          <w:b/>
        </w:rPr>
        <w:t xml:space="preserve">Tulos</w:t>
      </w:r>
    </w:p>
    <w:p>
      <w:r>
        <w:t xml:space="preserve">vanhemmat</w:t>
      </w:r>
    </w:p>
    <w:p>
      <w:r>
        <w:rPr>
          <w:b/>
        </w:rPr>
        <w:t xml:space="preserve">Tulos</w:t>
      </w:r>
    </w:p>
    <w:p>
      <w:r>
        <w:t xml:space="preserve">puoliso</w:t>
      </w:r>
    </w:p>
    <w:p>
      <w:r>
        <w:rPr>
          <w:b/>
        </w:rPr>
        <w:t xml:space="preserve">Tulos</w:t>
      </w:r>
    </w:p>
    <w:p>
      <w:r>
        <w:t xml:space="preserve">sisarukset</w:t>
      </w:r>
    </w:p>
    <w:p>
      <w:r>
        <w:rPr>
          <w:b/>
        </w:rPr>
        <w:t xml:space="preserve">Tulos</w:t>
      </w:r>
    </w:p>
    <w:p>
      <w:r>
        <w:t xml:space="preserve">lapset</w:t>
      </w:r>
    </w:p>
    <w:p>
      <w:r>
        <w:rPr>
          <w:b/>
        </w:rPr>
        <w:t xml:space="preserve">Esimerkki 7.2280</w:t>
      </w:r>
    </w:p>
    <w:p>
      <w:r>
        <w:t xml:space="preserve">nimeä jotain, jonka saatat nähdä kyltissä maantiellä.</w:t>
      </w:r>
    </w:p>
    <w:p>
      <w:r>
        <w:rPr>
          <w:b/>
        </w:rPr>
        <w:t xml:space="preserve">Tulos</w:t>
      </w:r>
    </w:p>
    <w:p>
      <w:r>
        <w:t xml:space="preserve">nopeusrajoitukset</w:t>
      </w:r>
    </w:p>
    <w:p>
      <w:r>
        <w:rPr>
          <w:b/>
        </w:rPr>
        <w:t xml:space="preserve">Tulos</w:t>
      </w:r>
    </w:p>
    <w:p>
      <w:r>
        <w:t xml:space="preserve">pikaruokaravintolat</w:t>
      </w:r>
    </w:p>
    <w:p>
      <w:r>
        <w:rPr>
          <w:b/>
        </w:rPr>
        <w:t xml:space="preserve">Tulos</w:t>
      </w:r>
    </w:p>
    <w:p>
      <w:r>
        <w:t xml:space="preserve">huoltoasema</w:t>
      </w:r>
    </w:p>
    <w:p>
      <w:r>
        <w:rPr>
          <w:b/>
        </w:rPr>
        <w:t xml:space="preserve">Tulos</w:t>
      </w:r>
    </w:p>
    <w:p>
      <w:r>
        <w:t xml:space="preserve">julkiset vessat</w:t>
      </w:r>
    </w:p>
    <w:p>
      <w:r>
        <w:rPr>
          <w:b/>
        </w:rPr>
        <w:t xml:space="preserve">Tulos</w:t>
      </w:r>
    </w:p>
    <w:p>
      <w:r>
        <w:t xml:space="preserve">poistuu</w:t>
      </w:r>
    </w:p>
    <w:p>
      <w:r>
        <w:rPr>
          <w:b/>
        </w:rPr>
        <w:t xml:space="preserve">Tulos</w:t>
      </w:r>
    </w:p>
    <w:p>
      <w:r>
        <w:t xml:space="preserve">hotellit</w:t>
      </w:r>
    </w:p>
    <w:p>
      <w:r>
        <w:rPr>
          <w:b/>
        </w:rPr>
        <w:t xml:space="preserve">Esimerkki 7.2281</w:t>
      </w:r>
    </w:p>
    <w:p>
      <w:r>
        <w:t xml:space="preserve">Nimeä eläin, joka elää joessa.</w:t>
      </w:r>
    </w:p>
    <w:p>
      <w:r>
        <w:rPr>
          <w:b/>
        </w:rPr>
        <w:t xml:space="preserve">Tulos</w:t>
      </w:r>
    </w:p>
    <w:p>
      <w:r>
        <w:t xml:space="preserve">kala</w:t>
      </w:r>
    </w:p>
    <w:p>
      <w:r>
        <w:rPr>
          <w:b/>
        </w:rPr>
        <w:t xml:space="preserve">Tulos</w:t>
      </w:r>
    </w:p>
    <w:p>
      <w:r>
        <w:t xml:space="preserve">platypus</w:t>
      </w:r>
    </w:p>
    <w:p>
      <w:r>
        <w:rPr>
          <w:b/>
        </w:rPr>
        <w:t xml:space="preserve">Tulos</w:t>
      </w:r>
    </w:p>
    <w:p>
      <w:r>
        <w:t xml:space="preserve">krokotiili</w:t>
      </w:r>
    </w:p>
    <w:p>
      <w:r>
        <w:rPr>
          <w:b/>
        </w:rPr>
        <w:t xml:space="preserve">Tulos</w:t>
      </w:r>
    </w:p>
    <w:p>
      <w:r>
        <w:t xml:space="preserve">ankerias</w:t>
      </w:r>
    </w:p>
    <w:p>
      <w:r>
        <w:rPr>
          <w:b/>
        </w:rPr>
        <w:t xml:space="preserve">Tulos</w:t>
      </w:r>
    </w:p>
    <w:p>
      <w:r>
        <w:t xml:space="preserve">majava</w:t>
      </w:r>
    </w:p>
    <w:p>
      <w:r>
        <w:rPr>
          <w:b/>
        </w:rPr>
        <w:t xml:space="preserve">Tulos</w:t>
      </w:r>
    </w:p>
    <w:p>
      <w:r>
        <w:t xml:space="preserve">käärme</w:t>
      </w:r>
    </w:p>
    <w:p>
      <w:r>
        <w:rPr>
          <w:b/>
        </w:rPr>
        <w:t xml:space="preserve">Esimerkki 7.2282</w:t>
      </w:r>
    </w:p>
    <w:p>
      <w:r>
        <w:t xml:space="preserve">nimeä jotain, jonka ihmiset nostavat esiin.</w:t>
      </w:r>
    </w:p>
    <w:p>
      <w:r>
        <w:rPr>
          <w:b/>
        </w:rPr>
        <w:t xml:space="preserve">Tulos</w:t>
      </w:r>
    </w:p>
    <w:p>
      <w:r>
        <w:t xml:space="preserve">housut</w:t>
      </w:r>
    </w:p>
    <w:p>
      <w:r>
        <w:rPr>
          <w:b/>
        </w:rPr>
        <w:t xml:space="preserve">Tulos</w:t>
      </w:r>
    </w:p>
    <w:p>
      <w:r>
        <w:t xml:space="preserve">rikkaruohot/kasvit</w:t>
      </w:r>
    </w:p>
    <w:p>
      <w:r>
        <w:rPr>
          <w:b/>
        </w:rPr>
        <w:t xml:space="preserve">Tulos</w:t>
      </w:r>
    </w:p>
    <w:p>
      <w:r>
        <w:t xml:space="preserve">alusvaatteet</w:t>
      </w:r>
    </w:p>
    <w:p>
      <w:r>
        <w:rPr>
          <w:b/>
        </w:rPr>
        <w:t xml:space="preserve">Tulos</w:t>
      </w:r>
    </w:p>
    <w:p>
      <w:r>
        <w:t xml:space="preserve">sukat</w:t>
      </w:r>
    </w:p>
    <w:p>
      <w:r>
        <w:rPr>
          <w:b/>
        </w:rPr>
        <w:t xml:space="preserve">Tulos</w:t>
      </w:r>
    </w:p>
    <w:p>
      <w:r>
        <w:t xml:space="preserve">sukkahousut</w:t>
      </w:r>
    </w:p>
    <w:p>
      <w:r>
        <w:rPr>
          <w:b/>
        </w:rPr>
        <w:t xml:space="preserve">Tulos</w:t>
      </w:r>
    </w:p>
    <w:p>
      <w:r>
        <w:t xml:space="preserve">vetoketju</w:t>
      </w:r>
    </w:p>
    <w:p>
      <w:r>
        <w:rPr>
          <w:b/>
        </w:rPr>
        <w:t xml:space="preserve">Esimerkki 7.2283</w:t>
      </w:r>
    </w:p>
    <w:p>
      <w:r>
        <w:t xml:space="preserve">nimeä jokin, joka ulvoo.</w:t>
      </w:r>
    </w:p>
    <w:p>
      <w:r>
        <w:rPr>
          <w:b/>
        </w:rPr>
        <w:t xml:space="preserve">Tulos</w:t>
      </w:r>
    </w:p>
    <w:p>
      <w:r>
        <w:t xml:space="preserve">susi</w:t>
      </w:r>
    </w:p>
    <w:p>
      <w:r>
        <w:rPr>
          <w:b/>
        </w:rPr>
        <w:t xml:space="preserve">Tulos</w:t>
      </w:r>
    </w:p>
    <w:p>
      <w:r>
        <w:t xml:space="preserve">timberwolf</w:t>
      </w:r>
    </w:p>
    <w:p>
      <w:r>
        <w:rPr>
          <w:b/>
        </w:rPr>
        <w:t xml:space="preserve">Tulos</w:t>
      </w:r>
    </w:p>
    <w:p>
      <w:r>
        <w:t xml:space="preserve">rottweiler</w:t>
      </w:r>
    </w:p>
    <w:p>
      <w:r>
        <w:rPr>
          <w:b/>
        </w:rPr>
        <w:t xml:space="preserve">Tulos</w:t>
      </w:r>
    </w:p>
    <w:p>
      <w:r>
        <w:t xml:space="preserve">pentu</w:t>
      </w:r>
    </w:p>
    <w:p>
      <w:r>
        <w:rPr>
          <w:b/>
        </w:rPr>
        <w:t xml:space="preserve">Tulos</w:t>
      </w:r>
    </w:p>
    <w:p>
      <w:r>
        <w:t xml:space="preserve">pooch</w:t>
      </w:r>
    </w:p>
    <w:p>
      <w:r>
        <w:rPr>
          <w:b/>
        </w:rPr>
        <w:t xml:space="preserve">Tulos</w:t>
      </w:r>
    </w:p>
    <w:p>
      <w:r>
        <w:t xml:space="preserve">pitbull</w:t>
      </w:r>
    </w:p>
    <w:p>
      <w:r>
        <w:rPr>
          <w:b/>
        </w:rPr>
        <w:t xml:space="preserve">Tulos</w:t>
      </w:r>
    </w:p>
    <w:p>
      <w:r>
        <w:t xml:space="preserve">mutt</w:t>
      </w:r>
    </w:p>
    <w:p>
      <w:r>
        <w:rPr>
          <w:b/>
        </w:rPr>
        <w:t xml:space="preserve">Tulos</w:t>
      </w:r>
    </w:p>
    <w:p>
      <w:r>
        <w:t xml:space="preserve">sekarotuinen</w:t>
      </w:r>
    </w:p>
    <w:p>
      <w:r>
        <w:rPr>
          <w:b/>
        </w:rPr>
        <w:t xml:space="preserve">Tulos</w:t>
      </w:r>
    </w:p>
    <w:p>
      <w:r>
        <w:t xml:space="preserve">cur</w:t>
      </w:r>
    </w:p>
    <w:p>
      <w:r>
        <w:rPr>
          <w:b/>
        </w:rPr>
        <w:t xml:space="preserve">Tulos</w:t>
      </w:r>
    </w:p>
    <w:p>
      <w:r>
        <w:t xml:space="preserve">koira</w:t>
      </w:r>
    </w:p>
    <w:p>
      <w:r>
        <w:rPr>
          <w:b/>
        </w:rPr>
        <w:t xml:space="preserve">Tulos</w:t>
      </w:r>
    </w:p>
    <w:p>
      <w:r>
        <w:t xml:space="preserve">koira</w:t>
      </w:r>
    </w:p>
    <w:p>
      <w:r>
        <w:rPr>
          <w:b/>
        </w:rPr>
        <w:t xml:space="preserve">Tulos</w:t>
      </w:r>
    </w:p>
    <w:p>
      <w:r>
        <w:t xml:space="preserve">Kojootti</w:t>
      </w:r>
    </w:p>
    <w:p>
      <w:r>
        <w:rPr>
          <w:b/>
        </w:rPr>
        <w:t xml:space="preserve">Tulos</w:t>
      </w:r>
    </w:p>
    <w:p>
      <w:r>
        <w:t xml:space="preserve">lapsi</w:t>
      </w:r>
    </w:p>
    <w:p>
      <w:r>
        <w:rPr>
          <w:b/>
        </w:rPr>
        <w:t xml:space="preserve">Tulos</w:t>
      </w:r>
    </w:p>
    <w:p>
      <w:r>
        <w:t xml:space="preserve">lapsi</w:t>
      </w:r>
    </w:p>
    <w:p>
      <w:r>
        <w:rPr>
          <w:b/>
        </w:rPr>
        <w:t xml:space="preserve">Tulos</w:t>
      </w:r>
    </w:p>
    <w:p>
      <w:r>
        <w:t xml:space="preserve">jälkeläiset</w:t>
      </w:r>
    </w:p>
    <w:p>
      <w:r>
        <w:rPr>
          <w:b/>
        </w:rPr>
        <w:t xml:space="preserve">Tulos</w:t>
      </w:r>
    </w:p>
    <w:p>
      <w:r>
        <w:t xml:space="preserve">vastasyntynyt</w:t>
      </w:r>
    </w:p>
    <w:p>
      <w:r>
        <w:rPr>
          <w:b/>
        </w:rPr>
        <w:t xml:space="preserve">Tulos</w:t>
      </w:r>
    </w:p>
    <w:p>
      <w:r>
        <w:t xml:space="preserve">lapsi</w:t>
      </w:r>
    </w:p>
    <w:p>
      <w:r>
        <w:rPr>
          <w:b/>
        </w:rPr>
        <w:t xml:space="preserve">Tulos</w:t>
      </w:r>
    </w:p>
    <w:p>
      <w:r>
        <w:t xml:space="preserve">vauva</w:t>
      </w:r>
    </w:p>
    <w:p>
      <w:r>
        <w:rPr>
          <w:b/>
        </w:rPr>
        <w:t xml:space="preserve">Esimerkki 7.2284</w:t>
      </w:r>
    </w:p>
    <w:p>
      <w:r>
        <w:t xml:space="preserve">nimeä jotain, mitä linnuilla on.</w:t>
      </w:r>
    </w:p>
    <w:p>
      <w:r>
        <w:rPr>
          <w:b/>
        </w:rPr>
        <w:t xml:space="preserve">Tulos</w:t>
      </w:r>
    </w:p>
    <w:p>
      <w:r>
        <w:t xml:space="preserve">siivet</w:t>
      </w:r>
    </w:p>
    <w:p>
      <w:r>
        <w:rPr>
          <w:b/>
        </w:rPr>
        <w:t xml:space="preserve">Tulos</w:t>
      </w:r>
    </w:p>
    <w:p>
      <w:r>
        <w:t xml:space="preserve">nokat</w:t>
      </w:r>
    </w:p>
    <w:p>
      <w:r>
        <w:rPr>
          <w:b/>
        </w:rPr>
        <w:t xml:space="preserve">Tulos</w:t>
      </w:r>
    </w:p>
    <w:p>
      <w:r>
        <w:t xml:space="preserve">höyhenet</w:t>
      </w:r>
    </w:p>
    <w:p>
      <w:r>
        <w:rPr>
          <w:b/>
        </w:rPr>
        <w:t xml:space="preserve">Tulos</w:t>
      </w:r>
    </w:p>
    <w:p>
      <w:r>
        <w:t xml:space="preserve">Talons</w:t>
      </w:r>
    </w:p>
    <w:p>
      <w:r>
        <w:rPr>
          <w:b/>
        </w:rPr>
        <w:t xml:space="preserve">Esimerkki 7.2285</w:t>
      </w:r>
    </w:p>
    <w:p>
      <w:r>
        <w:t xml:space="preserve">Nimeä hyönteinen, joka osaa lentää.</w:t>
      </w:r>
    </w:p>
    <w:p>
      <w:r>
        <w:rPr>
          <w:b/>
        </w:rPr>
        <w:t xml:space="preserve">Tulos</w:t>
      </w:r>
    </w:p>
    <w:p>
      <w:r>
        <w:t xml:space="preserve">lentää</w:t>
      </w:r>
    </w:p>
    <w:p>
      <w:r>
        <w:rPr>
          <w:b/>
        </w:rPr>
        <w:t xml:space="preserve">Tulos</w:t>
      </w:r>
    </w:p>
    <w:p>
      <w:r>
        <w:t xml:space="preserve">hyttynen</w:t>
      </w:r>
    </w:p>
    <w:p>
      <w:r>
        <w:rPr>
          <w:b/>
        </w:rPr>
        <w:t xml:space="preserve">Tulos</w:t>
      </w:r>
    </w:p>
    <w:p>
      <w:r>
        <w:t xml:space="preserve">perhonen</w:t>
      </w:r>
    </w:p>
    <w:p>
      <w:r>
        <w:rPr>
          <w:b/>
        </w:rPr>
        <w:t xml:space="preserve">Tulos</w:t>
      </w:r>
    </w:p>
    <w:p>
      <w:r>
        <w:t xml:space="preserve">mehiläinen</w:t>
      </w:r>
    </w:p>
    <w:p>
      <w:r>
        <w:rPr>
          <w:b/>
        </w:rPr>
        <w:t xml:space="preserve">Tulos</w:t>
      </w:r>
    </w:p>
    <w:p>
      <w:r>
        <w:t xml:space="preserve">koi</w:t>
      </w:r>
    </w:p>
    <w:p>
      <w:r>
        <w:rPr>
          <w:b/>
        </w:rPr>
        <w:t xml:space="preserve">Tulos</w:t>
      </w:r>
    </w:p>
    <w:p>
      <w:r>
        <w:t xml:space="preserve">heinäsirkka</w:t>
      </w:r>
    </w:p>
    <w:p>
      <w:r>
        <w:rPr>
          <w:b/>
        </w:rPr>
        <w:t xml:space="preserve">Esimerkki 7.2286</w:t>
      </w:r>
    </w:p>
    <w:p>
      <w:r>
        <w:t xml:space="preserve">nimeä jokin asia, joka on vaikeampi tehdä, mitä vanhemmaksi tulet.</w:t>
      </w:r>
    </w:p>
    <w:p>
      <w:r>
        <w:rPr>
          <w:b/>
        </w:rPr>
        <w:t xml:space="preserve">Tulos</w:t>
      </w:r>
    </w:p>
    <w:p>
      <w:r>
        <w:t xml:space="preserve">harjoitus</w:t>
      </w:r>
    </w:p>
    <w:p>
      <w:r>
        <w:rPr>
          <w:b/>
        </w:rPr>
        <w:t xml:space="preserve">Tulos</w:t>
      </w:r>
    </w:p>
    <w:p>
      <w:r>
        <w:t xml:space="preserve">kävellä</w:t>
      </w:r>
    </w:p>
    <w:p>
      <w:r>
        <w:rPr>
          <w:b/>
        </w:rPr>
        <w:t xml:space="preserve">Tulos</w:t>
      </w:r>
    </w:p>
    <w:p>
      <w:r>
        <w:t xml:space="preserve">katso</w:t>
      </w:r>
    </w:p>
    <w:p>
      <w:r>
        <w:rPr>
          <w:b/>
        </w:rPr>
        <w:t xml:space="preserve">Tulos</w:t>
      </w:r>
    </w:p>
    <w:p>
      <w:r>
        <w:t xml:space="preserve">kumartua</w:t>
      </w:r>
    </w:p>
    <w:p>
      <w:r>
        <w:rPr>
          <w:b/>
        </w:rPr>
        <w:t xml:space="preserve">Tulos</w:t>
      </w:r>
    </w:p>
    <w:p>
      <w:r>
        <w:t xml:space="preserve">muista</w:t>
      </w:r>
    </w:p>
    <w:p>
      <w:r>
        <w:rPr>
          <w:b/>
        </w:rPr>
        <w:t xml:space="preserve">Tulos</w:t>
      </w:r>
    </w:p>
    <w:p>
      <w:r>
        <w:t xml:space="preserve">laihtua</w:t>
      </w:r>
    </w:p>
    <w:p>
      <w:r>
        <w:rPr>
          <w:b/>
        </w:rPr>
        <w:t xml:space="preserve">Esimerkki 7.2287</w:t>
      </w:r>
    </w:p>
    <w:p>
      <w:r>
        <w:t xml:space="preserve">Kerro syy, miksi joku voisi sanoa rakastavansa asumista Las Vegasissa.</w:t>
      </w:r>
    </w:p>
    <w:p>
      <w:r>
        <w:rPr>
          <w:b/>
        </w:rPr>
        <w:t xml:space="preserve">Tulos</w:t>
      </w:r>
    </w:p>
    <w:p>
      <w:r>
        <w:t xml:space="preserve">uhkapeli</w:t>
      </w:r>
    </w:p>
    <w:p>
      <w:r>
        <w:rPr>
          <w:b/>
        </w:rPr>
        <w:t xml:space="preserve">Tulos</w:t>
      </w:r>
    </w:p>
    <w:p>
      <w:r>
        <w:t xml:space="preserve">kaunis sää</w:t>
      </w:r>
    </w:p>
    <w:p>
      <w:r>
        <w:rPr>
          <w:b/>
        </w:rPr>
        <w:t xml:space="preserve">Tulos</w:t>
      </w:r>
    </w:p>
    <w:p>
      <w:r>
        <w:t xml:space="preserve">viihde</w:t>
      </w:r>
    </w:p>
    <w:p>
      <w:r>
        <w:rPr>
          <w:b/>
        </w:rPr>
        <w:t xml:space="preserve">Tulos</w:t>
      </w:r>
    </w:p>
    <w:p>
      <w:r>
        <w:t xml:space="preserve">paljon rahaa</w:t>
      </w:r>
    </w:p>
    <w:p>
      <w:r>
        <w:rPr>
          <w:b/>
        </w:rPr>
        <w:t xml:space="preserve">Tulos</w:t>
      </w:r>
    </w:p>
    <w:p>
      <w:r>
        <w:t xml:space="preserve">kirkkaat valot</w:t>
      </w:r>
    </w:p>
    <w:p>
      <w:r>
        <w:rPr>
          <w:b/>
        </w:rPr>
        <w:t xml:space="preserve">Tulos</w:t>
      </w:r>
    </w:p>
    <w:p>
      <w:r>
        <w:t xml:space="preserve">elinkustannukset</w:t>
      </w:r>
    </w:p>
    <w:p>
      <w:r>
        <w:rPr>
          <w:b/>
        </w:rPr>
        <w:t xml:space="preserve">Esimerkki 7.2288</w:t>
      </w:r>
    </w:p>
    <w:p>
      <w:r>
        <w:t xml:space="preserve">nimeä jotain, johon ihmisten on pakko ahtautua.</w:t>
      </w:r>
    </w:p>
    <w:p>
      <w:r>
        <w:rPr>
          <w:b/>
        </w:rPr>
        <w:t xml:space="preserve">Tulos</w:t>
      </w:r>
    </w:p>
    <w:p>
      <w:r>
        <w:t xml:space="preserve">vaatteet/kengät</w:t>
      </w:r>
    </w:p>
    <w:p>
      <w:r>
        <w:rPr>
          <w:b/>
        </w:rPr>
        <w:t xml:space="preserve">Tulos</w:t>
      </w:r>
    </w:p>
    <w:p>
      <w:r>
        <w:t xml:space="preserve">auto</w:t>
      </w:r>
    </w:p>
    <w:p>
      <w:r>
        <w:rPr>
          <w:b/>
        </w:rPr>
        <w:t xml:space="preserve">Tulos</w:t>
      </w:r>
    </w:p>
    <w:p>
      <w:r>
        <w:t xml:space="preserve">ravintolakoppi</w:t>
      </w:r>
    </w:p>
    <w:p>
      <w:r>
        <w:rPr>
          <w:b/>
        </w:rPr>
        <w:t xml:space="preserve">Tulos</w:t>
      </w:r>
    </w:p>
    <w:p>
      <w:r>
        <w:t xml:space="preserve">pysäköintipaikka</w:t>
      </w:r>
    </w:p>
    <w:p>
      <w:r>
        <w:rPr>
          <w:b/>
        </w:rPr>
        <w:t xml:space="preserve">Esimerkki 7.2289</w:t>
      </w:r>
    </w:p>
    <w:p>
      <w:r>
        <w:t xml:space="preserve">nimeä jokin asia, jonka tarkistat päivittäin.</w:t>
      </w:r>
    </w:p>
    <w:p>
      <w:r>
        <w:rPr>
          <w:b/>
        </w:rPr>
        <w:t xml:space="preserve">Tulos</w:t>
      </w:r>
    </w:p>
    <w:p>
      <w:r>
        <w:t xml:space="preserve">sähköpostiosoite</w:t>
      </w:r>
    </w:p>
    <w:p>
      <w:r>
        <w:rPr>
          <w:b/>
        </w:rPr>
        <w:t xml:space="preserve">Tulos</w:t>
      </w:r>
    </w:p>
    <w:p>
      <w:r>
        <w:t xml:space="preserve">postilaatikko</w:t>
      </w:r>
    </w:p>
    <w:p>
      <w:r>
        <w:rPr>
          <w:b/>
        </w:rPr>
        <w:t xml:space="preserve">Tulos</w:t>
      </w:r>
    </w:p>
    <w:p>
      <w:r>
        <w:t xml:space="preserve">aika</w:t>
      </w:r>
    </w:p>
    <w:p>
      <w:r>
        <w:rPr>
          <w:b/>
        </w:rPr>
        <w:t xml:space="preserve">Tulos</w:t>
      </w:r>
    </w:p>
    <w:p>
      <w:r>
        <w:t xml:space="preserve">sääennuste</w:t>
      </w:r>
    </w:p>
    <w:p>
      <w:r>
        <w:rPr>
          <w:b/>
        </w:rPr>
        <w:t xml:space="preserve">Tulos</w:t>
      </w:r>
    </w:p>
    <w:p>
      <w:r>
        <w:t xml:space="preserve">facebook</w:t>
      </w:r>
    </w:p>
    <w:p>
      <w:r>
        <w:rPr>
          <w:b/>
        </w:rPr>
        <w:t xml:space="preserve">Esimerkki 7.2290</w:t>
      </w:r>
    </w:p>
    <w:p>
      <w:r>
        <w:t xml:space="preserve">Kerro jotain erityistä, mitä ihmiset tekevät rauhoittuakseen riidan jälkeen.</w:t>
      </w:r>
    </w:p>
    <w:p>
      <w:r>
        <w:rPr>
          <w:b/>
        </w:rPr>
        <w:t xml:space="preserve">Tulos</w:t>
      </w:r>
    </w:p>
    <w:p>
      <w:r>
        <w:t xml:space="preserve">käydä kävelyllä/lähtää</w:t>
      </w:r>
    </w:p>
    <w:p>
      <w:r>
        <w:rPr>
          <w:b/>
        </w:rPr>
        <w:t xml:space="preserve">Tulos</w:t>
      </w:r>
    </w:p>
    <w:p>
      <w:r>
        <w:t xml:space="preserve">hengitä syvään</w:t>
      </w:r>
    </w:p>
    <w:p>
      <w:r>
        <w:rPr>
          <w:b/>
        </w:rPr>
        <w:t xml:space="preserve">Tulos</w:t>
      </w:r>
    </w:p>
    <w:p>
      <w:r>
        <w:t xml:space="preserve">käydä tupakalla</w:t>
      </w:r>
    </w:p>
    <w:p>
      <w:r>
        <w:rPr>
          <w:b/>
        </w:rPr>
        <w:t xml:space="preserve">Tulos</w:t>
      </w:r>
    </w:p>
    <w:p>
      <w:r>
        <w:t xml:space="preserve">sovittaa/pyytää anteeksi</w:t>
      </w:r>
    </w:p>
    <w:p>
      <w:r>
        <w:rPr>
          <w:b/>
        </w:rPr>
        <w:t xml:space="preserve">Tulos</w:t>
      </w:r>
    </w:p>
    <w:p>
      <w:r>
        <w:t xml:space="preserve">laske 10:een</w:t>
      </w:r>
    </w:p>
    <w:p>
      <w:r>
        <w:rPr>
          <w:b/>
        </w:rPr>
        <w:t xml:space="preserve">Esimerkki 7.2291</w:t>
      </w:r>
    </w:p>
    <w:p>
      <w:r>
        <w:t xml:space="preserve">nimeä jokin kodissasi oleva laite, jonka jätät jatkuvasti kytkettynä verkkovirtaan.</w:t>
      </w:r>
    </w:p>
    <w:p>
      <w:r>
        <w:rPr>
          <w:b/>
        </w:rPr>
        <w:t xml:space="preserve">Tulos</w:t>
      </w:r>
    </w:p>
    <w:p>
      <w:r>
        <w:t xml:space="preserve">puhelin</w:t>
      </w:r>
    </w:p>
    <w:p>
      <w:r>
        <w:rPr>
          <w:b/>
        </w:rPr>
        <w:t xml:space="preserve">Tulos</w:t>
      </w:r>
    </w:p>
    <w:p>
      <w:r>
        <w:t xml:space="preserve">jääkaappi</w:t>
      </w:r>
    </w:p>
    <w:p>
      <w:r>
        <w:rPr>
          <w:b/>
        </w:rPr>
        <w:t xml:space="preserve">Tulos</w:t>
      </w:r>
    </w:p>
    <w:p>
      <w:r>
        <w:t xml:space="preserve">lamppu</w:t>
      </w:r>
    </w:p>
    <w:p>
      <w:r>
        <w:rPr>
          <w:b/>
        </w:rPr>
        <w:t xml:space="preserve">Tulos</w:t>
      </w:r>
    </w:p>
    <w:p>
      <w:r>
        <w:t xml:space="preserve">kello</w:t>
      </w:r>
    </w:p>
    <w:p>
      <w:r>
        <w:rPr>
          <w:b/>
        </w:rPr>
        <w:t xml:space="preserve">Tulos</w:t>
      </w:r>
    </w:p>
    <w:p>
      <w:r>
        <w:t xml:space="preserve">mikroaaltouuni</w:t>
      </w:r>
    </w:p>
    <w:p>
      <w:r>
        <w:rPr>
          <w:b/>
        </w:rPr>
        <w:t xml:space="preserve">Tulos</w:t>
      </w:r>
    </w:p>
    <w:p>
      <w:r>
        <w:t xml:space="preserve">leivänpaahdin</w:t>
      </w:r>
    </w:p>
    <w:p>
      <w:r>
        <w:rPr>
          <w:b/>
        </w:rPr>
        <w:t xml:space="preserve">Esimerkki 7.2292</w:t>
      </w:r>
    </w:p>
    <w:p>
      <w:r>
        <w:t xml:space="preserve">Nimeä välipala, jota saatat pitää työpöydälläsi.</w:t>
      </w:r>
    </w:p>
    <w:p>
      <w:r>
        <w:rPr>
          <w:b/>
        </w:rPr>
        <w:t xml:space="preserve">Tulos</w:t>
      </w:r>
    </w:p>
    <w:p>
      <w:r>
        <w:t xml:space="preserve">popcorn</w:t>
      </w:r>
    </w:p>
    <w:p>
      <w:r>
        <w:rPr>
          <w:b/>
        </w:rPr>
        <w:t xml:space="preserve">Tulos</w:t>
      </w:r>
    </w:p>
    <w:p>
      <w:r>
        <w:t xml:space="preserve">evästeet</w:t>
      </w:r>
    </w:p>
    <w:p>
      <w:r>
        <w:rPr>
          <w:b/>
        </w:rPr>
        <w:t xml:space="preserve">Tulos</w:t>
      </w:r>
    </w:p>
    <w:p>
      <w:r>
        <w:t xml:space="preserve">rinkelit</w:t>
      </w:r>
    </w:p>
    <w:p>
      <w:r>
        <w:rPr>
          <w:b/>
        </w:rPr>
        <w:t xml:space="preserve">Tulos</w:t>
      </w:r>
    </w:p>
    <w:p>
      <w:r>
        <w:t xml:space="preserve">suklaapatukka</w:t>
      </w:r>
    </w:p>
    <w:p>
      <w:r>
        <w:rPr>
          <w:b/>
        </w:rPr>
        <w:t xml:space="preserve">Tulos</w:t>
      </w:r>
    </w:p>
    <w:p>
      <w:r>
        <w:t xml:space="preserve">maapähkinät</w:t>
      </w:r>
    </w:p>
    <w:p>
      <w:r>
        <w:rPr>
          <w:b/>
        </w:rPr>
        <w:t xml:space="preserve">Esimerkki 7.2293</w:t>
      </w:r>
    </w:p>
    <w:p>
      <w:r>
        <w:t xml:space="preserve">Mainitse valitus, jota ihmiset valittavat tietokoneistaan.</w:t>
      </w:r>
    </w:p>
    <w:p>
      <w:r>
        <w:rPr>
          <w:b/>
        </w:rPr>
        <w:t xml:space="preserve">Tulos</w:t>
      </w:r>
    </w:p>
    <w:p>
      <w:r>
        <w:t xml:space="preserve">hidas</w:t>
      </w:r>
    </w:p>
    <w:p>
      <w:r>
        <w:rPr>
          <w:b/>
        </w:rPr>
        <w:t xml:space="preserve">Tulos</w:t>
      </w:r>
    </w:p>
    <w:p>
      <w:r>
        <w:t xml:space="preserve">jäädyttää</w:t>
      </w:r>
    </w:p>
    <w:p>
      <w:r>
        <w:rPr>
          <w:b/>
        </w:rPr>
        <w:t xml:space="preserve">Esimerkki 7.2294</w:t>
      </w:r>
    </w:p>
    <w:p>
      <w:r>
        <w:t xml:space="preserve">Nimeä jokin muu pyöräilijän mukanaan tuoma asia kuin polkupyörä.</w:t>
      </w:r>
    </w:p>
    <w:p>
      <w:r>
        <w:rPr>
          <w:b/>
        </w:rPr>
        <w:t xml:space="preserve">Tulos</w:t>
      </w:r>
    </w:p>
    <w:p>
      <w:r>
        <w:t xml:space="preserve">vesi</w:t>
      </w:r>
    </w:p>
    <w:p>
      <w:r>
        <w:rPr>
          <w:b/>
        </w:rPr>
        <w:t xml:space="preserve">Tulos</w:t>
      </w:r>
    </w:p>
    <w:p>
      <w:r>
        <w:t xml:space="preserve">veitsi</w:t>
      </w:r>
    </w:p>
    <w:p>
      <w:r>
        <w:rPr>
          <w:b/>
        </w:rPr>
        <w:t xml:space="preserve">Esimerkki 7.2295</w:t>
      </w:r>
    </w:p>
    <w:p>
      <w:r>
        <w:t xml:space="preserve">Kerro työpaikka, jossa voisit todella lihoa.</w:t>
      </w:r>
    </w:p>
    <w:p>
      <w:r>
        <w:rPr>
          <w:b/>
        </w:rPr>
        <w:t xml:space="preserve">Tulos</w:t>
      </w:r>
    </w:p>
    <w:p>
      <w:r>
        <w:t xml:space="preserve">ravintola</w:t>
      </w:r>
    </w:p>
    <w:p>
      <w:r>
        <w:rPr>
          <w:b/>
        </w:rPr>
        <w:t xml:space="preserve">Tulos</w:t>
      </w:r>
    </w:p>
    <w:p>
      <w:r>
        <w:t xml:space="preserve">leipomo/pähkinäkauppa</w:t>
      </w:r>
    </w:p>
    <w:p>
      <w:r>
        <w:rPr>
          <w:b/>
        </w:rPr>
        <w:t xml:space="preserve">Tulos</w:t>
      </w:r>
    </w:p>
    <w:p>
      <w:r>
        <w:t xml:space="preserve">karkkikauppa/karkkivalmistaja</w:t>
      </w:r>
    </w:p>
    <w:p>
      <w:r>
        <w:rPr>
          <w:b/>
        </w:rPr>
        <w:t xml:space="preserve">Tulos</w:t>
      </w:r>
    </w:p>
    <w:p>
      <w:r>
        <w:t xml:space="preserve">jäätelökauppa</w:t>
      </w:r>
    </w:p>
    <w:p>
      <w:r>
        <w:rPr>
          <w:b/>
        </w:rPr>
        <w:t xml:space="preserve">Esimerkki 7.2296</w:t>
      </w:r>
    </w:p>
    <w:p>
      <w:r>
        <w:t xml:space="preserve">mainitse jotain, jonka monet ihmiset aikovat tehdä joskus, mutta harva tekee sitä koskaan.</w:t>
      </w:r>
    </w:p>
    <w:p>
      <w:r>
        <w:rPr>
          <w:b/>
        </w:rPr>
        <w:t xml:space="preserve">Tulos</w:t>
      </w:r>
    </w:p>
    <w:p>
      <w:r>
        <w:t xml:space="preserve">matka/loma</w:t>
      </w:r>
    </w:p>
    <w:p>
      <w:r>
        <w:rPr>
          <w:b/>
        </w:rPr>
        <w:t xml:space="preserve">Tulos</w:t>
      </w:r>
    </w:p>
    <w:p>
      <w:r>
        <w:t xml:space="preserve">rikastua/säästää $</w:t>
      </w:r>
    </w:p>
    <w:p>
      <w:r>
        <w:rPr>
          <w:b/>
        </w:rPr>
        <w:t xml:space="preserve">Tulos</w:t>
      </w:r>
    </w:p>
    <w:p>
      <w:r>
        <w:t xml:space="preserve">eläkkeelle</w:t>
      </w:r>
    </w:p>
    <w:p>
      <w:r>
        <w:rPr>
          <w:b/>
        </w:rPr>
        <w:t xml:space="preserve">Tulos</w:t>
      </w:r>
    </w:p>
    <w:p>
      <w:r>
        <w:t xml:space="preserve">rasitus / laihtuminen</w:t>
      </w:r>
    </w:p>
    <w:p>
      <w:r>
        <w:rPr>
          <w:b/>
        </w:rPr>
        <w:t xml:space="preserve">Tulos</w:t>
      </w:r>
    </w:p>
    <w:p>
      <w:r>
        <w:t xml:space="preserve">laskuvarjohyppy</w:t>
      </w:r>
    </w:p>
    <w:p>
      <w:r>
        <w:rPr>
          <w:b/>
        </w:rPr>
        <w:t xml:space="preserve">Tulos</w:t>
      </w:r>
    </w:p>
    <w:p>
      <w:r>
        <w:t xml:space="preserve">erota</w:t>
      </w:r>
    </w:p>
    <w:p>
      <w:r>
        <w:rPr>
          <w:b/>
        </w:rPr>
        <w:t xml:space="preserve">Tulos</w:t>
      </w:r>
    </w:p>
    <w:p>
      <w:r>
        <w:t xml:space="preserve">käydä koulun loppuun</w:t>
      </w:r>
    </w:p>
    <w:p>
      <w:r>
        <w:rPr>
          <w:b/>
        </w:rPr>
        <w:t xml:space="preserve">Esimerkki 7.2297</w:t>
      </w:r>
    </w:p>
    <w:p>
      <w:r>
        <w:t xml:space="preserve">Kerro jotain, mitä Jim Carrey osaa tehdä.</w:t>
      </w:r>
    </w:p>
    <w:p>
      <w:r>
        <w:rPr>
          <w:b/>
        </w:rPr>
        <w:t xml:space="preserve">Tulos</w:t>
      </w:r>
    </w:p>
    <w:p>
      <w:r>
        <w:t xml:space="preserve">kasvot</w:t>
      </w:r>
    </w:p>
    <w:p>
      <w:r>
        <w:rPr>
          <w:b/>
        </w:rPr>
        <w:t xml:space="preserve">Tulos</w:t>
      </w:r>
    </w:p>
    <w:p>
      <w:r>
        <w:t xml:space="preserve">elokuvat</w:t>
      </w:r>
    </w:p>
    <w:p>
      <w:r>
        <w:rPr>
          <w:b/>
        </w:rPr>
        <w:t xml:space="preserve">Tulos</w:t>
      </w:r>
    </w:p>
    <w:p>
      <w:r>
        <w:t xml:space="preserve">vitsejä</w:t>
      </w:r>
    </w:p>
    <w:p>
      <w:r>
        <w:rPr>
          <w:b/>
        </w:rPr>
        <w:t xml:space="preserve">Tulos</w:t>
      </w:r>
    </w:p>
    <w:p>
      <w:r>
        <w:t xml:space="preserve">ihmiset nauravat</w:t>
      </w:r>
    </w:p>
    <w:p>
      <w:r>
        <w:rPr>
          <w:b/>
        </w:rPr>
        <w:t xml:space="preserve">Tulos</w:t>
      </w:r>
    </w:p>
    <w:p>
      <w:r>
        <w:t xml:space="preserve">hauskat äänet</w:t>
      </w:r>
    </w:p>
    <w:p>
      <w:r>
        <w:rPr>
          <w:b/>
        </w:rPr>
        <w:t xml:space="preserve">Tulos</w:t>
      </w:r>
    </w:p>
    <w:p>
      <w:r>
        <w:t xml:space="preserve">vaikutelmat</w:t>
      </w:r>
    </w:p>
    <w:p>
      <w:r>
        <w:rPr>
          <w:b/>
        </w:rPr>
        <w:t xml:space="preserve">Esimerkki 7.2298</w:t>
      </w:r>
    </w:p>
    <w:p>
      <w:r>
        <w:t xml:space="preserve">Nimeä kalalaji, jonka joku voisi niellä kokonaisena.</w:t>
      </w:r>
    </w:p>
    <w:p>
      <w:r>
        <w:rPr>
          <w:b/>
        </w:rPr>
        <w:t xml:space="preserve">Tulos</w:t>
      </w:r>
    </w:p>
    <w:p>
      <w:r>
        <w:t xml:space="preserve">kultakala</w:t>
      </w:r>
    </w:p>
    <w:p>
      <w:r>
        <w:rPr>
          <w:b/>
        </w:rPr>
        <w:t xml:space="preserve">Tulos</w:t>
      </w:r>
    </w:p>
    <w:p>
      <w:r>
        <w:t xml:space="preserve">sardiini</w:t>
      </w:r>
    </w:p>
    <w:p>
      <w:r>
        <w:rPr>
          <w:b/>
        </w:rPr>
        <w:t xml:space="preserve">Tulos</w:t>
      </w:r>
    </w:p>
    <w:p>
      <w:r>
        <w:t xml:space="preserve">Guppy</w:t>
      </w:r>
    </w:p>
    <w:p>
      <w:r>
        <w:rPr>
          <w:b/>
        </w:rPr>
        <w:t xml:space="preserve">Tulos</w:t>
      </w:r>
    </w:p>
    <w:p>
      <w:r>
        <w:t xml:space="preserve">Minnow</w:t>
      </w:r>
    </w:p>
    <w:p>
      <w:r>
        <w:rPr>
          <w:b/>
        </w:rPr>
        <w:t xml:space="preserve">Tulos</w:t>
      </w:r>
    </w:p>
    <w:p>
      <w:r>
        <w:t xml:space="preserve">sardelli</w:t>
      </w:r>
    </w:p>
    <w:p>
      <w:r>
        <w:rPr>
          <w:b/>
        </w:rPr>
        <w:t xml:space="preserve">Esimerkki 7.2299</w:t>
      </w:r>
    </w:p>
    <w:p>
      <w:r>
        <w:t xml:space="preserve">Nimeä ruoka, jota nuolet sormiltasi.</w:t>
      </w:r>
    </w:p>
    <w:p>
      <w:r>
        <w:rPr>
          <w:b/>
        </w:rPr>
        <w:t xml:space="preserve">Tulos</w:t>
      </w:r>
    </w:p>
    <w:p>
      <w:r>
        <w:t xml:space="preserve">kana</w:t>
      </w:r>
    </w:p>
    <w:p>
      <w:r>
        <w:rPr>
          <w:b/>
        </w:rPr>
        <w:t xml:space="preserve">Tulos</w:t>
      </w:r>
    </w:p>
    <w:p>
      <w:r>
        <w:t xml:space="preserve">kastike</w:t>
      </w:r>
    </w:p>
    <w:p>
      <w:r>
        <w:rPr>
          <w:b/>
        </w:rPr>
        <w:t xml:space="preserve">Tulos</w:t>
      </w:r>
    </w:p>
    <w:p>
      <w:r>
        <w:t xml:space="preserve">suklaa</w:t>
      </w:r>
    </w:p>
    <w:p>
      <w:r>
        <w:rPr>
          <w:b/>
        </w:rPr>
        <w:t xml:space="preserve">Esimerkki 7.2300</w:t>
      </w:r>
    </w:p>
    <w:p>
      <w:r>
        <w:t xml:space="preserve">muilta kuin perheenjäseniltäsi, keneltä ottaisit vastaan kritiikkiä?</w:t>
      </w:r>
    </w:p>
    <w:p>
      <w:r>
        <w:rPr>
          <w:b/>
        </w:rPr>
        <w:t xml:space="preserve">Tulos</w:t>
      </w:r>
    </w:p>
    <w:p>
      <w:r>
        <w:t xml:space="preserve">ystävät</w:t>
      </w:r>
    </w:p>
    <w:p>
      <w:r>
        <w:rPr>
          <w:b/>
        </w:rPr>
        <w:t xml:space="preserve">Tulos</w:t>
      </w:r>
    </w:p>
    <w:p>
      <w:r>
        <w:t xml:space="preserve">pomo</w:t>
      </w:r>
    </w:p>
    <w:p>
      <w:r>
        <w:rPr>
          <w:b/>
        </w:rPr>
        <w:t xml:space="preserve">Tulos</w:t>
      </w:r>
    </w:p>
    <w:p>
      <w:r>
        <w:t xml:space="preserve">opettaja</w:t>
      </w:r>
    </w:p>
    <w:p>
      <w:r>
        <w:rPr>
          <w:b/>
        </w:rPr>
        <w:t xml:space="preserve">Tulos</w:t>
      </w:r>
    </w:p>
    <w:p>
      <w:r>
        <w:t xml:space="preserve">lääkäri</w:t>
      </w:r>
    </w:p>
    <w:p>
      <w:r>
        <w:rPr>
          <w:b/>
        </w:rPr>
        <w:t xml:space="preserve">Tulos</w:t>
      </w:r>
    </w:p>
    <w:p>
      <w:r>
        <w:t xml:space="preserve">kumppani</w:t>
      </w:r>
    </w:p>
    <w:p>
      <w:r>
        <w:rPr>
          <w:b/>
        </w:rPr>
        <w:t xml:space="preserve">Tulos</w:t>
      </w:r>
    </w:p>
    <w:p>
      <w:r>
        <w:t xml:space="preserve">papisto</w:t>
      </w:r>
    </w:p>
    <w:p>
      <w:r>
        <w:rPr>
          <w:b/>
        </w:rPr>
        <w:t xml:space="preserve">Esimerkki 7.2301</w:t>
      </w:r>
    </w:p>
    <w:p>
      <w:r>
        <w:t xml:space="preserve">Millä muulla kuin herätyskellolla ihmiset heräävät?</w:t>
      </w:r>
    </w:p>
    <w:p>
      <w:r>
        <w:rPr>
          <w:b/>
        </w:rPr>
        <w:t xml:space="preserve">Tulos</w:t>
      </w:r>
    </w:p>
    <w:p>
      <w:r>
        <w:t xml:space="preserve">matkapuhelin</w:t>
      </w:r>
    </w:p>
    <w:p>
      <w:r>
        <w:rPr>
          <w:b/>
        </w:rPr>
        <w:t xml:space="preserve">Tulos</w:t>
      </w:r>
    </w:p>
    <w:p>
      <w:r>
        <w:t xml:space="preserve">radio</w:t>
      </w:r>
    </w:p>
    <w:p>
      <w:r>
        <w:rPr>
          <w:b/>
        </w:rPr>
        <w:t xml:space="preserve">Tulos</w:t>
      </w:r>
    </w:p>
    <w:p>
      <w:r>
        <w:t xml:space="preserve">kukko</w:t>
      </w:r>
    </w:p>
    <w:p>
      <w:r>
        <w:rPr>
          <w:b/>
        </w:rPr>
        <w:t xml:space="preserve">Tulos</w:t>
      </w:r>
    </w:p>
    <w:p>
      <w:r>
        <w:t xml:space="preserve">aurinko</w:t>
      </w:r>
    </w:p>
    <w:p>
      <w:r>
        <w:rPr>
          <w:b/>
        </w:rPr>
        <w:t xml:space="preserve">Tulos</w:t>
      </w:r>
    </w:p>
    <w:p>
      <w:r>
        <w:t xml:space="preserve">kissa/koira</w:t>
      </w:r>
    </w:p>
    <w:p>
      <w:r>
        <w:rPr>
          <w:b/>
        </w:rPr>
        <w:t xml:space="preserve">Esimerkki 7.2302</w:t>
      </w:r>
    </w:p>
    <w:p>
      <w:r>
        <w:t xml:space="preserve">muu kuin työn nimi jotain, jota varten täytät hakemuksen.</w:t>
      </w:r>
    </w:p>
    <w:p>
      <w:r>
        <w:rPr>
          <w:b/>
        </w:rPr>
        <w:t xml:space="preserve">Tulos</w:t>
      </w:r>
    </w:p>
    <w:p>
      <w:r>
        <w:t xml:space="preserve">luottokortti</w:t>
      </w:r>
    </w:p>
    <w:p>
      <w:r>
        <w:rPr>
          <w:b/>
        </w:rPr>
        <w:t xml:space="preserve">Tulos</w:t>
      </w:r>
    </w:p>
    <w:p>
      <w:r>
        <w:t xml:space="preserve">laina</w:t>
      </w:r>
    </w:p>
    <w:p>
      <w:r>
        <w:rPr>
          <w:b/>
        </w:rPr>
        <w:t xml:space="preserve">Tulos</w:t>
      </w:r>
    </w:p>
    <w:p>
      <w:r>
        <w:t xml:space="preserve">koulu</w:t>
      </w:r>
    </w:p>
    <w:p>
      <w:r>
        <w:rPr>
          <w:b/>
        </w:rPr>
        <w:t xml:space="preserve">Tulos</w:t>
      </w:r>
    </w:p>
    <w:p>
      <w:r>
        <w:t xml:space="preserve">asuntojen vuokraus</w:t>
      </w:r>
    </w:p>
    <w:p>
      <w:r>
        <w:rPr>
          <w:b/>
        </w:rPr>
        <w:t xml:space="preserve">Tulos</w:t>
      </w:r>
    </w:p>
    <w:p>
      <w:r>
        <w:t xml:space="preserve">vakuutus</w:t>
      </w:r>
    </w:p>
    <w:p>
      <w:r>
        <w:rPr>
          <w:b/>
        </w:rPr>
        <w:t xml:space="preserve">Esimerkki 7.2303</w:t>
      </w:r>
    </w:p>
    <w:p>
      <w:r>
        <w:t xml:space="preserve">Mitä muuta ammattilaispainija tekee kuin tappelee, ja mitä sellaista lapsi tekisi, jonka kopioimisesta hän joutuisi vaikeuksiin?</w:t>
      </w:r>
    </w:p>
    <w:p>
      <w:r>
        <w:rPr>
          <w:b/>
        </w:rPr>
        <w:t xml:space="preserve">Tulos</w:t>
      </w:r>
    </w:p>
    <w:p>
      <w:r>
        <w:t xml:space="preserve">huono kieli</w:t>
      </w:r>
    </w:p>
    <w:p>
      <w:r>
        <w:rPr>
          <w:b/>
        </w:rPr>
        <w:t xml:space="preserve">Tulos</w:t>
      </w:r>
    </w:p>
    <w:p>
      <w:r>
        <w:t xml:space="preserve">hyppäämään asioista</w:t>
      </w:r>
    </w:p>
    <w:p>
      <w:r>
        <w:rPr>
          <w:b/>
        </w:rPr>
        <w:t xml:space="preserve">Tulos</w:t>
      </w:r>
    </w:p>
    <w:p>
      <w:r>
        <w:t xml:space="preserve">huutaa</w:t>
      </w:r>
    </w:p>
    <w:p>
      <w:r>
        <w:rPr>
          <w:b/>
        </w:rPr>
        <w:t xml:space="preserve">Tulos</w:t>
      </w:r>
    </w:p>
    <w:p>
      <w:r>
        <w:t xml:space="preserve">heittää tavaroita</w:t>
      </w:r>
    </w:p>
    <w:p>
      <w:r>
        <w:rPr>
          <w:b/>
        </w:rPr>
        <w:t xml:space="preserve">Esimerkki 7.2304</w:t>
      </w:r>
    </w:p>
    <w:p>
      <w:r>
        <w:t xml:space="preserve">Nimeä muu kuin nyrkkeily urheilulaji, jossa voit todennäköisesti nähdä urheilijoiden taistelevat</w:t>
      </w:r>
    </w:p>
    <w:p>
      <w:r>
        <w:rPr>
          <w:b/>
        </w:rPr>
        <w:t xml:space="preserve">Tulos</w:t>
      </w:r>
    </w:p>
    <w:p>
      <w:r>
        <w:t xml:space="preserve">jääkiekko</w:t>
      </w:r>
    </w:p>
    <w:p>
      <w:r>
        <w:rPr>
          <w:b/>
        </w:rPr>
        <w:t xml:space="preserve">Tulos</w:t>
      </w:r>
    </w:p>
    <w:p>
      <w:r>
        <w:t xml:space="preserve">paini</w:t>
      </w:r>
    </w:p>
    <w:p>
      <w:r>
        <w:rPr>
          <w:b/>
        </w:rPr>
        <w:t xml:space="preserve">Tulos</w:t>
      </w:r>
    </w:p>
    <w:p>
      <w:r>
        <w:t xml:space="preserve">jalkapallo</w:t>
      </w:r>
    </w:p>
    <w:p>
      <w:r>
        <w:rPr>
          <w:b/>
        </w:rPr>
        <w:t xml:space="preserve">Esimerkki 7.2305</w:t>
      </w:r>
    </w:p>
    <w:p>
      <w:r>
        <w:t xml:space="preserve">Nimeä tulitikkuja lukuun ottamatta jokin muu asia, jota ihmiset käyttävät tulen sytyttämiseen.</w:t>
      </w:r>
    </w:p>
    <w:p>
      <w:r>
        <w:rPr>
          <w:b/>
        </w:rPr>
        <w:t xml:space="preserve">Tulos</w:t>
      </w:r>
    </w:p>
    <w:p>
      <w:r>
        <w:t xml:space="preserve">kevyempi</w:t>
      </w:r>
    </w:p>
    <w:p>
      <w:r>
        <w:rPr>
          <w:b/>
        </w:rPr>
        <w:t xml:space="preserve">Tulos</w:t>
      </w:r>
    </w:p>
    <w:p>
      <w:r>
        <w:t xml:space="preserve">tikut</w:t>
      </w:r>
    </w:p>
    <w:p>
      <w:r>
        <w:rPr>
          <w:b/>
        </w:rPr>
        <w:t xml:space="preserve">Tulos</w:t>
      </w:r>
    </w:p>
    <w:p>
      <w:r>
        <w:t xml:space="preserve">flint</w:t>
      </w:r>
    </w:p>
    <w:p>
      <w:r>
        <w:rPr>
          <w:b/>
        </w:rPr>
        <w:t xml:space="preserve">Tulos</w:t>
      </w:r>
    </w:p>
    <w:p>
      <w:r>
        <w:t xml:space="preserve">sytytysneste</w:t>
      </w:r>
    </w:p>
    <w:p>
      <w:r>
        <w:rPr>
          <w:b/>
        </w:rPr>
        <w:t xml:space="preserve">Esimerkki 7.2306</w:t>
      </w:r>
    </w:p>
    <w:p>
      <w:r>
        <w:t xml:space="preserve">asteikolla 1-10, kuinka onnellinen toivot exäsi olevan elämäänsä?</w:t>
      </w:r>
    </w:p>
    <w:p>
      <w:r>
        <w:rPr>
          <w:b/>
        </w:rPr>
        <w:t xml:space="preserve">Tulos</w:t>
      </w:r>
    </w:p>
    <w:p>
      <w:r>
        <w:t xml:space="preserve">5</w:t>
      </w:r>
    </w:p>
    <w:p>
      <w:r>
        <w:rPr>
          <w:b/>
        </w:rPr>
        <w:t xml:space="preserve">Tulos</w:t>
      </w:r>
    </w:p>
    <w:p>
      <w:r>
        <w:t xml:space="preserve">1</w:t>
      </w:r>
    </w:p>
    <w:p>
      <w:r>
        <w:rPr>
          <w:b/>
        </w:rPr>
        <w:t xml:space="preserve">Tulos</w:t>
      </w:r>
    </w:p>
    <w:p>
      <w:r>
        <w:t xml:space="preserve">10</w:t>
      </w:r>
    </w:p>
    <w:p>
      <w:r>
        <w:rPr>
          <w:b/>
        </w:rPr>
        <w:t xml:space="preserve">Tulos</w:t>
      </w:r>
    </w:p>
    <w:p>
      <w:r>
        <w:t xml:space="preserve">8</w:t>
      </w:r>
    </w:p>
    <w:p>
      <w:r>
        <w:rPr>
          <w:b/>
        </w:rPr>
        <w:t xml:space="preserve">Tulos</w:t>
      </w:r>
    </w:p>
    <w:p>
      <w:r>
        <w:t xml:space="preserve">7</w:t>
      </w:r>
    </w:p>
    <w:p>
      <w:r>
        <w:rPr>
          <w:b/>
        </w:rPr>
        <w:t xml:space="preserve">Tulos</w:t>
      </w:r>
    </w:p>
    <w:p>
      <w:r>
        <w:t xml:space="preserve">3</w:t>
      </w:r>
    </w:p>
    <w:p>
      <w:r>
        <w:rPr>
          <w:b/>
        </w:rPr>
        <w:t xml:space="preserve">Tulos</w:t>
      </w:r>
    </w:p>
    <w:p>
      <w:r>
        <w:t xml:space="preserve">2</w:t>
      </w:r>
    </w:p>
    <w:p>
      <w:r>
        <w:rPr>
          <w:b/>
        </w:rPr>
        <w:t xml:space="preserve">Esimerkki 7.2307</w:t>
      </w:r>
    </w:p>
    <w:p>
      <w:r>
        <w:t xml:space="preserve">Kerro jokin muu syy, miksi vaihtaisit työpaikkaa rahan lisäksi.</w:t>
      </w:r>
    </w:p>
    <w:p>
      <w:r>
        <w:rPr>
          <w:b/>
        </w:rPr>
        <w:t xml:space="preserve">Tulos</w:t>
      </w:r>
    </w:p>
    <w:p>
      <w:r>
        <w:t xml:space="preserve">sijainti</w:t>
      </w:r>
    </w:p>
    <w:p>
      <w:r>
        <w:rPr>
          <w:b/>
        </w:rPr>
        <w:t xml:space="preserve">Tulos</w:t>
      </w:r>
    </w:p>
    <w:p>
      <w:r>
        <w:t xml:space="preserve">eteneminen</w:t>
      </w:r>
    </w:p>
    <w:p>
      <w:r>
        <w:rPr>
          <w:b/>
        </w:rPr>
        <w:t xml:space="preserve">Tulos</w:t>
      </w:r>
    </w:p>
    <w:p>
      <w:r>
        <w:t xml:space="preserve">edut</w:t>
      </w:r>
    </w:p>
    <w:p>
      <w:r>
        <w:rPr>
          <w:b/>
        </w:rPr>
        <w:t xml:space="preserve">Tulos</w:t>
      </w:r>
    </w:p>
    <w:p>
      <w:r>
        <w:t xml:space="preserve">työympäristö</w:t>
      </w:r>
    </w:p>
    <w:p>
      <w:r>
        <w:rPr>
          <w:b/>
        </w:rPr>
        <w:t xml:space="preserve">Tulos</w:t>
      </w:r>
    </w:p>
    <w:p>
      <w:r>
        <w:t xml:space="preserve">pomo</w:t>
      </w:r>
    </w:p>
    <w:p>
      <w:r>
        <w:rPr>
          <w:b/>
        </w:rPr>
        <w:t xml:space="preserve">Tulos</w:t>
      </w:r>
    </w:p>
    <w:p>
      <w:r>
        <w:t xml:space="preserve">tylsistynyt</w:t>
      </w:r>
    </w:p>
    <w:p>
      <w:r>
        <w:rPr>
          <w:b/>
        </w:rPr>
        <w:t xml:space="preserve">Tulos</w:t>
      </w:r>
    </w:p>
    <w:p>
      <w:r>
        <w:t xml:space="preserve">tuntia</w:t>
      </w:r>
    </w:p>
    <w:p>
      <w:r>
        <w:rPr>
          <w:b/>
        </w:rPr>
        <w:t xml:space="preserve">Esimerkki 7.2308</w:t>
      </w:r>
    </w:p>
    <w:p>
      <w:r>
        <w:t xml:space="preserve">muuta kuin kappaleen nimi, joka jää päähäsi.</w:t>
      </w:r>
    </w:p>
    <w:p>
      <w:r>
        <w:rPr>
          <w:b/>
        </w:rPr>
        <w:t xml:space="preserve">Tulos</w:t>
      </w:r>
    </w:p>
    <w:p>
      <w:r>
        <w:t xml:space="preserve">elokuvan repliikit</w:t>
      </w:r>
    </w:p>
    <w:p>
      <w:r>
        <w:rPr>
          <w:b/>
        </w:rPr>
        <w:t xml:space="preserve">Tulos</w:t>
      </w:r>
    </w:p>
    <w:p>
      <w:r>
        <w:t xml:space="preserve">puhelinnumero</w:t>
      </w:r>
    </w:p>
    <w:p>
      <w:r>
        <w:rPr>
          <w:b/>
        </w:rPr>
        <w:t xml:space="preserve">Tulos</w:t>
      </w:r>
    </w:p>
    <w:p>
      <w:r>
        <w:t xml:space="preserve">nimi</w:t>
      </w:r>
    </w:p>
    <w:p>
      <w:r>
        <w:rPr>
          <w:b/>
        </w:rPr>
        <w:t xml:space="preserve">Tulos</w:t>
      </w:r>
    </w:p>
    <w:p>
      <w:r>
        <w:t xml:space="preserve">vitsi</w:t>
      </w:r>
    </w:p>
    <w:p>
      <w:r>
        <w:rPr>
          <w:b/>
        </w:rPr>
        <w:t xml:space="preserve">Tulos</w:t>
      </w:r>
    </w:p>
    <w:p>
      <w:r>
        <w:t xml:space="preserve">unelma</w:t>
      </w:r>
    </w:p>
    <w:p>
      <w:r>
        <w:rPr>
          <w:b/>
        </w:rPr>
        <w:t xml:space="preserve">Tulos</w:t>
      </w:r>
    </w:p>
    <w:p>
      <w:r>
        <w:t xml:space="preserve">muisti</w:t>
      </w:r>
    </w:p>
    <w:p>
      <w:r>
        <w:rPr>
          <w:b/>
        </w:rPr>
        <w:t xml:space="preserve">Esimerkki 7.2309</w:t>
      </w:r>
    </w:p>
    <w:p>
      <w:r>
        <w:t xml:space="preserve">Missä keskusteluohjelmissa on hauskin juontaja?</w:t>
      </w:r>
    </w:p>
    <w:p>
      <w:r>
        <w:rPr>
          <w:b/>
        </w:rPr>
        <w:t xml:space="preserve">Tulos</w:t>
      </w:r>
    </w:p>
    <w:p>
      <w:r>
        <w:t xml:space="preserve">jay leno</w:t>
      </w:r>
    </w:p>
    <w:p>
      <w:r>
        <w:rPr>
          <w:b/>
        </w:rPr>
        <w:t xml:space="preserve">Tulos</w:t>
      </w:r>
    </w:p>
    <w:p>
      <w:r>
        <w:t xml:space="preserve">Jerry Springer</w:t>
      </w:r>
    </w:p>
    <w:p>
      <w:r>
        <w:rPr>
          <w:b/>
        </w:rPr>
        <w:t xml:space="preserve">Tulos</w:t>
      </w:r>
    </w:p>
    <w:p>
      <w:r>
        <w:t xml:space="preserve">David Letterman</w:t>
      </w:r>
    </w:p>
    <w:p>
      <w:r>
        <w:rPr>
          <w:b/>
        </w:rPr>
        <w:t xml:space="preserve">Tulos</w:t>
      </w:r>
    </w:p>
    <w:p>
      <w:r>
        <w:t xml:space="preserve">Oprah Winfrey</w:t>
      </w:r>
    </w:p>
    <w:p>
      <w:r>
        <w:rPr>
          <w:b/>
        </w:rPr>
        <w:t xml:space="preserve">Tulos</w:t>
      </w:r>
    </w:p>
    <w:p>
      <w:r>
        <w:t xml:space="preserve">Wayne Brady</w:t>
      </w:r>
    </w:p>
    <w:p>
      <w:r>
        <w:rPr>
          <w:b/>
        </w:rPr>
        <w:t xml:space="preserve">Esimerkki 7.2310</w:t>
      </w:r>
    </w:p>
    <w:p>
      <w:r>
        <w:t xml:space="preserve">menneisyyden tai nykyisyyden rock n'rollin supertähti.</w:t>
      </w:r>
    </w:p>
    <w:p>
      <w:r>
        <w:rPr>
          <w:b/>
        </w:rPr>
        <w:t xml:space="preserve">Tulos</w:t>
      </w:r>
    </w:p>
    <w:p>
      <w:r>
        <w:t xml:space="preserve">elvis presley</w:t>
      </w:r>
    </w:p>
    <w:p>
      <w:r>
        <w:rPr>
          <w:b/>
        </w:rPr>
        <w:t xml:space="preserve">Tulos</w:t>
      </w:r>
    </w:p>
    <w:p>
      <w:r>
        <w:t xml:space="preserve">mick jagger</w:t>
      </w:r>
    </w:p>
    <w:p>
      <w:r>
        <w:rPr>
          <w:b/>
        </w:rPr>
        <w:t xml:space="preserve">Tulos</w:t>
      </w:r>
    </w:p>
    <w:p>
      <w:r>
        <w:t xml:space="preserve">Bruce Springsteen</w:t>
      </w:r>
    </w:p>
    <w:p>
      <w:r>
        <w:rPr>
          <w:b/>
        </w:rPr>
        <w:t xml:space="preserve">Tulos</w:t>
      </w:r>
    </w:p>
    <w:p>
      <w:r>
        <w:t xml:space="preserve">Jon Bon Jovi</w:t>
      </w:r>
    </w:p>
    <w:p>
      <w:r>
        <w:rPr>
          <w:b/>
        </w:rPr>
        <w:t xml:space="preserve">Tulos</w:t>
      </w:r>
    </w:p>
    <w:p>
      <w:r>
        <w:t xml:space="preserve">Tommy Lee</w:t>
      </w:r>
    </w:p>
    <w:p>
      <w:r>
        <w:rPr>
          <w:b/>
        </w:rPr>
        <w:t xml:space="preserve">Esimerkki 7.2311</w:t>
      </w:r>
    </w:p>
    <w:p>
      <w:r>
        <w:t xml:space="preserve">menneisyys tai nykyisyys, nimeä lapsille suunnattu tv-ohjelma.</w:t>
      </w:r>
    </w:p>
    <w:p>
      <w:r>
        <w:rPr>
          <w:b/>
        </w:rPr>
        <w:t xml:space="preserve">Tulos</w:t>
      </w:r>
    </w:p>
    <w:p>
      <w:r>
        <w:t xml:space="preserve">seesamikatu</w:t>
      </w:r>
    </w:p>
    <w:p>
      <w:r>
        <w:rPr>
          <w:b/>
        </w:rPr>
        <w:t xml:space="preserve">Tulos</w:t>
      </w:r>
    </w:p>
    <w:p>
      <w:r>
        <w:t xml:space="preserve">mr rogers naapurustossa</w:t>
      </w:r>
    </w:p>
    <w:p>
      <w:r>
        <w:rPr>
          <w:b/>
        </w:rPr>
        <w:t xml:space="preserve">Tulos</w:t>
      </w:r>
    </w:p>
    <w:p>
      <w:r>
        <w:t xml:space="preserve">Barney</w:t>
      </w:r>
    </w:p>
    <w:p>
      <w:r>
        <w:rPr>
          <w:b/>
        </w:rPr>
        <w:t xml:space="preserve">Tulos</w:t>
      </w:r>
    </w:p>
    <w:p>
      <w:r>
        <w:t xml:space="preserve">dora tutkimusmatkailija</w:t>
      </w:r>
    </w:p>
    <w:p>
      <w:r>
        <w:rPr>
          <w:b/>
        </w:rPr>
        <w:t xml:space="preserve">Esimerkki 7.2312</w:t>
      </w:r>
    </w:p>
    <w:p>
      <w:r>
        <w:t xml:space="preserve">menneisyys tai nykyisyys, nimeä julkkis nimeltä "dean".</w:t>
      </w:r>
    </w:p>
    <w:p>
      <w:r>
        <w:rPr>
          <w:b/>
        </w:rPr>
        <w:t xml:space="preserve">Tulos</w:t>
      </w:r>
    </w:p>
    <w:p>
      <w:r>
        <w:t xml:space="preserve">martin</w:t>
      </w:r>
    </w:p>
    <w:p>
      <w:r>
        <w:rPr>
          <w:b/>
        </w:rPr>
        <w:t xml:space="preserve">Tulos</w:t>
      </w:r>
    </w:p>
    <w:p>
      <w:r>
        <w:t xml:space="preserve">James Dean</w:t>
      </w:r>
    </w:p>
    <w:p>
      <w:r>
        <w:rPr>
          <w:b/>
        </w:rPr>
        <w:t xml:space="preserve">Tulos</w:t>
      </w:r>
    </w:p>
    <w:p>
      <w:r>
        <w:t xml:space="preserve">jones</w:t>
      </w:r>
    </w:p>
    <w:p>
      <w:r>
        <w:rPr>
          <w:b/>
        </w:rPr>
        <w:t xml:space="preserve">Tulos</w:t>
      </w:r>
    </w:p>
    <w:p>
      <w:r>
        <w:t xml:space="preserve">anderson</w:t>
      </w:r>
    </w:p>
    <w:p>
      <w:r>
        <w:rPr>
          <w:b/>
        </w:rPr>
        <w:t xml:space="preserve">Tulos</w:t>
      </w:r>
    </w:p>
    <w:p>
      <w:r>
        <w:t xml:space="preserve">cain</w:t>
      </w:r>
    </w:p>
    <w:p>
      <w:r>
        <w:rPr>
          <w:b/>
        </w:rPr>
        <w:t xml:space="preserve">Tulos</w:t>
      </w:r>
    </w:p>
    <w:p>
      <w:r>
        <w:t xml:space="preserve">Howard Dean</w:t>
      </w:r>
    </w:p>
    <w:p>
      <w:r>
        <w:rPr>
          <w:b/>
        </w:rPr>
        <w:t xml:space="preserve">Tulos</w:t>
      </w:r>
    </w:p>
    <w:p>
      <w:r>
        <w:t xml:space="preserve">Jimmy Dean</w:t>
      </w:r>
    </w:p>
    <w:p>
      <w:r>
        <w:rPr>
          <w:b/>
        </w:rPr>
        <w:t xml:space="preserve">Esimerkki 7.2313</w:t>
      </w:r>
    </w:p>
    <w:p>
      <w:r>
        <w:t xml:space="preserve">todellinen tai kuvitteellinen, nimeä joku, joka meni naimisiin prinssin kanssa.</w:t>
      </w:r>
    </w:p>
    <w:p>
      <w:r>
        <w:rPr>
          <w:b/>
        </w:rPr>
        <w:t xml:space="preserve">Tulos</w:t>
      </w:r>
    </w:p>
    <w:p>
      <w:r>
        <w:t xml:space="preserve">prinsessa diana</w:t>
      </w:r>
    </w:p>
    <w:p>
      <w:r>
        <w:rPr>
          <w:b/>
        </w:rPr>
        <w:t xml:space="preserve">Tulos</w:t>
      </w:r>
    </w:p>
    <w:p>
      <w:r>
        <w:t xml:space="preserve">cinderella</w:t>
      </w:r>
    </w:p>
    <w:p>
      <w:r>
        <w:rPr>
          <w:b/>
        </w:rPr>
        <w:t xml:space="preserve">Tulos</w:t>
      </w:r>
    </w:p>
    <w:p>
      <w:r>
        <w:t xml:space="preserve">grace kelly</w:t>
      </w:r>
    </w:p>
    <w:p>
      <w:r>
        <w:rPr>
          <w:b/>
        </w:rPr>
        <w:t xml:space="preserve">Tulos</w:t>
      </w:r>
    </w:p>
    <w:p>
      <w:r>
        <w:t xml:space="preserve">lumivalkoinen</w:t>
      </w:r>
    </w:p>
    <w:p>
      <w:r>
        <w:rPr>
          <w:b/>
        </w:rPr>
        <w:t xml:space="preserve">Tulos</w:t>
      </w:r>
    </w:p>
    <w:p>
      <w:r>
        <w:t xml:space="preserve">Nukkuva kaunotar</w:t>
      </w:r>
    </w:p>
    <w:p>
      <w:r>
        <w:rPr>
          <w:b/>
        </w:rPr>
        <w:t xml:space="preserve">Esimerkki 7.2314</w:t>
      </w:r>
    </w:p>
    <w:p>
      <w:r>
        <w:t xml:space="preserve">todellinen tai kuvitteellinen, nimeä kuuluisa perhe, jonka haluaisit nähdä perheriidassa.</w:t>
      </w:r>
    </w:p>
    <w:p>
      <w:r>
        <w:rPr>
          <w:b/>
        </w:rPr>
        <w:t xml:space="preserve">Tulos</w:t>
      </w:r>
    </w:p>
    <w:p>
      <w:r>
        <w:t xml:space="preserve">Simpsonit</w:t>
      </w:r>
    </w:p>
    <w:p>
      <w:r>
        <w:rPr>
          <w:b/>
        </w:rPr>
        <w:t xml:space="preserve">Tulos</w:t>
      </w:r>
    </w:p>
    <w:p>
      <w:r>
        <w:t xml:space="preserve">Bushin perhe</w:t>
      </w:r>
    </w:p>
    <w:p>
      <w:r>
        <w:rPr>
          <w:b/>
        </w:rPr>
        <w:t xml:space="preserve">Tulos</w:t>
      </w:r>
    </w:p>
    <w:p>
      <w:r>
        <w:t xml:space="preserve">osbourneja</w:t>
      </w:r>
    </w:p>
    <w:p>
      <w:r>
        <w:rPr>
          <w:b/>
        </w:rPr>
        <w:t xml:space="preserve">Tulos</w:t>
      </w:r>
    </w:p>
    <w:p>
      <w:r>
        <w:t xml:space="preserve">addamsin perhe</w:t>
      </w:r>
    </w:p>
    <w:p>
      <w:r>
        <w:rPr>
          <w:b/>
        </w:rPr>
        <w:t xml:space="preserve">Tulos</w:t>
      </w:r>
    </w:p>
    <w:p>
      <w:r>
        <w:t xml:space="preserve">jacksonit</w:t>
      </w:r>
    </w:p>
    <w:p>
      <w:r>
        <w:rPr>
          <w:b/>
        </w:rPr>
        <w:t xml:space="preserve">Tulos</w:t>
      </w:r>
    </w:p>
    <w:p>
      <w:r>
        <w:t xml:space="preserve">brady bunch</w:t>
      </w:r>
    </w:p>
    <w:p>
      <w:r>
        <w:rPr>
          <w:b/>
        </w:rPr>
        <w:t xml:space="preserve">Esimerkki 7.2315</w:t>
      </w:r>
    </w:p>
    <w:p>
      <w:r>
        <w:t xml:space="preserve">todellinen tai ei, nimeä kuuluisa bo.</w:t>
      </w:r>
    </w:p>
    <w:p>
      <w:r>
        <w:rPr>
          <w:b/>
        </w:rPr>
        <w:t xml:space="preserve">Tulos</w:t>
      </w:r>
    </w:p>
    <w:p>
      <w:r>
        <w:t xml:space="preserve">bo derek</w:t>
      </w:r>
    </w:p>
    <w:p>
      <w:r>
        <w:rPr>
          <w:b/>
        </w:rPr>
        <w:t xml:space="preserve">Tulos</w:t>
      </w:r>
    </w:p>
    <w:p>
      <w:r>
        <w:t xml:space="preserve">bo jackson</w:t>
      </w:r>
    </w:p>
    <w:p>
      <w:r>
        <w:rPr>
          <w:b/>
        </w:rPr>
        <w:t xml:space="preserve">Tulos</w:t>
      </w:r>
    </w:p>
    <w:p>
      <w:r>
        <w:t xml:space="preserve">Beau Bridges</w:t>
      </w:r>
    </w:p>
    <w:p>
      <w:r>
        <w:rPr>
          <w:b/>
        </w:rPr>
        <w:t xml:space="preserve">Tulos</w:t>
      </w:r>
    </w:p>
    <w:p>
      <w:r>
        <w:t xml:space="preserve">bo duke/"hazzard"</w:t>
      </w:r>
    </w:p>
    <w:p>
      <w:r>
        <w:rPr>
          <w:b/>
        </w:rPr>
        <w:t xml:space="preserve">Tulos</w:t>
      </w:r>
    </w:p>
    <w:p>
      <w:r>
        <w:t xml:space="preserve">bo diddley</w:t>
      </w:r>
    </w:p>
    <w:p>
      <w:r>
        <w:rPr>
          <w:b/>
        </w:rPr>
        <w:t xml:space="preserve">Esimerkki 7.2316</w:t>
      </w:r>
    </w:p>
    <w:p>
      <w:r>
        <w:t xml:space="preserve">jotain, mitä naiset käyttävät ollakseen seksikkäitä ja joka on todella epämukava.</w:t>
      </w:r>
    </w:p>
    <w:p>
      <w:r>
        <w:rPr>
          <w:b/>
        </w:rPr>
        <w:t xml:space="preserve">Tulos</w:t>
      </w:r>
    </w:p>
    <w:p>
      <w:r>
        <w:t xml:space="preserve">thong/g-string</w:t>
      </w:r>
    </w:p>
    <w:p>
      <w:r>
        <w:rPr>
          <w:b/>
        </w:rPr>
        <w:t xml:space="preserve">Tulos</w:t>
      </w:r>
    </w:p>
    <w:p>
      <w:r>
        <w:t xml:space="preserve">korkokengät</w:t>
      </w:r>
    </w:p>
    <w:p>
      <w:r>
        <w:rPr>
          <w:b/>
        </w:rPr>
        <w:t xml:space="preserve">Tulos</w:t>
      </w:r>
    </w:p>
    <w:p>
      <w:r>
        <w:t xml:space="preserve">Rintaliivit</w:t>
      </w:r>
    </w:p>
    <w:p>
      <w:r>
        <w:rPr>
          <w:b/>
        </w:rPr>
        <w:t xml:space="preserve">Tulos</w:t>
      </w:r>
    </w:p>
    <w:p>
      <w:r>
        <w:t xml:space="preserve">vyötärö</w:t>
      </w:r>
    </w:p>
    <w:p>
      <w:r>
        <w:rPr>
          <w:b/>
        </w:rPr>
        <w:t xml:space="preserve">Tulos</w:t>
      </w:r>
    </w:p>
    <w:p>
      <w:r>
        <w:t xml:space="preserve">tiukat housut</w:t>
      </w:r>
    </w:p>
    <w:p>
      <w:r>
        <w:rPr>
          <w:b/>
        </w:rPr>
        <w:t xml:space="preserve">Esimerkki 7.2317</w:t>
      </w:r>
    </w:p>
    <w:p>
      <w:r>
        <w:t xml:space="preserve">Kerro minulle jotain, jolla lapset ajavat helposti, mutta aikuinen ei uskalla ajaa.</w:t>
      </w:r>
    </w:p>
    <w:p>
      <w:r>
        <w:rPr>
          <w:b/>
        </w:rPr>
        <w:t xml:space="preserve">Tulos</w:t>
      </w:r>
    </w:p>
    <w:p>
      <w:r>
        <w:t xml:space="preserve">polkupyörä</w:t>
      </w:r>
    </w:p>
    <w:p>
      <w:r>
        <w:rPr>
          <w:b/>
        </w:rPr>
        <w:t xml:space="preserve">Tulos</w:t>
      </w:r>
    </w:p>
    <w:p>
      <w:r>
        <w:t xml:space="preserve">vuoristorata</w:t>
      </w:r>
    </w:p>
    <w:p>
      <w:r>
        <w:rPr>
          <w:b/>
        </w:rPr>
        <w:t xml:space="preserve">Tulos</w:t>
      </w:r>
    </w:p>
    <w:p>
      <w:r>
        <w:t xml:space="preserve">rullalauta</w:t>
      </w:r>
    </w:p>
    <w:p>
      <w:r>
        <w:rPr>
          <w:b/>
        </w:rPr>
        <w:t xml:space="preserve">Tulos</w:t>
      </w:r>
    </w:p>
    <w:p>
      <w:r>
        <w:t xml:space="preserve">hevonen</w:t>
      </w:r>
    </w:p>
    <w:p>
      <w:r>
        <w:rPr>
          <w:b/>
        </w:rPr>
        <w:t xml:space="preserve">Tulos</w:t>
      </w:r>
    </w:p>
    <w:p>
      <w:r>
        <w:t xml:space="preserve">kelkka</w:t>
      </w:r>
    </w:p>
    <w:p>
      <w:r>
        <w:rPr>
          <w:b/>
        </w:rPr>
        <w:t xml:space="preserve">Esimerkki 7.2318</w:t>
      </w:r>
    </w:p>
    <w:p>
      <w:r>
        <w:t xml:space="preserve">he ovat kloonanneet lampaan nimellä olento, jota ei saisi koskaan kloonata, koska niitä on jo liikaa.</w:t>
      </w:r>
    </w:p>
    <w:p>
      <w:r>
        <w:rPr>
          <w:b/>
        </w:rPr>
        <w:t xml:space="preserve">Tulos</w:t>
      </w:r>
    </w:p>
    <w:p>
      <w:r>
        <w:t xml:space="preserve">käärme</w:t>
      </w:r>
    </w:p>
    <w:p>
      <w:r>
        <w:rPr>
          <w:b/>
        </w:rPr>
        <w:t xml:space="preserve">Tulos</w:t>
      </w:r>
    </w:p>
    <w:p>
      <w:r>
        <w:t xml:space="preserve">cat</w:t>
      </w:r>
    </w:p>
    <w:p>
      <w:r>
        <w:rPr>
          <w:b/>
        </w:rPr>
        <w:t xml:space="preserve">Tulos</w:t>
      </w:r>
    </w:p>
    <w:p>
      <w:r>
        <w:t xml:space="preserve">rotta</w:t>
      </w:r>
    </w:p>
    <w:p>
      <w:r>
        <w:rPr>
          <w:b/>
        </w:rPr>
        <w:t xml:space="preserve">Tulos</w:t>
      </w:r>
    </w:p>
    <w:p>
      <w:r>
        <w:t xml:space="preserve">kyyhkynen</w:t>
      </w:r>
    </w:p>
    <w:p>
      <w:r>
        <w:rPr>
          <w:b/>
        </w:rPr>
        <w:t xml:space="preserve">Tulos</w:t>
      </w:r>
    </w:p>
    <w:p>
      <w:r>
        <w:t xml:space="preserve">ihminen</w:t>
      </w:r>
    </w:p>
    <w:p>
      <w:r>
        <w:rPr>
          <w:b/>
        </w:rPr>
        <w:t xml:space="preserve">Tulos</w:t>
      </w:r>
    </w:p>
    <w:p>
      <w:r>
        <w:t xml:space="preserve">koira</w:t>
      </w:r>
    </w:p>
    <w:p>
      <w:r>
        <w:rPr>
          <w:b/>
        </w:rPr>
        <w:t xml:space="preserve">Tulos</w:t>
      </w:r>
    </w:p>
    <w:p>
      <w:r>
        <w:t xml:space="preserve">peura</w:t>
      </w:r>
    </w:p>
    <w:p>
      <w:r>
        <w:rPr>
          <w:b/>
        </w:rPr>
        <w:t xml:space="preserve">Esimerkki 7.2319</w:t>
      </w:r>
    </w:p>
    <w:p>
      <w:r>
        <w:t xml:space="preserve">Kertokaa minulle ammatti, jossa nukahtaminen työssä voisi olla katastrofaalista.</w:t>
      </w:r>
    </w:p>
    <w:p>
      <w:r>
        <w:rPr>
          <w:b/>
        </w:rPr>
        <w:t xml:space="preserve">Tulos</w:t>
      </w:r>
    </w:p>
    <w:p>
      <w:r>
        <w:t xml:space="preserve">kuorma-autonkuljettaja</w:t>
      </w:r>
    </w:p>
    <w:p>
      <w:r>
        <w:rPr>
          <w:b/>
        </w:rPr>
        <w:t xml:space="preserve">Tulos</w:t>
      </w:r>
    </w:p>
    <w:p>
      <w:r>
        <w:t xml:space="preserve">pilotti</w:t>
      </w:r>
    </w:p>
    <w:p>
      <w:r>
        <w:rPr>
          <w:b/>
        </w:rPr>
        <w:t xml:space="preserve">Tulos</w:t>
      </w:r>
    </w:p>
    <w:p>
      <w:r>
        <w:t xml:space="preserve">bussinkuljettaja</w:t>
      </w:r>
    </w:p>
    <w:p>
      <w:r>
        <w:rPr>
          <w:b/>
        </w:rPr>
        <w:t xml:space="preserve">Esimerkki 7.2320</w:t>
      </w:r>
    </w:p>
    <w:p>
      <w:r>
        <w:t xml:space="preserve">Kerro minulle jotain kesästä, jota odotat eniten?</w:t>
      </w:r>
    </w:p>
    <w:p>
      <w:r>
        <w:rPr>
          <w:b/>
        </w:rPr>
        <w:t xml:space="preserve">Tulos</w:t>
      </w:r>
    </w:p>
    <w:p>
      <w:r>
        <w:t xml:space="preserve">uinti/ ranta</w:t>
      </w:r>
    </w:p>
    <w:p>
      <w:r>
        <w:rPr>
          <w:b/>
        </w:rPr>
        <w:t xml:space="preserve">Tulos</w:t>
      </w:r>
    </w:p>
    <w:p>
      <w:r>
        <w:t xml:space="preserve">lämmin sää</w:t>
      </w:r>
    </w:p>
    <w:p>
      <w:r>
        <w:rPr>
          <w:b/>
        </w:rPr>
        <w:t xml:space="preserve">Tulos</w:t>
      </w:r>
    </w:p>
    <w:p>
      <w:r>
        <w:t xml:space="preserve">enemmän aurinkoa</w:t>
      </w:r>
    </w:p>
    <w:p>
      <w:r>
        <w:rPr>
          <w:b/>
        </w:rPr>
        <w:t xml:space="preserve">Tulos</w:t>
      </w:r>
    </w:p>
    <w:p>
      <w:r>
        <w:t xml:space="preserve">perheloma</w:t>
      </w:r>
    </w:p>
    <w:p>
      <w:r>
        <w:rPr>
          <w:b/>
        </w:rPr>
        <w:t xml:space="preserve">Esimerkki 7.2321</w:t>
      </w:r>
    </w:p>
    <w:p>
      <w:r>
        <w:t xml:space="preserve">Kerro minulle polkupyörän osa, jota ilman olisi vaikea ajaa.</w:t>
      </w:r>
    </w:p>
    <w:p>
      <w:r>
        <w:rPr>
          <w:b/>
        </w:rPr>
        <w:t xml:space="preserve">Tulos</w:t>
      </w:r>
    </w:p>
    <w:p>
      <w:r>
        <w:t xml:space="preserve">polkimet</w:t>
      </w:r>
    </w:p>
    <w:p>
      <w:r>
        <w:rPr>
          <w:b/>
        </w:rPr>
        <w:t xml:space="preserve">Tulos</w:t>
      </w:r>
    </w:p>
    <w:p>
      <w:r>
        <w:t xml:space="preserve">istuin</w:t>
      </w:r>
    </w:p>
    <w:p>
      <w:r>
        <w:rPr>
          <w:b/>
        </w:rPr>
        <w:t xml:space="preserve">Tulos</w:t>
      </w:r>
    </w:p>
    <w:p>
      <w:r>
        <w:t xml:space="preserve">pyörät</w:t>
      </w:r>
    </w:p>
    <w:p>
      <w:r>
        <w:rPr>
          <w:b/>
        </w:rPr>
        <w:t xml:space="preserve">Tulos</w:t>
      </w:r>
    </w:p>
    <w:p>
      <w:r>
        <w:t xml:space="preserve">ohjaustanko</w:t>
      </w:r>
    </w:p>
    <w:p>
      <w:r>
        <w:rPr>
          <w:b/>
        </w:rPr>
        <w:t xml:space="preserve">Tulos</w:t>
      </w:r>
    </w:p>
    <w:p>
      <w:r>
        <w:t xml:space="preserve">ketju</w:t>
      </w:r>
    </w:p>
    <w:p>
      <w:r>
        <w:rPr>
          <w:b/>
        </w:rPr>
        <w:t xml:space="preserve">Tulos</w:t>
      </w:r>
    </w:p>
    <w:p>
      <w:r>
        <w:t xml:space="preserve">kello</w:t>
      </w:r>
    </w:p>
    <w:p>
      <w:r>
        <w:rPr>
          <w:b/>
        </w:rPr>
        <w:t xml:space="preserve">Tulos</w:t>
      </w:r>
    </w:p>
    <w:p>
      <w:r>
        <w:t xml:space="preserve">jarrut</w:t>
      </w:r>
    </w:p>
    <w:p>
      <w:r>
        <w:rPr>
          <w:b/>
        </w:rPr>
        <w:t xml:space="preserve">Esimerkki 7.2322</w:t>
      </w:r>
    </w:p>
    <w:p>
      <w:r>
        <w:t xml:space="preserve">Kerro ikä, jolloin mies voi alkaa menettää hiuksiaan (vain numeerisesti).</w:t>
      </w:r>
    </w:p>
    <w:p>
      <w:r>
        <w:rPr>
          <w:b/>
        </w:rPr>
        <w:t xml:space="preserve">Tulos</w:t>
      </w:r>
    </w:p>
    <w:p>
      <w:r>
        <w:t xml:space="preserve">40</w:t>
      </w:r>
    </w:p>
    <w:p>
      <w:r>
        <w:rPr>
          <w:b/>
        </w:rPr>
        <w:t xml:space="preserve">Tulos</w:t>
      </w:r>
    </w:p>
    <w:p>
      <w:r>
        <w:t xml:space="preserve">30</w:t>
      </w:r>
    </w:p>
    <w:p>
      <w:r>
        <w:rPr>
          <w:b/>
        </w:rPr>
        <w:t xml:space="preserve">Tulos</w:t>
      </w:r>
    </w:p>
    <w:p>
      <w:r>
        <w:t xml:space="preserve">45</w:t>
      </w:r>
    </w:p>
    <w:p>
      <w:r>
        <w:rPr>
          <w:b/>
        </w:rPr>
        <w:t xml:space="preserve">Tulos</w:t>
      </w:r>
    </w:p>
    <w:p>
      <w:r>
        <w:t xml:space="preserve">35</w:t>
      </w:r>
    </w:p>
    <w:p>
      <w:r>
        <w:rPr>
          <w:b/>
        </w:rPr>
        <w:t xml:space="preserve">Tulos</w:t>
      </w:r>
    </w:p>
    <w:p>
      <w:r>
        <w:t xml:space="preserve">25</w:t>
      </w:r>
    </w:p>
    <w:p>
      <w:r>
        <w:rPr>
          <w:b/>
        </w:rPr>
        <w:t xml:space="preserve">Tulos</w:t>
      </w:r>
    </w:p>
    <w:p>
      <w:r>
        <w:t xml:space="preserve">50</w:t>
      </w:r>
    </w:p>
    <w:p>
      <w:r>
        <w:rPr>
          <w:b/>
        </w:rPr>
        <w:t xml:space="preserve">Tulos</w:t>
      </w:r>
    </w:p>
    <w:p>
      <w:r>
        <w:t xml:space="preserve">29</w:t>
      </w:r>
    </w:p>
    <w:p>
      <w:r>
        <w:rPr>
          <w:b/>
        </w:rPr>
        <w:t xml:space="preserve">Esimerkki 7.2323</w:t>
      </w:r>
    </w:p>
    <w:p>
      <w:r>
        <w:t xml:space="preserve">Kerro minulle jotain, mihin yrität välttää törmäämistä mäkeä mäkeä alas kelkkaillessasi?</w:t>
      </w:r>
    </w:p>
    <w:p>
      <w:r>
        <w:rPr>
          <w:b/>
        </w:rPr>
        <w:t xml:space="preserve">Tulos</w:t>
      </w:r>
    </w:p>
    <w:p>
      <w:r>
        <w:t xml:space="preserve">puu</w:t>
      </w:r>
    </w:p>
    <w:p>
      <w:r>
        <w:rPr>
          <w:b/>
        </w:rPr>
        <w:t xml:space="preserve">Tulos</w:t>
      </w:r>
    </w:p>
    <w:p>
      <w:r>
        <w:t xml:space="preserve">rock</w:t>
      </w:r>
    </w:p>
    <w:p>
      <w:r>
        <w:rPr>
          <w:b/>
        </w:rPr>
        <w:t xml:space="preserve">Tulos</w:t>
      </w:r>
    </w:p>
    <w:p>
      <w:r>
        <w:t xml:space="preserve">kolahtaa</w:t>
      </w:r>
    </w:p>
    <w:p>
      <w:r>
        <w:rPr>
          <w:b/>
        </w:rPr>
        <w:t xml:space="preserve">Tulos</w:t>
      </w:r>
    </w:p>
    <w:p>
      <w:r>
        <w:t xml:space="preserve">ihmiset</w:t>
      </w:r>
    </w:p>
    <w:p>
      <w:r>
        <w:rPr>
          <w:b/>
        </w:rPr>
        <w:t xml:space="preserve">Tulos</w:t>
      </w:r>
    </w:p>
    <w:p>
      <w:r>
        <w:t xml:space="preserve">kaikki/aita</w:t>
      </w:r>
    </w:p>
    <w:p>
      <w:r>
        <w:rPr>
          <w:b/>
        </w:rPr>
        <w:t xml:space="preserve">Tulos</w:t>
      </w:r>
    </w:p>
    <w:p>
      <w:r>
        <w:t xml:space="preserve">pysäköity auto</w:t>
      </w:r>
    </w:p>
    <w:p>
      <w:r>
        <w:rPr>
          <w:b/>
        </w:rPr>
        <w:t xml:space="preserve">Esimerkki 7.2324</w:t>
      </w:r>
    </w:p>
    <w:p>
      <w:r>
        <w:t xml:space="preserve">Kerro minulle jotain, mitä voisit ostaa tanssiaisiin</w:t>
      </w:r>
    </w:p>
    <w:p>
      <w:r>
        <w:rPr>
          <w:b/>
        </w:rPr>
        <w:t xml:space="preserve">Tulos</w:t>
      </w:r>
    </w:p>
    <w:p>
      <w:r>
        <w:t xml:space="preserve">mekko/tux</w:t>
      </w:r>
    </w:p>
    <w:p>
      <w:r>
        <w:rPr>
          <w:b/>
        </w:rPr>
        <w:t xml:space="preserve">Tulos</w:t>
      </w:r>
    </w:p>
    <w:p>
      <w:r>
        <w:t xml:space="preserve">korsetti</w:t>
      </w:r>
    </w:p>
    <w:p>
      <w:r>
        <w:rPr>
          <w:b/>
        </w:rPr>
        <w:t xml:space="preserve">Tulos</w:t>
      </w:r>
    </w:p>
    <w:p>
      <w:r>
        <w:t xml:space="preserve">kengät</w:t>
      </w:r>
    </w:p>
    <w:p>
      <w:r>
        <w:rPr>
          <w:b/>
        </w:rPr>
        <w:t xml:space="preserve">Tulos</w:t>
      </w:r>
    </w:p>
    <w:p>
      <w:r>
        <w:t xml:space="preserve">limusiini</w:t>
      </w:r>
    </w:p>
    <w:p>
      <w:r>
        <w:rPr>
          <w:b/>
        </w:rPr>
        <w:t xml:space="preserve">Esimerkki 7.2325</w:t>
      </w:r>
    </w:p>
    <w:p>
      <w:r>
        <w:t xml:space="preserve">Kerro minulle jotain, mitä mies opettaa pojalleen.</w:t>
      </w:r>
    </w:p>
    <w:p>
      <w:r>
        <w:rPr>
          <w:b/>
        </w:rPr>
        <w:t xml:space="preserve">Tulos</w:t>
      </w:r>
    </w:p>
    <w:p>
      <w:r>
        <w:t xml:space="preserve">pelata palloa</w:t>
      </w:r>
    </w:p>
    <w:p>
      <w:r>
        <w:rPr>
          <w:b/>
        </w:rPr>
        <w:t xml:space="preserve">Tulos</w:t>
      </w:r>
    </w:p>
    <w:p>
      <w:r>
        <w:t xml:space="preserve">kalastaa/metsästää</w:t>
      </w:r>
    </w:p>
    <w:p>
      <w:r>
        <w:rPr>
          <w:b/>
        </w:rPr>
        <w:t xml:space="preserve">Tulos</w:t>
      </w:r>
    </w:p>
    <w:p>
      <w:r>
        <w:t xml:space="preserve">parranajo</w:t>
      </w:r>
    </w:p>
    <w:p>
      <w:r>
        <w:rPr>
          <w:b/>
        </w:rPr>
        <w:t xml:space="preserve">Tulos</w:t>
      </w:r>
    </w:p>
    <w:p>
      <w:r>
        <w:t xml:space="preserve">ajaa</w:t>
      </w:r>
    </w:p>
    <w:p>
      <w:r>
        <w:rPr>
          <w:b/>
        </w:rPr>
        <w:t xml:space="preserve">Tulos</w:t>
      </w:r>
    </w:p>
    <w:p>
      <w:r>
        <w:t xml:space="preserve">pyöräillä</w:t>
      </w:r>
    </w:p>
    <w:p>
      <w:r>
        <w:rPr>
          <w:b/>
        </w:rPr>
        <w:t xml:space="preserve">Tulos</w:t>
      </w:r>
    </w:p>
    <w:p>
      <w:r>
        <w:t xml:space="preserve">käyttää kylpyhuonetta</w:t>
      </w:r>
    </w:p>
    <w:p>
      <w:r>
        <w:rPr>
          <w:b/>
        </w:rPr>
        <w:t xml:space="preserve">Esimerkki 7.2326</w:t>
      </w:r>
    </w:p>
    <w:p>
      <w:r>
        <w:t xml:space="preserve">Kerro minulle jotain, mistä lapsi voisi valittaa automatkalla.</w:t>
      </w:r>
    </w:p>
    <w:p>
      <w:r>
        <w:rPr>
          <w:b/>
        </w:rPr>
        <w:t xml:space="preserve">Tulos</w:t>
      </w:r>
    </w:p>
    <w:p>
      <w:r>
        <w:t xml:space="preserve">liian kauan istuminen</w:t>
      </w:r>
    </w:p>
    <w:p>
      <w:r>
        <w:rPr>
          <w:b/>
        </w:rPr>
        <w:t xml:space="preserve">Tulos</w:t>
      </w:r>
    </w:p>
    <w:p>
      <w:r>
        <w:t xml:space="preserve">Tarvitsen kylpyhuoneen</w:t>
      </w:r>
    </w:p>
    <w:p>
      <w:r>
        <w:rPr>
          <w:b/>
        </w:rPr>
        <w:t xml:space="preserve">Tulos</w:t>
      </w:r>
    </w:p>
    <w:p>
      <w:r>
        <w:t xml:space="preserve">nälkäinen</w:t>
      </w:r>
    </w:p>
    <w:p>
      <w:r>
        <w:rPr>
          <w:b/>
        </w:rPr>
        <w:t xml:space="preserve">Tulos</w:t>
      </w:r>
    </w:p>
    <w:p>
      <w:r>
        <w:t xml:space="preserve">tylsistynyt</w:t>
      </w:r>
    </w:p>
    <w:p>
      <w:r>
        <w:rPr>
          <w:b/>
        </w:rPr>
        <w:t xml:space="preserve">Tulos</w:t>
      </w:r>
    </w:p>
    <w:p>
      <w:r>
        <w:t xml:space="preserve">lämpötila</w:t>
      </w:r>
    </w:p>
    <w:p>
      <w:r>
        <w:rPr>
          <w:b/>
        </w:rPr>
        <w:t xml:space="preserve">Esimerkki 7.2327</w:t>
      </w:r>
    </w:p>
    <w:p>
      <w:r>
        <w:t xml:space="preserve">Kerro minulle, kuinka paljon huone halpamotellista maksaa. (käytä rahamuotoa $0.00)</w:t>
      </w:r>
    </w:p>
    <w:p>
      <w:r>
        <w:rPr>
          <w:b/>
        </w:rPr>
        <w:t xml:space="preserve">Tulos</w:t>
      </w:r>
    </w:p>
    <w:p>
      <w:r>
        <w:t xml:space="preserve">$30</w:t>
      </w:r>
    </w:p>
    <w:p>
      <w:r>
        <w:rPr>
          <w:b/>
        </w:rPr>
        <w:t xml:space="preserve">Tulos</w:t>
      </w:r>
    </w:p>
    <w:p>
      <w:r>
        <w:t xml:space="preserve">$25</w:t>
      </w:r>
    </w:p>
    <w:p>
      <w:r>
        <w:rPr>
          <w:b/>
        </w:rPr>
        <w:t xml:space="preserve">Tulos</w:t>
      </w:r>
    </w:p>
    <w:p>
      <w:r>
        <w:t xml:space="preserve">$35</w:t>
      </w:r>
    </w:p>
    <w:p>
      <w:r>
        <w:rPr>
          <w:b/>
        </w:rPr>
        <w:t xml:space="preserve">Tulos</w:t>
      </w:r>
    </w:p>
    <w:p>
      <w:r>
        <w:t xml:space="preserve">$20</w:t>
      </w:r>
    </w:p>
    <w:p>
      <w:r>
        <w:rPr>
          <w:b/>
        </w:rPr>
        <w:t xml:space="preserve">Tulos</w:t>
      </w:r>
    </w:p>
    <w:p>
      <w:r>
        <w:t xml:space="preserve">$40</w:t>
      </w:r>
    </w:p>
    <w:p>
      <w:r>
        <w:rPr>
          <w:b/>
        </w:rPr>
        <w:t xml:space="preserve">Tulos</w:t>
      </w:r>
    </w:p>
    <w:p>
      <w:r>
        <w:t xml:space="preserve">$50</w:t>
      </w:r>
    </w:p>
    <w:p>
      <w:r>
        <w:rPr>
          <w:b/>
        </w:rPr>
        <w:t xml:space="preserve">Tulos</w:t>
      </w:r>
    </w:p>
    <w:p>
      <w:r>
        <w:t xml:space="preserve">$15</w:t>
      </w:r>
    </w:p>
    <w:p>
      <w:r>
        <w:rPr>
          <w:b/>
        </w:rPr>
        <w:t xml:space="preserve">Esimerkki 7.2328</w:t>
      </w:r>
    </w:p>
    <w:p>
      <w:r>
        <w:t xml:space="preserve">Kerro minulle jotain, jonka olet vahingossa pudottanut vessanpönttöön.</w:t>
      </w:r>
    </w:p>
    <w:p>
      <w:r>
        <w:rPr>
          <w:b/>
        </w:rPr>
        <w:t xml:space="preserve">Tulos</w:t>
      </w:r>
    </w:p>
    <w:p>
      <w:r>
        <w:t xml:space="preserve">puhelin</w:t>
      </w:r>
    </w:p>
    <w:p>
      <w:r>
        <w:rPr>
          <w:b/>
        </w:rPr>
        <w:t xml:space="preserve">Tulos</w:t>
      </w:r>
    </w:p>
    <w:p>
      <w:r>
        <w:t xml:space="preserve">korut/kello</w:t>
      </w:r>
    </w:p>
    <w:p>
      <w:r>
        <w:rPr>
          <w:b/>
        </w:rPr>
        <w:t xml:space="preserve">Tulos</w:t>
      </w:r>
    </w:p>
    <w:p>
      <w:r>
        <w:t xml:space="preserve">hammasharja</w:t>
      </w:r>
    </w:p>
    <w:p>
      <w:r>
        <w:rPr>
          <w:b/>
        </w:rPr>
        <w:t xml:space="preserve">Tulos</w:t>
      </w:r>
    </w:p>
    <w:p>
      <w:r>
        <w:t xml:space="preserve">kampa/hiusharja</w:t>
      </w:r>
    </w:p>
    <w:p>
      <w:r>
        <w:rPr>
          <w:b/>
        </w:rPr>
        <w:t xml:space="preserve">Tulos</w:t>
      </w:r>
    </w:p>
    <w:p>
      <w:r>
        <w:t xml:space="preserve">avaimet</w:t>
      </w:r>
    </w:p>
    <w:p>
      <w:r>
        <w:rPr>
          <w:b/>
        </w:rPr>
        <w:t xml:space="preserve">Tulos</w:t>
      </w:r>
    </w:p>
    <w:p>
      <w:r>
        <w:t xml:space="preserve">lasit</w:t>
      </w:r>
    </w:p>
    <w:p>
      <w:r>
        <w:rPr>
          <w:b/>
        </w:rPr>
        <w:t xml:space="preserve">Tulos</w:t>
      </w:r>
    </w:p>
    <w:p>
      <w:r>
        <w:t xml:space="preserve">rahaa</w:t>
      </w:r>
    </w:p>
    <w:p>
      <w:r>
        <w:rPr>
          <w:b/>
        </w:rPr>
        <w:t xml:space="preserve">Esimerkki 7.2329</w:t>
      </w:r>
    </w:p>
    <w:p>
      <w:r>
        <w:t xml:space="preserve">Kerro minulle jotain, jonka toivot olevan helpompi tehdä toisella kerralla.</w:t>
      </w:r>
    </w:p>
    <w:p>
      <w:r>
        <w:rPr>
          <w:b/>
        </w:rPr>
        <w:t xml:space="preserve">Tulos</w:t>
      </w:r>
    </w:p>
    <w:p>
      <w:r>
        <w:t xml:space="preserve">avioliitto</w:t>
      </w:r>
    </w:p>
    <w:p>
      <w:r>
        <w:rPr>
          <w:b/>
        </w:rPr>
        <w:t xml:space="preserve">Tulos</w:t>
      </w:r>
    </w:p>
    <w:p>
      <w:r>
        <w:t xml:space="preserve">lapsen saaminen</w:t>
      </w:r>
    </w:p>
    <w:p>
      <w:r>
        <w:rPr>
          <w:b/>
        </w:rPr>
        <w:t xml:space="preserve">Tulos</w:t>
      </w:r>
    </w:p>
    <w:p>
      <w:r>
        <w:t xml:space="preserve">ruoanlaitto/resepti</w:t>
      </w:r>
    </w:p>
    <w:p>
      <w:r>
        <w:rPr>
          <w:b/>
        </w:rPr>
        <w:t xml:space="preserve">Tulos</w:t>
      </w:r>
    </w:p>
    <w:p>
      <w:r>
        <w:t xml:space="preserve">testi</w:t>
      </w:r>
    </w:p>
    <w:p>
      <w:r>
        <w:rPr>
          <w:b/>
        </w:rPr>
        <w:t xml:space="preserve">Esimerkki 7.2330</w:t>
      </w:r>
    </w:p>
    <w:p>
      <w:r>
        <w:t xml:space="preserve">Kerro minulle jotain, mitä antaisit koirasi tehdä, mutta et lapsesi.</w:t>
      </w:r>
    </w:p>
    <w:p>
      <w:r>
        <w:rPr>
          <w:b/>
        </w:rPr>
        <w:t xml:space="preserve">Tulos</w:t>
      </w:r>
    </w:p>
    <w:p>
      <w:r>
        <w:t xml:space="preserve">pissaa ulkona</w:t>
      </w:r>
    </w:p>
    <w:p>
      <w:r>
        <w:rPr>
          <w:b/>
        </w:rPr>
        <w:t xml:space="preserve">Tulos</w:t>
      </w:r>
    </w:p>
    <w:p>
      <w:r>
        <w:t xml:space="preserve">nuolla</w:t>
      </w:r>
    </w:p>
    <w:p>
      <w:r>
        <w:rPr>
          <w:b/>
        </w:rPr>
        <w:t xml:space="preserve">Tulos</w:t>
      </w:r>
    </w:p>
    <w:p>
      <w:r>
        <w:t xml:space="preserve">juoda vessasta</w:t>
      </w:r>
    </w:p>
    <w:p>
      <w:r>
        <w:rPr>
          <w:b/>
        </w:rPr>
        <w:t xml:space="preserve">Tulos</w:t>
      </w:r>
    </w:p>
    <w:p>
      <w:r>
        <w:t xml:space="preserve">syödä tähteitä</w:t>
      </w:r>
    </w:p>
    <w:p>
      <w:r>
        <w:rPr>
          <w:b/>
        </w:rPr>
        <w:t xml:space="preserve">Tulos</w:t>
      </w:r>
    </w:p>
    <w:p>
      <w:r>
        <w:t xml:space="preserve">juosta vapaana</w:t>
      </w:r>
    </w:p>
    <w:p>
      <w:r>
        <w:rPr>
          <w:b/>
        </w:rPr>
        <w:t xml:space="preserve">Esimerkki 7.2331</w:t>
      </w:r>
    </w:p>
    <w:p>
      <w:r>
        <w:t xml:space="preserve">Kerro ikä, jolloin tyttö lakkaa kertomasta vanhemmilleen kaiken (vain numeerisesti).</w:t>
      </w:r>
    </w:p>
    <w:p>
      <w:r>
        <w:rPr>
          <w:b/>
        </w:rPr>
        <w:t xml:space="preserve">Tulos</w:t>
      </w:r>
    </w:p>
    <w:p>
      <w:r>
        <w:t xml:space="preserve">13</w:t>
      </w:r>
    </w:p>
    <w:p>
      <w:r>
        <w:rPr>
          <w:b/>
        </w:rPr>
        <w:t xml:space="preserve">Tulos</w:t>
      </w:r>
    </w:p>
    <w:p>
      <w:r>
        <w:t xml:space="preserve">16</w:t>
      </w:r>
    </w:p>
    <w:p>
      <w:r>
        <w:rPr>
          <w:b/>
        </w:rPr>
        <w:t xml:space="preserve">Tulos</w:t>
      </w:r>
    </w:p>
    <w:p>
      <w:r>
        <w:t xml:space="preserve">12</w:t>
      </w:r>
    </w:p>
    <w:p>
      <w:r>
        <w:rPr>
          <w:b/>
        </w:rPr>
        <w:t xml:space="preserve">Tulos</w:t>
      </w:r>
    </w:p>
    <w:p>
      <w:r>
        <w:t xml:space="preserve">15</w:t>
      </w:r>
    </w:p>
    <w:p>
      <w:r>
        <w:rPr>
          <w:b/>
        </w:rPr>
        <w:t xml:space="preserve">Tulos</w:t>
      </w:r>
    </w:p>
    <w:p>
      <w:r>
        <w:t xml:space="preserve">14</w:t>
      </w:r>
    </w:p>
    <w:p>
      <w:r>
        <w:rPr>
          <w:b/>
        </w:rPr>
        <w:t xml:space="preserve">Tulos</w:t>
      </w:r>
    </w:p>
    <w:p>
      <w:r>
        <w:t xml:space="preserve">18</w:t>
      </w:r>
    </w:p>
    <w:p>
      <w:r>
        <w:rPr>
          <w:b/>
        </w:rPr>
        <w:t xml:space="preserve">Esimerkki 7.2332</w:t>
      </w:r>
    </w:p>
    <w:p>
      <w:r>
        <w:t xml:space="preserve">Kerro minulle, kenellä seitsemästä kääpiöstä olisi vaikeinta löytää treffikumppani.</w:t>
      </w:r>
    </w:p>
    <w:p>
      <w:r>
        <w:rPr>
          <w:b/>
        </w:rPr>
        <w:t xml:space="preserve">Tulos</w:t>
      </w:r>
    </w:p>
    <w:p>
      <w:r>
        <w:t xml:space="preserve">äreä</w:t>
      </w:r>
    </w:p>
    <w:p>
      <w:r>
        <w:rPr>
          <w:b/>
        </w:rPr>
        <w:t xml:space="preserve">Tulos</w:t>
      </w:r>
    </w:p>
    <w:p>
      <w:r>
        <w:t xml:space="preserve">unelias</w:t>
      </w:r>
    </w:p>
    <w:p>
      <w:r>
        <w:rPr>
          <w:b/>
        </w:rPr>
        <w:t xml:space="preserve">Tulos</w:t>
      </w:r>
    </w:p>
    <w:p>
      <w:r>
        <w:t xml:space="preserve">dopey</w:t>
      </w:r>
    </w:p>
    <w:p>
      <w:r>
        <w:rPr>
          <w:b/>
        </w:rPr>
        <w:t xml:space="preserve">Tulos</w:t>
      </w:r>
    </w:p>
    <w:p>
      <w:r>
        <w:t xml:space="preserve">häveliäs</w:t>
      </w:r>
    </w:p>
    <w:p>
      <w:r>
        <w:rPr>
          <w:b/>
        </w:rPr>
        <w:t xml:space="preserve">Esimerkki 7.2333</w:t>
      </w:r>
    </w:p>
    <w:p>
      <w:r>
        <w:t xml:space="preserve">Kerro minulle jotain, mitä tunnet ennen kuin ostat sen</w:t>
      </w:r>
    </w:p>
    <w:p>
      <w:r>
        <w:rPr>
          <w:b/>
        </w:rPr>
        <w:t xml:space="preserve">Tulos</w:t>
      </w:r>
    </w:p>
    <w:p>
      <w:r>
        <w:t xml:space="preserve">hedelmät/vihannekset</w:t>
      </w:r>
    </w:p>
    <w:p>
      <w:r>
        <w:rPr>
          <w:b/>
        </w:rPr>
        <w:t xml:space="preserve">Tulos</w:t>
      </w:r>
    </w:p>
    <w:p>
      <w:r>
        <w:t xml:space="preserve">vaatteet</w:t>
      </w:r>
    </w:p>
    <w:p>
      <w:r>
        <w:rPr>
          <w:b/>
        </w:rPr>
        <w:t xml:space="preserve">Tulos</w:t>
      </w:r>
    </w:p>
    <w:p>
      <w:r>
        <w:t xml:space="preserve">leipä</w:t>
      </w:r>
    </w:p>
    <w:p>
      <w:r>
        <w:rPr>
          <w:b/>
        </w:rPr>
        <w:t xml:space="preserve">Tulos</w:t>
      </w:r>
    </w:p>
    <w:p>
      <w:r>
        <w:t xml:space="preserve">tyyny</w:t>
      </w:r>
    </w:p>
    <w:p>
      <w:r>
        <w:rPr>
          <w:b/>
        </w:rPr>
        <w:t xml:space="preserve">Tulos</w:t>
      </w:r>
    </w:p>
    <w:p>
      <w:r>
        <w:t xml:space="preserve">liinavaatteet</w:t>
      </w:r>
    </w:p>
    <w:p>
      <w:r>
        <w:rPr>
          <w:b/>
        </w:rPr>
        <w:t xml:space="preserve">Esimerkki 7.2334</w:t>
      </w:r>
    </w:p>
    <w:p>
      <w:r>
        <w:t xml:space="preserve">Kertokaa minulle paikka, jonne ihmiset voisivat mennä perjantaina töiden jälkeen...</w:t>
      </w:r>
    </w:p>
    <w:p>
      <w:r>
        <w:rPr>
          <w:b/>
        </w:rPr>
        <w:t xml:space="preserve">Tulos</w:t>
      </w:r>
    </w:p>
    <w:p>
      <w:r>
        <w:t xml:space="preserve">baari</w:t>
      </w:r>
    </w:p>
    <w:p>
      <w:r>
        <w:rPr>
          <w:b/>
        </w:rPr>
        <w:t xml:space="preserve">Tulos</w:t>
      </w:r>
    </w:p>
    <w:p>
      <w:r>
        <w:t xml:space="preserve">koti</w:t>
      </w:r>
    </w:p>
    <w:p>
      <w:r>
        <w:rPr>
          <w:b/>
        </w:rPr>
        <w:t xml:space="preserve">Tulos</w:t>
      </w:r>
    </w:p>
    <w:p>
      <w:r>
        <w:t xml:space="preserve">ravintola</w:t>
      </w:r>
    </w:p>
    <w:p>
      <w:r>
        <w:rPr>
          <w:b/>
        </w:rPr>
        <w:t xml:space="preserve">Tulos</w:t>
      </w:r>
    </w:p>
    <w:p>
      <w:r>
        <w:t xml:space="preserve">elokuva</w:t>
      </w:r>
    </w:p>
    <w:p>
      <w:r>
        <w:rPr>
          <w:b/>
        </w:rPr>
        <w:t xml:space="preserve">Esimerkki 7.2335</w:t>
      </w:r>
    </w:p>
    <w:p>
      <w:r>
        <w:t xml:space="preserve">Kerro minulle olento, jota et haluaisi kuulla huoneessasi yöllä.</w:t>
      </w:r>
    </w:p>
    <w:p>
      <w:r>
        <w:rPr>
          <w:b/>
        </w:rPr>
        <w:t xml:space="preserve">Tulos</w:t>
      </w:r>
    </w:p>
    <w:p>
      <w:r>
        <w:t xml:space="preserve">jyrsijä</w:t>
      </w:r>
    </w:p>
    <w:p>
      <w:r>
        <w:rPr>
          <w:b/>
        </w:rPr>
        <w:t xml:space="preserve">Tulos</w:t>
      </w:r>
    </w:p>
    <w:p>
      <w:r>
        <w:t xml:space="preserve">kriketti</w:t>
      </w:r>
    </w:p>
    <w:p>
      <w:r>
        <w:rPr>
          <w:b/>
        </w:rPr>
        <w:t xml:space="preserve">Tulos</w:t>
      </w:r>
    </w:p>
    <w:p>
      <w:r>
        <w:t xml:space="preserve">käärme</w:t>
      </w:r>
    </w:p>
    <w:p>
      <w:r>
        <w:rPr>
          <w:b/>
        </w:rPr>
        <w:t xml:space="preserve">Tulos</w:t>
      </w:r>
    </w:p>
    <w:p>
      <w:r>
        <w:t xml:space="preserve">hirviö</w:t>
      </w:r>
    </w:p>
    <w:p>
      <w:r>
        <w:rPr>
          <w:b/>
        </w:rPr>
        <w:t xml:space="preserve">Tulos</w:t>
      </w:r>
    </w:p>
    <w:p>
      <w:r>
        <w:t xml:space="preserve">lentää</w:t>
      </w:r>
    </w:p>
    <w:p>
      <w:r>
        <w:rPr>
          <w:b/>
        </w:rPr>
        <w:t xml:space="preserve">Tulos</w:t>
      </w:r>
    </w:p>
    <w:p>
      <w:r>
        <w:t xml:space="preserve">hyttynen</w:t>
      </w:r>
    </w:p>
    <w:p>
      <w:r>
        <w:rPr>
          <w:b/>
        </w:rPr>
        <w:t xml:space="preserve">Esimerkki 7.2336</w:t>
      </w:r>
    </w:p>
    <w:p>
      <w:r>
        <w:t xml:space="preserve">Kerro, mitä teet ensimmäisenä, kun nouset autoosi.</w:t>
      </w:r>
    </w:p>
    <w:p>
      <w:r>
        <w:rPr>
          <w:b/>
        </w:rPr>
        <w:t xml:space="preserve">Tulos</w:t>
      </w:r>
    </w:p>
    <w:p>
      <w:r>
        <w:t xml:space="preserve">laita turvavyö kiinni</w:t>
      </w:r>
    </w:p>
    <w:p>
      <w:r>
        <w:rPr>
          <w:b/>
        </w:rPr>
        <w:t xml:space="preserve">Tulos</w:t>
      </w:r>
    </w:p>
    <w:p>
      <w:r>
        <w:t xml:space="preserve">Käynnistä auto</w:t>
      </w:r>
    </w:p>
    <w:p>
      <w:r>
        <w:rPr>
          <w:b/>
        </w:rPr>
        <w:t xml:space="preserve">Tulos</w:t>
      </w:r>
    </w:p>
    <w:p>
      <w:r>
        <w:t xml:space="preserve">sulje auton ovi</w:t>
      </w:r>
    </w:p>
    <w:p>
      <w:r>
        <w:rPr>
          <w:b/>
        </w:rPr>
        <w:t xml:space="preserve">Tulos</w:t>
      </w:r>
    </w:p>
    <w:p>
      <w:r>
        <w:t xml:space="preserve">avaimet virtalukossa</w:t>
      </w:r>
    </w:p>
    <w:p>
      <w:r>
        <w:rPr>
          <w:b/>
        </w:rPr>
        <w:t xml:space="preserve">Tulos</w:t>
      </w:r>
    </w:p>
    <w:p>
      <w:r>
        <w:t xml:space="preserve">lukitse ovet</w:t>
      </w:r>
    </w:p>
    <w:p>
      <w:r>
        <w:rPr>
          <w:b/>
        </w:rPr>
        <w:t xml:space="preserve">Tulos</w:t>
      </w:r>
    </w:p>
    <w:p>
      <w:r>
        <w:t xml:space="preserve">korjata peilit</w:t>
      </w:r>
    </w:p>
    <w:p>
      <w:r>
        <w:rPr>
          <w:b/>
        </w:rPr>
        <w:t xml:space="preserve">Tulos</w:t>
      </w:r>
    </w:p>
    <w:p>
      <w:r>
        <w:t xml:space="preserve">istu alas</w:t>
      </w:r>
    </w:p>
    <w:p>
      <w:r>
        <w:rPr>
          <w:b/>
        </w:rPr>
        <w:t xml:space="preserve">Esimerkki 7.2337</w:t>
      </w:r>
    </w:p>
    <w:p>
      <w:r>
        <w:t xml:space="preserve">Kerro minulle toiminta, jota joidenkin ihmisten käsketään tehdä enemmän ja toisten vähemmän.</w:t>
      </w:r>
    </w:p>
    <w:p>
      <w:r>
        <w:rPr>
          <w:b/>
        </w:rPr>
        <w:t xml:space="preserve">Tulos</w:t>
      </w:r>
    </w:p>
    <w:p>
      <w:r>
        <w:t xml:space="preserve">harjoitus</w:t>
      </w:r>
    </w:p>
    <w:p>
      <w:r>
        <w:rPr>
          <w:b/>
        </w:rPr>
        <w:t xml:space="preserve">Tulos</w:t>
      </w:r>
    </w:p>
    <w:p>
      <w:r>
        <w:t xml:space="preserve">syö</w:t>
      </w:r>
    </w:p>
    <w:p>
      <w:r>
        <w:rPr>
          <w:b/>
        </w:rPr>
        <w:t xml:space="preserve">Tulos</w:t>
      </w:r>
    </w:p>
    <w:p>
      <w:r>
        <w:t xml:space="preserve">puhu</w:t>
      </w:r>
    </w:p>
    <w:p>
      <w:r>
        <w:rPr>
          <w:b/>
        </w:rPr>
        <w:t xml:space="preserve">Tulos</w:t>
      </w:r>
    </w:p>
    <w:p>
      <w:r>
        <w:t xml:space="preserve">työ</w:t>
      </w:r>
    </w:p>
    <w:p>
      <w:r>
        <w:rPr>
          <w:b/>
        </w:rPr>
        <w:t xml:space="preserve">Tulos</w:t>
      </w:r>
    </w:p>
    <w:p>
      <w:r>
        <w:t xml:space="preserve">nukkua</w:t>
      </w:r>
    </w:p>
    <w:p>
      <w:r>
        <w:rPr>
          <w:b/>
        </w:rPr>
        <w:t xml:space="preserve">Esimerkki 7.2338</w:t>
      </w:r>
    </w:p>
    <w:p>
      <w:r>
        <w:t xml:space="preserve">Kerro minulle syy, miksi ihmiset menevät naimisiin</w:t>
      </w:r>
    </w:p>
    <w:p>
      <w:r>
        <w:rPr>
          <w:b/>
        </w:rPr>
        <w:t xml:space="preserve">Tulos</w:t>
      </w:r>
    </w:p>
    <w:p>
      <w:r>
        <w:t xml:space="preserve">rakastuneena</w:t>
      </w:r>
    </w:p>
    <w:p>
      <w:r>
        <w:rPr>
          <w:b/>
        </w:rPr>
        <w:t xml:space="preserve">Tulos</w:t>
      </w:r>
    </w:p>
    <w:p>
      <w:r>
        <w:t xml:space="preserve">raskaana</w:t>
      </w:r>
    </w:p>
    <w:p>
      <w:r>
        <w:rPr>
          <w:b/>
        </w:rPr>
        <w:t xml:space="preserve">Tulos</w:t>
      </w:r>
    </w:p>
    <w:p>
      <w:r>
        <w:t xml:space="preserve">vakaus</w:t>
      </w:r>
    </w:p>
    <w:p>
      <w:r>
        <w:rPr>
          <w:b/>
        </w:rPr>
        <w:t xml:space="preserve">Tulos</w:t>
      </w:r>
    </w:p>
    <w:p>
      <w:r>
        <w:t xml:space="preserve">vihreä kortti</w:t>
      </w:r>
    </w:p>
    <w:p>
      <w:r>
        <w:rPr>
          <w:b/>
        </w:rPr>
        <w:t xml:space="preserve">Esimerkki 7.2339</w:t>
      </w:r>
    </w:p>
    <w:p>
      <w:r>
        <w:t xml:space="preserve">Kerro minulle jotain, mitä vihaat pukeutua liian lyhyeen</w:t>
      </w:r>
    </w:p>
    <w:p>
      <w:r>
        <w:rPr>
          <w:b/>
        </w:rPr>
        <w:t xml:space="preserve">Tulos</w:t>
      </w:r>
    </w:p>
    <w:p>
      <w:r>
        <w:t xml:space="preserve">hame/mekko</w:t>
      </w:r>
    </w:p>
    <w:p>
      <w:r>
        <w:rPr>
          <w:b/>
        </w:rPr>
        <w:t xml:space="preserve">Tulos</w:t>
      </w:r>
    </w:p>
    <w:p>
      <w:r>
        <w:t xml:space="preserve">housut</w:t>
      </w:r>
    </w:p>
    <w:p>
      <w:r>
        <w:rPr>
          <w:b/>
        </w:rPr>
        <w:t xml:space="preserve">Tulos</w:t>
      </w:r>
    </w:p>
    <w:p>
      <w:r>
        <w:t xml:space="preserve">shortsit</w:t>
      </w:r>
    </w:p>
    <w:p>
      <w:r>
        <w:rPr>
          <w:b/>
        </w:rPr>
        <w:t xml:space="preserve">Tulos</w:t>
      </w:r>
    </w:p>
    <w:p>
      <w:r>
        <w:t xml:space="preserve">hiukset</w:t>
      </w:r>
    </w:p>
    <w:p>
      <w:r>
        <w:rPr>
          <w:b/>
        </w:rPr>
        <w:t xml:space="preserve">Esimerkki 7.2340</w:t>
      </w:r>
    </w:p>
    <w:p>
      <w:r>
        <w:t xml:space="preserve">Kerro minulle urheilija, jonka mukaan ihmiset nimeävät lemmikkinsä.</w:t>
      </w:r>
    </w:p>
    <w:p>
      <w:r>
        <w:rPr>
          <w:b/>
        </w:rPr>
        <w:t xml:space="preserve">Tulos</w:t>
      </w:r>
    </w:p>
    <w:p>
      <w:r>
        <w:t xml:space="preserve">Tiger Woods</w:t>
      </w:r>
    </w:p>
    <w:p>
      <w:r>
        <w:rPr>
          <w:b/>
        </w:rPr>
        <w:t xml:space="preserve">Tulos</w:t>
      </w:r>
    </w:p>
    <w:p>
      <w:r>
        <w:t xml:space="preserve">michael jordan</w:t>
      </w:r>
    </w:p>
    <w:p>
      <w:r>
        <w:rPr>
          <w:b/>
        </w:rPr>
        <w:t xml:space="preserve">Tulos</w:t>
      </w:r>
    </w:p>
    <w:p>
      <w:r>
        <w:t xml:space="preserve">babe ruth</w:t>
      </w:r>
    </w:p>
    <w:p>
      <w:r>
        <w:rPr>
          <w:b/>
        </w:rPr>
        <w:t xml:space="preserve">Tulos</w:t>
      </w:r>
    </w:p>
    <w:p>
      <w:r>
        <w:t xml:space="preserve">kobe bryant</w:t>
      </w:r>
    </w:p>
    <w:p>
      <w:r>
        <w:rPr>
          <w:b/>
        </w:rPr>
        <w:t xml:space="preserve">Tulos</w:t>
      </w:r>
    </w:p>
    <w:p>
      <w:r>
        <w:t xml:space="preserve">brett favre</w:t>
      </w:r>
    </w:p>
    <w:p>
      <w:r>
        <w:rPr>
          <w:b/>
        </w:rPr>
        <w:t xml:space="preserve">Esimerkki 7.2341</w:t>
      </w:r>
    </w:p>
    <w:p>
      <w:r>
        <w:t xml:space="preserve">Kerro minulle jokin asia, jonka toivoisit lopettavan kasvamisen, jotta sinun ei tarvitsisi käsitellä sitä?</w:t>
      </w:r>
    </w:p>
    <w:p>
      <w:r>
        <w:rPr>
          <w:b/>
        </w:rPr>
        <w:t xml:space="preserve">Tulos</w:t>
      </w:r>
    </w:p>
    <w:p>
      <w:r>
        <w:t xml:space="preserve">hiukset</w:t>
      </w:r>
    </w:p>
    <w:p>
      <w:r>
        <w:rPr>
          <w:b/>
        </w:rPr>
        <w:t xml:space="preserve">Tulos</w:t>
      </w:r>
    </w:p>
    <w:p>
      <w:r>
        <w:t xml:space="preserve">kynnet</w:t>
      </w:r>
    </w:p>
    <w:p>
      <w:r>
        <w:rPr>
          <w:b/>
        </w:rPr>
        <w:t xml:space="preserve">Esimerkki 7.2342</w:t>
      </w:r>
    </w:p>
    <w:p>
      <w:r>
        <w:t xml:space="preserve">Kerro minulle jotain, mitä näet lääkärin elokuvassa yleensä käyttävän.</w:t>
      </w:r>
    </w:p>
    <w:p>
      <w:r>
        <w:rPr>
          <w:b/>
        </w:rPr>
        <w:t xml:space="preserve">Tulos</w:t>
      </w:r>
    </w:p>
    <w:p>
      <w:r>
        <w:t xml:space="preserve">stetoskooppi</w:t>
      </w:r>
    </w:p>
    <w:p>
      <w:r>
        <w:rPr>
          <w:b/>
        </w:rPr>
        <w:t xml:space="preserve">Tulos</w:t>
      </w:r>
    </w:p>
    <w:p>
      <w:r>
        <w:t xml:space="preserve">laboratoriotakki</w:t>
      </w:r>
    </w:p>
    <w:p>
      <w:r>
        <w:rPr>
          <w:b/>
        </w:rPr>
        <w:t xml:space="preserve">Esimerkki 7.2343</w:t>
      </w:r>
    </w:p>
    <w:p>
      <w:r>
        <w:t xml:space="preserve">Kerro minulle, kuinka paljon rahaa mies odottaa käyttävänsä treffeihin.</w:t>
      </w:r>
    </w:p>
    <w:p>
      <w:r>
        <w:rPr>
          <w:b/>
        </w:rPr>
        <w:t xml:space="preserve">Tulos</w:t>
      </w:r>
    </w:p>
    <w:p>
      <w:r>
        <w:t xml:space="preserve">$50</w:t>
      </w:r>
    </w:p>
    <w:p>
      <w:r>
        <w:rPr>
          <w:b/>
        </w:rPr>
        <w:t xml:space="preserve">Tulos</w:t>
      </w:r>
    </w:p>
    <w:p>
      <w:r>
        <w:t xml:space="preserve">100</w:t>
      </w:r>
    </w:p>
    <w:p>
      <w:r>
        <w:rPr>
          <w:b/>
        </w:rPr>
        <w:t xml:space="preserve">Esimerkki 7.2344</w:t>
      </w:r>
    </w:p>
    <w:p>
      <w:r>
        <w:t xml:space="preserve">Kerro minulle, kuinka monta ihmistä mahtuu mukavasti pakettiautoon. #</w:t>
      </w:r>
    </w:p>
    <w:p>
      <w:r>
        <w:rPr>
          <w:b/>
        </w:rPr>
        <w:t xml:space="preserve">Tulos</w:t>
      </w:r>
    </w:p>
    <w:p>
      <w:r>
        <w:t xml:space="preserve">6</w:t>
      </w:r>
    </w:p>
    <w:p>
      <w:r>
        <w:rPr>
          <w:b/>
        </w:rPr>
        <w:t xml:space="preserve">Tulos</w:t>
      </w:r>
    </w:p>
    <w:p>
      <w:r>
        <w:t xml:space="preserve">7</w:t>
      </w:r>
    </w:p>
    <w:p>
      <w:r>
        <w:rPr>
          <w:b/>
        </w:rPr>
        <w:t xml:space="preserve">Esimerkki 7.2345</w:t>
      </w:r>
    </w:p>
    <w:p>
      <w:r>
        <w:t xml:space="preserve">Kerro minulle jotakin lumivalkoisesta.</w:t>
      </w:r>
    </w:p>
    <w:p>
      <w:r>
        <w:rPr>
          <w:b/>
        </w:rPr>
        <w:t xml:space="preserve">Tulos</w:t>
      </w:r>
    </w:p>
    <w:p>
      <w:r>
        <w:t xml:space="preserve">asui 7 kääpiön kanssa</w:t>
      </w:r>
    </w:p>
    <w:p>
      <w:r>
        <w:rPr>
          <w:b/>
        </w:rPr>
        <w:t xml:space="preserve">Tulos</w:t>
      </w:r>
    </w:p>
    <w:p>
      <w:r>
        <w:t xml:space="preserve">kaunis</w:t>
      </w:r>
    </w:p>
    <w:p>
      <w:r>
        <w:rPr>
          <w:b/>
        </w:rPr>
        <w:t xml:space="preserve">Tulos</w:t>
      </w:r>
    </w:p>
    <w:p>
      <w:r>
        <w:t xml:space="preserve">söi myrkyllistä omenaa</w:t>
      </w:r>
    </w:p>
    <w:p>
      <w:r>
        <w:rPr>
          <w:b/>
        </w:rPr>
        <w:t xml:space="preserve">Tulos</w:t>
      </w:r>
    </w:p>
    <w:p>
      <w:r>
        <w:t xml:space="preserve">disney-hahmo</w:t>
      </w:r>
    </w:p>
    <w:p>
      <w:r>
        <w:rPr>
          <w:b/>
        </w:rPr>
        <w:t xml:space="preserve">Tulos</w:t>
      </w:r>
    </w:p>
    <w:p>
      <w:r>
        <w:t xml:space="preserve">nai prinssin</w:t>
      </w:r>
    </w:p>
    <w:p>
      <w:r>
        <w:rPr>
          <w:b/>
        </w:rPr>
        <w:t xml:space="preserve">Esimerkki 7.2346</w:t>
      </w:r>
    </w:p>
    <w:p>
      <w:r>
        <w:t xml:space="preserve">Kerro minulle jotain sellaista, josta henkilö saattaisi valehdella lainahakemuksessa.</w:t>
      </w:r>
    </w:p>
    <w:p>
      <w:r>
        <w:rPr>
          <w:b/>
        </w:rPr>
        <w:t xml:space="preserve">Tulos</w:t>
      </w:r>
    </w:p>
    <w:p>
      <w:r>
        <w:t xml:space="preserve">tulot/työ</w:t>
      </w:r>
    </w:p>
    <w:p>
      <w:r>
        <w:rPr>
          <w:b/>
        </w:rPr>
        <w:t xml:space="preserve">Tulos</w:t>
      </w:r>
    </w:p>
    <w:p>
      <w:r>
        <w:t xml:space="preserve">luottotiedot</w:t>
      </w:r>
    </w:p>
    <w:p>
      <w:r>
        <w:rPr>
          <w:b/>
        </w:rPr>
        <w:t xml:space="preserve">Tulos</w:t>
      </w:r>
    </w:p>
    <w:p>
      <w:r>
        <w:t xml:space="preserve">ikä</w:t>
      </w:r>
    </w:p>
    <w:p>
      <w:r>
        <w:rPr>
          <w:b/>
        </w:rPr>
        <w:t xml:space="preserve">Tulos</w:t>
      </w:r>
    </w:p>
    <w:p>
      <w:r>
        <w:t xml:space="preserve">rikosrekisteri</w:t>
      </w:r>
    </w:p>
    <w:p>
      <w:r>
        <w:rPr>
          <w:b/>
        </w:rPr>
        <w:t xml:space="preserve">Esimerkki 7.2347</w:t>
      </w:r>
    </w:p>
    <w:p>
      <w:r>
        <w:t xml:space="preserve">Kerro minulle jotain, mitä tiedät Ed McMahonista.</w:t>
      </w:r>
    </w:p>
    <w:p>
      <w:r>
        <w:rPr>
          <w:b/>
        </w:rPr>
        <w:t xml:space="preserve">Tulos</w:t>
      </w:r>
    </w:p>
    <w:p>
      <w:r>
        <w:t xml:space="preserve">kodin menettäminen</w:t>
      </w:r>
    </w:p>
    <w:p>
      <w:r>
        <w:rPr>
          <w:b/>
        </w:rPr>
        <w:t xml:space="preserve">Tulos</w:t>
      </w:r>
    </w:p>
    <w:p>
      <w:r>
        <w:t xml:space="preserve">julkaisija</w:t>
      </w:r>
    </w:p>
    <w:p>
      <w:r>
        <w:rPr>
          <w:b/>
        </w:rPr>
        <w:t xml:space="preserve">Tulos</w:t>
      </w:r>
    </w:p>
    <w:p>
      <w:r>
        <w:t xml:space="preserve">carsonin puoli</w:t>
      </w:r>
    </w:p>
    <w:p>
      <w:r>
        <w:rPr>
          <w:b/>
        </w:rPr>
        <w:t xml:space="preserve">Tulos</w:t>
      </w:r>
    </w:p>
    <w:p>
      <w:r>
        <w:t xml:space="preserve">tähtihaku</w:t>
      </w:r>
    </w:p>
    <w:p>
      <w:r>
        <w:rPr>
          <w:b/>
        </w:rPr>
        <w:t xml:space="preserve">Tulos</w:t>
      </w:r>
    </w:p>
    <w:p>
      <w:r>
        <w:t xml:space="preserve">hauska</w:t>
      </w:r>
    </w:p>
    <w:p>
      <w:r>
        <w:rPr>
          <w:b/>
        </w:rPr>
        <w:t xml:space="preserve">Esimerkki 7.2348</w:t>
      </w:r>
    </w:p>
    <w:p>
      <w:r>
        <w:t xml:space="preserve">Kertokaa minulle eräs erityistoive, jonka ihmiset esittävät varatessaan lentoja.</w:t>
      </w:r>
    </w:p>
    <w:p>
      <w:r>
        <w:rPr>
          <w:b/>
        </w:rPr>
        <w:t xml:space="preserve">Tulos</w:t>
      </w:r>
    </w:p>
    <w:p>
      <w:r>
        <w:t xml:space="preserve">ikkunapaikka</w:t>
      </w:r>
    </w:p>
    <w:p>
      <w:r>
        <w:rPr>
          <w:b/>
        </w:rPr>
        <w:t xml:space="preserve">Tulos</w:t>
      </w:r>
    </w:p>
    <w:p>
      <w:r>
        <w:t xml:space="preserve">käytäväpaikka</w:t>
      </w:r>
    </w:p>
    <w:p>
      <w:r>
        <w:rPr>
          <w:b/>
        </w:rPr>
        <w:t xml:space="preserve">Tulos</w:t>
      </w:r>
    </w:p>
    <w:p>
      <w:r>
        <w:t xml:space="preserve">ensimmäinen luokka</w:t>
      </w:r>
    </w:p>
    <w:p>
      <w:r>
        <w:rPr>
          <w:b/>
        </w:rPr>
        <w:t xml:space="preserve">Tulos</w:t>
      </w:r>
    </w:p>
    <w:p>
      <w:r>
        <w:t xml:space="preserve">ateria</w:t>
      </w:r>
    </w:p>
    <w:p>
      <w:r>
        <w:rPr>
          <w:b/>
        </w:rPr>
        <w:t xml:space="preserve">Tulos</w:t>
      </w:r>
    </w:p>
    <w:p>
      <w:r>
        <w:t xml:space="preserve">laipioistuin</w:t>
      </w:r>
    </w:p>
    <w:p>
      <w:r>
        <w:rPr>
          <w:b/>
        </w:rPr>
        <w:t xml:space="preserve">Esimerkki 7.2349</w:t>
      </w:r>
    </w:p>
    <w:p>
      <w:r>
        <w:t xml:space="preserve">Kerro minulle paha tapa, jota on vaikea lopettaa.</w:t>
      </w:r>
    </w:p>
    <w:p>
      <w:r>
        <w:rPr>
          <w:b/>
        </w:rPr>
        <w:t xml:space="preserve">Tulos</w:t>
      </w:r>
    </w:p>
    <w:p>
      <w:r>
        <w:t xml:space="preserve">tupakointi</w:t>
      </w:r>
    </w:p>
    <w:p>
      <w:r>
        <w:rPr>
          <w:b/>
        </w:rPr>
        <w:t xml:space="preserve">Tulos</w:t>
      </w:r>
    </w:p>
    <w:p>
      <w:r>
        <w:t xml:space="preserve">kynsien pureskelu</w:t>
      </w:r>
    </w:p>
    <w:p>
      <w:r>
        <w:rPr>
          <w:b/>
        </w:rPr>
        <w:t xml:space="preserve">Tulos</w:t>
      </w:r>
    </w:p>
    <w:p>
      <w:r>
        <w:t xml:space="preserve">alkoholin juominen</w:t>
      </w:r>
    </w:p>
    <w:p>
      <w:r>
        <w:rPr>
          <w:b/>
        </w:rPr>
        <w:t xml:space="preserve">Tulos</w:t>
      </w:r>
    </w:p>
    <w:p>
      <w:r>
        <w:t xml:space="preserve">uhkapeli</w:t>
      </w:r>
    </w:p>
    <w:p>
      <w:r>
        <w:rPr>
          <w:b/>
        </w:rPr>
        <w:t xml:space="preserve">Esimerkki 7.2350</w:t>
      </w:r>
    </w:p>
    <w:p>
      <w:r>
        <w:t xml:space="preserve">Kerro minulle jotain, mitä vihaat myöntää tehneesi lauantai-iltana.</w:t>
      </w:r>
    </w:p>
    <w:p>
      <w:r>
        <w:rPr>
          <w:b/>
        </w:rPr>
        <w:t xml:space="preserve">Tulos</w:t>
      </w:r>
    </w:p>
    <w:p>
      <w:r>
        <w:t xml:space="preserve">jäi kotiin</w:t>
      </w:r>
    </w:p>
    <w:p>
      <w:r>
        <w:rPr>
          <w:b/>
        </w:rPr>
        <w:t xml:space="preserve">Tulos</w:t>
      </w:r>
    </w:p>
    <w:p>
      <w:r>
        <w:t xml:space="preserve">juopunut</w:t>
      </w:r>
    </w:p>
    <w:p>
      <w:r>
        <w:rPr>
          <w:b/>
        </w:rPr>
        <w:t xml:space="preserve">Tulos</w:t>
      </w:r>
    </w:p>
    <w:p>
      <w:r>
        <w:t xml:space="preserve">oli seurustellut</w:t>
      </w:r>
    </w:p>
    <w:p>
      <w:r>
        <w:rPr>
          <w:b/>
        </w:rPr>
        <w:t xml:space="preserve">Tulos</w:t>
      </w:r>
    </w:p>
    <w:p>
      <w:r>
        <w:t xml:space="preserve">pelattu/hukattu $</w:t>
      </w:r>
    </w:p>
    <w:p>
      <w:r>
        <w:rPr>
          <w:b/>
        </w:rPr>
        <w:t xml:space="preserve">Esimerkki 7.2351</w:t>
      </w:r>
    </w:p>
    <w:p>
      <w:r>
        <w:t xml:space="preserve">Kerro minulle jotain, mitä et haluaisi nähdä lentokoneessa.</w:t>
      </w:r>
    </w:p>
    <w:p>
      <w:r>
        <w:rPr>
          <w:b/>
        </w:rPr>
        <w:t xml:space="preserve">Tulos</w:t>
      </w:r>
    </w:p>
    <w:p>
      <w:r>
        <w:t xml:space="preserve">liekit</w:t>
      </w:r>
    </w:p>
    <w:p>
      <w:r>
        <w:rPr>
          <w:b/>
        </w:rPr>
        <w:t xml:space="preserve">Tulos</w:t>
      </w:r>
    </w:p>
    <w:p>
      <w:r>
        <w:t xml:space="preserve">humalainen lentäjä</w:t>
      </w:r>
    </w:p>
    <w:p>
      <w:r>
        <w:rPr>
          <w:b/>
        </w:rPr>
        <w:t xml:space="preserve">Tulos</w:t>
      </w:r>
    </w:p>
    <w:p>
      <w:r>
        <w:t xml:space="preserve">pommi</w:t>
      </w:r>
    </w:p>
    <w:p>
      <w:r>
        <w:rPr>
          <w:b/>
        </w:rPr>
        <w:t xml:space="preserve">Tulos</w:t>
      </w:r>
    </w:p>
    <w:p>
      <w:r>
        <w:t xml:space="preserve">terroristit</w:t>
      </w:r>
    </w:p>
    <w:p>
      <w:r>
        <w:rPr>
          <w:b/>
        </w:rPr>
        <w:t xml:space="preserve">Tulos</w:t>
      </w:r>
    </w:p>
    <w:p>
      <w:r>
        <w:t xml:space="preserve">aseet</w:t>
      </w:r>
    </w:p>
    <w:p>
      <w:r>
        <w:rPr>
          <w:b/>
        </w:rPr>
        <w:t xml:space="preserve">Tulos</w:t>
      </w:r>
    </w:p>
    <w:p>
      <w:r>
        <w:t xml:space="preserve">itkevä vauva</w:t>
      </w:r>
    </w:p>
    <w:p>
      <w:r>
        <w:rPr>
          <w:b/>
        </w:rPr>
        <w:t xml:space="preserve">Esimerkki 7.2352</w:t>
      </w:r>
    </w:p>
    <w:p>
      <w:r>
        <w:t xml:space="preserve">Kerro minulle jotain, mitä vanhemmat syyttävät lastensa huonosta käytöksestä.</w:t>
      </w:r>
    </w:p>
    <w:p>
      <w:r>
        <w:rPr>
          <w:b/>
        </w:rPr>
        <w:t xml:space="preserve">Tulos</w:t>
      </w:r>
    </w:p>
    <w:p>
      <w:r>
        <w:t xml:space="preserve">tv/elokuvavideo</w:t>
      </w:r>
    </w:p>
    <w:p>
      <w:r>
        <w:rPr>
          <w:b/>
        </w:rPr>
        <w:t xml:space="preserve">Tulos</w:t>
      </w:r>
    </w:p>
    <w:p>
      <w:r>
        <w:t xml:space="preserve">ystävät</w:t>
      </w:r>
    </w:p>
    <w:p>
      <w:r>
        <w:rPr>
          <w:b/>
        </w:rPr>
        <w:t xml:space="preserve">Tulos</w:t>
      </w:r>
    </w:p>
    <w:p>
      <w:r>
        <w:t xml:space="preserve">koulu/päivähoito</w:t>
      </w:r>
    </w:p>
    <w:p>
      <w:r>
        <w:rPr>
          <w:b/>
        </w:rPr>
        <w:t xml:space="preserve">Tulos</w:t>
      </w:r>
    </w:p>
    <w:p>
      <w:r>
        <w:t xml:space="preserve">muut vanhemmat</w:t>
      </w:r>
    </w:p>
    <w:p>
      <w:r>
        <w:rPr>
          <w:b/>
        </w:rPr>
        <w:t xml:space="preserve">Tulos</w:t>
      </w:r>
    </w:p>
    <w:p>
      <w:r>
        <w:t xml:space="preserve">huono olo</w:t>
      </w:r>
    </w:p>
    <w:p>
      <w:r>
        <w:rPr>
          <w:b/>
        </w:rPr>
        <w:t xml:space="preserve">Tulos</w:t>
      </w:r>
    </w:p>
    <w:p>
      <w:r>
        <w:t xml:space="preserve">musiikki/musiikkivideo</w:t>
      </w:r>
    </w:p>
    <w:p>
      <w:r>
        <w:rPr>
          <w:b/>
        </w:rPr>
        <w:t xml:space="preserve">Esimerkki 7.2353</w:t>
      </w:r>
    </w:p>
    <w:p>
      <w:r>
        <w:t xml:space="preserve">Kerro minulle syy, miksi joku voisi muuttaa toiseen osavaltioon.</w:t>
      </w:r>
    </w:p>
    <w:p>
      <w:r>
        <w:rPr>
          <w:b/>
        </w:rPr>
        <w:t xml:space="preserve">Tulos</w:t>
      </w:r>
    </w:p>
    <w:p>
      <w:r>
        <w:t xml:space="preserve">työ</w:t>
      </w:r>
    </w:p>
    <w:p>
      <w:r>
        <w:rPr>
          <w:b/>
        </w:rPr>
        <w:t xml:space="preserve">Tulos</w:t>
      </w:r>
    </w:p>
    <w:p>
      <w:r>
        <w:t xml:space="preserve">lähellä perhettä</w:t>
      </w:r>
    </w:p>
    <w:p>
      <w:r>
        <w:rPr>
          <w:b/>
        </w:rPr>
        <w:t xml:space="preserve">Tulos</w:t>
      </w:r>
    </w:p>
    <w:p>
      <w:r>
        <w:t xml:space="preserve">ilmasto</w:t>
      </w:r>
    </w:p>
    <w:p>
      <w:r>
        <w:rPr>
          <w:b/>
        </w:rPr>
        <w:t xml:space="preserve">Tulos</w:t>
      </w:r>
    </w:p>
    <w:p>
      <w:r>
        <w:t xml:space="preserve">halvemmat asunnot</w:t>
      </w:r>
    </w:p>
    <w:p>
      <w:r>
        <w:rPr>
          <w:b/>
        </w:rPr>
        <w:t xml:space="preserve">Tulos</w:t>
      </w:r>
    </w:p>
    <w:p>
      <w:r>
        <w:t xml:space="preserve">alhaisemmat verot</w:t>
      </w:r>
    </w:p>
    <w:p>
      <w:r>
        <w:rPr>
          <w:b/>
        </w:rPr>
        <w:t xml:space="preserve">Esimerkki 7.2354</w:t>
      </w:r>
    </w:p>
    <w:p>
      <w:r>
        <w:t xml:space="preserve">Kerro minulle ammatti, jossa sinun on koskettava asiakkaita.</w:t>
      </w:r>
    </w:p>
    <w:p>
      <w:r>
        <w:rPr>
          <w:b/>
        </w:rPr>
        <w:t xml:space="preserve">Tulos</w:t>
      </w:r>
    </w:p>
    <w:p>
      <w:r>
        <w:t xml:space="preserve">lääkäri/hammaslääkäri</w:t>
      </w:r>
    </w:p>
    <w:p>
      <w:r>
        <w:rPr>
          <w:b/>
        </w:rPr>
        <w:t xml:space="preserve">Tulos</w:t>
      </w:r>
    </w:p>
    <w:p>
      <w:r>
        <w:t xml:space="preserve">kampaamo / parturi</w:t>
      </w:r>
    </w:p>
    <w:p>
      <w:r>
        <w:rPr>
          <w:b/>
        </w:rPr>
        <w:t xml:space="preserve">Tulos</w:t>
      </w:r>
    </w:p>
    <w:p>
      <w:r>
        <w:t xml:space="preserve">hieroja</w:t>
      </w:r>
    </w:p>
    <w:p>
      <w:r>
        <w:rPr>
          <w:b/>
        </w:rPr>
        <w:t xml:space="preserve">Tulos</w:t>
      </w:r>
    </w:p>
    <w:p>
      <w:r>
        <w:t xml:space="preserve">sairaanhoitaja</w:t>
      </w:r>
    </w:p>
    <w:p>
      <w:r>
        <w:rPr>
          <w:b/>
        </w:rPr>
        <w:t xml:space="preserve">Tulos</w:t>
      </w:r>
    </w:p>
    <w:p>
      <w:r>
        <w:t xml:space="preserve">räätäli/vaatteet</w:t>
      </w:r>
    </w:p>
    <w:p>
      <w:r>
        <w:rPr>
          <w:b/>
        </w:rPr>
        <w:t xml:space="preserve">Tulos</w:t>
      </w:r>
    </w:p>
    <w:p>
      <w:r>
        <w:t xml:space="preserve">manikyristi</w:t>
      </w:r>
    </w:p>
    <w:p>
      <w:r>
        <w:rPr>
          <w:b/>
        </w:rPr>
        <w:t xml:space="preserve">Esimerkki 7.2355</w:t>
      </w:r>
    </w:p>
    <w:p>
      <w:r>
        <w:t xml:space="preserve">Kerro minulle jotain, mitä vihaat kämppiksissä.</w:t>
      </w:r>
    </w:p>
    <w:p>
      <w:r>
        <w:rPr>
          <w:b/>
        </w:rPr>
        <w:t xml:space="preserve">Tulos</w:t>
      </w:r>
    </w:p>
    <w:p>
      <w:r>
        <w:t xml:space="preserve">äänessä oleminen</w:t>
      </w:r>
    </w:p>
    <w:p>
      <w:r>
        <w:rPr>
          <w:b/>
        </w:rPr>
        <w:t xml:space="preserve">Tulos</w:t>
      </w:r>
    </w:p>
    <w:p>
      <w:r>
        <w:t xml:space="preserve">sotkuinen</w:t>
      </w:r>
    </w:p>
    <w:p>
      <w:r>
        <w:rPr>
          <w:b/>
        </w:rPr>
        <w:t xml:space="preserve">Tulos</w:t>
      </w:r>
    </w:p>
    <w:p>
      <w:r>
        <w:t xml:space="preserve">kuorsaus</w:t>
      </w:r>
    </w:p>
    <w:p>
      <w:r>
        <w:rPr>
          <w:b/>
        </w:rPr>
        <w:t xml:space="preserve">Tulos</w:t>
      </w:r>
    </w:p>
    <w:p>
      <w:r>
        <w:t xml:space="preserve">puhelias</w:t>
      </w:r>
    </w:p>
    <w:p>
      <w:r>
        <w:rPr>
          <w:b/>
        </w:rPr>
        <w:t xml:space="preserve">Tulos</w:t>
      </w:r>
    </w:p>
    <w:p>
      <w:r>
        <w:t xml:space="preserve">järjestää juhlia</w:t>
      </w:r>
    </w:p>
    <w:p>
      <w:r>
        <w:rPr>
          <w:b/>
        </w:rPr>
        <w:t xml:space="preserve">Esimerkki 7.2356</w:t>
      </w:r>
    </w:p>
    <w:p>
      <w:r>
        <w:t xml:space="preserve">Kerro minulle jotain, mitä voit tehdä, jos olet allapäin.</w:t>
      </w:r>
    </w:p>
    <w:p>
      <w:r>
        <w:rPr>
          <w:b/>
        </w:rPr>
        <w:t xml:space="preserve">Tulos</w:t>
      </w:r>
    </w:p>
    <w:p>
      <w:r>
        <w:t xml:space="preserve">cry</w:t>
      </w:r>
    </w:p>
    <w:p>
      <w:r>
        <w:rPr>
          <w:b/>
        </w:rPr>
        <w:t xml:space="preserve">Tulos</w:t>
      </w:r>
    </w:p>
    <w:p>
      <w:r>
        <w:t xml:space="preserve">nukkua</w:t>
      </w:r>
    </w:p>
    <w:p>
      <w:r>
        <w:rPr>
          <w:b/>
        </w:rPr>
        <w:t xml:space="preserve">Tulos</w:t>
      </w:r>
    </w:p>
    <w:p>
      <w:r>
        <w:t xml:space="preserve">syö</w:t>
      </w:r>
    </w:p>
    <w:p>
      <w:r>
        <w:rPr>
          <w:b/>
        </w:rPr>
        <w:t xml:space="preserve">Tulos</w:t>
      </w:r>
    </w:p>
    <w:p>
      <w:r>
        <w:t xml:space="preserve">kuunnella musiikkia</w:t>
      </w:r>
    </w:p>
    <w:p>
      <w:r>
        <w:rPr>
          <w:b/>
        </w:rPr>
        <w:t xml:space="preserve">Tulos</w:t>
      </w:r>
    </w:p>
    <w:p>
      <w:r>
        <w:t xml:space="preserve">soittaa ystävälle</w:t>
      </w:r>
    </w:p>
    <w:p>
      <w:r>
        <w:rPr>
          <w:b/>
        </w:rPr>
        <w:t xml:space="preserve">Esimerkki 7.2357</w:t>
      </w:r>
    </w:p>
    <w:p>
      <w:r>
        <w:t xml:space="preserve">Kerro minulle hyvä työ sellaiselle, joka pitää ihmisten hoitamisesta.</w:t>
      </w:r>
    </w:p>
    <w:p>
      <w:r>
        <w:rPr>
          <w:b/>
        </w:rPr>
        <w:t xml:space="preserve">Tulos</w:t>
      </w:r>
    </w:p>
    <w:p>
      <w:r>
        <w:t xml:space="preserve">sairaanhoitaja</w:t>
      </w:r>
    </w:p>
    <w:p>
      <w:r>
        <w:rPr>
          <w:b/>
        </w:rPr>
        <w:t xml:space="preserve">Tulos</w:t>
      </w:r>
    </w:p>
    <w:p>
      <w:r>
        <w:t xml:space="preserve">lääkäri</w:t>
      </w:r>
    </w:p>
    <w:p>
      <w:r>
        <w:rPr>
          <w:b/>
        </w:rPr>
        <w:t xml:space="preserve">Esimerkki 7.2358</w:t>
      </w:r>
    </w:p>
    <w:p>
      <w:r>
        <w:t xml:space="preserve">Kerro minulle paikka Yhdysvalloissa, jonne ihmiset menevät seuraamaan unelmiaan.</w:t>
      </w:r>
    </w:p>
    <w:p>
      <w:r>
        <w:rPr>
          <w:b/>
        </w:rPr>
        <w:t xml:space="preserve">Tulos</w:t>
      </w:r>
    </w:p>
    <w:p>
      <w:r>
        <w:t xml:space="preserve">New York</w:t>
      </w:r>
    </w:p>
    <w:p>
      <w:r>
        <w:rPr>
          <w:b/>
        </w:rPr>
        <w:t xml:space="preserve">Tulos</w:t>
      </w:r>
    </w:p>
    <w:p>
      <w:r>
        <w:t xml:space="preserve">los angeles</w:t>
      </w:r>
    </w:p>
    <w:p>
      <w:r>
        <w:rPr>
          <w:b/>
        </w:rPr>
        <w:t xml:space="preserve">Tulos</w:t>
      </w:r>
    </w:p>
    <w:p>
      <w:r>
        <w:t xml:space="preserve">las vegas</w:t>
      </w:r>
    </w:p>
    <w:p>
      <w:r>
        <w:rPr>
          <w:b/>
        </w:rPr>
        <w:t xml:space="preserve">Tulos</w:t>
      </w:r>
    </w:p>
    <w:p>
      <w:r>
        <w:t xml:space="preserve">chicago</w:t>
      </w:r>
    </w:p>
    <w:p>
      <w:r>
        <w:rPr>
          <w:b/>
        </w:rPr>
        <w:t xml:space="preserve">Esimerkki 7.2359</w:t>
      </w:r>
    </w:p>
    <w:p>
      <w:r>
        <w:t xml:space="preserve">Kerro minulle jotain, joka haudataan.</w:t>
      </w:r>
    </w:p>
    <w:p>
      <w:r>
        <w:rPr>
          <w:b/>
        </w:rPr>
        <w:t xml:space="preserve">Tulos</w:t>
      </w:r>
    </w:p>
    <w:p>
      <w:r>
        <w:t xml:space="preserve">henkilö/arkku</w:t>
      </w:r>
    </w:p>
    <w:p>
      <w:r>
        <w:rPr>
          <w:b/>
        </w:rPr>
        <w:t xml:space="preserve">Tulos</w:t>
      </w:r>
    </w:p>
    <w:p>
      <w:r>
        <w:t xml:space="preserve">aarre</w:t>
      </w:r>
    </w:p>
    <w:p>
      <w:r>
        <w:rPr>
          <w:b/>
        </w:rPr>
        <w:t xml:space="preserve">Tulos</w:t>
      </w:r>
    </w:p>
    <w:p>
      <w:r>
        <w:t xml:space="preserve">lemmikki</w:t>
      </w:r>
    </w:p>
    <w:p>
      <w:r>
        <w:rPr>
          <w:b/>
        </w:rPr>
        <w:t xml:space="preserve">Tulos</w:t>
      </w:r>
    </w:p>
    <w:p>
      <w:r>
        <w:t xml:space="preserve">kasvit/juuret</w:t>
      </w:r>
    </w:p>
    <w:p>
      <w:r>
        <w:rPr>
          <w:b/>
        </w:rPr>
        <w:t xml:space="preserve">Tulos</w:t>
      </w:r>
    </w:p>
    <w:p>
      <w:r>
        <w:t xml:space="preserve">koiranluut</w:t>
      </w:r>
    </w:p>
    <w:p>
      <w:r>
        <w:rPr>
          <w:b/>
        </w:rPr>
        <w:t xml:space="preserve">Tulos</w:t>
      </w:r>
    </w:p>
    <w:p>
      <w:r>
        <w:t xml:space="preserve">kirves/konflikti</w:t>
      </w:r>
    </w:p>
    <w:p>
      <w:r>
        <w:rPr>
          <w:b/>
        </w:rPr>
        <w:t xml:space="preserve">Tulos</w:t>
      </w:r>
    </w:p>
    <w:p>
      <w:r>
        <w:t xml:space="preserve">aikakapseli</w:t>
      </w:r>
    </w:p>
    <w:p>
      <w:r>
        <w:rPr>
          <w:b/>
        </w:rPr>
        <w:t xml:space="preserve">Esimerkki 7.2360</w:t>
      </w:r>
    </w:p>
    <w:p>
      <w:r>
        <w:t xml:space="preserve">Kerro minulle sana, jota käyttäisit kuvaillessasi Abraham Lincolnia.</w:t>
      </w:r>
    </w:p>
    <w:p>
      <w:r>
        <w:rPr>
          <w:b/>
        </w:rPr>
        <w:t xml:space="preserve">Tulos</w:t>
      </w:r>
    </w:p>
    <w:p>
      <w:r>
        <w:t xml:space="preserve">pitkä</w:t>
      </w:r>
    </w:p>
    <w:p>
      <w:r>
        <w:rPr>
          <w:b/>
        </w:rPr>
        <w:t xml:space="preserve">Tulos</w:t>
      </w:r>
    </w:p>
    <w:p>
      <w:r>
        <w:t xml:space="preserve">rehellinen</w:t>
      </w:r>
    </w:p>
    <w:p>
      <w:r>
        <w:rPr>
          <w:b/>
        </w:rPr>
        <w:t xml:space="preserve">Tulos</w:t>
      </w:r>
    </w:p>
    <w:p>
      <w:r>
        <w:t xml:space="preserve">presidentti</w:t>
      </w:r>
    </w:p>
    <w:p>
      <w:r>
        <w:rPr>
          <w:b/>
        </w:rPr>
        <w:t xml:space="preserve">Tulos</w:t>
      </w:r>
    </w:p>
    <w:p>
      <w:r>
        <w:t xml:space="preserve">emansipaattori</w:t>
      </w:r>
    </w:p>
    <w:p>
      <w:r>
        <w:rPr>
          <w:b/>
        </w:rPr>
        <w:t xml:space="preserve">Tulos</w:t>
      </w:r>
    </w:p>
    <w:p>
      <w:r>
        <w:t xml:space="preserve">rahaa</w:t>
      </w:r>
    </w:p>
    <w:p>
      <w:r>
        <w:rPr>
          <w:b/>
        </w:rPr>
        <w:t xml:space="preserve">Tulos</w:t>
      </w:r>
    </w:p>
    <w:p>
      <w:r>
        <w:t xml:space="preserve">parta</w:t>
      </w:r>
    </w:p>
    <w:p>
      <w:r>
        <w:rPr>
          <w:b/>
        </w:rPr>
        <w:t xml:space="preserve">Esimerkki 7.2361</w:t>
      </w:r>
    </w:p>
    <w:p>
      <w:r>
        <w:t xml:space="preserve">Kerro minulle jotain, mitä saatat nähdä pikkukaupungin kuppilassa.</w:t>
      </w:r>
    </w:p>
    <w:p>
      <w:r>
        <w:rPr>
          <w:b/>
        </w:rPr>
        <w:t xml:space="preserve">Tulos</w:t>
      </w:r>
    </w:p>
    <w:p>
      <w:r>
        <w:t xml:space="preserve">Jukebox</w:t>
      </w:r>
    </w:p>
    <w:p>
      <w:r>
        <w:rPr>
          <w:b/>
        </w:rPr>
        <w:t xml:space="preserve">Tulos</w:t>
      </w:r>
    </w:p>
    <w:p>
      <w:r>
        <w:t xml:space="preserve">tarjoiluhenkilökunta</w:t>
      </w:r>
    </w:p>
    <w:p>
      <w:r>
        <w:rPr>
          <w:b/>
        </w:rPr>
        <w:t xml:space="preserve">Tulos</w:t>
      </w:r>
    </w:p>
    <w:p>
      <w:r>
        <w:t xml:space="preserve">piirakat</w:t>
      </w:r>
    </w:p>
    <w:p>
      <w:r>
        <w:rPr>
          <w:b/>
        </w:rPr>
        <w:t xml:space="preserve">Tulos</w:t>
      </w:r>
    </w:p>
    <w:p>
      <w:r>
        <w:t xml:space="preserve">jakkarat</w:t>
      </w:r>
    </w:p>
    <w:p>
      <w:r>
        <w:rPr>
          <w:b/>
        </w:rPr>
        <w:t xml:space="preserve">Esimerkki 7.2362</w:t>
      </w:r>
    </w:p>
    <w:p>
      <w:r>
        <w:t xml:space="preserve">maailman ykkösruoka-aine on hedelmä. mikä se on?</w:t>
      </w:r>
    </w:p>
    <w:p>
      <w:r>
        <w:rPr>
          <w:b/>
        </w:rPr>
        <w:t xml:space="preserve">Tulos</w:t>
      </w:r>
    </w:p>
    <w:p>
      <w:r>
        <w:t xml:space="preserve">omena</w:t>
      </w:r>
    </w:p>
    <w:p>
      <w:r>
        <w:rPr>
          <w:b/>
        </w:rPr>
        <w:t xml:space="preserve">Tulos</w:t>
      </w:r>
    </w:p>
    <w:p>
      <w:r>
        <w:t xml:space="preserve">banaani</w:t>
      </w:r>
    </w:p>
    <w:p>
      <w:r>
        <w:rPr>
          <w:b/>
        </w:rPr>
        <w:t xml:space="preserve">Tulos</w:t>
      </w:r>
    </w:p>
    <w:p>
      <w:r>
        <w:t xml:space="preserve">tomaatti</w:t>
      </w:r>
    </w:p>
    <w:p>
      <w:r>
        <w:rPr>
          <w:b/>
        </w:rPr>
        <w:t xml:space="preserve">Tulos</w:t>
      </w:r>
    </w:p>
    <w:p>
      <w:r>
        <w:t xml:space="preserve">oranssi</w:t>
      </w:r>
    </w:p>
    <w:p>
      <w:r>
        <w:rPr>
          <w:b/>
        </w:rPr>
        <w:t xml:space="preserve">Tulos</w:t>
      </w:r>
    </w:p>
    <w:p>
      <w:r>
        <w:t xml:space="preserve">mansikka</w:t>
      </w:r>
    </w:p>
    <w:p>
      <w:r>
        <w:rPr>
          <w:b/>
        </w:rPr>
        <w:t xml:space="preserve">Tulos</w:t>
      </w:r>
    </w:p>
    <w:p>
      <w:r>
        <w:t xml:space="preserve">vesimeloni</w:t>
      </w:r>
    </w:p>
    <w:p>
      <w:r>
        <w:rPr>
          <w:b/>
        </w:rPr>
        <w:t xml:space="preserve">Esimerkki 7.2363</w:t>
      </w:r>
    </w:p>
    <w:p>
      <w:r>
        <w:t xml:space="preserve">Kerro minulle joku, joka tuntuu olevan aina paikalla, kun teet itsestäsi naurunalaisen.</w:t>
      </w:r>
    </w:p>
    <w:p>
      <w:r>
        <w:rPr>
          <w:b/>
        </w:rPr>
        <w:t xml:space="preserve">Tulos</w:t>
      </w:r>
    </w:p>
    <w:p>
      <w:r>
        <w:t xml:space="preserve">puoliso</w:t>
      </w:r>
    </w:p>
    <w:p>
      <w:r>
        <w:rPr>
          <w:b/>
        </w:rPr>
        <w:t xml:space="preserve">Tulos</w:t>
      </w:r>
    </w:p>
    <w:p>
      <w:r>
        <w:t xml:space="preserve">ystävä</w:t>
      </w:r>
    </w:p>
    <w:p>
      <w:r>
        <w:rPr>
          <w:b/>
        </w:rPr>
        <w:t xml:space="preserve">Tulos</w:t>
      </w:r>
    </w:p>
    <w:p>
      <w:r>
        <w:t xml:space="preserve">lapset</w:t>
      </w:r>
    </w:p>
    <w:p>
      <w:r>
        <w:rPr>
          <w:b/>
        </w:rPr>
        <w:t xml:space="preserve">Tulos</w:t>
      </w:r>
    </w:p>
    <w:p>
      <w:r>
        <w:t xml:space="preserve">äiti</w:t>
      </w:r>
    </w:p>
    <w:p>
      <w:r>
        <w:rPr>
          <w:b/>
        </w:rPr>
        <w:t xml:space="preserve">Tulos</w:t>
      </w:r>
    </w:p>
    <w:p>
      <w:r>
        <w:t xml:space="preserve">pahin vihollinen</w:t>
      </w:r>
    </w:p>
    <w:p>
      <w:r>
        <w:rPr>
          <w:b/>
        </w:rPr>
        <w:t xml:space="preserve">Tulos</w:t>
      </w:r>
    </w:p>
    <w:p>
      <w:r>
        <w:t xml:space="preserve">veli</w:t>
      </w:r>
    </w:p>
    <w:p>
      <w:r>
        <w:rPr>
          <w:b/>
        </w:rPr>
        <w:t xml:space="preserve">Tulos</w:t>
      </w:r>
    </w:p>
    <w:p>
      <w:r>
        <w:t xml:space="preserve">pomo</w:t>
      </w:r>
    </w:p>
    <w:p>
      <w:r>
        <w:rPr>
          <w:b/>
        </w:rPr>
        <w:t xml:space="preserve">Tulos</w:t>
      </w:r>
    </w:p>
    <w:p>
      <w:r>
        <w:t xml:space="preserve">appivanhemmat</w:t>
      </w:r>
    </w:p>
    <w:p>
      <w:r>
        <w:rPr>
          <w:b/>
        </w:rPr>
        <w:t xml:space="preserve">Esimerkki 7.2364</w:t>
      </w:r>
    </w:p>
    <w:p>
      <w:r>
        <w:t xml:space="preserve">Kerro minulle kuuluisa henkilö nimeltä Jackie.</w:t>
      </w:r>
    </w:p>
    <w:p>
      <w:r>
        <w:rPr>
          <w:b/>
        </w:rPr>
        <w:t xml:space="preserve">Tulos</w:t>
      </w:r>
    </w:p>
    <w:p>
      <w:r>
        <w:t xml:space="preserve">kennedy o.</w:t>
      </w:r>
    </w:p>
    <w:p>
      <w:r>
        <w:rPr>
          <w:b/>
        </w:rPr>
        <w:t xml:space="preserve">Tulos</w:t>
      </w:r>
    </w:p>
    <w:p>
      <w:r>
        <w:t xml:space="preserve">robinson</w:t>
      </w:r>
    </w:p>
    <w:p>
      <w:r>
        <w:rPr>
          <w:b/>
        </w:rPr>
        <w:t xml:space="preserve">Tulos</w:t>
      </w:r>
    </w:p>
    <w:p>
      <w:r>
        <w:t xml:space="preserve">chan</w:t>
      </w:r>
    </w:p>
    <w:p>
      <w:r>
        <w:rPr>
          <w:b/>
        </w:rPr>
        <w:t xml:space="preserve">Tulos</w:t>
      </w:r>
    </w:p>
    <w:p>
      <w:r>
        <w:t xml:space="preserve">wilson</w:t>
      </w:r>
    </w:p>
    <w:p>
      <w:r>
        <w:rPr>
          <w:b/>
        </w:rPr>
        <w:t xml:space="preserve">Tulos</w:t>
      </w:r>
    </w:p>
    <w:p>
      <w:r>
        <w:t xml:space="preserve">gleason</w:t>
      </w:r>
    </w:p>
    <w:p>
      <w:r>
        <w:rPr>
          <w:b/>
        </w:rPr>
        <w:t xml:space="preserve">Tulos</w:t>
      </w:r>
    </w:p>
    <w:p>
      <w:r>
        <w:t xml:space="preserve">joyner-kersee</w:t>
      </w:r>
    </w:p>
    <w:p>
      <w:r>
        <w:rPr>
          <w:b/>
        </w:rPr>
        <w:t xml:space="preserve">Esimerkki 7.2365</w:t>
      </w:r>
    </w:p>
    <w:p>
      <w:r>
        <w:t xml:space="preserve">Kerro minulle jotain, mitä voisit tehdä valmistautuaksesi ensimmäiseen koulupäivään.</w:t>
      </w:r>
    </w:p>
    <w:p>
      <w:r>
        <w:rPr>
          <w:b/>
        </w:rPr>
        <w:t xml:space="preserve">Tulos</w:t>
      </w:r>
    </w:p>
    <w:p>
      <w:r>
        <w:t xml:space="preserve">hiustenleikkaus</w:t>
      </w:r>
    </w:p>
    <w:p>
      <w:r>
        <w:rPr>
          <w:b/>
        </w:rPr>
        <w:t xml:space="preserve">Tulos</w:t>
      </w:r>
    </w:p>
    <w:p>
      <w:r>
        <w:t xml:space="preserve">valitse asu</w:t>
      </w:r>
    </w:p>
    <w:p>
      <w:r>
        <w:rPr>
          <w:b/>
        </w:rPr>
        <w:t xml:space="preserve">Tulos</w:t>
      </w:r>
    </w:p>
    <w:p>
      <w:r>
        <w:t xml:space="preserve">pakkaus reppu</w:t>
      </w:r>
    </w:p>
    <w:p>
      <w:r>
        <w:rPr>
          <w:b/>
        </w:rPr>
        <w:t xml:space="preserve">Tulos</w:t>
      </w:r>
    </w:p>
    <w:p>
      <w:r>
        <w:t xml:space="preserve">nukkua</w:t>
      </w:r>
    </w:p>
    <w:p>
      <w:r>
        <w:rPr>
          <w:b/>
        </w:rPr>
        <w:t xml:space="preserve">Esimerkki 7.2366</w:t>
      </w:r>
    </w:p>
    <w:p>
      <w:r>
        <w:t xml:space="preserve">Kerro minulle ilmoitus, jonka teit ja joka säikäytti vanhempasi.</w:t>
      </w:r>
    </w:p>
    <w:p>
      <w:r>
        <w:rPr>
          <w:b/>
        </w:rPr>
        <w:t xml:space="preserve">Tulos</w:t>
      </w:r>
    </w:p>
    <w:p>
      <w:r>
        <w:t xml:space="preserve">raskaana</w:t>
      </w:r>
    </w:p>
    <w:p>
      <w:r>
        <w:rPr>
          <w:b/>
        </w:rPr>
        <w:t xml:space="preserve">Tulos</w:t>
      </w:r>
    </w:p>
    <w:p>
      <w:r>
        <w:t xml:space="preserve">kihloissa/kiinnostunut</w:t>
      </w:r>
    </w:p>
    <w:p>
      <w:r>
        <w:rPr>
          <w:b/>
        </w:rPr>
        <w:t xml:space="preserve">Tulos</w:t>
      </w:r>
    </w:p>
    <w:p>
      <w:r>
        <w:t xml:space="preserve">lopeta koulu/yliopisto</w:t>
      </w:r>
    </w:p>
    <w:p>
      <w:r>
        <w:rPr>
          <w:b/>
        </w:rPr>
        <w:t xml:space="preserve">Tulos</w:t>
      </w:r>
    </w:p>
    <w:p>
      <w:r>
        <w:t xml:space="preserve">muutto pois</w:t>
      </w:r>
    </w:p>
    <w:p>
      <w:r>
        <w:rPr>
          <w:b/>
        </w:rPr>
        <w:t xml:space="preserve">Tulos</w:t>
      </w:r>
    </w:p>
    <w:p>
      <w:r>
        <w:t xml:space="preserve">liittyi armeijaan</w:t>
      </w:r>
    </w:p>
    <w:p>
      <w:r>
        <w:rPr>
          <w:b/>
        </w:rPr>
        <w:t xml:space="preserve">Tulos</w:t>
      </w:r>
    </w:p>
    <w:p>
      <w:r>
        <w:t xml:space="preserve">Olen homo</w:t>
      </w:r>
    </w:p>
    <w:p>
      <w:r>
        <w:rPr>
          <w:b/>
        </w:rPr>
        <w:t xml:space="preserve">Esimerkki 7.2367</w:t>
      </w:r>
    </w:p>
    <w:p>
      <w:r>
        <w:t xml:space="preserve">Kerro minulle, millaista kenkää et koskaan käyttäisi virallisissa häissä.</w:t>
      </w:r>
    </w:p>
    <w:p>
      <w:r>
        <w:rPr>
          <w:b/>
        </w:rPr>
        <w:t xml:space="preserve">Tulos</w:t>
      </w:r>
    </w:p>
    <w:p>
      <w:r>
        <w:t xml:space="preserve">lenkkarit</w:t>
      </w:r>
    </w:p>
    <w:p>
      <w:r>
        <w:rPr>
          <w:b/>
        </w:rPr>
        <w:t xml:space="preserve">Tulos</w:t>
      </w:r>
    </w:p>
    <w:p>
      <w:r>
        <w:t xml:space="preserve">sandaalit</w:t>
      </w:r>
    </w:p>
    <w:p>
      <w:r>
        <w:rPr>
          <w:b/>
        </w:rPr>
        <w:t xml:space="preserve">Tulos</w:t>
      </w:r>
    </w:p>
    <w:p>
      <w:r>
        <w:t xml:space="preserve">jumppakengät</w:t>
      </w:r>
    </w:p>
    <w:p>
      <w:r>
        <w:rPr>
          <w:b/>
        </w:rPr>
        <w:t xml:space="preserve">Tulos</w:t>
      </w:r>
    </w:p>
    <w:p>
      <w:r>
        <w:t xml:space="preserve">varvastossut</w:t>
      </w:r>
    </w:p>
    <w:p>
      <w:r>
        <w:rPr>
          <w:b/>
        </w:rPr>
        <w:t xml:space="preserve">Tulos</w:t>
      </w:r>
    </w:p>
    <w:p>
      <w:r>
        <w:t xml:space="preserve">korkokengät</w:t>
      </w:r>
    </w:p>
    <w:p>
      <w:r>
        <w:rPr>
          <w:b/>
        </w:rPr>
        <w:t xml:space="preserve">Tulos</w:t>
      </w:r>
    </w:p>
    <w:p>
      <w:r>
        <w:t xml:space="preserve">taistelusaappaat</w:t>
      </w:r>
    </w:p>
    <w:p>
      <w:r>
        <w:rPr>
          <w:b/>
        </w:rPr>
        <w:t xml:space="preserve">Esimerkki 7.2368</w:t>
      </w:r>
    </w:p>
    <w:p>
      <w:r>
        <w:t xml:space="preserve">Kerro minulle jotain, mitä ostat ystävänpäivänä.</w:t>
      </w:r>
    </w:p>
    <w:p>
      <w:r>
        <w:rPr>
          <w:b/>
        </w:rPr>
        <w:t xml:space="preserve">Tulos</w:t>
      </w:r>
    </w:p>
    <w:p>
      <w:r>
        <w:t xml:space="preserve">karkkia</w:t>
      </w:r>
    </w:p>
    <w:p>
      <w:r>
        <w:rPr>
          <w:b/>
        </w:rPr>
        <w:t xml:space="preserve">Tulos</w:t>
      </w:r>
    </w:p>
    <w:p>
      <w:r>
        <w:t xml:space="preserve">kukka</w:t>
      </w:r>
    </w:p>
    <w:p>
      <w:r>
        <w:rPr>
          <w:b/>
        </w:rPr>
        <w:t xml:space="preserve">Tulos</w:t>
      </w:r>
    </w:p>
    <w:p>
      <w:r>
        <w:t xml:space="preserve">kortit</w:t>
      </w:r>
    </w:p>
    <w:p>
      <w:r>
        <w:rPr>
          <w:b/>
        </w:rPr>
        <w:t xml:space="preserve">Tulos</w:t>
      </w:r>
    </w:p>
    <w:p>
      <w:r>
        <w:t xml:space="preserve">täytetyt eläimet</w:t>
      </w:r>
    </w:p>
    <w:p>
      <w:r>
        <w:rPr>
          <w:b/>
        </w:rPr>
        <w:t xml:space="preserve">Esimerkki 7.2369</w:t>
      </w:r>
    </w:p>
    <w:p>
      <w:r>
        <w:t xml:space="preserve">Kerro minulle jotain, mitä et koskaan löydä, kun tarvitset sitä.</w:t>
      </w:r>
    </w:p>
    <w:p>
      <w:r>
        <w:rPr>
          <w:b/>
        </w:rPr>
        <w:t xml:space="preserve">Tulos</w:t>
      </w:r>
    </w:p>
    <w:p>
      <w:r>
        <w:t xml:space="preserve">avaimet</w:t>
      </w:r>
    </w:p>
    <w:p>
      <w:r>
        <w:rPr>
          <w:b/>
        </w:rPr>
        <w:t xml:space="preserve">Tulos</w:t>
      </w:r>
    </w:p>
    <w:p>
      <w:r>
        <w:t xml:space="preserve">kaukosäädin</w:t>
      </w:r>
    </w:p>
    <w:p>
      <w:r>
        <w:rPr>
          <w:b/>
        </w:rPr>
        <w:t xml:space="preserve">Tulos</w:t>
      </w:r>
    </w:p>
    <w:p>
      <w:r>
        <w:t xml:space="preserve">kynä</w:t>
      </w:r>
    </w:p>
    <w:p>
      <w:r>
        <w:rPr>
          <w:b/>
        </w:rPr>
        <w:t xml:space="preserve">Tulos</w:t>
      </w:r>
    </w:p>
    <w:p>
      <w:r>
        <w:t xml:space="preserve">poliisi</w:t>
      </w:r>
    </w:p>
    <w:p>
      <w:r>
        <w:rPr>
          <w:b/>
        </w:rPr>
        <w:t xml:space="preserve">Tulos</w:t>
      </w:r>
    </w:p>
    <w:p>
      <w:r>
        <w:t xml:space="preserve">taskulamppu</w:t>
      </w:r>
    </w:p>
    <w:p>
      <w:r>
        <w:rPr>
          <w:b/>
        </w:rPr>
        <w:t xml:space="preserve">Esimerkki 7.2370</w:t>
      </w:r>
    </w:p>
    <w:p>
      <w:r>
        <w:t xml:space="preserve">Kerro minulle yksi asia, jonka ihmiset ostavat luonnonkatastrofin jälkeen.</w:t>
      </w:r>
    </w:p>
    <w:p>
      <w:r>
        <w:rPr>
          <w:b/>
        </w:rPr>
        <w:t xml:space="preserve">Tulos</w:t>
      </w:r>
    </w:p>
    <w:p>
      <w:r>
        <w:t xml:space="preserve">vesi</w:t>
      </w:r>
    </w:p>
    <w:p>
      <w:r>
        <w:rPr>
          <w:b/>
        </w:rPr>
        <w:t xml:space="preserve">Tulos</w:t>
      </w:r>
    </w:p>
    <w:p>
      <w:r>
        <w:t xml:space="preserve">ruoka</w:t>
      </w:r>
    </w:p>
    <w:p>
      <w:r>
        <w:rPr>
          <w:b/>
        </w:rPr>
        <w:t xml:space="preserve">Tulos</w:t>
      </w:r>
    </w:p>
    <w:p>
      <w:r>
        <w:t xml:space="preserve">taskulamppu</w:t>
      </w:r>
    </w:p>
    <w:p>
      <w:r>
        <w:rPr>
          <w:b/>
        </w:rPr>
        <w:t xml:space="preserve">Tulos</w:t>
      </w:r>
    </w:p>
    <w:p>
      <w:r>
        <w:t xml:space="preserve">paristot</w:t>
      </w:r>
    </w:p>
    <w:p>
      <w:r>
        <w:rPr>
          <w:b/>
        </w:rPr>
        <w:t xml:space="preserve">Tulos</w:t>
      </w:r>
    </w:p>
    <w:p>
      <w:r>
        <w:t xml:space="preserve">vakuutus</w:t>
      </w:r>
    </w:p>
    <w:p>
      <w:r>
        <w:rPr>
          <w:b/>
        </w:rPr>
        <w:t xml:space="preserve">Tulos</w:t>
      </w:r>
    </w:p>
    <w:p>
      <w:r>
        <w:t xml:space="preserve">vaatteet/kengät</w:t>
      </w:r>
    </w:p>
    <w:p>
      <w:r>
        <w:rPr>
          <w:b/>
        </w:rPr>
        <w:t xml:space="preserve">Esimerkki 7.2371</w:t>
      </w:r>
    </w:p>
    <w:p>
      <w:r>
        <w:t xml:space="preserve">Kertokaa, millä tavalla toimistonne on tavallaan kuin "saippuaooppera".</w:t>
      </w:r>
    </w:p>
    <w:p>
      <w:r>
        <w:rPr>
          <w:b/>
        </w:rPr>
        <w:t xml:space="preserve">Tulos</w:t>
      </w:r>
    </w:p>
    <w:p>
      <w:r>
        <w:t xml:space="preserve">juorut</w:t>
      </w:r>
    </w:p>
    <w:p>
      <w:r>
        <w:rPr>
          <w:b/>
        </w:rPr>
        <w:t xml:space="preserve">Tulos</w:t>
      </w:r>
    </w:p>
    <w:p>
      <w:r>
        <w:t xml:space="preserve">asiat</w:t>
      </w:r>
    </w:p>
    <w:p>
      <w:r>
        <w:rPr>
          <w:b/>
        </w:rPr>
        <w:t xml:space="preserve">Tulos</w:t>
      </w:r>
    </w:p>
    <w:p>
      <w:r>
        <w:t xml:space="preserve">taistelut</w:t>
      </w:r>
    </w:p>
    <w:p>
      <w:r>
        <w:rPr>
          <w:b/>
        </w:rPr>
        <w:t xml:space="preserve">Esimerkki 7.2372</w:t>
      </w:r>
    </w:p>
    <w:p>
      <w:r>
        <w:t xml:space="preserve">Kerro minulle jotain, mitä monilla ystävilläsi on vaikeuksia pitää.</w:t>
      </w:r>
    </w:p>
    <w:p>
      <w:r>
        <w:rPr>
          <w:b/>
        </w:rPr>
        <w:t xml:space="preserve">Tulos</w:t>
      </w:r>
    </w:p>
    <w:p>
      <w:r>
        <w:t xml:space="preserve">salaisuudet</w:t>
      </w:r>
    </w:p>
    <w:p>
      <w:r>
        <w:rPr>
          <w:b/>
        </w:rPr>
        <w:t xml:space="preserve">Tulos</w:t>
      </w:r>
    </w:p>
    <w:p>
      <w:r>
        <w:t xml:space="preserve">rahaa</w:t>
      </w:r>
    </w:p>
    <w:p>
      <w:r>
        <w:rPr>
          <w:b/>
        </w:rPr>
        <w:t xml:space="preserve">Tulos</w:t>
      </w:r>
    </w:p>
    <w:p>
      <w:r>
        <w:t xml:space="preserve">puoliso</w:t>
      </w:r>
    </w:p>
    <w:p>
      <w:r>
        <w:rPr>
          <w:b/>
        </w:rPr>
        <w:t xml:space="preserve">Tulos</w:t>
      </w:r>
    </w:p>
    <w:p>
      <w:r>
        <w:t xml:space="preserve">lupaukset</w:t>
      </w:r>
    </w:p>
    <w:p>
      <w:r>
        <w:rPr>
          <w:b/>
        </w:rPr>
        <w:t xml:space="preserve">Tulos</w:t>
      </w:r>
    </w:p>
    <w:p>
      <w:r>
        <w:t xml:space="preserve">työ</w:t>
      </w:r>
    </w:p>
    <w:p>
      <w:r>
        <w:rPr>
          <w:b/>
        </w:rPr>
        <w:t xml:space="preserve">Tulos</w:t>
      </w:r>
    </w:p>
    <w:p>
      <w:r>
        <w:t xml:space="preserve">ajan seuranta</w:t>
      </w:r>
    </w:p>
    <w:p>
      <w:r>
        <w:rPr>
          <w:b/>
        </w:rPr>
        <w:t xml:space="preserve">Esimerkki 7.2373</w:t>
      </w:r>
    </w:p>
    <w:p>
      <w:r>
        <w:t xml:space="preserve">Kerro minulle jotain, mitä ihmiskehossa oli paljon.</w:t>
      </w:r>
    </w:p>
    <w:p>
      <w:r>
        <w:rPr>
          <w:b/>
        </w:rPr>
        <w:t xml:space="preserve">Tulos</w:t>
      </w:r>
    </w:p>
    <w:p>
      <w:r>
        <w:t xml:space="preserve">hiukset</w:t>
      </w:r>
    </w:p>
    <w:p>
      <w:r>
        <w:rPr>
          <w:b/>
        </w:rPr>
        <w:t xml:space="preserve">Tulos</w:t>
      </w:r>
    </w:p>
    <w:p>
      <w:r>
        <w:t xml:space="preserve">veri</w:t>
      </w:r>
    </w:p>
    <w:p>
      <w:r>
        <w:rPr>
          <w:b/>
        </w:rPr>
        <w:t xml:space="preserve">Tulos</w:t>
      </w:r>
    </w:p>
    <w:p>
      <w:r>
        <w:t xml:space="preserve">luut</w:t>
      </w:r>
    </w:p>
    <w:p>
      <w:r>
        <w:rPr>
          <w:b/>
        </w:rPr>
        <w:t xml:space="preserve">Tulos</w:t>
      </w:r>
    </w:p>
    <w:p>
      <w:r>
        <w:t xml:space="preserve">solut</w:t>
      </w:r>
    </w:p>
    <w:p>
      <w:r>
        <w:rPr>
          <w:b/>
        </w:rPr>
        <w:t xml:space="preserve">Tulos</w:t>
      </w:r>
    </w:p>
    <w:p>
      <w:r>
        <w:t xml:space="preserve">vesi</w:t>
      </w:r>
    </w:p>
    <w:p>
      <w:r>
        <w:rPr>
          <w:b/>
        </w:rPr>
        <w:t xml:space="preserve">Esimerkki 7.2374</w:t>
      </w:r>
    </w:p>
    <w:p>
      <w:r>
        <w:t xml:space="preserve">Kerro minulle, kenen kanssa voisit viettää ystävänpäivää, kun et ole parisuhteessa.</w:t>
      </w:r>
    </w:p>
    <w:p>
      <w:r>
        <w:rPr>
          <w:b/>
        </w:rPr>
        <w:t xml:space="preserve">Tulos</w:t>
      </w:r>
    </w:p>
    <w:p>
      <w:r>
        <w:t xml:space="preserve">ystävät</w:t>
      </w:r>
    </w:p>
    <w:p>
      <w:r>
        <w:rPr>
          <w:b/>
        </w:rPr>
        <w:t xml:space="preserve">Tulos</w:t>
      </w:r>
    </w:p>
    <w:p>
      <w:r>
        <w:t xml:space="preserve">vanhemmat</w:t>
      </w:r>
    </w:p>
    <w:p>
      <w:r>
        <w:rPr>
          <w:b/>
        </w:rPr>
        <w:t xml:space="preserve">Tulos</w:t>
      </w:r>
    </w:p>
    <w:p>
      <w:r>
        <w:t xml:space="preserve">lapset</w:t>
      </w:r>
    </w:p>
    <w:p>
      <w:r>
        <w:rPr>
          <w:b/>
        </w:rPr>
        <w:t xml:space="preserve">Tulos</w:t>
      </w:r>
    </w:p>
    <w:p>
      <w:r>
        <w:t xml:space="preserve">lemmikki</w:t>
      </w:r>
    </w:p>
    <w:p>
      <w:r>
        <w:rPr>
          <w:b/>
        </w:rPr>
        <w:t xml:space="preserve">Esimerkki 7.2375</w:t>
      </w:r>
    </w:p>
    <w:p>
      <w:r>
        <w:t xml:space="preserve">Kerro minulle jotain, mitä pikkupoika voisi tehdä pikkutytölle, jos hän pitää tytöstä.</w:t>
      </w:r>
    </w:p>
    <w:p>
      <w:r>
        <w:rPr>
          <w:b/>
        </w:rPr>
        <w:t xml:space="preserve">Tulos</w:t>
      </w:r>
    </w:p>
    <w:p>
      <w:r>
        <w:t xml:space="preserve">suudella häntä</w:t>
      </w:r>
    </w:p>
    <w:p>
      <w:r>
        <w:rPr>
          <w:b/>
        </w:rPr>
        <w:t xml:space="preserve">Tulos</w:t>
      </w:r>
    </w:p>
    <w:p>
      <w:r>
        <w:t xml:space="preserve">löi häntä</w:t>
      </w:r>
    </w:p>
    <w:p>
      <w:r>
        <w:rPr>
          <w:b/>
        </w:rPr>
        <w:t xml:space="preserve">Tulos</w:t>
      </w:r>
    </w:p>
    <w:p>
      <w:r>
        <w:t xml:space="preserve">kiusaa häntä</w:t>
      </w:r>
    </w:p>
    <w:p>
      <w:r>
        <w:rPr>
          <w:b/>
        </w:rPr>
        <w:t xml:space="preserve">Esimerkki 7.2376</w:t>
      </w:r>
    </w:p>
    <w:p>
      <w:r>
        <w:t xml:space="preserve">Sanotaan, että raha ei ole kaikki kaikessa. Kerro minulle jotain, mikä on sinulle varmasti arvokkaampaa kuin käteinen.</w:t>
      </w:r>
    </w:p>
    <w:p>
      <w:r>
        <w:rPr>
          <w:b/>
        </w:rPr>
        <w:t xml:space="preserve">Tulos</w:t>
      </w:r>
    </w:p>
    <w:p>
      <w:r>
        <w:t xml:space="preserve">perhe</w:t>
      </w:r>
    </w:p>
    <w:p>
      <w:r>
        <w:rPr>
          <w:b/>
        </w:rPr>
        <w:t xml:space="preserve">Tulos</w:t>
      </w:r>
    </w:p>
    <w:p>
      <w:r>
        <w:t xml:space="preserve">rakkaus</w:t>
      </w:r>
    </w:p>
    <w:p>
      <w:r>
        <w:rPr>
          <w:b/>
        </w:rPr>
        <w:t xml:space="preserve">Tulos</w:t>
      </w:r>
    </w:p>
    <w:p>
      <w:r>
        <w:t xml:space="preserve">terveys</w:t>
      </w:r>
    </w:p>
    <w:p>
      <w:r>
        <w:rPr>
          <w:b/>
        </w:rPr>
        <w:t xml:space="preserve">Tulos</w:t>
      </w:r>
    </w:p>
    <w:p>
      <w:r>
        <w:t xml:space="preserve">usko/uskonto</w:t>
      </w:r>
    </w:p>
    <w:p>
      <w:r>
        <w:rPr>
          <w:b/>
        </w:rPr>
        <w:t xml:space="preserve">Tulos</w:t>
      </w:r>
    </w:p>
    <w:p>
      <w:r>
        <w:t xml:space="preserve">korut</w:t>
      </w:r>
    </w:p>
    <w:p>
      <w:r>
        <w:rPr>
          <w:b/>
        </w:rPr>
        <w:t xml:space="preserve">Tulos</w:t>
      </w:r>
    </w:p>
    <w:p>
      <w:r>
        <w:t xml:space="preserve">ystävät</w:t>
      </w:r>
    </w:p>
    <w:p>
      <w:r>
        <w:rPr>
          <w:b/>
        </w:rPr>
        <w:t xml:space="preserve">Esimerkki 7.2377</w:t>
      </w:r>
    </w:p>
    <w:p>
      <w:r>
        <w:t xml:space="preserve">Kerro minulle lemmikkieläin, joka vaatii hyvin vähän hoitoa.</w:t>
      </w:r>
    </w:p>
    <w:p>
      <w:r>
        <w:rPr>
          <w:b/>
        </w:rPr>
        <w:t xml:space="preserve">Tulos</w:t>
      </w:r>
    </w:p>
    <w:p>
      <w:r>
        <w:t xml:space="preserve">kala</w:t>
      </w:r>
    </w:p>
    <w:p>
      <w:r>
        <w:rPr>
          <w:b/>
        </w:rPr>
        <w:t xml:space="preserve">Tulos</w:t>
      </w:r>
    </w:p>
    <w:p>
      <w:r>
        <w:t xml:space="preserve">kissat</w:t>
      </w:r>
    </w:p>
    <w:p>
      <w:r>
        <w:rPr>
          <w:b/>
        </w:rPr>
        <w:t xml:space="preserve">Tulos</w:t>
      </w:r>
    </w:p>
    <w:p>
      <w:r>
        <w:t xml:space="preserve">linnut</w:t>
      </w:r>
    </w:p>
    <w:p>
      <w:r>
        <w:rPr>
          <w:b/>
        </w:rPr>
        <w:t xml:space="preserve">Tulos</w:t>
      </w:r>
    </w:p>
    <w:p>
      <w:r>
        <w:t xml:space="preserve">kilpikonna</w:t>
      </w:r>
    </w:p>
    <w:p>
      <w:r>
        <w:rPr>
          <w:b/>
        </w:rPr>
        <w:t xml:space="preserve">Tulos</w:t>
      </w:r>
    </w:p>
    <w:p>
      <w:r>
        <w:t xml:space="preserve">hamsteri</w:t>
      </w:r>
    </w:p>
    <w:p>
      <w:r>
        <w:rPr>
          <w:b/>
        </w:rPr>
        <w:t xml:space="preserve">Tulos</w:t>
      </w:r>
    </w:p>
    <w:p>
      <w:r>
        <w:t xml:space="preserve">käärme</w:t>
      </w:r>
    </w:p>
    <w:p>
      <w:r>
        <w:rPr>
          <w:b/>
        </w:rPr>
        <w:t xml:space="preserve">Esimerkki 7.2378</w:t>
      </w:r>
    </w:p>
    <w:p>
      <w:r>
        <w:t xml:space="preserve">Kerro minulle jotain, mitä voisit saada lahjakorissa.</w:t>
      </w:r>
    </w:p>
    <w:p>
      <w:r>
        <w:rPr>
          <w:b/>
        </w:rPr>
        <w:t xml:space="preserve">Tulos</w:t>
      </w:r>
    </w:p>
    <w:p>
      <w:r>
        <w:t xml:space="preserve">hedelmät</w:t>
      </w:r>
    </w:p>
    <w:p>
      <w:r>
        <w:rPr>
          <w:b/>
        </w:rPr>
        <w:t xml:space="preserve">Tulos</w:t>
      </w:r>
    </w:p>
    <w:p>
      <w:r>
        <w:t xml:space="preserve">karkkia</w:t>
      </w:r>
    </w:p>
    <w:p>
      <w:r>
        <w:rPr>
          <w:b/>
        </w:rPr>
        <w:t xml:space="preserve">Tulos</w:t>
      </w:r>
    </w:p>
    <w:p>
      <w:r>
        <w:t xml:space="preserve">voide</w:t>
      </w:r>
    </w:p>
    <w:p>
      <w:r>
        <w:rPr>
          <w:b/>
        </w:rPr>
        <w:t xml:space="preserve">Tulos</w:t>
      </w:r>
    </w:p>
    <w:p>
      <w:r>
        <w:t xml:space="preserve">saippua</w:t>
      </w:r>
    </w:p>
    <w:p>
      <w:r>
        <w:rPr>
          <w:b/>
        </w:rPr>
        <w:t xml:space="preserve">Esimerkki 7.2379</w:t>
      </w:r>
    </w:p>
    <w:p>
      <w:r>
        <w:t xml:space="preserve">Vaalit voittava poliitikko on yleensä se, jolla on eniten mitä?</w:t>
      </w:r>
    </w:p>
    <w:p>
      <w:r>
        <w:rPr>
          <w:b/>
        </w:rPr>
        <w:t xml:space="preserve">Tulos</w:t>
      </w:r>
    </w:p>
    <w:p>
      <w:r>
        <w:t xml:space="preserve">äänet</w:t>
      </w:r>
    </w:p>
    <w:p>
      <w:r>
        <w:rPr>
          <w:b/>
        </w:rPr>
        <w:t xml:space="preserve">Tulos</w:t>
      </w:r>
    </w:p>
    <w:p>
      <w:r>
        <w:t xml:space="preserve">rahaa</w:t>
      </w:r>
    </w:p>
    <w:p>
      <w:r>
        <w:rPr>
          <w:b/>
        </w:rPr>
        <w:t xml:space="preserve">Tulos</w:t>
      </w:r>
    </w:p>
    <w:p>
      <w:r>
        <w:t xml:space="preserve">karisma</w:t>
      </w:r>
    </w:p>
    <w:p>
      <w:r>
        <w:rPr>
          <w:b/>
        </w:rPr>
        <w:t xml:space="preserve">Esimerkki 7.2380</w:t>
      </w:r>
    </w:p>
    <w:p>
      <w:r>
        <w:t xml:space="preserve">Kerro minulle jotain, mitä voisit vuokrata tunniksi.</w:t>
      </w:r>
    </w:p>
    <w:p>
      <w:r>
        <w:rPr>
          <w:b/>
        </w:rPr>
        <w:t xml:space="preserve">Tulos</w:t>
      </w:r>
    </w:p>
    <w:p>
      <w:r>
        <w:t xml:space="preserve">elokuva/video</w:t>
      </w:r>
    </w:p>
    <w:p>
      <w:r>
        <w:rPr>
          <w:b/>
        </w:rPr>
        <w:t xml:space="preserve">Tulos</w:t>
      </w:r>
    </w:p>
    <w:p>
      <w:r>
        <w:t xml:space="preserve">matonpuhdistaja</w:t>
      </w:r>
    </w:p>
    <w:p>
      <w:r>
        <w:rPr>
          <w:b/>
        </w:rPr>
        <w:t xml:space="preserve">Tulos</w:t>
      </w:r>
    </w:p>
    <w:p>
      <w:r>
        <w:t xml:space="preserve">auto/kuorma-auto</w:t>
      </w:r>
    </w:p>
    <w:p>
      <w:r>
        <w:rPr>
          <w:b/>
        </w:rPr>
        <w:t xml:space="preserve">Tulos</w:t>
      </w:r>
    </w:p>
    <w:p>
      <w:r>
        <w:t xml:space="preserve">työkalut</w:t>
      </w:r>
    </w:p>
    <w:p>
      <w:r>
        <w:rPr>
          <w:b/>
        </w:rPr>
        <w:t xml:space="preserve">Tulos</w:t>
      </w:r>
    </w:p>
    <w:p>
      <w:r>
        <w:t xml:space="preserve">hotellihuone</w:t>
      </w:r>
    </w:p>
    <w:p>
      <w:r>
        <w:rPr>
          <w:b/>
        </w:rPr>
        <w:t xml:space="preserve">Tulos</w:t>
      </w:r>
    </w:p>
    <w:p>
      <w:r>
        <w:t xml:space="preserve">vene</w:t>
      </w:r>
    </w:p>
    <w:p>
      <w:r>
        <w:rPr>
          <w:b/>
        </w:rPr>
        <w:t xml:space="preserve">Esimerkki 7.2381</w:t>
      </w:r>
    </w:p>
    <w:p>
      <w:r>
        <w:t xml:space="preserve">Kerro minulle, kuinka monta kuukautta kestää, ennen kuin koira on kotikoulutettu?</w:t>
      </w:r>
    </w:p>
    <w:p>
      <w:r>
        <w:rPr>
          <w:b/>
        </w:rPr>
        <w:t xml:space="preserve">Tulos</w:t>
      </w:r>
    </w:p>
    <w:p>
      <w:r>
        <w:t xml:space="preserve">kolme</w:t>
      </w:r>
    </w:p>
    <w:p>
      <w:r>
        <w:rPr>
          <w:b/>
        </w:rPr>
        <w:t xml:space="preserve">Tulos</w:t>
      </w:r>
    </w:p>
    <w:p>
      <w:r>
        <w:t xml:space="preserve">kaksi</w:t>
      </w:r>
    </w:p>
    <w:p>
      <w:r>
        <w:rPr>
          <w:b/>
        </w:rPr>
        <w:t xml:space="preserve">Tulos</w:t>
      </w:r>
    </w:p>
    <w:p>
      <w:r>
        <w:t xml:space="preserve">neljä</w:t>
      </w:r>
    </w:p>
    <w:p>
      <w:r>
        <w:rPr>
          <w:b/>
        </w:rPr>
        <w:t xml:space="preserve">Tulos</w:t>
      </w:r>
    </w:p>
    <w:p>
      <w:r>
        <w:t xml:space="preserve">yksi</w:t>
      </w:r>
    </w:p>
    <w:p>
      <w:r>
        <w:rPr>
          <w:b/>
        </w:rPr>
        <w:t xml:space="preserve">Tulos</w:t>
      </w:r>
    </w:p>
    <w:p>
      <w:r>
        <w:t xml:space="preserve">viisi</w:t>
      </w:r>
    </w:p>
    <w:p>
      <w:r>
        <w:rPr>
          <w:b/>
        </w:rPr>
        <w:t xml:space="preserve">Tulos</w:t>
      </w:r>
    </w:p>
    <w:p>
      <w:r>
        <w:t xml:space="preserve">kuusi</w:t>
      </w:r>
    </w:p>
    <w:p>
      <w:r>
        <w:rPr>
          <w:b/>
        </w:rPr>
        <w:t xml:space="preserve">Tulos</w:t>
      </w:r>
    </w:p>
    <w:p>
      <w:r>
        <w:t xml:space="preserve">kahdeksan</w:t>
      </w:r>
    </w:p>
    <w:p>
      <w:r>
        <w:rPr>
          <w:b/>
        </w:rPr>
        <w:t xml:space="preserve">Tulos</w:t>
      </w:r>
    </w:p>
    <w:p>
      <w:r>
        <w:t xml:space="preserve">yhdeksän</w:t>
      </w:r>
    </w:p>
    <w:p>
      <w:r>
        <w:rPr>
          <w:b/>
        </w:rPr>
        <w:t xml:space="preserve">Esimerkki 7.2382</w:t>
      </w:r>
    </w:p>
    <w:p>
      <w:r>
        <w:t xml:space="preserve">Kerro minulle huonoin paikka juhlia ystävänpäivää.</w:t>
      </w:r>
    </w:p>
    <w:p>
      <w:r>
        <w:rPr>
          <w:b/>
        </w:rPr>
        <w:t xml:space="preserve">Tulos</w:t>
      </w:r>
    </w:p>
    <w:p>
      <w:r>
        <w:t xml:space="preserve">vankila</w:t>
      </w:r>
    </w:p>
    <w:p>
      <w:r>
        <w:rPr>
          <w:b/>
        </w:rPr>
        <w:t xml:space="preserve">Tulos</w:t>
      </w:r>
    </w:p>
    <w:p>
      <w:r>
        <w:t xml:space="preserve">kotona</w:t>
      </w:r>
    </w:p>
    <w:p>
      <w:r>
        <w:rPr>
          <w:b/>
        </w:rPr>
        <w:t xml:space="preserve">Tulos</w:t>
      </w:r>
    </w:p>
    <w:p>
      <w:r>
        <w:t xml:space="preserve">työssä</w:t>
      </w:r>
    </w:p>
    <w:p>
      <w:r>
        <w:rPr>
          <w:b/>
        </w:rPr>
        <w:t xml:space="preserve">Tulos</w:t>
      </w:r>
    </w:p>
    <w:p>
      <w:r>
        <w:t xml:space="preserve">sairaala</w:t>
      </w:r>
    </w:p>
    <w:p>
      <w:r>
        <w:rPr>
          <w:b/>
        </w:rPr>
        <w:t xml:space="preserve">Tulos</w:t>
      </w:r>
    </w:p>
    <w:p>
      <w:r>
        <w:t xml:space="preserve">palkit</w:t>
      </w:r>
    </w:p>
    <w:p>
      <w:r>
        <w:rPr>
          <w:b/>
        </w:rPr>
        <w:t xml:space="preserve">Esimerkki 7.2383</w:t>
      </w:r>
    </w:p>
    <w:p>
      <w:r>
        <w:t xml:space="preserve">Mitä sellaista ihmiset käyttävät nykyään töissä, jota olisi pidetty liian epävirallisena 50 vuotta sitten?</w:t>
      </w:r>
    </w:p>
    <w:p>
      <w:r>
        <w:rPr>
          <w:b/>
        </w:rPr>
        <w:t xml:space="preserve">Tulos</w:t>
      </w:r>
    </w:p>
    <w:p>
      <w:r>
        <w:t xml:space="preserve">farkut</w:t>
      </w:r>
    </w:p>
    <w:p>
      <w:r>
        <w:rPr>
          <w:b/>
        </w:rPr>
        <w:t xml:space="preserve">Tulos</w:t>
      </w:r>
    </w:p>
    <w:p>
      <w:r>
        <w:t xml:space="preserve">varvastossut</w:t>
      </w:r>
    </w:p>
    <w:p>
      <w:r>
        <w:rPr>
          <w:b/>
        </w:rPr>
        <w:t xml:space="preserve">Tulos</w:t>
      </w:r>
    </w:p>
    <w:p>
      <w:r>
        <w:t xml:space="preserve">shortsit</w:t>
      </w:r>
    </w:p>
    <w:p>
      <w:r>
        <w:rPr>
          <w:b/>
        </w:rPr>
        <w:t xml:space="preserve">Tulos</w:t>
      </w:r>
    </w:p>
    <w:p>
      <w:r>
        <w:t xml:space="preserve">minihame</w:t>
      </w:r>
    </w:p>
    <w:p>
      <w:r>
        <w:rPr>
          <w:b/>
        </w:rPr>
        <w:t xml:space="preserve">Tulos</w:t>
      </w:r>
    </w:p>
    <w:p>
      <w:r>
        <w:t xml:space="preserve">tennarit</w:t>
      </w:r>
    </w:p>
    <w:p>
      <w:r>
        <w:rPr>
          <w:b/>
        </w:rPr>
        <w:t xml:space="preserve">Tulos</w:t>
      </w:r>
    </w:p>
    <w:p>
      <w:r>
        <w:t xml:space="preserve">T-paita</w:t>
      </w:r>
    </w:p>
    <w:p>
      <w:r>
        <w:rPr>
          <w:b/>
        </w:rPr>
        <w:t xml:space="preserve">Esimerkki 7.2384</w:t>
      </w:r>
    </w:p>
    <w:p>
      <w:r>
        <w:t xml:space="preserve">Mitä liftari voisi ottaa mukaansa, jotta hän vaikuttaisi vähemmän vaaralliselta?</w:t>
      </w:r>
    </w:p>
    <w:p>
      <w:r>
        <w:rPr>
          <w:b/>
        </w:rPr>
        <w:t xml:space="preserve">Tulos</w:t>
      </w:r>
    </w:p>
    <w:p>
      <w:r>
        <w:t xml:space="preserve">lapsi</w:t>
      </w:r>
    </w:p>
    <w:p>
      <w:r>
        <w:rPr>
          <w:b/>
        </w:rPr>
        <w:t xml:space="preserve">Tulos</w:t>
      </w:r>
    </w:p>
    <w:p>
      <w:r>
        <w:t xml:space="preserve">pentu</w:t>
      </w:r>
    </w:p>
    <w:p>
      <w:r>
        <w:rPr>
          <w:b/>
        </w:rPr>
        <w:t xml:space="preserve">Tulos</w:t>
      </w:r>
    </w:p>
    <w:p>
      <w:r>
        <w:t xml:space="preserve">nallekarhu</w:t>
      </w:r>
    </w:p>
    <w:p>
      <w:r>
        <w:rPr>
          <w:b/>
        </w:rPr>
        <w:t xml:space="preserve">Tulos</w:t>
      </w:r>
    </w:p>
    <w:p>
      <w:r>
        <w:t xml:space="preserve">nainen</w:t>
      </w:r>
    </w:p>
    <w:p>
      <w:r>
        <w:rPr>
          <w:b/>
        </w:rPr>
        <w:t xml:space="preserve">Tulos</w:t>
      </w:r>
    </w:p>
    <w:p>
      <w:r>
        <w:t xml:space="preserve">id</w:t>
      </w:r>
    </w:p>
    <w:p>
      <w:r>
        <w:rPr>
          <w:b/>
        </w:rPr>
        <w:t xml:space="preserve">Esimerkki 7.2385</w:t>
      </w:r>
    </w:p>
    <w:p>
      <w:r>
        <w:t xml:space="preserve">mistä monet ihmiset hakevat neuvoja rakkauteen?</w:t>
      </w:r>
    </w:p>
    <w:p>
      <w:r>
        <w:rPr>
          <w:b/>
        </w:rPr>
        <w:t xml:space="preserve">Tulos</w:t>
      </w:r>
    </w:p>
    <w:p>
      <w:r>
        <w:t xml:space="preserve">ystävät</w:t>
      </w:r>
    </w:p>
    <w:p>
      <w:r>
        <w:rPr>
          <w:b/>
        </w:rPr>
        <w:t xml:space="preserve">Tulos</w:t>
      </w:r>
    </w:p>
    <w:p>
      <w:r>
        <w:t xml:space="preserve">vanhemmat</w:t>
      </w:r>
    </w:p>
    <w:p>
      <w:r>
        <w:rPr>
          <w:b/>
        </w:rPr>
        <w:t xml:space="preserve">Tulos</w:t>
      </w:r>
    </w:p>
    <w:p>
      <w:r>
        <w:t xml:space="preserve">terapeutti</w:t>
      </w:r>
    </w:p>
    <w:p>
      <w:r>
        <w:rPr>
          <w:b/>
        </w:rPr>
        <w:t xml:space="preserve">Tulos</w:t>
      </w:r>
    </w:p>
    <w:p>
      <w:r>
        <w:t xml:space="preserve">pastori</w:t>
      </w:r>
    </w:p>
    <w:p>
      <w:r>
        <w:rPr>
          <w:b/>
        </w:rPr>
        <w:t xml:space="preserve">Tulos</w:t>
      </w:r>
    </w:p>
    <w:p>
      <w:r>
        <w:t xml:space="preserve">psyykkinen</w:t>
      </w:r>
    </w:p>
    <w:p>
      <w:r>
        <w:rPr>
          <w:b/>
        </w:rPr>
        <w:t xml:space="preserve">Tulos</w:t>
      </w:r>
    </w:p>
    <w:p>
      <w:r>
        <w:t xml:space="preserve">internet</w:t>
      </w:r>
    </w:p>
    <w:p>
      <w:r>
        <w:rPr>
          <w:b/>
        </w:rPr>
        <w:t xml:space="preserve">Esimerkki 7.2386</w:t>
      </w:r>
    </w:p>
    <w:p>
      <w:r>
        <w:t xml:space="preserve">mistä voit kysyä ohjeita, kun olet eksyksissä?</w:t>
      </w:r>
    </w:p>
    <w:p>
      <w:r>
        <w:rPr>
          <w:b/>
        </w:rPr>
        <w:t xml:space="preserve">Tulos</w:t>
      </w:r>
    </w:p>
    <w:p>
      <w:r>
        <w:t xml:space="preserve">kartta</w:t>
      </w:r>
    </w:p>
    <w:p>
      <w:r>
        <w:rPr>
          <w:b/>
        </w:rPr>
        <w:t xml:space="preserve">Tulos</w:t>
      </w:r>
    </w:p>
    <w:p>
      <w:r>
        <w:t xml:space="preserve">gps</w:t>
      </w:r>
    </w:p>
    <w:p>
      <w:r>
        <w:rPr>
          <w:b/>
        </w:rPr>
        <w:t xml:space="preserve">Tulos</w:t>
      </w:r>
    </w:p>
    <w:p>
      <w:r>
        <w:t xml:space="preserve">huoltoaseman hoitaja</w:t>
      </w:r>
    </w:p>
    <w:p>
      <w:r>
        <w:rPr>
          <w:b/>
        </w:rPr>
        <w:t xml:space="preserve">Tulos</w:t>
      </w:r>
    </w:p>
    <w:p>
      <w:r>
        <w:t xml:space="preserve">poliisi</w:t>
      </w:r>
    </w:p>
    <w:p>
      <w:r>
        <w:rPr>
          <w:b/>
        </w:rPr>
        <w:t xml:space="preserve">Tulos</w:t>
      </w:r>
    </w:p>
    <w:p>
      <w:r>
        <w:t xml:space="preserve">kompassi</w:t>
      </w:r>
    </w:p>
    <w:p>
      <w:r>
        <w:rPr>
          <w:b/>
        </w:rPr>
        <w:t xml:space="preserve">Esimerkki 7.2387</w:t>
      </w:r>
    </w:p>
    <w:p>
      <w:r>
        <w:t xml:space="preserve">Mitä merirosvon pitäisi tehdä näyttääkseen edustavalta työhaastattelussa?</w:t>
      </w:r>
    </w:p>
    <w:p>
      <w:r>
        <w:rPr>
          <w:b/>
        </w:rPr>
        <w:t xml:space="preserve">Tulos</w:t>
      </w:r>
    </w:p>
    <w:p>
      <w:r>
        <w:t xml:space="preserve">parranajo</w:t>
      </w:r>
    </w:p>
    <w:p>
      <w:r>
        <w:rPr>
          <w:b/>
        </w:rPr>
        <w:t xml:space="preserve">Tulos</w:t>
      </w:r>
    </w:p>
    <w:p>
      <w:r>
        <w:t xml:space="preserve">poista silmälappu</w:t>
      </w:r>
    </w:p>
    <w:p>
      <w:r>
        <w:rPr>
          <w:b/>
        </w:rPr>
        <w:t xml:space="preserve">Tulos</w:t>
      </w:r>
    </w:p>
    <w:p>
      <w:r>
        <w:t xml:space="preserve">leikata hiukset</w:t>
      </w:r>
    </w:p>
    <w:p>
      <w:r>
        <w:rPr>
          <w:b/>
        </w:rPr>
        <w:t xml:space="preserve">Tulos</w:t>
      </w:r>
    </w:p>
    <w:p>
      <w:r>
        <w:t xml:space="preserve">vaihtaa vaatteita</w:t>
      </w:r>
    </w:p>
    <w:p>
      <w:r>
        <w:rPr>
          <w:b/>
        </w:rPr>
        <w:t xml:space="preserve">Tulos</w:t>
      </w:r>
    </w:p>
    <w:p>
      <w:r>
        <w:t xml:space="preserve">suihku</w:t>
      </w:r>
    </w:p>
    <w:p>
      <w:r>
        <w:rPr>
          <w:b/>
        </w:rPr>
        <w:t xml:space="preserve">Tulos</w:t>
      </w:r>
    </w:p>
    <w:p>
      <w:r>
        <w:t xml:space="preserve">jätä papukaija kotiin</w:t>
      </w:r>
    </w:p>
    <w:p>
      <w:r>
        <w:rPr>
          <w:b/>
        </w:rPr>
        <w:t xml:space="preserve">Esimerkki 7.2388</w:t>
      </w:r>
    </w:p>
    <w:p>
      <w:r>
        <w:t xml:space="preserve">Mitä teet, kun joku sanoo hei, mutta olet varma, ettet ole koskaan tavannut häntä?</w:t>
      </w:r>
    </w:p>
    <w:p>
      <w:r>
        <w:rPr>
          <w:b/>
        </w:rPr>
        <w:t xml:space="preserve">Tulos</w:t>
      </w:r>
    </w:p>
    <w:p>
      <w:r>
        <w:t xml:space="preserve">sano hei takaisin</w:t>
      </w:r>
    </w:p>
    <w:p>
      <w:r>
        <w:rPr>
          <w:b/>
        </w:rPr>
        <w:t xml:space="preserve">Tulos</w:t>
      </w:r>
    </w:p>
    <w:p>
      <w:r>
        <w:t xml:space="preserve">hymyile vain</w:t>
      </w:r>
    </w:p>
    <w:p>
      <w:r>
        <w:rPr>
          <w:b/>
        </w:rPr>
        <w:t xml:space="preserve">Tulos</w:t>
      </w:r>
    </w:p>
    <w:p>
      <w:r>
        <w:t xml:space="preserve">jätä ne huomiotta</w:t>
      </w:r>
    </w:p>
    <w:p>
      <w:r>
        <w:rPr>
          <w:b/>
        </w:rPr>
        <w:t xml:space="preserve">Tulos</w:t>
      </w:r>
    </w:p>
    <w:p>
      <w:r>
        <w:t xml:space="preserve">kysy, keitä he ovat</w:t>
      </w:r>
    </w:p>
    <w:p>
      <w:r>
        <w:rPr>
          <w:b/>
        </w:rPr>
        <w:t xml:space="preserve">Esimerkki 7.2389</w:t>
      </w:r>
    </w:p>
    <w:p>
      <w:r>
        <w:t xml:space="preserve">Minkä Santan porojen nimet kuulostavat lempinimiltä naispuoliselle miehelle?</w:t>
      </w:r>
    </w:p>
    <w:p>
      <w:r>
        <w:rPr>
          <w:b/>
        </w:rPr>
        <w:t xml:space="preserve">Tulos</w:t>
      </w:r>
    </w:p>
    <w:p>
      <w:r>
        <w:t xml:space="preserve">prancer</w:t>
      </w:r>
    </w:p>
    <w:p>
      <w:r>
        <w:rPr>
          <w:b/>
        </w:rPr>
        <w:t xml:space="preserve">Tulos</w:t>
      </w:r>
    </w:p>
    <w:p>
      <w:r>
        <w:t xml:space="preserve">dasher</w:t>
      </w:r>
    </w:p>
    <w:p>
      <w:r>
        <w:rPr>
          <w:b/>
        </w:rPr>
        <w:t xml:space="preserve">Tulos</w:t>
      </w:r>
    </w:p>
    <w:p>
      <w:r>
        <w:t xml:space="preserve">Amor</w:t>
      </w:r>
    </w:p>
    <w:p>
      <w:r>
        <w:rPr>
          <w:b/>
        </w:rPr>
        <w:t xml:space="preserve">Tulos</w:t>
      </w:r>
    </w:p>
    <w:p>
      <w:r>
        <w:t xml:space="preserve">vixen</w:t>
      </w:r>
    </w:p>
    <w:p>
      <w:r>
        <w:rPr>
          <w:b/>
        </w:rPr>
        <w:t xml:space="preserve">Tulos</w:t>
      </w:r>
    </w:p>
    <w:p>
      <w:r>
        <w:t xml:space="preserve">tanssija</w:t>
      </w:r>
    </w:p>
    <w:p>
      <w:r>
        <w:rPr>
          <w:b/>
        </w:rPr>
        <w:t xml:space="preserve">Tulos</w:t>
      </w:r>
    </w:p>
    <w:p>
      <w:r>
        <w:t xml:space="preserve">blitzen</w:t>
      </w:r>
    </w:p>
    <w:p>
      <w:r>
        <w:rPr>
          <w:b/>
        </w:rPr>
        <w:t xml:space="preserve">Esimerkki 7.2390</w:t>
      </w:r>
    </w:p>
    <w:p>
      <w:r>
        <w:t xml:space="preserve">mikä taikatemppu muuttuisi vaaralliseksi, jos taikuri olisi huijari?</w:t>
      </w:r>
    </w:p>
    <w:p>
      <w:r>
        <w:rPr>
          <w:b/>
        </w:rPr>
        <w:t xml:space="preserve">Tulos</w:t>
      </w:r>
    </w:p>
    <w:p>
      <w:r>
        <w:t xml:space="preserve">henkilö puoliksi leikattu</w:t>
      </w:r>
    </w:p>
    <w:p>
      <w:r>
        <w:rPr>
          <w:b/>
        </w:rPr>
        <w:t xml:space="preserve">Tulos</w:t>
      </w:r>
    </w:p>
    <w:p>
      <w:r>
        <w:t xml:space="preserve">miekkapääsky</w:t>
      </w:r>
    </w:p>
    <w:p>
      <w:r>
        <w:rPr>
          <w:b/>
        </w:rPr>
        <w:t xml:space="preserve">Tulos</w:t>
      </w:r>
    </w:p>
    <w:p>
      <w:r>
        <w:t xml:space="preserve">katoaminen</w:t>
      </w:r>
    </w:p>
    <w:p>
      <w:r>
        <w:rPr>
          <w:b/>
        </w:rPr>
        <w:t xml:space="preserve">Tulos</w:t>
      </w:r>
    </w:p>
    <w:p>
      <w:r>
        <w:t xml:space="preserve">veitsenheitto</w:t>
      </w:r>
    </w:p>
    <w:p>
      <w:r>
        <w:rPr>
          <w:b/>
        </w:rPr>
        <w:t xml:space="preserve">Esimerkki 7.2391</w:t>
      </w:r>
    </w:p>
    <w:p>
      <w:r>
        <w:t xml:space="preserve">miksi ovimyyjä saattaa jättää tietyn talon väliin...</w:t>
      </w:r>
    </w:p>
    <w:p>
      <w:r>
        <w:rPr>
          <w:b/>
        </w:rPr>
        <w:t xml:space="preserve">Tulos</w:t>
      </w:r>
    </w:p>
    <w:p>
      <w:r>
        <w:t xml:space="preserve">haukkuva koira</w:t>
      </w:r>
    </w:p>
    <w:p>
      <w:r>
        <w:rPr>
          <w:b/>
        </w:rPr>
        <w:t xml:space="preserve">Tulos</w:t>
      </w:r>
    </w:p>
    <w:p>
      <w:r>
        <w:t xml:space="preserve">kukaan ei ole kotona</w:t>
      </w:r>
    </w:p>
    <w:p>
      <w:r>
        <w:rPr>
          <w:b/>
        </w:rPr>
        <w:t xml:space="preserve">Tulos</w:t>
      </w:r>
    </w:p>
    <w:p>
      <w:r>
        <w:t xml:space="preserve">kieltokyltti</w:t>
      </w:r>
    </w:p>
    <w:p>
      <w:r>
        <w:rPr>
          <w:b/>
        </w:rPr>
        <w:t xml:space="preserve">Tulos</w:t>
      </w:r>
    </w:p>
    <w:p>
      <w:r>
        <w:t xml:space="preserve">ränsistynyt talo</w:t>
      </w:r>
    </w:p>
    <w:p>
      <w:r>
        <w:rPr>
          <w:b/>
        </w:rPr>
        <w:t xml:space="preserve">Esimerkki 7.2392</w:t>
      </w:r>
    </w:p>
    <w:p>
      <w:r>
        <w:t xml:space="preserve">Mistä kaksi veljestä todennäköisimmin tappelevat?</w:t>
      </w:r>
    </w:p>
    <w:p>
      <w:r>
        <w:rPr>
          <w:b/>
        </w:rPr>
        <w:t xml:space="preserve">Tulos</w:t>
      </w:r>
    </w:p>
    <w:p>
      <w:r>
        <w:t xml:space="preserve">tytöt</w:t>
      </w:r>
    </w:p>
    <w:p>
      <w:r>
        <w:rPr>
          <w:b/>
        </w:rPr>
        <w:t xml:space="preserve">Tulos</w:t>
      </w:r>
    </w:p>
    <w:p>
      <w:r>
        <w:t xml:space="preserve">lelut</w:t>
      </w:r>
    </w:p>
    <w:p>
      <w:r>
        <w:rPr>
          <w:b/>
        </w:rPr>
        <w:t xml:space="preserve">Tulos</w:t>
      </w:r>
    </w:p>
    <w:p>
      <w:r>
        <w:t xml:space="preserve">vaatteet</w:t>
      </w:r>
    </w:p>
    <w:p>
      <w:r>
        <w:rPr>
          <w:b/>
        </w:rPr>
        <w:t xml:space="preserve">Tulos</w:t>
      </w:r>
    </w:p>
    <w:p>
      <w:r>
        <w:t xml:space="preserve">TV</w:t>
      </w:r>
    </w:p>
    <w:p>
      <w:r>
        <w:rPr>
          <w:b/>
        </w:rPr>
        <w:t xml:space="preserve">Esimerkki 7.2393</w:t>
      </w:r>
    </w:p>
    <w:p>
      <w:r>
        <w:t xml:space="preserve">mikä elokuva pitäisi katsoa vain valkokankaalla...</w:t>
      </w:r>
    </w:p>
    <w:p>
      <w:r>
        <w:rPr>
          <w:b/>
        </w:rPr>
        <w:t xml:space="preserve">Tulos</w:t>
      </w:r>
    </w:p>
    <w:p>
      <w:r>
        <w:t xml:space="preserve">sormusten herra</w:t>
      </w:r>
    </w:p>
    <w:p>
      <w:r>
        <w:rPr>
          <w:b/>
        </w:rPr>
        <w:t xml:space="preserve">Tulos</w:t>
      </w:r>
    </w:p>
    <w:p>
      <w:r>
        <w:t xml:space="preserve">tähtien sodat</w:t>
      </w:r>
    </w:p>
    <w:p>
      <w:r>
        <w:rPr>
          <w:b/>
        </w:rPr>
        <w:t xml:space="preserve">Tulos</w:t>
      </w:r>
    </w:p>
    <w:p>
      <w:r>
        <w:t xml:space="preserve">titanic</w:t>
      </w:r>
    </w:p>
    <w:p>
      <w:r>
        <w:rPr>
          <w:b/>
        </w:rPr>
        <w:t xml:space="preserve">Tulos</w:t>
      </w:r>
    </w:p>
    <w:p>
      <w:r>
        <w:t xml:space="preserve">leuat</w:t>
      </w:r>
    </w:p>
    <w:p>
      <w:r>
        <w:rPr>
          <w:b/>
        </w:rPr>
        <w:t xml:space="preserve">Tulos</w:t>
      </w:r>
    </w:p>
    <w:p>
      <w:r>
        <w:t xml:space="preserve">king kong</w:t>
      </w:r>
    </w:p>
    <w:p>
      <w:r>
        <w:rPr>
          <w:b/>
        </w:rPr>
        <w:t xml:space="preserve">Tulos</w:t>
      </w:r>
    </w:p>
    <w:p>
      <w:r>
        <w:t xml:space="preserve">Jurassic Park</w:t>
      </w:r>
    </w:p>
    <w:p>
      <w:r>
        <w:rPr>
          <w:b/>
        </w:rPr>
        <w:t xml:space="preserve">Tulos</w:t>
      </w:r>
    </w:p>
    <w:p>
      <w:r>
        <w:t xml:space="preserve">matriisi</w:t>
      </w:r>
    </w:p>
    <w:p>
      <w:r>
        <w:rPr>
          <w:b/>
        </w:rPr>
        <w:t xml:space="preserve">Esimerkki 7.2394</w:t>
      </w:r>
    </w:p>
    <w:p>
      <w:r>
        <w:t xml:space="preserve">Minkä luokan opiskelijat ottavat yliopistossa ajatellen, että se olisi helppo ja</w:t>
      </w:r>
    </w:p>
    <w:p>
      <w:r>
        <w:rPr>
          <w:b/>
        </w:rPr>
        <w:t xml:space="preserve">Tulos</w:t>
      </w:r>
    </w:p>
    <w:p>
      <w:r>
        <w:t xml:space="preserve">taide</w:t>
      </w:r>
    </w:p>
    <w:p>
      <w:r>
        <w:rPr>
          <w:b/>
        </w:rPr>
        <w:t xml:space="preserve">Tulos</w:t>
      </w:r>
    </w:p>
    <w:p>
      <w:r>
        <w:t xml:space="preserve">englanti</w:t>
      </w:r>
    </w:p>
    <w:p>
      <w:r>
        <w:rPr>
          <w:b/>
        </w:rPr>
        <w:t xml:space="preserve">Tulos</w:t>
      </w:r>
    </w:p>
    <w:p>
      <w:r>
        <w:t xml:space="preserve">kuntosali</w:t>
      </w:r>
    </w:p>
    <w:p>
      <w:r>
        <w:rPr>
          <w:b/>
        </w:rPr>
        <w:t xml:space="preserve">Tulos</w:t>
      </w:r>
    </w:p>
    <w:p>
      <w:r>
        <w:t xml:space="preserve">musiikki</w:t>
      </w:r>
    </w:p>
    <w:p>
      <w:r>
        <w:rPr>
          <w:b/>
        </w:rPr>
        <w:t xml:space="preserve">Tulos</w:t>
      </w:r>
    </w:p>
    <w:p>
      <w:r>
        <w:t xml:space="preserve">psykologia</w:t>
      </w:r>
    </w:p>
    <w:p>
      <w:r>
        <w:rPr>
          <w:b/>
        </w:rPr>
        <w:t xml:space="preserve">Tulos</w:t>
      </w:r>
    </w:p>
    <w:p>
      <w:r>
        <w:t xml:space="preserve">ruoanlaitto</w:t>
      </w:r>
    </w:p>
    <w:p>
      <w:r>
        <w:rPr>
          <w:b/>
        </w:rPr>
        <w:t xml:space="preserve">Tulos</w:t>
      </w:r>
    </w:p>
    <w:p>
      <w:r>
        <w:t xml:space="preserve">draama</w:t>
      </w:r>
    </w:p>
    <w:p>
      <w:r>
        <w:rPr>
          <w:b/>
        </w:rPr>
        <w:t xml:space="preserve">Esimerkki 7.2395</w:t>
      </w:r>
    </w:p>
    <w:p>
      <w:r>
        <w:t xml:space="preserve">Kun tapaat sokkotreffeillä, nimeä jokin asuste, jota saatat käyttää, jotta he tietävät, että se olet sinä.</w:t>
      </w:r>
    </w:p>
    <w:p>
      <w:r>
        <w:rPr>
          <w:b/>
        </w:rPr>
        <w:t xml:space="preserve">Tulos</w:t>
      </w:r>
    </w:p>
    <w:p>
      <w:r>
        <w:t xml:space="preserve">hattu</w:t>
      </w:r>
    </w:p>
    <w:p>
      <w:r>
        <w:rPr>
          <w:b/>
        </w:rPr>
        <w:t xml:space="preserve">Tulos</w:t>
      </w:r>
    </w:p>
    <w:p>
      <w:r>
        <w:t xml:space="preserve">korut</w:t>
      </w:r>
    </w:p>
    <w:p>
      <w:r>
        <w:rPr>
          <w:b/>
        </w:rPr>
        <w:t xml:space="preserve">Tulos</w:t>
      </w:r>
    </w:p>
    <w:p>
      <w:r>
        <w:t xml:space="preserve">kukka</w:t>
      </w:r>
    </w:p>
    <w:p>
      <w:r>
        <w:rPr>
          <w:b/>
        </w:rPr>
        <w:t xml:space="preserve">Tulos</w:t>
      </w:r>
    </w:p>
    <w:p>
      <w:r>
        <w:t xml:space="preserve">nimilappu</w:t>
      </w:r>
    </w:p>
    <w:p>
      <w:r>
        <w:rPr>
          <w:b/>
        </w:rPr>
        <w:t xml:space="preserve">Esimerkki 7.2396</w:t>
      </w:r>
    </w:p>
    <w:p>
      <w:r>
        <w:t xml:space="preserve">Mitä teet, jos olet syömässä ystäväsi luona etkä pidä ruoasta?</w:t>
      </w:r>
    </w:p>
    <w:p>
      <w:r>
        <w:rPr>
          <w:b/>
        </w:rPr>
        <w:t xml:space="preserve">Tulos</w:t>
      </w:r>
    </w:p>
    <w:p>
      <w:r>
        <w:t xml:space="preserve">syö se kuitenkin</w:t>
      </w:r>
    </w:p>
    <w:p>
      <w:r>
        <w:rPr>
          <w:b/>
        </w:rPr>
        <w:t xml:space="preserve">Tulos</w:t>
      </w:r>
    </w:p>
    <w:p>
      <w:r>
        <w:t xml:space="preserve">teeskennellä syövänsä sen</w:t>
      </w:r>
    </w:p>
    <w:p>
      <w:r>
        <w:rPr>
          <w:b/>
        </w:rPr>
        <w:t xml:space="preserve">Tulos</w:t>
      </w:r>
    </w:p>
    <w:p>
      <w:r>
        <w:t xml:space="preserve">pyydä anteeksi</w:t>
      </w:r>
    </w:p>
    <w:p>
      <w:r>
        <w:rPr>
          <w:b/>
        </w:rPr>
        <w:t xml:space="preserve">Tulos</w:t>
      </w:r>
    </w:p>
    <w:p>
      <w:r>
        <w:t xml:space="preserve">sanoa "ei nälkä"</w:t>
      </w:r>
    </w:p>
    <w:p>
      <w:r>
        <w:rPr>
          <w:b/>
        </w:rPr>
        <w:t xml:space="preserve">Tulos</w:t>
      </w:r>
    </w:p>
    <w:p>
      <w:r>
        <w:t xml:space="preserve">olla rehellinen</w:t>
      </w:r>
    </w:p>
    <w:p>
      <w:r>
        <w:rPr>
          <w:b/>
        </w:rPr>
        <w:t xml:space="preserve">Esimerkki 7.2397</w:t>
      </w:r>
    </w:p>
    <w:p>
      <w:r>
        <w:t xml:space="preserve">Minkä miehen nimen kuulet todennäköisesti mafiaelokuvassa?</w:t>
      </w:r>
    </w:p>
    <w:p>
      <w:r>
        <w:rPr>
          <w:b/>
        </w:rPr>
        <w:t xml:space="preserve">Tulos</w:t>
      </w:r>
    </w:p>
    <w:p>
      <w:r>
        <w:t xml:space="preserve">Tony</w:t>
      </w:r>
    </w:p>
    <w:p>
      <w:r>
        <w:rPr>
          <w:b/>
        </w:rPr>
        <w:t xml:space="preserve">Tulos</w:t>
      </w:r>
    </w:p>
    <w:p>
      <w:r>
        <w:t xml:space="preserve">don</w:t>
      </w:r>
    </w:p>
    <w:p>
      <w:r>
        <w:rPr>
          <w:b/>
        </w:rPr>
        <w:t xml:space="preserve">Tulos</w:t>
      </w:r>
    </w:p>
    <w:p>
      <w:r>
        <w:t xml:space="preserve">Joey</w:t>
      </w:r>
    </w:p>
    <w:p>
      <w:r>
        <w:rPr>
          <w:b/>
        </w:rPr>
        <w:t xml:space="preserve">Tulos</w:t>
      </w:r>
    </w:p>
    <w:p>
      <w:r>
        <w:t xml:space="preserve">frank</w:t>
      </w:r>
    </w:p>
    <w:p>
      <w:r>
        <w:rPr>
          <w:b/>
        </w:rPr>
        <w:t xml:space="preserve">Tulos</w:t>
      </w:r>
    </w:p>
    <w:p>
      <w:r>
        <w:t xml:space="preserve">arpinaama</w:t>
      </w:r>
    </w:p>
    <w:p>
      <w:r>
        <w:rPr>
          <w:b/>
        </w:rPr>
        <w:t xml:space="preserve">Tulos</w:t>
      </w:r>
    </w:p>
    <w:p>
      <w:r>
        <w:t xml:space="preserve">al</w:t>
      </w:r>
    </w:p>
    <w:p>
      <w:r>
        <w:rPr>
          <w:b/>
        </w:rPr>
        <w:t xml:space="preserve">Tulos</w:t>
      </w:r>
    </w:p>
    <w:p>
      <w:r>
        <w:t xml:space="preserve">vinny</w:t>
      </w:r>
    </w:p>
    <w:p>
      <w:r>
        <w:rPr>
          <w:b/>
        </w:rPr>
        <w:t xml:space="preserve">Esimerkki 7.2398</w:t>
      </w:r>
    </w:p>
    <w:p>
      <w:r>
        <w:t xml:space="preserve">mitä aktiviteettia et aloita ennen kuin vesi lämpenee?</w:t>
      </w:r>
    </w:p>
    <w:p>
      <w:r>
        <w:rPr>
          <w:b/>
        </w:rPr>
        <w:t xml:space="preserve">Tulos</w:t>
      </w:r>
    </w:p>
    <w:p>
      <w:r>
        <w:t xml:space="preserve">uiminen</w:t>
      </w:r>
    </w:p>
    <w:p>
      <w:r>
        <w:rPr>
          <w:b/>
        </w:rPr>
        <w:t xml:space="preserve">Tulos</w:t>
      </w:r>
    </w:p>
    <w:p>
      <w:r>
        <w:t xml:space="preserve">uinti</w:t>
      </w:r>
    </w:p>
    <w:p>
      <w:r>
        <w:rPr>
          <w:b/>
        </w:rPr>
        <w:t xml:space="preserve">Tulos</w:t>
      </w:r>
    </w:p>
    <w:p>
      <w:r>
        <w:t xml:space="preserve">ruoanlaitto</w:t>
      </w:r>
    </w:p>
    <w:p>
      <w:r>
        <w:rPr>
          <w:b/>
        </w:rPr>
        <w:t xml:space="preserve">Tulos</w:t>
      </w:r>
    </w:p>
    <w:p>
      <w:r>
        <w:t xml:space="preserve">astiat</w:t>
      </w:r>
    </w:p>
    <w:p>
      <w:r>
        <w:rPr>
          <w:b/>
        </w:rPr>
        <w:t xml:space="preserve">Esimerkki 7.2399</w:t>
      </w:r>
    </w:p>
    <w:p>
      <w:r>
        <w:t xml:space="preserve">mitä et haluaisi, kun ajat kotiin upouudella autolla.</w:t>
      </w:r>
    </w:p>
    <w:p>
      <w:r>
        <w:rPr>
          <w:b/>
        </w:rPr>
        <w:t xml:space="preserve">Tulos</w:t>
      </w:r>
    </w:p>
    <w:p>
      <w:r>
        <w:t xml:space="preserve">onnettomuus</w:t>
      </w:r>
    </w:p>
    <w:p>
      <w:r>
        <w:rPr>
          <w:b/>
        </w:rPr>
        <w:t xml:space="preserve">Tulos</w:t>
      </w:r>
    </w:p>
    <w:p>
      <w:r>
        <w:t xml:space="preserve">hajota</w:t>
      </w:r>
    </w:p>
    <w:p>
      <w:r>
        <w:rPr>
          <w:b/>
        </w:rPr>
        <w:t xml:space="preserve">Tulos</w:t>
      </w:r>
    </w:p>
    <w:p>
      <w:r>
        <w:t xml:space="preserve">puhjennut rengas</w:t>
      </w:r>
    </w:p>
    <w:p>
      <w:r>
        <w:rPr>
          <w:b/>
        </w:rPr>
        <w:t xml:space="preserve">Tulos</w:t>
      </w:r>
    </w:p>
    <w:p>
      <w:r>
        <w:t xml:space="preserve">sade</w:t>
      </w:r>
    </w:p>
    <w:p>
      <w:r>
        <w:rPr>
          <w:b/>
        </w:rPr>
        <w:t xml:space="preserve">Tulos</w:t>
      </w:r>
    </w:p>
    <w:p>
      <w:r>
        <w:t xml:space="preserve">bensa loppua</w:t>
      </w:r>
    </w:p>
    <w:p>
      <w:r>
        <w:rPr>
          <w:b/>
        </w:rPr>
        <w:t xml:space="preserve">Esimerkki 7.2400</w:t>
      </w:r>
    </w:p>
    <w:p>
      <w:r>
        <w:t xml:space="preserve">mitä vaatekappaletta käytät useammin kuin kerran ennen kuin peset sen.</w:t>
      </w:r>
    </w:p>
    <w:p>
      <w:r>
        <w:rPr>
          <w:b/>
        </w:rPr>
        <w:t xml:space="preserve">Tulos</w:t>
      </w:r>
    </w:p>
    <w:p>
      <w:r>
        <w:t xml:space="preserve">farkut</w:t>
      </w:r>
    </w:p>
    <w:p>
      <w:r>
        <w:rPr>
          <w:b/>
        </w:rPr>
        <w:t xml:space="preserve">Tulos</w:t>
      </w:r>
    </w:p>
    <w:p>
      <w:r>
        <w:t xml:space="preserve">paita</w:t>
      </w:r>
    </w:p>
    <w:p>
      <w:r>
        <w:rPr>
          <w:b/>
        </w:rPr>
        <w:t xml:space="preserve">Tulos</w:t>
      </w:r>
    </w:p>
    <w:p>
      <w:r>
        <w:t xml:space="preserve">takki</w:t>
      </w:r>
    </w:p>
    <w:p>
      <w:r>
        <w:rPr>
          <w:b/>
        </w:rPr>
        <w:t xml:space="preserve">Tulos</w:t>
      </w:r>
    </w:p>
    <w:p>
      <w:r>
        <w:t xml:space="preserve">Rintaliivit</w:t>
      </w:r>
    </w:p>
    <w:p>
      <w:r>
        <w:rPr>
          <w:b/>
        </w:rPr>
        <w:t xml:space="preserve">Tulos</w:t>
      </w:r>
    </w:p>
    <w:p>
      <w:r>
        <w:t xml:space="preserve">sukat</w:t>
      </w:r>
    </w:p>
    <w:p>
      <w:r>
        <w:rPr>
          <w:b/>
        </w:rPr>
        <w:t xml:space="preserve">Esimerkki 7.2401</w:t>
      </w:r>
    </w:p>
    <w:p>
      <w:r>
        <w:t xml:space="preserve">Mitä joku voisi tehdä, kun hän astuu yllätysjuhliinsa...</w:t>
      </w:r>
    </w:p>
    <w:p>
      <w:r>
        <w:rPr>
          <w:b/>
        </w:rPr>
        <w:t xml:space="preserve">Tulos</w:t>
      </w:r>
    </w:p>
    <w:p>
      <w:r>
        <w:t xml:space="preserve">huutaa</w:t>
      </w:r>
    </w:p>
    <w:p>
      <w:r>
        <w:rPr>
          <w:b/>
        </w:rPr>
        <w:t xml:space="preserve">Tulos</w:t>
      </w:r>
    </w:p>
    <w:p>
      <w:r>
        <w:t xml:space="preserve">cry</w:t>
      </w:r>
    </w:p>
    <w:p>
      <w:r>
        <w:rPr>
          <w:b/>
        </w:rPr>
        <w:t xml:space="preserve">Tulos</w:t>
      </w:r>
    </w:p>
    <w:p>
      <w:r>
        <w:t xml:space="preserve">hyppää</w:t>
      </w:r>
    </w:p>
    <w:p>
      <w:r>
        <w:rPr>
          <w:b/>
        </w:rPr>
        <w:t xml:space="preserve">Tulos</w:t>
      </w:r>
    </w:p>
    <w:p>
      <w:r>
        <w:t xml:space="preserve">hymy</w:t>
      </w:r>
    </w:p>
    <w:p>
      <w:r>
        <w:rPr>
          <w:b/>
        </w:rPr>
        <w:t xml:space="preserve">Tulos</w:t>
      </w:r>
    </w:p>
    <w:p>
      <w:r>
        <w:t xml:space="preserve">heikko</w:t>
      </w:r>
    </w:p>
    <w:p>
      <w:r>
        <w:rPr>
          <w:b/>
        </w:rPr>
        <w:t xml:space="preserve">Tulos</w:t>
      </w:r>
    </w:p>
    <w:p>
      <w:r>
        <w:t xml:space="preserve">nauraa</w:t>
      </w:r>
    </w:p>
    <w:p>
      <w:r>
        <w:rPr>
          <w:b/>
        </w:rPr>
        <w:t xml:space="preserve">Tulos</w:t>
      </w:r>
    </w:p>
    <w:p>
      <w:r>
        <w:t xml:space="preserve">gasp</w:t>
      </w:r>
    </w:p>
    <w:p>
      <w:r>
        <w:rPr>
          <w:b/>
        </w:rPr>
        <w:t xml:space="preserve">Esimerkki 7.2402</w:t>
      </w:r>
    </w:p>
    <w:p>
      <w:r>
        <w:t xml:space="preserve">mitä vanhemmat opastavat lapsiaan tekemään autossa matkustaessaan?</w:t>
      </w:r>
    </w:p>
    <w:p>
      <w:r>
        <w:rPr>
          <w:b/>
        </w:rPr>
        <w:t xml:space="preserve">Tulos</w:t>
      </w:r>
    </w:p>
    <w:p>
      <w:r>
        <w:t xml:space="preserve">olla hiljaa</w:t>
      </w:r>
    </w:p>
    <w:p>
      <w:r>
        <w:rPr>
          <w:b/>
        </w:rPr>
        <w:t xml:space="preserve">Tulos</w:t>
      </w:r>
    </w:p>
    <w:p>
      <w:r>
        <w:t xml:space="preserve">kiinnitä turvavyö</w:t>
      </w:r>
    </w:p>
    <w:p>
      <w:r>
        <w:rPr>
          <w:b/>
        </w:rPr>
        <w:t xml:space="preserve">Tulos</w:t>
      </w:r>
    </w:p>
    <w:p>
      <w:r>
        <w:t xml:space="preserve">istu alas</w:t>
      </w:r>
    </w:p>
    <w:p>
      <w:r>
        <w:rPr>
          <w:b/>
        </w:rPr>
        <w:t xml:space="preserve">Tulos</w:t>
      </w:r>
    </w:p>
    <w:p>
      <w:r>
        <w:t xml:space="preserve">pysy paikallasi</w:t>
      </w:r>
    </w:p>
    <w:p>
      <w:r>
        <w:rPr>
          <w:b/>
        </w:rPr>
        <w:t xml:space="preserve">Esimerkki 7.2403</w:t>
      </w:r>
    </w:p>
    <w:p>
      <w:r>
        <w:t xml:space="preserve">mitä kaupungissa on oltava, jotta se olisi suosittu talvikohde?</w:t>
      </w:r>
    </w:p>
    <w:p>
      <w:r>
        <w:rPr>
          <w:b/>
        </w:rPr>
        <w:t xml:space="preserve">Tulos</w:t>
      </w:r>
    </w:p>
    <w:p>
      <w:r>
        <w:t xml:space="preserve">lumi</w:t>
      </w:r>
    </w:p>
    <w:p>
      <w:r>
        <w:rPr>
          <w:b/>
        </w:rPr>
        <w:t xml:space="preserve">Tulos</w:t>
      </w:r>
    </w:p>
    <w:p>
      <w:r>
        <w:t xml:space="preserve">hiihto</w:t>
      </w:r>
    </w:p>
    <w:p>
      <w:r>
        <w:rPr>
          <w:b/>
        </w:rPr>
        <w:t xml:space="preserve">Tulos</w:t>
      </w:r>
    </w:p>
    <w:p>
      <w:r>
        <w:t xml:space="preserve">lomakohteet</w:t>
      </w:r>
    </w:p>
    <w:p>
      <w:r>
        <w:rPr>
          <w:b/>
        </w:rPr>
        <w:t xml:space="preserve">Tulos</w:t>
      </w:r>
    </w:p>
    <w:p>
      <w:r>
        <w:t xml:space="preserve">vuoret</w:t>
      </w:r>
    </w:p>
    <w:p>
      <w:r>
        <w:rPr>
          <w:b/>
        </w:rPr>
        <w:t xml:space="preserve">Esimerkki 7.2404</w:t>
      </w:r>
    </w:p>
    <w:p>
      <w:r>
        <w:t xml:space="preserve">Missä nimenomaan vihaisit eniten muurahaisia?</w:t>
      </w:r>
    </w:p>
    <w:p>
      <w:r>
        <w:rPr>
          <w:b/>
        </w:rPr>
        <w:t xml:space="preserve">Tulos</w:t>
      </w:r>
    </w:p>
    <w:p>
      <w:r>
        <w:t xml:space="preserve">keittiö</w:t>
      </w:r>
    </w:p>
    <w:p>
      <w:r>
        <w:rPr>
          <w:b/>
        </w:rPr>
        <w:t xml:space="preserve">Tulos</w:t>
      </w:r>
    </w:p>
    <w:p>
      <w:r>
        <w:t xml:space="preserve">sänky</w:t>
      </w:r>
    </w:p>
    <w:p>
      <w:r>
        <w:rPr>
          <w:b/>
        </w:rPr>
        <w:t xml:space="preserve">Tulos</w:t>
      </w:r>
    </w:p>
    <w:p>
      <w:r>
        <w:t xml:space="preserve">housut</w:t>
      </w:r>
    </w:p>
    <w:p>
      <w:r>
        <w:rPr>
          <w:b/>
        </w:rPr>
        <w:t xml:space="preserve">Tulos</w:t>
      </w:r>
    </w:p>
    <w:p>
      <w:r>
        <w:t xml:space="preserve">piknik</w:t>
      </w:r>
    </w:p>
    <w:p>
      <w:r>
        <w:rPr>
          <w:b/>
        </w:rPr>
        <w:t xml:space="preserve">Esimerkki 7.2405</w:t>
      </w:r>
    </w:p>
    <w:p>
      <w:r>
        <w:t xml:space="preserve">Minkä syyn useimmat ihmiset ilmoittaisivat sille, miksi he juovat kahvia?</w:t>
      </w:r>
    </w:p>
    <w:p>
      <w:r>
        <w:rPr>
          <w:b/>
        </w:rPr>
        <w:t xml:space="preserve">Tulos</w:t>
      </w:r>
    </w:p>
    <w:p>
      <w:r>
        <w:t xml:space="preserve">pysy hereillä</w:t>
      </w:r>
    </w:p>
    <w:p>
      <w:r>
        <w:rPr>
          <w:b/>
        </w:rPr>
        <w:t xml:space="preserve">Tulos</w:t>
      </w:r>
    </w:p>
    <w:p>
      <w:r>
        <w:t xml:space="preserve">pidä mausta</w:t>
      </w:r>
    </w:p>
    <w:p>
      <w:r>
        <w:rPr>
          <w:b/>
        </w:rPr>
        <w:t xml:space="preserve">Tulos</w:t>
      </w:r>
    </w:p>
    <w:p>
      <w:r>
        <w:t xml:space="preserve">energia</w:t>
      </w:r>
    </w:p>
    <w:p>
      <w:r>
        <w:rPr>
          <w:b/>
        </w:rPr>
        <w:t xml:space="preserve">Tulos</w:t>
      </w:r>
    </w:p>
    <w:p>
      <w:r>
        <w:t xml:space="preserve">riippuvainen</w:t>
      </w:r>
    </w:p>
    <w:p>
      <w:r>
        <w:rPr>
          <w:b/>
        </w:rPr>
        <w:t xml:space="preserve">Esimerkki 7.2406</w:t>
      </w:r>
    </w:p>
    <w:p>
      <w:r>
        <w:t xml:space="preserve">mihin rahoitusasiantuntija voisi kehottaa sinua sijoittamaan rahasi?</w:t>
      </w:r>
    </w:p>
    <w:p>
      <w:r>
        <w:rPr>
          <w:b/>
        </w:rPr>
        <w:t xml:space="preserve">Tulos</w:t>
      </w:r>
    </w:p>
    <w:p>
      <w:r>
        <w:t xml:space="preserve">varastot</w:t>
      </w:r>
    </w:p>
    <w:p>
      <w:r>
        <w:rPr>
          <w:b/>
        </w:rPr>
        <w:t xml:space="preserve">Tulos</w:t>
      </w:r>
    </w:p>
    <w:p>
      <w:r>
        <w:t xml:space="preserve">säästötili</w:t>
      </w:r>
    </w:p>
    <w:p>
      <w:r>
        <w:rPr>
          <w:b/>
        </w:rPr>
        <w:t xml:space="preserve">Tulos</w:t>
      </w:r>
    </w:p>
    <w:p>
      <w:r>
        <w:t xml:space="preserve">cd</w:t>
      </w:r>
    </w:p>
    <w:p>
      <w:r>
        <w:rPr>
          <w:b/>
        </w:rPr>
        <w:t xml:space="preserve">Tulos</w:t>
      </w:r>
    </w:p>
    <w:p>
      <w:r>
        <w:t xml:space="preserve">joukkovelkakirjalainat</w:t>
      </w:r>
    </w:p>
    <w:p>
      <w:r>
        <w:rPr>
          <w:b/>
        </w:rPr>
        <w:t xml:space="preserve">Tulos</w:t>
      </w:r>
    </w:p>
    <w:p>
      <w:r>
        <w:t xml:space="preserve">ira</w:t>
      </w:r>
    </w:p>
    <w:p>
      <w:r>
        <w:rPr>
          <w:b/>
        </w:rPr>
        <w:t xml:space="preserve">Tulos</w:t>
      </w:r>
    </w:p>
    <w:p>
      <w:r>
        <w:t xml:space="preserve">401k</w:t>
      </w:r>
    </w:p>
    <w:p>
      <w:r>
        <w:rPr>
          <w:b/>
        </w:rPr>
        <w:t xml:space="preserve">Esimerkki 7.2407</w:t>
      </w:r>
    </w:p>
    <w:p>
      <w:r>
        <w:t xml:space="preserve">mitä elintarvikkeita otat todennäköisimmin mukaan myöhäisillan välipalaksi.</w:t>
      </w:r>
    </w:p>
    <w:p>
      <w:r>
        <w:rPr>
          <w:b/>
        </w:rPr>
        <w:t xml:space="preserve">Tulos</w:t>
      </w:r>
    </w:p>
    <w:p>
      <w:r>
        <w:t xml:space="preserve">sirut</w:t>
      </w:r>
    </w:p>
    <w:p>
      <w:r>
        <w:rPr>
          <w:b/>
        </w:rPr>
        <w:t xml:space="preserve">Tulos</w:t>
      </w:r>
    </w:p>
    <w:p>
      <w:r>
        <w:t xml:space="preserve">evästeet</w:t>
      </w:r>
    </w:p>
    <w:p>
      <w:r>
        <w:rPr>
          <w:b/>
        </w:rPr>
        <w:t xml:space="preserve">Tulos</w:t>
      </w:r>
    </w:p>
    <w:p>
      <w:r>
        <w:t xml:space="preserve">jäätelö</w:t>
      </w:r>
    </w:p>
    <w:p>
      <w:r>
        <w:rPr>
          <w:b/>
        </w:rPr>
        <w:t xml:space="preserve">Tulos</w:t>
      </w:r>
    </w:p>
    <w:p>
      <w:r>
        <w:t xml:space="preserve">pizza</w:t>
      </w:r>
    </w:p>
    <w:p>
      <w:r>
        <w:rPr>
          <w:b/>
        </w:rPr>
        <w:t xml:space="preserve">Tulos</w:t>
      </w:r>
    </w:p>
    <w:p>
      <w:r>
        <w:t xml:space="preserve">voileipä</w:t>
      </w:r>
    </w:p>
    <w:p>
      <w:r>
        <w:rPr>
          <w:b/>
        </w:rPr>
        <w:t xml:space="preserve">Tulos</w:t>
      </w:r>
    </w:p>
    <w:p>
      <w:r>
        <w:t xml:space="preserve">vilja</w:t>
      </w:r>
    </w:p>
    <w:p>
      <w:r>
        <w:rPr>
          <w:b/>
        </w:rPr>
        <w:t xml:space="preserve">Tulos</w:t>
      </w:r>
    </w:p>
    <w:p>
      <w:r>
        <w:t xml:space="preserve">popcorn</w:t>
      </w:r>
    </w:p>
    <w:p>
      <w:r>
        <w:rPr>
          <w:b/>
        </w:rPr>
        <w:t xml:space="preserve">Esimerkki 7.2408</w:t>
      </w:r>
    </w:p>
    <w:p>
      <w:r>
        <w:t xml:space="preserve">mikä on ensimmäinen oire, jonka saatte kylmää käynnistettäessä?</w:t>
      </w:r>
    </w:p>
    <w:p>
      <w:r>
        <w:rPr>
          <w:b/>
        </w:rPr>
        <w:t xml:space="preserve">Tulos</w:t>
      </w:r>
    </w:p>
    <w:p>
      <w:r>
        <w:t xml:space="preserve">vuotava nenä</w:t>
      </w:r>
    </w:p>
    <w:p>
      <w:r>
        <w:rPr>
          <w:b/>
        </w:rPr>
        <w:t xml:space="preserve">Tulos</w:t>
      </w:r>
    </w:p>
    <w:p>
      <w:r>
        <w:t xml:space="preserve">yskä</w:t>
      </w:r>
    </w:p>
    <w:p>
      <w:r>
        <w:rPr>
          <w:b/>
        </w:rPr>
        <w:t xml:space="preserve">Tulos</w:t>
      </w:r>
    </w:p>
    <w:p>
      <w:r>
        <w:t xml:space="preserve">aivastus</w:t>
      </w:r>
    </w:p>
    <w:p>
      <w:r>
        <w:rPr>
          <w:b/>
        </w:rPr>
        <w:t xml:space="preserve">Tulos</w:t>
      </w:r>
    </w:p>
    <w:p>
      <w:r>
        <w:t xml:space="preserve">kurkkukipu</w:t>
      </w:r>
    </w:p>
    <w:p>
      <w:r>
        <w:rPr>
          <w:b/>
        </w:rPr>
        <w:t xml:space="preserve">Tulos</w:t>
      </w:r>
    </w:p>
    <w:p>
      <w:r>
        <w:t xml:space="preserve">kuume</w:t>
      </w:r>
    </w:p>
    <w:p>
      <w:r>
        <w:rPr>
          <w:b/>
        </w:rPr>
        <w:t xml:space="preserve">Tulos</w:t>
      </w:r>
    </w:p>
    <w:p>
      <w:r>
        <w:t xml:space="preserve">uneliaisuus</w:t>
      </w:r>
    </w:p>
    <w:p>
      <w:r>
        <w:rPr>
          <w:b/>
        </w:rPr>
        <w:t xml:space="preserve">Esimerkki 7.2409</w:t>
      </w:r>
    </w:p>
    <w:p>
      <w:r>
        <w:t xml:space="preserve">Kun sinulla on ollut huono päivä, kerro jotain, mitä sinun on käsketty tehdä, jotta olosi paranisi.</w:t>
      </w:r>
    </w:p>
    <w:p>
      <w:r>
        <w:rPr>
          <w:b/>
        </w:rPr>
        <w:t xml:space="preserve">Tulos</w:t>
      </w:r>
    </w:p>
    <w:p>
      <w:r>
        <w:t xml:space="preserve">laskeutua</w:t>
      </w:r>
    </w:p>
    <w:p>
      <w:r>
        <w:rPr>
          <w:b/>
        </w:rPr>
        <w:t xml:space="preserve">Tulos</w:t>
      </w:r>
    </w:p>
    <w:p>
      <w:r>
        <w:t xml:space="preserve">juoma</w:t>
      </w:r>
    </w:p>
    <w:p>
      <w:r>
        <w:rPr>
          <w:b/>
        </w:rPr>
        <w:t xml:space="preserve">Tulos</w:t>
      </w:r>
    </w:p>
    <w:p>
      <w:r>
        <w:t xml:space="preserve">hymy</w:t>
      </w:r>
    </w:p>
    <w:p>
      <w:r>
        <w:rPr>
          <w:b/>
        </w:rPr>
        <w:t xml:space="preserve">Tulos</w:t>
      </w:r>
    </w:p>
    <w:p>
      <w:r>
        <w:t xml:space="preserve">syö</w:t>
      </w:r>
    </w:p>
    <w:p>
      <w:r>
        <w:rPr>
          <w:b/>
        </w:rPr>
        <w:t xml:space="preserve">Tulos</w:t>
      </w:r>
    </w:p>
    <w:p>
      <w:r>
        <w:t xml:space="preserve">cry</w:t>
      </w:r>
    </w:p>
    <w:p>
      <w:r>
        <w:rPr>
          <w:b/>
        </w:rPr>
        <w:t xml:space="preserve">Tulos</w:t>
      </w:r>
    </w:p>
    <w:p>
      <w:r>
        <w:t xml:space="preserve">puhua siitä</w:t>
      </w:r>
    </w:p>
    <w:p>
      <w:r>
        <w:rPr>
          <w:b/>
        </w:rPr>
        <w:t xml:space="preserve">Esimerkki 7.2410</w:t>
      </w:r>
    </w:p>
    <w:p>
      <w:r>
        <w:t xml:space="preserve">kenen autoa varas ei todennäköisesti varastaisi?</w:t>
      </w:r>
    </w:p>
    <w:p>
      <w:r>
        <w:rPr>
          <w:b/>
        </w:rPr>
        <w:t xml:space="preserve">Tulos</w:t>
      </w:r>
    </w:p>
    <w:p>
      <w:r>
        <w:t xml:space="preserve">poliisi</w:t>
      </w:r>
    </w:p>
    <w:p>
      <w:r>
        <w:rPr>
          <w:b/>
        </w:rPr>
        <w:t xml:space="preserve">Tulos</w:t>
      </w:r>
    </w:p>
    <w:p>
      <w:r>
        <w:t xml:space="preserve">presidentin</w:t>
      </w:r>
    </w:p>
    <w:p>
      <w:r>
        <w:rPr>
          <w:b/>
        </w:rPr>
        <w:t xml:space="preserve">Tulos</w:t>
      </w:r>
    </w:p>
    <w:p>
      <w:r>
        <w:t xml:space="preserve">hänen vanhempiensa</w:t>
      </w:r>
    </w:p>
    <w:p>
      <w:r>
        <w:rPr>
          <w:b/>
        </w:rPr>
        <w:t xml:space="preserve">Tulos</w:t>
      </w:r>
    </w:p>
    <w:p>
      <w:r>
        <w:t xml:space="preserve">taksinkuljettajan</w:t>
      </w:r>
    </w:p>
    <w:p>
      <w:r>
        <w:rPr>
          <w:b/>
        </w:rPr>
        <w:t xml:space="preserve">Esimerkki 7.2411</w:t>
      </w:r>
    </w:p>
    <w:p>
      <w:r>
        <w:t xml:space="preserve">Millaisella urheilijalla olisi epäreilu etu roller derbyssä?</w:t>
      </w:r>
    </w:p>
    <w:p>
      <w:r>
        <w:rPr>
          <w:b/>
        </w:rPr>
        <w:t xml:space="preserve">Tulos</w:t>
      </w:r>
    </w:p>
    <w:p>
      <w:r>
        <w:t xml:space="preserve">luistelija/ pikaluistelija</w:t>
      </w:r>
    </w:p>
    <w:p>
      <w:r>
        <w:rPr>
          <w:b/>
        </w:rPr>
        <w:t xml:space="preserve">Tulos</w:t>
      </w:r>
    </w:p>
    <w:p>
      <w:r>
        <w:t xml:space="preserve">jalkapalloilija</w:t>
      </w:r>
    </w:p>
    <w:p>
      <w:r>
        <w:rPr>
          <w:b/>
        </w:rPr>
        <w:t xml:space="preserve">Tulos</w:t>
      </w:r>
    </w:p>
    <w:p>
      <w:r>
        <w:t xml:space="preserve">jääkiekkoilija</w:t>
      </w:r>
    </w:p>
    <w:p>
      <w:r>
        <w:rPr>
          <w:b/>
        </w:rPr>
        <w:t xml:space="preserve">Tulos</w:t>
      </w:r>
    </w:p>
    <w:p>
      <w:r>
        <w:t xml:space="preserve">juoksija</w:t>
      </w:r>
    </w:p>
    <w:p>
      <w:r>
        <w:rPr>
          <w:b/>
        </w:rPr>
        <w:t xml:space="preserve">Esimerkki 7.2412</w:t>
      </w:r>
    </w:p>
    <w:p>
      <w:r>
        <w:t xml:space="preserve">Minkä osan sanomalehdestä teini-ikäinen todennäköisesti lukisi ensin?</w:t>
      </w:r>
    </w:p>
    <w:p>
      <w:r>
        <w:rPr>
          <w:b/>
        </w:rPr>
        <w:t xml:space="preserve">Tulos</w:t>
      </w:r>
    </w:p>
    <w:p>
      <w:r>
        <w:t xml:space="preserve">sarjakuvat</w:t>
      </w:r>
    </w:p>
    <w:p>
      <w:r>
        <w:rPr>
          <w:b/>
        </w:rPr>
        <w:t xml:space="preserve">Tulos</w:t>
      </w:r>
    </w:p>
    <w:p>
      <w:r>
        <w:t xml:space="preserve">urheilu</w:t>
      </w:r>
    </w:p>
    <w:p>
      <w:r>
        <w:rPr>
          <w:b/>
        </w:rPr>
        <w:t xml:space="preserve">Tulos</w:t>
      </w:r>
    </w:p>
    <w:p>
      <w:r>
        <w:t xml:space="preserve">horoskooppi</w:t>
      </w:r>
    </w:p>
    <w:p>
      <w:r>
        <w:rPr>
          <w:b/>
        </w:rPr>
        <w:t xml:space="preserve">Tulos</w:t>
      </w:r>
    </w:p>
    <w:p>
      <w:r>
        <w:t xml:space="preserve">viihde</w:t>
      </w:r>
    </w:p>
    <w:p>
      <w:r>
        <w:rPr>
          <w:b/>
        </w:rPr>
        <w:t xml:space="preserve">Esimerkki 7.2413</w:t>
      </w:r>
    </w:p>
    <w:p>
      <w:r>
        <w:t xml:space="preserve">Mitä luulet, mitä kysymystä kysytään eniten lukion luokkakokouksessa?</w:t>
      </w:r>
    </w:p>
    <w:p>
      <w:r>
        <w:rPr>
          <w:b/>
        </w:rPr>
        <w:t xml:space="preserve">Tulos</w:t>
      </w:r>
    </w:p>
    <w:p>
      <w:r>
        <w:t xml:space="preserve">mitä teet</w:t>
      </w:r>
    </w:p>
    <w:p>
      <w:r>
        <w:rPr>
          <w:b/>
        </w:rPr>
        <w:t xml:space="preserve">Tulos</w:t>
      </w:r>
    </w:p>
    <w:p>
      <w:r>
        <w:t xml:space="preserve">Miten voitte?</w:t>
      </w:r>
    </w:p>
    <w:p>
      <w:r>
        <w:rPr>
          <w:b/>
        </w:rPr>
        <w:t xml:space="preserve">Tulos</w:t>
      </w:r>
    </w:p>
    <w:p>
      <w:r>
        <w:t xml:space="preserve">lapset</w:t>
      </w:r>
    </w:p>
    <w:p>
      <w:r>
        <w:rPr>
          <w:b/>
        </w:rPr>
        <w:t xml:space="preserve">Tulos</w:t>
      </w:r>
    </w:p>
    <w:p>
      <w:r>
        <w:t xml:space="preserve">naimisissa vielä</w:t>
      </w:r>
    </w:p>
    <w:p>
      <w:r>
        <w:rPr>
          <w:b/>
        </w:rPr>
        <w:t xml:space="preserve">Tulos</w:t>
      </w:r>
    </w:p>
    <w:p>
      <w:r>
        <w:t xml:space="preserve">Kuka sinä olet?</w:t>
      </w:r>
    </w:p>
    <w:p>
      <w:r>
        <w:rPr>
          <w:b/>
        </w:rPr>
        <w:t xml:space="preserve">Tulos</w:t>
      </w:r>
    </w:p>
    <w:p>
      <w:r>
        <w:t xml:space="preserve">missä asut</w:t>
      </w:r>
    </w:p>
    <w:p>
      <w:r>
        <w:rPr>
          <w:b/>
        </w:rPr>
        <w:t xml:space="preserve">Esimerkki 7.2414</w:t>
      </w:r>
    </w:p>
    <w:p>
      <w:r>
        <w:t xml:space="preserve">Millä sanalla kuvailisit erittäin viehättävää henkilöä?</w:t>
      </w:r>
    </w:p>
    <w:p>
      <w:r>
        <w:rPr>
          <w:b/>
        </w:rPr>
        <w:t xml:space="preserve">Tulos</w:t>
      </w:r>
    </w:p>
    <w:p>
      <w:r>
        <w:t xml:space="preserve">kuuma</w:t>
      </w:r>
    </w:p>
    <w:p>
      <w:r>
        <w:rPr>
          <w:b/>
        </w:rPr>
        <w:t xml:space="preserve">Tulos</w:t>
      </w:r>
    </w:p>
    <w:p>
      <w:r>
        <w:t xml:space="preserve">kaunis</w:t>
      </w:r>
    </w:p>
    <w:p>
      <w:r>
        <w:rPr>
          <w:b/>
        </w:rPr>
        <w:t xml:space="preserve">Tulos</w:t>
      </w:r>
    </w:p>
    <w:p>
      <w:r>
        <w:t xml:space="preserve">seksikäs</w:t>
      </w:r>
    </w:p>
    <w:p>
      <w:r>
        <w:rPr>
          <w:b/>
        </w:rPr>
        <w:t xml:space="preserve">Tulos</w:t>
      </w:r>
    </w:p>
    <w:p>
      <w:r>
        <w:t xml:space="preserve">kaunis</w:t>
      </w:r>
    </w:p>
    <w:p>
      <w:r>
        <w:rPr>
          <w:b/>
        </w:rPr>
        <w:t xml:space="preserve">Tulos</w:t>
      </w:r>
    </w:p>
    <w:p>
      <w:r>
        <w:t xml:space="preserve">upea</w:t>
      </w:r>
    </w:p>
    <w:p>
      <w:r>
        <w:rPr>
          <w:b/>
        </w:rPr>
        <w:t xml:space="preserve">Tulos</w:t>
      </w:r>
    </w:p>
    <w:p>
      <w:r>
        <w:t xml:space="preserve">komea</w:t>
      </w:r>
    </w:p>
    <w:p>
      <w:r>
        <w:rPr>
          <w:b/>
        </w:rPr>
        <w:t xml:space="preserve">Tulos</w:t>
      </w:r>
    </w:p>
    <w:p>
      <w:r>
        <w:t xml:space="preserve">söpö</w:t>
      </w:r>
    </w:p>
    <w:p>
      <w:r>
        <w:rPr>
          <w:b/>
        </w:rPr>
        <w:t xml:space="preserve">Esimerkki 7.2415</w:t>
      </w:r>
    </w:p>
    <w:p>
      <w:r>
        <w:t xml:space="preserve">mitä ylenpalttinen jalkapalloäiti saattaa tehdä pelissä, jonka vuoksi hänet heitetään ulos?</w:t>
      </w:r>
    </w:p>
    <w:p>
      <w:r>
        <w:rPr>
          <w:b/>
        </w:rPr>
        <w:t xml:space="preserve">Tulos</w:t>
      </w:r>
    </w:p>
    <w:p>
      <w:r>
        <w:t xml:space="preserve">huutaa</w:t>
      </w:r>
    </w:p>
    <w:p>
      <w:r>
        <w:rPr>
          <w:b/>
        </w:rPr>
        <w:t xml:space="preserve">Tulos</w:t>
      </w:r>
    </w:p>
    <w:p>
      <w:r>
        <w:t xml:space="preserve">joutua tappeluun</w:t>
      </w:r>
    </w:p>
    <w:p>
      <w:r>
        <w:rPr>
          <w:b/>
        </w:rPr>
        <w:t xml:space="preserve">Tulos</w:t>
      </w:r>
    </w:p>
    <w:p>
      <w:r>
        <w:t xml:space="preserve">kiistellä ref</w:t>
      </w:r>
    </w:p>
    <w:p>
      <w:r>
        <w:rPr>
          <w:b/>
        </w:rPr>
        <w:t xml:space="preserve">Tulos</w:t>
      </w:r>
    </w:p>
    <w:p>
      <w:r>
        <w:t xml:space="preserve">kiroilla</w:t>
      </w:r>
    </w:p>
    <w:p>
      <w:r>
        <w:rPr>
          <w:b/>
        </w:rPr>
        <w:t xml:space="preserve">Tulos</w:t>
      </w:r>
    </w:p>
    <w:p>
      <w:r>
        <w:t xml:space="preserve">loukkaa pelaajia</w:t>
      </w:r>
    </w:p>
    <w:p>
      <w:r>
        <w:rPr>
          <w:b/>
        </w:rPr>
        <w:t xml:space="preserve">Tulos</w:t>
      </w:r>
    </w:p>
    <w:p>
      <w:r>
        <w:t xml:space="preserve">vaivata valmentajaa</w:t>
      </w:r>
    </w:p>
    <w:p>
      <w:r>
        <w:rPr>
          <w:b/>
        </w:rPr>
        <w:t xml:space="preserve">Esimerkki 7.2416</w:t>
      </w:r>
    </w:p>
    <w:p>
      <w:r>
        <w:t xml:space="preserve">Mitä voisit tehdä välttyäksesi joutumasta päällekäyvän myyjän puheille autokaupassa?</w:t>
      </w:r>
    </w:p>
    <w:p>
      <w:r>
        <w:rPr>
          <w:b/>
        </w:rPr>
        <w:t xml:space="preserve">Tulos</w:t>
      </w:r>
    </w:p>
    <w:p>
      <w:r>
        <w:t xml:space="preserve">kävellä pois</w:t>
      </w:r>
    </w:p>
    <w:p>
      <w:r>
        <w:rPr>
          <w:b/>
        </w:rPr>
        <w:t xml:space="preserve">Tulos</w:t>
      </w:r>
    </w:p>
    <w:p>
      <w:r>
        <w:t xml:space="preserve">poistua myymälästä</w:t>
      </w:r>
    </w:p>
    <w:p>
      <w:r>
        <w:rPr>
          <w:b/>
        </w:rPr>
        <w:t xml:space="preserve">Tulos</w:t>
      </w:r>
    </w:p>
    <w:p>
      <w:r>
        <w:t xml:space="preserve">ei katsekontaktia</w:t>
      </w:r>
    </w:p>
    <w:p>
      <w:r>
        <w:rPr>
          <w:b/>
        </w:rPr>
        <w:t xml:space="preserve">Tulos</w:t>
      </w:r>
    </w:p>
    <w:p>
      <w:r>
        <w:t xml:space="preserve">käytä matkapuhelinta</w:t>
      </w:r>
    </w:p>
    <w:p>
      <w:r>
        <w:rPr>
          <w:b/>
        </w:rPr>
        <w:t xml:space="preserve">Tulos</w:t>
      </w:r>
    </w:p>
    <w:p>
      <w:r>
        <w:t xml:space="preserve">piilota</w:t>
      </w:r>
    </w:p>
    <w:p>
      <w:r>
        <w:rPr>
          <w:b/>
        </w:rPr>
        <w:t xml:space="preserve">Tulos</w:t>
      </w:r>
    </w:p>
    <w:p>
      <w:r>
        <w:t xml:space="preserve">pyytää olla yksin</w:t>
      </w:r>
    </w:p>
    <w:p>
      <w:r>
        <w:rPr>
          <w:b/>
        </w:rPr>
        <w:t xml:space="preserve">Esimerkki 7.2417</w:t>
      </w:r>
    </w:p>
    <w:p>
      <w:r>
        <w:t xml:space="preserve">Minkä ammatin harjoittajilla on vähiten todennäköisesti villiä yöelämää töiden jälkeen?</w:t>
      </w:r>
    </w:p>
    <w:p>
      <w:r>
        <w:rPr>
          <w:b/>
        </w:rPr>
        <w:t xml:space="preserve">Tulos</w:t>
      </w:r>
    </w:p>
    <w:p>
      <w:r>
        <w:t xml:space="preserve">lääkäri</w:t>
      </w:r>
    </w:p>
    <w:p>
      <w:r>
        <w:rPr>
          <w:b/>
        </w:rPr>
        <w:t xml:space="preserve">Tulos</w:t>
      </w:r>
    </w:p>
    <w:p>
      <w:r>
        <w:t xml:space="preserve">poliisi</w:t>
      </w:r>
    </w:p>
    <w:p>
      <w:r>
        <w:rPr>
          <w:b/>
        </w:rPr>
        <w:t xml:space="preserve">Tulos</w:t>
      </w:r>
    </w:p>
    <w:p>
      <w:r>
        <w:t xml:space="preserve">opettaja</w:t>
      </w:r>
    </w:p>
    <w:p>
      <w:r>
        <w:rPr>
          <w:b/>
        </w:rPr>
        <w:t xml:space="preserve">Tulos</w:t>
      </w:r>
    </w:p>
    <w:p>
      <w:r>
        <w:t xml:space="preserve">asianajaja</w:t>
      </w:r>
    </w:p>
    <w:p>
      <w:r>
        <w:rPr>
          <w:b/>
        </w:rPr>
        <w:t xml:space="preserve">Tulos</w:t>
      </w:r>
    </w:p>
    <w:p>
      <w:r>
        <w:t xml:space="preserve">kirjanpitäjä</w:t>
      </w:r>
    </w:p>
    <w:p>
      <w:r>
        <w:rPr>
          <w:b/>
        </w:rPr>
        <w:t xml:space="preserve">Tulos</w:t>
      </w:r>
    </w:p>
    <w:p>
      <w:r>
        <w:t xml:space="preserve">kirjastonhoitaja</w:t>
      </w:r>
    </w:p>
    <w:p>
      <w:r>
        <w:rPr>
          <w:b/>
        </w:rPr>
        <w:t xml:space="preserve">Tulos</w:t>
      </w:r>
    </w:p>
    <w:p>
      <w:r>
        <w:t xml:space="preserve">papisto</w:t>
      </w:r>
    </w:p>
    <w:p>
      <w:r>
        <w:rPr>
          <w:b/>
        </w:rPr>
        <w:t xml:space="preserve">Esimerkki 7.2418</w:t>
      </w:r>
    </w:p>
    <w:p>
      <w:r>
        <w:t xml:space="preserve">kenen kanssa voisit yhdistää rahaa ostaaksesi lottokuponkeja?</w:t>
      </w:r>
    </w:p>
    <w:p>
      <w:r>
        <w:rPr>
          <w:b/>
        </w:rPr>
        <w:t xml:space="preserve">Tulos</w:t>
      </w:r>
    </w:p>
    <w:p>
      <w:r>
        <w:t xml:space="preserve">ystävä</w:t>
      </w:r>
    </w:p>
    <w:p>
      <w:r>
        <w:rPr>
          <w:b/>
        </w:rPr>
        <w:t xml:space="preserve">Tulos</w:t>
      </w:r>
    </w:p>
    <w:p>
      <w:r>
        <w:t xml:space="preserve">relative</w:t>
      </w:r>
    </w:p>
    <w:p>
      <w:r>
        <w:rPr>
          <w:b/>
        </w:rPr>
        <w:t xml:space="preserve">Tulos</w:t>
      </w:r>
    </w:p>
    <w:p>
      <w:r>
        <w:t xml:space="preserve">kumppani</w:t>
      </w:r>
    </w:p>
    <w:p>
      <w:r>
        <w:rPr>
          <w:b/>
        </w:rPr>
        <w:t xml:space="preserve">Tulos</w:t>
      </w:r>
    </w:p>
    <w:p>
      <w:r>
        <w:t xml:space="preserve">työtoverit</w:t>
      </w:r>
    </w:p>
    <w:p>
      <w:r>
        <w:rPr>
          <w:b/>
        </w:rPr>
        <w:t xml:space="preserve">Esimerkki 7.2419</w:t>
      </w:r>
    </w:p>
    <w:p>
      <w:r>
        <w:t xml:space="preserve">Mitä ihmiset tekevät ensimmäisenä, jos he kohtaavat karhun metsässä?</w:t>
      </w:r>
    </w:p>
    <w:p>
      <w:r>
        <w:rPr>
          <w:b/>
        </w:rPr>
        <w:t xml:space="preserve">Tulos</w:t>
      </w:r>
    </w:p>
    <w:p>
      <w:r>
        <w:t xml:space="preserve">juokse karkuun</w:t>
      </w:r>
    </w:p>
    <w:p>
      <w:r>
        <w:rPr>
          <w:b/>
        </w:rPr>
        <w:t xml:space="preserve">Tulos</w:t>
      </w:r>
    </w:p>
    <w:p>
      <w:r>
        <w:t xml:space="preserve">huutaa</w:t>
      </w:r>
    </w:p>
    <w:p>
      <w:r>
        <w:rPr>
          <w:b/>
        </w:rPr>
        <w:t xml:space="preserve">Tulos</w:t>
      </w:r>
    </w:p>
    <w:p>
      <w:r>
        <w:t xml:space="preserve">jäädyttää</w:t>
      </w:r>
    </w:p>
    <w:p>
      <w:r>
        <w:rPr>
          <w:b/>
        </w:rPr>
        <w:t xml:space="preserve">Tulos</w:t>
      </w:r>
    </w:p>
    <w:p>
      <w:r>
        <w:t xml:space="preserve">piilota</w:t>
      </w:r>
    </w:p>
    <w:p>
      <w:r>
        <w:rPr>
          <w:b/>
        </w:rPr>
        <w:t xml:space="preserve">Tulos</w:t>
      </w:r>
    </w:p>
    <w:p>
      <w:r>
        <w:t xml:space="preserve">ammu se</w:t>
      </w:r>
    </w:p>
    <w:p>
      <w:r>
        <w:rPr>
          <w:b/>
        </w:rPr>
        <w:t xml:space="preserve">Esimerkki 7.2420</w:t>
      </w:r>
    </w:p>
    <w:p>
      <w:r>
        <w:t xml:space="preserve">mitä pokerinpelaaja voisi tehdä helpottaakseen bluffaamista?</w:t>
      </w:r>
    </w:p>
    <w:p>
      <w:r>
        <w:rPr>
          <w:b/>
        </w:rPr>
        <w:t xml:space="preserve">Tulos</w:t>
      </w:r>
    </w:p>
    <w:p>
      <w:r>
        <w:t xml:space="preserve">käytä aurinkolaseja</w:t>
      </w:r>
    </w:p>
    <w:p>
      <w:r>
        <w:rPr>
          <w:b/>
        </w:rPr>
        <w:t xml:space="preserve">Tulos</w:t>
      </w:r>
    </w:p>
    <w:p>
      <w:r>
        <w:t xml:space="preserve">kepp a straight face</w:t>
      </w:r>
    </w:p>
    <w:p>
      <w:r>
        <w:rPr>
          <w:b/>
        </w:rPr>
        <w:t xml:space="preserve">Tulos</w:t>
      </w:r>
    </w:p>
    <w:p>
      <w:r>
        <w:t xml:space="preserve">juoma</w:t>
      </w:r>
    </w:p>
    <w:p>
      <w:r>
        <w:rPr>
          <w:b/>
        </w:rPr>
        <w:t xml:space="preserve">Tulos</w:t>
      </w:r>
    </w:p>
    <w:p>
      <w:r>
        <w:t xml:space="preserve">katsoa poispäin</w:t>
      </w:r>
    </w:p>
    <w:p>
      <w:r>
        <w:rPr>
          <w:b/>
        </w:rPr>
        <w:t xml:space="preserve">Esimerkki 7.2421</w:t>
      </w:r>
    </w:p>
    <w:p>
      <w:r>
        <w:t xml:space="preserve">Minkä maan haluaisit tulevan 51. amerikkalaiseksi osavaltioksi?</w:t>
      </w:r>
    </w:p>
    <w:p>
      <w:r>
        <w:rPr>
          <w:b/>
        </w:rPr>
        <w:t xml:space="preserve">Tulos</w:t>
      </w:r>
    </w:p>
    <w:p>
      <w:r>
        <w:t xml:space="preserve">Kanada</w:t>
      </w:r>
    </w:p>
    <w:p>
      <w:r>
        <w:rPr>
          <w:b/>
        </w:rPr>
        <w:t xml:space="preserve">Tulos</w:t>
      </w:r>
    </w:p>
    <w:p>
      <w:r>
        <w:t xml:space="preserve">Meksiko</w:t>
      </w:r>
    </w:p>
    <w:p>
      <w:r>
        <w:rPr>
          <w:b/>
        </w:rPr>
        <w:t xml:space="preserve">Tulos</w:t>
      </w:r>
    </w:p>
    <w:p>
      <w:r>
        <w:t xml:space="preserve">puerto rico</w:t>
      </w:r>
    </w:p>
    <w:p>
      <w:r>
        <w:rPr>
          <w:b/>
        </w:rPr>
        <w:t xml:space="preserve">Tulos</w:t>
      </w:r>
    </w:p>
    <w:p>
      <w:r>
        <w:t xml:space="preserve">Englanti</w:t>
      </w:r>
    </w:p>
    <w:p>
      <w:r>
        <w:rPr>
          <w:b/>
        </w:rPr>
        <w:t xml:space="preserve">Tulos</w:t>
      </w:r>
    </w:p>
    <w:p>
      <w:r>
        <w:t xml:space="preserve">Australia</w:t>
      </w:r>
    </w:p>
    <w:p>
      <w:r>
        <w:rPr>
          <w:b/>
        </w:rPr>
        <w:t xml:space="preserve">Tulos</w:t>
      </w:r>
    </w:p>
    <w:p>
      <w:r>
        <w:t xml:space="preserve">Ranska</w:t>
      </w:r>
    </w:p>
    <w:p>
      <w:r>
        <w:rPr>
          <w:b/>
        </w:rPr>
        <w:t xml:space="preserve">Tulos</w:t>
      </w:r>
    </w:p>
    <w:p>
      <w:r>
        <w:t xml:space="preserve">Italia</w:t>
      </w:r>
    </w:p>
    <w:p>
      <w:r>
        <w:rPr>
          <w:b/>
        </w:rPr>
        <w:t xml:space="preserve">Esimerkki 7.2422</w:t>
      </w:r>
    </w:p>
    <w:p>
      <w:r>
        <w:t xml:space="preserve">mitä valituksia ihmiset tekevät joululomasta?</w:t>
      </w:r>
    </w:p>
    <w:p>
      <w:r>
        <w:rPr>
          <w:b/>
        </w:rPr>
        <w:t xml:space="preserve">Tulos</w:t>
      </w:r>
    </w:p>
    <w:p>
      <w:r>
        <w:t xml:space="preserve">kustannus</w:t>
      </w:r>
    </w:p>
    <w:p>
      <w:r>
        <w:rPr>
          <w:b/>
        </w:rPr>
        <w:t xml:space="preserve">Tulos</w:t>
      </w:r>
    </w:p>
    <w:p>
      <w:r>
        <w:t xml:space="preserve">uteliaat sukulaiset</w:t>
      </w:r>
    </w:p>
    <w:p>
      <w:r>
        <w:rPr>
          <w:b/>
        </w:rPr>
        <w:t xml:space="preserve">Tulos</w:t>
      </w:r>
    </w:p>
    <w:p>
      <w:r>
        <w:t xml:space="preserve">liikenne/matkustaminen</w:t>
      </w:r>
    </w:p>
    <w:p>
      <w:r>
        <w:rPr>
          <w:b/>
        </w:rPr>
        <w:t xml:space="preserve">Tulos</w:t>
      </w:r>
    </w:p>
    <w:p>
      <w:r>
        <w:t xml:space="preserve">väkijoukkoja</w:t>
      </w:r>
    </w:p>
    <w:p>
      <w:r>
        <w:rPr>
          <w:b/>
        </w:rPr>
        <w:t xml:space="preserve">Tulos</w:t>
      </w:r>
    </w:p>
    <w:p>
      <w:r>
        <w:t xml:space="preserve">lomaruoka</w:t>
      </w:r>
    </w:p>
    <w:p>
      <w:r>
        <w:rPr>
          <w:b/>
        </w:rPr>
        <w:t xml:space="preserve">Esimerkki 7.2423</w:t>
      </w:r>
    </w:p>
    <w:p>
      <w:r>
        <w:t xml:space="preserve">Missä teillä on rauhaa ja hiljaisuutta?</w:t>
      </w:r>
    </w:p>
    <w:p>
      <w:r>
        <w:rPr>
          <w:b/>
        </w:rPr>
        <w:t xml:space="preserve">Tulos</w:t>
      </w:r>
    </w:p>
    <w:p>
      <w:r>
        <w:t xml:space="preserve">kirjasto</w:t>
      </w:r>
    </w:p>
    <w:p>
      <w:r>
        <w:rPr>
          <w:b/>
        </w:rPr>
        <w:t xml:space="preserve">Tulos</w:t>
      </w:r>
    </w:p>
    <w:p>
      <w:r>
        <w:t xml:space="preserve">makuuhuone</w:t>
      </w:r>
    </w:p>
    <w:p>
      <w:r>
        <w:rPr>
          <w:b/>
        </w:rPr>
        <w:t xml:space="preserve">Tulos</w:t>
      </w:r>
    </w:p>
    <w:p>
      <w:r>
        <w:t xml:space="preserve">Kylpyhuone</w:t>
      </w:r>
    </w:p>
    <w:p>
      <w:r>
        <w:rPr>
          <w:b/>
        </w:rPr>
        <w:t xml:space="preserve">Tulos</w:t>
      </w:r>
    </w:p>
    <w:p>
      <w:r>
        <w:t xml:space="preserve">puisto</w:t>
      </w:r>
    </w:p>
    <w:p>
      <w:r>
        <w:rPr>
          <w:b/>
        </w:rPr>
        <w:t xml:space="preserve">Tulos</w:t>
      </w:r>
    </w:p>
    <w:p>
      <w:r>
        <w:t xml:space="preserve">kirkko</w:t>
      </w:r>
    </w:p>
    <w:p>
      <w:r>
        <w:rPr>
          <w:b/>
        </w:rPr>
        <w:t xml:space="preserve">Tulos</w:t>
      </w:r>
    </w:p>
    <w:p>
      <w:r>
        <w:t xml:space="preserve">ranta</w:t>
      </w:r>
    </w:p>
    <w:p>
      <w:r>
        <w:rPr>
          <w:b/>
        </w:rPr>
        <w:t xml:space="preserve">Tulos</w:t>
      </w:r>
    </w:p>
    <w:p>
      <w:r>
        <w:t xml:space="preserve">kylpylä</w:t>
      </w:r>
    </w:p>
    <w:p>
      <w:r>
        <w:rPr>
          <w:b/>
        </w:rPr>
        <w:t xml:space="preserve">Esimerkki 7.2424</w:t>
      </w:r>
    </w:p>
    <w:p>
      <w:r>
        <w:t xml:space="preserve">Mikä osa joulupukin puvustaan olisi nöyryyttävää, jos kauppakeskuksen joulupukki menettäisi sen työskennellessään?</w:t>
      </w:r>
    </w:p>
    <w:p>
      <w:r>
        <w:rPr>
          <w:b/>
        </w:rPr>
        <w:t xml:space="preserve">Tulos</w:t>
      </w:r>
    </w:p>
    <w:p>
      <w:r>
        <w:t xml:space="preserve">parta</w:t>
      </w:r>
    </w:p>
    <w:p>
      <w:r>
        <w:rPr>
          <w:b/>
        </w:rPr>
        <w:t xml:space="preserve">Tulos</w:t>
      </w:r>
    </w:p>
    <w:p>
      <w:r>
        <w:t xml:space="preserve">housut</w:t>
      </w:r>
    </w:p>
    <w:p>
      <w:r>
        <w:rPr>
          <w:b/>
        </w:rPr>
        <w:t xml:space="preserve">Tulos</w:t>
      </w:r>
    </w:p>
    <w:p>
      <w:r>
        <w:t xml:space="preserve">peruukki</w:t>
      </w:r>
    </w:p>
    <w:p>
      <w:r>
        <w:rPr>
          <w:b/>
        </w:rPr>
        <w:t xml:space="preserve">Tulos</w:t>
      </w:r>
    </w:p>
    <w:p>
      <w:r>
        <w:t xml:space="preserve">hattu</w:t>
      </w:r>
    </w:p>
    <w:p>
      <w:r>
        <w:rPr>
          <w:b/>
        </w:rPr>
        <w:t xml:space="preserve">Esimerkki 7.2425</w:t>
      </w:r>
    </w:p>
    <w:p>
      <w:r>
        <w:t xml:space="preserve">mitä saatat nähdä lentokoneen ikkunasta?</w:t>
      </w:r>
    </w:p>
    <w:p>
      <w:r>
        <w:rPr>
          <w:b/>
        </w:rPr>
        <w:t xml:space="preserve">Tulos</w:t>
      </w:r>
    </w:p>
    <w:p>
      <w:r>
        <w:t xml:space="preserve">taivas/pilvet</w:t>
      </w:r>
    </w:p>
    <w:p>
      <w:r>
        <w:rPr>
          <w:b/>
        </w:rPr>
        <w:t xml:space="preserve">Tulos</w:t>
      </w:r>
    </w:p>
    <w:p>
      <w:r>
        <w:t xml:space="preserve">linnut</w:t>
      </w:r>
    </w:p>
    <w:p>
      <w:r>
        <w:rPr>
          <w:b/>
        </w:rPr>
        <w:t xml:space="preserve">Tulos</w:t>
      </w:r>
    </w:p>
    <w:p>
      <w:r>
        <w:t xml:space="preserve">vesistö</w:t>
      </w:r>
    </w:p>
    <w:p>
      <w:r>
        <w:rPr>
          <w:b/>
        </w:rPr>
        <w:t xml:space="preserve">Tulos</w:t>
      </w:r>
    </w:p>
    <w:p>
      <w:r>
        <w:t xml:space="preserve">maa</w:t>
      </w:r>
    </w:p>
    <w:p>
      <w:r>
        <w:rPr>
          <w:b/>
        </w:rPr>
        <w:t xml:space="preserve">Tulos</w:t>
      </w:r>
    </w:p>
    <w:p>
      <w:r>
        <w:t xml:space="preserve">siivet</w:t>
      </w:r>
    </w:p>
    <w:p>
      <w:r>
        <w:rPr>
          <w:b/>
        </w:rPr>
        <w:t xml:space="preserve">Tulos</w:t>
      </w:r>
    </w:p>
    <w:p>
      <w:r>
        <w:t xml:space="preserve">toinen kone</w:t>
      </w:r>
    </w:p>
    <w:p>
      <w:r>
        <w:rPr>
          <w:b/>
        </w:rPr>
        <w:t xml:space="preserve">Esimerkki 7.2426</w:t>
      </w:r>
    </w:p>
    <w:p>
      <w:r>
        <w:t xml:space="preserve">mitä teini-ikäiset tekevät perheidensä kanssa joululomalla, jonka he luultavasti häpeäisivät tietää</w:t>
      </w:r>
    </w:p>
    <w:p>
      <w:r>
        <w:rPr>
          <w:b/>
        </w:rPr>
        <w:t xml:space="preserve">Tulos</w:t>
      </w:r>
    </w:p>
    <w:p>
      <w:r>
        <w:t xml:space="preserve">laulaa joululauluja</w:t>
      </w:r>
    </w:p>
    <w:p>
      <w:r>
        <w:rPr>
          <w:b/>
        </w:rPr>
        <w:t xml:space="preserve">Tulos</w:t>
      </w:r>
    </w:p>
    <w:p>
      <w:r>
        <w:t xml:space="preserve">osoittaa hellyyttä</w:t>
      </w:r>
    </w:p>
    <w:p>
      <w:r>
        <w:rPr>
          <w:b/>
        </w:rPr>
        <w:t xml:space="preserve">Tulos</w:t>
      </w:r>
    </w:p>
    <w:p>
      <w:r>
        <w:t xml:space="preserve">tanssi</w:t>
      </w:r>
    </w:p>
    <w:p>
      <w:r>
        <w:rPr>
          <w:b/>
        </w:rPr>
        <w:t xml:space="preserve">Tulos</w:t>
      </w:r>
    </w:p>
    <w:p>
      <w:r>
        <w:t xml:space="preserve">pelata perhepelejä</w:t>
      </w:r>
    </w:p>
    <w:p>
      <w:r>
        <w:rPr>
          <w:b/>
        </w:rPr>
        <w:t xml:space="preserve">Tulos</w:t>
      </w:r>
    </w:p>
    <w:p>
      <w:r>
        <w:t xml:space="preserve">poseerata kuvia varten</w:t>
      </w:r>
    </w:p>
    <w:p>
      <w:r>
        <w:rPr>
          <w:b/>
        </w:rPr>
        <w:t xml:space="preserve">Esimerkki 7.2427</w:t>
      </w:r>
    </w:p>
    <w:p>
      <w:r>
        <w:t xml:space="preserve">Mitä pomot antavat perjantaisin olla?</w:t>
      </w:r>
    </w:p>
    <w:p>
      <w:r>
        <w:rPr>
          <w:b/>
        </w:rPr>
        <w:t xml:space="preserve">Tulos</w:t>
      </w:r>
    </w:p>
    <w:p>
      <w:r>
        <w:t xml:space="preserve">pukeutumissäännöt</w:t>
      </w:r>
    </w:p>
    <w:p>
      <w:r>
        <w:rPr>
          <w:b/>
        </w:rPr>
        <w:t xml:space="preserve">Tulos</w:t>
      </w:r>
    </w:p>
    <w:p>
      <w:r>
        <w:t xml:space="preserve">aikaisin lähteminen</w:t>
      </w:r>
    </w:p>
    <w:p>
      <w:r>
        <w:rPr>
          <w:b/>
        </w:rPr>
        <w:t xml:space="preserve">Tulos</w:t>
      </w:r>
    </w:p>
    <w:p>
      <w:r>
        <w:t xml:space="preserve">myöhästyminen</w:t>
      </w:r>
    </w:p>
    <w:p>
      <w:r>
        <w:rPr>
          <w:b/>
        </w:rPr>
        <w:t xml:space="preserve">Tulos</w:t>
      </w:r>
    </w:p>
    <w:p>
      <w:r>
        <w:t xml:space="preserve">työmäärä</w:t>
      </w:r>
    </w:p>
    <w:p>
      <w:r>
        <w:rPr>
          <w:b/>
        </w:rPr>
        <w:t xml:space="preserve">Esimerkki 7.2428</w:t>
      </w:r>
    </w:p>
    <w:p>
      <w:r>
        <w:t xml:space="preserve">miksi joku saattaa suosia nettideittailua baarissa tapaamisen sijaan?</w:t>
      </w:r>
    </w:p>
    <w:p>
      <w:r>
        <w:rPr>
          <w:b/>
        </w:rPr>
        <w:t xml:space="preserve">Tulos</w:t>
      </w:r>
    </w:p>
    <w:p>
      <w:r>
        <w:t xml:space="preserve">he ovat ujoja</w:t>
      </w:r>
    </w:p>
    <w:p>
      <w:r>
        <w:rPr>
          <w:b/>
        </w:rPr>
        <w:t xml:space="preserve">Tulos</w:t>
      </w:r>
    </w:p>
    <w:p>
      <w:r>
        <w:t xml:space="preserve">ei vain ulkonäköä</w:t>
      </w:r>
    </w:p>
    <w:p>
      <w:r>
        <w:rPr>
          <w:b/>
        </w:rPr>
        <w:t xml:space="preserve">Tulos</w:t>
      </w:r>
    </w:p>
    <w:p>
      <w:r>
        <w:t xml:space="preserve">se on turvallisempaa</w:t>
      </w:r>
    </w:p>
    <w:p>
      <w:r>
        <w:rPr>
          <w:b/>
        </w:rPr>
        <w:t xml:space="preserve">Tulos</w:t>
      </w:r>
    </w:p>
    <w:p>
      <w:r>
        <w:t xml:space="preserve">mukavuus</w:t>
      </w:r>
    </w:p>
    <w:p>
      <w:r>
        <w:rPr>
          <w:b/>
        </w:rPr>
        <w:t xml:space="preserve">Tulos</w:t>
      </w:r>
    </w:p>
    <w:p>
      <w:r>
        <w:t xml:space="preserve">ihmiset ovat raittiita</w:t>
      </w:r>
    </w:p>
    <w:p>
      <w:r>
        <w:rPr>
          <w:b/>
        </w:rPr>
        <w:t xml:space="preserve">Esimerkki 7.2429</w:t>
      </w:r>
    </w:p>
    <w:p>
      <w:r>
        <w:t xml:space="preserve">Mitä sellaista voisit nähdä ilmoituksessa, joka saisi sinut luulemaan, että sen on laittanut teräsmies?</w:t>
      </w:r>
    </w:p>
    <w:p>
      <w:r>
        <w:rPr>
          <w:b/>
        </w:rPr>
        <w:t xml:space="preserve">Tulos</w:t>
      </w:r>
    </w:p>
    <w:p>
      <w:r>
        <w:t xml:space="preserve">voi lentää</w:t>
      </w:r>
    </w:p>
    <w:p>
      <w:r>
        <w:rPr>
          <w:b/>
        </w:rPr>
        <w:t xml:space="preserve">Tulos</w:t>
      </w:r>
    </w:p>
    <w:p>
      <w:r>
        <w:t xml:space="preserve">käyttää viittaa</w:t>
      </w:r>
    </w:p>
    <w:p>
      <w:r>
        <w:rPr>
          <w:b/>
        </w:rPr>
        <w:t xml:space="preserve">Tulos</w:t>
      </w:r>
    </w:p>
    <w:p>
      <w:r>
        <w:t xml:space="preserve">ei kryptoniittia</w:t>
      </w:r>
    </w:p>
    <w:p>
      <w:r>
        <w:rPr>
          <w:b/>
        </w:rPr>
        <w:t xml:space="preserve">Tulos</w:t>
      </w:r>
    </w:p>
    <w:p>
      <w:r>
        <w:t xml:space="preserve">näkee röntgenkuvat</w:t>
      </w:r>
    </w:p>
    <w:p>
      <w:r>
        <w:rPr>
          <w:b/>
        </w:rPr>
        <w:t xml:space="preserve">Tulos</w:t>
      </w:r>
    </w:p>
    <w:p>
      <w:r>
        <w:t xml:space="preserve">vahva</w:t>
      </w:r>
    </w:p>
    <w:p>
      <w:r>
        <w:rPr>
          <w:b/>
        </w:rPr>
        <w:t xml:space="preserve">Tulos</w:t>
      </w:r>
    </w:p>
    <w:p>
      <w:r>
        <w:t xml:space="preserve">sankari</w:t>
      </w:r>
    </w:p>
    <w:p>
      <w:r>
        <w:rPr>
          <w:b/>
        </w:rPr>
        <w:t xml:space="preserve">Esimerkki 7.2430</w:t>
      </w:r>
    </w:p>
    <w:p>
      <w:r>
        <w:t xml:space="preserve">kun etsit uutta kotia, mitä olisit yllättynyt, jos olisit huomannut, että talossa ei ole mitään?</w:t>
      </w:r>
    </w:p>
    <w:p>
      <w:r>
        <w:rPr>
          <w:b/>
        </w:rPr>
        <w:t xml:space="preserve">Tulos</w:t>
      </w:r>
    </w:p>
    <w:p>
      <w:r>
        <w:t xml:space="preserve">Kylpyhuone</w:t>
      </w:r>
    </w:p>
    <w:p>
      <w:r>
        <w:rPr>
          <w:b/>
        </w:rPr>
        <w:t xml:space="preserve">Tulos</w:t>
      </w:r>
    </w:p>
    <w:p>
      <w:r>
        <w:t xml:space="preserve">keittiö</w:t>
      </w:r>
    </w:p>
    <w:p>
      <w:r>
        <w:rPr>
          <w:b/>
        </w:rPr>
        <w:t xml:space="preserve">Tulos</w:t>
      </w:r>
    </w:p>
    <w:p>
      <w:r>
        <w:t xml:space="preserve">katto</w:t>
      </w:r>
    </w:p>
    <w:p>
      <w:r>
        <w:rPr>
          <w:b/>
        </w:rPr>
        <w:t xml:space="preserve">Tulos</w:t>
      </w:r>
    </w:p>
    <w:p>
      <w:r>
        <w:t xml:space="preserve">autotalli</w:t>
      </w:r>
    </w:p>
    <w:p>
      <w:r>
        <w:rPr>
          <w:b/>
        </w:rPr>
        <w:t xml:space="preserve">Tulos</w:t>
      </w:r>
    </w:p>
    <w:p>
      <w:r>
        <w:t xml:space="preserve">ovet</w:t>
      </w:r>
    </w:p>
    <w:p>
      <w:r>
        <w:rPr>
          <w:b/>
        </w:rPr>
        <w:t xml:space="preserve">Tulos</w:t>
      </w:r>
    </w:p>
    <w:p>
      <w:r>
        <w:t xml:space="preserve">kellari</w:t>
      </w:r>
    </w:p>
    <w:p>
      <w:r>
        <w:rPr>
          <w:b/>
        </w:rPr>
        <w:t xml:space="preserve">Esimerkki 7.2431</w:t>
      </w:r>
    </w:p>
    <w:p>
      <w:r>
        <w:t xml:space="preserve">Mitkä ovat joitakin syitä, joiden vuoksi kilpa-autoilija voi hävitä kilpailun?</w:t>
      </w:r>
    </w:p>
    <w:p>
      <w:r>
        <w:rPr>
          <w:b/>
        </w:rPr>
        <w:t xml:space="preserve">Tulos</w:t>
      </w:r>
    </w:p>
    <w:p>
      <w:r>
        <w:t xml:space="preserve">törmäys</w:t>
      </w:r>
    </w:p>
    <w:p>
      <w:r>
        <w:rPr>
          <w:b/>
        </w:rPr>
        <w:t xml:space="preserve">Tulos</w:t>
      </w:r>
    </w:p>
    <w:p>
      <w:r>
        <w:t xml:space="preserve">puhjennut rengas</w:t>
      </w:r>
    </w:p>
    <w:p>
      <w:r>
        <w:rPr>
          <w:b/>
        </w:rPr>
        <w:t xml:space="preserve">Tulos</w:t>
      </w:r>
    </w:p>
    <w:p>
      <w:r>
        <w:t xml:space="preserve">ajaa hitaasti</w:t>
      </w:r>
    </w:p>
    <w:p>
      <w:r>
        <w:rPr>
          <w:b/>
        </w:rPr>
        <w:t xml:space="preserve">Tulos</w:t>
      </w:r>
    </w:p>
    <w:p>
      <w:r>
        <w:t xml:space="preserve">bensa loppui</w:t>
      </w:r>
    </w:p>
    <w:p>
      <w:r>
        <w:rPr>
          <w:b/>
        </w:rPr>
        <w:t xml:space="preserve">Esimerkki 7.2432</w:t>
      </w:r>
    </w:p>
    <w:p>
      <w:r>
        <w:t xml:space="preserve">kuka tekee parhaat hampurilaiset?</w:t>
      </w:r>
    </w:p>
    <w:p>
      <w:r>
        <w:rPr>
          <w:b/>
        </w:rPr>
        <w:t xml:space="preserve">Tulos</w:t>
      </w:r>
    </w:p>
    <w:p>
      <w:r>
        <w:t xml:space="preserve">mcdonald's</w:t>
      </w:r>
    </w:p>
    <w:p>
      <w:r>
        <w:rPr>
          <w:b/>
        </w:rPr>
        <w:t xml:space="preserve">Tulos</w:t>
      </w:r>
    </w:p>
    <w:p>
      <w:r>
        <w:t xml:space="preserve">Burger King</w:t>
      </w:r>
    </w:p>
    <w:p>
      <w:r>
        <w:rPr>
          <w:b/>
        </w:rPr>
        <w:t xml:space="preserve">Tulos</w:t>
      </w:r>
    </w:p>
    <w:p>
      <w:r>
        <w:t xml:space="preserve">wendy's</w:t>
      </w:r>
    </w:p>
    <w:p>
      <w:r>
        <w:rPr>
          <w:b/>
        </w:rPr>
        <w:t xml:space="preserve">Tulos</w:t>
      </w:r>
    </w:p>
    <w:p>
      <w:r>
        <w:t xml:space="preserve">in-n-out</w:t>
      </w:r>
    </w:p>
    <w:p>
      <w:r>
        <w:rPr>
          <w:b/>
        </w:rPr>
        <w:t xml:space="preserve">Tulos</w:t>
      </w:r>
    </w:p>
    <w:p>
      <w:r>
        <w:t xml:space="preserve">sonic</w:t>
      </w:r>
    </w:p>
    <w:p>
      <w:r>
        <w:rPr>
          <w:b/>
        </w:rPr>
        <w:t xml:space="preserve">Tulos</w:t>
      </w:r>
    </w:p>
    <w:p>
      <w:r>
        <w:t xml:space="preserve">äiti</w:t>
      </w:r>
    </w:p>
    <w:p>
      <w:r>
        <w:rPr>
          <w:b/>
        </w:rPr>
        <w:t xml:space="preserve">Tulos</w:t>
      </w:r>
    </w:p>
    <w:p>
      <w:r>
        <w:t xml:space="preserve">nappuloita</w:t>
      </w:r>
    </w:p>
    <w:p>
      <w:r>
        <w:rPr>
          <w:b/>
        </w:rPr>
        <w:t xml:space="preserve">Tulos</w:t>
      </w:r>
    </w:p>
    <w:p>
      <w:r>
        <w:t xml:space="preserve">meijerikuningatar</w:t>
      </w:r>
    </w:p>
    <w:p>
      <w:r>
        <w:rPr>
          <w:b/>
        </w:rPr>
        <w:t xml:space="preserve">Esimerkki 7.2433</w:t>
      </w:r>
    </w:p>
    <w:p>
      <w:r>
        <w:t xml:space="preserve">Mihin kerhoihin kuvittelisit Bill Gatesin kuuluneen lukiossa?</w:t>
      </w:r>
    </w:p>
    <w:p>
      <w:r>
        <w:rPr>
          <w:b/>
        </w:rPr>
        <w:t xml:space="preserve">Tulos</w:t>
      </w:r>
    </w:p>
    <w:p>
      <w:r>
        <w:t xml:space="preserve">tietokone</w:t>
      </w:r>
    </w:p>
    <w:p>
      <w:r>
        <w:rPr>
          <w:b/>
        </w:rPr>
        <w:t xml:space="preserve">Tulos</w:t>
      </w:r>
    </w:p>
    <w:p>
      <w:r>
        <w:t xml:space="preserve">shakki</w:t>
      </w:r>
    </w:p>
    <w:p>
      <w:r>
        <w:rPr>
          <w:b/>
        </w:rPr>
        <w:t xml:space="preserve">Tulos</w:t>
      </w:r>
    </w:p>
    <w:p>
      <w:r>
        <w:t xml:space="preserve">matematiikka</w:t>
      </w:r>
    </w:p>
    <w:p>
      <w:r>
        <w:rPr>
          <w:b/>
        </w:rPr>
        <w:t xml:space="preserve">Esimerkki 7.2434</w:t>
      </w:r>
    </w:p>
    <w:p>
      <w:r>
        <w:t xml:space="preserve">mikä koirarotu on koirien supermalli?</w:t>
      </w:r>
    </w:p>
    <w:p>
      <w:r>
        <w:rPr>
          <w:b/>
        </w:rPr>
        <w:t xml:space="preserve">Tulos</w:t>
      </w:r>
    </w:p>
    <w:p>
      <w:r>
        <w:t xml:space="preserve">villakoira</w:t>
      </w:r>
    </w:p>
    <w:p>
      <w:r>
        <w:rPr>
          <w:b/>
        </w:rPr>
        <w:t xml:space="preserve">Tulos</w:t>
      </w:r>
    </w:p>
    <w:p>
      <w:r>
        <w:t xml:space="preserve">saksanpaimenkoira</w:t>
      </w:r>
    </w:p>
    <w:p>
      <w:r>
        <w:rPr>
          <w:b/>
        </w:rPr>
        <w:t xml:space="preserve">Tulos</w:t>
      </w:r>
    </w:p>
    <w:p>
      <w:r>
        <w:t xml:space="preserve">isokoira</w:t>
      </w:r>
    </w:p>
    <w:p>
      <w:r>
        <w:rPr>
          <w:b/>
        </w:rPr>
        <w:t xml:space="preserve">Tulos</w:t>
      </w:r>
    </w:p>
    <w:p>
      <w:r>
        <w:t xml:space="preserve">vinttikoira</w:t>
      </w:r>
    </w:p>
    <w:p>
      <w:r>
        <w:rPr>
          <w:b/>
        </w:rPr>
        <w:t xml:space="preserve">Tulos</w:t>
      </w:r>
    </w:p>
    <w:p>
      <w:r>
        <w:t xml:space="preserve">labradorinnoutaja</w:t>
      </w:r>
    </w:p>
    <w:p>
      <w:r>
        <w:rPr>
          <w:b/>
        </w:rPr>
        <w:t xml:space="preserve">Tulos</w:t>
      </w:r>
    </w:p>
    <w:p>
      <w:r>
        <w:t xml:space="preserve">kultainennoutaja</w:t>
      </w:r>
    </w:p>
    <w:p>
      <w:r>
        <w:rPr>
          <w:b/>
        </w:rPr>
        <w:t xml:space="preserve">Esimerkki 7.2435</w:t>
      </w:r>
    </w:p>
    <w:p>
      <w:r>
        <w:t xml:space="preserve">Kun olet ravintolassa, nimeä jotain, mitä et halua tarjoilijan tekevän.</w:t>
      </w:r>
    </w:p>
    <w:p>
      <w:r>
        <w:rPr>
          <w:b/>
        </w:rPr>
        <w:t xml:space="preserve">Tulos</w:t>
      </w:r>
    </w:p>
    <w:p>
      <w:r>
        <w:t xml:space="preserve">lähetä meille vastauksesi!</w:t>
      </w:r>
    </w:p>
    <w:p>
      <w:r>
        <w:rPr>
          <w:b/>
        </w:rPr>
        <w:t xml:space="preserve">Tulos</w:t>
      </w:r>
    </w:p>
    <w:p>
      <w:r>
        <w:t xml:space="preserve">kaivaa nenäänsä</w:t>
      </w:r>
    </w:p>
    <w:p>
      <w:r>
        <w:rPr>
          <w:b/>
        </w:rPr>
        <w:t xml:space="preserve">Esimerkki 7.2436</w:t>
      </w:r>
    </w:p>
    <w:p>
      <w:r>
        <w:t xml:space="preserve">mitä ihmiset tekevät urheilupeliä katsellessaan.</w:t>
      </w:r>
    </w:p>
    <w:p>
      <w:r>
        <w:rPr>
          <w:b/>
        </w:rPr>
        <w:t xml:space="preserve">Tulos</w:t>
      </w:r>
    </w:p>
    <w:p>
      <w:r>
        <w:t xml:space="preserve">syödä välipaloja</w:t>
      </w:r>
    </w:p>
    <w:p>
      <w:r>
        <w:rPr>
          <w:b/>
        </w:rPr>
        <w:t xml:space="preserve">Tulos</w:t>
      </w:r>
    </w:p>
    <w:p>
      <w:r>
        <w:t xml:space="preserve">cheer</w:t>
      </w:r>
    </w:p>
    <w:p>
      <w:r>
        <w:rPr>
          <w:b/>
        </w:rPr>
        <w:t xml:space="preserve">Tulos</w:t>
      </w:r>
    </w:p>
    <w:p>
      <w:r>
        <w:t xml:space="preserve">juoma</w:t>
      </w:r>
    </w:p>
    <w:p>
      <w:r>
        <w:rPr>
          <w:b/>
        </w:rPr>
        <w:t xml:space="preserve">Esimerkki 7.2437</w:t>
      </w:r>
    </w:p>
    <w:p>
      <w:r>
        <w:t xml:space="preserve">Kysyimme 100 mieheltä... Kertokaa minulle kuuluisan naispuolisen seksisymbolin nimi.</w:t>
      </w:r>
    </w:p>
    <w:p>
      <w:r>
        <w:rPr>
          <w:b/>
        </w:rPr>
        <w:t xml:space="preserve">Tulos</w:t>
      </w:r>
    </w:p>
    <w:p>
      <w:r>
        <w:t xml:space="preserve">marilyn monroe</w:t>
      </w:r>
    </w:p>
    <w:p>
      <w:r>
        <w:rPr>
          <w:b/>
        </w:rPr>
        <w:t xml:space="preserve">Tulos</w:t>
      </w:r>
    </w:p>
    <w:p>
      <w:r>
        <w:t xml:space="preserve">pamela anderson</w:t>
      </w:r>
    </w:p>
    <w:p>
      <w:r>
        <w:rPr>
          <w:b/>
        </w:rPr>
        <w:t xml:space="preserve">Tulos</w:t>
      </w:r>
    </w:p>
    <w:p>
      <w:r>
        <w:t xml:space="preserve">angelina jolie</w:t>
      </w:r>
    </w:p>
    <w:p>
      <w:r>
        <w:rPr>
          <w:b/>
        </w:rPr>
        <w:t xml:space="preserve">Tulos</w:t>
      </w:r>
    </w:p>
    <w:p>
      <w:r>
        <w:t xml:space="preserve">Sophia Loren</w:t>
      </w:r>
    </w:p>
    <w:p>
      <w:r>
        <w:rPr>
          <w:b/>
        </w:rPr>
        <w:t xml:space="preserve">Tulos</w:t>
      </w:r>
    </w:p>
    <w:p>
      <w:r>
        <w:t xml:space="preserve">cindy crawford</w:t>
      </w:r>
    </w:p>
    <w:p>
      <w:r>
        <w:rPr>
          <w:b/>
        </w:rPr>
        <w:t xml:space="preserve">Esimerkki 7.2438</w:t>
      </w:r>
    </w:p>
    <w:p>
      <w:r>
        <w:t xml:space="preserve">Mitä pankkiryöstäjä voisi tehdä paetakseen?</w:t>
      </w:r>
    </w:p>
    <w:p>
      <w:r>
        <w:rPr>
          <w:b/>
        </w:rPr>
        <w:t xml:space="preserve">Tulos</w:t>
      </w:r>
    </w:p>
    <w:p>
      <w:r>
        <w:t xml:space="preserve">ajaa</w:t>
      </w:r>
    </w:p>
    <w:p>
      <w:r>
        <w:rPr>
          <w:b/>
        </w:rPr>
        <w:t xml:space="preserve">Tulos</w:t>
      </w:r>
    </w:p>
    <w:p>
      <w:r>
        <w:t xml:space="preserve">ajaa autoa</w:t>
      </w:r>
    </w:p>
    <w:p>
      <w:r>
        <w:rPr>
          <w:b/>
        </w:rPr>
        <w:t xml:space="preserve">Esimerkki 7.2439</w:t>
      </w:r>
    </w:p>
    <w:p>
      <w:r>
        <w:t xml:space="preserve">Kenen julkkiksen vieressä istumista pitkällä lennolla vihaat eniten?</w:t>
      </w:r>
    </w:p>
    <w:p>
      <w:r>
        <w:rPr>
          <w:b/>
        </w:rPr>
        <w:t xml:space="preserve">Tulos</w:t>
      </w:r>
    </w:p>
    <w:p>
      <w:r>
        <w:t xml:space="preserve">roseanne barr</w:t>
      </w:r>
    </w:p>
    <w:p>
      <w:r>
        <w:rPr>
          <w:b/>
        </w:rPr>
        <w:t xml:space="preserve">Tulos</w:t>
      </w:r>
    </w:p>
    <w:p>
      <w:r>
        <w:t xml:space="preserve">Jim Carrey</w:t>
      </w:r>
    </w:p>
    <w:p>
      <w:r>
        <w:rPr>
          <w:b/>
        </w:rPr>
        <w:t xml:space="preserve">Esimerkki 7.2440</w:t>
      </w:r>
    </w:p>
    <w:p>
      <w:r>
        <w:t xml:space="preserve">Minkä sarjakuvahahmon kanssa haluaisit eniten hengailla.</w:t>
      </w:r>
    </w:p>
    <w:p>
      <w:r>
        <w:rPr>
          <w:b/>
        </w:rPr>
        <w:t xml:space="preserve">Tulos</w:t>
      </w:r>
    </w:p>
    <w:p>
      <w:r>
        <w:t xml:space="preserve">vikoja pupu</w:t>
      </w:r>
    </w:p>
    <w:p>
      <w:r>
        <w:rPr>
          <w:b/>
        </w:rPr>
        <w:t xml:space="preserve">Tulos</w:t>
      </w:r>
    </w:p>
    <w:p>
      <w:r>
        <w:t xml:space="preserve">scooby-doo</w:t>
      </w:r>
    </w:p>
    <w:p>
      <w:r>
        <w:rPr>
          <w:b/>
        </w:rPr>
        <w:t xml:space="preserve">Tulos</w:t>
      </w:r>
    </w:p>
    <w:p>
      <w:r>
        <w:t xml:space="preserve">Mikki Hiiri</w:t>
      </w:r>
    </w:p>
    <w:p>
      <w:r>
        <w:rPr>
          <w:b/>
        </w:rPr>
        <w:t xml:space="preserve">Tulos</w:t>
      </w:r>
    </w:p>
    <w:p>
      <w:r>
        <w:t xml:space="preserve">baarit simpson</w:t>
      </w:r>
    </w:p>
    <w:p>
      <w:r>
        <w:rPr>
          <w:b/>
        </w:rPr>
        <w:t xml:space="preserve">Esimerkki 7.2441</w:t>
      </w:r>
    </w:p>
    <w:p>
      <w:r>
        <w:t xml:space="preserve">mikä ammatti Amerikassa ansaitsee eniten rahaa?</w:t>
      </w:r>
    </w:p>
    <w:p>
      <w:r>
        <w:rPr>
          <w:b/>
        </w:rPr>
        <w:t xml:space="preserve">Tulos</w:t>
      </w:r>
    </w:p>
    <w:p>
      <w:r>
        <w:t xml:space="preserve">opettaja</w:t>
      </w:r>
    </w:p>
    <w:p>
      <w:r>
        <w:rPr>
          <w:b/>
        </w:rPr>
        <w:t xml:space="preserve">Tulos</w:t>
      </w:r>
    </w:p>
    <w:p>
      <w:r>
        <w:t xml:space="preserve">lääkäri</w:t>
      </w:r>
    </w:p>
    <w:p>
      <w:r>
        <w:rPr>
          <w:b/>
        </w:rPr>
        <w:t xml:space="preserve">Tulos</w:t>
      </w:r>
    </w:p>
    <w:p>
      <w:r>
        <w:t xml:space="preserve">poliisi</w:t>
      </w:r>
    </w:p>
    <w:p>
      <w:r>
        <w:rPr>
          <w:b/>
        </w:rPr>
        <w:t xml:space="preserve">Tulos</w:t>
      </w:r>
    </w:p>
    <w:p>
      <w:r>
        <w:t xml:space="preserve">sotilaallinen</w:t>
      </w:r>
    </w:p>
    <w:p>
      <w:r>
        <w:rPr>
          <w:b/>
        </w:rPr>
        <w:t xml:space="preserve">Tulos</w:t>
      </w:r>
    </w:p>
    <w:p>
      <w:r>
        <w:t xml:space="preserve">palomies</w:t>
      </w:r>
    </w:p>
    <w:p>
      <w:r>
        <w:rPr>
          <w:b/>
        </w:rPr>
        <w:t xml:space="preserve">Tulos</w:t>
      </w:r>
    </w:p>
    <w:p>
      <w:r>
        <w:t xml:space="preserve">äiti</w:t>
      </w:r>
    </w:p>
    <w:p>
      <w:r>
        <w:rPr>
          <w:b/>
        </w:rPr>
        <w:t xml:space="preserve">Esimerkki 7.2442</w:t>
      </w:r>
    </w:p>
    <w:p>
      <w:r>
        <w:t xml:space="preserve">Kysyimme 100:lta naimisissa olevalta naiselta... Kertokaa jotain, mitä miehenne tekee joka viikonloppu.</w:t>
      </w:r>
    </w:p>
    <w:p>
      <w:r>
        <w:rPr>
          <w:b/>
        </w:rPr>
        <w:t xml:space="preserve">Tulos</w:t>
      </w:r>
    </w:p>
    <w:p>
      <w:r>
        <w:t xml:space="preserve">katsoa televisiota/urheilua</w:t>
      </w:r>
    </w:p>
    <w:p>
      <w:r>
        <w:rPr>
          <w:b/>
        </w:rPr>
        <w:t xml:space="preserve">Tulos</w:t>
      </w:r>
    </w:p>
    <w:p>
      <w:r>
        <w:t xml:space="preserve">urheilla/kalastaa</w:t>
      </w:r>
    </w:p>
    <w:p>
      <w:r>
        <w:rPr>
          <w:b/>
        </w:rPr>
        <w:t xml:space="preserve">Tulos</w:t>
      </w:r>
    </w:p>
    <w:p>
      <w:r>
        <w:t xml:space="preserve">nukkua/oleskella</w:t>
      </w:r>
    </w:p>
    <w:p>
      <w:r>
        <w:rPr>
          <w:b/>
        </w:rPr>
        <w:t xml:space="preserve">Tulos</w:t>
      </w:r>
    </w:p>
    <w:p>
      <w:r>
        <w:t xml:space="preserve">tehdä pihatöitä</w:t>
      </w:r>
    </w:p>
    <w:p>
      <w:r>
        <w:rPr>
          <w:b/>
        </w:rPr>
        <w:t xml:space="preserve">Tulos</w:t>
      </w:r>
    </w:p>
    <w:p>
      <w:r>
        <w:t xml:space="preserve">juoma</w:t>
      </w:r>
    </w:p>
    <w:p>
      <w:r>
        <w:rPr>
          <w:b/>
        </w:rPr>
        <w:t xml:space="preserve">Tulos</w:t>
      </w:r>
    </w:p>
    <w:p>
      <w:r>
        <w:t xml:space="preserve">kotityöt/ pyykinpesu</w:t>
      </w:r>
    </w:p>
    <w:p>
      <w:r>
        <w:rPr>
          <w:b/>
        </w:rPr>
        <w:t xml:space="preserve">Esimerkki 7.2443</w:t>
      </w:r>
    </w:p>
    <w:p>
      <w:r>
        <w:t xml:space="preserve">Kun pari päättää perua häänsä, kenelle soitetaan ensimmäisenä?</w:t>
      </w:r>
    </w:p>
    <w:p>
      <w:r>
        <w:rPr>
          <w:b/>
        </w:rPr>
        <w:t xml:space="preserve">Tulos</w:t>
      </w:r>
    </w:p>
    <w:p>
      <w:r>
        <w:t xml:space="preserve">vanhemmat</w:t>
      </w:r>
    </w:p>
    <w:p>
      <w:r>
        <w:rPr>
          <w:b/>
        </w:rPr>
        <w:t xml:space="preserve">Tulos</w:t>
      </w:r>
    </w:p>
    <w:p>
      <w:r>
        <w:t xml:space="preserve">saarnaaja/kirkko</w:t>
      </w:r>
    </w:p>
    <w:p>
      <w:r>
        <w:rPr>
          <w:b/>
        </w:rPr>
        <w:t xml:space="preserve">Tulos</w:t>
      </w:r>
    </w:p>
    <w:p>
      <w:r>
        <w:t xml:space="preserve">pitopalvelu</w:t>
      </w:r>
    </w:p>
    <w:p>
      <w:r>
        <w:rPr>
          <w:b/>
        </w:rPr>
        <w:t xml:space="preserve">Tulos</w:t>
      </w:r>
    </w:p>
    <w:p>
      <w:r>
        <w:t xml:space="preserve">hääsuunnittelija</w:t>
      </w:r>
    </w:p>
    <w:p>
      <w:r>
        <w:rPr>
          <w:b/>
        </w:rPr>
        <w:t xml:space="preserve">Tulos</w:t>
      </w:r>
    </w:p>
    <w:p>
      <w:r>
        <w:t xml:space="preserve">morsiuspari</w:t>
      </w:r>
    </w:p>
    <w:p>
      <w:r>
        <w:rPr>
          <w:b/>
        </w:rPr>
        <w:t xml:space="preserve">Esimerkki 7.2444</w:t>
      </w:r>
    </w:p>
    <w:p>
      <w:r>
        <w:t xml:space="preserve">Mikä olisi pahinta, mitä sinulta varastettaisiin?</w:t>
      </w:r>
    </w:p>
    <w:p>
      <w:r>
        <w:rPr>
          <w:b/>
        </w:rPr>
        <w:t xml:space="preserve">Tulos</w:t>
      </w:r>
    </w:p>
    <w:p>
      <w:r>
        <w:t xml:space="preserve">raha/lompakko</w:t>
      </w:r>
    </w:p>
    <w:p>
      <w:r>
        <w:rPr>
          <w:b/>
        </w:rPr>
        <w:t xml:space="preserve">Tulos</w:t>
      </w:r>
    </w:p>
    <w:p>
      <w:r>
        <w:t xml:space="preserve">auto</w:t>
      </w:r>
    </w:p>
    <w:p>
      <w:r>
        <w:rPr>
          <w:b/>
        </w:rPr>
        <w:t xml:space="preserve">Tulos</w:t>
      </w:r>
    </w:p>
    <w:p>
      <w:r>
        <w:t xml:space="preserve">perhe/puoliso</w:t>
      </w:r>
    </w:p>
    <w:p>
      <w:r>
        <w:rPr>
          <w:b/>
        </w:rPr>
        <w:t xml:space="preserve">Tulos</w:t>
      </w:r>
    </w:p>
    <w:p>
      <w:r>
        <w:t xml:space="preserve">identiteetti</w:t>
      </w:r>
    </w:p>
    <w:p>
      <w:r>
        <w:rPr>
          <w:b/>
        </w:rPr>
        <w:t xml:space="preserve">Tulos</w:t>
      </w:r>
    </w:p>
    <w:p>
      <w:r>
        <w:t xml:space="preserve">korut</w:t>
      </w:r>
    </w:p>
    <w:p>
      <w:r>
        <w:rPr>
          <w:b/>
        </w:rPr>
        <w:t xml:space="preserve">Tulos</w:t>
      </w:r>
    </w:p>
    <w:p>
      <w:r>
        <w:t xml:space="preserve">ihmisarvo/yhtenäisyys</w:t>
      </w:r>
    </w:p>
    <w:p>
      <w:r>
        <w:rPr>
          <w:b/>
        </w:rPr>
        <w:t xml:space="preserve">Tulos</w:t>
      </w:r>
    </w:p>
    <w:p>
      <w:r>
        <w:t xml:space="preserve">elämäsi</w:t>
      </w:r>
    </w:p>
    <w:p>
      <w:r>
        <w:rPr>
          <w:b/>
        </w:rPr>
        <w:t xml:space="preserve">Esimerkki 7.2445</w:t>
      </w:r>
    </w:p>
    <w:p>
      <w:r>
        <w:t xml:space="preserve">mitä ruumiinosaa voidaan käyttää aseena?</w:t>
      </w:r>
    </w:p>
    <w:p>
      <w:r>
        <w:rPr>
          <w:b/>
        </w:rPr>
        <w:t xml:space="preserve">Tulos</w:t>
      </w:r>
    </w:p>
    <w:p>
      <w:r>
        <w:t xml:space="preserve">käsi</w:t>
      </w:r>
    </w:p>
    <w:p>
      <w:r>
        <w:rPr>
          <w:b/>
        </w:rPr>
        <w:t xml:space="preserve">Tulos</w:t>
      </w:r>
    </w:p>
    <w:p>
      <w:r>
        <w:t xml:space="preserve">aseet</w:t>
      </w:r>
    </w:p>
    <w:p>
      <w:r>
        <w:rPr>
          <w:b/>
        </w:rPr>
        <w:t xml:space="preserve">Esimerkki 7.2446</w:t>
      </w:r>
    </w:p>
    <w:p>
      <w:r>
        <w:t xml:space="preserve">Mikä kouluaine on mielestäsi hyödyllisin tosielämässä?</w:t>
      </w:r>
    </w:p>
    <w:p>
      <w:r>
        <w:rPr>
          <w:b/>
        </w:rPr>
        <w:t xml:space="preserve">Tulos</w:t>
      </w:r>
    </w:p>
    <w:p>
      <w:r>
        <w:t xml:space="preserve">matematiikka</w:t>
      </w:r>
    </w:p>
    <w:p>
      <w:r>
        <w:rPr>
          <w:b/>
        </w:rPr>
        <w:t xml:space="preserve">Tulos</w:t>
      </w:r>
    </w:p>
    <w:p>
      <w:r>
        <w:t xml:space="preserve">englanti</w:t>
      </w:r>
    </w:p>
    <w:p>
      <w:r>
        <w:rPr>
          <w:b/>
        </w:rPr>
        <w:t xml:space="preserve">Tulos</w:t>
      </w:r>
    </w:p>
    <w:p>
      <w:r>
        <w:t xml:space="preserve">lukeminen</w:t>
      </w:r>
    </w:p>
    <w:p>
      <w:r>
        <w:rPr>
          <w:b/>
        </w:rPr>
        <w:t xml:space="preserve">Tulos</w:t>
      </w:r>
    </w:p>
    <w:p>
      <w:r>
        <w:t xml:space="preserve">historia</w:t>
      </w:r>
    </w:p>
    <w:p>
      <w:r>
        <w:rPr>
          <w:b/>
        </w:rPr>
        <w:t xml:space="preserve">Tulos</w:t>
      </w:r>
    </w:p>
    <w:p>
      <w:r>
        <w:t xml:space="preserve">tiede</w:t>
      </w:r>
    </w:p>
    <w:p>
      <w:r>
        <w:rPr>
          <w:b/>
        </w:rPr>
        <w:t xml:space="preserve">Esimerkki 7.2447</w:t>
      </w:r>
    </w:p>
    <w:p>
      <w:r>
        <w:t xml:space="preserve">kenellä on Amerikan suurin ego?</w:t>
      </w:r>
    </w:p>
    <w:p>
      <w:r>
        <w:rPr>
          <w:b/>
        </w:rPr>
        <w:t xml:space="preserve">Tulos</w:t>
      </w:r>
    </w:p>
    <w:p>
      <w:r>
        <w:t xml:space="preserve">presidentti Bush</w:t>
      </w:r>
    </w:p>
    <w:p>
      <w:r>
        <w:rPr>
          <w:b/>
        </w:rPr>
        <w:t xml:space="preserve">Tulos</w:t>
      </w:r>
    </w:p>
    <w:p>
      <w:r>
        <w:t xml:space="preserve">Donald Trump</w:t>
      </w:r>
    </w:p>
    <w:p>
      <w:r>
        <w:rPr>
          <w:b/>
        </w:rPr>
        <w:t xml:space="preserve">Tulos</w:t>
      </w:r>
    </w:p>
    <w:p>
      <w:r>
        <w:t xml:space="preserve">Tom Cruise</w:t>
      </w:r>
    </w:p>
    <w:p>
      <w:r>
        <w:rPr>
          <w:b/>
        </w:rPr>
        <w:t xml:space="preserve">Tulos</w:t>
      </w:r>
    </w:p>
    <w:p>
      <w:r>
        <w:t xml:space="preserve">Bill Clinton</w:t>
      </w:r>
    </w:p>
    <w:p>
      <w:r>
        <w:rPr>
          <w:b/>
        </w:rPr>
        <w:t xml:space="preserve">Tulos</w:t>
      </w:r>
    </w:p>
    <w:p>
      <w:r>
        <w:t xml:space="preserve">Simon Cowell</w:t>
      </w:r>
    </w:p>
    <w:p>
      <w:r>
        <w:rPr>
          <w:b/>
        </w:rPr>
        <w:t xml:space="preserve">Tulos</w:t>
      </w:r>
    </w:p>
    <w:p>
      <w:r>
        <w:t xml:space="preserve">paris hilton</w:t>
      </w:r>
    </w:p>
    <w:p>
      <w:r>
        <w:rPr>
          <w:b/>
        </w:rPr>
        <w:t xml:space="preserve">Esimerkki 7.2448</w:t>
      </w:r>
    </w:p>
    <w:p>
      <w:r>
        <w:t xml:space="preserve">Kun raha on tiukalla, mainitse jokin asia, jonka tekemistä perheet lykkäävät.</w:t>
      </w:r>
    </w:p>
    <w:p>
      <w:r>
        <w:rPr>
          <w:b/>
        </w:rPr>
        <w:t xml:space="preserve">Tulos</w:t>
      </w:r>
    </w:p>
    <w:p>
      <w:r>
        <w:t xml:space="preserve">loma</w:t>
      </w:r>
    </w:p>
    <w:p>
      <w:r>
        <w:rPr>
          <w:b/>
        </w:rPr>
        <w:t xml:space="preserve">Tulos</w:t>
      </w:r>
    </w:p>
    <w:p>
      <w:r>
        <w:t xml:space="preserve">elokuva</w:t>
      </w:r>
    </w:p>
    <w:p>
      <w:r>
        <w:rPr>
          <w:b/>
        </w:rPr>
        <w:t xml:space="preserve">Tulos</w:t>
      </w:r>
    </w:p>
    <w:p>
      <w:r>
        <w:t xml:space="preserve">ostokset</w:t>
      </w:r>
    </w:p>
    <w:p>
      <w:r>
        <w:rPr>
          <w:b/>
        </w:rPr>
        <w:t xml:space="preserve">Tulos</w:t>
      </w:r>
    </w:p>
    <w:p>
      <w:r>
        <w:t xml:space="preserve">ulkona syöminen</w:t>
      </w:r>
    </w:p>
    <w:p>
      <w:r>
        <w:rPr>
          <w:b/>
        </w:rPr>
        <w:t xml:space="preserve">Tulos</w:t>
      </w:r>
    </w:p>
    <w:p>
      <w:r>
        <w:t xml:space="preserve">remonttityö</w:t>
      </w:r>
    </w:p>
    <w:p>
      <w:r>
        <w:rPr>
          <w:b/>
        </w:rPr>
        <w:t xml:space="preserve">Tulos</w:t>
      </w:r>
    </w:p>
    <w:p>
      <w:r>
        <w:t xml:space="preserve">laskujen maksaminen</w:t>
      </w:r>
    </w:p>
    <w:p>
      <w:r>
        <w:rPr>
          <w:b/>
        </w:rPr>
        <w:t xml:space="preserve">Esimerkki 7.2449</w:t>
      </w:r>
    </w:p>
    <w:p>
      <w:r>
        <w:t xml:space="preserve">Missä useimmat naiset odottavat useimpien miesten olevan todella huonoja?</w:t>
      </w:r>
    </w:p>
    <w:p>
      <w:r>
        <w:rPr>
          <w:b/>
        </w:rPr>
        <w:t xml:space="preserve">Tulos</w:t>
      </w:r>
    </w:p>
    <w:p>
      <w:r>
        <w:t xml:space="preserve">ruoanlaitto</w:t>
      </w:r>
    </w:p>
    <w:p>
      <w:r>
        <w:rPr>
          <w:b/>
        </w:rPr>
        <w:t xml:space="preserve">Tulos</w:t>
      </w:r>
    </w:p>
    <w:p>
      <w:r>
        <w:t xml:space="preserve">kotityöt/silitys</w:t>
      </w:r>
    </w:p>
    <w:p>
      <w:r>
        <w:rPr>
          <w:b/>
        </w:rPr>
        <w:t xml:space="preserve">Tulos</w:t>
      </w:r>
    </w:p>
    <w:p>
      <w:r>
        <w:t xml:space="preserve">rakastelu</w:t>
      </w:r>
    </w:p>
    <w:p>
      <w:r>
        <w:rPr>
          <w:b/>
        </w:rPr>
        <w:t xml:space="preserve">Tulos</w:t>
      </w:r>
    </w:p>
    <w:p>
      <w:r>
        <w:t xml:space="preserve">koristelu</w:t>
      </w:r>
    </w:p>
    <w:p>
      <w:r>
        <w:rPr>
          <w:b/>
        </w:rPr>
        <w:t xml:space="preserve">Tulos</w:t>
      </w:r>
    </w:p>
    <w:p>
      <w:r>
        <w:t xml:space="preserve">ajo/ohjaus</w:t>
      </w:r>
    </w:p>
    <w:p>
      <w:r>
        <w:rPr>
          <w:b/>
        </w:rPr>
        <w:t xml:space="preserve">Tulos</w:t>
      </w:r>
    </w:p>
    <w:p>
      <w:r>
        <w:t xml:space="preserve">ostokset</w:t>
      </w:r>
    </w:p>
    <w:p>
      <w:r>
        <w:rPr>
          <w:b/>
        </w:rPr>
        <w:t xml:space="preserve">Tulos</w:t>
      </w:r>
    </w:p>
    <w:p>
      <w:r>
        <w:t xml:space="preserve">lasten synnyttäminen</w:t>
      </w:r>
    </w:p>
    <w:p>
      <w:r>
        <w:rPr>
          <w:b/>
        </w:rPr>
        <w:t xml:space="preserve">Tulos</w:t>
      </w:r>
    </w:p>
    <w:p>
      <w:r>
        <w:t xml:space="preserve">pukeutuminen hyvin</w:t>
      </w:r>
    </w:p>
    <w:p>
      <w:r>
        <w:rPr>
          <w:b/>
        </w:rPr>
        <w:t xml:space="preserve">Esimerkki 7.2450</w:t>
      </w:r>
    </w:p>
    <w:p>
      <w:r>
        <w:t xml:space="preserve">mitä toivoisit, ettei jokin hajoaisi juuri ennen suuria juhlia?</w:t>
      </w:r>
    </w:p>
    <w:p>
      <w:r>
        <w:rPr>
          <w:b/>
        </w:rPr>
        <w:t xml:space="preserve">Tulos</w:t>
      </w:r>
    </w:p>
    <w:p>
      <w:r>
        <w:t xml:space="preserve">stereo</w:t>
      </w:r>
    </w:p>
    <w:p>
      <w:r>
        <w:rPr>
          <w:b/>
        </w:rPr>
        <w:t xml:space="preserve">Tulos</w:t>
      </w:r>
    </w:p>
    <w:p>
      <w:r>
        <w:t xml:space="preserve">Jääkaappi</w:t>
      </w:r>
    </w:p>
    <w:p>
      <w:r>
        <w:rPr>
          <w:b/>
        </w:rPr>
        <w:t xml:space="preserve">Tulos</w:t>
      </w:r>
    </w:p>
    <w:p>
      <w:r>
        <w:t xml:space="preserve">uuni</w:t>
      </w:r>
    </w:p>
    <w:p>
      <w:r>
        <w:rPr>
          <w:b/>
        </w:rPr>
        <w:t xml:space="preserve">Tulos</w:t>
      </w:r>
    </w:p>
    <w:p>
      <w:r>
        <w:t xml:space="preserve">teho</w:t>
      </w:r>
    </w:p>
    <w:p>
      <w:r>
        <w:rPr>
          <w:b/>
        </w:rPr>
        <w:t xml:space="preserve">Tulos</w:t>
      </w:r>
    </w:p>
    <w:p>
      <w:r>
        <w:t xml:space="preserve">bbq</w:t>
      </w:r>
    </w:p>
    <w:p>
      <w:r>
        <w:rPr>
          <w:b/>
        </w:rPr>
        <w:t xml:space="preserve">Esimerkki 7.2451</w:t>
      </w:r>
    </w:p>
    <w:p>
      <w:r>
        <w:t xml:space="preserve">Missä luulet, että lapsi voisi kuvitella hirviön piileskelevän?</w:t>
      </w:r>
    </w:p>
    <w:p>
      <w:r>
        <w:rPr>
          <w:b/>
        </w:rPr>
        <w:t xml:space="preserve">Tulos</w:t>
      </w:r>
    </w:p>
    <w:p>
      <w:r>
        <w:t xml:space="preserve">sängyn alla</w:t>
      </w:r>
    </w:p>
    <w:p>
      <w:r>
        <w:rPr>
          <w:b/>
        </w:rPr>
        <w:t xml:space="preserve">Tulos</w:t>
      </w:r>
    </w:p>
    <w:p>
      <w:r>
        <w:t xml:space="preserve">kaapit</w:t>
      </w:r>
    </w:p>
    <w:p>
      <w:r>
        <w:rPr>
          <w:b/>
        </w:rPr>
        <w:t xml:space="preserve">Tulos</w:t>
      </w:r>
    </w:p>
    <w:p>
      <w:r>
        <w:t xml:space="preserve">kellarit</w:t>
      </w:r>
    </w:p>
    <w:p>
      <w:r>
        <w:rPr>
          <w:b/>
        </w:rPr>
        <w:t xml:space="preserve">Esimerkki 7.2452</w:t>
      </w:r>
    </w:p>
    <w:p>
      <w:r>
        <w:t xml:space="preserve">mistä pidät eniten sunnuntaisin?</w:t>
      </w:r>
    </w:p>
    <w:p>
      <w:r>
        <w:rPr>
          <w:b/>
        </w:rPr>
        <w:t xml:space="preserve">Tulos</w:t>
      </w:r>
    </w:p>
    <w:p>
      <w:r>
        <w:t xml:space="preserve">kirkko</w:t>
      </w:r>
    </w:p>
    <w:p>
      <w:r>
        <w:rPr>
          <w:b/>
        </w:rPr>
        <w:t xml:space="preserve">Tulos</w:t>
      </w:r>
    </w:p>
    <w:p>
      <w:r>
        <w:t xml:space="preserve">nukkuminen</w:t>
      </w:r>
    </w:p>
    <w:p>
      <w:r>
        <w:rPr>
          <w:b/>
        </w:rPr>
        <w:t xml:space="preserve">Tulos</w:t>
      </w:r>
    </w:p>
    <w:p>
      <w:r>
        <w:t xml:space="preserve">television katsominen</w:t>
      </w:r>
    </w:p>
    <w:p>
      <w:r>
        <w:rPr>
          <w:b/>
        </w:rPr>
        <w:t xml:space="preserve">Tulos</w:t>
      </w:r>
    </w:p>
    <w:p>
      <w:r>
        <w:t xml:space="preserve">perheaika</w:t>
      </w:r>
    </w:p>
    <w:p>
      <w:r>
        <w:rPr>
          <w:b/>
        </w:rPr>
        <w:t xml:space="preserve">Tulos</w:t>
      </w:r>
    </w:p>
    <w:p>
      <w:r>
        <w:t xml:space="preserve">ei työtä</w:t>
      </w:r>
    </w:p>
    <w:p>
      <w:r>
        <w:rPr>
          <w:b/>
        </w:rPr>
        <w:t xml:space="preserve">Esimerkki 7.2453</w:t>
      </w:r>
    </w:p>
    <w:p>
      <w:r>
        <w:t xml:space="preserve">millaisia elokuvia vuokraat eniten?</w:t>
      </w:r>
    </w:p>
    <w:p>
      <w:r>
        <w:rPr>
          <w:b/>
        </w:rPr>
        <w:t xml:space="preserve">Tulos</w:t>
      </w:r>
    </w:p>
    <w:p>
      <w:r>
        <w:t xml:space="preserve">komedia</w:t>
      </w:r>
    </w:p>
    <w:p>
      <w:r>
        <w:rPr>
          <w:b/>
        </w:rPr>
        <w:t xml:space="preserve">Tulos</w:t>
      </w:r>
    </w:p>
    <w:p>
      <w:r>
        <w:t xml:space="preserve">kauhu</w:t>
      </w:r>
    </w:p>
    <w:p>
      <w:r>
        <w:rPr>
          <w:b/>
        </w:rPr>
        <w:t xml:space="preserve">Tulos</w:t>
      </w:r>
    </w:p>
    <w:p>
      <w:r>
        <w:t xml:space="preserve">toiminta/seikkailu</w:t>
      </w:r>
    </w:p>
    <w:p>
      <w:r>
        <w:rPr>
          <w:b/>
        </w:rPr>
        <w:t xml:space="preserve">Tulos</w:t>
      </w:r>
    </w:p>
    <w:p>
      <w:r>
        <w:t xml:space="preserve">draama</w:t>
      </w:r>
    </w:p>
    <w:p>
      <w:r>
        <w:rPr>
          <w:b/>
        </w:rPr>
        <w:t xml:space="preserve">Tulos</w:t>
      </w:r>
    </w:p>
    <w:p>
      <w:r>
        <w:t xml:space="preserve">romanssi</w:t>
      </w:r>
    </w:p>
    <w:p>
      <w:r>
        <w:rPr>
          <w:b/>
        </w:rPr>
        <w:t xml:space="preserve">Tulos</w:t>
      </w:r>
    </w:p>
    <w:p>
      <w:r>
        <w:t xml:space="preserve">mysteeri/trilleri</w:t>
      </w:r>
    </w:p>
    <w:p>
      <w:r>
        <w:rPr>
          <w:b/>
        </w:rPr>
        <w:t xml:space="preserve">Esimerkki 7.2454</w:t>
      </w:r>
    </w:p>
    <w:p>
      <w:r>
        <w:t xml:space="preserve">Kysyimme sadalta mieheltä... Kerro jokin likainen asia.</w:t>
      </w:r>
    </w:p>
    <w:p>
      <w:r>
        <w:rPr>
          <w:b/>
        </w:rPr>
        <w:t xml:space="preserve">Tulos</w:t>
      </w:r>
    </w:p>
    <w:p>
      <w:r>
        <w:t xml:space="preserve">vaatteeni/kenkäni</w:t>
      </w:r>
    </w:p>
    <w:p>
      <w:r>
        <w:rPr>
          <w:b/>
        </w:rPr>
        <w:t xml:space="preserve">Tulos</w:t>
      </w:r>
    </w:p>
    <w:p>
      <w:r>
        <w:t xml:space="preserve">autoni</w:t>
      </w:r>
    </w:p>
    <w:p>
      <w:r>
        <w:rPr>
          <w:b/>
        </w:rPr>
        <w:t xml:space="preserve">Tulos</w:t>
      </w:r>
    </w:p>
    <w:p>
      <w:r>
        <w:t xml:space="preserve">lattiani/huoneeni</w:t>
      </w:r>
    </w:p>
    <w:p>
      <w:r>
        <w:rPr>
          <w:b/>
        </w:rPr>
        <w:t xml:space="preserve">Tulos</w:t>
      </w:r>
    </w:p>
    <w:p>
      <w:r>
        <w:t xml:space="preserve">kehoni</w:t>
      </w:r>
    </w:p>
    <w:p>
      <w:r>
        <w:rPr>
          <w:b/>
        </w:rPr>
        <w:t xml:space="preserve">Tulos</w:t>
      </w:r>
    </w:p>
    <w:p>
      <w:r>
        <w:t xml:space="preserve">minun ruokani</w:t>
      </w:r>
    </w:p>
    <w:p>
      <w:r>
        <w:rPr>
          <w:b/>
        </w:rPr>
        <w:t xml:space="preserve">Tulos</w:t>
      </w:r>
    </w:p>
    <w:p>
      <w:r>
        <w:t xml:space="preserve">mieleni</w:t>
      </w:r>
    </w:p>
    <w:p>
      <w:r>
        <w:rPr>
          <w:b/>
        </w:rPr>
        <w:t xml:space="preserve">Esimerkki 7.2455</w:t>
      </w:r>
    </w:p>
    <w:p>
      <w:r>
        <w:t xml:space="preserve">Mihin laiska ihminen käyttää suurimman osan ajastaan töissä?</w:t>
      </w:r>
    </w:p>
    <w:p>
      <w:r>
        <w:rPr>
          <w:b/>
        </w:rPr>
        <w:t xml:space="preserve">Tulos</w:t>
      </w:r>
    </w:p>
    <w:p>
      <w:r>
        <w:t xml:space="preserve">surffailu netissä</w:t>
      </w:r>
    </w:p>
    <w:p>
      <w:r>
        <w:rPr>
          <w:b/>
        </w:rPr>
        <w:t xml:space="preserve">Tulos</w:t>
      </w:r>
    </w:p>
    <w:p>
      <w:r>
        <w:t xml:space="preserve">Puhuva</w:t>
      </w:r>
    </w:p>
    <w:p>
      <w:r>
        <w:rPr>
          <w:b/>
        </w:rPr>
        <w:t xml:space="preserve">Tulos</w:t>
      </w:r>
    </w:p>
    <w:p>
      <w:r>
        <w:t xml:space="preserve">työn välttäminen</w:t>
      </w:r>
    </w:p>
    <w:p>
      <w:r>
        <w:rPr>
          <w:b/>
        </w:rPr>
        <w:t xml:space="preserve">Tulos</w:t>
      </w:r>
    </w:p>
    <w:p>
      <w:r>
        <w:t xml:space="preserve">istuu</w:t>
      </w:r>
    </w:p>
    <w:p>
      <w:r>
        <w:rPr>
          <w:b/>
        </w:rPr>
        <w:t xml:space="preserve">Tulos</w:t>
      </w:r>
    </w:p>
    <w:p>
      <w:r>
        <w:t xml:space="preserve">nukkuminen</w:t>
      </w:r>
    </w:p>
    <w:p>
      <w:r>
        <w:rPr>
          <w:b/>
        </w:rPr>
        <w:t xml:space="preserve">Tulos</w:t>
      </w:r>
    </w:p>
    <w:p>
      <w:r>
        <w:t xml:space="preserve">pelaaminen</w:t>
      </w:r>
    </w:p>
    <w:p>
      <w:r>
        <w:rPr>
          <w:b/>
        </w:rPr>
        <w:t xml:space="preserve">Esimerkki 7.2456</w:t>
      </w:r>
    </w:p>
    <w:p>
      <w:r>
        <w:t xml:space="preserve">mitä voi olla kerroksittain?</w:t>
      </w:r>
    </w:p>
    <w:p>
      <w:r>
        <w:rPr>
          <w:b/>
        </w:rPr>
        <w:t xml:space="preserve">Tulos</w:t>
      </w:r>
    </w:p>
    <w:p>
      <w:r>
        <w:t xml:space="preserve">vaatteet</w:t>
      </w:r>
    </w:p>
    <w:p>
      <w:r>
        <w:rPr>
          <w:b/>
        </w:rPr>
        <w:t xml:space="preserve">Tulos</w:t>
      </w:r>
    </w:p>
    <w:p>
      <w:r>
        <w:t xml:space="preserve">iho</w:t>
      </w:r>
    </w:p>
    <w:p>
      <w:r>
        <w:rPr>
          <w:b/>
        </w:rPr>
        <w:t xml:space="preserve">Tulos</w:t>
      </w:r>
    </w:p>
    <w:p>
      <w:r>
        <w:t xml:space="preserve">kakku</w:t>
      </w:r>
    </w:p>
    <w:p>
      <w:r>
        <w:rPr>
          <w:b/>
        </w:rPr>
        <w:t xml:space="preserve">Tulos</w:t>
      </w:r>
    </w:p>
    <w:p>
      <w:r>
        <w:t xml:space="preserve">rasva</w:t>
      </w:r>
    </w:p>
    <w:p>
      <w:r>
        <w:rPr>
          <w:b/>
        </w:rPr>
        <w:t xml:space="preserve">Tulos</w:t>
      </w:r>
    </w:p>
    <w:p>
      <w:r>
        <w:t xml:space="preserve">hiukset</w:t>
      </w:r>
    </w:p>
    <w:p>
      <w:r>
        <w:rPr>
          <w:b/>
        </w:rPr>
        <w:t xml:space="preserve">Tulos</w:t>
      </w:r>
    </w:p>
    <w:p>
      <w:r>
        <w:t xml:space="preserve">blaketit</w:t>
      </w:r>
    </w:p>
    <w:p>
      <w:r>
        <w:rPr>
          <w:b/>
        </w:rPr>
        <w:t xml:space="preserve">Esimerkki 7.2457</w:t>
      </w:r>
    </w:p>
    <w:p>
      <w:r>
        <w:t xml:space="preserve">Mitä lapset saattavat tehdä takapenkillä, jotta äiti sanoo kääntävänsä auton ympäri?</w:t>
      </w:r>
    </w:p>
    <w:p>
      <w:r>
        <w:rPr>
          <w:b/>
        </w:rPr>
        <w:t xml:space="preserve">Tulos</w:t>
      </w:r>
    </w:p>
    <w:p>
      <w:r>
        <w:t xml:space="preserve">taistelut</w:t>
      </w:r>
    </w:p>
    <w:p>
      <w:r>
        <w:rPr>
          <w:b/>
        </w:rPr>
        <w:t xml:space="preserve">Tulos</w:t>
      </w:r>
    </w:p>
    <w:p>
      <w:r>
        <w:t xml:space="preserve">itku</w:t>
      </w:r>
    </w:p>
    <w:p>
      <w:r>
        <w:rPr>
          <w:b/>
        </w:rPr>
        <w:t xml:space="preserve">Tulos</w:t>
      </w:r>
    </w:p>
    <w:p>
      <w:r>
        <w:t xml:space="preserve">valittavat</w:t>
      </w:r>
    </w:p>
    <w:p>
      <w:r>
        <w:rPr>
          <w:b/>
        </w:rPr>
        <w:t xml:space="preserve">Tulos</w:t>
      </w:r>
    </w:p>
    <w:p>
      <w:r>
        <w:t xml:space="preserve">istuin, jossa potkitaan potkuja</w:t>
      </w:r>
    </w:p>
    <w:p>
      <w:r>
        <w:rPr>
          <w:b/>
        </w:rPr>
        <w:t xml:space="preserve">Esimerkki 7.2458</w:t>
      </w:r>
    </w:p>
    <w:p>
      <w:r>
        <w:t xml:space="preserve">mikä asia lomalla maksaa eniten rahaa?</w:t>
      </w:r>
    </w:p>
    <w:p>
      <w:r>
        <w:rPr>
          <w:b/>
        </w:rPr>
        <w:t xml:space="preserve">Tulos</w:t>
      </w:r>
    </w:p>
    <w:p>
      <w:r>
        <w:t xml:space="preserve">majoitus</w:t>
      </w:r>
    </w:p>
    <w:p>
      <w:r>
        <w:rPr>
          <w:b/>
        </w:rPr>
        <w:t xml:space="preserve">Tulos</w:t>
      </w:r>
    </w:p>
    <w:p>
      <w:r>
        <w:t xml:space="preserve">lentolippu</w:t>
      </w:r>
    </w:p>
    <w:p>
      <w:r>
        <w:rPr>
          <w:b/>
        </w:rPr>
        <w:t xml:space="preserve">Tulos</w:t>
      </w:r>
    </w:p>
    <w:p>
      <w:r>
        <w:t xml:space="preserve">ruoka</w:t>
      </w:r>
    </w:p>
    <w:p>
      <w:r>
        <w:rPr>
          <w:b/>
        </w:rPr>
        <w:t xml:space="preserve">Tulos</w:t>
      </w:r>
    </w:p>
    <w:p>
      <w:r>
        <w:t xml:space="preserve">kaasu</w:t>
      </w:r>
    </w:p>
    <w:p>
      <w:r>
        <w:rPr>
          <w:b/>
        </w:rPr>
        <w:t xml:space="preserve">Esimerkki 7.2459</w:t>
      </w:r>
    </w:p>
    <w:p>
      <w:r>
        <w:t xml:space="preserve">mitä työtä äiti saattaa pyytää mieheltään, kun hän antaa vauvan ja sanoo "sinun vuorosi"?</w:t>
      </w:r>
    </w:p>
    <w:p>
      <w:r>
        <w:rPr>
          <w:b/>
        </w:rPr>
        <w:t xml:space="preserve">Tulos</w:t>
      </w:r>
    </w:p>
    <w:p>
      <w:r>
        <w:t xml:space="preserve">vaihda vaippa</w:t>
      </w:r>
    </w:p>
    <w:p>
      <w:r>
        <w:rPr>
          <w:b/>
        </w:rPr>
        <w:t xml:space="preserve">Tulos</w:t>
      </w:r>
    </w:p>
    <w:p>
      <w:r>
        <w:t xml:space="preserve">syöttää vauvaa</w:t>
      </w:r>
    </w:p>
    <w:p>
      <w:r>
        <w:rPr>
          <w:b/>
        </w:rPr>
        <w:t xml:space="preserve">Tulos</w:t>
      </w:r>
    </w:p>
    <w:p>
      <w:r>
        <w:t xml:space="preserve">laittaa vauva nukkumaan</w:t>
      </w:r>
    </w:p>
    <w:p>
      <w:r>
        <w:rPr>
          <w:b/>
        </w:rPr>
        <w:t xml:space="preserve">Esimerkki 7.2460</w:t>
      </w:r>
    </w:p>
    <w:p>
      <w:r>
        <w:t xml:space="preserve">Minkä lentoyhtiön työntekijällä lienee jännittävimmät työtarinat?</w:t>
      </w:r>
    </w:p>
    <w:p>
      <w:r>
        <w:rPr>
          <w:b/>
        </w:rPr>
        <w:t xml:space="preserve">Tulos</w:t>
      </w:r>
    </w:p>
    <w:p>
      <w:r>
        <w:t xml:space="preserve">pilotti</w:t>
      </w:r>
    </w:p>
    <w:p>
      <w:r>
        <w:rPr>
          <w:b/>
        </w:rPr>
        <w:t xml:space="preserve">Tulos</w:t>
      </w:r>
    </w:p>
    <w:p>
      <w:r>
        <w:t xml:space="preserve">lentoemäntä</w:t>
      </w:r>
    </w:p>
    <w:p>
      <w:r>
        <w:rPr>
          <w:b/>
        </w:rPr>
        <w:t xml:space="preserve">Tulos</w:t>
      </w:r>
    </w:p>
    <w:p>
      <w:r>
        <w:t xml:space="preserve">matkatavaroiden tarkastaja</w:t>
      </w:r>
    </w:p>
    <w:p>
      <w:r>
        <w:rPr>
          <w:b/>
        </w:rPr>
        <w:t xml:space="preserve">Tulos</w:t>
      </w:r>
    </w:p>
    <w:p>
      <w:r>
        <w:t xml:space="preserve">liikenteenohjaaja</w:t>
      </w:r>
    </w:p>
    <w:p>
      <w:r>
        <w:rPr>
          <w:b/>
        </w:rPr>
        <w:t xml:space="preserve">Esimerkki 7.2461</w:t>
      </w:r>
    </w:p>
    <w:p>
      <w:r>
        <w:t xml:space="preserve">Mitä kännykkäsi voisi sanoa sinulle, jos se osaisi puhua?</w:t>
      </w:r>
    </w:p>
    <w:p>
      <w:r>
        <w:rPr>
          <w:b/>
        </w:rPr>
        <w:t xml:space="preserve">Tulos</w:t>
      </w:r>
    </w:p>
    <w:p>
      <w:r>
        <w:t xml:space="preserve">Päästä irti minusta</w:t>
      </w:r>
    </w:p>
    <w:p>
      <w:r>
        <w:rPr>
          <w:b/>
        </w:rPr>
        <w:t xml:space="preserve">Tulos</w:t>
      </w:r>
    </w:p>
    <w:p>
      <w:r>
        <w:t xml:space="preserve">veloita minua</w:t>
      </w:r>
    </w:p>
    <w:p>
      <w:r>
        <w:rPr>
          <w:b/>
        </w:rPr>
        <w:t xml:space="preserve">Tulos</w:t>
      </w:r>
    </w:p>
    <w:p>
      <w:r>
        <w:t xml:space="preserve">Hei</w:t>
      </w:r>
    </w:p>
    <w:p>
      <w:r>
        <w:rPr>
          <w:b/>
        </w:rPr>
        <w:t xml:space="preserve">Tulos</w:t>
      </w:r>
    </w:p>
    <w:p>
      <w:r>
        <w:t xml:space="preserve">vastaa minulle</w:t>
      </w:r>
    </w:p>
    <w:p>
      <w:r>
        <w:rPr>
          <w:b/>
        </w:rPr>
        <w:t xml:space="preserve">Tulos</w:t>
      </w:r>
    </w:p>
    <w:p>
      <w:r>
        <w:t xml:space="preserve">lopeta tekstiviestit</w:t>
      </w:r>
    </w:p>
    <w:p>
      <w:r>
        <w:rPr>
          <w:b/>
        </w:rPr>
        <w:t xml:space="preserve">Tulos</w:t>
      </w:r>
    </w:p>
    <w:p>
      <w:r>
        <w:t xml:space="preserve">Ole hiljaa.</w:t>
      </w:r>
    </w:p>
    <w:p>
      <w:r>
        <w:rPr>
          <w:b/>
        </w:rPr>
        <w:t xml:space="preserve">Esimerkki 7.2462</w:t>
      </w:r>
    </w:p>
    <w:p>
      <w:r>
        <w:t xml:space="preserve">kun pikkulapset ruokkivat itse itsensä, mihin suurin osa ruoasta menee?</w:t>
      </w:r>
    </w:p>
    <w:p>
      <w:r>
        <w:rPr>
          <w:b/>
        </w:rPr>
        <w:t xml:space="preserve">Tulos</w:t>
      </w:r>
    </w:p>
    <w:p>
      <w:r>
        <w:t xml:space="preserve">lattialla</w:t>
      </w:r>
    </w:p>
    <w:p>
      <w:r>
        <w:rPr>
          <w:b/>
        </w:rPr>
        <w:t xml:space="preserve">Tulos</w:t>
      </w:r>
    </w:p>
    <w:p>
      <w:r>
        <w:t xml:space="preserve">vaatteet/liivit</w:t>
      </w:r>
    </w:p>
    <w:p>
      <w:r>
        <w:rPr>
          <w:b/>
        </w:rPr>
        <w:t xml:space="preserve">Tulos</w:t>
      </w:r>
    </w:p>
    <w:p>
      <w:r>
        <w:t xml:space="preserve">heidän kasvoillaan</w:t>
      </w:r>
    </w:p>
    <w:p>
      <w:r>
        <w:rPr>
          <w:b/>
        </w:rPr>
        <w:t xml:space="preserve">Tulos</w:t>
      </w:r>
    </w:p>
    <w:p>
      <w:r>
        <w:t xml:space="preserve">sylissä/ruumiissa</w:t>
      </w:r>
    </w:p>
    <w:p>
      <w:r>
        <w:rPr>
          <w:b/>
        </w:rPr>
        <w:t xml:space="preserve">Tulos</w:t>
      </w:r>
    </w:p>
    <w:p>
      <w:r>
        <w:t xml:space="preserve">syöttötuoli/tarjotin</w:t>
      </w:r>
    </w:p>
    <w:p>
      <w:r>
        <w:rPr>
          <w:b/>
        </w:rPr>
        <w:t xml:space="preserve">Tulos</w:t>
      </w:r>
    </w:p>
    <w:p>
      <w:r>
        <w:t xml:space="preserve">heidän hiuksissaan</w:t>
      </w:r>
    </w:p>
    <w:p>
      <w:r>
        <w:rPr>
          <w:b/>
        </w:rPr>
        <w:t xml:space="preserve">Esimerkki 7.2463</w:t>
      </w:r>
    </w:p>
    <w:p>
      <w:r>
        <w:t xml:space="preserve">Mitä ihmiset inhoavat eniten bussilla matkustamisessa?</w:t>
      </w:r>
    </w:p>
    <w:p>
      <w:r>
        <w:rPr>
          <w:b/>
        </w:rPr>
        <w:t xml:space="preserve">Tulos</w:t>
      </w:r>
    </w:p>
    <w:p>
      <w:r>
        <w:t xml:space="preserve">tungosta</w:t>
      </w:r>
    </w:p>
    <w:p>
      <w:r>
        <w:rPr>
          <w:b/>
        </w:rPr>
        <w:t xml:space="preserve">Tulos</w:t>
      </w:r>
    </w:p>
    <w:p>
      <w:r>
        <w:t xml:space="preserve">käytetty aika</w:t>
      </w:r>
    </w:p>
    <w:p>
      <w:r>
        <w:rPr>
          <w:b/>
        </w:rPr>
        <w:t xml:space="preserve">Tulos</w:t>
      </w:r>
    </w:p>
    <w:p>
      <w:r>
        <w:t xml:space="preserve">haista</w:t>
      </w:r>
    </w:p>
    <w:p>
      <w:r>
        <w:rPr>
          <w:b/>
        </w:rPr>
        <w:t xml:space="preserve">Tulos</w:t>
      </w:r>
    </w:p>
    <w:p>
      <w:r>
        <w:t xml:space="preserve">odottaa</w:t>
      </w:r>
    </w:p>
    <w:p>
      <w:r>
        <w:rPr>
          <w:b/>
        </w:rPr>
        <w:t xml:space="preserve">Tulos</w:t>
      </w:r>
    </w:p>
    <w:p>
      <w:r>
        <w:t xml:space="preserve">päästöt</w:t>
      </w:r>
    </w:p>
    <w:p>
      <w:r>
        <w:rPr>
          <w:b/>
        </w:rPr>
        <w:t xml:space="preserve">Tulos</w:t>
      </w:r>
    </w:p>
    <w:p>
      <w:r>
        <w:t xml:space="preserve">melu</w:t>
      </w:r>
    </w:p>
    <w:p>
      <w:r>
        <w:rPr>
          <w:b/>
        </w:rPr>
        <w:t xml:space="preserve">Esimerkki 7.2464</w:t>
      </w:r>
    </w:p>
    <w:p>
      <w:r>
        <w:t xml:space="preserve">Mitä tekisit, jos löytäisit kadonneen lompakon kaupasta?</w:t>
      </w:r>
    </w:p>
    <w:p>
      <w:r>
        <w:rPr>
          <w:b/>
        </w:rPr>
        <w:t xml:space="preserve">Tulos</w:t>
      </w:r>
    </w:p>
    <w:p>
      <w:r>
        <w:t xml:space="preserve">palauta se</w:t>
      </w:r>
    </w:p>
    <w:p>
      <w:r>
        <w:rPr>
          <w:b/>
        </w:rPr>
        <w:t xml:space="preserve">Tulos</w:t>
      </w:r>
    </w:p>
    <w:p>
      <w:r>
        <w:t xml:space="preserve">pidä se</w:t>
      </w:r>
    </w:p>
    <w:p>
      <w:r>
        <w:rPr>
          <w:b/>
        </w:rPr>
        <w:t xml:space="preserve">Esimerkki 7.2465</w:t>
      </w:r>
    </w:p>
    <w:p>
      <w:r>
        <w:t xml:space="preserve">Kun olet lentokoneessa, mainitse jokin asia, jonka lentäjän tekemistä ohjaamossa pelkäät.</w:t>
      </w:r>
    </w:p>
    <w:p>
      <w:r>
        <w:rPr>
          <w:b/>
        </w:rPr>
        <w:t xml:space="preserve">Tulos</w:t>
      </w:r>
    </w:p>
    <w:p>
      <w:r>
        <w:t xml:space="preserve">nukkuminen</w:t>
      </w:r>
    </w:p>
    <w:p>
      <w:r>
        <w:rPr>
          <w:b/>
        </w:rPr>
        <w:t xml:space="preserve">Tulos</w:t>
      </w:r>
    </w:p>
    <w:p>
      <w:r>
        <w:t xml:space="preserve">juominen</w:t>
      </w:r>
    </w:p>
    <w:p>
      <w:r>
        <w:rPr>
          <w:b/>
        </w:rPr>
        <w:t xml:space="preserve">Tulos</w:t>
      </w:r>
    </w:p>
    <w:p>
      <w:r>
        <w:t xml:space="preserve">unelmointi</w:t>
      </w:r>
    </w:p>
    <w:p>
      <w:r>
        <w:rPr>
          <w:b/>
        </w:rPr>
        <w:t xml:space="preserve">Tulos</w:t>
      </w:r>
    </w:p>
    <w:p>
      <w:r>
        <w:t xml:space="preserve">lukeminen</w:t>
      </w:r>
    </w:p>
    <w:p>
      <w:r>
        <w:rPr>
          <w:b/>
        </w:rPr>
        <w:t xml:space="preserve">Tulos</w:t>
      </w:r>
    </w:p>
    <w:p>
      <w:r>
        <w:t xml:space="preserve">tupakointi</w:t>
      </w:r>
    </w:p>
    <w:p>
      <w:r>
        <w:rPr>
          <w:b/>
        </w:rPr>
        <w:t xml:space="preserve">Esimerkki 7.2466</w:t>
      </w:r>
    </w:p>
    <w:p>
      <w:r>
        <w:t xml:space="preserve">Mikä on paras tapa, jolla nainen voi puolustautua ryöstäjää vastaan?</w:t>
      </w:r>
    </w:p>
    <w:p>
      <w:r>
        <w:rPr>
          <w:b/>
        </w:rPr>
        <w:t xml:space="preserve">Tulos</w:t>
      </w:r>
    </w:p>
    <w:p>
      <w:r>
        <w:t xml:space="preserve">mauste/pippurisuihke</w:t>
      </w:r>
    </w:p>
    <w:p>
      <w:r>
        <w:rPr>
          <w:b/>
        </w:rPr>
        <w:t xml:space="preserve">Tulos</w:t>
      </w:r>
    </w:p>
    <w:p>
      <w:r>
        <w:t xml:space="preserve">lyö/potkaise häntä</w:t>
      </w:r>
    </w:p>
    <w:p>
      <w:r>
        <w:rPr>
          <w:b/>
        </w:rPr>
        <w:t xml:space="preserve">Tulos</w:t>
      </w:r>
    </w:p>
    <w:p>
      <w:r>
        <w:t xml:space="preserve">huutaa/huutaa</w:t>
      </w:r>
    </w:p>
    <w:p>
      <w:r>
        <w:rPr>
          <w:b/>
        </w:rPr>
        <w:t xml:space="preserve">Tulos</w:t>
      </w:r>
    </w:p>
    <w:p>
      <w:r>
        <w:t xml:space="preserve">ase</w:t>
      </w:r>
    </w:p>
    <w:p>
      <w:r>
        <w:rPr>
          <w:b/>
        </w:rPr>
        <w:t xml:space="preserve">Esimerkki 7.2467</w:t>
      </w:r>
    </w:p>
    <w:p>
      <w:r>
        <w:t xml:space="preserve">Mitä tekosyitä ihmiset käyttävät, kun he eivät vastaa puheluihin?</w:t>
      </w:r>
    </w:p>
    <w:p>
      <w:r>
        <w:rPr>
          <w:b/>
        </w:rPr>
        <w:t xml:space="preserve">Tulos</w:t>
      </w:r>
    </w:p>
    <w:p>
      <w:r>
        <w:t xml:space="preserve">kiireinen</w:t>
      </w:r>
    </w:p>
    <w:p>
      <w:r>
        <w:rPr>
          <w:b/>
        </w:rPr>
        <w:t xml:space="preserve">Tulos</w:t>
      </w:r>
    </w:p>
    <w:p>
      <w:r>
        <w:t xml:space="preserve">ei saanut viestiä</w:t>
      </w:r>
    </w:p>
    <w:p>
      <w:r>
        <w:rPr>
          <w:b/>
        </w:rPr>
        <w:t xml:space="preserve">Tulos</w:t>
      </w:r>
    </w:p>
    <w:p>
      <w:r>
        <w:t xml:space="preserve">unohdin</w:t>
      </w:r>
    </w:p>
    <w:p>
      <w:r>
        <w:rPr>
          <w:b/>
        </w:rPr>
        <w:t xml:space="preserve">Tulos</w:t>
      </w:r>
    </w:p>
    <w:p>
      <w:r>
        <w:t xml:space="preserve">pois päältä</w:t>
      </w:r>
    </w:p>
    <w:p>
      <w:r>
        <w:rPr>
          <w:b/>
        </w:rPr>
        <w:t xml:space="preserve">Tulos</w:t>
      </w:r>
    </w:p>
    <w:p>
      <w:r>
        <w:t xml:space="preserve">myöhään</w:t>
      </w:r>
    </w:p>
    <w:p>
      <w:r>
        <w:rPr>
          <w:b/>
        </w:rPr>
        <w:t xml:space="preserve">Tulos</w:t>
      </w:r>
    </w:p>
    <w:p>
      <w:r>
        <w:t xml:space="preserve">nukkuen</w:t>
      </w:r>
    </w:p>
    <w:p>
      <w:r>
        <w:rPr>
          <w:b/>
        </w:rPr>
        <w:t xml:space="preserve">Esimerkki 7.2468</w:t>
      </w:r>
    </w:p>
    <w:p>
      <w:r>
        <w:t xml:space="preserve">Kysyimme 100 mieheltä... Kertokaa minulle yksi kotitehtävä, jota ette suostu suorittamaan.</w:t>
      </w:r>
    </w:p>
    <w:p>
      <w:r>
        <w:rPr>
          <w:b/>
        </w:rPr>
        <w:t xml:space="preserve">Tulos</w:t>
      </w:r>
    </w:p>
    <w:p>
      <w:r>
        <w:t xml:space="preserve">tiskata astiat</w:t>
      </w:r>
    </w:p>
    <w:p>
      <w:r>
        <w:rPr>
          <w:b/>
        </w:rPr>
        <w:t xml:space="preserve">Tulos</w:t>
      </w:r>
    </w:p>
    <w:p>
      <w:r>
        <w:t xml:space="preserve">puhdas kylpyhuone</w:t>
      </w:r>
    </w:p>
    <w:p>
      <w:r>
        <w:rPr>
          <w:b/>
        </w:rPr>
        <w:t xml:space="preserve">Tulos</w:t>
      </w:r>
    </w:p>
    <w:p>
      <w:r>
        <w:t xml:space="preserve">pestä pyykkiä</w:t>
      </w:r>
    </w:p>
    <w:p>
      <w:r>
        <w:rPr>
          <w:b/>
        </w:rPr>
        <w:t xml:space="preserve">Tulos</w:t>
      </w:r>
    </w:p>
    <w:p>
      <w:r>
        <w:t xml:space="preserve">moppi/kuorinta lattialle</w:t>
      </w:r>
    </w:p>
    <w:p>
      <w:r>
        <w:rPr>
          <w:b/>
        </w:rPr>
        <w:t xml:space="preserve">Tulos</w:t>
      </w:r>
    </w:p>
    <w:p>
      <w:r>
        <w:t xml:space="preserve">viedä roskat</w:t>
      </w:r>
    </w:p>
    <w:p>
      <w:r>
        <w:rPr>
          <w:b/>
        </w:rPr>
        <w:t xml:space="preserve">Esimerkki 7.2469</w:t>
      </w:r>
    </w:p>
    <w:p>
      <w:r>
        <w:t xml:space="preserve">mitä helvetti on sinulle?</w:t>
      </w:r>
    </w:p>
    <w:p>
      <w:r>
        <w:rPr>
          <w:b/>
        </w:rPr>
        <w:t xml:space="preserve">Tulos</w:t>
      </w:r>
    </w:p>
    <w:p>
      <w:r>
        <w:t xml:space="preserve">kuuma</w:t>
      </w:r>
    </w:p>
    <w:p>
      <w:r>
        <w:rPr>
          <w:b/>
        </w:rPr>
        <w:t xml:space="preserve">Tulos</w:t>
      </w:r>
    </w:p>
    <w:p>
      <w:r>
        <w:t xml:space="preserve">tulipalo</w:t>
      </w:r>
    </w:p>
    <w:p>
      <w:r>
        <w:rPr>
          <w:b/>
        </w:rPr>
        <w:t xml:space="preserve">Tulos</w:t>
      </w:r>
    </w:p>
    <w:p>
      <w:r>
        <w:t xml:space="preserve">työ</w:t>
      </w:r>
    </w:p>
    <w:p>
      <w:r>
        <w:rPr>
          <w:b/>
        </w:rPr>
        <w:t xml:space="preserve">Tulos</w:t>
      </w:r>
    </w:p>
    <w:p>
      <w:r>
        <w:t xml:space="preserve">paholainen</w:t>
      </w:r>
    </w:p>
    <w:p>
      <w:r>
        <w:rPr>
          <w:b/>
        </w:rPr>
        <w:t xml:space="preserve">Tulos</w:t>
      </w:r>
    </w:p>
    <w:p>
      <w:r>
        <w:t xml:space="preserve">huono</w:t>
      </w:r>
    </w:p>
    <w:p>
      <w:r>
        <w:rPr>
          <w:b/>
        </w:rPr>
        <w:t xml:space="preserve">Esimerkki 7.2470</w:t>
      </w:r>
    </w:p>
    <w:p>
      <w:r>
        <w:t xml:space="preserve">Mikä on ensimmäinen asia, joka herätyskellon lisäksi pitää ääntä aamulla?</w:t>
      </w:r>
    </w:p>
    <w:p>
      <w:r>
        <w:rPr>
          <w:b/>
        </w:rPr>
        <w:t xml:space="preserve">Tulos</w:t>
      </w:r>
    </w:p>
    <w:p>
      <w:r>
        <w:t xml:space="preserve">kahvinkeitin</w:t>
      </w:r>
    </w:p>
    <w:p>
      <w:r>
        <w:rPr>
          <w:b/>
        </w:rPr>
        <w:t xml:space="preserve">Tulos</w:t>
      </w:r>
    </w:p>
    <w:p>
      <w:r>
        <w:t xml:space="preserve">linnut</w:t>
      </w:r>
    </w:p>
    <w:p>
      <w:r>
        <w:rPr>
          <w:b/>
        </w:rPr>
        <w:t xml:space="preserve">Tulos</w:t>
      </w:r>
    </w:p>
    <w:p>
      <w:r>
        <w:t xml:space="preserve">lapset</w:t>
      </w:r>
    </w:p>
    <w:p>
      <w:r>
        <w:rPr>
          <w:b/>
        </w:rPr>
        <w:t xml:space="preserve">Tulos</w:t>
      </w:r>
    </w:p>
    <w:p>
      <w:r>
        <w:t xml:space="preserve">radio</w:t>
      </w:r>
    </w:p>
    <w:p>
      <w:r>
        <w:rPr>
          <w:b/>
        </w:rPr>
        <w:t xml:space="preserve">Tulos</w:t>
      </w:r>
    </w:p>
    <w:p>
      <w:r>
        <w:t xml:space="preserve">TV</w:t>
      </w:r>
    </w:p>
    <w:p>
      <w:r>
        <w:rPr>
          <w:b/>
        </w:rPr>
        <w:t xml:space="preserve">Tulos</w:t>
      </w:r>
    </w:p>
    <w:p>
      <w:r>
        <w:t xml:space="preserve">suihku</w:t>
      </w:r>
    </w:p>
    <w:p>
      <w:r>
        <w:rPr>
          <w:b/>
        </w:rPr>
        <w:t xml:space="preserve">Tulos</w:t>
      </w:r>
    </w:p>
    <w:p>
      <w:r>
        <w:t xml:space="preserve">WC</w:t>
      </w:r>
    </w:p>
    <w:p>
      <w:r>
        <w:rPr>
          <w:b/>
        </w:rPr>
        <w:t xml:space="preserve">Tulos</w:t>
      </w:r>
    </w:p>
    <w:p>
      <w:r>
        <w:t xml:space="preserve">puoliso</w:t>
      </w:r>
    </w:p>
    <w:p>
      <w:r>
        <w:rPr>
          <w:b/>
        </w:rPr>
        <w:t xml:space="preserve">Tulos</w:t>
      </w:r>
    </w:p>
    <w:p>
      <w:r>
        <w:t xml:space="preserve">liikenne</w:t>
      </w:r>
    </w:p>
    <w:p>
      <w:r>
        <w:rPr>
          <w:b/>
        </w:rPr>
        <w:t xml:space="preserve">Esimerkki 7.2471</w:t>
      </w:r>
    </w:p>
    <w:p>
      <w:r>
        <w:t xml:space="preserve">Kysyimme 100 naiselta... Kerro jotain, jonka ostit, koska se takuulla kiihottaa miestä.</w:t>
      </w:r>
    </w:p>
    <w:p>
      <w:r>
        <w:rPr>
          <w:b/>
        </w:rPr>
        <w:t xml:space="preserve">Tulos</w:t>
      </w:r>
    </w:p>
    <w:p>
      <w:r>
        <w:t xml:space="preserve">alusvaatteet/yöpuku</w:t>
      </w:r>
    </w:p>
    <w:p>
      <w:r>
        <w:rPr>
          <w:b/>
        </w:rPr>
        <w:t xml:space="preserve">Tulos</w:t>
      </w:r>
    </w:p>
    <w:p>
      <w:r>
        <w:t xml:space="preserve">hajuvesi/parfyymi</w:t>
      </w:r>
    </w:p>
    <w:p>
      <w:r>
        <w:rPr>
          <w:b/>
        </w:rPr>
        <w:t xml:space="preserve">Tulos</w:t>
      </w:r>
    </w:p>
    <w:p>
      <w:r>
        <w:t xml:space="preserve">seksikäs mekko</w:t>
      </w:r>
    </w:p>
    <w:p>
      <w:r>
        <w:rPr>
          <w:b/>
        </w:rPr>
        <w:t xml:space="preserve">Tulos</w:t>
      </w:r>
    </w:p>
    <w:p>
      <w:r>
        <w:t xml:space="preserve">seksikkäät korkokengät</w:t>
      </w:r>
    </w:p>
    <w:p>
      <w:r>
        <w:rPr>
          <w:b/>
        </w:rPr>
        <w:t xml:space="preserve">Esimerkki 7.2472</w:t>
      </w:r>
    </w:p>
    <w:p>
      <w:r>
        <w:t xml:space="preserve">kun lapset kysyvät, mistä vauvat tulevat, nimeä vastaus, jonka vanhemmat antavat.</w:t>
      </w:r>
    </w:p>
    <w:p>
      <w:r>
        <w:rPr>
          <w:b/>
        </w:rPr>
        <w:t xml:space="preserve">Tulos</w:t>
      </w:r>
    </w:p>
    <w:p>
      <w:r>
        <w:t xml:space="preserve">haikara</w:t>
      </w:r>
    </w:p>
    <w:p>
      <w:r>
        <w:rPr>
          <w:b/>
        </w:rPr>
        <w:t xml:space="preserve">Tulos</w:t>
      </w:r>
    </w:p>
    <w:p>
      <w:r>
        <w:t xml:space="preserve">taivas</w:t>
      </w:r>
    </w:p>
    <w:p>
      <w:r>
        <w:rPr>
          <w:b/>
        </w:rPr>
        <w:t xml:space="preserve">Tulos</w:t>
      </w:r>
    </w:p>
    <w:p>
      <w:r>
        <w:t xml:space="preserve">kaalilaatikko</w:t>
      </w:r>
    </w:p>
    <w:p>
      <w:r>
        <w:rPr>
          <w:b/>
        </w:rPr>
        <w:t xml:space="preserve">Tulos</w:t>
      </w:r>
    </w:p>
    <w:p>
      <w:r>
        <w:t xml:space="preserve">äidin vatsa</w:t>
      </w:r>
    </w:p>
    <w:p>
      <w:r>
        <w:rPr>
          <w:b/>
        </w:rPr>
        <w:t xml:space="preserve">Tulos</w:t>
      </w:r>
    </w:p>
    <w:p>
      <w:r>
        <w:t xml:space="preserve">sairaala</w:t>
      </w:r>
    </w:p>
    <w:p>
      <w:r>
        <w:rPr>
          <w:b/>
        </w:rPr>
        <w:t xml:space="preserve">Tulos</w:t>
      </w:r>
    </w:p>
    <w:p>
      <w:r>
        <w:t xml:space="preserve">joulupukki</w:t>
      </w:r>
    </w:p>
    <w:p>
      <w:r>
        <w:rPr>
          <w:b/>
        </w:rPr>
        <w:t xml:space="preserve">Esimerkki 7.2473</w:t>
      </w:r>
    </w:p>
    <w:p>
      <w:r>
        <w:t xml:space="preserve">kuka on mielestäsi maailman kadehdituin nainen?</w:t>
      </w:r>
    </w:p>
    <w:p>
      <w:r>
        <w:rPr>
          <w:b/>
        </w:rPr>
        <w:t xml:space="preserve">Tulos</w:t>
      </w:r>
    </w:p>
    <w:p>
      <w:r>
        <w:t xml:space="preserve">angelina jolie</w:t>
      </w:r>
    </w:p>
    <w:p>
      <w:r>
        <w:rPr>
          <w:b/>
        </w:rPr>
        <w:t xml:space="preserve">Tulos</w:t>
      </w:r>
    </w:p>
    <w:p>
      <w:r>
        <w:t xml:space="preserve">Oprah Winfrey</w:t>
      </w:r>
    </w:p>
    <w:p>
      <w:r>
        <w:rPr>
          <w:b/>
        </w:rPr>
        <w:t xml:space="preserve">Tulos</w:t>
      </w:r>
    </w:p>
    <w:p>
      <w:r>
        <w:t xml:space="preserve">michelle obama</w:t>
      </w:r>
    </w:p>
    <w:p>
      <w:r>
        <w:rPr>
          <w:b/>
        </w:rPr>
        <w:t xml:space="preserve">Tulos</w:t>
      </w:r>
    </w:p>
    <w:p>
      <w:r>
        <w:t xml:space="preserve">paris hilton</w:t>
      </w:r>
    </w:p>
    <w:p>
      <w:r>
        <w:rPr>
          <w:b/>
        </w:rPr>
        <w:t xml:space="preserve">Tulos</w:t>
      </w:r>
    </w:p>
    <w:p>
      <w:r>
        <w:t xml:space="preserve">elisabeth taylor</w:t>
      </w:r>
    </w:p>
    <w:p>
      <w:r>
        <w:rPr>
          <w:b/>
        </w:rPr>
        <w:t xml:space="preserve">Tulos</w:t>
      </w:r>
    </w:p>
    <w:p>
      <w:r>
        <w:t xml:space="preserve">madonna</w:t>
      </w:r>
    </w:p>
    <w:p>
      <w:r>
        <w:rPr>
          <w:b/>
        </w:rPr>
        <w:t xml:space="preserve">Esimerkki 7.2474</w:t>
      </w:r>
    </w:p>
    <w:p>
      <w:r>
        <w:t xml:space="preserve">Mitkä ovat suosituimpia gluteenittomia ruokia?</w:t>
      </w:r>
    </w:p>
    <w:p>
      <w:r>
        <w:rPr>
          <w:b/>
        </w:rPr>
        <w:t xml:space="preserve">Tulos</w:t>
      </w:r>
    </w:p>
    <w:p>
      <w:r>
        <w:t xml:space="preserve">vihannekset</w:t>
      </w:r>
    </w:p>
    <w:p>
      <w:r>
        <w:rPr>
          <w:b/>
        </w:rPr>
        <w:t xml:space="preserve">Tulos</w:t>
      </w:r>
    </w:p>
    <w:p>
      <w:r>
        <w:t xml:space="preserve">liha</w:t>
      </w:r>
    </w:p>
    <w:p>
      <w:r>
        <w:rPr>
          <w:b/>
        </w:rPr>
        <w:t xml:space="preserve">Tulos</w:t>
      </w:r>
    </w:p>
    <w:p>
      <w:r>
        <w:t xml:space="preserve">meijeri</w:t>
      </w:r>
    </w:p>
    <w:p>
      <w:r>
        <w:rPr>
          <w:b/>
        </w:rPr>
        <w:t xml:space="preserve">Tulos</w:t>
      </w:r>
    </w:p>
    <w:p>
      <w:r>
        <w:t xml:space="preserve">riisi</w:t>
      </w:r>
    </w:p>
    <w:p>
      <w:r>
        <w:rPr>
          <w:b/>
        </w:rPr>
        <w:t xml:space="preserve">Tulos</w:t>
      </w:r>
    </w:p>
    <w:p>
      <w:r>
        <w:t xml:space="preserve">kala</w:t>
      </w:r>
    </w:p>
    <w:p>
      <w:r>
        <w:rPr>
          <w:b/>
        </w:rPr>
        <w:t xml:space="preserve">Tulos</w:t>
      </w:r>
    </w:p>
    <w:p>
      <w:r>
        <w:t xml:space="preserve">munat</w:t>
      </w:r>
    </w:p>
    <w:p>
      <w:r>
        <w:rPr>
          <w:b/>
        </w:rPr>
        <w:t xml:space="preserve">Tulos</w:t>
      </w:r>
    </w:p>
    <w:p>
      <w:r>
        <w:t xml:space="preserve">soija</w:t>
      </w:r>
    </w:p>
    <w:p>
      <w:r>
        <w:rPr>
          <w:b/>
        </w:rPr>
        <w:t xml:space="preserve">Esimerkki 7.2475</w:t>
      </w:r>
    </w:p>
    <w:p>
      <w:r>
        <w:t xml:space="preserve">Kysyimme 100:lta naimisissa olevalta naiselta... Jos miehesi pyytäisi sinulta avioeroa sunnuntai-iltana, mitä tekisit ensimmäisenä maanantaiaamuna?</w:t>
      </w:r>
    </w:p>
    <w:p>
      <w:r>
        <w:rPr>
          <w:b/>
        </w:rPr>
        <w:t xml:space="preserve">Tulos</w:t>
      </w:r>
    </w:p>
    <w:p>
      <w:r>
        <w:t xml:space="preserve">katso asianajaja/kansio</w:t>
      </w:r>
    </w:p>
    <w:p>
      <w:r>
        <w:rPr>
          <w:b/>
        </w:rPr>
        <w:t xml:space="preserve">Tulos</w:t>
      </w:r>
    </w:p>
    <w:p>
      <w:r>
        <w:t xml:space="preserve">poistua talosta</w:t>
      </w:r>
    </w:p>
    <w:p>
      <w:r>
        <w:rPr>
          <w:b/>
        </w:rPr>
        <w:t xml:space="preserve">Tulos</w:t>
      </w:r>
    </w:p>
    <w:p>
      <w:r>
        <w:t xml:space="preserve">potkia hänet ulos</w:t>
      </w:r>
    </w:p>
    <w:p>
      <w:r>
        <w:rPr>
          <w:b/>
        </w:rPr>
        <w:t xml:space="preserve">Tulos</w:t>
      </w:r>
    </w:p>
    <w:p>
      <w:r>
        <w:t xml:space="preserve">tyhjentää pankki</w:t>
      </w:r>
    </w:p>
    <w:p>
      <w:r>
        <w:rPr>
          <w:b/>
        </w:rPr>
        <w:t xml:space="preserve">Tulos</w:t>
      </w:r>
    </w:p>
    <w:p>
      <w:r>
        <w:t xml:space="preserve">vaihtaa lukot</w:t>
      </w:r>
    </w:p>
    <w:p>
      <w:r>
        <w:rPr>
          <w:b/>
        </w:rPr>
        <w:t xml:space="preserve">Tulos</w:t>
      </w:r>
    </w:p>
    <w:p>
      <w:r>
        <w:t xml:space="preserve">kysyä häneltä miksi?</w:t>
      </w:r>
    </w:p>
    <w:p>
      <w:r>
        <w:rPr>
          <w:b/>
        </w:rPr>
        <w:t xml:space="preserve">Esimerkki 7.2476</w:t>
      </w:r>
    </w:p>
    <w:p>
      <w:r>
        <w:t xml:space="preserve">Mikä laskuistasi tuntuu nousevan ilman mitään syytä?</w:t>
      </w:r>
    </w:p>
    <w:p>
      <w:r>
        <w:rPr>
          <w:b/>
        </w:rPr>
        <w:t xml:space="preserve">Tulos</w:t>
      </w:r>
    </w:p>
    <w:p>
      <w:r>
        <w:t xml:space="preserve">kaasu</w:t>
      </w:r>
    </w:p>
    <w:p>
      <w:r>
        <w:rPr>
          <w:b/>
        </w:rPr>
        <w:t xml:space="preserve">Tulos</w:t>
      </w:r>
    </w:p>
    <w:p>
      <w:r>
        <w:t xml:space="preserve">puhelin</w:t>
      </w:r>
    </w:p>
    <w:p>
      <w:r>
        <w:rPr>
          <w:b/>
        </w:rPr>
        <w:t xml:space="preserve">Tulos</w:t>
      </w:r>
    </w:p>
    <w:p>
      <w:r>
        <w:t xml:space="preserve">kaapeli</w:t>
      </w:r>
    </w:p>
    <w:p>
      <w:r>
        <w:rPr>
          <w:b/>
        </w:rPr>
        <w:t xml:space="preserve">Tulos</w:t>
      </w:r>
    </w:p>
    <w:p>
      <w:r>
        <w:t xml:space="preserve">luottokortit</w:t>
      </w:r>
    </w:p>
    <w:p>
      <w:r>
        <w:rPr>
          <w:b/>
        </w:rPr>
        <w:t xml:space="preserve">Tulos</w:t>
      </w:r>
    </w:p>
    <w:p>
      <w:r>
        <w:t xml:space="preserve">ruoka</w:t>
      </w:r>
    </w:p>
    <w:p>
      <w:r>
        <w:rPr>
          <w:b/>
        </w:rPr>
        <w:t xml:space="preserve">Esimerkki 7.2477</w:t>
      </w:r>
    </w:p>
    <w:p>
      <w:r>
        <w:t xml:space="preserve">Minkä tekosyyn lapsi antaisi opettajalleen, jos hän ei antaisi läksyjä?</w:t>
      </w:r>
    </w:p>
    <w:p>
      <w:r>
        <w:rPr>
          <w:b/>
        </w:rPr>
        <w:t xml:space="preserve">Tulos</w:t>
      </w:r>
    </w:p>
    <w:p>
      <w:r>
        <w:t xml:space="preserve">"koira söi sen"</w:t>
      </w:r>
    </w:p>
    <w:p>
      <w:r>
        <w:rPr>
          <w:b/>
        </w:rPr>
        <w:t xml:space="preserve">Tulos</w:t>
      </w:r>
    </w:p>
    <w:p>
      <w:r>
        <w:t xml:space="preserve">"unohdin"</w:t>
      </w:r>
    </w:p>
    <w:p>
      <w:r>
        <w:rPr>
          <w:b/>
        </w:rPr>
        <w:t xml:space="preserve">Tulos</w:t>
      </w:r>
    </w:p>
    <w:p>
      <w:r>
        <w:t xml:space="preserve">"oli sairas"</w:t>
      </w:r>
    </w:p>
    <w:p>
      <w:r>
        <w:rPr>
          <w:b/>
        </w:rPr>
        <w:t xml:space="preserve">Tulos</w:t>
      </w:r>
    </w:p>
    <w:p>
      <w:r>
        <w:t xml:space="preserve">"menetti sen"</w:t>
      </w:r>
    </w:p>
    <w:p>
      <w:r>
        <w:rPr>
          <w:b/>
        </w:rPr>
        <w:t xml:space="preserve">Tulos</w:t>
      </w:r>
    </w:p>
    <w:p>
      <w:r>
        <w:t xml:space="preserve">"tietokone hajosi"</w:t>
      </w:r>
    </w:p>
    <w:p>
      <w:r>
        <w:rPr>
          <w:b/>
        </w:rPr>
        <w:t xml:space="preserve">Tulos</w:t>
      </w:r>
    </w:p>
    <w:p>
      <w:r>
        <w:t xml:space="preserve">ei ole kirjoja</w:t>
      </w:r>
    </w:p>
    <w:p>
      <w:r>
        <w:rPr>
          <w:b/>
        </w:rPr>
        <w:t xml:space="preserve">Esimerkki 7.2478</w:t>
      </w:r>
    </w:p>
    <w:p>
      <w:r>
        <w:t xml:space="preserve">missä maassa on älykkäimmät miehet?</w:t>
      </w:r>
    </w:p>
    <w:p>
      <w:r>
        <w:rPr>
          <w:b/>
        </w:rPr>
        <w:t xml:space="preserve">Tulos</w:t>
      </w:r>
    </w:p>
    <w:p>
      <w:r>
        <w:t xml:space="preserve">Yhdysvallat</w:t>
      </w:r>
    </w:p>
    <w:p>
      <w:r>
        <w:rPr>
          <w:b/>
        </w:rPr>
        <w:t xml:space="preserve">Tulos</w:t>
      </w:r>
    </w:p>
    <w:p>
      <w:r>
        <w:t xml:space="preserve">Kiina</w:t>
      </w:r>
    </w:p>
    <w:p>
      <w:r>
        <w:rPr>
          <w:b/>
        </w:rPr>
        <w:t xml:space="preserve">Tulos</w:t>
      </w:r>
    </w:p>
    <w:p>
      <w:r>
        <w:t xml:space="preserve">Japani</w:t>
      </w:r>
    </w:p>
    <w:p>
      <w:r>
        <w:rPr>
          <w:b/>
        </w:rPr>
        <w:t xml:space="preserve">Tulos</w:t>
      </w:r>
    </w:p>
    <w:p>
      <w:r>
        <w:t xml:space="preserve">Saksa</w:t>
      </w:r>
    </w:p>
    <w:p>
      <w:r>
        <w:rPr>
          <w:b/>
        </w:rPr>
        <w:t xml:space="preserve">Tulos</w:t>
      </w:r>
    </w:p>
    <w:p>
      <w:r>
        <w:t xml:space="preserve">Italia</w:t>
      </w:r>
    </w:p>
    <w:p>
      <w:r>
        <w:rPr>
          <w:b/>
        </w:rPr>
        <w:t xml:space="preserve">Esimerkki 7.2479</w:t>
      </w:r>
    </w:p>
    <w:p>
      <w:r>
        <w:t xml:space="preserve">kuka on mielestäsi tällä hetkellä suurin amerikkalainen urheilija?</w:t>
      </w:r>
    </w:p>
    <w:p>
      <w:r>
        <w:rPr>
          <w:b/>
        </w:rPr>
        <w:t xml:space="preserve">Tulos</w:t>
      </w:r>
    </w:p>
    <w:p>
      <w:r>
        <w:t xml:space="preserve">Tiger Woods</w:t>
      </w:r>
    </w:p>
    <w:p>
      <w:r>
        <w:rPr>
          <w:b/>
        </w:rPr>
        <w:t xml:space="preserve">Tulos</w:t>
      </w:r>
    </w:p>
    <w:p>
      <w:r>
        <w:t xml:space="preserve">brett favre</w:t>
      </w:r>
    </w:p>
    <w:p>
      <w:r>
        <w:rPr>
          <w:b/>
        </w:rPr>
        <w:t xml:space="preserve">Tulos</w:t>
      </w:r>
    </w:p>
    <w:p>
      <w:r>
        <w:t xml:space="preserve">michael jordan</w:t>
      </w:r>
    </w:p>
    <w:p>
      <w:r>
        <w:rPr>
          <w:b/>
        </w:rPr>
        <w:t xml:space="preserve">Tulos</w:t>
      </w:r>
    </w:p>
    <w:p>
      <w:r>
        <w:t xml:space="preserve">Lance Armstrong</w:t>
      </w:r>
    </w:p>
    <w:p>
      <w:r>
        <w:rPr>
          <w:b/>
        </w:rPr>
        <w:t xml:space="preserve">Tulos</w:t>
      </w:r>
    </w:p>
    <w:p>
      <w:r>
        <w:t xml:space="preserve">Alex Rodriguez</w:t>
      </w:r>
    </w:p>
    <w:p>
      <w:r>
        <w:rPr>
          <w:b/>
        </w:rPr>
        <w:t xml:space="preserve">Tulos</w:t>
      </w:r>
    </w:p>
    <w:p>
      <w:r>
        <w:t xml:space="preserve">peyton manning</w:t>
      </w:r>
    </w:p>
    <w:p>
      <w:r>
        <w:rPr>
          <w:b/>
        </w:rPr>
        <w:t xml:space="preserve">Esimerkki 7.2480</w:t>
      </w:r>
    </w:p>
    <w:p>
      <w:r>
        <w:t xml:space="preserve">Kysyimme 100:lta naimisissa olevalta naiselta... Kerro jokin asia, jossa toivoisit miehesi olevan asiantuntija.</w:t>
      </w:r>
    </w:p>
    <w:p>
      <w:r>
        <w:rPr>
          <w:b/>
        </w:rPr>
        <w:t xml:space="preserve">Tulos</w:t>
      </w:r>
    </w:p>
    <w:p>
      <w:r>
        <w:t xml:space="preserve">asioiden korjaaminen/auto</w:t>
      </w:r>
    </w:p>
    <w:p>
      <w:r>
        <w:rPr>
          <w:b/>
        </w:rPr>
        <w:t xml:space="preserve">Tulos</w:t>
      </w:r>
    </w:p>
    <w:p>
      <w:r>
        <w:t xml:space="preserve">kotityöt/ pyykinpesu</w:t>
      </w:r>
    </w:p>
    <w:p>
      <w:r>
        <w:rPr>
          <w:b/>
        </w:rPr>
        <w:t xml:space="preserve">Tulos</w:t>
      </w:r>
    </w:p>
    <w:p>
      <w:r>
        <w:t xml:space="preserve">ruoanlaitto</w:t>
      </w:r>
    </w:p>
    <w:p>
      <w:r>
        <w:rPr>
          <w:b/>
        </w:rPr>
        <w:t xml:space="preserve">Tulos</w:t>
      </w:r>
    </w:p>
    <w:p>
      <w:r>
        <w:t xml:space="preserve">rahan ansaitseminen</w:t>
      </w:r>
    </w:p>
    <w:p>
      <w:r>
        <w:rPr>
          <w:b/>
        </w:rPr>
        <w:t xml:space="preserve">Tulos</w:t>
      </w:r>
    </w:p>
    <w:p>
      <w:r>
        <w:t xml:space="preserve">rakastelu</w:t>
      </w:r>
    </w:p>
    <w:p>
      <w:r>
        <w:rPr>
          <w:b/>
        </w:rPr>
        <w:t xml:space="preserve">Tulos</w:t>
      </w:r>
    </w:p>
    <w:p>
      <w:r>
        <w:t xml:space="preserve">ajo</w:t>
      </w:r>
    </w:p>
    <w:p>
      <w:r>
        <w:rPr>
          <w:b/>
        </w:rPr>
        <w:t xml:space="preserve">Tulos</w:t>
      </w:r>
    </w:p>
    <w:p>
      <w:r>
        <w:t xml:space="preserve">huolehtia lapsista</w:t>
      </w:r>
    </w:p>
    <w:p>
      <w:r>
        <w:rPr>
          <w:b/>
        </w:rPr>
        <w:t xml:space="preserve">Tulos</w:t>
      </w:r>
    </w:p>
    <w:p>
      <w:r>
        <w:t xml:space="preserve">pihatyöt</w:t>
      </w:r>
    </w:p>
    <w:p>
      <w:r>
        <w:rPr>
          <w:b/>
        </w:rPr>
        <w:t xml:space="preserve">Esimerkki 7.2481</w:t>
      </w:r>
    </w:p>
    <w:p>
      <w:r>
        <w:t xml:space="preserve">Mainitse hevosten lisäksi jotain, mitä voit nähdä hevoskilpailuissa.</w:t>
      </w:r>
    </w:p>
    <w:p>
      <w:r>
        <w:rPr>
          <w:b/>
        </w:rPr>
        <w:t xml:space="preserve">Tulos</w:t>
      </w:r>
    </w:p>
    <w:p>
      <w:r>
        <w:t xml:space="preserve">jockeyt</w:t>
      </w:r>
    </w:p>
    <w:p>
      <w:r>
        <w:rPr>
          <w:b/>
        </w:rPr>
        <w:t xml:space="preserve">Tulos</w:t>
      </w:r>
    </w:p>
    <w:p>
      <w:r>
        <w:t xml:space="preserve">hatut</w:t>
      </w:r>
    </w:p>
    <w:p>
      <w:r>
        <w:rPr>
          <w:b/>
        </w:rPr>
        <w:t xml:space="preserve">Tulos</w:t>
      </w:r>
    </w:p>
    <w:p>
      <w:r>
        <w:t xml:space="preserve">ihmiset</w:t>
      </w:r>
    </w:p>
    <w:p>
      <w:r>
        <w:rPr>
          <w:b/>
        </w:rPr>
        <w:t xml:space="preserve">Tulos</w:t>
      </w:r>
    </w:p>
    <w:p>
      <w:r>
        <w:t xml:space="preserve">vedonvälittäjät</w:t>
      </w:r>
    </w:p>
    <w:p>
      <w:r>
        <w:rPr>
          <w:b/>
        </w:rPr>
        <w:t xml:space="preserve">Tulos</w:t>
      </w:r>
    </w:p>
    <w:p>
      <w:r>
        <w:t xml:space="preserve">Punters</w:t>
      </w:r>
    </w:p>
    <w:p>
      <w:r>
        <w:rPr>
          <w:b/>
        </w:rPr>
        <w:t xml:space="preserve">Esimerkki 7.2482</w:t>
      </w:r>
    </w:p>
    <w:p>
      <w:r>
        <w:t xml:space="preserve">naisten mukaan: mitä miehet pitävät avioliittoa tärkeämpänä?</w:t>
      </w:r>
    </w:p>
    <w:p>
      <w:r>
        <w:rPr>
          <w:b/>
        </w:rPr>
        <w:t xml:space="preserve">Tulos</w:t>
      </w:r>
    </w:p>
    <w:p>
      <w:r>
        <w:t xml:space="preserve">ura</w:t>
      </w:r>
    </w:p>
    <w:p>
      <w:r>
        <w:rPr>
          <w:b/>
        </w:rPr>
        <w:t xml:space="preserve">Tulos</w:t>
      </w:r>
    </w:p>
    <w:p>
      <w:r>
        <w:t xml:space="preserve">rahaa</w:t>
      </w:r>
    </w:p>
    <w:p>
      <w:r>
        <w:rPr>
          <w:b/>
        </w:rPr>
        <w:t xml:space="preserve">Tulos</w:t>
      </w:r>
    </w:p>
    <w:p>
      <w:r>
        <w:t xml:space="preserve">muut naiset</w:t>
      </w:r>
    </w:p>
    <w:p>
      <w:r>
        <w:rPr>
          <w:b/>
        </w:rPr>
        <w:t xml:space="preserve">Tulos</w:t>
      </w:r>
    </w:p>
    <w:p>
      <w:r>
        <w:t xml:space="preserve">urheilu</w:t>
      </w:r>
    </w:p>
    <w:p>
      <w:r>
        <w:rPr>
          <w:b/>
        </w:rPr>
        <w:t xml:space="preserve">Tulos</w:t>
      </w:r>
    </w:p>
    <w:p>
      <w:r>
        <w:t xml:space="preserve">autot</w:t>
      </w:r>
    </w:p>
    <w:p>
      <w:r>
        <w:rPr>
          <w:b/>
        </w:rPr>
        <w:t xml:space="preserve">Tulos</w:t>
      </w:r>
    </w:p>
    <w:p>
      <w:r>
        <w:t xml:space="preserve">vapaus</w:t>
      </w:r>
    </w:p>
    <w:p>
      <w:r>
        <w:rPr>
          <w:b/>
        </w:rPr>
        <w:t xml:space="preserve">Esimerkki 7.2483</w:t>
      </w:r>
    </w:p>
    <w:p>
      <w:r>
        <w:t xml:space="preserve">Missä iässä lapset ovat kapinallisimpia?</w:t>
      </w:r>
    </w:p>
    <w:p>
      <w:r>
        <w:rPr>
          <w:b/>
        </w:rPr>
        <w:t xml:space="preserve">Tulos</w:t>
      </w:r>
    </w:p>
    <w:p>
      <w:r>
        <w:t xml:space="preserve">16</w:t>
      </w:r>
    </w:p>
    <w:p>
      <w:r>
        <w:rPr>
          <w:b/>
        </w:rPr>
        <w:t xml:space="preserve">Tulos</w:t>
      </w:r>
    </w:p>
    <w:p>
      <w:r>
        <w:t xml:space="preserve">13</w:t>
      </w:r>
    </w:p>
    <w:p>
      <w:r>
        <w:rPr>
          <w:b/>
        </w:rPr>
        <w:t xml:space="preserve">Tulos</w:t>
      </w:r>
    </w:p>
    <w:p>
      <w:r>
        <w:t xml:space="preserve">15</w:t>
      </w:r>
    </w:p>
    <w:p>
      <w:r>
        <w:rPr>
          <w:b/>
        </w:rPr>
        <w:t xml:space="preserve">Tulos</w:t>
      </w:r>
    </w:p>
    <w:p>
      <w:r>
        <w:t xml:space="preserve">12</w:t>
      </w:r>
    </w:p>
    <w:p>
      <w:r>
        <w:rPr>
          <w:b/>
        </w:rPr>
        <w:t xml:space="preserve">Tulos</w:t>
      </w:r>
    </w:p>
    <w:p>
      <w:r>
        <w:t xml:space="preserve">2</w:t>
      </w:r>
    </w:p>
    <w:p>
      <w:r>
        <w:rPr>
          <w:b/>
        </w:rPr>
        <w:t xml:space="preserve">Esimerkki 7.2484</w:t>
      </w:r>
    </w:p>
    <w:p>
      <w:r>
        <w:t xml:space="preserve">Minkä ikäisenä lapsi jää ensimmäisen kerran yksin kotiin?</w:t>
      </w:r>
    </w:p>
    <w:p>
      <w:r>
        <w:rPr>
          <w:b/>
        </w:rPr>
        <w:t xml:space="preserve">Tulos</w:t>
      </w:r>
    </w:p>
    <w:p>
      <w:r>
        <w:t xml:space="preserve">12</w:t>
      </w:r>
    </w:p>
    <w:p>
      <w:r>
        <w:rPr>
          <w:b/>
        </w:rPr>
        <w:t xml:space="preserve">Tulos</w:t>
      </w:r>
    </w:p>
    <w:p>
      <w:r>
        <w:t xml:space="preserve">13</w:t>
      </w:r>
    </w:p>
    <w:p>
      <w:r>
        <w:rPr>
          <w:b/>
        </w:rPr>
        <w:t xml:space="preserve">Tulos</w:t>
      </w:r>
    </w:p>
    <w:p>
      <w:r>
        <w:t xml:space="preserve">10</w:t>
      </w:r>
    </w:p>
    <w:p>
      <w:r>
        <w:rPr>
          <w:b/>
        </w:rPr>
        <w:t xml:space="preserve">Tulos</w:t>
      </w:r>
    </w:p>
    <w:p>
      <w:r>
        <w:t xml:space="preserve">14</w:t>
      </w:r>
    </w:p>
    <w:p>
      <w:r>
        <w:rPr>
          <w:b/>
        </w:rPr>
        <w:t xml:space="preserve">Tulos</w:t>
      </w:r>
    </w:p>
    <w:p>
      <w:r>
        <w:t xml:space="preserve">11</w:t>
      </w:r>
    </w:p>
    <w:p>
      <w:r>
        <w:rPr>
          <w:b/>
        </w:rPr>
        <w:t xml:space="preserve">Tulos</w:t>
      </w:r>
    </w:p>
    <w:p>
      <w:r>
        <w:t xml:space="preserve">15</w:t>
      </w:r>
    </w:p>
    <w:p>
      <w:r>
        <w:rPr>
          <w:b/>
        </w:rPr>
        <w:t xml:space="preserve">Esimerkki 7.2485</w:t>
      </w:r>
    </w:p>
    <w:p>
      <w:r>
        <w:t xml:space="preserve">sinkkumiehille: Kerro jokin asia, jossa vihaat naisten neuvoja.</w:t>
      </w:r>
    </w:p>
    <w:p>
      <w:r>
        <w:rPr>
          <w:b/>
        </w:rPr>
        <w:t xml:space="preserve">Tulos</w:t>
      </w:r>
    </w:p>
    <w:p>
      <w:r>
        <w:t xml:space="preserve">naiset</w:t>
      </w:r>
    </w:p>
    <w:p>
      <w:r>
        <w:rPr>
          <w:b/>
        </w:rPr>
        <w:t xml:space="preserve">Tulos</w:t>
      </w:r>
    </w:p>
    <w:p>
      <w:r>
        <w:t xml:space="preserve">avioliitto</w:t>
      </w:r>
    </w:p>
    <w:p>
      <w:r>
        <w:rPr>
          <w:b/>
        </w:rPr>
        <w:t xml:space="preserve">Tulos</w:t>
      </w:r>
    </w:p>
    <w:p>
      <w:r>
        <w:t xml:space="preserve">vaatteet</w:t>
      </w:r>
    </w:p>
    <w:p>
      <w:r>
        <w:rPr>
          <w:b/>
        </w:rPr>
        <w:t xml:space="preserve">Tulos</w:t>
      </w:r>
    </w:p>
    <w:p>
      <w:r>
        <w:t xml:space="preserve">rahaa</w:t>
      </w:r>
    </w:p>
    <w:p>
      <w:r>
        <w:rPr>
          <w:b/>
        </w:rPr>
        <w:t xml:space="preserve">Tulos</w:t>
      </w:r>
    </w:p>
    <w:p>
      <w:r>
        <w:t xml:space="preserve">vanhemmuus</w:t>
      </w:r>
    </w:p>
    <w:p>
      <w:r>
        <w:rPr>
          <w:b/>
        </w:rPr>
        <w:t xml:space="preserve">Tulos</w:t>
      </w:r>
    </w:p>
    <w:p>
      <w:r>
        <w:t xml:space="preserve">ajo</w:t>
      </w:r>
    </w:p>
    <w:p>
      <w:r>
        <w:rPr>
          <w:b/>
        </w:rPr>
        <w:t xml:space="preserve">Esimerkki 7.2486</w:t>
      </w:r>
    </w:p>
    <w:p>
      <w:r>
        <w:t xml:space="preserve">kun heidän vanhempansa sanovat ei nimeä jotain, mitä lapset tekevät saadakseen haluamansa.</w:t>
      </w:r>
    </w:p>
    <w:p>
      <w:r>
        <w:rPr>
          <w:b/>
        </w:rPr>
        <w:t xml:space="preserve">Tulos</w:t>
      </w:r>
    </w:p>
    <w:p>
      <w:r>
        <w:t xml:space="preserve">itkeä/valittaa</w:t>
      </w:r>
    </w:p>
    <w:p>
      <w:r>
        <w:rPr>
          <w:b/>
        </w:rPr>
        <w:t xml:space="preserve">Tulos</w:t>
      </w:r>
    </w:p>
    <w:p>
      <w:r>
        <w:t xml:space="preserve">kerjätä</w:t>
      </w:r>
    </w:p>
    <w:p>
      <w:r>
        <w:rPr>
          <w:b/>
        </w:rPr>
        <w:t xml:space="preserve">Tulos</w:t>
      </w:r>
    </w:p>
    <w:p>
      <w:r>
        <w:t xml:space="preserve">raivokohtaus/huuto</w:t>
      </w:r>
    </w:p>
    <w:p>
      <w:r>
        <w:rPr>
          <w:b/>
        </w:rPr>
        <w:t xml:space="preserve">Tulos</w:t>
      </w:r>
    </w:p>
    <w:p>
      <w:r>
        <w:t xml:space="preserve">kysy joltakulta muulta</w:t>
      </w:r>
    </w:p>
    <w:p>
      <w:r>
        <w:rPr>
          <w:b/>
        </w:rPr>
        <w:t xml:space="preserve">Tulos</w:t>
      </w:r>
    </w:p>
    <w:p>
      <w:r>
        <w:t xml:space="preserve">pout</w:t>
      </w:r>
    </w:p>
    <w:p>
      <w:r>
        <w:rPr>
          <w:b/>
        </w:rPr>
        <w:t xml:space="preserve">Esimerkki 7.2487</w:t>
      </w:r>
    </w:p>
    <w:p>
      <w:r>
        <w:t xml:space="preserve">Minkä ikäisenä useimmat miehet haluaisivat mennä naimisiin?</w:t>
      </w:r>
    </w:p>
    <w:p>
      <w:r>
        <w:rPr>
          <w:b/>
        </w:rPr>
        <w:t xml:space="preserve">Tulos</w:t>
      </w:r>
    </w:p>
    <w:p>
      <w:r>
        <w:t xml:space="preserve">kolmekymmentä</w:t>
      </w:r>
    </w:p>
    <w:p>
      <w:r>
        <w:rPr>
          <w:b/>
        </w:rPr>
        <w:t xml:space="preserve">Tulos</w:t>
      </w:r>
    </w:p>
    <w:p>
      <w:r>
        <w:t xml:space="preserve">kaksikymmentäviisi</w:t>
      </w:r>
    </w:p>
    <w:p>
      <w:r>
        <w:rPr>
          <w:b/>
        </w:rPr>
        <w:t xml:space="preserve">Tulos</w:t>
      </w:r>
    </w:p>
    <w:p>
      <w:r>
        <w:t xml:space="preserve">kolmekymmentäviisi</w:t>
      </w:r>
    </w:p>
    <w:p>
      <w:r>
        <w:rPr>
          <w:b/>
        </w:rPr>
        <w:t xml:space="preserve">Tulos</w:t>
      </w:r>
    </w:p>
    <w:p>
      <w:r>
        <w:t xml:space="preserve">kaksikymmentäkuusi</w:t>
      </w:r>
    </w:p>
    <w:p>
      <w:r>
        <w:rPr>
          <w:b/>
        </w:rPr>
        <w:t xml:space="preserve">Tulos</w:t>
      </w:r>
    </w:p>
    <w:p>
      <w:r>
        <w:t xml:space="preserve">kaksikymmentäkahdeksan</w:t>
      </w:r>
    </w:p>
    <w:p>
      <w:r>
        <w:rPr>
          <w:b/>
        </w:rPr>
        <w:t xml:space="preserve">Esimerkki 7.2488</w:t>
      </w:r>
    </w:p>
    <w:p>
      <w:r>
        <w:t xml:space="preserve">pelien lisäksi nimeä jotain, mitä ihmiset tekevät Las Vegasissa...</w:t>
      </w:r>
    </w:p>
    <w:p>
      <w:r>
        <w:rPr>
          <w:b/>
        </w:rPr>
        <w:t xml:space="preserve">Tulos</w:t>
      </w:r>
    </w:p>
    <w:p>
      <w:r>
        <w:t xml:space="preserve">juoma</w:t>
      </w:r>
    </w:p>
    <w:p>
      <w:r>
        <w:rPr>
          <w:b/>
        </w:rPr>
        <w:t xml:space="preserve">Tulos</w:t>
      </w:r>
    </w:p>
    <w:p>
      <w:r>
        <w:t xml:space="preserve">mennä naimisiin</w:t>
      </w:r>
    </w:p>
    <w:p>
      <w:r>
        <w:rPr>
          <w:b/>
        </w:rPr>
        <w:t xml:space="preserve">Tulos</w:t>
      </w:r>
    </w:p>
    <w:p>
      <w:r>
        <w:t xml:space="preserve">syö</w:t>
      </w:r>
    </w:p>
    <w:p>
      <w:r>
        <w:rPr>
          <w:b/>
        </w:rPr>
        <w:t xml:space="preserve">Tulos</w:t>
      </w:r>
    </w:p>
    <w:p>
      <w:r>
        <w:t xml:space="preserve">katso näyttelyt</w:t>
      </w:r>
    </w:p>
    <w:p>
      <w:r>
        <w:rPr>
          <w:b/>
        </w:rPr>
        <w:t xml:space="preserve">Tulos</w:t>
      </w:r>
    </w:p>
    <w:p>
      <w:r>
        <w:t xml:space="preserve">shop</w:t>
      </w:r>
    </w:p>
    <w:p>
      <w:r>
        <w:rPr>
          <w:b/>
        </w:rPr>
        <w:t xml:space="preserve">Esimerkki 7.2489</w:t>
      </w:r>
    </w:p>
    <w:p>
      <w:r>
        <w:t xml:space="preserve">Kerro kirjan lisäksi hyvä lahja lukemista rakastavalle henkilölle.</w:t>
      </w:r>
    </w:p>
    <w:p>
      <w:r>
        <w:rPr>
          <w:b/>
        </w:rPr>
        <w:t xml:space="preserve">Tulos</w:t>
      </w:r>
    </w:p>
    <w:p>
      <w:r>
        <w:t xml:space="preserve">mag./tilaus</w:t>
      </w:r>
    </w:p>
    <w:p>
      <w:r>
        <w:rPr>
          <w:b/>
        </w:rPr>
        <w:t xml:space="preserve">Tulos</w:t>
      </w:r>
    </w:p>
    <w:p>
      <w:r>
        <w:t xml:space="preserve">kirjavalo</w:t>
      </w:r>
    </w:p>
    <w:p>
      <w:r>
        <w:rPr>
          <w:b/>
        </w:rPr>
        <w:t xml:space="preserve">Tulos</w:t>
      </w:r>
    </w:p>
    <w:p>
      <w:r>
        <w:t xml:space="preserve">e-lukija</w:t>
      </w:r>
    </w:p>
    <w:p>
      <w:r>
        <w:rPr>
          <w:b/>
        </w:rPr>
        <w:t xml:space="preserve">Tulos</w:t>
      </w:r>
    </w:p>
    <w:p>
      <w:r>
        <w:t xml:space="preserve">kirjanmerkki</w:t>
      </w:r>
    </w:p>
    <w:p>
      <w:r>
        <w:rPr>
          <w:b/>
        </w:rPr>
        <w:t xml:space="preserve">Tulos</w:t>
      </w:r>
    </w:p>
    <w:p>
      <w:r>
        <w:t xml:space="preserve">kirjahylly</w:t>
      </w:r>
    </w:p>
    <w:p>
      <w:r>
        <w:rPr>
          <w:b/>
        </w:rPr>
        <w:t xml:space="preserve">Esimerkki 7.2490</w:t>
      </w:r>
    </w:p>
    <w:p>
      <w:r>
        <w:t xml:space="preserve">nimeä villien kissojen lisäksi jokin, joka "karjuu".</w:t>
      </w:r>
    </w:p>
    <w:p>
      <w:r>
        <w:rPr>
          <w:b/>
        </w:rPr>
        <w:t xml:space="preserve">Tulos</w:t>
      </w:r>
    </w:p>
    <w:p>
      <w:r>
        <w:t xml:space="preserve">moottori</w:t>
      </w:r>
    </w:p>
    <w:p>
      <w:r>
        <w:rPr>
          <w:b/>
        </w:rPr>
        <w:t xml:space="preserve">Tulos</w:t>
      </w:r>
    </w:p>
    <w:p>
      <w:r>
        <w:t xml:space="preserve">karhu</w:t>
      </w:r>
    </w:p>
    <w:p>
      <w:r>
        <w:rPr>
          <w:b/>
        </w:rPr>
        <w:t xml:space="preserve">Tulos</w:t>
      </w:r>
    </w:p>
    <w:p>
      <w:r>
        <w:t xml:space="preserve">väkijoukko</w:t>
      </w:r>
    </w:p>
    <w:p>
      <w:r>
        <w:rPr>
          <w:b/>
        </w:rPr>
        <w:t xml:space="preserve">Tulos</w:t>
      </w:r>
    </w:p>
    <w:p>
      <w:r>
        <w:t xml:space="preserve">vesiputous/vesi</w:t>
      </w:r>
    </w:p>
    <w:p>
      <w:r>
        <w:rPr>
          <w:b/>
        </w:rPr>
        <w:t xml:space="preserve">Tulos</w:t>
      </w:r>
    </w:p>
    <w:p>
      <w:r>
        <w:t xml:space="preserve">tulipalo</w:t>
      </w:r>
    </w:p>
    <w:p>
      <w:r>
        <w:rPr>
          <w:b/>
        </w:rPr>
        <w:t xml:space="preserve">Tulos</w:t>
      </w:r>
    </w:p>
    <w:p>
      <w:r>
        <w:t xml:space="preserve">ukkonen</w:t>
      </w:r>
    </w:p>
    <w:p>
      <w:r>
        <w:rPr>
          <w:b/>
        </w:rPr>
        <w:t xml:space="preserve">Esimerkki 7.2491</w:t>
      </w:r>
    </w:p>
    <w:p>
      <w:r>
        <w:t xml:space="preserve">Missä muualla kuin lipputangon päällä näet Amerikan lipun?</w:t>
      </w:r>
    </w:p>
    <w:p>
      <w:r>
        <w:rPr>
          <w:b/>
        </w:rPr>
        <w:t xml:space="preserve">Tulos</w:t>
      </w:r>
    </w:p>
    <w:p>
      <w:r>
        <w:t xml:space="preserve">koulu</w:t>
      </w:r>
    </w:p>
    <w:p>
      <w:r>
        <w:rPr>
          <w:b/>
        </w:rPr>
        <w:t xml:space="preserve">Tulos</w:t>
      </w:r>
    </w:p>
    <w:p>
      <w:r>
        <w:t xml:space="preserve">talon ulkopuolella</w:t>
      </w:r>
    </w:p>
    <w:p>
      <w:r>
        <w:rPr>
          <w:b/>
        </w:rPr>
        <w:t xml:space="preserve">Tulos</w:t>
      </w:r>
    </w:p>
    <w:p>
      <w:r>
        <w:t xml:space="preserve">autossa</w:t>
      </w:r>
    </w:p>
    <w:p>
      <w:r>
        <w:rPr>
          <w:b/>
        </w:rPr>
        <w:t xml:space="preserve">Tulos</w:t>
      </w:r>
    </w:p>
    <w:p>
      <w:r>
        <w:t xml:space="preserve">rakennuksen kylki</w:t>
      </w:r>
    </w:p>
    <w:p>
      <w:r>
        <w:rPr>
          <w:b/>
        </w:rPr>
        <w:t xml:space="preserve">Tulos</w:t>
      </w:r>
    </w:p>
    <w:p>
      <w:r>
        <w:t xml:space="preserve">vitriini</w:t>
      </w:r>
    </w:p>
    <w:p>
      <w:r>
        <w:rPr>
          <w:b/>
        </w:rPr>
        <w:t xml:space="preserve">Tulos</w:t>
      </w:r>
    </w:p>
    <w:p>
      <w:r>
        <w:t xml:space="preserve">yhtenäisestä</w:t>
      </w:r>
    </w:p>
    <w:p>
      <w:r>
        <w:rPr>
          <w:b/>
        </w:rPr>
        <w:t xml:space="preserve">Esimerkki 7.2492</w:t>
      </w:r>
    </w:p>
    <w:p>
      <w:r>
        <w:t xml:space="preserve">vaatteiden lisäksi nimeä jotain, mitä ihmiset pakkaavat matkalaukkuunsa matkustaessaan.</w:t>
      </w:r>
    </w:p>
    <w:p>
      <w:r>
        <w:rPr>
          <w:b/>
        </w:rPr>
        <w:t xml:space="preserve">Tulos</w:t>
      </w:r>
    </w:p>
    <w:p>
      <w:r>
        <w:t xml:space="preserve">hammasharja/tahna</w:t>
      </w:r>
    </w:p>
    <w:p>
      <w:r>
        <w:rPr>
          <w:b/>
        </w:rPr>
        <w:t xml:space="preserve">Tulos</w:t>
      </w:r>
    </w:p>
    <w:p>
      <w:r>
        <w:t xml:space="preserve">hiusharja/kampa</w:t>
      </w:r>
    </w:p>
    <w:p>
      <w:r>
        <w:rPr>
          <w:b/>
        </w:rPr>
        <w:t xml:space="preserve">Tulos</w:t>
      </w:r>
    </w:p>
    <w:p>
      <w:r>
        <w:t xml:space="preserve">hiustenkuivaaja</w:t>
      </w:r>
    </w:p>
    <w:p>
      <w:r>
        <w:rPr>
          <w:b/>
        </w:rPr>
        <w:t xml:space="preserve">Tulos</w:t>
      </w:r>
    </w:p>
    <w:p>
      <w:r>
        <w:t xml:space="preserve">partaveitsi</w:t>
      </w:r>
    </w:p>
    <w:p>
      <w:r>
        <w:rPr>
          <w:b/>
        </w:rPr>
        <w:t xml:space="preserve">Tulos</w:t>
      </w:r>
    </w:p>
    <w:p>
      <w:r>
        <w:t xml:space="preserve">herätyskello</w:t>
      </w:r>
    </w:p>
    <w:p>
      <w:r>
        <w:rPr>
          <w:b/>
        </w:rPr>
        <w:t xml:space="preserve">Tulos</w:t>
      </w:r>
    </w:p>
    <w:p>
      <w:r>
        <w:t xml:space="preserve">keksiä</w:t>
      </w:r>
    </w:p>
    <w:p>
      <w:r>
        <w:rPr>
          <w:b/>
        </w:rPr>
        <w:t xml:space="preserve">Esimerkki 7.2493</w:t>
      </w:r>
    </w:p>
    <w:p>
      <w:r>
        <w:t xml:space="preserve">Millä menetelmällä nainen voi ilmoittaa olevansa raskaana?</w:t>
      </w:r>
    </w:p>
    <w:p>
      <w:r>
        <w:rPr>
          <w:b/>
        </w:rPr>
        <w:t xml:space="preserve">Tulos</w:t>
      </w:r>
    </w:p>
    <w:p>
      <w:r>
        <w:t xml:space="preserve">illallisella</w:t>
      </w:r>
    </w:p>
    <w:p>
      <w:r>
        <w:rPr>
          <w:b/>
        </w:rPr>
        <w:t xml:space="preserve">Tulos</w:t>
      </w:r>
    </w:p>
    <w:p>
      <w:r>
        <w:t xml:space="preserve">juhlien kanssa</w:t>
      </w:r>
    </w:p>
    <w:p>
      <w:r>
        <w:rPr>
          <w:b/>
        </w:rPr>
        <w:t xml:space="preserve">Tulos</w:t>
      </w:r>
    </w:p>
    <w:p>
      <w:r>
        <w:t xml:space="preserve">sähköpostitse</w:t>
      </w:r>
    </w:p>
    <w:p>
      <w:r>
        <w:rPr>
          <w:b/>
        </w:rPr>
        <w:t xml:space="preserve">Tulos</w:t>
      </w:r>
    </w:p>
    <w:p>
      <w:r>
        <w:t xml:space="preserve">lähettää ilmoituksia</w:t>
      </w:r>
    </w:p>
    <w:p>
      <w:r>
        <w:rPr>
          <w:b/>
        </w:rPr>
        <w:t xml:space="preserve">Tulos</w:t>
      </w:r>
    </w:p>
    <w:p>
      <w:r>
        <w:t xml:space="preserve">puhelimitse</w:t>
      </w:r>
    </w:p>
    <w:p>
      <w:r>
        <w:rPr>
          <w:b/>
        </w:rPr>
        <w:t xml:space="preserve">Tulos</w:t>
      </w:r>
    </w:p>
    <w:p>
      <w:r>
        <w:t xml:space="preserve">henkilökohtaisesti</w:t>
      </w:r>
    </w:p>
    <w:p>
      <w:r>
        <w:rPr>
          <w:b/>
        </w:rPr>
        <w:t xml:space="preserve">Esimerkki 7.2494</w:t>
      </w:r>
    </w:p>
    <w:p>
      <w:r>
        <w:t xml:space="preserve">Nimeä lelujen lisäksi jotain, mitä lapsi voisi saada jouluna.</w:t>
      </w:r>
    </w:p>
    <w:p>
      <w:r>
        <w:rPr>
          <w:b/>
        </w:rPr>
        <w:t xml:space="preserve">Tulos</w:t>
      </w:r>
    </w:p>
    <w:p>
      <w:r>
        <w:t xml:space="preserve">vaatteet</w:t>
      </w:r>
    </w:p>
    <w:p>
      <w:r>
        <w:rPr>
          <w:b/>
        </w:rPr>
        <w:t xml:space="preserve">Tulos</w:t>
      </w:r>
    </w:p>
    <w:p>
      <w:r>
        <w:t xml:space="preserve">kirjat</w:t>
      </w:r>
    </w:p>
    <w:p>
      <w:r>
        <w:rPr>
          <w:b/>
        </w:rPr>
        <w:t xml:space="preserve">Tulos</w:t>
      </w:r>
    </w:p>
    <w:p>
      <w:r>
        <w:t xml:space="preserve">pyörä</w:t>
      </w:r>
    </w:p>
    <w:p>
      <w:r>
        <w:rPr>
          <w:b/>
        </w:rPr>
        <w:t xml:space="preserve">Esimerkki 7.2495</w:t>
      </w:r>
    </w:p>
    <w:p>
      <w:r>
        <w:t xml:space="preserve">Nimeä korujen lisäksi jotain, mitä henkilö voi pitää kaulassaan.</w:t>
      </w:r>
    </w:p>
    <w:p>
      <w:r>
        <w:rPr>
          <w:b/>
        </w:rPr>
        <w:t xml:space="preserve">Tulos</w:t>
      </w:r>
    </w:p>
    <w:p>
      <w:r>
        <w:t xml:space="preserve">huivi</w:t>
      </w:r>
    </w:p>
    <w:p>
      <w:r>
        <w:rPr>
          <w:b/>
        </w:rPr>
        <w:t xml:space="preserve">Tulos</w:t>
      </w:r>
    </w:p>
    <w:p>
      <w:r>
        <w:t xml:space="preserve">solmio</w:t>
      </w:r>
    </w:p>
    <w:p>
      <w:r>
        <w:rPr>
          <w:b/>
        </w:rPr>
        <w:t xml:space="preserve">Tulos</w:t>
      </w:r>
    </w:p>
    <w:p>
      <w:r>
        <w:t xml:space="preserve">tunnistaminen</w:t>
      </w:r>
    </w:p>
    <w:p>
      <w:r>
        <w:rPr>
          <w:b/>
        </w:rPr>
        <w:t xml:space="preserve">Tulos</w:t>
      </w:r>
    </w:p>
    <w:p>
      <w:r>
        <w:t xml:space="preserve">ahdin</w:t>
      </w:r>
    </w:p>
    <w:p>
      <w:r>
        <w:rPr>
          <w:b/>
        </w:rPr>
        <w:t xml:space="preserve">Tulos</w:t>
      </w:r>
    </w:p>
    <w:p>
      <w:r>
        <w:t xml:space="preserve">avaimet</w:t>
      </w:r>
    </w:p>
    <w:p>
      <w:r>
        <w:rPr>
          <w:b/>
        </w:rPr>
        <w:t xml:space="preserve">Tulos</w:t>
      </w:r>
    </w:p>
    <w:p>
      <w:r>
        <w:t xml:space="preserve">lasit</w:t>
      </w:r>
    </w:p>
    <w:p>
      <w:r>
        <w:rPr>
          <w:b/>
        </w:rPr>
        <w:t xml:space="preserve">Esimerkki 7.2496</w:t>
      </w:r>
    </w:p>
    <w:p>
      <w:r>
        <w:t xml:space="preserve">Mainitse videopelien lisäksi jokin muu peli, jota voi pelata pelihallissa.</w:t>
      </w:r>
    </w:p>
    <w:p>
      <w:r>
        <w:rPr>
          <w:b/>
        </w:rPr>
        <w:t xml:space="preserve">Tulos</w:t>
      </w:r>
    </w:p>
    <w:p>
      <w:r>
        <w:t xml:space="preserve">flipperipallo</w:t>
      </w:r>
    </w:p>
    <w:p>
      <w:r>
        <w:rPr>
          <w:b/>
        </w:rPr>
        <w:t xml:space="preserve">Tulos</w:t>
      </w:r>
    </w:p>
    <w:p>
      <w:r>
        <w:t xml:space="preserve">foosball</w:t>
      </w:r>
    </w:p>
    <w:p>
      <w:r>
        <w:rPr>
          <w:b/>
        </w:rPr>
        <w:t xml:space="preserve">Tulos</w:t>
      </w:r>
    </w:p>
    <w:p>
      <w:r>
        <w:t xml:space="preserve">ilmakiekko</w:t>
      </w:r>
    </w:p>
    <w:p>
      <w:r>
        <w:rPr>
          <w:b/>
        </w:rPr>
        <w:t xml:space="preserve">Tulos</w:t>
      </w:r>
    </w:p>
    <w:p>
      <w:r>
        <w:t xml:space="preserve">koripallo</w:t>
      </w:r>
    </w:p>
    <w:p>
      <w:r>
        <w:rPr>
          <w:b/>
        </w:rPr>
        <w:t xml:space="preserve">Tulos</w:t>
      </w:r>
    </w:p>
    <w:p>
      <w:r>
        <w:t xml:space="preserve">skee ball</w:t>
      </w:r>
    </w:p>
    <w:p>
      <w:r>
        <w:rPr>
          <w:b/>
        </w:rPr>
        <w:t xml:space="preserve">Esimerkki 7.2497</w:t>
      </w:r>
    </w:p>
    <w:p>
      <w:r>
        <w:t xml:space="preserve">Kerro rahan lisäksi jokin asia, jota toivoisit saavasi enemmän.</w:t>
      </w:r>
    </w:p>
    <w:p>
      <w:r>
        <w:rPr>
          <w:b/>
        </w:rPr>
        <w:t xml:space="preserve">Tulos</w:t>
      </w:r>
    </w:p>
    <w:p>
      <w:r>
        <w:t xml:space="preserve">aika</w:t>
      </w:r>
    </w:p>
    <w:p>
      <w:r>
        <w:rPr>
          <w:b/>
        </w:rPr>
        <w:t xml:space="preserve">Tulos</w:t>
      </w:r>
    </w:p>
    <w:p>
      <w:r>
        <w:t xml:space="preserve">rakkaus</w:t>
      </w:r>
    </w:p>
    <w:p>
      <w:r>
        <w:rPr>
          <w:b/>
        </w:rPr>
        <w:t xml:space="preserve">Tulos</w:t>
      </w:r>
    </w:p>
    <w:p>
      <w:r>
        <w:t xml:space="preserve">huone talossa</w:t>
      </w:r>
    </w:p>
    <w:p>
      <w:r>
        <w:rPr>
          <w:b/>
        </w:rPr>
        <w:t xml:space="preserve">Tulos</w:t>
      </w:r>
    </w:p>
    <w:p>
      <w:r>
        <w:t xml:space="preserve">ystävät</w:t>
      </w:r>
    </w:p>
    <w:p>
      <w:r>
        <w:rPr>
          <w:b/>
        </w:rPr>
        <w:t xml:space="preserve">Tulos</w:t>
      </w:r>
    </w:p>
    <w:p>
      <w:r>
        <w:t xml:space="preserve">hyvä terveys</w:t>
      </w:r>
    </w:p>
    <w:p>
      <w:r>
        <w:rPr>
          <w:b/>
        </w:rPr>
        <w:t xml:space="preserve">Tulos</w:t>
      </w:r>
    </w:p>
    <w:p>
      <w:r>
        <w:t xml:space="preserve">vaatteet</w:t>
      </w:r>
    </w:p>
    <w:p>
      <w:r>
        <w:rPr>
          <w:b/>
        </w:rPr>
        <w:t xml:space="preserve">Esimerkki 7.2498</w:t>
      </w:r>
    </w:p>
    <w:p>
      <w:r>
        <w:t xml:space="preserve">Nimeä pallojen lisäksi jokin muu asia, jolla jonglööri voi jonglöörata:</w:t>
      </w:r>
    </w:p>
    <w:p>
      <w:r>
        <w:rPr>
          <w:b/>
        </w:rPr>
        <w:t xml:space="preserve">Tulos</w:t>
      </w:r>
    </w:p>
    <w:p>
      <w:r>
        <w:t xml:space="preserve">keilat</w:t>
      </w:r>
    </w:p>
    <w:p>
      <w:r>
        <w:rPr>
          <w:b/>
        </w:rPr>
        <w:t xml:space="preserve">Tulos</w:t>
      </w:r>
    </w:p>
    <w:p>
      <w:r>
        <w:t xml:space="preserve">hedelmät</w:t>
      </w:r>
    </w:p>
    <w:p>
      <w:r>
        <w:rPr>
          <w:b/>
        </w:rPr>
        <w:t xml:space="preserve">Tulos</w:t>
      </w:r>
    </w:p>
    <w:p>
      <w:r>
        <w:t xml:space="preserve">veitset</w:t>
      </w:r>
    </w:p>
    <w:p>
      <w:r>
        <w:rPr>
          <w:b/>
        </w:rPr>
        <w:t xml:space="preserve">Tulos</w:t>
      </w:r>
    </w:p>
    <w:p>
      <w:r>
        <w:t xml:space="preserve">levyt</w:t>
      </w:r>
    </w:p>
    <w:p>
      <w:r>
        <w:rPr>
          <w:b/>
        </w:rPr>
        <w:t xml:space="preserve">Tulos</w:t>
      </w:r>
    </w:p>
    <w:p>
      <w:r>
        <w:t xml:space="preserve">renkaat</w:t>
      </w:r>
    </w:p>
    <w:p>
      <w:r>
        <w:rPr>
          <w:b/>
        </w:rPr>
        <w:t xml:space="preserve">Esimerkki 7.2499</w:t>
      </w:r>
    </w:p>
    <w:p>
      <w:r>
        <w:t xml:space="preserve">ihmiset, kertokaa, mitä yrittäisitte pelastaa, jos talonne palaisi.</w:t>
      </w:r>
    </w:p>
    <w:p>
      <w:r>
        <w:rPr>
          <w:b/>
        </w:rPr>
        <w:t xml:space="preserve">Tulos</w:t>
      </w:r>
    </w:p>
    <w:p>
      <w:r>
        <w:t xml:space="preserve">lemmikit</w:t>
      </w:r>
    </w:p>
    <w:p>
      <w:r>
        <w:rPr>
          <w:b/>
        </w:rPr>
        <w:t xml:space="preserve">Tulos</w:t>
      </w:r>
    </w:p>
    <w:p>
      <w:r>
        <w:t xml:space="preserve">kuvat</w:t>
      </w:r>
    </w:p>
    <w:p>
      <w:r>
        <w:rPr>
          <w:b/>
        </w:rPr>
        <w:t xml:space="preserve">Tulos</w:t>
      </w:r>
    </w:p>
    <w:p>
      <w:r>
        <w:t xml:space="preserve">kukkaro</w:t>
      </w:r>
    </w:p>
    <w:p>
      <w:r>
        <w:rPr>
          <w:b/>
        </w:rPr>
        <w:t xml:space="preserve">Tulos</w:t>
      </w:r>
    </w:p>
    <w:p>
      <w:r>
        <w:t xml:space="preserve">vaatteet</w:t>
      </w:r>
    </w:p>
    <w:p>
      <w:r>
        <w:rPr>
          <w:b/>
        </w:rPr>
        <w:t xml:space="preserve">Tulos</w:t>
      </w:r>
    </w:p>
    <w:p>
      <w:r>
        <w:t xml:space="preserve">tärkeät asiakirjat</w:t>
      </w:r>
    </w:p>
    <w:p>
      <w:r>
        <w:rPr>
          <w:b/>
        </w:rPr>
        <w:t xml:space="preserve">Esimerkki 7.2500</w:t>
      </w:r>
    </w:p>
    <w:p>
      <w:r>
        <w:t xml:space="preserve">Mitä muuta ihmiset käyttävät hiihtoladulla kuin suksia?</w:t>
      </w:r>
    </w:p>
    <w:p>
      <w:r>
        <w:rPr>
          <w:b/>
        </w:rPr>
        <w:t xml:space="preserve">Tulos</w:t>
      </w:r>
    </w:p>
    <w:p>
      <w:r>
        <w:t xml:space="preserve">lumilauta</w:t>
      </w:r>
    </w:p>
    <w:p>
      <w:r>
        <w:rPr>
          <w:b/>
        </w:rPr>
        <w:t xml:space="preserve">Tulos</w:t>
      </w:r>
    </w:p>
    <w:p>
      <w:r>
        <w:t xml:space="preserve">pylväät</w:t>
      </w:r>
    </w:p>
    <w:p>
      <w:r>
        <w:rPr>
          <w:b/>
        </w:rPr>
        <w:t xml:space="preserve">Tulos</w:t>
      </w:r>
    </w:p>
    <w:p>
      <w:r>
        <w:t xml:space="preserve">hissi</w:t>
      </w:r>
    </w:p>
    <w:p>
      <w:r>
        <w:rPr>
          <w:b/>
        </w:rPr>
        <w:t xml:space="preserve">Tulos</w:t>
      </w:r>
    </w:p>
    <w:p>
      <w:r>
        <w:t xml:space="preserve">kelkka</w:t>
      </w:r>
    </w:p>
    <w:p>
      <w:r>
        <w:rPr>
          <w:b/>
        </w:rPr>
        <w:t xml:space="preserve">Tulos</w:t>
      </w:r>
    </w:p>
    <w:p>
      <w:r>
        <w:t xml:space="preserve">moottorikelkka</w:t>
      </w:r>
    </w:p>
    <w:p>
      <w:r>
        <w:rPr>
          <w:b/>
        </w:rPr>
        <w:t xml:space="preserve">Tulos</w:t>
      </w:r>
    </w:p>
    <w:p>
      <w:r>
        <w:t xml:space="preserve">hiihtonaamari</w:t>
      </w:r>
    </w:p>
    <w:p>
      <w:r>
        <w:rPr>
          <w:b/>
        </w:rPr>
        <w:t xml:space="preserve">Esimerkki 7.2501</w:t>
      </w:r>
    </w:p>
    <w:p>
      <w:r>
        <w:t xml:space="preserve">Nimeä ruoan lisäksi jotakin, mitä voisi löytyä piknik-korista.</w:t>
      </w:r>
    </w:p>
    <w:p>
      <w:r>
        <w:rPr>
          <w:b/>
        </w:rPr>
        <w:t xml:space="preserve">Tulos</w:t>
      </w:r>
    </w:p>
    <w:p>
      <w:r>
        <w:t xml:space="preserve">lautasliinat</w:t>
      </w:r>
    </w:p>
    <w:p>
      <w:r>
        <w:rPr>
          <w:b/>
        </w:rPr>
        <w:t xml:space="preserve">Tulos</w:t>
      </w:r>
    </w:p>
    <w:p>
      <w:r>
        <w:t xml:space="preserve">juomat</w:t>
      </w:r>
    </w:p>
    <w:p>
      <w:r>
        <w:rPr>
          <w:b/>
        </w:rPr>
        <w:t xml:space="preserve">Tulos</w:t>
      </w:r>
    </w:p>
    <w:p>
      <w:r>
        <w:t xml:space="preserve">muurahaiset</w:t>
      </w:r>
    </w:p>
    <w:p>
      <w:r>
        <w:rPr>
          <w:b/>
        </w:rPr>
        <w:t xml:space="preserve">Tulos</w:t>
      </w:r>
    </w:p>
    <w:p>
      <w:r>
        <w:t xml:space="preserve">peitto</w:t>
      </w:r>
    </w:p>
    <w:p>
      <w:r>
        <w:rPr>
          <w:b/>
        </w:rPr>
        <w:t xml:space="preserve">Tulos</w:t>
      </w:r>
    </w:p>
    <w:p>
      <w:r>
        <w:t xml:space="preserve">hopeaesineet</w:t>
      </w:r>
    </w:p>
    <w:p>
      <w:r>
        <w:rPr>
          <w:b/>
        </w:rPr>
        <w:t xml:space="preserve">Tulos</w:t>
      </w:r>
    </w:p>
    <w:p>
      <w:r>
        <w:t xml:space="preserve">kupit</w:t>
      </w:r>
    </w:p>
    <w:p>
      <w:r>
        <w:rPr>
          <w:b/>
        </w:rPr>
        <w:t xml:space="preserve">Esimerkki 7.2502</w:t>
      </w:r>
    </w:p>
    <w:p>
      <w:r>
        <w:t xml:space="preserve">Nimeä lautasliinan lisäksi jokin asia, jolla ihminen pyyhkii suunsa.</w:t>
      </w:r>
    </w:p>
    <w:p>
      <w:r>
        <w:rPr>
          <w:b/>
        </w:rPr>
        <w:t xml:space="preserve">Tulos</w:t>
      </w:r>
    </w:p>
    <w:p>
      <w:r>
        <w:t xml:space="preserve">paita</w:t>
      </w:r>
    </w:p>
    <w:p>
      <w:r>
        <w:rPr>
          <w:b/>
        </w:rPr>
        <w:t xml:space="preserve">Tulos</w:t>
      </w:r>
    </w:p>
    <w:p>
      <w:r>
        <w:t xml:space="preserve">paperipyyhe</w:t>
      </w:r>
    </w:p>
    <w:p>
      <w:r>
        <w:rPr>
          <w:b/>
        </w:rPr>
        <w:t xml:space="preserve">Tulos</w:t>
      </w:r>
    </w:p>
    <w:p>
      <w:r>
        <w:t xml:space="preserve">nenäliina</w:t>
      </w:r>
    </w:p>
    <w:p>
      <w:r>
        <w:rPr>
          <w:b/>
        </w:rPr>
        <w:t xml:space="preserve">Tulos</w:t>
      </w:r>
    </w:p>
    <w:p>
      <w:r>
        <w:t xml:space="preserve">pyyhe</w:t>
      </w:r>
    </w:p>
    <w:p>
      <w:r>
        <w:rPr>
          <w:b/>
        </w:rPr>
        <w:t xml:space="preserve">Tulos</w:t>
      </w:r>
    </w:p>
    <w:p>
      <w:r>
        <w:t xml:space="preserve">kädet</w:t>
      </w:r>
    </w:p>
    <w:p>
      <w:r>
        <w:rPr>
          <w:b/>
        </w:rPr>
        <w:t xml:space="preserve">Tulos</w:t>
      </w:r>
    </w:p>
    <w:p>
      <w:r>
        <w:t xml:space="preserve">märkä rätti</w:t>
      </w:r>
    </w:p>
    <w:p>
      <w:r>
        <w:rPr>
          <w:b/>
        </w:rPr>
        <w:t xml:space="preserve">Esimerkki 7.2503</w:t>
      </w:r>
    </w:p>
    <w:p>
      <w:r>
        <w:t xml:space="preserve">Nimeä opiskelijoiden lisäksi jokin asia, jonka näet lukion käytävillä.</w:t>
      </w:r>
    </w:p>
    <w:p>
      <w:r>
        <w:rPr>
          <w:b/>
        </w:rPr>
        <w:t xml:space="preserve">Tulos</w:t>
      </w:r>
    </w:p>
    <w:p>
      <w:r>
        <w:t xml:space="preserve">kaapit</w:t>
      </w:r>
    </w:p>
    <w:p>
      <w:r>
        <w:rPr>
          <w:b/>
        </w:rPr>
        <w:t xml:space="preserve">Tulos</w:t>
      </w:r>
    </w:p>
    <w:p>
      <w:r>
        <w:t xml:space="preserve">opettajat</w:t>
      </w:r>
    </w:p>
    <w:p>
      <w:r>
        <w:rPr>
          <w:b/>
        </w:rPr>
        <w:t xml:space="preserve">Esimerkki 7.2504</w:t>
      </w:r>
    </w:p>
    <w:p>
      <w:r>
        <w:t xml:space="preserve">hot dogien lisäksi nimi on jotain, mitä hot dog -myyjällä saattaa olla kärryissään.</w:t>
      </w:r>
    </w:p>
    <w:p>
      <w:r>
        <w:rPr>
          <w:b/>
        </w:rPr>
        <w:t xml:space="preserve">Tulos</w:t>
      </w:r>
    </w:p>
    <w:p>
      <w:r>
        <w:t xml:space="preserve">sinappi</w:t>
      </w:r>
    </w:p>
    <w:p>
      <w:r>
        <w:rPr>
          <w:b/>
        </w:rPr>
        <w:t xml:space="preserve">Tulos</w:t>
      </w:r>
    </w:p>
    <w:p>
      <w:r>
        <w:t xml:space="preserve">sirut</w:t>
      </w:r>
    </w:p>
    <w:p>
      <w:r>
        <w:rPr>
          <w:b/>
        </w:rPr>
        <w:t xml:space="preserve">Tulos</w:t>
      </w:r>
    </w:p>
    <w:p>
      <w:r>
        <w:t xml:space="preserve">juomat</w:t>
      </w:r>
    </w:p>
    <w:p>
      <w:r>
        <w:rPr>
          <w:b/>
        </w:rPr>
        <w:t xml:space="preserve">Tulos</w:t>
      </w:r>
    </w:p>
    <w:p>
      <w:r>
        <w:t xml:space="preserve">sämpylät</w:t>
      </w:r>
    </w:p>
    <w:p>
      <w:r>
        <w:rPr>
          <w:b/>
        </w:rPr>
        <w:t xml:space="preserve">Tulos</w:t>
      </w:r>
    </w:p>
    <w:p>
      <w:r>
        <w:t xml:space="preserve">ketsuppi</w:t>
      </w:r>
    </w:p>
    <w:p>
      <w:r>
        <w:rPr>
          <w:b/>
        </w:rPr>
        <w:t xml:space="preserve">Tulos</w:t>
      </w:r>
    </w:p>
    <w:p>
      <w:r>
        <w:t xml:space="preserve">nauti</w:t>
      </w:r>
    </w:p>
    <w:p>
      <w:r>
        <w:rPr>
          <w:b/>
        </w:rPr>
        <w:t xml:space="preserve">Esimerkki 7.2505</w:t>
      </w:r>
    </w:p>
    <w:p>
      <w:r>
        <w:t xml:space="preserve">täydennä tämä lause: Useimmat tytöt haluaisivat seurustella miehen kanssa, jolla on...</w:t>
      </w:r>
    </w:p>
    <w:p>
      <w:r>
        <w:rPr>
          <w:b/>
        </w:rPr>
        <w:t xml:space="preserve">Tulos</w:t>
      </w:r>
    </w:p>
    <w:p>
      <w:r>
        <w:t xml:space="preserve">persoonallisuus</w:t>
      </w:r>
    </w:p>
    <w:p>
      <w:r>
        <w:rPr>
          <w:b/>
        </w:rPr>
        <w:t xml:space="preserve">Tulos</w:t>
      </w:r>
    </w:p>
    <w:p>
      <w:r>
        <w:t xml:space="preserve">keho</w:t>
      </w:r>
    </w:p>
    <w:p>
      <w:r>
        <w:rPr>
          <w:b/>
        </w:rPr>
        <w:t xml:space="preserve">Tulos</w:t>
      </w:r>
    </w:p>
    <w:p>
      <w:r>
        <w:t xml:space="preserve">työpaikka/suuri lompakko</w:t>
      </w:r>
    </w:p>
    <w:p>
      <w:r>
        <w:rPr>
          <w:b/>
        </w:rPr>
        <w:t xml:space="preserve">Tulos</w:t>
      </w:r>
    </w:p>
    <w:p>
      <w:r>
        <w:t xml:space="preserve">auto</w:t>
      </w:r>
    </w:p>
    <w:p>
      <w:r>
        <w:rPr>
          <w:b/>
        </w:rPr>
        <w:t xml:space="preserve">Tulos</w:t>
      </w:r>
    </w:p>
    <w:p>
      <w:r>
        <w:t xml:space="preserve">hymy</w:t>
      </w:r>
    </w:p>
    <w:p>
      <w:r>
        <w:rPr>
          <w:b/>
        </w:rPr>
        <w:t xml:space="preserve">Esimerkki 7.2506</w:t>
      </w:r>
    </w:p>
    <w:p>
      <w:r>
        <w:t xml:space="preserve">täydentäkää lause "eksynyt...".</w:t>
      </w:r>
    </w:p>
    <w:p>
      <w:r>
        <w:rPr>
          <w:b/>
        </w:rPr>
        <w:t xml:space="preserve">Tulos</w:t>
      </w:r>
    </w:p>
    <w:p>
      <w:r>
        <w:t xml:space="preserve">avaruus</w:t>
      </w:r>
    </w:p>
    <w:p>
      <w:r>
        <w:rPr>
          <w:b/>
        </w:rPr>
        <w:t xml:space="preserve">Tulos</w:t>
      </w:r>
    </w:p>
    <w:p>
      <w:r>
        <w:t xml:space="preserve">käännös</w:t>
      </w:r>
    </w:p>
    <w:p>
      <w:r>
        <w:rPr>
          <w:b/>
        </w:rPr>
        <w:t xml:space="preserve">Tulos</w:t>
      </w:r>
    </w:p>
    <w:p>
      <w:r>
        <w:t xml:space="preserve">rakkaus</w:t>
      </w:r>
    </w:p>
    <w:p>
      <w:r>
        <w:rPr>
          <w:b/>
        </w:rPr>
        <w:t xml:space="preserve">Tulos</w:t>
      </w:r>
    </w:p>
    <w:p>
      <w:r>
        <w:t xml:space="preserve">Paratiisi</w:t>
      </w:r>
    </w:p>
    <w:p>
      <w:r>
        <w:rPr>
          <w:b/>
        </w:rPr>
        <w:t xml:space="preserve">Tulos</w:t>
      </w:r>
    </w:p>
    <w:p>
      <w:r>
        <w:t xml:space="preserve">ajatus</w:t>
      </w:r>
    </w:p>
    <w:p>
      <w:r>
        <w:rPr>
          <w:b/>
        </w:rPr>
        <w:t xml:space="preserve">Esimerkki 7.2507</w:t>
      </w:r>
    </w:p>
    <w:p>
      <w:r>
        <w:t xml:space="preserve">kauneudestaan huolimatta nimi syy, miksi et haluaisi asua Havaijilla.</w:t>
      </w:r>
    </w:p>
    <w:p>
      <w:r>
        <w:rPr>
          <w:b/>
        </w:rPr>
        <w:t xml:space="preserve">Tulos</w:t>
      </w:r>
    </w:p>
    <w:p>
      <w:r>
        <w:t xml:space="preserve">liian kuuma</w:t>
      </w:r>
    </w:p>
    <w:p>
      <w:r>
        <w:rPr>
          <w:b/>
        </w:rPr>
        <w:t xml:space="preserve">Tulos</w:t>
      </w:r>
    </w:p>
    <w:p>
      <w:r>
        <w:t xml:space="preserve">kallis</w:t>
      </w:r>
    </w:p>
    <w:p>
      <w:r>
        <w:rPr>
          <w:b/>
        </w:rPr>
        <w:t xml:space="preserve">Tulos</w:t>
      </w:r>
    </w:p>
    <w:p>
      <w:r>
        <w:t xml:space="preserve">tulivuori</w:t>
      </w:r>
    </w:p>
    <w:p>
      <w:r>
        <w:rPr>
          <w:b/>
        </w:rPr>
        <w:t xml:space="preserve">Tulos</w:t>
      </w:r>
    </w:p>
    <w:p>
      <w:r>
        <w:t xml:space="preserve">kaukana</w:t>
      </w:r>
    </w:p>
    <w:p>
      <w:r>
        <w:rPr>
          <w:b/>
        </w:rPr>
        <w:t xml:space="preserve">Esimerkki 7.2508</w:t>
      </w:r>
    </w:p>
    <w:p>
      <w:r>
        <w:t xml:space="preserve">Koirat jahtaavat autoja. Mitä ihmiset jahtaavat?</w:t>
      </w:r>
    </w:p>
    <w:p>
      <w:r>
        <w:rPr>
          <w:b/>
        </w:rPr>
        <w:t xml:space="preserve">Tulos</w:t>
      </w:r>
    </w:p>
    <w:p>
      <w:r>
        <w:t xml:space="preserve">ihmiset/lapset</w:t>
      </w:r>
    </w:p>
    <w:p>
      <w:r>
        <w:rPr>
          <w:b/>
        </w:rPr>
        <w:t xml:space="preserve">Tulos</w:t>
      </w:r>
    </w:p>
    <w:p>
      <w:r>
        <w:t xml:space="preserve">rahaa</w:t>
      </w:r>
    </w:p>
    <w:p>
      <w:r>
        <w:rPr>
          <w:b/>
        </w:rPr>
        <w:t xml:space="preserve">Tulos</w:t>
      </w:r>
    </w:p>
    <w:p>
      <w:r>
        <w:t xml:space="preserve">unelmat</w:t>
      </w:r>
    </w:p>
    <w:p>
      <w:r>
        <w:rPr>
          <w:b/>
        </w:rPr>
        <w:t xml:space="preserve">Tulos</w:t>
      </w:r>
    </w:p>
    <w:p>
      <w:r>
        <w:t xml:space="preserve">bussit</w:t>
      </w:r>
    </w:p>
    <w:p>
      <w:r>
        <w:rPr>
          <w:b/>
        </w:rPr>
        <w:t xml:space="preserve">Tulos</w:t>
      </w:r>
    </w:p>
    <w:p>
      <w:r>
        <w:t xml:space="preserve">ambulanssit</w:t>
      </w:r>
    </w:p>
    <w:p>
      <w:r>
        <w:rPr>
          <w:b/>
        </w:rPr>
        <w:t xml:space="preserve">Tulos</w:t>
      </w:r>
    </w:p>
    <w:p>
      <w:r>
        <w:t xml:space="preserve">lemmikit</w:t>
      </w:r>
    </w:p>
    <w:p>
      <w:r>
        <w:rPr>
          <w:b/>
        </w:rPr>
        <w:t xml:space="preserve">Esimerkki 7.2509</w:t>
      </w:r>
    </w:p>
    <w:p>
      <w:r>
        <w:t xml:space="preserve">Lukuun ottamatta kanssaihmisiänne, nimeäkää jokin asia, jota rakastatte kovasti.</w:t>
      </w:r>
    </w:p>
    <w:p>
      <w:r>
        <w:rPr>
          <w:b/>
        </w:rPr>
        <w:t xml:space="preserve">Tulos</w:t>
      </w:r>
    </w:p>
    <w:p>
      <w:r>
        <w:t xml:space="preserve">lemmikit</w:t>
      </w:r>
    </w:p>
    <w:p>
      <w:r>
        <w:rPr>
          <w:b/>
        </w:rPr>
        <w:t xml:space="preserve">Tulos</w:t>
      </w:r>
    </w:p>
    <w:p>
      <w:r>
        <w:t xml:space="preserve">vapaapäivät</w:t>
      </w:r>
    </w:p>
    <w:p>
      <w:r>
        <w:rPr>
          <w:b/>
        </w:rPr>
        <w:t xml:space="preserve">Tulos</w:t>
      </w:r>
    </w:p>
    <w:p>
      <w:r>
        <w:t xml:space="preserve">ruoka</w:t>
      </w:r>
    </w:p>
    <w:p>
      <w:r>
        <w:rPr>
          <w:b/>
        </w:rPr>
        <w:t xml:space="preserve">Tulos</w:t>
      </w:r>
    </w:p>
    <w:p>
      <w:r>
        <w:t xml:space="preserve">perhekuvat</w:t>
      </w:r>
    </w:p>
    <w:p>
      <w:r>
        <w:rPr>
          <w:b/>
        </w:rPr>
        <w:t xml:space="preserve">Tulos</w:t>
      </w:r>
    </w:p>
    <w:p>
      <w:r>
        <w:t xml:space="preserve">päiväunet</w:t>
      </w:r>
    </w:p>
    <w:p>
      <w:r>
        <w:rPr>
          <w:b/>
        </w:rPr>
        <w:t xml:space="preserve">Tulos</w:t>
      </w:r>
    </w:p>
    <w:p>
      <w:r>
        <w:t xml:space="preserve">koti</w:t>
      </w:r>
    </w:p>
    <w:p>
      <w:r>
        <w:rPr>
          <w:b/>
        </w:rPr>
        <w:t xml:space="preserve">Esimerkki 7.2510</w:t>
      </w:r>
    </w:p>
    <w:p>
      <w:r>
        <w:t xml:space="preserve">täytä tyhjä: elämässä ei ole mitään tärkeämpää kuin ____.</w:t>
      </w:r>
    </w:p>
    <w:p>
      <w:r>
        <w:rPr>
          <w:b/>
        </w:rPr>
        <w:t xml:space="preserve">Tulos</w:t>
      </w:r>
    </w:p>
    <w:p>
      <w:r>
        <w:t xml:space="preserve">rakkaus</w:t>
      </w:r>
    </w:p>
    <w:p>
      <w:r>
        <w:rPr>
          <w:b/>
        </w:rPr>
        <w:t xml:space="preserve">Tulos</w:t>
      </w:r>
    </w:p>
    <w:p>
      <w:r>
        <w:t xml:space="preserve">rahaa</w:t>
      </w:r>
    </w:p>
    <w:p>
      <w:r>
        <w:rPr>
          <w:b/>
        </w:rPr>
        <w:t xml:space="preserve">Tulos</w:t>
      </w:r>
    </w:p>
    <w:p>
      <w:r>
        <w:t xml:space="preserve">perhe</w:t>
      </w:r>
    </w:p>
    <w:p>
      <w:r>
        <w:rPr>
          <w:b/>
        </w:rPr>
        <w:t xml:space="preserve">Tulos</w:t>
      </w:r>
    </w:p>
    <w:p>
      <w:r>
        <w:t xml:space="preserve">hyvä terveys</w:t>
      </w:r>
    </w:p>
    <w:p>
      <w:r>
        <w:rPr>
          <w:b/>
        </w:rPr>
        <w:t xml:space="preserve">Tulos</w:t>
      </w:r>
    </w:p>
    <w:p>
      <w:r>
        <w:t xml:space="preserve">ystävä</w:t>
      </w:r>
    </w:p>
    <w:p>
      <w:r>
        <w:rPr>
          <w:b/>
        </w:rPr>
        <w:t xml:space="preserve">Esimerkki 7.2511</w:t>
      </w:r>
    </w:p>
    <w:p>
      <w:r>
        <w:t xml:space="preserve">faktaa tai fiktiota, nimeä joku, joka liittyy omenaan.</w:t>
      </w:r>
    </w:p>
    <w:p>
      <w:r>
        <w:rPr>
          <w:b/>
        </w:rPr>
        <w:t xml:space="preserve">Tulos</w:t>
      </w:r>
    </w:p>
    <w:p>
      <w:r>
        <w:t xml:space="preserve">Aatami ja Eeva</w:t>
      </w:r>
    </w:p>
    <w:p>
      <w:r>
        <w:rPr>
          <w:b/>
        </w:rPr>
        <w:t xml:space="preserve">Tulos</w:t>
      </w:r>
    </w:p>
    <w:p>
      <w:r>
        <w:t xml:space="preserve">Johnny Appleseed</w:t>
      </w:r>
    </w:p>
    <w:p>
      <w:r>
        <w:rPr>
          <w:b/>
        </w:rPr>
        <w:t xml:space="preserve">Tulos</w:t>
      </w:r>
    </w:p>
    <w:p>
      <w:r>
        <w:t xml:space="preserve">lumivalkoinen</w:t>
      </w:r>
    </w:p>
    <w:p>
      <w:r>
        <w:rPr>
          <w:b/>
        </w:rPr>
        <w:t xml:space="preserve">Tulos</w:t>
      </w:r>
    </w:p>
    <w:p>
      <w:r>
        <w:t xml:space="preserve">sir isaac newton</w:t>
      </w:r>
    </w:p>
    <w:p>
      <w:r>
        <w:rPr>
          <w:b/>
        </w:rPr>
        <w:t xml:space="preserve">Tulos</w:t>
      </w:r>
    </w:p>
    <w:p>
      <w:r>
        <w:t xml:space="preserve">William Tell</w:t>
      </w:r>
    </w:p>
    <w:p>
      <w:r>
        <w:rPr>
          <w:b/>
        </w:rPr>
        <w:t xml:space="preserve">Tulos</w:t>
      </w:r>
    </w:p>
    <w:p>
      <w:r>
        <w:t xml:space="preserve">Steve Jobs</w:t>
      </w:r>
    </w:p>
    <w:p>
      <w:r>
        <w:rPr>
          <w:b/>
        </w:rPr>
        <w:t xml:space="preserve">Esimerkki 7.2512</w:t>
      </w:r>
    </w:p>
    <w:p>
      <w:r>
        <w:t xml:space="preserve">Kerro minulle jokapäiväinen ilmaus, jossa käytetään sanaa "koira".</w:t>
      </w:r>
    </w:p>
    <w:p>
      <w:r>
        <w:rPr>
          <w:b/>
        </w:rPr>
        <w:t xml:space="preserve">Tulos</w:t>
      </w:r>
    </w:p>
    <w:p>
      <w:r>
        <w:t xml:space="preserve">koiranpäivät</w:t>
      </w:r>
    </w:p>
    <w:p>
      <w:r>
        <w:rPr>
          <w:b/>
        </w:rPr>
        <w:t xml:space="preserve">Tulos</w:t>
      </w:r>
    </w:p>
    <w:p>
      <w:r>
        <w:t xml:space="preserve">Hitto vieköön.</w:t>
      </w:r>
    </w:p>
    <w:p>
      <w:r>
        <w:rPr>
          <w:b/>
        </w:rPr>
        <w:t xml:space="preserve">Tulos</w:t>
      </w:r>
    </w:p>
    <w:p>
      <w:r>
        <w:t xml:space="preserve">koiraa syövä maailma</w:t>
      </w:r>
    </w:p>
    <w:p>
      <w:r>
        <w:rPr>
          <w:b/>
        </w:rPr>
        <w:t xml:space="preserve">Tulos</w:t>
      </w:r>
    </w:p>
    <w:p>
      <w:r>
        <w:t xml:space="preserve">Miten menee, kaveri?</w:t>
      </w:r>
    </w:p>
    <w:p>
      <w:r>
        <w:rPr>
          <w:b/>
        </w:rPr>
        <w:t xml:space="preserve">Tulos</w:t>
      </w:r>
    </w:p>
    <w:p>
      <w:r>
        <w:t xml:space="preserve">sinä koira</w:t>
      </w:r>
    </w:p>
    <w:p>
      <w:r>
        <w:rPr>
          <w:b/>
        </w:rPr>
        <w:t xml:space="preserve">Esimerkki 7.2513</w:t>
      </w:r>
    </w:p>
    <w:p>
      <w:r>
        <w:t xml:space="preserve">Sano minulle sanonta, jossa on sana "paholainen".</w:t>
      </w:r>
    </w:p>
    <w:p>
      <w:r>
        <w:rPr>
          <w:b/>
        </w:rPr>
        <w:t xml:space="preserve">Tulos</w:t>
      </w:r>
    </w:p>
    <w:p>
      <w:r>
        <w:t xml:space="preserve">... sai minut tekemään sen</w:t>
      </w:r>
    </w:p>
    <w:p>
      <w:r>
        <w:rPr>
          <w:b/>
        </w:rPr>
        <w:t xml:space="preserve">Tulos</w:t>
      </w:r>
    </w:p>
    <w:p>
      <w:r>
        <w:t xml:space="preserve">devil may care</w:t>
      </w:r>
    </w:p>
    <w:p>
      <w:r>
        <w:rPr>
          <w:b/>
        </w:rPr>
        <w:t xml:space="preserve">Tulos</w:t>
      </w:r>
    </w:p>
    <w:p>
      <w:r>
        <w:t xml:space="preserve">paholaisen asianajaja</w:t>
      </w:r>
    </w:p>
    <w:p>
      <w:r>
        <w:rPr>
          <w:b/>
        </w:rPr>
        <w:t xml:space="preserve">Tulos</w:t>
      </w:r>
    </w:p>
    <w:p>
      <w:r>
        <w:t xml:space="preserve">pirulliset munat</w:t>
      </w:r>
    </w:p>
    <w:p>
      <w:r>
        <w:rPr>
          <w:b/>
        </w:rPr>
        <w:t xml:space="preserve">Tulos</w:t>
      </w:r>
    </w:p>
    <w:p>
      <w:r>
        <w:t xml:space="preserve">senkin pikku paholainen</w:t>
      </w:r>
    </w:p>
    <w:p>
      <w:r>
        <w:rPr>
          <w:b/>
        </w:rPr>
        <w:t xml:space="preserve">Tulos</w:t>
      </w:r>
    </w:p>
    <w:p>
      <w:r>
        <w:t xml:space="preserve">sininen mekko</w:t>
      </w:r>
    </w:p>
    <w:p>
      <w:r>
        <w:rPr>
          <w:b/>
        </w:rPr>
        <w:t xml:space="preserve">Esimerkki 7.2514</w:t>
      </w:r>
    </w:p>
    <w:p>
      <w:r>
        <w:t xml:space="preserve">Sano minulle sana tai lause, joka alkaa sanalla "suu".</w:t>
      </w:r>
    </w:p>
    <w:p>
      <w:r>
        <w:rPr>
          <w:b/>
        </w:rPr>
        <w:t xml:space="preserve">Tulos</w:t>
      </w:r>
    </w:p>
    <w:p>
      <w:r>
        <w:t xml:space="preserve">suuvesi</w:t>
      </w:r>
    </w:p>
    <w:p>
      <w:r>
        <w:rPr>
          <w:b/>
        </w:rPr>
        <w:t xml:space="preserve">Tulos</w:t>
      </w:r>
    </w:p>
    <w:p>
      <w:r>
        <w:t xml:space="preserve">puhu suusi puhtaaksi</w:t>
      </w:r>
    </w:p>
    <w:p>
      <w:r>
        <w:rPr>
          <w:b/>
        </w:rPr>
        <w:t xml:space="preserve">Tulos</w:t>
      </w:r>
    </w:p>
    <w:p>
      <w:r>
        <w:t xml:space="preserve">suusta suuhun</w:t>
      </w:r>
    </w:p>
    <w:p>
      <w:r>
        <w:rPr>
          <w:b/>
        </w:rPr>
        <w:t xml:space="preserve">Tulos</w:t>
      </w:r>
    </w:p>
    <w:p>
      <w:r>
        <w:t xml:space="preserve">suukappale</w:t>
      </w:r>
    </w:p>
    <w:p>
      <w:r>
        <w:rPr>
          <w:b/>
        </w:rPr>
        <w:t xml:space="preserve">Tulos</w:t>
      </w:r>
    </w:p>
    <w:p>
      <w:r>
        <w:t xml:space="preserve">joen suu</w:t>
      </w:r>
    </w:p>
    <w:p>
      <w:r>
        <w:rPr>
          <w:b/>
        </w:rPr>
        <w:t xml:space="preserve">Tulos</w:t>
      </w:r>
    </w:p>
    <w:p>
      <w:r>
        <w:t xml:space="preserve">suusuoja</w:t>
      </w:r>
    </w:p>
    <w:p>
      <w:r>
        <w:rPr>
          <w:b/>
        </w:rPr>
        <w:t xml:space="preserve">Tulos</w:t>
      </w:r>
    </w:p>
    <w:p>
      <w:r>
        <w:t xml:space="preserve">suussa sulavia</w:t>
      </w:r>
    </w:p>
    <w:p>
      <w:r>
        <w:rPr>
          <w:b/>
        </w:rPr>
        <w:t xml:space="preserve">Esimerkki 7.2515</w:t>
      </w:r>
    </w:p>
    <w:p>
      <w:r>
        <w:t xml:space="preserve">Anna minulle nimi jollekin, jonka on tiedettävä kaikkien asiat.</w:t>
      </w:r>
    </w:p>
    <w:p>
      <w:r>
        <w:rPr>
          <w:b/>
        </w:rPr>
        <w:t xml:space="preserve">Tulos</w:t>
      </w:r>
    </w:p>
    <w:p>
      <w:r>
        <w:t xml:space="preserve">"utelias"</w:t>
      </w:r>
    </w:p>
    <w:p>
      <w:r>
        <w:rPr>
          <w:b/>
        </w:rPr>
        <w:t xml:space="preserve">Tulos</w:t>
      </w:r>
    </w:p>
    <w:p>
      <w:r>
        <w:t xml:space="preserve">"kiireinen ruumis"</w:t>
      </w:r>
    </w:p>
    <w:p>
      <w:r>
        <w:rPr>
          <w:b/>
        </w:rPr>
        <w:t xml:space="preserve">Tulos</w:t>
      </w:r>
    </w:p>
    <w:p>
      <w:r>
        <w:t xml:space="preserve">"juorut"</w:t>
      </w:r>
    </w:p>
    <w:p>
      <w:r>
        <w:rPr>
          <w:b/>
        </w:rPr>
        <w:t xml:space="preserve">Tulos</w:t>
      </w:r>
    </w:p>
    <w:p>
      <w:r>
        <w:t xml:space="preserve">"nuuskia"</w:t>
      </w:r>
    </w:p>
    <w:p>
      <w:r>
        <w:rPr>
          <w:b/>
        </w:rPr>
        <w:t xml:space="preserve">Esimerkki 7.2516</w:t>
      </w:r>
    </w:p>
    <w:p>
      <w:r>
        <w:t xml:space="preserve">Kerro minulle slangitermi jollekin, joka pelkää.</w:t>
      </w:r>
    </w:p>
    <w:p>
      <w:r>
        <w:rPr>
          <w:b/>
        </w:rPr>
        <w:t xml:space="preserve">Tulos</w:t>
      </w:r>
    </w:p>
    <w:p>
      <w:r>
        <w:t xml:space="preserve">pelokas kissa</w:t>
      </w:r>
    </w:p>
    <w:p>
      <w:r>
        <w:rPr>
          <w:b/>
        </w:rPr>
        <w:t xml:space="preserve">Tulos</w:t>
      </w:r>
    </w:p>
    <w:p>
      <w:r>
        <w:t xml:space="preserve">keltainen vatsa</w:t>
      </w:r>
    </w:p>
    <w:p>
      <w:r>
        <w:rPr>
          <w:b/>
        </w:rPr>
        <w:t xml:space="preserve">Tulos</w:t>
      </w:r>
    </w:p>
    <w:p>
      <w:r>
        <w:t xml:space="preserve">nössö</w:t>
      </w:r>
    </w:p>
    <w:p>
      <w:r>
        <w:rPr>
          <w:b/>
        </w:rPr>
        <w:t xml:space="preserve">Tulos</w:t>
      </w:r>
    </w:p>
    <w:p>
      <w:r>
        <w:t xml:space="preserve">kana</w:t>
      </w:r>
    </w:p>
    <w:p>
      <w:r>
        <w:rPr>
          <w:b/>
        </w:rPr>
        <w:t xml:space="preserve">Esimerkki 7.2517</w:t>
      </w:r>
    </w:p>
    <w:p>
      <w:r>
        <w:t xml:space="preserve">mistä tiedät, että kumppanisi antamat korut on tehty väärennetystä kullasta?</w:t>
      </w:r>
    </w:p>
    <w:p>
      <w:r>
        <w:rPr>
          <w:b/>
        </w:rPr>
        <w:t xml:space="preserve">Tulos</w:t>
      </w:r>
    </w:p>
    <w:p>
      <w:r>
        <w:t xml:space="preserve">muuttaa ihon vihreäksi</w:t>
      </w:r>
    </w:p>
    <w:p>
      <w:r>
        <w:rPr>
          <w:b/>
        </w:rPr>
        <w:t xml:space="preserve">Tulos</w:t>
      </w:r>
    </w:p>
    <w:p>
      <w:r>
        <w:t xml:space="preserve">purra/taivutettava</w:t>
      </w:r>
    </w:p>
    <w:p>
      <w:r>
        <w:rPr>
          <w:b/>
        </w:rPr>
        <w:t xml:space="preserve">Tulos</w:t>
      </w:r>
    </w:p>
    <w:p>
      <w:r>
        <w:t xml:space="preserve">naarmuuntuu helposti</w:t>
      </w:r>
    </w:p>
    <w:p>
      <w:r>
        <w:rPr>
          <w:b/>
        </w:rPr>
        <w:t xml:space="preserve">Tulos</w:t>
      </w:r>
    </w:p>
    <w:p>
      <w:r>
        <w:t xml:space="preserve">Arvioi se</w:t>
      </w:r>
    </w:p>
    <w:p>
      <w:r>
        <w:rPr>
          <w:b/>
        </w:rPr>
        <w:t xml:space="preserve">Esimerkki 7.2518</w:t>
      </w:r>
    </w:p>
    <w:p>
      <w:r>
        <w:t xml:space="preserve">kuinka monta tuntia kestää ajaa osavaltiosi läpi?</w:t>
      </w:r>
    </w:p>
    <w:p>
      <w:r>
        <w:rPr>
          <w:b/>
        </w:rPr>
        <w:t xml:space="preserve">Tulos</w:t>
      </w:r>
    </w:p>
    <w:p>
      <w:r>
        <w:t xml:space="preserve">6</w:t>
      </w:r>
    </w:p>
    <w:p>
      <w:r>
        <w:rPr>
          <w:b/>
        </w:rPr>
        <w:t xml:space="preserve">Tulos</w:t>
      </w:r>
    </w:p>
    <w:p>
      <w:r>
        <w:t xml:space="preserve">4</w:t>
      </w:r>
    </w:p>
    <w:p>
      <w:r>
        <w:rPr>
          <w:b/>
        </w:rPr>
        <w:t xml:space="preserve">Tulos</w:t>
      </w:r>
    </w:p>
    <w:p>
      <w:r>
        <w:t xml:space="preserve">8</w:t>
      </w:r>
    </w:p>
    <w:p>
      <w:r>
        <w:rPr>
          <w:b/>
        </w:rPr>
        <w:t xml:space="preserve">Tulos</w:t>
      </w:r>
    </w:p>
    <w:p>
      <w:r>
        <w:t xml:space="preserve">3</w:t>
      </w:r>
    </w:p>
    <w:p>
      <w:r>
        <w:rPr>
          <w:b/>
        </w:rPr>
        <w:t xml:space="preserve">Tulos</w:t>
      </w:r>
    </w:p>
    <w:p>
      <w:r>
        <w:t xml:space="preserve">12</w:t>
      </w:r>
    </w:p>
    <w:p>
      <w:r>
        <w:rPr>
          <w:b/>
        </w:rPr>
        <w:t xml:space="preserve">Tulos</w:t>
      </w:r>
    </w:p>
    <w:p>
      <w:r>
        <w:t xml:space="preserve">5</w:t>
      </w:r>
    </w:p>
    <w:p>
      <w:r>
        <w:rPr>
          <w:b/>
        </w:rPr>
        <w:t xml:space="preserve">Tulos</w:t>
      </w:r>
    </w:p>
    <w:p>
      <w:r>
        <w:t xml:space="preserve">10</w:t>
      </w:r>
    </w:p>
    <w:p>
      <w:r>
        <w:rPr>
          <w:b/>
        </w:rPr>
        <w:t xml:space="preserve">Esimerkki 7.2519</w:t>
      </w:r>
    </w:p>
    <w:p>
      <w:r>
        <w:t xml:space="preserve">Jos eläintarhassa syttyisi tulipalo, nimeä eläin, jota palomiehen olisi vaikea kuljettaa pois yksin.</w:t>
      </w:r>
    </w:p>
    <w:p>
      <w:r>
        <w:rPr>
          <w:b/>
        </w:rPr>
        <w:t xml:space="preserve">Tulos</w:t>
      </w:r>
    </w:p>
    <w:p>
      <w:r>
        <w:t xml:space="preserve">norsu</w:t>
      </w:r>
    </w:p>
    <w:p>
      <w:r>
        <w:rPr>
          <w:b/>
        </w:rPr>
        <w:t xml:space="preserve">Tulos</w:t>
      </w:r>
    </w:p>
    <w:p>
      <w:r>
        <w:t xml:space="preserve">leijona</w:t>
      </w:r>
    </w:p>
    <w:p>
      <w:r>
        <w:rPr>
          <w:b/>
        </w:rPr>
        <w:t xml:space="preserve">Esimerkki 7.2520</w:t>
      </w:r>
    </w:p>
    <w:p>
      <w:r>
        <w:t xml:space="preserve">Jos aviomies saisi tietää, että hänen vaimollaan on ollut huono päivä töissä, mainitse jotain, mitä hän voisi tehdä, jotta vaimo tuntisi olonsa paremmaksi.</w:t>
      </w:r>
    </w:p>
    <w:p>
      <w:r>
        <w:rPr>
          <w:b/>
        </w:rPr>
        <w:t xml:space="preserve">Tulos</w:t>
      </w:r>
    </w:p>
    <w:p>
      <w:r>
        <w:t xml:space="preserve">kokata päivällistä</w:t>
      </w:r>
    </w:p>
    <w:p>
      <w:r>
        <w:rPr>
          <w:b/>
        </w:rPr>
        <w:t xml:space="preserve">Tulos</w:t>
      </w:r>
    </w:p>
    <w:p>
      <w:r>
        <w:t xml:space="preserve">hieroa</w:t>
      </w:r>
    </w:p>
    <w:p>
      <w:r>
        <w:rPr>
          <w:b/>
        </w:rPr>
        <w:t xml:space="preserve">Tulos</w:t>
      </w:r>
    </w:p>
    <w:p>
      <w:r>
        <w:t xml:space="preserve">antaa hänelle kukkia</w:t>
      </w:r>
    </w:p>
    <w:p>
      <w:r>
        <w:rPr>
          <w:b/>
        </w:rPr>
        <w:t xml:space="preserve">Tulos</w:t>
      </w:r>
    </w:p>
    <w:p>
      <w:r>
        <w:t xml:space="preserve">valmistella kylpyamme</w:t>
      </w:r>
    </w:p>
    <w:p>
      <w:r>
        <w:rPr>
          <w:b/>
        </w:rPr>
        <w:t xml:space="preserve">Tulos</w:t>
      </w:r>
    </w:p>
    <w:p>
      <w:r>
        <w:t xml:space="preserve">vie hänet ulos</w:t>
      </w:r>
    </w:p>
    <w:p>
      <w:r>
        <w:rPr>
          <w:b/>
        </w:rPr>
        <w:t xml:space="preserve">Tulos</w:t>
      </w:r>
    </w:p>
    <w:p>
      <w:r>
        <w:t xml:space="preserve">lohduttaa häntä</w:t>
      </w:r>
    </w:p>
    <w:p>
      <w:r>
        <w:rPr>
          <w:b/>
        </w:rPr>
        <w:t xml:space="preserve">Esimerkki 7.2521</w:t>
      </w:r>
    </w:p>
    <w:p>
      <w:r>
        <w:t xml:space="preserve">mitä merirosvon lapsi saattaa löytää tyynynsä alta, kun häneltä katoaa hammas, dollarin sijasta?</w:t>
      </w:r>
    </w:p>
    <w:p>
      <w:r>
        <w:rPr>
          <w:b/>
        </w:rPr>
        <w:t xml:space="preserve">Tulos</w:t>
      </w:r>
    </w:p>
    <w:p>
      <w:r>
        <w:t xml:space="preserve">kultakolikko</w:t>
      </w:r>
    </w:p>
    <w:p>
      <w:r>
        <w:rPr>
          <w:b/>
        </w:rPr>
        <w:t xml:space="preserve">Tulos</w:t>
      </w:r>
    </w:p>
    <w:p>
      <w:r>
        <w:t xml:space="preserve">silmälappu</w:t>
      </w:r>
    </w:p>
    <w:p>
      <w:r>
        <w:rPr>
          <w:b/>
        </w:rPr>
        <w:t xml:space="preserve">Tulos</w:t>
      </w:r>
    </w:p>
    <w:p>
      <w:r>
        <w:t xml:space="preserve">miekka</w:t>
      </w:r>
    </w:p>
    <w:p>
      <w:r>
        <w:rPr>
          <w:b/>
        </w:rPr>
        <w:t xml:space="preserve">Tulos</w:t>
      </w:r>
    </w:p>
    <w:p>
      <w:r>
        <w:t xml:space="preserve">koukku</w:t>
      </w:r>
    </w:p>
    <w:p>
      <w:r>
        <w:rPr>
          <w:b/>
        </w:rPr>
        <w:t xml:space="preserve">Tulos</w:t>
      </w:r>
    </w:p>
    <w:p>
      <w:r>
        <w:t xml:space="preserve">jalokivet</w:t>
      </w:r>
    </w:p>
    <w:p>
      <w:r>
        <w:rPr>
          <w:b/>
        </w:rPr>
        <w:t xml:space="preserve">Tulos</w:t>
      </w:r>
    </w:p>
    <w:p>
      <w:r>
        <w:t xml:space="preserve">papukaija</w:t>
      </w:r>
    </w:p>
    <w:p>
      <w:r>
        <w:rPr>
          <w:b/>
        </w:rPr>
        <w:t xml:space="preserve">Esimerkki 7.2522</w:t>
      </w:r>
    </w:p>
    <w:p>
      <w:r>
        <w:t xml:space="preserve">Missä ammatissa sinulla saattaa olla suuri peruukkivalikoima?</w:t>
      </w:r>
    </w:p>
    <w:p>
      <w:r>
        <w:rPr>
          <w:b/>
        </w:rPr>
        <w:t xml:space="preserve">Tulos</w:t>
      </w:r>
    </w:p>
    <w:p>
      <w:r>
        <w:t xml:space="preserve">näyttelijä</w:t>
      </w:r>
    </w:p>
    <w:p>
      <w:r>
        <w:rPr>
          <w:b/>
        </w:rPr>
        <w:t xml:space="preserve">Tulos</w:t>
      </w:r>
    </w:p>
    <w:p>
      <w:r>
        <w:t xml:space="preserve">kampaaja</w:t>
      </w:r>
    </w:p>
    <w:p>
      <w:r>
        <w:rPr>
          <w:b/>
        </w:rPr>
        <w:t xml:space="preserve">Tulos</w:t>
      </w:r>
    </w:p>
    <w:p>
      <w:r>
        <w:t xml:space="preserve">malli</w:t>
      </w:r>
    </w:p>
    <w:p>
      <w:r>
        <w:rPr>
          <w:b/>
        </w:rPr>
        <w:t xml:space="preserve">Tulos</w:t>
      </w:r>
    </w:p>
    <w:p>
      <w:r>
        <w:t xml:space="preserve">pelle</w:t>
      </w:r>
    </w:p>
    <w:p>
      <w:r>
        <w:rPr>
          <w:b/>
        </w:rPr>
        <w:t xml:space="preserve">Esimerkki 7.2523</w:t>
      </w:r>
    </w:p>
    <w:p>
      <w:r>
        <w:t xml:space="preserve">jos vedestä tulisi yhtä kallista kuin bensiinistä nimi jotain youd tehdä paljon vähemmän</w:t>
      </w:r>
    </w:p>
    <w:p>
      <w:r>
        <w:rPr>
          <w:b/>
        </w:rPr>
        <w:t xml:space="preserve">Tulos</w:t>
      </w:r>
    </w:p>
    <w:p>
      <w:r>
        <w:t xml:space="preserve">suihku</w:t>
      </w:r>
    </w:p>
    <w:p>
      <w:r>
        <w:rPr>
          <w:b/>
        </w:rPr>
        <w:t xml:space="preserve">Tulos</w:t>
      </w:r>
    </w:p>
    <w:p>
      <w:r>
        <w:t xml:space="preserve">juoma</w:t>
      </w:r>
    </w:p>
    <w:p>
      <w:r>
        <w:rPr>
          <w:b/>
        </w:rPr>
        <w:t xml:space="preserve">Tulos</w:t>
      </w:r>
    </w:p>
    <w:p>
      <w:r>
        <w:t xml:space="preserve">kastella nurmikkoa</w:t>
      </w:r>
    </w:p>
    <w:p>
      <w:r>
        <w:rPr>
          <w:b/>
        </w:rPr>
        <w:t xml:space="preserve">Tulos</w:t>
      </w:r>
    </w:p>
    <w:p>
      <w:r>
        <w:t xml:space="preserve">pyykinpesu/pesu</w:t>
      </w:r>
    </w:p>
    <w:p>
      <w:r>
        <w:rPr>
          <w:b/>
        </w:rPr>
        <w:t xml:space="preserve">Tulos</w:t>
      </w:r>
    </w:p>
    <w:p>
      <w:r>
        <w:t xml:space="preserve">uida</w:t>
      </w:r>
    </w:p>
    <w:p>
      <w:r>
        <w:rPr>
          <w:b/>
        </w:rPr>
        <w:t xml:space="preserve">Tulos</w:t>
      </w:r>
    </w:p>
    <w:p>
      <w:r>
        <w:t xml:space="preserve">flush</w:t>
      </w:r>
    </w:p>
    <w:p>
      <w:r>
        <w:rPr>
          <w:b/>
        </w:rPr>
        <w:t xml:space="preserve">Esimerkki 7.2524</w:t>
      </w:r>
    </w:p>
    <w:p>
      <w:r>
        <w:t xml:space="preserve">jos autosi osaisi puhua, nimeä jokin asia, josta se voisi valittaa.</w:t>
      </w:r>
    </w:p>
    <w:p>
      <w:r>
        <w:rPr>
          <w:b/>
        </w:rPr>
        <w:t xml:space="preserve">Tulos</w:t>
      </w:r>
    </w:p>
    <w:p>
      <w:r>
        <w:t xml:space="preserve">liian nopea ajo</w:t>
      </w:r>
    </w:p>
    <w:p>
      <w:r>
        <w:rPr>
          <w:b/>
        </w:rPr>
        <w:t xml:space="preserve">Tulos</w:t>
      </w:r>
    </w:p>
    <w:p>
      <w:r>
        <w:t xml:space="preserve">pese minut</w:t>
      </w:r>
    </w:p>
    <w:p>
      <w:r>
        <w:rPr>
          <w:b/>
        </w:rPr>
        <w:t xml:space="preserve">Tulos</w:t>
      </w:r>
    </w:p>
    <w:p>
      <w:r>
        <w:t xml:space="preserve">ei tarpeeksi kaasua</w:t>
      </w:r>
    </w:p>
    <w:p>
      <w:r>
        <w:rPr>
          <w:b/>
        </w:rPr>
        <w:t xml:space="preserve">Tulos</w:t>
      </w:r>
    </w:p>
    <w:p>
      <w:r>
        <w:t xml:space="preserve">ajetaan liikaa</w:t>
      </w:r>
    </w:p>
    <w:p>
      <w:r>
        <w:rPr>
          <w:b/>
        </w:rPr>
        <w:t xml:space="preserve">Tulos</w:t>
      </w:r>
    </w:p>
    <w:p>
      <w:r>
        <w:t xml:space="preserve">epäsäännöllinen öljynvaihto</w:t>
      </w:r>
    </w:p>
    <w:p>
      <w:r>
        <w:rPr>
          <w:b/>
        </w:rPr>
        <w:t xml:space="preserve">Tulos</w:t>
      </w:r>
    </w:p>
    <w:p>
      <w:r>
        <w:t xml:space="preserve">liikaa painoa</w:t>
      </w:r>
    </w:p>
    <w:p>
      <w:r>
        <w:rPr>
          <w:b/>
        </w:rPr>
        <w:t xml:space="preserve">Tulos</w:t>
      </w:r>
    </w:p>
    <w:p>
      <w:r>
        <w:t xml:space="preserve">jäi sateeseen</w:t>
      </w:r>
    </w:p>
    <w:p>
      <w:r>
        <w:rPr>
          <w:b/>
        </w:rPr>
        <w:t xml:space="preserve">Esimerkki 7.2525</w:t>
      </w:r>
    </w:p>
    <w:p>
      <w:r>
        <w:t xml:space="preserve">Jos pomosi huomaa sinun nukkuvan töissä, mitä tekosyitä voisit antaa, kun silmäsi ovat kiinni?</w:t>
      </w:r>
    </w:p>
    <w:p>
      <w:r>
        <w:rPr>
          <w:b/>
        </w:rPr>
        <w:t xml:space="preserve">Tulos</w:t>
      </w:r>
    </w:p>
    <w:p>
      <w:r>
        <w:t xml:space="preserve">ajattelu/ keskittyminen</w:t>
      </w:r>
    </w:p>
    <w:p>
      <w:r>
        <w:rPr>
          <w:b/>
        </w:rPr>
        <w:t xml:space="preserve">Tulos</w:t>
      </w:r>
    </w:p>
    <w:p>
      <w:r>
        <w:t xml:space="preserve">päänsärky/ allergiat</w:t>
      </w:r>
    </w:p>
    <w:p>
      <w:r>
        <w:rPr>
          <w:b/>
        </w:rPr>
        <w:t xml:space="preserve">Tulos</w:t>
      </w:r>
    </w:p>
    <w:p>
      <w:r>
        <w:t xml:space="preserve">rukoileminen/ mietiskely</w:t>
      </w:r>
    </w:p>
    <w:p>
      <w:r>
        <w:rPr>
          <w:b/>
        </w:rPr>
        <w:t xml:space="preserve">Tulos</w:t>
      </w:r>
    </w:p>
    <w:p>
      <w:r>
        <w:t xml:space="preserve">jotain silmässä</w:t>
      </w:r>
    </w:p>
    <w:p>
      <w:r>
        <w:rPr>
          <w:b/>
        </w:rPr>
        <w:t xml:space="preserve">Tulos</w:t>
      </w:r>
    </w:p>
    <w:p>
      <w:r>
        <w:t xml:space="preserve">piilolinssit/ kuivat silmät</w:t>
      </w:r>
    </w:p>
    <w:p>
      <w:r>
        <w:rPr>
          <w:b/>
        </w:rPr>
        <w:t xml:space="preserve">Esimerkki 7.2526</w:t>
      </w:r>
    </w:p>
    <w:p>
      <w:r>
        <w:t xml:space="preserve">Jos ajat keskellä ei mitään, minkä eläimen saatat nähdä ylittävän kadun?</w:t>
      </w:r>
    </w:p>
    <w:p>
      <w:r>
        <w:rPr>
          <w:b/>
        </w:rPr>
        <w:t xml:space="preserve">Tulos</w:t>
      </w:r>
    </w:p>
    <w:p>
      <w:r>
        <w:t xml:space="preserve">peura</w:t>
      </w:r>
    </w:p>
    <w:p>
      <w:r>
        <w:rPr>
          <w:b/>
        </w:rPr>
        <w:t xml:space="preserve">Tulos</w:t>
      </w:r>
    </w:p>
    <w:p>
      <w:r>
        <w:t xml:space="preserve">lehmä</w:t>
      </w:r>
    </w:p>
    <w:p>
      <w:r>
        <w:rPr>
          <w:b/>
        </w:rPr>
        <w:t xml:space="preserve">Tulos</w:t>
      </w:r>
    </w:p>
    <w:p>
      <w:r>
        <w:t xml:space="preserve">hirvi</w:t>
      </w:r>
    </w:p>
    <w:p>
      <w:r>
        <w:rPr>
          <w:b/>
        </w:rPr>
        <w:t xml:space="preserve">Tulos</w:t>
      </w:r>
    </w:p>
    <w:p>
      <w:r>
        <w:t xml:space="preserve">rotta</w:t>
      </w:r>
    </w:p>
    <w:p>
      <w:r>
        <w:rPr>
          <w:b/>
        </w:rPr>
        <w:t xml:space="preserve">Esimerkki 7.2527</w:t>
      </w:r>
    </w:p>
    <w:p>
      <w:r>
        <w:t xml:space="preserve">Jos sinut muutettaisiin mehiläiseksi, nimeä jokin asia, joka sinun pitäisi oppia tekemään.</w:t>
      </w:r>
    </w:p>
    <w:p>
      <w:r>
        <w:rPr>
          <w:b/>
        </w:rPr>
        <w:t xml:space="preserve">Tulos</w:t>
      </w:r>
    </w:p>
    <w:p>
      <w:r>
        <w:t xml:space="preserve">tehdä hunajaa</w:t>
      </w:r>
    </w:p>
    <w:p>
      <w:r>
        <w:rPr>
          <w:b/>
        </w:rPr>
        <w:t xml:space="preserve">Tulos</w:t>
      </w:r>
    </w:p>
    <w:p>
      <w:r>
        <w:t xml:space="preserve">lentää</w:t>
      </w:r>
    </w:p>
    <w:p>
      <w:r>
        <w:rPr>
          <w:b/>
        </w:rPr>
        <w:t xml:space="preserve">Tulos</w:t>
      </w:r>
    </w:p>
    <w:p>
      <w:r>
        <w:t xml:space="preserve">pisto</w:t>
      </w:r>
    </w:p>
    <w:p>
      <w:r>
        <w:rPr>
          <w:b/>
        </w:rPr>
        <w:t xml:space="preserve">Tulos</w:t>
      </w:r>
    </w:p>
    <w:p>
      <w:r>
        <w:t xml:space="preserve">kerätä siitepölyä</w:t>
      </w:r>
    </w:p>
    <w:p>
      <w:r>
        <w:rPr>
          <w:b/>
        </w:rPr>
        <w:t xml:space="preserve">Esimerkki 7.2528</w:t>
      </w:r>
    </w:p>
    <w:p>
      <w:r>
        <w:t xml:space="preserve">jos henkilö on ammatikseen kuljettaja, minkä tyyppistä ajoneuvoa hän voisi ajaa?</w:t>
      </w:r>
    </w:p>
    <w:p>
      <w:r>
        <w:rPr>
          <w:b/>
        </w:rPr>
        <w:t xml:space="preserve">Tulos</w:t>
      </w:r>
    </w:p>
    <w:p>
      <w:r>
        <w:t xml:space="preserve">puoliperävaunu</w:t>
      </w:r>
    </w:p>
    <w:p>
      <w:r>
        <w:rPr>
          <w:b/>
        </w:rPr>
        <w:t xml:space="preserve">Tulos</w:t>
      </w:r>
    </w:p>
    <w:p>
      <w:r>
        <w:t xml:space="preserve">bussi</w:t>
      </w:r>
    </w:p>
    <w:p>
      <w:r>
        <w:rPr>
          <w:b/>
        </w:rPr>
        <w:t xml:space="preserve">Tulos</w:t>
      </w:r>
    </w:p>
    <w:p>
      <w:r>
        <w:t xml:space="preserve">limusiini</w:t>
      </w:r>
    </w:p>
    <w:p>
      <w:r>
        <w:rPr>
          <w:b/>
        </w:rPr>
        <w:t xml:space="preserve">Tulos</w:t>
      </w:r>
    </w:p>
    <w:p>
      <w:r>
        <w:t xml:space="preserve">kilpa-auto</w:t>
      </w:r>
    </w:p>
    <w:p>
      <w:r>
        <w:rPr>
          <w:b/>
        </w:rPr>
        <w:t xml:space="preserve">Tulos</w:t>
      </w:r>
    </w:p>
    <w:p>
      <w:r>
        <w:t xml:space="preserve">taksi</w:t>
      </w:r>
    </w:p>
    <w:p>
      <w:r>
        <w:rPr>
          <w:b/>
        </w:rPr>
        <w:t xml:space="preserve">Esimerkki 7.2529</w:t>
      </w:r>
    </w:p>
    <w:p>
      <w:r>
        <w:t xml:space="preserve">Jos Fred Flintstone olisi naapurisi, nimeä jotain, mitä et pyytäisi lainaksi...</w:t>
      </w:r>
    </w:p>
    <w:p>
      <w:r>
        <w:rPr>
          <w:b/>
        </w:rPr>
        <w:t xml:space="preserve">Tulos</w:t>
      </w:r>
    </w:p>
    <w:p>
      <w:r>
        <w:t xml:space="preserve">auto</w:t>
      </w:r>
    </w:p>
    <w:p>
      <w:r>
        <w:rPr>
          <w:b/>
        </w:rPr>
        <w:t xml:space="preserve">Tulos</w:t>
      </w:r>
    </w:p>
    <w:p>
      <w:r>
        <w:t xml:space="preserve">vaatteet/kengät</w:t>
      </w:r>
    </w:p>
    <w:p>
      <w:r>
        <w:rPr>
          <w:b/>
        </w:rPr>
        <w:t xml:space="preserve">Tulos</w:t>
      </w:r>
    </w:p>
    <w:p>
      <w:r>
        <w:t xml:space="preserve">ruoka</w:t>
      </w:r>
    </w:p>
    <w:p>
      <w:r>
        <w:rPr>
          <w:b/>
        </w:rPr>
        <w:t xml:space="preserve">Tulos</w:t>
      </w:r>
    </w:p>
    <w:p>
      <w:r>
        <w:t xml:space="preserve">ruohonleikkuri</w:t>
      </w:r>
    </w:p>
    <w:p>
      <w:r>
        <w:rPr>
          <w:b/>
        </w:rPr>
        <w:t xml:space="preserve">Tulos</w:t>
      </w:r>
    </w:p>
    <w:p>
      <w:r>
        <w:t xml:space="preserve">puhelin</w:t>
      </w:r>
    </w:p>
    <w:p>
      <w:r>
        <w:rPr>
          <w:b/>
        </w:rPr>
        <w:t xml:space="preserve">Esimerkki 7.2530</w:t>
      </w:r>
    </w:p>
    <w:p>
      <w:r>
        <w:t xml:space="preserve">jos olisit Nancy Drew'n ystävä, mitä ostaisit hänelle syntymäpäivälahjaksi?</w:t>
      </w:r>
    </w:p>
    <w:p>
      <w:r>
        <w:rPr>
          <w:b/>
        </w:rPr>
        <w:t xml:space="preserve">Tulos</w:t>
      </w:r>
    </w:p>
    <w:p>
      <w:r>
        <w:t xml:space="preserve">suurennuslasi</w:t>
      </w:r>
    </w:p>
    <w:p>
      <w:r>
        <w:rPr>
          <w:b/>
        </w:rPr>
        <w:t xml:space="preserve">Tulos</w:t>
      </w:r>
    </w:p>
    <w:p>
      <w:r>
        <w:t xml:space="preserve">kirja</w:t>
      </w:r>
    </w:p>
    <w:p>
      <w:r>
        <w:rPr>
          <w:b/>
        </w:rPr>
        <w:t xml:space="preserve">Tulos</w:t>
      </w:r>
    </w:p>
    <w:p>
      <w:r>
        <w:t xml:space="preserve">muistikirja</w:t>
      </w:r>
    </w:p>
    <w:p>
      <w:r>
        <w:rPr>
          <w:b/>
        </w:rPr>
        <w:t xml:space="preserve">Tulos</w:t>
      </w:r>
    </w:p>
    <w:p>
      <w:r>
        <w:t xml:space="preserve">kynä</w:t>
      </w:r>
    </w:p>
    <w:p>
      <w:r>
        <w:rPr>
          <w:b/>
        </w:rPr>
        <w:t xml:space="preserve">Tulos</w:t>
      </w:r>
    </w:p>
    <w:p>
      <w:r>
        <w:t xml:space="preserve">taskulamppu</w:t>
      </w:r>
    </w:p>
    <w:p>
      <w:r>
        <w:rPr>
          <w:b/>
        </w:rPr>
        <w:t xml:space="preserve">Tulos</w:t>
      </w:r>
    </w:p>
    <w:p>
      <w:r>
        <w:t xml:space="preserve">etsivänhattu</w:t>
      </w:r>
    </w:p>
    <w:p>
      <w:r>
        <w:rPr>
          <w:b/>
        </w:rPr>
        <w:t xml:space="preserve">Esimerkki 7.2531</w:t>
      </w:r>
    </w:p>
    <w:p>
      <w:r>
        <w:t xml:space="preserve">sen sijaan, että huutaisit, nimeä toinen taktiikka, jota henkilö voi käyttää voittaakseen erimielisyyden.</w:t>
      </w:r>
    </w:p>
    <w:p>
      <w:r>
        <w:rPr>
          <w:b/>
        </w:rPr>
        <w:t xml:space="preserve">Tulos</w:t>
      </w:r>
    </w:p>
    <w:p>
      <w:r>
        <w:t xml:space="preserve">hiljainen kohtelu</w:t>
      </w:r>
    </w:p>
    <w:p>
      <w:r>
        <w:rPr>
          <w:b/>
        </w:rPr>
        <w:t xml:space="preserve">Tulos</w:t>
      </w:r>
    </w:p>
    <w:p>
      <w:r>
        <w:t xml:space="preserve">taistelu</w:t>
      </w:r>
    </w:p>
    <w:p>
      <w:r>
        <w:rPr>
          <w:b/>
        </w:rPr>
        <w:t xml:space="preserve">Tulos</w:t>
      </w:r>
    </w:p>
    <w:p>
      <w:r>
        <w:t xml:space="preserve">kävellä pois</w:t>
      </w:r>
    </w:p>
    <w:p>
      <w:r>
        <w:rPr>
          <w:b/>
        </w:rPr>
        <w:t xml:space="preserve">Tulos</w:t>
      </w:r>
    </w:p>
    <w:p>
      <w:r>
        <w:t xml:space="preserve">cry</w:t>
      </w:r>
    </w:p>
    <w:p>
      <w:r>
        <w:rPr>
          <w:b/>
        </w:rPr>
        <w:t xml:space="preserve">Esimerkki 7.2532</w:t>
      </w:r>
    </w:p>
    <w:p>
      <w:r>
        <w:t xml:space="preserve">Jos kysyisit kuusivuotiaalta, mitä hän kertoisi sinulle kuusta, hän kertoisi jotain.</w:t>
      </w:r>
    </w:p>
    <w:p>
      <w:r>
        <w:rPr>
          <w:b/>
        </w:rPr>
        <w:t xml:space="preserve">Tulos</w:t>
      </w:r>
    </w:p>
    <w:p>
      <w:r>
        <w:t xml:space="preserve">juustosta valmistettu</w:t>
      </w:r>
    </w:p>
    <w:p>
      <w:r>
        <w:rPr>
          <w:b/>
        </w:rPr>
        <w:t xml:space="preserve">Tulos</w:t>
      </w:r>
    </w:p>
    <w:p>
      <w:r>
        <w:t xml:space="preserve">ihminen asuu siinä</w:t>
      </w:r>
    </w:p>
    <w:p>
      <w:r>
        <w:rPr>
          <w:b/>
        </w:rPr>
        <w:t xml:space="preserve">Tulos</w:t>
      </w:r>
    </w:p>
    <w:p>
      <w:r>
        <w:t xml:space="preserve">pyöreä</w:t>
      </w:r>
    </w:p>
    <w:p>
      <w:r>
        <w:rPr>
          <w:b/>
        </w:rPr>
        <w:t xml:space="preserve">Tulos</w:t>
      </w:r>
    </w:p>
    <w:p>
      <w:r>
        <w:t xml:space="preserve">astronautit laskeutuivat</w:t>
      </w:r>
    </w:p>
    <w:p>
      <w:r>
        <w:rPr>
          <w:b/>
        </w:rPr>
        <w:t xml:space="preserve">Tulos</w:t>
      </w:r>
    </w:p>
    <w:p>
      <w:r>
        <w:t xml:space="preserve">iso</w:t>
      </w:r>
    </w:p>
    <w:p>
      <w:r>
        <w:rPr>
          <w:b/>
        </w:rPr>
        <w:t xml:space="preserve">Tulos</w:t>
      </w:r>
    </w:p>
    <w:p>
      <w:r>
        <w:t xml:space="preserve">kirkas</w:t>
      </w:r>
    </w:p>
    <w:p>
      <w:r>
        <w:rPr>
          <w:b/>
        </w:rPr>
        <w:t xml:space="preserve">Tulos</w:t>
      </w:r>
    </w:p>
    <w:p>
      <w:r>
        <w:t xml:space="preserve">kaukana</w:t>
      </w:r>
    </w:p>
    <w:p>
      <w:r>
        <w:rPr>
          <w:b/>
        </w:rPr>
        <w:t xml:space="preserve">Esimerkki 7.2533</w:t>
      </w:r>
    </w:p>
    <w:p>
      <w:r>
        <w:t xml:space="preserve">jos asuisit Sesam-kadulla, mikä hahmo ärsyttäisi sinua?</w:t>
      </w:r>
    </w:p>
    <w:p>
      <w:r>
        <w:rPr>
          <w:b/>
        </w:rPr>
        <w:t xml:space="preserve">Tulos</w:t>
      </w:r>
    </w:p>
    <w:p>
      <w:r>
        <w:t xml:space="preserve">iso lintu</w:t>
      </w:r>
    </w:p>
    <w:p>
      <w:r>
        <w:rPr>
          <w:b/>
        </w:rPr>
        <w:t xml:space="preserve">Tulos</w:t>
      </w:r>
    </w:p>
    <w:p>
      <w:r>
        <w:t xml:space="preserve">elmo</w:t>
      </w:r>
    </w:p>
    <w:p>
      <w:r>
        <w:rPr>
          <w:b/>
        </w:rPr>
        <w:t xml:space="preserve">Tulos</w:t>
      </w:r>
    </w:p>
    <w:p>
      <w:r>
        <w:t xml:space="preserve">Oscar</w:t>
      </w:r>
    </w:p>
    <w:p>
      <w:r>
        <w:rPr>
          <w:b/>
        </w:rPr>
        <w:t xml:space="preserve">Tulos</w:t>
      </w:r>
    </w:p>
    <w:p>
      <w:r>
        <w:t xml:space="preserve">keksihirviö</w:t>
      </w:r>
    </w:p>
    <w:p>
      <w:r>
        <w:rPr>
          <w:b/>
        </w:rPr>
        <w:t xml:space="preserve">Tulos</w:t>
      </w:r>
    </w:p>
    <w:p>
      <w:r>
        <w:t xml:space="preserve">ernie</w:t>
      </w:r>
    </w:p>
    <w:p>
      <w:r>
        <w:rPr>
          <w:b/>
        </w:rPr>
        <w:t xml:space="preserve">Tulos</w:t>
      </w:r>
    </w:p>
    <w:p>
      <w:r>
        <w:t xml:space="preserve">grover</w:t>
      </w:r>
    </w:p>
    <w:p>
      <w:r>
        <w:rPr>
          <w:b/>
        </w:rPr>
        <w:t xml:space="preserve">Tulos</w:t>
      </w:r>
    </w:p>
    <w:p>
      <w:r>
        <w:t xml:space="preserve">bert</w:t>
      </w:r>
    </w:p>
    <w:p>
      <w:r>
        <w:rPr>
          <w:b/>
        </w:rPr>
        <w:t xml:space="preserve">Esimerkki 7.2534</w:t>
      </w:r>
    </w:p>
    <w:p>
      <w:r>
        <w:t xml:space="preserve">Jos ajokorttisi on vanhentunut, miten pääset ajokortin uusimiseen?</w:t>
      </w:r>
    </w:p>
    <w:p>
      <w:r>
        <w:rPr>
          <w:b/>
        </w:rPr>
        <w:t xml:space="preserve">Tulos</w:t>
      </w:r>
    </w:p>
    <w:p>
      <w:r>
        <w:t xml:space="preserve">bussi</w:t>
      </w:r>
    </w:p>
    <w:p>
      <w:r>
        <w:rPr>
          <w:b/>
        </w:rPr>
        <w:t xml:space="preserve">Tulos</w:t>
      </w:r>
    </w:p>
    <w:p>
      <w:r>
        <w:t xml:space="preserve">ajaa joka tapauksessa</w:t>
      </w:r>
    </w:p>
    <w:p>
      <w:r>
        <w:rPr>
          <w:b/>
        </w:rPr>
        <w:t xml:space="preserve">Tulos</w:t>
      </w:r>
    </w:p>
    <w:p>
      <w:r>
        <w:t xml:space="preserve">kävellä</w:t>
      </w:r>
    </w:p>
    <w:p>
      <w:r>
        <w:rPr>
          <w:b/>
        </w:rPr>
        <w:t xml:space="preserve">Tulos</w:t>
      </w:r>
    </w:p>
    <w:p>
      <w:r>
        <w:t xml:space="preserve">kysy ystävältä</w:t>
      </w:r>
    </w:p>
    <w:p>
      <w:r>
        <w:rPr>
          <w:b/>
        </w:rPr>
        <w:t xml:space="preserve">Tulos</w:t>
      </w:r>
    </w:p>
    <w:p>
      <w:r>
        <w:t xml:space="preserve">Ota taksi</w:t>
      </w:r>
    </w:p>
    <w:p>
      <w:r>
        <w:rPr>
          <w:b/>
        </w:rPr>
        <w:t xml:space="preserve">Tulos</w:t>
      </w:r>
    </w:p>
    <w:p>
      <w:r>
        <w:t xml:space="preserve">pyörä</w:t>
      </w:r>
    </w:p>
    <w:p>
      <w:r>
        <w:rPr>
          <w:b/>
        </w:rPr>
        <w:t xml:space="preserve">Esimerkki 7.2535</w:t>
      </w:r>
    </w:p>
    <w:p>
      <w:r>
        <w:t xml:space="preserve">Jos sokkotreffeilläsi käveli sisään ja et tunne kipinää, mitä tekisit?</w:t>
      </w:r>
    </w:p>
    <w:p>
      <w:r>
        <w:rPr>
          <w:b/>
        </w:rPr>
        <w:t xml:space="preserve">Tulos</w:t>
      </w:r>
    </w:p>
    <w:p>
      <w:r>
        <w:t xml:space="preserve">hiipiä ulos</w:t>
      </w:r>
    </w:p>
    <w:p>
      <w:r>
        <w:rPr>
          <w:b/>
        </w:rPr>
        <w:t xml:space="preserve">Tulos</w:t>
      </w:r>
    </w:p>
    <w:p>
      <w:r>
        <w:t xml:space="preserve">päättämään päivämäärän</w:t>
      </w:r>
    </w:p>
    <w:p>
      <w:r>
        <w:rPr>
          <w:b/>
        </w:rPr>
        <w:t xml:space="preserve">Tulos</w:t>
      </w:r>
    </w:p>
    <w:p>
      <w:r>
        <w:t xml:space="preserve">keksiä tekosyy</w:t>
      </w:r>
    </w:p>
    <w:p>
      <w:r>
        <w:rPr>
          <w:b/>
        </w:rPr>
        <w:t xml:space="preserve">Tulos</w:t>
      </w:r>
    </w:p>
    <w:p>
      <w:r>
        <w:t xml:space="preserve">olla rehellinen</w:t>
      </w:r>
    </w:p>
    <w:p>
      <w:r>
        <w:rPr>
          <w:b/>
        </w:rPr>
        <w:t xml:space="preserve">Tulos</w:t>
      </w:r>
    </w:p>
    <w:p>
      <w:r>
        <w:t xml:space="preserve">piilota</w:t>
      </w:r>
    </w:p>
    <w:p>
      <w:r>
        <w:rPr>
          <w:b/>
        </w:rPr>
        <w:t xml:space="preserve">Esimerkki 7.2536</w:t>
      </w:r>
    </w:p>
    <w:p>
      <w:r>
        <w:t xml:space="preserve">Jos joutuisit muiden ihmisten kanssa saarelle, mitä hyödyllisiä ammatteja haluaisit heillä olevan?</w:t>
      </w:r>
    </w:p>
    <w:p>
      <w:r>
        <w:rPr>
          <w:b/>
        </w:rPr>
        <w:t xml:space="preserve">Tulos</w:t>
      </w:r>
    </w:p>
    <w:p>
      <w:r>
        <w:t xml:space="preserve">lääkäri</w:t>
      </w:r>
    </w:p>
    <w:p>
      <w:r>
        <w:rPr>
          <w:b/>
        </w:rPr>
        <w:t xml:space="preserve">Tulos</w:t>
      </w:r>
    </w:p>
    <w:p>
      <w:r>
        <w:t xml:space="preserve">puusepäntyöt</w:t>
      </w:r>
    </w:p>
    <w:p>
      <w:r>
        <w:rPr>
          <w:b/>
        </w:rPr>
        <w:t xml:space="preserve">Tulos</w:t>
      </w:r>
    </w:p>
    <w:p>
      <w:r>
        <w:t xml:space="preserve">kokki</w:t>
      </w:r>
    </w:p>
    <w:p>
      <w:r>
        <w:rPr>
          <w:b/>
        </w:rPr>
        <w:t xml:space="preserve">Tulos</w:t>
      </w:r>
    </w:p>
    <w:p>
      <w:r>
        <w:t xml:space="preserve">viljelijä</w:t>
      </w:r>
    </w:p>
    <w:p>
      <w:r>
        <w:rPr>
          <w:b/>
        </w:rPr>
        <w:t xml:space="preserve">Esimerkki 7.2537</w:t>
      </w:r>
    </w:p>
    <w:p>
      <w:r>
        <w:t xml:space="preserve">Jos kehosi voitaisiin korjata yhtä helposti kuin auton kori, nimeäisitkö uuden osan, jonka haluaisit?</w:t>
      </w:r>
    </w:p>
    <w:p>
      <w:r>
        <w:rPr>
          <w:b/>
        </w:rPr>
        <w:t xml:space="preserve">Tulos</w:t>
      </w:r>
    </w:p>
    <w:p>
      <w:r>
        <w:t xml:space="preserve">vatsa</w:t>
      </w:r>
    </w:p>
    <w:p>
      <w:r>
        <w:rPr>
          <w:b/>
        </w:rPr>
        <w:t xml:space="preserve">Tulos</w:t>
      </w:r>
    </w:p>
    <w:p>
      <w:r>
        <w:t xml:space="preserve">rintakehä</w:t>
      </w:r>
    </w:p>
    <w:p>
      <w:r>
        <w:rPr>
          <w:b/>
        </w:rPr>
        <w:t xml:space="preserve">Tulos</w:t>
      </w:r>
    </w:p>
    <w:p>
      <w:r>
        <w:t xml:space="preserve">takaisin</w:t>
      </w:r>
    </w:p>
    <w:p>
      <w:r>
        <w:rPr>
          <w:b/>
        </w:rPr>
        <w:t xml:space="preserve">Tulos</w:t>
      </w:r>
    </w:p>
    <w:p>
      <w:r>
        <w:t xml:space="preserve">jalat</w:t>
      </w:r>
    </w:p>
    <w:p>
      <w:r>
        <w:rPr>
          <w:b/>
        </w:rPr>
        <w:t xml:space="preserve">Tulos</w:t>
      </w:r>
    </w:p>
    <w:p>
      <w:r>
        <w:t xml:space="preserve">derriere</w:t>
      </w:r>
    </w:p>
    <w:p>
      <w:r>
        <w:rPr>
          <w:b/>
        </w:rPr>
        <w:t xml:space="preserve">Tulos</w:t>
      </w:r>
    </w:p>
    <w:p>
      <w:r>
        <w:t xml:space="preserve">silmät</w:t>
      </w:r>
    </w:p>
    <w:p>
      <w:r>
        <w:rPr>
          <w:b/>
        </w:rPr>
        <w:t xml:space="preserve">Esimerkki 7.2538</w:t>
      </w:r>
    </w:p>
    <w:p>
      <w:r>
        <w:t xml:space="preserve">jos olisit ehdolla Yhdysvaltain presidentiksi, kerro minulle asia, johon sinun odotettaisiin ottavan kantaa.</w:t>
      </w:r>
    </w:p>
    <w:p>
      <w:r>
        <w:rPr>
          <w:b/>
        </w:rPr>
        <w:t xml:space="preserve">Tulos</w:t>
      </w:r>
    </w:p>
    <w:p>
      <w:r>
        <w:t xml:space="preserve">sota</w:t>
      </w:r>
    </w:p>
    <w:p>
      <w:r>
        <w:rPr>
          <w:b/>
        </w:rPr>
        <w:t xml:space="preserve">Tulos</w:t>
      </w:r>
    </w:p>
    <w:p>
      <w:r>
        <w:t xml:space="preserve">verot</w:t>
      </w:r>
    </w:p>
    <w:p>
      <w:r>
        <w:rPr>
          <w:b/>
        </w:rPr>
        <w:t xml:space="preserve">Esimerkki 7.2539</w:t>
      </w:r>
    </w:p>
    <w:p>
      <w:r>
        <w:t xml:space="preserve">Jos haluaisit karata vankilasta, nimeä jotain, jonka voisit pyytää äitiäsi leipomaan kakkuun.</w:t>
      </w:r>
    </w:p>
    <w:p>
      <w:r>
        <w:rPr>
          <w:b/>
        </w:rPr>
        <w:t xml:space="preserve">Tulos</w:t>
      </w:r>
    </w:p>
    <w:p>
      <w:r>
        <w:t xml:space="preserve">tiedosto</w:t>
      </w:r>
    </w:p>
    <w:p>
      <w:r>
        <w:rPr>
          <w:b/>
        </w:rPr>
        <w:t xml:space="preserve">Tulos</w:t>
      </w:r>
    </w:p>
    <w:p>
      <w:r>
        <w:t xml:space="preserve">rautasaha</w:t>
      </w:r>
    </w:p>
    <w:p>
      <w:r>
        <w:rPr>
          <w:b/>
        </w:rPr>
        <w:t xml:space="preserve">Tulos</w:t>
      </w:r>
    </w:p>
    <w:p>
      <w:r>
        <w:t xml:space="preserve">taltta</w:t>
      </w:r>
    </w:p>
    <w:p>
      <w:r>
        <w:rPr>
          <w:b/>
        </w:rPr>
        <w:t xml:space="preserve">Esimerkki 7.2540</w:t>
      </w:r>
    </w:p>
    <w:p>
      <w:r>
        <w:t xml:space="preserve">Jos kaikki talk show -juontajat olisivat illalliskutsuilla, kuka hallitsisi keskustelua?</w:t>
      </w:r>
    </w:p>
    <w:p>
      <w:r>
        <w:rPr>
          <w:b/>
        </w:rPr>
        <w:t xml:space="preserve">Tulos</w:t>
      </w:r>
    </w:p>
    <w:p>
      <w:r>
        <w:t xml:space="preserve">Oprah Winfrey</w:t>
      </w:r>
    </w:p>
    <w:p>
      <w:r>
        <w:rPr>
          <w:b/>
        </w:rPr>
        <w:t xml:space="preserve">Tulos</w:t>
      </w:r>
    </w:p>
    <w:p>
      <w:r>
        <w:t xml:space="preserve">Dr. Phil</w:t>
      </w:r>
    </w:p>
    <w:p>
      <w:r>
        <w:rPr>
          <w:b/>
        </w:rPr>
        <w:t xml:space="preserve">Tulos</w:t>
      </w:r>
    </w:p>
    <w:p>
      <w:r>
        <w:t xml:space="preserve">rosie o'donnell</w:t>
      </w:r>
    </w:p>
    <w:p>
      <w:r>
        <w:rPr>
          <w:b/>
        </w:rPr>
        <w:t xml:space="preserve">Tulos</w:t>
      </w:r>
    </w:p>
    <w:p>
      <w:r>
        <w:t xml:space="preserve">barbara walters</w:t>
      </w:r>
    </w:p>
    <w:p>
      <w:r>
        <w:rPr>
          <w:b/>
        </w:rPr>
        <w:t xml:space="preserve">Tulos</w:t>
      </w:r>
    </w:p>
    <w:p>
      <w:r>
        <w:t xml:space="preserve">tyra banks</w:t>
      </w:r>
    </w:p>
    <w:p>
      <w:r>
        <w:rPr>
          <w:b/>
        </w:rPr>
        <w:t xml:space="preserve">Tulos</w:t>
      </w:r>
    </w:p>
    <w:p>
      <w:r>
        <w:t xml:space="preserve">jay leno</w:t>
      </w:r>
    </w:p>
    <w:p>
      <w:r>
        <w:rPr>
          <w:b/>
        </w:rPr>
        <w:t xml:space="preserve">Esimerkki 7.2541</w:t>
      </w:r>
    </w:p>
    <w:p>
      <w:r>
        <w:t xml:space="preserve">Jos pöytä käännettäisiin, sanokaa jotain, mitä vieras voisi kritisoida tohtori Philistä.</w:t>
      </w:r>
    </w:p>
    <w:p>
      <w:r>
        <w:rPr>
          <w:b/>
        </w:rPr>
        <w:t xml:space="preserve">Tulos</w:t>
      </w:r>
    </w:p>
    <w:p>
      <w:r>
        <w:t xml:space="preserve">ylimielisyys</w:t>
      </w:r>
    </w:p>
    <w:p>
      <w:r>
        <w:rPr>
          <w:b/>
        </w:rPr>
        <w:t xml:space="preserve">Tulos</w:t>
      </w:r>
    </w:p>
    <w:p>
      <w:r>
        <w:t xml:space="preserve">kaljuuntuminen</w:t>
      </w:r>
    </w:p>
    <w:p>
      <w:r>
        <w:rPr>
          <w:b/>
        </w:rPr>
        <w:t xml:space="preserve">Tulos</w:t>
      </w:r>
    </w:p>
    <w:p>
      <w:r>
        <w:t xml:space="preserve">avioliitto</w:t>
      </w:r>
    </w:p>
    <w:p>
      <w:r>
        <w:rPr>
          <w:b/>
        </w:rPr>
        <w:t xml:space="preserve">Tulos</w:t>
      </w:r>
    </w:p>
    <w:p>
      <w:r>
        <w:t xml:space="preserve">paino</w:t>
      </w:r>
    </w:p>
    <w:p>
      <w:r>
        <w:rPr>
          <w:b/>
        </w:rPr>
        <w:t xml:space="preserve">Tulos</w:t>
      </w:r>
    </w:p>
    <w:p>
      <w:r>
        <w:t xml:space="preserve">ääni</w:t>
      </w:r>
    </w:p>
    <w:p>
      <w:r>
        <w:rPr>
          <w:b/>
        </w:rPr>
        <w:t xml:space="preserve">Tulos</w:t>
      </w:r>
    </w:p>
    <w:p>
      <w:r>
        <w:t xml:space="preserve">ilmaisut</w:t>
      </w:r>
    </w:p>
    <w:p>
      <w:r>
        <w:rPr>
          <w:b/>
        </w:rPr>
        <w:t xml:space="preserve">Esimerkki 7.2542</w:t>
      </w:r>
    </w:p>
    <w:p>
      <w:r>
        <w:t xml:space="preserve">jos olisit naimisissa nba-tähden kanssa, mitä sinun pitäisi tehdä varpaillaan.</w:t>
      </w:r>
    </w:p>
    <w:p>
      <w:r>
        <w:rPr>
          <w:b/>
        </w:rPr>
        <w:t xml:space="preserve">Tulos</w:t>
      </w:r>
    </w:p>
    <w:p>
      <w:r>
        <w:t xml:space="preserve">suudelma</w:t>
      </w:r>
    </w:p>
    <w:p>
      <w:r>
        <w:rPr>
          <w:b/>
        </w:rPr>
        <w:t xml:space="preserve">Tulos</w:t>
      </w:r>
    </w:p>
    <w:p>
      <w:r>
        <w:t xml:space="preserve">halata</w:t>
      </w:r>
    </w:p>
    <w:p>
      <w:r>
        <w:rPr>
          <w:b/>
        </w:rPr>
        <w:t xml:space="preserve">Esimerkki 7.2543</w:t>
      </w:r>
    </w:p>
    <w:p>
      <w:r>
        <w:t xml:space="preserve">Jos 10-vuotiaasta tulisi presidentti, mikä olisi ensimmäinen asia, jonka hän kieltäisi?</w:t>
      </w:r>
    </w:p>
    <w:p>
      <w:r>
        <w:rPr>
          <w:b/>
        </w:rPr>
        <w:t xml:space="preserve">Tulos</w:t>
      </w:r>
    </w:p>
    <w:p>
      <w:r>
        <w:t xml:space="preserve">koulu/kotitehtävät</w:t>
      </w:r>
    </w:p>
    <w:p>
      <w:r>
        <w:rPr>
          <w:b/>
        </w:rPr>
        <w:t xml:space="preserve">Tulos</w:t>
      </w:r>
    </w:p>
    <w:p>
      <w:r>
        <w:t xml:space="preserve">nukkumaanmenoaika</w:t>
      </w:r>
    </w:p>
    <w:p>
      <w:r>
        <w:rPr>
          <w:b/>
        </w:rPr>
        <w:t xml:space="preserve">Tulos</w:t>
      </w:r>
    </w:p>
    <w:p>
      <w:r>
        <w:t xml:space="preserve">vanhemmat</w:t>
      </w:r>
    </w:p>
    <w:p>
      <w:r>
        <w:rPr>
          <w:b/>
        </w:rPr>
        <w:t xml:space="preserve">Tulos</w:t>
      </w:r>
    </w:p>
    <w:p>
      <w:r>
        <w:t xml:space="preserve">vihannesten syöminen</w:t>
      </w:r>
    </w:p>
    <w:p>
      <w:r>
        <w:rPr>
          <w:b/>
        </w:rPr>
        <w:t xml:space="preserve">Esimerkki 7.2544</w:t>
      </w:r>
    </w:p>
    <w:p>
      <w:r>
        <w:t xml:space="preserve">Jos sinut kutsuttaisiin osallistumaan amatöörien kykyjenetsintäkilpailuun, kerro jotain, mitä voisit tehdä.</w:t>
      </w:r>
    </w:p>
    <w:p>
      <w:r>
        <w:rPr>
          <w:b/>
        </w:rPr>
        <w:t xml:space="preserve">Tulos</w:t>
      </w:r>
    </w:p>
    <w:p>
      <w:r>
        <w:t xml:space="preserve">laulaa</w:t>
      </w:r>
    </w:p>
    <w:p>
      <w:r>
        <w:rPr>
          <w:b/>
        </w:rPr>
        <w:t xml:space="preserve">Tulos</w:t>
      </w:r>
    </w:p>
    <w:p>
      <w:r>
        <w:t xml:space="preserve">tanssi</w:t>
      </w:r>
    </w:p>
    <w:p>
      <w:r>
        <w:rPr>
          <w:b/>
        </w:rPr>
        <w:t xml:space="preserve">Tulos</w:t>
      </w:r>
    </w:p>
    <w:p>
      <w:r>
        <w:t xml:space="preserve">kertoa vitsejä</w:t>
      </w:r>
    </w:p>
    <w:p>
      <w:r>
        <w:rPr>
          <w:b/>
        </w:rPr>
        <w:t xml:space="preserve">Tulos</w:t>
      </w:r>
    </w:p>
    <w:p>
      <w:r>
        <w:t xml:space="preserve">soittaa instrumentteja</w:t>
      </w:r>
    </w:p>
    <w:p>
      <w:r>
        <w:rPr>
          <w:b/>
        </w:rPr>
        <w:t xml:space="preserve">Tulos</w:t>
      </w:r>
    </w:p>
    <w:p>
      <w:r>
        <w:t xml:space="preserve">jongleeraa</w:t>
      </w:r>
    </w:p>
    <w:p>
      <w:r>
        <w:rPr>
          <w:b/>
        </w:rPr>
        <w:t xml:space="preserve">Tulos</w:t>
      </w:r>
    </w:p>
    <w:p>
      <w:r>
        <w:t xml:space="preserve">lue</w:t>
      </w:r>
    </w:p>
    <w:p>
      <w:r>
        <w:rPr>
          <w:b/>
        </w:rPr>
        <w:t xml:space="preserve">Esimerkki 7.2545</w:t>
      </w:r>
    </w:p>
    <w:p>
      <w:r>
        <w:t xml:space="preserve">Jos mies pelkää älykkäitä naisia, mistä hän välttäisi treffien etsimistä?</w:t>
      </w:r>
    </w:p>
    <w:p>
      <w:r>
        <w:rPr>
          <w:b/>
        </w:rPr>
        <w:t xml:space="preserve">Tulos</w:t>
      </w:r>
    </w:p>
    <w:p>
      <w:r>
        <w:t xml:space="preserve">kirjasto</w:t>
      </w:r>
    </w:p>
    <w:p>
      <w:r>
        <w:rPr>
          <w:b/>
        </w:rPr>
        <w:t xml:space="preserve">Tulos</w:t>
      </w:r>
    </w:p>
    <w:p>
      <w:r>
        <w:t xml:space="preserve">college</w:t>
      </w:r>
    </w:p>
    <w:p>
      <w:r>
        <w:rPr>
          <w:b/>
        </w:rPr>
        <w:t xml:space="preserve">Tulos</w:t>
      </w:r>
    </w:p>
    <w:p>
      <w:r>
        <w:t xml:space="preserve">toimisto</w:t>
      </w:r>
    </w:p>
    <w:p>
      <w:r>
        <w:rPr>
          <w:b/>
        </w:rPr>
        <w:t xml:space="preserve">Esimerkki 7.2546</w:t>
      </w:r>
    </w:p>
    <w:p>
      <w:r>
        <w:t xml:space="preserve">Jos King Kong laitettaisiin eläintarhaan, nimeä jotain, mitä eläintarha tarvitsisi.</w:t>
      </w:r>
    </w:p>
    <w:p>
      <w:r>
        <w:rPr>
          <w:b/>
        </w:rPr>
        <w:t xml:space="preserve">Tulos</w:t>
      </w:r>
    </w:p>
    <w:p>
      <w:r>
        <w:t xml:space="preserve">iso häkki</w:t>
      </w:r>
    </w:p>
    <w:p>
      <w:r>
        <w:rPr>
          <w:b/>
        </w:rPr>
        <w:t xml:space="preserve">Tulos</w:t>
      </w:r>
    </w:p>
    <w:p>
      <w:r>
        <w:t xml:space="preserve">paljon ruokaa</w:t>
      </w:r>
    </w:p>
    <w:p>
      <w:r>
        <w:rPr>
          <w:b/>
        </w:rPr>
        <w:t xml:space="preserve">Tulos</w:t>
      </w:r>
    </w:p>
    <w:p>
      <w:r>
        <w:t xml:space="preserve">korkea turvallisuus</w:t>
      </w:r>
    </w:p>
    <w:p>
      <w:r>
        <w:rPr>
          <w:b/>
        </w:rPr>
        <w:t xml:space="preserve">Tulos</w:t>
      </w:r>
    </w:p>
    <w:p>
      <w:r>
        <w:t xml:space="preserve">ketjut</w:t>
      </w:r>
    </w:p>
    <w:p>
      <w:r>
        <w:rPr>
          <w:b/>
        </w:rPr>
        <w:t xml:space="preserve">Tulos</w:t>
      </w:r>
    </w:p>
    <w:p>
      <w:r>
        <w:t xml:space="preserve">rauhoittavat lääkkeet</w:t>
      </w:r>
    </w:p>
    <w:p>
      <w:r>
        <w:rPr>
          <w:b/>
        </w:rPr>
        <w:t xml:space="preserve">Esimerkki 7.2547</w:t>
      </w:r>
    </w:p>
    <w:p>
      <w:r>
        <w:t xml:space="preserve">miten voit osoittaa kumppanillesi rakkautesi julkisesti kertomatta siitä hänelle?</w:t>
      </w:r>
    </w:p>
    <w:p>
      <w:r>
        <w:rPr>
          <w:b/>
        </w:rPr>
        <w:t xml:space="preserve">Tulos</w:t>
      </w:r>
    </w:p>
    <w:p>
      <w:r>
        <w:t xml:space="preserve">suudelma</w:t>
      </w:r>
    </w:p>
    <w:p>
      <w:r>
        <w:rPr>
          <w:b/>
        </w:rPr>
        <w:t xml:space="preserve">Tulos</w:t>
      </w:r>
    </w:p>
    <w:p>
      <w:r>
        <w:t xml:space="preserve">halataan/pidetään kädestä kiinni</w:t>
      </w:r>
    </w:p>
    <w:p>
      <w:r>
        <w:rPr>
          <w:b/>
        </w:rPr>
        <w:t xml:space="preserve">Tulos</w:t>
      </w:r>
    </w:p>
    <w:p>
      <w:r>
        <w:t xml:space="preserve">katsekontakti/vinkkaus</w:t>
      </w:r>
    </w:p>
    <w:p>
      <w:r>
        <w:rPr>
          <w:b/>
        </w:rPr>
        <w:t xml:space="preserve">Tulos</w:t>
      </w:r>
    </w:p>
    <w:p>
      <w:r>
        <w:t xml:space="preserve">hymy</w:t>
      </w:r>
    </w:p>
    <w:p>
      <w:r>
        <w:rPr>
          <w:b/>
        </w:rPr>
        <w:t xml:space="preserve">Esimerkki 7.2548</w:t>
      </w:r>
    </w:p>
    <w:p>
      <w:r>
        <w:t xml:space="preserve">Jos sinulla olisi rahaa, mainitse jokin asia, jonka oppisit oppimaan.</w:t>
      </w:r>
    </w:p>
    <w:p>
      <w:r>
        <w:rPr>
          <w:b/>
        </w:rPr>
        <w:t xml:space="preserve">Tulos</w:t>
      </w:r>
    </w:p>
    <w:p>
      <w:r>
        <w:t xml:space="preserve">musiikki/laulu</w:t>
      </w:r>
    </w:p>
    <w:p>
      <w:r>
        <w:rPr>
          <w:b/>
        </w:rPr>
        <w:t xml:space="preserve">Tulos</w:t>
      </w:r>
    </w:p>
    <w:p>
      <w:r>
        <w:t xml:space="preserve">tanssitunnit</w:t>
      </w:r>
    </w:p>
    <w:p>
      <w:r>
        <w:rPr>
          <w:b/>
        </w:rPr>
        <w:t xml:space="preserve">Tulos</w:t>
      </w:r>
    </w:p>
    <w:p>
      <w:r>
        <w:t xml:space="preserve">lentotunteja</w:t>
      </w:r>
    </w:p>
    <w:p>
      <w:r>
        <w:rPr>
          <w:b/>
        </w:rPr>
        <w:t xml:space="preserve">Tulos</w:t>
      </w:r>
    </w:p>
    <w:p>
      <w:r>
        <w:t xml:space="preserve">laskuvarjohyppytunnit</w:t>
      </w:r>
    </w:p>
    <w:p>
      <w:r>
        <w:rPr>
          <w:b/>
        </w:rPr>
        <w:t xml:space="preserve">Tulos</w:t>
      </w:r>
    </w:p>
    <w:p>
      <w:r>
        <w:t xml:space="preserve">ajaminen/kilpa-ajo</w:t>
      </w:r>
    </w:p>
    <w:p>
      <w:r>
        <w:rPr>
          <w:b/>
        </w:rPr>
        <w:t xml:space="preserve">Esimerkki 7.2549</w:t>
      </w:r>
    </w:p>
    <w:p>
      <w:r>
        <w:t xml:space="preserve">Minkälaista musiikkia kuulisit tavanomaisen instrumentaalimusiikin sijasta hississä soivan?</w:t>
      </w:r>
    </w:p>
    <w:p>
      <w:r>
        <w:rPr>
          <w:b/>
        </w:rPr>
        <w:t xml:space="preserve">Tulos</w:t>
      </w:r>
    </w:p>
    <w:p>
      <w:r>
        <w:t xml:space="preserve">rock</w:t>
      </w:r>
    </w:p>
    <w:p>
      <w:r>
        <w:rPr>
          <w:b/>
        </w:rPr>
        <w:t xml:space="preserve">Tulos</w:t>
      </w:r>
    </w:p>
    <w:p>
      <w:r>
        <w:t xml:space="preserve">rap</w:t>
      </w:r>
    </w:p>
    <w:p>
      <w:r>
        <w:rPr>
          <w:b/>
        </w:rPr>
        <w:t xml:space="preserve">Tulos</w:t>
      </w:r>
    </w:p>
    <w:p>
      <w:r>
        <w:t xml:space="preserve">raskas metalli</w:t>
      </w:r>
    </w:p>
    <w:p>
      <w:r>
        <w:rPr>
          <w:b/>
        </w:rPr>
        <w:t xml:space="preserve">Tulos</w:t>
      </w:r>
    </w:p>
    <w:p>
      <w:r>
        <w:t xml:space="preserve">maa</w:t>
      </w:r>
    </w:p>
    <w:p>
      <w:r>
        <w:rPr>
          <w:b/>
        </w:rPr>
        <w:t xml:space="preserve">Esimerkki 7.2550</w:t>
      </w:r>
    </w:p>
    <w:p>
      <w:r>
        <w:t xml:space="preserve">jos sinä jälleensyntyisit eläimenä, mikä eläin haluaisit olla?</w:t>
      </w:r>
    </w:p>
    <w:p>
      <w:r>
        <w:rPr>
          <w:b/>
        </w:rPr>
        <w:t xml:space="preserve">Tulos</w:t>
      </w:r>
    </w:p>
    <w:p>
      <w:r>
        <w:t xml:space="preserve">koira</w:t>
      </w:r>
    </w:p>
    <w:p>
      <w:r>
        <w:rPr>
          <w:b/>
        </w:rPr>
        <w:t xml:space="preserve">Tulos</w:t>
      </w:r>
    </w:p>
    <w:p>
      <w:r>
        <w:t xml:space="preserve">lintu</w:t>
      </w:r>
    </w:p>
    <w:p>
      <w:r>
        <w:rPr>
          <w:b/>
        </w:rPr>
        <w:t xml:space="preserve">Tulos</w:t>
      </w:r>
    </w:p>
    <w:p>
      <w:r>
        <w:t xml:space="preserve">cat</w:t>
      </w:r>
    </w:p>
    <w:p>
      <w:r>
        <w:rPr>
          <w:b/>
        </w:rPr>
        <w:t xml:space="preserve">Tulos</w:t>
      </w:r>
    </w:p>
    <w:p>
      <w:r>
        <w:t xml:space="preserve">leijona</w:t>
      </w:r>
    </w:p>
    <w:p>
      <w:r>
        <w:rPr>
          <w:b/>
        </w:rPr>
        <w:t xml:space="preserve">Tulos</w:t>
      </w:r>
    </w:p>
    <w:p>
      <w:r>
        <w:t xml:space="preserve">tiikeri</w:t>
      </w:r>
    </w:p>
    <w:p>
      <w:r>
        <w:rPr>
          <w:b/>
        </w:rPr>
        <w:t xml:space="preserve">Tulos</w:t>
      </w:r>
    </w:p>
    <w:p>
      <w:r>
        <w:t xml:space="preserve">delfiini</w:t>
      </w:r>
    </w:p>
    <w:p>
      <w:r>
        <w:rPr>
          <w:b/>
        </w:rPr>
        <w:t xml:space="preserve">Tulos</w:t>
      </w:r>
    </w:p>
    <w:p>
      <w:r>
        <w:t xml:space="preserve">hevonen</w:t>
      </w:r>
    </w:p>
    <w:p>
      <w:r>
        <w:rPr>
          <w:b/>
        </w:rPr>
        <w:t xml:space="preserve">Tulos</w:t>
      </w:r>
    </w:p>
    <w:p>
      <w:r>
        <w:t xml:space="preserve">perhonen</w:t>
      </w:r>
    </w:p>
    <w:p>
      <w:r>
        <w:rPr>
          <w:b/>
        </w:rPr>
        <w:t xml:space="preserve">Esimerkki 7.2551</w:t>
      </w:r>
    </w:p>
    <w:p>
      <w:r>
        <w:t xml:space="preserve">Jos sinua käskettäisiin evakuoimaan kotisi välittömästi, mikä olisi ensimmäinen asia, johon tarttuisit?</w:t>
      </w:r>
    </w:p>
    <w:p>
      <w:r>
        <w:rPr>
          <w:b/>
        </w:rPr>
        <w:t xml:space="preserve">Tulos</w:t>
      </w:r>
    </w:p>
    <w:p>
      <w:r>
        <w:t xml:space="preserve">kukkaro/rahat</w:t>
      </w:r>
    </w:p>
    <w:p>
      <w:r>
        <w:rPr>
          <w:b/>
        </w:rPr>
        <w:t xml:space="preserve">Tulos</w:t>
      </w:r>
    </w:p>
    <w:p>
      <w:r>
        <w:t xml:space="preserve">perhe</w:t>
      </w:r>
    </w:p>
    <w:p>
      <w:r>
        <w:rPr>
          <w:b/>
        </w:rPr>
        <w:t xml:space="preserve">Tulos</w:t>
      </w:r>
    </w:p>
    <w:p>
      <w:r>
        <w:t xml:space="preserve">lemmikki</w:t>
      </w:r>
    </w:p>
    <w:p>
      <w:r>
        <w:rPr>
          <w:b/>
        </w:rPr>
        <w:t xml:space="preserve">Tulos</w:t>
      </w:r>
    </w:p>
    <w:p>
      <w:r>
        <w:t xml:space="preserve">valokuvat/albumi</w:t>
      </w:r>
    </w:p>
    <w:p>
      <w:r>
        <w:rPr>
          <w:b/>
        </w:rPr>
        <w:t xml:space="preserve">Tulos</w:t>
      </w:r>
    </w:p>
    <w:p>
      <w:r>
        <w:t xml:space="preserve">vaatteet</w:t>
      </w:r>
    </w:p>
    <w:p>
      <w:r>
        <w:rPr>
          <w:b/>
        </w:rPr>
        <w:t xml:space="preserve">Tulos</w:t>
      </w:r>
    </w:p>
    <w:p>
      <w:r>
        <w:t xml:space="preserve">asiakirjat/paperit</w:t>
      </w:r>
    </w:p>
    <w:p>
      <w:r>
        <w:rPr>
          <w:b/>
        </w:rPr>
        <w:t xml:space="preserve">Esimerkki 7.2552</w:t>
      </w:r>
    </w:p>
    <w:p>
      <w:r>
        <w:t xml:space="preserve">jos tohtori tutkisi muut kuusi kääpiötä, kenelle hän voisi ehdottaa reseptiä?</w:t>
      </w:r>
    </w:p>
    <w:p>
      <w:r>
        <w:rPr>
          <w:b/>
        </w:rPr>
        <w:t xml:space="preserve">Tulos</w:t>
      </w:r>
    </w:p>
    <w:p>
      <w:r>
        <w:t xml:space="preserve">aivastelu</w:t>
      </w:r>
    </w:p>
    <w:p>
      <w:r>
        <w:rPr>
          <w:b/>
        </w:rPr>
        <w:t xml:space="preserve">Tulos</w:t>
      </w:r>
    </w:p>
    <w:p>
      <w:r>
        <w:t xml:space="preserve">unelias</w:t>
      </w:r>
    </w:p>
    <w:p>
      <w:r>
        <w:rPr>
          <w:b/>
        </w:rPr>
        <w:t xml:space="preserve">Tulos</w:t>
      </w:r>
    </w:p>
    <w:p>
      <w:r>
        <w:t xml:space="preserve">äreä</w:t>
      </w:r>
    </w:p>
    <w:p>
      <w:r>
        <w:rPr>
          <w:b/>
        </w:rPr>
        <w:t xml:space="preserve">Tulos</w:t>
      </w:r>
    </w:p>
    <w:p>
      <w:r>
        <w:t xml:space="preserve">dopey</w:t>
      </w:r>
    </w:p>
    <w:p>
      <w:r>
        <w:rPr>
          <w:b/>
        </w:rPr>
        <w:t xml:space="preserve">Tulos</w:t>
      </w:r>
    </w:p>
    <w:p>
      <w:r>
        <w:t xml:space="preserve">häveliäs</w:t>
      </w:r>
    </w:p>
    <w:p>
      <w:r>
        <w:rPr>
          <w:b/>
        </w:rPr>
        <w:t xml:space="preserve">Esimerkki 7.2553</w:t>
      </w:r>
    </w:p>
    <w:p>
      <w:r>
        <w:t xml:space="preserve">elävä tai kuollut, nimeä romanttisin laulaja.</w:t>
      </w:r>
    </w:p>
    <w:p>
      <w:r>
        <w:rPr>
          <w:b/>
        </w:rPr>
        <w:t xml:space="preserve">Tulos</w:t>
      </w:r>
    </w:p>
    <w:p>
      <w:r>
        <w:t xml:space="preserve">luther vandross</w:t>
      </w:r>
    </w:p>
    <w:p>
      <w:r>
        <w:rPr>
          <w:b/>
        </w:rPr>
        <w:t xml:space="preserve">Tulos</w:t>
      </w:r>
    </w:p>
    <w:p>
      <w:r>
        <w:t xml:space="preserve">frank sinatra</w:t>
      </w:r>
    </w:p>
    <w:p>
      <w:r>
        <w:rPr>
          <w:b/>
        </w:rPr>
        <w:t xml:space="preserve">Tulos</w:t>
      </w:r>
    </w:p>
    <w:p>
      <w:r>
        <w:t xml:space="preserve">usher</w:t>
      </w:r>
    </w:p>
    <w:p>
      <w:r>
        <w:rPr>
          <w:b/>
        </w:rPr>
        <w:t xml:space="preserve">Tulos</w:t>
      </w:r>
    </w:p>
    <w:p>
      <w:r>
        <w:t xml:space="preserve">Barry White</w:t>
      </w:r>
    </w:p>
    <w:p>
      <w:r>
        <w:rPr>
          <w:b/>
        </w:rPr>
        <w:t xml:space="preserve">Tulos</w:t>
      </w:r>
    </w:p>
    <w:p>
      <w:r>
        <w:t xml:space="preserve">Tony Bennett</w:t>
      </w:r>
    </w:p>
    <w:p>
      <w:r>
        <w:rPr>
          <w:b/>
        </w:rPr>
        <w:t xml:space="preserve">Esimerkki 7.2554</w:t>
      </w:r>
    </w:p>
    <w:p>
      <w:r>
        <w:t xml:space="preserve">moottori-suu on yksi sana, joka päättyy "suuhun". nimeä toinen.</w:t>
      </w:r>
    </w:p>
    <w:p>
      <w:r>
        <w:rPr>
          <w:b/>
        </w:rPr>
        <w:t xml:space="preserve">Tulos</w:t>
      </w:r>
    </w:p>
    <w:p>
      <w:r>
        <w:t xml:space="preserve">iso suu</w:t>
      </w:r>
    </w:p>
    <w:p>
      <w:r>
        <w:rPr>
          <w:b/>
        </w:rPr>
        <w:t xml:space="preserve">Tulos</w:t>
      </w:r>
    </w:p>
    <w:p>
      <w:r>
        <w:t xml:space="preserve">kova suu</w:t>
      </w:r>
    </w:p>
    <w:p>
      <w:r>
        <w:rPr>
          <w:b/>
        </w:rPr>
        <w:t xml:space="preserve">Tulos</w:t>
      </w:r>
    </w:p>
    <w:p>
      <w:r>
        <w:t xml:space="preserve">potta suu</w:t>
      </w:r>
    </w:p>
    <w:p>
      <w:r>
        <w:rPr>
          <w:b/>
        </w:rPr>
        <w:t xml:space="preserve">Tulos</w:t>
      </w:r>
    </w:p>
    <w:p>
      <w:r>
        <w:t xml:space="preserve">likainen suu</w:t>
      </w:r>
    </w:p>
    <w:p>
      <w:r>
        <w:rPr>
          <w:b/>
        </w:rPr>
        <w:t xml:space="preserve">Tulos</w:t>
      </w:r>
    </w:p>
    <w:p>
      <w:r>
        <w:t xml:space="preserve">lörpötteleva suu</w:t>
      </w:r>
    </w:p>
    <w:p>
      <w:r>
        <w:rPr>
          <w:b/>
        </w:rPr>
        <w:t xml:space="preserve">Tulos</w:t>
      </w:r>
    </w:p>
    <w:p>
      <w:r>
        <w:t xml:space="preserve">paha suu</w:t>
      </w:r>
    </w:p>
    <w:p>
      <w:r>
        <w:rPr>
          <w:b/>
        </w:rPr>
        <w:t xml:space="preserve">Esimerkki 7.2555</w:t>
      </w:r>
    </w:p>
    <w:p>
      <w:r>
        <w:t xml:space="preserve">Nimeä jotain, mitä ihmiset tekevät osoittaakseen, että heillä on tylsää.</w:t>
      </w:r>
    </w:p>
    <w:p>
      <w:r>
        <w:rPr>
          <w:b/>
        </w:rPr>
        <w:t xml:space="preserve">Tulos</w:t>
      </w:r>
    </w:p>
    <w:p>
      <w:r>
        <w:t xml:space="preserve">haukotus</w:t>
      </w:r>
    </w:p>
    <w:p>
      <w:r>
        <w:rPr>
          <w:b/>
        </w:rPr>
        <w:t xml:space="preserve">Tulos</w:t>
      </w:r>
    </w:p>
    <w:p>
      <w:r>
        <w:t xml:space="preserve">huokaus</w:t>
      </w:r>
    </w:p>
    <w:p>
      <w:r>
        <w:rPr>
          <w:b/>
        </w:rPr>
        <w:t xml:space="preserve">Tulos</w:t>
      </w:r>
    </w:p>
    <w:p>
      <w:r>
        <w:t xml:space="preserve">nukkua</w:t>
      </w:r>
    </w:p>
    <w:p>
      <w:r>
        <w:rPr>
          <w:b/>
        </w:rPr>
        <w:t xml:space="preserve">Tulos</w:t>
      </w:r>
    </w:p>
    <w:p>
      <w:r>
        <w:t xml:space="preserve">pyöritellä silmiään</w:t>
      </w:r>
    </w:p>
    <w:p>
      <w:r>
        <w:rPr>
          <w:b/>
        </w:rPr>
        <w:t xml:space="preserve">Tulos</w:t>
      </w:r>
    </w:p>
    <w:p>
      <w:r>
        <w:t xml:space="preserve">pyöritellä peukaloita</w:t>
      </w:r>
    </w:p>
    <w:p>
      <w:r>
        <w:rPr>
          <w:b/>
        </w:rPr>
        <w:t xml:space="preserve">Tulos</w:t>
      </w:r>
    </w:p>
    <w:p>
      <w:r>
        <w:t xml:space="preserve">naputtele sormia</w:t>
      </w:r>
    </w:p>
    <w:p>
      <w:r>
        <w:rPr>
          <w:b/>
        </w:rPr>
        <w:t xml:space="preserve">Tulos</w:t>
      </w:r>
    </w:p>
    <w:p>
      <w:r>
        <w:t xml:space="preserve">katso kelloa</w:t>
      </w:r>
    </w:p>
    <w:p>
      <w:r>
        <w:rPr>
          <w:b/>
        </w:rPr>
        <w:t xml:space="preserve">Esimerkki 7.2556</w:t>
      </w:r>
    </w:p>
    <w:p>
      <w:r>
        <w:t xml:space="preserve">Kerro jokin muu syy kuin kova työ, jonka vuoksi pomosi antaisi sinulle palkankorotuksen.</w:t>
      </w:r>
    </w:p>
    <w:p>
      <w:r>
        <w:rPr>
          <w:b/>
        </w:rPr>
        <w:t xml:space="preserve">Tulos</w:t>
      </w:r>
    </w:p>
    <w:p>
      <w:r>
        <w:t xml:space="preserve">dating pomo</w:t>
      </w:r>
    </w:p>
    <w:p>
      <w:r>
        <w:rPr>
          <w:b/>
        </w:rPr>
        <w:t xml:space="preserve">Tulos</w:t>
      </w:r>
    </w:p>
    <w:p>
      <w:r>
        <w:t xml:space="preserve">ajallaan/ läsnäolo</w:t>
      </w:r>
    </w:p>
    <w:p>
      <w:r>
        <w:rPr>
          <w:b/>
        </w:rPr>
        <w:t xml:space="preserve">Tulos</w:t>
      </w:r>
    </w:p>
    <w:p>
      <w:r>
        <w:t xml:space="preserve">kiristys</w:t>
      </w:r>
    </w:p>
    <w:p>
      <w:r>
        <w:rPr>
          <w:b/>
        </w:rPr>
        <w:t xml:space="preserve">Tulos</w:t>
      </w:r>
    </w:p>
    <w:p>
      <w:r>
        <w:t xml:space="preserve">imeminen</w:t>
      </w:r>
    </w:p>
    <w:p>
      <w:r>
        <w:rPr>
          <w:b/>
        </w:rPr>
        <w:t xml:space="preserve">Esimerkki 7.2557</w:t>
      </w:r>
    </w:p>
    <w:p>
      <w:r>
        <w:t xml:space="preserve">nimetä jotain, jota varten pukuhahmon on ehkä irrotettava päänsä.</w:t>
      </w:r>
    </w:p>
    <w:p>
      <w:r>
        <w:rPr>
          <w:b/>
        </w:rPr>
        <w:t xml:space="preserve">Tulos</w:t>
      </w:r>
    </w:p>
    <w:p>
      <w:r>
        <w:t xml:space="preserve">syö</w:t>
      </w:r>
    </w:p>
    <w:p>
      <w:r>
        <w:rPr>
          <w:b/>
        </w:rPr>
        <w:t xml:space="preserve">Tulos</w:t>
      </w:r>
    </w:p>
    <w:p>
      <w:r>
        <w:t xml:space="preserve">saada juotavaa</w:t>
      </w:r>
    </w:p>
    <w:p>
      <w:r>
        <w:rPr>
          <w:b/>
        </w:rPr>
        <w:t xml:space="preserve">Tulos</w:t>
      </w:r>
    </w:p>
    <w:p>
      <w:r>
        <w:t xml:space="preserve">puhu</w:t>
      </w:r>
    </w:p>
    <w:p>
      <w:r>
        <w:rPr>
          <w:b/>
        </w:rPr>
        <w:t xml:space="preserve">Tulos</w:t>
      </w:r>
    </w:p>
    <w:p>
      <w:r>
        <w:t xml:space="preserve">hengitys</w:t>
      </w:r>
    </w:p>
    <w:p>
      <w:r>
        <w:rPr>
          <w:b/>
        </w:rPr>
        <w:t xml:space="preserve">Tulos</w:t>
      </w:r>
    </w:p>
    <w:p>
      <w:r>
        <w:t xml:space="preserve">katso</w:t>
      </w:r>
    </w:p>
    <w:p>
      <w:r>
        <w:rPr>
          <w:b/>
        </w:rPr>
        <w:t xml:space="preserve">Esimerkki 7.2558</w:t>
      </w:r>
    </w:p>
    <w:p>
      <w:r>
        <w:t xml:space="preserve">Nimeä paikka, jossa saa olla äänekäs.</w:t>
      </w:r>
    </w:p>
    <w:p>
      <w:r>
        <w:rPr>
          <w:b/>
        </w:rPr>
        <w:t xml:space="preserve">Tulos</w:t>
      </w:r>
    </w:p>
    <w:p>
      <w:r>
        <w:t xml:space="preserve">konsertti</w:t>
      </w:r>
    </w:p>
    <w:p>
      <w:r>
        <w:rPr>
          <w:b/>
        </w:rPr>
        <w:t xml:space="preserve">Tulos</w:t>
      </w:r>
    </w:p>
    <w:p>
      <w:r>
        <w:t xml:space="preserve">ulkona</w:t>
      </w:r>
    </w:p>
    <w:p>
      <w:r>
        <w:rPr>
          <w:b/>
        </w:rPr>
        <w:t xml:space="preserve">Tulos</w:t>
      </w:r>
    </w:p>
    <w:p>
      <w:r>
        <w:t xml:space="preserve">baari</w:t>
      </w:r>
    </w:p>
    <w:p>
      <w:r>
        <w:rPr>
          <w:b/>
        </w:rPr>
        <w:t xml:space="preserve">Tulos</w:t>
      </w:r>
    </w:p>
    <w:p>
      <w:r>
        <w:t xml:space="preserve">puolue</w:t>
      </w:r>
    </w:p>
    <w:p>
      <w:r>
        <w:rPr>
          <w:b/>
        </w:rPr>
        <w:t xml:space="preserve">Tulos</w:t>
      </w:r>
    </w:p>
    <w:p>
      <w:r>
        <w:t xml:space="preserve">urheilutapahtuma</w:t>
      </w:r>
    </w:p>
    <w:p>
      <w:r>
        <w:rPr>
          <w:b/>
        </w:rPr>
        <w:t xml:space="preserve">Esimerkki 7.2559</w:t>
      </w:r>
    </w:p>
    <w:p>
      <w:r>
        <w:t xml:space="preserve">Nimeä jokin asia, jonka teini-ikäinen saattaa peittää, jotta vanhemmat eivät näe sitä.</w:t>
      </w:r>
    </w:p>
    <w:p>
      <w:r>
        <w:rPr>
          <w:b/>
        </w:rPr>
        <w:t xml:space="preserve">Tulos</w:t>
      </w:r>
    </w:p>
    <w:p>
      <w:r>
        <w:t xml:space="preserve">hickey</w:t>
      </w:r>
    </w:p>
    <w:p>
      <w:r>
        <w:rPr>
          <w:b/>
        </w:rPr>
        <w:t xml:space="preserve">Tulos</w:t>
      </w:r>
    </w:p>
    <w:p>
      <w:r>
        <w:t xml:space="preserve">tatuointi</w:t>
      </w:r>
    </w:p>
    <w:p>
      <w:r>
        <w:rPr>
          <w:b/>
        </w:rPr>
        <w:t xml:space="preserve">Tulos</w:t>
      </w:r>
    </w:p>
    <w:p>
      <w:r>
        <w:t xml:space="preserve">lävistävä</w:t>
      </w:r>
    </w:p>
    <w:p>
      <w:r>
        <w:rPr>
          <w:b/>
        </w:rPr>
        <w:t xml:space="preserve">Tulos</w:t>
      </w:r>
    </w:p>
    <w:p>
      <w:r>
        <w:t xml:space="preserve">paljastavat vaatteet</w:t>
      </w:r>
    </w:p>
    <w:p>
      <w:r>
        <w:rPr>
          <w:b/>
        </w:rPr>
        <w:t xml:space="preserve">Tulos</w:t>
      </w:r>
    </w:p>
    <w:p>
      <w:r>
        <w:t xml:space="preserve">keksiä</w:t>
      </w:r>
    </w:p>
    <w:p>
      <w:r>
        <w:rPr>
          <w:b/>
        </w:rPr>
        <w:t xml:space="preserve">Tulos</w:t>
      </w:r>
    </w:p>
    <w:p>
      <w:r>
        <w:t xml:space="preserve">päiväkirja</w:t>
      </w:r>
    </w:p>
    <w:p>
      <w:r>
        <w:rPr>
          <w:b/>
        </w:rPr>
        <w:t xml:space="preserve">Esimerkki 7.2560</w:t>
      </w:r>
    </w:p>
    <w:p>
      <w:r>
        <w:t xml:space="preserve">Nimeä kahvijuoma, jota ihmiset tilaavat ulkona, mutta jota he eivät voi valmistaa kotona.</w:t>
      </w:r>
    </w:p>
    <w:p>
      <w:r>
        <w:rPr>
          <w:b/>
        </w:rPr>
        <w:t xml:space="preserve">Tulos</w:t>
      </w:r>
    </w:p>
    <w:p>
      <w:r>
        <w:t xml:space="preserve">myöhään</w:t>
      </w:r>
    </w:p>
    <w:p>
      <w:r>
        <w:rPr>
          <w:b/>
        </w:rPr>
        <w:t xml:space="preserve">Tulos</w:t>
      </w:r>
    </w:p>
    <w:p>
      <w:r>
        <w:t xml:space="preserve">esspresso</w:t>
      </w:r>
    </w:p>
    <w:p>
      <w:r>
        <w:rPr>
          <w:b/>
        </w:rPr>
        <w:t xml:space="preserve">Tulos</w:t>
      </w:r>
    </w:p>
    <w:p>
      <w:r>
        <w:t xml:space="preserve">mokka</w:t>
      </w:r>
    </w:p>
    <w:p>
      <w:r>
        <w:rPr>
          <w:b/>
        </w:rPr>
        <w:t xml:space="preserve">Tulos</w:t>
      </w:r>
    </w:p>
    <w:p>
      <w:r>
        <w:t xml:space="preserve">cappuccino</w:t>
      </w:r>
    </w:p>
    <w:p>
      <w:r>
        <w:rPr>
          <w:b/>
        </w:rPr>
        <w:t xml:space="preserve">Esimerkki 7.2561</w:t>
      </w:r>
    </w:p>
    <w:p>
      <w:r>
        <w:t xml:space="preserve">Nimeä musiikkityyli, jonka kuuntelemisesta teini-ikäinen olisi yllättynyt.</w:t>
      </w:r>
    </w:p>
    <w:p>
      <w:r>
        <w:rPr>
          <w:b/>
        </w:rPr>
        <w:t xml:space="preserve">Tulos</w:t>
      </w:r>
    </w:p>
    <w:p>
      <w:r>
        <w:t xml:space="preserve">klassinen</w:t>
      </w:r>
    </w:p>
    <w:p>
      <w:r>
        <w:rPr>
          <w:b/>
        </w:rPr>
        <w:t xml:space="preserve">Tulos</w:t>
      </w:r>
    </w:p>
    <w:p>
      <w:r>
        <w:t xml:space="preserve">maa</w:t>
      </w:r>
    </w:p>
    <w:p>
      <w:r>
        <w:rPr>
          <w:b/>
        </w:rPr>
        <w:t xml:space="preserve">Tulos</w:t>
      </w:r>
    </w:p>
    <w:p>
      <w:r>
        <w:t xml:space="preserve">jazz</w:t>
      </w:r>
    </w:p>
    <w:p>
      <w:r>
        <w:rPr>
          <w:b/>
        </w:rPr>
        <w:t xml:space="preserve">Tulos</w:t>
      </w:r>
    </w:p>
    <w:p>
      <w:r>
        <w:t xml:space="preserve">ooppera</w:t>
      </w:r>
    </w:p>
    <w:p>
      <w:r>
        <w:rPr>
          <w:b/>
        </w:rPr>
        <w:t xml:space="preserve">Esimerkki 7.2562</w:t>
      </w:r>
    </w:p>
    <w:p>
      <w:r>
        <w:t xml:space="preserve">Nimeä koulutarvike, jota et ole käyttänyt sitten nuoruutesi.</w:t>
      </w:r>
    </w:p>
    <w:p>
      <w:r>
        <w:rPr>
          <w:b/>
        </w:rPr>
        <w:t xml:space="preserve">Tulos</w:t>
      </w:r>
    </w:p>
    <w:p>
      <w:r>
        <w:t xml:space="preserve">värikynä</w:t>
      </w:r>
    </w:p>
    <w:p>
      <w:r>
        <w:rPr>
          <w:b/>
        </w:rPr>
        <w:t xml:space="preserve">Tulos</w:t>
      </w:r>
    </w:p>
    <w:p>
      <w:r>
        <w:t xml:space="preserve">hallitsija</w:t>
      </w:r>
    </w:p>
    <w:p>
      <w:r>
        <w:rPr>
          <w:b/>
        </w:rPr>
        <w:t xml:space="preserve">Tulos</w:t>
      </w:r>
    </w:p>
    <w:p>
      <w:r>
        <w:t xml:space="preserve">lyijykynä/ratsikka</w:t>
      </w:r>
    </w:p>
    <w:p>
      <w:r>
        <w:rPr>
          <w:b/>
        </w:rPr>
        <w:t xml:space="preserve">Tulos</w:t>
      </w:r>
    </w:p>
    <w:p>
      <w:r>
        <w:t xml:space="preserve">tahna/liima</w:t>
      </w:r>
    </w:p>
    <w:p>
      <w:r>
        <w:rPr>
          <w:b/>
        </w:rPr>
        <w:t xml:space="preserve">Tulos</w:t>
      </w:r>
    </w:p>
    <w:p>
      <w:r>
        <w:t xml:space="preserve">kompassi</w:t>
      </w:r>
    </w:p>
    <w:p>
      <w:r>
        <w:rPr>
          <w:b/>
        </w:rPr>
        <w:t xml:space="preserve">Esimerkki 7.2563</w:t>
      </w:r>
    </w:p>
    <w:p>
      <w:r>
        <w:t xml:space="preserve">nimetä jotain, jonka allekirjoittamista henkilö voi pyytää.</w:t>
      </w:r>
    </w:p>
    <w:p>
      <w:r>
        <w:rPr>
          <w:b/>
        </w:rPr>
        <w:t xml:space="preserve">Tulos</w:t>
      </w:r>
    </w:p>
    <w:p>
      <w:r>
        <w:t xml:space="preserve">tarkista</w:t>
      </w:r>
    </w:p>
    <w:p>
      <w:r>
        <w:rPr>
          <w:b/>
        </w:rPr>
        <w:t xml:space="preserve">Tulos</w:t>
      </w:r>
    </w:p>
    <w:p>
      <w:r>
        <w:t xml:space="preserve">kuva</w:t>
      </w:r>
    </w:p>
    <w:p>
      <w:r>
        <w:rPr>
          <w:b/>
        </w:rPr>
        <w:t xml:space="preserve">Tulos</w:t>
      </w:r>
    </w:p>
    <w:p>
      <w:r>
        <w:t xml:space="preserve">sopimus</w:t>
      </w:r>
    </w:p>
    <w:p>
      <w:r>
        <w:rPr>
          <w:b/>
        </w:rPr>
        <w:t xml:space="preserve">Tulos</w:t>
      </w:r>
    </w:p>
    <w:p>
      <w:r>
        <w:t xml:space="preserve">paita</w:t>
      </w:r>
    </w:p>
    <w:p>
      <w:r>
        <w:rPr>
          <w:b/>
        </w:rPr>
        <w:t xml:space="preserve">Tulos</w:t>
      </w:r>
    </w:p>
    <w:p>
      <w:r>
        <w:t xml:space="preserve">kirja</w:t>
      </w:r>
    </w:p>
    <w:p>
      <w:r>
        <w:rPr>
          <w:b/>
        </w:rPr>
        <w:t xml:space="preserve">Tulos</w:t>
      </w:r>
    </w:p>
    <w:p>
      <w:r>
        <w:t xml:space="preserve">pallo</w:t>
      </w:r>
    </w:p>
    <w:p>
      <w:r>
        <w:rPr>
          <w:b/>
        </w:rPr>
        <w:t xml:space="preserve">Tulos</w:t>
      </w:r>
    </w:p>
    <w:p>
      <w:r>
        <w:t xml:space="preserve">vetoomus</w:t>
      </w:r>
    </w:p>
    <w:p>
      <w:r>
        <w:rPr>
          <w:b/>
        </w:rPr>
        <w:t xml:space="preserve">Esimerkki 7.2564</w:t>
      </w:r>
    </w:p>
    <w:p>
      <w:r>
        <w:t xml:space="preserve">Nimeä jokin asia, jonka näet roskaavan maata karnevaalien jälkeen (tarkemmin kuin "roskat").</w:t>
      </w:r>
    </w:p>
    <w:p>
      <w:r>
        <w:rPr>
          <w:b/>
        </w:rPr>
        <w:t xml:space="preserve">Tulos</w:t>
      </w:r>
    </w:p>
    <w:p>
      <w:r>
        <w:t xml:space="preserve">popcorn</w:t>
      </w:r>
    </w:p>
    <w:p>
      <w:r>
        <w:rPr>
          <w:b/>
        </w:rPr>
        <w:t xml:space="preserve">Tulos</w:t>
      </w:r>
    </w:p>
    <w:p>
      <w:r>
        <w:t xml:space="preserve">elintarvikekääreet</w:t>
      </w:r>
    </w:p>
    <w:p>
      <w:r>
        <w:rPr>
          <w:b/>
        </w:rPr>
        <w:t xml:space="preserve">Tulos</w:t>
      </w:r>
    </w:p>
    <w:p>
      <w:r>
        <w:t xml:space="preserve">kupit/tölkit</w:t>
      </w:r>
    </w:p>
    <w:p>
      <w:r>
        <w:rPr>
          <w:b/>
        </w:rPr>
        <w:t xml:space="preserve">Tulos</w:t>
      </w:r>
    </w:p>
    <w:p>
      <w:r>
        <w:t xml:space="preserve">lipputanko</w:t>
      </w:r>
    </w:p>
    <w:p>
      <w:r>
        <w:rPr>
          <w:b/>
        </w:rPr>
        <w:t xml:space="preserve">Esimerkki 7.2565</w:t>
      </w:r>
    </w:p>
    <w:p>
      <w:r>
        <w:t xml:space="preserve">Nimeä pahin asia Nooan arkilla olossa.</w:t>
      </w:r>
    </w:p>
    <w:p>
      <w:r>
        <w:rPr>
          <w:b/>
        </w:rPr>
        <w:t xml:space="preserve">Tulos</w:t>
      </w:r>
    </w:p>
    <w:p>
      <w:r>
        <w:t xml:space="preserve">tungosta</w:t>
      </w:r>
    </w:p>
    <w:p>
      <w:r>
        <w:rPr>
          <w:b/>
        </w:rPr>
        <w:t xml:space="preserve">Tulos</w:t>
      </w:r>
    </w:p>
    <w:p>
      <w:r>
        <w:t xml:space="preserve">haista</w:t>
      </w:r>
    </w:p>
    <w:p>
      <w:r>
        <w:rPr>
          <w:b/>
        </w:rPr>
        <w:t xml:space="preserve">Tulos</w:t>
      </w:r>
    </w:p>
    <w:p>
      <w:r>
        <w:t xml:space="preserve">eläimet</w:t>
      </w:r>
    </w:p>
    <w:p>
      <w:r>
        <w:rPr>
          <w:b/>
        </w:rPr>
        <w:t xml:space="preserve">Tulos</w:t>
      </w:r>
    </w:p>
    <w:p>
      <w:r>
        <w:t xml:space="preserve">siivoaminen</w:t>
      </w:r>
    </w:p>
    <w:p>
      <w:r>
        <w:rPr>
          <w:b/>
        </w:rPr>
        <w:t xml:space="preserve">Tulos</w:t>
      </w:r>
    </w:p>
    <w:p>
      <w:r>
        <w:t xml:space="preserve">myrskyt</w:t>
      </w:r>
    </w:p>
    <w:p>
      <w:r>
        <w:rPr>
          <w:b/>
        </w:rPr>
        <w:t xml:space="preserve">Tulos</w:t>
      </w:r>
    </w:p>
    <w:p>
      <w:r>
        <w:t xml:space="preserve">tylsyys</w:t>
      </w:r>
    </w:p>
    <w:p>
      <w:r>
        <w:rPr>
          <w:b/>
        </w:rPr>
        <w:t xml:space="preserve">Esimerkki 7.2566</w:t>
      </w:r>
    </w:p>
    <w:p>
      <w:r>
        <w:t xml:space="preserve">Nimeä jokin oma esineesi, jolla koira haluaa leikkiä.</w:t>
      </w:r>
    </w:p>
    <w:p>
      <w:r>
        <w:rPr>
          <w:b/>
        </w:rPr>
        <w:t xml:space="preserve">Tulos</w:t>
      </w:r>
    </w:p>
    <w:p>
      <w:r>
        <w:t xml:space="preserve">kengät</w:t>
      </w:r>
    </w:p>
    <w:p>
      <w:r>
        <w:rPr>
          <w:b/>
        </w:rPr>
        <w:t xml:space="preserve">Tulos</w:t>
      </w:r>
    </w:p>
    <w:p>
      <w:r>
        <w:t xml:space="preserve">sukat</w:t>
      </w:r>
    </w:p>
    <w:p>
      <w:r>
        <w:rPr>
          <w:b/>
        </w:rPr>
        <w:t xml:space="preserve">Tulos</w:t>
      </w:r>
    </w:p>
    <w:p>
      <w:r>
        <w:t xml:space="preserve">pallo</w:t>
      </w:r>
    </w:p>
    <w:p>
      <w:r>
        <w:rPr>
          <w:b/>
        </w:rPr>
        <w:t xml:space="preserve">Tulos</w:t>
      </w:r>
    </w:p>
    <w:p>
      <w:r>
        <w:t xml:space="preserve">sanomalehti</w:t>
      </w:r>
    </w:p>
    <w:p>
      <w:r>
        <w:rPr>
          <w:b/>
        </w:rPr>
        <w:t xml:space="preserve">Esimerkki 7.2567</w:t>
      </w:r>
    </w:p>
    <w:p>
      <w:r>
        <w:t xml:space="preserve">Nimeä paikka, jossa ihmiset tappavat aikaansa...</w:t>
      </w:r>
    </w:p>
    <w:p>
      <w:r>
        <w:rPr>
          <w:b/>
        </w:rPr>
        <w:t xml:space="preserve">Tulos</w:t>
      </w:r>
    </w:p>
    <w:p>
      <w:r>
        <w:t xml:space="preserve">ostoskeskus/kauppa</w:t>
      </w:r>
    </w:p>
    <w:p>
      <w:r>
        <w:rPr>
          <w:b/>
        </w:rPr>
        <w:t xml:space="preserve">Tulos</w:t>
      </w:r>
    </w:p>
    <w:p>
      <w:r>
        <w:t xml:space="preserve">juna-/bussipysäkki</w:t>
      </w:r>
    </w:p>
    <w:p>
      <w:r>
        <w:rPr>
          <w:b/>
        </w:rPr>
        <w:t xml:space="preserve">Tulos</w:t>
      </w:r>
    </w:p>
    <w:p>
      <w:r>
        <w:t xml:space="preserve">lentoasema</w:t>
      </w:r>
    </w:p>
    <w:p>
      <w:r>
        <w:rPr>
          <w:b/>
        </w:rPr>
        <w:t xml:space="preserve">Tulos</w:t>
      </w:r>
    </w:p>
    <w:p>
      <w:r>
        <w:t xml:space="preserve">baari</w:t>
      </w:r>
    </w:p>
    <w:p>
      <w:r>
        <w:rPr>
          <w:b/>
        </w:rPr>
        <w:t xml:space="preserve">Tulos</w:t>
      </w:r>
    </w:p>
    <w:p>
      <w:r>
        <w:t xml:space="preserve">työ työ</w:t>
      </w:r>
    </w:p>
    <w:p>
      <w:r>
        <w:rPr>
          <w:b/>
        </w:rPr>
        <w:t xml:space="preserve">Tulos</w:t>
      </w:r>
    </w:p>
    <w:p>
      <w:r>
        <w:t xml:space="preserve">ravintola</w:t>
      </w:r>
    </w:p>
    <w:p>
      <w:r>
        <w:rPr>
          <w:b/>
        </w:rPr>
        <w:t xml:space="preserve">Esimerkki 7.2568</w:t>
      </w:r>
    </w:p>
    <w:p>
      <w:r>
        <w:t xml:space="preserve">Nimeä reseptipullosta löytyvä tieto.</w:t>
      </w:r>
    </w:p>
    <w:p>
      <w:r>
        <w:rPr>
          <w:b/>
        </w:rPr>
        <w:t xml:space="preserve">Tulos</w:t>
      </w:r>
    </w:p>
    <w:p>
      <w:r>
        <w:t xml:space="preserve">potilaan nimi</w:t>
      </w:r>
    </w:p>
    <w:p>
      <w:r>
        <w:rPr>
          <w:b/>
        </w:rPr>
        <w:t xml:space="preserve">Tulos</w:t>
      </w:r>
    </w:p>
    <w:p>
      <w:r>
        <w:t xml:space="preserve">ohjeet</w:t>
      </w:r>
    </w:p>
    <w:p>
      <w:r>
        <w:rPr>
          <w:b/>
        </w:rPr>
        <w:t xml:space="preserve">Tulos</w:t>
      </w:r>
    </w:p>
    <w:p>
      <w:r>
        <w:t xml:space="preserve">päivämäärä/päiväys</w:t>
      </w:r>
    </w:p>
    <w:p>
      <w:r>
        <w:rPr>
          <w:b/>
        </w:rPr>
        <w:t xml:space="preserve">Tulos</w:t>
      </w:r>
    </w:p>
    <w:p>
      <w:r>
        <w:t xml:space="preserve">lääke/ainesosat</w:t>
      </w:r>
    </w:p>
    <w:p>
      <w:r>
        <w:rPr>
          <w:b/>
        </w:rPr>
        <w:t xml:space="preserve">Tulos</w:t>
      </w:r>
    </w:p>
    <w:p>
      <w:r>
        <w:t xml:space="preserve">lääkäri/yhteyshenkilö</w:t>
      </w:r>
    </w:p>
    <w:p>
      <w:r>
        <w:rPr>
          <w:b/>
        </w:rPr>
        <w:t xml:space="preserve">Esimerkki 7.2569</w:t>
      </w:r>
    </w:p>
    <w:p>
      <w:r>
        <w:t xml:space="preserve">Mainitse jokin asia, jonka tekeminen on vaikeampaa, kun kämppiksiä on liikaa.</w:t>
      </w:r>
    </w:p>
    <w:p>
      <w:r>
        <w:rPr>
          <w:b/>
        </w:rPr>
        <w:t xml:space="preserve">Tulos</w:t>
      </w:r>
    </w:p>
    <w:p>
      <w:r>
        <w:t xml:space="preserve">nukkua</w:t>
      </w:r>
    </w:p>
    <w:p>
      <w:r>
        <w:rPr>
          <w:b/>
        </w:rPr>
        <w:t xml:space="preserve">Tulos</w:t>
      </w:r>
    </w:p>
    <w:p>
      <w:r>
        <w:t xml:space="preserve">olla läheinen</w:t>
      </w:r>
    </w:p>
    <w:p>
      <w:r>
        <w:rPr>
          <w:b/>
        </w:rPr>
        <w:t xml:space="preserve">Tulos</w:t>
      </w:r>
    </w:p>
    <w:p>
      <w:r>
        <w:t xml:space="preserve">suihku</w:t>
      </w:r>
    </w:p>
    <w:p>
      <w:r>
        <w:rPr>
          <w:b/>
        </w:rPr>
        <w:t xml:space="preserve">Tulos</w:t>
      </w:r>
    </w:p>
    <w:p>
      <w:r>
        <w:t xml:space="preserve">pitää talon puhtaana</w:t>
      </w:r>
    </w:p>
    <w:p>
      <w:r>
        <w:rPr>
          <w:b/>
        </w:rPr>
        <w:t xml:space="preserve">Tulos</w:t>
      </w:r>
    </w:p>
    <w:p>
      <w:r>
        <w:t xml:space="preserve">kokki</w:t>
      </w:r>
    </w:p>
    <w:p>
      <w:r>
        <w:rPr>
          <w:b/>
        </w:rPr>
        <w:t xml:space="preserve">Tulos</w:t>
      </w:r>
    </w:p>
    <w:p>
      <w:r>
        <w:t xml:space="preserve">käyttää kylpyhuonetta</w:t>
      </w:r>
    </w:p>
    <w:p>
      <w:r>
        <w:rPr>
          <w:b/>
        </w:rPr>
        <w:t xml:space="preserve">Tulos</w:t>
      </w:r>
    </w:p>
    <w:p>
      <w:r>
        <w:t xml:space="preserve">lukea/opiskella</w:t>
      </w:r>
    </w:p>
    <w:p>
      <w:r>
        <w:rPr>
          <w:b/>
        </w:rPr>
        <w:t xml:space="preserve">Esimerkki 7.2570</w:t>
      </w:r>
    </w:p>
    <w:p>
      <w:r>
        <w:t xml:space="preserve">nimeä jotakin, mitä pukeutuisit häihin jälkiruokaan.</w:t>
      </w:r>
    </w:p>
    <w:p>
      <w:r>
        <w:rPr>
          <w:b/>
        </w:rPr>
        <w:t xml:space="preserve">Tulos</w:t>
      </w:r>
    </w:p>
    <w:p>
      <w:r>
        <w:t xml:space="preserve">sandaalit</w:t>
      </w:r>
    </w:p>
    <w:p>
      <w:r>
        <w:rPr>
          <w:b/>
        </w:rPr>
        <w:t xml:space="preserve">Tulos</w:t>
      </w:r>
    </w:p>
    <w:p>
      <w:r>
        <w:t xml:space="preserve">uimapuku</w:t>
      </w:r>
    </w:p>
    <w:p>
      <w:r>
        <w:rPr>
          <w:b/>
        </w:rPr>
        <w:t xml:space="preserve">Tulos</w:t>
      </w:r>
    </w:p>
    <w:p>
      <w:r>
        <w:t xml:space="preserve">aurinkomekko</w:t>
      </w:r>
    </w:p>
    <w:p>
      <w:r>
        <w:rPr>
          <w:b/>
        </w:rPr>
        <w:t xml:space="preserve">Tulos</w:t>
      </w:r>
    </w:p>
    <w:p>
      <w:r>
        <w:t xml:space="preserve">aurinkohattu</w:t>
      </w:r>
    </w:p>
    <w:p>
      <w:r>
        <w:rPr>
          <w:b/>
        </w:rPr>
        <w:t xml:space="preserve">Tulos</w:t>
      </w:r>
    </w:p>
    <w:p>
      <w:r>
        <w:t xml:space="preserve">shortsit</w:t>
      </w:r>
    </w:p>
    <w:p>
      <w:r>
        <w:rPr>
          <w:b/>
        </w:rPr>
        <w:t xml:space="preserve">Tulos</w:t>
      </w:r>
    </w:p>
    <w:p>
      <w:r>
        <w:t xml:space="preserve">aurinkovoide</w:t>
      </w:r>
    </w:p>
    <w:p>
      <w:r>
        <w:rPr>
          <w:b/>
        </w:rPr>
        <w:t xml:space="preserve">Esimerkki 7.2571</w:t>
      </w:r>
    </w:p>
    <w:p>
      <w:r>
        <w:t xml:space="preserve">Nimeä olento, jonka päätä ei erota hännästä, ennen kuin se liikkuu.</w:t>
      </w:r>
    </w:p>
    <w:p>
      <w:r>
        <w:rPr>
          <w:b/>
        </w:rPr>
        <w:t xml:space="preserve">Tulos</w:t>
      </w:r>
    </w:p>
    <w:p>
      <w:r>
        <w:t xml:space="preserve">käärme</w:t>
      </w:r>
    </w:p>
    <w:p>
      <w:r>
        <w:rPr>
          <w:b/>
        </w:rPr>
        <w:t xml:space="preserve">Tulos</w:t>
      </w:r>
    </w:p>
    <w:p>
      <w:r>
        <w:t xml:space="preserve">mato</w:t>
      </w:r>
    </w:p>
    <w:p>
      <w:r>
        <w:rPr>
          <w:b/>
        </w:rPr>
        <w:t xml:space="preserve">Tulos</w:t>
      </w:r>
    </w:p>
    <w:p>
      <w:r>
        <w:t xml:space="preserve">kilpikonna</w:t>
      </w:r>
    </w:p>
    <w:p>
      <w:r>
        <w:rPr>
          <w:b/>
        </w:rPr>
        <w:t xml:space="preserve">Tulos</w:t>
      </w:r>
    </w:p>
    <w:p>
      <w:r>
        <w:t xml:space="preserve">muurahainen</w:t>
      </w:r>
    </w:p>
    <w:p>
      <w:r>
        <w:rPr>
          <w:b/>
        </w:rPr>
        <w:t xml:space="preserve">Tulos</w:t>
      </w:r>
    </w:p>
    <w:p>
      <w:r>
        <w:t xml:space="preserve">toukka</w:t>
      </w:r>
    </w:p>
    <w:p>
      <w:r>
        <w:rPr>
          <w:b/>
        </w:rPr>
        <w:t xml:space="preserve">Esimerkki 7.2572</w:t>
      </w:r>
    </w:p>
    <w:p>
      <w:r>
        <w:t xml:space="preserve">Nimeä hahmo, joka esiintyy jokaisessa kirkon joulunäytelmässä.</w:t>
      </w:r>
    </w:p>
    <w:p>
      <w:r>
        <w:rPr>
          <w:b/>
        </w:rPr>
        <w:t xml:space="preserve">Tulos</w:t>
      </w:r>
    </w:p>
    <w:p>
      <w:r>
        <w:t xml:space="preserve">Jeesus</w:t>
      </w:r>
    </w:p>
    <w:p>
      <w:r>
        <w:rPr>
          <w:b/>
        </w:rPr>
        <w:t xml:space="preserve">Tulos</w:t>
      </w:r>
    </w:p>
    <w:p>
      <w:r>
        <w:t xml:space="preserve">Mary</w:t>
      </w:r>
    </w:p>
    <w:p>
      <w:r>
        <w:rPr>
          <w:b/>
        </w:rPr>
        <w:t xml:space="preserve">Tulos</w:t>
      </w:r>
    </w:p>
    <w:p>
      <w:r>
        <w:t xml:space="preserve">enkeli</w:t>
      </w:r>
    </w:p>
    <w:p>
      <w:r>
        <w:rPr>
          <w:b/>
        </w:rPr>
        <w:t xml:space="preserve">Tulos</w:t>
      </w:r>
    </w:p>
    <w:p>
      <w:r>
        <w:t xml:space="preserve">Joseph</w:t>
      </w:r>
    </w:p>
    <w:p>
      <w:r>
        <w:rPr>
          <w:b/>
        </w:rPr>
        <w:t xml:space="preserve">Tulos</w:t>
      </w:r>
    </w:p>
    <w:p>
      <w:r>
        <w:t xml:space="preserve">viisaat miehet</w:t>
      </w:r>
    </w:p>
    <w:p>
      <w:r>
        <w:rPr>
          <w:b/>
        </w:rPr>
        <w:t xml:space="preserve">Tulos</w:t>
      </w:r>
    </w:p>
    <w:p>
      <w:r>
        <w:t xml:space="preserve">aasi</w:t>
      </w:r>
    </w:p>
    <w:p>
      <w:r>
        <w:rPr>
          <w:b/>
        </w:rPr>
        <w:t xml:space="preserve">Esimerkki 7.2573</w:t>
      </w:r>
    </w:p>
    <w:p>
      <w:r>
        <w:t xml:space="preserve">Nimeä aamupysähdys, jonka monet aikuiset tekevät ensimmäisenä ennen töihin menoa.</w:t>
      </w:r>
    </w:p>
    <w:p>
      <w:r>
        <w:rPr>
          <w:b/>
        </w:rPr>
        <w:t xml:space="preserve">Tulos</w:t>
      </w:r>
    </w:p>
    <w:p>
      <w:r>
        <w:t xml:space="preserve">kahvila</w:t>
      </w:r>
    </w:p>
    <w:p>
      <w:r>
        <w:rPr>
          <w:b/>
        </w:rPr>
        <w:t xml:space="preserve">Tulos</w:t>
      </w:r>
    </w:p>
    <w:p>
      <w:r>
        <w:t xml:space="preserve">päivähoito/koulu</w:t>
      </w:r>
    </w:p>
    <w:p>
      <w:r>
        <w:rPr>
          <w:b/>
        </w:rPr>
        <w:t xml:space="preserve">Tulos</w:t>
      </w:r>
    </w:p>
    <w:p>
      <w:r>
        <w:t xml:space="preserve">aamiainen</w:t>
      </w:r>
    </w:p>
    <w:p>
      <w:r>
        <w:rPr>
          <w:b/>
        </w:rPr>
        <w:t xml:space="preserve">Tulos</w:t>
      </w:r>
    </w:p>
    <w:p>
      <w:r>
        <w:t xml:space="preserve">huoltoasema</w:t>
      </w:r>
    </w:p>
    <w:p>
      <w:r>
        <w:rPr>
          <w:b/>
        </w:rPr>
        <w:t xml:space="preserve">Esimerkki 7.2574</w:t>
      </w:r>
    </w:p>
    <w:p>
      <w:r>
        <w:t xml:space="preserve">Nimeä ruoka, jota voit valmistaa leirinuotiolla.</w:t>
      </w:r>
    </w:p>
    <w:p>
      <w:r>
        <w:rPr>
          <w:b/>
        </w:rPr>
        <w:t xml:space="preserve">Tulos</w:t>
      </w:r>
    </w:p>
    <w:p>
      <w:r>
        <w:t xml:space="preserve">hot dogit</w:t>
      </w:r>
    </w:p>
    <w:p>
      <w:r>
        <w:rPr>
          <w:b/>
        </w:rPr>
        <w:t xml:space="preserve">Tulos</w:t>
      </w:r>
    </w:p>
    <w:p>
      <w:r>
        <w:t xml:space="preserve">smores</w:t>
      </w:r>
    </w:p>
    <w:p>
      <w:r>
        <w:rPr>
          <w:b/>
        </w:rPr>
        <w:t xml:space="preserve">Esimerkki 7.2575</w:t>
      </w:r>
    </w:p>
    <w:p>
      <w:r>
        <w:t xml:space="preserve">nimeä jotain, johon ihmiset laittavat hammastikkuja. (ruoka ei ole vastaus, ole tarkempi.)</w:t>
      </w:r>
    </w:p>
    <w:p>
      <w:r>
        <w:rPr>
          <w:b/>
        </w:rPr>
        <w:t xml:space="preserve">Tulos</w:t>
      </w:r>
    </w:p>
    <w:p>
      <w:r>
        <w:t xml:space="preserve">hampaissasi</w:t>
      </w:r>
    </w:p>
    <w:p>
      <w:r>
        <w:rPr>
          <w:b/>
        </w:rPr>
        <w:t xml:space="preserve">Tulos</w:t>
      </w:r>
    </w:p>
    <w:p>
      <w:r>
        <w:t xml:space="preserve">voileipä</w:t>
      </w:r>
    </w:p>
    <w:p>
      <w:r>
        <w:rPr>
          <w:b/>
        </w:rPr>
        <w:t xml:space="preserve">Tulos</w:t>
      </w:r>
    </w:p>
    <w:p>
      <w:r>
        <w:t xml:space="preserve">oliivit</w:t>
      </w:r>
    </w:p>
    <w:p>
      <w:r>
        <w:rPr>
          <w:b/>
        </w:rPr>
        <w:t xml:space="preserve">Tulos</w:t>
      </w:r>
    </w:p>
    <w:p>
      <w:r>
        <w:t xml:space="preserve">alkupalat</w:t>
      </w:r>
    </w:p>
    <w:p>
      <w:r>
        <w:rPr>
          <w:b/>
        </w:rPr>
        <w:t xml:space="preserve">Tulos</w:t>
      </w:r>
    </w:p>
    <w:p>
      <w:r>
        <w:t xml:space="preserve">juustokuutio</w:t>
      </w:r>
    </w:p>
    <w:p>
      <w:r>
        <w:rPr>
          <w:b/>
        </w:rPr>
        <w:t xml:space="preserve">Tulos</w:t>
      </w:r>
    </w:p>
    <w:p>
      <w:r>
        <w:t xml:space="preserve">lihapullat</w:t>
      </w:r>
    </w:p>
    <w:p>
      <w:r>
        <w:rPr>
          <w:b/>
        </w:rPr>
        <w:t xml:space="preserve">Tulos</w:t>
      </w:r>
    </w:p>
    <w:p>
      <w:r>
        <w:t xml:space="preserve">kakut</w:t>
      </w:r>
    </w:p>
    <w:p>
      <w:r>
        <w:rPr>
          <w:b/>
        </w:rPr>
        <w:t xml:space="preserve">Esimerkki 7.2576</w:t>
      </w:r>
    </w:p>
    <w:p>
      <w:r>
        <w:t xml:space="preserve">Nimeä maatilan eläinvauva, jonka lapsi todennäköisesti haluaisi pitää lemmikkinä.</w:t>
      </w:r>
    </w:p>
    <w:p>
      <w:r>
        <w:rPr>
          <w:b/>
        </w:rPr>
        <w:t xml:space="preserve">Tulos</w:t>
      </w:r>
    </w:p>
    <w:p>
      <w:r>
        <w:t xml:space="preserve">possu</w:t>
      </w:r>
    </w:p>
    <w:p>
      <w:r>
        <w:rPr>
          <w:b/>
        </w:rPr>
        <w:t xml:space="preserve">Tulos</w:t>
      </w:r>
    </w:p>
    <w:p>
      <w:r>
        <w:t xml:space="preserve">lammas</w:t>
      </w:r>
    </w:p>
    <w:p>
      <w:r>
        <w:rPr>
          <w:b/>
        </w:rPr>
        <w:t xml:space="preserve">Tulos</w:t>
      </w:r>
    </w:p>
    <w:p>
      <w:r>
        <w:t xml:space="preserve">chick</w:t>
      </w:r>
    </w:p>
    <w:p>
      <w:r>
        <w:rPr>
          <w:b/>
        </w:rPr>
        <w:t xml:space="preserve">Tulos</w:t>
      </w:r>
    </w:p>
    <w:p>
      <w:r>
        <w:t xml:space="preserve">lapsi/vuohi</w:t>
      </w:r>
    </w:p>
    <w:p>
      <w:r>
        <w:rPr>
          <w:b/>
        </w:rPr>
        <w:t xml:space="preserve">Tulos</w:t>
      </w:r>
    </w:p>
    <w:p>
      <w:r>
        <w:t xml:space="preserve">pupu</w:t>
      </w:r>
    </w:p>
    <w:p>
      <w:r>
        <w:rPr>
          <w:b/>
        </w:rPr>
        <w:t xml:space="preserve">Esimerkki 7.2577</w:t>
      </w:r>
    </w:p>
    <w:p>
      <w:r>
        <w:t xml:space="preserve">Nimeä hedelmämehu, joka on hyvin katkeraa.</w:t>
      </w:r>
    </w:p>
    <w:p>
      <w:r>
        <w:rPr>
          <w:b/>
        </w:rPr>
        <w:t xml:space="preserve">Tulos</w:t>
      </w:r>
    </w:p>
    <w:p>
      <w:r>
        <w:t xml:space="preserve">greippi</w:t>
      </w:r>
    </w:p>
    <w:p>
      <w:r>
        <w:rPr>
          <w:b/>
        </w:rPr>
        <w:t xml:space="preserve">Tulos</w:t>
      </w:r>
    </w:p>
    <w:p>
      <w:r>
        <w:t xml:space="preserve">sitruuna</w:t>
      </w:r>
    </w:p>
    <w:p>
      <w:r>
        <w:rPr>
          <w:b/>
        </w:rPr>
        <w:t xml:space="preserve">Tulos</w:t>
      </w:r>
    </w:p>
    <w:p>
      <w:r>
        <w:t xml:space="preserve">karpalo</w:t>
      </w:r>
    </w:p>
    <w:p>
      <w:r>
        <w:rPr>
          <w:b/>
        </w:rPr>
        <w:t xml:space="preserve">Tulos</w:t>
      </w:r>
    </w:p>
    <w:p>
      <w:r>
        <w:t xml:space="preserve">oranssi</w:t>
      </w:r>
    </w:p>
    <w:p>
      <w:r>
        <w:rPr>
          <w:b/>
        </w:rPr>
        <w:t xml:space="preserve">Esimerkki 7.2578</w:t>
      </w:r>
    </w:p>
    <w:p>
      <w:r>
        <w:t xml:space="preserve">mainitse jotain, mitä lapsi ei ehkä koskaan tekisi, jos häntä ei pakotettaisi siihen.</w:t>
      </w:r>
    </w:p>
    <w:p>
      <w:r>
        <w:rPr>
          <w:b/>
        </w:rPr>
        <w:t xml:space="preserve">Tulos</w:t>
      </w:r>
    </w:p>
    <w:p>
      <w:r>
        <w:t xml:space="preserve">harjaa hampaat</w:t>
      </w:r>
    </w:p>
    <w:p>
      <w:r>
        <w:rPr>
          <w:b/>
        </w:rPr>
        <w:t xml:space="preserve">Tulos</w:t>
      </w:r>
    </w:p>
    <w:p>
      <w:r>
        <w:t xml:space="preserve">syödä vihanneksia</w:t>
      </w:r>
    </w:p>
    <w:p>
      <w:r>
        <w:rPr>
          <w:b/>
        </w:rPr>
        <w:t xml:space="preserve">Tulos</w:t>
      </w:r>
    </w:p>
    <w:p>
      <w:r>
        <w:t xml:space="preserve">koulu/kotitehtävät</w:t>
      </w:r>
    </w:p>
    <w:p>
      <w:r>
        <w:rPr>
          <w:b/>
        </w:rPr>
        <w:t xml:space="preserve">Tulos</w:t>
      </w:r>
    </w:p>
    <w:p>
      <w:r>
        <w:t xml:space="preserve">kylpeä</w:t>
      </w:r>
    </w:p>
    <w:p>
      <w:r>
        <w:rPr>
          <w:b/>
        </w:rPr>
        <w:t xml:space="preserve">Tulos</w:t>
      </w:r>
    </w:p>
    <w:p>
      <w:r>
        <w:t xml:space="preserve">mennä nukkumaan</w:t>
      </w:r>
    </w:p>
    <w:p>
      <w:r>
        <w:rPr>
          <w:b/>
        </w:rPr>
        <w:t xml:space="preserve">Tulos</w:t>
      </w:r>
    </w:p>
    <w:p>
      <w:r>
        <w:t xml:space="preserve">puhdas</w:t>
      </w:r>
    </w:p>
    <w:p>
      <w:r>
        <w:rPr>
          <w:b/>
        </w:rPr>
        <w:t xml:space="preserve">Esimerkki 7.2579</w:t>
      </w:r>
    </w:p>
    <w:p>
      <w:r>
        <w:t xml:space="preserve">Nimeä paikka, jossa et saisi pureskella purukumia.</w:t>
      </w:r>
    </w:p>
    <w:p>
      <w:r>
        <w:rPr>
          <w:b/>
        </w:rPr>
        <w:t xml:space="preserve">Tulos</w:t>
      </w:r>
    </w:p>
    <w:p>
      <w:r>
        <w:t xml:space="preserve">koulu</w:t>
      </w:r>
    </w:p>
    <w:p>
      <w:r>
        <w:rPr>
          <w:b/>
        </w:rPr>
        <w:t xml:space="preserve">Tulos</w:t>
      </w:r>
    </w:p>
    <w:p>
      <w:r>
        <w:t xml:space="preserve">kirkko</w:t>
      </w:r>
    </w:p>
    <w:p>
      <w:r>
        <w:rPr>
          <w:b/>
        </w:rPr>
        <w:t xml:space="preserve">Tulos</w:t>
      </w:r>
    </w:p>
    <w:p>
      <w:r>
        <w:t xml:space="preserve">kirjasto</w:t>
      </w:r>
    </w:p>
    <w:p>
      <w:r>
        <w:rPr>
          <w:b/>
        </w:rPr>
        <w:t xml:space="preserve">Tulos</w:t>
      </w:r>
    </w:p>
    <w:p>
      <w:r>
        <w:t xml:space="preserve">singapore</w:t>
      </w:r>
    </w:p>
    <w:p>
      <w:r>
        <w:rPr>
          <w:b/>
        </w:rPr>
        <w:t xml:space="preserve">Tulos</w:t>
      </w:r>
    </w:p>
    <w:p>
      <w:r>
        <w:t xml:space="preserve">tuomioistuin</w:t>
      </w:r>
    </w:p>
    <w:p>
      <w:r>
        <w:rPr>
          <w:b/>
        </w:rPr>
        <w:t xml:space="preserve">Esimerkki 7.2580</w:t>
      </w:r>
    </w:p>
    <w:p>
      <w:r>
        <w:t xml:space="preserve">Kerro työ, josta tulisit kotiin todella hyvältä tuoksuvana.</w:t>
      </w:r>
    </w:p>
    <w:p>
      <w:r>
        <w:rPr>
          <w:b/>
        </w:rPr>
        <w:t xml:space="preserve">Tulos</w:t>
      </w:r>
    </w:p>
    <w:p>
      <w:r>
        <w:t xml:space="preserve">leipuri</w:t>
      </w:r>
    </w:p>
    <w:p>
      <w:r>
        <w:rPr>
          <w:b/>
        </w:rPr>
        <w:t xml:space="preserve">Tulos</w:t>
      </w:r>
    </w:p>
    <w:p>
      <w:r>
        <w:t xml:space="preserve">hajuveden myyjä</w:t>
      </w:r>
    </w:p>
    <w:p>
      <w:r>
        <w:rPr>
          <w:b/>
        </w:rPr>
        <w:t xml:space="preserve">Tulos</w:t>
      </w:r>
    </w:p>
    <w:p>
      <w:r>
        <w:t xml:space="preserve">kukkakauppa</w:t>
      </w:r>
    </w:p>
    <w:p>
      <w:r>
        <w:rPr>
          <w:b/>
        </w:rPr>
        <w:t xml:space="preserve">Tulos</w:t>
      </w:r>
    </w:p>
    <w:p>
      <w:r>
        <w:t xml:space="preserve">kokki</w:t>
      </w:r>
    </w:p>
    <w:p>
      <w:r>
        <w:rPr>
          <w:b/>
        </w:rPr>
        <w:t xml:space="preserve">Tulos</w:t>
      </w:r>
    </w:p>
    <w:p>
      <w:r>
        <w:t xml:space="preserve">kylpylän työntekijä</w:t>
      </w:r>
    </w:p>
    <w:p>
      <w:r>
        <w:rPr>
          <w:b/>
        </w:rPr>
        <w:t xml:space="preserve">Esimerkki 7.2581</w:t>
      </w:r>
    </w:p>
    <w:p>
      <w:r>
        <w:t xml:space="preserve">nimeä jotain, mitä leiriläiset voivat ottaa mukaansa hätätilanteita varten.</w:t>
      </w:r>
    </w:p>
    <w:p>
      <w:r>
        <w:rPr>
          <w:b/>
        </w:rPr>
        <w:t xml:space="preserve">Tulos</w:t>
      </w:r>
    </w:p>
    <w:p>
      <w:r>
        <w:t xml:space="preserve">ensiapulaukku</w:t>
      </w:r>
    </w:p>
    <w:p>
      <w:r>
        <w:rPr>
          <w:b/>
        </w:rPr>
        <w:t xml:space="preserve">Tulos</w:t>
      </w:r>
    </w:p>
    <w:p>
      <w:r>
        <w:t xml:space="preserve">taskulamppu</w:t>
      </w:r>
    </w:p>
    <w:p>
      <w:r>
        <w:rPr>
          <w:b/>
        </w:rPr>
        <w:t xml:space="preserve">Tulos</w:t>
      </w:r>
    </w:p>
    <w:p>
      <w:r>
        <w:t xml:space="preserve">vesi</w:t>
      </w:r>
    </w:p>
    <w:p>
      <w:r>
        <w:rPr>
          <w:b/>
        </w:rPr>
        <w:t xml:space="preserve">Tulos</w:t>
      </w:r>
    </w:p>
    <w:p>
      <w:r>
        <w:t xml:space="preserve">veitsi</w:t>
      </w:r>
    </w:p>
    <w:p>
      <w:r>
        <w:rPr>
          <w:b/>
        </w:rPr>
        <w:t xml:space="preserve">Tulos</w:t>
      </w:r>
    </w:p>
    <w:p>
      <w:r>
        <w:t xml:space="preserve">vastaa</w:t>
      </w:r>
    </w:p>
    <w:p>
      <w:r>
        <w:rPr>
          <w:b/>
        </w:rPr>
        <w:t xml:space="preserve">Tulos</w:t>
      </w:r>
    </w:p>
    <w:p>
      <w:r>
        <w:t xml:space="preserve">matkapuhelin</w:t>
      </w:r>
    </w:p>
    <w:p>
      <w:r>
        <w:rPr>
          <w:b/>
        </w:rPr>
        <w:t xml:space="preserve">Tulos</w:t>
      </w:r>
    </w:p>
    <w:p>
      <w:r>
        <w:t xml:space="preserve">peitto</w:t>
      </w:r>
    </w:p>
    <w:p>
      <w:r>
        <w:rPr>
          <w:b/>
        </w:rPr>
        <w:t xml:space="preserve">Esimerkki 7.2582</w:t>
      </w:r>
    </w:p>
    <w:p>
      <w:r>
        <w:t xml:space="preserve">Nimeä jokin "inhimillinen" asia, jota ihmiset yrittävät opettaa koirilleen.</w:t>
      </w:r>
    </w:p>
    <w:p>
      <w:r>
        <w:rPr>
          <w:b/>
        </w:rPr>
        <w:t xml:space="preserve">Tulos</w:t>
      </w:r>
    </w:p>
    <w:p>
      <w:r>
        <w:t xml:space="preserve">puhu</w:t>
      </w:r>
    </w:p>
    <w:p>
      <w:r>
        <w:rPr>
          <w:b/>
        </w:rPr>
        <w:t xml:space="preserve">Tulos</w:t>
      </w:r>
    </w:p>
    <w:p>
      <w:r>
        <w:t xml:space="preserve">kävellä kahdella jalalla</w:t>
      </w:r>
    </w:p>
    <w:p>
      <w:r>
        <w:rPr>
          <w:b/>
        </w:rPr>
        <w:t xml:space="preserve">Tulos</w:t>
      </w:r>
    </w:p>
    <w:p>
      <w:r>
        <w:t xml:space="preserve">ravista</w:t>
      </w:r>
    </w:p>
    <w:p>
      <w:r>
        <w:rPr>
          <w:b/>
        </w:rPr>
        <w:t xml:space="preserve">Tulos</w:t>
      </w:r>
    </w:p>
    <w:p>
      <w:r>
        <w:t xml:space="preserve">tanssi</w:t>
      </w:r>
    </w:p>
    <w:p>
      <w:r>
        <w:rPr>
          <w:b/>
        </w:rPr>
        <w:t xml:space="preserve">Esimerkki 7.2583</w:t>
      </w:r>
    </w:p>
    <w:p>
      <w:r>
        <w:t xml:space="preserve">Nimeä jotain, joka maistuu paremmalta pelkkänä kuin hedelmällä maustettuna.</w:t>
      </w:r>
    </w:p>
    <w:p>
      <w:r>
        <w:rPr>
          <w:b/>
        </w:rPr>
        <w:t xml:space="preserve">Tulos</w:t>
      </w:r>
    </w:p>
    <w:p>
      <w:r>
        <w:t xml:space="preserve">vesi</w:t>
      </w:r>
    </w:p>
    <w:p>
      <w:r>
        <w:rPr>
          <w:b/>
        </w:rPr>
        <w:t xml:space="preserve">Tulos</w:t>
      </w:r>
    </w:p>
    <w:p>
      <w:r>
        <w:t xml:space="preserve">jogurtti</w:t>
      </w:r>
    </w:p>
    <w:p>
      <w:r>
        <w:rPr>
          <w:b/>
        </w:rPr>
        <w:t xml:space="preserve">Tulos</w:t>
      </w:r>
    </w:p>
    <w:p>
      <w:r>
        <w:t xml:space="preserve">Purukumi</w:t>
      </w:r>
    </w:p>
    <w:p>
      <w:r>
        <w:rPr>
          <w:b/>
        </w:rPr>
        <w:t xml:space="preserve">Tulos</w:t>
      </w:r>
    </w:p>
    <w:p>
      <w:r>
        <w:t xml:space="preserve">maito</w:t>
      </w:r>
    </w:p>
    <w:p>
      <w:r>
        <w:rPr>
          <w:b/>
        </w:rPr>
        <w:t xml:space="preserve">Tulos</w:t>
      </w:r>
    </w:p>
    <w:p>
      <w:r>
        <w:t xml:space="preserve">tee</w:t>
      </w:r>
    </w:p>
    <w:p>
      <w:r>
        <w:rPr>
          <w:b/>
        </w:rPr>
        <w:t xml:space="preserve">Tulos</w:t>
      </w:r>
    </w:p>
    <w:p>
      <w:r>
        <w:t xml:space="preserve">lääke</w:t>
      </w:r>
    </w:p>
    <w:p>
      <w:r>
        <w:rPr>
          <w:b/>
        </w:rPr>
        <w:t xml:space="preserve">Tulos</w:t>
      </w:r>
    </w:p>
    <w:p>
      <w:r>
        <w:t xml:space="preserve">Sooda</w:t>
      </w:r>
    </w:p>
    <w:p>
      <w:r>
        <w:rPr>
          <w:b/>
        </w:rPr>
        <w:t xml:space="preserve">Esimerkki 7.2584</w:t>
      </w:r>
    </w:p>
    <w:p>
      <w:r>
        <w:t xml:space="preserve">Nimeä väri, jota näet paljon mafiaelokuvissa...</w:t>
      </w:r>
    </w:p>
    <w:p>
      <w:r>
        <w:rPr>
          <w:b/>
        </w:rPr>
        <w:t xml:space="preserve">Tulos</w:t>
      </w:r>
    </w:p>
    <w:p>
      <w:r>
        <w:t xml:space="preserve">musta</w:t>
      </w:r>
    </w:p>
    <w:p>
      <w:r>
        <w:rPr>
          <w:b/>
        </w:rPr>
        <w:t xml:space="preserve">Tulos</w:t>
      </w:r>
    </w:p>
    <w:p>
      <w:r>
        <w:t xml:space="preserve">punainen</w:t>
      </w:r>
    </w:p>
    <w:p>
      <w:r>
        <w:rPr>
          <w:b/>
        </w:rPr>
        <w:t xml:space="preserve">Tulos</w:t>
      </w:r>
    </w:p>
    <w:p>
      <w:r>
        <w:t xml:space="preserve">vihreä</w:t>
      </w:r>
    </w:p>
    <w:p>
      <w:r>
        <w:rPr>
          <w:b/>
        </w:rPr>
        <w:t xml:space="preserve">Tulos</w:t>
      </w:r>
    </w:p>
    <w:p>
      <w:r>
        <w:t xml:space="preserve">sininen</w:t>
      </w:r>
    </w:p>
    <w:p>
      <w:r>
        <w:rPr>
          <w:b/>
        </w:rPr>
        <w:t xml:space="preserve">Tulos</w:t>
      </w:r>
    </w:p>
    <w:p>
      <w:r>
        <w:t xml:space="preserve">harmaa</w:t>
      </w:r>
    </w:p>
    <w:p>
      <w:r>
        <w:rPr>
          <w:b/>
        </w:rPr>
        <w:t xml:space="preserve">Tulos</w:t>
      </w:r>
    </w:p>
    <w:p>
      <w:r>
        <w:t xml:space="preserve">valkoinen</w:t>
      </w:r>
    </w:p>
    <w:p>
      <w:r>
        <w:rPr>
          <w:b/>
        </w:rPr>
        <w:t xml:space="preserve">Esimerkki 7.2585</w:t>
      </w:r>
    </w:p>
    <w:p>
      <w:r>
        <w:t xml:space="preserve">Nimeä eläin, jolla voit ratsastaa sirkuksessa.</w:t>
      </w:r>
    </w:p>
    <w:p>
      <w:r>
        <w:rPr>
          <w:b/>
        </w:rPr>
        <w:t xml:space="preserve">Tulos</w:t>
      </w:r>
    </w:p>
    <w:p>
      <w:r>
        <w:t xml:space="preserve">norsu</w:t>
      </w:r>
    </w:p>
    <w:p>
      <w:r>
        <w:rPr>
          <w:b/>
        </w:rPr>
        <w:t xml:space="preserve">Tulos</w:t>
      </w:r>
    </w:p>
    <w:p>
      <w:r>
        <w:t xml:space="preserve">hevonen</w:t>
      </w:r>
    </w:p>
    <w:p>
      <w:r>
        <w:rPr>
          <w:b/>
        </w:rPr>
        <w:t xml:space="preserve">Tulos</w:t>
      </w:r>
    </w:p>
    <w:p>
      <w:r>
        <w:t xml:space="preserve">kameli</w:t>
      </w:r>
    </w:p>
    <w:p>
      <w:r>
        <w:rPr>
          <w:b/>
        </w:rPr>
        <w:t xml:space="preserve">Tulos</w:t>
      </w:r>
    </w:p>
    <w:p>
      <w:r>
        <w:t xml:space="preserve">aasi</w:t>
      </w:r>
    </w:p>
    <w:p>
      <w:r>
        <w:rPr>
          <w:b/>
        </w:rPr>
        <w:t xml:space="preserve">Esimerkki 7.2586</w:t>
      </w:r>
    </w:p>
    <w:p>
      <w:r>
        <w:t xml:space="preserve">Nimeä jotain, jonka löytäisit yllätykseksesi poikamiesvessasta.</w:t>
      </w:r>
    </w:p>
    <w:p>
      <w:r>
        <w:rPr>
          <w:b/>
        </w:rPr>
        <w:t xml:space="preserve">Tulos</w:t>
      </w:r>
    </w:p>
    <w:p>
      <w:r>
        <w:t xml:space="preserve">naistenhoitotuotteet</w:t>
      </w:r>
    </w:p>
    <w:p>
      <w:r>
        <w:rPr>
          <w:b/>
        </w:rPr>
        <w:t xml:space="preserve">Tulos</w:t>
      </w:r>
    </w:p>
    <w:p>
      <w:r>
        <w:t xml:space="preserve">keksiä</w:t>
      </w:r>
    </w:p>
    <w:p>
      <w:r>
        <w:rPr>
          <w:b/>
        </w:rPr>
        <w:t xml:space="preserve">Tulos</w:t>
      </w:r>
    </w:p>
    <w:p>
      <w:r>
        <w:t xml:space="preserve">hajuvesi</w:t>
      </w:r>
    </w:p>
    <w:p>
      <w:r>
        <w:rPr>
          <w:b/>
        </w:rPr>
        <w:t xml:space="preserve">Tulos</w:t>
      </w:r>
    </w:p>
    <w:p>
      <w:r>
        <w:t xml:space="preserve">kukkia</w:t>
      </w:r>
    </w:p>
    <w:p>
      <w:r>
        <w:rPr>
          <w:b/>
        </w:rPr>
        <w:t xml:space="preserve">Esimerkki 7.2587</w:t>
      </w:r>
    </w:p>
    <w:p>
      <w:r>
        <w:t xml:space="preserve">Mainitse tapa, jota olisi mahdotonta salata puolisoltasi...</w:t>
      </w:r>
    </w:p>
    <w:p>
      <w:r>
        <w:rPr>
          <w:b/>
        </w:rPr>
        <w:t xml:space="preserve">Tulos</w:t>
      </w:r>
    </w:p>
    <w:p>
      <w:r>
        <w:t xml:space="preserve">tupakointi</w:t>
      </w:r>
    </w:p>
    <w:p>
      <w:r>
        <w:rPr>
          <w:b/>
        </w:rPr>
        <w:t xml:space="preserve">Tulos</w:t>
      </w:r>
    </w:p>
    <w:p>
      <w:r>
        <w:t xml:space="preserve">juominen</w:t>
      </w:r>
    </w:p>
    <w:p>
      <w:r>
        <w:rPr>
          <w:b/>
        </w:rPr>
        <w:t xml:space="preserve">Tulos</w:t>
      </w:r>
    </w:p>
    <w:p>
      <w:r>
        <w:t xml:space="preserve">kynsien pureskelu</w:t>
      </w:r>
    </w:p>
    <w:p>
      <w:r>
        <w:rPr>
          <w:b/>
        </w:rPr>
        <w:t xml:space="preserve">Tulos</w:t>
      </w:r>
    </w:p>
    <w:p>
      <w:r>
        <w:t xml:space="preserve">uhkapeli</w:t>
      </w:r>
    </w:p>
    <w:p>
      <w:r>
        <w:rPr>
          <w:b/>
        </w:rPr>
        <w:t xml:space="preserve">Tulos</w:t>
      </w:r>
    </w:p>
    <w:p>
      <w:r>
        <w:t xml:space="preserve">ostokset</w:t>
      </w:r>
    </w:p>
    <w:p>
      <w:r>
        <w:rPr>
          <w:b/>
        </w:rPr>
        <w:t xml:space="preserve">Esimerkki 7.2588</w:t>
      </w:r>
    </w:p>
    <w:p>
      <w:r>
        <w:t xml:space="preserve">Nimeä aihe, jota useimmat miehet eivät voi sietää, mutta josta monet naiset voisivat keskustella tuntikausia.</w:t>
      </w:r>
    </w:p>
    <w:p>
      <w:r>
        <w:rPr>
          <w:b/>
        </w:rPr>
        <w:t xml:space="preserve">Tulos</w:t>
      </w:r>
    </w:p>
    <w:p>
      <w:r>
        <w:t xml:space="preserve">ostokset</w:t>
      </w:r>
    </w:p>
    <w:p>
      <w:r>
        <w:rPr>
          <w:b/>
        </w:rPr>
        <w:t xml:space="preserve">Tulos</w:t>
      </w:r>
    </w:p>
    <w:p>
      <w:r>
        <w:t xml:space="preserve">vaatteet</w:t>
      </w:r>
    </w:p>
    <w:p>
      <w:r>
        <w:rPr>
          <w:b/>
        </w:rPr>
        <w:t xml:space="preserve">Tulos</w:t>
      </w:r>
    </w:p>
    <w:p>
      <w:r>
        <w:t xml:space="preserve">saippuaoopperat</w:t>
      </w:r>
    </w:p>
    <w:p>
      <w:r>
        <w:rPr>
          <w:b/>
        </w:rPr>
        <w:t xml:space="preserve">Tulos</w:t>
      </w:r>
    </w:p>
    <w:p>
      <w:r>
        <w:t xml:space="preserve">miehet</w:t>
      </w:r>
    </w:p>
    <w:p>
      <w:r>
        <w:rPr>
          <w:b/>
        </w:rPr>
        <w:t xml:space="preserve">Tulos</w:t>
      </w:r>
    </w:p>
    <w:p>
      <w:r>
        <w:t xml:space="preserve">hiukset</w:t>
      </w:r>
    </w:p>
    <w:p>
      <w:r>
        <w:rPr>
          <w:b/>
        </w:rPr>
        <w:t xml:space="preserve">Esimerkki 7.2589</w:t>
      </w:r>
    </w:p>
    <w:p>
      <w:r>
        <w:t xml:space="preserve">Nimeä kuuluisa mieshenkilö, todellinen tai fiktiivinen, joka käyttää sukkahousuja.</w:t>
      </w:r>
    </w:p>
    <w:p>
      <w:r>
        <w:rPr>
          <w:b/>
        </w:rPr>
        <w:t xml:space="preserve">Tulos</w:t>
      </w:r>
    </w:p>
    <w:p>
      <w:r>
        <w:t xml:space="preserve">ryöstöhuppu</w:t>
      </w:r>
    </w:p>
    <w:p>
      <w:r>
        <w:rPr>
          <w:b/>
        </w:rPr>
        <w:t xml:space="preserve">Tulos</w:t>
      </w:r>
    </w:p>
    <w:p>
      <w:r>
        <w:t xml:space="preserve">supermies</w:t>
      </w:r>
    </w:p>
    <w:p>
      <w:r>
        <w:rPr>
          <w:b/>
        </w:rPr>
        <w:t xml:space="preserve">Tulos</w:t>
      </w:r>
    </w:p>
    <w:p>
      <w:r>
        <w:t xml:space="preserve">peter pan</w:t>
      </w:r>
    </w:p>
    <w:p>
      <w:r>
        <w:rPr>
          <w:b/>
        </w:rPr>
        <w:t xml:space="preserve">Tulos</w:t>
      </w:r>
    </w:p>
    <w:p>
      <w:r>
        <w:t xml:space="preserve">batman</w:t>
      </w:r>
    </w:p>
    <w:p>
      <w:r>
        <w:rPr>
          <w:b/>
        </w:rPr>
        <w:t xml:space="preserve">Tulos</w:t>
      </w:r>
    </w:p>
    <w:p>
      <w:r>
        <w:t xml:space="preserve">mikhail barishnikov</w:t>
      </w:r>
    </w:p>
    <w:p>
      <w:r>
        <w:rPr>
          <w:b/>
        </w:rPr>
        <w:t xml:space="preserve">Esimerkki 7.2590</w:t>
      </w:r>
    </w:p>
    <w:p>
      <w:r>
        <w:t xml:space="preserve">nimetä jotain, jonka ihmiset lahjoittavat hyväntekeväisyyteen juhlapyhien aikana.</w:t>
      </w:r>
    </w:p>
    <w:p>
      <w:r>
        <w:rPr>
          <w:b/>
        </w:rPr>
        <w:t xml:space="preserve">Tulos</w:t>
      </w:r>
    </w:p>
    <w:p>
      <w:r>
        <w:t xml:space="preserve">ruoka</w:t>
      </w:r>
    </w:p>
    <w:p>
      <w:r>
        <w:rPr>
          <w:b/>
        </w:rPr>
        <w:t xml:space="preserve">Tulos</w:t>
      </w:r>
    </w:p>
    <w:p>
      <w:r>
        <w:t xml:space="preserve">rahaa</w:t>
      </w:r>
    </w:p>
    <w:p>
      <w:r>
        <w:rPr>
          <w:b/>
        </w:rPr>
        <w:t xml:space="preserve">Tulos</w:t>
      </w:r>
    </w:p>
    <w:p>
      <w:r>
        <w:t xml:space="preserve">vaatteet</w:t>
      </w:r>
    </w:p>
    <w:p>
      <w:r>
        <w:rPr>
          <w:b/>
        </w:rPr>
        <w:t xml:space="preserve">Tulos</w:t>
      </w:r>
    </w:p>
    <w:p>
      <w:r>
        <w:t xml:space="preserve">lelut</w:t>
      </w:r>
    </w:p>
    <w:p>
      <w:r>
        <w:rPr>
          <w:b/>
        </w:rPr>
        <w:t xml:space="preserve">Esimerkki 7.2591</w:t>
      </w:r>
    </w:p>
    <w:p>
      <w:r>
        <w:t xml:space="preserve">Mainitse jokin asia, jonka teet vähintään kahdesti pitkän automatkan aikana perheen kanssa.</w:t>
      </w:r>
    </w:p>
    <w:p>
      <w:r>
        <w:rPr>
          <w:b/>
        </w:rPr>
        <w:t xml:space="preserve">Tulos</w:t>
      </w:r>
    </w:p>
    <w:p>
      <w:r>
        <w:t xml:space="preserve">laulaa</w:t>
      </w:r>
    </w:p>
    <w:p>
      <w:r>
        <w:rPr>
          <w:b/>
        </w:rPr>
        <w:t xml:space="preserve">Tulos</w:t>
      </w:r>
    </w:p>
    <w:p>
      <w:r>
        <w:t xml:space="preserve">nukahtaa</w:t>
      </w:r>
    </w:p>
    <w:p>
      <w:r>
        <w:rPr>
          <w:b/>
        </w:rPr>
        <w:t xml:space="preserve">Tulos</w:t>
      </w:r>
    </w:p>
    <w:p>
      <w:r>
        <w:t xml:space="preserve">tehdä varikkopysähdys</w:t>
      </w:r>
    </w:p>
    <w:p>
      <w:r>
        <w:rPr>
          <w:b/>
        </w:rPr>
        <w:t xml:space="preserve">Tulos</w:t>
      </w:r>
    </w:p>
    <w:p>
      <w:r>
        <w:t xml:space="preserve">saada ruokaa</w:t>
      </w:r>
    </w:p>
    <w:p>
      <w:r>
        <w:rPr>
          <w:b/>
        </w:rPr>
        <w:t xml:space="preserve">Tulos</w:t>
      </w:r>
    </w:p>
    <w:p>
      <w:r>
        <w:t xml:space="preserve">taistelu</w:t>
      </w:r>
    </w:p>
    <w:p>
      <w:r>
        <w:rPr>
          <w:b/>
        </w:rPr>
        <w:t xml:space="preserve">Tulos</w:t>
      </w:r>
    </w:p>
    <w:p>
      <w:r>
        <w:t xml:space="preserve">kuule, olemmeko jo perillä</w:t>
      </w:r>
    </w:p>
    <w:p>
      <w:r>
        <w:rPr>
          <w:b/>
        </w:rPr>
        <w:t xml:space="preserve">Esimerkki 7.2592</w:t>
      </w:r>
    </w:p>
    <w:p>
      <w:r>
        <w:t xml:space="preserve">Nimeä jokin asia, jonka sihteeri ei koskaan halua loppuvan toimistosta.</w:t>
      </w:r>
    </w:p>
    <w:p>
      <w:r>
        <w:rPr>
          <w:b/>
        </w:rPr>
        <w:t xml:space="preserve">Tulos</w:t>
      </w:r>
    </w:p>
    <w:p>
      <w:r>
        <w:t xml:space="preserve">paperi</w:t>
      </w:r>
    </w:p>
    <w:p>
      <w:r>
        <w:rPr>
          <w:b/>
        </w:rPr>
        <w:t xml:space="preserve">Tulos</w:t>
      </w:r>
    </w:p>
    <w:p>
      <w:r>
        <w:t xml:space="preserve">kynät/muste</w:t>
      </w:r>
    </w:p>
    <w:p>
      <w:r>
        <w:rPr>
          <w:b/>
        </w:rPr>
        <w:t xml:space="preserve">Tulos</w:t>
      </w:r>
    </w:p>
    <w:p>
      <w:r>
        <w:t xml:space="preserve">kahvi</w:t>
      </w:r>
    </w:p>
    <w:p>
      <w:r>
        <w:rPr>
          <w:b/>
        </w:rPr>
        <w:t xml:space="preserve">Tulos</w:t>
      </w:r>
    </w:p>
    <w:p>
      <w:r>
        <w:t xml:space="preserve">niitit</w:t>
      </w:r>
    </w:p>
    <w:p>
      <w:r>
        <w:rPr>
          <w:b/>
        </w:rPr>
        <w:t xml:space="preserve">Tulos</w:t>
      </w:r>
    </w:p>
    <w:p>
      <w:r>
        <w:t xml:space="preserve">aika</w:t>
      </w:r>
    </w:p>
    <w:p>
      <w:r>
        <w:rPr>
          <w:b/>
        </w:rPr>
        <w:t xml:space="preserve">Esimerkki 7.2593</w:t>
      </w:r>
    </w:p>
    <w:p>
      <w:r>
        <w:t xml:space="preserve">Nimeä jokin asia, joka tapahtuu ihmisille, kun he saavat allergisen reaktion.</w:t>
      </w:r>
    </w:p>
    <w:p>
      <w:r>
        <w:rPr>
          <w:b/>
        </w:rPr>
        <w:t xml:space="preserve">Tulos</w:t>
      </w:r>
    </w:p>
    <w:p>
      <w:r>
        <w:t xml:space="preserve">nokkosihottuma</w:t>
      </w:r>
    </w:p>
    <w:p>
      <w:r>
        <w:rPr>
          <w:b/>
        </w:rPr>
        <w:t xml:space="preserve">Tulos</w:t>
      </w:r>
    </w:p>
    <w:p>
      <w:r>
        <w:t xml:space="preserve">aivastelu</w:t>
      </w:r>
    </w:p>
    <w:p>
      <w:r>
        <w:rPr>
          <w:b/>
        </w:rPr>
        <w:t xml:space="preserve">Tulos</w:t>
      </w:r>
    </w:p>
    <w:p>
      <w:r>
        <w:t xml:space="preserve">turvotus</w:t>
      </w:r>
    </w:p>
    <w:p>
      <w:r>
        <w:rPr>
          <w:b/>
        </w:rPr>
        <w:t xml:space="preserve">Tulos</w:t>
      </w:r>
    </w:p>
    <w:p>
      <w:r>
        <w:t xml:space="preserve">punaiset silmät</w:t>
      </w:r>
    </w:p>
    <w:p>
      <w:r>
        <w:rPr>
          <w:b/>
        </w:rPr>
        <w:t xml:space="preserve">Esimerkki 7.2594</w:t>
      </w:r>
    </w:p>
    <w:p>
      <w:r>
        <w:t xml:space="preserve">nimeä hyvä päivätyö kehonrakentajalle...</w:t>
      </w:r>
    </w:p>
    <w:p>
      <w:r>
        <w:rPr>
          <w:b/>
        </w:rPr>
        <w:t xml:space="preserve">Tulos</w:t>
      </w:r>
    </w:p>
    <w:p>
      <w:r>
        <w:t xml:space="preserve">henkilökohtainen valmentaja</w:t>
      </w:r>
    </w:p>
    <w:p>
      <w:r>
        <w:rPr>
          <w:b/>
        </w:rPr>
        <w:t xml:space="preserve">Tulos</w:t>
      </w:r>
    </w:p>
    <w:p>
      <w:r>
        <w:t xml:space="preserve">rakentaminen</w:t>
      </w:r>
    </w:p>
    <w:p>
      <w:r>
        <w:rPr>
          <w:b/>
        </w:rPr>
        <w:t xml:space="preserve">Tulos</w:t>
      </w:r>
    </w:p>
    <w:p>
      <w:r>
        <w:t xml:space="preserve">portsari</w:t>
      </w:r>
    </w:p>
    <w:p>
      <w:r>
        <w:rPr>
          <w:b/>
        </w:rPr>
        <w:t xml:space="preserve">Tulos</w:t>
      </w:r>
    </w:p>
    <w:p>
      <w:r>
        <w:t xml:space="preserve">hengenpelastaja</w:t>
      </w:r>
    </w:p>
    <w:p>
      <w:r>
        <w:rPr>
          <w:b/>
        </w:rPr>
        <w:t xml:space="preserve">Tulos</w:t>
      </w:r>
    </w:p>
    <w:p>
      <w:r>
        <w:t xml:space="preserve">malli</w:t>
      </w:r>
    </w:p>
    <w:p>
      <w:r>
        <w:rPr>
          <w:b/>
        </w:rPr>
        <w:t xml:space="preserve">Esimerkki 7.2595</w:t>
      </w:r>
    </w:p>
    <w:p>
      <w:r>
        <w:t xml:space="preserve">Kerro jokin asia, jonka teko näyttelijänä jännittäisi sinua, koska pelkäisit päätyväsi iltapäivälehtiin.</w:t>
      </w:r>
    </w:p>
    <w:p>
      <w:r>
        <w:rPr>
          <w:b/>
        </w:rPr>
        <w:t xml:space="preserve">Tulos</w:t>
      </w:r>
    </w:p>
    <w:p>
      <w:r>
        <w:t xml:space="preserve">suutele treffiseuraa</w:t>
      </w:r>
    </w:p>
    <w:p>
      <w:r>
        <w:rPr>
          <w:b/>
        </w:rPr>
        <w:t xml:space="preserve">Tulos</w:t>
      </w:r>
    </w:p>
    <w:p>
      <w:r>
        <w:t xml:space="preserve">huumeet/juominen</w:t>
      </w:r>
    </w:p>
    <w:p>
      <w:r>
        <w:rPr>
          <w:b/>
        </w:rPr>
        <w:t xml:space="preserve">Tulos</w:t>
      </w:r>
    </w:p>
    <w:p>
      <w:r>
        <w:t xml:space="preserve">poseeraa alasti</w:t>
      </w:r>
    </w:p>
    <w:p>
      <w:r>
        <w:rPr>
          <w:b/>
        </w:rPr>
        <w:t xml:space="preserve">Tulos</w:t>
      </w:r>
    </w:p>
    <w:p>
      <w:r>
        <w:t xml:space="preserve">joutua pidätetyksi</w:t>
      </w:r>
    </w:p>
    <w:p>
      <w:r>
        <w:rPr>
          <w:b/>
        </w:rPr>
        <w:t xml:space="preserve">Tulos</w:t>
      </w:r>
    </w:p>
    <w:p>
      <w:r>
        <w:t xml:space="preserve">pettäminen/ero</w:t>
      </w:r>
    </w:p>
    <w:p>
      <w:r>
        <w:rPr>
          <w:b/>
        </w:rPr>
        <w:t xml:space="preserve">Tulos</w:t>
      </w:r>
    </w:p>
    <w:p>
      <w:r>
        <w:t xml:space="preserve">syödä pikaruokaa</w:t>
      </w:r>
    </w:p>
    <w:p>
      <w:r>
        <w:rPr>
          <w:b/>
        </w:rPr>
        <w:t xml:space="preserve">Esimerkki 7.2596</w:t>
      </w:r>
    </w:p>
    <w:p>
      <w:r>
        <w:t xml:space="preserve">Nimeä televisiotähti, joka on siirtynyt menestyksekkäästi elokuviin.</w:t>
      </w:r>
    </w:p>
    <w:p>
      <w:r>
        <w:rPr>
          <w:b/>
        </w:rPr>
        <w:t xml:space="preserve">Tulos</w:t>
      </w:r>
    </w:p>
    <w:p>
      <w:r>
        <w:t xml:space="preserve">George Clooney</w:t>
      </w:r>
    </w:p>
    <w:p>
      <w:r>
        <w:rPr>
          <w:b/>
        </w:rPr>
        <w:t xml:space="preserve">Tulos</w:t>
      </w:r>
    </w:p>
    <w:p>
      <w:r>
        <w:t xml:space="preserve">Will Smith</w:t>
      </w:r>
    </w:p>
    <w:p>
      <w:r>
        <w:rPr>
          <w:b/>
        </w:rPr>
        <w:t xml:space="preserve">Tulos</w:t>
      </w:r>
    </w:p>
    <w:p>
      <w:r>
        <w:t xml:space="preserve">Tom Hanks</w:t>
      </w:r>
    </w:p>
    <w:p>
      <w:r>
        <w:rPr>
          <w:b/>
        </w:rPr>
        <w:t xml:space="preserve">Tulos</w:t>
      </w:r>
    </w:p>
    <w:p>
      <w:r>
        <w:t xml:space="preserve">robin williams</w:t>
      </w:r>
    </w:p>
    <w:p>
      <w:r>
        <w:rPr>
          <w:b/>
        </w:rPr>
        <w:t xml:space="preserve">Tulos</w:t>
      </w:r>
    </w:p>
    <w:p>
      <w:r>
        <w:t xml:space="preserve">Jennifer Anniston</w:t>
      </w:r>
    </w:p>
    <w:p>
      <w:r>
        <w:rPr>
          <w:b/>
        </w:rPr>
        <w:t xml:space="preserve">Tulos</w:t>
      </w:r>
    </w:p>
    <w:p>
      <w:r>
        <w:t xml:space="preserve">John Travolta</w:t>
      </w:r>
    </w:p>
    <w:p>
      <w:r>
        <w:rPr>
          <w:b/>
        </w:rPr>
        <w:t xml:space="preserve">Esimerkki 7.2597</w:t>
      </w:r>
    </w:p>
    <w:p>
      <w:r>
        <w:t xml:space="preserve">nimeä ajoneuvo, jonka moottori on äänekäs</w:t>
      </w:r>
    </w:p>
    <w:p>
      <w:r>
        <w:rPr>
          <w:b/>
        </w:rPr>
        <w:t xml:space="preserve">Tulos</w:t>
      </w:r>
    </w:p>
    <w:p>
      <w:r>
        <w:t xml:space="preserve">kilpa-auto</w:t>
      </w:r>
    </w:p>
    <w:p>
      <w:r>
        <w:rPr>
          <w:b/>
        </w:rPr>
        <w:t xml:space="preserve">Tulos</w:t>
      </w:r>
    </w:p>
    <w:p>
      <w:r>
        <w:t xml:space="preserve">kuorma-auto</w:t>
      </w:r>
    </w:p>
    <w:p>
      <w:r>
        <w:rPr>
          <w:b/>
        </w:rPr>
        <w:t xml:space="preserve">Tulos</w:t>
      </w:r>
    </w:p>
    <w:p>
      <w:r>
        <w:t xml:space="preserve">moottoripyörä</w:t>
      </w:r>
    </w:p>
    <w:p>
      <w:r>
        <w:rPr>
          <w:b/>
        </w:rPr>
        <w:t xml:space="preserve">Tulos</w:t>
      </w:r>
    </w:p>
    <w:p>
      <w:r>
        <w:t xml:space="preserve">mustang</w:t>
      </w:r>
    </w:p>
    <w:p>
      <w:r>
        <w:rPr>
          <w:b/>
        </w:rPr>
        <w:t xml:space="preserve">Tulos</w:t>
      </w:r>
    </w:p>
    <w:p>
      <w:r>
        <w:t xml:space="preserve">corvette</w:t>
      </w:r>
    </w:p>
    <w:p>
      <w:r>
        <w:rPr>
          <w:b/>
        </w:rPr>
        <w:t xml:space="preserve">Tulos</w:t>
      </w:r>
    </w:p>
    <w:p>
      <w:r>
        <w:t xml:space="preserve">hummeri</w:t>
      </w:r>
    </w:p>
    <w:p>
      <w:r>
        <w:rPr>
          <w:b/>
        </w:rPr>
        <w:t xml:space="preserve">Esimerkki 7.2598</w:t>
      </w:r>
    </w:p>
    <w:p>
      <w:r>
        <w:t xml:space="preserve">nimeä jotain, jota lapsi voi kantaa mukanaan kaikkialle</w:t>
      </w:r>
    </w:p>
    <w:p>
      <w:r>
        <w:rPr>
          <w:b/>
        </w:rPr>
        <w:t xml:space="preserve">Tulos</w:t>
      </w:r>
    </w:p>
    <w:p>
      <w:r>
        <w:t xml:space="preserve">peitto</w:t>
      </w:r>
    </w:p>
    <w:p>
      <w:r>
        <w:rPr>
          <w:b/>
        </w:rPr>
        <w:t xml:space="preserve">Tulos</w:t>
      </w:r>
    </w:p>
    <w:p>
      <w:r>
        <w:t xml:space="preserve">lelu</w:t>
      </w:r>
    </w:p>
    <w:p>
      <w:r>
        <w:rPr>
          <w:b/>
        </w:rPr>
        <w:t xml:space="preserve">Tulos</w:t>
      </w:r>
    </w:p>
    <w:p>
      <w:r>
        <w:t xml:space="preserve">nallekarhu</w:t>
      </w:r>
    </w:p>
    <w:p>
      <w:r>
        <w:rPr>
          <w:b/>
        </w:rPr>
        <w:t xml:space="preserve">Tulos</w:t>
      </w:r>
    </w:p>
    <w:p>
      <w:r>
        <w:t xml:space="preserve">nukke</w:t>
      </w:r>
    </w:p>
    <w:p>
      <w:r>
        <w:rPr>
          <w:b/>
        </w:rPr>
        <w:t xml:space="preserve">Tulos</w:t>
      </w:r>
    </w:p>
    <w:p>
      <w:r>
        <w:t xml:space="preserve">pullo</w:t>
      </w:r>
    </w:p>
    <w:p>
      <w:r>
        <w:rPr>
          <w:b/>
        </w:rPr>
        <w:t xml:space="preserve">Tulos</w:t>
      </w:r>
    </w:p>
    <w:p>
      <w:r>
        <w:t xml:space="preserve">tutti</w:t>
      </w:r>
    </w:p>
    <w:p>
      <w:r>
        <w:rPr>
          <w:b/>
        </w:rPr>
        <w:t xml:space="preserve">Esimerkki 7.2599</w:t>
      </w:r>
    </w:p>
    <w:p>
      <w:r>
        <w:t xml:space="preserve">Nimeä jotain isän omaisuutta, jota lapset eivät saa käyttää.</w:t>
      </w:r>
    </w:p>
    <w:p>
      <w:r>
        <w:rPr>
          <w:b/>
        </w:rPr>
        <w:t xml:space="preserve">Tulos</w:t>
      </w:r>
    </w:p>
    <w:p>
      <w:r>
        <w:t xml:space="preserve">auto</w:t>
      </w:r>
    </w:p>
    <w:p>
      <w:r>
        <w:rPr>
          <w:b/>
        </w:rPr>
        <w:t xml:space="preserve">Tulos</w:t>
      </w:r>
    </w:p>
    <w:p>
      <w:r>
        <w:t xml:space="preserve">työkalut</w:t>
      </w:r>
    </w:p>
    <w:p>
      <w:r>
        <w:rPr>
          <w:b/>
        </w:rPr>
        <w:t xml:space="preserve">Tulos</w:t>
      </w:r>
    </w:p>
    <w:p>
      <w:r>
        <w:t xml:space="preserve">partaveitsi</w:t>
      </w:r>
    </w:p>
    <w:p>
      <w:r>
        <w:rPr>
          <w:b/>
        </w:rPr>
        <w:t xml:space="preserve">Tulos</w:t>
      </w:r>
    </w:p>
    <w:p>
      <w:r>
        <w:t xml:space="preserve">tietokone</w:t>
      </w:r>
    </w:p>
    <w:p>
      <w:r>
        <w:rPr>
          <w:b/>
        </w:rPr>
        <w:t xml:space="preserve">Esimerkki 7.2600</w:t>
      </w:r>
    </w:p>
    <w:p>
      <w:r>
        <w:t xml:space="preserve">nimeä jokin asia, jota ilman tosi-tv-ohjelma ei ole täydellinen.</w:t>
      </w:r>
    </w:p>
    <w:p>
      <w:r>
        <w:rPr>
          <w:b/>
        </w:rPr>
        <w:t xml:space="preserve">Tulos</w:t>
      </w:r>
    </w:p>
    <w:p>
      <w:r>
        <w:t xml:space="preserve">draama/taistelu</w:t>
      </w:r>
    </w:p>
    <w:p>
      <w:r>
        <w:rPr>
          <w:b/>
        </w:rPr>
        <w:t xml:space="preserve">Tulos</w:t>
      </w:r>
    </w:p>
    <w:p>
      <w:r>
        <w:t xml:space="preserve">kilpailijat/julkkikset</w:t>
      </w:r>
    </w:p>
    <w:p>
      <w:r>
        <w:rPr>
          <w:b/>
        </w:rPr>
        <w:t xml:space="preserve">Tulos</w:t>
      </w:r>
    </w:p>
    <w:p>
      <w:r>
        <w:t xml:space="preserve">romanssi</w:t>
      </w:r>
    </w:p>
    <w:p>
      <w:r>
        <w:rPr>
          <w:b/>
        </w:rPr>
        <w:t xml:space="preserve">Tulos</w:t>
      </w:r>
    </w:p>
    <w:p>
      <w:r>
        <w:t xml:space="preserve">camaras</w:t>
      </w:r>
    </w:p>
    <w:p>
      <w:r>
        <w:rPr>
          <w:b/>
        </w:rPr>
        <w:t xml:space="preserve">Tulos</w:t>
      </w:r>
    </w:p>
    <w:p>
      <w:r>
        <w:t xml:space="preserve">alkoholi</w:t>
      </w:r>
    </w:p>
    <w:p>
      <w:r>
        <w:rPr>
          <w:b/>
        </w:rPr>
        <w:t xml:space="preserve">Esimerkki 7.2601</w:t>
      </w:r>
    </w:p>
    <w:p>
      <w:r>
        <w:t xml:space="preserve">Nimeä jokin asia, jota sekä etsivä että retkeilijä käyttävät.</w:t>
      </w:r>
    </w:p>
    <w:p>
      <w:r>
        <w:rPr>
          <w:b/>
        </w:rPr>
        <w:t xml:space="preserve">Tulos</w:t>
      </w:r>
    </w:p>
    <w:p>
      <w:r>
        <w:t xml:space="preserve">taskulamppu</w:t>
      </w:r>
    </w:p>
    <w:p>
      <w:r>
        <w:rPr>
          <w:b/>
        </w:rPr>
        <w:t xml:space="preserve">Tulos</w:t>
      </w:r>
    </w:p>
    <w:p>
      <w:r>
        <w:t xml:space="preserve">suurennuslasi</w:t>
      </w:r>
    </w:p>
    <w:p>
      <w:r>
        <w:rPr>
          <w:b/>
        </w:rPr>
        <w:t xml:space="preserve">Tulos</w:t>
      </w:r>
    </w:p>
    <w:p>
      <w:r>
        <w:t xml:space="preserve">kompassi</w:t>
      </w:r>
    </w:p>
    <w:p>
      <w:r>
        <w:rPr>
          <w:b/>
        </w:rPr>
        <w:t xml:space="preserve">Tulos</w:t>
      </w:r>
    </w:p>
    <w:p>
      <w:r>
        <w:t xml:space="preserve">kamera</w:t>
      </w:r>
    </w:p>
    <w:p>
      <w:r>
        <w:rPr>
          <w:b/>
        </w:rPr>
        <w:t xml:space="preserve">Esimerkki 7.2602</w:t>
      </w:r>
    </w:p>
    <w:p>
      <w:r>
        <w:t xml:space="preserve">nimeä jotakin, mitä voi löytyä tennispussista.</w:t>
      </w:r>
    </w:p>
    <w:p>
      <w:r>
        <w:rPr>
          <w:b/>
        </w:rPr>
        <w:t xml:space="preserve">Tulos</w:t>
      </w:r>
    </w:p>
    <w:p>
      <w:r>
        <w:t xml:space="preserve">tennispallot</w:t>
      </w:r>
    </w:p>
    <w:p>
      <w:r>
        <w:rPr>
          <w:b/>
        </w:rPr>
        <w:t xml:space="preserve">Tulos</w:t>
      </w:r>
    </w:p>
    <w:p>
      <w:r>
        <w:t xml:space="preserve">maila</w:t>
      </w:r>
    </w:p>
    <w:p>
      <w:r>
        <w:rPr>
          <w:b/>
        </w:rPr>
        <w:t xml:space="preserve">Tulos</w:t>
      </w:r>
    </w:p>
    <w:p>
      <w:r>
        <w:t xml:space="preserve">pyyhe</w:t>
      </w:r>
    </w:p>
    <w:p>
      <w:r>
        <w:rPr>
          <w:b/>
        </w:rPr>
        <w:t xml:space="preserve">Tulos</w:t>
      </w:r>
    </w:p>
    <w:p>
      <w:r>
        <w:t xml:space="preserve">tennarit</w:t>
      </w:r>
    </w:p>
    <w:p>
      <w:r>
        <w:rPr>
          <w:b/>
        </w:rPr>
        <w:t xml:space="preserve">Tulos</w:t>
      </w:r>
    </w:p>
    <w:p>
      <w:r>
        <w:t xml:space="preserve">sukat</w:t>
      </w:r>
    </w:p>
    <w:p>
      <w:r>
        <w:rPr>
          <w:b/>
        </w:rPr>
        <w:t xml:space="preserve">Esimerkki 7.2603</w:t>
      </w:r>
    </w:p>
    <w:p>
      <w:r>
        <w:t xml:space="preserve">Nimeä elokuva baseball-pelaajista</w:t>
      </w:r>
    </w:p>
    <w:p>
      <w:r>
        <w:rPr>
          <w:b/>
        </w:rPr>
        <w:t xml:space="preserve">Tulos</w:t>
      </w:r>
    </w:p>
    <w:p>
      <w:r>
        <w:t xml:space="preserve">enkelit ulkokentällä</w:t>
      </w:r>
    </w:p>
    <w:p>
      <w:r>
        <w:rPr>
          <w:b/>
        </w:rPr>
        <w:t xml:space="preserve">Tulos</w:t>
      </w:r>
    </w:p>
    <w:p>
      <w:r>
        <w:t xml:space="preserve">oma liigansa</w:t>
      </w:r>
    </w:p>
    <w:p>
      <w:r>
        <w:rPr>
          <w:b/>
        </w:rPr>
        <w:t xml:space="preserve">Tulos</w:t>
      </w:r>
    </w:p>
    <w:p>
      <w:r>
        <w:t xml:space="preserve">unelmien kenttä</w:t>
      </w:r>
    </w:p>
    <w:p>
      <w:r>
        <w:rPr>
          <w:b/>
        </w:rPr>
        <w:t xml:space="preserve">Tulos</w:t>
      </w:r>
    </w:p>
    <w:p>
      <w:r>
        <w:t xml:space="preserve">luonnollinen</w:t>
      </w:r>
    </w:p>
    <w:p>
      <w:r>
        <w:rPr>
          <w:b/>
        </w:rPr>
        <w:t xml:space="preserve">Tulos</w:t>
      </w:r>
    </w:p>
    <w:p>
      <w:r>
        <w:t xml:space="preserve">härkä durham</w:t>
      </w:r>
    </w:p>
    <w:p>
      <w:r>
        <w:rPr>
          <w:b/>
        </w:rPr>
        <w:t xml:space="preserve">Esimerkki 7.2604</w:t>
      </w:r>
    </w:p>
    <w:p>
      <w:r>
        <w:t xml:space="preserve">nimeä jokin asia, jota poliisi käyttää rikollisen tunnistamiseen.</w:t>
      </w:r>
    </w:p>
    <w:p>
      <w:r>
        <w:rPr>
          <w:b/>
        </w:rPr>
        <w:t xml:space="preserve">Tulos</w:t>
      </w:r>
    </w:p>
    <w:p>
      <w:r>
        <w:t xml:space="preserve">sormenjäljet</w:t>
      </w:r>
    </w:p>
    <w:p>
      <w:r>
        <w:rPr>
          <w:b/>
        </w:rPr>
        <w:t xml:space="preserve">Tulos</w:t>
      </w:r>
    </w:p>
    <w:p>
      <w:r>
        <w:t xml:space="preserve">ajokortti</w:t>
      </w:r>
    </w:p>
    <w:p>
      <w:r>
        <w:rPr>
          <w:b/>
        </w:rPr>
        <w:t xml:space="preserve">Tulos</w:t>
      </w:r>
    </w:p>
    <w:p>
      <w:r>
        <w:t xml:space="preserve">kuvat</w:t>
      </w:r>
    </w:p>
    <w:p>
      <w:r>
        <w:rPr>
          <w:b/>
        </w:rPr>
        <w:t xml:space="preserve">Tulos</w:t>
      </w:r>
    </w:p>
    <w:p>
      <w:r>
        <w:t xml:space="preserve">rikoskuva</w:t>
      </w:r>
    </w:p>
    <w:p>
      <w:r>
        <w:rPr>
          <w:b/>
        </w:rPr>
        <w:t xml:space="preserve">Tulos</w:t>
      </w:r>
    </w:p>
    <w:p>
      <w:r>
        <w:t xml:space="preserve">tietokone</w:t>
      </w:r>
    </w:p>
    <w:p>
      <w:r>
        <w:rPr>
          <w:b/>
        </w:rPr>
        <w:t xml:space="preserve">Tulos</w:t>
      </w:r>
    </w:p>
    <w:p>
      <w:r>
        <w:t xml:space="preserve">rekisterikilpi</w:t>
      </w:r>
    </w:p>
    <w:p>
      <w:r>
        <w:rPr>
          <w:b/>
        </w:rPr>
        <w:t xml:space="preserve">Tulos</w:t>
      </w:r>
    </w:p>
    <w:p>
      <w:r>
        <w:t xml:space="preserve">dna-testaus</w:t>
      </w:r>
    </w:p>
    <w:p>
      <w:r>
        <w:rPr>
          <w:b/>
        </w:rPr>
        <w:t xml:space="preserve">Esimerkki 7.2605</w:t>
      </w:r>
    </w:p>
    <w:p>
      <w:r>
        <w:t xml:space="preserve">Nimeä jotain, mitä ihmiset kuvittelevat näkevänsä Hollywoodin jokaisella kadulla -</w:t>
      </w:r>
    </w:p>
    <w:p>
      <w:r>
        <w:rPr>
          <w:b/>
        </w:rPr>
        <w:t xml:space="preserve">Tulos</w:t>
      </w:r>
    </w:p>
    <w:p>
      <w:r>
        <w:t xml:space="preserve">julkkikset</w:t>
      </w:r>
    </w:p>
    <w:p>
      <w:r>
        <w:rPr>
          <w:b/>
        </w:rPr>
        <w:t xml:space="preserve">Tulos</w:t>
      </w:r>
    </w:p>
    <w:p>
      <w:r>
        <w:t xml:space="preserve">kirkkaat valot</w:t>
      </w:r>
    </w:p>
    <w:p>
      <w:r>
        <w:rPr>
          <w:b/>
        </w:rPr>
        <w:t xml:space="preserve">Tulos</w:t>
      </w:r>
    </w:p>
    <w:p>
      <w:r>
        <w:t xml:space="preserve">palmuja</w:t>
      </w:r>
    </w:p>
    <w:p>
      <w:r>
        <w:rPr>
          <w:b/>
        </w:rPr>
        <w:t xml:space="preserve">Tulos</w:t>
      </w:r>
    </w:p>
    <w:p>
      <w:r>
        <w:t xml:space="preserve">sormenjäljet jalkakäytävällä</w:t>
      </w:r>
    </w:p>
    <w:p>
      <w:r>
        <w:rPr>
          <w:b/>
        </w:rPr>
        <w:t xml:space="preserve">Esimerkki 7.2606</w:t>
      </w:r>
    </w:p>
    <w:p>
      <w:r>
        <w:t xml:space="preserve">Kerro paikka, jossa olisi mautonta iskeä jotakuta...</w:t>
      </w:r>
    </w:p>
    <w:p>
      <w:r>
        <w:rPr>
          <w:b/>
        </w:rPr>
        <w:t xml:space="preserve">Tulos</w:t>
      </w:r>
    </w:p>
    <w:p>
      <w:r>
        <w:t xml:space="preserve">jumalanpalveluspaikka</w:t>
      </w:r>
    </w:p>
    <w:p>
      <w:r>
        <w:rPr>
          <w:b/>
        </w:rPr>
        <w:t xml:space="preserve">Tulos</w:t>
      </w:r>
    </w:p>
    <w:p>
      <w:r>
        <w:t xml:space="preserve">hautajaiset</w:t>
      </w:r>
    </w:p>
    <w:p>
      <w:r>
        <w:rPr>
          <w:b/>
        </w:rPr>
        <w:t xml:space="preserve">Tulos</w:t>
      </w:r>
    </w:p>
    <w:p>
      <w:r>
        <w:t xml:space="preserve">heidän häät</w:t>
      </w:r>
    </w:p>
    <w:p>
      <w:r>
        <w:rPr>
          <w:b/>
        </w:rPr>
        <w:t xml:space="preserve">Tulos</w:t>
      </w:r>
    </w:p>
    <w:p>
      <w:r>
        <w:t xml:space="preserve">työ</w:t>
      </w:r>
    </w:p>
    <w:p>
      <w:r>
        <w:rPr>
          <w:b/>
        </w:rPr>
        <w:t xml:space="preserve">Tulos</w:t>
      </w:r>
    </w:p>
    <w:p>
      <w:r>
        <w:t xml:space="preserve">kuntosali</w:t>
      </w:r>
    </w:p>
    <w:p>
      <w:r>
        <w:rPr>
          <w:b/>
        </w:rPr>
        <w:t xml:space="preserve">Tulos</w:t>
      </w:r>
    </w:p>
    <w:p>
      <w:r>
        <w:t xml:space="preserve">oikeussali</w:t>
      </w:r>
    </w:p>
    <w:p>
      <w:r>
        <w:rPr>
          <w:b/>
        </w:rPr>
        <w:t xml:space="preserve">Esimerkki 7.2607</w:t>
      </w:r>
    </w:p>
    <w:p>
      <w:r>
        <w:t xml:space="preserve">mainitse jotain, mitä peliohjelman juontajan on tehtävä, vaikka hän ei haluaisi tehdä sitä.</w:t>
      </w:r>
    </w:p>
    <w:p>
      <w:r>
        <w:rPr>
          <w:b/>
        </w:rPr>
        <w:t xml:space="preserve">Tulos</w:t>
      </w:r>
    </w:p>
    <w:p>
      <w:r>
        <w:t xml:space="preserve">pukeutua iloiseen naamaan</w:t>
      </w:r>
    </w:p>
    <w:p>
      <w:r>
        <w:rPr>
          <w:b/>
        </w:rPr>
        <w:t xml:space="preserve">Tulos</w:t>
      </w:r>
    </w:p>
    <w:p>
      <w:r>
        <w:t xml:space="preserve">käydä keskustelua</w:t>
      </w:r>
    </w:p>
    <w:p>
      <w:r>
        <w:rPr>
          <w:b/>
        </w:rPr>
        <w:t xml:space="preserve">Tulos</w:t>
      </w:r>
    </w:p>
    <w:p>
      <w:r>
        <w:t xml:space="preserve">mennä töihin</w:t>
      </w:r>
    </w:p>
    <w:p>
      <w:r>
        <w:rPr>
          <w:b/>
        </w:rPr>
        <w:t xml:space="preserve">Tulos</w:t>
      </w:r>
    </w:p>
    <w:p>
      <w:r>
        <w:t xml:space="preserve">pukeutua</w:t>
      </w:r>
    </w:p>
    <w:p>
      <w:r>
        <w:rPr>
          <w:b/>
        </w:rPr>
        <w:t xml:space="preserve">Esimerkki 7.2608</w:t>
      </w:r>
    </w:p>
    <w:p>
      <w:r>
        <w:t xml:space="preserve">Nimeä eläin, jota näet enemmän kaupungissa.</w:t>
      </w:r>
    </w:p>
    <w:p>
      <w:r>
        <w:rPr>
          <w:b/>
        </w:rPr>
        <w:t xml:space="preserve">Tulos</w:t>
      </w:r>
    </w:p>
    <w:p>
      <w:r>
        <w:t xml:space="preserve">cat</w:t>
      </w:r>
    </w:p>
    <w:p>
      <w:r>
        <w:rPr>
          <w:b/>
        </w:rPr>
        <w:t xml:space="preserve">Tulos</w:t>
      </w:r>
    </w:p>
    <w:p>
      <w:r>
        <w:t xml:space="preserve">kyyhkynen</w:t>
      </w:r>
    </w:p>
    <w:p>
      <w:r>
        <w:rPr>
          <w:b/>
        </w:rPr>
        <w:t xml:space="preserve">Tulos</w:t>
      </w:r>
    </w:p>
    <w:p>
      <w:r>
        <w:t xml:space="preserve">rotta</w:t>
      </w:r>
    </w:p>
    <w:p>
      <w:r>
        <w:rPr>
          <w:b/>
        </w:rPr>
        <w:t xml:space="preserve">Esimerkki 7.2609</w:t>
      </w:r>
    </w:p>
    <w:p>
      <w:r>
        <w:t xml:space="preserve">Nimeä työajoneuvotyyppi, jota pidetään usein lasten leluina.</w:t>
      </w:r>
    </w:p>
    <w:p>
      <w:r>
        <w:rPr>
          <w:b/>
        </w:rPr>
        <w:t xml:space="preserve">Tulos</w:t>
      </w:r>
    </w:p>
    <w:p>
      <w:r>
        <w:t xml:space="preserve">kuorma-auto</w:t>
      </w:r>
    </w:p>
    <w:p>
      <w:r>
        <w:rPr>
          <w:b/>
        </w:rPr>
        <w:t xml:space="preserve">Tulos</w:t>
      </w:r>
    </w:p>
    <w:p>
      <w:r>
        <w:t xml:space="preserve">paloauto</w:t>
      </w:r>
    </w:p>
    <w:p>
      <w:r>
        <w:rPr>
          <w:b/>
        </w:rPr>
        <w:t xml:space="preserve">Tulos</w:t>
      </w:r>
    </w:p>
    <w:p>
      <w:r>
        <w:t xml:space="preserve">traktori</w:t>
      </w:r>
    </w:p>
    <w:p>
      <w:r>
        <w:rPr>
          <w:b/>
        </w:rPr>
        <w:t xml:space="preserve">Tulos</w:t>
      </w:r>
    </w:p>
    <w:p>
      <w:r>
        <w:t xml:space="preserve">poliisiauto</w:t>
      </w:r>
    </w:p>
    <w:p>
      <w:r>
        <w:rPr>
          <w:b/>
        </w:rPr>
        <w:t xml:space="preserve">Tulos</w:t>
      </w:r>
    </w:p>
    <w:p>
      <w:r>
        <w:t xml:space="preserve">puskutraktori</w:t>
      </w:r>
    </w:p>
    <w:p>
      <w:r>
        <w:rPr>
          <w:b/>
        </w:rPr>
        <w:t xml:space="preserve">Esimerkki 7.2610</w:t>
      </w:r>
    </w:p>
    <w:p>
      <w:r>
        <w:t xml:space="preserve">nimeä jokin vauvalla oleva osa, joka usein näyttää isolta verrattuna muuhun vartaloon.</w:t>
      </w:r>
    </w:p>
    <w:p>
      <w:r>
        <w:rPr>
          <w:b/>
        </w:rPr>
        <w:t xml:space="preserve">Tulos</w:t>
      </w:r>
    </w:p>
    <w:p>
      <w:r>
        <w:t xml:space="preserve">pää</w:t>
      </w:r>
    </w:p>
    <w:p>
      <w:r>
        <w:rPr>
          <w:b/>
        </w:rPr>
        <w:t xml:space="preserve">Tulos</w:t>
      </w:r>
    </w:p>
    <w:p>
      <w:r>
        <w:t xml:space="preserve">korvat</w:t>
      </w:r>
    </w:p>
    <w:p>
      <w:r>
        <w:rPr>
          <w:b/>
        </w:rPr>
        <w:t xml:space="preserve">Tulos</w:t>
      </w:r>
    </w:p>
    <w:p>
      <w:r>
        <w:t xml:space="preserve">silmät</w:t>
      </w:r>
    </w:p>
    <w:p>
      <w:r>
        <w:rPr>
          <w:b/>
        </w:rPr>
        <w:t xml:space="preserve">Tulos</w:t>
      </w:r>
    </w:p>
    <w:p>
      <w:r>
        <w:t xml:space="preserve">vatsa</w:t>
      </w:r>
    </w:p>
    <w:p>
      <w:r>
        <w:rPr>
          <w:b/>
        </w:rPr>
        <w:t xml:space="preserve">Esimerkki 7.2611</w:t>
      </w:r>
    </w:p>
    <w:p>
      <w:r>
        <w:t xml:space="preserve">mainitse jotain, mitä aviomiehet myöntävät lainaavansa vaimoltaan.</w:t>
      </w:r>
    </w:p>
    <w:p>
      <w:r>
        <w:rPr>
          <w:b/>
        </w:rPr>
        <w:t xml:space="preserve">Tulos</w:t>
      </w:r>
    </w:p>
    <w:p>
      <w:r>
        <w:t xml:space="preserve">rahaa</w:t>
      </w:r>
    </w:p>
    <w:p>
      <w:r>
        <w:rPr>
          <w:b/>
        </w:rPr>
        <w:t xml:space="preserve">Tulos</w:t>
      </w:r>
    </w:p>
    <w:p>
      <w:r>
        <w:t xml:space="preserve">auto</w:t>
      </w:r>
    </w:p>
    <w:p>
      <w:r>
        <w:rPr>
          <w:b/>
        </w:rPr>
        <w:t xml:space="preserve">Tulos</w:t>
      </w:r>
    </w:p>
    <w:p>
      <w:r>
        <w:t xml:space="preserve">partaveitsi</w:t>
      </w:r>
    </w:p>
    <w:p>
      <w:r>
        <w:rPr>
          <w:b/>
        </w:rPr>
        <w:t xml:space="preserve">Tulos</w:t>
      </w:r>
    </w:p>
    <w:p>
      <w:r>
        <w:t xml:space="preserve">sukat</w:t>
      </w:r>
    </w:p>
    <w:p>
      <w:r>
        <w:rPr>
          <w:b/>
        </w:rPr>
        <w:t xml:space="preserve">Esimerkki 7.2612</w:t>
      </w:r>
    </w:p>
    <w:p>
      <w:r>
        <w:t xml:space="preserve">Kerro jotain, mitä et halua, että hiljaisen hetken aikana tapahtuu.</w:t>
      </w:r>
    </w:p>
    <w:p>
      <w:r>
        <w:rPr>
          <w:b/>
        </w:rPr>
        <w:t xml:space="preserve">Tulos</w:t>
      </w:r>
    </w:p>
    <w:p>
      <w:r>
        <w:t xml:space="preserve">päästää kaasua</w:t>
      </w:r>
    </w:p>
    <w:p>
      <w:r>
        <w:rPr>
          <w:b/>
        </w:rPr>
        <w:t xml:space="preserve">Tulos</w:t>
      </w:r>
    </w:p>
    <w:p>
      <w:r>
        <w:t xml:space="preserve">yskä</w:t>
      </w:r>
    </w:p>
    <w:p>
      <w:r>
        <w:rPr>
          <w:b/>
        </w:rPr>
        <w:t xml:space="preserve">Tulos</w:t>
      </w:r>
    </w:p>
    <w:p>
      <w:r>
        <w:t xml:space="preserve">kiinni puhumisesta</w:t>
      </w:r>
    </w:p>
    <w:p>
      <w:r>
        <w:rPr>
          <w:b/>
        </w:rPr>
        <w:t xml:space="preserve">Tulos</w:t>
      </w:r>
    </w:p>
    <w:p>
      <w:r>
        <w:t xml:space="preserve">kikattaa</w:t>
      </w:r>
    </w:p>
    <w:p>
      <w:r>
        <w:rPr>
          <w:b/>
        </w:rPr>
        <w:t xml:space="preserve">Tulos</w:t>
      </w:r>
    </w:p>
    <w:p>
      <w:r>
        <w:t xml:space="preserve">vauva itkee</w:t>
      </w:r>
    </w:p>
    <w:p>
      <w:r>
        <w:rPr>
          <w:b/>
        </w:rPr>
        <w:t xml:space="preserve">Tulos</w:t>
      </w:r>
    </w:p>
    <w:p>
      <w:r>
        <w:t xml:space="preserve">puhelin soi</w:t>
      </w:r>
    </w:p>
    <w:p>
      <w:r>
        <w:rPr>
          <w:b/>
        </w:rPr>
        <w:t xml:space="preserve">Esimerkki 7.2613</w:t>
      </w:r>
    </w:p>
    <w:p>
      <w:r>
        <w:t xml:space="preserve">Nimeä nyrkkeilijän kehon osa, joka saattaa olla turvoksissa ottelun jälkeen.</w:t>
      </w:r>
    </w:p>
    <w:p>
      <w:r>
        <w:rPr>
          <w:b/>
        </w:rPr>
        <w:t xml:space="preserve">Tulos</w:t>
      </w:r>
    </w:p>
    <w:p>
      <w:r>
        <w:t xml:space="preserve">posket</w:t>
      </w:r>
    </w:p>
    <w:p>
      <w:r>
        <w:rPr>
          <w:b/>
        </w:rPr>
        <w:t xml:space="preserve">Tulos</w:t>
      </w:r>
    </w:p>
    <w:p>
      <w:r>
        <w:t xml:space="preserve">silmät</w:t>
      </w:r>
    </w:p>
    <w:p>
      <w:r>
        <w:rPr>
          <w:b/>
        </w:rPr>
        <w:t xml:space="preserve">Tulos</w:t>
      </w:r>
    </w:p>
    <w:p>
      <w:r>
        <w:t xml:space="preserve">Nenä</w:t>
      </w:r>
    </w:p>
    <w:p>
      <w:r>
        <w:rPr>
          <w:b/>
        </w:rPr>
        <w:t xml:space="preserve">Tulos</w:t>
      </w:r>
    </w:p>
    <w:p>
      <w:r>
        <w:t xml:space="preserve">huulet</w:t>
      </w:r>
    </w:p>
    <w:p>
      <w:r>
        <w:rPr>
          <w:b/>
        </w:rPr>
        <w:t xml:space="preserve">Tulos</w:t>
      </w:r>
    </w:p>
    <w:p>
      <w:r>
        <w:t xml:space="preserve">kädet</w:t>
      </w:r>
    </w:p>
    <w:p>
      <w:r>
        <w:rPr>
          <w:b/>
        </w:rPr>
        <w:t xml:space="preserve">Esimerkki 7.2614</w:t>
      </w:r>
    </w:p>
    <w:p>
      <w:r>
        <w:t xml:space="preserve">Nimeä esine, jonka luulisi löytyvän kylpyhuoneen kaapista.</w:t>
      </w:r>
    </w:p>
    <w:p>
      <w:r>
        <w:rPr>
          <w:b/>
        </w:rPr>
        <w:t xml:space="preserve">Tulos</w:t>
      </w:r>
    </w:p>
    <w:p>
      <w:r>
        <w:t xml:space="preserve">pyyhkeet</w:t>
      </w:r>
    </w:p>
    <w:p>
      <w:r>
        <w:rPr>
          <w:b/>
        </w:rPr>
        <w:t xml:space="preserve">Tulos</w:t>
      </w:r>
    </w:p>
    <w:p>
      <w:r>
        <w:t xml:space="preserve">WC-paperi</w:t>
      </w:r>
    </w:p>
    <w:p>
      <w:r>
        <w:rPr>
          <w:b/>
        </w:rPr>
        <w:t xml:space="preserve">Tulos</w:t>
      </w:r>
    </w:p>
    <w:p>
      <w:r>
        <w:t xml:space="preserve">lääke</w:t>
      </w:r>
    </w:p>
    <w:p>
      <w:r>
        <w:rPr>
          <w:b/>
        </w:rPr>
        <w:t xml:space="preserve">Tulos</w:t>
      </w:r>
    </w:p>
    <w:p>
      <w:r>
        <w:t xml:space="preserve">hammastahna</w:t>
      </w:r>
    </w:p>
    <w:p>
      <w:r>
        <w:rPr>
          <w:b/>
        </w:rPr>
        <w:t xml:space="preserve">Tulos</w:t>
      </w:r>
    </w:p>
    <w:p>
      <w:r>
        <w:t xml:space="preserve">saippua/shampoo</w:t>
      </w:r>
    </w:p>
    <w:p>
      <w:r>
        <w:rPr>
          <w:b/>
        </w:rPr>
        <w:t xml:space="preserve">Tulos</w:t>
      </w:r>
    </w:p>
    <w:p>
      <w:r>
        <w:t xml:space="preserve">meikki</w:t>
      </w:r>
    </w:p>
    <w:p>
      <w:r>
        <w:rPr>
          <w:b/>
        </w:rPr>
        <w:t xml:space="preserve">Esimerkki 7.2615</w:t>
      </w:r>
    </w:p>
    <w:p>
      <w:r>
        <w:t xml:space="preserve">Nimeä jotain, mitä ihmiset tekevät syötyään liikaa.</w:t>
      </w:r>
    </w:p>
    <w:p>
      <w:r>
        <w:rPr>
          <w:b/>
        </w:rPr>
        <w:t xml:space="preserve">Tulos</w:t>
      </w:r>
    </w:p>
    <w:p>
      <w:r>
        <w:t xml:space="preserve">nukkua</w:t>
      </w:r>
    </w:p>
    <w:p>
      <w:r>
        <w:rPr>
          <w:b/>
        </w:rPr>
        <w:t xml:space="preserve">Tulos</w:t>
      </w:r>
    </w:p>
    <w:p>
      <w:r>
        <w:t xml:space="preserve">röyhtäily</w:t>
      </w:r>
    </w:p>
    <w:p>
      <w:r>
        <w:rPr>
          <w:b/>
        </w:rPr>
        <w:t xml:space="preserve">Tulos</w:t>
      </w:r>
    </w:p>
    <w:p>
      <w:r>
        <w:t xml:space="preserve">avata housujen napit</w:t>
      </w:r>
    </w:p>
    <w:p>
      <w:r>
        <w:rPr>
          <w:b/>
        </w:rPr>
        <w:t xml:space="preserve">Tulos</w:t>
      </w:r>
    </w:p>
    <w:p>
      <w:r>
        <w:t xml:space="preserve">mennä vessaan</w:t>
      </w:r>
    </w:p>
    <w:p>
      <w:r>
        <w:rPr>
          <w:b/>
        </w:rPr>
        <w:t xml:space="preserve">Tulos</w:t>
      </w:r>
    </w:p>
    <w:p>
      <w:r>
        <w:t xml:space="preserve">polttaa savukkeita</w:t>
      </w:r>
    </w:p>
    <w:p>
      <w:r>
        <w:rPr>
          <w:b/>
        </w:rPr>
        <w:t xml:space="preserve">Tulos</w:t>
      </w:r>
    </w:p>
    <w:p>
      <w:r>
        <w:t xml:space="preserve">ottaa antasidia</w:t>
      </w:r>
    </w:p>
    <w:p>
      <w:r>
        <w:rPr>
          <w:b/>
        </w:rPr>
        <w:t xml:space="preserve">Esimerkki 7.2616</w:t>
      </w:r>
    </w:p>
    <w:p>
      <w:r>
        <w:t xml:space="preserve">Nimeä jokin asia, jota teet jatkuvasti, kun sinulla on flunssaa.</w:t>
      </w:r>
    </w:p>
    <w:p>
      <w:r>
        <w:rPr>
          <w:b/>
        </w:rPr>
        <w:t xml:space="preserve">Tulos</w:t>
      </w:r>
    </w:p>
    <w:p>
      <w:r>
        <w:t xml:space="preserve">aivastus</w:t>
      </w:r>
    </w:p>
    <w:p>
      <w:r>
        <w:rPr>
          <w:b/>
        </w:rPr>
        <w:t xml:space="preserve">Tulos</w:t>
      </w:r>
    </w:p>
    <w:p>
      <w:r>
        <w:t xml:space="preserve">yskä</w:t>
      </w:r>
    </w:p>
    <w:p>
      <w:r>
        <w:rPr>
          <w:b/>
        </w:rPr>
        <w:t xml:space="preserve">Tulos</w:t>
      </w:r>
    </w:p>
    <w:p>
      <w:r>
        <w:t xml:space="preserve">puhaltaa nenää</w:t>
      </w:r>
    </w:p>
    <w:p>
      <w:r>
        <w:rPr>
          <w:b/>
        </w:rPr>
        <w:t xml:space="preserve">Tulos</w:t>
      </w:r>
    </w:p>
    <w:p>
      <w:r>
        <w:t xml:space="preserve">nukkua</w:t>
      </w:r>
    </w:p>
    <w:p>
      <w:r>
        <w:rPr>
          <w:b/>
        </w:rPr>
        <w:t xml:space="preserve">Tulos</w:t>
      </w:r>
    </w:p>
    <w:p>
      <w:r>
        <w:t xml:space="preserve">nuuska</w:t>
      </w:r>
    </w:p>
    <w:p>
      <w:r>
        <w:rPr>
          <w:b/>
        </w:rPr>
        <w:t xml:space="preserve">Esimerkki 7.2617</w:t>
      </w:r>
    </w:p>
    <w:p>
      <w:r>
        <w:t xml:space="preserve">nimeä jotain, mitä ihmiset tekevät korttipakalla</w:t>
      </w:r>
    </w:p>
    <w:p>
      <w:r>
        <w:rPr>
          <w:b/>
        </w:rPr>
        <w:t xml:space="preserve">Tulos</w:t>
      </w:r>
    </w:p>
    <w:p>
      <w:r>
        <w:t xml:space="preserve">shuffle</w:t>
      </w:r>
    </w:p>
    <w:p>
      <w:r>
        <w:rPr>
          <w:b/>
        </w:rPr>
        <w:t xml:space="preserve">Tulos</w:t>
      </w:r>
    </w:p>
    <w:p>
      <w:r>
        <w:t xml:space="preserve">pelata pokeria</w:t>
      </w:r>
    </w:p>
    <w:p>
      <w:r>
        <w:rPr>
          <w:b/>
        </w:rPr>
        <w:t xml:space="preserve">Tulos</w:t>
      </w:r>
    </w:p>
    <w:p>
      <w:r>
        <w:t xml:space="preserve">pelata pasianssia</w:t>
      </w:r>
    </w:p>
    <w:p>
      <w:r>
        <w:rPr>
          <w:b/>
        </w:rPr>
        <w:t xml:space="preserve">Tulos</w:t>
      </w:r>
    </w:p>
    <w:p>
      <w:r>
        <w:t xml:space="preserve">kauppa</w:t>
      </w:r>
    </w:p>
    <w:p>
      <w:r>
        <w:rPr>
          <w:b/>
        </w:rPr>
        <w:t xml:space="preserve">Tulos</w:t>
      </w:r>
    </w:p>
    <w:p>
      <w:r>
        <w:t xml:space="preserve">tehdä temppuja</w:t>
      </w:r>
    </w:p>
    <w:p>
      <w:r>
        <w:rPr>
          <w:b/>
        </w:rPr>
        <w:t xml:space="preserve">Tulos</w:t>
      </w:r>
    </w:p>
    <w:p>
      <w:r>
        <w:t xml:space="preserve">pelata</w:t>
      </w:r>
    </w:p>
    <w:p>
      <w:r>
        <w:rPr>
          <w:b/>
        </w:rPr>
        <w:t xml:space="preserve">Esimerkki 7.2618</w:t>
      </w:r>
    </w:p>
    <w:p>
      <w:r>
        <w:t xml:space="preserve">Nimeä kuuluisa James, jota monet naiset pitävät komeana.</w:t>
      </w:r>
    </w:p>
    <w:p>
      <w:r>
        <w:rPr>
          <w:b/>
        </w:rPr>
        <w:t xml:space="preserve">Tulos</w:t>
      </w:r>
    </w:p>
    <w:p>
      <w:r>
        <w:t xml:space="preserve">James Dean</w:t>
      </w:r>
    </w:p>
    <w:p>
      <w:r>
        <w:rPr>
          <w:b/>
        </w:rPr>
        <w:t xml:space="preserve">Tulos</w:t>
      </w:r>
    </w:p>
    <w:p>
      <w:r>
        <w:t xml:space="preserve">James Bond</w:t>
      </w:r>
    </w:p>
    <w:p>
      <w:r>
        <w:rPr>
          <w:b/>
        </w:rPr>
        <w:t xml:space="preserve">Tulos</w:t>
      </w:r>
    </w:p>
    <w:p>
      <w:r>
        <w:t xml:space="preserve">James Stewart</w:t>
      </w:r>
    </w:p>
    <w:p>
      <w:r>
        <w:rPr>
          <w:b/>
        </w:rPr>
        <w:t xml:space="preserve">Tulos</w:t>
      </w:r>
    </w:p>
    <w:p>
      <w:r>
        <w:t xml:space="preserve">James Brown</w:t>
      </w:r>
    </w:p>
    <w:p>
      <w:r>
        <w:rPr>
          <w:b/>
        </w:rPr>
        <w:t xml:space="preserve">Esimerkki 7.2619</w:t>
      </w:r>
    </w:p>
    <w:p>
      <w:r>
        <w:t xml:space="preserve">Nimeä talk show -juontaja, jota monet ihmiset kunnioittavat</w:t>
      </w:r>
    </w:p>
    <w:p>
      <w:r>
        <w:rPr>
          <w:b/>
        </w:rPr>
        <w:t xml:space="preserve">Tulos</w:t>
      </w:r>
    </w:p>
    <w:p>
      <w:r>
        <w:t xml:space="preserve">Oprah Winfrey</w:t>
      </w:r>
    </w:p>
    <w:p>
      <w:r>
        <w:rPr>
          <w:b/>
        </w:rPr>
        <w:t xml:space="preserve">Tulos</w:t>
      </w:r>
    </w:p>
    <w:p>
      <w:r>
        <w:t xml:space="preserve">jay leno</w:t>
      </w:r>
    </w:p>
    <w:p>
      <w:r>
        <w:rPr>
          <w:b/>
        </w:rPr>
        <w:t xml:space="preserve">Tulos</w:t>
      </w:r>
    </w:p>
    <w:p>
      <w:r>
        <w:t xml:space="preserve">David Letterman</w:t>
      </w:r>
    </w:p>
    <w:p>
      <w:r>
        <w:rPr>
          <w:b/>
        </w:rPr>
        <w:t xml:space="preserve">Tulos</w:t>
      </w:r>
    </w:p>
    <w:p>
      <w:r>
        <w:t xml:space="preserve">Dr. Phil</w:t>
      </w:r>
    </w:p>
    <w:p>
      <w:r>
        <w:rPr>
          <w:b/>
        </w:rPr>
        <w:t xml:space="preserve">Esimerkki 7.2620</w:t>
      </w:r>
    </w:p>
    <w:p>
      <w:r>
        <w:t xml:space="preserve">Nimeä ruoka, jota tarjoillaan peruskoulun ruokalassa.</w:t>
      </w:r>
    </w:p>
    <w:p>
      <w:r>
        <w:rPr>
          <w:b/>
        </w:rPr>
        <w:t xml:space="preserve">Tulos</w:t>
      </w:r>
    </w:p>
    <w:p>
      <w:r>
        <w:t xml:space="preserve">pizza</w:t>
      </w:r>
    </w:p>
    <w:p>
      <w:r>
        <w:rPr>
          <w:b/>
        </w:rPr>
        <w:t xml:space="preserve">Tulos</w:t>
      </w:r>
    </w:p>
    <w:p>
      <w:r>
        <w:t xml:space="preserve">lihamureke</w:t>
      </w:r>
    </w:p>
    <w:p>
      <w:r>
        <w:rPr>
          <w:b/>
        </w:rPr>
        <w:t xml:space="preserve">Tulos</w:t>
      </w:r>
    </w:p>
    <w:p>
      <w:r>
        <w:t xml:space="preserve">hyytelö o</w:t>
      </w:r>
    </w:p>
    <w:p>
      <w:r>
        <w:rPr>
          <w:b/>
        </w:rPr>
        <w:t xml:space="preserve">Tulos</w:t>
      </w:r>
    </w:p>
    <w:p>
      <w:r>
        <w:t xml:space="preserve">ranskalaiset</w:t>
      </w:r>
    </w:p>
    <w:p>
      <w:r>
        <w:rPr>
          <w:b/>
        </w:rPr>
        <w:t xml:space="preserve">Tulos</w:t>
      </w:r>
    </w:p>
    <w:p>
      <w:r>
        <w:t xml:space="preserve">kananugetit</w:t>
      </w:r>
    </w:p>
    <w:p>
      <w:r>
        <w:rPr>
          <w:b/>
        </w:rPr>
        <w:t xml:space="preserve">Tulos</w:t>
      </w:r>
    </w:p>
    <w:p>
      <w:r>
        <w:t xml:space="preserve">hot dogit</w:t>
      </w:r>
    </w:p>
    <w:p>
      <w:r>
        <w:rPr>
          <w:b/>
        </w:rPr>
        <w:t xml:space="preserve">Tulos</w:t>
      </w:r>
    </w:p>
    <w:p>
      <w:r>
        <w:t xml:space="preserve">hampurilaiset</w:t>
      </w:r>
    </w:p>
    <w:p>
      <w:r>
        <w:rPr>
          <w:b/>
        </w:rPr>
        <w:t xml:space="preserve">Esimerkki 7.2621</w:t>
      </w:r>
    </w:p>
    <w:p>
      <w:r>
        <w:t xml:space="preserve">nimeä ruoka, jota syöt sormillasi</w:t>
      </w:r>
    </w:p>
    <w:p>
      <w:r>
        <w:rPr>
          <w:b/>
        </w:rPr>
        <w:t xml:space="preserve">Tulos</w:t>
      </w:r>
    </w:p>
    <w:p>
      <w:r>
        <w:t xml:space="preserve">ranskalaiset perunat</w:t>
      </w:r>
    </w:p>
    <w:p>
      <w:r>
        <w:rPr>
          <w:b/>
        </w:rPr>
        <w:t xml:space="preserve">Tulos</w:t>
      </w:r>
    </w:p>
    <w:p>
      <w:r>
        <w:t xml:space="preserve">kanansiipiä</w:t>
      </w:r>
    </w:p>
    <w:p>
      <w:r>
        <w:rPr>
          <w:b/>
        </w:rPr>
        <w:t xml:space="preserve">Tulos</w:t>
      </w:r>
    </w:p>
    <w:p>
      <w:r>
        <w:t xml:space="preserve">pizza</w:t>
      </w:r>
    </w:p>
    <w:p>
      <w:r>
        <w:rPr>
          <w:b/>
        </w:rPr>
        <w:t xml:space="preserve">Tulos</w:t>
      </w:r>
    </w:p>
    <w:p>
      <w:r>
        <w:t xml:space="preserve">hampurilainen</w:t>
      </w:r>
    </w:p>
    <w:p>
      <w:r>
        <w:rPr>
          <w:b/>
        </w:rPr>
        <w:t xml:space="preserve">Tulos</w:t>
      </w:r>
    </w:p>
    <w:p>
      <w:r>
        <w:t xml:space="preserve">hotdog</w:t>
      </w:r>
    </w:p>
    <w:p>
      <w:r>
        <w:rPr>
          <w:b/>
        </w:rPr>
        <w:t xml:space="preserve">Esimerkki 7.2622</w:t>
      </w:r>
    </w:p>
    <w:p>
      <w:r>
        <w:t xml:space="preserve">Nimeä jotain, mistä kenkäkauppias voisi valittaa.</w:t>
      </w:r>
    </w:p>
    <w:p>
      <w:r>
        <w:rPr>
          <w:b/>
        </w:rPr>
        <w:t xml:space="preserve">Tulos</w:t>
      </w:r>
    </w:p>
    <w:p>
      <w:r>
        <w:t xml:space="preserve">haisevat jalat</w:t>
      </w:r>
    </w:p>
    <w:p>
      <w:r>
        <w:rPr>
          <w:b/>
        </w:rPr>
        <w:t xml:space="preserve">Tulos</w:t>
      </w:r>
    </w:p>
    <w:p>
      <w:r>
        <w:t xml:space="preserve">rumat jalat</w:t>
      </w:r>
    </w:p>
    <w:p>
      <w:r>
        <w:rPr>
          <w:b/>
        </w:rPr>
        <w:t xml:space="preserve">Tulos</w:t>
      </w:r>
    </w:p>
    <w:p>
      <w:r>
        <w:t xml:space="preserve">palauttaa</w:t>
      </w:r>
    </w:p>
    <w:p>
      <w:r>
        <w:rPr>
          <w:b/>
        </w:rPr>
        <w:t xml:space="preserve">Tulos</w:t>
      </w:r>
    </w:p>
    <w:p>
      <w:r>
        <w:t xml:space="preserve">isot jalat</w:t>
      </w:r>
    </w:p>
    <w:p>
      <w:r>
        <w:rPr>
          <w:b/>
        </w:rPr>
        <w:t xml:space="preserve">Tulos</w:t>
      </w:r>
    </w:p>
    <w:p>
      <w:r>
        <w:t xml:space="preserve">selkäkipu</w:t>
      </w:r>
    </w:p>
    <w:p>
      <w:r>
        <w:rPr>
          <w:b/>
        </w:rPr>
        <w:t xml:space="preserve">Esimerkki 7.2623</w:t>
      </w:r>
    </w:p>
    <w:p>
      <w:r>
        <w:t xml:space="preserve">Nimeä hedelmä, jonka siemeniä voi vahingossa niellä.</w:t>
      </w:r>
    </w:p>
    <w:p>
      <w:r>
        <w:rPr>
          <w:b/>
        </w:rPr>
        <w:t xml:space="preserve">Tulos</w:t>
      </w:r>
    </w:p>
    <w:p>
      <w:r>
        <w:t xml:space="preserve">vesimeloni</w:t>
      </w:r>
    </w:p>
    <w:p>
      <w:r>
        <w:rPr>
          <w:b/>
        </w:rPr>
        <w:t xml:space="preserve">Tulos</w:t>
      </w:r>
    </w:p>
    <w:p>
      <w:r>
        <w:t xml:space="preserve">viinirypäle</w:t>
      </w:r>
    </w:p>
    <w:p>
      <w:r>
        <w:rPr>
          <w:b/>
        </w:rPr>
        <w:t xml:space="preserve">Tulos</w:t>
      </w:r>
    </w:p>
    <w:p>
      <w:r>
        <w:t xml:space="preserve">kirsikka</w:t>
      </w:r>
    </w:p>
    <w:p>
      <w:r>
        <w:rPr>
          <w:b/>
        </w:rPr>
        <w:t xml:space="preserve">Tulos</w:t>
      </w:r>
    </w:p>
    <w:p>
      <w:r>
        <w:t xml:space="preserve">oranssi</w:t>
      </w:r>
    </w:p>
    <w:p>
      <w:r>
        <w:rPr>
          <w:b/>
        </w:rPr>
        <w:t xml:space="preserve">Tulos</w:t>
      </w:r>
    </w:p>
    <w:p>
      <w:r>
        <w:t xml:space="preserve">omena</w:t>
      </w:r>
    </w:p>
    <w:p>
      <w:r>
        <w:rPr>
          <w:b/>
        </w:rPr>
        <w:t xml:space="preserve">Esimerkki 7.2624</w:t>
      </w:r>
    </w:p>
    <w:p>
      <w:r>
        <w:t xml:space="preserve">Nimeä kallis ruoka, jota et tarjoilisi lapsen syntymäpäiväjuhlissa...</w:t>
      </w:r>
    </w:p>
    <w:p>
      <w:r>
        <w:rPr>
          <w:b/>
        </w:rPr>
        <w:t xml:space="preserve">Tulos</w:t>
      </w:r>
    </w:p>
    <w:p>
      <w:r>
        <w:t xml:space="preserve">kaviaaria</w:t>
      </w:r>
    </w:p>
    <w:p>
      <w:r>
        <w:rPr>
          <w:b/>
        </w:rPr>
        <w:t xml:space="preserve">Tulos</w:t>
      </w:r>
    </w:p>
    <w:p>
      <w:r>
        <w:t xml:space="preserve">filee mignon</w:t>
      </w:r>
    </w:p>
    <w:p>
      <w:r>
        <w:rPr>
          <w:b/>
        </w:rPr>
        <w:t xml:space="preserve">Tulos</w:t>
      </w:r>
    </w:p>
    <w:p>
      <w:r>
        <w:t xml:space="preserve">hummeri</w:t>
      </w:r>
    </w:p>
    <w:p>
      <w:r>
        <w:rPr>
          <w:b/>
        </w:rPr>
        <w:t xml:space="preserve">Tulos</w:t>
      </w:r>
    </w:p>
    <w:p>
      <w:r>
        <w:t xml:space="preserve">katkarapu</w:t>
      </w:r>
    </w:p>
    <w:p>
      <w:r>
        <w:rPr>
          <w:b/>
        </w:rPr>
        <w:t xml:space="preserve">Tulos</w:t>
      </w:r>
    </w:p>
    <w:p>
      <w:r>
        <w:t xml:space="preserve">sushi</w:t>
      </w:r>
    </w:p>
    <w:p>
      <w:r>
        <w:rPr>
          <w:b/>
        </w:rPr>
        <w:t xml:space="preserve">Esimerkki 7.2625</w:t>
      </w:r>
    </w:p>
    <w:p>
      <w:r>
        <w:t xml:space="preserve">Nimeä jokin asia, joka voi saada ihmisen ajattelemaan yhtäkkiä kumppaniaan.</w:t>
      </w:r>
    </w:p>
    <w:p>
      <w:r>
        <w:rPr>
          <w:b/>
        </w:rPr>
        <w:t xml:space="preserve">Tulos</w:t>
      </w:r>
    </w:p>
    <w:p>
      <w:r>
        <w:t xml:space="preserve">laulu</w:t>
      </w:r>
    </w:p>
    <w:p>
      <w:r>
        <w:rPr>
          <w:b/>
        </w:rPr>
        <w:t xml:space="preserve">Tulos</w:t>
      </w:r>
    </w:p>
    <w:p>
      <w:r>
        <w:t xml:space="preserve">haista</w:t>
      </w:r>
    </w:p>
    <w:p>
      <w:r>
        <w:rPr>
          <w:b/>
        </w:rPr>
        <w:t xml:space="preserve">Tulos</w:t>
      </w:r>
    </w:p>
    <w:p>
      <w:r>
        <w:t xml:space="preserve">elokuva</w:t>
      </w:r>
    </w:p>
    <w:p>
      <w:r>
        <w:rPr>
          <w:b/>
        </w:rPr>
        <w:t xml:space="preserve">Tulos</w:t>
      </w:r>
    </w:p>
    <w:p>
      <w:r>
        <w:t xml:space="preserve">kuva</w:t>
      </w:r>
    </w:p>
    <w:p>
      <w:r>
        <w:rPr>
          <w:b/>
        </w:rPr>
        <w:t xml:space="preserve">Esimerkki 7.2626</w:t>
      </w:r>
    </w:p>
    <w:p>
      <w:r>
        <w:t xml:space="preserve">Nimeä paikka, jossa istuminen liian kauan väsyttää sinua.</w:t>
      </w:r>
    </w:p>
    <w:p>
      <w:r>
        <w:rPr>
          <w:b/>
        </w:rPr>
        <w:t xml:space="preserve">Tulos</w:t>
      </w:r>
    </w:p>
    <w:p>
      <w:r>
        <w:t xml:space="preserve">kirkko</w:t>
      </w:r>
    </w:p>
    <w:p>
      <w:r>
        <w:rPr>
          <w:b/>
        </w:rPr>
        <w:t xml:space="preserve">Tulos</w:t>
      </w:r>
    </w:p>
    <w:p>
      <w:r>
        <w:t xml:space="preserve">koulu</w:t>
      </w:r>
    </w:p>
    <w:p>
      <w:r>
        <w:rPr>
          <w:b/>
        </w:rPr>
        <w:t xml:space="preserve">Tulos</w:t>
      </w:r>
    </w:p>
    <w:p>
      <w:r>
        <w:t xml:space="preserve">elokuvateatteri</w:t>
      </w:r>
    </w:p>
    <w:p>
      <w:r>
        <w:rPr>
          <w:b/>
        </w:rPr>
        <w:t xml:space="preserve">Tulos</w:t>
      </w:r>
    </w:p>
    <w:p>
      <w:r>
        <w:t xml:space="preserve">odotushuone</w:t>
      </w:r>
    </w:p>
    <w:p>
      <w:r>
        <w:rPr>
          <w:b/>
        </w:rPr>
        <w:t xml:space="preserve">Tulos</w:t>
      </w:r>
    </w:p>
    <w:p>
      <w:r>
        <w:t xml:space="preserve">työ/kokous</w:t>
      </w:r>
    </w:p>
    <w:p>
      <w:r>
        <w:rPr>
          <w:b/>
        </w:rPr>
        <w:t xml:space="preserve">Esimerkki 7.2627</w:t>
      </w:r>
    </w:p>
    <w:p>
      <w:r>
        <w:t xml:space="preserve">Nimeä eläin, joka nukkuu päivisin ja valvoo öisin.</w:t>
      </w:r>
    </w:p>
    <w:p>
      <w:r>
        <w:rPr>
          <w:b/>
        </w:rPr>
        <w:t xml:space="preserve">Tulos</w:t>
      </w:r>
    </w:p>
    <w:p>
      <w:r>
        <w:t xml:space="preserve">lepakko</w:t>
      </w:r>
    </w:p>
    <w:p>
      <w:r>
        <w:rPr>
          <w:b/>
        </w:rPr>
        <w:t xml:space="preserve">Tulos</w:t>
      </w:r>
    </w:p>
    <w:p>
      <w:r>
        <w:t xml:space="preserve">pöllö</w:t>
      </w:r>
    </w:p>
    <w:p>
      <w:r>
        <w:rPr>
          <w:b/>
        </w:rPr>
        <w:t xml:space="preserve">Tulos</w:t>
      </w:r>
    </w:p>
    <w:p>
      <w:r>
        <w:t xml:space="preserve">cat</w:t>
      </w:r>
    </w:p>
    <w:p>
      <w:r>
        <w:rPr>
          <w:b/>
        </w:rPr>
        <w:t xml:space="preserve">Tulos</w:t>
      </w:r>
    </w:p>
    <w:p>
      <w:r>
        <w:t xml:space="preserve">pesukarhu</w:t>
      </w:r>
    </w:p>
    <w:p>
      <w:r>
        <w:rPr>
          <w:b/>
        </w:rPr>
        <w:t xml:space="preserve">Esimerkki 7.2628</w:t>
      </w:r>
    </w:p>
    <w:p>
      <w:r>
        <w:t xml:space="preserve">Nimeä yritystyyppi, joka on kätevä olla naapurustossasi.</w:t>
      </w:r>
    </w:p>
    <w:p>
      <w:r>
        <w:rPr>
          <w:b/>
        </w:rPr>
        <w:t xml:space="preserve">Tulos</w:t>
      </w:r>
    </w:p>
    <w:p>
      <w:r>
        <w:t xml:space="preserve">tori/konv-kauppa</w:t>
      </w:r>
    </w:p>
    <w:p>
      <w:r>
        <w:rPr>
          <w:b/>
        </w:rPr>
        <w:t xml:space="preserve">Tulos</w:t>
      </w:r>
    </w:p>
    <w:p>
      <w:r>
        <w:t xml:space="preserve">huoltoasema</w:t>
      </w:r>
    </w:p>
    <w:p>
      <w:r>
        <w:rPr>
          <w:b/>
        </w:rPr>
        <w:t xml:space="preserve">Tulos</w:t>
      </w:r>
    </w:p>
    <w:p>
      <w:r>
        <w:t xml:space="preserve">pankki</w:t>
      </w:r>
    </w:p>
    <w:p>
      <w:r>
        <w:rPr>
          <w:b/>
        </w:rPr>
        <w:t xml:space="preserve">Tulos</w:t>
      </w:r>
    </w:p>
    <w:p>
      <w:r>
        <w:t xml:space="preserve">ravintola</w:t>
      </w:r>
    </w:p>
    <w:p>
      <w:r>
        <w:rPr>
          <w:b/>
        </w:rPr>
        <w:t xml:space="preserve">Tulos</w:t>
      </w:r>
    </w:p>
    <w:p>
      <w:r>
        <w:t xml:space="preserve">pesula</w:t>
      </w:r>
    </w:p>
    <w:p>
      <w:r>
        <w:rPr>
          <w:b/>
        </w:rPr>
        <w:t xml:space="preserve">Esimerkki 7.2629</w:t>
      </w:r>
    </w:p>
    <w:p>
      <w:r>
        <w:t xml:space="preserve">nimetä jotain, jota turistit osoittavat ylöspäin</w:t>
      </w:r>
    </w:p>
    <w:p>
      <w:r>
        <w:rPr>
          <w:b/>
        </w:rPr>
        <w:t xml:space="preserve">Tulos</w:t>
      </w:r>
    </w:p>
    <w:p>
      <w:r>
        <w:t xml:space="preserve">korkeat rakennukset</w:t>
      </w:r>
    </w:p>
    <w:p>
      <w:r>
        <w:rPr>
          <w:b/>
        </w:rPr>
        <w:t xml:space="preserve">Tulos</w:t>
      </w:r>
    </w:p>
    <w:p>
      <w:r>
        <w:t xml:space="preserve">patsaat/monumentit</w:t>
      </w:r>
    </w:p>
    <w:p>
      <w:r>
        <w:rPr>
          <w:b/>
        </w:rPr>
        <w:t xml:space="preserve">Tulos</w:t>
      </w:r>
    </w:p>
    <w:p>
      <w:r>
        <w:t xml:space="preserve">vuoret</w:t>
      </w:r>
    </w:p>
    <w:p>
      <w:r>
        <w:rPr>
          <w:b/>
        </w:rPr>
        <w:t xml:space="preserve">Esimerkki 7.2630</w:t>
      </w:r>
    </w:p>
    <w:p>
      <w:r>
        <w:t xml:space="preserve">mainitse jotain erityistä, jonka luultavasti näkisit Las Vegasin esitteessä.</w:t>
      </w:r>
    </w:p>
    <w:p>
      <w:r>
        <w:rPr>
          <w:b/>
        </w:rPr>
        <w:t xml:space="preserve">Tulos</w:t>
      </w:r>
    </w:p>
    <w:p>
      <w:r>
        <w:t xml:space="preserve">kasino/kolikkopelit</w:t>
      </w:r>
    </w:p>
    <w:p>
      <w:r>
        <w:rPr>
          <w:b/>
        </w:rPr>
        <w:t xml:space="preserve">Tulos</w:t>
      </w:r>
    </w:p>
    <w:p>
      <w:r>
        <w:t xml:space="preserve">rahaa/kolikoita</w:t>
      </w:r>
    </w:p>
    <w:p>
      <w:r>
        <w:rPr>
          <w:b/>
        </w:rPr>
        <w:t xml:space="preserve">Tulos</w:t>
      </w:r>
    </w:p>
    <w:p>
      <w:r>
        <w:t xml:space="preserve">pelimerkit</w:t>
      </w:r>
    </w:p>
    <w:p>
      <w:r>
        <w:rPr>
          <w:b/>
        </w:rPr>
        <w:t xml:space="preserve">Tulos</w:t>
      </w:r>
    </w:p>
    <w:p>
      <w:r>
        <w:t xml:space="preserve">baari/ravintola</w:t>
      </w:r>
    </w:p>
    <w:p>
      <w:r>
        <w:rPr>
          <w:b/>
        </w:rPr>
        <w:t xml:space="preserve">Tulos</w:t>
      </w:r>
    </w:p>
    <w:p>
      <w:r>
        <w:t xml:space="preserve">näyttää tyttöjä</w:t>
      </w:r>
    </w:p>
    <w:p>
      <w:r>
        <w:rPr>
          <w:b/>
        </w:rPr>
        <w:t xml:space="preserve">Tulos</w:t>
      </w:r>
    </w:p>
    <w:p>
      <w:r>
        <w:t xml:space="preserve">suihkulähde</w:t>
      </w:r>
    </w:p>
    <w:p>
      <w:r>
        <w:rPr>
          <w:b/>
        </w:rPr>
        <w:t xml:space="preserve">Esimerkki 7.2631</w:t>
      </w:r>
    </w:p>
    <w:p>
      <w:r>
        <w:t xml:space="preserve">Nimeä juhlapäivä, jolloin useimmat ihmiset eivät saa vapaata töistä.</w:t>
      </w:r>
    </w:p>
    <w:p>
      <w:r>
        <w:rPr>
          <w:b/>
        </w:rPr>
        <w:t xml:space="preserve">Tulos</w:t>
      </w:r>
    </w:p>
    <w:p>
      <w:r>
        <w:t xml:space="preserve">presidentin päivä</w:t>
      </w:r>
    </w:p>
    <w:p>
      <w:r>
        <w:rPr>
          <w:b/>
        </w:rPr>
        <w:t xml:space="preserve">Tulos</w:t>
      </w:r>
    </w:p>
    <w:p>
      <w:r>
        <w:t xml:space="preserve">martin luther king</w:t>
      </w:r>
    </w:p>
    <w:p>
      <w:r>
        <w:rPr>
          <w:b/>
        </w:rPr>
        <w:t xml:space="preserve">Tulos</w:t>
      </w:r>
    </w:p>
    <w:p>
      <w:r>
        <w:t xml:space="preserve">ystävänpäivä</w:t>
      </w:r>
    </w:p>
    <w:p>
      <w:r>
        <w:rPr>
          <w:b/>
        </w:rPr>
        <w:t xml:space="preserve">Tulos</w:t>
      </w:r>
    </w:p>
    <w:p>
      <w:r>
        <w:t xml:space="preserve">Kolumbuksen päivä</w:t>
      </w:r>
    </w:p>
    <w:p>
      <w:r>
        <w:rPr>
          <w:b/>
        </w:rPr>
        <w:t xml:space="preserve">Esimerkki 7.2632</w:t>
      </w:r>
    </w:p>
    <w:p>
      <w:r>
        <w:t xml:space="preserve">mainitse jokin asia, jota monet ihmiset pelkäävät.</w:t>
      </w:r>
    </w:p>
    <w:p>
      <w:r>
        <w:rPr>
          <w:b/>
        </w:rPr>
        <w:t xml:space="preserve">Tulos</w:t>
      </w:r>
    </w:p>
    <w:p>
      <w:r>
        <w:t xml:space="preserve">hämähäkit</w:t>
      </w:r>
    </w:p>
    <w:p>
      <w:r>
        <w:rPr>
          <w:b/>
        </w:rPr>
        <w:t xml:space="preserve">Tulos</w:t>
      </w:r>
    </w:p>
    <w:p>
      <w:r>
        <w:t xml:space="preserve">korkeudet</w:t>
      </w:r>
    </w:p>
    <w:p>
      <w:r>
        <w:rPr>
          <w:b/>
        </w:rPr>
        <w:t xml:space="preserve">Tulos</w:t>
      </w:r>
    </w:p>
    <w:p>
      <w:r>
        <w:t xml:space="preserve">käärmeet</w:t>
      </w:r>
    </w:p>
    <w:p>
      <w:r>
        <w:rPr>
          <w:b/>
        </w:rPr>
        <w:t xml:space="preserve">Tulos</w:t>
      </w:r>
    </w:p>
    <w:p>
      <w:r>
        <w:t xml:space="preserve">vesi</w:t>
      </w:r>
    </w:p>
    <w:p>
      <w:r>
        <w:rPr>
          <w:b/>
        </w:rPr>
        <w:t xml:space="preserve">Tulos</w:t>
      </w:r>
    </w:p>
    <w:p>
      <w:r>
        <w:t xml:space="preserve">pimeys</w:t>
      </w:r>
    </w:p>
    <w:p>
      <w:r>
        <w:rPr>
          <w:b/>
        </w:rPr>
        <w:t xml:space="preserve">Tulos</w:t>
      </w:r>
    </w:p>
    <w:p>
      <w:r>
        <w:t xml:space="preserve">lentävät</w:t>
      </w:r>
    </w:p>
    <w:p>
      <w:r>
        <w:rPr>
          <w:b/>
        </w:rPr>
        <w:t xml:space="preserve">Tulos</w:t>
      </w:r>
    </w:p>
    <w:p>
      <w:r>
        <w:t xml:space="preserve">pienet tilat</w:t>
      </w:r>
    </w:p>
    <w:p>
      <w:r>
        <w:rPr>
          <w:b/>
        </w:rPr>
        <w:t xml:space="preserve">Esimerkki 7.2633</w:t>
      </w:r>
    </w:p>
    <w:p>
      <w:r>
        <w:t xml:space="preserve">Nimeä ominaisuus, joka lukion opettajalla on oltava.</w:t>
      </w:r>
    </w:p>
    <w:p>
      <w:r>
        <w:rPr>
          <w:b/>
        </w:rPr>
        <w:t xml:space="preserve">Tulos</w:t>
      </w:r>
    </w:p>
    <w:p>
      <w:r>
        <w:t xml:space="preserve">kärsivällisyys</w:t>
      </w:r>
    </w:p>
    <w:p>
      <w:r>
        <w:rPr>
          <w:b/>
        </w:rPr>
        <w:t xml:space="preserve">Tulos</w:t>
      </w:r>
    </w:p>
    <w:p>
      <w:r>
        <w:t xml:space="preserve">tiedustelu</w:t>
      </w:r>
    </w:p>
    <w:p>
      <w:r>
        <w:rPr>
          <w:b/>
        </w:rPr>
        <w:t xml:space="preserve">Tulos</w:t>
      </w:r>
    </w:p>
    <w:p>
      <w:r>
        <w:t xml:space="preserve">ystävällinen persoonallisuus</w:t>
      </w:r>
    </w:p>
    <w:p>
      <w:r>
        <w:rPr>
          <w:b/>
        </w:rPr>
        <w:t xml:space="preserve">Tulos</w:t>
      </w:r>
    </w:p>
    <w:p>
      <w:r>
        <w:t xml:space="preserve">tiukkuus</w:t>
      </w:r>
    </w:p>
    <w:p>
      <w:r>
        <w:rPr>
          <w:b/>
        </w:rPr>
        <w:t xml:space="preserve">Esimerkki 7.2634</w:t>
      </w:r>
    </w:p>
    <w:p>
      <w:r>
        <w:t xml:space="preserve">Nimeä jotain, jonka teini-ikäinen voisi riisua ennen kuin menee mummolaan syömään.</w:t>
      </w:r>
    </w:p>
    <w:p>
      <w:r>
        <w:rPr>
          <w:b/>
        </w:rPr>
        <w:t xml:space="preserve">Tulos</w:t>
      </w:r>
    </w:p>
    <w:p>
      <w:r>
        <w:t xml:space="preserve">meikki</w:t>
      </w:r>
    </w:p>
    <w:p>
      <w:r>
        <w:rPr>
          <w:b/>
        </w:rPr>
        <w:t xml:space="preserve">Tulos</w:t>
      </w:r>
    </w:p>
    <w:p>
      <w:r>
        <w:t xml:space="preserve">hattu</w:t>
      </w:r>
    </w:p>
    <w:p>
      <w:r>
        <w:rPr>
          <w:b/>
        </w:rPr>
        <w:t xml:space="preserve">Tulos</w:t>
      </w:r>
    </w:p>
    <w:p>
      <w:r>
        <w:t xml:space="preserve">lävistävä</w:t>
      </w:r>
    </w:p>
    <w:p>
      <w:r>
        <w:rPr>
          <w:b/>
        </w:rPr>
        <w:t xml:space="preserve">Tulos</w:t>
      </w:r>
    </w:p>
    <w:p>
      <w:r>
        <w:t xml:space="preserve">kengät</w:t>
      </w:r>
    </w:p>
    <w:p>
      <w:r>
        <w:rPr>
          <w:b/>
        </w:rPr>
        <w:t xml:space="preserve">Tulos</w:t>
      </w:r>
    </w:p>
    <w:p>
      <w:r>
        <w:t xml:space="preserve">huppari</w:t>
      </w:r>
    </w:p>
    <w:p>
      <w:r>
        <w:rPr>
          <w:b/>
        </w:rPr>
        <w:t xml:space="preserve">Esimerkki 7.2635</w:t>
      </w:r>
    </w:p>
    <w:p>
      <w:r>
        <w:t xml:space="preserve">Nimeä jokin asia, jonka saatat olla "päällä".</w:t>
      </w:r>
    </w:p>
    <w:p>
      <w:r>
        <w:rPr>
          <w:b/>
        </w:rPr>
        <w:t xml:space="preserve">Tulos</w:t>
      </w:r>
    </w:p>
    <w:p>
      <w:r>
        <w:t xml:space="preserve">maailma</w:t>
      </w:r>
    </w:p>
    <w:p>
      <w:r>
        <w:rPr>
          <w:b/>
        </w:rPr>
        <w:t xml:space="preserve">Tulos</w:t>
      </w:r>
    </w:p>
    <w:p>
      <w:r>
        <w:t xml:space="preserve">työ/koulu</w:t>
      </w:r>
    </w:p>
    <w:p>
      <w:r>
        <w:rPr>
          <w:b/>
        </w:rPr>
        <w:t xml:space="preserve">Tulos</w:t>
      </w:r>
    </w:p>
    <w:p>
      <w:r>
        <w:t xml:space="preserve">vuori/kukkula</w:t>
      </w:r>
    </w:p>
    <w:p>
      <w:r>
        <w:rPr>
          <w:b/>
        </w:rPr>
        <w:t xml:space="preserve">Tulos</w:t>
      </w:r>
    </w:p>
    <w:p>
      <w:r>
        <w:t xml:space="preserve">pelisi</w:t>
      </w:r>
    </w:p>
    <w:p>
      <w:r>
        <w:rPr>
          <w:b/>
        </w:rPr>
        <w:t xml:space="preserve">Tulos</w:t>
      </w:r>
    </w:p>
    <w:p>
      <w:r>
        <w:t xml:space="preserve">laskut</w:t>
      </w:r>
    </w:p>
    <w:p>
      <w:r>
        <w:rPr>
          <w:b/>
        </w:rPr>
        <w:t xml:space="preserve">Esimerkki 7.2636</w:t>
      </w:r>
    </w:p>
    <w:p>
      <w:r>
        <w:t xml:space="preserve">Nimeä päivä, jolloin lapset saavat paljon karkkia...</w:t>
      </w:r>
    </w:p>
    <w:p>
      <w:r>
        <w:rPr>
          <w:b/>
        </w:rPr>
        <w:t xml:space="preserve">Tulos</w:t>
      </w:r>
    </w:p>
    <w:p>
      <w:r>
        <w:t xml:space="preserve">halloween</w:t>
      </w:r>
    </w:p>
    <w:p>
      <w:r>
        <w:rPr>
          <w:b/>
        </w:rPr>
        <w:t xml:space="preserve">Tulos</w:t>
      </w:r>
    </w:p>
    <w:p>
      <w:r>
        <w:t xml:space="preserve">pääsiäinen</w:t>
      </w:r>
    </w:p>
    <w:p>
      <w:r>
        <w:rPr>
          <w:b/>
        </w:rPr>
        <w:t xml:space="preserve">Tulos</w:t>
      </w:r>
    </w:p>
    <w:p>
      <w:r>
        <w:t xml:space="preserve">joulu</w:t>
      </w:r>
    </w:p>
    <w:p>
      <w:r>
        <w:rPr>
          <w:b/>
        </w:rPr>
        <w:t xml:space="preserve">Tulos</w:t>
      </w:r>
    </w:p>
    <w:p>
      <w:r>
        <w:t xml:space="preserve">syntymäpäivä</w:t>
      </w:r>
    </w:p>
    <w:p>
      <w:r>
        <w:rPr>
          <w:b/>
        </w:rPr>
        <w:t xml:space="preserve">Tulos</w:t>
      </w:r>
    </w:p>
    <w:p>
      <w:r>
        <w:t xml:space="preserve">ystävänpäivä</w:t>
      </w:r>
    </w:p>
    <w:p>
      <w:r>
        <w:rPr>
          <w:b/>
        </w:rPr>
        <w:t xml:space="preserve">Esimerkki 7.2637</w:t>
      </w:r>
    </w:p>
    <w:p>
      <w:r>
        <w:t xml:space="preserve">Mainitse jokin autossasi oleva ominaisuus, jonka äiti haluaisi vauvan rattaisiin.</w:t>
      </w:r>
    </w:p>
    <w:p>
      <w:r>
        <w:rPr>
          <w:b/>
        </w:rPr>
        <w:t xml:space="preserve">Tulos</w:t>
      </w:r>
    </w:p>
    <w:p>
      <w:r>
        <w:t xml:space="preserve">radio</w:t>
      </w:r>
    </w:p>
    <w:p>
      <w:r>
        <w:rPr>
          <w:b/>
        </w:rPr>
        <w:t xml:space="preserve">Tulos</w:t>
      </w:r>
    </w:p>
    <w:p>
      <w:r>
        <w:t xml:space="preserve">stereo</w:t>
      </w:r>
    </w:p>
    <w:p>
      <w:r>
        <w:rPr>
          <w:b/>
        </w:rPr>
        <w:t xml:space="preserve">Tulos</w:t>
      </w:r>
    </w:p>
    <w:p>
      <w:r>
        <w:t xml:space="preserve">moottori</w:t>
      </w:r>
    </w:p>
    <w:p>
      <w:r>
        <w:rPr>
          <w:b/>
        </w:rPr>
        <w:t xml:space="preserve">Tulos</w:t>
      </w:r>
    </w:p>
    <w:p>
      <w:r>
        <w:t xml:space="preserve">torvi</w:t>
      </w:r>
    </w:p>
    <w:p>
      <w:r>
        <w:rPr>
          <w:b/>
        </w:rPr>
        <w:t xml:space="preserve">Tulos</w:t>
      </w:r>
    </w:p>
    <w:p>
      <w:r>
        <w:t xml:space="preserve">ohjaustehostin</w:t>
      </w:r>
    </w:p>
    <w:p>
      <w:r>
        <w:rPr>
          <w:b/>
        </w:rPr>
        <w:t xml:space="preserve">Tulos</w:t>
      </w:r>
    </w:p>
    <w:p>
      <w:r>
        <w:t xml:space="preserve">vakionopeudensäädin</w:t>
      </w:r>
    </w:p>
    <w:p>
      <w:r>
        <w:rPr>
          <w:b/>
        </w:rPr>
        <w:t xml:space="preserve">Esimerkki 7.2638</w:t>
      </w:r>
    </w:p>
    <w:p>
      <w:r>
        <w:t xml:space="preserve">Nimeä tuote, jota kaupoilla on luultavasti vaikea myydä joulun jälkeen.</w:t>
      </w:r>
    </w:p>
    <w:p>
      <w:r>
        <w:rPr>
          <w:b/>
        </w:rPr>
        <w:t xml:space="preserve">Tulos</w:t>
      </w:r>
    </w:p>
    <w:p>
      <w:r>
        <w:t xml:space="preserve">puut</w:t>
      </w:r>
    </w:p>
    <w:p>
      <w:r>
        <w:rPr>
          <w:b/>
        </w:rPr>
        <w:t xml:space="preserve">Tulos</w:t>
      </w:r>
    </w:p>
    <w:p>
      <w:r>
        <w:t xml:space="preserve">koristeet</w:t>
      </w:r>
    </w:p>
    <w:p>
      <w:r>
        <w:rPr>
          <w:b/>
        </w:rPr>
        <w:t xml:space="preserve">Tulos</w:t>
      </w:r>
    </w:p>
    <w:p>
      <w:r>
        <w:t xml:space="preserve">lelut</w:t>
      </w:r>
    </w:p>
    <w:p>
      <w:r>
        <w:rPr>
          <w:b/>
        </w:rPr>
        <w:t xml:space="preserve">Tulos</w:t>
      </w:r>
    </w:p>
    <w:p>
      <w:r>
        <w:t xml:space="preserve">valot</w:t>
      </w:r>
    </w:p>
    <w:p>
      <w:r>
        <w:rPr>
          <w:b/>
        </w:rPr>
        <w:t xml:space="preserve">Tulos</w:t>
      </w:r>
    </w:p>
    <w:p>
      <w:r>
        <w:t xml:space="preserve">käärepaperi</w:t>
      </w:r>
    </w:p>
    <w:p>
      <w:r>
        <w:rPr>
          <w:b/>
        </w:rPr>
        <w:t xml:space="preserve">Tulos</w:t>
      </w:r>
    </w:p>
    <w:p>
      <w:r>
        <w:t xml:space="preserve">joulukortit</w:t>
      </w:r>
    </w:p>
    <w:p>
      <w:r>
        <w:rPr>
          <w:b/>
        </w:rPr>
        <w:t xml:space="preserve">Esimerkki 7.2639</w:t>
      </w:r>
    </w:p>
    <w:p>
      <w:r>
        <w:t xml:space="preserve">Nimeä eläin, josta lapset ovat innoissaan eläintarhassa.</w:t>
      </w:r>
    </w:p>
    <w:p>
      <w:r>
        <w:rPr>
          <w:b/>
        </w:rPr>
        <w:t xml:space="preserve">Tulos</w:t>
      </w:r>
    </w:p>
    <w:p>
      <w:r>
        <w:t xml:space="preserve">apina</w:t>
      </w:r>
    </w:p>
    <w:p>
      <w:r>
        <w:rPr>
          <w:b/>
        </w:rPr>
        <w:t xml:space="preserve">Tulos</w:t>
      </w:r>
    </w:p>
    <w:p>
      <w:r>
        <w:t xml:space="preserve">leijona</w:t>
      </w:r>
    </w:p>
    <w:p>
      <w:r>
        <w:rPr>
          <w:b/>
        </w:rPr>
        <w:t xml:space="preserve">Tulos</w:t>
      </w:r>
    </w:p>
    <w:p>
      <w:r>
        <w:t xml:space="preserve">tiikeri</w:t>
      </w:r>
    </w:p>
    <w:p>
      <w:r>
        <w:rPr>
          <w:b/>
        </w:rPr>
        <w:t xml:space="preserve">Tulos</w:t>
      </w:r>
    </w:p>
    <w:p>
      <w:r>
        <w:t xml:space="preserve">norsu</w:t>
      </w:r>
    </w:p>
    <w:p>
      <w:r>
        <w:rPr>
          <w:b/>
        </w:rPr>
        <w:t xml:space="preserve">Tulos</w:t>
      </w:r>
    </w:p>
    <w:p>
      <w:r>
        <w:t xml:space="preserve">kirahvi</w:t>
      </w:r>
    </w:p>
    <w:p>
      <w:r>
        <w:rPr>
          <w:b/>
        </w:rPr>
        <w:t xml:space="preserve">Tulos</w:t>
      </w:r>
    </w:p>
    <w:p>
      <w:r>
        <w:t xml:space="preserve">karhu</w:t>
      </w:r>
    </w:p>
    <w:p>
      <w:r>
        <w:rPr>
          <w:b/>
        </w:rPr>
        <w:t xml:space="preserve">Esimerkki 7.2640</w:t>
      </w:r>
    </w:p>
    <w:p>
      <w:r>
        <w:t xml:space="preserve">nimetä joku tietty youd olla hermostunut valehtelemalla</w:t>
      </w:r>
    </w:p>
    <w:p>
      <w:r>
        <w:rPr>
          <w:b/>
        </w:rPr>
        <w:t xml:space="preserve">Tulos</w:t>
      </w:r>
    </w:p>
    <w:p>
      <w:r>
        <w:t xml:space="preserve">äiti</w:t>
      </w:r>
    </w:p>
    <w:p>
      <w:r>
        <w:rPr>
          <w:b/>
        </w:rPr>
        <w:t xml:space="preserve">Tulos</w:t>
      </w:r>
    </w:p>
    <w:p>
      <w:r>
        <w:t xml:space="preserve">pappi</w:t>
      </w:r>
    </w:p>
    <w:p>
      <w:r>
        <w:rPr>
          <w:b/>
        </w:rPr>
        <w:t xml:space="preserve">Tulos</w:t>
      </w:r>
    </w:p>
    <w:p>
      <w:r>
        <w:t xml:space="preserve">Jumala</w:t>
      </w:r>
    </w:p>
    <w:p>
      <w:r>
        <w:rPr>
          <w:b/>
        </w:rPr>
        <w:t xml:space="preserve">Tulos</w:t>
      </w:r>
    </w:p>
    <w:p>
      <w:r>
        <w:t xml:space="preserve">isä</w:t>
      </w:r>
    </w:p>
    <w:p>
      <w:r>
        <w:rPr>
          <w:b/>
        </w:rPr>
        <w:t xml:space="preserve">Tulos</w:t>
      </w:r>
    </w:p>
    <w:p>
      <w:r>
        <w:t xml:space="preserve">aviomies</w:t>
      </w:r>
    </w:p>
    <w:p>
      <w:r>
        <w:rPr>
          <w:b/>
        </w:rPr>
        <w:t xml:space="preserve">Tulos</w:t>
      </w:r>
    </w:p>
    <w:p>
      <w:r>
        <w:t xml:space="preserve">ystävä</w:t>
      </w:r>
    </w:p>
    <w:p>
      <w:r>
        <w:rPr>
          <w:b/>
        </w:rPr>
        <w:t xml:space="preserve">Tulos</w:t>
      </w:r>
    </w:p>
    <w:p>
      <w:r>
        <w:t xml:space="preserve">vaimo</w:t>
      </w:r>
    </w:p>
    <w:p>
      <w:r>
        <w:rPr>
          <w:b/>
        </w:rPr>
        <w:t xml:space="preserve">Esimerkki 7.2641</w:t>
      </w:r>
    </w:p>
    <w:p>
      <w:r>
        <w:t xml:space="preserve">nimeä jotain tiettyä, johon ihmiset laittavat salsaa</w:t>
      </w:r>
    </w:p>
    <w:p>
      <w:r>
        <w:rPr>
          <w:b/>
        </w:rPr>
        <w:t xml:space="preserve">Tulos</w:t>
      </w:r>
    </w:p>
    <w:p>
      <w:r>
        <w:t xml:space="preserve">sirut</w:t>
      </w:r>
    </w:p>
    <w:p>
      <w:r>
        <w:rPr>
          <w:b/>
        </w:rPr>
        <w:t xml:space="preserve">Tulos</w:t>
      </w:r>
    </w:p>
    <w:p>
      <w:r>
        <w:t xml:space="preserve">tacot</w:t>
      </w:r>
    </w:p>
    <w:p>
      <w:r>
        <w:rPr>
          <w:b/>
        </w:rPr>
        <w:t xml:space="preserve">Tulos</w:t>
      </w:r>
    </w:p>
    <w:p>
      <w:r>
        <w:t xml:space="preserve">enchaladas</w:t>
      </w:r>
    </w:p>
    <w:p>
      <w:r>
        <w:rPr>
          <w:b/>
        </w:rPr>
        <w:t xml:space="preserve">Tulos</w:t>
      </w:r>
    </w:p>
    <w:p>
      <w:r>
        <w:t xml:space="preserve">burritot</w:t>
      </w:r>
    </w:p>
    <w:p>
      <w:r>
        <w:rPr>
          <w:b/>
        </w:rPr>
        <w:t xml:space="preserve">Tulos</w:t>
      </w:r>
    </w:p>
    <w:p>
      <w:r>
        <w:t xml:space="preserve">munat</w:t>
      </w:r>
    </w:p>
    <w:p>
      <w:r>
        <w:rPr>
          <w:b/>
        </w:rPr>
        <w:t xml:space="preserve">Esimerkki 7.2642</w:t>
      </w:r>
    </w:p>
    <w:p>
      <w:r>
        <w:t xml:space="preserve">Mainitse jokin rock-konsertin tapahtuma, josta et maksa, mutta jonka näet kuitenkin.</w:t>
      </w:r>
    </w:p>
    <w:p>
      <w:r>
        <w:rPr>
          <w:b/>
        </w:rPr>
        <w:t xml:space="preserve">Tulos</w:t>
      </w:r>
    </w:p>
    <w:p>
      <w:r>
        <w:t xml:space="preserve">taistelee</w:t>
      </w:r>
    </w:p>
    <w:p>
      <w:r>
        <w:rPr>
          <w:b/>
        </w:rPr>
        <w:t xml:space="preserve">Tulos</w:t>
      </w:r>
    </w:p>
    <w:p>
      <w:r>
        <w:t xml:space="preserve">juominen/huumeet</w:t>
      </w:r>
    </w:p>
    <w:p>
      <w:r>
        <w:rPr>
          <w:b/>
        </w:rPr>
        <w:t xml:space="preserve">Tulos</w:t>
      </w:r>
    </w:p>
    <w:p>
      <w:r>
        <w:t xml:space="preserve">väkijoukkoja</w:t>
      </w:r>
    </w:p>
    <w:p>
      <w:r>
        <w:rPr>
          <w:b/>
        </w:rPr>
        <w:t xml:space="preserve">Tulos</w:t>
      </w:r>
    </w:p>
    <w:p>
      <w:r>
        <w:t xml:space="preserve">niukat asut</w:t>
      </w:r>
    </w:p>
    <w:p>
      <w:r>
        <w:rPr>
          <w:b/>
        </w:rPr>
        <w:t xml:space="preserve">Tulos</w:t>
      </w:r>
    </w:p>
    <w:p>
      <w:r>
        <w:t xml:space="preserve">avausyhtye</w:t>
      </w:r>
    </w:p>
    <w:p>
      <w:r>
        <w:rPr>
          <w:b/>
        </w:rPr>
        <w:t xml:space="preserve">Esimerkki 7.2643</w:t>
      </w:r>
    </w:p>
    <w:p>
      <w:r>
        <w:t xml:space="preserve">nimeä jotain, joka toimitetaan.</w:t>
      </w:r>
    </w:p>
    <w:p>
      <w:r>
        <w:rPr>
          <w:b/>
        </w:rPr>
        <w:t xml:space="preserve">Tulos</w:t>
      </w:r>
    </w:p>
    <w:p>
      <w:r>
        <w:t xml:space="preserve">posti</w:t>
      </w:r>
    </w:p>
    <w:p>
      <w:r>
        <w:rPr>
          <w:b/>
        </w:rPr>
        <w:t xml:space="preserve">Tulos</w:t>
      </w:r>
    </w:p>
    <w:p>
      <w:r>
        <w:t xml:space="preserve">pizza</w:t>
      </w:r>
    </w:p>
    <w:p>
      <w:r>
        <w:rPr>
          <w:b/>
        </w:rPr>
        <w:t xml:space="preserve">Tulos</w:t>
      </w:r>
    </w:p>
    <w:p>
      <w:r>
        <w:t xml:space="preserve">sanomalehti</w:t>
      </w:r>
    </w:p>
    <w:p>
      <w:r>
        <w:rPr>
          <w:b/>
        </w:rPr>
        <w:t xml:space="preserve">Tulos</w:t>
      </w:r>
    </w:p>
    <w:p>
      <w:r>
        <w:t xml:space="preserve">paketti</w:t>
      </w:r>
    </w:p>
    <w:p>
      <w:r>
        <w:rPr>
          <w:b/>
        </w:rPr>
        <w:t xml:space="preserve">Tulos</w:t>
      </w:r>
    </w:p>
    <w:p>
      <w:r>
        <w:t xml:space="preserve">vauva</w:t>
      </w:r>
    </w:p>
    <w:p>
      <w:r>
        <w:rPr>
          <w:b/>
        </w:rPr>
        <w:t xml:space="preserve">Tulos</w:t>
      </w:r>
    </w:p>
    <w:p>
      <w:r>
        <w:t xml:space="preserve">kukkia</w:t>
      </w:r>
    </w:p>
    <w:p>
      <w:r>
        <w:rPr>
          <w:b/>
        </w:rPr>
        <w:t xml:space="preserve">Esimerkki 7.2644</w:t>
      </w:r>
    </w:p>
    <w:p>
      <w:r>
        <w:t xml:space="preserve">nimeä jotain, mitä et halua koirasi pureskelevan juhlapyhien aikana.</w:t>
      </w:r>
    </w:p>
    <w:p>
      <w:r>
        <w:rPr>
          <w:b/>
        </w:rPr>
        <w:t xml:space="preserve">Tulos</w:t>
      </w:r>
    </w:p>
    <w:p>
      <w:r>
        <w:t xml:space="preserve">puu</w:t>
      </w:r>
    </w:p>
    <w:p>
      <w:r>
        <w:rPr>
          <w:b/>
        </w:rPr>
        <w:t xml:space="preserve">Tulos</w:t>
      </w:r>
    </w:p>
    <w:p>
      <w:r>
        <w:t xml:space="preserve">lahjat/lahjapakkaukset</w:t>
      </w:r>
    </w:p>
    <w:p>
      <w:r>
        <w:rPr>
          <w:b/>
        </w:rPr>
        <w:t xml:space="preserve">Tulos</w:t>
      </w:r>
    </w:p>
    <w:p>
      <w:r>
        <w:t xml:space="preserve">koristeet/figuurit</w:t>
      </w:r>
    </w:p>
    <w:p>
      <w:r>
        <w:rPr>
          <w:b/>
        </w:rPr>
        <w:t xml:space="preserve">Tulos</w:t>
      </w:r>
    </w:p>
    <w:p>
      <w:r>
        <w:t xml:space="preserve">valot</w:t>
      </w:r>
    </w:p>
    <w:p>
      <w:r>
        <w:rPr>
          <w:b/>
        </w:rPr>
        <w:t xml:space="preserve">Tulos</w:t>
      </w:r>
    </w:p>
    <w:p>
      <w:r>
        <w:t xml:space="preserve">kalkkuna/luut</w:t>
      </w:r>
    </w:p>
    <w:p>
      <w:r>
        <w:rPr>
          <w:b/>
        </w:rPr>
        <w:t xml:space="preserve">Tulos</w:t>
      </w:r>
    </w:p>
    <w:p>
      <w:r>
        <w:t xml:space="preserve">sukat</w:t>
      </w:r>
    </w:p>
    <w:p>
      <w:r>
        <w:rPr>
          <w:b/>
        </w:rPr>
        <w:t xml:space="preserve">Esimerkki 7.2645</w:t>
      </w:r>
    </w:p>
    <w:p>
      <w:r>
        <w:t xml:space="preserve">mainitse jotain, mitä Las Vegasissa on, jota haluaisit nähdä enemmän kotikaupungissasi.</w:t>
      </w:r>
    </w:p>
    <w:p>
      <w:r>
        <w:rPr>
          <w:b/>
        </w:rPr>
        <w:t xml:space="preserve">Tulos</w:t>
      </w:r>
    </w:p>
    <w:p>
      <w:r>
        <w:t xml:space="preserve">kasinot</w:t>
      </w:r>
    </w:p>
    <w:p>
      <w:r>
        <w:rPr>
          <w:b/>
        </w:rPr>
        <w:t xml:space="preserve">Tulos</w:t>
      </w:r>
    </w:p>
    <w:p>
      <w:r>
        <w:t xml:space="preserve">kirkkaat valot</w:t>
      </w:r>
    </w:p>
    <w:p>
      <w:r>
        <w:rPr>
          <w:b/>
        </w:rPr>
        <w:t xml:space="preserve">Tulos</w:t>
      </w:r>
    </w:p>
    <w:p>
      <w:r>
        <w:t xml:space="preserve">kauniit naiset</w:t>
      </w:r>
    </w:p>
    <w:p>
      <w:r>
        <w:rPr>
          <w:b/>
        </w:rPr>
        <w:t xml:space="preserve">Tulos</w:t>
      </w:r>
    </w:p>
    <w:p>
      <w:r>
        <w:t xml:space="preserve">yöelämä</w:t>
      </w:r>
    </w:p>
    <w:p>
      <w:r>
        <w:rPr>
          <w:b/>
        </w:rPr>
        <w:t xml:space="preserve">Tulos</w:t>
      </w:r>
    </w:p>
    <w:p>
      <w:r>
        <w:t xml:space="preserve">rahaa</w:t>
      </w:r>
    </w:p>
    <w:p>
      <w:r>
        <w:rPr>
          <w:b/>
        </w:rPr>
        <w:t xml:space="preserve">Esimerkki 7.2646</w:t>
      </w:r>
    </w:p>
    <w:p>
      <w:r>
        <w:t xml:space="preserve">nimeä jokin rakkauteen liittyvä asia, johon toiset ihmiset uskovat ja toiset eivät.</w:t>
      </w:r>
    </w:p>
    <w:p>
      <w:r>
        <w:rPr>
          <w:b/>
        </w:rPr>
        <w:t xml:space="preserve">Tulos</w:t>
      </w:r>
    </w:p>
    <w:p>
      <w:r>
        <w:t xml:space="preserve">rakkautta ensi silmäyksellä</w:t>
      </w:r>
    </w:p>
    <w:p>
      <w:r>
        <w:rPr>
          <w:b/>
        </w:rPr>
        <w:t xml:space="preserve">Tulos</w:t>
      </w:r>
    </w:p>
    <w:p>
      <w:r>
        <w:t xml:space="preserve">loputon</w:t>
      </w:r>
    </w:p>
    <w:p>
      <w:r>
        <w:rPr>
          <w:b/>
        </w:rPr>
        <w:t xml:space="preserve">Tulos</w:t>
      </w:r>
    </w:p>
    <w:p>
      <w:r>
        <w:t xml:space="preserve">kohtalo</w:t>
      </w:r>
    </w:p>
    <w:p>
      <w:r>
        <w:rPr>
          <w:b/>
        </w:rPr>
        <w:t xml:space="preserve">Tulos</w:t>
      </w:r>
    </w:p>
    <w:p>
      <w:r>
        <w:t xml:space="preserve">sielunkumppani</w:t>
      </w:r>
    </w:p>
    <w:p>
      <w:r>
        <w:rPr>
          <w:b/>
        </w:rPr>
        <w:t xml:space="preserve">Esimerkki 7.2647</w:t>
      </w:r>
    </w:p>
    <w:p>
      <w:r>
        <w:t xml:space="preserve">Kerro jokin asia, jota äitisi pakotti sinut tekemään ja jota joutuisit tekemään myös armeijassa.</w:t>
      </w:r>
    </w:p>
    <w:p>
      <w:r>
        <w:rPr>
          <w:b/>
        </w:rPr>
        <w:t xml:space="preserve">Tulos</w:t>
      </w:r>
    </w:p>
    <w:p>
      <w:r>
        <w:t xml:space="preserve">peta sänkysi</w:t>
      </w:r>
    </w:p>
    <w:p>
      <w:r>
        <w:rPr>
          <w:b/>
        </w:rPr>
        <w:t xml:space="preserve">Tulos</w:t>
      </w:r>
    </w:p>
    <w:p>
      <w:r>
        <w:t xml:space="preserve">siivota</w:t>
      </w:r>
    </w:p>
    <w:p>
      <w:r>
        <w:rPr>
          <w:b/>
        </w:rPr>
        <w:t xml:space="preserve">Tulos</w:t>
      </w:r>
    </w:p>
    <w:p>
      <w:r>
        <w:t xml:space="preserve">tiskata astiat</w:t>
      </w:r>
    </w:p>
    <w:p>
      <w:r>
        <w:rPr>
          <w:b/>
        </w:rPr>
        <w:t xml:space="preserve">Tulos</w:t>
      </w:r>
    </w:p>
    <w:p>
      <w:r>
        <w:t xml:space="preserve">puhdas kylpyhuone</w:t>
      </w:r>
    </w:p>
    <w:p>
      <w:r>
        <w:rPr>
          <w:b/>
        </w:rPr>
        <w:t xml:space="preserve">Tulos</w:t>
      </w:r>
    </w:p>
    <w:p>
      <w:r>
        <w:t xml:space="preserve">pesula</w:t>
      </w:r>
    </w:p>
    <w:p>
      <w:r>
        <w:rPr>
          <w:b/>
        </w:rPr>
        <w:t xml:space="preserve">Tulos</w:t>
      </w:r>
    </w:p>
    <w:p>
      <w:r>
        <w:t xml:space="preserve">tottele</w:t>
      </w:r>
    </w:p>
    <w:p>
      <w:r>
        <w:rPr>
          <w:b/>
        </w:rPr>
        <w:t xml:space="preserve">Tulos</w:t>
      </w:r>
    </w:p>
    <w:p>
      <w:r>
        <w:t xml:space="preserve">Taita vaatteesi</w:t>
      </w:r>
    </w:p>
    <w:p>
      <w:r>
        <w:rPr>
          <w:b/>
        </w:rPr>
        <w:t xml:space="preserve">Esimerkki 7.2648</w:t>
      </w:r>
    </w:p>
    <w:p>
      <w:r>
        <w:t xml:space="preserve">Nimeä jokin lapsuudesta peräisin oleva asia, jonka monet ihmiset säästävät.</w:t>
      </w:r>
    </w:p>
    <w:p>
      <w:r>
        <w:rPr>
          <w:b/>
        </w:rPr>
        <w:t xml:space="preserve">Tulos</w:t>
      </w:r>
    </w:p>
    <w:p>
      <w:r>
        <w:t xml:space="preserve">kuvat</w:t>
      </w:r>
    </w:p>
    <w:p>
      <w:r>
        <w:rPr>
          <w:b/>
        </w:rPr>
        <w:t xml:space="preserve">Tulos</w:t>
      </w:r>
    </w:p>
    <w:p>
      <w:r>
        <w:t xml:space="preserve">lelut</w:t>
      </w:r>
    </w:p>
    <w:p>
      <w:r>
        <w:rPr>
          <w:b/>
        </w:rPr>
        <w:t xml:space="preserve">Tulos</w:t>
      </w:r>
    </w:p>
    <w:p>
      <w:r>
        <w:t xml:space="preserve">peitto</w:t>
      </w:r>
    </w:p>
    <w:p>
      <w:r>
        <w:rPr>
          <w:b/>
        </w:rPr>
        <w:t xml:space="preserve">Tulos</w:t>
      </w:r>
    </w:p>
    <w:p>
      <w:r>
        <w:t xml:space="preserve">maitohampaat</w:t>
      </w:r>
    </w:p>
    <w:p>
      <w:r>
        <w:rPr>
          <w:b/>
        </w:rPr>
        <w:t xml:space="preserve">Tulos</w:t>
      </w:r>
    </w:p>
    <w:p>
      <w:r>
        <w:t xml:space="preserve">vaatteet</w:t>
      </w:r>
    </w:p>
    <w:p>
      <w:r>
        <w:rPr>
          <w:b/>
        </w:rPr>
        <w:t xml:space="preserve">Tulos</w:t>
      </w:r>
    </w:p>
    <w:p>
      <w:r>
        <w:t xml:space="preserve">nukke</w:t>
      </w:r>
    </w:p>
    <w:p>
      <w:r>
        <w:rPr>
          <w:b/>
        </w:rPr>
        <w:t xml:space="preserve">Esimerkki 7.2649</w:t>
      </w:r>
    </w:p>
    <w:p>
      <w:r>
        <w:t xml:space="preserve">Nimeä hoikka eläin, josta ei tulisi kovin hyvää säästöpossua.</w:t>
      </w:r>
    </w:p>
    <w:p>
      <w:r>
        <w:rPr>
          <w:b/>
        </w:rPr>
        <w:t xml:space="preserve">Tulos</w:t>
      </w:r>
    </w:p>
    <w:p>
      <w:r>
        <w:t xml:space="preserve">käärme</w:t>
      </w:r>
    </w:p>
    <w:p>
      <w:r>
        <w:rPr>
          <w:b/>
        </w:rPr>
        <w:t xml:space="preserve">Tulos</w:t>
      </w:r>
    </w:p>
    <w:p>
      <w:r>
        <w:t xml:space="preserve">kirahvi</w:t>
      </w:r>
    </w:p>
    <w:p>
      <w:r>
        <w:rPr>
          <w:b/>
        </w:rPr>
        <w:t xml:space="preserve">Tulos</w:t>
      </w:r>
    </w:p>
    <w:p>
      <w:r>
        <w:t xml:space="preserve">cat</w:t>
      </w:r>
    </w:p>
    <w:p>
      <w:r>
        <w:rPr>
          <w:b/>
        </w:rPr>
        <w:t xml:space="preserve">Tulos</w:t>
      </w:r>
    </w:p>
    <w:p>
      <w:r>
        <w:t xml:space="preserve">peura</w:t>
      </w:r>
    </w:p>
    <w:p>
      <w:r>
        <w:rPr>
          <w:b/>
        </w:rPr>
        <w:t xml:space="preserve">Tulos</w:t>
      </w:r>
    </w:p>
    <w:p>
      <w:r>
        <w:t xml:space="preserve">poni</w:t>
      </w:r>
    </w:p>
    <w:p>
      <w:r>
        <w:rPr>
          <w:b/>
        </w:rPr>
        <w:t xml:space="preserve">Tulos</w:t>
      </w:r>
    </w:p>
    <w:p>
      <w:r>
        <w:t xml:space="preserve">lisko</w:t>
      </w:r>
    </w:p>
    <w:p>
      <w:r>
        <w:rPr>
          <w:b/>
        </w:rPr>
        <w:t xml:space="preserve">Tulos</w:t>
      </w:r>
    </w:p>
    <w:p>
      <w:r>
        <w:t xml:space="preserve">apina</w:t>
      </w:r>
    </w:p>
    <w:p>
      <w:r>
        <w:rPr>
          <w:b/>
        </w:rPr>
        <w:t xml:space="preserve">Esimerkki 7.2650</w:t>
      </w:r>
    </w:p>
    <w:p>
      <w:r>
        <w:t xml:space="preserve">Nimeä paikka, jossa on usein hissi.</w:t>
      </w:r>
    </w:p>
    <w:p>
      <w:r>
        <w:rPr>
          <w:b/>
        </w:rPr>
        <w:t xml:space="preserve">Tulos</w:t>
      </w:r>
    </w:p>
    <w:p>
      <w:r>
        <w:t xml:space="preserve">hotelli</w:t>
      </w:r>
    </w:p>
    <w:p>
      <w:r>
        <w:rPr>
          <w:b/>
        </w:rPr>
        <w:t xml:space="preserve">Tulos</w:t>
      </w:r>
    </w:p>
    <w:p>
      <w:r>
        <w:t xml:space="preserve">ostoskeskus</w:t>
      </w:r>
    </w:p>
    <w:p>
      <w:r>
        <w:rPr>
          <w:b/>
        </w:rPr>
        <w:t xml:space="preserve">Tulos</w:t>
      </w:r>
    </w:p>
    <w:p>
      <w:r>
        <w:t xml:space="preserve">sairaala</w:t>
      </w:r>
    </w:p>
    <w:p>
      <w:r>
        <w:rPr>
          <w:b/>
        </w:rPr>
        <w:t xml:space="preserve">Tulos</w:t>
      </w:r>
    </w:p>
    <w:p>
      <w:r>
        <w:t xml:space="preserve">toimistorakennus</w:t>
      </w:r>
    </w:p>
    <w:p>
      <w:r>
        <w:rPr>
          <w:b/>
        </w:rPr>
        <w:t xml:space="preserve">Esimerkki 7.2651</w:t>
      </w:r>
    </w:p>
    <w:p>
      <w:r>
        <w:t xml:space="preserve">Nimeä tietty ruoka tai juoma, jota äidit kehottavat lapsiaan käyttämään, jotta heistä tulisi "isoja ja vahvoja".</w:t>
      </w:r>
    </w:p>
    <w:p>
      <w:r>
        <w:rPr>
          <w:b/>
        </w:rPr>
        <w:t xml:space="preserve">Tulos</w:t>
      </w:r>
    </w:p>
    <w:p>
      <w:r>
        <w:t xml:space="preserve">maito</w:t>
      </w:r>
    </w:p>
    <w:p>
      <w:r>
        <w:rPr>
          <w:b/>
        </w:rPr>
        <w:t xml:space="preserve">Tulos</w:t>
      </w:r>
    </w:p>
    <w:p>
      <w:r>
        <w:t xml:space="preserve">pinaatti</w:t>
      </w:r>
    </w:p>
    <w:p>
      <w:r>
        <w:rPr>
          <w:b/>
        </w:rPr>
        <w:t xml:space="preserve">Tulos</w:t>
      </w:r>
    </w:p>
    <w:p>
      <w:r>
        <w:t xml:space="preserve">porkkanat</w:t>
      </w:r>
    </w:p>
    <w:p>
      <w:r>
        <w:rPr>
          <w:b/>
        </w:rPr>
        <w:t xml:space="preserve">Tulos</w:t>
      </w:r>
    </w:p>
    <w:p>
      <w:r>
        <w:t xml:space="preserve">parsakaali</w:t>
      </w:r>
    </w:p>
    <w:p>
      <w:r>
        <w:rPr>
          <w:b/>
        </w:rPr>
        <w:t xml:space="preserve">Esimerkki 7.2652</w:t>
      </w:r>
    </w:p>
    <w:p>
      <w:r>
        <w:t xml:space="preserve">Kerro jotain, mitä voisit tehdä saadaksesi olosi kotoisaksi, kun olet leikkinyt lumessa koko päivän.</w:t>
      </w:r>
    </w:p>
    <w:p>
      <w:r>
        <w:rPr>
          <w:b/>
        </w:rPr>
        <w:t xml:space="preserve">Tulos</w:t>
      </w:r>
    </w:p>
    <w:p>
      <w:r>
        <w:t xml:space="preserve">kuumaa kaakaota</w:t>
      </w:r>
    </w:p>
    <w:p>
      <w:r>
        <w:rPr>
          <w:b/>
        </w:rPr>
        <w:t xml:space="preserve">Tulos</w:t>
      </w:r>
    </w:p>
    <w:p>
      <w:r>
        <w:t xml:space="preserve">kuuma kylpyamme</w:t>
      </w:r>
    </w:p>
    <w:p>
      <w:r>
        <w:rPr>
          <w:b/>
        </w:rPr>
        <w:t xml:space="preserve">Tulos</w:t>
      </w:r>
    </w:p>
    <w:p>
      <w:r>
        <w:t xml:space="preserve">istua nuotiolla</w:t>
      </w:r>
    </w:p>
    <w:p>
      <w:r>
        <w:rPr>
          <w:b/>
        </w:rPr>
        <w:t xml:space="preserve">Tulos</w:t>
      </w:r>
    </w:p>
    <w:p>
      <w:r>
        <w:t xml:space="preserve">vaihtaa vaatteita</w:t>
      </w:r>
    </w:p>
    <w:p>
      <w:r>
        <w:rPr>
          <w:b/>
        </w:rPr>
        <w:t xml:space="preserve">Tulos</w:t>
      </w:r>
    </w:p>
    <w:p>
      <w:r>
        <w:t xml:space="preserve">peitto</w:t>
      </w:r>
    </w:p>
    <w:p>
      <w:r>
        <w:rPr>
          <w:b/>
        </w:rPr>
        <w:t xml:space="preserve">Tulos</w:t>
      </w:r>
    </w:p>
    <w:p>
      <w:r>
        <w:t xml:space="preserve">keitto</w:t>
      </w:r>
    </w:p>
    <w:p>
      <w:r>
        <w:rPr>
          <w:b/>
        </w:rPr>
        <w:t xml:space="preserve">Esimerkki 7.2653</w:t>
      </w:r>
    </w:p>
    <w:p>
      <w:r>
        <w:t xml:space="preserve">nimeä jotain, joka jokaisella ups-kuljettajalla pitäisi olla</w:t>
      </w:r>
    </w:p>
    <w:p>
      <w:r>
        <w:rPr>
          <w:b/>
        </w:rPr>
        <w:t xml:space="preserve">Tulos</w:t>
      </w:r>
    </w:p>
    <w:p>
      <w:r>
        <w:t xml:space="preserve">kuorma-auto</w:t>
      </w:r>
    </w:p>
    <w:p>
      <w:r>
        <w:rPr>
          <w:b/>
        </w:rPr>
        <w:t xml:space="preserve">Tulos</w:t>
      </w:r>
    </w:p>
    <w:p>
      <w:r>
        <w:t xml:space="preserve">yhtenäinen</w:t>
      </w:r>
    </w:p>
    <w:p>
      <w:r>
        <w:rPr>
          <w:b/>
        </w:rPr>
        <w:t xml:space="preserve">Tulos</w:t>
      </w:r>
    </w:p>
    <w:p>
      <w:r>
        <w:t xml:space="preserve">leikepöytä</w:t>
      </w:r>
    </w:p>
    <w:p>
      <w:r>
        <w:rPr>
          <w:b/>
        </w:rPr>
        <w:t xml:space="preserve">Tulos</w:t>
      </w:r>
    </w:p>
    <w:p>
      <w:r>
        <w:t xml:space="preserve">ajokortti</w:t>
      </w:r>
    </w:p>
    <w:p>
      <w:r>
        <w:rPr>
          <w:b/>
        </w:rPr>
        <w:t xml:space="preserve">Tulos</w:t>
      </w:r>
    </w:p>
    <w:p>
      <w:r>
        <w:t xml:space="preserve">paketit</w:t>
      </w:r>
    </w:p>
    <w:p>
      <w:r>
        <w:rPr>
          <w:b/>
        </w:rPr>
        <w:t xml:space="preserve">Tulos</w:t>
      </w:r>
    </w:p>
    <w:p>
      <w:r>
        <w:t xml:space="preserve">kynä</w:t>
      </w:r>
    </w:p>
    <w:p>
      <w:r>
        <w:rPr>
          <w:b/>
        </w:rPr>
        <w:t xml:space="preserve">Esimerkki 7.2654</w:t>
      </w:r>
    </w:p>
    <w:p>
      <w:r>
        <w:t xml:space="preserve">Nimeä lasten leikkiväline, jota käyttäessään aikuiset todennäköisesti satuttaisivat itsensä.</w:t>
      </w:r>
    </w:p>
    <w:p>
      <w:r>
        <w:rPr>
          <w:b/>
        </w:rPr>
        <w:t xml:space="preserve">Tulos</w:t>
      </w:r>
    </w:p>
    <w:p>
      <w:r>
        <w:t xml:space="preserve">apinatangot</w:t>
      </w:r>
    </w:p>
    <w:p>
      <w:r>
        <w:rPr>
          <w:b/>
        </w:rPr>
        <w:t xml:space="preserve">Tulos</w:t>
      </w:r>
    </w:p>
    <w:p>
      <w:r>
        <w:t xml:space="preserve">dia</w:t>
      </w:r>
    </w:p>
    <w:p>
      <w:r>
        <w:rPr>
          <w:b/>
        </w:rPr>
        <w:t xml:space="preserve">Tulos</w:t>
      </w:r>
    </w:p>
    <w:p>
      <w:r>
        <w:t xml:space="preserve">swing</w:t>
      </w:r>
    </w:p>
    <w:p>
      <w:r>
        <w:rPr>
          <w:b/>
        </w:rPr>
        <w:t xml:space="preserve">Tulos</w:t>
      </w:r>
    </w:p>
    <w:p>
      <w:r>
        <w:t xml:space="preserve">karuselli</w:t>
      </w:r>
    </w:p>
    <w:p>
      <w:r>
        <w:rPr>
          <w:b/>
        </w:rPr>
        <w:t xml:space="preserve">Tulos</w:t>
      </w:r>
    </w:p>
    <w:p>
      <w:r>
        <w:t xml:space="preserve">keinu</w:t>
      </w:r>
    </w:p>
    <w:p>
      <w:r>
        <w:rPr>
          <w:b/>
        </w:rPr>
        <w:t xml:space="preserve">Esimerkki 7.2655</w:t>
      </w:r>
    </w:p>
    <w:p>
      <w:r>
        <w:t xml:space="preserve">nimeä kukka, jota on eri värejä</w:t>
      </w:r>
    </w:p>
    <w:p>
      <w:r>
        <w:rPr>
          <w:b/>
        </w:rPr>
        <w:t xml:space="preserve">Tulos</w:t>
      </w:r>
    </w:p>
    <w:p>
      <w:r>
        <w:t xml:space="preserve">ruusu</w:t>
      </w:r>
    </w:p>
    <w:p>
      <w:r>
        <w:rPr>
          <w:b/>
        </w:rPr>
        <w:t xml:space="preserve">Tulos</w:t>
      </w:r>
    </w:p>
    <w:p>
      <w:r>
        <w:t xml:space="preserve">orkidea</w:t>
      </w:r>
    </w:p>
    <w:p>
      <w:r>
        <w:rPr>
          <w:b/>
        </w:rPr>
        <w:t xml:space="preserve">Tulos</w:t>
      </w:r>
    </w:p>
    <w:p>
      <w:r>
        <w:t xml:space="preserve">tulppaani</w:t>
      </w:r>
    </w:p>
    <w:p>
      <w:r>
        <w:rPr>
          <w:b/>
        </w:rPr>
        <w:t xml:space="preserve">Tulos</w:t>
      </w:r>
    </w:p>
    <w:p>
      <w:r>
        <w:t xml:space="preserve">iiris</w:t>
      </w:r>
    </w:p>
    <w:p>
      <w:r>
        <w:rPr>
          <w:b/>
        </w:rPr>
        <w:t xml:space="preserve">Tulos</w:t>
      </w:r>
    </w:p>
    <w:p>
      <w:r>
        <w:t xml:space="preserve">neilikka</w:t>
      </w:r>
    </w:p>
    <w:p>
      <w:r>
        <w:rPr>
          <w:b/>
        </w:rPr>
        <w:t xml:space="preserve">Tulos</w:t>
      </w:r>
    </w:p>
    <w:p>
      <w:r>
        <w:t xml:space="preserve">lily</w:t>
      </w:r>
    </w:p>
    <w:p>
      <w:r>
        <w:rPr>
          <w:b/>
        </w:rPr>
        <w:t xml:space="preserve">Esimerkki 7.2656</w:t>
      </w:r>
    </w:p>
    <w:p>
      <w:r>
        <w:t xml:space="preserve">Nimeä jotain, mitä vauvalla ei ole ja mitä useimmilla aikuisilla on.</w:t>
      </w:r>
    </w:p>
    <w:p>
      <w:r>
        <w:rPr>
          <w:b/>
        </w:rPr>
        <w:t xml:space="preserve">Tulos</w:t>
      </w:r>
    </w:p>
    <w:p>
      <w:r>
        <w:t xml:space="preserve">hampaat</w:t>
      </w:r>
    </w:p>
    <w:p>
      <w:r>
        <w:rPr>
          <w:b/>
        </w:rPr>
        <w:t xml:space="preserve">Tulos</w:t>
      </w:r>
    </w:p>
    <w:p>
      <w:r>
        <w:t xml:space="preserve">hiukset</w:t>
      </w:r>
    </w:p>
    <w:p>
      <w:r>
        <w:rPr>
          <w:b/>
        </w:rPr>
        <w:t xml:space="preserve">Tulos</w:t>
      </w:r>
    </w:p>
    <w:p>
      <w:r>
        <w:t xml:space="preserve">auto</w:t>
      </w:r>
    </w:p>
    <w:p>
      <w:r>
        <w:rPr>
          <w:b/>
        </w:rPr>
        <w:t xml:space="preserve">Tulos</w:t>
      </w:r>
    </w:p>
    <w:p>
      <w:r>
        <w:t xml:space="preserve">rahaa</w:t>
      </w:r>
    </w:p>
    <w:p>
      <w:r>
        <w:rPr>
          <w:b/>
        </w:rPr>
        <w:t xml:space="preserve">Tulos</w:t>
      </w:r>
    </w:p>
    <w:p>
      <w:r>
        <w:t xml:space="preserve">työ</w:t>
      </w:r>
    </w:p>
    <w:p>
      <w:r>
        <w:rPr>
          <w:b/>
        </w:rPr>
        <w:t xml:space="preserve">Esimerkki 7.2657</w:t>
      </w:r>
    </w:p>
    <w:p>
      <w:r>
        <w:t xml:space="preserve">Kerro jotain, mitä lapsi voisi tehdä ruokapöydässä ja mistä hän joutuisi luultavasti vaikeuksiin.</w:t>
      </w:r>
    </w:p>
    <w:p>
      <w:r>
        <w:rPr>
          <w:b/>
        </w:rPr>
        <w:t xml:space="preserve">Tulos</w:t>
      </w:r>
    </w:p>
    <w:p>
      <w:r>
        <w:t xml:space="preserve">heittää ruokaa</w:t>
      </w:r>
    </w:p>
    <w:p>
      <w:r>
        <w:rPr>
          <w:b/>
        </w:rPr>
        <w:t xml:space="preserve">Tulos</w:t>
      </w:r>
    </w:p>
    <w:p>
      <w:r>
        <w:t xml:space="preserve">röyhtäily</w:t>
      </w:r>
    </w:p>
    <w:p>
      <w:r>
        <w:rPr>
          <w:b/>
        </w:rPr>
        <w:t xml:space="preserve">Tulos</w:t>
      </w:r>
    </w:p>
    <w:p>
      <w:r>
        <w:t xml:space="preserve">leikkiä ruoalla</w:t>
      </w:r>
    </w:p>
    <w:p>
      <w:r>
        <w:rPr>
          <w:b/>
        </w:rPr>
        <w:t xml:space="preserve">Tulos</w:t>
      </w:r>
    </w:p>
    <w:p>
      <w:r>
        <w:t xml:space="preserve">ei syö ruokaa loppuun</w:t>
      </w:r>
    </w:p>
    <w:p>
      <w:r>
        <w:rPr>
          <w:b/>
        </w:rPr>
        <w:t xml:space="preserve">Tulos</w:t>
      </w:r>
    </w:p>
    <w:p>
      <w:r>
        <w:t xml:space="preserve">sylkeä ruokaa ulos</w:t>
      </w:r>
    </w:p>
    <w:p>
      <w:r>
        <w:rPr>
          <w:b/>
        </w:rPr>
        <w:t xml:space="preserve">Tulos</w:t>
      </w:r>
    </w:p>
    <w:p>
      <w:r>
        <w:t xml:space="preserve">läikyttää jotain</w:t>
      </w:r>
    </w:p>
    <w:p>
      <w:r>
        <w:rPr>
          <w:b/>
        </w:rPr>
        <w:t xml:space="preserve">Tulos</w:t>
      </w:r>
    </w:p>
    <w:p>
      <w:r>
        <w:t xml:space="preserve">syödä käsillä</w:t>
      </w:r>
    </w:p>
    <w:p>
      <w:r>
        <w:rPr>
          <w:b/>
        </w:rPr>
        <w:t xml:space="preserve">Esimerkki 7.2658</w:t>
      </w:r>
    </w:p>
    <w:p>
      <w:r>
        <w:t xml:space="preserve">Nimeä myymälätyyppi, joka löytyy lähes kaikista ostoskeskuksista...</w:t>
      </w:r>
    </w:p>
    <w:p>
      <w:r>
        <w:rPr>
          <w:b/>
        </w:rPr>
        <w:t xml:space="preserve">Tulos</w:t>
      </w:r>
    </w:p>
    <w:p>
      <w:r>
        <w:t xml:space="preserve">vaatteet</w:t>
      </w:r>
    </w:p>
    <w:p>
      <w:r>
        <w:rPr>
          <w:b/>
        </w:rPr>
        <w:t xml:space="preserve">Tulos</w:t>
      </w:r>
    </w:p>
    <w:p>
      <w:r>
        <w:t xml:space="preserve">osasto</w:t>
      </w:r>
    </w:p>
    <w:p>
      <w:r>
        <w:rPr>
          <w:b/>
        </w:rPr>
        <w:t xml:space="preserve">Esimerkki 7.2659</w:t>
      </w:r>
    </w:p>
    <w:p>
      <w:r>
        <w:t xml:space="preserve">nimeä jokin asia, jonka käyttämiseen tarvitset kolikoita.</w:t>
      </w:r>
    </w:p>
    <w:p>
      <w:r>
        <w:rPr>
          <w:b/>
        </w:rPr>
        <w:t xml:space="preserve">Tulos</w:t>
      </w:r>
    </w:p>
    <w:p>
      <w:r>
        <w:t xml:space="preserve">pesula</w:t>
      </w:r>
    </w:p>
    <w:p>
      <w:r>
        <w:rPr>
          <w:b/>
        </w:rPr>
        <w:t xml:space="preserve">Tulos</w:t>
      </w:r>
    </w:p>
    <w:p>
      <w:r>
        <w:t xml:space="preserve">kolikkopuhelin</w:t>
      </w:r>
    </w:p>
    <w:p>
      <w:r>
        <w:rPr>
          <w:b/>
        </w:rPr>
        <w:t xml:space="preserve">Tulos</w:t>
      </w:r>
    </w:p>
    <w:p>
      <w:r>
        <w:t xml:space="preserve">pysäköintimittari</w:t>
      </w:r>
    </w:p>
    <w:p>
      <w:r>
        <w:rPr>
          <w:b/>
        </w:rPr>
        <w:t xml:space="preserve">Tulos</w:t>
      </w:r>
    </w:p>
    <w:p>
      <w:r>
        <w:t xml:space="preserve">sanomalehti</w:t>
      </w:r>
    </w:p>
    <w:p>
      <w:r>
        <w:rPr>
          <w:b/>
        </w:rPr>
        <w:t xml:space="preserve">Tulos</w:t>
      </w:r>
    </w:p>
    <w:p>
      <w:r>
        <w:t xml:space="preserve">myyntiautomaatti</w:t>
      </w:r>
    </w:p>
    <w:p>
      <w:r>
        <w:rPr>
          <w:b/>
        </w:rPr>
        <w:t xml:space="preserve">Tulos</w:t>
      </w:r>
    </w:p>
    <w:p>
      <w:r>
        <w:t xml:space="preserve">arcade-peli</w:t>
      </w:r>
    </w:p>
    <w:p>
      <w:r>
        <w:rPr>
          <w:b/>
        </w:rPr>
        <w:t xml:space="preserve">Esimerkki 7.2660</w:t>
      </w:r>
    </w:p>
    <w:p>
      <w:r>
        <w:t xml:space="preserve">Nimeä lisäpalvelu, josta saatat maksaa enemmän kuntosalilla.</w:t>
      </w:r>
    </w:p>
    <w:p>
      <w:r>
        <w:rPr>
          <w:b/>
        </w:rPr>
        <w:t xml:space="preserve">Tulos</w:t>
      </w:r>
    </w:p>
    <w:p>
      <w:r>
        <w:t xml:space="preserve">henkilökohtainen valmentaja</w:t>
      </w:r>
    </w:p>
    <w:p>
      <w:r>
        <w:rPr>
          <w:b/>
        </w:rPr>
        <w:t xml:space="preserve">Tulos</w:t>
      </w:r>
    </w:p>
    <w:p>
      <w:r>
        <w:t xml:space="preserve">hieronta</w:t>
      </w:r>
    </w:p>
    <w:p>
      <w:r>
        <w:rPr>
          <w:b/>
        </w:rPr>
        <w:t xml:space="preserve">Tulos</w:t>
      </w:r>
    </w:p>
    <w:p>
      <w:r>
        <w:t xml:space="preserve">pesulapalvelu</w:t>
      </w:r>
    </w:p>
    <w:p>
      <w:r>
        <w:rPr>
          <w:b/>
        </w:rPr>
        <w:t xml:space="preserve">Tulos</w:t>
      </w:r>
    </w:p>
    <w:p>
      <w:r>
        <w:t xml:space="preserve">ruoka/juoma</w:t>
      </w:r>
    </w:p>
    <w:p>
      <w:r>
        <w:rPr>
          <w:b/>
        </w:rPr>
        <w:t xml:space="preserve">Tulos</w:t>
      </w:r>
    </w:p>
    <w:p>
      <w:r>
        <w:t xml:space="preserve">pääsy uima-altaalle</w:t>
      </w:r>
    </w:p>
    <w:p>
      <w:r>
        <w:rPr>
          <w:b/>
        </w:rPr>
        <w:t xml:space="preserve">Tulos</w:t>
      </w:r>
    </w:p>
    <w:p>
      <w:r>
        <w:t xml:space="preserve">solarium</w:t>
      </w:r>
    </w:p>
    <w:p>
      <w:r>
        <w:rPr>
          <w:b/>
        </w:rPr>
        <w:t xml:space="preserve">Tulos</w:t>
      </w:r>
    </w:p>
    <w:p>
      <w:r>
        <w:t xml:space="preserve">pukuhuoneen käyttö</w:t>
      </w:r>
    </w:p>
    <w:p>
      <w:r>
        <w:rPr>
          <w:b/>
        </w:rPr>
        <w:t xml:space="preserve">Esimerkki 7.2661</w:t>
      </w:r>
    </w:p>
    <w:p>
      <w:r>
        <w:t xml:space="preserve">Nimeä esine, jota voit nähdä elokuvatähden kotona, mutta jota ei ole sinun kodissasi.</w:t>
      </w:r>
    </w:p>
    <w:p>
      <w:r>
        <w:rPr>
          <w:b/>
        </w:rPr>
        <w:t xml:space="preserve">Tulos</w:t>
      </w:r>
    </w:p>
    <w:p>
      <w:r>
        <w:t xml:space="preserve">Oscar-palkinnot</w:t>
      </w:r>
    </w:p>
    <w:p>
      <w:r>
        <w:rPr>
          <w:b/>
        </w:rPr>
        <w:t xml:space="preserve">Tulos</w:t>
      </w:r>
    </w:p>
    <w:p>
      <w:r>
        <w:t xml:space="preserve">kotiapulaiset</w:t>
      </w:r>
    </w:p>
    <w:p>
      <w:r>
        <w:rPr>
          <w:b/>
        </w:rPr>
        <w:t xml:space="preserve">Tulos</w:t>
      </w:r>
    </w:p>
    <w:p>
      <w:r>
        <w:t xml:space="preserve">kotiteatteri</w:t>
      </w:r>
    </w:p>
    <w:p>
      <w:r>
        <w:rPr>
          <w:b/>
        </w:rPr>
        <w:t xml:space="preserve">Tulos</w:t>
      </w:r>
    </w:p>
    <w:p>
      <w:r>
        <w:t xml:space="preserve">uima-allas</w:t>
      </w:r>
    </w:p>
    <w:p>
      <w:r>
        <w:rPr>
          <w:b/>
        </w:rPr>
        <w:t xml:space="preserve">Tulos</w:t>
      </w:r>
    </w:p>
    <w:p>
      <w:r>
        <w:t xml:space="preserve">kallis taideteos</w:t>
      </w:r>
    </w:p>
    <w:p>
      <w:r>
        <w:rPr>
          <w:b/>
        </w:rPr>
        <w:t xml:space="preserve">Tulos</w:t>
      </w:r>
    </w:p>
    <w:p>
      <w:r>
        <w:t xml:space="preserve">flyygeli</w:t>
      </w:r>
    </w:p>
    <w:p>
      <w:r>
        <w:rPr>
          <w:b/>
        </w:rPr>
        <w:t xml:space="preserve">Esimerkki 7.2662</w:t>
      </w:r>
    </w:p>
    <w:p>
      <w:r>
        <w:t xml:space="preserve">nimeä jotain, mitä saatat nähdä ravintolan kassan vieressä.</w:t>
      </w:r>
    </w:p>
    <w:p>
      <w:r>
        <w:rPr>
          <w:b/>
        </w:rPr>
        <w:t xml:space="preserve">Tulos</w:t>
      </w:r>
    </w:p>
    <w:p>
      <w:r>
        <w:t xml:space="preserve">hammastikkuja</w:t>
      </w:r>
    </w:p>
    <w:p>
      <w:r>
        <w:rPr>
          <w:b/>
        </w:rPr>
        <w:t xml:space="preserve">Tulos</w:t>
      </w:r>
    </w:p>
    <w:p>
      <w:r>
        <w:t xml:space="preserve">minttuja</w:t>
      </w:r>
    </w:p>
    <w:p>
      <w:r>
        <w:rPr>
          <w:b/>
        </w:rPr>
        <w:t xml:space="preserve">Tulos</w:t>
      </w:r>
    </w:p>
    <w:p>
      <w:r>
        <w:t xml:space="preserve">suklaata</w:t>
      </w:r>
    </w:p>
    <w:p>
      <w:r>
        <w:rPr>
          <w:b/>
        </w:rPr>
        <w:t xml:space="preserve">Tulos</w:t>
      </w:r>
    </w:p>
    <w:p>
      <w:r>
        <w:t xml:space="preserve">luottokorttikone</w:t>
      </w:r>
    </w:p>
    <w:p>
      <w:r>
        <w:rPr>
          <w:b/>
        </w:rPr>
        <w:t xml:space="preserve">Tulos</w:t>
      </w:r>
    </w:p>
    <w:p>
      <w:r>
        <w:t xml:space="preserve">menu</w:t>
      </w:r>
    </w:p>
    <w:p>
      <w:r>
        <w:rPr>
          <w:b/>
        </w:rPr>
        <w:t xml:space="preserve">Tulos</w:t>
      </w:r>
    </w:p>
    <w:p>
      <w:r>
        <w:t xml:space="preserve">penniäkään purkki</w:t>
      </w:r>
    </w:p>
    <w:p>
      <w:r>
        <w:rPr>
          <w:b/>
        </w:rPr>
        <w:t xml:space="preserve">Esimerkki 7.2663</w:t>
      </w:r>
    </w:p>
    <w:p>
      <w:r>
        <w:t xml:space="preserve">Mainitse menetelmä, jota ihmiset käyttävät päättäessään, mitä lottonumeroita he aikovat pelata.</w:t>
      </w:r>
    </w:p>
    <w:p>
      <w:r>
        <w:rPr>
          <w:b/>
        </w:rPr>
        <w:t xml:space="preserve">Tulos</w:t>
      </w:r>
    </w:p>
    <w:p>
      <w:r>
        <w:t xml:space="preserve">syntymäpäivä</w:t>
      </w:r>
    </w:p>
    <w:p>
      <w:r>
        <w:rPr>
          <w:b/>
        </w:rPr>
        <w:t xml:space="preserve">Tulos</w:t>
      </w:r>
    </w:p>
    <w:p>
      <w:r>
        <w:t xml:space="preserve">osoite</w:t>
      </w:r>
    </w:p>
    <w:p>
      <w:r>
        <w:rPr>
          <w:b/>
        </w:rPr>
        <w:t xml:space="preserve">Tulos</w:t>
      </w:r>
    </w:p>
    <w:p>
      <w:r>
        <w:t xml:space="preserve">satunnaisluvut</w:t>
      </w:r>
    </w:p>
    <w:p>
      <w:r>
        <w:rPr>
          <w:b/>
        </w:rPr>
        <w:t xml:space="preserve">Tulos</w:t>
      </w:r>
    </w:p>
    <w:p>
      <w:r>
        <w:t xml:space="preserve">vuosipäivä</w:t>
      </w:r>
    </w:p>
    <w:p>
      <w:r>
        <w:rPr>
          <w:b/>
        </w:rPr>
        <w:t xml:space="preserve">Tulos</w:t>
      </w:r>
    </w:p>
    <w:p>
      <w:r>
        <w:t xml:space="preserve">henkilökortin numero</w:t>
      </w:r>
    </w:p>
    <w:p>
      <w:r>
        <w:rPr>
          <w:b/>
        </w:rPr>
        <w:t xml:space="preserve">Esimerkki 7.2664</w:t>
      </w:r>
    </w:p>
    <w:p>
      <w:r>
        <w:t xml:space="preserve">Nimeä jokin asia, jonka näet todennäköisemmin australiassa kuin muualla.</w:t>
      </w:r>
    </w:p>
    <w:p>
      <w:r>
        <w:rPr>
          <w:b/>
        </w:rPr>
        <w:t xml:space="preserve">Tulos</w:t>
      </w:r>
    </w:p>
    <w:p>
      <w:r>
        <w:t xml:space="preserve">kenguru</w:t>
      </w:r>
    </w:p>
    <w:p>
      <w:r>
        <w:rPr>
          <w:b/>
        </w:rPr>
        <w:t xml:space="preserve">Tulos</w:t>
      </w:r>
    </w:p>
    <w:p>
      <w:r>
        <w:t xml:space="preserve">koala</w:t>
      </w:r>
    </w:p>
    <w:p>
      <w:r>
        <w:rPr>
          <w:b/>
        </w:rPr>
        <w:t xml:space="preserve">Tulos</w:t>
      </w:r>
    </w:p>
    <w:p>
      <w:r>
        <w:t xml:space="preserve">dingo</w:t>
      </w:r>
    </w:p>
    <w:p>
      <w:r>
        <w:rPr>
          <w:b/>
        </w:rPr>
        <w:t xml:space="preserve">Tulos</w:t>
      </w:r>
    </w:p>
    <w:p>
      <w:r>
        <w:t xml:space="preserve">aavikko</w:t>
      </w:r>
    </w:p>
    <w:p>
      <w:r>
        <w:rPr>
          <w:b/>
        </w:rPr>
        <w:t xml:space="preserve">Esimerkki 7.2665</w:t>
      </w:r>
    </w:p>
    <w:p>
      <w:r>
        <w:t xml:space="preserve">Nimeä vuosikymmenten takainen julkkis, jota pidetään yhä tyyli-ikonina.</w:t>
      </w:r>
    </w:p>
    <w:p>
      <w:r>
        <w:rPr>
          <w:b/>
        </w:rPr>
        <w:t xml:space="preserve">Tulos</w:t>
      </w:r>
    </w:p>
    <w:p>
      <w:r>
        <w:t xml:space="preserve">marilyn monroe</w:t>
      </w:r>
    </w:p>
    <w:p>
      <w:r>
        <w:rPr>
          <w:b/>
        </w:rPr>
        <w:t xml:space="preserve">Tulos</w:t>
      </w:r>
    </w:p>
    <w:p>
      <w:r>
        <w:t xml:space="preserve">elvis presley</w:t>
      </w:r>
    </w:p>
    <w:p>
      <w:r>
        <w:rPr>
          <w:b/>
        </w:rPr>
        <w:t xml:space="preserve">Tulos</w:t>
      </w:r>
    </w:p>
    <w:p>
      <w:r>
        <w:t xml:space="preserve">twiggy</w:t>
      </w:r>
    </w:p>
    <w:p>
      <w:r>
        <w:rPr>
          <w:b/>
        </w:rPr>
        <w:t xml:space="preserve">Tulos</w:t>
      </w:r>
    </w:p>
    <w:p>
      <w:r>
        <w:t xml:space="preserve">elisabeth taylor</w:t>
      </w:r>
    </w:p>
    <w:p>
      <w:r>
        <w:rPr>
          <w:b/>
        </w:rPr>
        <w:t xml:space="preserve">Tulos</w:t>
      </w:r>
    </w:p>
    <w:p>
      <w:r>
        <w:t xml:space="preserve">James Dean</w:t>
      </w:r>
    </w:p>
    <w:p>
      <w:r>
        <w:rPr>
          <w:b/>
        </w:rPr>
        <w:t xml:space="preserve">Tulos</w:t>
      </w:r>
    </w:p>
    <w:p>
      <w:r>
        <w:t xml:space="preserve">Jackie O</w:t>
      </w:r>
    </w:p>
    <w:p>
      <w:r>
        <w:rPr>
          <w:b/>
        </w:rPr>
        <w:t xml:space="preserve">Tulos</w:t>
      </w:r>
    </w:p>
    <w:p>
      <w:r>
        <w:t xml:space="preserve">audrey hepburn</w:t>
      </w:r>
    </w:p>
    <w:p>
      <w:r>
        <w:rPr>
          <w:b/>
        </w:rPr>
        <w:t xml:space="preserve">Esimerkki 7.2666</w:t>
      </w:r>
    </w:p>
    <w:p>
      <w:r>
        <w:t xml:space="preserve">nimeä jotain, jota joku voisi lukea päivittäin.</w:t>
      </w:r>
    </w:p>
    <w:p>
      <w:r>
        <w:rPr>
          <w:b/>
        </w:rPr>
        <w:t xml:space="preserve">Tulos</w:t>
      </w:r>
    </w:p>
    <w:p>
      <w:r>
        <w:t xml:space="preserve">sanomalehti</w:t>
      </w:r>
    </w:p>
    <w:p>
      <w:r>
        <w:rPr>
          <w:b/>
        </w:rPr>
        <w:t xml:space="preserve">Tulos</w:t>
      </w:r>
    </w:p>
    <w:p>
      <w:r>
        <w:t xml:space="preserve">Raamattu</w:t>
      </w:r>
    </w:p>
    <w:p>
      <w:r>
        <w:rPr>
          <w:b/>
        </w:rPr>
        <w:t xml:space="preserve">Esimerkki 7.2667</w:t>
      </w:r>
    </w:p>
    <w:p>
      <w:r>
        <w:t xml:space="preserve">nimetä jotain, joka voi olla viinirypäleen makuinen.</w:t>
      </w:r>
    </w:p>
    <w:p>
      <w:r>
        <w:rPr>
          <w:b/>
        </w:rPr>
        <w:t xml:space="preserve">Tulos</w:t>
      </w:r>
    </w:p>
    <w:p>
      <w:r>
        <w:t xml:space="preserve">mehu</w:t>
      </w:r>
    </w:p>
    <w:p>
      <w:r>
        <w:rPr>
          <w:b/>
        </w:rPr>
        <w:t xml:space="preserve">Tulos</w:t>
      </w:r>
    </w:p>
    <w:p>
      <w:r>
        <w:t xml:space="preserve">purukumia</w:t>
      </w:r>
    </w:p>
    <w:p>
      <w:r>
        <w:rPr>
          <w:b/>
        </w:rPr>
        <w:t xml:space="preserve">Tulos</w:t>
      </w:r>
    </w:p>
    <w:p>
      <w:r>
        <w:t xml:space="preserve">Sooda</w:t>
      </w:r>
    </w:p>
    <w:p>
      <w:r>
        <w:rPr>
          <w:b/>
        </w:rPr>
        <w:t xml:space="preserve">Tulos</w:t>
      </w:r>
    </w:p>
    <w:p>
      <w:r>
        <w:t xml:space="preserve">hyytelö</w:t>
      </w:r>
    </w:p>
    <w:p>
      <w:r>
        <w:rPr>
          <w:b/>
        </w:rPr>
        <w:t xml:space="preserve">Tulos</w:t>
      </w:r>
    </w:p>
    <w:p>
      <w:r>
        <w:t xml:space="preserve">lääke</w:t>
      </w:r>
    </w:p>
    <w:p>
      <w:r>
        <w:rPr>
          <w:b/>
        </w:rPr>
        <w:t xml:space="preserve">Tulos</w:t>
      </w:r>
    </w:p>
    <w:p>
      <w:r>
        <w:t xml:space="preserve">lolipop</w:t>
      </w:r>
    </w:p>
    <w:p>
      <w:r>
        <w:rPr>
          <w:b/>
        </w:rPr>
        <w:t xml:space="preserve">Tulos</w:t>
      </w:r>
    </w:p>
    <w:p>
      <w:r>
        <w:t xml:space="preserve">jäätelö</w:t>
      </w:r>
    </w:p>
    <w:p>
      <w:r>
        <w:rPr>
          <w:b/>
        </w:rPr>
        <w:t xml:space="preserve">Esimerkki 7.2668</w:t>
      </w:r>
    </w:p>
    <w:p>
      <w:r>
        <w:t xml:space="preserve">Nimeä jotain, jonka joku voisi ostaa moottoripyöränsä kanssa.</w:t>
      </w:r>
    </w:p>
    <w:p>
      <w:r>
        <w:rPr>
          <w:b/>
        </w:rPr>
        <w:t xml:space="preserve">Tulos</w:t>
      </w:r>
    </w:p>
    <w:p>
      <w:r>
        <w:t xml:space="preserve">kypärä</w:t>
      </w:r>
    </w:p>
    <w:p>
      <w:r>
        <w:rPr>
          <w:b/>
        </w:rPr>
        <w:t xml:space="preserve">Tulos</w:t>
      </w:r>
    </w:p>
    <w:p>
      <w:r>
        <w:t xml:space="preserve">nahkahousut</w:t>
      </w:r>
    </w:p>
    <w:p>
      <w:r>
        <w:rPr>
          <w:b/>
        </w:rPr>
        <w:t xml:space="preserve">Tulos</w:t>
      </w:r>
    </w:p>
    <w:p>
      <w:r>
        <w:t xml:space="preserve">nahkatakki</w:t>
      </w:r>
    </w:p>
    <w:p>
      <w:r>
        <w:rPr>
          <w:b/>
        </w:rPr>
        <w:t xml:space="preserve">Tulos</w:t>
      </w:r>
    </w:p>
    <w:p>
      <w:r>
        <w:t xml:space="preserve">Aurinkolasit</w:t>
      </w:r>
    </w:p>
    <w:p>
      <w:r>
        <w:rPr>
          <w:b/>
        </w:rPr>
        <w:t xml:space="preserve">Esimerkki 7.2669</w:t>
      </w:r>
    </w:p>
    <w:p>
      <w:r>
        <w:t xml:space="preserve">Mainitse jotain, mitä et haluaisi löytää hotellivuoteesta huoneeseesi kirjautuessasi.</w:t>
      </w:r>
    </w:p>
    <w:p>
      <w:r>
        <w:rPr>
          <w:b/>
        </w:rPr>
        <w:t xml:space="preserve">Tulos</w:t>
      </w:r>
    </w:p>
    <w:p>
      <w:r>
        <w:t xml:space="preserve">ötökät/jyrsijät</w:t>
      </w:r>
    </w:p>
    <w:p>
      <w:r>
        <w:rPr>
          <w:b/>
        </w:rPr>
        <w:t xml:space="preserve">Tulos</w:t>
      </w:r>
    </w:p>
    <w:p>
      <w:r>
        <w:t xml:space="preserve">muiden ihmisten tavaroita</w:t>
      </w:r>
    </w:p>
    <w:p>
      <w:r>
        <w:rPr>
          <w:b/>
        </w:rPr>
        <w:t xml:space="preserve">Tulos</w:t>
      </w:r>
    </w:p>
    <w:p>
      <w:r>
        <w:t xml:space="preserve">likaiset lakanat</w:t>
      </w:r>
    </w:p>
    <w:p>
      <w:r>
        <w:rPr>
          <w:b/>
        </w:rPr>
        <w:t xml:space="preserve">Tulos</w:t>
      </w:r>
    </w:p>
    <w:p>
      <w:r>
        <w:t xml:space="preserve">hiukset</w:t>
      </w:r>
    </w:p>
    <w:p>
      <w:r>
        <w:rPr>
          <w:b/>
        </w:rPr>
        <w:t xml:space="preserve">Tulos</w:t>
      </w:r>
    </w:p>
    <w:p>
      <w:r>
        <w:t xml:space="preserve">henkilö</w:t>
      </w:r>
    </w:p>
    <w:p>
      <w:r>
        <w:rPr>
          <w:b/>
        </w:rPr>
        <w:t xml:space="preserve">Esimerkki 7.2670</w:t>
      </w:r>
    </w:p>
    <w:p>
      <w:r>
        <w:t xml:space="preserve">nimeä jotain, jota voit käyttää joka päivä tunteaksesi itsesi supersankariksi.</w:t>
      </w:r>
    </w:p>
    <w:p>
      <w:r>
        <w:rPr>
          <w:b/>
        </w:rPr>
        <w:t xml:space="preserve">Tulos</w:t>
      </w:r>
    </w:p>
    <w:p>
      <w:r>
        <w:t xml:space="preserve">Cape</w:t>
      </w:r>
    </w:p>
    <w:p>
      <w:r>
        <w:rPr>
          <w:b/>
        </w:rPr>
        <w:t xml:space="preserve">Tulos</w:t>
      </w:r>
    </w:p>
    <w:p>
      <w:r>
        <w:t xml:space="preserve">sukkahousut</w:t>
      </w:r>
    </w:p>
    <w:p>
      <w:r>
        <w:rPr>
          <w:b/>
        </w:rPr>
        <w:t xml:space="preserve">Tulos</w:t>
      </w:r>
    </w:p>
    <w:p>
      <w:r>
        <w:t xml:space="preserve">maski</w:t>
      </w:r>
    </w:p>
    <w:p>
      <w:r>
        <w:rPr>
          <w:b/>
        </w:rPr>
        <w:t xml:space="preserve">Tulos</w:t>
      </w:r>
    </w:p>
    <w:p>
      <w:r>
        <w:t xml:space="preserve">ase</w:t>
      </w:r>
    </w:p>
    <w:p>
      <w:r>
        <w:rPr>
          <w:b/>
        </w:rPr>
        <w:t xml:space="preserve">Esimerkki 7.2671</w:t>
      </w:r>
    </w:p>
    <w:p>
      <w:r>
        <w:t xml:space="preserve">Nimeä jotain, joka saattaa tulla nenästäsi, kun naurat...</w:t>
      </w:r>
    </w:p>
    <w:p>
      <w:r>
        <w:rPr>
          <w:b/>
        </w:rPr>
        <w:t xml:space="preserve">Tulos</w:t>
      </w:r>
    </w:p>
    <w:p>
      <w:r>
        <w:t xml:space="preserve">räkä</w:t>
      </w:r>
    </w:p>
    <w:p>
      <w:r>
        <w:rPr>
          <w:b/>
        </w:rPr>
        <w:t xml:space="preserve">Tulos</w:t>
      </w:r>
    </w:p>
    <w:p>
      <w:r>
        <w:t xml:space="preserve">maito</w:t>
      </w:r>
    </w:p>
    <w:p>
      <w:r>
        <w:rPr>
          <w:b/>
        </w:rPr>
        <w:t xml:space="preserve">Tulos</w:t>
      </w:r>
    </w:p>
    <w:p>
      <w:r>
        <w:t xml:space="preserve">vesi</w:t>
      </w:r>
    </w:p>
    <w:p>
      <w:r>
        <w:rPr>
          <w:b/>
        </w:rPr>
        <w:t xml:space="preserve">Tulos</w:t>
      </w:r>
    </w:p>
    <w:p>
      <w:r>
        <w:t xml:space="preserve">Sooda</w:t>
      </w:r>
    </w:p>
    <w:p>
      <w:r>
        <w:rPr>
          <w:b/>
        </w:rPr>
        <w:t xml:space="preserve">Tulos</w:t>
      </w:r>
    </w:p>
    <w:p>
      <w:r>
        <w:t xml:space="preserve">hengitys</w:t>
      </w:r>
    </w:p>
    <w:p>
      <w:r>
        <w:rPr>
          <w:b/>
        </w:rPr>
        <w:t xml:space="preserve">Esimerkki 7.2672</w:t>
      </w:r>
    </w:p>
    <w:p>
      <w:r>
        <w:t xml:space="preserve">Nimeä jokin asia, jota ihmiset tarvitsevat muutosta maksaakseen.</w:t>
      </w:r>
    </w:p>
    <w:p>
      <w:r>
        <w:rPr>
          <w:b/>
        </w:rPr>
        <w:t xml:space="preserve">Tulos</w:t>
      </w:r>
    </w:p>
    <w:p>
      <w:r>
        <w:t xml:space="preserve">pesula</w:t>
      </w:r>
    </w:p>
    <w:p>
      <w:r>
        <w:rPr>
          <w:b/>
        </w:rPr>
        <w:t xml:space="preserve">Tulos</w:t>
      </w:r>
    </w:p>
    <w:p>
      <w:r>
        <w:t xml:space="preserve">tietullit</w:t>
      </w:r>
    </w:p>
    <w:p>
      <w:r>
        <w:rPr>
          <w:b/>
        </w:rPr>
        <w:t xml:space="preserve">Tulos</w:t>
      </w:r>
    </w:p>
    <w:p>
      <w:r>
        <w:t xml:space="preserve">pysäköinti</w:t>
      </w:r>
    </w:p>
    <w:p>
      <w:r>
        <w:rPr>
          <w:b/>
        </w:rPr>
        <w:t xml:space="preserve">Tulos</w:t>
      </w:r>
    </w:p>
    <w:p>
      <w:r>
        <w:t xml:space="preserve">sooda/välipalat</w:t>
      </w:r>
    </w:p>
    <w:p>
      <w:r>
        <w:rPr>
          <w:b/>
        </w:rPr>
        <w:t xml:space="preserve">Tulos</w:t>
      </w:r>
    </w:p>
    <w:p>
      <w:r>
        <w:t xml:space="preserve">maksulliset puhelut</w:t>
      </w:r>
    </w:p>
    <w:p>
      <w:r>
        <w:rPr>
          <w:b/>
        </w:rPr>
        <w:t xml:space="preserve">Tulos</w:t>
      </w:r>
    </w:p>
    <w:p>
      <w:r>
        <w:t xml:space="preserve">autopesula</w:t>
      </w:r>
    </w:p>
    <w:p>
      <w:r>
        <w:rPr>
          <w:b/>
        </w:rPr>
        <w:t xml:space="preserve">Esimerkki 7.2673</w:t>
      </w:r>
    </w:p>
    <w:p>
      <w:r>
        <w:t xml:space="preserve">Nimeä eläin, joka ei yleensä ole vaarallinen, mutta jota monet ihmiset pelkäävät koskettaa...</w:t>
      </w:r>
    </w:p>
    <w:p>
      <w:r>
        <w:rPr>
          <w:b/>
        </w:rPr>
        <w:t xml:space="preserve">Tulos</w:t>
      </w:r>
    </w:p>
    <w:p>
      <w:r>
        <w:t xml:space="preserve">koira</w:t>
      </w:r>
    </w:p>
    <w:p>
      <w:r>
        <w:rPr>
          <w:b/>
        </w:rPr>
        <w:t xml:space="preserve">Tulos</w:t>
      </w:r>
    </w:p>
    <w:p>
      <w:r>
        <w:t xml:space="preserve">käärme</w:t>
      </w:r>
    </w:p>
    <w:p>
      <w:r>
        <w:rPr>
          <w:b/>
        </w:rPr>
        <w:t xml:space="preserve">Tulos</w:t>
      </w:r>
    </w:p>
    <w:p>
      <w:r>
        <w:t xml:space="preserve">haisunäätä</w:t>
      </w:r>
    </w:p>
    <w:p>
      <w:r>
        <w:rPr>
          <w:b/>
        </w:rPr>
        <w:t xml:space="preserve">Tulos</w:t>
      </w:r>
    </w:p>
    <w:p>
      <w:r>
        <w:t xml:space="preserve">sammakko</w:t>
      </w:r>
    </w:p>
    <w:p>
      <w:r>
        <w:rPr>
          <w:b/>
        </w:rPr>
        <w:t xml:space="preserve">Tulos</w:t>
      </w:r>
    </w:p>
    <w:p>
      <w:r>
        <w:t xml:space="preserve">hiiri</w:t>
      </w:r>
    </w:p>
    <w:p>
      <w:r>
        <w:rPr>
          <w:b/>
        </w:rPr>
        <w:t xml:space="preserve">Esimerkki 7.2674</w:t>
      </w:r>
    </w:p>
    <w:p>
      <w:r>
        <w:t xml:space="preserve">Nimeä kotitehtävä, jonka teet harvemmin, koska sen tekeminen on tuskin havaittavissa.</w:t>
      </w:r>
    </w:p>
    <w:p>
      <w:r>
        <w:rPr>
          <w:b/>
        </w:rPr>
        <w:t xml:space="preserve">Tulos</w:t>
      </w:r>
    </w:p>
    <w:p>
      <w:r>
        <w:t xml:space="preserve">pöly</w:t>
      </w:r>
    </w:p>
    <w:p>
      <w:r>
        <w:rPr>
          <w:b/>
        </w:rPr>
        <w:t xml:space="preserve">Tulos</w:t>
      </w:r>
    </w:p>
    <w:p>
      <w:r>
        <w:t xml:space="preserve">tyhjiö</w:t>
      </w:r>
    </w:p>
    <w:p>
      <w:r>
        <w:rPr>
          <w:b/>
        </w:rPr>
        <w:t xml:space="preserve">Tulos</w:t>
      </w:r>
    </w:p>
    <w:p>
      <w:r>
        <w:t xml:space="preserve">pyyhkäisy</w:t>
      </w:r>
    </w:p>
    <w:p>
      <w:r>
        <w:rPr>
          <w:b/>
        </w:rPr>
        <w:t xml:space="preserve">Tulos</w:t>
      </w:r>
    </w:p>
    <w:p>
      <w:r>
        <w:t xml:space="preserve">moppi</w:t>
      </w:r>
    </w:p>
    <w:p>
      <w:r>
        <w:rPr>
          <w:b/>
        </w:rPr>
        <w:t xml:space="preserve">Tulos</w:t>
      </w:r>
    </w:p>
    <w:p>
      <w:r>
        <w:t xml:space="preserve">pyyhi ikkunat</w:t>
      </w:r>
    </w:p>
    <w:p>
      <w:r>
        <w:rPr>
          <w:b/>
        </w:rPr>
        <w:t xml:space="preserve">Esimerkki 7.2675</w:t>
      </w:r>
    </w:p>
    <w:p>
      <w:r>
        <w:t xml:space="preserve">Mainitse jotain, mistä koiranomistaja voisi maksaa jollekulle, joka tekee sen koiralleen?</w:t>
      </w:r>
    </w:p>
    <w:p>
      <w:r>
        <w:rPr>
          <w:b/>
        </w:rPr>
        <w:t xml:space="preserve">Tulos</w:t>
      </w:r>
    </w:p>
    <w:p>
      <w:r>
        <w:t xml:space="preserve">hoitele se</w:t>
      </w:r>
    </w:p>
    <w:p>
      <w:r>
        <w:rPr>
          <w:b/>
        </w:rPr>
        <w:t xml:space="preserve">Tulos</w:t>
      </w:r>
    </w:p>
    <w:p>
      <w:r>
        <w:t xml:space="preserve">kävellä sitä</w:t>
      </w:r>
    </w:p>
    <w:p>
      <w:r>
        <w:rPr>
          <w:b/>
        </w:rPr>
        <w:t xml:space="preserve">Tulos</w:t>
      </w:r>
    </w:p>
    <w:p>
      <w:r>
        <w:t xml:space="preserve">ruokkia sitä</w:t>
      </w:r>
    </w:p>
    <w:p>
      <w:r>
        <w:rPr>
          <w:b/>
        </w:rPr>
        <w:t xml:space="preserve">Tulos</w:t>
      </w:r>
    </w:p>
    <w:p>
      <w:r>
        <w:t xml:space="preserve">kylvettää sitä</w:t>
      </w:r>
    </w:p>
    <w:p>
      <w:r>
        <w:rPr>
          <w:b/>
        </w:rPr>
        <w:t xml:space="preserve">Esimerkki 7.2676</w:t>
      </w:r>
    </w:p>
    <w:p>
      <w:r>
        <w:t xml:space="preserve">Nimeä jotain, mitä nainen voisi ehdottaa miehelleen ulkonäön parantamiseksi.</w:t>
      </w:r>
    </w:p>
    <w:p>
      <w:r>
        <w:rPr>
          <w:b/>
        </w:rPr>
        <w:t xml:space="preserve">Tulos</w:t>
      </w:r>
    </w:p>
    <w:p>
      <w:r>
        <w:t xml:space="preserve">parranajo</w:t>
      </w:r>
    </w:p>
    <w:p>
      <w:r>
        <w:rPr>
          <w:b/>
        </w:rPr>
        <w:t xml:space="preserve">Tulos</w:t>
      </w:r>
    </w:p>
    <w:p>
      <w:r>
        <w:t xml:space="preserve">treenata</w:t>
      </w:r>
    </w:p>
    <w:p>
      <w:r>
        <w:rPr>
          <w:b/>
        </w:rPr>
        <w:t xml:space="preserve">Tulos</w:t>
      </w:r>
    </w:p>
    <w:p>
      <w:r>
        <w:t xml:space="preserve">uusi kampaus</w:t>
      </w:r>
    </w:p>
    <w:p>
      <w:r>
        <w:rPr>
          <w:b/>
        </w:rPr>
        <w:t xml:space="preserve">Tulos</w:t>
      </w:r>
    </w:p>
    <w:p>
      <w:r>
        <w:t xml:space="preserve">pukeutua</w:t>
      </w:r>
    </w:p>
    <w:p>
      <w:r>
        <w:rPr>
          <w:b/>
        </w:rPr>
        <w:t xml:space="preserve">Esimerkki 7.2677</w:t>
      </w:r>
    </w:p>
    <w:p>
      <w:r>
        <w:t xml:space="preserve">nimeä jotain, josta kämppäkaverit saattaisivat riidellä.</w:t>
      </w:r>
    </w:p>
    <w:p>
      <w:r>
        <w:rPr>
          <w:b/>
        </w:rPr>
        <w:t xml:space="preserve">Tulos</w:t>
      </w:r>
    </w:p>
    <w:p>
      <w:r>
        <w:t xml:space="preserve">siivous</w:t>
      </w:r>
    </w:p>
    <w:p>
      <w:r>
        <w:rPr>
          <w:b/>
        </w:rPr>
        <w:t xml:space="preserve">Tulos</w:t>
      </w:r>
    </w:p>
    <w:p>
      <w:r>
        <w:t xml:space="preserve">ruoka</w:t>
      </w:r>
    </w:p>
    <w:p>
      <w:r>
        <w:rPr>
          <w:b/>
        </w:rPr>
        <w:t xml:space="preserve">Tulos</w:t>
      </w:r>
    </w:p>
    <w:p>
      <w:r>
        <w:t xml:space="preserve">rahaa</w:t>
      </w:r>
    </w:p>
    <w:p>
      <w:r>
        <w:rPr>
          <w:b/>
        </w:rPr>
        <w:t xml:space="preserve">Tulos</w:t>
      </w:r>
    </w:p>
    <w:p>
      <w:r>
        <w:t xml:space="preserve">avaruus</w:t>
      </w:r>
    </w:p>
    <w:p>
      <w:r>
        <w:rPr>
          <w:b/>
        </w:rPr>
        <w:t xml:space="preserve">Tulos</w:t>
      </w:r>
    </w:p>
    <w:p>
      <w:r>
        <w:t xml:space="preserve">musiikki</w:t>
      </w:r>
    </w:p>
    <w:p>
      <w:r>
        <w:rPr>
          <w:b/>
        </w:rPr>
        <w:t xml:space="preserve">Tulos</w:t>
      </w:r>
    </w:p>
    <w:p>
      <w:r>
        <w:t xml:space="preserve">nukkumaanmenoaika</w:t>
      </w:r>
    </w:p>
    <w:p>
      <w:r>
        <w:rPr>
          <w:b/>
        </w:rPr>
        <w:t xml:space="preserve">Esimerkki 7.2678</w:t>
      </w:r>
    </w:p>
    <w:p>
      <w:r>
        <w:t xml:space="preserve">Nimeä paikka, jossa kävisit useammin, jos siellä ei olisi niin paljon väkeä.</w:t>
      </w:r>
    </w:p>
    <w:p>
      <w:r>
        <w:rPr>
          <w:b/>
        </w:rPr>
        <w:t xml:space="preserve">Tulos</w:t>
      </w:r>
    </w:p>
    <w:p>
      <w:r>
        <w:t xml:space="preserve">ostoskeskus</w:t>
      </w:r>
    </w:p>
    <w:p>
      <w:r>
        <w:rPr>
          <w:b/>
        </w:rPr>
        <w:t xml:space="preserve">Tulos</w:t>
      </w:r>
    </w:p>
    <w:p>
      <w:r>
        <w:t xml:space="preserve">eläintarha</w:t>
      </w:r>
    </w:p>
    <w:p>
      <w:r>
        <w:rPr>
          <w:b/>
        </w:rPr>
        <w:t xml:space="preserve">Tulos</w:t>
      </w:r>
    </w:p>
    <w:p>
      <w:r>
        <w:t xml:space="preserve">baari/klubi</w:t>
      </w:r>
    </w:p>
    <w:p>
      <w:r>
        <w:rPr>
          <w:b/>
        </w:rPr>
        <w:t xml:space="preserve">Tulos</w:t>
      </w:r>
    </w:p>
    <w:p>
      <w:r>
        <w:t xml:space="preserve">Disney World</w:t>
      </w:r>
    </w:p>
    <w:p>
      <w:r>
        <w:rPr>
          <w:b/>
        </w:rPr>
        <w:t xml:space="preserve">Tulos</w:t>
      </w:r>
    </w:p>
    <w:p>
      <w:r>
        <w:t xml:space="preserve">ranta</w:t>
      </w:r>
    </w:p>
    <w:p>
      <w:r>
        <w:rPr>
          <w:b/>
        </w:rPr>
        <w:t xml:space="preserve">Tulos</w:t>
      </w:r>
    </w:p>
    <w:p>
      <w:r>
        <w:t xml:space="preserve">puisto</w:t>
      </w:r>
    </w:p>
    <w:p>
      <w:r>
        <w:rPr>
          <w:b/>
        </w:rPr>
        <w:t xml:space="preserve">Esimerkki 7.2679</w:t>
      </w:r>
    </w:p>
    <w:p>
      <w:r>
        <w:t xml:space="preserve">nimetä jotain, jonka henkilö saattaa vahingossa jättää taksiin.</w:t>
      </w:r>
    </w:p>
    <w:p>
      <w:r>
        <w:rPr>
          <w:b/>
        </w:rPr>
        <w:t xml:space="preserve">Tulos</w:t>
      </w:r>
    </w:p>
    <w:p>
      <w:r>
        <w:t xml:space="preserve">kukkaro/lompakko</w:t>
      </w:r>
    </w:p>
    <w:p>
      <w:r>
        <w:rPr>
          <w:b/>
        </w:rPr>
        <w:t xml:space="preserve">Tulos</w:t>
      </w:r>
    </w:p>
    <w:p>
      <w:r>
        <w:t xml:space="preserve">matkapuhelin</w:t>
      </w:r>
    </w:p>
    <w:p>
      <w:r>
        <w:rPr>
          <w:b/>
        </w:rPr>
        <w:t xml:space="preserve">Tulos</w:t>
      </w:r>
    </w:p>
    <w:p>
      <w:r>
        <w:t xml:space="preserve">takki</w:t>
      </w:r>
    </w:p>
    <w:p>
      <w:r>
        <w:rPr>
          <w:b/>
        </w:rPr>
        <w:t xml:space="preserve">Tulos</w:t>
      </w:r>
    </w:p>
    <w:p>
      <w:r>
        <w:t xml:space="preserve">avaimet</w:t>
      </w:r>
    </w:p>
    <w:p>
      <w:r>
        <w:rPr>
          <w:b/>
        </w:rPr>
        <w:t xml:space="preserve">Tulos</w:t>
      </w:r>
    </w:p>
    <w:p>
      <w:r>
        <w:t xml:space="preserve">salkku/laukku</w:t>
      </w:r>
    </w:p>
    <w:p>
      <w:r>
        <w:rPr>
          <w:b/>
        </w:rPr>
        <w:t xml:space="preserve">Tulos</w:t>
      </w:r>
    </w:p>
    <w:p>
      <w:r>
        <w:t xml:space="preserve">sateenvarjo</w:t>
      </w:r>
    </w:p>
    <w:p>
      <w:r>
        <w:rPr>
          <w:b/>
        </w:rPr>
        <w:t xml:space="preserve">Tulos</w:t>
      </w:r>
    </w:p>
    <w:p>
      <w:r>
        <w:t xml:space="preserve">ostoskassit</w:t>
      </w:r>
    </w:p>
    <w:p>
      <w:r>
        <w:rPr>
          <w:b/>
        </w:rPr>
        <w:t xml:space="preserve">Esimerkki 7.2680</w:t>
      </w:r>
    </w:p>
    <w:p>
      <w:r>
        <w:t xml:space="preserve">Nimeä jokin syömäsi ruoka, jota voi kuvailla mehukkaaksi.</w:t>
      </w:r>
    </w:p>
    <w:p>
      <w:r>
        <w:rPr>
          <w:b/>
        </w:rPr>
        <w:t xml:space="preserve">Tulos</w:t>
      </w:r>
    </w:p>
    <w:p>
      <w:r>
        <w:t xml:space="preserve">oranssi</w:t>
      </w:r>
    </w:p>
    <w:p>
      <w:r>
        <w:rPr>
          <w:b/>
        </w:rPr>
        <w:t xml:space="preserve">Tulos</w:t>
      </w:r>
    </w:p>
    <w:p>
      <w:r>
        <w:t xml:space="preserve">persikka</w:t>
      </w:r>
    </w:p>
    <w:p>
      <w:r>
        <w:rPr>
          <w:b/>
        </w:rPr>
        <w:t xml:space="preserve">Tulos</w:t>
      </w:r>
    </w:p>
    <w:p>
      <w:r>
        <w:t xml:space="preserve">pihvi</w:t>
      </w:r>
    </w:p>
    <w:p>
      <w:r>
        <w:rPr>
          <w:b/>
        </w:rPr>
        <w:t xml:space="preserve">Tulos</w:t>
      </w:r>
    </w:p>
    <w:p>
      <w:r>
        <w:t xml:space="preserve">omena</w:t>
      </w:r>
    </w:p>
    <w:p>
      <w:r>
        <w:rPr>
          <w:b/>
        </w:rPr>
        <w:t xml:space="preserve">Tulos</w:t>
      </w:r>
    </w:p>
    <w:p>
      <w:r>
        <w:t xml:space="preserve">hampurilainen</w:t>
      </w:r>
    </w:p>
    <w:p>
      <w:r>
        <w:rPr>
          <w:b/>
        </w:rPr>
        <w:t xml:space="preserve">Esimerkki 7.2681</w:t>
      </w:r>
    </w:p>
    <w:p>
      <w:r>
        <w:t xml:space="preserve">Kerro jotain sellaista, johon nuuskija voisi yrittää päästä käsiksi.</w:t>
      </w:r>
    </w:p>
    <w:p>
      <w:r>
        <w:rPr>
          <w:b/>
        </w:rPr>
        <w:t xml:space="preserve">Tulos</w:t>
      </w:r>
    </w:p>
    <w:p>
      <w:r>
        <w:t xml:space="preserve">päiväkirja</w:t>
      </w:r>
    </w:p>
    <w:p>
      <w:r>
        <w:rPr>
          <w:b/>
        </w:rPr>
        <w:t xml:space="preserve">Tulos</w:t>
      </w:r>
    </w:p>
    <w:p>
      <w:r>
        <w:t xml:space="preserve">pankkitili</w:t>
      </w:r>
    </w:p>
    <w:p>
      <w:r>
        <w:rPr>
          <w:b/>
        </w:rPr>
        <w:t xml:space="preserve">Tulos</w:t>
      </w:r>
    </w:p>
    <w:p>
      <w:r>
        <w:t xml:space="preserve">tietokone</w:t>
      </w:r>
    </w:p>
    <w:p>
      <w:r>
        <w:rPr>
          <w:b/>
        </w:rPr>
        <w:t xml:space="preserve">Tulos</w:t>
      </w:r>
    </w:p>
    <w:p>
      <w:r>
        <w:t xml:space="preserve">salasana</w:t>
      </w:r>
    </w:p>
    <w:p>
      <w:r>
        <w:rPr>
          <w:b/>
        </w:rPr>
        <w:t xml:space="preserve">Tulos</w:t>
      </w:r>
    </w:p>
    <w:p>
      <w:r>
        <w:t xml:space="preserve">posti</w:t>
      </w:r>
    </w:p>
    <w:p>
      <w:r>
        <w:rPr>
          <w:b/>
        </w:rPr>
        <w:t xml:space="preserve">Esimerkki 7.2682</w:t>
      </w:r>
    </w:p>
    <w:p>
      <w:r>
        <w:t xml:space="preserve">Nimeä koriste, jonka saatat löytää meksikolaisesta ravintolasta.</w:t>
      </w:r>
    </w:p>
    <w:p>
      <w:r>
        <w:rPr>
          <w:b/>
        </w:rPr>
        <w:t xml:space="preserve">Tulos</w:t>
      </w:r>
    </w:p>
    <w:p>
      <w:r>
        <w:t xml:space="preserve">sombrero</w:t>
      </w:r>
    </w:p>
    <w:p>
      <w:r>
        <w:rPr>
          <w:b/>
        </w:rPr>
        <w:t xml:space="preserve">Tulos</w:t>
      </w:r>
    </w:p>
    <w:p>
      <w:r>
        <w:t xml:space="preserve">pinata</w:t>
      </w:r>
    </w:p>
    <w:p>
      <w:r>
        <w:rPr>
          <w:b/>
        </w:rPr>
        <w:t xml:space="preserve">Tulos</w:t>
      </w:r>
    </w:p>
    <w:p>
      <w:r>
        <w:t xml:space="preserve">maracas</w:t>
      </w:r>
    </w:p>
    <w:p>
      <w:r>
        <w:rPr>
          <w:b/>
        </w:rPr>
        <w:t xml:space="preserve">Esimerkki 7.2683</w:t>
      </w:r>
    </w:p>
    <w:p>
      <w:r>
        <w:t xml:space="preserve">Nimeä paikka, johon vauva työntää sormensa ja johon hänen ei pitäisi työntää...</w:t>
      </w:r>
    </w:p>
    <w:p>
      <w:r>
        <w:rPr>
          <w:b/>
        </w:rPr>
        <w:t xml:space="preserve">Tulos</w:t>
      </w:r>
    </w:p>
    <w:p>
      <w:r>
        <w:t xml:space="preserve">pistorasia</w:t>
      </w:r>
    </w:p>
    <w:p>
      <w:r>
        <w:rPr>
          <w:b/>
        </w:rPr>
        <w:t xml:space="preserve">Tulos</w:t>
      </w:r>
    </w:p>
    <w:p>
      <w:r>
        <w:t xml:space="preserve">Nenä</w:t>
      </w:r>
    </w:p>
    <w:p>
      <w:r>
        <w:rPr>
          <w:b/>
        </w:rPr>
        <w:t xml:space="preserve">Tulos</w:t>
      </w:r>
    </w:p>
    <w:p>
      <w:r>
        <w:t xml:space="preserve">suu</w:t>
      </w:r>
    </w:p>
    <w:p>
      <w:r>
        <w:rPr>
          <w:b/>
        </w:rPr>
        <w:t xml:space="preserve">Tulos</w:t>
      </w:r>
    </w:p>
    <w:p>
      <w:r>
        <w:t xml:space="preserve">valokatkaisin</w:t>
      </w:r>
    </w:p>
    <w:p>
      <w:r>
        <w:rPr>
          <w:b/>
        </w:rPr>
        <w:t xml:space="preserve">Tulos</w:t>
      </w:r>
    </w:p>
    <w:p>
      <w:r>
        <w:t xml:space="preserve">korva</w:t>
      </w:r>
    </w:p>
    <w:p>
      <w:r>
        <w:rPr>
          <w:b/>
        </w:rPr>
        <w:t xml:space="preserve">Esimerkki 7.2684</w:t>
      </w:r>
    </w:p>
    <w:p>
      <w:r>
        <w:t xml:space="preserve">mainitse jokin asia, josta pomo voisi pyytää sihteeriä muistuttamaan häntä.</w:t>
      </w:r>
    </w:p>
    <w:p>
      <w:r>
        <w:rPr>
          <w:b/>
        </w:rPr>
        <w:t xml:space="preserve">Tulos</w:t>
      </w:r>
    </w:p>
    <w:p>
      <w:r>
        <w:t xml:space="preserve">tapaamiset</w:t>
      </w:r>
    </w:p>
    <w:p>
      <w:r>
        <w:rPr>
          <w:b/>
        </w:rPr>
        <w:t xml:space="preserve">Tulos</w:t>
      </w:r>
    </w:p>
    <w:p>
      <w:r>
        <w:t xml:space="preserve">vaimon syntymäpäivä</w:t>
      </w:r>
    </w:p>
    <w:p>
      <w:r>
        <w:rPr>
          <w:b/>
        </w:rPr>
        <w:t xml:space="preserve">Tulos</w:t>
      </w:r>
    </w:p>
    <w:p>
      <w:r>
        <w:t xml:space="preserve">vuosipäivä</w:t>
      </w:r>
    </w:p>
    <w:p>
      <w:r>
        <w:rPr>
          <w:b/>
        </w:rPr>
        <w:t xml:space="preserve">Tulos</w:t>
      </w:r>
    </w:p>
    <w:p>
      <w:r>
        <w:t xml:space="preserve">soittaa</w:t>
      </w:r>
    </w:p>
    <w:p>
      <w:r>
        <w:rPr>
          <w:b/>
        </w:rPr>
        <w:t xml:space="preserve">Tulos</w:t>
      </w:r>
    </w:p>
    <w:p>
      <w:r>
        <w:t xml:space="preserve">lounas</w:t>
      </w:r>
    </w:p>
    <w:p>
      <w:r>
        <w:rPr>
          <w:b/>
        </w:rPr>
        <w:t xml:space="preserve">Esimerkki 7.2685</w:t>
      </w:r>
    </w:p>
    <w:p>
      <w:r>
        <w:t xml:space="preserve">nimeä palveluhenkilö, jonka kohdalla et koskaan tiedä, kuinka paljon tippiä pitäisi antaa.</w:t>
      </w:r>
    </w:p>
    <w:p>
      <w:r>
        <w:rPr>
          <w:b/>
        </w:rPr>
        <w:t xml:space="preserve">Tulos</w:t>
      </w:r>
    </w:p>
    <w:p>
      <w:r>
        <w:t xml:space="preserve">palvelin</w:t>
      </w:r>
    </w:p>
    <w:p>
      <w:r>
        <w:rPr>
          <w:b/>
        </w:rPr>
        <w:t xml:space="preserve">Tulos</w:t>
      </w:r>
    </w:p>
    <w:p>
      <w:r>
        <w:t xml:space="preserve">pysäköintipalvelu</w:t>
      </w:r>
    </w:p>
    <w:p>
      <w:r>
        <w:rPr>
          <w:b/>
        </w:rPr>
        <w:t xml:space="preserve">Tulos</w:t>
      </w:r>
    </w:p>
    <w:p>
      <w:r>
        <w:t xml:space="preserve">kampaamo</w:t>
      </w:r>
    </w:p>
    <w:p>
      <w:r>
        <w:rPr>
          <w:b/>
        </w:rPr>
        <w:t xml:space="preserve">Tulos</w:t>
      </w:r>
    </w:p>
    <w:p>
      <w:r>
        <w:t xml:space="preserve">taksinkuljettaja</w:t>
      </w:r>
    </w:p>
    <w:p>
      <w:r>
        <w:rPr>
          <w:b/>
        </w:rPr>
        <w:t xml:space="preserve">Tulos</w:t>
      </w:r>
    </w:p>
    <w:p>
      <w:r>
        <w:t xml:space="preserve">baarimikko</w:t>
      </w:r>
    </w:p>
    <w:p>
      <w:r>
        <w:rPr>
          <w:b/>
        </w:rPr>
        <w:t xml:space="preserve">Tulos</w:t>
      </w:r>
    </w:p>
    <w:p>
      <w:r>
        <w:t xml:space="preserve">portsari</w:t>
      </w:r>
    </w:p>
    <w:p>
      <w:r>
        <w:rPr>
          <w:b/>
        </w:rPr>
        <w:t xml:space="preserve">Esimerkki 7.2686</w:t>
      </w:r>
    </w:p>
    <w:p>
      <w:r>
        <w:t xml:space="preserve">Nimeä tapa, jolla lapsi voisi liikkua kaupungissa</w:t>
      </w:r>
    </w:p>
    <w:p>
      <w:r>
        <w:rPr>
          <w:b/>
        </w:rPr>
        <w:t xml:space="preserve">Tulos</w:t>
      </w:r>
    </w:p>
    <w:p>
      <w:r>
        <w:t xml:space="preserve">pyörä</w:t>
      </w:r>
    </w:p>
    <w:p>
      <w:r>
        <w:rPr>
          <w:b/>
        </w:rPr>
        <w:t xml:space="preserve">Tulos</w:t>
      </w:r>
    </w:p>
    <w:p>
      <w:r>
        <w:t xml:space="preserve">bussi</w:t>
      </w:r>
    </w:p>
    <w:p>
      <w:r>
        <w:rPr>
          <w:b/>
        </w:rPr>
        <w:t xml:space="preserve">Tulos</w:t>
      </w:r>
    </w:p>
    <w:p>
      <w:r>
        <w:t xml:space="preserve">vanhemmat</w:t>
      </w:r>
    </w:p>
    <w:p>
      <w:r>
        <w:rPr>
          <w:b/>
        </w:rPr>
        <w:t xml:space="preserve">Tulos</w:t>
      </w:r>
    </w:p>
    <w:p>
      <w:r>
        <w:t xml:space="preserve">kävely</w:t>
      </w:r>
    </w:p>
    <w:p>
      <w:r>
        <w:rPr>
          <w:b/>
        </w:rPr>
        <w:t xml:space="preserve">Tulos</w:t>
      </w:r>
    </w:p>
    <w:p>
      <w:r>
        <w:t xml:space="preserve">skootteri</w:t>
      </w:r>
    </w:p>
    <w:p>
      <w:r>
        <w:rPr>
          <w:b/>
        </w:rPr>
        <w:t xml:space="preserve">Tulos</w:t>
      </w:r>
    </w:p>
    <w:p>
      <w:r>
        <w:t xml:space="preserve">rullalauta</w:t>
      </w:r>
    </w:p>
    <w:p>
      <w:r>
        <w:rPr>
          <w:b/>
        </w:rPr>
        <w:t xml:space="preserve">Esimerkki 7.2687</w:t>
      </w:r>
    </w:p>
    <w:p>
      <w:r>
        <w:t xml:space="preserve">nimeä elokuva, joka perustuu televisio-ohjelmaan tai skittiin.</w:t>
      </w:r>
    </w:p>
    <w:p>
      <w:r>
        <w:rPr>
          <w:b/>
        </w:rPr>
        <w:t xml:space="preserve">Tulos</w:t>
      </w:r>
    </w:p>
    <w:p>
      <w:r>
        <w:t xml:space="preserve">charlien enkelit</w:t>
      </w:r>
    </w:p>
    <w:p>
      <w:r>
        <w:rPr>
          <w:b/>
        </w:rPr>
        <w:t xml:space="preserve">Tulos</w:t>
      </w:r>
    </w:p>
    <w:p>
      <w:r>
        <w:t xml:space="preserve">bewitched</w:t>
      </w:r>
    </w:p>
    <w:p>
      <w:r>
        <w:rPr>
          <w:b/>
        </w:rPr>
        <w:t xml:space="preserve">Tulos</w:t>
      </w:r>
    </w:p>
    <w:p>
      <w:r>
        <w:t xml:space="preserve">Waynen maailma</w:t>
      </w:r>
    </w:p>
    <w:p>
      <w:r>
        <w:rPr>
          <w:b/>
        </w:rPr>
        <w:t xml:space="preserve">Tulos</w:t>
      </w:r>
    </w:p>
    <w:p>
      <w:r>
        <w:t xml:space="preserve">duke's of hazzard</w:t>
      </w:r>
    </w:p>
    <w:p>
      <w:r>
        <w:rPr>
          <w:b/>
        </w:rPr>
        <w:t xml:space="preserve">Tulos</w:t>
      </w:r>
    </w:p>
    <w:p>
      <w:r>
        <w:t xml:space="preserve">brady bunch</w:t>
      </w:r>
    </w:p>
    <w:p>
      <w:r>
        <w:rPr>
          <w:b/>
        </w:rPr>
        <w:t xml:space="preserve">Tulos</w:t>
      </w:r>
    </w:p>
    <w:p>
      <w:r>
        <w:t xml:space="preserve">starsky ja hutch</w:t>
      </w:r>
    </w:p>
    <w:p>
      <w:r>
        <w:rPr>
          <w:b/>
        </w:rPr>
        <w:t xml:space="preserve">Tulos</w:t>
      </w:r>
    </w:p>
    <w:p>
      <w:r>
        <w:t xml:space="preserve">Blues Brothers</w:t>
      </w:r>
    </w:p>
    <w:p>
      <w:r>
        <w:rPr>
          <w:b/>
        </w:rPr>
        <w:t xml:space="preserve">Esimerkki 7.2688</w:t>
      </w:r>
    </w:p>
    <w:p>
      <w:r>
        <w:t xml:space="preserve">nimeä jotain, mitä kiinteistönvälittäjä tarvitsee tehdäkseen työtään.</w:t>
      </w:r>
    </w:p>
    <w:p>
      <w:r>
        <w:rPr>
          <w:b/>
        </w:rPr>
        <w:t xml:space="preserve">Tulos</w:t>
      </w:r>
    </w:p>
    <w:p>
      <w:r>
        <w:t xml:space="preserve">myytävät asunnot</w:t>
      </w:r>
    </w:p>
    <w:p>
      <w:r>
        <w:rPr>
          <w:b/>
        </w:rPr>
        <w:t xml:space="preserve">Tulos</w:t>
      </w:r>
    </w:p>
    <w:p>
      <w:r>
        <w:t xml:space="preserve">auto</w:t>
      </w:r>
    </w:p>
    <w:p>
      <w:r>
        <w:rPr>
          <w:b/>
        </w:rPr>
        <w:t xml:space="preserve">Tulos</w:t>
      </w:r>
    </w:p>
    <w:p>
      <w:r>
        <w:t xml:space="preserve">asiakkaat</w:t>
      </w:r>
    </w:p>
    <w:p>
      <w:r>
        <w:rPr>
          <w:b/>
        </w:rPr>
        <w:t xml:space="preserve">Tulos</w:t>
      </w:r>
    </w:p>
    <w:p>
      <w:r>
        <w:t xml:space="preserve">mainos</w:t>
      </w:r>
    </w:p>
    <w:p>
      <w:r>
        <w:rPr>
          <w:b/>
        </w:rPr>
        <w:t xml:space="preserve">Tulos</w:t>
      </w:r>
    </w:p>
    <w:p>
      <w:r>
        <w:t xml:space="preserve">hyvä asenne</w:t>
      </w:r>
    </w:p>
    <w:p>
      <w:r>
        <w:rPr>
          <w:b/>
        </w:rPr>
        <w:t xml:space="preserve">Esimerkki 7.2689</w:t>
      </w:r>
    </w:p>
    <w:p>
      <w:r>
        <w:t xml:space="preserve">mainitse tietty ammatti, jossa käytetään lenkkareita.</w:t>
      </w:r>
    </w:p>
    <w:p>
      <w:r>
        <w:rPr>
          <w:b/>
        </w:rPr>
        <w:t xml:space="preserve">Tulos</w:t>
      </w:r>
    </w:p>
    <w:p>
      <w:r>
        <w:t xml:space="preserve">koripalloilija</w:t>
      </w:r>
    </w:p>
    <w:p>
      <w:r>
        <w:rPr>
          <w:b/>
        </w:rPr>
        <w:t xml:space="preserve">Tulos</w:t>
      </w:r>
    </w:p>
    <w:p>
      <w:r>
        <w:t xml:space="preserve">valmentaja</w:t>
      </w:r>
    </w:p>
    <w:p>
      <w:r>
        <w:rPr>
          <w:b/>
        </w:rPr>
        <w:t xml:space="preserve">Tulos</w:t>
      </w:r>
    </w:p>
    <w:p>
      <w:r>
        <w:t xml:space="preserve">tennispelaaja</w:t>
      </w:r>
    </w:p>
    <w:p>
      <w:r>
        <w:rPr>
          <w:b/>
        </w:rPr>
        <w:t xml:space="preserve">Tulos</w:t>
      </w:r>
    </w:p>
    <w:p>
      <w:r>
        <w:t xml:space="preserve">sairaanhoitaja</w:t>
      </w:r>
    </w:p>
    <w:p>
      <w:r>
        <w:rPr>
          <w:b/>
        </w:rPr>
        <w:t xml:space="preserve">Tulos</w:t>
      </w:r>
    </w:p>
    <w:p>
      <w:r>
        <w:t xml:space="preserve">juoksija</w:t>
      </w:r>
    </w:p>
    <w:p>
      <w:r>
        <w:rPr>
          <w:b/>
        </w:rPr>
        <w:t xml:space="preserve">Esimerkki 7.2690</w:t>
      </w:r>
    </w:p>
    <w:p>
      <w:r>
        <w:t xml:space="preserve">Kerro jotain sellaista, mitä Donald Duck tekee, mitä useimmat ankat eivät tee.</w:t>
      </w:r>
    </w:p>
    <w:p>
      <w:r>
        <w:rPr>
          <w:b/>
        </w:rPr>
        <w:t xml:space="preserve">Tulos</w:t>
      </w:r>
    </w:p>
    <w:p>
      <w:r>
        <w:t xml:space="preserve">puhuu</w:t>
      </w:r>
    </w:p>
    <w:p>
      <w:r>
        <w:rPr>
          <w:b/>
        </w:rPr>
        <w:t xml:space="preserve">Tulos</w:t>
      </w:r>
    </w:p>
    <w:p>
      <w:r>
        <w:t xml:space="preserve">käyttää vaatteita</w:t>
      </w:r>
    </w:p>
    <w:p>
      <w:r>
        <w:rPr>
          <w:b/>
        </w:rPr>
        <w:t xml:space="preserve">Tulos</w:t>
      </w:r>
    </w:p>
    <w:p>
      <w:r>
        <w:t xml:space="preserve">saa raivokohtauksia</w:t>
      </w:r>
    </w:p>
    <w:p>
      <w:r>
        <w:rPr>
          <w:b/>
        </w:rPr>
        <w:t xml:space="preserve">Tulos</w:t>
      </w:r>
    </w:p>
    <w:p>
      <w:r>
        <w:t xml:space="preserve">kävelee pystyasennossa</w:t>
      </w:r>
    </w:p>
    <w:p>
      <w:r>
        <w:rPr>
          <w:b/>
        </w:rPr>
        <w:t xml:space="preserve">Esimerkki 7.2691</w:t>
      </w:r>
    </w:p>
    <w:p>
      <w:r>
        <w:t xml:space="preserve">Nimeä nainen miehen elämässä, jonka kanssa hänen vaimonsa ei ehkä tule toimeen.</w:t>
      </w:r>
    </w:p>
    <w:p>
      <w:r>
        <w:rPr>
          <w:b/>
        </w:rPr>
        <w:t xml:space="preserve">Tulos</w:t>
      </w:r>
    </w:p>
    <w:p>
      <w:r>
        <w:t xml:space="preserve">äiti</w:t>
      </w:r>
    </w:p>
    <w:p>
      <w:r>
        <w:rPr>
          <w:b/>
        </w:rPr>
        <w:t xml:space="preserve">Tulos</w:t>
      </w:r>
    </w:p>
    <w:p>
      <w:r>
        <w:t xml:space="preserve">ex</w:t>
      </w:r>
    </w:p>
    <w:p>
      <w:r>
        <w:rPr>
          <w:b/>
        </w:rPr>
        <w:t xml:space="preserve">Tulos</w:t>
      </w:r>
    </w:p>
    <w:p>
      <w:r>
        <w:t xml:space="preserve">hallintoassistentti</w:t>
      </w:r>
    </w:p>
    <w:p>
      <w:r>
        <w:rPr>
          <w:b/>
        </w:rPr>
        <w:t xml:space="preserve">Tulos</w:t>
      </w:r>
    </w:p>
    <w:p>
      <w:r>
        <w:t xml:space="preserve">sisar</w:t>
      </w:r>
    </w:p>
    <w:p>
      <w:r>
        <w:rPr>
          <w:b/>
        </w:rPr>
        <w:t xml:space="preserve">Tulos</w:t>
      </w:r>
    </w:p>
    <w:p>
      <w:r>
        <w:t xml:space="preserve">naispuolinen ystävä</w:t>
      </w:r>
    </w:p>
    <w:p>
      <w:r>
        <w:rPr>
          <w:b/>
        </w:rPr>
        <w:t xml:space="preserve">Tulos</w:t>
      </w:r>
    </w:p>
    <w:p>
      <w:r>
        <w:t xml:space="preserve">tytär</w:t>
      </w:r>
    </w:p>
    <w:p>
      <w:r>
        <w:rPr>
          <w:b/>
        </w:rPr>
        <w:t xml:space="preserve">Esimerkki 7.2692</w:t>
      </w:r>
    </w:p>
    <w:p>
      <w:r>
        <w:t xml:space="preserve">miksi kellarit ovat usein vähemmän viihtyisiä kuin talon muut osat?</w:t>
      </w:r>
    </w:p>
    <w:p>
      <w:r>
        <w:rPr>
          <w:b/>
        </w:rPr>
        <w:t xml:space="preserve">Tulos</w:t>
      </w:r>
    </w:p>
    <w:p>
      <w:r>
        <w:t xml:space="preserve">kylmä</w:t>
      </w:r>
    </w:p>
    <w:p>
      <w:r>
        <w:rPr>
          <w:b/>
        </w:rPr>
        <w:t xml:space="preserve">Tulos</w:t>
      </w:r>
    </w:p>
    <w:p>
      <w:r>
        <w:t xml:space="preserve">tumma</w:t>
      </w:r>
    </w:p>
    <w:p>
      <w:r>
        <w:rPr>
          <w:b/>
        </w:rPr>
        <w:t xml:space="preserve">Tulos</w:t>
      </w:r>
    </w:p>
    <w:p>
      <w:r>
        <w:t xml:space="preserve">sementtilattiat</w:t>
      </w:r>
    </w:p>
    <w:p>
      <w:r>
        <w:rPr>
          <w:b/>
        </w:rPr>
        <w:t xml:space="preserve">Tulos</w:t>
      </w:r>
    </w:p>
    <w:p>
      <w:r>
        <w:t xml:space="preserve">kosteus</w:t>
      </w:r>
    </w:p>
    <w:p>
      <w:r>
        <w:rPr>
          <w:b/>
        </w:rPr>
        <w:t xml:space="preserve">Tulos</w:t>
      </w:r>
    </w:p>
    <w:p>
      <w:r>
        <w:t xml:space="preserve">olentoja elää siellä</w:t>
      </w:r>
    </w:p>
    <w:p>
      <w:r>
        <w:rPr>
          <w:b/>
        </w:rPr>
        <w:t xml:space="preserve">Esimerkki 7.2693</w:t>
      </w:r>
    </w:p>
    <w:p>
      <w:r>
        <w:t xml:space="preserve">Nimeä maa, joka yleensä menestyy hyvin olympialaisissa.</w:t>
      </w:r>
    </w:p>
    <w:p>
      <w:r>
        <w:rPr>
          <w:b/>
        </w:rPr>
        <w:t xml:space="preserve">Tulos</w:t>
      </w:r>
    </w:p>
    <w:p>
      <w:r>
        <w:t xml:space="preserve">Yhdysvallat</w:t>
      </w:r>
    </w:p>
    <w:p>
      <w:r>
        <w:rPr>
          <w:b/>
        </w:rPr>
        <w:t xml:space="preserve">Tulos</w:t>
      </w:r>
    </w:p>
    <w:p>
      <w:r>
        <w:t xml:space="preserve">Venäjä</w:t>
      </w:r>
    </w:p>
    <w:p>
      <w:r>
        <w:rPr>
          <w:b/>
        </w:rPr>
        <w:t xml:space="preserve">Tulos</w:t>
      </w:r>
    </w:p>
    <w:p>
      <w:r>
        <w:t xml:space="preserve">Kiina</w:t>
      </w:r>
    </w:p>
    <w:p>
      <w:r>
        <w:rPr>
          <w:b/>
        </w:rPr>
        <w:t xml:space="preserve">Tulos</w:t>
      </w:r>
    </w:p>
    <w:p>
      <w:r>
        <w:t xml:space="preserve">Englanti</w:t>
      </w:r>
    </w:p>
    <w:p>
      <w:r>
        <w:rPr>
          <w:b/>
        </w:rPr>
        <w:t xml:space="preserve">Tulos</w:t>
      </w:r>
    </w:p>
    <w:p>
      <w:r>
        <w:t xml:space="preserve">Saksa</w:t>
      </w:r>
    </w:p>
    <w:p>
      <w:r>
        <w:rPr>
          <w:b/>
        </w:rPr>
        <w:t xml:space="preserve">Esimerkki 7.2694</w:t>
      </w:r>
    </w:p>
    <w:p>
      <w:r>
        <w:t xml:space="preserve">Nimeä urheilulaji, jota et voi pelata ilman joukkuetta.</w:t>
      </w:r>
    </w:p>
    <w:p>
      <w:r>
        <w:rPr>
          <w:b/>
        </w:rPr>
        <w:t xml:space="preserve">Tulos</w:t>
      </w:r>
    </w:p>
    <w:p>
      <w:r>
        <w:t xml:space="preserve">jalkapallo</w:t>
      </w:r>
    </w:p>
    <w:p>
      <w:r>
        <w:rPr>
          <w:b/>
        </w:rPr>
        <w:t xml:space="preserve">Tulos</w:t>
      </w:r>
    </w:p>
    <w:p>
      <w:r>
        <w:t xml:space="preserve">baseball</w:t>
      </w:r>
    </w:p>
    <w:p>
      <w:r>
        <w:rPr>
          <w:b/>
        </w:rPr>
        <w:t xml:space="preserve">Tulos</w:t>
      </w:r>
    </w:p>
    <w:p>
      <w:r>
        <w:t xml:space="preserve">jalkapallo</w:t>
      </w:r>
    </w:p>
    <w:p>
      <w:r>
        <w:rPr>
          <w:b/>
        </w:rPr>
        <w:t xml:space="preserve">Tulos</w:t>
      </w:r>
    </w:p>
    <w:p>
      <w:r>
        <w:t xml:space="preserve">jääkiekko</w:t>
      </w:r>
    </w:p>
    <w:p>
      <w:r>
        <w:rPr>
          <w:b/>
        </w:rPr>
        <w:t xml:space="preserve">Esimerkki 7.2695</w:t>
      </w:r>
    </w:p>
    <w:p>
      <w:r>
        <w:t xml:space="preserve">nimeä joku, jota näet vain kerran vuodessa.</w:t>
      </w:r>
    </w:p>
    <w:p>
      <w:r>
        <w:rPr>
          <w:b/>
        </w:rPr>
        <w:t xml:space="preserve">Tulos</w:t>
      </w:r>
    </w:p>
    <w:p>
      <w:r>
        <w:t xml:space="preserve">joulupukin lauseke</w:t>
      </w:r>
    </w:p>
    <w:p>
      <w:r>
        <w:rPr>
          <w:b/>
        </w:rPr>
        <w:t xml:space="preserve">Tulos</w:t>
      </w:r>
    </w:p>
    <w:p>
      <w:r>
        <w:t xml:space="preserve">isovanhemmat</w:t>
      </w:r>
    </w:p>
    <w:p>
      <w:r>
        <w:rPr>
          <w:b/>
        </w:rPr>
        <w:t xml:space="preserve">Tulos</w:t>
      </w:r>
    </w:p>
    <w:p>
      <w:r>
        <w:t xml:space="preserve">veli/sisko</w:t>
      </w:r>
    </w:p>
    <w:p>
      <w:r>
        <w:rPr>
          <w:b/>
        </w:rPr>
        <w:t xml:space="preserve">Tulos</w:t>
      </w:r>
    </w:p>
    <w:p>
      <w:r>
        <w:t xml:space="preserve">serkukset</w:t>
      </w:r>
    </w:p>
    <w:p>
      <w:r>
        <w:rPr>
          <w:b/>
        </w:rPr>
        <w:t xml:space="preserve">Tulos</w:t>
      </w:r>
    </w:p>
    <w:p>
      <w:r>
        <w:t xml:space="preserve">silmälääkäri</w:t>
      </w:r>
    </w:p>
    <w:p>
      <w:r>
        <w:rPr>
          <w:b/>
        </w:rPr>
        <w:t xml:space="preserve">Tulos</w:t>
      </w:r>
    </w:p>
    <w:p>
      <w:r>
        <w:t xml:space="preserve">täti/setä</w:t>
      </w:r>
    </w:p>
    <w:p>
      <w:r>
        <w:rPr>
          <w:b/>
        </w:rPr>
        <w:t xml:space="preserve">Esimerkki 7.2696</w:t>
      </w:r>
    </w:p>
    <w:p>
      <w:r>
        <w:t xml:space="preserve">Nimeä vene, jossa ei ole moottoria.</w:t>
      </w:r>
    </w:p>
    <w:p>
      <w:r>
        <w:rPr>
          <w:b/>
        </w:rPr>
        <w:t xml:space="preserve">Tulos</w:t>
      </w:r>
    </w:p>
    <w:p>
      <w:r>
        <w:t xml:space="preserve">purjevene</w:t>
      </w:r>
    </w:p>
    <w:p>
      <w:r>
        <w:rPr>
          <w:b/>
        </w:rPr>
        <w:t xml:space="preserve">Tulos</w:t>
      </w:r>
    </w:p>
    <w:p>
      <w:r>
        <w:t xml:space="preserve">kanootti</w:t>
      </w:r>
    </w:p>
    <w:p>
      <w:r>
        <w:rPr>
          <w:b/>
        </w:rPr>
        <w:t xml:space="preserve">Tulos</w:t>
      </w:r>
    </w:p>
    <w:p>
      <w:r>
        <w:t xml:space="preserve">soutuvene</w:t>
      </w:r>
    </w:p>
    <w:p>
      <w:r>
        <w:rPr>
          <w:b/>
        </w:rPr>
        <w:t xml:space="preserve">Tulos</w:t>
      </w:r>
    </w:p>
    <w:p>
      <w:r>
        <w:t xml:space="preserve">meloja</w:t>
      </w:r>
    </w:p>
    <w:p>
      <w:r>
        <w:rPr>
          <w:b/>
        </w:rPr>
        <w:t xml:space="preserve">Tulos</w:t>
      </w:r>
    </w:p>
    <w:p>
      <w:r>
        <w:t xml:space="preserve">lautta</w:t>
      </w:r>
    </w:p>
    <w:p>
      <w:r>
        <w:rPr>
          <w:b/>
        </w:rPr>
        <w:t xml:space="preserve">Tulos</w:t>
      </w:r>
    </w:p>
    <w:p>
      <w:r>
        <w:t xml:space="preserve">proomu</w:t>
      </w:r>
    </w:p>
    <w:p>
      <w:r>
        <w:rPr>
          <w:b/>
        </w:rPr>
        <w:t xml:space="preserve">Esimerkki 7.2697</w:t>
      </w:r>
    </w:p>
    <w:p>
      <w:r>
        <w:t xml:space="preserve">Nimeä yritys, joka käyttää eläintä logossaan.</w:t>
      </w:r>
    </w:p>
    <w:p>
      <w:r>
        <w:rPr>
          <w:b/>
        </w:rPr>
        <w:t xml:space="preserve">Tulos</w:t>
      </w:r>
    </w:p>
    <w:p>
      <w:r>
        <w:t xml:space="preserve">mgm-leijona</w:t>
      </w:r>
    </w:p>
    <w:p>
      <w:r>
        <w:rPr>
          <w:b/>
        </w:rPr>
        <w:t xml:space="preserve">Tulos</w:t>
      </w:r>
    </w:p>
    <w:p>
      <w:r>
        <w:t xml:space="preserve">exxon-tiikeri</w:t>
      </w:r>
    </w:p>
    <w:p>
      <w:r>
        <w:rPr>
          <w:b/>
        </w:rPr>
        <w:t xml:space="preserve">Tulos</w:t>
      </w:r>
    </w:p>
    <w:p>
      <w:r>
        <w:t xml:space="preserve">budweiser kotka</w:t>
      </w:r>
    </w:p>
    <w:p>
      <w:r>
        <w:rPr>
          <w:b/>
        </w:rPr>
        <w:t xml:space="preserve">Tulos</w:t>
      </w:r>
    </w:p>
    <w:p>
      <w:r>
        <w:t xml:space="preserve">Energizer-pupu</w:t>
      </w:r>
    </w:p>
    <w:p>
      <w:r>
        <w:rPr>
          <w:b/>
        </w:rPr>
        <w:t xml:space="preserve">Tulos</w:t>
      </w:r>
    </w:p>
    <w:p>
      <w:r>
        <w:t xml:space="preserve">rca-koira</w:t>
      </w:r>
    </w:p>
    <w:p>
      <w:r>
        <w:rPr>
          <w:b/>
        </w:rPr>
        <w:t xml:space="preserve">Tulos</w:t>
      </w:r>
    </w:p>
    <w:p>
      <w:r>
        <w:t xml:space="preserve">Walt Disney hiiri</w:t>
      </w:r>
    </w:p>
    <w:p>
      <w:r>
        <w:rPr>
          <w:b/>
        </w:rPr>
        <w:t xml:space="preserve">Esimerkki 7.2698</w:t>
      </w:r>
    </w:p>
    <w:p>
      <w:r>
        <w:t xml:space="preserve">nimetä jotain youd löytää tiedemiesten laboratoriossa</w:t>
      </w:r>
    </w:p>
    <w:p>
      <w:r>
        <w:rPr>
          <w:b/>
        </w:rPr>
        <w:t xml:space="preserve">Tulos</w:t>
      </w:r>
    </w:p>
    <w:p>
      <w:r>
        <w:t xml:space="preserve">koeputket</w:t>
      </w:r>
    </w:p>
    <w:p>
      <w:r>
        <w:rPr>
          <w:b/>
        </w:rPr>
        <w:t xml:space="preserve">Tulos</w:t>
      </w:r>
    </w:p>
    <w:p>
      <w:r>
        <w:t xml:space="preserve">juomalasit</w:t>
      </w:r>
    </w:p>
    <w:p>
      <w:r>
        <w:rPr>
          <w:b/>
        </w:rPr>
        <w:t xml:space="preserve">Tulos</w:t>
      </w:r>
    </w:p>
    <w:p>
      <w:r>
        <w:t xml:space="preserve">mikroskooppi</w:t>
      </w:r>
    </w:p>
    <w:p>
      <w:r>
        <w:rPr>
          <w:b/>
        </w:rPr>
        <w:t xml:space="preserve">Tulos</w:t>
      </w:r>
    </w:p>
    <w:p>
      <w:r>
        <w:t xml:space="preserve">kemikaalit</w:t>
      </w:r>
    </w:p>
    <w:p>
      <w:r>
        <w:rPr>
          <w:b/>
        </w:rPr>
        <w:t xml:space="preserve">Tulos</w:t>
      </w:r>
    </w:p>
    <w:p>
      <w:r>
        <w:t xml:space="preserve">bunsenpolttimet</w:t>
      </w:r>
    </w:p>
    <w:p>
      <w:r>
        <w:rPr>
          <w:b/>
        </w:rPr>
        <w:t xml:space="preserve">Tulos</w:t>
      </w:r>
    </w:p>
    <w:p>
      <w:r>
        <w:t xml:space="preserve">laboratoriotakki</w:t>
      </w:r>
    </w:p>
    <w:p>
      <w:r>
        <w:rPr>
          <w:b/>
        </w:rPr>
        <w:t xml:space="preserve">Tulos</w:t>
      </w:r>
    </w:p>
    <w:p>
      <w:r>
        <w:t xml:space="preserve">suojalasit</w:t>
      </w:r>
    </w:p>
    <w:p>
      <w:r>
        <w:rPr>
          <w:b/>
        </w:rPr>
        <w:t xml:space="preserve">Esimerkki 7.2699</w:t>
      </w:r>
    </w:p>
    <w:p>
      <w:r>
        <w:t xml:space="preserve">nimeä jotain, jonka ihmiset usein jättävät kotiinsa ja jossa on ilmainen merkki?</w:t>
      </w:r>
    </w:p>
    <w:p>
      <w:r>
        <w:rPr>
          <w:b/>
        </w:rPr>
        <w:t xml:space="preserve">Tulos</w:t>
      </w:r>
    </w:p>
    <w:p>
      <w:r>
        <w:t xml:space="preserve">huonekalut</w:t>
      </w:r>
    </w:p>
    <w:p>
      <w:r>
        <w:rPr>
          <w:b/>
        </w:rPr>
        <w:t xml:space="preserve">Tulos</w:t>
      </w:r>
    </w:p>
    <w:p>
      <w:r>
        <w:t xml:space="preserve">vaatteet</w:t>
      </w:r>
    </w:p>
    <w:p>
      <w:r>
        <w:rPr>
          <w:b/>
        </w:rPr>
        <w:t xml:space="preserve">Tulos</w:t>
      </w:r>
    </w:p>
    <w:p>
      <w:r>
        <w:t xml:space="preserve">pennut/pennut</w:t>
      </w:r>
    </w:p>
    <w:p>
      <w:r>
        <w:rPr>
          <w:b/>
        </w:rPr>
        <w:t xml:space="preserve">Tulos</w:t>
      </w:r>
    </w:p>
    <w:p>
      <w:r>
        <w:t xml:space="preserve">TV</w:t>
      </w:r>
    </w:p>
    <w:p>
      <w:r>
        <w:rPr>
          <w:b/>
        </w:rPr>
        <w:t xml:space="preserve">Esimerkki 7.2700</w:t>
      </w:r>
    </w:p>
    <w:p>
      <w:r>
        <w:t xml:space="preserve">Kerro jotain, mistä ystävä ei saisi koskaan kysyä, vaikka hän tuntisi sinut kuinka hyvin.</w:t>
      </w:r>
    </w:p>
    <w:p>
      <w:r>
        <w:rPr>
          <w:b/>
        </w:rPr>
        <w:t xml:space="preserve">Tulos</w:t>
      </w:r>
    </w:p>
    <w:p>
      <w:r>
        <w:t xml:space="preserve">romanttinen elämä</w:t>
      </w:r>
    </w:p>
    <w:p>
      <w:r>
        <w:rPr>
          <w:b/>
        </w:rPr>
        <w:t xml:space="preserve">Tulos</w:t>
      </w:r>
    </w:p>
    <w:p>
      <w:r>
        <w:t xml:space="preserve">paino</w:t>
      </w:r>
    </w:p>
    <w:p>
      <w:r>
        <w:rPr>
          <w:b/>
        </w:rPr>
        <w:t xml:space="preserve">Tulos</w:t>
      </w:r>
    </w:p>
    <w:p>
      <w:r>
        <w:t xml:space="preserve">taloudellinen tilanne</w:t>
      </w:r>
    </w:p>
    <w:p>
      <w:r>
        <w:rPr>
          <w:b/>
        </w:rPr>
        <w:t xml:space="preserve">Tulos</w:t>
      </w:r>
    </w:p>
    <w:p>
      <w:r>
        <w:t xml:space="preserve">ikä</w:t>
      </w:r>
    </w:p>
    <w:p>
      <w:r>
        <w:rPr>
          <w:b/>
        </w:rPr>
        <w:t xml:space="preserve">Esimerkki 7.2701</w:t>
      </w:r>
    </w:p>
    <w:p>
      <w:r>
        <w:t xml:space="preserve">Nimeä jotain, mitä tarvitsisit, jos tekisit pannukakkuja.</w:t>
      </w:r>
    </w:p>
    <w:p>
      <w:r>
        <w:rPr>
          <w:b/>
        </w:rPr>
        <w:t xml:space="preserve">Tulos</w:t>
      </w:r>
    </w:p>
    <w:p>
      <w:r>
        <w:t xml:space="preserve">jauhot</w:t>
      </w:r>
    </w:p>
    <w:p>
      <w:r>
        <w:rPr>
          <w:b/>
        </w:rPr>
        <w:t xml:space="preserve">Tulos</w:t>
      </w:r>
    </w:p>
    <w:p>
      <w:r>
        <w:t xml:space="preserve">munat</w:t>
      </w:r>
    </w:p>
    <w:p>
      <w:r>
        <w:rPr>
          <w:b/>
        </w:rPr>
        <w:t xml:space="preserve">Tulos</w:t>
      </w:r>
    </w:p>
    <w:p>
      <w:r>
        <w:t xml:space="preserve">taikina</w:t>
      </w:r>
    </w:p>
    <w:p>
      <w:r>
        <w:rPr>
          <w:b/>
        </w:rPr>
        <w:t xml:space="preserve">Esimerkki 7.2702</w:t>
      </w:r>
    </w:p>
    <w:p>
      <w:r>
        <w:t xml:space="preserve">Nimeä jokin aikuisten ostama tuote, joka voi olla hyvin pieni tai hyvin suuri.</w:t>
      </w:r>
    </w:p>
    <w:p>
      <w:r>
        <w:rPr>
          <w:b/>
        </w:rPr>
        <w:t xml:space="preserve">Tulos</w:t>
      </w:r>
    </w:p>
    <w:p>
      <w:r>
        <w:t xml:space="preserve">TV</w:t>
      </w:r>
    </w:p>
    <w:p>
      <w:r>
        <w:rPr>
          <w:b/>
        </w:rPr>
        <w:t xml:space="preserve">Tulos</w:t>
      </w:r>
    </w:p>
    <w:p>
      <w:r>
        <w:t xml:space="preserve">auto/ajoneuvo</w:t>
      </w:r>
    </w:p>
    <w:p>
      <w:r>
        <w:rPr>
          <w:b/>
        </w:rPr>
        <w:t xml:space="preserve">Tulos</w:t>
      </w:r>
    </w:p>
    <w:p>
      <w:r>
        <w:t xml:space="preserve">talo</w:t>
      </w:r>
    </w:p>
    <w:p>
      <w:r>
        <w:rPr>
          <w:b/>
        </w:rPr>
        <w:t xml:space="preserve">Tulos</w:t>
      </w:r>
    </w:p>
    <w:p>
      <w:r>
        <w:t xml:space="preserve">uuni</w:t>
      </w:r>
    </w:p>
    <w:p>
      <w:r>
        <w:rPr>
          <w:b/>
        </w:rPr>
        <w:t xml:space="preserve">Tulos</w:t>
      </w:r>
    </w:p>
    <w:p>
      <w:r>
        <w:t xml:space="preserve">stereot/kaiuttimet</w:t>
      </w:r>
    </w:p>
    <w:p>
      <w:r>
        <w:rPr>
          <w:b/>
        </w:rPr>
        <w:t xml:space="preserve">Tulos</w:t>
      </w:r>
    </w:p>
    <w:p>
      <w:r>
        <w:t xml:space="preserve">jääkaappi</w:t>
      </w:r>
    </w:p>
    <w:p>
      <w:r>
        <w:rPr>
          <w:b/>
        </w:rPr>
        <w:t xml:space="preserve">Esimerkki 7.2703</w:t>
      </w:r>
    </w:p>
    <w:p>
      <w:r>
        <w:t xml:space="preserve">Kerro jokin asia, joka estää sinua saamasta palapeliä valmiiksi.</w:t>
      </w:r>
    </w:p>
    <w:p>
      <w:r>
        <w:rPr>
          <w:b/>
        </w:rPr>
        <w:t xml:space="preserve">Tulos</w:t>
      </w:r>
    </w:p>
    <w:p>
      <w:r>
        <w:t xml:space="preserve">puuttuva pala</w:t>
      </w:r>
    </w:p>
    <w:p>
      <w:r>
        <w:rPr>
          <w:b/>
        </w:rPr>
        <w:t xml:space="preserve">Tulos</w:t>
      </w:r>
    </w:p>
    <w:p>
      <w:r>
        <w:t xml:space="preserve">aika</w:t>
      </w:r>
    </w:p>
    <w:p>
      <w:r>
        <w:rPr>
          <w:b/>
        </w:rPr>
        <w:t xml:space="preserve">Tulos</w:t>
      </w:r>
    </w:p>
    <w:p>
      <w:r>
        <w:t xml:space="preserve">vaikeus</w:t>
      </w:r>
    </w:p>
    <w:p>
      <w:r>
        <w:rPr>
          <w:b/>
        </w:rPr>
        <w:t xml:space="preserve">Tulos</w:t>
      </w:r>
    </w:p>
    <w:p>
      <w:r>
        <w:t xml:space="preserve">lapset</w:t>
      </w:r>
    </w:p>
    <w:p>
      <w:r>
        <w:rPr>
          <w:b/>
        </w:rPr>
        <w:t xml:space="preserve">Tulos</w:t>
      </w:r>
    </w:p>
    <w:p>
      <w:r>
        <w:t xml:space="preserve">tylsyys</w:t>
      </w:r>
    </w:p>
    <w:p>
      <w:r>
        <w:rPr>
          <w:b/>
        </w:rPr>
        <w:t xml:space="preserve">Esimerkki 7.2704</w:t>
      </w:r>
    </w:p>
    <w:p>
      <w:r>
        <w:t xml:space="preserve">Nimeä näyttelijä, jolla on myös rockbändi</w:t>
      </w:r>
    </w:p>
    <w:p>
      <w:r>
        <w:rPr>
          <w:b/>
        </w:rPr>
        <w:t xml:space="preserve">Tulos</w:t>
      </w:r>
    </w:p>
    <w:p>
      <w:r>
        <w:t xml:space="preserve">keanu reeves</w:t>
      </w:r>
    </w:p>
    <w:p>
      <w:r>
        <w:rPr>
          <w:b/>
        </w:rPr>
        <w:t xml:space="preserve">Tulos</w:t>
      </w:r>
    </w:p>
    <w:p>
      <w:r>
        <w:t xml:space="preserve">Jack Black</w:t>
      </w:r>
    </w:p>
    <w:p>
      <w:r>
        <w:rPr>
          <w:b/>
        </w:rPr>
        <w:t xml:space="preserve">Esimerkki 7.2705</w:t>
      </w:r>
    </w:p>
    <w:p>
      <w:r>
        <w:t xml:space="preserve">Nimeä paikka, jossa on vaikea puhua kaiken taustamelun takia.</w:t>
      </w:r>
    </w:p>
    <w:p>
      <w:r>
        <w:rPr>
          <w:b/>
        </w:rPr>
        <w:t xml:space="preserve">Tulos</w:t>
      </w:r>
    </w:p>
    <w:p>
      <w:r>
        <w:t xml:space="preserve">konsertti</w:t>
      </w:r>
    </w:p>
    <w:p>
      <w:r>
        <w:rPr>
          <w:b/>
        </w:rPr>
        <w:t xml:space="preserve">Tulos</w:t>
      </w:r>
    </w:p>
    <w:p>
      <w:r>
        <w:t xml:space="preserve">baari</w:t>
      </w:r>
    </w:p>
    <w:p>
      <w:r>
        <w:rPr>
          <w:b/>
        </w:rPr>
        <w:t xml:space="preserve">Tulos</w:t>
      </w:r>
    </w:p>
    <w:p>
      <w:r>
        <w:t xml:space="preserve">urheilupeli</w:t>
      </w:r>
    </w:p>
    <w:p>
      <w:r>
        <w:rPr>
          <w:b/>
        </w:rPr>
        <w:t xml:space="preserve">Tulos</w:t>
      </w:r>
    </w:p>
    <w:p>
      <w:r>
        <w:t xml:space="preserve">ostoskeskus</w:t>
      </w:r>
    </w:p>
    <w:p>
      <w:r>
        <w:rPr>
          <w:b/>
        </w:rPr>
        <w:t xml:space="preserve">Tulos</w:t>
      </w:r>
    </w:p>
    <w:p>
      <w:r>
        <w:t xml:space="preserve">ravintola</w:t>
      </w:r>
    </w:p>
    <w:p>
      <w:r>
        <w:rPr>
          <w:b/>
        </w:rPr>
        <w:t xml:space="preserve">Esimerkki 7.2706</w:t>
      </w:r>
    </w:p>
    <w:p>
      <w:r>
        <w:t xml:space="preserve">Nimeä jokin matkalaukusta löytyvä esine, joka kertoisi, että se kuuluu elton johnille.</w:t>
      </w:r>
    </w:p>
    <w:p>
      <w:r>
        <w:rPr>
          <w:b/>
        </w:rPr>
        <w:t xml:space="preserve">Tulos</w:t>
      </w:r>
    </w:p>
    <w:p>
      <w:r>
        <w:t xml:space="preserve">paljon laseja</w:t>
      </w:r>
    </w:p>
    <w:p>
      <w:r>
        <w:rPr>
          <w:b/>
        </w:rPr>
        <w:t xml:space="preserve">Tulos</w:t>
      </w:r>
    </w:p>
    <w:p>
      <w:r>
        <w:t xml:space="preserve">musiikki</w:t>
      </w:r>
    </w:p>
    <w:p>
      <w:r>
        <w:rPr>
          <w:b/>
        </w:rPr>
        <w:t xml:space="preserve">Tulos</w:t>
      </w:r>
    </w:p>
    <w:p>
      <w:r>
        <w:t xml:space="preserve">kuvat</w:t>
      </w:r>
    </w:p>
    <w:p>
      <w:r>
        <w:rPr>
          <w:b/>
        </w:rPr>
        <w:t xml:space="preserve">Tulos</w:t>
      </w:r>
    </w:p>
    <w:p>
      <w:r>
        <w:t xml:space="preserve">cds</w:t>
      </w:r>
    </w:p>
    <w:p>
      <w:r>
        <w:rPr>
          <w:b/>
        </w:rPr>
        <w:t xml:space="preserve">Esimerkki 7.2707</w:t>
      </w:r>
    </w:p>
    <w:p>
      <w:r>
        <w:t xml:space="preserve">Sano sana jollekin, joka ei koskaan tee mitään väärää.</w:t>
      </w:r>
    </w:p>
    <w:p>
      <w:r>
        <w:rPr>
          <w:b/>
        </w:rPr>
        <w:t xml:space="preserve">Tulos</w:t>
      </w:r>
    </w:p>
    <w:p>
      <w:r>
        <w:t xml:space="preserve">perfektionisti</w:t>
      </w:r>
    </w:p>
    <w:p>
      <w:r>
        <w:rPr>
          <w:b/>
        </w:rPr>
        <w:t xml:space="preserve">Tulos</w:t>
      </w:r>
    </w:p>
    <w:p>
      <w:r>
        <w:t xml:space="preserve">pyhimys</w:t>
      </w:r>
    </w:p>
    <w:p>
      <w:r>
        <w:rPr>
          <w:b/>
        </w:rPr>
        <w:t xml:space="preserve">Tulos</w:t>
      </w:r>
    </w:p>
    <w:p>
      <w:r>
        <w:t xml:space="preserve">enkeli</w:t>
      </w:r>
    </w:p>
    <w:p>
      <w:r>
        <w:rPr>
          <w:b/>
        </w:rPr>
        <w:t xml:space="preserve">Tulos</w:t>
      </w:r>
    </w:p>
    <w:p>
      <w:r>
        <w:t xml:space="preserve">hyväntekijä</w:t>
      </w:r>
    </w:p>
    <w:p>
      <w:r>
        <w:rPr>
          <w:b/>
        </w:rPr>
        <w:t xml:space="preserve">Tulos</w:t>
      </w:r>
    </w:p>
    <w:p>
      <w:r>
        <w:t xml:space="preserve">kiltti ja kiltti</w:t>
      </w:r>
    </w:p>
    <w:p>
      <w:r>
        <w:rPr>
          <w:b/>
        </w:rPr>
        <w:t xml:space="preserve">Esimerkki 7.2708</w:t>
      </w:r>
    </w:p>
    <w:p>
      <w:r>
        <w:t xml:space="preserve">nimeä jotain, mitä voisit tuoda lapsesi lukion jalkapallopeliin...</w:t>
      </w:r>
    </w:p>
    <w:p>
      <w:r>
        <w:rPr>
          <w:b/>
        </w:rPr>
        <w:t xml:space="preserve">Tulos</w:t>
      </w:r>
    </w:p>
    <w:p>
      <w:r>
        <w:t xml:space="preserve">peitto</w:t>
      </w:r>
    </w:p>
    <w:p>
      <w:r>
        <w:rPr>
          <w:b/>
        </w:rPr>
        <w:t xml:space="preserve">Tulos</w:t>
      </w:r>
    </w:p>
    <w:p>
      <w:r>
        <w:t xml:space="preserve">välipalat/juoma</w:t>
      </w:r>
    </w:p>
    <w:p>
      <w:r>
        <w:rPr>
          <w:b/>
        </w:rPr>
        <w:t xml:space="preserve">Tulos</w:t>
      </w:r>
    </w:p>
    <w:p>
      <w:r>
        <w:t xml:space="preserve">lämpimät vaatteet</w:t>
      </w:r>
    </w:p>
    <w:p>
      <w:r>
        <w:rPr>
          <w:b/>
        </w:rPr>
        <w:t xml:space="preserve">Tulos</w:t>
      </w:r>
    </w:p>
    <w:p>
      <w:r>
        <w:t xml:space="preserve">kyltti/banneri</w:t>
      </w:r>
    </w:p>
    <w:p>
      <w:r>
        <w:rPr>
          <w:b/>
        </w:rPr>
        <w:t xml:space="preserve">Tulos</w:t>
      </w:r>
    </w:p>
    <w:p>
      <w:r>
        <w:t xml:space="preserve">tuoli/tyyny</w:t>
      </w:r>
    </w:p>
    <w:p>
      <w:r>
        <w:rPr>
          <w:b/>
        </w:rPr>
        <w:t xml:space="preserve">Tulos</w:t>
      </w:r>
    </w:p>
    <w:p>
      <w:r>
        <w:t xml:space="preserve">torvi</w:t>
      </w:r>
    </w:p>
    <w:p>
      <w:r>
        <w:rPr>
          <w:b/>
        </w:rPr>
        <w:t xml:space="preserve">Tulos</w:t>
      </w:r>
    </w:p>
    <w:p>
      <w:r>
        <w:t xml:space="preserve">kamera</w:t>
      </w:r>
    </w:p>
    <w:p>
      <w:r>
        <w:rPr>
          <w:b/>
        </w:rPr>
        <w:t xml:space="preserve">Esimerkki 7.2709</w:t>
      </w:r>
    </w:p>
    <w:p>
      <w:r>
        <w:t xml:space="preserve">Nimeä ammattihenkilö, jonka harvoin näkee vitsailevan...</w:t>
      </w:r>
    </w:p>
    <w:p>
      <w:r>
        <w:rPr>
          <w:b/>
        </w:rPr>
        <w:t xml:space="preserve">Tulos</w:t>
      </w:r>
    </w:p>
    <w:p>
      <w:r>
        <w:t xml:space="preserve">asianajaja</w:t>
      </w:r>
    </w:p>
    <w:p>
      <w:r>
        <w:rPr>
          <w:b/>
        </w:rPr>
        <w:t xml:space="preserve">Tulos</w:t>
      </w:r>
    </w:p>
    <w:p>
      <w:r>
        <w:t xml:space="preserve">lääkäri</w:t>
      </w:r>
    </w:p>
    <w:p>
      <w:r>
        <w:rPr>
          <w:b/>
        </w:rPr>
        <w:t xml:space="preserve">Tulos</w:t>
      </w:r>
    </w:p>
    <w:p>
      <w:r>
        <w:t xml:space="preserve">poliitikko</w:t>
      </w:r>
    </w:p>
    <w:p>
      <w:r>
        <w:rPr>
          <w:b/>
        </w:rPr>
        <w:t xml:space="preserve">Tulos</w:t>
      </w:r>
    </w:p>
    <w:p>
      <w:r>
        <w:t xml:space="preserve">tuomari</w:t>
      </w:r>
    </w:p>
    <w:p>
      <w:r>
        <w:rPr>
          <w:b/>
        </w:rPr>
        <w:t xml:space="preserve">Tulos</w:t>
      </w:r>
    </w:p>
    <w:p>
      <w:r>
        <w:t xml:space="preserve">opettaja</w:t>
      </w:r>
    </w:p>
    <w:p>
      <w:r>
        <w:rPr>
          <w:b/>
        </w:rPr>
        <w:t xml:space="preserve">Tulos</w:t>
      </w:r>
    </w:p>
    <w:p>
      <w:r>
        <w:t xml:space="preserve">poliisi</w:t>
      </w:r>
    </w:p>
    <w:p>
      <w:r>
        <w:rPr>
          <w:b/>
        </w:rPr>
        <w:t xml:space="preserve">Tulos</w:t>
      </w:r>
    </w:p>
    <w:p>
      <w:r>
        <w:t xml:space="preserve">kirjanpitäjä</w:t>
      </w:r>
    </w:p>
    <w:p>
      <w:r>
        <w:rPr>
          <w:b/>
        </w:rPr>
        <w:t xml:space="preserve">Esimerkki 7.2710</w:t>
      </w:r>
    </w:p>
    <w:p>
      <w:r>
        <w:t xml:space="preserve">Nimeä jokin asia, joka on lapsen mielestä liian lyhyt.</w:t>
      </w:r>
    </w:p>
    <w:p>
      <w:r>
        <w:rPr>
          <w:b/>
        </w:rPr>
        <w:t xml:space="preserve">Tulos</w:t>
      </w:r>
    </w:p>
    <w:p>
      <w:r>
        <w:t xml:space="preserve">hiukset</w:t>
      </w:r>
    </w:p>
    <w:p>
      <w:r>
        <w:rPr>
          <w:b/>
        </w:rPr>
        <w:t xml:space="preserve">Tulos</w:t>
      </w:r>
    </w:p>
    <w:p>
      <w:r>
        <w:t xml:space="preserve">kesäloma</w:t>
      </w:r>
    </w:p>
    <w:p>
      <w:r>
        <w:rPr>
          <w:b/>
        </w:rPr>
        <w:t xml:space="preserve">Tulos</w:t>
      </w:r>
    </w:p>
    <w:p>
      <w:r>
        <w:t xml:space="preserve">housut/vaatteet</w:t>
      </w:r>
    </w:p>
    <w:p>
      <w:r>
        <w:rPr>
          <w:b/>
        </w:rPr>
        <w:t xml:space="preserve">Tulos</w:t>
      </w:r>
    </w:p>
    <w:p>
      <w:r>
        <w:t xml:space="preserve">itse</w:t>
      </w:r>
    </w:p>
    <w:p>
      <w:r>
        <w:rPr>
          <w:b/>
        </w:rPr>
        <w:t xml:space="preserve">Tulos</w:t>
      </w:r>
    </w:p>
    <w:p>
      <w:r>
        <w:t xml:space="preserve">tauko/leikkiaika</w:t>
      </w:r>
    </w:p>
    <w:p>
      <w:r>
        <w:rPr>
          <w:b/>
        </w:rPr>
        <w:t xml:space="preserve">Tulos</w:t>
      </w:r>
    </w:p>
    <w:p>
      <w:r>
        <w:t xml:space="preserve">iltasatu</w:t>
      </w:r>
    </w:p>
    <w:p>
      <w:r>
        <w:rPr>
          <w:b/>
        </w:rPr>
        <w:t xml:space="preserve">Esimerkki 7.2711</w:t>
      </w:r>
    </w:p>
    <w:p>
      <w:r>
        <w:t xml:space="preserve">nimeä jotain, jonka tekeminen avaruudessa on luultavasti paljon vaikeampaa kuin maan päällä.</w:t>
      </w:r>
    </w:p>
    <w:p>
      <w:r>
        <w:rPr>
          <w:b/>
        </w:rPr>
        <w:t xml:space="preserve">Tulos</w:t>
      </w:r>
    </w:p>
    <w:p>
      <w:r>
        <w:t xml:space="preserve">hengitä</w:t>
      </w:r>
    </w:p>
    <w:p>
      <w:r>
        <w:rPr>
          <w:b/>
        </w:rPr>
        <w:t xml:space="preserve">Tulos</w:t>
      </w:r>
    </w:p>
    <w:p>
      <w:r>
        <w:t xml:space="preserve">kävellä</w:t>
      </w:r>
    </w:p>
    <w:p>
      <w:r>
        <w:rPr>
          <w:b/>
        </w:rPr>
        <w:t xml:space="preserve">Tulos</w:t>
      </w:r>
    </w:p>
    <w:p>
      <w:r>
        <w:t xml:space="preserve">mennä vessaan</w:t>
      </w:r>
    </w:p>
    <w:p>
      <w:r>
        <w:rPr>
          <w:b/>
        </w:rPr>
        <w:t xml:space="preserve">Tulos</w:t>
      </w:r>
    </w:p>
    <w:p>
      <w:r>
        <w:t xml:space="preserve">syö</w:t>
      </w:r>
    </w:p>
    <w:p>
      <w:r>
        <w:rPr>
          <w:b/>
        </w:rPr>
        <w:t xml:space="preserve">Esimerkki 7.2712</w:t>
      </w:r>
    </w:p>
    <w:p>
      <w:r>
        <w:t xml:space="preserve">Nimeä jokin asia, jonka yli et haluaisi ajaa ruohonleikkurilla.</w:t>
      </w:r>
    </w:p>
    <w:p>
      <w:r>
        <w:rPr>
          <w:b/>
        </w:rPr>
        <w:t xml:space="preserve">Tulos</w:t>
      </w:r>
    </w:p>
    <w:p>
      <w:r>
        <w:t xml:space="preserve">kivet</w:t>
      </w:r>
    </w:p>
    <w:p>
      <w:r>
        <w:rPr>
          <w:b/>
        </w:rPr>
        <w:t xml:space="preserve">Tulos</w:t>
      </w:r>
    </w:p>
    <w:p>
      <w:r>
        <w:t xml:space="preserve">eläimet</w:t>
      </w:r>
    </w:p>
    <w:p>
      <w:r>
        <w:rPr>
          <w:b/>
        </w:rPr>
        <w:t xml:space="preserve">Tulos</w:t>
      </w:r>
    </w:p>
    <w:p>
      <w:r>
        <w:t xml:space="preserve">kakka</w:t>
      </w:r>
    </w:p>
    <w:p>
      <w:r>
        <w:rPr>
          <w:b/>
        </w:rPr>
        <w:t xml:space="preserve">Tulos</w:t>
      </w:r>
    </w:p>
    <w:p>
      <w:r>
        <w:t xml:space="preserve">letku</w:t>
      </w:r>
    </w:p>
    <w:p>
      <w:r>
        <w:rPr>
          <w:b/>
        </w:rPr>
        <w:t xml:space="preserve">Tulos</w:t>
      </w:r>
    </w:p>
    <w:p>
      <w:r>
        <w:t xml:space="preserve">lelut</w:t>
      </w:r>
    </w:p>
    <w:p>
      <w:r>
        <w:rPr>
          <w:b/>
        </w:rPr>
        <w:t xml:space="preserve">Tulos</w:t>
      </w:r>
    </w:p>
    <w:p>
      <w:r>
        <w:t xml:space="preserve">sprinkleri</w:t>
      </w:r>
    </w:p>
    <w:p>
      <w:r>
        <w:rPr>
          <w:b/>
        </w:rPr>
        <w:t xml:space="preserve">Esimerkki 7.2713</w:t>
      </w:r>
    </w:p>
    <w:p>
      <w:r>
        <w:t xml:space="preserve">Nimeä yksi päivä vuodessa, jota jotkut ihmiset eivät halua viettää yksin.</w:t>
      </w:r>
    </w:p>
    <w:p>
      <w:r>
        <w:rPr>
          <w:b/>
        </w:rPr>
        <w:t xml:space="preserve">Tulos</w:t>
      </w:r>
    </w:p>
    <w:p>
      <w:r>
        <w:t xml:space="preserve">joulu</w:t>
      </w:r>
    </w:p>
    <w:p>
      <w:r>
        <w:rPr>
          <w:b/>
        </w:rPr>
        <w:t xml:space="preserve">Tulos</w:t>
      </w:r>
    </w:p>
    <w:p>
      <w:r>
        <w:t xml:space="preserve">ystävänpäivä</w:t>
      </w:r>
    </w:p>
    <w:p>
      <w:r>
        <w:rPr>
          <w:b/>
        </w:rPr>
        <w:t xml:space="preserve">Tulos</w:t>
      </w:r>
    </w:p>
    <w:p>
      <w:r>
        <w:t xml:space="preserve">syntymäpäivä</w:t>
      </w:r>
    </w:p>
    <w:p>
      <w:r>
        <w:rPr>
          <w:b/>
        </w:rPr>
        <w:t xml:space="preserve">Tulos</w:t>
      </w:r>
    </w:p>
    <w:p>
      <w:r>
        <w:t xml:space="preserve">uudenvuodenaattona</w:t>
      </w:r>
    </w:p>
    <w:p>
      <w:r>
        <w:rPr>
          <w:b/>
        </w:rPr>
        <w:t xml:space="preserve">Esimerkki 7.2714</w:t>
      </w:r>
    </w:p>
    <w:p>
      <w:r>
        <w:t xml:space="preserve">Nimeä jokin asia, joka muuttuu joka vuosi peruskoululaisen kohdalla.</w:t>
      </w:r>
    </w:p>
    <w:p>
      <w:r>
        <w:rPr>
          <w:b/>
        </w:rPr>
        <w:t xml:space="preserve">Tulos</w:t>
      </w:r>
    </w:p>
    <w:p>
      <w:r>
        <w:t xml:space="preserve">opettaja</w:t>
      </w:r>
    </w:p>
    <w:p>
      <w:r>
        <w:rPr>
          <w:b/>
        </w:rPr>
        <w:t xml:space="preserve">Tulos</w:t>
      </w:r>
    </w:p>
    <w:p>
      <w:r>
        <w:t xml:space="preserve">luokka</w:t>
      </w:r>
    </w:p>
    <w:p>
      <w:r>
        <w:rPr>
          <w:b/>
        </w:rPr>
        <w:t xml:space="preserve">Tulos</w:t>
      </w:r>
    </w:p>
    <w:p>
      <w:r>
        <w:t xml:space="preserve">univormu/pukukoodi</w:t>
      </w:r>
    </w:p>
    <w:p>
      <w:r>
        <w:rPr>
          <w:b/>
        </w:rPr>
        <w:t xml:space="preserve">Tulos</w:t>
      </w:r>
    </w:p>
    <w:p>
      <w:r>
        <w:t xml:space="preserve">ikä</w:t>
      </w:r>
    </w:p>
    <w:p>
      <w:r>
        <w:rPr>
          <w:b/>
        </w:rPr>
        <w:t xml:space="preserve">Tulos</w:t>
      </w:r>
    </w:p>
    <w:p>
      <w:r>
        <w:t xml:space="preserve">ystävät</w:t>
      </w:r>
    </w:p>
    <w:p>
      <w:r>
        <w:rPr>
          <w:b/>
        </w:rPr>
        <w:t xml:space="preserve">Tulos</w:t>
      </w:r>
    </w:p>
    <w:p>
      <w:r>
        <w:t xml:space="preserve">oppikirjat</w:t>
      </w:r>
    </w:p>
    <w:p>
      <w:r>
        <w:rPr>
          <w:b/>
        </w:rPr>
        <w:t xml:space="preserve">Esimerkki 7.2715</w:t>
      </w:r>
    </w:p>
    <w:p>
      <w:r>
        <w:t xml:space="preserve">nimeä jokin asia, josta ihmiset kilpailevat</w:t>
      </w:r>
    </w:p>
    <w:p>
      <w:r>
        <w:rPr>
          <w:b/>
        </w:rPr>
        <w:t xml:space="preserve">Tulos</w:t>
      </w:r>
    </w:p>
    <w:p>
      <w:r>
        <w:t xml:space="preserve">päivämäärät</w:t>
      </w:r>
    </w:p>
    <w:p>
      <w:r>
        <w:rPr>
          <w:b/>
        </w:rPr>
        <w:t xml:space="preserve">Tulos</w:t>
      </w:r>
    </w:p>
    <w:p>
      <w:r>
        <w:t xml:space="preserve">urheilu</w:t>
      </w:r>
    </w:p>
    <w:p>
      <w:r>
        <w:rPr>
          <w:b/>
        </w:rPr>
        <w:t xml:space="preserve">Tulos</w:t>
      </w:r>
    </w:p>
    <w:p>
      <w:r>
        <w:t xml:space="preserve">rahaa</w:t>
      </w:r>
    </w:p>
    <w:p>
      <w:r>
        <w:rPr>
          <w:b/>
        </w:rPr>
        <w:t xml:space="preserve">Tulos</w:t>
      </w:r>
    </w:p>
    <w:p>
      <w:r>
        <w:t xml:space="preserve">työpaikat</w:t>
      </w:r>
    </w:p>
    <w:p>
      <w:r>
        <w:rPr>
          <w:b/>
        </w:rPr>
        <w:t xml:space="preserve">Tulos</w:t>
      </w:r>
    </w:p>
    <w:p>
      <w:r>
        <w:t xml:space="preserve">pelit</w:t>
      </w:r>
    </w:p>
    <w:p>
      <w:r>
        <w:rPr>
          <w:b/>
        </w:rPr>
        <w:t xml:space="preserve">Esimerkki 7.2716</w:t>
      </w:r>
    </w:p>
    <w:p>
      <w:r>
        <w:t xml:space="preserve">mainitse ammatti, jossa työskentelet studiossa.</w:t>
      </w:r>
    </w:p>
    <w:p>
      <w:r>
        <w:rPr>
          <w:b/>
        </w:rPr>
        <w:t xml:space="preserve">Tulos</w:t>
      </w:r>
    </w:p>
    <w:p>
      <w:r>
        <w:t xml:space="preserve">valokuvaaja</w:t>
      </w:r>
    </w:p>
    <w:p>
      <w:r>
        <w:rPr>
          <w:b/>
        </w:rPr>
        <w:t xml:space="preserve">Tulos</w:t>
      </w:r>
    </w:p>
    <w:p>
      <w:r>
        <w:t xml:space="preserve">johtaja</w:t>
      </w:r>
    </w:p>
    <w:p>
      <w:r>
        <w:rPr>
          <w:b/>
        </w:rPr>
        <w:t xml:space="preserve">Tulos</w:t>
      </w:r>
    </w:p>
    <w:p>
      <w:r>
        <w:t xml:space="preserve">taiteilija</w:t>
      </w:r>
    </w:p>
    <w:p>
      <w:r>
        <w:rPr>
          <w:b/>
        </w:rPr>
        <w:t xml:space="preserve">Tulos</w:t>
      </w:r>
    </w:p>
    <w:p>
      <w:r>
        <w:t xml:space="preserve">näyttelijä</w:t>
      </w:r>
    </w:p>
    <w:p>
      <w:r>
        <w:rPr>
          <w:b/>
        </w:rPr>
        <w:t xml:space="preserve">Tulos</w:t>
      </w:r>
    </w:p>
    <w:p>
      <w:r>
        <w:t xml:space="preserve">muusikko</w:t>
      </w:r>
    </w:p>
    <w:p>
      <w:r>
        <w:rPr>
          <w:b/>
        </w:rPr>
        <w:t xml:space="preserve">Tulos</w:t>
      </w:r>
    </w:p>
    <w:p>
      <w:r>
        <w:t xml:space="preserve">käsikirjoittaja</w:t>
      </w:r>
    </w:p>
    <w:p>
      <w:r>
        <w:rPr>
          <w:b/>
        </w:rPr>
        <w:t xml:space="preserve">Esimerkki 7.2717</w:t>
      </w:r>
    </w:p>
    <w:p>
      <w:r>
        <w:t xml:space="preserve">Kerro työpaikka, joka sinulla voisi olla, jos työskentelisit disneyworldissä...</w:t>
      </w:r>
    </w:p>
    <w:p>
      <w:r>
        <w:rPr>
          <w:b/>
        </w:rPr>
        <w:t xml:space="preserve">Tulos</w:t>
      </w:r>
    </w:p>
    <w:p>
      <w:r>
        <w:t xml:space="preserve">puku hahmo</w:t>
      </w:r>
    </w:p>
    <w:p>
      <w:r>
        <w:rPr>
          <w:b/>
        </w:rPr>
        <w:t xml:space="preserve">Tulos</w:t>
      </w:r>
    </w:p>
    <w:p>
      <w:r>
        <w:t xml:space="preserve">kyydin kuljettaja</w:t>
      </w:r>
    </w:p>
    <w:p>
      <w:r>
        <w:rPr>
          <w:b/>
        </w:rPr>
        <w:t xml:space="preserve">Tulos</w:t>
      </w:r>
    </w:p>
    <w:p>
      <w:r>
        <w:t xml:space="preserve">näyttämötaiteilija</w:t>
      </w:r>
    </w:p>
    <w:p>
      <w:r>
        <w:rPr>
          <w:b/>
        </w:rPr>
        <w:t xml:space="preserve">Tulos</w:t>
      </w:r>
    </w:p>
    <w:p>
      <w:r>
        <w:t xml:space="preserve">lipunmyyjä/lipunmyyntivirkailija</w:t>
      </w:r>
    </w:p>
    <w:p>
      <w:r>
        <w:rPr>
          <w:b/>
        </w:rPr>
        <w:t xml:space="preserve">Tulos</w:t>
      </w:r>
    </w:p>
    <w:p>
      <w:r>
        <w:t xml:space="preserve">elintarvikemyyjä</w:t>
      </w:r>
    </w:p>
    <w:p>
      <w:r>
        <w:rPr>
          <w:b/>
        </w:rPr>
        <w:t xml:space="preserve">Esimerkki 7.2718</w:t>
      </w:r>
    </w:p>
    <w:p>
      <w:r>
        <w:t xml:space="preserve">Kerro jotain, mihin amerikka tai amerikkalaiset mielestäsi tuhlaavat rahaa...</w:t>
      </w:r>
    </w:p>
    <w:p>
      <w:r>
        <w:rPr>
          <w:b/>
        </w:rPr>
        <w:t xml:space="preserve">Tulos</w:t>
      </w:r>
    </w:p>
    <w:p>
      <w:r>
        <w:t xml:space="preserve">sota/aseet</w:t>
      </w:r>
    </w:p>
    <w:p>
      <w:r>
        <w:rPr>
          <w:b/>
        </w:rPr>
        <w:t xml:space="preserve">Tulos</w:t>
      </w:r>
    </w:p>
    <w:p>
      <w:r>
        <w:t xml:space="preserve">arpajaiset/ rahapelit</w:t>
      </w:r>
    </w:p>
    <w:p>
      <w:r>
        <w:rPr>
          <w:b/>
        </w:rPr>
        <w:t xml:space="preserve">Tulos</w:t>
      </w:r>
    </w:p>
    <w:p>
      <w:r>
        <w:t xml:space="preserve">syöminen/juominen</w:t>
      </w:r>
    </w:p>
    <w:p>
      <w:r>
        <w:rPr>
          <w:b/>
        </w:rPr>
        <w:t xml:space="preserve">Tulos</w:t>
      </w:r>
    </w:p>
    <w:p>
      <w:r>
        <w:t xml:space="preserve">autot/ bensiini</w:t>
      </w:r>
    </w:p>
    <w:p>
      <w:r>
        <w:rPr>
          <w:b/>
        </w:rPr>
        <w:t xml:space="preserve">Tulos</w:t>
      </w:r>
    </w:p>
    <w:p>
      <w:r>
        <w:t xml:space="preserve">vaatteet/kengät</w:t>
      </w:r>
    </w:p>
    <w:p>
      <w:r>
        <w:rPr>
          <w:b/>
        </w:rPr>
        <w:t xml:space="preserve">Tulos</w:t>
      </w:r>
    </w:p>
    <w:p>
      <w:r>
        <w:t xml:space="preserve">pelit/ lelut</w:t>
      </w:r>
    </w:p>
    <w:p>
      <w:r>
        <w:rPr>
          <w:b/>
        </w:rPr>
        <w:t xml:space="preserve">Tulos</w:t>
      </w:r>
    </w:p>
    <w:p>
      <w:r>
        <w:t xml:space="preserve">televisio</w:t>
      </w:r>
    </w:p>
    <w:p>
      <w:r>
        <w:rPr>
          <w:b/>
        </w:rPr>
        <w:t xml:space="preserve">Esimerkki 7.2719</w:t>
      </w:r>
    </w:p>
    <w:p>
      <w:r>
        <w:t xml:space="preserve">Nimeä halloween-asu, jota nuoret tytöt usein käyttävät.</w:t>
      </w:r>
    </w:p>
    <w:p>
      <w:r>
        <w:rPr>
          <w:b/>
        </w:rPr>
        <w:t xml:space="preserve">Tulos</w:t>
      </w:r>
    </w:p>
    <w:p>
      <w:r>
        <w:t xml:space="preserve">prinsessa</w:t>
      </w:r>
    </w:p>
    <w:p>
      <w:r>
        <w:rPr>
          <w:b/>
        </w:rPr>
        <w:t xml:space="preserve">Tulos</w:t>
      </w:r>
    </w:p>
    <w:p>
      <w:r>
        <w:t xml:space="preserve">noita</w:t>
      </w:r>
    </w:p>
    <w:p>
      <w:r>
        <w:rPr>
          <w:b/>
        </w:rPr>
        <w:t xml:space="preserve">Tulos</w:t>
      </w:r>
    </w:p>
    <w:p>
      <w:r>
        <w:t xml:space="preserve">keiju</w:t>
      </w:r>
    </w:p>
    <w:p>
      <w:r>
        <w:rPr>
          <w:b/>
        </w:rPr>
        <w:t xml:space="preserve">Tulos</w:t>
      </w:r>
    </w:p>
    <w:p>
      <w:r>
        <w:t xml:space="preserve">enkeli</w:t>
      </w:r>
    </w:p>
    <w:p>
      <w:r>
        <w:rPr>
          <w:b/>
        </w:rPr>
        <w:t xml:space="preserve">Esimerkki 7.2720</w:t>
      </w:r>
    </w:p>
    <w:p>
      <w:r>
        <w:t xml:space="preserve">Kerro syy, miksi et haluaisi asua elokuvatähden naapurissa...</w:t>
      </w:r>
    </w:p>
    <w:p>
      <w:r>
        <w:rPr>
          <w:b/>
        </w:rPr>
        <w:t xml:space="preserve">Tulos</w:t>
      </w:r>
    </w:p>
    <w:p>
      <w:r>
        <w:t xml:space="preserve">paparazzi</w:t>
      </w:r>
    </w:p>
    <w:p>
      <w:r>
        <w:rPr>
          <w:b/>
        </w:rPr>
        <w:t xml:space="preserve">Tulos</w:t>
      </w:r>
    </w:p>
    <w:p>
      <w:r>
        <w:t xml:space="preserve">äänekkäät juhlat</w:t>
      </w:r>
    </w:p>
    <w:p>
      <w:r>
        <w:rPr>
          <w:b/>
        </w:rPr>
        <w:t xml:space="preserve">Tulos</w:t>
      </w:r>
    </w:p>
    <w:p>
      <w:r>
        <w:t xml:space="preserve">tuulettimet</w:t>
      </w:r>
    </w:p>
    <w:p>
      <w:r>
        <w:rPr>
          <w:b/>
        </w:rPr>
        <w:t xml:space="preserve">Esimerkki 7.2721</w:t>
      </w:r>
    </w:p>
    <w:p>
      <w:r>
        <w:t xml:space="preserve">nimeä ammatti, jonka haluaisit vain auton takia...</w:t>
      </w:r>
    </w:p>
    <w:p>
      <w:r>
        <w:rPr>
          <w:b/>
        </w:rPr>
        <w:t xml:space="preserve">Tulos</w:t>
      </w:r>
    </w:p>
    <w:p>
      <w:r>
        <w:t xml:space="preserve">limusiininkuljettaja</w:t>
      </w:r>
    </w:p>
    <w:p>
      <w:r>
        <w:rPr>
          <w:b/>
        </w:rPr>
        <w:t xml:space="preserve">Tulos</w:t>
      </w:r>
    </w:p>
    <w:p>
      <w:r>
        <w:t xml:space="preserve">poliisi</w:t>
      </w:r>
    </w:p>
    <w:p>
      <w:r>
        <w:rPr>
          <w:b/>
        </w:rPr>
        <w:t xml:space="preserve">Tulos</w:t>
      </w:r>
    </w:p>
    <w:p>
      <w:r>
        <w:t xml:space="preserve">kilpa-autonkuljettaja</w:t>
      </w:r>
    </w:p>
    <w:p>
      <w:r>
        <w:rPr>
          <w:b/>
        </w:rPr>
        <w:t xml:space="preserve">Tulos</w:t>
      </w:r>
    </w:p>
    <w:p>
      <w:r>
        <w:t xml:space="preserve">taksinkuljettaja</w:t>
      </w:r>
    </w:p>
    <w:p>
      <w:r>
        <w:rPr>
          <w:b/>
        </w:rPr>
        <w:t xml:space="preserve">Tulos</w:t>
      </w:r>
    </w:p>
    <w:p>
      <w:r>
        <w:t xml:space="preserve">pizzankuljettaja</w:t>
      </w:r>
    </w:p>
    <w:p>
      <w:r>
        <w:rPr>
          <w:b/>
        </w:rPr>
        <w:t xml:space="preserve">Esimerkki 7.2722</w:t>
      </w:r>
    </w:p>
    <w:p>
      <w:r>
        <w:t xml:space="preserve">nimeä eläin tai henkilö, joka saattaa viettää aikaa puussa.</w:t>
      </w:r>
    </w:p>
    <w:p>
      <w:r>
        <w:rPr>
          <w:b/>
        </w:rPr>
        <w:t xml:space="preserve">Tulos</w:t>
      </w:r>
    </w:p>
    <w:p>
      <w:r>
        <w:t xml:space="preserve">tarzan</w:t>
      </w:r>
    </w:p>
    <w:p>
      <w:r>
        <w:rPr>
          <w:b/>
        </w:rPr>
        <w:t xml:space="preserve">Tulos</w:t>
      </w:r>
    </w:p>
    <w:p>
      <w:r>
        <w:t xml:space="preserve">lintujen tarkkailija</w:t>
      </w:r>
    </w:p>
    <w:p>
      <w:r>
        <w:rPr>
          <w:b/>
        </w:rPr>
        <w:t xml:space="preserve">Tulos</w:t>
      </w:r>
    </w:p>
    <w:p>
      <w:r>
        <w:t xml:space="preserve">apina</w:t>
      </w:r>
    </w:p>
    <w:p>
      <w:r>
        <w:rPr>
          <w:b/>
        </w:rPr>
        <w:t xml:space="preserve">Tulos</w:t>
      </w:r>
    </w:p>
    <w:p>
      <w:r>
        <w:t xml:space="preserve">puunleikkaaja</w:t>
      </w:r>
    </w:p>
    <w:p>
      <w:r>
        <w:rPr>
          <w:b/>
        </w:rPr>
        <w:t xml:space="preserve">Tulos</w:t>
      </w:r>
    </w:p>
    <w:p>
      <w:r>
        <w:t xml:space="preserve">lintu</w:t>
      </w:r>
    </w:p>
    <w:p>
      <w:r>
        <w:rPr>
          <w:b/>
        </w:rPr>
        <w:t xml:space="preserve">Tulos</w:t>
      </w:r>
    </w:p>
    <w:p>
      <w:r>
        <w:t xml:space="preserve">palomies</w:t>
      </w:r>
    </w:p>
    <w:p>
      <w:r>
        <w:rPr>
          <w:b/>
        </w:rPr>
        <w:t xml:space="preserve">Tulos</w:t>
      </w:r>
    </w:p>
    <w:p>
      <w:r>
        <w:t xml:space="preserve">lapsi</w:t>
      </w:r>
    </w:p>
    <w:p>
      <w:r>
        <w:rPr>
          <w:b/>
        </w:rPr>
        <w:t xml:space="preserve">Esimerkki 7.2723</w:t>
      </w:r>
    </w:p>
    <w:p>
      <w:r>
        <w:t xml:space="preserve">Nimeä jotain, mitä perhe käyttää kotonaan, mutta robottiperhe ei tarvitse.</w:t>
      </w:r>
    </w:p>
    <w:p>
      <w:r>
        <w:rPr>
          <w:b/>
        </w:rPr>
        <w:t xml:space="preserve">Tulos</w:t>
      </w:r>
    </w:p>
    <w:p>
      <w:r>
        <w:t xml:space="preserve">ruoka</w:t>
      </w:r>
    </w:p>
    <w:p>
      <w:r>
        <w:rPr>
          <w:b/>
        </w:rPr>
        <w:t xml:space="preserve">Tulos</w:t>
      </w:r>
    </w:p>
    <w:p>
      <w:r>
        <w:t xml:space="preserve">televisio</w:t>
      </w:r>
    </w:p>
    <w:p>
      <w:r>
        <w:rPr>
          <w:b/>
        </w:rPr>
        <w:t xml:space="preserve">Tulos</w:t>
      </w:r>
    </w:p>
    <w:p>
      <w:r>
        <w:t xml:space="preserve">Kylpyhuone</w:t>
      </w:r>
    </w:p>
    <w:p>
      <w:r>
        <w:rPr>
          <w:b/>
        </w:rPr>
        <w:t xml:space="preserve">Tulos</w:t>
      </w:r>
    </w:p>
    <w:p>
      <w:r>
        <w:t xml:space="preserve">astianpesukone</w:t>
      </w:r>
    </w:p>
    <w:p>
      <w:r>
        <w:rPr>
          <w:b/>
        </w:rPr>
        <w:t xml:space="preserve">Tulos</w:t>
      </w:r>
    </w:p>
    <w:p>
      <w:r>
        <w:t xml:space="preserve">mikroaaltouuni</w:t>
      </w:r>
    </w:p>
    <w:p>
      <w:r>
        <w:rPr>
          <w:b/>
        </w:rPr>
        <w:t xml:space="preserve">Tulos</w:t>
      </w:r>
    </w:p>
    <w:p>
      <w:r>
        <w:t xml:space="preserve">juomat</w:t>
      </w:r>
    </w:p>
    <w:p>
      <w:r>
        <w:rPr>
          <w:b/>
        </w:rPr>
        <w:t xml:space="preserve">Tulos</w:t>
      </w:r>
    </w:p>
    <w:p>
      <w:r>
        <w:t xml:space="preserve">sänky</w:t>
      </w:r>
    </w:p>
    <w:p>
      <w:r>
        <w:rPr>
          <w:b/>
        </w:rPr>
        <w:t xml:space="preserve">Esimerkki 7.2724</w:t>
      </w:r>
    </w:p>
    <w:p>
      <w:r>
        <w:t xml:space="preserve">nimeä paikka, jossa saatat joutua seisomaan pitkään.</w:t>
      </w:r>
    </w:p>
    <w:p>
      <w:r>
        <w:rPr>
          <w:b/>
        </w:rPr>
        <w:t xml:space="preserve">Tulos</w:t>
      </w:r>
    </w:p>
    <w:p>
      <w:r>
        <w:t xml:space="preserve">pankki</w:t>
      </w:r>
    </w:p>
    <w:p>
      <w:r>
        <w:rPr>
          <w:b/>
        </w:rPr>
        <w:t xml:space="preserve">Tulos</w:t>
      </w:r>
    </w:p>
    <w:p>
      <w:r>
        <w:t xml:space="preserve">dmv</w:t>
      </w:r>
    </w:p>
    <w:p>
      <w:r>
        <w:rPr>
          <w:b/>
        </w:rPr>
        <w:t xml:space="preserve">Tulos</w:t>
      </w:r>
    </w:p>
    <w:p>
      <w:r>
        <w:t xml:space="preserve">konsertti</w:t>
      </w:r>
    </w:p>
    <w:p>
      <w:r>
        <w:rPr>
          <w:b/>
        </w:rPr>
        <w:t xml:space="preserve">Tulos</w:t>
      </w:r>
    </w:p>
    <w:p>
      <w:r>
        <w:t xml:space="preserve">bussipysäkki</w:t>
      </w:r>
    </w:p>
    <w:p>
      <w:r>
        <w:rPr>
          <w:b/>
        </w:rPr>
        <w:t xml:space="preserve">Tulos</w:t>
      </w:r>
    </w:p>
    <w:p>
      <w:r>
        <w:t xml:space="preserve">huvipuisto</w:t>
      </w:r>
    </w:p>
    <w:p>
      <w:r>
        <w:rPr>
          <w:b/>
        </w:rPr>
        <w:t xml:space="preserve">Tulos</w:t>
      </w:r>
    </w:p>
    <w:p>
      <w:r>
        <w:t xml:space="preserve">työ</w:t>
      </w:r>
    </w:p>
    <w:p>
      <w:r>
        <w:rPr>
          <w:b/>
        </w:rPr>
        <w:t xml:space="preserve">Tulos</w:t>
      </w:r>
    </w:p>
    <w:p>
      <w:r>
        <w:t xml:space="preserve">ruokakaupan kassa</w:t>
      </w:r>
    </w:p>
    <w:p>
      <w:r>
        <w:rPr>
          <w:b/>
        </w:rPr>
        <w:t xml:space="preserve">Esimerkki 7.2725</w:t>
      </w:r>
    </w:p>
    <w:p>
      <w:r>
        <w:t xml:space="preserve">Nimeä ruumiinosa, joka puetaan talvella, mutta joka pysyy alasti koko kesän.</w:t>
      </w:r>
    </w:p>
    <w:p>
      <w:r>
        <w:rPr>
          <w:b/>
        </w:rPr>
        <w:t xml:space="preserve">Tulos</w:t>
      </w:r>
    </w:p>
    <w:p>
      <w:r>
        <w:t xml:space="preserve">kädet</w:t>
      </w:r>
    </w:p>
    <w:p>
      <w:r>
        <w:rPr>
          <w:b/>
        </w:rPr>
        <w:t xml:space="preserve">Tulos</w:t>
      </w:r>
    </w:p>
    <w:p>
      <w:r>
        <w:t xml:space="preserve">jalat</w:t>
      </w:r>
    </w:p>
    <w:p>
      <w:r>
        <w:rPr>
          <w:b/>
        </w:rPr>
        <w:t xml:space="preserve">Tulos</w:t>
      </w:r>
    </w:p>
    <w:p>
      <w:r>
        <w:t xml:space="preserve">kyynärvarret</w:t>
      </w:r>
    </w:p>
    <w:p>
      <w:r>
        <w:rPr>
          <w:b/>
        </w:rPr>
        <w:t xml:space="preserve">Tulos</w:t>
      </w:r>
    </w:p>
    <w:p>
      <w:r>
        <w:t xml:space="preserve">pää</w:t>
      </w:r>
    </w:p>
    <w:p>
      <w:r>
        <w:rPr>
          <w:b/>
        </w:rPr>
        <w:t xml:space="preserve">Tulos</w:t>
      </w:r>
    </w:p>
    <w:p>
      <w:r>
        <w:t xml:space="preserve">kaula</w:t>
      </w:r>
    </w:p>
    <w:p>
      <w:r>
        <w:rPr>
          <w:b/>
        </w:rPr>
        <w:t xml:space="preserve">Tulos</w:t>
      </w:r>
    </w:p>
    <w:p>
      <w:r>
        <w:t xml:space="preserve">jalat</w:t>
      </w:r>
    </w:p>
    <w:p>
      <w:r>
        <w:rPr>
          <w:b/>
        </w:rPr>
        <w:t xml:space="preserve">Tulos</w:t>
      </w:r>
    </w:p>
    <w:p>
      <w:r>
        <w:t xml:space="preserve">korvat</w:t>
      </w:r>
    </w:p>
    <w:p>
      <w:r>
        <w:rPr>
          <w:b/>
        </w:rPr>
        <w:t xml:space="preserve">Esimerkki 7.2726</w:t>
      </w:r>
    </w:p>
    <w:p>
      <w:r>
        <w:t xml:space="preserve">Nimeä jotain, mitä koiranomistajat luultavasti toivovat, etteivät heidän koiransa tekisi koskaan.</w:t>
      </w:r>
    </w:p>
    <w:p>
      <w:r>
        <w:rPr>
          <w:b/>
        </w:rPr>
        <w:t xml:space="preserve">Tulos</w:t>
      </w:r>
    </w:p>
    <w:p>
      <w:r>
        <w:t xml:space="preserve">mennä vessaan</w:t>
      </w:r>
    </w:p>
    <w:p>
      <w:r>
        <w:rPr>
          <w:b/>
        </w:rPr>
        <w:t xml:space="preserve">Tulos</w:t>
      </w:r>
    </w:p>
    <w:p>
      <w:r>
        <w:t xml:space="preserve">kuori</w:t>
      </w:r>
    </w:p>
    <w:p>
      <w:r>
        <w:rPr>
          <w:b/>
        </w:rPr>
        <w:t xml:space="preserve">Tulos</w:t>
      </w:r>
    </w:p>
    <w:p>
      <w:r>
        <w:t xml:space="preserve">purra</w:t>
      </w:r>
    </w:p>
    <w:p>
      <w:r>
        <w:rPr>
          <w:b/>
        </w:rPr>
        <w:t xml:space="preserve">Tulos</w:t>
      </w:r>
    </w:p>
    <w:p>
      <w:r>
        <w:t xml:space="preserve">irtoa</w:t>
      </w:r>
    </w:p>
    <w:p>
      <w:r>
        <w:rPr>
          <w:b/>
        </w:rPr>
        <w:t xml:space="preserve">Tulos</w:t>
      </w:r>
    </w:p>
    <w:p>
      <w:r>
        <w:t xml:space="preserve">kaivaa reikiä</w:t>
      </w:r>
    </w:p>
    <w:p>
      <w:r>
        <w:rPr>
          <w:b/>
        </w:rPr>
        <w:t xml:space="preserve">Esimerkki 7.2727</w:t>
      </w:r>
    </w:p>
    <w:p>
      <w:r>
        <w:t xml:space="preserve">nimeä suuri menoerä, jota jotkut vanhemmat suunnittelevat vuosia etukäteen...</w:t>
      </w:r>
    </w:p>
    <w:p>
      <w:r>
        <w:rPr>
          <w:b/>
        </w:rPr>
        <w:t xml:space="preserve">Tulos</w:t>
      </w:r>
    </w:p>
    <w:p>
      <w:r>
        <w:t xml:space="preserve">lapsen koulutus</w:t>
      </w:r>
    </w:p>
    <w:p>
      <w:r>
        <w:rPr>
          <w:b/>
        </w:rPr>
        <w:t xml:space="preserve">Tulos</w:t>
      </w:r>
    </w:p>
    <w:p>
      <w:r>
        <w:t xml:space="preserve">lapsen häät</w:t>
      </w:r>
    </w:p>
    <w:p>
      <w:r>
        <w:rPr>
          <w:b/>
        </w:rPr>
        <w:t xml:space="preserve">Tulos</w:t>
      </w:r>
    </w:p>
    <w:p>
      <w:r>
        <w:t xml:space="preserve">eläkkeelle</w:t>
      </w:r>
    </w:p>
    <w:p>
      <w:r>
        <w:rPr>
          <w:b/>
        </w:rPr>
        <w:t xml:space="preserve">Tulos</w:t>
      </w:r>
    </w:p>
    <w:p>
      <w:r>
        <w:t xml:space="preserve">talon ostaminen</w:t>
      </w:r>
    </w:p>
    <w:p>
      <w:r>
        <w:rPr>
          <w:b/>
        </w:rPr>
        <w:t xml:space="preserve">Tulos</w:t>
      </w:r>
    </w:p>
    <w:p>
      <w:r>
        <w:t xml:space="preserve">perheloma</w:t>
      </w:r>
    </w:p>
    <w:p>
      <w:r>
        <w:rPr>
          <w:b/>
        </w:rPr>
        <w:t xml:space="preserve">Esimerkki 7.2728</w:t>
      </w:r>
    </w:p>
    <w:p>
      <w:r>
        <w:t xml:space="preserve">Kerro jotain, mitä teet lintuja tarkkaillessasi ja mitä saatat tehdä myös metsästäessäsi.</w:t>
      </w:r>
    </w:p>
    <w:p>
      <w:r>
        <w:rPr>
          <w:b/>
        </w:rPr>
        <w:t xml:space="preserve">Tulos</w:t>
      </w:r>
    </w:p>
    <w:p>
      <w:r>
        <w:t xml:space="preserve">ampua(kuva)</w:t>
      </w:r>
    </w:p>
    <w:p>
      <w:r>
        <w:rPr>
          <w:b/>
        </w:rPr>
        <w:t xml:space="preserve">Tulos</w:t>
      </w:r>
    </w:p>
    <w:p>
      <w:r>
        <w:t xml:space="preserve">käyttää kiikareita</w:t>
      </w:r>
    </w:p>
    <w:p>
      <w:r>
        <w:rPr>
          <w:b/>
        </w:rPr>
        <w:t xml:space="preserve">Tulos</w:t>
      </w:r>
    </w:p>
    <w:p>
      <w:r>
        <w:t xml:space="preserve">olla hiljaa</w:t>
      </w:r>
    </w:p>
    <w:p>
      <w:r>
        <w:rPr>
          <w:b/>
        </w:rPr>
        <w:t xml:space="preserve">Tulos</w:t>
      </w:r>
    </w:p>
    <w:p>
      <w:r>
        <w:t xml:space="preserve">piilota</w:t>
      </w:r>
    </w:p>
    <w:p>
      <w:r>
        <w:rPr>
          <w:b/>
        </w:rPr>
        <w:t xml:space="preserve">Esimerkki 7.2729</w:t>
      </w:r>
    </w:p>
    <w:p>
      <w:r>
        <w:t xml:space="preserve">Nimeä jotain, mitä raskaana olevat naiset tekevät paljon synnytyksen aikana.</w:t>
      </w:r>
    </w:p>
    <w:p>
      <w:r>
        <w:rPr>
          <w:b/>
        </w:rPr>
        <w:t xml:space="preserve">Tulos</w:t>
      </w:r>
    </w:p>
    <w:p>
      <w:r>
        <w:t xml:space="preserve">huutaa</w:t>
      </w:r>
    </w:p>
    <w:p>
      <w:r>
        <w:rPr>
          <w:b/>
        </w:rPr>
        <w:t xml:space="preserve">Tulos</w:t>
      </w:r>
    </w:p>
    <w:p>
      <w:r>
        <w:t xml:space="preserve">hengitä</w:t>
      </w:r>
    </w:p>
    <w:p>
      <w:r>
        <w:rPr>
          <w:b/>
        </w:rPr>
        <w:t xml:space="preserve">Tulos</w:t>
      </w:r>
    </w:p>
    <w:p>
      <w:r>
        <w:t xml:space="preserve">cry</w:t>
      </w:r>
    </w:p>
    <w:p>
      <w:r>
        <w:rPr>
          <w:b/>
        </w:rPr>
        <w:t xml:space="preserve">Tulos</w:t>
      </w:r>
    </w:p>
    <w:p>
      <w:r>
        <w:t xml:space="preserve">hiki</w:t>
      </w:r>
    </w:p>
    <w:p>
      <w:r>
        <w:rPr>
          <w:b/>
        </w:rPr>
        <w:t xml:space="preserve">Tulos</w:t>
      </w:r>
    </w:p>
    <w:p>
      <w:r>
        <w:t xml:space="preserve">puristaa kädet yhteen</w:t>
      </w:r>
    </w:p>
    <w:p>
      <w:r>
        <w:rPr>
          <w:b/>
        </w:rPr>
        <w:t xml:space="preserve">Tulos</w:t>
      </w:r>
    </w:p>
    <w:p>
      <w:r>
        <w:t xml:space="preserve">kirous</w:t>
      </w:r>
    </w:p>
    <w:p>
      <w:r>
        <w:rPr>
          <w:b/>
        </w:rPr>
        <w:t xml:space="preserve">Esimerkki 7.2730</w:t>
      </w:r>
    </w:p>
    <w:p>
      <w:r>
        <w:t xml:space="preserve">Kerro jotain sellaista, mitä ihmiset saattavat tehdä vuokra-autolla, mitä he eivät tekisi omalla autollaan.</w:t>
      </w:r>
    </w:p>
    <w:p>
      <w:r>
        <w:rPr>
          <w:b/>
        </w:rPr>
        <w:t xml:space="preserve">Tulos</w:t>
      </w:r>
    </w:p>
    <w:p>
      <w:r>
        <w:t xml:space="preserve">nopeus</w:t>
      </w:r>
    </w:p>
    <w:p>
      <w:r>
        <w:rPr>
          <w:b/>
        </w:rPr>
        <w:t xml:space="preserve">Tulos</w:t>
      </w:r>
    </w:p>
    <w:p>
      <w:r>
        <w:t xml:space="preserve">ei puhdistaa sitä</w:t>
      </w:r>
    </w:p>
    <w:p>
      <w:r>
        <w:rPr>
          <w:b/>
        </w:rPr>
        <w:t xml:space="preserve">Tulos</w:t>
      </w:r>
    </w:p>
    <w:p>
      <w:r>
        <w:t xml:space="preserve">matkustaa kauas</w:t>
      </w:r>
    </w:p>
    <w:p>
      <w:r>
        <w:rPr>
          <w:b/>
        </w:rPr>
        <w:t xml:space="preserve">Tulos</w:t>
      </w:r>
    </w:p>
    <w:p>
      <w:r>
        <w:t xml:space="preserve">savua siinä</w:t>
      </w:r>
    </w:p>
    <w:p>
      <w:r>
        <w:rPr>
          <w:b/>
        </w:rPr>
        <w:t xml:space="preserve">Tulos</w:t>
      </w:r>
    </w:p>
    <w:p>
      <w:r>
        <w:t xml:space="preserve">rysäytä se</w:t>
      </w:r>
    </w:p>
    <w:p>
      <w:r>
        <w:rPr>
          <w:b/>
        </w:rPr>
        <w:t xml:space="preserve">Tulos</w:t>
      </w:r>
    </w:p>
    <w:p>
      <w:r>
        <w:t xml:space="preserve">ajaa holtittomasti</w:t>
      </w:r>
    </w:p>
    <w:p>
      <w:r>
        <w:rPr>
          <w:b/>
        </w:rPr>
        <w:t xml:space="preserve">Esimerkki 7.2731</w:t>
      </w:r>
    </w:p>
    <w:p>
      <w:r>
        <w:t xml:space="preserve">Nimeä jokin asia, jonka monet teini-ikäiset haluavat tehdä ennen kuin heidän vanhempansa uskovat heidän olevan valmiita.</w:t>
      </w:r>
    </w:p>
    <w:p>
      <w:r>
        <w:rPr>
          <w:b/>
        </w:rPr>
        <w:t xml:space="preserve">Tulos</w:t>
      </w:r>
    </w:p>
    <w:p>
      <w:r>
        <w:t xml:space="preserve">ajaa</w:t>
      </w:r>
    </w:p>
    <w:p>
      <w:r>
        <w:rPr>
          <w:b/>
        </w:rPr>
        <w:t xml:space="preserve">Tulos</w:t>
      </w:r>
    </w:p>
    <w:p>
      <w:r>
        <w:t xml:space="preserve">päivämäärä</w:t>
      </w:r>
    </w:p>
    <w:p>
      <w:r>
        <w:rPr>
          <w:b/>
        </w:rPr>
        <w:t xml:space="preserve">Tulos</w:t>
      </w:r>
    </w:p>
    <w:p>
      <w:r>
        <w:t xml:space="preserve">muuttaa pois</w:t>
      </w:r>
    </w:p>
    <w:p>
      <w:r>
        <w:rPr>
          <w:b/>
        </w:rPr>
        <w:t xml:space="preserve">Tulos</w:t>
      </w:r>
    </w:p>
    <w:p>
      <w:r>
        <w:t xml:space="preserve">käyttää meikkiä</w:t>
      </w:r>
    </w:p>
    <w:p>
      <w:r>
        <w:rPr>
          <w:b/>
        </w:rPr>
        <w:t xml:space="preserve">Esimerkki 7.2732</w:t>
      </w:r>
    </w:p>
    <w:p>
      <w:r>
        <w:t xml:space="preserve">nimittää vaatekappaleen, jota jotkut naiset pyrkivät pitämään mahdollisimman tiukkana.</w:t>
      </w:r>
    </w:p>
    <w:p>
      <w:r>
        <w:rPr>
          <w:b/>
        </w:rPr>
        <w:t xml:space="preserve">Tulos</w:t>
      </w:r>
    </w:p>
    <w:p>
      <w:r>
        <w:t xml:space="preserve">farkut/housut</w:t>
      </w:r>
    </w:p>
    <w:p>
      <w:r>
        <w:rPr>
          <w:b/>
        </w:rPr>
        <w:t xml:space="preserve">Tulos</w:t>
      </w:r>
    </w:p>
    <w:p>
      <w:r>
        <w:t xml:space="preserve">hameet</w:t>
      </w:r>
    </w:p>
    <w:p>
      <w:r>
        <w:rPr>
          <w:b/>
        </w:rPr>
        <w:t xml:space="preserve">Tulos</w:t>
      </w:r>
    </w:p>
    <w:p>
      <w:r>
        <w:t xml:space="preserve">paidat</w:t>
      </w:r>
    </w:p>
    <w:p>
      <w:r>
        <w:rPr>
          <w:b/>
        </w:rPr>
        <w:t xml:space="preserve">Esimerkki 7.2733</w:t>
      </w:r>
    </w:p>
    <w:p>
      <w:r>
        <w:t xml:space="preserve">Nimeä ilmaisu, jota pienet lapset käyttävät, kun heidän on mentävä kylpyhuoneeseen.</w:t>
      </w:r>
    </w:p>
    <w:p>
      <w:r>
        <w:rPr>
          <w:b/>
        </w:rPr>
        <w:t xml:space="preserve">Tulos</w:t>
      </w:r>
    </w:p>
    <w:p>
      <w:r>
        <w:t xml:space="preserve">Minun on mentävä pissalle.</w:t>
      </w:r>
    </w:p>
    <w:p>
      <w:r>
        <w:rPr>
          <w:b/>
        </w:rPr>
        <w:t xml:space="preserve">Tulos</w:t>
      </w:r>
    </w:p>
    <w:p>
      <w:r>
        <w:t xml:space="preserve">Minun on mentävä pissalle.</w:t>
      </w:r>
    </w:p>
    <w:p>
      <w:r>
        <w:rPr>
          <w:b/>
        </w:rPr>
        <w:t xml:space="preserve">Tulos</w:t>
      </w:r>
    </w:p>
    <w:p>
      <w:r>
        <w:t xml:space="preserve">kakka kakka</w:t>
      </w:r>
    </w:p>
    <w:p>
      <w:r>
        <w:rPr>
          <w:b/>
        </w:rPr>
        <w:t xml:space="preserve">Tulos</w:t>
      </w:r>
    </w:p>
    <w:p>
      <w:r>
        <w:t xml:space="preserve">Täytyy mennä pissalle.</w:t>
      </w:r>
    </w:p>
    <w:p>
      <w:r>
        <w:rPr>
          <w:b/>
        </w:rPr>
        <w:t xml:space="preserve">Esimerkki 7.2734</w:t>
      </w:r>
    </w:p>
    <w:p>
      <w:r>
        <w:t xml:space="preserve">mainitse syy, miksi voisit tarjota bussipaikkasi jollekin toiselle.</w:t>
      </w:r>
    </w:p>
    <w:p>
      <w:r>
        <w:rPr>
          <w:b/>
        </w:rPr>
        <w:t xml:space="preserve">Tulos</w:t>
      </w:r>
    </w:p>
    <w:p>
      <w:r>
        <w:t xml:space="preserve">iäkkäät</w:t>
      </w:r>
    </w:p>
    <w:p>
      <w:r>
        <w:rPr>
          <w:b/>
        </w:rPr>
        <w:t xml:space="preserve">Tulos</w:t>
      </w:r>
    </w:p>
    <w:p>
      <w:r>
        <w:t xml:space="preserve">raskaana</w:t>
      </w:r>
    </w:p>
    <w:p>
      <w:r>
        <w:rPr>
          <w:b/>
        </w:rPr>
        <w:t xml:space="preserve">Tulos</w:t>
      </w:r>
    </w:p>
    <w:p>
      <w:r>
        <w:t xml:space="preserve">työkyvyttömyys</w:t>
      </w:r>
    </w:p>
    <w:p>
      <w:r>
        <w:rPr>
          <w:b/>
        </w:rPr>
        <w:t xml:space="preserve">Tulos</w:t>
      </w:r>
    </w:p>
    <w:p>
      <w:r>
        <w:t xml:space="preserve">kädet täynnä</w:t>
      </w:r>
    </w:p>
    <w:p>
      <w:r>
        <w:rPr>
          <w:b/>
        </w:rPr>
        <w:t xml:space="preserve">Esimerkki 7.2735</w:t>
      </w:r>
    </w:p>
    <w:p>
      <w:r>
        <w:t xml:space="preserve">nimeä jotain, jonka ihmiset usein ohittavat</w:t>
      </w:r>
    </w:p>
    <w:p>
      <w:r>
        <w:rPr>
          <w:b/>
        </w:rPr>
        <w:t xml:space="preserve">Tulos</w:t>
      </w:r>
    </w:p>
    <w:p>
      <w:r>
        <w:t xml:space="preserve">lounas/ateriat</w:t>
      </w:r>
    </w:p>
    <w:p>
      <w:r>
        <w:rPr>
          <w:b/>
        </w:rPr>
        <w:t xml:space="preserve">Tulos</w:t>
      </w:r>
    </w:p>
    <w:p>
      <w:r>
        <w:t xml:space="preserve">koulu</w:t>
      </w:r>
    </w:p>
    <w:p>
      <w:r>
        <w:rPr>
          <w:b/>
        </w:rPr>
        <w:t xml:space="preserve">Tulos</w:t>
      </w:r>
    </w:p>
    <w:p>
      <w:r>
        <w:t xml:space="preserve">kivet</w:t>
      </w:r>
    </w:p>
    <w:p>
      <w:r>
        <w:rPr>
          <w:b/>
        </w:rPr>
        <w:t xml:space="preserve">Esimerkki 7.2736</w:t>
      </w:r>
    </w:p>
    <w:p>
      <w:r>
        <w:t xml:space="preserve">Nimeä sääolosuhde, jossa vihaat ajamista</w:t>
      </w:r>
    </w:p>
    <w:p>
      <w:r>
        <w:rPr>
          <w:b/>
        </w:rPr>
        <w:t xml:space="preserve">Tulos</w:t>
      </w:r>
    </w:p>
    <w:p>
      <w:r>
        <w:t xml:space="preserve">lumi</w:t>
      </w:r>
    </w:p>
    <w:p>
      <w:r>
        <w:rPr>
          <w:b/>
        </w:rPr>
        <w:t xml:space="preserve">Tulos</w:t>
      </w:r>
    </w:p>
    <w:p>
      <w:r>
        <w:t xml:space="preserve">sade</w:t>
      </w:r>
    </w:p>
    <w:p>
      <w:r>
        <w:rPr>
          <w:b/>
        </w:rPr>
        <w:t xml:space="preserve">Tulos</w:t>
      </w:r>
    </w:p>
    <w:p>
      <w:r>
        <w:t xml:space="preserve">jäiset tiet</w:t>
      </w:r>
    </w:p>
    <w:p>
      <w:r>
        <w:rPr>
          <w:b/>
        </w:rPr>
        <w:t xml:space="preserve">Tulos</w:t>
      </w:r>
    </w:p>
    <w:p>
      <w:r>
        <w:t xml:space="preserve">räntää/ rakeita</w:t>
      </w:r>
    </w:p>
    <w:p>
      <w:r>
        <w:rPr>
          <w:b/>
        </w:rPr>
        <w:t xml:space="preserve">Tulos</w:t>
      </w:r>
    </w:p>
    <w:p>
      <w:r>
        <w:t xml:space="preserve">sumu</w:t>
      </w:r>
    </w:p>
    <w:p>
      <w:r>
        <w:rPr>
          <w:b/>
        </w:rPr>
        <w:t xml:space="preserve">Esimerkki 7.2737</w:t>
      </w:r>
    </w:p>
    <w:p>
      <w:r>
        <w:t xml:space="preserve">nimetä joku youd vihaa näy myöhässä häissäsi</w:t>
      </w:r>
    </w:p>
    <w:p>
      <w:r>
        <w:rPr>
          <w:b/>
        </w:rPr>
        <w:t xml:space="preserve">Tulos</w:t>
      </w:r>
    </w:p>
    <w:p>
      <w:r>
        <w:t xml:space="preserve">sulhanen</w:t>
      </w:r>
    </w:p>
    <w:p>
      <w:r>
        <w:rPr>
          <w:b/>
        </w:rPr>
        <w:t xml:space="preserve">Tulos</w:t>
      </w:r>
    </w:p>
    <w:p>
      <w:r>
        <w:t xml:space="preserve">morsian</w:t>
      </w:r>
    </w:p>
    <w:p>
      <w:r>
        <w:rPr>
          <w:b/>
        </w:rPr>
        <w:t xml:space="preserve">Tulos</w:t>
      </w:r>
    </w:p>
    <w:p>
      <w:r>
        <w:t xml:space="preserve">papisto</w:t>
      </w:r>
    </w:p>
    <w:p>
      <w:r>
        <w:rPr>
          <w:b/>
        </w:rPr>
        <w:t xml:space="preserve">Tulos</w:t>
      </w:r>
    </w:p>
    <w:p>
      <w:r>
        <w:t xml:space="preserve">bestman</w:t>
      </w:r>
    </w:p>
    <w:p>
      <w:r>
        <w:rPr>
          <w:b/>
        </w:rPr>
        <w:t xml:space="preserve">Tulos</w:t>
      </w:r>
    </w:p>
    <w:p>
      <w:r>
        <w:t xml:space="preserve">isä</w:t>
      </w:r>
    </w:p>
    <w:p>
      <w:r>
        <w:rPr>
          <w:b/>
        </w:rPr>
        <w:t xml:space="preserve">Esimerkki 7.2738</w:t>
      </w:r>
    </w:p>
    <w:p>
      <w:r>
        <w:t xml:space="preserve">Nimeä metsässä näkemäsi eläin, jonka näkeminen kaupungissa olisi yllättävää.</w:t>
      </w:r>
    </w:p>
    <w:p>
      <w:r>
        <w:rPr>
          <w:b/>
        </w:rPr>
        <w:t xml:space="preserve">Tulos</w:t>
      </w:r>
    </w:p>
    <w:p>
      <w:r>
        <w:t xml:space="preserve">karhu</w:t>
      </w:r>
    </w:p>
    <w:p>
      <w:r>
        <w:rPr>
          <w:b/>
        </w:rPr>
        <w:t xml:space="preserve">Tulos</w:t>
      </w:r>
    </w:p>
    <w:p>
      <w:r>
        <w:t xml:space="preserve">peura</w:t>
      </w:r>
    </w:p>
    <w:p>
      <w:r>
        <w:rPr>
          <w:b/>
        </w:rPr>
        <w:t xml:space="preserve">Tulos</w:t>
      </w:r>
    </w:p>
    <w:p>
      <w:r>
        <w:t xml:space="preserve">susi</w:t>
      </w:r>
    </w:p>
    <w:p>
      <w:r>
        <w:rPr>
          <w:b/>
        </w:rPr>
        <w:t xml:space="preserve">Tulos</w:t>
      </w:r>
    </w:p>
    <w:p>
      <w:r>
        <w:t xml:space="preserve">kettu</w:t>
      </w:r>
    </w:p>
    <w:p>
      <w:r>
        <w:rPr>
          <w:b/>
        </w:rPr>
        <w:t xml:space="preserve">Tulos</w:t>
      </w:r>
    </w:p>
    <w:p>
      <w:r>
        <w:t xml:space="preserve">puuma</w:t>
      </w:r>
    </w:p>
    <w:p>
      <w:r>
        <w:rPr>
          <w:b/>
        </w:rPr>
        <w:t xml:space="preserve">Esimerkki 7.2739</w:t>
      </w:r>
    </w:p>
    <w:p>
      <w:r>
        <w:t xml:space="preserve">nimeä jokin, joka aktivoituu veden vaikutuksesta</w:t>
      </w:r>
    </w:p>
    <w:p>
      <w:r>
        <w:rPr>
          <w:b/>
        </w:rPr>
        <w:t xml:space="preserve">Tulos</w:t>
      </w:r>
    </w:p>
    <w:p>
      <w:r>
        <w:t xml:space="preserve">saippua</w:t>
      </w:r>
    </w:p>
    <w:p>
      <w:r>
        <w:rPr>
          <w:b/>
        </w:rPr>
        <w:t xml:space="preserve">Tulos</w:t>
      </w:r>
    </w:p>
    <w:p>
      <w:r>
        <w:t xml:space="preserve">hiiva</w:t>
      </w:r>
    </w:p>
    <w:p>
      <w:r>
        <w:rPr>
          <w:b/>
        </w:rPr>
        <w:t xml:space="preserve">Tulos</w:t>
      </w:r>
    </w:p>
    <w:p>
      <w:r>
        <w:t xml:space="preserve">kahvi/ tee</w:t>
      </w:r>
    </w:p>
    <w:p>
      <w:r>
        <w:rPr>
          <w:b/>
        </w:rPr>
        <w:t xml:space="preserve">Tulos</w:t>
      </w:r>
    </w:p>
    <w:p>
      <w:r>
        <w:t xml:space="preserve">Kool Aid</w:t>
      </w:r>
    </w:p>
    <w:p>
      <w:r>
        <w:rPr>
          <w:b/>
        </w:rPr>
        <w:t xml:space="preserve">Tulos</w:t>
      </w:r>
    </w:p>
    <w:p>
      <w:r>
        <w:t xml:space="preserve">meriapinat</w:t>
      </w:r>
    </w:p>
    <w:p>
      <w:r>
        <w:rPr>
          <w:b/>
        </w:rPr>
        <w:t xml:space="preserve">Esimerkki 7.2740</w:t>
      </w:r>
    </w:p>
    <w:p>
      <w:r>
        <w:t xml:space="preserve">Nimeä sana, jota ihmiset käyttävät välttääkseen kiroilua.</w:t>
      </w:r>
    </w:p>
    <w:p>
      <w:r>
        <w:rPr>
          <w:b/>
        </w:rPr>
        <w:t xml:space="preserve">Tulos</w:t>
      </w:r>
    </w:p>
    <w:p>
      <w:r>
        <w:t xml:space="preserve">hemmetti</w:t>
      </w:r>
    </w:p>
    <w:p>
      <w:r>
        <w:rPr>
          <w:b/>
        </w:rPr>
        <w:t xml:space="preserve">Tulos</w:t>
      </w:r>
    </w:p>
    <w:p>
      <w:r>
        <w:t xml:space="preserve">ampua</w:t>
      </w:r>
    </w:p>
    <w:p>
      <w:r>
        <w:rPr>
          <w:b/>
        </w:rPr>
        <w:t xml:space="preserve">Tulos</w:t>
      </w:r>
    </w:p>
    <w:p>
      <w:r>
        <w:t xml:space="preserve">dang</w:t>
      </w:r>
    </w:p>
    <w:p>
      <w:r>
        <w:rPr>
          <w:b/>
        </w:rPr>
        <w:t xml:space="preserve">Tulos</w:t>
      </w:r>
    </w:p>
    <w:p>
      <w:r>
        <w:t xml:space="preserve">fudge</w:t>
      </w:r>
    </w:p>
    <w:p>
      <w:r>
        <w:rPr>
          <w:b/>
        </w:rPr>
        <w:t xml:space="preserve">Tulos</w:t>
      </w:r>
    </w:p>
    <w:p>
      <w:r>
        <w:t xml:space="preserve">Jukra</w:t>
      </w:r>
    </w:p>
    <w:p>
      <w:r>
        <w:rPr>
          <w:b/>
        </w:rPr>
        <w:t xml:space="preserve">Esimerkki 7.2741</w:t>
      </w:r>
    </w:p>
    <w:p>
      <w:r>
        <w:t xml:space="preserve">Kerro syy, miksi henkilö, jolla on auto, soittaisi taksin.</w:t>
      </w:r>
    </w:p>
    <w:p>
      <w:r>
        <w:rPr>
          <w:b/>
        </w:rPr>
        <w:t xml:space="preserve">Tulos</w:t>
      </w:r>
    </w:p>
    <w:p>
      <w:r>
        <w:t xml:space="preserve">juonut</w:t>
      </w:r>
    </w:p>
    <w:p>
      <w:r>
        <w:rPr>
          <w:b/>
        </w:rPr>
        <w:t xml:space="preserve">Tulos</w:t>
      </w:r>
    </w:p>
    <w:p>
      <w:r>
        <w:t xml:space="preserve">auton ongelmat</w:t>
      </w:r>
    </w:p>
    <w:p>
      <w:r>
        <w:rPr>
          <w:b/>
        </w:rPr>
        <w:t xml:space="preserve">Tulos</w:t>
      </w:r>
    </w:p>
    <w:p>
      <w:r>
        <w:t xml:space="preserve">huono sää</w:t>
      </w:r>
    </w:p>
    <w:p>
      <w:r>
        <w:rPr>
          <w:b/>
        </w:rPr>
        <w:t xml:space="preserve">Tulos</w:t>
      </w:r>
    </w:p>
    <w:p>
      <w:r>
        <w:t xml:space="preserve">menossa lentokentälle</w:t>
      </w:r>
    </w:p>
    <w:p>
      <w:r>
        <w:rPr>
          <w:b/>
        </w:rPr>
        <w:t xml:space="preserve">Esimerkki 7.2742</w:t>
      </w:r>
    </w:p>
    <w:p>
      <w:r>
        <w:t xml:space="preserve">nimeä jotain sellaista, jonka luultavasti löytäisit vauvan makuuhuoneesta.</w:t>
      </w:r>
    </w:p>
    <w:p>
      <w:r>
        <w:rPr>
          <w:b/>
        </w:rPr>
        <w:t xml:space="preserve">Tulos</w:t>
      </w:r>
    </w:p>
    <w:p>
      <w:r>
        <w:t xml:space="preserve">pinnasänky</w:t>
      </w:r>
    </w:p>
    <w:p>
      <w:r>
        <w:rPr>
          <w:b/>
        </w:rPr>
        <w:t xml:space="preserve">Tulos</w:t>
      </w:r>
    </w:p>
    <w:p>
      <w:r>
        <w:t xml:space="preserve">vaipat</w:t>
      </w:r>
    </w:p>
    <w:p>
      <w:r>
        <w:rPr>
          <w:b/>
        </w:rPr>
        <w:t xml:space="preserve">Tulos</w:t>
      </w:r>
    </w:p>
    <w:p>
      <w:r>
        <w:t xml:space="preserve">vaihtopöytä</w:t>
      </w:r>
    </w:p>
    <w:p>
      <w:r>
        <w:rPr>
          <w:b/>
        </w:rPr>
        <w:t xml:space="preserve">Esimerkki 7.2743</w:t>
      </w:r>
    </w:p>
    <w:p>
      <w:r>
        <w:t xml:space="preserve">nimeä jotain, mitä muinaiset esi-isämme saattoivat tanssia juhliakseen.</w:t>
      </w:r>
    </w:p>
    <w:p>
      <w:r>
        <w:rPr>
          <w:b/>
        </w:rPr>
        <w:t xml:space="preserve">Tulos</w:t>
      </w:r>
    </w:p>
    <w:p>
      <w:r>
        <w:t xml:space="preserve">sade</w:t>
      </w:r>
    </w:p>
    <w:p>
      <w:r>
        <w:rPr>
          <w:b/>
        </w:rPr>
        <w:t xml:space="preserve">Tulos</w:t>
      </w:r>
    </w:p>
    <w:p>
      <w:r>
        <w:t xml:space="preserve">häät</w:t>
      </w:r>
    </w:p>
    <w:p>
      <w:r>
        <w:rPr>
          <w:b/>
        </w:rPr>
        <w:t xml:space="preserve">Tulos</w:t>
      </w:r>
    </w:p>
    <w:p>
      <w:r>
        <w:t xml:space="preserve">syntymä</w:t>
      </w:r>
    </w:p>
    <w:p>
      <w:r>
        <w:rPr>
          <w:b/>
        </w:rPr>
        <w:t xml:space="preserve">Tulos</w:t>
      </w:r>
    </w:p>
    <w:p>
      <w:r>
        <w:t xml:space="preserve">ruoan löytäminen</w:t>
      </w:r>
    </w:p>
    <w:p>
      <w:r>
        <w:rPr>
          <w:b/>
        </w:rPr>
        <w:t xml:space="preserve">Esimerkki 7.2744</w:t>
      </w:r>
    </w:p>
    <w:p>
      <w:r>
        <w:t xml:space="preserve">nimeä jotain, mikä huonolta golfarilta usein loppuu...</w:t>
      </w:r>
    </w:p>
    <w:p>
      <w:r>
        <w:rPr>
          <w:b/>
        </w:rPr>
        <w:t xml:space="preserve">Tulos</w:t>
      </w:r>
    </w:p>
    <w:p>
      <w:r>
        <w:t xml:space="preserve">golfpallot</w:t>
      </w:r>
    </w:p>
    <w:p>
      <w:r>
        <w:rPr>
          <w:b/>
        </w:rPr>
        <w:t xml:space="preserve">Tulos</w:t>
      </w:r>
    </w:p>
    <w:p>
      <w:r>
        <w:t xml:space="preserve">tees</w:t>
      </w:r>
    </w:p>
    <w:p>
      <w:r>
        <w:rPr>
          <w:b/>
        </w:rPr>
        <w:t xml:space="preserve">Tulos</w:t>
      </w:r>
    </w:p>
    <w:p>
      <w:r>
        <w:t xml:space="preserve">kärsivällisyys</w:t>
      </w:r>
    </w:p>
    <w:p>
      <w:r>
        <w:rPr>
          <w:b/>
        </w:rPr>
        <w:t xml:space="preserve">Tulos</w:t>
      </w:r>
    </w:p>
    <w:p>
      <w:r>
        <w:t xml:space="preserve">seurat</w:t>
      </w:r>
    </w:p>
    <w:p>
      <w:r>
        <w:rPr>
          <w:b/>
        </w:rPr>
        <w:t xml:space="preserve">Tulos</w:t>
      </w:r>
    </w:p>
    <w:p>
      <w:r>
        <w:t xml:space="preserve">energia</w:t>
      </w:r>
    </w:p>
    <w:p>
      <w:r>
        <w:rPr>
          <w:b/>
        </w:rPr>
        <w:t xml:space="preserve">Esimerkki 7.2745</w:t>
      </w:r>
    </w:p>
    <w:p>
      <w:r>
        <w:t xml:space="preserve">Kerro syy, miksi mies voi vaikuttaa liian kypsymättömältä seurusteluun...</w:t>
      </w:r>
    </w:p>
    <w:p>
      <w:r>
        <w:rPr>
          <w:b/>
        </w:rPr>
        <w:t xml:space="preserve">Tulos</w:t>
      </w:r>
    </w:p>
    <w:p>
      <w:r>
        <w:t xml:space="preserve">nuorempi mies</w:t>
      </w:r>
    </w:p>
    <w:p>
      <w:r>
        <w:rPr>
          <w:b/>
        </w:rPr>
        <w:t xml:space="preserve">Tulos</w:t>
      </w:r>
    </w:p>
    <w:p>
      <w:r>
        <w:t xml:space="preserve">asuu vanhempiensa kanssa</w:t>
      </w:r>
    </w:p>
    <w:p>
      <w:r>
        <w:rPr>
          <w:b/>
        </w:rPr>
        <w:t xml:space="preserve">Tulos</w:t>
      </w:r>
    </w:p>
    <w:p>
      <w:r>
        <w:t xml:space="preserve">ei työtä</w:t>
      </w:r>
    </w:p>
    <w:p>
      <w:r>
        <w:rPr>
          <w:b/>
        </w:rPr>
        <w:t xml:space="preserve">Tulos</w:t>
      </w:r>
    </w:p>
    <w:p>
      <w:r>
        <w:t xml:space="preserve">ei autoa</w:t>
      </w:r>
    </w:p>
    <w:p>
      <w:r>
        <w:rPr>
          <w:b/>
        </w:rPr>
        <w:t xml:space="preserve">Tulos</w:t>
      </w:r>
    </w:p>
    <w:p>
      <w:r>
        <w:t xml:space="preserve">hölmöilee</w:t>
      </w:r>
    </w:p>
    <w:p>
      <w:r>
        <w:rPr>
          <w:b/>
        </w:rPr>
        <w:t xml:space="preserve">Tulos</w:t>
      </w:r>
    </w:p>
    <w:p>
      <w:r>
        <w:t xml:space="preserve">ei rahaa</w:t>
      </w:r>
    </w:p>
    <w:p>
      <w:r>
        <w:rPr>
          <w:b/>
        </w:rPr>
        <w:t xml:space="preserve">Tulos</w:t>
      </w:r>
    </w:p>
    <w:p>
      <w:r>
        <w:t xml:space="preserve">vauvan kasvot</w:t>
      </w:r>
    </w:p>
    <w:p>
      <w:r>
        <w:rPr>
          <w:b/>
        </w:rPr>
        <w:t xml:space="preserve">Esimerkki 7.2746</w:t>
      </w:r>
    </w:p>
    <w:p>
      <w:r>
        <w:t xml:space="preserve">Nimeä henkilö, jonka edessä et haluaisi juoda kännissä.</w:t>
      </w:r>
    </w:p>
    <w:p>
      <w:r>
        <w:rPr>
          <w:b/>
        </w:rPr>
        <w:t xml:space="preserve">Tulos</w:t>
      </w:r>
    </w:p>
    <w:p>
      <w:r>
        <w:t xml:space="preserve">vanhempi</w:t>
      </w:r>
    </w:p>
    <w:p>
      <w:r>
        <w:rPr>
          <w:b/>
        </w:rPr>
        <w:t xml:space="preserve">Tulos</w:t>
      </w:r>
    </w:p>
    <w:p>
      <w:r>
        <w:t xml:space="preserve">pomo</w:t>
      </w:r>
    </w:p>
    <w:p>
      <w:r>
        <w:rPr>
          <w:b/>
        </w:rPr>
        <w:t xml:space="preserve">Tulos</w:t>
      </w:r>
    </w:p>
    <w:p>
      <w:r>
        <w:t xml:space="preserve">pastori</w:t>
      </w:r>
    </w:p>
    <w:p>
      <w:r>
        <w:rPr>
          <w:b/>
        </w:rPr>
        <w:t xml:space="preserve">Tulos</w:t>
      </w:r>
    </w:p>
    <w:p>
      <w:r>
        <w:t xml:space="preserve">poliisi</w:t>
      </w:r>
    </w:p>
    <w:p>
      <w:r>
        <w:rPr>
          <w:b/>
        </w:rPr>
        <w:t xml:space="preserve">Tulos</w:t>
      </w:r>
    </w:p>
    <w:p>
      <w:r>
        <w:t xml:space="preserve">lakien mukaan</w:t>
      </w:r>
    </w:p>
    <w:p>
      <w:r>
        <w:rPr>
          <w:b/>
        </w:rPr>
        <w:t xml:space="preserve">Esimerkki 7.2747</w:t>
      </w:r>
    </w:p>
    <w:p>
      <w:r>
        <w:t xml:space="preserve">Nimeä jokin asia, jota bakteerikammoinen ei haluaisi jakaa.</w:t>
      </w:r>
    </w:p>
    <w:p>
      <w:r>
        <w:rPr>
          <w:b/>
        </w:rPr>
        <w:t xml:space="preserve">Tulos</w:t>
      </w:r>
    </w:p>
    <w:p>
      <w:r>
        <w:t xml:space="preserve">ruoka/juoma</w:t>
      </w:r>
    </w:p>
    <w:p>
      <w:r>
        <w:rPr>
          <w:b/>
        </w:rPr>
        <w:t xml:space="preserve">Tulos</w:t>
      </w:r>
    </w:p>
    <w:p>
      <w:r>
        <w:t xml:space="preserve">Kylpyhuone</w:t>
      </w:r>
    </w:p>
    <w:p>
      <w:r>
        <w:rPr>
          <w:b/>
        </w:rPr>
        <w:t xml:space="preserve">Tulos</w:t>
      </w:r>
    </w:p>
    <w:p>
      <w:r>
        <w:t xml:space="preserve">huulirasva/meikki</w:t>
      </w:r>
    </w:p>
    <w:p>
      <w:r>
        <w:rPr>
          <w:b/>
        </w:rPr>
        <w:t xml:space="preserve">Tulos</w:t>
      </w:r>
    </w:p>
    <w:p>
      <w:r>
        <w:t xml:space="preserve">hammasharja</w:t>
      </w:r>
    </w:p>
    <w:p>
      <w:r>
        <w:rPr>
          <w:b/>
        </w:rPr>
        <w:t xml:space="preserve">Tulos</w:t>
      </w:r>
    </w:p>
    <w:p>
      <w:r>
        <w:t xml:space="preserve">pyyhe/pesulappu</w:t>
      </w:r>
    </w:p>
    <w:p>
      <w:r>
        <w:rPr>
          <w:b/>
        </w:rPr>
        <w:t xml:space="preserve">Tulos</w:t>
      </w:r>
    </w:p>
    <w:p>
      <w:r>
        <w:t xml:space="preserve">kampa/harja</w:t>
      </w:r>
    </w:p>
    <w:p>
      <w:r>
        <w:rPr>
          <w:b/>
        </w:rPr>
        <w:t xml:space="preserve">Tulos</w:t>
      </w:r>
    </w:p>
    <w:p>
      <w:r>
        <w:t xml:space="preserve">kuulokkeet</w:t>
      </w:r>
    </w:p>
    <w:p>
      <w:r>
        <w:rPr>
          <w:b/>
        </w:rPr>
        <w:t xml:space="preserve">Esimerkki 7.2748</w:t>
      </w:r>
    </w:p>
    <w:p>
      <w:r>
        <w:t xml:space="preserve">Nimeä jokin asia, jota ilman poliitikkojen olisi parempi olla</w:t>
      </w:r>
    </w:p>
    <w:p>
      <w:r>
        <w:rPr>
          <w:b/>
        </w:rPr>
        <w:t xml:space="preserve">Tulos</w:t>
      </w:r>
    </w:p>
    <w:p>
      <w:r>
        <w:t xml:space="preserve">suuria lupauksia</w:t>
      </w:r>
    </w:p>
    <w:p>
      <w:r>
        <w:rPr>
          <w:b/>
        </w:rPr>
        <w:t xml:space="preserve">Tulos</w:t>
      </w:r>
    </w:p>
    <w:p>
      <w:r>
        <w:t xml:space="preserve">raha/lahjoittajat</w:t>
      </w:r>
    </w:p>
    <w:p>
      <w:r>
        <w:rPr>
          <w:b/>
        </w:rPr>
        <w:t xml:space="preserve">Tulos</w:t>
      </w:r>
    </w:p>
    <w:p>
      <w:r>
        <w:t xml:space="preserve">skandaali</w:t>
      </w:r>
    </w:p>
    <w:p>
      <w:r>
        <w:rPr>
          <w:b/>
        </w:rPr>
        <w:t xml:space="preserve">Tulos</w:t>
      </w:r>
    </w:p>
    <w:p>
      <w:r>
        <w:t xml:space="preserve">media</w:t>
      </w:r>
    </w:p>
    <w:p>
      <w:r>
        <w:rPr>
          <w:b/>
        </w:rPr>
        <w:t xml:space="preserve">Tulos</w:t>
      </w:r>
    </w:p>
    <w:p>
      <w:r>
        <w:t xml:space="preserve">teho/valvonta</w:t>
      </w:r>
    </w:p>
    <w:p>
      <w:r>
        <w:rPr>
          <w:b/>
        </w:rPr>
        <w:t xml:space="preserve">Esimerkki 7.2749</w:t>
      </w:r>
    </w:p>
    <w:p>
      <w:r>
        <w:t xml:space="preserve">Nimeä jotain, mitä syöt, jonka mukana tulee kastiketta</w:t>
      </w:r>
    </w:p>
    <w:p>
      <w:r>
        <w:rPr>
          <w:b/>
        </w:rPr>
        <w:t xml:space="preserve">Tulos</w:t>
      </w:r>
    </w:p>
    <w:p>
      <w:r>
        <w:t xml:space="preserve">spagetti</w:t>
      </w:r>
    </w:p>
    <w:p>
      <w:r>
        <w:rPr>
          <w:b/>
        </w:rPr>
        <w:t xml:space="preserve">Tulos</w:t>
      </w:r>
    </w:p>
    <w:p>
      <w:r>
        <w:t xml:space="preserve">pizza</w:t>
      </w:r>
    </w:p>
    <w:p>
      <w:r>
        <w:rPr>
          <w:b/>
        </w:rPr>
        <w:t xml:space="preserve">Tulos</w:t>
      </w:r>
    </w:p>
    <w:p>
      <w:r>
        <w:t xml:space="preserve">kananugetit</w:t>
      </w:r>
    </w:p>
    <w:p>
      <w:r>
        <w:rPr>
          <w:b/>
        </w:rPr>
        <w:t xml:space="preserve">Tulos</w:t>
      </w:r>
    </w:p>
    <w:p>
      <w:r>
        <w:t xml:space="preserve">ranskalaiset</w:t>
      </w:r>
    </w:p>
    <w:p>
      <w:r>
        <w:rPr>
          <w:b/>
        </w:rPr>
        <w:t xml:space="preserve">Esimerkki 7.2750</w:t>
      </w:r>
    </w:p>
    <w:p>
      <w:r>
        <w:t xml:space="preserve">Nimeä paikka, jossa on usein jono naisten vessaan.</w:t>
      </w:r>
    </w:p>
    <w:p>
      <w:r>
        <w:rPr>
          <w:b/>
        </w:rPr>
        <w:t xml:space="preserve">Tulos</w:t>
      </w:r>
    </w:p>
    <w:p>
      <w:r>
        <w:t xml:space="preserve">baari</w:t>
      </w:r>
    </w:p>
    <w:p>
      <w:r>
        <w:rPr>
          <w:b/>
        </w:rPr>
        <w:t xml:space="preserve">Tulos</w:t>
      </w:r>
    </w:p>
    <w:p>
      <w:r>
        <w:t xml:space="preserve">konsertti</w:t>
      </w:r>
    </w:p>
    <w:p>
      <w:r>
        <w:rPr>
          <w:b/>
        </w:rPr>
        <w:t xml:space="preserve">Tulos</w:t>
      </w:r>
    </w:p>
    <w:p>
      <w:r>
        <w:t xml:space="preserve">ostoskeskus</w:t>
      </w:r>
    </w:p>
    <w:p>
      <w:r>
        <w:rPr>
          <w:b/>
        </w:rPr>
        <w:t xml:space="preserve">Tulos</w:t>
      </w:r>
    </w:p>
    <w:p>
      <w:r>
        <w:t xml:space="preserve">ravintola</w:t>
      </w:r>
    </w:p>
    <w:p>
      <w:r>
        <w:rPr>
          <w:b/>
        </w:rPr>
        <w:t xml:space="preserve">Tulos</w:t>
      </w:r>
    </w:p>
    <w:p>
      <w:r>
        <w:t xml:space="preserve">elokuvateatteri</w:t>
      </w:r>
    </w:p>
    <w:p>
      <w:r>
        <w:rPr>
          <w:b/>
        </w:rPr>
        <w:t xml:space="preserve">Esimerkki 7.2751</w:t>
      </w:r>
    </w:p>
    <w:p>
      <w:r>
        <w:t xml:space="preserve">Kerro jotain, mitä teet kirjastossa.</w:t>
      </w:r>
    </w:p>
    <w:p>
      <w:r>
        <w:rPr>
          <w:b/>
        </w:rPr>
        <w:t xml:space="preserve">Tulos</w:t>
      </w:r>
    </w:p>
    <w:p>
      <w:r>
        <w:t xml:space="preserve">lue</w:t>
      </w:r>
    </w:p>
    <w:p>
      <w:r>
        <w:rPr>
          <w:b/>
        </w:rPr>
        <w:t xml:space="preserve">Tulos</w:t>
      </w:r>
    </w:p>
    <w:p>
      <w:r>
        <w:t xml:space="preserve">tutkimus</w:t>
      </w:r>
    </w:p>
    <w:p>
      <w:r>
        <w:rPr>
          <w:b/>
        </w:rPr>
        <w:t xml:space="preserve">Tulos</w:t>
      </w:r>
    </w:p>
    <w:p>
      <w:r>
        <w:t xml:space="preserve">tarkistaa kirjat</w:t>
      </w:r>
    </w:p>
    <w:p>
      <w:r>
        <w:rPr>
          <w:b/>
        </w:rPr>
        <w:t xml:space="preserve">Tulos</w:t>
      </w:r>
    </w:p>
    <w:p>
      <w:r>
        <w:t xml:space="preserve">tutkimus</w:t>
      </w:r>
    </w:p>
    <w:p>
      <w:r>
        <w:rPr>
          <w:b/>
        </w:rPr>
        <w:t xml:space="preserve">Tulos</w:t>
      </w:r>
    </w:p>
    <w:p>
      <w:r>
        <w:t xml:space="preserve">käyttää tietokonetta</w:t>
      </w:r>
    </w:p>
    <w:p>
      <w:r>
        <w:rPr>
          <w:b/>
        </w:rPr>
        <w:t xml:space="preserve">Tulos</w:t>
      </w:r>
    </w:p>
    <w:p>
      <w:r>
        <w:t xml:space="preserve">ottaa valokopioita</w:t>
      </w:r>
    </w:p>
    <w:p>
      <w:r>
        <w:rPr>
          <w:b/>
        </w:rPr>
        <w:t xml:space="preserve">Esimerkki 7.2752</w:t>
      </w:r>
    </w:p>
    <w:p>
      <w:r>
        <w:t xml:space="preserve">Nimeä paikka, jossa ihmiset käyttävät talvella hyvin vähän vaatteita.</w:t>
      </w:r>
    </w:p>
    <w:p>
      <w:r>
        <w:rPr>
          <w:b/>
        </w:rPr>
        <w:t xml:space="preserve">Tulos</w:t>
      </w:r>
    </w:p>
    <w:p>
      <w:r>
        <w:t xml:space="preserve">loma</w:t>
      </w:r>
    </w:p>
    <w:p>
      <w:r>
        <w:rPr>
          <w:b/>
        </w:rPr>
        <w:t xml:space="preserve">Tulos</w:t>
      </w:r>
    </w:p>
    <w:p>
      <w:r>
        <w:t xml:space="preserve">koti</w:t>
      </w:r>
    </w:p>
    <w:p>
      <w:r>
        <w:rPr>
          <w:b/>
        </w:rPr>
        <w:t xml:space="preserve">Tulos</w:t>
      </w:r>
    </w:p>
    <w:p>
      <w:r>
        <w:t xml:space="preserve">kuntosali</w:t>
      </w:r>
    </w:p>
    <w:p>
      <w:r>
        <w:rPr>
          <w:b/>
        </w:rPr>
        <w:t xml:space="preserve">Esimerkki 7.2753</w:t>
      </w:r>
    </w:p>
    <w:p>
      <w:r>
        <w:t xml:space="preserve">nimeä kilpailutyyppi, johon voisit osallistua piirikunnan messuilla.</w:t>
      </w:r>
    </w:p>
    <w:p>
      <w:r>
        <w:rPr>
          <w:b/>
        </w:rPr>
        <w:t xml:space="preserve">Tulos</w:t>
      </w:r>
    </w:p>
    <w:p>
      <w:r>
        <w:t xml:space="preserve">syöminen</w:t>
      </w:r>
    </w:p>
    <w:p>
      <w:r>
        <w:rPr>
          <w:b/>
        </w:rPr>
        <w:t xml:space="preserve">Tulos</w:t>
      </w:r>
    </w:p>
    <w:p>
      <w:r>
        <w:t xml:space="preserve">ruoanlaitto</w:t>
      </w:r>
    </w:p>
    <w:p>
      <w:r>
        <w:rPr>
          <w:b/>
        </w:rPr>
        <w:t xml:space="preserve">Tulos</w:t>
      </w:r>
    </w:p>
    <w:p>
      <w:r>
        <w:t xml:space="preserve">kauneus</w:t>
      </w:r>
    </w:p>
    <w:p>
      <w:r>
        <w:rPr>
          <w:b/>
        </w:rPr>
        <w:t xml:space="preserve">Tulos</w:t>
      </w:r>
    </w:p>
    <w:p>
      <w:r>
        <w:t xml:space="preserve">laulaa</w:t>
      </w:r>
    </w:p>
    <w:p>
      <w:r>
        <w:rPr>
          <w:b/>
        </w:rPr>
        <w:t xml:space="preserve">Esimerkki 7.2754</w:t>
      </w:r>
    </w:p>
    <w:p>
      <w:r>
        <w:t xml:space="preserve">Nimeä peli, jota aikuiset pelaavat grillijuhlissa.</w:t>
      </w:r>
    </w:p>
    <w:p>
      <w:r>
        <w:rPr>
          <w:b/>
        </w:rPr>
        <w:t xml:space="preserve">Tulos</w:t>
      </w:r>
    </w:p>
    <w:p>
      <w:r>
        <w:t xml:space="preserve">pokeri</w:t>
      </w:r>
    </w:p>
    <w:p>
      <w:r>
        <w:rPr>
          <w:b/>
        </w:rPr>
        <w:t xml:space="preserve">Tulos</w:t>
      </w:r>
    </w:p>
    <w:p>
      <w:r>
        <w:t xml:space="preserve">hevosenkengät</w:t>
      </w:r>
    </w:p>
    <w:p>
      <w:r>
        <w:rPr>
          <w:b/>
        </w:rPr>
        <w:t xml:space="preserve">Tulos</w:t>
      </w:r>
    </w:p>
    <w:p>
      <w:r>
        <w:t xml:space="preserve">lentopallo</w:t>
      </w:r>
    </w:p>
    <w:p>
      <w:r>
        <w:rPr>
          <w:b/>
        </w:rPr>
        <w:t xml:space="preserve">Tulos</w:t>
      </w:r>
    </w:p>
    <w:p>
      <w:r>
        <w:t xml:space="preserve">baseball</w:t>
      </w:r>
    </w:p>
    <w:p>
      <w:r>
        <w:rPr>
          <w:b/>
        </w:rPr>
        <w:t xml:space="preserve">Tulos</w:t>
      </w:r>
    </w:p>
    <w:p>
      <w:r>
        <w:t xml:space="preserve">jalkapallo</w:t>
      </w:r>
    </w:p>
    <w:p>
      <w:r>
        <w:rPr>
          <w:b/>
        </w:rPr>
        <w:t xml:space="preserve">Esimerkki 7.2755</w:t>
      </w:r>
    </w:p>
    <w:p>
      <w:r>
        <w:t xml:space="preserve">Nimeä jokin, joka on tunnettu siitä, että se tuottaa paljon jälkeläisiä.</w:t>
      </w:r>
    </w:p>
    <w:p>
      <w:r>
        <w:rPr>
          <w:b/>
        </w:rPr>
        <w:t xml:space="preserve">Tulos</w:t>
      </w:r>
    </w:p>
    <w:p>
      <w:r>
        <w:t xml:space="preserve">kani</w:t>
      </w:r>
    </w:p>
    <w:p>
      <w:r>
        <w:rPr>
          <w:b/>
        </w:rPr>
        <w:t xml:space="preserve">Tulos</w:t>
      </w:r>
    </w:p>
    <w:p>
      <w:r>
        <w:t xml:space="preserve">ihmiset</w:t>
      </w:r>
    </w:p>
    <w:p>
      <w:r>
        <w:rPr>
          <w:b/>
        </w:rPr>
        <w:t xml:space="preserve">Tulos</w:t>
      </w:r>
    </w:p>
    <w:p>
      <w:r>
        <w:t xml:space="preserve">kissat</w:t>
      </w:r>
    </w:p>
    <w:p>
      <w:r>
        <w:rPr>
          <w:b/>
        </w:rPr>
        <w:t xml:space="preserve">Tulos</w:t>
      </w:r>
    </w:p>
    <w:p>
      <w:r>
        <w:t xml:space="preserve">sammakot</w:t>
      </w:r>
    </w:p>
    <w:p>
      <w:r>
        <w:rPr>
          <w:b/>
        </w:rPr>
        <w:t xml:space="preserve">Tulos</w:t>
      </w:r>
    </w:p>
    <w:p>
      <w:r>
        <w:t xml:space="preserve">koirat</w:t>
      </w:r>
    </w:p>
    <w:p>
      <w:r>
        <w:rPr>
          <w:b/>
        </w:rPr>
        <w:t xml:space="preserve">Tulos</w:t>
      </w:r>
    </w:p>
    <w:p>
      <w:r>
        <w:t xml:space="preserve">kukkia</w:t>
      </w:r>
    </w:p>
    <w:p>
      <w:r>
        <w:rPr>
          <w:b/>
        </w:rPr>
        <w:t xml:space="preserve">Esimerkki 7.2756</w:t>
      </w:r>
    </w:p>
    <w:p>
      <w:r>
        <w:t xml:space="preserve">Nimeä lahja, jonka aikuiset usein antavat toisilleen ja joka olisi outoa antaa lapselle.</w:t>
      </w:r>
    </w:p>
    <w:p>
      <w:r>
        <w:rPr>
          <w:b/>
        </w:rPr>
        <w:t xml:space="preserve">Tulos</w:t>
      </w:r>
    </w:p>
    <w:p>
      <w:r>
        <w:t xml:space="preserve">kukkia</w:t>
      </w:r>
    </w:p>
    <w:p>
      <w:r>
        <w:rPr>
          <w:b/>
        </w:rPr>
        <w:t xml:space="preserve">Tulos</w:t>
      </w:r>
    </w:p>
    <w:p>
      <w:r>
        <w:t xml:space="preserve">alkoholi</w:t>
      </w:r>
    </w:p>
    <w:p>
      <w:r>
        <w:rPr>
          <w:b/>
        </w:rPr>
        <w:t xml:space="preserve">Tulos</w:t>
      </w:r>
    </w:p>
    <w:p>
      <w:r>
        <w:t xml:space="preserve">rahaa</w:t>
      </w:r>
    </w:p>
    <w:p>
      <w:r>
        <w:rPr>
          <w:b/>
        </w:rPr>
        <w:t xml:space="preserve">Tulos</w:t>
      </w:r>
    </w:p>
    <w:p>
      <w:r>
        <w:t xml:space="preserve">korut</w:t>
      </w:r>
    </w:p>
    <w:p>
      <w:r>
        <w:rPr>
          <w:b/>
        </w:rPr>
        <w:t xml:space="preserve">Tulos</w:t>
      </w:r>
    </w:p>
    <w:p>
      <w:r>
        <w:t xml:space="preserve">hajuvesi</w:t>
      </w:r>
    </w:p>
    <w:p>
      <w:r>
        <w:rPr>
          <w:b/>
        </w:rPr>
        <w:t xml:space="preserve">Esimerkki 7.2757</w:t>
      </w:r>
    </w:p>
    <w:p>
      <w:r>
        <w:t xml:space="preserve">Nimeä yhdysvaltalainen kaupunki, joka on tunnettu hyvästä säästä.</w:t>
      </w:r>
    </w:p>
    <w:p>
      <w:r>
        <w:rPr>
          <w:b/>
        </w:rPr>
        <w:t xml:space="preserve">Tulos</w:t>
      </w:r>
    </w:p>
    <w:p>
      <w:r>
        <w:t xml:space="preserve">miami</w:t>
      </w:r>
    </w:p>
    <w:p>
      <w:r>
        <w:rPr>
          <w:b/>
        </w:rPr>
        <w:t xml:space="preserve">Tulos</w:t>
      </w:r>
    </w:p>
    <w:p>
      <w:r>
        <w:t xml:space="preserve">san diego</w:t>
      </w:r>
    </w:p>
    <w:p>
      <w:r>
        <w:rPr>
          <w:b/>
        </w:rPr>
        <w:t xml:space="preserve">Tulos</w:t>
      </w:r>
    </w:p>
    <w:p>
      <w:r>
        <w:t xml:space="preserve">phoenix</w:t>
      </w:r>
    </w:p>
    <w:p>
      <w:r>
        <w:rPr>
          <w:b/>
        </w:rPr>
        <w:t xml:space="preserve">Tulos</w:t>
      </w:r>
    </w:p>
    <w:p>
      <w:r>
        <w:t xml:space="preserve">los angeles</w:t>
      </w:r>
    </w:p>
    <w:p>
      <w:r>
        <w:rPr>
          <w:b/>
        </w:rPr>
        <w:t xml:space="preserve">Tulos</w:t>
      </w:r>
    </w:p>
    <w:p>
      <w:r>
        <w:t xml:space="preserve">san francisco</w:t>
      </w:r>
    </w:p>
    <w:p>
      <w:r>
        <w:rPr>
          <w:b/>
        </w:rPr>
        <w:t xml:space="preserve">Tulos</w:t>
      </w:r>
    </w:p>
    <w:p>
      <w:r>
        <w:t xml:space="preserve">jacksonville</w:t>
      </w:r>
    </w:p>
    <w:p>
      <w:r>
        <w:rPr>
          <w:b/>
        </w:rPr>
        <w:t xml:space="preserve">Esimerkki 7.2758</w:t>
      </w:r>
    </w:p>
    <w:p>
      <w:r>
        <w:t xml:space="preserve">mainitse yksi tapa, jolla toivot elämäsi olevan kuin Hollywood-elokuva.</w:t>
      </w:r>
    </w:p>
    <w:p>
      <w:r>
        <w:rPr>
          <w:b/>
        </w:rPr>
        <w:t xml:space="preserve">Tulos</w:t>
      </w:r>
    </w:p>
    <w:p>
      <w:r>
        <w:t xml:space="preserve">on paljon rahaa</w:t>
      </w:r>
    </w:p>
    <w:p>
      <w:r>
        <w:rPr>
          <w:b/>
        </w:rPr>
        <w:t xml:space="preserve">Tulos</w:t>
      </w:r>
    </w:p>
    <w:p>
      <w:r>
        <w:t xml:space="preserve">löytää todellisen rakkauden</w:t>
      </w:r>
    </w:p>
    <w:p>
      <w:r>
        <w:rPr>
          <w:b/>
        </w:rPr>
        <w:t xml:space="preserve">Tulos</w:t>
      </w:r>
    </w:p>
    <w:p>
      <w:r>
        <w:t xml:space="preserve">asua mukavassa talossa</w:t>
      </w:r>
    </w:p>
    <w:p>
      <w:r>
        <w:rPr>
          <w:b/>
        </w:rPr>
        <w:t xml:space="preserve">Tulos</w:t>
      </w:r>
    </w:p>
    <w:p>
      <w:r>
        <w:t xml:space="preserve">paljon draamaa</w:t>
      </w:r>
    </w:p>
    <w:p>
      <w:r>
        <w:rPr>
          <w:b/>
        </w:rPr>
        <w:t xml:space="preserve">Tulos</w:t>
      </w:r>
    </w:p>
    <w:p>
      <w:r>
        <w:t xml:space="preserve">onnellinen loppu</w:t>
      </w:r>
    </w:p>
    <w:p>
      <w:r>
        <w:rPr>
          <w:b/>
        </w:rPr>
        <w:t xml:space="preserve">Esimerkki 7.2759</w:t>
      </w:r>
    </w:p>
    <w:p>
      <w:r>
        <w:t xml:space="preserve">nimeä jokin tietty asia, joka kasaantuu, ennen kuin ehdit käsitellä sitä.</w:t>
      </w:r>
    </w:p>
    <w:p>
      <w:r>
        <w:rPr>
          <w:b/>
        </w:rPr>
        <w:t xml:space="preserve">Tulos</w:t>
      </w:r>
    </w:p>
    <w:p>
      <w:r>
        <w:t xml:space="preserve">pesula</w:t>
      </w:r>
    </w:p>
    <w:p>
      <w:r>
        <w:rPr>
          <w:b/>
        </w:rPr>
        <w:t xml:space="preserve">Tulos</w:t>
      </w:r>
    </w:p>
    <w:p>
      <w:r>
        <w:t xml:space="preserve">laskut</w:t>
      </w:r>
    </w:p>
    <w:p>
      <w:r>
        <w:rPr>
          <w:b/>
        </w:rPr>
        <w:t xml:space="preserve">Tulos</w:t>
      </w:r>
    </w:p>
    <w:p>
      <w:r>
        <w:t xml:space="preserve">astiat</w:t>
      </w:r>
    </w:p>
    <w:p>
      <w:r>
        <w:rPr>
          <w:b/>
        </w:rPr>
        <w:t xml:space="preserve">Tulos</w:t>
      </w:r>
    </w:p>
    <w:p>
      <w:r>
        <w:t xml:space="preserve">roskat</w:t>
      </w:r>
    </w:p>
    <w:p>
      <w:r>
        <w:rPr>
          <w:b/>
        </w:rPr>
        <w:t xml:space="preserve">Tulos</w:t>
      </w:r>
    </w:p>
    <w:p>
      <w:r>
        <w:t xml:space="preserve">posti</w:t>
      </w:r>
    </w:p>
    <w:p>
      <w:r>
        <w:rPr>
          <w:b/>
        </w:rPr>
        <w:t xml:space="preserve">Tulos</w:t>
      </w:r>
    </w:p>
    <w:p>
      <w:r>
        <w:t xml:space="preserve">lehdet</w:t>
      </w:r>
    </w:p>
    <w:p>
      <w:r>
        <w:rPr>
          <w:b/>
        </w:rPr>
        <w:t xml:space="preserve">Tulos</w:t>
      </w:r>
    </w:p>
    <w:p>
      <w:r>
        <w:t xml:space="preserve">lumi</w:t>
      </w:r>
    </w:p>
    <w:p>
      <w:r>
        <w:rPr>
          <w:b/>
        </w:rPr>
        <w:t xml:space="preserve">Esimerkki 7.2760</w:t>
      </w:r>
    </w:p>
    <w:p>
      <w:r>
        <w:t xml:space="preserve">nimeä eläin, jolla on todella pitkät jalat.</w:t>
      </w:r>
    </w:p>
    <w:p>
      <w:r>
        <w:rPr>
          <w:b/>
        </w:rPr>
        <w:t xml:space="preserve">Tulos</w:t>
      </w:r>
    </w:p>
    <w:p>
      <w:r>
        <w:t xml:space="preserve">kirahvi</w:t>
      </w:r>
    </w:p>
    <w:p>
      <w:r>
        <w:rPr>
          <w:b/>
        </w:rPr>
        <w:t xml:space="preserve">Tulos</w:t>
      </w:r>
    </w:p>
    <w:p>
      <w:r>
        <w:t xml:space="preserve">strutsi</w:t>
      </w:r>
    </w:p>
    <w:p>
      <w:r>
        <w:rPr>
          <w:b/>
        </w:rPr>
        <w:t xml:space="preserve">Tulos</w:t>
      </w:r>
    </w:p>
    <w:p>
      <w:r>
        <w:t xml:space="preserve">sammakko</w:t>
      </w:r>
    </w:p>
    <w:p>
      <w:r>
        <w:rPr>
          <w:b/>
        </w:rPr>
        <w:t xml:space="preserve">Tulos</w:t>
      </w:r>
    </w:p>
    <w:p>
      <w:r>
        <w:t xml:space="preserve">hevonen</w:t>
      </w:r>
    </w:p>
    <w:p>
      <w:r>
        <w:rPr>
          <w:b/>
        </w:rPr>
        <w:t xml:space="preserve">Tulos</w:t>
      </w:r>
    </w:p>
    <w:p>
      <w:r>
        <w:t xml:space="preserve">gaselli</w:t>
      </w:r>
    </w:p>
    <w:p>
      <w:r>
        <w:rPr>
          <w:b/>
        </w:rPr>
        <w:t xml:space="preserve">Tulos</w:t>
      </w:r>
    </w:p>
    <w:p>
      <w:r>
        <w:t xml:space="preserve">kameli</w:t>
      </w:r>
    </w:p>
    <w:p>
      <w:r>
        <w:rPr>
          <w:b/>
        </w:rPr>
        <w:t xml:space="preserve">Esimerkki 7.2761</w:t>
      </w:r>
    </w:p>
    <w:p>
      <w:r>
        <w:t xml:space="preserve">nimeä jokin tietty asia, jonka kirjoittamiseen sinulla ei usein ole tilaa.</w:t>
      </w:r>
    </w:p>
    <w:p>
      <w:r>
        <w:rPr>
          <w:b/>
        </w:rPr>
        <w:t xml:space="preserve">Tulos</w:t>
      </w:r>
    </w:p>
    <w:p>
      <w:r>
        <w:t xml:space="preserve">tarkista</w:t>
      </w:r>
    </w:p>
    <w:p>
      <w:r>
        <w:rPr>
          <w:b/>
        </w:rPr>
        <w:t xml:space="preserve">Tulos</w:t>
      </w:r>
    </w:p>
    <w:p>
      <w:r>
        <w:t xml:space="preserve">onnittelukortti</w:t>
      </w:r>
    </w:p>
    <w:p>
      <w:r>
        <w:rPr>
          <w:b/>
        </w:rPr>
        <w:t xml:space="preserve">Tulos</w:t>
      </w:r>
    </w:p>
    <w:p>
      <w:r>
        <w:t xml:space="preserve">post it note</w:t>
      </w:r>
    </w:p>
    <w:p>
      <w:r>
        <w:rPr>
          <w:b/>
        </w:rPr>
        <w:t xml:space="preserve">Tulos</w:t>
      </w:r>
    </w:p>
    <w:p>
      <w:r>
        <w:t xml:space="preserve">käsi</w:t>
      </w:r>
    </w:p>
    <w:p>
      <w:r>
        <w:rPr>
          <w:b/>
        </w:rPr>
        <w:t xml:space="preserve">Tulos</w:t>
      </w:r>
    </w:p>
    <w:p>
      <w:r>
        <w:t xml:space="preserve">kirjekuori</w:t>
      </w:r>
    </w:p>
    <w:p>
      <w:r>
        <w:rPr>
          <w:b/>
        </w:rPr>
        <w:t xml:space="preserve">Tulos</w:t>
      </w:r>
    </w:p>
    <w:p>
      <w:r>
        <w:t xml:space="preserve">muistikirjan sivu</w:t>
      </w:r>
    </w:p>
    <w:p>
      <w:r>
        <w:rPr>
          <w:b/>
        </w:rPr>
        <w:t xml:space="preserve">Tulos</w:t>
      </w:r>
    </w:p>
    <w:p>
      <w:r>
        <w:t xml:space="preserve">hakemus</w:t>
      </w:r>
    </w:p>
    <w:p>
      <w:r>
        <w:rPr>
          <w:b/>
        </w:rPr>
        <w:t xml:space="preserve">Esimerkki 7.2762</w:t>
      </w:r>
    </w:p>
    <w:p>
      <w:r>
        <w:t xml:space="preserve">nimeä jotain, jota puristat ennen kuin ostat sen.</w:t>
      </w:r>
    </w:p>
    <w:p>
      <w:r>
        <w:rPr>
          <w:b/>
        </w:rPr>
        <w:t xml:space="preserve">Tulos</w:t>
      </w:r>
    </w:p>
    <w:p>
      <w:r>
        <w:t xml:space="preserve">tomaatit</w:t>
      </w:r>
    </w:p>
    <w:p>
      <w:r>
        <w:rPr>
          <w:b/>
        </w:rPr>
        <w:t xml:space="preserve">Tulos</w:t>
      </w:r>
    </w:p>
    <w:p>
      <w:r>
        <w:t xml:space="preserve">meloni</w:t>
      </w:r>
    </w:p>
    <w:p>
      <w:r>
        <w:rPr>
          <w:b/>
        </w:rPr>
        <w:t xml:space="preserve">Tulos</w:t>
      </w:r>
    </w:p>
    <w:p>
      <w:r>
        <w:t xml:space="preserve">leipä</w:t>
      </w:r>
    </w:p>
    <w:p>
      <w:r>
        <w:rPr>
          <w:b/>
        </w:rPr>
        <w:t xml:space="preserve">Tulos</w:t>
      </w:r>
    </w:p>
    <w:p>
      <w:r>
        <w:t xml:space="preserve">oranssi</w:t>
      </w:r>
    </w:p>
    <w:p>
      <w:r>
        <w:rPr>
          <w:b/>
        </w:rPr>
        <w:t xml:space="preserve">Tulos</w:t>
      </w:r>
    </w:p>
    <w:p>
      <w:r>
        <w:t xml:space="preserve">WC-paperi</w:t>
      </w:r>
    </w:p>
    <w:p>
      <w:r>
        <w:rPr>
          <w:b/>
        </w:rPr>
        <w:t xml:space="preserve">Tulos</w:t>
      </w:r>
    </w:p>
    <w:p>
      <w:r>
        <w:t xml:space="preserve">sitruuna</w:t>
      </w:r>
    </w:p>
    <w:p>
      <w:r>
        <w:rPr>
          <w:b/>
        </w:rPr>
        <w:t xml:space="preserve">Esimerkki 7.2763</w:t>
      </w:r>
    </w:p>
    <w:p>
      <w:r>
        <w:t xml:space="preserve">Nimeä julkinen paikka, jossa haluat välittömästi pestä kätesi heti poistuttuasi.</w:t>
      </w:r>
    </w:p>
    <w:p>
      <w:r>
        <w:rPr>
          <w:b/>
        </w:rPr>
        <w:t xml:space="preserve">Tulos</w:t>
      </w:r>
    </w:p>
    <w:p>
      <w:r>
        <w:t xml:space="preserve">sairaala</w:t>
      </w:r>
    </w:p>
    <w:p>
      <w:r>
        <w:rPr>
          <w:b/>
        </w:rPr>
        <w:t xml:space="preserve">Tulos</w:t>
      </w:r>
    </w:p>
    <w:p>
      <w:r>
        <w:t xml:space="preserve">ravintola</w:t>
      </w:r>
    </w:p>
    <w:p>
      <w:r>
        <w:rPr>
          <w:b/>
        </w:rPr>
        <w:t xml:space="preserve">Tulos</w:t>
      </w:r>
    </w:p>
    <w:p>
      <w:r>
        <w:t xml:space="preserve">eläintarha</w:t>
      </w:r>
    </w:p>
    <w:p>
      <w:r>
        <w:rPr>
          <w:b/>
        </w:rPr>
        <w:t xml:space="preserve">Tulos</w:t>
      </w:r>
    </w:p>
    <w:p>
      <w:r>
        <w:t xml:space="preserve">ostoskeskus</w:t>
      </w:r>
    </w:p>
    <w:p>
      <w:r>
        <w:rPr>
          <w:b/>
        </w:rPr>
        <w:t xml:space="preserve">Tulos</w:t>
      </w:r>
    </w:p>
    <w:p>
      <w:r>
        <w:t xml:space="preserve">baari</w:t>
      </w:r>
    </w:p>
    <w:p>
      <w:r>
        <w:rPr>
          <w:b/>
        </w:rPr>
        <w:t xml:space="preserve">Tulos</w:t>
      </w:r>
    </w:p>
    <w:p>
      <w:r>
        <w:t xml:space="preserve">huoltoasema</w:t>
      </w:r>
    </w:p>
    <w:p>
      <w:r>
        <w:rPr>
          <w:b/>
        </w:rPr>
        <w:t xml:space="preserve">Esimerkki 7.2764</w:t>
      </w:r>
    </w:p>
    <w:p>
      <w:r>
        <w:t xml:space="preserve">mainitse valtio, jossa monet ihmiset asuvat eläkkeelle jäädessään.</w:t>
      </w:r>
    </w:p>
    <w:p>
      <w:r>
        <w:rPr>
          <w:b/>
        </w:rPr>
        <w:t xml:space="preserve">Tulos</w:t>
      </w:r>
    </w:p>
    <w:p>
      <w:r>
        <w:t xml:space="preserve">florida</w:t>
      </w:r>
    </w:p>
    <w:p>
      <w:r>
        <w:rPr>
          <w:b/>
        </w:rPr>
        <w:t xml:space="preserve">Tulos</w:t>
      </w:r>
    </w:p>
    <w:p>
      <w:r>
        <w:t xml:space="preserve">Kalifornia</w:t>
      </w:r>
    </w:p>
    <w:p>
      <w:r>
        <w:rPr>
          <w:b/>
        </w:rPr>
        <w:t xml:space="preserve">Tulos</w:t>
      </w:r>
    </w:p>
    <w:p>
      <w:r>
        <w:t xml:space="preserve">arizona</w:t>
      </w:r>
    </w:p>
    <w:p>
      <w:r>
        <w:rPr>
          <w:b/>
        </w:rPr>
        <w:t xml:space="preserve">Tulos</w:t>
      </w:r>
    </w:p>
    <w:p>
      <w:r>
        <w:t xml:space="preserve">hawaii</w:t>
      </w:r>
    </w:p>
    <w:p>
      <w:r>
        <w:rPr>
          <w:b/>
        </w:rPr>
        <w:t xml:space="preserve">Tulos</w:t>
      </w:r>
    </w:p>
    <w:p>
      <w:r>
        <w:t xml:space="preserve">texas</w:t>
      </w:r>
    </w:p>
    <w:p>
      <w:r>
        <w:rPr>
          <w:b/>
        </w:rPr>
        <w:t xml:space="preserve">Esimerkki 7.2765</w:t>
      </w:r>
    </w:p>
    <w:p>
      <w:r>
        <w:t xml:space="preserve">Kerro jotain, mitä teet jouluna ja syntymäpäivänäsi.</w:t>
      </w:r>
    </w:p>
    <w:p>
      <w:r>
        <w:rPr>
          <w:b/>
        </w:rPr>
        <w:t xml:space="preserve">Tulos</w:t>
      </w:r>
    </w:p>
    <w:p>
      <w:r>
        <w:t xml:space="preserve">lahjat</w:t>
      </w:r>
    </w:p>
    <w:p>
      <w:r>
        <w:rPr>
          <w:b/>
        </w:rPr>
        <w:t xml:space="preserve">Tulos</w:t>
      </w:r>
    </w:p>
    <w:p>
      <w:r>
        <w:t xml:space="preserve">syödä makeisia</w:t>
      </w:r>
    </w:p>
    <w:p>
      <w:r>
        <w:rPr>
          <w:b/>
        </w:rPr>
        <w:t xml:space="preserve">Tulos</w:t>
      </w:r>
    </w:p>
    <w:p>
      <w:r>
        <w:t xml:space="preserve">puolue</w:t>
      </w:r>
    </w:p>
    <w:p>
      <w:r>
        <w:rPr>
          <w:b/>
        </w:rPr>
        <w:t xml:space="preserve">Tulos</w:t>
      </w:r>
    </w:p>
    <w:p>
      <w:r>
        <w:t xml:space="preserve">aikaa perheen kanssa</w:t>
      </w:r>
    </w:p>
    <w:p>
      <w:r>
        <w:rPr>
          <w:b/>
        </w:rPr>
        <w:t xml:space="preserve">Tulos</w:t>
      </w:r>
    </w:p>
    <w:p>
      <w:r>
        <w:t xml:space="preserve">laulaa</w:t>
      </w:r>
    </w:p>
    <w:p>
      <w:r>
        <w:rPr>
          <w:b/>
        </w:rPr>
        <w:t xml:space="preserve">Esimerkki 7.2766</w:t>
      </w:r>
    </w:p>
    <w:p>
      <w:r>
        <w:t xml:space="preserve">Kerro syy, jonka vuoksi joku voisi valittaa hänelle tarjoillusta kahvikupista.</w:t>
      </w:r>
    </w:p>
    <w:p>
      <w:r>
        <w:rPr>
          <w:b/>
        </w:rPr>
        <w:t xml:space="preserve">Tulos</w:t>
      </w:r>
    </w:p>
    <w:p>
      <w:r>
        <w:t xml:space="preserve">kylmä</w:t>
      </w:r>
    </w:p>
    <w:p>
      <w:r>
        <w:rPr>
          <w:b/>
        </w:rPr>
        <w:t xml:space="preserve">Tulos</w:t>
      </w:r>
    </w:p>
    <w:p>
      <w:r>
        <w:t xml:space="preserve">heikko</w:t>
      </w:r>
    </w:p>
    <w:p>
      <w:r>
        <w:rPr>
          <w:b/>
        </w:rPr>
        <w:t xml:space="preserve">Esimerkki 7.2767</w:t>
      </w:r>
    </w:p>
    <w:p>
      <w:r>
        <w:t xml:space="preserve">Nimeä aavikko, jota myydään muovipakkauksissa.</w:t>
      </w:r>
    </w:p>
    <w:p>
      <w:r>
        <w:rPr>
          <w:b/>
        </w:rPr>
        <w:t xml:space="preserve">Tulos</w:t>
      </w:r>
    </w:p>
    <w:p>
      <w:r>
        <w:t xml:space="preserve">evästeet</w:t>
      </w:r>
    </w:p>
    <w:p>
      <w:r>
        <w:rPr>
          <w:b/>
        </w:rPr>
        <w:t xml:space="preserve">Tulos</w:t>
      </w:r>
    </w:p>
    <w:p>
      <w:r>
        <w:t xml:space="preserve">välipalakakku</w:t>
      </w:r>
    </w:p>
    <w:p>
      <w:r>
        <w:rPr>
          <w:b/>
        </w:rPr>
        <w:t xml:space="preserve">Tulos</w:t>
      </w:r>
    </w:p>
    <w:p>
      <w:r>
        <w:t xml:space="preserve">vanukas</w:t>
      </w:r>
    </w:p>
    <w:p>
      <w:r>
        <w:rPr>
          <w:b/>
        </w:rPr>
        <w:t xml:space="preserve">Tulos</w:t>
      </w:r>
    </w:p>
    <w:p>
      <w:r>
        <w:t xml:space="preserve">jäätelö</w:t>
      </w:r>
    </w:p>
    <w:p>
      <w:r>
        <w:rPr>
          <w:b/>
        </w:rPr>
        <w:t xml:space="preserve">Esimerkki 7.2768</w:t>
      </w:r>
    </w:p>
    <w:p>
      <w:r>
        <w:t xml:space="preserve">Kerro jotain, mitä teet estyäksesi nauramasta.</w:t>
      </w:r>
    </w:p>
    <w:p>
      <w:r>
        <w:rPr>
          <w:b/>
        </w:rPr>
        <w:t xml:space="preserve">Tulos</w:t>
      </w:r>
    </w:p>
    <w:p>
      <w:r>
        <w:t xml:space="preserve">pidätä hengitystä</w:t>
      </w:r>
    </w:p>
    <w:p>
      <w:r>
        <w:rPr>
          <w:b/>
        </w:rPr>
        <w:t xml:space="preserve">Tulos</w:t>
      </w:r>
    </w:p>
    <w:p>
      <w:r>
        <w:t xml:space="preserve">peitä suu</w:t>
      </w:r>
    </w:p>
    <w:p>
      <w:r>
        <w:rPr>
          <w:b/>
        </w:rPr>
        <w:t xml:space="preserve">Tulos</w:t>
      </w:r>
    </w:p>
    <w:p>
      <w:r>
        <w:t xml:space="preserve">purra huuleen</w:t>
      </w:r>
    </w:p>
    <w:p>
      <w:r>
        <w:rPr>
          <w:b/>
        </w:rPr>
        <w:t xml:space="preserve">Tulos</w:t>
      </w:r>
    </w:p>
    <w:p>
      <w:r>
        <w:t xml:space="preserve">ajatella jotain surullista</w:t>
      </w:r>
    </w:p>
    <w:p>
      <w:r>
        <w:rPr>
          <w:b/>
        </w:rPr>
        <w:t xml:space="preserve">Tulos</w:t>
      </w:r>
    </w:p>
    <w:p>
      <w:r>
        <w:t xml:space="preserve">katsoa poispäin</w:t>
      </w:r>
    </w:p>
    <w:p>
      <w:r>
        <w:rPr>
          <w:b/>
        </w:rPr>
        <w:t xml:space="preserve">Tulos</w:t>
      </w:r>
    </w:p>
    <w:p>
      <w:r>
        <w:t xml:space="preserve">nipistä itseäsi</w:t>
      </w:r>
    </w:p>
    <w:p>
      <w:r>
        <w:rPr>
          <w:b/>
        </w:rPr>
        <w:t xml:space="preserve">Esimerkki 7.2769</w:t>
      </w:r>
    </w:p>
    <w:p>
      <w:r>
        <w:t xml:space="preserve">Kerro paikka, johon toivot, että uskallat mennä yksin...</w:t>
      </w:r>
    </w:p>
    <w:p>
      <w:r>
        <w:rPr>
          <w:b/>
        </w:rPr>
        <w:t xml:space="preserve">Tulos</w:t>
      </w:r>
    </w:p>
    <w:p>
      <w:r>
        <w:t xml:space="preserve">kummitustalo</w:t>
      </w:r>
    </w:p>
    <w:p>
      <w:r>
        <w:rPr>
          <w:b/>
        </w:rPr>
        <w:t xml:space="preserve">Tulos</w:t>
      </w:r>
    </w:p>
    <w:p>
      <w:r>
        <w:t xml:space="preserve">hautausmaa</w:t>
      </w:r>
    </w:p>
    <w:p>
      <w:r>
        <w:rPr>
          <w:b/>
        </w:rPr>
        <w:t xml:space="preserve">Tulos</w:t>
      </w:r>
    </w:p>
    <w:p>
      <w:r>
        <w:t xml:space="preserve">häät</w:t>
      </w:r>
    </w:p>
    <w:p>
      <w:r>
        <w:rPr>
          <w:b/>
        </w:rPr>
        <w:t xml:space="preserve">Tulos</w:t>
      </w:r>
    </w:p>
    <w:p>
      <w:r>
        <w:t xml:space="preserve">ravintola</w:t>
      </w:r>
    </w:p>
    <w:p>
      <w:r>
        <w:rPr>
          <w:b/>
        </w:rPr>
        <w:t xml:space="preserve">Tulos</w:t>
      </w:r>
    </w:p>
    <w:p>
      <w:r>
        <w:t xml:space="preserve">woods</w:t>
      </w:r>
    </w:p>
    <w:p>
      <w:r>
        <w:rPr>
          <w:b/>
        </w:rPr>
        <w:t xml:space="preserve">Tulos</w:t>
      </w:r>
    </w:p>
    <w:p>
      <w:r>
        <w:t xml:space="preserve">baari</w:t>
      </w:r>
    </w:p>
    <w:p>
      <w:r>
        <w:rPr>
          <w:b/>
        </w:rPr>
        <w:t xml:space="preserve">Esimerkki 7.2770</w:t>
      </w:r>
    </w:p>
    <w:p>
      <w:r>
        <w:t xml:space="preserve">nimeä rantalaukkuun jotain, mitä ei ole useimmissa kukkaroissa.</w:t>
      </w:r>
    </w:p>
    <w:p>
      <w:r>
        <w:rPr>
          <w:b/>
        </w:rPr>
        <w:t xml:space="preserve">Tulos</w:t>
      </w:r>
    </w:p>
    <w:p>
      <w:r>
        <w:t xml:space="preserve">pyyhe</w:t>
      </w:r>
    </w:p>
    <w:p>
      <w:r>
        <w:rPr>
          <w:b/>
        </w:rPr>
        <w:t xml:space="preserve">Tulos</w:t>
      </w:r>
    </w:p>
    <w:p>
      <w:r>
        <w:t xml:space="preserve">aurinkovoide</w:t>
      </w:r>
    </w:p>
    <w:p>
      <w:r>
        <w:rPr>
          <w:b/>
        </w:rPr>
        <w:t xml:space="preserve">Tulos</w:t>
      </w:r>
    </w:p>
    <w:p>
      <w:r>
        <w:t xml:space="preserve">rantalelut</w:t>
      </w:r>
    </w:p>
    <w:p>
      <w:r>
        <w:rPr>
          <w:b/>
        </w:rPr>
        <w:t xml:space="preserve">Tulos</w:t>
      </w:r>
    </w:p>
    <w:p>
      <w:r>
        <w:t xml:space="preserve">sandaalit</w:t>
      </w:r>
    </w:p>
    <w:p>
      <w:r>
        <w:rPr>
          <w:b/>
        </w:rPr>
        <w:t xml:space="preserve">Esimerkki 7.2771</w:t>
      </w:r>
    </w:p>
    <w:p>
      <w:r>
        <w:t xml:space="preserve">nimeä jotain, jota saatat säätää, kun nouset vuokra-autoon.</w:t>
      </w:r>
    </w:p>
    <w:p>
      <w:r>
        <w:rPr>
          <w:b/>
        </w:rPr>
        <w:t xml:space="preserve">Tulos</w:t>
      </w:r>
    </w:p>
    <w:p>
      <w:r>
        <w:t xml:space="preserve">istuin</w:t>
      </w:r>
    </w:p>
    <w:p>
      <w:r>
        <w:rPr>
          <w:b/>
        </w:rPr>
        <w:t xml:space="preserve">Tulos</w:t>
      </w:r>
    </w:p>
    <w:p>
      <w:r>
        <w:t xml:space="preserve">peilit</w:t>
      </w:r>
    </w:p>
    <w:p>
      <w:r>
        <w:rPr>
          <w:b/>
        </w:rPr>
        <w:t xml:space="preserve">Esimerkki 7.2772</w:t>
      </w:r>
    </w:p>
    <w:p>
      <w:r>
        <w:t xml:space="preserve">Nimeä urheilulaji, jossa kuuluttajat ovat yhtä innoissaan kuin fanit.</w:t>
      </w:r>
    </w:p>
    <w:p>
      <w:r>
        <w:rPr>
          <w:b/>
        </w:rPr>
        <w:t xml:space="preserve">Tulos</w:t>
      </w:r>
    </w:p>
    <w:p>
      <w:r>
        <w:t xml:space="preserve">baseball</w:t>
      </w:r>
    </w:p>
    <w:p>
      <w:r>
        <w:rPr>
          <w:b/>
        </w:rPr>
        <w:t xml:space="preserve">Tulos</w:t>
      </w:r>
    </w:p>
    <w:p>
      <w:r>
        <w:t xml:space="preserve">jääkiekko</w:t>
      </w:r>
    </w:p>
    <w:p>
      <w:r>
        <w:rPr>
          <w:b/>
        </w:rPr>
        <w:t xml:space="preserve">Tulos</w:t>
      </w:r>
    </w:p>
    <w:p>
      <w:r>
        <w:t xml:space="preserve">koripallo</w:t>
      </w:r>
    </w:p>
    <w:p>
      <w:r>
        <w:rPr>
          <w:b/>
        </w:rPr>
        <w:t xml:space="preserve">Tulos</w:t>
      </w:r>
    </w:p>
    <w:p>
      <w:r>
        <w:t xml:space="preserve">jalkapallo</w:t>
      </w:r>
    </w:p>
    <w:p>
      <w:r>
        <w:rPr>
          <w:b/>
        </w:rPr>
        <w:t xml:space="preserve">Tulos</w:t>
      </w:r>
    </w:p>
    <w:p>
      <w:r>
        <w:t xml:space="preserve">nyrkkeily</w:t>
      </w:r>
    </w:p>
    <w:p>
      <w:r>
        <w:rPr>
          <w:b/>
        </w:rPr>
        <w:t xml:space="preserve">Esimerkki 7.2773</w:t>
      </w:r>
    </w:p>
    <w:p>
      <w:r>
        <w:t xml:space="preserve">nimeä suosittu uudenvuodenlupaus.</w:t>
      </w:r>
    </w:p>
    <w:p>
      <w:r>
        <w:rPr>
          <w:b/>
        </w:rPr>
        <w:t xml:space="preserve">Tulos</w:t>
      </w:r>
    </w:p>
    <w:p>
      <w:r>
        <w:t xml:space="preserve">laihtua</w:t>
      </w:r>
    </w:p>
    <w:p>
      <w:r>
        <w:rPr>
          <w:b/>
        </w:rPr>
        <w:t xml:space="preserve">Tulos</w:t>
      </w:r>
    </w:p>
    <w:p>
      <w:r>
        <w:t xml:space="preserve">lopettaa tupakointi</w:t>
      </w:r>
    </w:p>
    <w:p>
      <w:r>
        <w:rPr>
          <w:b/>
        </w:rPr>
        <w:t xml:space="preserve">Esimerkki 7.2774</w:t>
      </w:r>
    </w:p>
    <w:p>
      <w:r>
        <w:t xml:space="preserve">Nimeä jotain, mitä olet ehkä joskus käyttänyt työasun kanssa, mutta et käyttäisi sitä illalla kaupungilla.</w:t>
      </w:r>
    </w:p>
    <w:p>
      <w:r>
        <w:rPr>
          <w:b/>
        </w:rPr>
        <w:t xml:space="preserve">Tulos</w:t>
      </w:r>
    </w:p>
    <w:p>
      <w:r>
        <w:t xml:space="preserve">bowtie</w:t>
      </w:r>
    </w:p>
    <w:p>
      <w:r>
        <w:rPr>
          <w:b/>
        </w:rPr>
        <w:t xml:space="preserve">Tulos</w:t>
      </w:r>
    </w:p>
    <w:p>
      <w:r>
        <w:t xml:space="preserve">nimilappu/ virkamerkki</w:t>
      </w:r>
    </w:p>
    <w:p>
      <w:r>
        <w:rPr>
          <w:b/>
        </w:rPr>
        <w:t xml:space="preserve">Tulos</w:t>
      </w:r>
    </w:p>
    <w:p>
      <w:r>
        <w:t xml:space="preserve">lippis/ visiiri</w:t>
      </w:r>
    </w:p>
    <w:p>
      <w:r>
        <w:rPr>
          <w:b/>
        </w:rPr>
        <w:t xml:space="preserve">Tulos</w:t>
      </w:r>
    </w:p>
    <w:p>
      <w:r>
        <w:t xml:space="preserve">esiliina</w:t>
      </w:r>
    </w:p>
    <w:p>
      <w:r>
        <w:rPr>
          <w:b/>
        </w:rPr>
        <w:t xml:space="preserve">Tulos</w:t>
      </w:r>
    </w:p>
    <w:p>
      <w:r>
        <w:t xml:space="preserve">työsaappaat</w:t>
      </w:r>
    </w:p>
    <w:p>
      <w:r>
        <w:rPr>
          <w:b/>
        </w:rPr>
        <w:t xml:space="preserve">Tulos</w:t>
      </w:r>
    </w:p>
    <w:p>
      <w:r>
        <w:t xml:space="preserve">suojakypärä</w:t>
      </w:r>
    </w:p>
    <w:p>
      <w:r>
        <w:rPr>
          <w:b/>
        </w:rPr>
        <w:t xml:space="preserve">Tulos</w:t>
      </w:r>
    </w:p>
    <w:p>
      <w:r>
        <w:t xml:space="preserve">hiusverkko</w:t>
      </w:r>
    </w:p>
    <w:p>
      <w:r>
        <w:rPr>
          <w:b/>
        </w:rPr>
        <w:t xml:space="preserve">Esimerkki 7.2775</w:t>
      </w:r>
    </w:p>
    <w:p>
      <w:r>
        <w:t xml:space="preserve">Nimeä ateria, jonka useimmat ihmiset voivat valmistaa ilman reseptiä.</w:t>
      </w:r>
    </w:p>
    <w:p>
      <w:r>
        <w:rPr>
          <w:b/>
        </w:rPr>
        <w:t xml:space="preserve">Tulos</w:t>
      </w:r>
    </w:p>
    <w:p>
      <w:r>
        <w:t xml:space="preserve">munat</w:t>
      </w:r>
    </w:p>
    <w:p>
      <w:r>
        <w:rPr>
          <w:b/>
        </w:rPr>
        <w:t xml:space="preserve">Tulos</w:t>
      </w:r>
    </w:p>
    <w:p>
      <w:r>
        <w:t xml:space="preserve">spagetti</w:t>
      </w:r>
    </w:p>
    <w:p>
      <w:r>
        <w:rPr>
          <w:b/>
        </w:rPr>
        <w:t xml:space="preserve">Tulos</w:t>
      </w:r>
    </w:p>
    <w:p>
      <w:r>
        <w:t xml:space="preserve">makaronia ja juustoa</w:t>
      </w:r>
    </w:p>
    <w:p>
      <w:r>
        <w:rPr>
          <w:b/>
        </w:rPr>
        <w:t xml:space="preserve">Tulos</w:t>
      </w:r>
    </w:p>
    <w:p>
      <w:r>
        <w:t xml:space="preserve">pizza</w:t>
      </w:r>
    </w:p>
    <w:p>
      <w:r>
        <w:rPr>
          <w:b/>
        </w:rPr>
        <w:t xml:space="preserve">Esimerkki 7.2776</w:t>
      </w:r>
    </w:p>
    <w:p>
      <w:r>
        <w:t xml:space="preserve">Nimeä toiminta, jota varten käytät mukavia kenkiä.</w:t>
      </w:r>
    </w:p>
    <w:p>
      <w:r>
        <w:rPr>
          <w:b/>
        </w:rPr>
        <w:t xml:space="preserve">Tulos</w:t>
      </w:r>
    </w:p>
    <w:p>
      <w:r>
        <w:t xml:space="preserve">käynnissä</w:t>
      </w:r>
    </w:p>
    <w:p>
      <w:r>
        <w:rPr>
          <w:b/>
        </w:rPr>
        <w:t xml:space="preserve">Tulos</w:t>
      </w:r>
    </w:p>
    <w:p>
      <w:r>
        <w:t xml:space="preserve">kävely</w:t>
      </w:r>
    </w:p>
    <w:p>
      <w:r>
        <w:rPr>
          <w:b/>
        </w:rPr>
        <w:t xml:space="preserve">Tulos</w:t>
      </w:r>
    </w:p>
    <w:p>
      <w:r>
        <w:t xml:space="preserve">tanssivat</w:t>
      </w:r>
    </w:p>
    <w:p>
      <w:r>
        <w:rPr>
          <w:b/>
        </w:rPr>
        <w:t xml:space="preserve">Tulos</w:t>
      </w:r>
    </w:p>
    <w:p>
      <w:r>
        <w:t xml:space="preserve">urheilu</w:t>
      </w:r>
    </w:p>
    <w:p>
      <w:r>
        <w:rPr>
          <w:b/>
        </w:rPr>
        <w:t xml:space="preserve">Tulos</w:t>
      </w:r>
    </w:p>
    <w:p>
      <w:r>
        <w:t xml:space="preserve">harjoitus</w:t>
      </w:r>
    </w:p>
    <w:p>
      <w:r>
        <w:rPr>
          <w:b/>
        </w:rPr>
        <w:t xml:space="preserve">Tulos</w:t>
      </w:r>
    </w:p>
    <w:p>
      <w:r>
        <w:t xml:space="preserve">ostokset</w:t>
      </w:r>
    </w:p>
    <w:p>
      <w:r>
        <w:rPr>
          <w:b/>
        </w:rPr>
        <w:t xml:space="preserve">Esimerkki 7.2777</w:t>
      </w:r>
    </w:p>
    <w:p>
      <w:r>
        <w:t xml:space="preserve">nimeä yksi joulupukin poroista.</w:t>
      </w:r>
    </w:p>
    <w:p>
      <w:r>
        <w:rPr>
          <w:b/>
        </w:rPr>
        <w:t xml:space="preserve">Tulos</w:t>
      </w:r>
    </w:p>
    <w:p>
      <w:r>
        <w:t xml:space="preserve">Rudolph</w:t>
      </w:r>
    </w:p>
    <w:p>
      <w:r>
        <w:rPr>
          <w:b/>
        </w:rPr>
        <w:t xml:space="preserve">Tulos</w:t>
      </w:r>
    </w:p>
    <w:p>
      <w:r>
        <w:t xml:space="preserve">blitzen</w:t>
      </w:r>
    </w:p>
    <w:p>
      <w:r>
        <w:rPr>
          <w:b/>
        </w:rPr>
        <w:t xml:space="preserve">Esimerkki 7.2778</w:t>
      </w:r>
    </w:p>
    <w:p>
      <w:r>
        <w:t xml:space="preserve">Kerro jotain, mitä pizzalähetti vihaa työssään.</w:t>
      </w:r>
    </w:p>
    <w:p>
      <w:r>
        <w:rPr>
          <w:b/>
        </w:rPr>
        <w:t xml:space="preserve">Tulos</w:t>
      </w:r>
    </w:p>
    <w:p>
      <w:r>
        <w:t xml:space="preserve">huonoja vinkkejä</w:t>
      </w:r>
    </w:p>
    <w:p>
      <w:r>
        <w:rPr>
          <w:b/>
        </w:rPr>
        <w:t xml:space="preserve">Tulos</w:t>
      </w:r>
    </w:p>
    <w:p>
      <w:r>
        <w:t xml:space="preserve">koirat</w:t>
      </w:r>
    </w:p>
    <w:p>
      <w:r>
        <w:rPr>
          <w:b/>
        </w:rPr>
        <w:t xml:space="preserve">Tulos</w:t>
      </w:r>
    </w:p>
    <w:p>
      <w:r>
        <w:t xml:space="preserve">ajo</w:t>
      </w:r>
    </w:p>
    <w:p>
      <w:r>
        <w:rPr>
          <w:b/>
        </w:rPr>
        <w:t xml:space="preserve">Tulos</w:t>
      </w:r>
    </w:p>
    <w:p>
      <w:r>
        <w:t xml:space="preserve">huono alue</w:t>
      </w:r>
    </w:p>
    <w:p>
      <w:r>
        <w:rPr>
          <w:b/>
        </w:rPr>
        <w:t xml:space="preserve">Tulos</w:t>
      </w:r>
    </w:p>
    <w:p>
      <w:r>
        <w:t xml:space="preserve">talon löytäminen</w:t>
      </w:r>
    </w:p>
    <w:p>
      <w:r>
        <w:rPr>
          <w:b/>
        </w:rPr>
        <w:t xml:space="preserve">Tulos</w:t>
      </w:r>
    </w:p>
    <w:p>
      <w:r>
        <w:t xml:space="preserve">toimitus</w:t>
      </w:r>
    </w:p>
    <w:p>
      <w:r>
        <w:rPr>
          <w:b/>
        </w:rPr>
        <w:t xml:space="preserve">Esimerkki 7.2779</w:t>
      </w:r>
    </w:p>
    <w:p>
      <w:r>
        <w:t xml:space="preserve">Nimeä jokin asia, jota huvipuistossa on paljon.</w:t>
      </w:r>
    </w:p>
    <w:p>
      <w:r>
        <w:rPr>
          <w:b/>
        </w:rPr>
        <w:t xml:space="preserve">Tulos</w:t>
      </w:r>
    </w:p>
    <w:p>
      <w:r>
        <w:t xml:space="preserve">ratsastaa</w:t>
      </w:r>
    </w:p>
    <w:p>
      <w:r>
        <w:rPr>
          <w:b/>
        </w:rPr>
        <w:t xml:space="preserve">Tulos</w:t>
      </w:r>
    </w:p>
    <w:p>
      <w:r>
        <w:t xml:space="preserve">ihmiset</w:t>
      </w:r>
    </w:p>
    <w:p>
      <w:r>
        <w:rPr>
          <w:b/>
        </w:rPr>
        <w:t xml:space="preserve">Tulos</w:t>
      </w:r>
    </w:p>
    <w:p>
      <w:r>
        <w:t xml:space="preserve">pelit/palkinnot</w:t>
      </w:r>
    </w:p>
    <w:p>
      <w:r>
        <w:rPr>
          <w:b/>
        </w:rPr>
        <w:t xml:space="preserve">Tulos</w:t>
      </w:r>
    </w:p>
    <w:p>
      <w:r>
        <w:t xml:space="preserve">roskaruoka</w:t>
      </w:r>
    </w:p>
    <w:p>
      <w:r>
        <w:rPr>
          <w:b/>
        </w:rPr>
        <w:t xml:space="preserve">Tulos</w:t>
      </w:r>
    </w:p>
    <w:p>
      <w:r>
        <w:t xml:space="preserve">WC-tilat</w:t>
      </w:r>
    </w:p>
    <w:p>
      <w:r>
        <w:rPr>
          <w:b/>
        </w:rPr>
        <w:t xml:space="preserve">Tulos</w:t>
      </w:r>
    </w:p>
    <w:p>
      <w:r>
        <w:t xml:space="preserve">linjat</w:t>
      </w:r>
    </w:p>
    <w:p>
      <w:r>
        <w:rPr>
          <w:b/>
        </w:rPr>
        <w:t xml:space="preserve">Esimerkki 7.2780</w:t>
      </w:r>
    </w:p>
    <w:p>
      <w:r>
        <w:t xml:space="preserve">nimeä jokin, joka menee ylös ja alas</w:t>
      </w:r>
    </w:p>
    <w:p>
      <w:r>
        <w:rPr>
          <w:b/>
        </w:rPr>
        <w:t xml:space="preserve">Tulos</w:t>
      </w:r>
    </w:p>
    <w:p>
      <w:r>
        <w:t xml:space="preserve">hissi</w:t>
      </w:r>
    </w:p>
    <w:p>
      <w:r>
        <w:rPr>
          <w:b/>
        </w:rPr>
        <w:t xml:space="preserve">Tulos</w:t>
      </w:r>
    </w:p>
    <w:p>
      <w:r>
        <w:t xml:space="preserve">lämpötila</w:t>
      </w:r>
    </w:p>
    <w:p>
      <w:r>
        <w:rPr>
          <w:b/>
        </w:rPr>
        <w:t xml:space="preserve">Esimerkki 7.2781</w:t>
      </w:r>
    </w:p>
    <w:p>
      <w:r>
        <w:t xml:space="preserve">nimeä jotain, jota käytetään pihatien päällystämiseen...</w:t>
      </w:r>
    </w:p>
    <w:p>
      <w:r>
        <w:rPr>
          <w:b/>
        </w:rPr>
        <w:t xml:space="preserve">Tulos</w:t>
      </w:r>
    </w:p>
    <w:p>
      <w:r>
        <w:t xml:space="preserve">sementti</w:t>
      </w:r>
    </w:p>
    <w:p>
      <w:r>
        <w:rPr>
          <w:b/>
        </w:rPr>
        <w:t xml:space="preserve">Tulos</w:t>
      </w:r>
    </w:p>
    <w:p>
      <w:r>
        <w:t xml:space="preserve">asfaltti</w:t>
      </w:r>
    </w:p>
    <w:p>
      <w:r>
        <w:rPr>
          <w:b/>
        </w:rPr>
        <w:t xml:space="preserve">Tulos</w:t>
      </w:r>
    </w:p>
    <w:p>
      <w:r>
        <w:t xml:space="preserve">höyrynkehitin</w:t>
      </w:r>
    </w:p>
    <w:p>
      <w:r>
        <w:rPr>
          <w:b/>
        </w:rPr>
        <w:t xml:space="preserve">Tulos</w:t>
      </w:r>
    </w:p>
    <w:p>
      <w:r>
        <w:t xml:space="preserve">vesi</w:t>
      </w:r>
    </w:p>
    <w:p>
      <w:r>
        <w:rPr>
          <w:b/>
        </w:rPr>
        <w:t xml:space="preserve">Esimerkki 7.2782</w:t>
      </w:r>
    </w:p>
    <w:p>
      <w:r>
        <w:t xml:space="preserve">Nimeä jotain, mitä vauva tekee ja mitä pidettäisiin flirttailuna, jos aikuinen tekisi sen.</w:t>
      </w:r>
    </w:p>
    <w:p>
      <w:r>
        <w:rPr>
          <w:b/>
        </w:rPr>
        <w:t xml:space="preserve">Tulos</w:t>
      </w:r>
    </w:p>
    <w:p>
      <w:r>
        <w:t xml:space="preserve">puhaltaa suukkoja</w:t>
      </w:r>
    </w:p>
    <w:p>
      <w:r>
        <w:rPr>
          <w:b/>
        </w:rPr>
        <w:t xml:space="preserve">Tulos</w:t>
      </w:r>
    </w:p>
    <w:p>
      <w:r>
        <w:t xml:space="preserve">hymy</w:t>
      </w:r>
    </w:p>
    <w:p>
      <w:r>
        <w:rPr>
          <w:b/>
        </w:rPr>
        <w:t xml:space="preserve">Tulos</w:t>
      </w:r>
    </w:p>
    <w:p>
      <w:r>
        <w:t xml:space="preserve">lepakon ripset</w:t>
      </w:r>
    </w:p>
    <w:p>
      <w:r>
        <w:rPr>
          <w:b/>
        </w:rPr>
        <w:t xml:space="preserve">Tulos</w:t>
      </w:r>
    </w:p>
    <w:p>
      <w:r>
        <w:t xml:space="preserve">giggle</w:t>
      </w:r>
    </w:p>
    <w:p>
      <w:r>
        <w:rPr>
          <w:b/>
        </w:rPr>
        <w:t xml:space="preserve">Tulos</w:t>
      </w:r>
    </w:p>
    <w:p>
      <w:r>
        <w:t xml:space="preserve">coo</w:t>
      </w:r>
    </w:p>
    <w:p>
      <w:r>
        <w:rPr>
          <w:b/>
        </w:rPr>
        <w:t xml:space="preserve">Esimerkki 7.2783</w:t>
      </w:r>
    </w:p>
    <w:p>
      <w:r>
        <w:t xml:space="preserve">mainitse jokin lasten autossa tekemä aktiviteetti, jota he voivat tehdä myös kotona.</w:t>
      </w:r>
    </w:p>
    <w:p>
      <w:r>
        <w:rPr>
          <w:b/>
        </w:rPr>
        <w:t xml:space="preserve">Tulos</w:t>
      </w:r>
    </w:p>
    <w:p>
      <w:r>
        <w:t xml:space="preserve">lue</w:t>
      </w:r>
    </w:p>
    <w:p>
      <w:r>
        <w:rPr>
          <w:b/>
        </w:rPr>
        <w:t xml:space="preserve">Tulos</w:t>
      </w:r>
    </w:p>
    <w:p>
      <w:r>
        <w:t xml:space="preserve">laulaa</w:t>
      </w:r>
    </w:p>
    <w:p>
      <w:r>
        <w:rPr>
          <w:b/>
        </w:rPr>
        <w:t xml:space="preserve">Tulos</w:t>
      </w:r>
    </w:p>
    <w:p>
      <w:r>
        <w:t xml:space="preserve">värityskirjat</w:t>
      </w:r>
    </w:p>
    <w:p>
      <w:r>
        <w:rPr>
          <w:b/>
        </w:rPr>
        <w:t xml:space="preserve">Tulos</w:t>
      </w:r>
    </w:p>
    <w:p>
      <w:r>
        <w:t xml:space="preserve">nukkua</w:t>
      </w:r>
    </w:p>
    <w:p>
      <w:r>
        <w:rPr>
          <w:b/>
        </w:rPr>
        <w:t xml:space="preserve">Tulos</w:t>
      </w:r>
    </w:p>
    <w:p>
      <w:r>
        <w:t xml:space="preserve">katsoa televisiota</w:t>
      </w:r>
    </w:p>
    <w:p>
      <w:r>
        <w:rPr>
          <w:b/>
        </w:rPr>
        <w:t xml:space="preserve">Tulos</w:t>
      </w:r>
    </w:p>
    <w:p>
      <w:r>
        <w:t xml:space="preserve">syö</w:t>
      </w:r>
    </w:p>
    <w:p>
      <w:r>
        <w:rPr>
          <w:b/>
        </w:rPr>
        <w:t xml:space="preserve">Tulos</w:t>
      </w:r>
    </w:p>
    <w:p>
      <w:r>
        <w:t xml:space="preserve">pelata pelejä</w:t>
      </w:r>
    </w:p>
    <w:p>
      <w:r>
        <w:rPr>
          <w:b/>
        </w:rPr>
        <w:t xml:space="preserve">Esimerkki 7.2784</w:t>
      </w:r>
    </w:p>
    <w:p>
      <w:r>
        <w:t xml:space="preserve">mainitse jotain, mitä tarvitset koripallon pelaamiseen...</w:t>
      </w:r>
    </w:p>
    <w:p>
      <w:r>
        <w:rPr>
          <w:b/>
        </w:rPr>
        <w:t xml:space="preserve">Tulos</w:t>
      </w:r>
    </w:p>
    <w:p>
      <w:r>
        <w:t xml:space="preserve">koripallo</w:t>
      </w:r>
    </w:p>
    <w:p>
      <w:r>
        <w:rPr>
          <w:b/>
        </w:rPr>
        <w:t xml:space="preserve">Tulos</w:t>
      </w:r>
    </w:p>
    <w:p>
      <w:r>
        <w:t xml:space="preserve">vanne</w:t>
      </w:r>
    </w:p>
    <w:p>
      <w:r>
        <w:rPr>
          <w:b/>
        </w:rPr>
        <w:t xml:space="preserve">Tulos</w:t>
      </w:r>
    </w:p>
    <w:p>
      <w:r>
        <w:t xml:space="preserve">tuomioistuin</w:t>
      </w:r>
    </w:p>
    <w:p>
      <w:r>
        <w:rPr>
          <w:b/>
        </w:rPr>
        <w:t xml:space="preserve">Tulos</w:t>
      </w:r>
    </w:p>
    <w:p>
      <w:r>
        <w:t xml:space="preserve">pelaajat</w:t>
      </w:r>
    </w:p>
    <w:p>
      <w:r>
        <w:rPr>
          <w:b/>
        </w:rPr>
        <w:t xml:space="preserve">Esimerkki 7.2785</w:t>
      </w:r>
    </w:p>
    <w:p>
      <w:r>
        <w:t xml:space="preserve">Nimeä vaatekappale, jota ostat jatkuvasti lisää.</w:t>
      </w:r>
    </w:p>
    <w:p>
      <w:r>
        <w:rPr>
          <w:b/>
        </w:rPr>
        <w:t xml:space="preserve">Tulos</w:t>
      </w:r>
    </w:p>
    <w:p>
      <w:r>
        <w:t xml:space="preserve">sukat</w:t>
      </w:r>
    </w:p>
    <w:p>
      <w:r>
        <w:rPr>
          <w:b/>
        </w:rPr>
        <w:t xml:space="preserve">Tulos</w:t>
      </w:r>
    </w:p>
    <w:p>
      <w:r>
        <w:t xml:space="preserve">alusvaatteet</w:t>
      </w:r>
    </w:p>
    <w:p>
      <w:r>
        <w:rPr>
          <w:b/>
        </w:rPr>
        <w:t xml:space="preserve">Tulos</w:t>
      </w:r>
    </w:p>
    <w:p>
      <w:r>
        <w:t xml:space="preserve">kengät</w:t>
      </w:r>
    </w:p>
    <w:p>
      <w:r>
        <w:rPr>
          <w:b/>
        </w:rPr>
        <w:t xml:space="preserve">Tulos</w:t>
      </w:r>
    </w:p>
    <w:p>
      <w:r>
        <w:t xml:space="preserve">t-paidat</w:t>
      </w:r>
    </w:p>
    <w:p>
      <w:r>
        <w:rPr>
          <w:b/>
        </w:rPr>
        <w:t xml:space="preserve">Esimerkki 7.2786</w:t>
      </w:r>
    </w:p>
    <w:p>
      <w:r>
        <w:t xml:space="preserve">Nimeä jotain, mitä voit nähdä rikospaikalla.</w:t>
      </w:r>
    </w:p>
    <w:p>
      <w:r>
        <w:rPr>
          <w:b/>
        </w:rPr>
        <w:t xml:space="preserve">Tulos</w:t>
      </w:r>
    </w:p>
    <w:p>
      <w:r>
        <w:t xml:space="preserve">veri</w:t>
      </w:r>
    </w:p>
    <w:p>
      <w:r>
        <w:rPr>
          <w:b/>
        </w:rPr>
        <w:t xml:space="preserve">Tulos</w:t>
      </w:r>
    </w:p>
    <w:p>
      <w:r>
        <w:t xml:space="preserve">poliisi</w:t>
      </w:r>
    </w:p>
    <w:p>
      <w:r>
        <w:rPr>
          <w:b/>
        </w:rPr>
        <w:t xml:space="preserve">Tulos</w:t>
      </w:r>
    </w:p>
    <w:p>
      <w:r>
        <w:t xml:space="preserve">keho</w:t>
      </w:r>
    </w:p>
    <w:p>
      <w:r>
        <w:rPr>
          <w:b/>
        </w:rPr>
        <w:t xml:space="preserve">Tulos</w:t>
      </w:r>
    </w:p>
    <w:p>
      <w:r>
        <w:t xml:space="preserve">keltainen nauha</w:t>
      </w:r>
    </w:p>
    <w:p>
      <w:r>
        <w:rPr>
          <w:b/>
        </w:rPr>
        <w:t xml:space="preserve">Tulos</w:t>
      </w:r>
    </w:p>
    <w:p>
      <w:r>
        <w:t xml:space="preserve">liiturajaus</w:t>
      </w:r>
    </w:p>
    <w:p>
      <w:r>
        <w:rPr>
          <w:b/>
        </w:rPr>
        <w:t xml:space="preserve">Tulos</w:t>
      </w:r>
    </w:p>
    <w:p>
      <w:r>
        <w:t xml:space="preserve">koira</w:t>
      </w:r>
    </w:p>
    <w:p>
      <w:r>
        <w:rPr>
          <w:b/>
        </w:rPr>
        <w:t xml:space="preserve">Tulos</w:t>
      </w:r>
    </w:p>
    <w:p>
      <w:r>
        <w:t xml:space="preserve">poliisiauto</w:t>
      </w:r>
    </w:p>
    <w:p>
      <w:r>
        <w:rPr>
          <w:b/>
        </w:rPr>
        <w:t xml:space="preserve">Esimerkki 7.2787</w:t>
      </w:r>
    </w:p>
    <w:p>
      <w:r>
        <w:t xml:space="preserve">nimitys jollekin, jonka laittaa suuhunsa mutta ei niele.</w:t>
      </w:r>
    </w:p>
    <w:p>
      <w:r>
        <w:rPr>
          <w:b/>
        </w:rPr>
        <w:t xml:space="preserve">Tulos</w:t>
      </w:r>
    </w:p>
    <w:p>
      <w:r>
        <w:t xml:space="preserve">purukumi</w:t>
      </w:r>
    </w:p>
    <w:p>
      <w:r>
        <w:rPr>
          <w:b/>
        </w:rPr>
        <w:t xml:space="preserve">Tulos</w:t>
      </w:r>
    </w:p>
    <w:p>
      <w:r>
        <w:t xml:space="preserve">hammastahna</w:t>
      </w:r>
    </w:p>
    <w:p>
      <w:r>
        <w:rPr>
          <w:b/>
        </w:rPr>
        <w:t xml:space="preserve">Tulos</w:t>
      </w:r>
    </w:p>
    <w:p>
      <w:r>
        <w:t xml:space="preserve">mouothwash</w:t>
      </w:r>
    </w:p>
    <w:p>
      <w:r>
        <w:rPr>
          <w:b/>
        </w:rPr>
        <w:t xml:space="preserve">Tulos</w:t>
      </w:r>
    </w:p>
    <w:p>
      <w:r>
        <w:t xml:space="preserve">karkki/limppu</w:t>
      </w:r>
    </w:p>
    <w:p>
      <w:r>
        <w:rPr>
          <w:b/>
        </w:rPr>
        <w:t xml:space="preserve">Esimerkki 7.2788</w:t>
      </w:r>
    </w:p>
    <w:p>
      <w:r>
        <w:t xml:space="preserve">nimeä jokin, joka joutuu silmään ja ärsyttää sitä.</w:t>
      </w:r>
    </w:p>
    <w:p>
      <w:r>
        <w:rPr>
          <w:b/>
        </w:rPr>
        <w:t xml:space="preserve">Tulos</w:t>
      </w:r>
    </w:p>
    <w:p>
      <w:r>
        <w:t xml:space="preserve">pöly</w:t>
      </w:r>
    </w:p>
    <w:p>
      <w:r>
        <w:rPr>
          <w:b/>
        </w:rPr>
        <w:t xml:space="preserve">Tulos</w:t>
      </w:r>
    </w:p>
    <w:p>
      <w:r>
        <w:t xml:space="preserve">lika</w:t>
      </w:r>
    </w:p>
    <w:p>
      <w:r>
        <w:rPr>
          <w:b/>
        </w:rPr>
        <w:t xml:space="preserve">Tulos</w:t>
      </w:r>
    </w:p>
    <w:p>
      <w:r>
        <w:t xml:space="preserve">ripset</w:t>
      </w:r>
    </w:p>
    <w:p>
      <w:r>
        <w:rPr>
          <w:b/>
        </w:rPr>
        <w:t xml:space="preserve">Tulos</w:t>
      </w:r>
    </w:p>
    <w:p>
      <w:r>
        <w:t xml:space="preserve">vika</w:t>
      </w:r>
    </w:p>
    <w:p>
      <w:r>
        <w:rPr>
          <w:b/>
        </w:rPr>
        <w:t xml:space="preserve">Tulos</w:t>
      </w:r>
    </w:p>
    <w:p>
      <w:r>
        <w:t xml:space="preserve">saippua</w:t>
      </w:r>
    </w:p>
    <w:p>
      <w:r>
        <w:rPr>
          <w:b/>
        </w:rPr>
        <w:t xml:space="preserve">Tulos</w:t>
      </w:r>
    </w:p>
    <w:p>
      <w:r>
        <w:t xml:space="preserve">savu</w:t>
      </w:r>
    </w:p>
    <w:p>
      <w:r>
        <w:rPr>
          <w:b/>
        </w:rPr>
        <w:t xml:space="preserve">Esimerkki 7.2789</w:t>
      </w:r>
    </w:p>
    <w:p>
      <w:r>
        <w:t xml:space="preserve">nimeä jotain, mitä lapset odottavat innolla</w:t>
      </w:r>
    </w:p>
    <w:p>
      <w:r>
        <w:rPr>
          <w:b/>
        </w:rPr>
        <w:t xml:space="preserve">Tulos</w:t>
      </w:r>
    </w:p>
    <w:p>
      <w:r>
        <w:t xml:space="preserve">loma</w:t>
      </w:r>
    </w:p>
    <w:p>
      <w:r>
        <w:rPr>
          <w:b/>
        </w:rPr>
        <w:t xml:space="preserve">Tulos</w:t>
      </w:r>
    </w:p>
    <w:p>
      <w:r>
        <w:t xml:space="preserve">joulu</w:t>
      </w:r>
    </w:p>
    <w:p>
      <w:r>
        <w:rPr>
          <w:b/>
        </w:rPr>
        <w:t xml:space="preserve">Tulos</w:t>
      </w:r>
    </w:p>
    <w:p>
      <w:r>
        <w:t xml:space="preserve">syntymäpäivä</w:t>
      </w:r>
    </w:p>
    <w:p>
      <w:r>
        <w:rPr>
          <w:b/>
        </w:rPr>
        <w:t xml:space="preserve">Tulos</w:t>
      </w:r>
    </w:p>
    <w:p>
      <w:r>
        <w:t xml:space="preserve">lahjat</w:t>
      </w:r>
    </w:p>
    <w:p>
      <w:r>
        <w:rPr>
          <w:b/>
        </w:rPr>
        <w:t xml:space="preserve">Tulos</w:t>
      </w:r>
    </w:p>
    <w:p>
      <w:r>
        <w:t xml:space="preserve">tauko</w:t>
      </w:r>
    </w:p>
    <w:p>
      <w:r>
        <w:rPr>
          <w:b/>
        </w:rPr>
        <w:t xml:space="preserve">Esimerkki 7.2790</w:t>
      </w:r>
    </w:p>
    <w:p>
      <w:r>
        <w:t xml:space="preserve">nimetä jotain, johon vanhemmat varoittavat lapsiaan jäämästä sormiensa kanssa kiinni.</w:t>
      </w:r>
    </w:p>
    <w:p>
      <w:r>
        <w:rPr>
          <w:b/>
        </w:rPr>
        <w:t xml:space="preserve">Tulos</w:t>
      </w:r>
    </w:p>
    <w:p>
      <w:r>
        <w:t xml:space="preserve">ovi</w:t>
      </w:r>
    </w:p>
    <w:p>
      <w:r>
        <w:rPr>
          <w:b/>
        </w:rPr>
        <w:t xml:space="preserve">Tulos</w:t>
      </w:r>
    </w:p>
    <w:p>
      <w:r>
        <w:t xml:space="preserve">tuuletin</w:t>
      </w:r>
    </w:p>
    <w:p>
      <w:r>
        <w:rPr>
          <w:b/>
        </w:rPr>
        <w:t xml:space="preserve">Tulos</w:t>
      </w:r>
    </w:p>
    <w:p>
      <w:r>
        <w:t xml:space="preserve">pistorasia</w:t>
      </w:r>
    </w:p>
    <w:p>
      <w:r>
        <w:rPr>
          <w:b/>
        </w:rPr>
        <w:t xml:space="preserve">Tulos</w:t>
      </w:r>
    </w:p>
    <w:p>
      <w:r>
        <w:t xml:space="preserve">keksipurkki</w:t>
      </w:r>
    </w:p>
    <w:p>
      <w:r>
        <w:rPr>
          <w:b/>
        </w:rPr>
        <w:t xml:space="preserve">Esimerkki 7.2791</w:t>
      </w:r>
    </w:p>
    <w:p>
      <w:r>
        <w:t xml:space="preserve">Nimeä jotain, jonka ihmiset yleensä säilyttävät lukiosta</w:t>
      </w:r>
    </w:p>
    <w:p>
      <w:r>
        <w:rPr>
          <w:b/>
        </w:rPr>
        <w:t xml:space="preserve">Tulos</w:t>
      </w:r>
    </w:p>
    <w:p>
      <w:r>
        <w:t xml:space="preserve">vuosikirja</w:t>
      </w:r>
    </w:p>
    <w:p>
      <w:r>
        <w:rPr>
          <w:b/>
        </w:rPr>
        <w:t xml:space="preserve">Tulos</w:t>
      </w:r>
    </w:p>
    <w:p>
      <w:r>
        <w:t xml:space="preserve">luokkarengas</w:t>
      </w:r>
    </w:p>
    <w:p>
      <w:r>
        <w:rPr>
          <w:b/>
        </w:rPr>
        <w:t xml:space="preserve">Tulos</w:t>
      </w:r>
    </w:p>
    <w:p>
      <w:r>
        <w:t xml:space="preserve">tutkintotodistus</w:t>
      </w:r>
    </w:p>
    <w:p>
      <w:r>
        <w:rPr>
          <w:b/>
        </w:rPr>
        <w:t xml:space="preserve">Tulos</w:t>
      </w:r>
    </w:p>
    <w:p>
      <w:r>
        <w:t xml:space="preserve">kuvat</w:t>
      </w:r>
    </w:p>
    <w:p>
      <w:r>
        <w:rPr>
          <w:b/>
        </w:rPr>
        <w:t xml:space="preserve">Tulos</w:t>
      </w:r>
    </w:p>
    <w:p>
      <w:r>
        <w:t xml:space="preserve">kirjat</w:t>
      </w:r>
    </w:p>
    <w:p>
      <w:r>
        <w:rPr>
          <w:b/>
        </w:rPr>
        <w:t xml:space="preserve">Tulos</w:t>
      </w:r>
    </w:p>
    <w:p>
      <w:r>
        <w:t xml:space="preserve">lakki ja tupsu</w:t>
      </w:r>
    </w:p>
    <w:p>
      <w:r>
        <w:rPr>
          <w:b/>
        </w:rPr>
        <w:t xml:space="preserve">Esimerkki 7.2792</w:t>
      </w:r>
    </w:p>
    <w:p>
      <w:r>
        <w:t xml:space="preserve">Nimeä tapa, jolla ihmiset lämmittävät itseään, kun heillä on kylmä.</w:t>
      </w:r>
    </w:p>
    <w:p>
      <w:r>
        <w:rPr>
          <w:b/>
        </w:rPr>
        <w:t xml:space="preserve">Tulos</w:t>
      </w:r>
    </w:p>
    <w:p>
      <w:r>
        <w:t xml:space="preserve">peitto</w:t>
      </w:r>
    </w:p>
    <w:p>
      <w:r>
        <w:rPr>
          <w:b/>
        </w:rPr>
        <w:t xml:space="preserve">Tulos</w:t>
      </w:r>
    </w:p>
    <w:p>
      <w:r>
        <w:t xml:space="preserve">pue takki päällesi</w:t>
      </w:r>
    </w:p>
    <w:p>
      <w:r>
        <w:rPr>
          <w:b/>
        </w:rPr>
        <w:t xml:space="preserve">Tulos</w:t>
      </w:r>
    </w:p>
    <w:p>
      <w:r>
        <w:t xml:space="preserve">hieroa käsiä yhteen</w:t>
      </w:r>
    </w:p>
    <w:p>
      <w:r>
        <w:rPr>
          <w:b/>
        </w:rPr>
        <w:t xml:space="preserve">Tulos</w:t>
      </w:r>
    </w:p>
    <w:p>
      <w:r>
        <w:t xml:space="preserve">ylimääräisiä vaatteita</w:t>
      </w:r>
    </w:p>
    <w:p>
      <w:r>
        <w:rPr>
          <w:b/>
        </w:rPr>
        <w:t xml:space="preserve">Tulos</w:t>
      </w:r>
    </w:p>
    <w:p>
      <w:r>
        <w:t xml:space="preserve">halata</w:t>
      </w:r>
    </w:p>
    <w:p>
      <w:r>
        <w:rPr>
          <w:b/>
        </w:rPr>
        <w:t xml:space="preserve">Tulos</w:t>
      </w:r>
    </w:p>
    <w:p>
      <w:r>
        <w:t xml:space="preserve">takka</w:t>
      </w:r>
    </w:p>
    <w:p>
      <w:r>
        <w:rPr>
          <w:b/>
        </w:rPr>
        <w:t xml:space="preserve">Tulos</w:t>
      </w:r>
    </w:p>
    <w:p>
      <w:r>
        <w:t xml:space="preserve">juoda kuumaa kaakaota</w:t>
      </w:r>
    </w:p>
    <w:p>
      <w:r>
        <w:rPr>
          <w:b/>
        </w:rPr>
        <w:t xml:space="preserve">Esimerkki 7.2793</w:t>
      </w:r>
    </w:p>
    <w:p>
      <w:r>
        <w:t xml:space="preserve">nimeä jotain, joka otetaan käyttöön.</w:t>
      </w:r>
    </w:p>
    <w:p>
      <w:r>
        <w:rPr>
          <w:b/>
        </w:rPr>
        <w:t xml:space="preserve">Tulos</w:t>
      </w:r>
    </w:p>
    <w:p>
      <w:r>
        <w:t xml:space="preserve">punainen matto</w:t>
      </w:r>
    </w:p>
    <w:p>
      <w:r>
        <w:rPr>
          <w:b/>
        </w:rPr>
        <w:t xml:space="preserve">Tulos</w:t>
      </w:r>
    </w:p>
    <w:p>
      <w:r>
        <w:t xml:space="preserve">taikina</w:t>
      </w:r>
    </w:p>
    <w:p>
      <w:r>
        <w:rPr>
          <w:b/>
        </w:rPr>
        <w:t xml:space="preserve">Tulos</w:t>
      </w:r>
    </w:p>
    <w:p>
      <w:r>
        <w:t xml:space="preserve">joogamatto</w:t>
      </w:r>
    </w:p>
    <w:p>
      <w:r>
        <w:rPr>
          <w:b/>
        </w:rPr>
        <w:t xml:space="preserve">Tulos</w:t>
      </w:r>
    </w:p>
    <w:p>
      <w:r>
        <w:t xml:space="preserve">makuupussi</w:t>
      </w:r>
    </w:p>
    <w:p>
      <w:r>
        <w:rPr>
          <w:b/>
        </w:rPr>
        <w:t xml:space="preserve">Tulos</w:t>
      </w:r>
    </w:p>
    <w:p>
      <w:r>
        <w:t xml:space="preserve">5</w:t>
      </w:r>
    </w:p>
    <w:p>
      <w:r>
        <w:rPr>
          <w:b/>
        </w:rPr>
        <w:t xml:space="preserve">Esimerkki 7.2794</w:t>
      </w:r>
    </w:p>
    <w:p>
      <w:r>
        <w:t xml:space="preserve">Kerro jotain, mitä voit tehdä pitämään talosi viileänä kuumana päivänä.</w:t>
      </w:r>
    </w:p>
    <w:p>
      <w:r>
        <w:rPr>
          <w:b/>
        </w:rPr>
        <w:t xml:space="preserve">Tulos</w:t>
      </w:r>
    </w:p>
    <w:p>
      <w:r>
        <w:t xml:space="preserve">ilmastointi</w:t>
      </w:r>
    </w:p>
    <w:p>
      <w:r>
        <w:rPr>
          <w:b/>
        </w:rPr>
        <w:t xml:space="preserve">Tulos</w:t>
      </w:r>
    </w:p>
    <w:p>
      <w:r>
        <w:t xml:space="preserve">käynnistä tuuletin</w:t>
      </w:r>
    </w:p>
    <w:p>
      <w:r>
        <w:rPr>
          <w:b/>
        </w:rPr>
        <w:t xml:space="preserve">Tulos</w:t>
      </w:r>
    </w:p>
    <w:p>
      <w:r>
        <w:t xml:space="preserve">sulje kaihtimet</w:t>
      </w:r>
    </w:p>
    <w:p>
      <w:r>
        <w:rPr>
          <w:b/>
        </w:rPr>
        <w:t xml:space="preserve">Tulos</w:t>
      </w:r>
    </w:p>
    <w:p>
      <w:r>
        <w:t xml:space="preserve">avoimet ikkunat</w:t>
      </w:r>
    </w:p>
    <w:p>
      <w:r>
        <w:rPr>
          <w:b/>
        </w:rPr>
        <w:t xml:space="preserve">Esimerkki 7.2795</w:t>
      </w:r>
    </w:p>
    <w:p>
      <w:r>
        <w:t xml:space="preserve">nimeä jotain, jonka saatat korvata, jos olet remontoimassa kylpyhuonettasi.</w:t>
      </w:r>
    </w:p>
    <w:p>
      <w:r>
        <w:rPr>
          <w:b/>
        </w:rPr>
        <w:t xml:space="preserve">Tulos</w:t>
      </w:r>
    </w:p>
    <w:p>
      <w:r>
        <w:t xml:space="preserve">WC</w:t>
      </w:r>
    </w:p>
    <w:p>
      <w:r>
        <w:rPr>
          <w:b/>
        </w:rPr>
        <w:t xml:space="preserve">Tulos</w:t>
      </w:r>
    </w:p>
    <w:p>
      <w:r>
        <w:t xml:space="preserve">pesuallas</w:t>
      </w:r>
    </w:p>
    <w:p>
      <w:r>
        <w:rPr>
          <w:b/>
        </w:rPr>
        <w:t xml:space="preserve">Tulos</w:t>
      </w:r>
    </w:p>
    <w:p>
      <w:r>
        <w:t xml:space="preserve">kylpyamme</w:t>
      </w:r>
    </w:p>
    <w:p>
      <w:r>
        <w:rPr>
          <w:b/>
        </w:rPr>
        <w:t xml:space="preserve">Tulos</w:t>
      </w:r>
    </w:p>
    <w:p>
      <w:r>
        <w:t xml:space="preserve">laatat/lattia</w:t>
      </w:r>
    </w:p>
    <w:p>
      <w:r>
        <w:rPr>
          <w:b/>
        </w:rPr>
        <w:t xml:space="preserve">Esimerkki 7.2796</w:t>
      </w:r>
    </w:p>
    <w:p>
      <w:r>
        <w:t xml:space="preserve">Nimeä yhdysvaltalainen kaupunki, jossa sataa paljon lunta juhlapyhien aikana.</w:t>
      </w:r>
    </w:p>
    <w:p>
      <w:r>
        <w:rPr>
          <w:b/>
        </w:rPr>
        <w:t xml:space="preserve">Tulos</w:t>
      </w:r>
    </w:p>
    <w:p>
      <w:r>
        <w:t xml:space="preserve">chicago</w:t>
      </w:r>
    </w:p>
    <w:p>
      <w:r>
        <w:rPr>
          <w:b/>
        </w:rPr>
        <w:t xml:space="preserve">Tulos</w:t>
      </w:r>
    </w:p>
    <w:p>
      <w:r>
        <w:t xml:space="preserve">New York</w:t>
      </w:r>
    </w:p>
    <w:p>
      <w:r>
        <w:rPr>
          <w:b/>
        </w:rPr>
        <w:t xml:space="preserve">Tulos</w:t>
      </w:r>
    </w:p>
    <w:p>
      <w:r>
        <w:t xml:space="preserve">Minniapolis</w:t>
      </w:r>
    </w:p>
    <w:p>
      <w:r>
        <w:rPr>
          <w:b/>
        </w:rPr>
        <w:t xml:space="preserve">Tulos</w:t>
      </w:r>
    </w:p>
    <w:p>
      <w:r>
        <w:t xml:space="preserve">Denver</w:t>
      </w:r>
    </w:p>
    <w:p>
      <w:r>
        <w:rPr>
          <w:b/>
        </w:rPr>
        <w:t xml:space="preserve">Tulos</w:t>
      </w:r>
    </w:p>
    <w:p>
      <w:r>
        <w:t xml:space="preserve">buffalo</w:t>
      </w:r>
    </w:p>
    <w:p>
      <w:r>
        <w:rPr>
          <w:b/>
        </w:rPr>
        <w:t xml:space="preserve">Tulos</w:t>
      </w:r>
    </w:p>
    <w:p>
      <w:r>
        <w:t xml:space="preserve">boston</w:t>
      </w:r>
    </w:p>
    <w:p>
      <w:r>
        <w:rPr>
          <w:b/>
        </w:rPr>
        <w:t xml:space="preserve">Tulos</w:t>
      </w:r>
    </w:p>
    <w:p>
      <w:r>
        <w:t xml:space="preserve">Detroit</w:t>
      </w:r>
    </w:p>
    <w:p>
      <w:r>
        <w:rPr>
          <w:b/>
        </w:rPr>
        <w:t xml:space="preserve">Esimerkki 7.2797</w:t>
      </w:r>
    </w:p>
    <w:p>
      <w:r>
        <w:t xml:space="preserve">Nimeä ammatti, jossa huono sää pahentaa työpäiviä.</w:t>
      </w:r>
    </w:p>
    <w:p>
      <w:r>
        <w:rPr>
          <w:b/>
        </w:rPr>
        <w:t xml:space="preserve">Tulos</w:t>
      </w:r>
    </w:p>
    <w:p>
      <w:r>
        <w:t xml:space="preserve">rakentaminen</w:t>
      </w:r>
    </w:p>
    <w:p>
      <w:r>
        <w:rPr>
          <w:b/>
        </w:rPr>
        <w:t xml:space="preserve">Tulos</w:t>
      </w:r>
    </w:p>
    <w:p>
      <w:r>
        <w:t xml:space="preserve">postinkuljettaja</w:t>
      </w:r>
    </w:p>
    <w:p>
      <w:r>
        <w:rPr>
          <w:b/>
        </w:rPr>
        <w:t xml:space="preserve">Tulos</w:t>
      </w:r>
    </w:p>
    <w:p>
      <w:r>
        <w:t xml:space="preserve">liikennepoliisi</w:t>
      </w:r>
    </w:p>
    <w:p>
      <w:r>
        <w:rPr>
          <w:b/>
        </w:rPr>
        <w:t xml:space="preserve">Tulos</w:t>
      </w:r>
    </w:p>
    <w:p>
      <w:r>
        <w:t xml:space="preserve">linja-auton kuljettaja</w:t>
      </w:r>
    </w:p>
    <w:p>
      <w:r>
        <w:rPr>
          <w:b/>
        </w:rPr>
        <w:t xml:space="preserve">Tulos</w:t>
      </w:r>
    </w:p>
    <w:p>
      <w:r>
        <w:t xml:space="preserve">pilotti</w:t>
      </w:r>
    </w:p>
    <w:p>
      <w:r>
        <w:rPr>
          <w:b/>
        </w:rPr>
        <w:t xml:space="preserve">Esimerkki 7.2798</w:t>
      </w:r>
    </w:p>
    <w:p>
      <w:r>
        <w:t xml:space="preserve">Kerro jotain, mitä sinun on joskus tehtävä, jota miljardööri ei ole luultavasti koskaan tehnyt.</w:t>
      </w:r>
    </w:p>
    <w:p>
      <w:r>
        <w:rPr>
          <w:b/>
        </w:rPr>
        <w:t xml:space="preserve">Tulos</w:t>
      </w:r>
    </w:p>
    <w:p>
      <w:r>
        <w:t xml:space="preserve">halpatyö</w:t>
      </w:r>
    </w:p>
    <w:p>
      <w:r>
        <w:rPr>
          <w:b/>
        </w:rPr>
        <w:t xml:space="preserve">Tulos</w:t>
      </w:r>
    </w:p>
    <w:p>
      <w:r>
        <w:t xml:space="preserve">siivous/pesula</w:t>
      </w:r>
    </w:p>
    <w:p>
      <w:r>
        <w:rPr>
          <w:b/>
        </w:rPr>
        <w:t xml:space="preserve">Tulos</w:t>
      </w:r>
    </w:p>
    <w:p>
      <w:r>
        <w:t xml:space="preserve">lainata rahaa</w:t>
      </w:r>
    </w:p>
    <w:p>
      <w:r>
        <w:rPr>
          <w:b/>
        </w:rPr>
        <w:t xml:space="preserve">Tulos</w:t>
      </w:r>
    </w:p>
    <w:p>
      <w:r>
        <w:t xml:space="preserve">lentää taloudellisesti</w:t>
      </w:r>
    </w:p>
    <w:p>
      <w:r>
        <w:rPr>
          <w:b/>
        </w:rPr>
        <w:t xml:space="preserve">Tulos</w:t>
      </w:r>
    </w:p>
    <w:p>
      <w:r>
        <w:t xml:space="preserve">ostaa käytettynä</w:t>
      </w:r>
    </w:p>
    <w:p>
      <w:r>
        <w:rPr>
          <w:b/>
        </w:rPr>
        <w:t xml:space="preserve">Tulos</w:t>
      </w:r>
    </w:p>
    <w:p>
      <w:r>
        <w:t xml:space="preserve">leikata kuponkeja</w:t>
      </w:r>
    </w:p>
    <w:p>
      <w:r>
        <w:rPr>
          <w:b/>
        </w:rPr>
        <w:t xml:space="preserve">Esimerkki 7.2799</w:t>
      </w:r>
    </w:p>
    <w:p>
      <w:r>
        <w:t xml:space="preserve">nimeä toimistotarvike, jonka näkisit yllättäen lapsesi koulutarvikeluettelossa.</w:t>
      </w:r>
    </w:p>
    <w:p>
      <w:r>
        <w:rPr>
          <w:b/>
        </w:rPr>
        <w:t xml:space="preserve">Tulos</w:t>
      </w:r>
    </w:p>
    <w:p>
      <w:r>
        <w:t xml:space="preserve">tietokone</w:t>
      </w:r>
    </w:p>
    <w:p>
      <w:r>
        <w:rPr>
          <w:b/>
        </w:rPr>
        <w:t xml:space="preserve">Tulos</w:t>
      </w:r>
    </w:p>
    <w:p>
      <w:r>
        <w:t xml:space="preserve">nitoja</w:t>
      </w:r>
    </w:p>
    <w:p>
      <w:r>
        <w:rPr>
          <w:b/>
        </w:rPr>
        <w:t xml:space="preserve">Tulos</w:t>
      </w:r>
    </w:p>
    <w:p>
      <w:r>
        <w:t xml:space="preserve">kopiokone/faksi</w:t>
      </w:r>
    </w:p>
    <w:p>
      <w:r>
        <w:rPr>
          <w:b/>
        </w:rPr>
        <w:t xml:space="preserve">Tulos</w:t>
      </w:r>
    </w:p>
    <w:p>
      <w:r>
        <w:t xml:space="preserve">kirjekuoret</w:t>
      </w:r>
    </w:p>
    <w:p>
      <w:r>
        <w:rPr>
          <w:b/>
        </w:rPr>
        <w:t xml:space="preserve">Tulos</w:t>
      </w:r>
    </w:p>
    <w:p>
      <w:r>
        <w:t xml:space="preserve">paperiliittimet</w:t>
      </w:r>
    </w:p>
    <w:p>
      <w:r>
        <w:rPr>
          <w:b/>
        </w:rPr>
        <w:t xml:space="preserve">Esimerkki 7.2800</w:t>
      </w:r>
    </w:p>
    <w:p>
      <w:r>
        <w:t xml:space="preserve">Kerro jotain, mitä joulupukki tekee, mitä et haluaisi kotivieraidesi tekevän.</w:t>
      </w:r>
    </w:p>
    <w:p>
      <w:r>
        <w:rPr>
          <w:b/>
        </w:rPr>
        <w:t xml:space="preserve">Tulos</w:t>
      </w:r>
    </w:p>
    <w:p>
      <w:r>
        <w:t xml:space="preserve">Tule alas savupiipusta</w:t>
      </w:r>
    </w:p>
    <w:p>
      <w:r>
        <w:rPr>
          <w:b/>
        </w:rPr>
        <w:t xml:space="preserve">Tulos</w:t>
      </w:r>
    </w:p>
    <w:p>
      <w:r>
        <w:t xml:space="preserve">syö keksisi</w:t>
      </w:r>
    </w:p>
    <w:p>
      <w:r>
        <w:rPr>
          <w:b/>
        </w:rPr>
        <w:t xml:space="preserve">Tulos</w:t>
      </w:r>
    </w:p>
    <w:p>
      <w:r>
        <w:t xml:space="preserve">saapua myöhään illalla</w:t>
      </w:r>
    </w:p>
    <w:p>
      <w:r>
        <w:rPr>
          <w:b/>
        </w:rPr>
        <w:t xml:space="preserve">Esimerkki 7.2801</w:t>
      </w:r>
    </w:p>
    <w:p>
      <w:r>
        <w:t xml:space="preserve">Nimeä salaatti, joka ei ole vihreä.</w:t>
      </w:r>
    </w:p>
    <w:p>
      <w:r>
        <w:rPr>
          <w:b/>
        </w:rPr>
        <w:t xml:space="preserve">Tulos</w:t>
      </w:r>
    </w:p>
    <w:p>
      <w:r>
        <w:t xml:space="preserve">pastasalaatti</w:t>
      </w:r>
    </w:p>
    <w:p>
      <w:r>
        <w:rPr>
          <w:b/>
        </w:rPr>
        <w:t xml:space="preserve">Tulos</w:t>
      </w:r>
    </w:p>
    <w:p>
      <w:r>
        <w:t xml:space="preserve">perunasalaatti</w:t>
      </w:r>
    </w:p>
    <w:p>
      <w:r>
        <w:rPr>
          <w:b/>
        </w:rPr>
        <w:t xml:space="preserve">Tulos</w:t>
      </w:r>
    </w:p>
    <w:p>
      <w:r>
        <w:t xml:space="preserve">hedelmäsalaatti</w:t>
      </w:r>
    </w:p>
    <w:p>
      <w:r>
        <w:rPr>
          <w:b/>
        </w:rPr>
        <w:t xml:space="preserve">Tulos</w:t>
      </w:r>
    </w:p>
    <w:p>
      <w:r>
        <w:t xml:space="preserve">tacosalaatti</w:t>
      </w:r>
    </w:p>
    <w:p>
      <w:r>
        <w:rPr>
          <w:b/>
        </w:rPr>
        <w:t xml:space="preserve">Tulos</w:t>
      </w:r>
    </w:p>
    <w:p>
      <w:r>
        <w:t xml:space="preserve">munasalaatti</w:t>
      </w:r>
    </w:p>
    <w:p>
      <w:r>
        <w:rPr>
          <w:b/>
        </w:rPr>
        <w:t xml:space="preserve">Esimerkki 7.2802</w:t>
      </w:r>
    </w:p>
    <w:p>
      <w:r>
        <w:t xml:space="preserve">Kerro syy, miksi vanhemmat sanovat, että lapsuus on parempi kuin aikuisuus.</w:t>
      </w:r>
    </w:p>
    <w:p>
      <w:r>
        <w:rPr>
          <w:b/>
        </w:rPr>
        <w:t xml:space="preserve">Tulos</w:t>
      </w:r>
    </w:p>
    <w:p>
      <w:r>
        <w:t xml:space="preserve">ei laskuja</w:t>
      </w:r>
    </w:p>
    <w:p>
      <w:r>
        <w:rPr>
          <w:b/>
        </w:rPr>
        <w:t xml:space="preserve">Tulos</w:t>
      </w:r>
    </w:p>
    <w:p>
      <w:r>
        <w:t xml:space="preserve">ei työtä</w:t>
      </w:r>
    </w:p>
    <w:p>
      <w:r>
        <w:rPr>
          <w:b/>
        </w:rPr>
        <w:t xml:space="preserve">Tulos</w:t>
      </w:r>
    </w:p>
    <w:p>
      <w:r>
        <w:t xml:space="preserve">ei hätää</w:t>
      </w:r>
    </w:p>
    <w:p>
      <w:r>
        <w:rPr>
          <w:b/>
        </w:rPr>
        <w:t xml:space="preserve">Tulos</w:t>
      </w:r>
    </w:p>
    <w:p>
      <w:r>
        <w:t xml:space="preserve">enemmän hauskaa/leikkiä</w:t>
      </w:r>
    </w:p>
    <w:p>
      <w:r>
        <w:rPr>
          <w:b/>
        </w:rPr>
        <w:t xml:space="preserve">Tulos</w:t>
      </w:r>
    </w:p>
    <w:p>
      <w:r>
        <w:t xml:space="preserve">ei vastuuta</w:t>
      </w:r>
    </w:p>
    <w:p>
      <w:r>
        <w:rPr>
          <w:b/>
        </w:rPr>
        <w:t xml:space="preserve">Esimerkki 7.2803</w:t>
      </w:r>
    </w:p>
    <w:p>
      <w:r>
        <w:t xml:space="preserve">nimeä jotain, johon ihmiset yrittävät ahtautua (tarkemmin kuin "vaatteet").</w:t>
      </w:r>
    </w:p>
    <w:p>
      <w:r>
        <w:rPr>
          <w:b/>
        </w:rPr>
        <w:t xml:space="preserve">Tulos</w:t>
      </w:r>
    </w:p>
    <w:p>
      <w:r>
        <w:t xml:space="preserve">farkut</w:t>
      </w:r>
    </w:p>
    <w:p>
      <w:r>
        <w:rPr>
          <w:b/>
        </w:rPr>
        <w:t xml:space="preserve">Tulos</w:t>
      </w:r>
    </w:p>
    <w:p>
      <w:r>
        <w:t xml:space="preserve">puku</w:t>
      </w:r>
    </w:p>
    <w:p>
      <w:r>
        <w:rPr>
          <w:b/>
        </w:rPr>
        <w:t xml:space="preserve">Tulos</w:t>
      </w:r>
    </w:p>
    <w:p>
      <w:r>
        <w:t xml:space="preserve">auto</w:t>
      </w:r>
    </w:p>
    <w:p>
      <w:r>
        <w:rPr>
          <w:b/>
        </w:rPr>
        <w:t xml:space="preserve">Tulos</w:t>
      </w:r>
    </w:p>
    <w:p>
      <w:r>
        <w:t xml:space="preserve">hissi</w:t>
      </w:r>
    </w:p>
    <w:p>
      <w:r>
        <w:rPr>
          <w:b/>
        </w:rPr>
        <w:t xml:space="preserve">Esimerkki 7.2804</w:t>
      </w:r>
    </w:p>
    <w:p>
      <w:r>
        <w:t xml:space="preserve">Nimeä yksi kaupunki, jossa on luultavasti paljon sinkkuja, -</w:t>
      </w:r>
    </w:p>
    <w:p>
      <w:r>
        <w:rPr>
          <w:b/>
        </w:rPr>
        <w:t xml:space="preserve">Tulos</w:t>
      </w:r>
    </w:p>
    <w:p>
      <w:r>
        <w:t xml:space="preserve">New York</w:t>
      </w:r>
    </w:p>
    <w:p>
      <w:r>
        <w:rPr>
          <w:b/>
        </w:rPr>
        <w:t xml:space="preserve">Tulos</w:t>
      </w:r>
    </w:p>
    <w:p>
      <w:r>
        <w:t xml:space="preserve">los angeles</w:t>
      </w:r>
    </w:p>
    <w:p>
      <w:r>
        <w:rPr>
          <w:b/>
        </w:rPr>
        <w:t xml:space="preserve">Tulos</w:t>
      </w:r>
    </w:p>
    <w:p>
      <w:r>
        <w:t xml:space="preserve">san francisco</w:t>
      </w:r>
    </w:p>
    <w:p>
      <w:r>
        <w:rPr>
          <w:b/>
        </w:rPr>
        <w:t xml:space="preserve">Tulos</w:t>
      </w:r>
    </w:p>
    <w:p>
      <w:r>
        <w:t xml:space="preserve">las vegas</w:t>
      </w:r>
    </w:p>
    <w:p>
      <w:r>
        <w:rPr>
          <w:b/>
        </w:rPr>
        <w:t xml:space="preserve">Tulos</w:t>
      </w:r>
    </w:p>
    <w:p>
      <w:r>
        <w:t xml:space="preserve">boston</w:t>
      </w:r>
    </w:p>
    <w:p>
      <w:r>
        <w:rPr>
          <w:b/>
        </w:rPr>
        <w:t xml:space="preserve">Esimerkki 7.2805</w:t>
      </w:r>
    </w:p>
    <w:p>
      <w:r>
        <w:t xml:space="preserve">nimeä jokin asia, jonka aviopari säästää hääpäivältään.</w:t>
      </w:r>
    </w:p>
    <w:p>
      <w:r>
        <w:rPr>
          <w:b/>
        </w:rPr>
        <w:t xml:space="preserve">Tulos</w:t>
      </w:r>
    </w:p>
    <w:p>
      <w:r>
        <w:t xml:space="preserve">kakun päällinen</w:t>
      </w:r>
    </w:p>
    <w:p>
      <w:r>
        <w:rPr>
          <w:b/>
        </w:rPr>
        <w:t xml:space="preserve">Tulos</w:t>
      </w:r>
    </w:p>
    <w:p>
      <w:r>
        <w:t xml:space="preserve">kuvat</w:t>
      </w:r>
    </w:p>
    <w:p>
      <w:r>
        <w:rPr>
          <w:b/>
        </w:rPr>
        <w:t xml:space="preserve">Tulos</w:t>
      </w:r>
    </w:p>
    <w:p>
      <w:r>
        <w:t xml:space="preserve">rengas</w:t>
      </w:r>
    </w:p>
    <w:p>
      <w:r>
        <w:rPr>
          <w:b/>
        </w:rPr>
        <w:t xml:space="preserve">Tulos</w:t>
      </w:r>
    </w:p>
    <w:p>
      <w:r>
        <w:t xml:space="preserve">mekko</w:t>
      </w:r>
    </w:p>
    <w:p>
      <w:r>
        <w:rPr>
          <w:b/>
        </w:rPr>
        <w:t xml:space="preserve">Tulos</w:t>
      </w:r>
    </w:p>
    <w:p>
      <w:r>
        <w:t xml:space="preserve">tulitikkuaski</w:t>
      </w:r>
    </w:p>
    <w:p>
      <w:r>
        <w:rPr>
          <w:b/>
        </w:rPr>
        <w:t xml:space="preserve">Tulos</w:t>
      </w:r>
    </w:p>
    <w:p>
      <w:r>
        <w:t xml:space="preserve">kukkia</w:t>
      </w:r>
    </w:p>
    <w:p>
      <w:r>
        <w:rPr>
          <w:b/>
        </w:rPr>
        <w:t xml:space="preserve">Esimerkki 7.2806</w:t>
      </w:r>
    </w:p>
    <w:p>
      <w:r>
        <w:t xml:space="preserve">mainitse jotain, mitä vanhempi saattaa kaivata nuoruusvuosistaan...</w:t>
      </w:r>
    </w:p>
    <w:p>
      <w:r>
        <w:rPr>
          <w:b/>
        </w:rPr>
        <w:t xml:space="preserve">Tulos</w:t>
      </w:r>
    </w:p>
    <w:p>
      <w:r>
        <w:t xml:space="preserve">vapaus/yksinoloaika</w:t>
      </w:r>
    </w:p>
    <w:p>
      <w:r>
        <w:rPr>
          <w:b/>
        </w:rPr>
        <w:t xml:space="preserve">Tulos</w:t>
      </w:r>
    </w:p>
    <w:p>
      <w:r>
        <w:t xml:space="preserve">dating</w:t>
      </w:r>
    </w:p>
    <w:p>
      <w:r>
        <w:rPr>
          <w:b/>
        </w:rPr>
        <w:t xml:space="preserve">Tulos</w:t>
      </w:r>
    </w:p>
    <w:p>
      <w:r>
        <w:t xml:space="preserve">nuorekas ulkonäkö</w:t>
      </w:r>
    </w:p>
    <w:p>
      <w:r>
        <w:rPr>
          <w:b/>
        </w:rPr>
        <w:t xml:space="preserve">Tulos</w:t>
      </w:r>
    </w:p>
    <w:p>
      <w:r>
        <w:t xml:space="preserve">lisää ystäviä</w:t>
      </w:r>
    </w:p>
    <w:p>
      <w:r>
        <w:rPr>
          <w:b/>
        </w:rPr>
        <w:t xml:space="preserve">Tulos</w:t>
      </w:r>
    </w:p>
    <w:p>
      <w:r>
        <w:t xml:space="preserve">koulunkäynti</w:t>
      </w:r>
    </w:p>
    <w:p>
      <w:r>
        <w:rPr>
          <w:b/>
        </w:rPr>
        <w:t xml:space="preserve">Tulos</w:t>
      </w:r>
    </w:p>
    <w:p>
      <w:r>
        <w:t xml:space="preserve">energiaa</w:t>
      </w:r>
    </w:p>
    <w:p>
      <w:r>
        <w:rPr>
          <w:b/>
        </w:rPr>
        <w:t xml:space="preserve">Tulos</w:t>
      </w:r>
    </w:p>
    <w:p>
      <w:r>
        <w:t xml:space="preserve">vähemmän laskuja</w:t>
      </w:r>
    </w:p>
    <w:p>
      <w:r>
        <w:rPr>
          <w:b/>
        </w:rPr>
        <w:t xml:space="preserve">Esimerkki 7.2807</w:t>
      </w:r>
    </w:p>
    <w:p>
      <w:r>
        <w:t xml:space="preserve">Nimeä lautapeli, jonka pelaaminen kestää kauan.</w:t>
      </w:r>
    </w:p>
    <w:p>
      <w:r>
        <w:rPr>
          <w:b/>
        </w:rPr>
        <w:t xml:space="preserve">Tulos</w:t>
      </w:r>
    </w:p>
    <w:p>
      <w:r>
        <w:t xml:space="preserve">monopoli</w:t>
      </w:r>
    </w:p>
    <w:p>
      <w:r>
        <w:rPr>
          <w:b/>
        </w:rPr>
        <w:t xml:space="preserve">Tulos</w:t>
      </w:r>
    </w:p>
    <w:p>
      <w:r>
        <w:t xml:space="preserve">shakki</w:t>
      </w:r>
    </w:p>
    <w:p>
      <w:r>
        <w:rPr>
          <w:b/>
        </w:rPr>
        <w:t xml:space="preserve">Tulos</w:t>
      </w:r>
    </w:p>
    <w:p>
      <w:r>
        <w:t xml:space="preserve">scrabble</w:t>
      </w:r>
    </w:p>
    <w:p>
      <w:r>
        <w:rPr>
          <w:b/>
        </w:rPr>
        <w:t xml:space="preserve">Tulos</w:t>
      </w:r>
    </w:p>
    <w:p>
      <w:r>
        <w:t xml:space="preserve">riski</w:t>
      </w:r>
    </w:p>
    <w:p>
      <w:r>
        <w:rPr>
          <w:b/>
        </w:rPr>
        <w:t xml:space="preserve">Tulos</w:t>
      </w:r>
    </w:p>
    <w:p>
      <w:r>
        <w:t xml:space="preserve">elämä</w:t>
      </w:r>
    </w:p>
    <w:p>
      <w:r>
        <w:rPr>
          <w:b/>
        </w:rPr>
        <w:t xml:space="preserve">Esimerkki 7.2808</w:t>
      </w:r>
    </w:p>
    <w:p>
      <w:r>
        <w:t xml:space="preserve">Nimeä jouluohjelma, jota esitetään televisiossa joka vuosi.</w:t>
      </w:r>
    </w:p>
    <w:p>
      <w:r>
        <w:rPr>
          <w:b/>
        </w:rPr>
        <w:t xml:space="preserve">Tulos</w:t>
      </w:r>
    </w:p>
    <w:p>
      <w:r>
        <w:t xml:space="preserve">Rudolph</w:t>
      </w:r>
    </w:p>
    <w:p>
      <w:r>
        <w:rPr>
          <w:b/>
        </w:rPr>
        <w:t xml:space="preserve">Tulos</w:t>
      </w:r>
    </w:p>
    <w:p>
      <w:r>
        <w:t xml:space="preserve">joulutarina</w:t>
      </w:r>
    </w:p>
    <w:p>
      <w:r>
        <w:rPr>
          <w:b/>
        </w:rPr>
        <w:t xml:space="preserve">Tulos</w:t>
      </w:r>
    </w:p>
    <w:p>
      <w:r>
        <w:t xml:space="preserve">huurteinen</w:t>
      </w:r>
    </w:p>
    <w:p>
      <w:r>
        <w:rPr>
          <w:b/>
        </w:rPr>
        <w:t xml:space="preserve">Tulos</w:t>
      </w:r>
    </w:p>
    <w:p>
      <w:r>
        <w:t xml:space="preserve">grinch</w:t>
      </w:r>
    </w:p>
    <w:p>
      <w:r>
        <w:rPr>
          <w:b/>
        </w:rPr>
        <w:t xml:space="preserve">Tulos</w:t>
      </w:r>
    </w:p>
    <w:p>
      <w:r>
        <w:t xml:space="preserve">ihana elämä</w:t>
      </w:r>
    </w:p>
    <w:p>
      <w:r>
        <w:rPr>
          <w:b/>
        </w:rPr>
        <w:t xml:space="preserve">Tulos</w:t>
      </w:r>
    </w:p>
    <w:p>
      <w:r>
        <w:t xml:space="preserve">yksin kotona</w:t>
      </w:r>
    </w:p>
    <w:p>
      <w:r>
        <w:rPr>
          <w:b/>
        </w:rPr>
        <w:t xml:space="preserve">Esimerkki 7.2809</w:t>
      </w:r>
    </w:p>
    <w:p>
      <w:r>
        <w:t xml:space="preserve">nimi, jonka ihmiset laittavat autonsa ulkopuolelle.</w:t>
      </w:r>
    </w:p>
    <w:p>
      <w:r>
        <w:rPr>
          <w:b/>
        </w:rPr>
        <w:t xml:space="preserve">Tulos</w:t>
      </w:r>
    </w:p>
    <w:p>
      <w:r>
        <w:t xml:space="preserve">vaha</w:t>
      </w:r>
    </w:p>
    <w:p>
      <w:r>
        <w:rPr>
          <w:b/>
        </w:rPr>
        <w:t xml:space="preserve">Tulos</w:t>
      </w:r>
    </w:p>
    <w:p>
      <w:r>
        <w:t xml:space="preserve">tarra</w:t>
      </w:r>
    </w:p>
    <w:p>
      <w:r>
        <w:rPr>
          <w:b/>
        </w:rPr>
        <w:t xml:space="preserve">Tulos</w:t>
      </w:r>
    </w:p>
    <w:p>
      <w:r>
        <w:t xml:space="preserve">rekisterikilpi</w:t>
      </w:r>
    </w:p>
    <w:p>
      <w:r>
        <w:rPr>
          <w:b/>
        </w:rPr>
        <w:t xml:space="preserve">Tulos</w:t>
      </w:r>
    </w:p>
    <w:p>
      <w:r>
        <w:t xml:space="preserve">kansi</w:t>
      </w:r>
    </w:p>
    <w:p>
      <w:r>
        <w:rPr>
          <w:b/>
        </w:rPr>
        <w:t xml:space="preserve">Tulos</w:t>
      </w:r>
    </w:p>
    <w:p>
      <w:r>
        <w:t xml:space="preserve">antenni</w:t>
      </w:r>
    </w:p>
    <w:p>
      <w:r>
        <w:rPr>
          <w:b/>
        </w:rPr>
        <w:t xml:space="preserve">Esimerkki 7.2810</w:t>
      </w:r>
    </w:p>
    <w:p>
      <w:r>
        <w:t xml:space="preserve">mainitse raskaana olevan naisen mahdollinen valitus</w:t>
      </w:r>
    </w:p>
    <w:p>
      <w:r>
        <w:rPr>
          <w:b/>
        </w:rPr>
        <w:t xml:space="preserve">Tulos</w:t>
      </w:r>
    </w:p>
    <w:p>
      <w:r>
        <w:t xml:space="preserve">vaatteet eivät sovi</w:t>
      </w:r>
    </w:p>
    <w:p>
      <w:r>
        <w:rPr>
          <w:b/>
        </w:rPr>
        <w:t xml:space="preserve">Tulos</w:t>
      </w:r>
    </w:p>
    <w:p>
      <w:r>
        <w:t xml:space="preserve">selkäkipu</w:t>
      </w:r>
    </w:p>
    <w:p>
      <w:r>
        <w:rPr>
          <w:b/>
        </w:rPr>
        <w:t xml:space="preserve">Tulos</w:t>
      </w:r>
    </w:p>
    <w:p>
      <w:r>
        <w:t xml:space="preserve">nälkäinen</w:t>
      </w:r>
    </w:p>
    <w:p>
      <w:r>
        <w:rPr>
          <w:b/>
        </w:rPr>
        <w:t xml:space="preserve">Tulos</w:t>
      </w:r>
    </w:p>
    <w:p>
      <w:r>
        <w:t xml:space="preserve">väsynyt</w:t>
      </w:r>
    </w:p>
    <w:p>
      <w:r>
        <w:rPr>
          <w:b/>
        </w:rPr>
        <w:t xml:space="preserve">Tulos</w:t>
      </w:r>
    </w:p>
    <w:p>
      <w:r>
        <w:t xml:space="preserve">aamupahoinvointi</w:t>
      </w:r>
    </w:p>
    <w:p>
      <w:r>
        <w:rPr>
          <w:b/>
        </w:rPr>
        <w:t xml:space="preserve">Tulos</w:t>
      </w:r>
    </w:p>
    <w:p>
      <w:r>
        <w:t xml:space="preserve">turvonneet jalat</w:t>
      </w:r>
    </w:p>
    <w:p>
      <w:r>
        <w:rPr>
          <w:b/>
        </w:rPr>
        <w:t xml:space="preserve">Tulos</w:t>
      </w:r>
    </w:p>
    <w:p>
      <w:r>
        <w:t xml:space="preserve">krampit</w:t>
      </w:r>
    </w:p>
    <w:p>
      <w:r>
        <w:rPr>
          <w:b/>
        </w:rPr>
        <w:t xml:space="preserve">Esimerkki 7.2811</w:t>
      </w:r>
    </w:p>
    <w:p>
      <w:r>
        <w:t xml:space="preserve">Nimeä kuva, jota käytetään usein kiitospäivän mainoksissa.</w:t>
      </w:r>
    </w:p>
    <w:p>
      <w:r>
        <w:rPr>
          <w:b/>
        </w:rPr>
        <w:t xml:space="preserve">Tulos</w:t>
      </w:r>
    </w:p>
    <w:p>
      <w:r>
        <w:t xml:space="preserve">kalkkuna</w:t>
      </w:r>
    </w:p>
    <w:p>
      <w:r>
        <w:rPr>
          <w:b/>
        </w:rPr>
        <w:t xml:space="preserve">Tulos</w:t>
      </w:r>
    </w:p>
    <w:p>
      <w:r>
        <w:t xml:space="preserve">perheillallinen</w:t>
      </w:r>
    </w:p>
    <w:p>
      <w:r>
        <w:rPr>
          <w:b/>
        </w:rPr>
        <w:t xml:space="preserve">Tulos</w:t>
      </w:r>
    </w:p>
    <w:p>
      <w:r>
        <w:t xml:space="preserve">pyhiinvaeltajat</w:t>
      </w:r>
    </w:p>
    <w:p>
      <w:r>
        <w:rPr>
          <w:b/>
        </w:rPr>
        <w:t xml:space="preserve">Tulos</w:t>
      </w:r>
    </w:p>
    <w:p>
      <w:r>
        <w:t xml:space="preserve">alkuperäisamerikkalaiset</w:t>
      </w:r>
    </w:p>
    <w:p>
      <w:r>
        <w:rPr>
          <w:b/>
        </w:rPr>
        <w:t xml:space="preserve">Tulos</w:t>
      </w:r>
    </w:p>
    <w:p>
      <w:r>
        <w:t xml:space="preserve">cornucopia</w:t>
      </w:r>
    </w:p>
    <w:p>
      <w:r>
        <w:rPr>
          <w:b/>
        </w:rPr>
        <w:t xml:space="preserve">Esimerkki 7.2812</w:t>
      </w:r>
    </w:p>
    <w:p>
      <w:r>
        <w:t xml:space="preserve">Kerro jokin kahvilassa myytävä juoma, jota useimmat ihmiset eivät osaa valmistaa kotona.</w:t>
      </w:r>
    </w:p>
    <w:p>
      <w:r>
        <w:rPr>
          <w:b/>
        </w:rPr>
        <w:t xml:space="preserve">Tulos</w:t>
      </w:r>
    </w:p>
    <w:p>
      <w:r>
        <w:t xml:space="preserve">latte</w:t>
      </w:r>
    </w:p>
    <w:p>
      <w:r>
        <w:rPr>
          <w:b/>
        </w:rPr>
        <w:t xml:space="preserve">Tulos</w:t>
      </w:r>
    </w:p>
    <w:p>
      <w:r>
        <w:t xml:space="preserve">capuccino</w:t>
      </w:r>
    </w:p>
    <w:p>
      <w:r>
        <w:rPr>
          <w:b/>
        </w:rPr>
        <w:t xml:space="preserve">Tulos</w:t>
      </w:r>
    </w:p>
    <w:p>
      <w:r>
        <w:t xml:space="preserve">espresso</w:t>
      </w:r>
    </w:p>
    <w:p>
      <w:r>
        <w:rPr>
          <w:b/>
        </w:rPr>
        <w:t xml:space="preserve">Tulos</w:t>
      </w:r>
    </w:p>
    <w:p>
      <w:r>
        <w:t xml:space="preserve">frappe</w:t>
      </w:r>
    </w:p>
    <w:p>
      <w:r>
        <w:rPr>
          <w:b/>
        </w:rPr>
        <w:t xml:space="preserve">Tulos</w:t>
      </w:r>
    </w:p>
    <w:p>
      <w:r>
        <w:t xml:space="preserve">mokka</w:t>
      </w:r>
    </w:p>
    <w:p>
      <w:r>
        <w:rPr>
          <w:b/>
        </w:rPr>
        <w:t xml:space="preserve">Tulos</w:t>
      </w:r>
    </w:p>
    <w:p>
      <w:r>
        <w:t xml:space="preserve">kahvi</w:t>
      </w:r>
    </w:p>
    <w:p>
      <w:r>
        <w:rPr>
          <w:b/>
        </w:rPr>
        <w:t xml:space="preserve">Esimerkki 7.2813</w:t>
      </w:r>
    </w:p>
    <w:p>
      <w:r>
        <w:t xml:space="preserve">Nimeä syy, miksi koira haukkuu</w:t>
      </w:r>
    </w:p>
    <w:p>
      <w:r>
        <w:rPr>
          <w:b/>
        </w:rPr>
        <w:t xml:space="preserve">Tulos</w:t>
      </w:r>
    </w:p>
    <w:p>
      <w:r>
        <w:t xml:space="preserve">muukalainen ovella</w:t>
      </w:r>
    </w:p>
    <w:p>
      <w:r>
        <w:rPr>
          <w:b/>
        </w:rPr>
        <w:t xml:space="preserve">Tulos</w:t>
      </w:r>
    </w:p>
    <w:p>
      <w:r>
        <w:t xml:space="preserve">nälkäinen</w:t>
      </w:r>
    </w:p>
    <w:p>
      <w:r>
        <w:rPr>
          <w:b/>
        </w:rPr>
        <w:t xml:space="preserve">Tulos</w:t>
      </w:r>
    </w:p>
    <w:p>
      <w:r>
        <w:t xml:space="preserve">näkee kissan</w:t>
      </w:r>
    </w:p>
    <w:p>
      <w:r>
        <w:rPr>
          <w:b/>
        </w:rPr>
        <w:t xml:space="preserve">Tulos</w:t>
      </w:r>
    </w:p>
    <w:p>
      <w:r>
        <w:t xml:space="preserve">kuulee kovan äänen</w:t>
      </w:r>
    </w:p>
    <w:p>
      <w:r>
        <w:rPr>
          <w:b/>
        </w:rPr>
        <w:t xml:space="preserve">Tulos</w:t>
      </w:r>
    </w:p>
    <w:p>
      <w:r>
        <w:t xml:space="preserve">näkee toisen koiran</w:t>
      </w:r>
    </w:p>
    <w:p>
      <w:r>
        <w:rPr>
          <w:b/>
        </w:rPr>
        <w:t xml:space="preserve">Esimerkki 7.2814</w:t>
      </w:r>
    </w:p>
    <w:p>
      <w:r>
        <w:t xml:space="preserve">Nimeä paikka, jossa teini-ikäinen ei haluaisi näyttäytyä vanhemman kanssa.</w:t>
      </w:r>
    </w:p>
    <w:p>
      <w:r>
        <w:rPr>
          <w:b/>
        </w:rPr>
        <w:t xml:space="preserve">Tulos</w:t>
      </w:r>
    </w:p>
    <w:p>
      <w:r>
        <w:t xml:space="preserve">ostoskeskus</w:t>
      </w:r>
    </w:p>
    <w:p>
      <w:r>
        <w:rPr>
          <w:b/>
        </w:rPr>
        <w:t xml:space="preserve">Tulos</w:t>
      </w:r>
    </w:p>
    <w:p>
      <w:r>
        <w:t xml:space="preserve">koulu</w:t>
      </w:r>
    </w:p>
    <w:p>
      <w:r>
        <w:rPr>
          <w:b/>
        </w:rPr>
        <w:t xml:space="preserve">Tulos</w:t>
      </w:r>
    </w:p>
    <w:p>
      <w:r>
        <w:t xml:space="preserve">elokuvateatteri</w:t>
      </w:r>
    </w:p>
    <w:p>
      <w:r>
        <w:rPr>
          <w:b/>
        </w:rPr>
        <w:t xml:space="preserve">Tulos</w:t>
      </w:r>
    </w:p>
    <w:p>
      <w:r>
        <w:t xml:space="preserve">puolue</w:t>
      </w:r>
    </w:p>
    <w:p>
      <w:r>
        <w:rPr>
          <w:b/>
        </w:rPr>
        <w:t xml:space="preserve">Esimerkki 7.2815</w:t>
      </w:r>
    </w:p>
    <w:p>
      <w:r>
        <w:t xml:space="preserve">nimeä jokin asia, joka tapahtuu lemmikkieläimiä omistavan henkilön huonekaluille.</w:t>
      </w:r>
    </w:p>
    <w:p>
      <w:r>
        <w:rPr>
          <w:b/>
        </w:rPr>
        <w:t xml:space="preserve">Tulos</w:t>
      </w:r>
    </w:p>
    <w:p>
      <w:r>
        <w:t xml:space="preserve">monia naarmuja</w:t>
      </w:r>
    </w:p>
    <w:p>
      <w:r>
        <w:rPr>
          <w:b/>
        </w:rPr>
        <w:t xml:space="preserve">Tulos</w:t>
      </w:r>
    </w:p>
    <w:p>
      <w:r>
        <w:t xml:space="preserve">voimakkaat hajut</w:t>
      </w:r>
    </w:p>
    <w:p>
      <w:r>
        <w:rPr>
          <w:b/>
        </w:rPr>
        <w:t xml:space="preserve">Tulos</w:t>
      </w:r>
    </w:p>
    <w:p>
      <w:r>
        <w:t xml:space="preserve">hiukset kauttaaltaan</w:t>
      </w:r>
    </w:p>
    <w:p>
      <w:r>
        <w:rPr>
          <w:b/>
        </w:rPr>
        <w:t xml:space="preserve">Tulos</w:t>
      </w:r>
    </w:p>
    <w:p>
      <w:r>
        <w:t xml:space="preserve">paljon tahroja</w:t>
      </w:r>
    </w:p>
    <w:p>
      <w:r>
        <w:rPr>
          <w:b/>
        </w:rPr>
        <w:t xml:space="preserve">Tulos</w:t>
      </w:r>
    </w:p>
    <w:p>
      <w:r>
        <w:t xml:space="preserve">pureskeltu</w:t>
      </w:r>
    </w:p>
    <w:p>
      <w:r>
        <w:rPr>
          <w:b/>
        </w:rPr>
        <w:t xml:space="preserve">Esimerkki 7.2816</w:t>
      </w:r>
    </w:p>
    <w:p>
      <w:r>
        <w:t xml:space="preserve">Nimeä joku, jonka et haluaisi näkevän sinua alasti.</w:t>
      </w:r>
    </w:p>
    <w:p>
      <w:r>
        <w:rPr>
          <w:b/>
        </w:rPr>
        <w:t xml:space="preserve">Tulos</w:t>
      </w:r>
    </w:p>
    <w:p>
      <w:r>
        <w:t xml:space="preserve">äiti</w:t>
      </w:r>
    </w:p>
    <w:p>
      <w:r>
        <w:rPr>
          <w:b/>
        </w:rPr>
        <w:t xml:space="preserve">Tulos</w:t>
      </w:r>
    </w:p>
    <w:p>
      <w:r>
        <w:t xml:space="preserve">isä</w:t>
      </w:r>
    </w:p>
    <w:p>
      <w:r>
        <w:rPr>
          <w:b/>
        </w:rPr>
        <w:t xml:space="preserve">Tulos</w:t>
      </w:r>
    </w:p>
    <w:p>
      <w:r>
        <w:t xml:space="preserve">pomo</w:t>
      </w:r>
    </w:p>
    <w:p>
      <w:r>
        <w:rPr>
          <w:b/>
        </w:rPr>
        <w:t xml:space="preserve">Tulos</w:t>
      </w:r>
    </w:p>
    <w:p>
      <w:r>
        <w:t xml:space="preserve">isoäiti</w:t>
      </w:r>
    </w:p>
    <w:p>
      <w:r>
        <w:rPr>
          <w:b/>
        </w:rPr>
        <w:t xml:space="preserve">Tulos</w:t>
      </w:r>
    </w:p>
    <w:p>
      <w:r>
        <w:t xml:space="preserve">lapset</w:t>
      </w:r>
    </w:p>
    <w:p>
      <w:r>
        <w:rPr>
          <w:b/>
        </w:rPr>
        <w:t xml:space="preserve">Tulos</w:t>
      </w:r>
    </w:p>
    <w:p>
      <w:r>
        <w:t xml:space="preserve">sisarus</w:t>
      </w:r>
    </w:p>
    <w:p>
      <w:r>
        <w:rPr>
          <w:b/>
        </w:rPr>
        <w:t xml:space="preserve">Esimerkki 7.2817</w:t>
      </w:r>
    </w:p>
    <w:p>
      <w:r>
        <w:t xml:space="preserve">Nimeä ruoka, jonka lähes kaikki osaavat valmistaa</w:t>
      </w:r>
    </w:p>
    <w:p>
      <w:r>
        <w:rPr>
          <w:b/>
        </w:rPr>
        <w:t xml:space="preserve">Tulos</w:t>
      </w:r>
    </w:p>
    <w:p>
      <w:r>
        <w:t xml:space="preserve">munat</w:t>
      </w:r>
    </w:p>
    <w:p>
      <w:r>
        <w:rPr>
          <w:b/>
        </w:rPr>
        <w:t xml:space="preserve">Tulos</w:t>
      </w:r>
    </w:p>
    <w:p>
      <w:r>
        <w:t xml:space="preserve">hampurilainen</w:t>
      </w:r>
    </w:p>
    <w:p>
      <w:r>
        <w:rPr>
          <w:b/>
        </w:rPr>
        <w:t xml:space="preserve">Tulos</w:t>
      </w:r>
    </w:p>
    <w:p>
      <w:r>
        <w:t xml:space="preserve">spagetti</w:t>
      </w:r>
    </w:p>
    <w:p>
      <w:r>
        <w:rPr>
          <w:b/>
        </w:rPr>
        <w:t xml:space="preserve">Tulos</w:t>
      </w:r>
    </w:p>
    <w:p>
      <w:r>
        <w:t xml:space="preserve">makaroni &amp; juusto</w:t>
      </w:r>
    </w:p>
    <w:p>
      <w:r>
        <w:rPr>
          <w:b/>
        </w:rPr>
        <w:t xml:space="preserve">Tulos</w:t>
      </w:r>
    </w:p>
    <w:p>
      <w:r>
        <w:t xml:space="preserve">maapähkinävoi &amp; hyytelö</w:t>
      </w:r>
    </w:p>
    <w:p>
      <w:r>
        <w:rPr>
          <w:b/>
        </w:rPr>
        <w:t xml:space="preserve">Tulos</w:t>
      </w:r>
    </w:p>
    <w:p>
      <w:r>
        <w:t xml:space="preserve">kana</w:t>
      </w:r>
    </w:p>
    <w:p>
      <w:r>
        <w:rPr>
          <w:b/>
        </w:rPr>
        <w:t xml:space="preserve">Tulos</w:t>
      </w:r>
    </w:p>
    <w:p>
      <w:r>
        <w:t xml:space="preserve">vilja</w:t>
      </w:r>
    </w:p>
    <w:p>
      <w:r>
        <w:rPr>
          <w:b/>
        </w:rPr>
        <w:t xml:space="preserve">Esimerkki 7.2818</w:t>
      </w:r>
    </w:p>
    <w:p>
      <w:r>
        <w:t xml:space="preserve">Nimeä jotain, mitä näet jouluseppeleessä.</w:t>
      </w:r>
    </w:p>
    <w:p>
      <w:r>
        <w:rPr>
          <w:b/>
        </w:rPr>
        <w:t xml:space="preserve">Tulos</w:t>
      </w:r>
    </w:p>
    <w:p>
      <w:r>
        <w:t xml:space="preserve">keula</w:t>
      </w:r>
    </w:p>
    <w:p>
      <w:r>
        <w:rPr>
          <w:b/>
        </w:rPr>
        <w:t xml:space="preserve">Tulos</w:t>
      </w:r>
    </w:p>
    <w:p>
      <w:r>
        <w:t xml:space="preserve">Juolukka/ marjat</w:t>
      </w:r>
    </w:p>
    <w:p>
      <w:r>
        <w:rPr>
          <w:b/>
        </w:rPr>
        <w:t xml:space="preserve">Tulos</w:t>
      </w:r>
    </w:p>
    <w:p>
      <w:r>
        <w:t xml:space="preserve">valot</w:t>
      </w:r>
    </w:p>
    <w:p>
      <w:r>
        <w:rPr>
          <w:b/>
        </w:rPr>
        <w:t xml:space="preserve">Tulos</w:t>
      </w:r>
    </w:p>
    <w:p>
      <w:r>
        <w:t xml:space="preserve">kellot</w:t>
      </w:r>
    </w:p>
    <w:p>
      <w:r>
        <w:rPr>
          <w:b/>
        </w:rPr>
        <w:t xml:space="preserve">Tulos</w:t>
      </w:r>
    </w:p>
    <w:p>
      <w:r>
        <w:t xml:space="preserve">käpyjä</w:t>
      </w:r>
    </w:p>
    <w:p>
      <w:r>
        <w:rPr>
          <w:b/>
        </w:rPr>
        <w:t xml:space="preserve">Esimerkki 7.2819</w:t>
      </w:r>
    </w:p>
    <w:p>
      <w:r>
        <w:t xml:space="preserve">Nimeä eläin, joka on mustavalkoinen</w:t>
      </w:r>
    </w:p>
    <w:p>
      <w:r>
        <w:rPr>
          <w:b/>
        </w:rPr>
        <w:t xml:space="preserve">Tulos</w:t>
      </w:r>
    </w:p>
    <w:p>
      <w:r>
        <w:t xml:space="preserve">zebra</w:t>
      </w:r>
    </w:p>
    <w:p>
      <w:r>
        <w:rPr>
          <w:b/>
        </w:rPr>
        <w:t xml:space="preserve">Tulos</w:t>
      </w:r>
    </w:p>
    <w:p>
      <w:r>
        <w:t xml:space="preserve">haisunäätä</w:t>
      </w:r>
    </w:p>
    <w:p>
      <w:r>
        <w:rPr>
          <w:b/>
        </w:rPr>
        <w:t xml:space="preserve">Tulos</w:t>
      </w:r>
    </w:p>
    <w:p>
      <w:r>
        <w:t xml:space="preserve">pandakarhu</w:t>
      </w:r>
    </w:p>
    <w:p>
      <w:r>
        <w:rPr>
          <w:b/>
        </w:rPr>
        <w:t xml:space="preserve">Tulos</w:t>
      </w:r>
    </w:p>
    <w:p>
      <w:r>
        <w:t xml:space="preserve">lehmä</w:t>
      </w:r>
    </w:p>
    <w:p>
      <w:r>
        <w:rPr>
          <w:b/>
        </w:rPr>
        <w:t xml:space="preserve">Tulos</w:t>
      </w:r>
    </w:p>
    <w:p>
      <w:r>
        <w:t xml:space="preserve">pingviini</w:t>
      </w:r>
    </w:p>
    <w:p>
      <w:r>
        <w:rPr>
          <w:b/>
        </w:rPr>
        <w:t xml:space="preserve">Esimerkki 7.2820</w:t>
      </w:r>
    </w:p>
    <w:p>
      <w:r>
        <w:t xml:space="preserve">Kerro jotain, minkä hallitus tietää sinusta, mutta mistä et puhuisi työkaverillesi.</w:t>
      </w:r>
    </w:p>
    <w:p>
      <w:r>
        <w:rPr>
          <w:b/>
        </w:rPr>
        <w:t xml:space="preserve">Tulos</w:t>
      </w:r>
    </w:p>
    <w:p>
      <w:r>
        <w:t xml:space="preserve">tulot</w:t>
      </w:r>
    </w:p>
    <w:p>
      <w:r>
        <w:rPr>
          <w:b/>
        </w:rPr>
        <w:t xml:space="preserve">Tulos</w:t>
      </w:r>
    </w:p>
    <w:p>
      <w:r>
        <w:t xml:space="preserve">verotiedot</w:t>
      </w:r>
    </w:p>
    <w:p>
      <w:r>
        <w:rPr>
          <w:b/>
        </w:rPr>
        <w:t xml:space="preserve">Tulos</w:t>
      </w:r>
    </w:p>
    <w:p>
      <w:r>
        <w:t xml:space="preserve">sosiaaliturva</w:t>
      </w:r>
    </w:p>
    <w:p>
      <w:r>
        <w:rPr>
          <w:b/>
        </w:rPr>
        <w:t xml:space="preserve">Tulos</w:t>
      </w:r>
    </w:p>
    <w:p>
      <w:r>
        <w:t xml:space="preserve">rikosrekisteri</w:t>
      </w:r>
    </w:p>
    <w:p>
      <w:r>
        <w:rPr>
          <w:b/>
        </w:rPr>
        <w:t xml:space="preserve">Tulos</w:t>
      </w:r>
    </w:p>
    <w:p>
      <w:r>
        <w:t xml:space="preserve">velka</w:t>
      </w:r>
    </w:p>
    <w:p>
      <w:r>
        <w:rPr>
          <w:b/>
        </w:rPr>
        <w:t xml:space="preserve">Esimerkki 7.2821</w:t>
      </w:r>
    </w:p>
    <w:p>
      <w:r>
        <w:t xml:space="preserve">nimetä valitus, joka ihmisillä saattaa olla hampaistaan</w:t>
      </w:r>
    </w:p>
    <w:p>
      <w:r>
        <w:rPr>
          <w:b/>
        </w:rPr>
        <w:t xml:space="preserve">Tulos</w:t>
      </w:r>
    </w:p>
    <w:p>
      <w:r>
        <w:t xml:space="preserve">ei tarpeeksi valkoinen</w:t>
      </w:r>
    </w:p>
    <w:p>
      <w:r>
        <w:rPr>
          <w:b/>
        </w:rPr>
        <w:t xml:space="preserve">Tulos</w:t>
      </w:r>
    </w:p>
    <w:p>
      <w:r>
        <w:t xml:space="preserve">satuttaa</w:t>
      </w:r>
    </w:p>
    <w:p>
      <w:r>
        <w:rPr>
          <w:b/>
        </w:rPr>
        <w:t xml:space="preserve">Tulos</w:t>
      </w:r>
    </w:p>
    <w:p>
      <w:r>
        <w:t xml:space="preserve">kiero</w:t>
      </w:r>
    </w:p>
    <w:p>
      <w:r>
        <w:rPr>
          <w:b/>
        </w:rPr>
        <w:t xml:space="preserve">Tulos</w:t>
      </w:r>
    </w:p>
    <w:p>
      <w:r>
        <w:t xml:space="preserve">ontelo</w:t>
      </w:r>
    </w:p>
    <w:p>
      <w:r>
        <w:rPr>
          <w:b/>
        </w:rPr>
        <w:t xml:space="preserve">Esimerkki 7.2822</w:t>
      </w:r>
    </w:p>
    <w:p>
      <w:r>
        <w:t xml:space="preserve">Nimeä ensimmäinen asia, jonka sanoisit toiselle kuljettajalle kolarin jälkeen.</w:t>
      </w:r>
    </w:p>
    <w:p>
      <w:r>
        <w:rPr>
          <w:b/>
        </w:rPr>
        <w:t xml:space="preserve">Tulos</w:t>
      </w:r>
    </w:p>
    <w:p>
      <w:r>
        <w:t xml:space="preserve">Anteeksi</w:t>
      </w:r>
    </w:p>
    <w:p>
      <w:r>
        <w:rPr>
          <w:b/>
        </w:rPr>
        <w:t xml:space="preserve">Tulos</w:t>
      </w:r>
    </w:p>
    <w:p>
      <w:r>
        <w:t xml:space="preserve">Oletko kunnossa?</w:t>
      </w:r>
    </w:p>
    <w:p>
      <w:r>
        <w:rPr>
          <w:b/>
        </w:rPr>
        <w:t xml:space="preserve">Tulos</w:t>
      </w:r>
    </w:p>
    <w:p>
      <w:r>
        <w:t xml:space="preserve">on vakuutettu</w:t>
      </w:r>
    </w:p>
    <w:p>
      <w:r>
        <w:rPr>
          <w:b/>
        </w:rPr>
        <w:t xml:space="preserve">Tulos</w:t>
      </w:r>
    </w:p>
    <w:p>
      <w:r>
        <w:t xml:space="preserve">kirosana</w:t>
      </w:r>
    </w:p>
    <w:p>
      <w:r>
        <w:rPr>
          <w:b/>
        </w:rPr>
        <w:t xml:space="preserve">Tulos</w:t>
      </w:r>
    </w:p>
    <w:p>
      <w:r>
        <w:t xml:space="preserve">Mitä sinä teit?</w:t>
      </w:r>
    </w:p>
    <w:p>
      <w:r>
        <w:rPr>
          <w:b/>
        </w:rPr>
        <w:t xml:space="preserve">Esimerkki 7.2823</w:t>
      </w:r>
    </w:p>
    <w:p>
      <w:r>
        <w:t xml:space="preserve">Nimeä lihaksikas julkkis, jolla olisi luultavasti vaikeuksia löytää hänen kokoisiaan vaatteita.</w:t>
      </w:r>
    </w:p>
    <w:p>
      <w:r>
        <w:rPr>
          <w:b/>
        </w:rPr>
        <w:t xml:space="preserve">Tulos</w:t>
      </w:r>
    </w:p>
    <w:p>
      <w:r>
        <w:t xml:space="preserve">Arnold Schwarzenegger</w:t>
      </w:r>
    </w:p>
    <w:p>
      <w:r>
        <w:rPr>
          <w:b/>
        </w:rPr>
        <w:t xml:space="preserve">Tulos</w:t>
      </w:r>
    </w:p>
    <w:p>
      <w:r>
        <w:t xml:space="preserve">kallio</w:t>
      </w:r>
    </w:p>
    <w:p>
      <w:r>
        <w:rPr>
          <w:b/>
        </w:rPr>
        <w:t xml:space="preserve">Tulos</w:t>
      </w:r>
    </w:p>
    <w:p>
      <w:r>
        <w:t xml:space="preserve">vin diesel</w:t>
      </w:r>
    </w:p>
    <w:p>
      <w:r>
        <w:rPr>
          <w:b/>
        </w:rPr>
        <w:t xml:space="preserve">Tulos</w:t>
      </w:r>
    </w:p>
    <w:p>
      <w:r>
        <w:t xml:space="preserve">Hulk Hogan</w:t>
      </w:r>
    </w:p>
    <w:p>
      <w:r>
        <w:rPr>
          <w:b/>
        </w:rPr>
        <w:t xml:space="preserve">Esimerkki 7.2824</w:t>
      </w:r>
    </w:p>
    <w:p>
      <w:r>
        <w:t xml:space="preserve">nimeä suosikkityyppisi partiolaisten keksi</w:t>
      </w:r>
    </w:p>
    <w:p>
      <w:r>
        <w:rPr>
          <w:b/>
        </w:rPr>
        <w:t xml:space="preserve">Tulos</w:t>
      </w:r>
    </w:p>
    <w:p>
      <w:r>
        <w:t xml:space="preserve">ohut minttu</w:t>
      </w:r>
    </w:p>
    <w:p>
      <w:r>
        <w:rPr>
          <w:b/>
        </w:rPr>
        <w:t xml:space="preserve">Tulos</w:t>
      </w:r>
    </w:p>
    <w:p>
      <w:r>
        <w:t xml:space="preserve">maapähkinävoi patty</w:t>
      </w:r>
    </w:p>
    <w:p>
      <w:r>
        <w:rPr>
          <w:b/>
        </w:rPr>
        <w:t xml:space="preserve">Tulos</w:t>
      </w:r>
    </w:p>
    <w:p>
      <w:r>
        <w:t xml:space="preserve">suklaalastu</w:t>
      </w:r>
    </w:p>
    <w:p>
      <w:r>
        <w:rPr>
          <w:b/>
        </w:rPr>
        <w:t xml:space="preserve">Tulos</w:t>
      </w:r>
    </w:p>
    <w:p>
      <w:r>
        <w:t xml:space="preserve">lyhyt leipä</w:t>
      </w:r>
    </w:p>
    <w:p>
      <w:r>
        <w:rPr>
          <w:b/>
        </w:rPr>
        <w:t xml:space="preserve">Tulos</w:t>
      </w:r>
    </w:p>
    <w:p>
      <w:r>
        <w:t xml:space="preserve">karamelliherkku</w:t>
      </w:r>
    </w:p>
    <w:p>
      <w:r>
        <w:rPr>
          <w:b/>
        </w:rPr>
        <w:t xml:space="preserve">Tulos</w:t>
      </w:r>
    </w:p>
    <w:p>
      <w:r>
        <w:t xml:space="preserve">sitruuna chalet creme</w:t>
      </w:r>
    </w:p>
    <w:p>
      <w:r>
        <w:rPr>
          <w:b/>
        </w:rPr>
        <w:t xml:space="preserve">Esimerkki 7.2825</w:t>
      </w:r>
    </w:p>
    <w:p>
      <w:r>
        <w:t xml:space="preserve">Nimeä jokin asia, jonka julkkis toivoo tapahtuvan, kun hän on lavalla vastaanottamassa palkintoa.</w:t>
      </w:r>
    </w:p>
    <w:p>
      <w:r>
        <w:rPr>
          <w:b/>
        </w:rPr>
        <w:t xml:space="preserve">Tulos</w:t>
      </w:r>
    </w:p>
    <w:p>
      <w:r>
        <w:t xml:space="preserve">syksy</w:t>
      </w:r>
    </w:p>
    <w:p>
      <w:r>
        <w:rPr>
          <w:b/>
        </w:rPr>
        <w:t xml:space="preserve">Tulos</w:t>
      </w:r>
    </w:p>
    <w:p>
      <w:r>
        <w:t xml:space="preserve">unohda puhe</w:t>
      </w:r>
    </w:p>
    <w:p>
      <w:r>
        <w:rPr>
          <w:b/>
        </w:rPr>
        <w:t xml:space="preserve">Tulos</w:t>
      </w:r>
    </w:p>
    <w:p>
      <w:r>
        <w:t xml:space="preserve">löysä ääni</w:t>
      </w:r>
    </w:p>
    <w:p>
      <w:r>
        <w:rPr>
          <w:b/>
        </w:rPr>
        <w:t xml:space="preserve">Tulos</w:t>
      </w:r>
    </w:p>
    <w:p>
      <w:r>
        <w:t xml:space="preserve">heikko</w:t>
      </w:r>
    </w:p>
    <w:p>
      <w:r>
        <w:rPr>
          <w:b/>
        </w:rPr>
        <w:t xml:space="preserve">Tulos</w:t>
      </w:r>
    </w:p>
    <w:p>
      <w:r>
        <w:t xml:space="preserve">cry</w:t>
      </w:r>
    </w:p>
    <w:p>
      <w:r>
        <w:rPr>
          <w:b/>
        </w:rPr>
        <w:t xml:space="preserve">Tulos</w:t>
      </w:r>
    </w:p>
    <w:p>
      <w:r>
        <w:t xml:space="preserve">pudota palkinto</w:t>
      </w:r>
    </w:p>
    <w:p>
      <w:r>
        <w:rPr>
          <w:b/>
        </w:rPr>
        <w:t xml:space="preserve">Esimerkki 7.2826</w:t>
      </w:r>
    </w:p>
    <w:p>
      <w:r>
        <w:t xml:space="preserve">mainitse tietty ruoka-aine, jota lääkärit kehottavat potilaita vähentämään.</w:t>
      </w:r>
    </w:p>
    <w:p>
      <w:r>
        <w:rPr>
          <w:b/>
        </w:rPr>
        <w:t xml:space="preserve">Tulos</w:t>
      </w:r>
    </w:p>
    <w:p>
      <w:r>
        <w:t xml:space="preserve">punainen liha</w:t>
      </w:r>
    </w:p>
    <w:p>
      <w:r>
        <w:rPr>
          <w:b/>
        </w:rPr>
        <w:t xml:space="preserve">Tulos</w:t>
      </w:r>
    </w:p>
    <w:p>
      <w:r>
        <w:t xml:space="preserve">paistettu ruoka</w:t>
      </w:r>
    </w:p>
    <w:p>
      <w:r>
        <w:rPr>
          <w:b/>
        </w:rPr>
        <w:t xml:space="preserve">Tulos</w:t>
      </w:r>
    </w:p>
    <w:p>
      <w:r>
        <w:t xml:space="preserve">makeiset</w:t>
      </w:r>
    </w:p>
    <w:p>
      <w:r>
        <w:rPr>
          <w:b/>
        </w:rPr>
        <w:t xml:space="preserve">Tulos</w:t>
      </w:r>
    </w:p>
    <w:p>
      <w:r>
        <w:t xml:space="preserve">pizza</w:t>
      </w:r>
    </w:p>
    <w:p>
      <w:r>
        <w:rPr>
          <w:b/>
        </w:rPr>
        <w:t xml:space="preserve">Tulos</w:t>
      </w:r>
    </w:p>
    <w:p>
      <w:r>
        <w:t xml:space="preserve">munat</w:t>
      </w:r>
    </w:p>
    <w:p>
      <w:r>
        <w:rPr>
          <w:b/>
        </w:rPr>
        <w:t xml:space="preserve">Tulos</w:t>
      </w:r>
    </w:p>
    <w:p>
      <w:r>
        <w:t xml:space="preserve">voi</w:t>
      </w:r>
    </w:p>
    <w:p>
      <w:r>
        <w:rPr>
          <w:b/>
        </w:rPr>
        <w:t xml:space="preserve">Esimerkki 7.2827</w:t>
      </w:r>
    </w:p>
    <w:p>
      <w:r>
        <w:t xml:space="preserve">nimeä jotain, mitä vanhempasi etsivät seurustelukumppaniltasi, vaikka et ehkä olekaan</w:t>
      </w:r>
    </w:p>
    <w:p>
      <w:r>
        <w:rPr>
          <w:b/>
        </w:rPr>
        <w:t xml:space="preserve">Tulos</w:t>
      </w:r>
    </w:p>
    <w:p>
      <w:r>
        <w:t xml:space="preserve">rahaa</w:t>
      </w:r>
    </w:p>
    <w:p>
      <w:r>
        <w:rPr>
          <w:b/>
        </w:rPr>
        <w:t xml:space="preserve">Tulos</w:t>
      </w:r>
    </w:p>
    <w:p>
      <w:r>
        <w:t xml:space="preserve">sosiaaliset arvot</w:t>
      </w:r>
    </w:p>
    <w:p>
      <w:r>
        <w:rPr>
          <w:b/>
        </w:rPr>
        <w:t xml:space="preserve">Tulos</w:t>
      </w:r>
    </w:p>
    <w:p>
      <w:r>
        <w:t xml:space="preserve">hyvää työtä</w:t>
      </w:r>
    </w:p>
    <w:p>
      <w:r>
        <w:rPr>
          <w:b/>
        </w:rPr>
        <w:t xml:space="preserve">Tulos</w:t>
      </w:r>
    </w:p>
    <w:p>
      <w:r>
        <w:t xml:space="preserve">ulkonäkö</w:t>
      </w:r>
    </w:p>
    <w:p>
      <w:r>
        <w:rPr>
          <w:b/>
        </w:rPr>
        <w:t xml:space="preserve">Tulos</w:t>
      </w:r>
    </w:p>
    <w:p>
      <w:r>
        <w:t xml:space="preserve">maturiteetti</w:t>
      </w:r>
    </w:p>
    <w:p>
      <w:r>
        <w:rPr>
          <w:b/>
        </w:rPr>
        <w:t xml:space="preserve">Tulos</w:t>
      </w:r>
    </w:p>
    <w:p>
      <w:r>
        <w:t xml:space="preserve">hyvin pukeutunut</w:t>
      </w:r>
    </w:p>
    <w:p>
      <w:r>
        <w:rPr>
          <w:b/>
        </w:rPr>
        <w:t xml:space="preserve">Tulos</w:t>
      </w:r>
    </w:p>
    <w:p>
      <w:r>
        <w:t xml:space="preserve">koulutus</w:t>
      </w:r>
    </w:p>
    <w:p>
      <w:r>
        <w:rPr>
          <w:b/>
        </w:rPr>
        <w:t xml:space="preserve">Esimerkki 7.2828</w:t>
      </w:r>
    </w:p>
    <w:p>
      <w:r>
        <w:t xml:space="preserve">Nimeä ruoka, joka tuoksuu hyvältä kypsennettäessä.</w:t>
      </w:r>
    </w:p>
    <w:p>
      <w:r>
        <w:rPr>
          <w:b/>
        </w:rPr>
        <w:t xml:space="preserve">Tulos</w:t>
      </w:r>
    </w:p>
    <w:p>
      <w:r>
        <w:t xml:space="preserve">kakku</w:t>
      </w:r>
    </w:p>
    <w:p>
      <w:r>
        <w:rPr>
          <w:b/>
        </w:rPr>
        <w:t xml:space="preserve">Tulos</w:t>
      </w:r>
    </w:p>
    <w:p>
      <w:r>
        <w:t xml:space="preserve">evästeet</w:t>
      </w:r>
    </w:p>
    <w:p>
      <w:r>
        <w:rPr>
          <w:b/>
        </w:rPr>
        <w:t xml:space="preserve">Tulos</w:t>
      </w:r>
    </w:p>
    <w:p>
      <w:r>
        <w:t xml:space="preserve">leipä</w:t>
      </w:r>
    </w:p>
    <w:p>
      <w:r>
        <w:rPr>
          <w:b/>
        </w:rPr>
        <w:t xml:space="preserve">Tulos</w:t>
      </w:r>
    </w:p>
    <w:p>
      <w:r>
        <w:t xml:space="preserve">kana</w:t>
      </w:r>
    </w:p>
    <w:p>
      <w:r>
        <w:rPr>
          <w:b/>
        </w:rPr>
        <w:t xml:space="preserve">Tulos</w:t>
      </w:r>
    </w:p>
    <w:p>
      <w:r>
        <w:t xml:space="preserve">piirakka</w:t>
      </w:r>
    </w:p>
    <w:p>
      <w:r>
        <w:rPr>
          <w:b/>
        </w:rPr>
        <w:t xml:space="preserve">Tulos</w:t>
      </w:r>
    </w:p>
    <w:p>
      <w:r>
        <w:t xml:space="preserve">naudanliha</w:t>
      </w:r>
    </w:p>
    <w:p>
      <w:r>
        <w:rPr>
          <w:b/>
        </w:rPr>
        <w:t xml:space="preserve">Tulos</w:t>
      </w:r>
    </w:p>
    <w:p>
      <w:r>
        <w:t xml:space="preserve">kylkiluut</w:t>
      </w:r>
    </w:p>
    <w:p>
      <w:r>
        <w:rPr>
          <w:b/>
        </w:rPr>
        <w:t xml:space="preserve">Esimerkki 7.2829</w:t>
      </w:r>
    </w:p>
    <w:p>
      <w:r>
        <w:t xml:space="preserve">Nimeä ruoka, jota syödessäsi sinua janottaa kovasti.</w:t>
      </w:r>
    </w:p>
    <w:p>
      <w:r>
        <w:rPr>
          <w:b/>
        </w:rPr>
        <w:t xml:space="preserve">Tulos</w:t>
      </w:r>
    </w:p>
    <w:p>
      <w:r>
        <w:t xml:space="preserve">sirut</w:t>
      </w:r>
    </w:p>
    <w:p>
      <w:r>
        <w:rPr>
          <w:b/>
        </w:rPr>
        <w:t xml:space="preserve">Tulos</w:t>
      </w:r>
    </w:p>
    <w:p>
      <w:r>
        <w:t xml:space="preserve">popcorn</w:t>
      </w:r>
    </w:p>
    <w:p>
      <w:r>
        <w:rPr>
          <w:b/>
        </w:rPr>
        <w:t xml:space="preserve">Tulos</w:t>
      </w:r>
    </w:p>
    <w:p>
      <w:r>
        <w:t xml:space="preserve">maapähkinät</w:t>
      </w:r>
    </w:p>
    <w:p>
      <w:r>
        <w:rPr>
          <w:b/>
        </w:rPr>
        <w:t xml:space="preserve">Tulos</w:t>
      </w:r>
    </w:p>
    <w:p>
      <w:r>
        <w:t xml:space="preserve">pizza</w:t>
      </w:r>
    </w:p>
    <w:p>
      <w:r>
        <w:rPr>
          <w:b/>
        </w:rPr>
        <w:t xml:space="preserve">Tulos</w:t>
      </w:r>
    </w:p>
    <w:p>
      <w:r>
        <w:t xml:space="preserve">keksejä</w:t>
      </w:r>
    </w:p>
    <w:p>
      <w:r>
        <w:rPr>
          <w:b/>
        </w:rPr>
        <w:t xml:space="preserve">Tulos</w:t>
      </w:r>
    </w:p>
    <w:p>
      <w:r>
        <w:t xml:space="preserve">jäätelö</w:t>
      </w:r>
    </w:p>
    <w:p>
      <w:r>
        <w:rPr>
          <w:b/>
        </w:rPr>
        <w:t xml:space="preserve">Esimerkki 7.2830</w:t>
      </w:r>
    </w:p>
    <w:p>
      <w:r>
        <w:t xml:space="preserve">nimeä jotain, mitä saatat nähdä kauneushoitolassa.</w:t>
      </w:r>
    </w:p>
    <w:p>
      <w:r>
        <w:rPr>
          <w:b/>
        </w:rPr>
        <w:t xml:space="preserve">Tulos</w:t>
      </w:r>
    </w:p>
    <w:p>
      <w:r>
        <w:t xml:space="preserve">hiustenkuivaaja</w:t>
      </w:r>
    </w:p>
    <w:p>
      <w:r>
        <w:rPr>
          <w:b/>
        </w:rPr>
        <w:t xml:space="preserve">Tulos</w:t>
      </w:r>
    </w:p>
    <w:p>
      <w:r>
        <w:t xml:space="preserve">sakset</w:t>
      </w:r>
    </w:p>
    <w:p>
      <w:r>
        <w:rPr>
          <w:b/>
        </w:rPr>
        <w:t xml:space="preserve">Tulos</w:t>
      </w:r>
    </w:p>
    <w:p>
      <w:r>
        <w:t xml:space="preserve">keksiä</w:t>
      </w:r>
    </w:p>
    <w:p>
      <w:r>
        <w:rPr>
          <w:b/>
        </w:rPr>
        <w:t xml:space="preserve">Tulos</w:t>
      </w:r>
    </w:p>
    <w:p>
      <w:r>
        <w:t xml:space="preserve">salonkituolit</w:t>
      </w:r>
    </w:p>
    <w:p>
      <w:r>
        <w:rPr>
          <w:b/>
        </w:rPr>
        <w:t xml:space="preserve">Tulos</w:t>
      </w:r>
    </w:p>
    <w:p>
      <w:r>
        <w:t xml:space="preserve">shampoo</w:t>
      </w:r>
    </w:p>
    <w:p>
      <w:r>
        <w:rPr>
          <w:b/>
        </w:rPr>
        <w:t xml:space="preserve">Tulos</w:t>
      </w:r>
    </w:p>
    <w:p>
      <w:r>
        <w:t xml:space="preserve">naiset</w:t>
      </w:r>
    </w:p>
    <w:p>
      <w:r>
        <w:rPr>
          <w:b/>
        </w:rPr>
        <w:t xml:space="preserve">Esimerkki 7.2831</w:t>
      </w:r>
    </w:p>
    <w:p>
      <w:r>
        <w:t xml:space="preserve">Nimeä jotain, mitä juoksijat tekevät heti maratonin jälkeen.</w:t>
      </w:r>
    </w:p>
    <w:p>
      <w:r>
        <w:rPr>
          <w:b/>
        </w:rPr>
        <w:t xml:space="preserve">Tulos</w:t>
      </w:r>
    </w:p>
    <w:p>
      <w:r>
        <w:t xml:space="preserve">juo vettä</w:t>
      </w:r>
    </w:p>
    <w:p>
      <w:r>
        <w:rPr>
          <w:b/>
        </w:rPr>
        <w:t xml:space="preserve">Tulos</w:t>
      </w:r>
    </w:p>
    <w:p>
      <w:r>
        <w:t xml:space="preserve">levätä</w:t>
      </w:r>
    </w:p>
    <w:p>
      <w:r>
        <w:rPr>
          <w:b/>
        </w:rPr>
        <w:t xml:space="preserve">Tulos</w:t>
      </w:r>
    </w:p>
    <w:p>
      <w:r>
        <w:t xml:space="preserve">juhlia</w:t>
      </w:r>
    </w:p>
    <w:p>
      <w:r>
        <w:rPr>
          <w:b/>
        </w:rPr>
        <w:t xml:space="preserve">Tulos</w:t>
      </w:r>
    </w:p>
    <w:p>
      <w:r>
        <w:t xml:space="preserve">kävellä ympäriinsä</w:t>
      </w:r>
    </w:p>
    <w:p>
      <w:r>
        <w:rPr>
          <w:b/>
        </w:rPr>
        <w:t xml:space="preserve">Tulos</w:t>
      </w:r>
    </w:p>
    <w:p>
      <w:r>
        <w:t xml:space="preserve">syö</w:t>
      </w:r>
    </w:p>
    <w:p>
      <w:r>
        <w:rPr>
          <w:b/>
        </w:rPr>
        <w:t xml:space="preserve">Esimerkki 7.2832</w:t>
      </w:r>
    </w:p>
    <w:p>
      <w:r>
        <w:t xml:space="preserve">Nimeä koirarotu, josta kaikki ovat kuulleet.</w:t>
      </w:r>
    </w:p>
    <w:p>
      <w:r>
        <w:rPr>
          <w:b/>
        </w:rPr>
        <w:t xml:space="preserve">Tulos</w:t>
      </w:r>
    </w:p>
    <w:p>
      <w:r>
        <w:t xml:space="preserve">villakoira</w:t>
      </w:r>
    </w:p>
    <w:p>
      <w:r>
        <w:rPr>
          <w:b/>
        </w:rPr>
        <w:t xml:space="preserve">Tulos</w:t>
      </w:r>
    </w:p>
    <w:p>
      <w:r>
        <w:t xml:space="preserve">pitbull</w:t>
      </w:r>
    </w:p>
    <w:p>
      <w:r>
        <w:rPr>
          <w:b/>
        </w:rPr>
        <w:t xml:space="preserve">Tulos</w:t>
      </w:r>
    </w:p>
    <w:p>
      <w:r>
        <w:t xml:space="preserve">saksanpaimenkoira</w:t>
      </w:r>
    </w:p>
    <w:p>
      <w:r>
        <w:rPr>
          <w:b/>
        </w:rPr>
        <w:t xml:space="preserve">Tulos</w:t>
      </w:r>
    </w:p>
    <w:p>
      <w:r>
        <w:t xml:space="preserve">labradorinnoutaja</w:t>
      </w:r>
    </w:p>
    <w:p>
      <w:r>
        <w:rPr>
          <w:b/>
        </w:rPr>
        <w:t xml:space="preserve">Tulos</w:t>
      </w:r>
    </w:p>
    <w:p>
      <w:r>
        <w:t xml:space="preserve">collie</w:t>
      </w:r>
    </w:p>
    <w:p>
      <w:r>
        <w:rPr>
          <w:b/>
        </w:rPr>
        <w:t xml:space="preserve">Tulos</w:t>
      </w:r>
    </w:p>
    <w:p>
      <w:r>
        <w:t xml:space="preserve">dalmatiat</w:t>
      </w:r>
    </w:p>
    <w:p>
      <w:r>
        <w:rPr>
          <w:b/>
        </w:rPr>
        <w:t xml:space="preserve">Esimerkki 7.2833</w:t>
      </w:r>
    </w:p>
    <w:p>
      <w:r>
        <w:t xml:space="preserve">Nimeä oire, joka saisi sinut sanomaan: "Taidan sairastua johonkin."</w:t>
      </w:r>
    </w:p>
    <w:p>
      <w:r>
        <w:rPr>
          <w:b/>
        </w:rPr>
        <w:t xml:space="preserve">Tulos</w:t>
      </w:r>
    </w:p>
    <w:p>
      <w:r>
        <w:t xml:space="preserve">vuotava nenä</w:t>
      </w:r>
    </w:p>
    <w:p>
      <w:r>
        <w:rPr>
          <w:b/>
        </w:rPr>
        <w:t xml:space="preserve">Tulos</w:t>
      </w:r>
    </w:p>
    <w:p>
      <w:r>
        <w:t xml:space="preserve">yskä</w:t>
      </w:r>
    </w:p>
    <w:p>
      <w:r>
        <w:rPr>
          <w:b/>
        </w:rPr>
        <w:t xml:space="preserve">Tulos</w:t>
      </w:r>
    </w:p>
    <w:p>
      <w:r>
        <w:t xml:space="preserve">aivastelu</w:t>
      </w:r>
    </w:p>
    <w:p>
      <w:r>
        <w:rPr>
          <w:b/>
        </w:rPr>
        <w:t xml:space="preserve">Tulos</w:t>
      </w:r>
    </w:p>
    <w:p>
      <w:r>
        <w:t xml:space="preserve">kuume</w:t>
      </w:r>
    </w:p>
    <w:p>
      <w:r>
        <w:rPr>
          <w:b/>
        </w:rPr>
        <w:t xml:space="preserve">Tulos</w:t>
      </w:r>
    </w:p>
    <w:p>
      <w:r>
        <w:t xml:space="preserve">kurkkukipu</w:t>
      </w:r>
    </w:p>
    <w:p>
      <w:r>
        <w:rPr>
          <w:b/>
        </w:rPr>
        <w:t xml:space="preserve">Tulos</w:t>
      </w:r>
    </w:p>
    <w:p>
      <w:r>
        <w:t xml:space="preserve">tukkoinen pää</w:t>
      </w:r>
    </w:p>
    <w:p>
      <w:r>
        <w:rPr>
          <w:b/>
        </w:rPr>
        <w:t xml:space="preserve">Esimerkki 7.2834</w:t>
      </w:r>
    </w:p>
    <w:p>
      <w:r>
        <w:t xml:space="preserve">nimeä jokin hyvin vanha asia, joka löytyy monista museoista.</w:t>
      </w:r>
    </w:p>
    <w:p>
      <w:r>
        <w:rPr>
          <w:b/>
        </w:rPr>
        <w:t xml:space="preserve">Tulos</w:t>
      </w:r>
    </w:p>
    <w:p>
      <w:r>
        <w:t xml:space="preserve">dinosauruksen luut</w:t>
      </w:r>
    </w:p>
    <w:p>
      <w:r>
        <w:rPr>
          <w:b/>
        </w:rPr>
        <w:t xml:space="preserve">Tulos</w:t>
      </w:r>
    </w:p>
    <w:p>
      <w:r>
        <w:t xml:space="preserve">muumio</w:t>
      </w:r>
    </w:p>
    <w:p>
      <w:r>
        <w:rPr>
          <w:b/>
        </w:rPr>
        <w:t xml:space="preserve">Tulos</w:t>
      </w:r>
    </w:p>
    <w:p>
      <w:r>
        <w:t xml:space="preserve">maalauksia</w:t>
      </w:r>
    </w:p>
    <w:p>
      <w:r>
        <w:rPr>
          <w:b/>
        </w:rPr>
        <w:t xml:space="preserve">Tulos</w:t>
      </w:r>
    </w:p>
    <w:p>
      <w:r>
        <w:t xml:space="preserve">patsaat</w:t>
      </w:r>
    </w:p>
    <w:p>
      <w:r>
        <w:rPr>
          <w:b/>
        </w:rPr>
        <w:t xml:space="preserve">Tulos</w:t>
      </w:r>
    </w:p>
    <w:p>
      <w:r>
        <w:t xml:space="preserve">fossiilit</w:t>
      </w:r>
    </w:p>
    <w:p>
      <w:r>
        <w:rPr>
          <w:b/>
        </w:rPr>
        <w:t xml:space="preserve">Esimerkki 7.2835</w:t>
      </w:r>
    </w:p>
    <w:p>
      <w:r>
        <w:t xml:space="preserve">Nimeä väri, jolla teini-ikäinen voisi värjätä hiuksensa ja joka ärsyttäisi hänen vanhempiaan.</w:t>
      </w:r>
    </w:p>
    <w:p>
      <w:r>
        <w:rPr>
          <w:b/>
        </w:rPr>
        <w:t xml:space="preserve">Tulos</w:t>
      </w:r>
    </w:p>
    <w:p>
      <w:r>
        <w:t xml:space="preserve">vihreä</w:t>
      </w:r>
    </w:p>
    <w:p>
      <w:r>
        <w:rPr>
          <w:b/>
        </w:rPr>
        <w:t xml:space="preserve">Tulos</w:t>
      </w:r>
    </w:p>
    <w:p>
      <w:r>
        <w:t xml:space="preserve">sininen</w:t>
      </w:r>
    </w:p>
    <w:p>
      <w:r>
        <w:rPr>
          <w:b/>
        </w:rPr>
        <w:t xml:space="preserve">Tulos</w:t>
      </w:r>
    </w:p>
    <w:p>
      <w:r>
        <w:t xml:space="preserve">vaaleanpunainen</w:t>
      </w:r>
    </w:p>
    <w:p>
      <w:r>
        <w:rPr>
          <w:b/>
        </w:rPr>
        <w:t xml:space="preserve">Esimerkki 7.2836</w:t>
      </w:r>
    </w:p>
    <w:p>
      <w:r>
        <w:t xml:space="preserve">nimi hyvä työpaikka sellaiselle, joka kyselee paljon.</w:t>
      </w:r>
    </w:p>
    <w:p>
      <w:r>
        <w:rPr>
          <w:b/>
        </w:rPr>
        <w:t xml:space="preserve">Tulos</w:t>
      </w:r>
    </w:p>
    <w:p>
      <w:r>
        <w:t xml:space="preserve">asianajaja</w:t>
      </w:r>
    </w:p>
    <w:p>
      <w:r>
        <w:rPr>
          <w:b/>
        </w:rPr>
        <w:t xml:space="preserve">Tulos</w:t>
      </w:r>
    </w:p>
    <w:p>
      <w:r>
        <w:t xml:space="preserve">toimittaja</w:t>
      </w:r>
    </w:p>
    <w:p>
      <w:r>
        <w:rPr>
          <w:b/>
        </w:rPr>
        <w:t xml:space="preserve">Tulos</w:t>
      </w:r>
    </w:p>
    <w:p>
      <w:r>
        <w:t xml:space="preserve">puhelinmyyjä</w:t>
      </w:r>
    </w:p>
    <w:p>
      <w:r>
        <w:rPr>
          <w:b/>
        </w:rPr>
        <w:t xml:space="preserve">Tulos</w:t>
      </w:r>
    </w:p>
    <w:p>
      <w:r>
        <w:t xml:space="preserve">lääkäri</w:t>
      </w:r>
    </w:p>
    <w:p>
      <w:r>
        <w:rPr>
          <w:b/>
        </w:rPr>
        <w:t xml:space="preserve">Tulos</w:t>
      </w:r>
    </w:p>
    <w:p>
      <w:r>
        <w:t xml:space="preserve">etsivä</w:t>
      </w:r>
    </w:p>
    <w:p>
      <w:r>
        <w:rPr>
          <w:b/>
        </w:rPr>
        <w:t xml:space="preserve">Tulos</w:t>
      </w:r>
    </w:p>
    <w:p>
      <w:r>
        <w:t xml:space="preserve">opettaja</w:t>
      </w:r>
    </w:p>
    <w:p>
      <w:r>
        <w:rPr>
          <w:b/>
        </w:rPr>
        <w:t xml:space="preserve">Tulos</w:t>
      </w:r>
    </w:p>
    <w:p>
      <w:r>
        <w:t xml:space="preserve">terapeutti</w:t>
      </w:r>
    </w:p>
    <w:p>
      <w:r>
        <w:rPr>
          <w:b/>
        </w:rPr>
        <w:t xml:space="preserve">Esimerkki 7.2837</w:t>
      </w:r>
    </w:p>
    <w:p>
      <w:r>
        <w:t xml:space="preserve">nimeä kotona työskentelyn etu.</w:t>
      </w:r>
    </w:p>
    <w:p>
      <w:r>
        <w:rPr>
          <w:b/>
        </w:rPr>
        <w:t xml:space="preserve">Tulos</w:t>
      </w:r>
    </w:p>
    <w:p>
      <w:r>
        <w:t xml:space="preserve">viettää aikaa lasten kanssa</w:t>
      </w:r>
    </w:p>
    <w:p>
      <w:r>
        <w:rPr>
          <w:b/>
        </w:rPr>
        <w:t xml:space="preserve">Tulos</w:t>
      </w:r>
    </w:p>
    <w:p>
      <w:r>
        <w:t xml:space="preserve">asettaa omat työajat</w:t>
      </w:r>
    </w:p>
    <w:p>
      <w:r>
        <w:rPr>
          <w:b/>
        </w:rPr>
        <w:t xml:space="preserve">Tulos</w:t>
      </w:r>
    </w:p>
    <w:p>
      <w:r>
        <w:t xml:space="preserve">pukeutua rennosti</w:t>
      </w:r>
    </w:p>
    <w:p>
      <w:r>
        <w:rPr>
          <w:b/>
        </w:rPr>
        <w:t xml:space="preserve">Tulos</w:t>
      </w:r>
    </w:p>
    <w:p>
      <w:r>
        <w:t xml:space="preserve">nukkumaan</w:t>
      </w:r>
    </w:p>
    <w:p>
      <w:r>
        <w:rPr>
          <w:b/>
        </w:rPr>
        <w:t xml:space="preserve">Tulos</w:t>
      </w:r>
    </w:p>
    <w:p>
      <w:r>
        <w:t xml:space="preserve">levätä</w:t>
      </w:r>
    </w:p>
    <w:p>
      <w:r>
        <w:rPr>
          <w:b/>
        </w:rPr>
        <w:t xml:space="preserve">Tulos</w:t>
      </w:r>
    </w:p>
    <w:p>
      <w:r>
        <w:t xml:space="preserve">ei pomo</w:t>
      </w:r>
    </w:p>
    <w:p>
      <w:r>
        <w:rPr>
          <w:b/>
        </w:rPr>
        <w:t xml:space="preserve">Esimerkki 7.2838</w:t>
      </w:r>
    </w:p>
    <w:p>
      <w:r>
        <w:t xml:space="preserve">nimetä jotain, mitä tyttö tarvitsisi, jos hän haluaisi esittää iäkästä naista.</w:t>
      </w:r>
    </w:p>
    <w:p>
      <w:r>
        <w:rPr>
          <w:b/>
        </w:rPr>
        <w:t xml:space="preserve">Tulos</w:t>
      </w:r>
    </w:p>
    <w:p>
      <w:r>
        <w:t xml:space="preserve">harmaa peruukki</w:t>
      </w:r>
    </w:p>
    <w:p>
      <w:r>
        <w:rPr>
          <w:b/>
        </w:rPr>
        <w:t xml:space="preserve">Tulos</w:t>
      </w:r>
    </w:p>
    <w:p>
      <w:r>
        <w:t xml:space="preserve">sokeriruoko</w:t>
      </w:r>
    </w:p>
    <w:p>
      <w:r>
        <w:rPr>
          <w:b/>
        </w:rPr>
        <w:t xml:space="preserve">Tulos</w:t>
      </w:r>
    </w:p>
    <w:p>
      <w:r>
        <w:t xml:space="preserve">lasit</w:t>
      </w:r>
    </w:p>
    <w:p>
      <w:r>
        <w:rPr>
          <w:b/>
        </w:rPr>
        <w:t xml:space="preserve">Tulos</w:t>
      </w:r>
    </w:p>
    <w:p>
      <w:r>
        <w:t xml:space="preserve">vanha mekko</w:t>
      </w:r>
    </w:p>
    <w:p>
      <w:r>
        <w:rPr>
          <w:b/>
        </w:rPr>
        <w:t xml:space="preserve">Tulos</w:t>
      </w:r>
    </w:p>
    <w:p>
      <w:r>
        <w:t xml:space="preserve">huivi/huivi</w:t>
      </w:r>
    </w:p>
    <w:p>
      <w:r>
        <w:rPr>
          <w:b/>
        </w:rPr>
        <w:t xml:space="preserve">Tulos</w:t>
      </w:r>
    </w:p>
    <w:p>
      <w:r>
        <w:t xml:space="preserve">käsilaukku</w:t>
      </w:r>
    </w:p>
    <w:p>
      <w:r>
        <w:rPr>
          <w:b/>
        </w:rPr>
        <w:t xml:space="preserve">Esimerkki 7.2839</w:t>
      </w:r>
    </w:p>
    <w:p>
      <w:r>
        <w:t xml:space="preserve">Kerro jotain, mitä perhe voisi tehdä lomalla talvimajalla.</w:t>
      </w:r>
    </w:p>
    <w:p>
      <w:r>
        <w:rPr>
          <w:b/>
        </w:rPr>
        <w:t xml:space="preserve">Tulos</w:t>
      </w:r>
    </w:p>
    <w:p>
      <w:r>
        <w:t xml:space="preserve">hiihto</w:t>
      </w:r>
    </w:p>
    <w:p>
      <w:r>
        <w:rPr>
          <w:b/>
        </w:rPr>
        <w:t xml:space="preserve">Tulos</w:t>
      </w:r>
    </w:p>
    <w:p>
      <w:r>
        <w:t xml:space="preserve">kelkka</w:t>
      </w:r>
    </w:p>
    <w:p>
      <w:r>
        <w:rPr>
          <w:b/>
        </w:rPr>
        <w:t xml:space="preserve">Tulos</w:t>
      </w:r>
    </w:p>
    <w:p>
      <w:r>
        <w:t xml:space="preserve">luistella</w:t>
      </w:r>
    </w:p>
    <w:p>
      <w:r>
        <w:rPr>
          <w:b/>
        </w:rPr>
        <w:t xml:space="preserve">Tulos</w:t>
      </w:r>
    </w:p>
    <w:p>
      <w:r>
        <w:t xml:space="preserve">lumilauta</w:t>
      </w:r>
    </w:p>
    <w:p>
      <w:r>
        <w:rPr>
          <w:b/>
        </w:rPr>
        <w:t xml:space="preserve">Tulos</w:t>
      </w:r>
    </w:p>
    <w:p>
      <w:r>
        <w:t xml:space="preserve">istua nuotiolla</w:t>
      </w:r>
    </w:p>
    <w:p>
      <w:r>
        <w:rPr>
          <w:b/>
        </w:rPr>
        <w:t xml:space="preserve">Esimerkki 7.2840</w:t>
      </w:r>
    </w:p>
    <w:p>
      <w:r>
        <w:t xml:space="preserve">Nimeä jotain juustoista, mitä ihmiset tekevät perhekuvissa...</w:t>
      </w:r>
    </w:p>
    <w:p>
      <w:r>
        <w:rPr>
          <w:b/>
        </w:rPr>
        <w:t xml:space="preserve">Tulos</w:t>
      </w:r>
    </w:p>
    <w:p>
      <w:r>
        <w:t xml:space="preserve">leveä hymy</w:t>
      </w:r>
    </w:p>
    <w:p>
      <w:r>
        <w:rPr>
          <w:b/>
        </w:rPr>
        <w:t xml:space="preserve">Tulos</w:t>
      </w:r>
    </w:p>
    <w:p>
      <w:r>
        <w:t xml:space="preserve">pupunkorvat</w:t>
      </w:r>
    </w:p>
    <w:p>
      <w:r>
        <w:rPr>
          <w:b/>
        </w:rPr>
        <w:t xml:space="preserve">Tulos</w:t>
      </w:r>
    </w:p>
    <w:p>
      <w:r>
        <w:t xml:space="preserve">tehdä naamoja</w:t>
      </w:r>
    </w:p>
    <w:p>
      <w:r>
        <w:rPr>
          <w:b/>
        </w:rPr>
        <w:t xml:space="preserve">Tulos</w:t>
      </w:r>
    </w:p>
    <w:p>
      <w:r>
        <w:t xml:space="preserve">poseeraa</w:t>
      </w:r>
    </w:p>
    <w:p>
      <w:r>
        <w:rPr>
          <w:b/>
        </w:rPr>
        <w:t xml:space="preserve">Tulos</w:t>
      </w:r>
    </w:p>
    <w:p>
      <w:r>
        <w:t xml:space="preserve">pukeutua samalla tavalla</w:t>
      </w:r>
    </w:p>
    <w:p>
      <w:r>
        <w:rPr>
          <w:b/>
        </w:rPr>
        <w:t xml:space="preserve">Esimerkki 7.2841</w:t>
      </w:r>
    </w:p>
    <w:p>
      <w:r>
        <w:t xml:space="preserve">nimetä kellonaika, jolloin on liian myöhäistä soittaa jonkun kotiin.</w:t>
      </w:r>
    </w:p>
    <w:p>
      <w:r>
        <w:rPr>
          <w:b/>
        </w:rPr>
        <w:t xml:space="preserve">Tulos</w:t>
      </w:r>
    </w:p>
    <w:p>
      <w:r>
        <w:t xml:space="preserve">10</w:t>
      </w:r>
    </w:p>
    <w:p>
      <w:r>
        <w:rPr>
          <w:b/>
        </w:rPr>
        <w:t xml:space="preserve">Tulos</w:t>
      </w:r>
    </w:p>
    <w:p>
      <w:r>
        <w:t xml:space="preserve">12</w:t>
      </w:r>
    </w:p>
    <w:p>
      <w:r>
        <w:rPr>
          <w:b/>
        </w:rPr>
        <w:t xml:space="preserve">Tulos</w:t>
      </w:r>
    </w:p>
    <w:p>
      <w:r>
        <w:t xml:space="preserve">11</w:t>
      </w:r>
    </w:p>
    <w:p>
      <w:r>
        <w:rPr>
          <w:b/>
        </w:rPr>
        <w:t xml:space="preserve">Tulos</w:t>
      </w:r>
    </w:p>
    <w:p>
      <w:r>
        <w:t xml:space="preserve">9</w:t>
      </w:r>
    </w:p>
    <w:p>
      <w:r>
        <w:rPr>
          <w:b/>
        </w:rPr>
        <w:t xml:space="preserve">Esimerkki 7.2842</w:t>
      </w:r>
    </w:p>
    <w:p>
      <w:r>
        <w:t xml:space="preserve">Nimeä ruoka, jota koirat rakastavat yhtä paljon kuin ihmiset (liha ei ole vastaus, ole tarkempi).</w:t>
      </w:r>
    </w:p>
    <w:p>
      <w:r>
        <w:rPr>
          <w:b/>
        </w:rPr>
        <w:t xml:space="preserve">Tulos</w:t>
      </w:r>
    </w:p>
    <w:p>
      <w:r>
        <w:t xml:space="preserve">pihvi</w:t>
      </w:r>
    </w:p>
    <w:p>
      <w:r>
        <w:rPr>
          <w:b/>
        </w:rPr>
        <w:t xml:space="preserve">Tulos</w:t>
      </w:r>
    </w:p>
    <w:p>
      <w:r>
        <w:t xml:space="preserve">kana</w:t>
      </w:r>
    </w:p>
    <w:p>
      <w:r>
        <w:rPr>
          <w:b/>
        </w:rPr>
        <w:t xml:space="preserve">Tulos</w:t>
      </w:r>
    </w:p>
    <w:p>
      <w:r>
        <w:t xml:space="preserve">leipä</w:t>
      </w:r>
    </w:p>
    <w:p>
      <w:r>
        <w:rPr>
          <w:b/>
        </w:rPr>
        <w:t xml:space="preserve">Tulos</w:t>
      </w:r>
    </w:p>
    <w:p>
      <w:r>
        <w:t xml:space="preserve">hampurilainen</w:t>
      </w:r>
    </w:p>
    <w:p>
      <w:r>
        <w:rPr>
          <w:b/>
        </w:rPr>
        <w:t xml:space="preserve">Tulos</w:t>
      </w:r>
    </w:p>
    <w:p>
      <w:r>
        <w:t xml:space="preserve">juusto</w:t>
      </w:r>
    </w:p>
    <w:p>
      <w:r>
        <w:rPr>
          <w:b/>
        </w:rPr>
        <w:t xml:space="preserve">Esimerkki 7.2843</w:t>
      </w:r>
    </w:p>
    <w:p>
      <w:r>
        <w:t xml:space="preserve">Nimeä jokin asia, jota bakteerikammoinen ei haluaisi jakaa.</w:t>
      </w:r>
    </w:p>
    <w:p>
      <w:r>
        <w:rPr>
          <w:b/>
        </w:rPr>
        <w:t xml:space="preserve">Tulos</w:t>
      </w:r>
    </w:p>
    <w:p>
      <w:r>
        <w:t xml:space="preserve">ruoka/juoma</w:t>
      </w:r>
    </w:p>
    <w:p>
      <w:r>
        <w:rPr>
          <w:b/>
        </w:rPr>
        <w:t xml:space="preserve">Tulos</w:t>
      </w:r>
    </w:p>
    <w:p>
      <w:r>
        <w:t xml:space="preserve">Kylpyhuone</w:t>
      </w:r>
    </w:p>
    <w:p>
      <w:r>
        <w:rPr>
          <w:b/>
        </w:rPr>
        <w:t xml:space="preserve">Tulos</w:t>
      </w:r>
    </w:p>
    <w:p>
      <w:r>
        <w:t xml:space="preserve">huulirasva/meikki</w:t>
      </w:r>
    </w:p>
    <w:p>
      <w:r>
        <w:rPr>
          <w:b/>
        </w:rPr>
        <w:t xml:space="preserve">Tulos</w:t>
      </w:r>
    </w:p>
    <w:p>
      <w:r>
        <w:t xml:space="preserve">hammasharja</w:t>
      </w:r>
    </w:p>
    <w:p>
      <w:r>
        <w:rPr>
          <w:b/>
        </w:rPr>
        <w:t xml:space="preserve">Tulos</w:t>
      </w:r>
    </w:p>
    <w:p>
      <w:r>
        <w:t xml:space="preserve">pyyhe/pesulappu</w:t>
      </w:r>
    </w:p>
    <w:p>
      <w:r>
        <w:rPr>
          <w:b/>
        </w:rPr>
        <w:t xml:space="preserve">Tulos</w:t>
      </w:r>
    </w:p>
    <w:p>
      <w:r>
        <w:t xml:space="preserve">kampa/harja</w:t>
      </w:r>
    </w:p>
    <w:p>
      <w:r>
        <w:rPr>
          <w:b/>
        </w:rPr>
        <w:t xml:space="preserve">Tulos</w:t>
      </w:r>
    </w:p>
    <w:p>
      <w:r>
        <w:t xml:space="preserve">kuulokkeet</w:t>
      </w:r>
    </w:p>
    <w:p>
      <w:r>
        <w:rPr>
          <w:b/>
        </w:rPr>
        <w:t xml:space="preserve">Esimerkki 7.2844</w:t>
      </w:r>
    </w:p>
    <w:p>
      <w:r>
        <w:t xml:space="preserve">Nimeä vihannes, jolla on erehtymätön haju kypsennettäessä.</w:t>
      </w:r>
    </w:p>
    <w:p>
      <w:r>
        <w:rPr>
          <w:b/>
        </w:rPr>
        <w:t xml:space="preserve">Tulos</w:t>
      </w:r>
    </w:p>
    <w:p>
      <w:r>
        <w:t xml:space="preserve">sipuli</w:t>
      </w:r>
    </w:p>
    <w:p>
      <w:r>
        <w:rPr>
          <w:b/>
        </w:rPr>
        <w:t xml:space="preserve">Tulos</w:t>
      </w:r>
    </w:p>
    <w:p>
      <w:r>
        <w:t xml:space="preserve">kaali</w:t>
      </w:r>
    </w:p>
    <w:p>
      <w:r>
        <w:rPr>
          <w:b/>
        </w:rPr>
        <w:t xml:space="preserve">Tulos</w:t>
      </w:r>
    </w:p>
    <w:p>
      <w:r>
        <w:t xml:space="preserve">parsakaali</w:t>
      </w:r>
    </w:p>
    <w:p>
      <w:r>
        <w:rPr>
          <w:b/>
        </w:rPr>
        <w:t xml:space="preserve">Tulos</w:t>
      </w:r>
    </w:p>
    <w:p>
      <w:r>
        <w:t xml:space="preserve">valkosipuli</w:t>
      </w:r>
    </w:p>
    <w:p>
      <w:r>
        <w:rPr>
          <w:b/>
        </w:rPr>
        <w:t xml:space="preserve">Tulos</w:t>
      </w:r>
    </w:p>
    <w:p>
      <w:r>
        <w:t xml:space="preserve">parsa</w:t>
      </w:r>
    </w:p>
    <w:p>
      <w:r>
        <w:rPr>
          <w:b/>
        </w:rPr>
        <w:t xml:space="preserve">Tulos</w:t>
      </w:r>
    </w:p>
    <w:p>
      <w:r>
        <w:t xml:space="preserve">maissi</w:t>
      </w:r>
    </w:p>
    <w:p>
      <w:r>
        <w:rPr>
          <w:b/>
        </w:rPr>
        <w:t xml:space="preserve">Esimerkki 7.2845</w:t>
      </w:r>
    </w:p>
    <w:p>
      <w:r>
        <w:t xml:space="preserve">Nimeä jokin pikaruokahampurilaisen sisältämä ainesosa.</w:t>
      </w:r>
    </w:p>
    <w:p>
      <w:r>
        <w:rPr>
          <w:b/>
        </w:rPr>
        <w:t xml:space="preserve">Tulos</w:t>
      </w:r>
    </w:p>
    <w:p>
      <w:r>
        <w:t xml:space="preserve">naudanliha</w:t>
      </w:r>
    </w:p>
    <w:p>
      <w:r>
        <w:rPr>
          <w:b/>
        </w:rPr>
        <w:t xml:space="preserve">Tulos</w:t>
      </w:r>
    </w:p>
    <w:p>
      <w:r>
        <w:t xml:space="preserve">ketsuppi</w:t>
      </w:r>
    </w:p>
    <w:p>
      <w:r>
        <w:rPr>
          <w:b/>
        </w:rPr>
        <w:t xml:space="preserve">Tulos</w:t>
      </w:r>
    </w:p>
    <w:p>
      <w:r>
        <w:t xml:space="preserve">sinappi</w:t>
      </w:r>
    </w:p>
    <w:p>
      <w:r>
        <w:rPr>
          <w:b/>
        </w:rPr>
        <w:t xml:space="preserve">Tulos</w:t>
      </w:r>
    </w:p>
    <w:p>
      <w:r>
        <w:t xml:space="preserve">salaatti</w:t>
      </w:r>
    </w:p>
    <w:p>
      <w:r>
        <w:rPr>
          <w:b/>
        </w:rPr>
        <w:t xml:space="preserve">Tulos</w:t>
      </w:r>
    </w:p>
    <w:p>
      <w:r>
        <w:t xml:space="preserve">rasva</w:t>
      </w:r>
    </w:p>
    <w:p>
      <w:r>
        <w:rPr>
          <w:b/>
        </w:rPr>
        <w:t xml:space="preserve">Tulos</w:t>
      </w:r>
    </w:p>
    <w:p>
      <w:r>
        <w:t xml:space="preserve">suolakurkut</w:t>
      </w:r>
    </w:p>
    <w:p>
      <w:r>
        <w:rPr>
          <w:b/>
        </w:rPr>
        <w:t xml:space="preserve">Tulos</w:t>
      </w:r>
    </w:p>
    <w:p>
      <w:r>
        <w:t xml:space="preserve">sipulit</w:t>
      </w:r>
    </w:p>
    <w:p>
      <w:r>
        <w:rPr>
          <w:b/>
        </w:rPr>
        <w:t xml:space="preserve">Esimerkki 7.2846</w:t>
      </w:r>
    </w:p>
    <w:p>
      <w:r>
        <w:t xml:space="preserve">nimeä virstanpylväs useimmille teini-ikäisille</w:t>
      </w:r>
    </w:p>
    <w:p>
      <w:r>
        <w:rPr>
          <w:b/>
        </w:rPr>
        <w:t xml:space="preserve">Tulos</w:t>
      </w:r>
    </w:p>
    <w:p>
      <w:r>
        <w:t xml:space="preserve">ajokortti</w:t>
      </w:r>
    </w:p>
    <w:p>
      <w:r>
        <w:rPr>
          <w:b/>
        </w:rPr>
        <w:t xml:space="preserve">Tulos</w:t>
      </w:r>
    </w:p>
    <w:p>
      <w:r>
        <w:t xml:space="preserve">valmistuminen</w:t>
      </w:r>
    </w:p>
    <w:p>
      <w:r>
        <w:rPr>
          <w:b/>
        </w:rPr>
        <w:t xml:space="preserve">Tulos</w:t>
      </w:r>
    </w:p>
    <w:p>
      <w:r>
        <w:t xml:space="preserve">ensimmäinen suudelma/ treffit</w:t>
      </w:r>
    </w:p>
    <w:p>
      <w:r>
        <w:rPr>
          <w:b/>
        </w:rPr>
        <w:t xml:space="preserve">Tulos</w:t>
      </w:r>
    </w:p>
    <w:p>
      <w:r>
        <w:t xml:space="preserve">prom</w:t>
      </w:r>
    </w:p>
    <w:p>
      <w:r>
        <w:rPr>
          <w:b/>
        </w:rPr>
        <w:t xml:space="preserve">Tulos</w:t>
      </w:r>
    </w:p>
    <w:p>
      <w:r>
        <w:t xml:space="preserve">college</w:t>
      </w:r>
    </w:p>
    <w:p>
      <w:r>
        <w:rPr>
          <w:b/>
        </w:rPr>
        <w:t xml:space="preserve">Esimerkki 7.2847</w:t>
      </w:r>
    </w:p>
    <w:p>
      <w:r>
        <w:t xml:space="preserve">Nimeä elokuvahahmo, jolla on aina hattu.</w:t>
      </w:r>
    </w:p>
    <w:p>
      <w:r>
        <w:rPr>
          <w:b/>
        </w:rPr>
        <w:t xml:space="preserve">Tulos</w:t>
      </w:r>
    </w:p>
    <w:p>
      <w:r>
        <w:t xml:space="preserve">kissa hatussa</w:t>
      </w:r>
    </w:p>
    <w:p>
      <w:r>
        <w:rPr>
          <w:b/>
        </w:rPr>
        <w:t xml:space="preserve">Tulos</w:t>
      </w:r>
    </w:p>
    <w:p>
      <w:r>
        <w:t xml:space="preserve">indiana jones</w:t>
      </w:r>
    </w:p>
    <w:p>
      <w:r>
        <w:rPr>
          <w:b/>
        </w:rPr>
        <w:t xml:space="preserve">Tulos</w:t>
      </w:r>
    </w:p>
    <w:p>
      <w:r>
        <w:t xml:space="preserve">sherlock holmes</w:t>
      </w:r>
    </w:p>
    <w:p>
      <w:r>
        <w:rPr>
          <w:b/>
        </w:rPr>
        <w:t xml:space="preserve">Tulos</w:t>
      </w:r>
    </w:p>
    <w:p>
      <w:r>
        <w:t xml:space="preserve">willy wonka</w:t>
      </w:r>
    </w:p>
    <w:p>
      <w:r>
        <w:rPr>
          <w:b/>
        </w:rPr>
        <w:t xml:space="preserve">Tulos</w:t>
      </w:r>
    </w:p>
    <w:p>
      <w:r>
        <w:t xml:space="preserve">Dick Tracey</w:t>
      </w:r>
    </w:p>
    <w:p>
      <w:r>
        <w:rPr>
          <w:b/>
        </w:rPr>
        <w:t xml:space="preserve">Tulos</w:t>
      </w:r>
    </w:p>
    <w:p>
      <w:r>
        <w:t xml:space="preserve">zorro</w:t>
      </w:r>
    </w:p>
    <w:p>
      <w:r>
        <w:rPr>
          <w:b/>
        </w:rPr>
        <w:t xml:space="preserve">Tulos</w:t>
      </w:r>
    </w:p>
    <w:p>
      <w:r>
        <w:t xml:space="preserve">peter pan</w:t>
      </w:r>
    </w:p>
    <w:p>
      <w:r>
        <w:rPr>
          <w:b/>
        </w:rPr>
        <w:t xml:space="preserve">Esimerkki 7.2848</w:t>
      </w:r>
    </w:p>
    <w:p>
      <w:r>
        <w:t xml:space="preserve">mainitse valitus, jonka asiakas voi tehdä hotellihuoneestaan...</w:t>
      </w:r>
    </w:p>
    <w:p>
      <w:r>
        <w:rPr>
          <w:b/>
        </w:rPr>
        <w:t xml:space="preserve">Tulos</w:t>
      </w:r>
    </w:p>
    <w:p>
      <w:r>
        <w:t xml:space="preserve">likainen</w:t>
      </w:r>
    </w:p>
    <w:p>
      <w:r>
        <w:rPr>
          <w:b/>
        </w:rPr>
        <w:t xml:space="preserve">Tulos</w:t>
      </w:r>
    </w:p>
    <w:p>
      <w:r>
        <w:t xml:space="preserve">melu</w:t>
      </w:r>
    </w:p>
    <w:p>
      <w:r>
        <w:rPr>
          <w:b/>
        </w:rPr>
        <w:t xml:space="preserve">Tulos</w:t>
      </w:r>
    </w:p>
    <w:p>
      <w:r>
        <w:t xml:space="preserve">ei pyyhkeitä</w:t>
      </w:r>
    </w:p>
    <w:p>
      <w:r>
        <w:rPr>
          <w:b/>
        </w:rPr>
        <w:t xml:space="preserve">Tulos</w:t>
      </w:r>
    </w:p>
    <w:p>
      <w:r>
        <w:t xml:space="preserve">haista</w:t>
      </w:r>
    </w:p>
    <w:p>
      <w:r>
        <w:rPr>
          <w:b/>
        </w:rPr>
        <w:t xml:space="preserve">Tulos</w:t>
      </w:r>
    </w:p>
    <w:p>
      <w:r>
        <w:t xml:space="preserve">lämpötila</w:t>
      </w:r>
    </w:p>
    <w:p>
      <w:r>
        <w:rPr>
          <w:b/>
        </w:rPr>
        <w:t xml:space="preserve">Esimerkki 7.2849</w:t>
      </w:r>
    </w:p>
    <w:p>
      <w:r>
        <w:t xml:space="preserve">Kerro jotain, mitä lapset sanovat tekevänsä, jos olisivat aikuisia, mutta mitä aikuiset harvoin tekevät.</w:t>
      </w:r>
    </w:p>
    <w:p>
      <w:r>
        <w:rPr>
          <w:b/>
        </w:rPr>
        <w:t xml:space="preserve">Tulos</w:t>
      </w:r>
    </w:p>
    <w:p>
      <w:r>
        <w:t xml:space="preserve">valvoa myöhään</w:t>
      </w:r>
    </w:p>
    <w:p>
      <w:r>
        <w:rPr>
          <w:b/>
        </w:rPr>
        <w:t xml:space="preserve">Tulos</w:t>
      </w:r>
    </w:p>
    <w:p>
      <w:r>
        <w:t xml:space="preserve">puolue</w:t>
      </w:r>
    </w:p>
    <w:p>
      <w:r>
        <w:rPr>
          <w:b/>
        </w:rPr>
        <w:t xml:space="preserve">Tulos</w:t>
      </w:r>
    </w:p>
    <w:p>
      <w:r>
        <w:t xml:space="preserve">rikastua</w:t>
      </w:r>
    </w:p>
    <w:p>
      <w:r>
        <w:rPr>
          <w:b/>
        </w:rPr>
        <w:t xml:space="preserve">Tulos</w:t>
      </w:r>
    </w:p>
    <w:p>
      <w:r>
        <w:t xml:space="preserve">nukkumaan</w:t>
      </w:r>
    </w:p>
    <w:p>
      <w:r>
        <w:rPr>
          <w:b/>
        </w:rPr>
        <w:t xml:space="preserve">Tulos</w:t>
      </w:r>
    </w:p>
    <w:p>
      <w:r>
        <w:t xml:space="preserve">ei talon sääntöjä</w:t>
      </w:r>
    </w:p>
    <w:p>
      <w:r>
        <w:rPr>
          <w:b/>
        </w:rPr>
        <w:t xml:space="preserve">Tulos</w:t>
      </w:r>
    </w:p>
    <w:p>
      <w:r>
        <w:t xml:space="preserve">syödä roskaruokaa</w:t>
      </w:r>
    </w:p>
    <w:p>
      <w:r>
        <w:rPr>
          <w:b/>
        </w:rPr>
        <w:t xml:space="preserve">Tulos</w:t>
      </w:r>
    </w:p>
    <w:p>
      <w:r>
        <w:t xml:space="preserve">matka</w:t>
      </w:r>
    </w:p>
    <w:p>
      <w:r>
        <w:rPr>
          <w:b/>
        </w:rPr>
        <w:t xml:space="preserve">Esimerkki 7.2850</w:t>
      </w:r>
    </w:p>
    <w:p>
      <w:r>
        <w:t xml:space="preserve">Kerro jotain noloa, joka voi tapahtua nauraessasi...</w:t>
      </w:r>
    </w:p>
    <w:p>
      <w:r>
        <w:rPr>
          <w:b/>
        </w:rPr>
        <w:t xml:space="preserve">Tulos</w:t>
      </w:r>
    </w:p>
    <w:p>
      <w:r>
        <w:t xml:space="preserve">päästää kaasua</w:t>
      </w:r>
    </w:p>
    <w:p>
      <w:r>
        <w:rPr>
          <w:b/>
        </w:rPr>
        <w:t xml:space="preserve">Tulos</w:t>
      </w:r>
    </w:p>
    <w:p>
      <w:r>
        <w:t xml:space="preserve">pissaa</w:t>
      </w:r>
    </w:p>
    <w:p>
      <w:r>
        <w:rPr>
          <w:b/>
        </w:rPr>
        <w:t xml:space="preserve">Tulos</w:t>
      </w:r>
    </w:p>
    <w:p>
      <w:r>
        <w:t xml:space="preserve">snort</w:t>
      </w:r>
    </w:p>
    <w:p>
      <w:r>
        <w:rPr>
          <w:b/>
        </w:rPr>
        <w:t xml:space="preserve">Tulos</w:t>
      </w:r>
    </w:p>
    <w:p>
      <w:r>
        <w:t xml:space="preserve">sylkäise</w:t>
      </w:r>
    </w:p>
    <w:p>
      <w:r>
        <w:rPr>
          <w:b/>
        </w:rPr>
        <w:t xml:space="preserve">Tulos</w:t>
      </w:r>
    </w:p>
    <w:p>
      <w:r>
        <w:t xml:space="preserve">hampaat putoavat</w:t>
      </w:r>
    </w:p>
    <w:p>
      <w:r>
        <w:rPr>
          <w:b/>
        </w:rPr>
        <w:t xml:space="preserve">Tulos</w:t>
      </w:r>
    </w:p>
    <w:p>
      <w:r>
        <w:t xml:space="preserve">cry</w:t>
      </w:r>
    </w:p>
    <w:p>
      <w:r>
        <w:rPr>
          <w:b/>
        </w:rPr>
        <w:t xml:space="preserve">Tulos</w:t>
      </w:r>
    </w:p>
    <w:p>
      <w:r>
        <w:t xml:space="preserve">röyhtäily</w:t>
      </w:r>
    </w:p>
    <w:p>
      <w:r>
        <w:rPr>
          <w:b/>
        </w:rPr>
        <w:t xml:space="preserve">Esimerkki 7.2851</w:t>
      </w:r>
    </w:p>
    <w:p>
      <w:r>
        <w:t xml:space="preserve">nimeä jotain, mitä voisit laittaa salaatin päälle.</w:t>
      </w:r>
    </w:p>
    <w:p>
      <w:r>
        <w:rPr>
          <w:b/>
        </w:rPr>
        <w:t xml:space="preserve">Tulos</w:t>
      </w:r>
    </w:p>
    <w:p>
      <w:r>
        <w:t xml:space="preserve">pukeutuminen</w:t>
      </w:r>
    </w:p>
    <w:p>
      <w:r>
        <w:rPr>
          <w:b/>
        </w:rPr>
        <w:t xml:space="preserve">Tulos</w:t>
      </w:r>
    </w:p>
    <w:p>
      <w:r>
        <w:t xml:space="preserve">krutonit</w:t>
      </w:r>
    </w:p>
    <w:p>
      <w:r>
        <w:rPr>
          <w:b/>
        </w:rPr>
        <w:t xml:space="preserve">Tulos</w:t>
      </w:r>
    </w:p>
    <w:p>
      <w:r>
        <w:t xml:space="preserve">juusto</w:t>
      </w:r>
    </w:p>
    <w:p>
      <w:r>
        <w:rPr>
          <w:b/>
        </w:rPr>
        <w:t xml:space="preserve">Tulos</w:t>
      </w:r>
    </w:p>
    <w:p>
      <w:r>
        <w:t xml:space="preserve">hedelmät</w:t>
      </w:r>
    </w:p>
    <w:p>
      <w:r>
        <w:rPr>
          <w:b/>
        </w:rPr>
        <w:t xml:space="preserve">Tulos</w:t>
      </w:r>
    </w:p>
    <w:p>
      <w:r>
        <w:t xml:space="preserve">pekonia</w:t>
      </w:r>
    </w:p>
    <w:p>
      <w:r>
        <w:rPr>
          <w:b/>
        </w:rPr>
        <w:t xml:space="preserve">Esimerkki 7.2852</w:t>
      </w:r>
    </w:p>
    <w:p>
      <w:r>
        <w:t xml:space="preserve">nimeä jotain, mitä ei pitäisi olla yhdessäkään joulujuhlassa</w:t>
      </w:r>
    </w:p>
    <w:p>
      <w:r>
        <w:rPr>
          <w:b/>
        </w:rPr>
        <w:t xml:space="preserve">Tulos</w:t>
      </w:r>
    </w:p>
    <w:p>
      <w:r>
        <w:t xml:space="preserve">munatotia</w:t>
      </w:r>
    </w:p>
    <w:p>
      <w:r>
        <w:rPr>
          <w:b/>
        </w:rPr>
        <w:t xml:space="preserve">Tulos</w:t>
      </w:r>
    </w:p>
    <w:p>
      <w:r>
        <w:t xml:space="preserve">puu</w:t>
      </w:r>
    </w:p>
    <w:p>
      <w:r>
        <w:rPr>
          <w:b/>
        </w:rPr>
        <w:t xml:space="preserve">Tulos</w:t>
      </w:r>
    </w:p>
    <w:p>
      <w:r>
        <w:t xml:space="preserve">lahjat</w:t>
      </w:r>
    </w:p>
    <w:p>
      <w:r>
        <w:rPr>
          <w:b/>
        </w:rPr>
        <w:t xml:space="preserve">Tulos</w:t>
      </w:r>
    </w:p>
    <w:p>
      <w:r>
        <w:t xml:space="preserve">joulupukki</w:t>
      </w:r>
    </w:p>
    <w:p>
      <w:r>
        <w:rPr>
          <w:b/>
        </w:rPr>
        <w:t xml:space="preserve">Tulos</w:t>
      </w:r>
    </w:p>
    <w:p>
      <w:r>
        <w:t xml:space="preserve">juomat</w:t>
      </w:r>
    </w:p>
    <w:p>
      <w:r>
        <w:rPr>
          <w:b/>
        </w:rPr>
        <w:t xml:space="preserve">Tulos</w:t>
      </w:r>
    </w:p>
    <w:p>
      <w:r>
        <w:t xml:space="preserve">ruoka</w:t>
      </w:r>
    </w:p>
    <w:p>
      <w:r>
        <w:rPr>
          <w:b/>
        </w:rPr>
        <w:t xml:space="preserve">Tulos</w:t>
      </w:r>
    </w:p>
    <w:p>
      <w:r>
        <w:t xml:space="preserve">misteli</w:t>
      </w:r>
    </w:p>
    <w:p>
      <w:r>
        <w:rPr>
          <w:b/>
        </w:rPr>
        <w:t xml:space="preserve">Esimerkki 7.2853</w:t>
      </w:r>
    </w:p>
    <w:p>
      <w:r>
        <w:t xml:space="preserve">mainitse jokin asia, jota henkilö saattaa muuttaa erottuaan kumppanistaan.</w:t>
      </w:r>
    </w:p>
    <w:p>
      <w:r>
        <w:rPr>
          <w:b/>
        </w:rPr>
        <w:t xml:space="preserve">Tulos</w:t>
      </w:r>
    </w:p>
    <w:p>
      <w:r>
        <w:t xml:space="preserve">puhelinnumero</w:t>
      </w:r>
    </w:p>
    <w:p>
      <w:r>
        <w:rPr>
          <w:b/>
        </w:rPr>
        <w:t xml:space="preserve">Tulos</w:t>
      </w:r>
    </w:p>
    <w:p>
      <w:r>
        <w:t xml:space="preserve">hiukset</w:t>
      </w:r>
    </w:p>
    <w:p>
      <w:r>
        <w:rPr>
          <w:b/>
        </w:rPr>
        <w:t xml:space="preserve">Tulos</w:t>
      </w:r>
    </w:p>
    <w:p>
      <w:r>
        <w:t xml:space="preserve">nimi</w:t>
      </w:r>
    </w:p>
    <w:p>
      <w:r>
        <w:rPr>
          <w:b/>
        </w:rPr>
        <w:t xml:space="preserve">Tulos</w:t>
      </w:r>
    </w:p>
    <w:p>
      <w:r>
        <w:t xml:space="preserve">lukot</w:t>
      </w:r>
    </w:p>
    <w:p>
      <w:r>
        <w:rPr>
          <w:b/>
        </w:rPr>
        <w:t xml:space="preserve">Tulos</w:t>
      </w:r>
    </w:p>
    <w:p>
      <w:r>
        <w:t xml:space="preserve">osoite</w:t>
      </w:r>
    </w:p>
    <w:p>
      <w:r>
        <w:rPr>
          <w:b/>
        </w:rPr>
        <w:t xml:space="preserve">Esimerkki 7.2854</w:t>
      </w:r>
    </w:p>
    <w:p>
      <w:r>
        <w:t xml:space="preserve">Nimeä jokin asia, jonka menettämistä lapsi saattaisi itkeä.</w:t>
      </w:r>
    </w:p>
    <w:p>
      <w:r>
        <w:rPr>
          <w:b/>
        </w:rPr>
        <w:t xml:space="preserve">Tulos</w:t>
      </w:r>
    </w:p>
    <w:p>
      <w:r>
        <w:t xml:space="preserve">lelu</w:t>
      </w:r>
    </w:p>
    <w:p>
      <w:r>
        <w:rPr>
          <w:b/>
        </w:rPr>
        <w:t xml:space="preserve">Tulos</w:t>
      </w:r>
    </w:p>
    <w:p>
      <w:r>
        <w:t xml:space="preserve">peitto</w:t>
      </w:r>
    </w:p>
    <w:p>
      <w:r>
        <w:rPr>
          <w:b/>
        </w:rPr>
        <w:t xml:space="preserve">Tulos</w:t>
      </w:r>
    </w:p>
    <w:p>
      <w:r>
        <w:t xml:space="preserve">lemmikki</w:t>
      </w:r>
    </w:p>
    <w:p>
      <w:r>
        <w:rPr>
          <w:b/>
        </w:rPr>
        <w:t xml:space="preserve">Tulos</w:t>
      </w:r>
    </w:p>
    <w:p>
      <w:r>
        <w:t xml:space="preserve">nallekarhu</w:t>
      </w:r>
    </w:p>
    <w:p>
      <w:r>
        <w:rPr>
          <w:b/>
        </w:rPr>
        <w:t xml:space="preserve">Tulos</w:t>
      </w:r>
    </w:p>
    <w:p>
      <w:r>
        <w:t xml:space="preserve">hammas</w:t>
      </w:r>
    </w:p>
    <w:p>
      <w:r>
        <w:rPr>
          <w:b/>
        </w:rPr>
        <w:t xml:space="preserve">Tulos</w:t>
      </w:r>
    </w:p>
    <w:p>
      <w:r>
        <w:t xml:space="preserve">peli</w:t>
      </w:r>
    </w:p>
    <w:p>
      <w:r>
        <w:rPr>
          <w:b/>
        </w:rPr>
        <w:t xml:space="preserve">Esimerkki 7.2855</w:t>
      </w:r>
    </w:p>
    <w:p>
      <w:r>
        <w:t xml:space="preserve">Nimeä peliohjelma, joka on ollut olemassa ikuisesti</w:t>
      </w:r>
    </w:p>
    <w:p>
      <w:r>
        <w:rPr>
          <w:b/>
        </w:rPr>
        <w:t xml:space="preserve">Tulos</w:t>
      </w:r>
    </w:p>
    <w:p>
      <w:r>
        <w:t xml:space="preserve">hinta on oikea</w:t>
      </w:r>
    </w:p>
    <w:p>
      <w:r>
        <w:rPr>
          <w:b/>
        </w:rPr>
        <w:t xml:space="preserve">Tulos</w:t>
      </w:r>
    </w:p>
    <w:p>
      <w:r>
        <w:t xml:space="preserve">onnenpyörä</w:t>
      </w:r>
    </w:p>
    <w:p>
      <w:r>
        <w:rPr>
          <w:b/>
        </w:rPr>
        <w:t xml:space="preserve">Tulos</w:t>
      </w:r>
    </w:p>
    <w:p>
      <w:r>
        <w:t xml:space="preserve">perheriita</w:t>
      </w:r>
    </w:p>
    <w:p>
      <w:r>
        <w:rPr>
          <w:b/>
        </w:rPr>
        <w:t xml:space="preserve">Tulos</w:t>
      </w:r>
    </w:p>
    <w:p>
      <w:r>
        <w:t xml:space="preserve">jeopardy</w:t>
      </w:r>
    </w:p>
    <w:p>
      <w:r>
        <w:rPr>
          <w:b/>
        </w:rPr>
        <w:t xml:space="preserve">Esimerkki 7.2856</w:t>
      </w:r>
    </w:p>
    <w:p>
      <w:r>
        <w:t xml:space="preserve">mainitse jotain, mitä on epäkohteliasta tehdä, kun joku ottaa sinua vastaan.</w:t>
      </w:r>
    </w:p>
    <w:p>
      <w:r>
        <w:rPr>
          <w:b/>
        </w:rPr>
        <w:t xml:space="preserve">Tulos</w:t>
      </w:r>
    </w:p>
    <w:p>
      <w:r>
        <w:t xml:space="preserve">keskeytys</w:t>
      </w:r>
    </w:p>
    <w:p>
      <w:r>
        <w:rPr>
          <w:b/>
        </w:rPr>
        <w:t xml:space="preserve">Tulos</w:t>
      </w:r>
    </w:p>
    <w:p>
      <w:r>
        <w:t xml:space="preserve">katsoa poispäin</w:t>
      </w:r>
    </w:p>
    <w:p>
      <w:r>
        <w:rPr>
          <w:b/>
        </w:rPr>
        <w:t xml:space="preserve">Tulos</w:t>
      </w:r>
    </w:p>
    <w:p>
      <w:r>
        <w:t xml:space="preserve">poistua huoneesta</w:t>
      </w:r>
    </w:p>
    <w:p>
      <w:r>
        <w:rPr>
          <w:b/>
        </w:rPr>
        <w:t xml:space="preserve">Tulos</w:t>
      </w:r>
    </w:p>
    <w:p>
      <w:r>
        <w:t xml:space="preserve">haukotus</w:t>
      </w:r>
    </w:p>
    <w:p>
      <w:r>
        <w:rPr>
          <w:b/>
        </w:rPr>
        <w:t xml:space="preserve">Tulos</w:t>
      </w:r>
    </w:p>
    <w:p>
      <w:r>
        <w:t xml:space="preserve">käytä matkapuhelinta</w:t>
      </w:r>
    </w:p>
    <w:p>
      <w:r>
        <w:rPr>
          <w:b/>
        </w:rPr>
        <w:t xml:space="preserve">Tulos</w:t>
      </w:r>
    </w:p>
    <w:p>
      <w:r>
        <w:t xml:space="preserve">ei saa ottaa katsekontaktia</w:t>
      </w:r>
    </w:p>
    <w:p>
      <w:r>
        <w:rPr>
          <w:b/>
        </w:rPr>
        <w:t xml:space="preserve">Esimerkki 7.2857</w:t>
      </w:r>
    </w:p>
    <w:p>
      <w:r>
        <w:t xml:space="preserve">mainitse jokin ruoka, jota voisit syödä, jos menettäisit kaikki hampaasi.</w:t>
      </w:r>
    </w:p>
    <w:p>
      <w:r>
        <w:rPr>
          <w:b/>
        </w:rPr>
        <w:t xml:space="preserve">Tulos</w:t>
      </w:r>
    </w:p>
    <w:p>
      <w:r>
        <w:t xml:space="preserve">keitto</w:t>
      </w:r>
    </w:p>
    <w:p>
      <w:r>
        <w:rPr>
          <w:b/>
        </w:rPr>
        <w:t xml:space="preserve">Tulos</w:t>
      </w:r>
    </w:p>
    <w:p>
      <w:r>
        <w:t xml:space="preserve">vanukas/hillo</w:t>
      </w:r>
    </w:p>
    <w:p>
      <w:r>
        <w:rPr>
          <w:b/>
        </w:rPr>
        <w:t xml:space="preserve">Tulos</w:t>
      </w:r>
    </w:p>
    <w:p>
      <w:r>
        <w:t xml:space="preserve">jäätelö</w:t>
      </w:r>
    </w:p>
    <w:p>
      <w:r>
        <w:rPr>
          <w:b/>
        </w:rPr>
        <w:t xml:space="preserve">Tulos</w:t>
      </w:r>
    </w:p>
    <w:p>
      <w:r>
        <w:t xml:space="preserve">perunamuusia</w:t>
      </w:r>
    </w:p>
    <w:p>
      <w:r>
        <w:rPr>
          <w:b/>
        </w:rPr>
        <w:t xml:space="preserve">Tulos</w:t>
      </w:r>
    </w:p>
    <w:p>
      <w:r>
        <w:t xml:space="preserve">omenakastike</w:t>
      </w:r>
    </w:p>
    <w:p>
      <w:r>
        <w:rPr>
          <w:b/>
        </w:rPr>
        <w:t xml:space="preserve">Tulos</w:t>
      </w:r>
    </w:p>
    <w:p>
      <w:r>
        <w:t xml:space="preserve">kaurapuuroa</w:t>
      </w:r>
    </w:p>
    <w:p>
      <w:r>
        <w:rPr>
          <w:b/>
        </w:rPr>
        <w:t xml:space="preserve">Esimerkki 7.2858</w:t>
      </w:r>
    </w:p>
    <w:p>
      <w:r>
        <w:t xml:space="preserve">Kerro jokin asia, josta pelkäät puhua vanhemmillesi teini-ikäisenä ja josta pelkäät vieläkin?</w:t>
      </w:r>
    </w:p>
    <w:p>
      <w:r>
        <w:rPr>
          <w:b/>
        </w:rPr>
        <w:t xml:space="preserve">Tulos</w:t>
      </w:r>
    </w:p>
    <w:p>
      <w:r>
        <w:t xml:space="preserve">linnut ja mehiläiset</w:t>
      </w:r>
    </w:p>
    <w:p>
      <w:r>
        <w:rPr>
          <w:b/>
        </w:rPr>
        <w:t xml:space="preserve">Tulos</w:t>
      </w:r>
    </w:p>
    <w:p>
      <w:r>
        <w:t xml:space="preserve">juominen</w:t>
      </w:r>
    </w:p>
    <w:p>
      <w:r>
        <w:rPr>
          <w:b/>
        </w:rPr>
        <w:t xml:space="preserve">Tulos</w:t>
      </w:r>
    </w:p>
    <w:p>
      <w:r>
        <w:t xml:space="preserve">suhteet</w:t>
      </w:r>
    </w:p>
    <w:p>
      <w:r>
        <w:rPr>
          <w:b/>
        </w:rPr>
        <w:t xml:space="preserve">Tulos</w:t>
      </w:r>
    </w:p>
    <w:p>
      <w:r>
        <w:t xml:space="preserve">rahaa</w:t>
      </w:r>
    </w:p>
    <w:p>
      <w:r>
        <w:rPr>
          <w:b/>
        </w:rPr>
        <w:t xml:space="preserve">Tulos</w:t>
      </w:r>
    </w:p>
    <w:p>
      <w:r>
        <w:t xml:space="preserve">tupakointi</w:t>
      </w:r>
    </w:p>
    <w:p>
      <w:r>
        <w:rPr>
          <w:b/>
        </w:rPr>
        <w:t xml:space="preserve">Tulos</w:t>
      </w:r>
    </w:p>
    <w:p>
      <w:r>
        <w:t xml:space="preserve">politiikka</w:t>
      </w:r>
    </w:p>
    <w:p>
      <w:r>
        <w:rPr>
          <w:b/>
        </w:rPr>
        <w:t xml:space="preserve">Esimerkki 7.2859</w:t>
      </w:r>
    </w:p>
    <w:p>
      <w:r>
        <w:t xml:space="preserve">nimeä ääni, joka saa koirat haukkumaan</w:t>
      </w:r>
    </w:p>
    <w:p>
      <w:r>
        <w:rPr>
          <w:b/>
        </w:rPr>
        <w:t xml:space="preserve">Tulos</w:t>
      </w:r>
    </w:p>
    <w:p>
      <w:r>
        <w:t xml:space="preserve">sireeni</w:t>
      </w:r>
    </w:p>
    <w:p>
      <w:r>
        <w:rPr>
          <w:b/>
        </w:rPr>
        <w:t xml:space="preserve">Tulos</w:t>
      </w:r>
    </w:p>
    <w:p>
      <w:r>
        <w:t xml:space="preserve">ovikello</w:t>
      </w:r>
    </w:p>
    <w:p>
      <w:r>
        <w:rPr>
          <w:b/>
        </w:rPr>
        <w:t xml:space="preserve">Tulos</w:t>
      </w:r>
    </w:p>
    <w:p>
      <w:r>
        <w:t xml:space="preserve">ohi ajava auto</w:t>
      </w:r>
    </w:p>
    <w:p>
      <w:r>
        <w:rPr>
          <w:b/>
        </w:rPr>
        <w:t xml:space="preserve">Tulos</w:t>
      </w:r>
    </w:p>
    <w:p>
      <w:r>
        <w:t xml:space="preserve">pilli</w:t>
      </w:r>
    </w:p>
    <w:p>
      <w:r>
        <w:rPr>
          <w:b/>
        </w:rPr>
        <w:t xml:space="preserve">Tulos</w:t>
      </w:r>
    </w:p>
    <w:p>
      <w:r>
        <w:t xml:space="preserve">kissan miau</w:t>
      </w:r>
    </w:p>
    <w:p>
      <w:r>
        <w:rPr>
          <w:b/>
        </w:rPr>
        <w:t xml:space="preserve">Tulos</w:t>
      </w:r>
    </w:p>
    <w:p>
      <w:r>
        <w:t xml:space="preserve">muut koirat</w:t>
      </w:r>
    </w:p>
    <w:p>
      <w:r>
        <w:rPr>
          <w:b/>
        </w:rPr>
        <w:t xml:space="preserve">Esimerkki 7.2860</w:t>
      </w:r>
    </w:p>
    <w:p>
      <w:r>
        <w:t xml:space="preserve">Nimeä ammatti, joka ei koskaan ajaisi pienellä autolla.</w:t>
      </w:r>
    </w:p>
    <w:p>
      <w:r>
        <w:rPr>
          <w:b/>
        </w:rPr>
        <w:t xml:space="preserve">Tulos</w:t>
      </w:r>
    </w:p>
    <w:p>
      <w:r>
        <w:t xml:space="preserve">bussinkuljettaja</w:t>
      </w:r>
    </w:p>
    <w:p>
      <w:r>
        <w:rPr>
          <w:b/>
        </w:rPr>
        <w:t xml:space="preserve">Tulos</w:t>
      </w:r>
    </w:p>
    <w:p>
      <w:r>
        <w:t xml:space="preserve">rekkakuski</w:t>
      </w:r>
    </w:p>
    <w:p>
      <w:r>
        <w:rPr>
          <w:b/>
        </w:rPr>
        <w:t xml:space="preserve">Tulos</w:t>
      </w:r>
    </w:p>
    <w:p>
      <w:r>
        <w:t xml:space="preserve">limusiininkuljettaja</w:t>
      </w:r>
    </w:p>
    <w:p>
      <w:r>
        <w:rPr>
          <w:b/>
        </w:rPr>
        <w:t xml:space="preserve">Tulos</w:t>
      </w:r>
    </w:p>
    <w:p>
      <w:r>
        <w:t xml:space="preserve">palomies</w:t>
      </w:r>
    </w:p>
    <w:p>
      <w:r>
        <w:rPr>
          <w:b/>
        </w:rPr>
        <w:t xml:space="preserve">Tulos</w:t>
      </w:r>
    </w:p>
    <w:p>
      <w:r>
        <w:t xml:space="preserve">postitoimitus</w:t>
      </w:r>
    </w:p>
    <w:p>
      <w:r>
        <w:rPr>
          <w:b/>
        </w:rPr>
        <w:t xml:space="preserve">Tulos</w:t>
      </w:r>
    </w:p>
    <w:p>
      <w:r>
        <w:t xml:space="preserve">rakennustyöntekijä</w:t>
      </w:r>
    </w:p>
    <w:p>
      <w:r>
        <w:rPr>
          <w:b/>
        </w:rPr>
        <w:t xml:space="preserve">Esimerkki 7.2861</w:t>
      </w:r>
    </w:p>
    <w:p>
      <w:r>
        <w:t xml:space="preserve">Nimeä eläin, jota monet ihmiset eivät rakasta.</w:t>
      </w:r>
    </w:p>
    <w:p>
      <w:r>
        <w:rPr>
          <w:b/>
        </w:rPr>
        <w:t xml:space="preserve">Tulos</w:t>
      </w:r>
    </w:p>
    <w:p>
      <w:r>
        <w:t xml:space="preserve">käärme</w:t>
      </w:r>
    </w:p>
    <w:p>
      <w:r>
        <w:rPr>
          <w:b/>
        </w:rPr>
        <w:t xml:space="preserve">Tulos</w:t>
      </w:r>
    </w:p>
    <w:p>
      <w:r>
        <w:t xml:space="preserve">karhu</w:t>
      </w:r>
    </w:p>
    <w:p>
      <w:r>
        <w:rPr>
          <w:b/>
        </w:rPr>
        <w:t xml:space="preserve">Tulos</w:t>
      </w:r>
    </w:p>
    <w:p>
      <w:r>
        <w:t xml:space="preserve">hai</w:t>
      </w:r>
    </w:p>
    <w:p>
      <w:r>
        <w:rPr>
          <w:b/>
        </w:rPr>
        <w:t xml:space="preserve">Tulos</w:t>
      </w:r>
    </w:p>
    <w:p>
      <w:r>
        <w:t xml:space="preserve">rotta</w:t>
      </w:r>
    </w:p>
    <w:p>
      <w:r>
        <w:rPr>
          <w:b/>
        </w:rPr>
        <w:t xml:space="preserve">Esimerkki 7.2862</w:t>
      </w:r>
    </w:p>
    <w:p>
      <w:r>
        <w:t xml:space="preserve">Nimeä tapa, jolla voisit ehkä huomata, että lapsesi on oikeasti avaruusolento...</w:t>
      </w:r>
    </w:p>
    <w:p>
      <w:r>
        <w:rPr>
          <w:b/>
        </w:rPr>
        <w:t xml:space="preserve">Tulos</w:t>
      </w:r>
    </w:p>
    <w:p>
      <w:r>
        <w:t xml:space="preserve">outo ulkonäkö</w:t>
      </w:r>
    </w:p>
    <w:p>
      <w:r>
        <w:rPr>
          <w:b/>
        </w:rPr>
        <w:t xml:space="preserve">Tulos</w:t>
      </w:r>
    </w:p>
    <w:p>
      <w:r>
        <w:t xml:space="preserve">oudot silmät</w:t>
      </w:r>
    </w:p>
    <w:p>
      <w:r>
        <w:rPr>
          <w:b/>
        </w:rPr>
        <w:t xml:space="preserve">Tulos</w:t>
      </w:r>
    </w:p>
    <w:p>
      <w:r>
        <w:t xml:space="preserve">suuret korvat</w:t>
      </w:r>
    </w:p>
    <w:p>
      <w:r>
        <w:rPr>
          <w:b/>
        </w:rPr>
        <w:t xml:space="preserve">Tulos</w:t>
      </w:r>
    </w:p>
    <w:p>
      <w:r>
        <w:t xml:space="preserve">antennit</w:t>
      </w:r>
    </w:p>
    <w:p>
      <w:r>
        <w:rPr>
          <w:b/>
        </w:rPr>
        <w:t xml:space="preserve">Tulos</w:t>
      </w:r>
    </w:p>
    <w:p>
      <w:r>
        <w:t xml:space="preserve">puhe</w:t>
      </w:r>
    </w:p>
    <w:p>
      <w:r>
        <w:rPr>
          <w:b/>
        </w:rPr>
        <w:t xml:space="preserve">Tulos</w:t>
      </w:r>
    </w:p>
    <w:p>
      <w:r>
        <w:t xml:space="preserve">hän osaa lentää</w:t>
      </w:r>
    </w:p>
    <w:p>
      <w:r>
        <w:rPr>
          <w:b/>
        </w:rPr>
        <w:t xml:space="preserve">Esimerkki 7.2863</w:t>
      </w:r>
    </w:p>
    <w:p>
      <w:r>
        <w:t xml:space="preserve">nimeä jotain, mitä ihmiset eivät halua tehdä seurustelukumppaninsa edessä, ennen kuin he ovat vakavissaan.</w:t>
      </w:r>
    </w:p>
    <w:p>
      <w:r>
        <w:rPr>
          <w:b/>
        </w:rPr>
        <w:t xml:space="preserve">Tulos</w:t>
      </w:r>
    </w:p>
    <w:p>
      <w:r>
        <w:t xml:space="preserve">päästää kaasua</w:t>
      </w:r>
    </w:p>
    <w:p>
      <w:r>
        <w:rPr>
          <w:b/>
        </w:rPr>
        <w:t xml:space="preserve">Tulos</w:t>
      </w:r>
    </w:p>
    <w:p>
      <w:r>
        <w:t xml:space="preserve">osoittaa hellyyttä</w:t>
      </w:r>
    </w:p>
    <w:p>
      <w:r>
        <w:rPr>
          <w:b/>
        </w:rPr>
        <w:t xml:space="preserve">Tulos</w:t>
      </w:r>
    </w:p>
    <w:p>
      <w:r>
        <w:t xml:space="preserve">syö</w:t>
      </w:r>
    </w:p>
    <w:p>
      <w:r>
        <w:rPr>
          <w:b/>
        </w:rPr>
        <w:t xml:space="preserve">Tulos</w:t>
      </w:r>
    </w:p>
    <w:p>
      <w:r>
        <w:t xml:space="preserve">riisuudu</w:t>
      </w:r>
    </w:p>
    <w:p>
      <w:r>
        <w:rPr>
          <w:b/>
        </w:rPr>
        <w:t xml:space="preserve">Tulos</w:t>
      </w:r>
    </w:p>
    <w:p>
      <w:r>
        <w:t xml:space="preserve">käydä vessassa</w:t>
      </w:r>
    </w:p>
    <w:p>
      <w:r>
        <w:rPr>
          <w:b/>
        </w:rPr>
        <w:t xml:space="preserve">Esimerkki 7.2864</w:t>
      </w:r>
    </w:p>
    <w:p>
      <w:r>
        <w:t xml:space="preserve">nimeä jotain, mitä tuot tailgate-juhliin...</w:t>
      </w:r>
    </w:p>
    <w:p>
      <w:r>
        <w:rPr>
          <w:b/>
        </w:rPr>
        <w:t xml:space="preserve">Tulos</w:t>
      </w:r>
    </w:p>
    <w:p>
      <w:r>
        <w:t xml:space="preserve">olutta</w:t>
      </w:r>
    </w:p>
    <w:p>
      <w:r>
        <w:rPr>
          <w:b/>
        </w:rPr>
        <w:t xml:space="preserve">Tulos</w:t>
      </w:r>
    </w:p>
    <w:p>
      <w:r>
        <w:t xml:space="preserve">ruoka</w:t>
      </w:r>
    </w:p>
    <w:p>
      <w:r>
        <w:rPr>
          <w:b/>
        </w:rPr>
        <w:t xml:space="preserve">Tulos</w:t>
      </w:r>
    </w:p>
    <w:p>
      <w:r>
        <w:t xml:space="preserve">grilli</w:t>
      </w:r>
    </w:p>
    <w:p>
      <w:r>
        <w:rPr>
          <w:b/>
        </w:rPr>
        <w:t xml:space="preserve">Tulos</w:t>
      </w:r>
    </w:p>
    <w:p>
      <w:r>
        <w:t xml:space="preserve">kuorma-auto</w:t>
      </w:r>
    </w:p>
    <w:p>
      <w:r>
        <w:rPr>
          <w:b/>
        </w:rPr>
        <w:t xml:space="preserve">Esimerkki 7.2865</w:t>
      </w:r>
    </w:p>
    <w:p>
      <w:r>
        <w:t xml:space="preserve">Nimeä kalan osa, jota useimmat ihmiset eivät syö.</w:t>
      </w:r>
    </w:p>
    <w:p>
      <w:r>
        <w:rPr>
          <w:b/>
        </w:rPr>
        <w:t xml:space="preserve">Tulos</w:t>
      </w:r>
    </w:p>
    <w:p>
      <w:r>
        <w:t xml:space="preserve">pää</w:t>
      </w:r>
    </w:p>
    <w:p>
      <w:r>
        <w:rPr>
          <w:b/>
        </w:rPr>
        <w:t xml:space="preserve">Tulos</w:t>
      </w:r>
    </w:p>
    <w:p>
      <w:r>
        <w:t xml:space="preserve">silmät</w:t>
      </w:r>
    </w:p>
    <w:p>
      <w:r>
        <w:rPr>
          <w:b/>
        </w:rPr>
        <w:t xml:space="preserve">Tulos</w:t>
      </w:r>
    </w:p>
    <w:p>
      <w:r>
        <w:t xml:space="preserve">pyrstö/suomi</w:t>
      </w:r>
    </w:p>
    <w:p>
      <w:r>
        <w:rPr>
          <w:b/>
        </w:rPr>
        <w:t xml:space="preserve">Tulos</w:t>
      </w:r>
    </w:p>
    <w:p>
      <w:r>
        <w:t xml:space="preserve">luut</w:t>
      </w:r>
    </w:p>
    <w:p>
      <w:r>
        <w:rPr>
          <w:b/>
        </w:rPr>
        <w:t xml:space="preserve">Tulos</w:t>
      </w:r>
    </w:p>
    <w:p>
      <w:r>
        <w:t xml:space="preserve">asteikot</w:t>
      </w:r>
    </w:p>
    <w:p>
      <w:r>
        <w:rPr>
          <w:b/>
        </w:rPr>
        <w:t xml:space="preserve">Tulos</w:t>
      </w:r>
    </w:p>
    <w:p>
      <w:r>
        <w:t xml:space="preserve">giills</w:t>
      </w:r>
    </w:p>
    <w:p>
      <w:r>
        <w:rPr>
          <w:b/>
        </w:rPr>
        <w:t xml:space="preserve">Esimerkki 7.2866</w:t>
      </w:r>
    </w:p>
    <w:p>
      <w:r>
        <w:t xml:space="preserve">nimeä jotain, jolla ihminen pyyhkii suunsa.</w:t>
      </w:r>
    </w:p>
    <w:p>
      <w:r>
        <w:rPr>
          <w:b/>
        </w:rPr>
        <w:t xml:space="preserve">Tulos</w:t>
      </w:r>
    </w:p>
    <w:p>
      <w:r>
        <w:t xml:space="preserve">lautasliina</w:t>
      </w:r>
    </w:p>
    <w:p>
      <w:r>
        <w:rPr>
          <w:b/>
        </w:rPr>
        <w:t xml:space="preserve">Tulos</w:t>
      </w:r>
    </w:p>
    <w:p>
      <w:r>
        <w:t xml:space="preserve">paperipyyhe</w:t>
      </w:r>
    </w:p>
    <w:p>
      <w:r>
        <w:rPr>
          <w:b/>
        </w:rPr>
        <w:t xml:space="preserve">Tulos</w:t>
      </w:r>
    </w:p>
    <w:p>
      <w:r>
        <w:t xml:space="preserve">nenäliina</w:t>
      </w:r>
    </w:p>
    <w:p>
      <w:r>
        <w:rPr>
          <w:b/>
        </w:rPr>
        <w:t xml:space="preserve">Tulos</w:t>
      </w:r>
    </w:p>
    <w:p>
      <w:r>
        <w:t xml:space="preserve">kudos</w:t>
      </w:r>
    </w:p>
    <w:p>
      <w:r>
        <w:rPr>
          <w:b/>
        </w:rPr>
        <w:t xml:space="preserve">Tulos</w:t>
      </w:r>
    </w:p>
    <w:p>
      <w:r>
        <w:t xml:space="preserve">Hylsy</w:t>
      </w:r>
    </w:p>
    <w:p>
      <w:r>
        <w:rPr>
          <w:b/>
        </w:rPr>
        <w:t xml:space="preserve">Tulos</w:t>
      </w:r>
    </w:p>
    <w:p>
      <w:r>
        <w:t xml:space="preserve">pesulappu</w:t>
      </w:r>
    </w:p>
    <w:p>
      <w:r>
        <w:rPr>
          <w:b/>
        </w:rPr>
        <w:t xml:space="preserve">Esimerkki 7.2867</w:t>
      </w:r>
    </w:p>
    <w:p>
      <w:r>
        <w:t xml:space="preserve">Nimeä urheilulaji, jonka pelaaminen edellyttää vettä.</w:t>
      </w:r>
    </w:p>
    <w:p>
      <w:r>
        <w:rPr>
          <w:b/>
        </w:rPr>
        <w:t xml:space="preserve">Tulos</w:t>
      </w:r>
    </w:p>
    <w:p>
      <w:r>
        <w:t xml:space="preserve">uinti</w:t>
      </w:r>
    </w:p>
    <w:p>
      <w:r>
        <w:rPr>
          <w:b/>
        </w:rPr>
        <w:t xml:space="preserve">Tulos</w:t>
      </w:r>
    </w:p>
    <w:p>
      <w:r>
        <w:t xml:space="preserve">vesipallo</w:t>
      </w:r>
    </w:p>
    <w:p>
      <w:r>
        <w:rPr>
          <w:b/>
        </w:rPr>
        <w:t xml:space="preserve">Tulos</w:t>
      </w:r>
    </w:p>
    <w:p>
      <w:r>
        <w:t xml:space="preserve">surffaus</w:t>
      </w:r>
    </w:p>
    <w:p>
      <w:r>
        <w:rPr>
          <w:b/>
        </w:rPr>
        <w:t xml:space="preserve">Tulos</w:t>
      </w:r>
    </w:p>
    <w:p>
      <w:r>
        <w:t xml:space="preserve">vesihiihto</w:t>
      </w:r>
    </w:p>
    <w:p>
      <w:r>
        <w:rPr>
          <w:b/>
        </w:rPr>
        <w:t xml:space="preserve">Esimerkki 7.2868</w:t>
      </w:r>
    </w:p>
    <w:p>
      <w:r>
        <w:t xml:space="preserve">nimetä jotain, jonka aikuinen lapsi saattaa jättää vanhempiensa taloon varastoon.</w:t>
      </w:r>
    </w:p>
    <w:p>
      <w:r>
        <w:rPr>
          <w:b/>
        </w:rPr>
        <w:t xml:space="preserve">Tulos</w:t>
      </w:r>
    </w:p>
    <w:p>
      <w:r>
        <w:t xml:space="preserve">vanhat vaatteet</w:t>
      </w:r>
    </w:p>
    <w:p>
      <w:r>
        <w:rPr>
          <w:b/>
        </w:rPr>
        <w:t xml:space="preserve">Tulos</w:t>
      </w:r>
    </w:p>
    <w:p>
      <w:r>
        <w:t xml:space="preserve">lelut</w:t>
      </w:r>
    </w:p>
    <w:p>
      <w:r>
        <w:rPr>
          <w:b/>
        </w:rPr>
        <w:t xml:space="preserve">Tulos</w:t>
      </w:r>
    </w:p>
    <w:p>
      <w:r>
        <w:t xml:space="preserve">Kalusteet</w:t>
      </w:r>
    </w:p>
    <w:p>
      <w:r>
        <w:rPr>
          <w:b/>
        </w:rPr>
        <w:t xml:space="preserve">Tulos</w:t>
      </w:r>
    </w:p>
    <w:p>
      <w:r>
        <w:t xml:space="preserve">kuvat</w:t>
      </w:r>
    </w:p>
    <w:p>
      <w:r>
        <w:rPr>
          <w:b/>
        </w:rPr>
        <w:t xml:space="preserve">Esimerkki 7.2869</w:t>
      </w:r>
    </w:p>
    <w:p>
      <w:r>
        <w:t xml:space="preserve">nimeä jotain, mitä kirjailija käyttää työssään?</w:t>
      </w:r>
    </w:p>
    <w:p>
      <w:r>
        <w:rPr>
          <w:b/>
        </w:rPr>
        <w:t xml:space="preserve">Tulos</w:t>
      </w:r>
    </w:p>
    <w:p>
      <w:r>
        <w:t xml:space="preserve">kynä</w:t>
      </w:r>
    </w:p>
    <w:p>
      <w:r>
        <w:rPr>
          <w:b/>
        </w:rPr>
        <w:t xml:space="preserve">Tulos</w:t>
      </w:r>
    </w:p>
    <w:p>
      <w:r>
        <w:t xml:space="preserve">tietokone</w:t>
      </w:r>
    </w:p>
    <w:p>
      <w:r>
        <w:rPr>
          <w:b/>
        </w:rPr>
        <w:t xml:space="preserve">Tulos</w:t>
      </w:r>
    </w:p>
    <w:p>
      <w:r>
        <w:t xml:space="preserve">lyijykynä</w:t>
      </w:r>
    </w:p>
    <w:p>
      <w:r>
        <w:rPr>
          <w:b/>
        </w:rPr>
        <w:t xml:space="preserve">Tulos</w:t>
      </w:r>
    </w:p>
    <w:p>
      <w:r>
        <w:t xml:space="preserve">paperi</w:t>
      </w:r>
    </w:p>
    <w:p>
      <w:r>
        <w:rPr>
          <w:b/>
        </w:rPr>
        <w:t xml:space="preserve">Tulos</w:t>
      </w:r>
    </w:p>
    <w:p>
      <w:r>
        <w:t xml:space="preserve">internet</w:t>
      </w:r>
    </w:p>
    <w:p>
      <w:r>
        <w:rPr>
          <w:b/>
        </w:rPr>
        <w:t xml:space="preserve">Tulos</w:t>
      </w:r>
    </w:p>
    <w:p>
      <w:r>
        <w:t xml:space="preserve">lamppu</w:t>
      </w:r>
    </w:p>
    <w:p>
      <w:r>
        <w:rPr>
          <w:b/>
        </w:rPr>
        <w:t xml:space="preserve">Tulos</w:t>
      </w:r>
    </w:p>
    <w:p>
      <w:r>
        <w:t xml:space="preserve">kirjoittaja</w:t>
      </w:r>
    </w:p>
    <w:p>
      <w:r>
        <w:rPr>
          <w:b/>
        </w:rPr>
        <w:t xml:space="preserve">Esimerkki 7.2870</w:t>
      </w:r>
    </w:p>
    <w:p>
      <w:r>
        <w:t xml:space="preserve">Nimeä lasten lelu, jolla vanhempasi ovat saattaneet leikkiä ja joka on yhä olemassa...</w:t>
      </w:r>
    </w:p>
    <w:p>
      <w:r>
        <w:rPr>
          <w:b/>
        </w:rPr>
        <w:t xml:space="preserve">Tulos</w:t>
      </w:r>
    </w:p>
    <w:p>
      <w:r>
        <w:t xml:space="preserve">Barbie-nukke</w:t>
      </w:r>
    </w:p>
    <w:p>
      <w:r>
        <w:rPr>
          <w:b/>
        </w:rPr>
        <w:t xml:space="preserve">Tulos</w:t>
      </w:r>
    </w:p>
    <w:p>
      <w:r>
        <w:t xml:space="preserve">Yo yo yo</w:t>
      </w:r>
    </w:p>
    <w:p>
      <w:r>
        <w:rPr>
          <w:b/>
        </w:rPr>
        <w:t xml:space="preserve">Tulos</w:t>
      </w:r>
    </w:p>
    <w:p>
      <w:r>
        <w:t xml:space="preserve">vauvanukke</w:t>
      </w:r>
    </w:p>
    <w:p>
      <w:r>
        <w:rPr>
          <w:b/>
        </w:rPr>
        <w:t xml:space="preserve">Tulos</w:t>
      </w:r>
    </w:p>
    <w:p>
      <w:r>
        <w:t xml:space="preserve">top</w:t>
      </w:r>
    </w:p>
    <w:p>
      <w:r>
        <w:rPr>
          <w:b/>
        </w:rPr>
        <w:t xml:space="preserve">Tulos</w:t>
      </w:r>
    </w:p>
    <w:p>
      <w:r>
        <w:t xml:space="preserve">hulavanne</w:t>
      </w:r>
    </w:p>
    <w:p>
      <w:r>
        <w:rPr>
          <w:b/>
        </w:rPr>
        <w:t xml:space="preserve">Esimerkki 7.2871</w:t>
      </w:r>
    </w:p>
    <w:p>
      <w:r>
        <w:t xml:space="preserve">Nimeä harjoitus, jonka lukion liikunnanopettajat pakottavat sinut tekemään.</w:t>
      </w:r>
    </w:p>
    <w:p>
      <w:r>
        <w:rPr>
          <w:b/>
        </w:rPr>
        <w:t xml:space="preserve">Tulos</w:t>
      </w:r>
    </w:p>
    <w:p>
      <w:r>
        <w:t xml:space="preserve">hyppytankoja</w:t>
      </w:r>
    </w:p>
    <w:p>
      <w:r>
        <w:rPr>
          <w:b/>
        </w:rPr>
        <w:t xml:space="preserve">Tulos</w:t>
      </w:r>
    </w:p>
    <w:p>
      <w:r>
        <w:t xml:space="preserve">ajaa</w:t>
      </w:r>
    </w:p>
    <w:p>
      <w:r>
        <w:rPr>
          <w:b/>
        </w:rPr>
        <w:t xml:space="preserve">Esimerkki 7.2872</w:t>
      </w:r>
    </w:p>
    <w:p>
      <w:r>
        <w:t xml:space="preserve">mainitse koulun ulkopuolinen toiminta, joka vanhempien mielestä on hyväksi lapselle.</w:t>
      </w:r>
    </w:p>
    <w:p>
      <w:r>
        <w:rPr>
          <w:b/>
        </w:rPr>
        <w:t xml:space="preserve">Tulos</w:t>
      </w:r>
    </w:p>
    <w:p>
      <w:r>
        <w:t xml:space="preserve">joukkueurheilu</w:t>
      </w:r>
    </w:p>
    <w:p>
      <w:r>
        <w:rPr>
          <w:b/>
        </w:rPr>
        <w:t xml:space="preserve">Tulos</w:t>
      </w:r>
    </w:p>
    <w:p>
      <w:r>
        <w:t xml:space="preserve">musiikkitunnit</w:t>
      </w:r>
    </w:p>
    <w:p>
      <w:r>
        <w:rPr>
          <w:b/>
        </w:rPr>
        <w:t xml:space="preserve">Tulos</w:t>
      </w:r>
    </w:p>
    <w:p>
      <w:r>
        <w:t xml:space="preserve">tanssitunti</w:t>
      </w:r>
    </w:p>
    <w:p>
      <w:r>
        <w:rPr>
          <w:b/>
        </w:rPr>
        <w:t xml:space="preserve">Tulos</w:t>
      </w:r>
    </w:p>
    <w:p>
      <w:r>
        <w:t xml:space="preserve">teatteri</w:t>
      </w:r>
    </w:p>
    <w:p>
      <w:r>
        <w:rPr>
          <w:b/>
        </w:rPr>
        <w:t xml:space="preserve">Tulos</w:t>
      </w:r>
    </w:p>
    <w:p>
      <w:r>
        <w:t xml:space="preserve">taistelulajit</w:t>
      </w:r>
    </w:p>
    <w:p>
      <w:r>
        <w:rPr>
          <w:b/>
        </w:rPr>
        <w:t xml:space="preserve">Esimerkki 7.2873</w:t>
      </w:r>
    </w:p>
    <w:p>
      <w:r>
        <w:t xml:space="preserve">Nimeä tilanne, jossa on parempi ajaa pyörällä kuin ottaa taksi.</w:t>
      </w:r>
    </w:p>
    <w:p>
      <w:r>
        <w:rPr>
          <w:b/>
        </w:rPr>
        <w:t xml:space="preserve">Tulos</w:t>
      </w:r>
    </w:p>
    <w:p>
      <w:r>
        <w:t xml:space="preserve">ruuhka</w:t>
      </w:r>
    </w:p>
    <w:p>
      <w:r>
        <w:rPr>
          <w:b/>
        </w:rPr>
        <w:t xml:space="preserve">Tulos</w:t>
      </w:r>
    </w:p>
    <w:p>
      <w:r>
        <w:t xml:space="preserve">ei rahaa</w:t>
      </w:r>
    </w:p>
    <w:p>
      <w:r>
        <w:rPr>
          <w:b/>
        </w:rPr>
        <w:t xml:space="preserve">Tulos</w:t>
      </w:r>
    </w:p>
    <w:p>
      <w:r>
        <w:t xml:space="preserve">haluavat liikkua</w:t>
      </w:r>
    </w:p>
    <w:p>
      <w:r>
        <w:rPr>
          <w:b/>
        </w:rPr>
        <w:t xml:space="preserve">Tulos</w:t>
      </w:r>
    </w:p>
    <w:p>
      <w:r>
        <w:t xml:space="preserve">lyhyt matka</w:t>
      </w:r>
    </w:p>
    <w:p>
      <w:r>
        <w:rPr>
          <w:b/>
        </w:rPr>
        <w:t xml:space="preserve">Tulos</w:t>
      </w:r>
    </w:p>
    <w:p>
      <w:r>
        <w:t xml:space="preserve">kaunis sää</w:t>
      </w:r>
    </w:p>
    <w:p>
      <w:r>
        <w:rPr>
          <w:b/>
        </w:rPr>
        <w:t xml:space="preserve">Esimerkki 7.2874</w:t>
      </w:r>
    </w:p>
    <w:p>
      <w:r>
        <w:t xml:space="preserve">nimeä aihe, josta ihmiset saattavat kuiskia.</w:t>
      </w:r>
    </w:p>
    <w:p>
      <w:r>
        <w:rPr>
          <w:b/>
        </w:rPr>
        <w:t xml:space="preserve">Tulos</w:t>
      </w:r>
    </w:p>
    <w:p>
      <w:r>
        <w:t xml:space="preserve">heidän rakkauselämänsä</w:t>
      </w:r>
    </w:p>
    <w:p>
      <w:r>
        <w:rPr>
          <w:b/>
        </w:rPr>
        <w:t xml:space="preserve">Tulos</w:t>
      </w:r>
    </w:p>
    <w:p>
      <w:r>
        <w:t xml:space="preserve">uskottomuus</w:t>
      </w:r>
    </w:p>
    <w:p>
      <w:r>
        <w:rPr>
          <w:b/>
        </w:rPr>
        <w:t xml:space="preserve">Tulos</w:t>
      </w:r>
    </w:p>
    <w:p>
      <w:r>
        <w:t xml:space="preserve">huhu</w:t>
      </w:r>
    </w:p>
    <w:p>
      <w:r>
        <w:rPr>
          <w:b/>
        </w:rPr>
        <w:t xml:space="preserve">Tulos</w:t>
      </w:r>
    </w:p>
    <w:p>
      <w:r>
        <w:t xml:space="preserve">avioero</w:t>
      </w:r>
    </w:p>
    <w:p>
      <w:r>
        <w:rPr>
          <w:b/>
        </w:rPr>
        <w:t xml:space="preserve">Esimerkki 7.2875</w:t>
      </w:r>
    </w:p>
    <w:p>
      <w:r>
        <w:t xml:space="preserve">Nimeä eläin, joka merirosvolla todennäköisesti olisi aluksessaan.</w:t>
      </w:r>
    </w:p>
    <w:p>
      <w:r>
        <w:rPr>
          <w:b/>
        </w:rPr>
        <w:t xml:space="preserve">Tulos</w:t>
      </w:r>
    </w:p>
    <w:p>
      <w:r>
        <w:t xml:space="preserve">papukaija</w:t>
      </w:r>
    </w:p>
    <w:p>
      <w:r>
        <w:rPr>
          <w:b/>
        </w:rPr>
        <w:t xml:space="preserve">Tulos</w:t>
      </w:r>
    </w:p>
    <w:p>
      <w:r>
        <w:t xml:space="preserve">minkey</w:t>
      </w:r>
    </w:p>
    <w:p>
      <w:r>
        <w:rPr>
          <w:b/>
        </w:rPr>
        <w:t xml:space="preserve">Tulos</w:t>
      </w:r>
    </w:p>
    <w:p>
      <w:r>
        <w:t xml:space="preserve">koira</w:t>
      </w:r>
    </w:p>
    <w:p>
      <w:r>
        <w:rPr>
          <w:b/>
        </w:rPr>
        <w:t xml:space="preserve">Tulos</w:t>
      </w:r>
    </w:p>
    <w:p>
      <w:r>
        <w:t xml:space="preserve">käärme</w:t>
      </w:r>
    </w:p>
    <w:p>
      <w:r>
        <w:rPr>
          <w:b/>
        </w:rPr>
        <w:t xml:space="preserve">Esimerkki 7.2876</w:t>
      </w:r>
    </w:p>
    <w:p>
      <w:r>
        <w:t xml:space="preserve">nimeä jotain, joka maksaa kaksi kertaa enemmän kuin sen arvo on.</w:t>
      </w:r>
    </w:p>
    <w:p>
      <w:r>
        <w:rPr>
          <w:b/>
        </w:rPr>
        <w:t xml:space="preserve">Tulos</w:t>
      </w:r>
    </w:p>
    <w:p>
      <w:r>
        <w:t xml:space="preserve">auto</w:t>
      </w:r>
    </w:p>
    <w:p>
      <w:r>
        <w:rPr>
          <w:b/>
        </w:rPr>
        <w:t xml:space="preserve">Tulos</w:t>
      </w:r>
    </w:p>
    <w:p>
      <w:r>
        <w:t xml:space="preserve">talo</w:t>
      </w:r>
    </w:p>
    <w:p>
      <w:r>
        <w:rPr>
          <w:b/>
        </w:rPr>
        <w:t xml:space="preserve">Tulos</w:t>
      </w:r>
    </w:p>
    <w:p>
      <w:r>
        <w:t xml:space="preserve">vaatteet</w:t>
      </w:r>
    </w:p>
    <w:p>
      <w:r>
        <w:rPr>
          <w:b/>
        </w:rPr>
        <w:t xml:space="preserve">Tulos</w:t>
      </w:r>
    </w:p>
    <w:p>
      <w:r>
        <w:t xml:space="preserve">korut</w:t>
      </w:r>
    </w:p>
    <w:p>
      <w:r>
        <w:rPr>
          <w:b/>
        </w:rPr>
        <w:t xml:space="preserve">Tulos</w:t>
      </w:r>
    </w:p>
    <w:p>
      <w:r>
        <w:t xml:space="preserve">TV</w:t>
      </w:r>
    </w:p>
    <w:p>
      <w:r>
        <w:rPr>
          <w:b/>
        </w:rPr>
        <w:t xml:space="preserve">Tulos</w:t>
      </w:r>
    </w:p>
    <w:p>
      <w:r>
        <w:t xml:space="preserve">tietokone</w:t>
      </w:r>
    </w:p>
    <w:p>
      <w:r>
        <w:rPr>
          <w:b/>
        </w:rPr>
        <w:t xml:space="preserve">Esimerkki 7.2877</w:t>
      </w:r>
    </w:p>
    <w:p>
      <w:r>
        <w:t xml:space="preserve">Kerro syy, miksi peliohjelman juontaja saattaisi saada potkut.</w:t>
      </w:r>
    </w:p>
    <w:p>
      <w:r>
        <w:rPr>
          <w:b/>
        </w:rPr>
        <w:t xml:space="preserve">Tulos</w:t>
      </w:r>
    </w:p>
    <w:p>
      <w:r>
        <w:t xml:space="preserve">kirous</w:t>
      </w:r>
    </w:p>
    <w:p>
      <w:r>
        <w:rPr>
          <w:b/>
        </w:rPr>
        <w:t xml:space="preserve">Tulos</w:t>
      </w:r>
    </w:p>
    <w:p>
      <w:r>
        <w:t xml:space="preserve">päihtyneenä</w:t>
      </w:r>
    </w:p>
    <w:p>
      <w:r>
        <w:rPr>
          <w:b/>
        </w:rPr>
        <w:t xml:space="preserve">Tulos</w:t>
      </w:r>
    </w:p>
    <w:p>
      <w:r>
        <w:t xml:space="preserve">epäkohtelias</w:t>
      </w:r>
    </w:p>
    <w:p>
      <w:r>
        <w:rPr>
          <w:b/>
        </w:rPr>
        <w:t xml:space="preserve">Tulos</w:t>
      </w:r>
    </w:p>
    <w:p>
      <w:r>
        <w:t xml:space="preserve">huijaaminen</w:t>
      </w:r>
    </w:p>
    <w:p>
      <w:r>
        <w:rPr>
          <w:b/>
        </w:rPr>
        <w:t xml:space="preserve">Tulos</w:t>
      </w:r>
    </w:p>
    <w:p>
      <w:r>
        <w:t xml:space="preserve">ei hauskaa</w:t>
      </w:r>
    </w:p>
    <w:p>
      <w:r>
        <w:rPr>
          <w:b/>
        </w:rPr>
        <w:t xml:space="preserve">Esimerkki 7.2878</w:t>
      </w:r>
    </w:p>
    <w:p>
      <w:r>
        <w:t xml:space="preserve">Nimeä työpaikka, joka on vilkkaimmillaan kesäaikaan.</w:t>
      </w:r>
    </w:p>
    <w:p>
      <w:r>
        <w:rPr>
          <w:b/>
        </w:rPr>
        <w:t xml:space="preserve">Tulos</w:t>
      </w:r>
    </w:p>
    <w:p>
      <w:r>
        <w:t xml:space="preserve">hengenpelastaja</w:t>
      </w:r>
    </w:p>
    <w:p>
      <w:r>
        <w:rPr>
          <w:b/>
        </w:rPr>
        <w:t xml:space="preserve">Tulos</w:t>
      </w:r>
    </w:p>
    <w:p>
      <w:r>
        <w:t xml:space="preserve">puutarhanhoito</w:t>
      </w:r>
    </w:p>
    <w:p>
      <w:r>
        <w:rPr>
          <w:b/>
        </w:rPr>
        <w:t xml:space="preserve">Tulos</w:t>
      </w:r>
    </w:p>
    <w:p>
      <w:r>
        <w:t xml:space="preserve">teemapuiston työntekijät</w:t>
      </w:r>
    </w:p>
    <w:p>
      <w:r>
        <w:rPr>
          <w:b/>
        </w:rPr>
        <w:t xml:space="preserve">Tulos</w:t>
      </w:r>
    </w:p>
    <w:p>
      <w:r>
        <w:t xml:space="preserve">jäätelönmyyjä</w:t>
      </w:r>
    </w:p>
    <w:p>
      <w:r>
        <w:rPr>
          <w:b/>
        </w:rPr>
        <w:t xml:space="preserve">Tulos</w:t>
      </w:r>
    </w:p>
    <w:p>
      <w:r>
        <w:t xml:space="preserve">rakentaminen</w:t>
      </w:r>
    </w:p>
    <w:p>
      <w:r>
        <w:rPr>
          <w:b/>
        </w:rPr>
        <w:t xml:space="preserve">Tulos</w:t>
      </w:r>
    </w:p>
    <w:p>
      <w:r>
        <w:t xml:space="preserve">maalari</w:t>
      </w:r>
    </w:p>
    <w:p>
      <w:r>
        <w:rPr>
          <w:b/>
        </w:rPr>
        <w:t xml:space="preserve">Esimerkki 7.2879</w:t>
      </w:r>
    </w:p>
    <w:p>
      <w:r>
        <w:t xml:space="preserve">nimeä jälkiruoka, joka on tehty hedelmistä.</w:t>
      </w:r>
    </w:p>
    <w:p>
      <w:r>
        <w:rPr>
          <w:b/>
        </w:rPr>
        <w:t xml:space="preserve">Tulos</w:t>
      </w:r>
    </w:p>
    <w:p>
      <w:r>
        <w:t xml:space="preserve">piirakka</w:t>
      </w:r>
    </w:p>
    <w:p>
      <w:r>
        <w:rPr>
          <w:b/>
        </w:rPr>
        <w:t xml:space="preserve">Tulos</w:t>
      </w:r>
    </w:p>
    <w:p>
      <w:r>
        <w:t xml:space="preserve">hedelmäsalaatti</w:t>
      </w:r>
    </w:p>
    <w:p>
      <w:r>
        <w:rPr>
          <w:b/>
        </w:rPr>
        <w:t xml:space="preserve">Tulos</w:t>
      </w:r>
    </w:p>
    <w:p>
      <w:r>
        <w:t xml:space="preserve">hyytelö</w:t>
      </w:r>
    </w:p>
    <w:p>
      <w:r>
        <w:rPr>
          <w:b/>
        </w:rPr>
        <w:t xml:space="preserve">Tulos</w:t>
      </w:r>
    </w:p>
    <w:p>
      <w:r>
        <w:t xml:space="preserve">mansikkakakku</w:t>
      </w:r>
    </w:p>
    <w:p>
      <w:r>
        <w:rPr>
          <w:b/>
        </w:rPr>
        <w:t xml:space="preserve">Tulos</w:t>
      </w:r>
    </w:p>
    <w:p>
      <w:r>
        <w:t xml:space="preserve">banana split</w:t>
      </w:r>
    </w:p>
    <w:p>
      <w:r>
        <w:rPr>
          <w:b/>
        </w:rPr>
        <w:t xml:space="preserve">Tulos</w:t>
      </w:r>
    </w:p>
    <w:p>
      <w:r>
        <w:t xml:space="preserve">hedelmäkakku</w:t>
      </w:r>
    </w:p>
    <w:p>
      <w:r>
        <w:rPr>
          <w:b/>
        </w:rPr>
        <w:t xml:space="preserve">Tulos</w:t>
      </w:r>
    </w:p>
    <w:p>
      <w:r>
        <w:t xml:space="preserve">sorbetti</w:t>
      </w:r>
    </w:p>
    <w:p>
      <w:r>
        <w:rPr>
          <w:b/>
        </w:rPr>
        <w:t xml:space="preserve">Esimerkki 7.2880</w:t>
      </w:r>
    </w:p>
    <w:p>
      <w:r>
        <w:t xml:space="preserve">nimeä joku, joka käyttää valkoisia hanskoja</w:t>
      </w:r>
    </w:p>
    <w:p>
      <w:r>
        <w:rPr>
          <w:b/>
        </w:rPr>
        <w:t xml:space="preserve">Tulos</w:t>
      </w:r>
    </w:p>
    <w:p>
      <w:r>
        <w:t xml:space="preserve">lääkäri</w:t>
      </w:r>
    </w:p>
    <w:p>
      <w:r>
        <w:rPr>
          <w:b/>
        </w:rPr>
        <w:t xml:space="preserve">Tulos</w:t>
      </w:r>
    </w:p>
    <w:p>
      <w:r>
        <w:t xml:space="preserve">Mikki Hiiri</w:t>
      </w:r>
    </w:p>
    <w:p>
      <w:r>
        <w:rPr>
          <w:b/>
        </w:rPr>
        <w:t xml:space="preserve">Tulos</w:t>
      </w:r>
    </w:p>
    <w:p>
      <w:r>
        <w:t xml:space="preserve">sairaanhoitaja</w:t>
      </w:r>
    </w:p>
    <w:p>
      <w:r>
        <w:rPr>
          <w:b/>
        </w:rPr>
        <w:t xml:space="preserve">Tulos</w:t>
      </w:r>
    </w:p>
    <w:p>
      <w:r>
        <w:t xml:space="preserve">hammaslääkäri</w:t>
      </w:r>
    </w:p>
    <w:p>
      <w:r>
        <w:rPr>
          <w:b/>
        </w:rPr>
        <w:t xml:space="preserve">Tulos</w:t>
      </w:r>
    </w:p>
    <w:p>
      <w:r>
        <w:t xml:space="preserve">orkesterinopettaja</w:t>
      </w:r>
    </w:p>
    <w:p>
      <w:r>
        <w:rPr>
          <w:b/>
        </w:rPr>
        <w:t xml:space="preserve">Tulos</w:t>
      </w:r>
    </w:p>
    <w:p>
      <w:r>
        <w:t xml:space="preserve">poliisi</w:t>
      </w:r>
    </w:p>
    <w:p>
      <w:r>
        <w:rPr>
          <w:b/>
        </w:rPr>
        <w:t xml:space="preserve">Esimerkki 7.2881</w:t>
      </w:r>
    </w:p>
    <w:p>
      <w:r>
        <w:t xml:space="preserve">Nimeä tieto, joka voi olla koiran tunnisteessa.</w:t>
      </w:r>
    </w:p>
    <w:p>
      <w:r>
        <w:rPr>
          <w:b/>
        </w:rPr>
        <w:t xml:space="preserve">Tulos</w:t>
      </w:r>
    </w:p>
    <w:p>
      <w:r>
        <w:t xml:space="preserve">nimi</w:t>
      </w:r>
    </w:p>
    <w:p>
      <w:r>
        <w:rPr>
          <w:b/>
        </w:rPr>
        <w:t xml:space="preserve">Tulos</w:t>
      </w:r>
    </w:p>
    <w:p>
      <w:r>
        <w:t xml:space="preserve">osoite</w:t>
      </w:r>
    </w:p>
    <w:p>
      <w:r>
        <w:rPr>
          <w:b/>
        </w:rPr>
        <w:t xml:space="preserve">Tulos</w:t>
      </w:r>
    </w:p>
    <w:p>
      <w:r>
        <w:t xml:space="preserve">puhelinnumero</w:t>
      </w:r>
    </w:p>
    <w:p>
      <w:r>
        <w:rPr>
          <w:b/>
        </w:rPr>
        <w:t xml:space="preserve">Tulos</w:t>
      </w:r>
    </w:p>
    <w:p>
      <w:r>
        <w:t xml:space="preserve">omistajan nimi</w:t>
      </w:r>
    </w:p>
    <w:p>
      <w:r>
        <w:rPr>
          <w:b/>
        </w:rPr>
        <w:t xml:space="preserve">Tulos</w:t>
      </w:r>
    </w:p>
    <w:p>
      <w:r>
        <w:t xml:space="preserve">palkita</w:t>
      </w:r>
    </w:p>
    <w:p>
      <w:r>
        <w:rPr>
          <w:b/>
        </w:rPr>
        <w:t xml:space="preserve">Esimerkki 7.2882</w:t>
      </w:r>
    </w:p>
    <w:p>
      <w:r>
        <w:t xml:space="preserve">Nimeä jotain, joka on ruokapöydässäsi joka ilta ja jota koira ei kerjää...</w:t>
      </w:r>
    </w:p>
    <w:p>
      <w:r>
        <w:rPr>
          <w:b/>
        </w:rPr>
        <w:t xml:space="preserve">Tulos</w:t>
      </w:r>
    </w:p>
    <w:p>
      <w:r>
        <w:t xml:space="preserve">vihannekset/ salaatti</w:t>
      </w:r>
    </w:p>
    <w:p>
      <w:r>
        <w:rPr>
          <w:b/>
        </w:rPr>
        <w:t xml:space="preserve">Tulos</w:t>
      </w:r>
    </w:p>
    <w:p>
      <w:r>
        <w:t xml:space="preserve">suola</w:t>
      </w:r>
    </w:p>
    <w:p>
      <w:r>
        <w:rPr>
          <w:b/>
        </w:rPr>
        <w:t xml:space="preserve">Tulos</w:t>
      </w:r>
    </w:p>
    <w:p>
      <w:r>
        <w:t xml:space="preserve">aterimet/ lautaset</w:t>
      </w:r>
    </w:p>
    <w:p>
      <w:r>
        <w:rPr>
          <w:b/>
        </w:rPr>
        <w:t xml:space="preserve">Tulos</w:t>
      </w:r>
    </w:p>
    <w:p>
      <w:r>
        <w:t xml:space="preserve">lautasliina/pöytäliina</w:t>
      </w:r>
    </w:p>
    <w:p>
      <w:r>
        <w:rPr>
          <w:b/>
        </w:rPr>
        <w:t xml:space="preserve">Esimerkki 7.2883</w:t>
      </w:r>
    </w:p>
    <w:p>
      <w:r>
        <w:t xml:space="preserve">Nimeä kala, joka maistuu hyvältä grillattuna.</w:t>
      </w:r>
    </w:p>
    <w:p>
      <w:r>
        <w:rPr>
          <w:b/>
        </w:rPr>
        <w:t xml:space="preserve">Tulos</w:t>
      </w:r>
    </w:p>
    <w:p>
      <w:r>
        <w:t xml:space="preserve">lohi</w:t>
      </w:r>
    </w:p>
    <w:p>
      <w:r>
        <w:rPr>
          <w:b/>
        </w:rPr>
        <w:t xml:space="preserve">Tulos</w:t>
      </w:r>
    </w:p>
    <w:p>
      <w:r>
        <w:t xml:space="preserve">Taimen</w:t>
      </w:r>
    </w:p>
    <w:p>
      <w:r>
        <w:rPr>
          <w:b/>
        </w:rPr>
        <w:t xml:space="preserve">Tulos</w:t>
      </w:r>
    </w:p>
    <w:p>
      <w:r>
        <w:t xml:space="preserve">kampela</w:t>
      </w:r>
    </w:p>
    <w:p>
      <w:r>
        <w:rPr>
          <w:b/>
        </w:rPr>
        <w:t xml:space="preserve">Tulos</w:t>
      </w:r>
    </w:p>
    <w:p>
      <w:r>
        <w:t xml:space="preserve">miekkakala</w:t>
      </w:r>
    </w:p>
    <w:p>
      <w:r>
        <w:rPr>
          <w:b/>
        </w:rPr>
        <w:t xml:space="preserve">Tulos</w:t>
      </w:r>
    </w:p>
    <w:p>
      <w:r>
        <w:t xml:space="preserve">punainen kala</w:t>
      </w:r>
    </w:p>
    <w:p>
      <w:r>
        <w:rPr>
          <w:b/>
        </w:rPr>
        <w:t xml:space="preserve">Tulos</w:t>
      </w:r>
    </w:p>
    <w:p>
      <w:r>
        <w:t xml:space="preserve">basso</w:t>
      </w:r>
    </w:p>
    <w:p>
      <w:r>
        <w:rPr>
          <w:b/>
        </w:rPr>
        <w:t xml:space="preserve">Tulos</w:t>
      </w:r>
    </w:p>
    <w:p>
      <w:r>
        <w:t xml:space="preserve">monni</w:t>
      </w:r>
    </w:p>
    <w:p>
      <w:r>
        <w:rPr>
          <w:b/>
        </w:rPr>
        <w:t xml:space="preserve">Esimerkki 7.2884</w:t>
      </w:r>
    </w:p>
    <w:p>
      <w:r>
        <w:t xml:space="preserve">Nimeä jokin asia, joka saattaisi erottaa pariskunnan, jos he olisivat eri mieltä siitä.</w:t>
      </w:r>
    </w:p>
    <w:p>
      <w:r>
        <w:rPr>
          <w:b/>
        </w:rPr>
        <w:t xml:space="preserve">Tulos</w:t>
      </w:r>
    </w:p>
    <w:p>
      <w:r>
        <w:t xml:space="preserve">talous</w:t>
      </w:r>
    </w:p>
    <w:p>
      <w:r>
        <w:rPr>
          <w:b/>
        </w:rPr>
        <w:t xml:space="preserve">Tulos</w:t>
      </w:r>
    </w:p>
    <w:p>
      <w:r>
        <w:t xml:space="preserve">lasten hankkiminen</w:t>
      </w:r>
    </w:p>
    <w:p>
      <w:r>
        <w:rPr>
          <w:b/>
        </w:rPr>
        <w:t xml:space="preserve">Tulos</w:t>
      </w:r>
    </w:p>
    <w:p>
      <w:r>
        <w:t xml:space="preserve">hellyyden osoittaminen</w:t>
      </w:r>
    </w:p>
    <w:p>
      <w:r>
        <w:rPr>
          <w:b/>
        </w:rPr>
        <w:t xml:space="preserve">Tulos</w:t>
      </w:r>
    </w:p>
    <w:p>
      <w:r>
        <w:t xml:space="preserve">uskonto</w:t>
      </w:r>
    </w:p>
    <w:p>
      <w:r>
        <w:rPr>
          <w:b/>
        </w:rPr>
        <w:t xml:space="preserve">Tulos</w:t>
      </w:r>
    </w:p>
    <w:p>
      <w:r>
        <w:t xml:space="preserve">uskollisuus</w:t>
      </w:r>
    </w:p>
    <w:p>
      <w:r>
        <w:rPr>
          <w:b/>
        </w:rPr>
        <w:t xml:space="preserve">Tulos</w:t>
      </w:r>
    </w:p>
    <w:p>
      <w:r>
        <w:t xml:space="preserve">vanhemmuus</w:t>
      </w:r>
    </w:p>
    <w:p>
      <w:r>
        <w:rPr>
          <w:b/>
        </w:rPr>
        <w:t xml:space="preserve">Esimerkki 7.2885</w:t>
      </w:r>
    </w:p>
    <w:p>
      <w:r>
        <w:t xml:space="preserve">Mainitse lause, joka sanotaan mainoksissa saadaksesi sinut ostamaan tuotteen heti.</w:t>
      </w:r>
    </w:p>
    <w:p>
      <w:r>
        <w:rPr>
          <w:b/>
        </w:rPr>
        <w:t xml:space="preserve">Tulos</w:t>
      </w:r>
    </w:p>
    <w:p>
      <w:r>
        <w:t xml:space="preserve">ilmainen lahja</w:t>
      </w:r>
    </w:p>
    <w:p>
      <w:r>
        <w:rPr>
          <w:b/>
        </w:rPr>
        <w:t xml:space="preserve">Tulos</w:t>
      </w:r>
    </w:p>
    <w:p>
      <w:r>
        <w:t xml:space="preserve">soita nyt</w:t>
      </w:r>
    </w:p>
    <w:p>
      <w:r>
        <w:rPr>
          <w:b/>
        </w:rPr>
        <w:t xml:space="preserve">Tulos</w:t>
      </w:r>
    </w:p>
    <w:p>
      <w:r>
        <w:t xml:space="preserve">myynnissä</w:t>
      </w:r>
    </w:p>
    <w:p>
      <w:r>
        <w:rPr>
          <w:b/>
        </w:rPr>
        <w:t xml:space="preserve">Tulos</w:t>
      </w:r>
    </w:p>
    <w:p>
      <w:r>
        <w:t xml:space="preserve">rajoitetun ajan tarjous</w:t>
      </w:r>
    </w:p>
    <w:p>
      <w:r>
        <w:rPr>
          <w:b/>
        </w:rPr>
        <w:t xml:space="preserve">Esimerkki 7.2886</w:t>
      </w:r>
    </w:p>
    <w:p>
      <w:r>
        <w:t xml:space="preserve">Kerro jokin asia, jota vaimosi pyytää sinua tekemään ja jota äitisi pyytää myös sinua tekemään.</w:t>
      </w:r>
    </w:p>
    <w:p>
      <w:r>
        <w:rPr>
          <w:b/>
        </w:rPr>
        <w:t xml:space="preserve">Tulos</w:t>
      </w:r>
    </w:p>
    <w:p>
      <w:r>
        <w:t xml:space="preserve">siivota sotku</w:t>
      </w:r>
    </w:p>
    <w:p>
      <w:r>
        <w:rPr>
          <w:b/>
        </w:rPr>
        <w:t xml:space="preserve">Tulos</w:t>
      </w:r>
    </w:p>
    <w:p>
      <w:r>
        <w:t xml:space="preserve">viedä roskat</w:t>
      </w:r>
    </w:p>
    <w:p>
      <w:r>
        <w:rPr>
          <w:b/>
        </w:rPr>
        <w:t xml:space="preserve">Tulos</w:t>
      </w:r>
    </w:p>
    <w:p>
      <w:r>
        <w:t xml:space="preserve">astiat</w:t>
      </w:r>
    </w:p>
    <w:p>
      <w:r>
        <w:rPr>
          <w:b/>
        </w:rPr>
        <w:t xml:space="preserve">Tulos</w:t>
      </w:r>
    </w:p>
    <w:p>
      <w:r>
        <w:t xml:space="preserve">pesula</w:t>
      </w:r>
    </w:p>
    <w:p>
      <w:r>
        <w:rPr>
          <w:b/>
        </w:rPr>
        <w:t xml:space="preserve">Tulos</w:t>
      </w:r>
    </w:p>
    <w:p>
      <w:r>
        <w:t xml:space="preserve">petaaminen</w:t>
      </w:r>
    </w:p>
    <w:p>
      <w:r>
        <w:rPr>
          <w:b/>
        </w:rPr>
        <w:t xml:space="preserve">Tulos</w:t>
      </w:r>
    </w:p>
    <w:p>
      <w:r>
        <w:t xml:space="preserve">syö paremmin</w:t>
      </w:r>
    </w:p>
    <w:p>
      <w:r>
        <w:rPr>
          <w:b/>
        </w:rPr>
        <w:t xml:space="preserve">Esimerkki 7.2887</w:t>
      </w:r>
    </w:p>
    <w:p>
      <w:r>
        <w:t xml:space="preserve">Kerro, mikä Peter Panissa on erilaista kuin tavallisissa pojissa...</w:t>
      </w:r>
    </w:p>
    <w:p>
      <w:r>
        <w:rPr>
          <w:b/>
        </w:rPr>
        <w:t xml:space="preserve">Tulos</w:t>
      </w:r>
    </w:p>
    <w:p>
      <w:r>
        <w:t xml:space="preserve">hän osaa lentää</w:t>
      </w:r>
    </w:p>
    <w:p>
      <w:r>
        <w:rPr>
          <w:b/>
        </w:rPr>
        <w:t xml:space="preserve">Tulos</w:t>
      </w:r>
    </w:p>
    <w:p>
      <w:r>
        <w:t xml:space="preserve">käyttää sukkahousuja</w:t>
      </w:r>
    </w:p>
    <w:p>
      <w:r>
        <w:rPr>
          <w:b/>
        </w:rPr>
        <w:t xml:space="preserve">Tulos</w:t>
      </w:r>
    </w:p>
    <w:p>
      <w:r>
        <w:t xml:space="preserve">ei koskaan kasva aikuiseksi</w:t>
      </w:r>
    </w:p>
    <w:p>
      <w:r>
        <w:rPr>
          <w:b/>
        </w:rPr>
        <w:t xml:space="preserve">Tulos</w:t>
      </w:r>
    </w:p>
    <w:p>
      <w:r>
        <w:t xml:space="preserve">pieni</w:t>
      </w:r>
    </w:p>
    <w:p>
      <w:r>
        <w:rPr>
          <w:b/>
        </w:rPr>
        <w:t xml:space="preserve">Tulos</w:t>
      </w:r>
    </w:p>
    <w:p>
      <w:r>
        <w:t xml:space="preserve">terävät korvat</w:t>
      </w:r>
    </w:p>
    <w:p>
      <w:r>
        <w:rPr>
          <w:b/>
        </w:rPr>
        <w:t xml:space="preserve">Esimerkki 7.2888</w:t>
      </w:r>
    </w:p>
    <w:p>
      <w:r>
        <w:t xml:space="preserve">nimeä syy, miksi joinakin päivinä on vaikeampi nousta sängystä kuin toisina.</w:t>
      </w:r>
    </w:p>
    <w:p>
      <w:r>
        <w:rPr>
          <w:b/>
        </w:rPr>
        <w:t xml:space="preserve">Tulos</w:t>
      </w:r>
    </w:p>
    <w:p>
      <w:r>
        <w:t xml:space="preserve">väsynyt</w:t>
      </w:r>
    </w:p>
    <w:p>
      <w:r>
        <w:rPr>
          <w:b/>
        </w:rPr>
        <w:t xml:space="preserve">Tulos</w:t>
      </w:r>
    </w:p>
    <w:p>
      <w:r>
        <w:t xml:space="preserve">sairas</w:t>
      </w:r>
    </w:p>
    <w:p>
      <w:r>
        <w:rPr>
          <w:b/>
        </w:rPr>
        <w:t xml:space="preserve">Tulos</w:t>
      </w:r>
    </w:p>
    <w:p>
      <w:r>
        <w:t xml:space="preserve">huono sää</w:t>
      </w:r>
    </w:p>
    <w:p>
      <w:r>
        <w:rPr>
          <w:b/>
        </w:rPr>
        <w:t xml:space="preserve">Tulos</w:t>
      </w:r>
    </w:p>
    <w:p>
      <w:r>
        <w:t xml:space="preserve">töihin/kouluun meneminen</w:t>
      </w:r>
    </w:p>
    <w:p>
      <w:r>
        <w:rPr>
          <w:b/>
        </w:rPr>
        <w:t xml:space="preserve">Tulos</w:t>
      </w:r>
    </w:p>
    <w:p>
      <w:r>
        <w:t xml:space="preserve">valvoin myöhään</w:t>
      </w:r>
    </w:p>
    <w:p>
      <w:r>
        <w:rPr>
          <w:b/>
        </w:rPr>
        <w:t xml:space="preserve">Tulos</w:t>
      </w:r>
    </w:p>
    <w:p>
      <w:r>
        <w:t xml:space="preserve">on maanantai</w:t>
      </w:r>
    </w:p>
    <w:p>
      <w:r>
        <w:rPr>
          <w:b/>
        </w:rPr>
        <w:t xml:space="preserve">Esimerkki 7.2889</w:t>
      </w:r>
    </w:p>
    <w:p>
      <w:r>
        <w:t xml:space="preserve">Nimeä juoma, jonka saat täytettyä ilmaiseksi monissa ravintoloissa.</w:t>
      </w:r>
    </w:p>
    <w:p>
      <w:r>
        <w:rPr>
          <w:b/>
        </w:rPr>
        <w:t xml:space="preserve">Tulos</w:t>
      </w:r>
    </w:p>
    <w:p>
      <w:r>
        <w:t xml:space="preserve">Sooda</w:t>
      </w:r>
    </w:p>
    <w:p>
      <w:r>
        <w:rPr>
          <w:b/>
        </w:rPr>
        <w:t xml:space="preserve">Tulos</w:t>
      </w:r>
    </w:p>
    <w:p>
      <w:r>
        <w:t xml:space="preserve">kahvi</w:t>
      </w:r>
    </w:p>
    <w:p>
      <w:r>
        <w:rPr>
          <w:b/>
        </w:rPr>
        <w:t xml:space="preserve">Tulos</w:t>
      </w:r>
    </w:p>
    <w:p>
      <w:r>
        <w:t xml:space="preserve">tee</w:t>
      </w:r>
    </w:p>
    <w:p>
      <w:r>
        <w:rPr>
          <w:b/>
        </w:rPr>
        <w:t xml:space="preserve">Tulos</w:t>
      </w:r>
    </w:p>
    <w:p>
      <w:r>
        <w:t xml:space="preserve">vesi</w:t>
      </w:r>
    </w:p>
    <w:p>
      <w:r>
        <w:rPr>
          <w:b/>
        </w:rPr>
        <w:t xml:space="preserve">Esimerkki 7.2890</w:t>
      </w:r>
    </w:p>
    <w:p>
      <w:r>
        <w:t xml:space="preserve">Nimeä jotain, mitä herrasmiehillä oli tapana tehdä naisille, mutta mitä he eivät enää vaivaudu tekemään.</w:t>
      </w:r>
    </w:p>
    <w:p>
      <w:r>
        <w:rPr>
          <w:b/>
        </w:rPr>
        <w:t xml:space="preserve">Tulos</w:t>
      </w:r>
    </w:p>
    <w:p>
      <w:r>
        <w:t xml:space="preserve">avoimet ovet</w:t>
      </w:r>
    </w:p>
    <w:p>
      <w:r>
        <w:rPr>
          <w:b/>
        </w:rPr>
        <w:t xml:space="preserve">Tulos</w:t>
      </w:r>
    </w:p>
    <w:p>
      <w:r>
        <w:t xml:space="preserve">tuo kukkia</w:t>
      </w:r>
    </w:p>
    <w:p>
      <w:r>
        <w:rPr>
          <w:b/>
        </w:rPr>
        <w:t xml:space="preserve">Tulos</w:t>
      </w:r>
    </w:p>
    <w:p>
      <w:r>
        <w:t xml:space="preserve">maksaa laskut/ruokailu</w:t>
      </w:r>
    </w:p>
    <w:p>
      <w:r>
        <w:rPr>
          <w:b/>
        </w:rPr>
        <w:t xml:space="preserve">Tulos</w:t>
      </w:r>
    </w:p>
    <w:p>
      <w:r>
        <w:t xml:space="preserve">tuolin vetäminen ulos</w:t>
      </w:r>
    </w:p>
    <w:p>
      <w:r>
        <w:rPr>
          <w:b/>
        </w:rPr>
        <w:t xml:space="preserve">Esimerkki 7.2891</w:t>
      </w:r>
    </w:p>
    <w:p>
      <w:r>
        <w:t xml:space="preserve">Nimeä jokin asia, jonka vieressä monet ihmiset haluaisivat asua...</w:t>
      </w:r>
    </w:p>
    <w:p>
      <w:r>
        <w:rPr>
          <w:b/>
        </w:rPr>
        <w:t xml:space="preserve">Tulos</w:t>
      </w:r>
    </w:p>
    <w:p>
      <w:r>
        <w:t xml:space="preserve">uima-alue</w:t>
      </w:r>
    </w:p>
    <w:p>
      <w:r>
        <w:rPr>
          <w:b/>
        </w:rPr>
        <w:t xml:space="preserve">Tulos</w:t>
      </w:r>
    </w:p>
    <w:p>
      <w:r>
        <w:t xml:space="preserve">puisto</w:t>
      </w:r>
    </w:p>
    <w:p>
      <w:r>
        <w:rPr>
          <w:b/>
        </w:rPr>
        <w:t xml:space="preserve">Tulos</w:t>
      </w:r>
    </w:p>
    <w:p>
      <w:r>
        <w:t xml:space="preserve">ostosalue</w:t>
      </w:r>
    </w:p>
    <w:p>
      <w:r>
        <w:rPr>
          <w:b/>
        </w:rPr>
        <w:t xml:space="preserve">Tulos</w:t>
      </w:r>
    </w:p>
    <w:p>
      <w:r>
        <w:t xml:space="preserve">baari</w:t>
      </w:r>
    </w:p>
    <w:p>
      <w:r>
        <w:rPr>
          <w:b/>
        </w:rPr>
        <w:t xml:space="preserve">Tulos</w:t>
      </w:r>
    </w:p>
    <w:p>
      <w:r>
        <w:t xml:space="preserve">julkkiksen koti</w:t>
      </w:r>
    </w:p>
    <w:p>
      <w:r>
        <w:rPr>
          <w:b/>
        </w:rPr>
        <w:t xml:space="preserve">Tulos</w:t>
      </w:r>
    </w:p>
    <w:p>
      <w:r>
        <w:t xml:space="preserve">koulu</w:t>
      </w:r>
    </w:p>
    <w:p>
      <w:r>
        <w:rPr>
          <w:b/>
        </w:rPr>
        <w:t xml:space="preserve">Esimerkki 7.2892</w:t>
      </w:r>
    </w:p>
    <w:p>
      <w:r>
        <w:t xml:space="preserve">Nimeä jokin asia, josta vanhempi voisi moittia lasta keskeyttämisestä.</w:t>
      </w:r>
    </w:p>
    <w:p>
      <w:r>
        <w:rPr>
          <w:b/>
        </w:rPr>
        <w:t xml:space="preserve">Tulos</w:t>
      </w:r>
    </w:p>
    <w:p>
      <w:r>
        <w:t xml:space="preserve">keskustelu</w:t>
      </w:r>
    </w:p>
    <w:p>
      <w:r>
        <w:rPr>
          <w:b/>
        </w:rPr>
        <w:t xml:space="preserve">Tulos</w:t>
      </w:r>
    </w:p>
    <w:p>
      <w:r>
        <w:t xml:space="preserve">päivämäärä</w:t>
      </w:r>
    </w:p>
    <w:p>
      <w:r>
        <w:rPr>
          <w:b/>
        </w:rPr>
        <w:t xml:space="preserve">Tulos</w:t>
      </w:r>
    </w:p>
    <w:p>
      <w:r>
        <w:t xml:space="preserve">työ/kokous</w:t>
      </w:r>
    </w:p>
    <w:p>
      <w:r>
        <w:rPr>
          <w:b/>
        </w:rPr>
        <w:t xml:space="preserve">Tulos</w:t>
      </w:r>
    </w:p>
    <w:p>
      <w:r>
        <w:t xml:space="preserve">elokuva/tv-ohjelma</w:t>
      </w:r>
    </w:p>
    <w:p>
      <w:r>
        <w:rPr>
          <w:b/>
        </w:rPr>
        <w:t xml:space="preserve">Esimerkki 7.2893</w:t>
      </w:r>
    </w:p>
    <w:p>
      <w:r>
        <w:t xml:space="preserve">Nimeä ruoka tai juoma, jonka haistat ravintolan ulkopuolella aamulla.</w:t>
      </w:r>
    </w:p>
    <w:p>
      <w:r>
        <w:rPr>
          <w:b/>
        </w:rPr>
        <w:t xml:space="preserve">Tulos</w:t>
      </w:r>
    </w:p>
    <w:p>
      <w:r>
        <w:t xml:space="preserve">pekonia</w:t>
      </w:r>
    </w:p>
    <w:p>
      <w:r>
        <w:rPr>
          <w:b/>
        </w:rPr>
        <w:t xml:space="preserve">Tulos</w:t>
      </w:r>
    </w:p>
    <w:p>
      <w:r>
        <w:t xml:space="preserve">kahvi</w:t>
      </w:r>
    </w:p>
    <w:p>
      <w:r>
        <w:rPr>
          <w:b/>
        </w:rPr>
        <w:t xml:space="preserve">Tulos</w:t>
      </w:r>
    </w:p>
    <w:p>
      <w:r>
        <w:t xml:space="preserve">munat</w:t>
      </w:r>
    </w:p>
    <w:p>
      <w:r>
        <w:rPr>
          <w:b/>
        </w:rPr>
        <w:t xml:space="preserve">Tulos</w:t>
      </w:r>
    </w:p>
    <w:p>
      <w:r>
        <w:t xml:space="preserve">leipä</w:t>
      </w:r>
    </w:p>
    <w:p>
      <w:r>
        <w:rPr>
          <w:b/>
        </w:rPr>
        <w:t xml:space="preserve">Tulos</w:t>
      </w:r>
    </w:p>
    <w:p>
      <w:r>
        <w:t xml:space="preserve">donitsi</w:t>
      </w:r>
    </w:p>
    <w:p>
      <w:r>
        <w:rPr>
          <w:b/>
        </w:rPr>
        <w:t xml:space="preserve">Esimerkki 7.2894</w:t>
      </w:r>
    </w:p>
    <w:p>
      <w:r>
        <w:t xml:space="preserve">Nimeä jotain, mitä saatat nähdä country western -musiikkivideossa.</w:t>
      </w:r>
    </w:p>
    <w:p>
      <w:r>
        <w:rPr>
          <w:b/>
        </w:rPr>
        <w:t xml:space="preserve">Tulos</w:t>
      </w:r>
    </w:p>
    <w:p>
      <w:r>
        <w:t xml:space="preserve">cowboy-hattu</w:t>
      </w:r>
    </w:p>
    <w:p>
      <w:r>
        <w:rPr>
          <w:b/>
        </w:rPr>
        <w:t xml:space="preserve">Tulos</w:t>
      </w:r>
    </w:p>
    <w:p>
      <w:r>
        <w:t xml:space="preserve">kitara</w:t>
      </w:r>
    </w:p>
    <w:p>
      <w:r>
        <w:rPr>
          <w:b/>
        </w:rPr>
        <w:t xml:space="preserve">Tulos</w:t>
      </w:r>
    </w:p>
    <w:p>
      <w:r>
        <w:t xml:space="preserve">cowboy saappaat</w:t>
      </w:r>
    </w:p>
    <w:p>
      <w:r>
        <w:rPr>
          <w:b/>
        </w:rPr>
        <w:t xml:space="preserve">Tulos</w:t>
      </w:r>
    </w:p>
    <w:p>
      <w:r>
        <w:t xml:space="preserve">hevoset</w:t>
      </w:r>
    </w:p>
    <w:p>
      <w:r>
        <w:rPr>
          <w:b/>
        </w:rPr>
        <w:t xml:space="preserve">Tulos</w:t>
      </w:r>
    </w:p>
    <w:p>
      <w:r>
        <w:t xml:space="preserve">cowboyt</w:t>
      </w:r>
    </w:p>
    <w:p>
      <w:r>
        <w:rPr>
          <w:b/>
        </w:rPr>
        <w:t xml:space="preserve">Tulos</w:t>
      </w:r>
    </w:p>
    <w:p>
      <w:r>
        <w:t xml:space="preserve">tanssivat</w:t>
      </w:r>
    </w:p>
    <w:p>
      <w:r>
        <w:rPr>
          <w:b/>
        </w:rPr>
        <w:t xml:space="preserve">Tulos</w:t>
      </w:r>
    </w:p>
    <w:p>
      <w:r>
        <w:t xml:space="preserve">kuorma-auto</w:t>
      </w:r>
    </w:p>
    <w:p>
      <w:r>
        <w:rPr>
          <w:b/>
        </w:rPr>
        <w:t xml:space="preserve">Esimerkki 7.2895</w:t>
      </w:r>
    </w:p>
    <w:p>
      <w:r>
        <w:t xml:space="preserve">Nimeä termi, joka kuvaa henkilöä, joka tulee ensimmäiselle sijalle.</w:t>
      </w:r>
    </w:p>
    <w:p>
      <w:r>
        <w:rPr>
          <w:b/>
        </w:rPr>
        <w:t xml:space="preserve">Tulos</w:t>
      </w:r>
    </w:p>
    <w:p>
      <w:r>
        <w:t xml:space="preserve">voittaja</w:t>
      </w:r>
    </w:p>
    <w:p>
      <w:r>
        <w:rPr>
          <w:b/>
        </w:rPr>
        <w:t xml:space="preserve">Tulos</w:t>
      </w:r>
    </w:p>
    <w:p>
      <w:r>
        <w:t xml:space="preserve">mestari</w:t>
      </w:r>
    </w:p>
    <w:p>
      <w:r>
        <w:rPr>
          <w:b/>
        </w:rPr>
        <w:t xml:space="preserve">Esimerkki 7.2896</w:t>
      </w:r>
    </w:p>
    <w:p>
      <w:r>
        <w:t xml:space="preserve">nimetä jotain, mihin alaikäinen teini tarvitsee vanhempiensa luvan.</w:t>
      </w:r>
    </w:p>
    <w:p>
      <w:r>
        <w:rPr>
          <w:b/>
        </w:rPr>
        <w:t xml:space="preserve">Tulos</w:t>
      </w:r>
    </w:p>
    <w:p>
      <w:r>
        <w:t xml:space="preserve">ajaa</w:t>
      </w:r>
    </w:p>
    <w:p>
      <w:r>
        <w:rPr>
          <w:b/>
        </w:rPr>
        <w:t xml:space="preserve">Tulos</w:t>
      </w:r>
    </w:p>
    <w:p>
      <w:r>
        <w:t xml:space="preserve">mennä ulos</w:t>
      </w:r>
    </w:p>
    <w:p>
      <w:r>
        <w:rPr>
          <w:b/>
        </w:rPr>
        <w:t xml:space="preserve">Tulos</w:t>
      </w:r>
    </w:p>
    <w:p>
      <w:r>
        <w:t xml:space="preserve">päivämäärä</w:t>
      </w:r>
    </w:p>
    <w:p>
      <w:r>
        <w:rPr>
          <w:b/>
        </w:rPr>
        <w:t xml:space="preserve">Tulos</w:t>
      </w:r>
    </w:p>
    <w:p>
      <w:r>
        <w:t xml:space="preserve">olla myöhään ulkona</w:t>
      </w:r>
    </w:p>
    <w:p>
      <w:r>
        <w:rPr>
          <w:b/>
        </w:rPr>
        <w:t xml:space="preserve">Tulos</w:t>
      </w:r>
    </w:p>
    <w:p>
      <w:r>
        <w:t xml:space="preserve">muuttaa pois</w:t>
      </w:r>
    </w:p>
    <w:p>
      <w:r>
        <w:rPr>
          <w:b/>
        </w:rPr>
        <w:t xml:space="preserve">Tulos</w:t>
      </w:r>
    </w:p>
    <w:p>
      <w:r>
        <w:t xml:space="preserve">ottaa tatuointi</w:t>
      </w:r>
    </w:p>
    <w:p>
      <w:r>
        <w:rPr>
          <w:b/>
        </w:rPr>
        <w:t xml:space="preserve">Tulos</w:t>
      </w:r>
    </w:p>
    <w:p>
      <w:r>
        <w:t xml:space="preserve">mennä naimisiin</w:t>
      </w:r>
    </w:p>
    <w:p>
      <w:r>
        <w:rPr>
          <w:b/>
        </w:rPr>
        <w:t xml:space="preserve">Esimerkki 7.2897</w:t>
      </w:r>
    </w:p>
    <w:p>
      <w:r>
        <w:t xml:space="preserve">Nimeä jokin asia, jonka rakentamiseen voit käyttää tiiliä.</w:t>
      </w:r>
    </w:p>
    <w:p>
      <w:r>
        <w:rPr>
          <w:b/>
        </w:rPr>
        <w:t xml:space="preserve">Tulos</w:t>
      </w:r>
    </w:p>
    <w:p>
      <w:r>
        <w:t xml:space="preserve">talo</w:t>
      </w:r>
    </w:p>
    <w:p>
      <w:r>
        <w:rPr>
          <w:b/>
        </w:rPr>
        <w:t xml:space="preserve">Tulos</w:t>
      </w:r>
    </w:p>
    <w:p>
      <w:r>
        <w:t xml:space="preserve">seinä</w:t>
      </w:r>
    </w:p>
    <w:p>
      <w:r>
        <w:rPr>
          <w:b/>
        </w:rPr>
        <w:t xml:space="preserve">Tulos</w:t>
      </w:r>
    </w:p>
    <w:p>
      <w:r>
        <w:t xml:space="preserve">grilli</w:t>
      </w:r>
    </w:p>
    <w:p>
      <w:r>
        <w:rPr>
          <w:b/>
        </w:rPr>
        <w:t xml:space="preserve">Tulos</w:t>
      </w:r>
    </w:p>
    <w:p>
      <w:r>
        <w:t xml:space="preserve">takka</w:t>
      </w:r>
    </w:p>
    <w:p>
      <w:r>
        <w:rPr>
          <w:b/>
        </w:rPr>
        <w:t xml:space="preserve">Tulos</w:t>
      </w:r>
    </w:p>
    <w:p>
      <w:r>
        <w:t xml:space="preserve">terassi</w:t>
      </w:r>
    </w:p>
    <w:p>
      <w:r>
        <w:rPr>
          <w:b/>
        </w:rPr>
        <w:t xml:space="preserve">Tulos</w:t>
      </w:r>
    </w:p>
    <w:p>
      <w:r>
        <w:t xml:space="preserve">koirankoppi</w:t>
      </w:r>
    </w:p>
    <w:p>
      <w:r>
        <w:rPr>
          <w:b/>
        </w:rPr>
        <w:t xml:space="preserve">Tulos</w:t>
      </w:r>
    </w:p>
    <w:p>
      <w:r>
        <w:t xml:space="preserve">portaat</w:t>
      </w:r>
    </w:p>
    <w:p>
      <w:r>
        <w:rPr>
          <w:b/>
        </w:rPr>
        <w:t xml:space="preserve">Esimerkki 7.2898</w:t>
      </w:r>
    </w:p>
    <w:p>
      <w:r>
        <w:t xml:space="preserve">Nimeä jokin, joka pääsee taloosi, jos jätät ruokaa ulos.</w:t>
      </w:r>
    </w:p>
    <w:p>
      <w:r>
        <w:rPr>
          <w:b/>
        </w:rPr>
        <w:t xml:space="preserve">Tulos</w:t>
      </w:r>
    </w:p>
    <w:p>
      <w:r>
        <w:t xml:space="preserve">muurahaiset</w:t>
      </w:r>
    </w:p>
    <w:p>
      <w:r>
        <w:rPr>
          <w:b/>
        </w:rPr>
        <w:t xml:space="preserve">Tulos</w:t>
      </w:r>
    </w:p>
    <w:p>
      <w:r>
        <w:t xml:space="preserve">jyrsijät</w:t>
      </w:r>
    </w:p>
    <w:p>
      <w:r>
        <w:rPr>
          <w:b/>
        </w:rPr>
        <w:t xml:space="preserve">Tulos</w:t>
      </w:r>
    </w:p>
    <w:p>
      <w:r>
        <w:t xml:space="preserve">torakat</w:t>
      </w:r>
    </w:p>
    <w:p>
      <w:r>
        <w:rPr>
          <w:b/>
        </w:rPr>
        <w:t xml:space="preserve">Tulos</w:t>
      </w:r>
    </w:p>
    <w:p>
      <w:r>
        <w:t xml:space="preserve">lentää</w:t>
      </w:r>
    </w:p>
    <w:p>
      <w:r>
        <w:rPr>
          <w:b/>
        </w:rPr>
        <w:t xml:space="preserve">Esimerkki 7.2899</w:t>
      </w:r>
    </w:p>
    <w:p>
      <w:r>
        <w:t xml:space="preserve">nimi huono työ koiria pelkäävälle ihmiselle.</w:t>
      </w:r>
    </w:p>
    <w:p>
      <w:r>
        <w:rPr>
          <w:b/>
        </w:rPr>
        <w:t xml:space="preserve">Tulos</w:t>
      </w:r>
    </w:p>
    <w:p>
      <w:r>
        <w:t xml:space="preserve">koiran sieppari</w:t>
      </w:r>
    </w:p>
    <w:p>
      <w:r>
        <w:rPr>
          <w:b/>
        </w:rPr>
        <w:t xml:space="preserve">Tulos</w:t>
      </w:r>
    </w:p>
    <w:p>
      <w:r>
        <w:t xml:space="preserve">postinkuljettaja</w:t>
      </w:r>
    </w:p>
    <w:p>
      <w:r>
        <w:rPr>
          <w:b/>
        </w:rPr>
        <w:t xml:space="preserve">Tulos</w:t>
      </w:r>
    </w:p>
    <w:p>
      <w:r>
        <w:t xml:space="preserve">eläinlääkäri</w:t>
      </w:r>
    </w:p>
    <w:p>
      <w:r>
        <w:rPr>
          <w:b/>
        </w:rPr>
        <w:t xml:space="preserve">Tulos</w:t>
      </w:r>
    </w:p>
    <w:p>
      <w:r>
        <w:t xml:space="preserve">koiran ulkoiluttaja</w:t>
      </w:r>
    </w:p>
    <w:p>
      <w:r>
        <w:rPr>
          <w:b/>
        </w:rPr>
        <w:t xml:space="preserve">Tulos</w:t>
      </w:r>
    </w:p>
    <w:p>
      <w:r>
        <w:t xml:space="preserve">eläinkaupan johtaja</w:t>
      </w:r>
    </w:p>
    <w:p>
      <w:r>
        <w:rPr>
          <w:b/>
        </w:rPr>
        <w:t xml:space="preserve">Tulos</w:t>
      </w:r>
    </w:p>
    <w:p>
      <w:r>
        <w:t xml:space="preserve">turvakodin työntekijä</w:t>
      </w:r>
    </w:p>
    <w:p>
      <w:r>
        <w:rPr>
          <w:b/>
        </w:rPr>
        <w:t xml:space="preserve">Tulos</w:t>
      </w:r>
    </w:p>
    <w:p>
      <w:r>
        <w:t xml:space="preserve">koirakouluttaja</w:t>
      </w:r>
    </w:p>
    <w:p>
      <w:r>
        <w:rPr>
          <w:b/>
        </w:rPr>
        <w:t xml:space="preserve">Esimerkki 7.2900</w:t>
      </w:r>
    </w:p>
    <w:p>
      <w:r>
        <w:t xml:space="preserve">Nimeä jotain, jonka ottaisit mukaan retkelle, mutta josta sinut pidätettäisiin, jos veisit sen pankkiin.</w:t>
      </w:r>
    </w:p>
    <w:p>
      <w:r>
        <w:rPr>
          <w:b/>
        </w:rPr>
        <w:t xml:space="preserve">Tulos</w:t>
      </w:r>
    </w:p>
    <w:p>
      <w:r>
        <w:t xml:space="preserve">ase</w:t>
      </w:r>
    </w:p>
    <w:p>
      <w:r>
        <w:rPr>
          <w:b/>
        </w:rPr>
        <w:t xml:space="preserve">Tulos</w:t>
      </w:r>
    </w:p>
    <w:p>
      <w:r>
        <w:t xml:space="preserve">kirves</w:t>
      </w:r>
    </w:p>
    <w:p>
      <w:r>
        <w:rPr>
          <w:b/>
        </w:rPr>
        <w:t xml:space="preserve">Tulos</w:t>
      </w:r>
    </w:p>
    <w:p>
      <w:r>
        <w:t xml:space="preserve">alkoholi</w:t>
      </w:r>
    </w:p>
    <w:p>
      <w:r>
        <w:rPr>
          <w:b/>
        </w:rPr>
        <w:t xml:space="preserve">Esimerkki 7.2901</w:t>
      </w:r>
    </w:p>
    <w:p>
      <w:r>
        <w:t xml:space="preserve">nimeä jotain, mitä saatat löytää muovimunan sisältä.</w:t>
      </w:r>
    </w:p>
    <w:p>
      <w:r>
        <w:rPr>
          <w:b/>
        </w:rPr>
        <w:t xml:space="preserve">Tulos</w:t>
      </w:r>
    </w:p>
    <w:p>
      <w:r>
        <w:t xml:space="preserve">karkkia</w:t>
      </w:r>
    </w:p>
    <w:p>
      <w:r>
        <w:rPr>
          <w:b/>
        </w:rPr>
        <w:t xml:space="preserve">Tulos</w:t>
      </w:r>
    </w:p>
    <w:p>
      <w:r>
        <w:t xml:space="preserve">sukkahousut</w:t>
      </w:r>
    </w:p>
    <w:p>
      <w:r>
        <w:rPr>
          <w:b/>
        </w:rPr>
        <w:t xml:space="preserve">Tulos</w:t>
      </w:r>
    </w:p>
    <w:p>
      <w:r>
        <w:t xml:space="preserve">lelut</w:t>
      </w:r>
    </w:p>
    <w:p>
      <w:r>
        <w:rPr>
          <w:b/>
        </w:rPr>
        <w:t xml:space="preserve">Tulos</w:t>
      </w:r>
    </w:p>
    <w:p>
      <w:r>
        <w:t xml:space="preserve">rahaa</w:t>
      </w:r>
    </w:p>
    <w:p>
      <w:r>
        <w:rPr>
          <w:b/>
        </w:rPr>
        <w:t xml:space="preserve">Tulos</w:t>
      </w:r>
    </w:p>
    <w:p>
      <w:r>
        <w:t xml:space="preserve">pallot</w:t>
      </w:r>
    </w:p>
    <w:p>
      <w:r>
        <w:rPr>
          <w:b/>
        </w:rPr>
        <w:t xml:space="preserve">Esimerkki 7.2902</w:t>
      </w:r>
    </w:p>
    <w:p>
      <w:r>
        <w:t xml:space="preserve">Nimeä vilja, jota käytetään usein jouluherkkujen valmistuksessa.</w:t>
      </w:r>
    </w:p>
    <w:p>
      <w:r>
        <w:rPr>
          <w:b/>
        </w:rPr>
        <w:t xml:space="preserve">Tulos</w:t>
      </w:r>
    </w:p>
    <w:p>
      <w:r>
        <w:t xml:space="preserve">riisikrispies</w:t>
      </w:r>
    </w:p>
    <w:p>
      <w:r>
        <w:rPr>
          <w:b/>
        </w:rPr>
        <w:t xml:space="preserve">Tulos</w:t>
      </w:r>
    </w:p>
    <w:p>
      <w:r>
        <w:t xml:space="preserve">chex</w:t>
      </w:r>
    </w:p>
    <w:p>
      <w:r>
        <w:rPr>
          <w:b/>
        </w:rPr>
        <w:t xml:space="preserve">Tulos</w:t>
      </w:r>
    </w:p>
    <w:p>
      <w:r>
        <w:t xml:space="preserve">Cheerios</w:t>
      </w:r>
    </w:p>
    <w:p>
      <w:r>
        <w:rPr>
          <w:b/>
        </w:rPr>
        <w:t xml:space="preserve">Tulos</w:t>
      </w:r>
    </w:p>
    <w:p>
      <w:r>
        <w:t xml:space="preserve">Froot silmukat</w:t>
      </w:r>
    </w:p>
    <w:p>
      <w:r>
        <w:rPr>
          <w:b/>
        </w:rPr>
        <w:t xml:space="preserve">Tulos</w:t>
      </w:r>
    </w:p>
    <w:p>
      <w:r>
        <w:t xml:space="preserve">maissihiutaleet</w:t>
      </w:r>
    </w:p>
    <w:p>
      <w:r>
        <w:rPr>
          <w:b/>
        </w:rPr>
        <w:t xml:space="preserve">Tulos</w:t>
      </w:r>
    </w:p>
    <w:p>
      <w:r>
        <w:t xml:space="preserve">Quaker-kaura</w:t>
      </w:r>
    </w:p>
    <w:p>
      <w:r>
        <w:rPr>
          <w:b/>
        </w:rPr>
        <w:t xml:space="preserve">Esimerkki 7.2903</w:t>
      </w:r>
    </w:p>
    <w:p>
      <w:r>
        <w:t xml:space="preserve">Nimeä ruoka, jonka päällä on sulatettua voita. (vihannekset eivät ole vastaus, ole tarkempi.)</w:t>
      </w:r>
    </w:p>
    <w:p>
      <w:r>
        <w:rPr>
          <w:b/>
        </w:rPr>
        <w:t xml:space="preserve">Tulos</w:t>
      </w:r>
    </w:p>
    <w:p>
      <w:r>
        <w:t xml:space="preserve">uuniperuna</w:t>
      </w:r>
    </w:p>
    <w:p>
      <w:r>
        <w:rPr>
          <w:b/>
        </w:rPr>
        <w:t xml:space="preserve">Tulos</w:t>
      </w:r>
    </w:p>
    <w:p>
      <w:r>
        <w:t xml:space="preserve">popcorn</w:t>
      </w:r>
    </w:p>
    <w:p>
      <w:r>
        <w:rPr>
          <w:b/>
        </w:rPr>
        <w:t xml:space="preserve">Tulos</w:t>
      </w:r>
    </w:p>
    <w:p>
      <w:r>
        <w:t xml:space="preserve">maissi</w:t>
      </w:r>
    </w:p>
    <w:p>
      <w:r>
        <w:rPr>
          <w:b/>
        </w:rPr>
        <w:t xml:space="preserve">Tulos</w:t>
      </w:r>
    </w:p>
    <w:p>
      <w:r>
        <w:t xml:space="preserve">pannukakku</w:t>
      </w:r>
    </w:p>
    <w:p>
      <w:r>
        <w:rPr>
          <w:b/>
        </w:rPr>
        <w:t xml:space="preserve">Tulos</w:t>
      </w:r>
    </w:p>
    <w:p>
      <w:r>
        <w:t xml:space="preserve">paahtoleipää</w:t>
      </w:r>
    </w:p>
    <w:p>
      <w:r>
        <w:rPr>
          <w:b/>
        </w:rPr>
        <w:t xml:space="preserve">Tulos</w:t>
      </w:r>
    </w:p>
    <w:p>
      <w:r>
        <w:t xml:space="preserve">hummeri</w:t>
      </w:r>
    </w:p>
    <w:p>
      <w:r>
        <w:rPr>
          <w:b/>
        </w:rPr>
        <w:t xml:space="preserve">Esimerkki 7.2904</w:t>
      </w:r>
    </w:p>
    <w:p>
      <w:r>
        <w:t xml:space="preserve">Kerro syy, miksi jotkin tv-mainokset ovat ärsyttävämpiä kuin toiset.</w:t>
      </w:r>
    </w:p>
    <w:p>
      <w:r>
        <w:rPr>
          <w:b/>
        </w:rPr>
        <w:t xml:space="preserve">Tulos</w:t>
      </w:r>
    </w:p>
    <w:p>
      <w:r>
        <w:t xml:space="preserve">kovat äänet</w:t>
      </w:r>
    </w:p>
    <w:p>
      <w:r>
        <w:rPr>
          <w:b/>
        </w:rPr>
        <w:t xml:space="preserve">Tulos</w:t>
      </w:r>
    </w:p>
    <w:p>
      <w:r>
        <w:t xml:space="preserve">pelannut liikaa</w:t>
      </w:r>
    </w:p>
    <w:p>
      <w:r>
        <w:rPr>
          <w:b/>
        </w:rPr>
        <w:t xml:space="preserve">Tulos</w:t>
      </w:r>
    </w:p>
    <w:p>
      <w:r>
        <w:t xml:space="preserve">liian pitkä</w:t>
      </w:r>
    </w:p>
    <w:p>
      <w:r>
        <w:rPr>
          <w:b/>
        </w:rPr>
        <w:t xml:space="preserve">Tulos</w:t>
      </w:r>
    </w:p>
    <w:p>
      <w:r>
        <w:t xml:space="preserve">tarttuva kappale</w:t>
      </w:r>
    </w:p>
    <w:p>
      <w:r>
        <w:rPr>
          <w:b/>
        </w:rPr>
        <w:t xml:space="preserve">Tulos</w:t>
      </w:r>
    </w:p>
    <w:p>
      <w:r>
        <w:t xml:space="preserve">liian tylsä</w:t>
      </w:r>
    </w:p>
    <w:p>
      <w:r>
        <w:rPr>
          <w:b/>
        </w:rPr>
        <w:t xml:space="preserve">Esimerkki 7.2905</w:t>
      </w:r>
    </w:p>
    <w:p>
      <w:r>
        <w:t xml:space="preserve">nimeä jokin tietty asia, jonka kuivuminen kestää kauemmin kuin peseminen.</w:t>
      </w:r>
    </w:p>
    <w:p>
      <w:r>
        <w:rPr>
          <w:b/>
        </w:rPr>
        <w:t xml:space="preserve">Tulos</w:t>
      </w:r>
    </w:p>
    <w:p>
      <w:r>
        <w:t xml:space="preserve">hiukset</w:t>
      </w:r>
    </w:p>
    <w:p>
      <w:r>
        <w:rPr>
          <w:b/>
        </w:rPr>
        <w:t xml:space="preserve">Tulos</w:t>
      </w:r>
    </w:p>
    <w:p>
      <w:r>
        <w:t xml:space="preserve">farkut</w:t>
      </w:r>
    </w:p>
    <w:p>
      <w:r>
        <w:rPr>
          <w:b/>
        </w:rPr>
        <w:t xml:space="preserve">Tulos</w:t>
      </w:r>
    </w:p>
    <w:p>
      <w:r>
        <w:t xml:space="preserve">pyyhkeet</w:t>
      </w:r>
    </w:p>
    <w:p>
      <w:r>
        <w:rPr>
          <w:b/>
        </w:rPr>
        <w:t xml:space="preserve">Tulos</w:t>
      </w:r>
    </w:p>
    <w:p>
      <w:r>
        <w:t xml:space="preserve">peitot</w:t>
      </w:r>
    </w:p>
    <w:p>
      <w:r>
        <w:rPr>
          <w:b/>
        </w:rPr>
        <w:t xml:space="preserve">Tulos</w:t>
      </w:r>
    </w:p>
    <w:p>
      <w:r>
        <w:t xml:space="preserve">auto</w:t>
      </w:r>
    </w:p>
    <w:p>
      <w:r>
        <w:rPr>
          <w:b/>
        </w:rPr>
        <w:t xml:space="preserve">Tulos</w:t>
      </w:r>
    </w:p>
    <w:p>
      <w:r>
        <w:t xml:space="preserve">astiat</w:t>
      </w:r>
    </w:p>
    <w:p>
      <w:r>
        <w:rPr>
          <w:b/>
        </w:rPr>
        <w:t xml:space="preserve">Tulos</w:t>
      </w:r>
    </w:p>
    <w:p>
      <w:r>
        <w:t xml:space="preserve">koira</w:t>
      </w:r>
    </w:p>
    <w:p>
      <w:r>
        <w:rPr>
          <w:b/>
        </w:rPr>
        <w:t xml:space="preserve">Esimerkki 7.2906</w:t>
      </w:r>
    </w:p>
    <w:p>
      <w:r>
        <w:t xml:space="preserve">Nimeä jokin asia, josta hotellivieras soittaa vastaanotolle kysyäkseen...</w:t>
      </w:r>
    </w:p>
    <w:p>
      <w:r>
        <w:rPr>
          <w:b/>
        </w:rPr>
        <w:t xml:space="preserve">Tulos</w:t>
      </w:r>
    </w:p>
    <w:p>
      <w:r>
        <w:t xml:space="preserve">huonepalvelu</w:t>
      </w:r>
    </w:p>
    <w:p>
      <w:r>
        <w:rPr>
          <w:b/>
        </w:rPr>
        <w:t xml:space="preserve">Tulos</w:t>
      </w:r>
    </w:p>
    <w:p>
      <w:r>
        <w:t xml:space="preserve">saada lisää pyyhkeitä</w:t>
      </w:r>
    </w:p>
    <w:p>
      <w:r>
        <w:rPr>
          <w:b/>
        </w:rPr>
        <w:t xml:space="preserve">Tulos</w:t>
      </w:r>
    </w:p>
    <w:p>
      <w:r>
        <w:t xml:space="preserve">herätyssoitto</w:t>
      </w:r>
    </w:p>
    <w:p>
      <w:r>
        <w:rPr>
          <w:b/>
        </w:rPr>
        <w:t xml:space="preserve">Tulos</w:t>
      </w:r>
    </w:p>
    <w:p>
      <w:r>
        <w:t xml:space="preserve">uloskirjautumisaika</w:t>
      </w:r>
    </w:p>
    <w:p>
      <w:r>
        <w:rPr>
          <w:b/>
        </w:rPr>
        <w:t xml:space="preserve">Tulos</w:t>
      </w:r>
    </w:p>
    <w:p>
      <w:r>
        <w:t xml:space="preserve">melu</w:t>
      </w:r>
    </w:p>
    <w:p>
      <w:r>
        <w:rPr>
          <w:b/>
        </w:rPr>
        <w:t xml:space="preserve">Tulos</w:t>
      </w:r>
    </w:p>
    <w:p>
      <w:r>
        <w:t xml:space="preserve">puhelinviesti</w:t>
      </w:r>
    </w:p>
    <w:p>
      <w:r>
        <w:rPr>
          <w:b/>
        </w:rPr>
        <w:t xml:space="preserve">Esimerkki 7.2907</w:t>
      </w:r>
    </w:p>
    <w:p>
      <w:r>
        <w:t xml:space="preserve">nimeä jotain, mitä mallit ja painijat tekevät.</w:t>
      </w:r>
    </w:p>
    <w:p>
      <w:r>
        <w:rPr>
          <w:b/>
        </w:rPr>
        <w:t xml:space="preserve">Tulos</w:t>
      </w:r>
    </w:p>
    <w:p>
      <w:r>
        <w:t xml:space="preserve">poseeraa</w:t>
      </w:r>
    </w:p>
    <w:p>
      <w:r>
        <w:rPr>
          <w:b/>
        </w:rPr>
        <w:t xml:space="preserve">Tulos</w:t>
      </w:r>
    </w:p>
    <w:p>
      <w:r>
        <w:t xml:space="preserve">treenata</w:t>
      </w:r>
    </w:p>
    <w:p>
      <w:r>
        <w:rPr>
          <w:b/>
        </w:rPr>
        <w:t xml:space="preserve">Tulos</w:t>
      </w:r>
    </w:p>
    <w:p>
      <w:r>
        <w:t xml:space="preserve">toimi</w:t>
      </w:r>
    </w:p>
    <w:p>
      <w:r>
        <w:rPr>
          <w:b/>
        </w:rPr>
        <w:t xml:space="preserve">Tulos</w:t>
      </w:r>
    </w:p>
    <w:p>
      <w:r>
        <w:t xml:space="preserve">pukeutua</w:t>
      </w:r>
    </w:p>
    <w:p>
      <w:r>
        <w:rPr>
          <w:b/>
        </w:rPr>
        <w:t xml:space="preserve">Tulos</w:t>
      </w:r>
    </w:p>
    <w:p>
      <w:r>
        <w:t xml:space="preserve">taistelu</w:t>
      </w:r>
    </w:p>
    <w:p>
      <w:r>
        <w:rPr>
          <w:b/>
        </w:rPr>
        <w:t xml:space="preserve">Tulos</w:t>
      </w:r>
    </w:p>
    <w:p>
      <w:r>
        <w:t xml:space="preserve">jousi</w:t>
      </w:r>
    </w:p>
    <w:p>
      <w:r>
        <w:rPr>
          <w:b/>
        </w:rPr>
        <w:t xml:space="preserve">Esimerkki 7.2908</w:t>
      </w:r>
    </w:p>
    <w:p>
      <w:r>
        <w:t xml:space="preserve">mainitse pelko, jota vanhemmat pelkäävät lapsensa muuttaessa pois kotoa...</w:t>
      </w:r>
    </w:p>
    <w:p>
      <w:r>
        <w:rPr>
          <w:b/>
        </w:rPr>
        <w:t xml:space="preserve">Tulos</w:t>
      </w:r>
    </w:p>
    <w:p>
      <w:r>
        <w:t xml:space="preserve">rahaa</w:t>
      </w:r>
    </w:p>
    <w:p>
      <w:r>
        <w:rPr>
          <w:b/>
        </w:rPr>
        <w:t xml:space="preserve">Tulos</w:t>
      </w:r>
    </w:p>
    <w:p>
      <w:r>
        <w:t xml:space="preserve">huumeet</w:t>
      </w:r>
    </w:p>
    <w:p>
      <w:r>
        <w:rPr>
          <w:b/>
        </w:rPr>
        <w:t xml:space="preserve">Tulos</w:t>
      </w:r>
    </w:p>
    <w:p>
      <w:r>
        <w:t xml:space="preserve">kuolema</w:t>
      </w:r>
    </w:p>
    <w:p>
      <w:r>
        <w:rPr>
          <w:b/>
        </w:rPr>
        <w:t xml:space="preserve">Tulos</w:t>
      </w:r>
    </w:p>
    <w:p>
      <w:r>
        <w:t xml:space="preserve">turvallisuus</w:t>
      </w:r>
    </w:p>
    <w:p>
      <w:r>
        <w:rPr>
          <w:b/>
        </w:rPr>
        <w:t xml:space="preserve">Tulos</w:t>
      </w:r>
    </w:p>
    <w:p>
      <w:r>
        <w:t xml:space="preserve">tulossa takaisin</w:t>
      </w:r>
    </w:p>
    <w:p>
      <w:r>
        <w:rPr>
          <w:b/>
        </w:rPr>
        <w:t xml:space="preserve">Tulos</w:t>
      </w:r>
    </w:p>
    <w:p>
      <w:r>
        <w:t xml:space="preserve">yksinäinen</w:t>
      </w:r>
    </w:p>
    <w:p>
      <w:r>
        <w:rPr>
          <w:b/>
        </w:rPr>
        <w:t xml:space="preserve">Esimerkki 7.2909</w:t>
      </w:r>
    </w:p>
    <w:p>
      <w:r>
        <w:t xml:space="preserve">Nimeä jokin asia, jota astronautti joutuu käyttämään ilman avaruudessa matkustaessaan.</w:t>
      </w:r>
    </w:p>
    <w:p>
      <w:r>
        <w:rPr>
          <w:b/>
        </w:rPr>
        <w:t xml:space="preserve">Tulos</w:t>
      </w:r>
    </w:p>
    <w:p>
      <w:r>
        <w:t xml:space="preserve">kunnon ruokaa</w:t>
      </w:r>
    </w:p>
    <w:p>
      <w:r>
        <w:rPr>
          <w:b/>
        </w:rPr>
        <w:t xml:space="preserve">Tulos</w:t>
      </w:r>
    </w:p>
    <w:p>
      <w:r>
        <w:t xml:space="preserve">perhe</w:t>
      </w:r>
    </w:p>
    <w:p>
      <w:r>
        <w:rPr>
          <w:b/>
        </w:rPr>
        <w:t xml:space="preserve">Tulos</w:t>
      </w:r>
    </w:p>
    <w:p>
      <w:r>
        <w:t xml:space="preserve">painovoima</w:t>
      </w:r>
    </w:p>
    <w:p>
      <w:r>
        <w:rPr>
          <w:b/>
        </w:rPr>
        <w:t xml:space="preserve">Tulos</w:t>
      </w:r>
    </w:p>
    <w:p>
      <w:r>
        <w:t xml:space="preserve">normaali kylpyhuone</w:t>
      </w:r>
    </w:p>
    <w:p>
      <w:r>
        <w:rPr>
          <w:b/>
        </w:rPr>
        <w:t xml:space="preserve">Esimerkki 7.2910</w:t>
      </w:r>
    </w:p>
    <w:p>
      <w:r>
        <w:t xml:space="preserve">nimeä jokin asia, jonka suhteen henkilö voi olla nirso.</w:t>
      </w:r>
    </w:p>
    <w:p>
      <w:r>
        <w:rPr>
          <w:b/>
        </w:rPr>
        <w:t xml:space="preserve">Tulos</w:t>
      </w:r>
    </w:p>
    <w:p>
      <w:r>
        <w:t xml:space="preserve">ruoka</w:t>
      </w:r>
    </w:p>
    <w:p>
      <w:r>
        <w:rPr>
          <w:b/>
        </w:rPr>
        <w:t xml:space="preserve">Tulos</w:t>
      </w:r>
    </w:p>
    <w:p>
      <w:r>
        <w:t xml:space="preserve">vaatteet</w:t>
      </w:r>
    </w:p>
    <w:p>
      <w:r>
        <w:rPr>
          <w:b/>
        </w:rPr>
        <w:t xml:space="preserve">Tulos</w:t>
      </w:r>
    </w:p>
    <w:p>
      <w:r>
        <w:t xml:space="preserve">kampauksen</w:t>
      </w:r>
    </w:p>
    <w:p>
      <w:r>
        <w:rPr>
          <w:b/>
        </w:rPr>
        <w:t xml:space="preserve">Tulos</w:t>
      </w:r>
    </w:p>
    <w:p>
      <w:r>
        <w:t xml:space="preserve">dating</w:t>
      </w:r>
    </w:p>
    <w:p>
      <w:r>
        <w:rPr>
          <w:b/>
        </w:rPr>
        <w:t xml:space="preserve">Tulos</w:t>
      </w:r>
    </w:p>
    <w:p>
      <w:r>
        <w:t xml:space="preserve">auto</w:t>
      </w:r>
    </w:p>
    <w:p>
      <w:r>
        <w:rPr>
          <w:b/>
        </w:rPr>
        <w:t xml:space="preserve">Esimerkki 7.2911</w:t>
      </w:r>
    </w:p>
    <w:p>
      <w:r>
        <w:t xml:space="preserve">Nimeä aktiviteetti, joka on hauskempi tehdä, kun ulkona sataa.</w:t>
      </w:r>
    </w:p>
    <w:p>
      <w:r>
        <w:rPr>
          <w:b/>
        </w:rPr>
        <w:t xml:space="preserve">Tulos</w:t>
      </w:r>
    </w:p>
    <w:p>
      <w:r>
        <w:t xml:space="preserve">pelata jalkapalloa</w:t>
      </w:r>
    </w:p>
    <w:p>
      <w:r>
        <w:rPr>
          <w:b/>
        </w:rPr>
        <w:t xml:space="preserve">Tulos</w:t>
      </w:r>
    </w:p>
    <w:p>
      <w:r>
        <w:t xml:space="preserve">tanssi</w:t>
      </w:r>
    </w:p>
    <w:p>
      <w:r>
        <w:rPr>
          <w:b/>
        </w:rPr>
        <w:t xml:space="preserve">Tulos</w:t>
      </w:r>
    </w:p>
    <w:p>
      <w:r>
        <w:t xml:space="preserve">uida</w:t>
      </w:r>
    </w:p>
    <w:p>
      <w:r>
        <w:rPr>
          <w:b/>
        </w:rPr>
        <w:t xml:space="preserve">Tulos</w:t>
      </w:r>
    </w:p>
    <w:p>
      <w:r>
        <w:t xml:space="preserve">nukkua</w:t>
      </w:r>
    </w:p>
    <w:p>
      <w:r>
        <w:rPr>
          <w:b/>
        </w:rPr>
        <w:t xml:space="preserve">Tulos</w:t>
      </w:r>
    </w:p>
    <w:p>
      <w:r>
        <w:t xml:space="preserve">lue</w:t>
      </w:r>
    </w:p>
    <w:p>
      <w:r>
        <w:rPr>
          <w:b/>
        </w:rPr>
        <w:t xml:space="preserve">Tulos</w:t>
      </w:r>
    </w:p>
    <w:p>
      <w:r>
        <w:t xml:space="preserve">katsoa televisiota/elokuvaa</w:t>
      </w:r>
    </w:p>
    <w:p>
      <w:r>
        <w:rPr>
          <w:b/>
        </w:rPr>
        <w:t xml:space="preserve">Tulos</w:t>
      </w:r>
    </w:p>
    <w:p>
      <w:r>
        <w:t xml:space="preserve">hölkkä</w:t>
      </w:r>
    </w:p>
    <w:p>
      <w:r>
        <w:rPr>
          <w:b/>
        </w:rPr>
        <w:t xml:space="preserve">Esimerkki 7.2912</w:t>
      </w:r>
    </w:p>
    <w:p>
      <w:r>
        <w:t xml:space="preserve">nimeä ötökkä, jolla on monta jalkaa.</w:t>
      </w:r>
    </w:p>
    <w:p>
      <w:r>
        <w:rPr>
          <w:b/>
        </w:rPr>
        <w:t xml:space="preserve">Tulos</w:t>
      </w:r>
    </w:p>
    <w:p>
      <w:r>
        <w:t xml:space="preserve">tuhatjalkainen</w:t>
      </w:r>
    </w:p>
    <w:p>
      <w:r>
        <w:rPr>
          <w:b/>
        </w:rPr>
        <w:t xml:space="preserve">Tulos</w:t>
      </w:r>
    </w:p>
    <w:p>
      <w:r>
        <w:t xml:space="preserve">hämähäkki</w:t>
      </w:r>
    </w:p>
    <w:p>
      <w:r>
        <w:rPr>
          <w:b/>
        </w:rPr>
        <w:t xml:space="preserve">Esimerkki 7.2913</w:t>
      </w:r>
    </w:p>
    <w:p>
      <w:r>
        <w:t xml:space="preserve">name something people file.</w:t>
      </w:r>
    </w:p>
    <w:p>
      <w:r>
        <w:rPr>
          <w:b/>
        </w:rPr>
        <w:t xml:space="preserve">Tulos</w:t>
      </w:r>
    </w:p>
    <w:p>
      <w:r>
        <w:t xml:space="preserve">verot</w:t>
      </w:r>
    </w:p>
    <w:p>
      <w:r>
        <w:rPr>
          <w:b/>
        </w:rPr>
        <w:t xml:space="preserve">Tulos</w:t>
      </w:r>
    </w:p>
    <w:p>
      <w:r>
        <w:t xml:space="preserve">paperit</w:t>
      </w:r>
    </w:p>
    <w:p>
      <w:r>
        <w:rPr>
          <w:b/>
        </w:rPr>
        <w:t xml:space="preserve">Esimerkki 7.2914</w:t>
      </w:r>
    </w:p>
    <w:p>
      <w:r>
        <w:t xml:space="preserve">nimeä jokin asia, jota kasvi tarvitsee kasvaakseen.</w:t>
      </w:r>
    </w:p>
    <w:p>
      <w:r>
        <w:rPr>
          <w:b/>
        </w:rPr>
        <w:t xml:space="preserve">Tulos</w:t>
      </w:r>
    </w:p>
    <w:p>
      <w:r>
        <w:t xml:space="preserve">vesi</w:t>
      </w:r>
    </w:p>
    <w:p>
      <w:r>
        <w:rPr>
          <w:b/>
        </w:rPr>
        <w:t xml:space="preserve">Tulos</w:t>
      </w:r>
    </w:p>
    <w:p>
      <w:r>
        <w:t xml:space="preserve">lannoite</w:t>
      </w:r>
    </w:p>
    <w:p>
      <w:r>
        <w:rPr>
          <w:b/>
        </w:rPr>
        <w:t xml:space="preserve">Esimerkki 7.2915</w:t>
      </w:r>
    </w:p>
    <w:p>
      <w:r>
        <w:t xml:space="preserve">Kerro jotain, mitä pieni lapsi voisi tehdä, joka ärsyttäisi tavaratalon joulupukkia.</w:t>
      </w:r>
    </w:p>
    <w:p>
      <w:r>
        <w:rPr>
          <w:b/>
        </w:rPr>
        <w:t xml:space="preserve">Tulos</w:t>
      </w:r>
    </w:p>
    <w:p>
      <w:r>
        <w:t xml:space="preserve">vetää partaansa</w:t>
      </w:r>
    </w:p>
    <w:p>
      <w:r>
        <w:rPr>
          <w:b/>
        </w:rPr>
        <w:t xml:space="preserve">Tulos</w:t>
      </w:r>
    </w:p>
    <w:p>
      <w:r>
        <w:t xml:space="preserve">huutaa</w:t>
      </w:r>
    </w:p>
    <w:p>
      <w:r>
        <w:rPr>
          <w:b/>
        </w:rPr>
        <w:t xml:space="preserve">Esimerkki 7.2916</w:t>
      </w:r>
    </w:p>
    <w:p>
      <w:r>
        <w:t xml:space="preserve">nimeä jotain, jonka vain miljonääri voi omistaa.</w:t>
      </w:r>
    </w:p>
    <w:p>
      <w:r>
        <w:rPr>
          <w:b/>
        </w:rPr>
        <w:t xml:space="preserve">Tulos</w:t>
      </w:r>
    </w:p>
    <w:p>
      <w:r>
        <w:t xml:space="preserve">kartano</w:t>
      </w:r>
    </w:p>
    <w:p>
      <w:r>
        <w:rPr>
          <w:b/>
        </w:rPr>
        <w:t xml:space="preserve">Tulos</w:t>
      </w:r>
    </w:p>
    <w:p>
      <w:r>
        <w:t xml:space="preserve">jahti</w:t>
      </w:r>
    </w:p>
    <w:p>
      <w:r>
        <w:rPr>
          <w:b/>
        </w:rPr>
        <w:t xml:space="preserve">Esimerkki 7.2917</w:t>
      </w:r>
    </w:p>
    <w:p>
      <w:r>
        <w:t xml:space="preserve">nimi, joka löytyy todennäköisesti useimmista kartanoista.</w:t>
      </w:r>
    </w:p>
    <w:p>
      <w:r>
        <w:rPr>
          <w:b/>
        </w:rPr>
        <w:t xml:space="preserve">Tulos</w:t>
      </w:r>
    </w:p>
    <w:p>
      <w:r>
        <w:t xml:space="preserve">hovimestari</w:t>
      </w:r>
    </w:p>
    <w:p>
      <w:r>
        <w:rPr>
          <w:b/>
        </w:rPr>
        <w:t xml:space="preserve">Tulos</w:t>
      </w:r>
    </w:p>
    <w:p>
      <w:r>
        <w:t xml:space="preserve">kattokruunu</w:t>
      </w:r>
    </w:p>
    <w:p>
      <w:r>
        <w:rPr>
          <w:b/>
        </w:rPr>
        <w:t xml:space="preserve">Esimerkki 7.2918</w:t>
      </w:r>
    </w:p>
    <w:p>
      <w:r>
        <w:t xml:space="preserve">Nimeä jotain sellaista, mitä ankalla on ja ihmisellä ei ole.</w:t>
      </w:r>
    </w:p>
    <w:p>
      <w:r>
        <w:rPr>
          <w:b/>
        </w:rPr>
        <w:t xml:space="preserve">Tulos</w:t>
      </w:r>
    </w:p>
    <w:p>
      <w:r>
        <w:t xml:space="preserve">Bill</w:t>
      </w:r>
    </w:p>
    <w:p>
      <w:r>
        <w:rPr>
          <w:b/>
        </w:rPr>
        <w:t xml:space="preserve">Tulos</w:t>
      </w:r>
    </w:p>
    <w:p>
      <w:r>
        <w:t xml:space="preserve">höyhenet</w:t>
      </w:r>
    </w:p>
    <w:p>
      <w:r>
        <w:rPr>
          <w:b/>
        </w:rPr>
        <w:t xml:space="preserve">Esimerkki 7.2919</w:t>
      </w:r>
    </w:p>
    <w:p>
      <w:r>
        <w:t xml:space="preserve">Mainitse jokin aktiviteetti, jota voit tehdä vuoristossa.</w:t>
      </w:r>
    </w:p>
    <w:p>
      <w:r>
        <w:rPr>
          <w:b/>
        </w:rPr>
        <w:t xml:space="preserve">Tulos</w:t>
      </w:r>
    </w:p>
    <w:p>
      <w:r>
        <w:t xml:space="preserve">hiihto</w:t>
      </w:r>
    </w:p>
    <w:p>
      <w:r>
        <w:rPr>
          <w:b/>
        </w:rPr>
        <w:t xml:space="preserve">Tulos</w:t>
      </w:r>
    </w:p>
    <w:p>
      <w:r>
        <w:t xml:space="preserve">lumilautailu</w:t>
      </w:r>
    </w:p>
    <w:p>
      <w:r>
        <w:rPr>
          <w:b/>
        </w:rPr>
        <w:t xml:space="preserve">Tulos</w:t>
      </w:r>
    </w:p>
    <w:p>
      <w:r>
        <w:t xml:space="preserve">pyöräily</w:t>
      </w:r>
    </w:p>
    <w:p>
      <w:r>
        <w:rPr>
          <w:b/>
        </w:rPr>
        <w:t xml:space="preserve">Tulos</w:t>
      </w:r>
    </w:p>
    <w:p>
      <w:r>
        <w:t xml:space="preserve">kiipeily</w:t>
      </w:r>
    </w:p>
    <w:p>
      <w:r>
        <w:rPr>
          <w:b/>
        </w:rPr>
        <w:t xml:space="preserve">Tulos</w:t>
      </w:r>
    </w:p>
    <w:p>
      <w:r>
        <w:t xml:space="preserve">vaellus</w:t>
      </w:r>
    </w:p>
    <w:p>
      <w:r>
        <w:rPr>
          <w:b/>
        </w:rPr>
        <w:t xml:space="preserve">Tulos</w:t>
      </w:r>
    </w:p>
    <w:p>
      <w:r>
        <w:t xml:space="preserve">abseilaaminen</w:t>
      </w:r>
    </w:p>
    <w:p>
      <w:r>
        <w:rPr>
          <w:b/>
        </w:rPr>
        <w:t xml:space="preserve">Esimerkki 7.2920</w:t>
      </w:r>
    </w:p>
    <w:p>
      <w:r>
        <w:t xml:space="preserve">Kerro jokin tapahtuma elämässäsi, jonka haluaisit kokea uudelleen ja uudelleen.</w:t>
      </w:r>
    </w:p>
    <w:p>
      <w:r>
        <w:rPr>
          <w:b/>
        </w:rPr>
        <w:t xml:space="preserve">Tulos</w:t>
      </w:r>
    </w:p>
    <w:p>
      <w:r>
        <w:t xml:space="preserve">häät</w:t>
      </w:r>
    </w:p>
    <w:p>
      <w:r>
        <w:rPr>
          <w:b/>
        </w:rPr>
        <w:t xml:space="preserve">Tulos</w:t>
      </w:r>
    </w:p>
    <w:p>
      <w:r>
        <w:t xml:space="preserve">loma</w:t>
      </w:r>
    </w:p>
    <w:p>
      <w:r>
        <w:rPr>
          <w:b/>
        </w:rPr>
        <w:t xml:space="preserve">Tulos</w:t>
      </w:r>
    </w:p>
    <w:p>
      <w:r>
        <w:t xml:space="preserve">syntymä</w:t>
      </w:r>
    </w:p>
    <w:p>
      <w:r>
        <w:rPr>
          <w:b/>
        </w:rPr>
        <w:t xml:space="preserve">Tulos</w:t>
      </w:r>
    </w:p>
    <w:p>
      <w:r>
        <w:t xml:space="preserve">valmistuminen</w:t>
      </w:r>
    </w:p>
    <w:p>
      <w:r>
        <w:rPr>
          <w:b/>
        </w:rPr>
        <w:t xml:space="preserve">Tulos</w:t>
      </w:r>
    </w:p>
    <w:p>
      <w:r>
        <w:t xml:space="preserve">puolison tapaaminen</w:t>
      </w:r>
    </w:p>
    <w:p>
      <w:r>
        <w:rPr>
          <w:b/>
        </w:rPr>
        <w:t xml:space="preserve">Tulos</w:t>
      </w:r>
    </w:p>
    <w:p>
      <w:r>
        <w:t xml:space="preserve">teini-ikäiset</w:t>
      </w:r>
    </w:p>
    <w:p>
      <w:r>
        <w:rPr>
          <w:b/>
        </w:rPr>
        <w:t xml:space="preserve">Esimerkki 7.2921</w:t>
      </w:r>
    </w:p>
    <w:p>
      <w:r>
        <w:t xml:space="preserve">nimeä jotakin, jonka voisit löytää taideluokassa.</w:t>
      </w:r>
    </w:p>
    <w:p>
      <w:r>
        <w:rPr>
          <w:b/>
        </w:rPr>
        <w:t xml:space="preserve">Tulos</w:t>
      </w:r>
    </w:p>
    <w:p>
      <w:r>
        <w:t xml:space="preserve">maali</w:t>
      </w:r>
    </w:p>
    <w:p>
      <w:r>
        <w:rPr>
          <w:b/>
        </w:rPr>
        <w:t xml:space="preserve">Tulos</w:t>
      </w:r>
    </w:p>
    <w:p>
      <w:r>
        <w:t xml:space="preserve">pensselit</w:t>
      </w:r>
    </w:p>
    <w:p>
      <w:r>
        <w:rPr>
          <w:b/>
        </w:rPr>
        <w:t xml:space="preserve">Esimerkki 7.2922</w:t>
      </w:r>
    </w:p>
    <w:p>
      <w:r>
        <w:t xml:space="preserve">Nimeä jotain, mitä näkee paljon Texasissa, -</w:t>
      </w:r>
    </w:p>
    <w:p>
      <w:r>
        <w:rPr>
          <w:b/>
        </w:rPr>
        <w:t xml:space="preserve">Tulos</w:t>
      </w:r>
    </w:p>
    <w:p>
      <w:r>
        <w:t xml:space="preserve">öljylähteet</w:t>
      </w:r>
    </w:p>
    <w:p>
      <w:r>
        <w:rPr>
          <w:b/>
        </w:rPr>
        <w:t xml:space="preserve">Tulos</w:t>
      </w:r>
    </w:p>
    <w:p>
      <w:r>
        <w:t xml:space="preserve">cowboyt</w:t>
      </w:r>
    </w:p>
    <w:p>
      <w:r>
        <w:rPr>
          <w:b/>
        </w:rPr>
        <w:t xml:space="preserve">Tulos</w:t>
      </w:r>
    </w:p>
    <w:p>
      <w:r>
        <w:t xml:space="preserve">lehmät</w:t>
      </w:r>
    </w:p>
    <w:p>
      <w:r>
        <w:rPr>
          <w:b/>
        </w:rPr>
        <w:t xml:space="preserve">Esimerkki 7.2923</w:t>
      </w:r>
    </w:p>
    <w:p>
      <w:r>
        <w:t xml:space="preserve">Kerro syy, miksi voisit valittaa sanomalehtimiehestäsi.</w:t>
      </w:r>
    </w:p>
    <w:p>
      <w:r>
        <w:rPr>
          <w:b/>
        </w:rPr>
        <w:t xml:space="preserve">Tulos</w:t>
      </w:r>
    </w:p>
    <w:p>
      <w:r>
        <w:t xml:space="preserve">ei paperia</w:t>
      </w:r>
    </w:p>
    <w:p>
      <w:r>
        <w:rPr>
          <w:b/>
        </w:rPr>
        <w:t xml:space="preserve">Tulos</w:t>
      </w:r>
    </w:p>
    <w:p>
      <w:r>
        <w:t xml:space="preserve">rikkinäinen ikkuna</w:t>
      </w:r>
    </w:p>
    <w:p>
      <w:r>
        <w:rPr>
          <w:b/>
        </w:rPr>
        <w:t xml:space="preserve">Esimerkki 7.2924</w:t>
      </w:r>
    </w:p>
    <w:p>
      <w:r>
        <w:t xml:space="preserve">Nimeä elintarvike, joka ei kasva puissa.</w:t>
      </w:r>
    </w:p>
    <w:p>
      <w:r>
        <w:rPr>
          <w:b/>
        </w:rPr>
        <w:t xml:space="preserve">Tulos</w:t>
      </w:r>
    </w:p>
    <w:p>
      <w:r>
        <w:t xml:space="preserve">perunat</w:t>
      </w:r>
    </w:p>
    <w:p>
      <w:r>
        <w:rPr>
          <w:b/>
        </w:rPr>
        <w:t xml:space="preserve">Tulos</w:t>
      </w:r>
    </w:p>
    <w:p>
      <w:r>
        <w:t xml:space="preserve">porkkanat</w:t>
      </w:r>
    </w:p>
    <w:p>
      <w:r>
        <w:rPr>
          <w:b/>
        </w:rPr>
        <w:t xml:space="preserve">Tulos</w:t>
      </w:r>
    </w:p>
    <w:p>
      <w:r>
        <w:t xml:space="preserve">liha</w:t>
      </w:r>
    </w:p>
    <w:p>
      <w:r>
        <w:rPr>
          <w:b/>
        </w:rPr>
        <w:t xml:space="preserve">Tulos</w:t>
      </w:r>
    </w:p>
    <w:p>
      <w:r>
        <w:t xml:space="preserve">maito</w:t>
      </w:r>
    </w:p>
    <w:p>
      <w:r>
        <w:rPr>
          <w:b/>
        </w:rPr>
        <w:t xml:space="preserve">Tulos</w:t>
      </w:r>
    </w:p>
    <w:p>
      <w:r>
        <w:t xml:space="preserve">leipä</w:t>
      </w:r>
    </w:p>
    <w:p>
      <w:r>
        <w:rPr>
          <w:b/>
        </w:rPr>
        <w:t xml:space="preserve">Tulos</w:t>
      </w:r>
    </w:p>
    <w:p>
      <w:r>
        <w:t xml:space="preserve">twinkies</w:t>
      </w:r>
    </w:p>
    <w:p>
      <w:r>
        <w:rPr>
          <w:b/>
        </w:rPr>
        <w:t xml:space="preserve">Esimerkki 7.2925</w:t>
      </w:r>
    </w:p>
    <w:p>
      <w:r>
        <w:t xml:space="preserve">Nimeä jotain, josta Denver on kuuluisa.</w:t>
      </w:r>
    </w:p>
    <w:p>
      <w:r>
        <w:rPr>
          <w:b/>
        </w:rPr>
        <w:t xml:space="preserve">Tulos</w:t>
      </w:r>
    </w:p>
    <w:p>
      <w:r>
        <w:t xml:space="preserve">vuoret</w:t>
      </w:r>
    </w:p>
    <w:p>
      <w:r>
        <w:rPr>
          <w:b/>
        </w:rPr>
        <w:t xml:space="preserve">Tulos</w:t>
      </w:r>
    </w:p>
    <w:p>
      <w:r>
        <w:t xml:space="preserve">hiihto</w:t>
      </w:r>
    </w:p>
    <w:p>
      <w:r>
        <w:rPr>
          <w:b/>
        </w:rPr>
        <w:t xml:space="preserve">Tulos</w:t>
      </w:r>
    </w:p>
    <w:p>
      <w:r>
        <w:t xml:space="preserve">mile high</w:t>
      </w:r>
    </w:p>
    <w:p>
      <w:r>
        <w:rPr>
          <w:b/>
        </w:rPr>
        <w:t xml:space="preserve">Esimerkki 7.2926</w:t>
      </w:r>
    </w:p>
    <w:p>
      <w:r>
        <w:t xml:space="preserve">Nimeä ammatti, jonka jäsenet eivät näytä hymyilevän kovin paljon.</w:t>
      </w:r>
    </w:p>
    <w:p>
      <w:r>
        <w:rPr>
          <w:b/>
        </w:rPr>
        <w:t xml:space="preserve">Tulos</w:t>
      </w:r>
    </w:p>
    <w:p>
      <w:r>
        <w:t xml:space="preserve">hautausurakoitsija</w:t>
      </w:r>
    </w:p>
    <w:p>
      <w:r>
        <w:rPr>
          <w:b/>
        </w:rPr>
        <w:t xml:space="preserve">Tulos</w:t>
      </w:r>
    </w:p>
    <w:p>
      <w:r>
        <w:t xml:space="preserve">lääkäri/hammaslääkäri</w:t>
      </w:r>
    </w:p>
    <w:p>
      <w:r>
        <w:rPr>
          <w:b/>
        </w:rPr>
        <w:t xml:space="preserve">Tulos</w:t>
      </w:r>
    </w:p>
    <w:p>
      <w:r>
        <w:t xml:space="preserve">poliisi</w:t>
      </w:r>
    </w:p>
    <w:p>
      <w:r>
        <w:rPr>
          <w:b/>
        </w:rPr>
        <w:t xml:space="preserve">Tulos</w:t>
      </w:r>
    </w:p>
    <w:p>
      <w:r>
        <w:t xml:space="preserve">poliitikko</w:t>
      </w:r>
    </w:p>
    <w:p>
      <w:r>
        <w:rPr>
          <w:b/>
        </w:rPr>
        <w:t xml:space="preserve">Esimerkki 7.2927</w:t>
      </w:r>
    </w:p>
    <w:p>
      <w:r>
        <w:t xml:space="preserve">Nimeä joku, jonka rikas henkilö voisi palkata töihin.</w:t>
      </w:r>
    </w:p>
    <w:p>
      <w:r>
        <w:rPr>
          <w:b/>
        </w:rPr>
        <w:t xml:space="preserve">Tulos</w:t>
      </w:r>
    </w:p>
    <w:p>
      <w:r>
        <w:t xml:space="preserve">kotiapulainen</w:t>
      </w:r>
    </w:p>
    <w:p>
      <w:r>
        <w:rPr>
          <w:b/>
        </w:rPr>
        <w:t xml:space="preserve">Tulos</w:t>
      </w:r>
    </w:p>
    <w:p>
      <w:r>
        <w:t xml:space="preserve">hovimestari</w:t>
      </w:r>
    </w:p>
    <w:p>
      <w:r>
        <w:rPr>
          <w:b/>
        </w:rPr>
        <w:t xml:space="preserve">Tulos</w:t>
      </w:r>
    </w:p>
    <w:p>
      <w:r>
        <w:t xml:space="preserve">kuljettaja</w:t>
      </w:r>
    </w:p>
    <w:p>
      <w:r>
        <w:rPr>
          <w:b/>
        </w:rPr>
        <w:t xml:space="preserve">Esimerkki 7.2928</w:t>
      </w:r>
    </w:p>
    <w:p>
      <w:r>
        <w:t xml:space="preserve">Nimeä jokin asia, joka hiekkaa rannalla käydessäsi.</w:t>
      </w:r>
    </w:p>
    <w:p>
      <w:r>
        <w:rPr>
          <w:b/>
        </w:rPr>
        <w:t xml:space="preserve">Tulos</w:t>
      </w:r>
    </w:p>
    <w:p>
      <w:r>
        <w:t xml:space="preserve">jalat</w:t>
      </w:r>
    </w:p>
    <w:p>
      <w:r>
        <w:rPr>
          <w:b/>
        </w:rPr>
        <w:t xml:space="preserve">Tulos</w:t>
      </w:r>
    </w:p>
    <w:p>
      <w:r>
        <w:t xml:space="preserve">pyyhkeet</w:t>
      </w:r>
    </w:p>
    <w:p>
      <w:r>
        <w:rPr>
          <w:b/>
        </w:rPr>
        <w:t xml:space="preserve">Esimerkki 7.2929</w:t>
      </w:r>
    </w:p>
    <w:p>
      <w:r>
        <w:t xml:space="preserve">Nimeä paikka, johon on helpompi päästä kuin sieltä pois.</w:t>
      </w:r>
    </w:p>
    <w:p>
      <w:r>
        <w:rPr>
          <w:b/>
        </w:rPr>
        <w:t xml:space="preserve">Tulos</w:t>
      </w:r>
    </w:p>
    <w:p>
      <w:r>
        <w:t xml:space="preserve">vankila</w:t>
      </w:r>
    </w:p>
    <w:p>
      <w:r>
        <w:rPr>
          <w:b/>
        </w:rPr>
        <w:t xml:space="preserve">Tulos</w:t>
      </w:r>
    </w:p>
    <w:p>
      <w:r>
        <w:t xml:space="preserve">auto</w:t>
      </w:r>
    </w:p>
    <w:p>
      <w:r>
        <w:rPr>
          <w:b/>
        </w:rPr>
        <w:t xml:space="preserve">Tulos</w:t>
      </w:r>
    </w:p>
    <w:p>
      <w:r>
        <w:t xml:space="preserve">lääkärin vastaanotto</w:t>
      </w:r>
    </w:p>
    <w:p>
      <w:r>
        <w:rPr>
          <w:b/>
        </w:rPr>
        <w:t xml:space="preserve">Tulos</w:t>
      </w:r>
    </w:p>
    <w:p>
      <w:r>
        <w:t xml:space="preserve">ruokakauppa</w:t>
      </w:r>
    </w:p>
    <w:p>
      <w:r>
        <w:rPr>
          <w:b/>
        </w:rPr>
        <w:t xml:space="preserve">Tulos</w:t>
      </w:r>
    </w:p>
    <w:p>
      <w:r>
        <w:t xml:space="preserve">sokkelo</w:t>
      </w:r>
    </w:p>
    <w:p>
      <w:r>
        <w:rPr>
          <w:b/>
        </w:rPr>
        <w:t xml:space="preserve">Tulos</w:t>
      </w:r>
    </w:p>
    <w:p>
      <w:r>
        <w:t xml:space="preserve">pysäköintipaikka</w:t>
      </w:r>
    </w:p>
    <w:p>
      <w:r>
        <w:rPr>
          <w:b/>
        </w:rPr>
        <w:t xml:space="preserve">Esimerkki 7.2930</w:t>
      </w:r>
    </w:p>
    <w:p>
      <w:r>
        <w:t xml:space="preserve">Nimeä jotain sellaista, mitä naiset saattavat käyttää sängyssä, joka todella kääntäisi miehen pois.</w:t>
      </w:r>
    </w:p>
    <w:p>
      <w:r>
        <w:rPr>
          <w:b/>
        </w:rPr>
        <w:t xml:space="preserve">Tulos</w:t>
      </w:r>
    </w:p>
    <w:p>
      <w:r>
        <w:t xml:space="preserve">yöpaita</w:t>
      </w:r>
    </w:p>
    <w:p>
      <w:r>
        <w:rPr>
          <w:b/>
        </w:rPr>
        <w:t xml:space="preserve">Tulos</w:t>
      </w:r>
    </w:p>
    <w:p>
      <w:r>
        <w:t xml:space="preserve">flanellipyjama</w:t>
      </w:r>
    </w:p>
    <w:p>
      <w:r>
        <w:rPr>
          <w:b/>
        </w:rPr>
        <w:t xml:space="preserve">Tulos</w:t>
      </w:r>
    </w:p>
    <w:p>
      <w:r>
        <w:t xml:space="preserve">kihartimet</w:t>
      </w:r>
    </w:p>
    <w:p>
      <w:r>
        <w:rPr>
          <w:b/>
        </w:rPr>
        <w:t xml:space="preserve">Tulos</w:t>
      </w:r>
    </w:p>
    <w:p>
      <w:r>
        <w:t xml:space="preserve">verkkarit</w:t>
      </w:r>
    </w:p>
    <w:p>
      <w:r>
        <w:rPr>
          <w:b/>
        </w:rPr>
        <w:t xml:space="preserve">Tulos</w:t>
      </w:r>
    </w:p>
    <w:p>
      <w:r>
        <w:t xml:space="preserve">sukat</w:t>
      </w:r>
    </w:p>
    <w:p>
      <w:r>
        <w:rPr>
          <w:b/>
        </w:rPr>
        <w:t xml:space="preserve">Tulos</w:t>
      </w:r>
    </w:p>
    <w:p>
      <w:r>
        <w:t xml:space="preserve">vaatteet</w:t>
      </w:r>
    </w:p>
    <w:p>
      <w:r>
        <w:rPr>
          <w:b/>
        </w:rPr>
        <w:t xml:space="preserve">Esimerkki 7.2931</w:t>
      </w:r>
    </w:p>
    <w:p>
      <w:r>
        <w:t xml:space="preserve">Nimeä tosi-tv-ohjelma, jossa ihmiset muuttuvat draamakuningattariksi kameran edessä.</w:t>
      </w:r>
    </w:p>
    <w:p>
      <w:r>
        <w:rPr>
          <w:b/>
        </w:rPr>
        <w:t xml:space="preserve">Tulos</w:t>
      </w:r>
    </w:p>
    <w:p>
      <w:r>
        <w:t xml:space="preserve">seuraava huippumalli</w:t>
      </w:r>
    </w:p>
    <w:p>
      <w:r>
        <w:rPr>
          <w:b/>
        </w:rPr>
        <w:t xml:space="preserve">Tulos</w:t>
      </w:r>
    </w:p>
    <w:p>
      <w:r>
        <w:t xml:space="preserve">oppipoika</w:t>
      </w:r>
    </w:p>
    <w:p>
      <w:r>
        <w:rPr>
          <w:b/>
        </w:rPr>
        <w:t xml:space="preserve">Tulos</w:t>
      </w:r>
    </w:p>
    <w:p>
      <w:r>
        <w:t xml:space="preserve">Jerry Springer</w:t>
      </w:r>
    </w:p>
    <w:p>
      <w:r>
        <w:rPr>
          <w:b/>
        </w:rPr>
        <w:t xml:space="preserve">Tulos</w:t>
      </w:r>
    </w:p>
    <w:p>
      <w:r>
        <w:t xml:space="preserve">todellinen maailma</w:t>
      </w:r>
    </w:p>
    <w:p>
      <w:r>
        <w:rPr>
          <w:b/>
        </w:rPr>
        <w:t xml:space="preserve">Tulos</w:t>
      </w:r>
    </w:p>
    <w:p>
      <w:r>
        <w:t xml:space="preserve">isoveli</w:t>
      </w:r>
    </w:p>
    <w:p>
      <w:r>
        <w:rPr>
          <w:b/>
        </w:rPr>
        <w:t xml:space="preserve">Tulos</w:t>
      </w:r>
    </w:p>
    <w:p>
      <w:r>
        <w:t xml:space="preserve">selviytyjä</w:t>
      </w:r>
    </w:p>
    <w:p>
      <w:r>
        <w:rPr>
          <w:b/>
        </w:rPr>
        <w:t xml:space="preserve">Esimerkki 7.2932</w:t>
      </w:r>
    </w:p>
    <w:p>
      <w:r>
        <w:t xml:space="preserve">nimeä jokin, joka ryömii.</w:t>
      </w:r>
    </w:p>
    <w:p>
      <w:r>
        <w:rPr>
          <w:b/>
        </w:rPr>
        <w:t xml:space="preserve">Tulos</w:t>
      </w:r>
    </w:p>
    <w:p>
      <w:r>
        <w:t xml:space="preserve">hämähäkki</w:t>
      </w:r>
    </w:p>
    <w:p>
      <w:r>
        <w:rPr>
          <w:b/>
        </w:rPr>
        <w:t xml:space="preserve">Tulos</w:t>
      </w:r>
    </w:p>
    <w:p>
      <w:r>
        <w:t xml:space="preserve">vauva</w:t>
      </w:r>
    </w:p>
    <w:p>
      <w:r>
        <w:rPr>
          <w:b/>
        </w:rPr>
        <w:t xml:space="preserve">Esimerkki 7.2933</w:t>
      </w:r>
    </w:p>
    <w:p>
      <w:r>
        <w:t xml:space="preserve">nimeä jotain, joka haalistuu ajan myötä.</w:t>
      </w:r>
    </w:p>
    <w:p>
      <w:r>
        <w:rPr>
          <w:b/>
        </w:rPr>
        <w:t xml:space="preserve">Tulos</w:t>
      </w:r>
    </w:p>
    <w:p>
      <w:r>
        <w:t xml:space="preserve">vaatteet</w:t>
      </w:r>
    </w:p>
    <w:p>
      <w:r>
        <w:rPr>
          <w:b/>
        </w:rPr>
        <w:t xml:space="preserve">Tulos</w:t>
      </w:r>
    </w:p>
    <w:p>
      <w:r>
        <w:t xml:space="preserve">muisti</w:t>
      </w:r>
    </w:p>
    <w:p>
      <w:r>
        <w:rPr>
          <w:b/>
        </w:rPr>
        <w:t xml:space="preserve">Tulos</w:t>
      </w:r>
    </w:p>
    <w:p>
      <w:r>
        <w:t xml:space="preserve">kauneus</w:t>
      </w:r>
    </w:p>
    <w:p>
      <w:r>
        <w:rPr>
          <w:b/>
        </w:rPr>
        <w:t xml:space="preserve">Tulos</w:t>
      </w:r>
    </w:p>
    <w:p>
      <w:r>
        <w:t xml:space="preserve">maali</w:t>
      </w:r>
    </w:p>
    <w:p>
      <w:r>
        <w:rPr>
          <w:b/>
        </w:rPr>
        <w:t xml:space="preserve">Tulos</w:t>
      </w:r>
    </w:p>
    <w:p>
      <w:r>
        <w:t xml:space="preserve">rakkaus</w:t>
      </w:r>
    </w:p>
    <w:p>
      <w:r>
        <w:rPr>
          <w:b/>
        </w:rPr>
        <w:t xml:space="preserve">Tulos</w:t>
      </w:r>
    </w:p>
    <w:p>
      <w:r>
        <w:t xml:space="preserve">väri</w:t>
      </w:r>
    </w:p>
    <w:p>
      <w:r>
        <w:rPr>
          <w:b/>
        </w:rPr>
        <w:t xml:space="preserve">Esimerkki 7.2934</w:t>
      </w:r>
    </w:p>
    <w:p>
      <w:r>
        <w:t xml:space="preserve">Kerro jotain, mitä et haluaisi olla ilman, jos kiipeäisit Mount Everestille.</w:t>
      </w:r>
    </w:p>
    <w:p>
      <w:r>
        <w:rPr>
          <w:b/>
        </w:rPr>
        <w:t xml:space="preserve">Tulos</w:t>
      </w:r>
    </w:p>
    <w:p>
      <w:r>
        <w:t xml:space="preserve">köysi</w:t>
      </w:r>
    </w:p>
    <w:p>
      <w:r>
        <w:rPr>
          <w:b/>
        </w:rPr>
        <w:t xml:space="preserve">Tulos</w:t>
      </w:r>
    </w:p>
    <w:p>
      <w:r>
        <w:t xml:space="preserve">takki</w:t>
      </w:r>
    </w:p>
    <w:p>
      <w:r>
        <w:rPr>
          <w:b/>
        </w:rPr>
        <w:t xml:space="preserve">Esimerkki 7.2935</w:t>
      </w:r>
    </w:p>
    <w:p>
      <w:r>
        <w:t xml:space="preserve">Nimeä jotain, joka on amerikkalainen luonnonvara.</w:t>
      </w:r>
    </w:p>
    <w:p>
      <w:r>
        <w:rPr>
          <w:b/>
        </w:rPr>
        <w:t xml:space="preserve">Tulos</w:t>
      </w:r>
    </w:p>
    <w:p>
      <w:r>
        <w:t xml:space="preserve">öljy</w:t>
      </w:r>
    </w:p>
    <w:p>
      <w:r>
        <w:rPr>
          <w:b/>
        </w:rPr>
        <w:t xml:space="preserve">Tulos</w:t>
      </w:r>
    </w:p>
    <w:p>
      <w:r>
        <w:t xml:space="preserve">vesi</w:t>
      </w:r>
    </w:p>
    <w:p>
      <w:r>
        <w:rPr>
          <w:b/>
        </w:rPr>
        <w:t xml:space="preserve">Tulos</w:t>
      </w:r>
    </w:p>
    <w:p>
      <w:r>
        <w:t xml:space="preserve">hiili</w:t>
      </w:r>
    </w:p>
    <w:p>
      <w:r>
        <w:rPr>
          <w:b/>
        </w:rPr>
        <w:t xml:space="preserve">Tulos</w:t>
      </w:r>
    </w:p>
    <w:p>
      <w:r>
        <w:t xml:space="preserve">maakaasu</w:t>
      </w:r>
    </w:p>
    <w:p>
      <w:r>
        <w:rPr>
          <w:b/>
        </w:rPr>
        <w:t xml:space="preserve">Esimerkki 7.2936</w:t>
      </w:r>
    </w:p>
    <w:p>
      <w:r>
        <w:t xml:space="preserve">nimeä jokin pomollesi kuuluva asia, jota voisit käyttää, jos hän olisi poissa koko päivän.</w:t>
      </w:r>
    </w:p>
    <w:p>
      <w:r>
        <w:rPr>
          <w:b/>
        </w:rPr>
        <w:t xml:space="preserve">Tulos</w:t>
      </w:r>
    </w:p>
    <w:p>
      <w:r>
        <w:t xml:space="preserve">tietokone</w:t>
      </w:r>
    </w:p>
    <w:p>
      <w:r>
        <w:rPr>
          <w:b/>
        </w:rPr>
        <w:t xml:space="preserve">Tulos</w:t>
      </w:r>
    </w:p>
    <w:p>
      <w:r>
        <w:t xml:space="preserve">pöytä</w:t>
      </w:r>
    </w:p>
    <w:p>
      <w:r>
        <w:rPr>
          <w:b/>
        </w:rPr>
        <w:t xml:space="preserve">Esimerkki 7.2937</w:t>
      </w:r>
    </w:p>
    <w:p>
      <w:r>
        <w:t xml:space="preserve">nimeä eläin, jonka kuulet yöllä</w:t>
      </w:r>
    </w:p>
    <w:p>
      <w:r>
        <w:rPr>
          <w:b/>
        </w:rPr>
        <w:t xml:space="preserve">Tulos</w:t>
      </w:r>
    </w:p>
    <w:p>
      <w:r>
        <w:t xml:space="preserve">koira</w:t>
      </w:r>
    </w:p>
    <w:p>
      <w:r>
        <w:rPr>
          <w:b/>
        </w:rPr>
        <w:t xml:space="preserve">Tulos</w:t>
      </w:r>
    </w:p>
    <w:p>
      <w:r>
        <w:t xml:space="preserve">cat</w:t>
      </w:r>
    </w:p>
    <w:p>
      <w:r>
        <w:rPr>
          <w:b/>
        </w:rPr>
        <w:t xml:space="preserve">Esimerkki 7.2938</w:t>
      </w:r>
    </w:p>
    <w:p>
      <w:r>
        <w:t xml:space="preserve">Kerro syy, jonka vuoksi ensikertalainen voisi sanoa, että hiihtäminen oli huonoa aikaa.</w:t>
      </w:r>
    </w:p>
    <w:p>
      <w:r>
        <w:rPr>
          <w:b/>
        </w:rPr>
        <w:t xml:space="preserve">Tulos</w:t>
      </w:r>
    </w:p>
    <w:p>
      <w:r>
        <w:t xml:space="preserve">kaatua liikaa</w:t>
      </w:r>
    </w:p>
    <w:p>
      <w:r>
        <w:rPr>
          <w:b/>
        </w:rPr>
        <w:t xml:space="preserve">Tulos</w:t>
      </w:r>
    </w:p>
    <w:p>
      <w:r>
        <w:t xml:space="preserve">katkaista jalka</w:t>
      </w:r>
    </w:p>
    <w:p>
      <w:r>
        <w:rPr>
          <w:b/>
        </w:rPr>
        <w:t xml:space="preserve">Tulos</w:t>
      </w:r>
    </w:p>
    <w:p>
      <w:r>
        <w:t xml:space="preserve">nyrjähtänyt nilkka</w:t>
      </w:r>
    </w:p>
    <w:p>
      <w:r>
        <w:rPr>
          <w:b/>
        </w:rPr>
        <w:t xml:space="preserve">Tulos</w:t>
      </w:r>
    </w:p>
    <w:p>
      <w:r>
        <w:t xml:space="preserve">satuttaa itseään</w:t>
      </w:r>
    </w:p>
    <w:p>
      <w:r>
        <w:rPr>
          <w:b/>
        </w:rPr>
        <w:t xml:space="preserve">Tulos</w:t>
      </w:r>
    </w:p>
    <w:p>
      <w:r>
        <w:t xml:space="preserve">törmäsi puuhun</w:t>
      </w:r>
    </w:p>
    <w:p>
      <w:r>
        <w:rPr>
          <w:b/>
        </w:rPr>
        <w:t xml:space="preserve">Tulos</w:t>
      </w:r>
    </w:p>
    <w:p>
      <w:r>
        <w:t xml:space="preserve">ei lunta</w:t>
      </w:r>
    </w:p>
    <w:p>
      <w:r>
        <w:rPr>
          <w:b/>
        </w:rPr>
        <w:t xml:space="preserve">Esimerkki 7.2939</w:t>
      </w:r>
    </w:p>
    <w:p>
      <w:r>
        <w:t xml:space="preserve">Nimeä ammattilainen, joka saa tuntipalkkaa.</w:t>
      </w:r>
    </w:p>
    <w:p>
      <w:r>
        <w:rPr>
          <w:b/>
        </w:rPr>
        <w:t xml:space="preserve">Tulos</w:t>
      </w:r>
    </w:p>
    <w:p>
      <w:r>
        <w:t xml:space="preserve">asianajaja</w:t>
      </w:r>
    </w:p>
    <w:p>
      <w:r>
        <w:rPr>
          <w:b/>
        </w:rPr>
        <w:t xml:space="preserve">Tulos</w:t>
      </w:r>
    </w:p>
    <w:p>
      <w:r>
        <w:t xml:space="preserve">lääkäri</w:t>
      </w:r>
    </w:p>
    <w:p>
      <w:r>
        <w:rPr>
          <w:b/>
        </w:rPr>
        <w:t xml:space="preserve">Tulos</w:t>
      </w:r>
    </w:p>
    <w:p>
      <w:r>
        <w:t xml:space="preserve">putkimies</w:t>
      </w:r>
    </w:p>
    <w:p>
      <w:r>
        <w:rPr>
          <w:b/>
        </w:rPr>
        <w:t xml:space="preserve">Tulos</w:t>
      </w:r>
    </w:p>
    <w:p>
      <w:r>
        <w:t xml:space="preserve">mekaanikko</w:t>
      </w:r>
    </w:p>
    <w:p>
      <w:r>
        <w:rPr>
          <w:b/>
        </w:rPr>
        <w:t xml:space="preserve">Tulos</w:t>
      </w:r>
    </w:p>
    <w:p>
      <w:r>
        <w:t xml:space="preserve">psykiatri</w:t>
      </w:r>
    </w:p>
    <w:p>
      <w:r>
        <w:rPr>
          <w:b/>
        </w:rPr>
        <w:t xml:space="preserve">Tulos</w:t>
      </w:r>
    </w:p>
    <w:p>
      <w:r>
        <w:t xml:space="preserve">hieroja</w:t>
      </w:r>
    </w:p>
    <w:p>
      <w:r>
        <w:rPr>
          <w:b/>
        </w:rPr>
        <w:t xml:space="preserve">Esimerkki 7.2940</w:t>
      </w:r>
    </w:p>
    <w:p>
      <w:r>
        <w:t xml:space="preserve">Nimeä ruoka, jota nuolet sormiltasi.</w:t>
      </w:r>
    </w:p>
    <w:p>
      <w:r>
        <w:rPr>
          <w:b/>
        </w:rPr>
        <w:t xml:space="preserve">Tulos</w:t>
      </w:r>
    </w:p>
    <w:p>
      <w:r>
        <w:t xml:space="preserve">kana</w:t>
      </w:r>
    </w:p>
    <w:p>
      <w:r>
        <w:rPr>
          <w:b/>
        </w:rPr>
        <w:t xml:space="preserve">Tulos</w:t>
      </w:r>
    </w:p>
    <w:p>
      <w:r>
        <w:t xml:space="preserve">kastike</w:t>
      </w:r>
    </w:p>
    <w:p>
      <w:r>
        <w:rPr>
          <w:b/>
        </w:rPr>
        <w:t xml:space="preserve">Tulos</w:t>
      </w:r>
    </w:p>
    <w:p>
      <w:r>
        <w:t xml:space="preserve">suklaa</w:t>
      </w:r>
    </w:p>
    <w:p>
      <w:r>
        <w:rPr>
          <w:b/>
        </w:rPr>
        <w:t xml:space="preserve">Tulos</w:t>
      </w:r>
    </w:p>
    <w:p>
      <w:r>
        <w:t xml:space="preserve">kuorrutus</w:t>
      </w:r>
    </w:p>
    <w:p>
      <w:r>
        <w:rPr>
          <w:b/>
        </w:rPr>
        <w:t xml:space="preserve">Tulos</w:t>
      </w:r>
    </w:p>
    <w:p>
      <w:r>
        <w:t xml:space="preserve">pizza</w:t>
      </w:r>
    </w:p>
    <w:p>
      <w:r>
        <w:rPr>
          <w:b/>
        </w:rPr>
        <w:t xml:space="preserve">Tulos</w:t>
      </w:r>
    </w:p>
    <w:p>
      <w:r>
        <w:t xml:space="preserve">jäätelö</w:t>
      </w:r>
    </w:p>
    <w:p>
      <w:r>
        <w:rPr>
          <w:b/>
        </w:rPr>
        <w:t xml:space="preserve">Tulos</w:t>
      </w:r>
    </w:p>
    <w:p>
      <w:r>
        <w:t xml:space="preserve">donitsit</w:t>
      </w:r>
    </w:p>
    <w:p>
      <w:r>
        <w:rPr>
          <w:b/>
        </w:rPr>
        <w:t xml:space="preserve">Tulos</w:t>
      </w:r>
    </w:p>
    <w:p>
      <w:r>
        <w:t xml:space="preserve">nachos</w:t>
      </w:r>
    </w:p>
    <w:p>
      <w:r>
        <w:rPr>
          <w:b/>
        </w:rPr>
        <w:t xml:space="preserve">Esimerkki 7.2941</w:t>
      </w:r>
    </w:p>
    <w:p>
      <w:r>
        <w:t xml:space="preserve">Kerro jotain, mitä Madonnalla on, jota keskiverto nainen voisi kadehtia.</w:t>
      </w:r>
    </w:p>
    <w:p>
      <w:r>
        <w:rPr>
          <w:b/>
        </w:rPr>
        <w:t xml:space="preserve">Tulos</w:t>
      </w:r>
    </w:p>
    <w:p>
      <w:r>
        <w:t xml:space="preserve">rahaa</w:t>
      </w:r>
    </w:p>
    <w:p>
      <w:r>
        <w:rPr>
          <w:b/>
        </w:rPr>
        <w:t xml:space="preserve">Tulos</w:t>
      </w:r>
    </w:p>
    <w:p>
      <w:r>
        <w:t xml:space="preserve">keho</w:t>
      </w:r>
    </w:p>
    <w:p>
      <w:r>
        <w:rPr>
          <w:b/>
        </w:rPr>
        <w:t xml:space="preserve">Esimerkki 7.2942</w:t>
      </w:r>
    </w:p>
    <w:p>
      <w:r>
        <w:t xml:space="preserve">Nimeä yleinen juhlapäivän käsityö.</w:t>
      </w:r>
    </w:p>
    <w:p>
      <w:r>
        <w:rPr>
          <w:b/>
        </w:rPr>
        <w:t xml:space="preserve">Tulos</w:t>
      </w:r>
    </w:p>
    <w:p>
      <w:r>
        <w:t xml:space="preserve">tehdä koristeita</w:t>
      </w:r>
    </w:p>
    <w:p>
      <w:r>
        <w:rPr>
          <w:b/>
        </w:rPr>
        <w:t xml:space="preserve">Tulos</w:t>
      </w:r>
    </w:p>
    <w:p>
      <w:r>
        <w:t xml:space="preserve">puiden leikkaus</w:t>
      </w:r>
    </w:p>
    <w:p>
      <w:r>
        <w:rPr>
          <w:b/>
        </w:rPr>
        <w:t xml:space="preserve">Tulos</w:t>
      </w:r>
    </w:p>
    <w:p>
      <w:r>
        <w:t xml:space="preserve">kortti</w:t>
      </w:r>
    </w:p>
    <w:p>
      <w:r>
        <w:rPr>
          <w:b/>
        </w:rPr>
        <w:t xml:space="preserve">Esimerkki 7.2943</w:t>
      </w:r>
    </w:p>
    <w:p>
      <w:r>
        <w:t xml:space="preserve">Nimeä musiikkisoitin, jota kuullaan häissä.</w:t>
      </w:r>
    </w:p>
    <w:p>
      <w:r>
        <w:rPr>
          <w:b/>
        </w:rPr>
        <w:t xml:space="preserve">Tulos</w:t>
      </w:r>
    </w:p>
    <w:p>
      <w:r>
        <w:t xml:space="preserve">elin</w:t>
      </w:r>
    </w:p>
    <w:p>
      <w:r>
        <w:rPr>
          <w:b/>
        </w:rPr>
        <w:t xml:space="preserve">Tulos</w:t>
      </w:r>
    </w:p>
    <w:p>
      <w:r>
        <w:t xml:space="preserve">piano</w:t>
      </w:r>
    </w:p>
    <w:p>
      <w:r>
        <w:rPr>
          <w:b/>
        </w:rPr>
        <w:t xml:space="preserve">Esimerkki 7.2944</w:t>
      </w:r>
    </w:p>
    <w:p>
      <w:r>
        <w:t xml:space="preserve">nimeä jotain, jota ihmiset miettivät kuukausia ennen kuin uskaltavat tehdä sen.</w:t>
      </w:r>
    </w:p>
    <w:p>
      <w:r>
        <w:rPr>
          <w:b/>
        </w:rPr>
        <w:t xml:space="preserve">Tulos</w:t>
      </w:r>
    </w:p>
    <w:p>
      <w:r>
        <w:t xml:space="preserve">ehdottaa</w:t>
      </w:r>
    </w:p>
    <w:p>
      <w:r>
        <w:rPr>
          <w:b/>
        </w:rPr>
        <w:t xml:space="preserve">Tulos</w:t>
      </w:r>
    </w:p>
    <w:p>
      <w:r>
        <w:t xml:space="preserve">Laskuvarjohyppy</w:t>
      </w:r>
    </w:p>
    <w:p>
      <w:r>
        <w:rPr>
          <w:b/>
        </w:rPr>
        <w:t xml:space="preserve">Tulos</w:t>
      </w:r>
    </w:p>
    <w:p>
      <w:r>
        <w:t xml:space="preserve">talon ostaminen</w:t>
      </w:r>
    </w:p>
    <w:p>
      <w:r>
        <w:rPr>
          <w:b/>
        </w:rPr>
        <w:t xml:space="preserve">Tulos</w:t>
      </w:r>
    </w:p>
    <w:p>
      <w:r>
        <w:t xml:space="preserve">tatuointi</w:t>
      </w:r>
    </w:p>
    <w:p>
      <w:r>
        <w:rPr>
          <w:b/>
        </w:rPr>
        <w:t xml:space="preserve">Esimerkki 7.2945</w:t>
      </w:r>
    </w:p>
    <w:p>
      <w:r>
        <w:t xml:space="preserve">Nimeä jotain, mitä löydät kokin salaatista.</w:t>
      </w:r>
    </w:p>
    <w:p>
      <w:r>
        <w:rPr>
          <w:b/>
        </w:rPr>
        <w:t xml:space="preserve">Tulos</w:t>
      </w:r>
    </w:p>
    <w:p>
      <w:r>
        <w:t xml:space="preserve">salaatti</w:t>
      </w:r>
    </w:p>
    <w:p>
      <w:r>
        <w:rPr>
          <w:b/>
        </w:rPr>
        <w:t xml:space="preserve">Tulos</w:t>
      </w:r>
    </w:p>
    <w:p>
      <w:r>
        <w:t xml:space="preserve">juusto</w:t>
      </w:r>
    </w:p>
    <w:p>
      <w:r>
        <w:rPr>
          <w:b/>
        </w:rPr>
        <w:t xml:space="preserve">Tulos</w:t>
      </w:r>
    </w:p>
    <w:p>
      <w:r>
        <w:t xml:space="preserve">kana</w:t>
      </w:r>
    </w:p>
    <w:p>
      <w:r>
        <w:rPr>
          <w:b/>
        </w:rPr>
        <w:t xml:space="preserve">Esimerkki 7.2946</w:t>
      </w:r>
    </w:p>
    <w:p>
      <w:r>
        <w:t xml:space="preserve">nimeä jotain, jota ihmiset kehittävät.</w:t>
      </w:r>
    </w:p>
    <w:p>
      <w:r>
        <w:rPr>
          <w:b/>
        </w:rPr>
        <w:t xml:space="preserve">Tulos</w:t>
      </w:r>
    </w:p>
    <w:p>
      <w:r>
        <w:t xml:space="preserve">kuvat</w:t>
      </w:r>
    </w:p>
    <w:p>
      <w:r>
        <w:rPr>
          <w:b/>
        </w:rPr>
        <w:t xml:space="preserve">Tulos</w:t>
      </w:r>
    </w:p>
    <w:p>
      <w:r>
        <w:t xml:space="preserve">taidot</w:t>
      </w:r>
    </w:p>
    <w:p>
      <w:r>
        <w:rPr>
          <w:b/>
        </w:rPr>
        <w:t xml:space="preserve">Tulos</w:t>
      </w:r>
    </w:p>
    <w:p>
      <w:r>
        <w:t xml:space="preserve">tavat</w:t>
      </w:r>
    </w:p>
    <w:p>
      <w:r>
        <w:rPr>
          <w:b/>
        </w:rPr>
        <w:t xml:space="preserve">Tulos</w:t>
      </w:r>
    </w:p>
    <w:p>
      <w:r>
        <w:t xml:space="preserve">suhteet</w:t>
      </w:r>
    </w:p>
    <w:p>
      <w:r>
        <w:rPr>
          <w:b/>
        </w:rPr>
        <w:t xml:space="preserve">Esimerkki 7.2947</w:t>
      </w:r>
    </w:p>
    <w:p>
      <w:r>
        <w:t xml:space="preserve">Nimeä kuuluisa nainen, jolla on teräksiset vatsalihakset.</w:t>
      </w:r>
    </w:p>
    <w:p>
      <w:r>
        <w:rPr>
          <w:b/>
        </w:rPr>
        <w:t xml:space="preserve">Tulos</w:t>
      </w:r>
    </w:p>
    <w:p>
      <w:r>
        <w:t xml:space="preserve">Ihmenainen</w:t>
      </w:r>
    </w:p>
    <w:p>
      <w:r>
        <w:rPr>
          <w:b/>
        </w:rPr>
        <w:t xml:space="preserve">Tulos</w:t>
      </w:r>
    </w:p>
    <w:p>
      <w:r>
        <w:t xml:space="preserve">madonna</w:t>
      </w:r>
    </w:p>
    <w:p>
      <w:r>
        <w:rPr>
          <w:b/>
        </w:rPr>
        <w:t xml:space="preserve">Tulos</w:t>
      </w:r>
    </w:p>
    <w:p>
      <w:r>
        <w:t xml:space="preserve">jillian michaels</w:t>
      </w:r>
    </w:p>
    <w:p>
      <w:r>
        <w:rPr>
          <w:b/>
        </w:rPr>
        <w:t xml:space="preserve">Tulos</w:t>
      </w:r>
    </w:p>
    <w:p>
      <w:r>
        <w:t xml:space="preserve">Jennifer Aniston</w:t>
      </w:r>
    </w:p>
    <w:p>
      <w:r>
        <w:rPr>
          <w:b/>
        </w:rPr>
        <w:t xml:space="preserve">Tulos</w:t>
      </w:r>
    </w:p>
    <w:p>
      <w:r>
        <w:t xml:space="preserve">angelina jolie</w:t>
      </w:r>
    </w:p>
    <w:p>
      <w:r>
        <w:rPr>
          <w:b/>
        </w:rPr>
        <w:t xml:space="preserve">Tulos</w:t>
      </w:r>
    </w:p>
    <w:p>
      <w:r>
        <w:t xml:space="preserve">Janet Jackson</w:t>
      </w:r>
    </w:p>
    <w:p>
      <w:r>
        <w:rPr>
          <w:b/>
        </w:rPr>
        <w:t xml:space="preserve">Esimerkki 7.2948</w:t>
      </w:r>
    </w:p>
    <w:p>
      <w:r>
        <w:t xml:space="preserve">nimeä jotain, jonka "vedät" ulos.</w:t>
      </w:r>
    </w:p>
    <w:p>
      <w:r>
        <w:rPr>
          <w:b/>
        </w:rPr>
        <w:t xml:space="preserve">Tulos</w:t>
      </w:r>
    </w:p>
    <w:p>
      <w:r>
        <w:t xml:space="preserve">laatikko</w:t>
      </w:r>
    </w:p>
    <w:p>
      <w:r>
        <w:rPr>
          <w:b/>
        </w:rPr>
        <w:t xml:space="preserve">Tulos</w:t>
      </w:r>
    </w:p>
    <w:p>
      <w:r>
        <w:t xml:space="preserve">lompakko</w:t>
      </w:r>
    </w:p>
    <w:p>
      <w:r>
        <w:rPr>
          <w:b/>
        </w:rPr>
        <w:t xml:space="preserve">Tulos</w:t>
      </w:r>
    </w:p>
    <w:p>
      <w:r>
        <w:t xml:space="preserve">hammas</w:t>
      </w:r>
    </w:p>
    <w:p>
      <w:r>
        <w:rPr>
          <w:b/>
        </w:rPr>
        <w:t xml:space="preserve">Tulos</w:t>
      </w:r>
    </w:p>
    <w:p>
      <w:r>
        <w:t xml:space="preserve">hiukset</w:t>
      </w:r>
    </w:p>
    <w:p>
      <w:r>
        <w:rPr>
          <w:b/>
        </w:rPr>
        <w:t xml:space="preserve">Tulos</w:t>
      </w:r>
    </w:p>
    <w:p>
      <w:r>
        <w:t xml:space="preserve">pistoke</w:t>
      </w:r>
    </w:p>
    <w:p>
      <w:r>
        <w:rPr>
          <w:b/>
        </w:rPr>
        <w:t xml:space="preserve">Tulos</w:t>
      </w:r>
    </w:p>
    <w:p>
      <w:r>
        <w:t xml:space="preserve">sirpale</w:t>
      </w:r>
    </w:p>
    <w:p>
      <w:r>
        <w:rPr>
          <w:b/>
        </w:rPr>
        <w:t xml:space="preserve">Tulos</w:t>
      </w:r>
    </w:p>
    <w:p>
      <w:r>
        <w:t xml:space="preserve">rikkaruohot</w:t>
      </w:r>
    </w:p>
    <w:p>
      <w:r>
        <w:rPr>
          <w:b/>
        </w:rPr>
        <w:t xml:space="preserve">Tulos</w:t>
      </w:r>
    </w:p>
    <w:p>
      <w:r>
        <w:t xml:space="preserve">roskapussi</w:t>
      </w:r>
    </w:p>
    <w:p>
      <w:r>
        <w:rPr>
          <w:b/>
        </w:rPr>
        <w:t xml:space="preserve">Esimerkki 7.2949</w:t>
      </w:r>
    </w:p>
    <w:p>
      <w:r>
        <w:t xml:space="preserve">nimeä lahja, jonka antaisit parhaalle ystävällesi joululahjaksi.</w:t>
      </w:r>
    </w:p>
    <w:p>
      <w:r>
        <w:rPr>
          <w:b/>
        </w:rPr>
        <w:t xml:space="preserve">Tulos</w:t>
      </w:r>
    </w:p>
    <w:p>
      <w:r>
        <w:t xml:space="preserve">lahjakortti</w:t>
      </w:r>
    </w:p>
    <w:p>
      <w:r>
        <w:rPr>
          <w:b/>
        </w:rPr>
        <w:t xml:space="preserve">Tulos</w:t>
      </w:r>
    </w:p>
    <w:p>
      <w:r>
        <w:t xml:space="preserve">kortti</w:t>
      </w:r>
    </w:p>
    <w:p>
      <w:r>
        <w:rPr>
          <w:b/>
        </w:rPr>
        <w:t xml:space="preserve">Esimerkki 7.2950</w:t>
      </w:r>
    </w:p>
    <w:p>
      <w:r>
        <w:t xml:space="preserve">Nimeä maa, jossa ihmiset menevät hiihtämään.</w:t>
      </w:r>
    </w:p>
    <w:p>
      <w:r>
        <w:rPr>
          <w:b/>
        </w:rPr>
        <w:t xml:space="preserve">Tulos</w:t>
      </w:r>
    </w:p>
    <w:p>
      <w:r>
        <w:t xml:space="preserve">lähetä meille vastauksesi!</w:t>
      </w:r>
    </w:p>
    <w:p>
      <w:r>
        <w:rPr>
          <w:b/>
        </w:rPr>
        <w:t xml:space="preserve">Tulos</w:t>
      </w:r>
    </w:p>
    <w:p>
      <w:r>
        <w:t xml:space="preserve">Sveitsi</w:t>
      </w:r>
    </w:p>
    <w:p>
      <w:r>
        <w:rPr>
          <w:b/>
        </w:rPr>
        <w:t xml:space="preserve">Esimerkki 7.2951</w:t>
      </w:r>
    </w:p>
    <w:p>
      <w:r>
        <w:t xml:space="preserve">Nimeä työ, jossa miehet joutuvat käyttämään sukkahousuja.</w:t>
      </w:r>
    </w:p>
    <w:p>
      <w:r>
        <w:rPr>
          <w:b/>
        </w:rPr>
        <w:t xml:space="preserve">Tulos</w:t>
      </w:r>
    </w:p>
    <w:p>
      <w:r>
        <w:t xml:space="preserve">baletti</w:t>
      </w:r>
    </w:p>
    <w:p>
      <w:r>
        <w:rPr>
          <w:b/>
        </w:rPr>
        <w:t xml:space="preserve">Tulos</w:t>
      </w:r>
    </w:p>
    <w:p>
      <w:r>
        <w:t xml:space="preserve">baseball</w:t>
      </w:r>
    </w:p>
    <w:p>
      <w:r>
        <w:rPr>
          <w:b/>
        </w:rPr>
        <w:t xml:space="preserve">Tulos</w:t>
      </w:r>
    </w:p>
    <w:p>
      <w:r>
        <w:t xml:space="preserve">sairaanhoitaja</w:t>
      </w:r>
    </w:p>
    <w:p>
      <w:r>
        <w:rPr>
          <w:b/>
        </w:rPr>
        <w:t xml:space="preserve">Tulos</w:t>
      </w:r>
    </w:p>
    <w:p>
      <w:r>
        <w:t xml:space="preserve">muusikko</w:t>
      </w:r>
    </w:p>
    <w:p>
      <w:r>
        <w:rPr>
          <w:b/>
        </w:rPr>
        <w:t xml:space="preserve">Tulos</w:t>
      </w:r>
    </w:p>
    <w:p>
      <w:r>
        <w:t xml:space="preserve">sirkus</w:t>
      </w:r>
    </w:p>
    <w:p>
      <w:r>
        <w:rPr>
          <w:b/>
        </w:rPr>
        <w:t xml:space="preserve">Esimerkki 7.2952</w:t>
      </w:r>
    </w:p>
    <w:p>
      <w:r>
        <w:t xml:space="preserve">Kerro jotain, mitä ihmiset tekevät Grand Canyonissa.</w:t>
      </w:r>
    </w:p>
    <w:p>
      <w:r>
        <w:rPr>
          <w:b/>
        </w:rPr>
        <w:t xml:space="preserve">Tulos</w:t>
      </w:r>
    </w:p>
    <w:p>
      <w:r>
        <w:t xml:space="preserve">vaellus</w:t>
      </w:r>
    </w:p>
    <w:p>
      <w:r>
        <w:rPr>
          <w:b/>
        </w:rPr>
        <w:t xml:space="preserve">Tulos</w:t>
      </w:r>
    </w:p>
    <w:p>
      <w:r>
        <w:t xml:space="preserve">ottaa kuvia</w:t>
      </w:r>
    </w:p>
    <w:p>
      <w:r>
        <w:rPr>
          <w:b/>
        </w:rPr>
        <w:t xml:space="preserve">Tulos</w:t>
      </w:r>
    </w:p>
    <w:p>
      <w:r>
        <w:t xml:space="preserve">lautta</w:t>
      </w:r>
    </w:p>
    <w:p>
      <w:r>
        <w:rPr>
          <w:b/>
        </w:rPr>
        <w:t xml:space="preserve">Esimerkki 7.2953</w:t>
      </w:r>
    </w:p>
    <w:p>
      <w:r>
        <w:t xml:space="preserve">Kerro juhlapäivä, jolloin näkisit paraatin.</w:t>
      </w:r>
    </w:p>
    <w:p>
      <w:r>
        <w:rPr>
          <w:b/>
        </w:rPr>
        <w:t xml:space="preserve">Tulos</w:t>
      </w:r>
    </w:p>
    <w:p>
      <w:r>
        <w:t xml:space="preserve">kiitospäivä</w:t>
      </w:r>
    </w:p>
    <w:p>
      <w:r>
        <w:rPr>
          <w:b/>
        </w:rPr>
        <w:t xml:space="preserve">Tulos</w:t>
      </w:r>
    </w:p>
    <w:p>
      <w:r>
        <w:t xml:space="preserve">joulu</w:t>
      </w:r>
    </w:p>
    <w:p>
      <w:r>
        <w:rPr>
          <w:b/>
        </w:rPr>
        <w:t xml:space="preserve">Esimerkki 7.2954</w:t>
      </w:r>
    </w:p>
    <w:p>
      <w:r>
        <w:t xml:space="preserve">mainitse avioliiton suurin haaste.</w:t>
      </w:r>
    </w:p>
    <w:p>
      <w:r>
        <w:rPr>
          <w:b/>
        </w:rPr>
        <w:t xml:space="preserve">Tulos</w:t>
      </w:r>
    </w:p>
    <w:p>
      <w:r>
        <w:t xml:space="preserve">naimisissa pysyminen</w:t>
      </w:r>
    </w:p>
    <w:p>
      <w:r>
        <w:rPr>
          <w:b/>
        </w:rPr>
        <w:t xml:space="preserve">Tulos</w:t>
      </w:r>
    </w:p>
    <w:p>
      <w:r>
        <w:t xml:space="preserve">kompromissi</w:t>
      </w:r>
    </w:p>
    <w:p>
      <w:r>
        <w:rPr>
          <w:b/>
        </w:rPr>
        <w:t xml:space="preserve">Tulos</w:t>
      </w:r>
    </w:p>
    <w:p>
      <w:r>
        <w:t xml:space="preserve">rahaa</w:t>
      </w:r>
    </w:p>
    <w:p>
      <w:r>
        <w:rPr>
          <w:b/>
        </w:rPr>
        <w:t xml:space="preserve">Tulos</w:t>
      </w:r>
    </w:p>
    <w:p>
      <w:r>
        <w:t xml:space="preserve">viestintä</w:t>
      </w:r>
    </w:p>
    <w:p>
      <w:r>
        <w:rPr>
          <w:b/>
        </w:rPr>
        <w:t xml:space="preserve">Tulos</w:t>
      </w:r>
    </w:p>
    <w:p>
      <w:r>
        <w:t xml:space="preserve">yksin jääminen</w:t>
      </w:r>
    </w:p>
    <w:p>
      <w:r>
        <w:rPr>
          <w:b/>
        </w:rPr>
        <w:t xml:space="preserve">Tulos</w:t>
      </w:r>
    </w:p>
    <w:p>
      <w:r>
        <w:t xml:space="preserve">romanssi elossa</w:t>
      </w:r>
    </w:p>
    <w:p>
      <w:r>
        <w:rPr>
          <w:b/>
        </w:rPr>
        <w:t xml:space="preserve">Tulos</w:t>
      </w:r>
    </w:p>
    <w:p>
      <w:r>
        <w:t xml:space="preserve">puoliso</w:t>
      </w:r>
    </w:p>
    <w:p>
      <w:r>
        <w:rPr>
          <w:b/>
        </w:rPr>
        <w:t xml:space="preserve">Esimerkki 7.2955</w:t>
      </w:r>
    </w:p>
    <w:p>
      <w:r>
        <w:t xml:space="preserve">Nimeä jokin asia, jonka kasvattaminen sinuun vie aikaa.</w:t>
      </w:r>
    </w:p>
    <w:p>
      <w:r>
        <w:rPr>
          <w:b/>
        </w:rPr>
        <w:t xml:space="preserve">Tulos</w:t>
      </w:r>
    </w:p>
    <w:p>
      <w:r>
        <w:t xml:space="preserve">hiukset</w:t>
      </w:r>
    </w:p>
    <w:p>
      <w:r>
        <w:rPr>
          <w:b/>
        </w:rPr>
        <w:t xml:space="preserve">Tulos</w:t>
      </w:r>
    </w:p>
    <w:p>
      <w:r>
        <w:t xml:space="preserve">ruoka</w:t>
      </w:r>
    </w:p>
    <w:p>
      <w:r>
        <w:rPr>
          <w:b/>
        </w:rPr>
        <w:t xml:space="preserve">Tulos</w:t>
      </w:r>
    </w:p>
    <w:p>
      <w:r>
        <w:t xml:space="preserve">musiikki</w:t>
      </w:r>
    </w:p>
    <w:p>
      <w:r>
        <w:rPr>
          <w:b/>
        </w:rPr>
        <w:t xml:space="preserve">Tulos</w:t>
      </w:r>
    </w:p>
    <w:p>
      <w:r>
        <w:t xml:space="preserve">eläimet</w:t>
      </w:r>
    </w:p>
    <w:p>
      <w:r>
        <w:rPr>
          <w:b/>
        </w:rPr>
        <w:t xml:space="preserve">Tulos</w:t>
      </w:r>
    </w:p>
    <w:p>
      <w:r>
        <w:t xml:space="preserve">rakkaus</w:t>
      </w:r>
    </w:p>
    <w:p>
      <w:r>
        <w:rPr>
          <w:b/>
        </w:rPr>
        <w:t xml:space="preserve">Tulos</w:t>
      </w:r>
    </w:p>
    <w:p>
      <w:r>
        <w:t xml:space="preserve">seinän väri</w:t>
      </w:r>
    </w:p>
    <w:p>
      <w:r>
        <w:rPr>
          <w:b/>
        </w:rPr>
        <w:t xml:space="preserve">Esimerkki 7.2956</w:t>
      </w:r>
    </w:p>
    <w:p>
      <w:r>
        <w:t xml:space="preserve">nimeä jotain, jonka ihmiset ottavat varastosta syksyllä.</w:t>
      </w:r>
    </w:p>
    <w:p>
      <w:r>
        <w:rPr>
          <w:b/>
        </w:rPr>
        <w:t xml:space="preserve">Tulos</w:t>
      </w:r>
    </w:p>
    <w:p>
      <w:r>
        <w:t xml:space="preserve">lämpimät vaatteet</w:t>
      </w:r>
    </w:p>
    <w:p>
      <w:r>
        <w:rPr>
          <w:b/>
        </w:rPr>
        <w:t xml:space="preserve">Tulos</w:t>
      </w:r>
    </w:p>
    <w:p>
      <w:r>
        <w:t xml:space="preserve">haravoi</w:t>
      </w:r>
    </w:p>
    <w:p>
      <w:r>
        <w:rPr>
          <w:b/>
        </w:rPr>
        <w:t xml:space="preserve">Esimerkki 7.2957</w:t>
      </w:r>
    </w:p>
    <w:p>
      <w:r>
        <w:t xml:space="preserve">Nimeä eläin, joka syö mielellään kalaa.</w:t>
      </w:r>
    </w:p>
    <w:p>
      <w:r>
        <w:rPr>
          <w:b/>
        </w:rPr>
        <w:t xml:space="preserve">Tulos</w:t>
      </w:r>
    </w:p>
    <w:p>
      <w:r>
        <w:t xml:space="preserve">karhu</w:t>
      </w:r>
    </w:p>
    <w:p>
      <w:r>
        <w:rPr>
          <w:b/>
        </w:rPr>
        <w:t xml:space="preserve">Tulos</w:t>
      </w:r>
    </w:p>
    <w:p>
      <w:r>
        <w:t xml:space="preserve">kissat</w:t>
      </w:r>
    </w:p>
    <w:p>
      <w:r>
        <w:rPr>
          <w:b/>
        </w:rPr>
        <w:t xml:space="preserve">Esimerkki 7.2958</w:t>
      </w:r>
    </w:p>
    <w:p>
      <w:r>
        <w:t xml:space="preserve">nimeä jotain mummosta, joka saattaa olla väärennös.</w:t>
      </w:r>
    </w:p>
    <w:p>
      <w:r>
        <w:rPr>
          <w:b/>
        </w:rPr>
        <w:t xml:space="preserve">Tulos</w:t>
      </w:r>
    </w:p>
    <w:p>
      <w:r>
        <w:t xml:space="preserve">hampaat</w:t>
      </w:r>
    </w:p>
    <w:p>
      <w:r>
        <w:rPr>
          <w:b/>
        </w:rPr>
        <w:t xml:space="preserve">Tulos</w:t>
      </w:r>
    </w:p>
    <w:p>
      <w:r>
        <w:t xml:space="preserve">rengas</w:t>
      </w:r>
    </w:p>
    <w:p>
      <w:r>
        <w:rPr>
          <w:b/>
        </w:rPr>
        <w:t xml:space="preserve">Esimerkki 7.2959</w:t>
      </w:r>
    </w:p>
    <w:p>
      <w:r>
        <w:t xml:space="preserve">nimeä paikka, jossa sait ensisuudelman.</w:t>
      </w:r>
    </w:p>
    <w:p>
      <w:r>
        <w:rPr>
          <w:b/>
        </w:rPr>
        <w:t xml:space="preserve">Tulos</w:t>
      </w:r>
    </w:p>
    <w:p>
      <w:r>
        <w:t xml:space="preserve">auto</w:t>
      </w:r>
    </w:p>
    <w:p>
      <w:r>
        <w:rPr>
          <w:b/>
        </w:rPr>
        <w:t xml:space="preserve">Tulos</w:t>
      </w:r>
    </w:p>
    <w:p>
      <w:r>
        <w:t xml:space="preserve">koti</w:t>
      </w:r>
    </w:p>
    <w:p>
      <w:r>
        <w:rPr>
          <w:b/>
        </w:rPr>
        <w:t xml:space="preserve">Tulos</w:t>
      </w:r>
    </w:p>
    <w:p>
      <w:r>
        <w:t xml:space="preserve">koulu</w:t>
      </w:r>
    </w:p>
    <w:p>
      <w:r>
        <w:rPr>
          <w:b/>
        </w:rPr>
        <w:t xml:space="preserve">Tulos</w:t>
      </w:r>
    </w:p>
    <w:p>
      <w:r>
        <w:t xml:space="preserve">puisto</w:t>
      </w:r>
    </w:p>
    <w:p>
      <w:r>
        <w:rPr>
          <w:b/>
        </w:rPr>
        <w:t xml:space="preserve">Tulos</w:t>
      </w:r>
    </w:p>
    <w:p>
      <w:r>
        <w:t xml:space="preserve">ranta</w:t>
      </w:r>
    </w:p>
    <w:p>
      <w:r>
        <w:rPr>
          <w:b/>
        </w:rPr>
        <w:t xml:space="preserve">Esimerkki 7.2960</w:t>
      </w:r>
    </w:p>
    <w:p>
      <w:r>
        <w:t xml:space="preserve">Nimeä piirakkatyyppi, jota ei ole valmistettu hedelmistä.</w:t>
      </w:r>
    </w:p>
    <w:p>
      <w:r>
        <w:rPr>
          <w:b/>
        </w:rPr>
        <w:t xml:space="preserve">Tulos</w:t>
      </w:r>
    </w:p>
    <w:p>
      <w:r>
        <w:t xml:space="preserve">suklaakerma</w:t>
      </w:r>
    </w:p>
    <w:p>
      <w:r>
        <w:rPr>
          <w:b/>
        </w:rPr>
        <w:t xml:space="preserve">Tulos</w:t>
      </w:r>
    </w:p>
    <w:p>
      <w:r>
        <w:t xml:space="preserve">patapiirakkaa</w:t>
      </w:r>
    </w:p>
    <w:p>
      <w:r>
        <w:rPr>
          <w:b/>
        </w:rPr>
        <w:t xml:space="preserve">Esimerkki 7.2961</w:t>
      </w:r>
    </w:p>
    <w:p>
      <w:r>
        <w:t xml:space="preserve">Kerro hetki, jolloin voisit käyttää naamiota.</w:t>
      </w:r>
    </w:p>
    <w:p>
      <w:r>
        <w:rPr>
          <w:b/>
        </w:rPr>
        <w:t xml:space="preserve">Tulos</w:t>
      </w:r>
    </w:p>
    <w:p>
      <w:r>
        <w:t xml:space="preserve">lähetä meille vastauksesi!</w:t>
      </w:r>
    </w:p>
    <w:p>
      <w:r>
        <w:rPr>
          <w:b/>
        </w:rPr>
        <w:t xml:space="preserve">Tulos</w:t>
      </w:r>
    </w:p>
    <w:p>
      <w:r>
        <w:t xml:space="preserve">halloween</w:t>
      </w:r>
    </w:p>
    <w:p>
      <w:r>
        <w:rPr>
          <w:b/>
        </w:rPr>
        <w:t xml:space="preserve">Esimerkki 7.2962</w:t>
      </w:r>
    </w:p>
    <w:p>
      <w:r>
        <w:t xml:space="preserve">Nimeä jokin asia henkilön kotona, joka pysyy päällä koko yön.</w:t>
      </w:r>
    </w:p>
    <w:p>
      <w:r>
        <w:rPr>
          <w:b/>
        </w:rPr>
        <w:t xml:space="preserve">Tulos</w:t>
      </w:r>
    </w:p>
    <w:p>
      <w:r>
        <w:t xml:space="preserve">jääkaappi</w:t>
      </w:r>
    </w:p>
    <w:p>
      <w:r>
        <w:rPr>
          <w:b/>
        </w:rPr>
        <w:t xml:space="preserve">Tulos</w:t>
      </w:r>
    </w:p>
    <w:p>
      <w:r>
        <w:t xml:space="preserve">kello</w:t>
      </w:r>
    </w:p>
    <w:p>
      <w:r>
        <w:rPr>
          <w:b/>
        </w:rPr>
        <w:t xml:space="preserve">Tulos</w:t>
      </w:r>
    </w:p>
    <w:p>
      <w:r>
        <w:t xml:space="preserve">lämmitys</w:t>
      </w:r>
    </w:p>
    <w:p>
      <w:r>
        <w:rPr>
          <w:b/>
        </w:rPr>
        <w:t xml:space="preserve">Esimerkki 7.2963</w:t>
      </w:r>
    </w:p>
    <w:p>
      <w:r>
        <w:t xml:space="preserve">Nimeä koetyyppi, jota varten et voi opiskella.</w:t>
      </w:r>
    </w:p>
    <w:p>
      <w:r>
        <w:rPr>
          <w:b/>
        </w:rPr>
        <w:t xml:space="preserve">Tulos</w:t>
      </w:r>
    </w:p>
    <w:p>
      <w:r>
        <w:t xml:space="preserve">verikoe</w:t>
      </w:r>
    </w:p>
    <w:p>
      <w:r>
        <w:rPr>
          <w:b/>
        </w:rPr>
        <w:t xml:space="preserve">Tulos</w:t>
      </w:r>
    </w:p>
    <w:p>
      <w:r>
        <w:t xml:space="preserve">Silmätutkimus</w:t>
      </w:r>
    </w:p>
    <w:p>
      <w:r>
        <w:rPr>
          <w:b/>
        </w:rPr>
        <w:t xml:space="preserve">Tulos</w:t>
      </w:r>
    </w:p>
    <w:p>
      <w:r>
        <w:t xml:space="preserve">huumausainetesti</w:t>
      </w:r>
    </w:p>
    <w:p>
      <w:r>
        <w:rPr>
          <w:b/>
        </w:rPr>
        <w:t xml:space="preserve">Esimerkki 7.2964</w:t>
      </w:r>
    </w:p>
    <w:p>
      <w:r>
        <w:t xml:space="preserve">nimi juoma, jota tarjoillaan hienoissa ravintoloissa.</w:t>
      </w:r>
    </w:p>
    <w:p>
      <w:r>
        <w:rPr>
          <w:b/>
        </w:rPr>
        <w:t xml:space="preserve">Tulos</w:t>
      </w:r>
    </w:p>
    <w:p>
      <w:r>
        <w:t xml:space="preserve">viini</w:t>
      </w:r>
    </w:p>
    <w:p>
      <w:r>
        <w:rPr>
          <w:b/>
        </w:rPr>
        <w:t xml:space="preserve">Tulos</w:t>
      </w:r>
    </w:p>
    <w:p>
      <w:r>
        <w:t xml:space="preserve">samppanja</w:t>
      </w:r>
    </w:p>
    <w:p>
      <w:r>
        <w:rPr>
          <w:b/>
        </w:rPr>
        <w:t xml:space="preserve">Esimerkki 7.2965</w:t>
      </w:r>
    </w:p>
    <w:p>
      <w:r>
        <w:t xml:space="preserve">Nimeä jotain, mitä saisit kiitospäivän pizzalla.</w:t>
      </w:r>
    </w:p>
    <w:p>
      <w:r>
        <w:rPr>
          <w:b/>
        </w:rPr>
        <w:t xml:space="preserve">Tulos</w:t>
      </w:r>
    </w:p>
    <w:p>
      <w:r>
        <w:t xml:space="preserve">kalkkuna</w:t>
      </w:r>
    </w:p>
    <w:p>
      <w:r>
        <w:rPr>
          <w:b/>
        </w:rPr>
        <w:t xml:space="preserve">Tulos</w:t>
      </w:r>
    </w:p>
    <w:p>
      <w:r>
        <w:t xml:space="preserve">kastike</w:t>
      </w:r>
    </w:p>
    <w:p>
      <w:r>
        <w:rPr>
          <w:b/>
        </w:rPr>
        <w:t xml:space="preserve">Esimerkki 7.2966</w:t>
      </w:r>
    </w:p>
    <w:p>
      <w:r>
        <w:t xml:space="preserve">Nimeä soitin, jonka soittaminen ei olisi järkevää marssiorkesterissa.</w:t>
      </w:r>
    </w:p>
    <w:p>
      <w:r>
        <w:rPr>
          <w:b/>
        </w:rPr>
        <w:t xml:space="preserve">Tulos</w:t>
      </w:r>
    </w:p>
    <w:p>
      <w:r>
        <w:t xml:space="preserve">piano</w:t>
      </w:r>
    </w:p>
    <w:p>
      <w:r>
        <w:rPr>
          <w:b/>
        </w:rPr>
        <w:t xml:space="preserve">Tulos</w:t>
      </w:r>
    </w:p>
    <w:p>
      <w:r>
        <w:t xml:space="preserve">harppu</w:t>
      </w:r>
    </w:p>
    <w:p>
      <w:r>
        <w:rPr>
          <w:b/>
        </w:rPr>
        <w:t xml:space="preserve">Esimerkki 7.2967</w:t>
      </w:r>
    </w:p>
    <w:p>
      <w:r>
        <w:t xml:space="preserve">Nimeä eläin, jonka kanssa et koskaan yrittäisi painia.</w:t>
      </w:r>
    </w:p>
    <w:p>
      <w:r>
        <w:rPr>
          <w:b/>
        </w:rPr>
        <w:t xml:space="preserve">Tulos</w:t>
      </w:r>
    </w:p>
    <w:p>
      <w:r>
        <w:t xml:space="preserve">alligaattori</w:t>
      </w:r>
    </w:p>
    <w:p>
      <w:r>
        <w:rPr>
          <w:b/>
        </w:rPr>
        <w:t xml:space="preserve">Tulos</w:t>
      </w:r>
    </w:p>
    <w:p>
      <w:r>
        <w:t xml:space="preserve">karhu</w:t>
      </w:r>
    </w:p>
    <w:p>
      <w:r>
        <w:rPr>
          <w:b/>
        </w:rPr>
        <w:t xml:space="preserve">Tulos</w:t>
      </w:r>
    </w:p>
    <w:p>
      <w:r>
        <w:t xml:space="preserve">leijona</w:t>
      </w:r>
    </w:p>
    <w:p>
      <w:r>
        <w:rPr>
          <w:b/>
        </w:rPr>
        <w:t xml:space="preserve">Esimerkki 7.2968</w:t>
      </w:r>
    </w:p>
    <w:p>
      <w:r>
        <w:t xml:space="preserve">mainitse syy, miksi koulu saattaisi olla suljettu</w:t>
      </w:r>
    </w:p>
    <w:p>
      <w:r>
        <w:rPr>
          <w:b/>
        </w:rPr>
        <w:t xml:space="preserve">Tulos</w:t>
      </w:r>
    </w:p>
    <w:p>
      <w:r>
        <w:t xml:space="preserve">sää</w:t>
      </w:r>
    </w:p>
    <w:p>
      <w:r>
        <w:rPr>
          <w:b/>
        </w:rPr>
        <w:t xml:space="preserve">Tulos</w:t>
      </w:r>
    </w:p>
    <w:p>
      <w:r>
        <w:t xml:space="preserve">loma</w:t>
      </w:r>
    </w:p>
    <w:p>
      <w:r>
        <w:rPr>
          <w:b/>
        </w:rPr>
        <w:t xml:space="preserve">Esimerkki 7.2969</w:t>
      </w:r>
    </w:p>
    <w:p>
      <w:r>
        <w:t xml:space="preserve">Mainitse jokin asia, jota uusi pari tekee useammin kuin pari, joka on ollut yhdessä jo jonkin aikaa.</w:t>
      </w:r>
    </w:p>
    <w:p>
      <w:r>
        <w:rPr>
          <w:b/>
        </w:rPr>
        <w:t xml:space="preserve">Tulos</w:t>
      </w:r>
    </w:p>
    <w:p>
      <w:r>
        <w:t xml:space="preserve">osoittaa hellyyttä</w:t>
      </w:r>
    </w:p>
    <w:p>
      <w:r>
        <w:rPr>
          <w:b/>
        </w:rPr>
        <w:t xml:space="preserve">Tulos</w:t>
      </w:r>
    </w:p>
    <w:p>
      <w:r>
        <w:t xml:space="preserve">yhdyntä</w:t>
      </w:r>
    </w:p>
    <w:p>
      <w:r>
        <w:rPr>
          <w:b/>
        </w:rPr>
        <w:t xml:space="preserve">Tulos</w:t>
      </w:r>
    </w:p>
    <w:p>
      <w:r>
        <w:t xml:space="preserve">mennä ulos</w:t>
      </w:r>
    </w:p>
    <w:p>
      <w:r>
        <w:rPr>
          <w:b/>
        </w:rPr>
        <w:t xml:space="preserve">Esimerkki 7.2970</w:t>
      </w:r>
    </w:p>
    <w:p>
      <w:r>
        <w:t xml:space="preserve">Nimeä jokin asia, joka on yleensä kalliimpaa tavarataloissa kuin apteekeissa.</w:t>
      </w:r>
    </w:p>
    <w:p>
      <w:r>
        <w:rPr>
          <w:b/>
        </w:rPr>
        <w:t xml:space="preserve">Tulos</w:t>
      </w:r>
    </w:p>
    <w:p>
      <w:r>
        <w:t xml:space="preserve">vaatteet</w:t>
      </w:r>
    </w:p>
    <w:p>
      <w:r>
        <w:rPr>
          <w:b/>
        </w:rPr>
        <w:t xml:space="preserve">Tulos</w:t>
      </w:r>
    </w:p>
    <w:p>
      <w:r>
        <w:t xml:space="preserve">hajuvesi</w:t>
      </w:r>
    </w:p>
    <w:p>
      <w:r>
        <w:rPr>
          <w:b/>
        </w:rPr>
        <w:t xml:space="preserve">Esimerkki 7.2971</w:t>
      </w:r>
    </w:p>
    <w:p>
      <w:r>
        <w:t xml:space="preserve">nimeä jotain, jota varten voitte varata budjetin.</w:t>
      </w:r>
    </w:p>
    <w:p>
      <w:r>
        <w:rPr>
          <w:b/>
        </w:rPr>
        <w:t xml:space="preserve">Tulos</w:t>
      </w:r>
    </w:p>
    <w:p>
      <w:r>
        <w:t xml:space="preserve">uusi auto</w:t>
      </w:r>
    </w:p>
    <w:p>
      <w:r>
        <w:rPr>
          <w:b/>
        </w:rPr>
        <w:t xml:space="preserve">Tulos</w:t>
      </w:r>
    </w:p>
    <w:p>
      <w:r>
        <w:t xml:space="preserve">lähetä meille vastauksesi!</w:t>
      </w:r>
    </w:p>
    <w:p>
      <w:r>
        <w:rPr>
          <w:b/>
        </w:rPr>
        <w:t xml:space="preserve">Esimerkki 7.2972</w:t>
      </w:r>
    </w:p>
    <w:p>
      <w:r>
        <w:t xml:space="preserve">Nimeä urheilulaji, jossa urheilijat pelaavat vielä neljänkymmenen ikävuoden jälkeen.</w:t>
      </w:r>
    </w:p>
    <w:p>
      <w:r>
        <w:rPr>
          <w:b/>
        </w:rPr>
        <w:t xml:space="preserve">Tulos</w:t>
      </w:r>
    </w:p>
    <w:p>
      <w:r>
        <w:t xml:space="preserve">golf</w:t>
      </w:r>
    </w:p>
    <w:p>
      <w:r>
        <w:rPr>
          <w:b/>
        </w:rPr>
        <w:t xml:space="preserve">Tulos</w:t>
      </w:r>
    </w:p>
    <w:p>
      <w:r>
        <w:t xml:space="preserve">koripallo</w:t>
      </w:r>
    </w:p>
    <w:p>
      <w:r>
        <w:rPr>
          <w:b/>
        </w:rPr>
        <w:t xml:space="preserve">Esimerkki 7.2973</w:t>
      </w:r>
    </w:p>
    <w:p>
      <w:r>
        <w:t xml:space="preserve">Nimeä instrumentti, jolla bändin jäsen saa vähiten todennäköisesti ryhmäkavereita.</w:t>
      </w:r>
    </w:p>
    <w:p>
      <w:r>
        <w:rPr>
          <w:b/>
        </w:rPr>
        <w:t xml:space="preserve">Tulos</w:t>
      </w:r>
    </w:p>
    <w:p>
      <w:r>
        <w:t xml:space="preserve">tuuba</w:t>
      </w:r>
    </w:p>
    <w:p>
      <w:r>
        <w:rPr>
          <w:b/>
        </w:rPr>
        <w:t xml:space="preserve">Tulos</w:t>
      </w:r>
    </w:p>
    <w:p>
      <w:r>
        <w:t xml:space="preserve">basso</w:t>
      </w:r>
    </w:p>
    <w:p>
      <w:r>
        <w:rPr>
          <w:b/>
        </w:rPr>
        <w:t xml:space="preserve">Tulos</w:t>
      </w:r>
    </w:p>
    <w:p>
      <w:r>
        <w:t xml:space="preserve">huilu</w:t>
      </w:r>
    </w:p>
    <w:p>
      <w:r>
        <w:rPr>
          <w:b/>
        </w:rPr>
        <w:t xml:space="preserve">Esimerkki 7.2974</w:t>
      </w:r>
    </w:p>
    <w:p>
      <w:r>
        <w:t xml:space="preserve">nimeä jotain, mitä käytät lumiukon koristeluun.</w:t>
      </w:r>
    </w:p>
    <w:p>
      <w:r>
        <w:rPr>
          <w:b/>
        </w:rPr>
        <w:t xml:space="preserve">Tulos</w:t>
      </w:r>
    </w:p>
    <w:p>
      <w:r>
        <w:t xml:space="preserve">porkkana</w:t>
      </w:r>
    </w:p>
    <w:p>
      <w:r>
        <w:rPr>
          <w:b/>
        </w:rPr>
        <w:t xml:space="preserve">Tulos</w:t>
      </w:r>
    </w:p>
    <w:p>
      <w:r>
        <w:t xml:space="preserve">hattu</w:t>
      </w:r>
    </w:p>
    <w:p>
      <w:r>
        <w:rPr>
          <w:b/>
        </w:rPr>
        <w:t xml:space="preserve">Esimerkki 7.2975</w:t>
      </w:r>
    </w:p>
    <w:p>
      <w:r>
        <w:t xml:space="preserve">Nimeä jotain, joka houkuttelee kärpäsiä.</w:t>
      </w:r>
    </w:p>
    <w:p>
      <w:r>
        <w:rPr>
          <w:b/>
        </w:rPr>
        <w:t xml:space="preserve">Tulos</w:t>
      </w:r>
    </w:p>
    <w:p>
      <w:r>
        <w:t xml:space="preserve">ruoka</w:t>
      </w:r>
    </w:p>
    <w:p>
      <w:r>
        <w:rPr>
          <w:b/>
        </w:rPr>
        <w:t xml:space="preserve">Tulos</w:t>
      </w:r>
    </w:p>
    <w:p>
      <w:r>
        <w:t xml:space="preserve">kakka</w:t>
      </w:r>
    </w:p>
    <w:p>
      <w:r>
        <w:rPr>
          <w:b/>
        </w:rPr>
        <w:t xml:space="preserve">Tulos</w:t>
      </w:r>
    </w:p>
    <w:p>
      <w:r>
        <w:t xml:space="preserve">mätä hedelmä</w:t>
      </w:r>
    </w:p>
    <w:p>
      <w:r>
        <w:rPr>
          <w:b/>
        </w:rPr>
        <w:t xml:space="preserve">Esimerkki 7.2976</w:t>
      </w:r>
    </w:p>
    <w:p>
      <w:r>
        <w:t xml:space="preserve">Nimeä paikka, jossa et haluaisi saada rengasrikkoa.</w:t>
      </w:r>
    </w:p>
    <w:p>
      <w:r>
        <w:rPr>
          <w:b/>
        </w:rPr>
        <w:t xml:space="preserve">Tulos</w:t>
      </w:r>
    </w:p>
    <w:p>
      <w:r>
        <w:t xml:space="preserve">valtatie</w:t>
      </w:r>
    </w:p>
    <w:p>
      <w:r>
        <w:rPr>
          <w:b/>
        </w:rPr>
        <w:t xml:space="preserve">Tulos</w:t>
      </w:r>
    </w:p>
    <w:p>
      <w:r>
        <w:t xml:space="preserve">lähetä meille vastauksesi!</w:t>
      </w:r>
    </w:p>
    <w:p>
      <w:r>
        <w:rPr>
          <w:b/>
        </w:rPr>
        <w:t xml:space="preserve">Esimerkki 7.2977</w:t>
      </w:r>
    </w:p>
    <w:p>
      <w:r>
        <w:t xml:space="preserve">Nimeä jokin asia, jota voisit syyttää päänsärystä.</w:t>
      </w:r>
    </w:p>
    <w:p>
      <w:r>
        <w:rPr>
          <w:b/>
        </w:rPr>
        <w:t xml:space="preserve">Tulos</w:t>
      </w:r>
    </w:p>
    <w:p>
      <w:r>
        <w:t xml:space="preserve">stressi</w:t>
      </w:r>
    </w:p>
    <w:p>
      <w:r>
        <w:rPr>
          <w:b/>
        </w:rPr>
        <w:t xml:space="preserve">Tulos</w:t>
      </w:r>
    </w:p>
    <w:p>
      <w:r>
        <w:t xml:space="preserve">työ</w:t>
      </w:r>
    </w:p>
    <w:p>
      <w:r>
        <w:rPr>
          <w:b/>
        </w:rPr>
        <w:t xml:space="preserve">Tulos</w:t>
      </w:r>
    </w:p>
    <w:p>
      <w:r>
        <w:t xml:space="preserve">kylmä</w:t>
      </w:r>
    </w:p>
    <w:p>
      <w:r>
        <w:rPr>
          <w:b/>
        </w:rPr>
        <w:t xml:space="preserve">Esimerkki 7.2978</w:t>
      </w:r>
    </w:p>
    <w:p>
      <w:r>
        <w:t xml:space="preserve">nimeä jotain, jota myydään selviytymiskaupassa.</w:t>
      </w:r>
    </w:p>
    <w:p>
      <w:r>
        <w:rPr>
          <w:b/>
        </w:rPr>
        <w:t xml:space="preserve">Tulos</w:t>
      </w:r>
    </w:p>
    <w:p>
      <w:r>
        <w:t xml:space="preserve">metsästysveitset</w:t>
      </w:r>
    </w:p>
    <w:p>
      <w:r>
        <w:rPr>
          <w:b/>
        </w:rPr>
        <w:t xml:space="preserve">Tulos</w:t>
      </w:r>
    </w:p>
    <w:p>
      <w:r>
        <w:t xml:space="preserve">taskulamppu</w:t>
      </w:r>
    </w:p>
    <w:p>
      <w:r>
        <w:rPr>
          <w:b/>
        </w:rPr>
        <w:t xml:space="preserve">Esimerkki 7.2979</w:t>
      </w:r>
    </w:p>
    <w:p>
      <w:r>
        <w:t xml:space="preserve">Nimeä espanjankielinen sana, jonka kaikki tuntevat.</w:t>
      </w:r>
    </w:p>
    <w:p>
      <w:r>
        <w:rPr>
          <w:b/>
        </w:rPr>
        <w:t xml:space="preserve">Tulos</w:t>
      </w:r>
    </w:p>
    <w:p>
      <w:r>
        <w:t xml:space="preserve">si</w:t>
      </w:r>
    </w:p>
    <w:p>
      <w:r>
        <w:rPr>
          <w:b/>
        </w:rPr>
        <w:t xml:space="preserve">Tulos</w:t>
      </w:r>
    </w:p>
    <w:p>
      <w:r>
        <w:t xml:space="preserve">hola</w:t>
      </w:r>
    </w:p>
    <w:p>
      <w:r>
        <w:rPr>
          <w:b/>
        </w:rPr>
        <w:t xml:space="preserve">Esimerkki 7.2980</w:t>
      </w:r>
    </w:p>
    <w:p>
      <w:r>
        <w:t xml:space="preserve">nimeä tietty askare, jonka lapset tekevät ansaitakseen viikkorahansa.</w:t>
      </w:r>
    </w:p>
    <w:p>
      <w:r>
        <w:rPr>
          <w:b/>
        </w:rPr>
        <w:t xml:space="preserve">Tulos</w:t>
      </w:r>
    </w:p>
    <w:p>
      <w:r>
        <w:t xml:space="preserve">viedä roskat</w:t>
      </w:r>
    </w:p>
    <w:p>
      <w:r>
        <w:rPr>
          <w:b/>
        </w:rPr>
        <w:t xml:space="preserve">Tulos</w:t>
      </w:r>
    </w:p>
    <w:p>
      <w:r>
        <w:t xml:space="preserve">leikkaa nurmikko</w:t>
      </w:r>
    </w:p>
    <w:p>
      <w:r>
        <w:rPr>
          <w:b/>
        </w:rPr>
        <w:t xml:space="preserve">Esimerkki 7.2981</w:t>
      </w:r>
    </w:p>
    <w:p>
      <w:r>
        <w:t xml:space="preserve">Nimeä jokin kehon osa, joka tuottaa sinulle ongelmia iän myötä.</w:t>
      </w:r>
    </w:p>
    <w:p>
      <w:r>
        <w:rPr>
          <w:b/>
        </w:rPr>
        <w:t xml:space="preserve">Tulos</w:t>
      </w:r>
    </w:p>
    <w:p>
      <w:r>
        <w:t xml:space="preserve">takaisin</w:t>
      </w:r>
    </w:p>
    <w:p>
      <w:r>
        <w:rPr>
          <w:b/>
        </w:rPr>
        <w:t xml:space="preserve">Tulos</w:t>
      </w:r>
    </w:p>
    <w:p>
      <w:r>
        <w:t xml:space="preserve">silmät</w:t>
      </w:r>
    </w:p>
    <w:p>
      <w:r>
        <w:rPr>
          <w:b/>
        </w:rPr>
        <w:t xml:space="preserve">Esimerkki 7.2982</w:t>
      </w:r>
    </w:p>
    <w:p>
      <w:r>
        <w:t xml:space="preserve">mainitse jotain, mitä luottokorttiyhtiöt tarjoavat palkkioksi luottokortin hankkimisesta.</w:t>
      </w:r>
    </w:p>
    <w:p>
      <w:r>
        <w:rPr>
          <w:b/>
        </w:rPr>
        <w:t xml:space="preserve">Tulos</w:t>
      </w:r>
    </w:p>
    <w:p>
      <w:r>
        <w:t xml:space="preserve">käteispalautus</w:t>
      </w:r>
    </w:p>
    <w:p>
      <w:r>
        <w:rPr>
          <w:b/>
        </w:rPr>
        <w:t xml:space="preserve">Tulos</w:t>
      </w:r>
    </w:p>
    <w:p>
      <w:r>
        <w:t xml:space="preserve">vapaat mailit</w:t>
      </w:r>
    </w:p>
    <w:p>
      <w:r>
        <w:rPr>
          <w:b/>
        </w:rPr>
        <w:t xml:space="preserve">Esimerkki 7.2983</w:t>
      </w:r>
    </w:p>
    <w:p>
      <w:r>
        <w:t xml:space="preserve">Nimeä pahin lemmikki, josta pitäisi laittaa kyltti "varo".</w:t>
      </w:r>
    </w:p>
    <w:p>
      <w:r>
        <w:rPr>
          <w:b/>
        </w:rPr>
        <w:t xml:space="preserve">Tulos</w:t>
      </w:r>
    </w:p>
    <w:p>
      <w:r>
        <w:t xml:space="preserve">cat</w:t>
      </w:r>
    </w:p>
    <w:p>
      <w:r>
        <w:rPr>
          <w:b/>
        </w:rPr>
        <w:t xml:space="preserve">Tulos</w:t>
      </w:r>
    </w:p>
    <w:p>
      <w:r>
        <w:t xml:space="preserve">käärme</w:t>
      </w:r>
    </w:p>
    <w:p>
      <w:r>
        <w:rPr>
          <w:b/>
        </w:rPr>
        <w:t xml:space="preserve">Tulos</w:t>
      </w:r>
    </w:p>
    <w:p>
      <w:r>
        <w:t xml:space="preserve">alligaattori</w:t>
      </w:r>
    </w:p>
    <w:p>
      <w:r>
        <w:rPr>
          <w:b/>
        </w:rPr>
        <w:t xml:space="preserve">Tulos</w:t>
      </w:r>
    </w:p>
    <w:p>
      <w:r>
        <w:t xml:space="preserve">pitbull</w:t>
      </w:r>
    </w:p>
    <w:p>
      <w:r>
        <w:rPr>
          <w:b/>
        </w:rPr>
        <w:t xml:space="preserve">Tulos</w:t>
      </w:r>
    </w:p>
    <w:p>
      <w:r>
        <w:t xml:space="preserve">kala</w:t>
      </w:r>
    </w:p>
    <w:p>
      <w:r>
        <w:rPr>
          <w:b/>
        </w:rPr>
        <w:t xml:space="preserve">Esimerkki 7.2984</w:t>
      </w:r>
    </w:p>
    <w:p>
      <w:r>
        <w:t xml:space="preserve">nimeä hyvä työpaikka sellaiselle, joka pitää ulkoilmatyöstä.</w:t>
      </w:r>
    </w:p>
    <w:p>
      <w:r>
        <w:rPr>
          <w:b/>
        </w:rPr>
        <w:t xml:space="preserve">Tulos</w:t>
      </w:r>
    </w:p>
    <w:p>
      <w:r>
        <w:t xml:space="preserve">puutarhuri</w:t>
      </w:r>
    </w:p>
    <w:p>
      <w:r>
        <w:rPr>
          <w:b/>
        </w:rPr>
        <w:t xml:space="preserve">Tulos</w:t>
      </w:r>
    </w:p>
    <w:p>
      <w:r>
        <w:t xml:space="preserve">rakentaja</w:t>
      </w:r>
    </w:p>
    <w:p>
      <w:r>
        <w:rPr>
          <w:b/>
        </w:rPr>
        <w:t xml:space="preserve">Esimerkki 7.2985</w:t>
      </w:r>
    </w:p>
    <w:p>
      <w:r>
        <w:t xml:space="preserve">Mainitse syy, jonka vuoksi ihmiset saattavat toivottaa sinulle onnea.</w:t>
      </w:r>
    </w:p>
    <w:p>
      <w:r>
        <w:rPr>
          <w:b/>
        </w:rPr>
        <w:t xml:space="preserve">Tulos</w:t>
      </w:r>
    </w:p>
    <w:p>
      <w:r>
        <w:t xml:space="preserve">uusi työpaikka</w:t>
      </w:r>
    </w:p>
    <w:p>
      <w:r>
        <w:rPr>
          <w:b/>
        </w:rPr>
        <w:t xml:space="preserve">Tulos</w:t>
      </w:r>
    </w:p>
    <w:p>
      <w:r>
        <w:t xml:space="preserve">naimisiinmeno</w:t>
      </w:r>
    </w:p>
    <w:p>
      <w:r>
        <w:rPr>
          <w:b/>
        </w:rPr>
        <w:t xml:space="preserve">Tulos</w:t>
      </w:r>
    </w:p>
    <w:p>
      <w:r>
        <w:t xml:space="preserve">työhaastattelu</w:t>
      </w:r>
    </w:p>
    <w:p>
      <w:r>
        <w:rPr>
          <w:b/>
        </w:rPr>
        <w:t xml:space="preserve">Tulos</w:t>
      </w:r>
    </w:p>
    <w:p>
      <w:r>
        <w:t xml:space="preserve">matka</w:t>
      </w:r>
    </w:p>
    <w:p>
      <w:r>
        <w:rPr>
          <w:b/>
        </w:rPr>
        <w:t xml:space="preserve">Tulos</w:t>
      </w:r>
    </w:p>
    <w:p>
      <w:r>
        <w:t xml:space="preserve">testi</w:t>
      </w:r>
    </w:p>
    <w:p>
      <w:r>
        <w:rPr>
          <w:b/>
        </w:rPr>
        <w:t xml:space="preserve">Tulos</w:t>
      </w:r>
    </w:p>
    <w:p>
      <w:r>
        <w:t xml:space="preserve">lääkäri</w:t>
      </w:r>
    </w:p>
    <w:p>
      <w:r>
        <w:rPr>
          <w:b/>
        </w:rPr>
        <w:t xml:space="preserve">Tulos</w:t>
      </w:r>
    </w:p>
    <w:p>
      <w:r>
        <w:t xml:space="preserve">valmistuminen</w:t>
      </w:r>
    </w:p>
    <w:p>
      <w:r>
        <w:rPr>
          <w:b/>
        </w:rPr>
        <w:t xml:space="preserve">Esimerkki 7.2986</w:t>
      </w:r>
    </w:p>
    <w:p>
      <w:r>
        <w:t xml:space="preserve">Nimeä alkoholiton juoma, jota saat baarista.</w:t>
      </w:r>
    </w:p>
    <w:p>
      <w:r>
        <w:rPr>
          <w:b/>
        </w:rPr>
        <w:t xml:space="preserve">Tulos</w:t>
      </w:r>
    </w:p>
    <w:p>
      <w:r>
        <w:t xml:space="preserve">Sooda</w:t>
      </w:r>
    </w:p>
    <w:p>
      <w:r>
        <w:rPr>
          <w:b/>
        </w:rPr>
        <w:t xml:space="preserve">Tulos</w:t>
      </w:r>
    </w:p>
    <w:p>
      <w:r>
        <w:t xml:space="preserve">shirley temppeli</w:t>
      </w:r>
    </w:p>
    <w:p>
      <w:r>
        <w:rPr>
          <w:b/>
        </w:rPr>
        <w:t xml:space="preserve">Esimerkki 7.2987</w:t>
      </w:r>
    </w:p>
    <w:p>
      <w:r>
        <w:t xml:space="preserve">Mainitse jokin taito, joka sinun on oltava hyvä ollaksesi baseball-ammattilainen.</w:t>
      </w:r>
    </w:p>
    <w:p>
      <w:r>
        <w:rPr>
          <w:b/>
        </w:rPr>
        <w:t xml:space="preserve">Tulos</w:t>
      </w:r>
    </w:p>
    <w:p>
      <w:r>
        <w:t xml:space="preserve">lyömällä</w:t>
      </w:r>
    </w:p>
    <w:p>
      <w:r>
        <w:rPr>
          <w:b/>
        </w:rPr>
        <w:t xml:space="preserve">Tulos</w:t>
      </w:r>
    </w:p>
    <w:p>
      <w:r>
        <w:t xml:space="preserve">heitto</w:t>
      </w:r>
    </w:p>
    <w:p>
      <w:r>
        <w:rPr>
          <w:b/>
        </w:rPr>
        <w:t xml:space="preserve">Esimerkki 7.2988</w:t>
      </w:r>
    </w:p>
    <w:p>
      <w:r>
        <w:t xml:space="preserve">mainitse syy, jonka vuoksi oppilas voi joutua nostamaan kätensä ylös luokassa.</w:t>
      </w:r>
    </w:p>
    <w:p>
      <w:r>
        <w:rPr>
          <w:b/>
        </w:rPr>
        <w:t xml:space="preserve">Tulos</w:t>
      </w:r>
    </w:p>
    <w:p>
      <w:r>
        <w:t xml:space="preserve">Kylpyhuone</w:t>
      </w:r>
    </w:p>
    <w:p>
      <w:r>
        <w:rPr>
          <w:b/>
        </w:rPr>
        <w:t xml:space="preserve">Tulos</w:t>
      </w:r>
    </w:p>
    <w:p>
      <w:r>
        <w:t xml:space="preserve">kysy kysymys</w:t>
      </w:r>
    </w:p>
    <w:p>
      <w:r>
        <w:rPr>
          <w:b/>
        </w:rPr>
        <w:t xml:space="preserve">Esimerkki 7.2989</w:t>
      </w:r>
    </w:p>
    <w:p>
      <w:r>
        <w:t xml:space="preserve">Kerro jotain, mitä koirat tekevät mielellään ja mitä kissat pitävät luultavasti naurettavana.</w:t>
      </w:r>
    </w:p>
    <w:p>
      <w:r>
        <w:rPr>
          <w:b/>
        </w:rPr>
        <w:t xml:space="preserve">Tulos</w:t>
      </w:r>
    </w:p>
    <w:p>
      <w:r>
        <w:t xml:space="preserve">jahdata omaa häntäänsä</w:t>
      </w:r>
    </w:p>
    <w:p>
      <w:r>
        <w:rPr>
          <w:b/>
        </w:rPr>
        <w:t xml:space="preserve">Tulos</w:t>
      </w:r>
    </w:p>
    <w:p>
      <w:r>
        <w:t xml:space="preserve">nouto</w:t>
      </w:r>
    </w:p>
    <w:p>
      <w:r>
        <w:rPr>
          <w:b/>
        </w:rPr>
        <w:t xml:space="preserve">Tulos</w:t>
      </w:r>
    </w:p>
    <w:p>
      <w:r>
        <w:t xml:space="preserve">syödä luu</w:t>
      </w:r>
    </w:p>
    <w:p>
      <w:r>
        <w:rPr>
          <w:b/>
        </w:rPr>
        <w:t xml:space="preserve">Esimerkki 7.2990</w:t>
      </w:r>
    </w:p>
    <w:p>
      <w:r>
        <w:t xml:space="preserve">Nimeä merieläin, joka ei koskaan mahtuisi kotiakvaarioosi.</w:t>
      </w:r>
    </w:p>
    <w:p>
      <w:r>
        <w:rPr>
          <w:b/>
        </w:rPr>
        <w:t xml:space="preserve">Tulos</w:t>
      </w:r>
    </w:p>
    <w:p>
      <w:r>
        <w:t xml:space="preserve">valas</w:t>
      </w:r>
    </w:p>
    <w:p>
      <w:r>
        <w:rPr>
          <w:b/>
        </w:rPr>
        <w:t xml:space="preserve">Tulos</w:t>
      </w:r>
    </w:p>
    <w:p>
      <w:r>
        <w:t xml:space="preserve">hai</w:t>
      </w:r>
    </w:p>
    <w:p>
      <w:r>
        <w:rPr>
          <w:b/>
        </w:rPr>
        <w:t xml:space="preserve">Esimerkki 7.2991</w:t>
      </w:r>
    </w:p>
    <w:p>
      <w:r>
        <w:t xml:space="preserve">nimeä jotain, jota vanhemmat kehottavat lapsiaan olemaan tuhlaamatta.</w:t>
      </w:r>
    </w:p>
    <w:p>
      <w:r>
        <w:rPr>
          <w:b/>
        </w:rPr>
        <w:t xml:space="preserve">Tulos</w:t>
      </w:r>
    </w:p>
    <w:p>
      <w:r>
        <w:t xml:space="preserve">ruoka</w:t>
      </w:r>
    </w:p>
    <w:p>
      <w:r>
        <w:rPr>
          <w:b/>
        </w:rPr>
        <w:t xml:space="preserve">Tulos</w:t>
      </w:r>
    </w:p>
    <w:p>
      <w:r>
        <w:t xml:space="preserve">rahaa</w:t>
      </w:r>
    </w:p>
    <w:p>
      <w:r>
        <w:rPr>
          <w:b/>
        </w:rPr>
        <w:t xml:space="preserve">Tulos</w:t>
      </w:r>
    </w:p>
    <w:p>
      <w:r>
        <w:t xml:space="preserve">vesi</w:t>
      </w:r>
    </w:p>
    <w:p>
      <w:r>
        <w:rPr>
          <w:b/>
        </w:rPr>
        <w:t xml:space="preserve">Tulos</w:t>
      </w:r>
    </w:p>
    <w:p>
      <w:r>
        <w:t xml:space="preserve">sähkö</w:t>
      </w:r>
    </w:p>
    <w:p>
      <w:r>
        <w:rPr>
          <w:b/>
        </w:rPr>
        <w:t xml:space="preserve">Tulos</w:t>
      </w:r>
    </w:p>
    <w:p>
      <w:r>
        <w:t xml:space="preserve">aika</w:t>
      </w:r>
    </w:p>
    <w:p>
      <w:r>
        <w:rPr>
          <w:b/>
        </w:rPr>
        <w:t xml:space="preserve">Tulos</w:t>
      </w:r>
    </w:p>
    <w:p>
      <w:r>
        <w:t xml:space="preserve">elämä</w:t>
      </w:r>
    </w:p>
    <w:p>
      <w:r>
        <w:rPr>
          <w:b/>
        </w:rPr>
        <w:t xml:space="preserve">Esimerkki 7.2992</w:t>
      </w:r>
    </w:p>
    <w:p>
      <w:r>
        <w:t xml:space="preserve">nimeä jotain, jolla ihmiset voivat ajaa.</w:t>
      </w:r>
    </w:p>
    <w:p>
      <w:r>
        <w:rPr>
          <w:b/>
        </w:rPr>
        <w:t xml:space="preserve">Tulos</w:t>
      </w:r>
    </w:p>
    <w:p>
      <w:r>
        <w:t xml:space="preserve">hevonen</w:t>
      </w:r>
    </w:p>
    <w:p>
      <w:r>
        <w:rPr>
          <w:b/>
        </w:rPr>
        <w:t xml:space="preserve">Tulos</w:t>
      </w:r>
    </w:p>
    <w:p>
      <w:r>
        <w:t xml:space="preserve">polkupyörä</w:t>
      </w:r>
    </w:p>
    <w:p>
      <w:r>
        <w:rPr>
          <w:b/>
        </w:rPr>
        <w:t xml:space="preserve">Tulos</w:t>
      </w:r>
    </w:p>
    <w:p>
      <w:r>
        <w:t xml:space="preserve">bussi</w:t>
      </w:r>
    </w:p>
    <w:p>
      <w:r>
        <w:rPr>
          <w:b/>
        </w:rPr>
        <w:t xml:space="preserve">Tulos</w:t>
      </w:r>
    </w:p>
    <w:p>
      <w:r>
        <w:t xml:space="preserve">vuoristorata</w:t>
      </w:r>
    </w:p>
    <w:p>
      <w:r>
        <w:rPr>
          <w:b/>
        </w:rPr>
        <w:t xml:space="preserve">Tulos</w:t>
      </w:r>
    </w:p>
    <w:p>
      <w:r>
        <w:t xml:space="preserve">juna</w:t>
      </w:r>
    </w:p>
    <w:p>
      <w:r>
        <w:rPr>
          <w:b/>
        </w:rPr>
        <w:t xml:space="preserve">Esimerkki 7.2993</w:t>
      </w:r>
    </w:p>
    <w:p>
      <w:r>
        <w:t xml:space="preserve">nimeä paikka, johon lapsi menee ensimmäistä kertaa ja joka saattaa olla traumaattinen.</w:t>
      </w:r>
    </w:p>
    <w:p>
      <w:r>
        <w:rPr>
          <w:b/>
        </w:rPr>
        <w:t xml:space="preserve">Tulos</w:t>
      </w:r>
    </w:p>
    <w:p>
      <w:r>
        <w:t xml:space="preserve">koulu</w:t>
      </w:r>
    </w:p>
    <w:p>
      <w:r>
        <w:rPr>
          <w:b/>
        </w:rPr>
        <w:t xml:space="preserve">Tulos</w:t>
      </w:r>
    </w:p>
    <w:p>
      <w:r>
        <w:t xml:space="preserve">sirkus</w:t>
      </w:r>
    </w:p>
    <w:p>
      <w:r>
        <w:rPr>
          <w:b/>
        </w:rPr>
        <w:t xml:space="preserve">Esimerkki 7.2994</w:t>
      </w:r>
    </w:p>
    <w:p>
      <w:r>
        <w:t xml:space="preserve">Nimeä paikka, jossa ihmiset käyttävät enemmän rahaa kuin haluavat.</w:t>
      </w:r>
    </w:p>
    <w:p>
      <w:r>
        <w:rPr>
          <w:b/>
        </w:rPr>
        <w:t xml:space="preserve">Tulos</w:t>
      </w:r>
    </w:p>
    <w:p>
      <w:r>
        <w:t xml:space="preserve">tavaratalo</w:t>
      </w:r>
    </w:p>
    <w:p>
      <w:r>
        <w:rPr>
          <w:b/>
        </w:rPr>
        <w:t xml:space="preserve">Tulos</w:t>
      </w:r>
    </w:p>
    <w:p>
      <w:r>
        <w:t xml:space="preserve">ruokakauppa</w:t>
      </w:r>
    </w:p>
    <w:p>
      <w:r>
        <w:rPr>
          <w:b/>
        </w:rPr>
        <w:t xml:space="preserve">Esimerkki 7.2995</w:t>
      </w:r>
    </w:p>
    <w:p>
      <w:r>
        <w:t xml:space="preserve">mainitse syy, miksi lentosi saatetaan peruuttaa.</w:t>
      </w:r>
    </w:p>
    <w:p>
      <w:r>
        <w:rPr>
          <w:b/>
        </w:rPr>
        <w:t xml:space="preserve">Tulos</w:t>
      </w:r>
    </w:p>
    <w:p>
      <w:r>
        <w:t xml:space="preserve">huono sää</w:t>
      </w:r>
    </w:p>
    <w:p>
      <w:r>
        <w:rPr>
          <w:b/>
        </w:rPr>
        <w:t xml:space="preserve">Tulos</w:t>
      </w:r>
    </w:p>
    <w:p>
      <w:r>
        <w:t xml:space="preserve">jää</w:t>
      </w:r>
    </w:p>
    <w:p>
      <w:r>
        <w:rPr>
          <w:b/>
        </w:rPr>
        <w:t xml:space="preserve">Tulos</w:t>
      </w:r>
    </w:p>
    <w:p>
      <w:r>
        <w:t xml:space="preserve">mekaaniset ongelmat</w:t>
      </w:r>
    </w:p>
    <w:p>
      <w:r>
        <w:rPr>
          <w:b/>
        </w:rPr>
        <w:t xml:space="preserve">Tulos</w:t>
      </w:r>
    </w:p>
    <w:p>
      <w:r>
        <w:t xml:space="preserve">ei kiinnostusta</w:t>
      </w:r>
    </w:p>
    <w:p>
      <w:r>
        <w:rPr>
          <w:b/>
        </w:rPr>
        <w:t xml:space="preserve">Esimerkki 7.2996</w:t>
      </w:r>
    </w:p>
    <w:p>
      <w:r>
        <w:t xml:space="preserve">Nimeä jotain, jota ihmiset käyttävät selkäkivun hoitoon.</w:t>
      </w:r>
    </w:p>
    <w:p>
      <w:r>
        <w:rPr>
          <w:b/>
        </w:rPr>
        <w:t xml:space="preserve">Tulos</w:t>
      </w:r>
    </w:p>
    <w:p>
      <w:r>
        <w:t xml:space="preserve">lämmitystyynyt</w:t>
      </w:r>
    </w:p>
    <w:p>
      <w:r>
        <w:rPr>
          <w:b/>
        </w:rPr>
        <w:t xml:space="preserve">Tulos</w:t>
      </w:r>
    </w:p>
    <w:p>
      <w:r>
        <w:t xml:space="preserve">hieronta</w:t>
      </w:r>
    </w:p>
    <w:p>
      <w:r>
        <w:rPr>
          <w:b/>
        </w:rPr>
        <w:t xml:space="preserve">Esimerkki 7.2997</w:t>
      </w:r>
    </w:p>
    <w:p>
      <w:r>
        <w:t xml:space="preserve">nimeä ärsyttävin kuukausittainen lasku.</w:t>
      </w:r>
    </w:p>
    <w:p>
      <w:r>
        <w:rPr>
          <w:b/>
        </w:rPr>
        <w:t xml:space="preserve">Tulos</w:t>
      </w:r>
    </w:p>
    <w:p>
      <w:r>
        <w:t xml:space="preserve">puhelin</w:t>
      </w:r>
    </w:p>
    <w:p>
      <w:r>
        <w:rPr>
          <w:b/>
        </w:rPr>
        <w:t xml:space="preserve">Tulos</w:t>
      </w:r>
    </w:p>
    <w:p>
      <w:r>
        <w:t xml:space="preserve">sähkö</w:t>
      </w:r>
    </w:p>
    <w:p>
      <w:r>
        <w:rPr>
          <w:b/>
        </w:rPr>
        <w:t xml:space="preserve">Tulos</w:t>
      </w:r>
    </w:p>
    <w:p>
      <w:r>
        <w:t xml:space="preserve">kaapeli</w:t>
      </w:r>
    </w:p>
    <w:p>
      <w:r>
        <w:rPr>
          <w:b/>
        </w:rPr>
        <w:t xml:space="preserve">Esimerkki 7.2998</w:t>
      </w:r>
    </w:p>
    <w:p>
      <w:r>
        <w:t xml:space="preserve">nimi jotain kaikkien ajokortissa</w:t>
      </w:r>
    </w:p>
    <w:p>
      <w:r>
        <w:rPr>
          <w:b/>
        </w:rPr>
        <w:t xml:space="preserve">Tulos</w:t>
      </w:r>
    </w:p>
    <w:p>
      <w:r>
        <w:t xml:space="preserve">syntymäaika</w:t>
      </w:r>
    </w:p>
    <w:p>
      <w:r>
        <w:rPr>
          <w:b/>
        </w:rPr>
        <w:t xml:space="preserve">Tulos</w:t>
      </w:r>
    </w:p>
    <w:p>
      <w:r>
        <w:t xml:space="preserve">nimi</w:t>
      </w:r>
    </w:p>
    <w:p>
      <w:r>
        <w:rPr>
          <w:b/>
        </w:rPr>
        <w:t xml:space="preserve">Esimerkki 7.2999</w:t>
      </w:r>
    </w:p>
    <w:p>
      <w:r>
        <w:t xml:space="preserve">Nimeä ammatti, jossa olet aina jaloillasi.</w:t>
      </w:r>
    </w:p>
    <w:p>
      <w:r>
        <w:rPr>
          <w:b/>
        </w:rPr>
        <w:t xml:space="preserve">Tulos</w:t>
      </w:r>
    </w:p>
    <w:p>
      <w:r>
        <w:t xml:space="preserve">tarjoilu</w:t>
      </w:r>
    </w:p>
    <w:p>
      <w:r>
        <w:rPr>
          <w:b/>
        </w:rPr>
        <w:t xml:space="preserve">Tulos</w:t>
      </w:r>
    </w:p>
    <w:p>
      <w:r>
        <w:t xml:space="preserve">sairaanhoitaja</w:t>
      </w:r>
    </w:p>
    <w:p>
      <w:r>
        <w:rPr>
          <w:b/>
        </w:rPr>
        <w:t xml:space="preserve">Tulos</w:t>
      </w:r>
    </w:p>
    <w:p>
      <w:r>
        <w:t xml:space="preserve">myynti</w:t>
      </w:r>
    </w:p>
    <w:p>
      <w:r>
        <w:rPr>
          <w:b/>
        </w:rPr>
        <w:t xml:space="preserve">Tulos</w:t>
      </w:r>
    </w:p>
    <w:p>
      <w:r>
        <w:t xml:space="preserve">postinkantaja/ups</w:t>
      </w:r>
    </w:p>
    <w:p>
      <w:r>
        <w:rPr>
          <w:b/>
        </w:rPr>
        <w:t xml:space="preserve">Esimerkki 7.3000</w:t>
      </w:r>
    </w:p>
    <w:p>
      <w:r>
        <w:t xml:space="preserve">Nimeä kuuluisa henkilö, joka eli vanhassa lännessä.</w:t>
      </w:r>
    </w:p>
    <w:p>
      <w:r>
        <w:rPr>
          <w:b/>
        </w:rPr>
        <w:t xml:space="preserve">Tulos</w:t>
      </w:r>
    </w:p>
    <w:p>
      <w:r>
        <w:t xml:space="preserve">jesse james</w:t>
      </w:r>
    </w:p>
    <w:p>
      <w:r>
        <w:rPr>
          <w:b/>
        </w:rPr>
        <w:t xml:space="preserve">Tulos</w:t>
      </w:r>
    </w:p>
    <w:p>
      <w:r>
        <w:t xml:space="preserve">Wyatt Earp</w:t>
      </w:r>
    </w:p>
    <w:p>
      <w:r>
        <w:rPr>
          <w:b/>
        </w:rPr>
        <w:t xml:space="preserve">Tulos</w:t>
      </w:r>
    </w:p>
    <w:p>
      <w:r>
        <w:t xml:space="preserve">wild bill hickok</w:t>
      </w:r>
    </w:p>
    <w:p>
      <w:r>
        <w:rPr>
          <w:b/>
        </w:rPr>
        <w:t xml:space="preserve">Esimerkki 7.3001</w:t>
      </w:r>
    </w:p>
    <w:p>
      <w:r>
        <w:t xml:space="preserve">nimeä jotain, jonka yli et halua ajaa imurilla.</w:t>
      </w:r>
    </w:p>
    <w:p>
      <w:r>
        <w:rPr>
          <w:b/>
        </w:rPr>
        <w:t xml:space="preserve">Tulos</w:t>
      </w:r>
    </w:p>
    <w:p>
      <w:r>
        <w:t xml:space="preserve">cat</w:t>
      </w:r>
    </w:p>
    <w:p>
      <w:r>
        <w:rPr>
          <w:b/>
        </w:rPr>
        <w:t xml:space="preserve">Tulos</w:t>
      </w:r>
    </w:p>
    <w:p>
      <w:r>
        <w:t xml:space="preserve">kolikko</w:t>
      </w:r>
    </w:p>
    <w:p>
      <w:r>
        <w:rPr>
          <w:b/>
        </w:rPr>
        <w:t xml:space="preserve">Tulos</w:t>
      </w:r>
    </w:p>
    <w:p>
      <w:r>
        <w:t xml:space="preserve">marmori</w:t>
      </w:r>
    </w:p>
    <w:p>
      <w:r>
        <w:rPr>
          <w:b/>
        </w:rPr>
        <w:t xml:space="preserve">Tulos</w:t>
      </w:r>
    </w:p>
    <w:p>
      <w:r>
        <w:t xml:space="preserve">koira</w:t>
      </w:r>
    </w:p>
    <w:p>
      <w:r>
        <w:rPr>
          <w:b/>
        </w:rPr>
        <w:t xml:space="preserve">Tulos</w:t>
      </w:r>
    </w:p>
    <w:p>
      <w:r>
        <w:t xml:space="preserve">kynsi</w:t>
      </w:r>
    </w:p>
    <w:p>
      <w:r>
        <w:rPr>
          <w:b/>
        </w:rPr>
        <w:t xml:space="preserve">Tulos</w:t>
      </w:r>
    </w:p>
    <w:p>
      <w:r>
        <w:t xml:space="preserve">johto</w:t>
      </w:r>
    </w:p>
    <w:p>
      <w:r>
        <w:rPr>
          <w:b/>
        </w:rPr>
        <w:t xml:space="preserve">Esimerkki 7.3002</w:t>
      </w:r>
    </w:p>
    <w:p>
      <w:r>
        <w:t xml:space="preserve">nimi huono kotitekoinen joululahja.</w:t>
      </w:r>
    </w:p>
    <w:p>
      <w:r>
        <w:rPr>
          <w:b/>
        </w:rPr>
        <w:t xml:space="preserve">Tulos</w:t>
      </w:r>
    </w:p>
    <w:p>
      <w:r>
        <w:t xml:space="preserve">hedelmäkakku</w:t>
      </w:r>
    </w:p>
    <w:p>
      <w:r>
        <w:rPr>
          <w:b/>
        </w:rPr>
        <w:t xml:space="preserve">Tulos</w:t>
      </w:r>
    </w:p>
    <w:p>
      <w:r>
        <w:t xml:space="preserve">villapaita</w:t>
      </w:r>
    </w:p>
    <w:p>
      <w:r>
        <w:rPr>
          <w:b/>
        </w:rPr>
        <w:t xml:space="preserve">Esimerkki 7.3003</w:t>
      </w:r>
    </w:p>
    <w:p>
      <w:r>
        <w:t xml:space="preserve">Kerro jotain, mistä Detroit tunnetaan.</w:t>
      </w:r>
    </w:p>
    <w:p>
      <w:r>
        <w:rPr>
          <w:b/>
        </w:rPr>
        <w:t xml:space="preserve">Tulos</w:t>
      </w:r>
    </w:p>
    <w:p>
      <w:r>
        <w:t xml:space="preserve">autot</w:t>
      </w:r>
    </w:p>
    <w:p>
      <w:r>
        <w:rPr>
          <w:b/>
        </w:rPr>
        <w:t xml:space="preserve">Tulos</w:t>
      </w:r>
    </w:p>
    <w:p>
      <w:r>
        <w:t xml:space="preserve">motown</w:t>
      </w:r>
    </w:p>
    <w:p>
      <w:r>
        <w:rPr>
          <w:b/>
        </w:rPr>
        <w:t xml:space="preserve">Tulos</w:t>
      </w:r>
    </w:p>
    <w:p>
      <w:r>
        <w:t xml:space="preserve">männät</w:t>
      </w:r>
    </w:p>
    <w:p>
      <w:r>
        <w:rPr>
          <w:b/>
        </w:rPr>
        <w:t xml:space="preserve">Tulos</w:t>
      </w:r>
    </w:p>
    <w:p>
      <w:r>
        <w:t xml:space="preserve">Detroit Leijonat</w:t>
      </w:r>
    </w:p>
    <w:p>
      <w:r>
        <w:rPr>
          <w:b/>
        </w:rPr>
        <w:t xml:space="preserve">Tulos</w:t>
      </w:r>
    </w:p>
    <w:p>
      <w:r>
        <w:t xml:space="preserve">rikos</w:t>
      </w:r>
    </w:p>
    <w:p>
      <w:r>
        <w:rPr>
          <w:b/>
        </w:rPr>
        <w:t xml:space="preserve">Esimerkki 7.3004</w:t>
      </w:r>
    </w:p>
    <w:p>
      <w:r>
        <w:t xml:space="preserve">nimeä jotain, mitä lääkäri voi käyttää tutkiessaan potilasta.</w:t>
      </w:r>
    </w:p>
    <w:p>
      <w:r>
        <w:rPr>
          <w:b/>
        </w:rPr>
        <w:t xml:space="preserve">Tulos</w:t>
      </w:r>
    </w:p>
    <w:p>
      <w:r>
        <w:t xml:space="preserve">käsineet</w:t>
      </w:r>
    </w:p>
    <w:p>
      <w:r>
        <w:rPr>
          <w:b/>
        </w:rPr>
        <w:t xml:space="preserve">Tulos</w:t>
      </w:r>
    </w:p>
    <w:p>
      <w:r>
        <w:t xml:space="preserve">stetoskooppi</w:t>
      </w:r>
    </w:p>
    <w:p>
      <w:r>
        <w:rPr>
          <w:b/>
        </w:rPr>
        <w:t xml:space="preserve">Esimerkki 7.3005</w:t>
      </w:r>
    </w:p>
    <w:p>
      <w:r>
        <w:t xml:space="preserve">Nimeä merieläin, jonka haluaisit vesipallojoukkueeseen.</w:t>
      </w:r>
    </w:p>
    <w:p>
      <w:r>
        <w:rPr>
          <w:b/>
        </w:rPr>
        <w:t xml:space="preserve">Tulos</w:t>
      </w:r>
    </w:p>
    <w:p>
      <w:r>
        <w:t xml:space="preserve">mustekala</w:t>
      </w:r>
    </w:p>
    <w:p>
      <w:r>
        <w:rPr>
          <w:b/>
        </w:rPr>
        <w:t xml:space="preserve">Tulos</w:t>
      </w:r>
    </w:p>
    <w:p>
      <w:r>
        <w:t xml:space="preserve">delfiini</w:t>
      </w:r>
    </w:p>
    <w:p>
      <w:r>
        <w:rPr>
          <w:b/>
        </w:rPr>
        <w:t xml:space="preserve">Tulos</w:t>
      </w:r>
    </w:p>
    <w:p>
      <w:r>
        <w:t xml:space="preserve">hai</w:t>
      </w:r>
    </w:p>
    <w:p>
      <w:r>
        <w:rPr>
          <w:b/>
        </w:rPr>
        <w:t xml:space="preserve">Tulos</w:t>
      </w:r>
    </w:p>
    <w:p>
      <w:r>
        <w:t xml:space="preserve">sinetti</w:t>
      </w:r>
    </w:p>
    <w:p>
      <w:r>
        <w:rPr>
          <w:b/>
        </w:rPr>
        <w:t xml:space="preserve">Tulos</w:t>
      </w:r>
    </w:p>
    <w:p>
      <w:r>
        <w:t xml:space="preserve">merihevonen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docId:297DC328F6CF4C97585CA4F4303A240A</keywords>
  <dc:description>generated by python-docx</dc:description>
  <lastModifiedBy/>
  <revision>1</revision>
  <dcterms:created xsi:type="dcterms:W3CDTF">2013-12-23T23:15:00.0000000Z</dcterms:created>
  <dcterms:modified xsi:type="dcterms:W3CDTF">2013-12-23T23:15:00.0000000Z</dcterms:modified>
  <category/>
</coreProperties>
</file>