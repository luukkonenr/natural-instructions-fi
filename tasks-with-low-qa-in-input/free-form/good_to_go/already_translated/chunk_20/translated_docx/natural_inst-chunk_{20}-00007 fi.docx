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1.1776</w:t>
      </w:r>
    </w:p>
    <w:p>
      <w:r>
        <w:t xml:space="preserve">Fakta1: Fakta2: Fakta3: Irene oli seurannut Parryn tapausta kiinnostuneena, Fakta4: oma isä oli tuomittu murhasta, Fakta5: mies osoittautuu sympaattiseksi.</w:t>
      </w:r>
    </w:p>
    <w:p>
      <w:r>
        <w:rPr>
          <w:b/>
        </w:rPr>
        <w:t xml:space="preserve">Tulos</w:t>
      </w:r>
    </w:p>
    <w:p>
      <w:r>
        <w:t xml:space="preserve">Vaimonsa murhasta tuomittu Vincent Parry on paennut San Quentinin vankilasta tavarankuljetusautoon. Hän pakenee poliisia ja liftaa ohikulkevan Baker-nimisen autoilijan kyytiin. Parryn oudot vaatteet ja radiossa esitetty uutisraportti karanneesta vangista saavat Bakerin epäilemään. Kun häntä kuulustellaan, Parry hakkaa hänet tajuttomaksi. Lähistöllä maalaamassa ollut Irene Jansen ottaa Parryn kyytiin ja salakuljettaa hänet poliisin tiesulun ohi San Franciscoon tarjoten hänelle suojaa asunnossaan. Jansenin tuttava Madge tulee Irenen asunnolle. Parry, avaamatta ovea, kehottaa häntä lähtemään pois. Madge oli Parryn entinen romanttinen kiinnostuksen kohde, jonka hän oli torjunut. Pahansuopaisuudesta hän todisti Parrisin oikeudenkäynnissä ja antoi motiivin sille, miksi Parry olisi tappanut vaimonsa. Kun Irene palaa takaisin, hän kertoo seuranneensa kiinnostuneena Parryn tapausta. Hänen oma isänsä oli tuomittu väärin perustein murhasta, ja siitä lähtien hän on ollut kiinnostunut vääristä oikeudenkäynneistä. Hän uskoo, että Parry on syytön. Parry lähtee, mutta taksikuski Sam tunnistaa hänet. Mies osoittautuu sympaattiseksi ja antaa Parrylle plastiikkakirurgin nimen, joka voi muuttaa hänen ulkonäköään. Ennen leikkausta Parry menee ystävänsä George Fellsingerin asunnolle pyytämään apua syyttömyytensä todistamisessa ja sopii asuvansa tämän luona leikkauksesta toipumisen ajan. Tohtori Coley suorittaa leikkauksen. Parry, joka ei pysty puhumaan ja jonka kasvot on kääritty siteisiin, palaa Georgen asunnolle vain löytääkseen tämän murhattuna. Hän kompuroi takaisin Irenen talolle ja lyyhistyi tämän ovelle. Irene hoitaa hänet takaisin terveeksi. Madge ja hänen ex-miehensä Bob, joka on romanttisesti kiinnostunut Irenestä, tulevat käymään. Madge on huolissaan siitä, että Parry tappaa hänet, koska hän on todistanut häntä vastaan, ja pyytää, että hän saisi asua Irenen luona suojellakseen häntä. Irene pääsee eroon Madgesta ja harhauttaa Bobin sanomalla, että hän on jo tavannut jonkun, johon hän on ihastunut, Vincent Parryn. Hän teeskentelee valehtelevansa, mutta itse asiassa hän puhuu totta, sillä Parry piileskelee makuuhuoneessa. Bob pitää Irenen lausuntoa vitsinä, mutta hyväksyy, että Irene on kiinnostunut toisesta miehestä. Toipuessaan Parry saa tietää, että häntä etsitään nyt ystävänsä Georgen murhasta, sillä hänen sormenjälkensä on löydetty murha-aseesta, Georgen trumpetista. Kun hänen siteensä on poistettu, Parry eroaa vastentahtoisesti Irenestä ja julistaa, että hänen on parempi olla ilman häntä. Parry päättää paeta kaupungista ennen kuin yrittää selvittää, kuka hänen vaimonsa todella tappoi. Kuppilassa peitetehtävissä oleva poliisi alkaa epäillä Parryn käytöstä. Poliisi pyytää henkilöllisyystodistusta, mutta Parry väittää jättäneensä sen hotelliin. Kadulla Parry syöksyy liikkuvan auton eteen paetakseen. Hotellissa Parryn yllättää Baker, joka uhkaa häntä aseella. Baker on seurannut Parrya siitä lähtien, kun he tapasivat ensimmäisen kerran. Nyt hän vaatii Irenea maksamaan hänelle 60 000 dollaria tai hän luovuttaa Parryn lain käsiin. Parry suostuu, ja Baker suostuu ajamaan heidät molemmat Irenen asunnolle. Väittäen ajavansa oikotietä, Parry ajaa syrjäiseen paikkaan Golden Gate -sillan alapuolelle. Siellä hän onnistuu riisumaan Bakerin aseista ja kuulustelee häntä, jolloin hän vakuuttuu siitä, että Madge on hänen vaimonsa ja ystävänsä kuoleman takana. Miehet tappelevat, ja Baker kaatuu kuoliaaksi. Parry menee Madgen asuntoon. Hän tietää, ettei Madge tunnista häntä uusine kasvoineen, ja teeskentelee olevansa Bobin ystävä, joka on kiinnostunut kosiskelemaan Madgea. Parry paljastaa lopulta todellisen henkilöllisyytensä ja syyttää Madgea sekä hänen vaimonsa että Georgen tappamisesta. Hän näyttää Maddylle, että hänellä on kaikki todisteet kirjallisena, ja yrittää pakottaa Maddyn tunnustamaan. Madge huomauttaa, että ilman hänen allekirjoitustaan syytökset ovat arvottomia. Kääntyessään pois miehen luota hän putoaa vahingossa ikkunan läpi kuolemaan. Koska Parry tietää, ettei hän voi todistaa syyttömyyttään ja että häntä todennäköisesti syytetään myös Madgesin murhasta, hänellä ei ole muuta vaihtoehtoa kuin paeta. Hän aikoo lähteä Meksikoon ja sen jälkeen Etelä-Amerikkaan. Hän soittaa Irenelle ja kertoo suunnitelmistaan; Irene lupaa tavata hänet siellä. Seuraavan kerran kun näemme hänet, Parry rentoutuu drinkillä rantabaarissa Perussa, kun hän näkee Irenen tanssilattian toisella puolella. He syleilevät toisiaan.</w:t>
      </w:r>
    </w:p>
    <w:p>
      <w:r>
        <w:rPr>
          <w:b/>
        </w:rPr>
        <w:t xml:space="preserve">Esimerkki 1.1777</w:t>
      </w:r>
    </w:p>
    <w:p>
      <w:r>
        <w:t xml:space="preserve">Fakta1: elokuva jälkeen tekstikortit selittää RAF Bomber Command ketju alkaa tiedustelukone lentää yli RAF tukikohta ja pudottamalla laatikko kehittymätön elokuva komento, Fakta2: suuri öljyn varastointi laitos on rakennettu saksalaiset vieressä Rein-joen, Fakta3: laivue Wellingtons on varattu hyökätä sitä yöllä, Fakta4: F Freddie Among on P. C. Pickard tosielämän RAF upseeri ja haltija DSO lentäjät, Fakta5: sumu kattaa lentokentän viimeinen lentokone palata, johon mennessä</w:t>
      </w:r>
    </w:p>
    <w:p>
      <w:r>
        <w:rPr>
          <w:b/>
        </w:rPr>
        <w:t xml:space="preserve">Tulos</w:t>
      </w:r>
    </w:p>
    <w:p>
      <w:r>
        <w:t xml:space="preserve">Tekstikorttien jälkeen, joissa selitetään RAF:n pommikomentoketju, elokuva alkaa, kun tiedustelukone lentää RAF:n tukikohdan yli ja pudottaa laatikollisen kehittämätöntä filmiä. Kehittämisen ja analysoinnin jälkeen se paljastaa, että saksalaiset ovat rakentaneet Rein-joen varrelle suuren öljyvaraston. Wellington-laivueelle annetaan tehtäväksi hyökätä sinne samana yönä. Kohteeseen pääsyn ja osumisen suunnittelua kuvataan ja kerrotaan yksityiskohtaisesti, miten ammukset valitaan tehtävään. Sääennusteen odotetaan olevan hyvä, ja lentohenkilökunnalle annetaan ohjeet. Lentäjien joukossa on P. C. Pickard, tosielämän RAF:n upseeri ja DSO:n haltija, joka ohjaa Freddien Wellington F:ää. Kun tiedotustilaisuus on päättynyt, miehistö pukeutuu, heidät ajetaan pommikoneeseensa ja he lähtevät lentoon hämärässä. Saksan yllä pommitetaan kohdetta, mutta koneeseen osuu ilmatorjunta. Radisti saa haavan jalkaansa, hänen laitteensa on poissa käytöstä, ja paapuurin puoleiseen moottoriin osuneen osuman vuoksi kone pystyy hädin tuskin pitämään korkeutta. Pickards palaa viimeisenä koneena, ja kentän peittää sumu. Jännitys kasvaa, kun hän löytää tukikohdan ja tuo vaurioituneen koneen turvallisesti alas. Tehtävässä ei menetetä yhtään lentokonetta, ja kohde syttyi tuleen, joten sitä pidetään täysin onnistuneena.</w:t>
      </w:r>
    </w:p>
    <w:p>
      <w:r>
        <w:rPr>
          <w:b/>
        </w:rPr>
        <w:t xml:space="preserve">Esimerkki 1.1778</w:t>
      </w:r>
    </w:p>
    <w:p>
      <w:r>
        <w:t xml:space="preserve">Fakta1: Fakta2: Hussain tapaa Jankin isän keskustellakseen avioliitosta, Fakta3: Anandin perhe järjestää Nikkin avioliiton yhteisön sisällä, Fakta4: pojan isä vaatii valtavia myötäjäisiä, Fakta5: Daulatram peruu häät ja Nikki Ashokin luo</w:t>
      </w:r>
    </w:p>
    <w:p>
      <w:r>
        <w:rPr>
          <w:b/>
        </w:rPr>
        <w:t xml:space="preserve">Tulos</w:t>
      </w:r>
    </w:p>
    <w:p>
      <w:r>
        <w:t xml:space="preserve">Punjabilainen Anand Kishore Kumar saapuu Jalandharista Delhiin, mutta ei löydä majapaikkaa, sillä kaikkialla, minne hän menee, ihmiset haluavat antaa huoneen vain kastiinsa kuuluvalle henkilölle. Epätoivoissaan Anand naamioituu tamiliksi, Anand Kumaraswamyksi, ja löytää majapaikan tamiliperheestä. Siellä hän tapaa eteläintialaisen kulttuurijärjestön johtajan tyttären, Janki Vyjayantimalan. Romanssi kehittyy, mutta Anand ei pysty paljastamaan tytölle todellista henkilöllisyyttään. Daulatram Khanna Nazir Hussain, Anandin isä ja Jankin isä, Subramanyams Nana Palsikarin esimies, saavat siirron Delhiin. Anandin sisko Nikki Jabeen pääsee lähelle Anandin ystävää Ashok Banerjeetä, bengalialaista taidemaalaria, joka opettaa hänelle taidetta. Kun Daulatram saa tietää asiasta, hän potkaisee Ashokin ulos. Anand panee tamilialaisen palvelijansa Kumaraswamy Dhoomalin naamioitumaan isäkseen, ja he tapaavat jopa Jankisin isän keskustellakseen avioliitosta. Mutta pian he saavat tietää asiasta ja Daulatram vastustaa avioliittoa. Myös Subramanyam kääntyy tytärtään vastaan, joka yrittää tappaa itsensä. Tytön pelastaa ystävällinen liikkeenomistaja Radhakishen, joka antaa tytölle Punjabin veljentyttären, Mohinin, nimen. Sekä Subramanyam että Anand pysyvät pimennossa ja ovat vakuuttuneita siitä, ettei Jankia enää ole. Subramanyam tajuaa virheensä, mutta valitettavasti hän luulee sen olevan liian myöhäistä. Koska Mohini on hyvä Punjabi-tyttö, Anandin perhe suostuu mielellään avioliittoon Mohinin kanssa ja vahvistaa myös Nikkin avioliiton yhteisönsä sisällä. Avioliitto on kuitenkin melkein peruttu, kun pojan isä vaatii valtavia myötäjäisiä. Ashok tarjoaa perheensä jalokiviä Daulatramille, jotta Nikkin avioliitto voisi toteutua. Daulatramin silmät avautuvat, ja hän peruu häät ja naittaa Nikkin Ashokille. Totuus Janki Mohinista tulee myös julki, ja nyt kun molemmat ryhmät ovat luopuneet ennakkoluuloistaan, Anand menee naimisiin Jankin kanssa.</w:t>
      </w:r>
    </w:p>
    <w:p>
      <w:r>
        <w:rPr>
          <w:b/>
        </w:rPr>
        <w:t xml:space="preserve">Esimerkki 1.1779</w:t>
      </w:r>
    </w:p>
    <w:p>
      <w:r>
        <w:t xml:space="preserve">Fakta1: township on vakiinnuttanut asemansa maan jaloina kansalaisina, Fakta2: Fakta3: Muthaiya ei pidä korkeamman yhteiskunnan ihmisistä, Fakta4: Muthaiya on rehellinen Durai, Fakta5: Durai on kunnioittava ja kiintynyt häneen ja hänen perheeseensä.</w:t>
      </w:r>
    </w:p>
    <w:p>
      <w:r>
        <w:rPr>
          <w:b/>
        </w:rPr>
        <w:t xml:space="preserve">Tulos</w:t>
      </w:r>
    </w:p>
    <w:p>
      <w:r>
        <w:t xml:space="preserve">Dharmalingham S. V. Ranga Rao, Aalavandar S. A. Ashokan ja Punniyakodi K. A. Thangavelu ovat kolme erään kaupunkilaiskaupungin VIP-henkilöä, jotka ovat vakiinnuttaneet asemansa maan jaloina kansalaisina, mutta todellisuudessa he ovat maanpettureita, jotka uskaltavat tehdä mitä tahansa rikoksia rahasta. Durai M.G.R. on rehellinen valtion virkailija, joka haluaa olla vilpitön kansakunnan puolesta ja auttaa köyhiä ja apua tarvitsevia. Pelastaakseen köyhien oikeudet hän taistelee korkeamman yhteiskunnan ihmisten kanssa, mikä ei miellytä veli Muthaiya T.K.Bhagavathia, joka työskentelee Dharmalinghamille ja on yhtä rehellinen henkilö kuin Durai. Vaikka Muthaiya moittii Durain tekoja, hän on hyvin hellä Duraita kohtaan, ja Durai on yhtä kunnioittava ja hellä häntä ja hänen perhettään kohtaan. Durai riitelee kerran kaupassa Aalavandarin kanssa - hän vaatii häntä seisomaan jonossa kuten kaikki muutkin, koska hänellä ei pitäisi olla mitään erityisoikeuksia köyhiin nähden. Tämä luo jännitteitä Aalavandarin ja Durain välille. Muthaiya pelkää joutuvansa vaikeuksiin, koska Aalavandar ja Dharmalingham ovat hyviä ystäviä. Durai tapaa herkän kookospähkinöitä myyvän tytön Ammu alias Alamelu Jayalalithan ja ihastuu tämän jalouteen ja rehellisyyteen. Aalavandar kostaa Durain tekemällä hänestä väärennetyn lahjusrikosilmoituksen, jonka vuoksi Durai menettää työnsä. Dharmalinghamin ja Durain välinen vihamielisyys kasvaa vähitellen, minkä vuoksi hänen veljensä huutaa hänelle ja pyytää häntä lähtemään talosta, sillä Muthaiya uskoo Dharmalinghamin olevan rehellinen ja kohtelee häntä kuin Jumalaa. Ammu tukee Durai ja vie hänet slummiin. Durai työskentelee heille ja ansaitsee slummin asukkaiden rakkauden, ja ihmiset tukevat häntä, jotta hän voi kilpailla ja voittaa kunnallisvaalit. Durai ryhtyy toimiin kolmikkoa vastaan oikeuksillaan ja vihamielisyys kasvaa entisestään. Kolmikko suunnittelee ja onnistuu heittämään Durain pois kunnanvirastosta. Samaan aikaan Muthaiya saa selville, että Dharmalingham on ryöstänyt kymmenen lakh-rupian summan, joka oikeastaan kuuluu köyhien ihmisten hyvinvointiin. Niinpä hän karkaa rahojen kanssa pelastuakseen heiltä ja hautaa ne erääseen paikkaan. Mutta kolmikko saa hänet kiinni ja sulkee hänet salaiseen paikkaan, kun hän ei suostu avaamaan suutaan rahojen olinpaikasta. Nyt Durai aikoo kostaa heille ja paljastaa itsensä ja heidän rikoksensa omasta suustaan. Onnistuiko Durai tehtävässään ja löysikö hän rahat ja veljensä muodostaa tarinan loppuosan.</w:t>
      </w:r>
    </w:p>
    <w:p>
      <w:r>
        <w:rPr>
          <w:b/>
        </w:rPr>
        <w:t xml:space="preserve">Esimerkki 1.1780</w:t>
      </w:r>
    </w:p>
    <w:p>
      <w:r>
        <w:t xml:space="preserve">Fakta1: Fakta2: Fakta3: Mumtaj on jopa Raja opettaa heille oppitunnin, Fakta4: Raja törmää nuoria naisia sairaanhoitaja, Fakta5: sairaanhoitaja pukeutuminen muuttuu ja alastomuus on vangittu lääkäri veli</w:t>
      </w:r>
    </w:p>
    <w:p>
      <w:r>
        <w:rPr>
          <w:b/>
        </w:rPr>
        <w:t xml:space="preserve">Tulos</w:t>
      </w:r>
    </w:p>
    <w:p>
      <w:r>
        <w:t xml:space="preserve">Coutrallamista kotoisin oleva Raja Raghava Lawrence on onnellinen nuori. Tragedia iskee hänen elämäänsä, kun hänen isänsä menettää kätensä, kun päihtynyt lääkäri leikkaa häntä. Odotetusti poliisit ja lakimiehet suukapuloivat hänen isänsä. He käyvät hänen kimppuunsa. Kuolinvuoteellaan isä saa lupauksen, että hän tekee kolmesta veljestään poliisin, lakimiehen ja lääkärin. Vaikka Raja toteuttaa tehtävänsä, hän lankeaa omiin tekoihinsa. Lääkäriksi, poliisiksi ja lakimieheksi ryhtyvä kolmikko lyöttäytyy yhteen pahiksen Shylu Mumtajin, gangsterin, kanssa, joka nousee ministeriksi. On Rajan tehtävä lopettaa heidän hirmutekonsa ja antaa heille opetus. Tässä välissä Raja törmää nuoriin naisiin Snigdha, Kamna Jethmalani ja Meenakshi ja laulaa foottapping romanttisia duettoja Kamna sairaanhoitaja, jonka mekon vaihtaminen ja alastomuus on kiinni hänen lääkäri veljensä ja hän auttaa häntä. shylu inhoaa Raja, koska hän oli hyökännyt hänen kimppuunsa aiemmin. shylu oli jakanut hänen sängyn aiemmin monille hänen asemaansa nyt.</w:t>
      </w:r>
    </w:p>
    <w:p>
      <w:r>
        <w:rPr>
          <w:b/>
        </w:rPr>
        <w:t xml:space="preserve">Esimerkki 1.1781</w:t>
      </w:r>
    </w:p>
    <w:p>
      <w:r>
        <w:t xml:space="preserve">Fakta1: tarina sijoittuu Madhavanin keskiluokkaiseen kotiin, Fakta2: Fakta3: Madhavan 's sisaret löytää ottelu Kuzhandaivelu ja työtön mies, Fakta4: Manimaran väittää olevansa kuninkaallinen tausta, Fakta5: se joskus koominen tulokset muodostavat loput tarina</w:t>
      </w:r>
    </w:p>
    <w:p>
      <w:r>
        <w:rPr>
          <w:b/>
        </w:rPr>
        <w:t xml:space="preserve">Tulos</w:t>
      </w:r>
    </w:p>
    <w:p>
      <w:r>
        <w:t xml:space="preserve">Tarina sijoittuu keskiluokkaiseen kotiin, jossa Madhavan Prabhu, aloitteleva lakimies, työskentelee Visulle. Hänen eläkkeellä oleva ja vastuuton isänsä Delhi Ganesh on kiinnostuneempi pelaamaan korttia kuin etsimään sulhasta kahdelle naimattomalle tyttärelleen. Olosuhteet pakottavat Madhavanin menemään naimisiin Abhirami Abhiramin kanssa jo ennen kuin hänen sisarensa ovat menneet naimisiin, mikä on keskiluokkaisissa kodeissa täysin mahdoton tilanne. Sillä välin Madhavansin siskot löytävät puolisonsa autokuski Kuzhandaivelu Vadivelusta ja työtön mies Manimaran Vivekistä, joka väittää olevansa kuninkaallinen. Sitten hän järjestää molempien siskojensa häät, mutta kamppailussa muun perheen onnellisuuden puolesta hän ja Abirami eivät pysty nauttimaan edes avioelämän perusihanteista. Se, miten he yhdistyvät toisiinsa ja vakuuttavat perheensä siitä joskus koomisin tuloksin, muodostaa tarinan loppuosan.</w:t>
      </w:r>
    </w:p>
    <w:p>
      <w:r>
        <w:rPr>
          <w:b/>
        </w:rPr>
        <w:t xml:space="preserve">Esimerkki 1.1782</w:t>
      </w:r>
    </w:p>
    <w:p>
      <w:r>
        <w:t xml:space="preserve">Fakta1: suunnitelma auton siirtämisestä jalkaisin, Fakta2: Fakta3: Pia tappaa miehen lyömällä päätä ilmaan, Fakta4: Jimmy jahtaa häntä kiväärin kanssa latoon, Fakta5: Poppy yrittää käynnistää kuorma-auton.</w:t>
      </w:r>
    </w:p>
    <w:p>
      <w:r>
        <w:rPr>
          <w:b/>
        </w:rPr>
        <w:t xml:space="preserve">Tulos</w:t>
      </w:r>
    </w:p>
    <w:p>
      <w:r>
        <w:t xml:space="preserve">Australialainen lakimies Rob ja hänen ranskalainen taiteilijavaimonsa Pia viettävät päivän purjehtien rannikon suoalueella. Purjehtiessaan niemen ympäri he eksyvät. Illan tullen he telakoituvat veneeseen ja suunnittelevat autonsa siirtämistä jalan. Suolla he törmäävät mieheen, jota näkymätön hyökkääjä pahoinpitelee autiolle tielle pysäköidyn kuorma-auton vieressä. He pakenevat ja törmäävät ränsistyneeseen maalaistaloon juuri, kun rankkasade alkaa. Tontin vajasta Rob löytää suuren määrän marihuanaa kasvamassa. Rob ja Pia keskeytyvät, kun talon häiriintyneet, punaniskamaiset omistajat - Brett, hänen veljensä Jimmy ja heidän isänsä Poppy - palaavat. Veljekset, jotka pitävät Robia ja Piaa ylemmän luokan jupeina, tarjoavat heille suihkun, jonka aikana he varastavat heidän uimapukunsa. Kun Rob pyytää ne takaisin, he alkavat loukata heitä. Ruokapöydässä he pilkkaavat Robia Volvon ajamisesta ja ahdistelevat Piaa seksuaalisesti. Heidän pelottelutaktiikkansa kärjistyy nopeasti, kun Brett uhkaa kastroida Robin, ellei Pia tapa joeyta, minkä hän vastahakoisesti tekee. Rob ja Pia yrittävät paeta talosta ja törmäävät sen miehen ruumiiseen, jonka he näkivät aiemmin hakattavan. Rob murtaa jalkansa lähitaistelussa, ja hänet ja Pia vangitaan ja lukitaan latoon. He onnistuvat rakentamaan ladosta löytyneistä koukuista ja muista terävistä esineistä ansan, jonka he laittavat Brettin päälle, kun tämä palaa sisään; koukut jäävät hänen kasvoihinsa ja nostavat hänet ilmaan, minkä jälkeen Pia tappaa hänet hakkaamalla hänen päänsä sisään. Jimmy menee latoon etsimään Brettiä ja pakottaa Pian ulos aseella uhaten. Hän vie hänet taloon ja lähettää hänet yläkertaan Poppyn luo, jotta tämä antaisi hänen raiskata hänet. Kun Poppy yrittää tunkeutua hänen sisäänsä, Pia iskee rikkinäisen viinapullon hänen nivusiinsa. Hän pakenee ryömintätilaan, jossa hän putoaa lattian läpi ja laskeutuu alakerran huoneeseen. Jimmy jahtaa häntä kiväärin kanssa latoon, jonne hän ja Rob piiloutuvat. Kun Jimmy menee latoon, hän löytää Brettsin ruumiin, jonka aikana Rob ja Pia onnistuvat varastamaan hänen kiväärinsä ennen kuin lukitsevat hänet sisälle. Rob ja Pia menevät taloon, jossa Poppy on yhä yläkerrassa hoitamassa haavaansa kylpyhuoneessa. Pia löytää veljesten auton avaimet, ja hän ja Rob yrittävät ajaa pois. Kun Poppy yrittää käynnistää kuorma-autoa, hän ajaa heitä takaa veitsen kanssa, mutta hänen haavansa veri houkuttelee hänen rottweilerinsa, joka suolistaa hänet. Jimmy yrittää ajaa kuorma-autoa takaa ladon sisällä säilytettävällä ilmaveneellä, mutta Pia törmää häneen ja heittää hänet potkuriin, joka silpoo hänen ruumiinsa kappaleiksi. Sitten pariskunta ajaa turvaan.</w:t>
      </w:r>
    </w:p>
    <w:p>
      <w:r>
        <w:rPr>
          <w:b/>
        </w:rPr>
        <w:t xml:space="preserve">Esimerkki 1.1783</w:t>
      </w:r>
    </w:p>
    <w:p>
      <w:r>
        <w:t xml:space="preserve">Fakta1: elokuva perustuu Rajiin, Fakta2: Fakta3: kaveri käskee Govardhanin asua Dollyn kanssa pari päivää, Fakta4: Dolly on menossa Punaan tapaamaan äitiä, Fakta5: Raj kutsuu Govardhanin auttamaan eroon kun huomaa ruumiin</w:t>
      </w:r>
    </w:p>
    <w:p>
      <w:r>
        <w:rPr>
          <w:b/>
        </w:rPr>
        <w:t xml:space="preserve">Tulos</w:t>
      </w:r>
    </w:p>
    <w:p>
      <w:r>
        <w:t xml:space="preserve">Elokuva kertoo Raj Govindasta, jolla on tyttöystävä, supermalli Dolly Lara Dutta, ja vaimo, Kiran Sushmita Sen. Raj erottaa kokin Mangu Rajpal Yadavin, koska tämä yrittää vietellä naispuolisen henkilökunnan. Kostaakseen Mangu ottaa kuvan Rajista Dollyn kanssa ja antaa sen Kiranille. Kiran alkaa epäillä, mutta sitten Raj sanoo, ettei Dolly ole hänen tyttöystävänsä. Hän sanoo, että kuvassa on kolme ihmistä, Raj, Dolly ja Govardhan Ritesh Deshmukh. Raj kertoo Kiranille, että mies, joka tuli kuvaan hänen kävellessään ohi, on Dollyn poikaystävä ja käskee Govardhanin asua Dollyn kanssa pari päivää, jotta Kiranin epäilykset hälvenisivät. Govardhan joutuu todella vaikeuksiin, kun Dollyn ex-poikaystävä Diesel Sohail Khan ilmestyy paikalle ja uhkaa Govardhania, että kun hän saa selville, kuka Dollyn poikaystävä on, Diesel hakkaa hänet. Samaan aikaan Kiran laittaa etsivä Ranvir Shoreyn seuraamaan Dollya ja Govardhania. Tarinan käänne tulee, kun Kiran kertoo Rajille menevänsä Punaan tapaamaan äitiään, kun hän itse asiassa tekee etsivän kanssa suunnitelman Dollyn ja Rajin nappaamiseksi kiinni punaisella kädellä. Heti kun Kiran lähtee, Raj soittaa ja varaa Dollylle ja hänelle hotellin presidentin sviitin, aivan kuten Kiran odotti. Dollyn ja Rajin nauttiessa olostaan Kiranin etsivä aloittaa työnsä. Hän kuitenkin murskautuu ikkunasta yrittäessään kiivetä Rajin ja Dollyn huoneeseen. Kun Raj ja Dolly huomaavat sen, he soittavat Govardhanille, jotta tämä auttaisi hävittämään ruumiin, koska he luulevat hänen olevan kuollut. Juuri kun Govardhan ilmestyy paikalle, paikalle ilmestyy myös Dollyn exä Diesel. Kun he yrittävät päästä eroon ruumiista, Rajin eksä, Mangu, ilmestyy paikalle ja työskentelee nyt hotellissa. Tarina saa käänteen, kun he huomaavat, että etsivä on elossa. Heidän onnekseen hän on menettänyt muistinsa kaatumisen seurauksena. Raj kertoo olevansa John Matthews ja olevansa naimisissa. Dolly kertoo olevansa John Matthews ja eronnut. Govardhan kertoo olevansa John Matthews, joka on yhä poikamies. Mangu kertoo, että hän on hänen ystävänsä ja että hänellä on muistisairaus; tämän varjolla hän ottaa hänen kellonsa ja kaulakorunsa ja sanoo unohtaneensa, että Mangu antoi ne hänelle. Diesel törmää Govardhaniin ja aikoo hakata hänet, kun tämä kertoo, että Raj on hänen poikaystävänsä. Kun Diesel törmää Rajiin, tämä kertoo hänelle, että Govardhan on Dollyn poikaystävä. Govardhan löytää Dollyn ja sanoo hänelle, että rakkauden valehtelun sijaan hänen pitäisi olla sen kanssa, joka todella rakastaa häntä, eli Dieselin kanssa. Dolly suostuu ja halaa Govardhania kertoen, että hän on hyvä tyyppi. Valitettavasti Diesel erehtyy tilanteesta ja alkaa hakata Govardhania. Dolly pelastaa Govardhanin kertomalla Dieselille, että Govardhan sai hänet vakuuttuneeksi siitä, että hänen on palattava hänen luokseen. Dolly lähtee Dieselin kanssa. Govardhan palaa sairaan äitinsä luo sairaalaan. Govardhan teki tämän kaiken hänen takiaan. Hän tarvitsee rahaa äidin sairaalalaskua varten ja suostui noudattamaan kaikkea, mitä Raj sanoi. Hän suostuu menemään naimisiin äitinsä valitseman naisen, Mala Rituparna Senguptan kanssa, joka on äitiä hoitava sairaanhoitaja. Ja Raj vakuuttaa Kiranille, että mitään ei ole tekeillä ja hekin lähtevät kotiin. Kaiken tämän keskellä etsivä saa muistinsa takaisin ja menee Kiranin luo todisteen kanssa hänen miehensä uskottomuudesta. Kun hän saapuu paikalle, Kiran ja Raj ovat lähdössä toiselle häämatkalle. Kun etsivä näkee Kiranin ja Rajin välisen rakkauden, hän menettää toivonsa ja heittää kameran, jossa on todisteet Rajin ja Dollyn suhteesta. Kamera laskeutuu Kiranin jalkaan, ja hän näkee kuvat. Tarina päättyy siihen, että Raj itkee ja elää yksin.</w:t>
      </w:r>
    </w:p>
    <w:p>
      <w:r>
        <w:rPr>
          <w:b/>
        </w:rPr>
        <w:t xml:space="preserve">Esimerkki 1.1784</w:t>
      </w:r>
    </w:p>
    <w:p>
      <w:r>
        <w:t xml:space="preserve">Fakta1: Grewal on Punjabi, joka asuu Vancouverissa vaimonsa ja tyttärensä kanssa, Fakta2: Simar tuotiin Kanadaan synnyinseudultaan, Fakta3: tyttäret elävät ylellistä elämää Kanadan paikallisen kulttuurin vaikutuksesta, Fakta4: äiti ei viihdy omassa maassaan ja elämäntyylissään, Fakta5: Simarin perhe odottaa Inderin asettuvan Kanadaan avioliiton jälkeen.</w:t>
      </w:r>
    </w:p>
    <w:p>
      <w:r>
        <w:rPr>
          <w:b/>
        </w:rPr>
        <w:t xml:space="preserve">Tulos</w:t>
      </w:r>
    </w:p>
    <w:p>
      <w:r>
        <w:t xml:space="preserve">Grewal Kanwaljeet, media-alan liikemies, on Punjabi, joka asuu vaimonsa ja tyttärensä kanssa Vancouverissa, Brittiläisessä Kolumbiassa, Kanadassa. Vanhempi tytär Simar Priya Gill oli kolmevuotias, kun hänet tuotiin Kanadaan synnyinmaastaan Punjabista. Molemmat tyttäret elävät ylellistä elämää Kanadassa, ja paikallinen kulttuuri on vaikuttanut heihin suuresti. Grewal palaa perheineen vuosien jälkeen Punjabiin osallistuakseen yliopiston tilaisuuteen. Grewal tapaa Inder Harbhajan Mannin, joka sattuu olemaan Grewalin lapsuudenystävän poika. Grewal pyytää Inderiä viemään Simarin ympäriinsä ja näyttämään hänelle Punjabin kauneuden. Nähtävyyksiä katsellessaan Inder saa Simarin tajuamaan, miten rakastavia ja hyväntahtoisia punjabit ovat ja miten kauniisti se on sekoittunut heidän kulttuuriinsa. Vaikka Simar on vaikuttunut, hänen äitinsä Navneet Nishan ei viihdy omassa maassaan ja sen elämäntyylissä. Inder ja Simar rakastuvat pian, ja perheet päättävät mennä naimisiin. Kihloissa Inder kuitenkin tajuaa, että Simarin perhe odottaa Inderin asettuvan heidän kanssaan Kanadaan avioliiton jälkeen. Inder kieltäytyy lähtemästä Punjabista. Inderistä suuttuneena Grewalin perhe palaa Kanadaan. Aika kuluu ja pian Inderin vanhemmat, jotka näkevät hänen tuskansa ilman Simaria, vaativat, että hänen pitäisi lähteä Kanadaan ja saada menetetty rakkaus takaisin. Inder lähtee ja on päättänyt saada Simarin takaisin.</w:t>
      </w:r>
    </w:p>
    <w:p>
      <w:r>
        <w:rPr>
          <w:b/>
        </w:rPr>
        <w:t xml:space="preserve">Esimerkki 1.1785</w:t>
      </w:r>
    </w:p>
    <w:p>
      <w:r>
        <w:t xml:space="preserve">Fakta1: Scott Freeman on uusmeksikolainen liikemies, joka lentää yksityisellä Beechcraft Baronilla kiireelliseen myyntikokoukseen Boiseen, Fakta2: Beechcraft törmää perämiehen istuimen yläpuolelle ja räjäyttää Uriasin ulos koneesta kuoliaaksi tuhoten suurimman osan lentokonemekaanikon paneelista ja haavoittaen Julioa kuolettavasti, Fakta3: Stacy saa osuman kasvoihinsa, Fakta4: Patroni ja Murdock vievät lentoyhtiön matkustajakoneen Salt Lakeyhin, Fakta5: Korvaava lentäjä valmistautuu vapautumaan helikopterista köyden avulla.</w:t>
      </w:r>
    </w:p>
    <w:p>
      <w:r>
        <w:rPr>
          <w:b/>
        </w:rPr>
        <w:t xml:space="preserve">Tulos</w:t>
      </w:r>
    </w:p>
    <w:p>
      <w:r>
        <w:t xml:space="preserve">Columbia Air Linesin lento 409 on Boeing 747100, joka on redeye-reitillä Washington Dullesin kansainväliseltä lentoasemalta Los Angelesin kansainväliselle lentoasemalle. Scott Freeman puolestaan on uusmeksikolainen liikemies, joka lentää yksityisellä Beechcraft Baronillaan kiireelliseen myyntikokoukseen Boiseen, Idahoon. Peittävä rintama on kuitenkin sulkenut koko länsirannikon, ja Los Angelesissa näkyvyys on nolla. Columbia 409 ja Freemans Beechcraft ohjataan Salt Lake Cityn kansainväliselle lentokentälle. Salt Laken lennonjohto määrää Columbia 409:n laskeutumaan Freemans Beechcraftin eteen. Kun Columbia 409 on aloittamassa laskeutumistaan, ensimmäinen upseeri Urias irrottautuu istuimestaan tarkastaakseen tärinän. Juuri silloin Freeman saa sydänkohtauksen ja laskeutuu tietämättään Columbia 409:n lähestymisalueelle. Beechcraft törmää Columbia 409:ään juuri perämiehen istuimen yläpuolella, jolloin Urias lentää ulos koneesta kuolemaan, tuhoaa suurimman osan lennoninsinöörin paneelista ja haavoittaa kuolettavasti lennoninsinööri Julioa. Kapteeni Stacy saa sirpaleista osuman kasvoihin ja sokeutuu. Ensimmäinen lentoemäntä Nancy Pryor ryntää ohjaamoon ja huomaa, että lentokonemestari Julio on kuollut, perämies Urias on poissa ja kapteeni Stacy loukkaantunut. Vaikka hän on vakavasti loukkaantunut ja sokeutunut, hän on yhä elossa. Viimeisillä voimillaan kapteeni Stacy onnistuu kytkemään automaattiohjauksen ja korkeudenpitokytkimen päälle ennen kuin hän menettää tajuntansa. Pryor ilmoittaa Salt Laken lennonjohtotornille, että miehistö on kuollut tai vakavasti loukkaantunut ja että ketään ei ole ohjaamassa konetta. Hän antaa arvion vaurioista: ohjaamon oikealla puolella on suuri reikä, joka on tuhonnut suurimman osan mittareista insinööriaseman yläpuolella. Joe Patroni, Columbian varatoimitusjohtaja, saa tiedon Columbia 409:n tilanteesta. Hän kysyy neuvoa kapteeni Al Murdockilta, Columbian päälentokouluttajalta, joka sattuu olemaan myös Nancy Pryorin poikaystävä, vaikka heidän suhteensa oli tuolloin raiteillaan. Patroni ja Murdock lähtevät lentoyhtiön johtokoneella Salt Lakeen. Matkalla he ovat yhteydessä Pryoriin ja saavat tietää, että autopilotti pitää koneen tasalennossa, mutta se ei pysty kääntymään. Kone on matkalla kohti Wasatch-vuoristoa, joten Murdock alkaa opastaa Pryoria radiopuhelimella, miten käännöksen voi suorittaa, kun radioyhteys katkeaa eikä Salt Laken lennonjohto pysty palauttamaan yhteyttä. Kääntyminen ei onnistu, polttoaine vuotaa ja lentokone väistää Wasatch-vuoriston huippuja, joten USAF:n ilmailualan pelastus- ja palautuspalvelun HH53-helikopteri yrittää pelastaa lentokoneen ilmasta. Kun varalentäjä valmistautuu vapauttamaan helikopterin ja Columbia 409:n välisen köyden avulla, kapteeni Stacy pystyy antamaan salaperäisen vihjeen, joka koskee lentonopeuden pienenemistä korkeuden noustessa. Pryor tajuaa, että hänen on kiihdytettävä voidakseen nousta vuoren yli, ja tekee sen onnistuneesti. Kun Columbia 409 on tasaantunut, varalentäjä päästetään kohti onnettomuuslentokonetta. Juuri kun Pryor on auttamassa häntä sisään, hänen valjaidensa irrotusnaru jää kiinni ohjaamon reikää ympäröivään rosoiseen metalliin. Kun Pryor kiipeää koneeseen, hänen valjaansa irtoavat köydestä ja hän putoaa koneesta. Helikopterissa on vain kapteeni Murdock, joka osaa laskeutua 747:ään. Hänet on kiinnitetty helikopteriin, laskettu suihkukoneeseen ja hän nousee onnistuneesti koneeseen ohjaamossa olevasta reiästä. Sitten hän laskeutuu koneella turvallisesti Salt Lake Cityn lentokentälle, jossa lentoemännät suorittavat onnistuneesti matkustajien hätäevakuoinnin puhallettavien liukumäkien kautta Pryorin ja Murdockin sovittaessa sovinnon.</w:t>
      </w:r>
    </w:p>
    <w:p>
      <w:r>
        <w:rPr>
          <w:b/>
        </w:rPr>
        <w:t xml:space="preserve">Esimerkki 1.1786</w:t>
      </w:r>
    </w:p>
    <w:p>
      <w:r>
        <w:t xml:space="preserve">Fakta1: Ellen Dangerfield palaa isovanhempien tilalle Teksasiin kymmenen vuoden poissaolon jälkeen, Fakta2: Cecilia on kyllästynyt pojanpoika Carterin haluttomuuteen jäljittää varkaita ja pyytää apua Texas Rangersin vanhalta ihailijalta, Fakta3: Joe Yuma palkkaa metsänvartija Jim Kingstonin, Fakta4: Jim With lähtee selvittämään, kuka on osallisena syndikaattikumppanissa, Fakta5: Palo Pete lavastaa Jimin syylliseksi karjatilamies Jake Porterin murhaan.</w:t>
      </w:r>
    </w:p>
    <w:p>
      <w:r>
        <w:rPr>
          <w:b/>
        </w:rPr>
        <w:t xml:space="preserve">Tulos</w:t>
      </w:r>
    </w:p>
    <w:p>
      <w:r>
        <w:t xml:space="preserve">Ellen Dangerfield palaa isovanhempiensa tilalle Teksasiin kymmenen vuoden poissaolon jälkeen, kun hänen leskeksi jäänyt isoäitinsä Cecilia Dangerfield menettää kolmetuhatta karjaa karjavarkaille. Cecilia on kyllästynyt pojanpoikansa Cartersin haluttomuuteen jäljittää varkaat, ja hän pyytää apua vanhalta sulhaseltaan Ben Caldwalderilta Texas Rangersista. Ranger Jim Kingston soluttautuu karjavarkaiden jäljille Pecos Kid -nimellä tunnetun lainsuojattoman roiston rooliin, ja pakkausyrityksen omistava Joe Yuma palkkaa hänet. Siellä Jim saa tietää, että Joe on teurastanut Dangerfieldin karjaa ja hävittänyt sen ruhot kalkkikaivantoon. Kumppaninsa Mace Townsleyn kanssa Jim lähtee selvittämään, ketkä muut ovat mukana syndikaatissa. Kun Palo Pete, yksi Yuman kätyreistä, yrittää lavastaa Jimin syylliseksi karjatilamies Jake Porterin murhaan, Ellen palaa poikamaisen tapansa mukaan ja tarttuu kivääriin puolustaakseen karjatilamiehiä. Sinä yönä Yuma ja hänen miehensä teurastavat lisää karjaa tilalla ja purkavat operaationsa, minkä jälkeen he vievät kuorma-autosaattueen Portos Packing Companyyn. Mace onnistuu lähettämään viestin metsänvartijoille, ja he ottavat kiinni Carterin, joka on ollut koko ajan mukana karjavarkaiden kanssa. Jim palaa tilalle hakemaan Carterin osoitekirjaa, kun Yuma ja hänen miehensä hyökkäävät Dangerfieldien taloon. Ellenin, Jimin, Benin ja Cecilian vastatessa karjavarkaiden tulitukseen Dangerfieldien meksikolainen palvelija Mio Pio vaarantaa henkensä saadakseen lisää ammuksia. Kun metsänvartijat saapuvat pidättämään karjavarkaita, Jim ja Ellen suunnittelevat avioliittoa ja Ben määrää Cecilian naimisiin.</w:t>
      </w:r>
    </w:p>
    <w:p>
      <w:r>
        <w:rPr>
          <w:b/>
        </w:rPr>
        <w:t xml:space="preserve">Esimerkki 1.1787</w:t>
      </w:r>
    </w:p>
    <w:p>
      <w:r>
        <w:t xml:space="preserve">Fakta1: Fakta2: Parikymppinen Eun-mo kuuntelee taksinkuljettajan puhetta, kun hän ajelee sumuista valtatietä pitkin: Fakta3: uskonnon opettaminen kaupungin koulutytöille vangitsee paikallisen talon omistajan Eun-soon sydämen, vaikka murrosikäinen pikkusisko ja Joong-shikin oppilas Eun-mo protestoi, Fakta4: ryhmä on tunnistamattoman kiinteistökehittäjän piirittämä, Fakta5: tunnistamaton kiinteistökehittäjä on palkannut roistoja puskutraktorilla tuhoamaan rakennuksia.</w:t>
      </w:r>
    </w:p>
    <w:p>
      <w:r>
        <w:rPr>
          <w:b/>
        </w:rPr>
        <w:t xml:space="preserve">Tulos</w:t>
      </w:r>
    </w:p>
    <w:p>
      <w:r>
        <w:t xml:space="preserve">Parikymppinen Eunmo kuuntelee taksikuskin puhetta, kun hän ajaa sumuisella moottoritiellä. Sitten tarina palaa kahdeksan vuotta taaksepäin, kun himokas Joongshik saa vahingossa naisen laiminlyömään vauvansa, millä on katastrofaaliset seuraukset. Syyllisyydentunteesta kärsivä Joongshik lähtee karkuun ja piiloutuu Pajun nimikkokaupunkiin, joka on alikehittynyt ja autio kaupunki Soulin pohjoispuolella ja lähellä Pohjois-Korean rajaa. Joongshik opettaa uskonnonopetusta kaupungin koulutytöille ja valloittaa paikallisen talon omistajan Eunsoon sydämen tämän murrosikäisen pikkusiskon ja Joongshikin oppilaan Eunmon vastalauseista huolimatta. Takaisin nykypäivään palattuaan Joongshik on nyt poliittisen protestiryhmän johtaja, jonka intressit ulottuvat kaupungin gentrifikaatiosuunnitelmien estämisestä suhteiden vahvistamiseen pohjoiskorealaisiin. Ryhmä asuu Pajusin hylätyissä asunnoissa, ja sitä piirittää tuntematon kiinteistövälittäjä, joka on palkannut kätyreitä tuhoamaan rakennukset. Eunsoota ei näy missään, ja Joongshik ja Eunmo ovat selvästi riidoissa keskenään. Vaikka Eunmo uskoo, että hänen lankonsa tappoi hänen siskonsa vakuutusrahojen takia, hän huomaa rakastuvansa häneen, joka on yksinäisen tytön elämän ainoa huoltaja ja aikuinen. Kerronta vilahtaa vielä kaksi kertaa taaksepäin ja täyttää niukasti aukkoja heidän vaihtuvassa elämässään.</w:t>
      </w:r>
    </w:p>
    <w:p>
      <w:r>
        <w:rPr>
          <w:b/>
        </w:rPr>
        <w:t xml:space="preserve">Esimerkki 1.1788</w:t>
      </w:r>
    </w:p>
    <w:p>
      <w:r>
        <w:t xml:space="preserve">Fakta1: Fakta2: Val on raivoissaan siitä, että häntä ei huomioida ja että häneen ei kiinnitetä tarpeeksi huomiota: Edwards juoksee ystävänsä kanssa, Fakta3: Jännittävän heiluva poikamies antaa neuvoja Valille ja lapsille, Fakta4: Dan on kateellinen ystävänsä perhe-elämästä, Fakta5: Ernie kehottaa Dania viemään vaimonsa toiselle häämatkalle Meksikoon.</w:t>
      </w:r>
    </w:p>
    <w:p>
      <w:r>
        <w:rPr>
          <w:b/>
        </w:rPr>
        <w:t xml:space="preserve">Tulos</w:t>
      </w:r>
    </w:p>
    <w:p>
      <w:r>
        <w:t xml:space="preserve">Yhdeksäntoista avioliittovuoden jälkeen Dan Edwardsin vaimo Val on suuttunut siitä, että mies ei kiinnitä häneen tarpeeksi huomiota, ja siitä, miten paljon huomiota hän kiinnittää Los Angelesin mainostoimistoon, jota hän pyörittää ystävänsä Ernie Brewerin, renton kakkosmiehen, kanssa. Aikoinaan jännittävä mies Danista on tullut tylsä Valerielle, heidän kahdelle lapselleen ja heidän kanssaan asuvalle kiihkeälle äidilleen. Sitä vastoin he kaikki ihailevat jännittävää, svengaavaa poikamies Ernie-setää, joka on aina valmis antamaan neuvoja Valille ja lapsille. Ernie kertoo Danille mielellään, että hän on kateellinen ystävänsä perhe-elämästä, ja muistuttaa Dania usein siitä, että hän oli se, joka oli ensin kiinnostunut Valeriesta. Valerie pitää siitä, että Ernie tekee asioita, joita hänen miehensä ei tee - tanssii hänen kanssaan, kehuu häntä ja jopa valitsee lahjat, jotka Dan hankkii hänelle. Val on niin turhautunut, että hän hakee asianajajalta neuvoa avioeron haluamisesta. Ernie näkee, mille hänen paras ystävänsä on sokea, joten hän kehottaa Dania viemään vaimonsa toiselle häämatkalle Meksikoon. Perillä, pika-avioliittojen ja -erojen maassa, Dan ja Val riitelevät omistaja Miguel Santosin edessä, ja ennen kuin he huomaavatkaan, he ovat eronneet. Anteeksipyytävä Dan hyvittää sen Valille ja järjestää heille heti uuden avioliiton. Kiireellinen liikeasia vaatii kuitenkin Danin läsnäoloa Los Angelesissa ja Detroitissa, jotta hän voi pelastaa yrityksensä suurimman asiakkaan. Ernie matkustaa Meksikoon selittääkseen kaiken Valille, tietämättä, että hän odottaa Dania ja on jo aloittanut hääseremonian. Ernie päätyy vahingossa naimisiin Ernien kanssa. Järkytyksestä selvittyään Ernie odottaa pikaista avioeroa, mutta Val uskoo, että hän voisi nauttia tästä uudesta järjestelystä. Dan, joka on kyllästynyt molempiin, päättää, ettei hänkään ole aivan murtunut. Dan löytää heti svengaavan poikamieselämän ilot, ja hän seurustelee Ernien seksikkäiden leikkikavereiden ja jopa Tracyn tyttären nuoren ystävän kanssa. Ernie-parka joutuu johtamaan yritystä, mikä tekee hänestä Valille samanlaisen tylsän ja välinpitämättömän aviomiehen kuin hänen ensimmäinen aviomiehensä oli ollut.</w:t>
      </w:r>
    </w:p>
    <w:p>
      <w:r>
        <w:rPr>
          <w:b/>
        </w:rPr>
        <w:t xml:space="preserve">Esimerkki 1.1789</w:t>
      </w:r>
    </w:p>
    <w:p>
      <w:r>
        <w:t xml:space="preserve">Fakta1: vaimo Ma Dongmei häpäisee häntä huonoksi elättäjäksi ja aviomieheksi, Fakta2: vaimo jahtaa häntä hääsalin läpi, Fakta3: Xia Luo joutuu tekemään parhaansa, Fakta4: Ya hylkäsi hänet yläasteella, Fakta5: itse kirjoitettuja lauluja arvosteltiin lahjatonina.</w:t>
      </w:r>
    </w:p>
    <w:p>
      <w:r>
        <w:rPr>
          <w:b/>
        </w:rPr>
        <w:t xml:space="preserve">Tulos</w:t>
      </w:r>
    </w:p>
    <w:p>
      <w:r>
        <w:t xml:space="preserve">Työtön amatöörimuusikko Xia Luo Shen Teng osallistuu lukioaikaisen ihastuksensa Qiu Ya Wang Zhin häihin. Hän juo liikaa, tekee Qiu Ya:lle päihtyneenä rakkaudentunnustuksen ja suututtaa vaimonsa Ma Dongmei Ma Li:n, joka häpäisee häntä julkisesti huonosta elättäjästä ja aviomiehestä. Aiheutettuaan kaaoksen vaimonsa jahdatessa häntä läpi hääsalin Xia Luo lukitsee itsensä hääpaikan kylpyhuoneeseen, ajautuu itsevihan raivoon ja sammuu, herää teini-ikäisenä yläasteen luokkahuoneessa vuonna 1997. Luo Lu luulee näkevänsä unta, hakkaa impulsiivisesti opettajansa, sytyttää luokkahuoneen tuleen ja suutelee Qiu Ya:ta, minkä jälkeen hän hyppää ulos ikkunasta lopettaakseen unen. Herättyään sairaalassa ja tajuttuaan olevansa edelleen vuonna 1997 Xia Luo joutuu kuitenkin tekemään parhaansa. Vaikka Xia Luo näyttää kaikille muille tavalliselta teini-ikäiseltä itseltään vuonna 1997, hän säilyttää kaikki muistonsa aikuiselämästä, mukaan lukien noin kahdenkymmenen vuoden ajan kirjoittamatonta popmusiikkia, jonka hän päättää esittää omana työnään saadakseen mainetta ja voittaakseen Qiu Ya:n sydämen. Seuraavien kahdenkymmenen vuoden aikana hänestä tulee Kiinassa popin megatähti, joka ottaa muiden 1990-2000-luvun alkuperäisen aikajanan supertähtilaulajien paikan. Hän muun muassa haamukirjoittaa kuuluisia tv-aiheita popradiota varten, duetoi Sarah Brightmanin kanssa Pekingin olympialaisten avajaisissa vuonna 2008 Liu Huanin sijasta ja tuottaa ja tuomaroi The Voice -ohjelmistoon perustuvaa populaarimusiikin lahjakkuussarjaa. Saavutettuaan kaikki tavoitteensa, mukaan lukien Qiu Ya:n naimisiinmeno, Xia Luo tajuaa vähitellen, että hänen kohtalonsa oli olla Ma Dongmein kanssa - sen jälkeen, kun hän hylkäsi hänet yläasteella uudella aikajanalla, Xia Luo kuitenkin puolusti häntä kiusaajilta ja häiriköiltä ja joutui elämään yksinkertaista elämää pienessä asunnossa, ja lopulta hän meni naimisiin Da Chunin kanssa, joka on yksi Xia Luon ystävällisistä mutta hitaasti ajattelevista luokkatovereista vuodelta 1997. Ajan myötä Xia Luolta loppuvat vähitellen alkuperäisen ajan kappaleet, joita hän voi pitää omina kappaleinaan, ja hänen itse kirjoittamiaan kappaleita kritisoitiin lahjakkuuden puutteesta. Lopulta hän ilmoittaa jäävänsä eläkkeelle ja alkaa tuhlata rahojaan huumeisiin ja naisiin. Hän myös huomaa, että Qiu Ya:lla on suhde toisen ystävänsä kanssa. Pettynyt elämänsä kulkuun Xia Luo tekee Da Chunille kosinnan, jossa hän haluaa vaihtaa kaiken omaisuutensa vaimoonsa, mutta turhautunut aviomies lyö hänet tajuttomaksi, ja hän herää sairaalasängyssä, jossa selviää kuolevansa aidsiin. Xia Luon terveydentilan huonontuessa Ma Dongmei laulaa hänelle sairaalasängyssä viimeisen rakkauslaulun, joka paljastaa, että se oli aina hänen suosikkinsa, vaikka hän lauloi sillä Qiu Ya:lle luokkahuoneessa tuohon aikaan. Tämä laulu on myös ainoa, jonka Xia Luo todella kirjoitti itse. Kuolemansa hetkellä Xia Luo herää ja löytää itsensä takaisin hääpaikan kylpyhuoneesta, jossa hän tajuaa, että Ma Dongmei on hänen elämänsä todellinen rakkaus. Hän juoksee takaisin huoneeseen ja syleilee häntä, mitä hän jatkaa, kun heidät molemmat pidätetään ja viedään paikalliseen poliisiasemaan. Hän jatkaa normaalia elämäänsä kuten ennenkin, mutta uusi omistautuminen Ma Dongmeille on herännyt. Elokuva sisältää monia viittauksia 1990-luvun lopun ja 2000-luvun alun kiinalaiseen populaarikulttuuriin, kuten cameo-esiintymisiä ja tuon aikakauden tunnettujen poptähtien kuvauksia. Jotkut julkkikset esiintyvät omina itsenään, kuten Jay Chou The Voice -ohjelman kykyjenetsintäkilpailun kilpailijana, joka esitti kappaleen, jonka Xia Luon väitettiin kirjoittaneen, mutta jonka Xia Luo oli todellisuudessa plagioinut häneltä, kun taas toiset esiintyvät sijaisnäyttelijöinä, kuten Miss Na, joka on Xia Luon kykyjenetsijä vuoden 1997 uudessa aikajanassa.</w:t>
      </w:r>
    </w:p>
    <w:p>
      <w:r>
        <w:rPr>
          <w:b/>
        </w:rPr>
        <w:t xml:space="preserve">Esimerkki 1.1790</w:t>
      </w:r>
    </w:p>
    <w:p>
      <w:r>
        <w:t xml:space="preserve">Fakta1: tarina esitetään kerrottavana dokumenttina, joka sijoittuu lähitulevaisuuden Englantiin, Fakta2: Martin Crossley PR-edustaja Alvin Kirsch levy-yhtiön johtohenkilö ja rahoittaja Andrew Butler on managerin muodostamien käsittelijöiden valvonnassa, Fakta3: yritykset, kuten yökerhot ostoskeskukset tuotemerkit ja tiedotusvälineet, kantavat Shorterin nimeä, mikä osoittaa vetovoimaa kuluttajiin, Fakta4: taiteilija on palkattu Shorter vetää häntä puoleensa yksinäisyyden ja eristyneisyyden keskellä, Fakta5: Englannin kollektiiviset kirkot sopivat hallituksen ja Shorterin imperiumin kanssa, jotta Shorterista tulisi messiaaninen johtaja.</w:t>
      </w:r>
    </w:p>
    <w:p>
      <w:r>
        <w:rPr>
          <w:b/>
        </w:rPr>
        <w:t xml:space="preserve">Tulos</w:t>
      </w:r>
    </w:p>
    <w:p>
      <w:r>
        <w:t xml:space="preserve">Tarina esitetään kerronnallisena dokumenttina, joka sijoittuu lähitulevaisuuden 1970-luvun Englantiin ja kertoo pettyneestä poplaulajasta Steven Shorter Paul Jonesista, joka on maan rakastetuin julkkis. Hänen lavaesityksessään hän esiintyy lavalla vankilasellissä käsiraudoissa, poliisin pahoinpitelemänä, yleisön kauhuksi ja myötätunnoksi. Kuvataan, että Englannin kaksi suurinta puoluetta ovat muodostaneet koalitiohallituksen ja kannustavat Shorterin menestystä rauhoittaakseen massoja ja harhauttaakseen ne pois poliittisesta toiminnasta. Shorteria valvovat ja manipuloivat johdonmukaisesti käsittelijät, joihin kuuluvat manageri Martin Crossley Jeremy Child, PR-edustaja Alvin Kirsch Mark London, levy-yhtiön johtaja Julie Jordan Max Bacon ja rahoittaja Andrew Butler William Job. Yritykset, kuten yökerhot, ostoskeskukset, tuotemerkit ja tiedotusvälineet, kantavat Shortersin nimeä, mikä osoittaa hänen vetovoimansa kuluttajien keskuudessa. Taiteilija Vanessa Ritchie Jean Shrimpton on palkattu maalaamaan hänen muotokuvansa, ja Shorter vetoaa häneen yksinäisyydessään ja eristyneisyydessään. Shorterin ajan ja energian vaatimukset kasvavat. Häntä pyydetään kuvaamaan omenanviljelijöille mainosfilmi, jossa toivotaan, että kansalaiset suostuisivat syömään suhteettoman paljon omenoita ylitarjonnan korvaamiseksi. Vielä pahaenteisempää on, että Englannin kollektiiviset kirkot tekevät hallituksen ja Shortersin imperiumin kanssa sopimuksen, jonka tarkoituksena on tehdä hänestä messiaaninen johtaja, joka lisää kirkossakäyntiä ja kansallisen yhtenäisyyden tunnetta. Imagomuutoksesta ilmoitetaan ennen valtavaa stadionkonserttia, jossa hän tekee julkisesti parannuksen, ei enää esiinny käsiraudoissa ja esittää lauluissaan uskonnollisia teemoja. Shortersin tasapaino horjuu entisestään; piknikillä, jossa tarjoillaan hummeria, hän tilaa järjettömästi kuumaa kaakaota juotavaksi, ja kaikki läsnäolijat tilaavat vuorostaan myös kuumaa kaakaota, mikä osoittaa, että hän on koko ajan toimintakykyinen. Stadionilla järjestettävässä mielenosoituksessa on ennätysmäärä osanottajia, ja siellä esiintyy eri kansallismielisten järjestöjen militarisoituja esityksiä. Tulisieluinen saarnaaja, pastori Jeremy Tate, kertoo kokoontuneelle väkijoukolle, että heille jaetaan kortit, joissa lukee We Will Conform (Me sopeudumme), paheksuu maassa vallitsevaa sodanjälkeistä apatiaa ja vaatii heitä toistamaan sanat hänen kehotuksestaan, jota he noudattavat. Shorter ja hänen yhtyeensä astuvat lavalle, ja yhtyeen jäsenet pukeutuvat natsi-Saksaa muistuttaviin asuihin ja asentoihin. Vammaisille kansalaisille annetaan etuoikeutetut istumapaikat näyttämölle siinä toivossa, että Shorterin musiikki parantaisi heidät. Kun Shorter myöhemmin katsoo televisiosta kuvamateriaalia mielenosoituksesta, hän inhoaa näytöstä ja alkaa puhjeta huonekaluja. Hän myös paljastaa Vanessalle, että toisin kuin julkisuudessa on väitetty, että hänen vanha esityksensä oli vain näytelmä, hänellä on oikeita arpia ja mustelmia siitä, että näytelmässä esiintyneet poliiseja esittäneet tekopoliisit ovat oikeasti pahoinpidelleet häntä. Shortersin levy-yhtiö järjestää juhlallisen tilaisuuden, jossa hänelle annetaan palkinto ja jossa he ja koko kansakunta tunnustavat rakastavansa häntä. Lopulta Shorter murtuu ja julistaa sanattomasti inhoavansa yleisöä, joka ei näe hänen teeskentelynsä taakse, ja pyytää, että hänet nähtäisiin yksilönä eikä paisuteltuna jumaluutena, jollaisena hänet on esitetty. Hämmästyneen hiljaisuuden jälkeen yleisö reagoi vihaisesti, ja hänen suosionsa romahtaa välittömästi. Andrew Butler ilmoittaa eroavansa välittömästi Shorter-organisaatiosta, koska se ei ole enää tuottoisaa hänen sijoittajilleen. Kertoja toteaa, että nyt vihaisten massojen rauhoittamiseksi ja hänen nimeään kantavien, vielä olemassa olevien yritysten elinkelpoisuuden säilyttämiseksi Shorterin musiikki kielletään soittamasta, eikä hän saa enää puhua tai esiintyä julkisesti. Jälkikirjoituksessa kertoja paljastaa, että Shortersin urasta on enää vähän jäljellä, ja hänestä otetun arkistomateriaalin päälle, josta on poistettu ääniraita, tietenkin..., hän julistaa: "Englannissa tulee olemaan onnellista aikaa, tänä vuonna tulevaisuudessa".</w:t>
      </w:r>
    </w:p>
    <w:p>
      <w:r>
        <w:rPr>
          <w:b/>
        </w:rPr>
        <w:t xml:space="preserve">Esimerkki 1.1791</w:t>
      </w:r>
    </w:p>
    <w:p>
      <w:r>
        <w:t xml:space="preserve">Fakta1: Fakta2: miniät ja nuorin tytär asuvat Osakassa, Fakta3: aviomies auttaa panimossa, Fakta4: Akiko tapaa ystävänsä pubissa, Fakta5: Manbei lähtee salaa tapaamaan vanhaa liekkiä kesällä.</w:t>
      </w:r>
    </w:p>
    <w:p>
      <w:r>
        <w:rPr>
          <w:b/>
        </w:rPr>
        <w:t xml:space="preserve">Tulos</w:t>
      </w:r>
    </w:p>
    <w:p>
      <w:r>
        <w:t xml:space="preserve">Manbei Kohayagawa Ganjiro Nakamura on pienen sake-panimoyrityksen johtaja Kiotossa, ja hänellä on kaksi tytärtä ja leskeksi jäänyt miniänsä. Hänen miniänsä Akiko Setsuko Hara ja nuorin tyttärensä Noriko Yoko Tsukasa asuvat yhdessä Osakassa. Akiko työskentelee taidegalleriassa, ja hänellä on poika Minoru. Noriko on naimaton ja työskentelee toimistotyöntekijänä. Manbeisin toinen tytär, Fumiko Michiyo Aratama, asuu hänen kanssaan. Hänen miehensä Hisao auttaa panimossa, ja heillä on pieni poika Masao. Manbei pyytää lankoaan Kitagawa Daisuke Katoa etsimään Akikolle aviomiehen, ja Kitagawa antaa Akikon tavata pubissa ystävänsä Isomura Eiichirou Hisaya Morishigen, leskimiehen. Isomura on innostunut ottelusta, mutta Akiko epäröi. Manbei pyytää Kitagawaa myös järjestämään nuorimmalle tyttärelleen Norikolle avioliittokokouksen. Kesän aikana Manbei hiippailee jatkuvasti tapaamaan vanhaa rakkauttaan, Sasaki Tsune Chieko Naniwan nimistä entistä rakastajatartaan. Sasakilla on aikuinen, melko länsimaalaistunut tytär Yuriko, joka saattaa olla Manbein oma tytär, mutta ei välttämättä. Kun Fumiko saa selville, että Manbei on tapaillut taas Sasakia, hän suuttuu ja ottaa isänsä vastaan, mutta Manbei kiistää koko suhteen. Kohayagawan perhe kokoontuu edesmenneen äitinsä muistotilaisuuteen Arashiyamaan. Palattuaan Manbei saa sydänkohtauksen, mutta selviää hengissä. Akiko kysyy Norikolta, onko hän naimisiin menossa ahneen miehen kanssa, mutta näyttää siltä, että Noriko on kiinnostuneempi ystävästään Teramoto Akira Takaradasta, luennoitsijasta, joka on juuri muuttanut apulaisprofessoriksi Sapporoon. Salaisella matkalla Sasakin kanssa Osakaan ja sieltä takaisin Manbei saa jälleen sydänkohtauksen ja kuolee pian sen jälkeen. Sasaki ilmoittaa tyttärille tapahtuneesta. Vaikeuksissa oleva Kohayagawan panimo aiotaan sulauttaa liikekilpailijan kanssa, ja Noriko päättää lähteä Sapporoon etsimään Teramotoa. Elokuvan lopussa Kohayagawan perhe kokoontuu yhteen ja muistelee Manbein elämää, kun hänen ruumiinsa tuhkataan.</w:t>
      </w:r>
    </w:p>
    <w:p>
      <w:r>
        <w:rPr>
          <w:b/>
        </w:rPr>
        <w:t xml:space="preserve">Esimerkki 1.1792</w:t>
      </w:r>
    </w:p>
    <w:p>
      <w:r>
        <w:t xml:space="preserve">Fakta1: Fakta2: nuoripari lentää häämatkalle Karibian saarelle, Fakta3: Derekin perhe omistaa kesämökin Karibian saarella, Fakta4: pariskunta ystävystyy nuoren paikallisen Mannyn kanssa, Fakta5: Manny kutsuu Avan ja Derekin ratsastamaan El Viudadorilla.</w:t>
      </w:r>
    </w:p>
    <w:p>
      <w:r>
        <w:rPr>
          <w:b/>
        </w:rPr>
        <w:t xml:space="preserve">Tulos</w:t>
      </w:r>
    </w:p>
    <w:p>
      <w:r>
        <w:t xml:space="preserve">Vuonna 2002 Ava, 14-vuotias tyttö Bridgeportista, Connecticutista, herää keskellä yötä ja näkee, kuinka kaksi naamioitunutta tunkeilijaa murhaa hänen huumeparoni-isänsä. Hän tarttuu haulikkoon ja ampuu hyökkääjät. Kaksitoista vuotta myöhemmin, rankan elämän ja huume- ja alkoholiriippuvuudesta toipumisen jälkeen Ava menee naimisiin varakkaan Derek Grantin kanssa Arlingtonissa, jossa he tapasivat käydessään Anonyymien Narkomaanien kokoontumisissa. Vihkimisen jälkeen nuoripari lentää häämatkalle Karibian saarelle, jossa Derekin perheellä on kesämökki. Eräänä iltana pariskunta ystävystyy nuoren paikallisen Mannyn kanssa, joka kutsuu heidät yökerhoon, jossa Ava joutuu väkivaltaiseen tappeluun useiden asiakkaiden kanssa kohdattuaan paikallisen rikollisen Big Bizin. Seuraavana aamuna Manny kutsuu Avan ja Derekin ajamaan El Viudador The Widowmakerilla, joka on kilometrin mittainen köysirata sademetsässä. Sinne päästyään Ava, joka pelkää korkeita paikkoja, kieltäytyy laskemasta köyttä, mutta Derek suostuu, ja hänen valjaansa katkeavat laskeutuessaan, jolloin hän putoaa maahan. Ava löytää hänet metsästä tajuttomana ja vakavasti loukkaantuneena, mutta elossa. Koska hän ei pääse ambulanssiin miehensä kanssa, hän pääsee lopulta sairaalaan, jossa henkilökunta kiistää, että Derek olisi tuotu sinne. Tajuttuaan, että yksikään saaren muista klinikoista ja hoitolaitoksista ei ole ottanut hänen miestään vastaan, Ava menee poliisin puheille ilmoittaakseen miehen kadonneeksi. Vieraassa maassa jumissa oleva Ava, joka kohtaa paikallisten viranomaisten toimimattomuuden ja appiukon epäilykset, yrittää koota tapahtuneen ja löytää miehensä, mitä tahansa se vaatiikin.</w:t>
      </w:r>
    </w:p>
    <w:p>
      <w:r>
        <w:rPr>
          <w:b/>
        </w:rPr>
        <w:t xml:space="preserve">Esimerkki 1.1793</w:t>
      </w:r>
    </w:p>
    <w:p>
      <w:r>
        <w:t xml:space="preserve">Fakta1: Fakta2: entinen Chicagon salakuljettaja on avannut oman laillisen tislaamon, Fakta3: Doc lähetetään vankilaan, kun hänet on lavastettu rikoksesta, Fakta4: tilaisuus avautuu asianajaja Gervase Gonwellin kanssa, Fakta5: Ramsey löytää sen aarteen ja perheen historian.</w:t>
      </w:r>
    </w:p>
    <w:p>
      <w:r>
        <w:rPr>
          <w:b/>
        </w:rPr>
        <w:t xml:space="preserve">Tulos</w:t>
      </w:r>
    </w:p>
    <w:p>
      <w:r>
        <w:t xml:space="preserve">Korjatakseen menneisyytensä pahat teot Robert Silky Kilmount, Chicagon entinen salakuljettaja, joka on avannut oman laillisen tislaamon, palkkaa Quentin Doc Ramseyn yrityksensä johtajaksi. Seitsemän vuotta sitten Silky sai Docin vankilaan lavastettuaan hänet syylliseksi rikokseen, jota hän ei ollut tehnyt. Docilla ei ole hyviä aikomuksia ottaessaan paikan vastaan, hän vain odottaa tilaisuutta kostaa. Tilaisuus tulee asianajaja Gervase Gonwellin myötä, joka tulee Englannista kertomaan Silkylle, että hän on perinyt maata edesmenneeltä sedältään, Kinmonthin jaarlista. Doc suostuttelee Silkyn lähtemään Englantiin tutustumaan uuteen kartanoonsa, mutta Silky vaatii, että Doc lähtee hänen mukaansa. Doc näkee tilaisuuden pilata Silkyn ja huijaa tämän allekirjoittamaan virallisen valtakirjan, joka antaa hänelle oikeuden tehdä mitä haluaa Silkyn ollessa ulkomailla. Silky laskeutuu englantilaiseen kulttuuriin ja tekee melkoisen vaikutuksen gangsterimaisella käytöksellään lordien ja perinteiden keskuudessa. Hän saa apua ystävälliseltä hovimestarilta Munseylta ja serkultaan Geraldilta ja löytää pian sydämestään muinaisten perinteiden ja suvun historian vaalimisen. Takaisin Yhdysvalloissa Doc tyhjentää yhtiöstä jokaisen sentin Silkyn tietämättä. Kun seremonia, jolla hänestä tehdään ylähuoneen jäsen, on alkamassa, hän saa tietää, että hän on konkurssissa ja laki kieltää häntä myymästä englantilaista omaisuuttaan. Silky tappaa Docin raivoissaan, ja hänet tuomitaan kuolemaan. Hänet hirtetään kaulasta silkkiköydellä Lontoon Towerissa. Silky hyväksyy kohtalonsa ja kävelee hovimestarinsa saattelemana pää pystyssä, aitona aatelismiehenä, köyteen ja kuolemaansa.</w:t>
      </w:r>
    </w:p>
    <w:p>
      <w:r>
        <w:rPr>
          <w:b/>
        </w:rPr>
        <w:t xml:space="preserve">Esimerkki 1.1794</w:t>
      </w:r>
    </w:p>
    <w:p>
      <w:r>
        <w:t xml:space="preserve">Fakta1: Fakta2: [ siteeraus tarvitaan ] Flash forward aikuiseen Quoyleen pienen sanomalehden kirjansitojana Poughkeepsiesta, Fakta3: Spacey ihastuu eloisaan paikalliseen naiseen, joka menee naimisiin hänen kanssaan ja saa tyttären, Fakta4: emotionaalisesti etäinen ja siveetön Petal karkaa rakastajansa ja Bunnyn kanssa kuollakseen sen jälkeen auto-onnettomuudessa, Fakta5: Bunny palautetaan poliisin toimesta Quoylelle.</w:t>
      </w:r>
    </w:p>
    <w:p>
      <w:r>
        <w:rPr>
          <w:b/>
        </w:rPr>
        <w:t xml:space="preserve">Tulos</w:t>
      </w:r>
    </w:p>
    <w:p>
      <w:r>
        <w:t xml:space="preserve">Elokuva alkaa, kun Quoylen isä heittää hänet veteen odottaen hänen uivan luonnostaan. Kuva Quoylesta kamppailemassa uimisesta toistuu useaan otteeseen myöhemmissä kriiseissä. siteeraus tarvitaan Siirry eteenpäin aikuiseen Quoyleen Kevin Spacey, joka elää yksinäistä elämää ja työskentelee tussittajana pienessä sanomalehdessä Poughkeepsiesta, New Yorkista. Hän ihastuu eloisaan paikalliseen naiseen nimeltä Petal Cate Blanchett, nai hänet ja saa tyttären, jonka he nimeävät Bunnyksi. Kuusi vuotta myöhemmin emotionaalisesti etäinen ja siveetön Petal karkaa rakastajansa ja Bunnyn kanssa, mutta kuolee pian sen jälkeen auto-onnettomuudessa. Poliisi palauttaa Bunnyn Quoylelle, joka kertoo, että Petal oli myynyt tyttärensä 6 000 dollarilla laittomalle adoptiotoimistolle. Vain päiviä aiemmin Quoyle oli saanut kuulla, että hänen sairaat vanhempansa tappoivat toisensa itsemurhasopimuksessa. Kerättyään heidän tuhkansa Quoylen täti Agnis Judi Dench saapuu paikalle haluten osoittaa kunnioituksensa veljelleen. Agnis on siirtymässä 44 vuotta hylättynä olleeseen esi-isien sukukotiin Newfoundlandissa. Ymmärtäessään, että Quoyle on surun vuoksi täysin hukassa, hän tarjoutuu ensin jäämään vielä muutamaksi päiväksi auttamaan häntä kriisin yli, ja suostuttelee sitten Quoylen muuttamaan hänen kanssaan. siteeraus Tarvitaan Samalla kun Quoyle kamppailee rakentaakseen elämänsä uudelleen, korjatakseen ränsistyneen talon ja huolehtiakseen tyttärestään, hän tapaa paikallisen asukkaan Wavey Prowse Julianne Mooren, lesken, jolla on oppimisvaikeuksista kärsivä esiteini-ikäinen poika. Waveyn pojasta ja Quoylen tyttärestä tulee ystäviä, kun taas kahdesta aikuisesta tulee ystäviä, ja sitten enemmänkin. Waveylla on menneisyydessään synkkiä salaisuuksia, mutta niin on Quoylen perheelläkin. siteeraus Tarvitaan elättääkseen itsensä ja tyttärensä Quoyle ottaa töitä paikallisesta sanomalehdestä Gammy Birdistä Shipping Newsin kirjeenvaihtajana, joka raportoi kaupungin laivaliikenteestä sekä paikallisista auto-onnettomuuksista. Koska Quoylella ei ole kokemusta journalismista, hän kamppailee tuottaakseen kunnollisia artikkeleita ja herättää sanomalehden kakkosmiehen, Tert Card Pete Postlethwaiten, vastenmielisyyden. Quoylen kirjoittamasta artikkelista kaupungissa telakoituneesta miljonäärijahdista tulee kuitenkin suuri menestys lukijoiden keskuudessa, ja Gammy Birds -lehden päätoimittaja Jack Buggit on niin vaikuttunut, että hän antaa Quoylelle toimeksiannon kirjoittaa artikkelisarjan, jossa profiloidaan veneitä ja niiden omistajien henkilöhistoriaa." Tarina huipentuu myrskyyn, joka tuhoaa Quoylen kodin, ja Jackin, joka on jäänyt kiinni hummeripadan köyteen kalastaessaan, uskotaan hukkuneen. Hänen ruumiinsa löydetään, ja hän vaikuttaa kuolleelta, mutta on itse asiassa hypotermiasta johtuvassa syvässä shokkitilassa. Hän palaa tajuihinsa valvojaisissa kotonaan surijoiden edessä.siteeraus tarvitaan.</w:t>
      </w:r>
    </w:p>
    <w:p>
      <w:r>
        <w:rPr>
          <w:b/>
        </w:rPr>
        <w:t xml:space="preserve">Esimerkki 1.1795</w:t>
      </w:r>
    </w:p>
    <w:p>
      <w:r>
        <w:t xml:space="preserve">Fakta1: Fakta2: poliisi on jäljillä, mikä pakottaa ryhmän hajoamaan ja Han päättää lähteä Tokioon, Fakta3: Dominic juoksee ja jättää Lettyn suojelemaan häntä vahingolta, Fakta4: ainoa automekaanikko pakottaa hänet antamaan nimensä David Park, Fakta5: etsinnät johtavat hänet David Parkin luo.</w:t>
      </w:r>
    </w:p>
    <w:p>
      <w:r>
        <w:rPr>
          <w:b/>
        </w:rPr>
        <w:t xml:space="preserve">Tulos</w:t>
      </w:r>
    </w:p>
    <w:p>
      <w:r>
        <w:t xml:space="preserve">Viisi vuotta ensimmäisen elokuvan jälkeen Dominic Toretto ja hänen uusi miehistönsä, johon kuuluvat hänen tyttöystävänsä Letty, Tego Leo, Rico Santos, Cara ja Han Lue, kaappaavat polttoainetankkereita Dominikaanisessa tasavallassa. Dominic epäilee, että poliisi on heidän jäljillään, mikä pakottaa ryhmän hajoamaan ja lähtemään omille teilleen, ja Han päättää lähteä Tokioon. Kun Dominic tajuaa, että hänen on lähdettävä, hän pakenee ja jättää Lettyn suojelemaan häntä vahingolta. Kolme kuukautta myöhemmin Dominic asuu nyt Panama Cityssä. Hän saa puhelun siskoltaan Mia Torettolta, joka kertoo, että Letty on murhattu. Dominic palaa Los Angelesiin osallistuakseen hänen hautajaisiinsa ja tutkiakseen onnettomuuspaikkaa ja löytää maasta jälkiä nitrometaanista. Hän vierailee Los Angelesin ainoan nitrometaania myyvän automekaanikon luona ja pakottaa tämän kertomaan hänelle polttoaineen tilaajan David Parkin nimen ja kertoo, että ainoa nitrometaania käyttävä auto alueella on vihreä vuoden 1972 Ford Gran Torino Sport. Samaan aikaan FBI-agentti Brian OConner yrittää jäljittää meksikolaista huumepomoa Arturo Bragaa. Hänen etsintänsä johtaa hänet David Parkin luo, ja hän jäljittää tämän auton laittoman muutosrekisterin avulla. Dominic saapuu Parksin asunnolle ensimmäisenä ja ripustaa hänet ikkunasta nilkoistaan kiinni ennen kuin Brian saapuu paikalle. Brian pelastaa Parkin, ja Parkista tulee FBI:n uusi ilmiantaja. Park saa Brianin mukaan katuratakisaan. Brian valitsee takavarikoidusta autosta muunnellun vuoden 2002 Nissan Skyline GTR R34:n. Dominic ajaa kilpaa vuoden 1970 Chevrolet Chevelle SS 454:llä. Bragan yhteyshenkilö Gisele Yashar paljastaa, että voittajasta tulee viimeinen kuljettaja tiimissä, joka salakuljettaa heroiinia Meksikon ja Yhdysvaltojen rajan välillä. Dominic voittaa törmäämällä Briansin autoon, kun se on nitrossa, jolloin tämä menettää autonsa hallinnan. Brian käyttää FBI-agentin valtaansa pidättääkseen toisen kuljettajan, Dwight Muellerin, ja ottaa tämän paikan tiimissä. Tiimi tapaa Bragan henkilökohtaisen kätyrin, Fenixin, ja Dominic huomaa, että Fenix ajaa samaa Torinoa, jota mekaanikko kuvaili. He ajavat rajan yli käyttämällä maanalaisia tunneleita välttääkseen paljastumisen. Brianilla on ennakkotietoa siitä, että heroiinin toimituksen jälkeen Braga määräsi kuljettajat tapettaviksi. Kun Dominic saa tämän selville, hän kohtaa Fenixin ja saa tietää, että tämä itse tappoi Lettyn, kun tämä yritti paeta häntä. Syntyy pattitilanne, mutta ei ennen kuin Dominic luo harhautuksen löysäämällä autoonsa typpioksidia, mikä saa aikaan räjähdyksen, joka tuhoaa hänen autonsa ja useita muita autoja, myös Brianin. Sitä seuranneessa kaaoksessa Dominic ja Brian kaappaavat vuoden 1999 Hummer H1:n, jossa on 60 miljoonan euron arvosta heroiinia. Dominic ja Brian ajavat takaisin Los Angelesiin ja piilottavat heroiinin poliisin takavarikkopaikalle, josta Brian hakee modifioidun Subaru Impreza WRX STI Hatchbackin; sen jälkeen he ajavat takaisin Dominicin talolle, jossa he tapaavat jälleen Mian. Dominic saa selville, että Brian oli viimeinen henkilö, joka otti yhteyttä Lettyyn, minkä seurauksena Dominic hyökkää Brianin kimppuun, kunnes Brian selittää, että Letty työskenteli peitetehtävässä ja jäljitti Bragaa vastineeksi Dominicsin rekisterin puhdistamisesta. Brian kertoo esimiehilleen, että vastineeksi Dominicsin armahduksesta hän houkuttelee Bragan ansaan ja pakottaa tämän tulemaan paikalle vaihtamaan rahaa heroiinista. Luovutuspaikalla mies, joka väittää olevansa Braga, paljastuu harhautukseksi, ja Campos, oikea Braga, pakenee Fenixin kanssa, ja kaksikko pakenee Meksikoon. Sitä seuranneessa kaaoksessa Fenix melkein ajaa Giselen päälle, ennen kuin Dom pelastaa hänet. Brian ja Dominic matkustavat Meksikoon saadakseen Bragan kiinni Giselen avustuksella, joka antaa heille tietä vastineeksi siitä, että Dom pelasti hänen henkensä. Briand ja Dom löytävät hänet kirkosta ja ottavat hänet kiinni. Kun Bragan kätyrit yrittävät pelastaa hänet, Brian ja Dominic ajavat maanalaisia tunneleita pitkin takaisin Yhdysvaltoihin. Brian kolaroi autonsa otettuaan tulta Bragasin miehiltä. Sen jälkeen hän loukkaantuu Fenixin annettua hänelle T-bonia. Ennen kuin Fenix voi tappaa Brianin, Dominic ajaa Fenixin päälle ja tappaa hänet. Kun poliisi ja helikopterit lähestyvät onnettomuuspaikkaa Amerikan puolella rajaa, Brian käskee Dominicia lähtemään, mutta Dominic kieltäytyy sanomalla, ettei hän enää pakene. Brianin armahduspyynnöstä huolimatta tuomari tuomitsee Dominicin 25 vuodeksi elinkautiseen. Brian eroaa FBI:n palveluksesta, ja Dominic nousee vankilabussiin, joka kuljettaa hänet Lompocin vankilaan. Kun bussi ajaa tietä pitkin, Brian, Mia, Leo ja Santos saapuvat autoillaan pysäyttämään sen.</w:t>
      </w:r>
    </w:p>
    <w:p>
      <w:r>
        <w:rPr>
          <w:b/>
        </w:rPr>
        <w:t xml:space="preserve">Esimerkki 1.1796</w:t>
      </w:r>
    </w:p>
    <w:p>
      <w:r>
        <w:t xml:space="preserve">Fakta1: Lupin käyttää houkutuslintua paetakseen linnasta, Fakta2: Lupin ja kollegat pakenevat viisasten kivi mukanaan, Fakta3: Lupinin tuleva rakastaja pyysi kiveä, Fakta4: Lupinin tuleva rakastaja varastaa kiven Lupinilta Pariisissa, Fakta5: Lupinin jengi joutuu Mamon joukkojen hyökkäyksen kohteeksi.</w:t>
      </w:r>
    </w:p>
    <w:p>
      <w:r>
        <w:rPr>
          <w:b/>
        </w:rPr>
        <w:t xml:space="preserve">Tulos</w:t>
      </w:r>
    </w:p>
    <w:p>
      <w:r>
        <w:t xml:space="preserve">Komisario Zenigata matkustaa Draculan linnaan varmistaakseen pitkäaikaisen vihollisensa Arsene Lupin III:n teloituksen; hänen löytämänsä ruumis on houkutuslintu, jota toinen Lupin käyttää paetakseen linnasta. Zenigata matkustaa Egyptiin uskoen, että Lupin tekee ryöstöretken Gizan hautausmaalle, koska hän on aiemmin varastanut kuolemattomuutta antavia esineitä. Hänen ennustuksensa osoittautuu oikeaksi, mutta Lupin ja hänen kollegansa Daisuke Jigen ja Goemon Ishikawa XIII pakenevat Filosofien kiven kanssa. Kiveä pyysi Lupinin tuleva rakastaja Fujiko Mine, joka suostui hankkimaan kiven salaperäiselle asiakkaalle ja varastaa sen Lupinilta Pariisissa. Hyväntekijä paljastaa hänelle nimensä Mamo, mutta he saavat selville, että Kivi on Lupinin tekemä väärennös. Vastauksena Lupinin jengi joutuu Mamon joukkojen hyökkäyksen kohteeksi, kunnes hänen kätyri Flinch tuhoaa heidän piilopaikkansa. Jigen ja Goemon syyttävät Fujikoa piilopaikan tuhoutumisesta, minkä jälkeen he riitelevät keskenään; Lupin rauhoittelee muita lupaamalla luopua halustaan Fujikoon. Koska heillä ei ole muuta paikkaa minne mennä, he matkustavat kohti merta ja löytävät talon, jossa on ruokaa ja vettä. Haavoittunut Fujiko tulee Lupinin luo, mikä pakottaa hänet rikkomaan lupauksensa ja saa Jigenin ja Goemonin hylkäämään heidät. Fujiko huumaa Lupinin ennen kuin Flinch saapuu viemään heidät Mamon luo. Myöhemmin Jigen palaa takaisin ja huomaa koneen lähtevän, mutta saa talteen vihjeen sen määränpäästä. Amerikkalaiset agentit kuulustelevat häntä ja Goemonia myöhemmin Mamosta, mutta heidät vapautetaan, kun he eivät pysty vastaamaan kysymyksiin. Kuulustelun aikana he tulkitsevat Fujikon vihjeen, joka johtaa heidät Karibialle. Karibian saarella Mamo, salaperäinen miljardööri, joka tunnetaan virallisesti nimellä Howard Lockewood, kertoo Lupinille, että hän manipuloi hänet varastamaan Kiven testiksi, sillä hän harkitsee antavansa hänelle ja Fujikolle kuolemattomuuden ihaillessaan heidän taitojaan. Lupin on kuitenkin kiinnostuneempi Kivestä ja etsii sitä Mamosin saarelta. Kiven löydettyään hän ja Fujiko joutuvat Mamosin kätyrien jahtaamiksi, kunnes he törmäävät Mamosin piilopaikkaan. Mamo pitää Lupinia ikuisen elämän arvottomana ja yrittää visualisoida Fujikolle tämän perverssiä luonnetta, mutta Fujiko ei suostu hylkäämään Lupinia. USA:n ilmavoimat hyökkäävät tukikohtaan jäljitettyään Jigenin ja Goemonin saarelle. Jigen pelastaa Lupinin ja Fujikon ja näennäisesti tappaa Mamon tulitaistelussa, kun taas Goemon kaksintaistelee Flinchin kanssa. Riita vahingoittaa Goemonin miekkaa, Zantetsukenia, ja Goemonin on lähdettävä harjoittelemaan. Lupin, Fujiko ja Jigen matkustavat Kolumbiaan, jossa Lupin teoretisoi, että Mamo on saattanut saada ikuisen elämän kloonaamalla itseään jatkuvasti. He joutuvat Mamon näkyyn, jossa hän paljastaa, että hänen kloonaustekniikkansa on pitänyt hänet hengissä kymmenentuhatta vuotta ja että hän on vastuussa lähes kaikista ihmiskunnan historian suurista tapahtumista. Mamo kertoo myös kloonanneensa Lupinin. Sitten hän ilmestyy henkilökohtaisesti hakemaan Fujikoa takaisin, ja järkyttynyt Lupin haastaa hänet tekemään ihmeen. Mamo vastaa siihen aiheuttamalla maanjäristyksen tuhoamalla ydinvoimalan. Temppelissä Mamo selittää Fujikolle, että hänen kloonaustekniikkaansa ei ole koskaan saatu täydelliseksi ja että hän on sen vuoksi rappeutunut alkuperäisestä muodostaan. Hän päättää, että hänen ja Fujikon on asutettava maapallo uudelleen, ja suostuttelee Fujikon painamaan nappia ydinohjusten laukaisemiseksi tämän tavoitteen saavuttamiseksi. Lupin saapuu paikalle ja paljastaa virittäneensä ohjukset räjähtämään ennen laukaisua. Turhautuneena Mamo ottaa Fujikon mukaansa laukaisualustalle ja torjuu Lupinin lasereilla. Lupin käyttää Jigenin hänelle aiemmin antaman Goemonsin miekan kärkeä lasereiden torjumiseen ja polttaa Mamon. Esiin nousee rakettialus, jossa on jättiläisaivot, jotka paljastuvat alkuperäiseksi Mamoksi. Lupin tajuaa, että Mamo oli ohjannut hänen kehoaan muistuttavia kloonejaan juuri kun raketti lähtee avaruuteen. Lupin ja Fujiko pakenevat raketin lentorataa, mutta eivät ennen kuin Lupin laittaa siihen räjähteen. Lasi särkyy, ja Mamon aivot ajautuvat kohti aurinkoa. Lupin löytää Fujikon raunioista, jossa Zenigata ottaa hänet kiinni. Fujiko tarjoutuu auttamaan Lupinia, mutta amerikkalaiset käynnistävät ohjushyökkäyksen Mamosin tukikohtaan. Jigen pelastaa Fujikon, kun taas Lupin ja Zenigata pakenevat käsirautoihin kahlittuina jalan.</w:t>
      </w:r>
    </w:p>
    <w:p>
      <w:r>
        <w:rPr>
          <w:b/>
        </w:rPr>
        <w:t xml:space="preserve">Esimerkki 1.1797</w:t>
      </w:r>
    </w:p>
    <w:p>
      <w:r>
        <w:t xml:space="preserve">Fakta1: Dolan kutsuu itseään Jack Leachiksi, Fakta2: Fakta3: Jack päättää ottaa turvapaikan Frecklesin kotikaupungissa, Fakta4: Danny aikoo ajaa tien uudelleen kaupungin läpi, Fakta5: rikolliset käyttävät autoa paetakseen.</w:t>
      </w:r>
    </w:p>
    <w:p>
      <w:r>
        <w:rPr>
          <w:b/>
        </w:rPr>
        <w:t xml:space="preserve">Tulos</w:t>
      </w:r>
    </w:p>
    <w:p>
      <w:r>
        <w:t xml:space="preserve">Freckles Winslow Johnny Downs on matkalla kotiin collegesta. Bussissa hän kohtaa roiston, Muggsy Dolanin, joka kutsuu itseään Jack Leach Walter Sandeksi. Jack on pakosalla lakia ja etsii turvallista piilopaikkaa. Miehet pääsevät juttusille ja Pisamanaama mainitsee Jackille seesteisen kotikaupunkinsa, josta hänellä on vain hyvää sanottavaa. Jack päättää lähteä mukaan ja hakea turvaa Frecklesin kotikaupungista. Frecklesin avulla hän pääsee majoittumaan paikalliseen hotelliin, jonka omistaa Danny Doyle Marvin Stephens,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Irving Mitchelliltä, joka on toinen kahdesta tiekomissaarista. Kun Jackin kiero ystävä Nate Quigley Bradley Page saapuu kaupunkiin, hän teeskentelee olevansa kiinnostunut ostamaan tontteja Dannylta huijatakseen tätä. Danny saa vihreää valoa tienrakentamiselle, mutta Jack löydetään kuolleena hotellihuoneestaan. Konstaapeli Weaver Irving Bacon alkaa epäillä. Pisamanaama, joka on rakastunut lapsuudenystävänsä Jane Potter Gale Stormiin, epäilee uutta tulokasta Quigleytä teosta, mutta ei tunnu vakuuttavan ketään muuta. Sekä konstaapeli Weaver että tiekomisario Potter John Ince joutuvat harhaan, kun kaksi Jackin vanhaa ystävää saapuu kaupunkiin ja esiintyy FBI:n agentteina, jotka tutkivat Jackin kuolemaa. Quigley ja nämä kaksi miestä murtautuvat sitten paikalliseen pankkiin. Freckles saa Dannyltä apua korjatakseen auton, jolla rikollisten on tarkoitus paeta, mutta roistot lopulta tappavat Quigleyn ja ottavat sekä Frecklesin että hotellin portieerin Jeff Mantan Morelandin panttivangeiksi. Ryöstäjät onnistuvat ajamaan auton kolarin, ja takaa-ajaja konstaapeli Weaver pystyy pidättämään heidät. Sen jälkeen alkaa tien kehittäminen, ja Dannyn rahat pelastuvat pankkiryöstäjien kiinniottamisesta saadun palkkion ansiosta. Tämän käänteen jälkeen Jane pitää Pisamia todellisena sankarina.</w:t>
      </w:r>
    </w:p>
    <w:p>
      <w:r>
        <w:rPr>
          <w:b/>
        </w:rPr>
        <w:t xml:space="preserve">Esimerkki 1.1798</w:t>
      </w:r>
    </w:p>
    <w:p>
      <w:r>
        <w:t xml:space="preserve">Fakta1: Fakta2: Gail odottaa ensimmäistä lastaan, Fakta3: nuori kumppani kehottaa häntä päästämään During ride -ajelun kaiteesta irti, Fakta4: Ho kehottaa häntä laittamaan talon kuntoon, Fakta5: Bobin perhe tulee ensimmäistä kertaa länteen vierailulle.</w:t>
      </w:r>
    </w:p>
    <w:p>
      <w:r>
        <w:rPr>
          <w:b/>
        </w:rPr>
        <w:t xml:space="preserve">Tulos</w:t>
      </w:r>
    </w:p>
    <w:p>
      <w:r>
        <w:t xml:space="preserve">Detroit, Michigan, 1963: Bob Ivanovich, ukrainalaisamerikkalaisten vanhempien nuori poika, rukoilee eräänä iltana, että hänen takapihallaan järjestettäisiin sirkus seuraavana päivänä koulun jälkeen. Seuraavana päivänä koulun jälkeen hän juoksee innokkaasti kotiin ystäviensä seurassa. Hänen pettymyksekseen sirkus ei odota. Vihaisena Bob vetäytyy huoneensa komeroon, henkilökohtaiseen vetäytymistilaansa. Bob on karttanut ukrainalaissyntyisiä vanhempiaan heidän maahanmuuttajatapojensa vuoksi ja päättänyt muuttaa pois perheensä luota Detroitiin. Kolmekymmentä vuotta myöhemmin Bob Jones Keaton johtaa nyt Los Angelesin PR-firmaa. Hän on onnellisesti naimisissa Gail Kidmanin kanssa, joka odottaa heidän ensimmäistä lastaan. Bob kauhistuu kuullessaan, että hänellä on diagnosoitu kuolemaan johtava munuaissyöpä, eikä hän ehkä ehdi nähdä lapsen syntymää. Bob alkaa tehdä kotivideoita ikuistaakseen itsensä, jotta hän voisi kuolemansa jälkeen näyttää ne pojalleen, jotta helvetti tietäisi, kuka hänen isänsä oli, ja näyttää hänelle, miten keitetään spagettia, miten ajetaan autoa jne. Hän alkaa myös vierailla kiinalaisen parantajan nimeltä herra Ho tohtori Haing S. Ngor luona, joka kehottaa häntä kuuntelemaan sydäntään, joka kutsuu häntä antamaan anteeksi, ja että elämä antaa hänelle aina kutsuja, jos hän vain kuuntelisi. Vaimon kehotuksesta he lentävät hänen kotikaupunkiinsa Detroitiin osallistuakseen hänen veljensä Paul Whitfordin perinteisiin ukrainalaisiin häihin. Alueella ollessaan Bob vierailee lapsuudenkodissaan. Siellä he myös yrittävät korjata välit hänen vieraantuneeseen perheeseensä, mikä ei suju hyvin. Bob arvostelee veljeään siitä, ettei tämä muuttanut Kaliforniaan kuten hän itse, ja hänen isänsä Constantine paheksuu Bobin muuttoa tuhansien kilometrien päähän ja nimenmuutosta. Bob palaa Kaliforniaan raskain mielin ja sanoo surullisena vaimolleen: "Tämä on viimeinen matkani kotiin. Vieraillessaan herra Ho neuvoo Bobia menemään pian sydämeensä. Bob opettaa poikaansa kameran avulla ajamaan partansa, pelaamaan koripalloa ja käynnistämään auton käynnistyskaapelilla. Hän kohtaa myös lapsuuden pelkonsa ajamalla vihdoin mahtavalla vuoristoradalla. Ajelun aikana nuori seuralainen kehottaa häntä päästämään irti kaiteesta, kun laskeutuminen alkaa, mutta Bob pitää tiukasti kiinni. Vertauskuva hänen pelostaan päästää irti elämästä. Hän elää laina-ajalla - lääkärin hänelle antaman päivämäärän jälkeen, kuten hän sanoo vaimolleen päästyään pois vuoristoradasta: "Tänään on DD-päivä". Kuoleman päivä. Minun piti olla kuollut jo tänään. Gailsin supistukset voimistuvat, ja pian hän on sairaalassa synnyttämässä heidän lastaan. Bob ja Gail viettävät onnellista aikaa vastasyntyneen kanssa, mutta pian Bobin tila huononee, kun syöpä on saavuttanut hänen aivonsa. Bobille järjestetään saattohoito. Bob vierailee viimeisen kerran herra Ho:n luona ja kysyy häneltä, mitä se valo on, jonka hän jatkuvasti näkee. Herra Ho vastaa, että se on minän elämää, ja kehottaa Bobia laittamaan elämänsä ja henkilökohtaiset asiansa kuntoon. Saattohoitaja, Theresa Queen Latifah, siirtyy auttamaan, mutta Bob vajoaa nopeasti. Bob ja Gail soittavat lopulta hänen perheelleen ja kertovat heille, mitä on tekeillä. Bobin perhe tulee ensimmäistä kertaa länteen vierailulle. Bob tekee viimein rauhan perheensä kanssa. Bobin lapsuuden toive täyttyy vihdoin, kun sirkus saapuu takapihalle. Kun Bobin isä ajaa partansa, hän osoittaa vihdoin tehneensä rauhan kertomalla isälleen rakastavansa tätä. Bob pääsee vihdoin sopuun elämänsä kanssa, kun hän kuolee rauhallisesti perheensä rakastavan ja tukevan sylin ympäröimänä. Seuraavaksi Bob nähdään metafyysisessä vuoristoradassa, tällä kertaa päästää irti kaiteesta, nostaa kätensä vapaasti ilmaan, päästää metaforisesti irti elämästä ja nauttii lopulta elämän kyydistä. Bob ratsastaa kohti kaunista, hohtavaa, eteeristä valoa, oletettavasti taivasta. Vuotta myöhemmin hänen poikansa ja vaimonsa katsovat häntä videolta, kun vaimo lukee hänelle tohtori Seusssin Vihreitä munia ja kinkkua.</w:t>
      </w:r>
    </w:p>
    <w:p>
      <w:r>
        <w:rPr>
          <w:b/>
        </w:rPr>
        <w:t xml:space="preserve">Esimerkki 1.1799</w:t>
      </w:r>
    </w:p>
    <w:p>
      <w:r>
        <w:t xml:space="preserve">Fakta1: Fakta2: Boyce pettyy Yhdysvaltain hallitukseen erityisesti luettuaan väärin johdetun tiedonannon, joka käsitteli CIA:n suunnitelmaa syrjäyttää Australian pääministeri, Fakta3: Boyce pettyy Yhdysvaltain hallitukseen erityisesti luettuaan väärin johdetun tiedonannon, joka käsitteli CIA:n suunnitelmaa syrjäyttää Australian pääministeri: Lee suostuu ottamaan yhteyttä KGB:n agentteihin Meksikossa, Fakta3: Alex on haluton toimimaan Leen välityksellä, koska Lee on ollut aika ajoin epärationaalinen, Fakta4: Meksikon poliisi ja Yhdysvaltain ulkomaanedustuksen upseeri saattaa hänet poliisiasemalle, Fakta5: postikortissa oli kuvia samasta paikasta, jossa poliisit ympäröivät kuolleen miehen kadulla.</w:t>
      </w:r>
    </w:p>
    <w:p>
      <w:r>
        <w:rPr>
          <w:b/>
        </w:rPr>
        <w:t xml:space="preserve">Tulos</w:t>
      </w:r>
    </w:p>
    <w:p>
      <w:r>
        <w:t xml:space="preserve">Boyce, haukkaharrastuksen asiantuntija ja FBI:n toimiston työntekijän poika, saa työpaikan siviilipuolustusalan urakoitsijalta, joka työskentelee niin sanotussa mustassa holvissa, joka on suojattu viestintärakenne, jonka kautta kulkee tietoa joistakin maailman salaisimmista Yhdysvaltain operaatioista. Boyce pettyy uuden työpaikkansa kautta Yhdysvaltain hallitukseen, varsinkin luettuaan väärin johdetun tiedonannon, joka käsittelee CIA:n suunnitelmaa syrjäyttää Australian pääministeri. Tästä kaksinaamaisuudesta turhautuneena Boyce päättää maksaa hallitukselle takaisin luovuttamalla salaisia salaisuuksia Neuvostoliitolle. Lee on huumeriippuvainen ja vähäinen kokaiinin salakuljettaja, jota kutsutaan Lumiukoksi ja joka on turhauttanut ja vieraannuttanut perheensä. Lee suostuu Boycen puolesta ottamaan yhteyttä Meksikossa toimiviin KGB:n agentteihin ja käymään kauppaa heidän kanssaan. Hänen motiivinaan ei ole idealismi vaan se, että hän näkee mahdollisuuden ansaita rahaa ja asettua lopulta Costa Ricaan. Kun kaksikko sekaantuu yhä enemmän vakoiluun, Leen kunnianhimoinen pyrkimys luoda suuri vakoilualan yritys yhdessä hänen liiallisen huumeidenkäyttönsä kanssa alkaa vieraannuttaa heidät toisistaan. Alex, heidän neuvostoliittolainen yhteyshenkilönsä, on yhä vastahakoisempi toimimaan Leen kautta välikätenä, koska Leen jaksot ovat olleet järjettömiä. Boyce haluaa lopettaa vakoilun, jotta hän voisi jatkaa normaalia elämää tyttöystävänsä Lanan kanssa ja käydä yliopistoa. Hän tapaa Leen KGB:n yhteyshenkilön selittääkseen tilanteen. Lee haluaa epätoivoisesti saada takaisin Neuvostoliiton arvostuksen tajuttuaan, ettei KGB enää tarvitse häntä kuriirina. Leen havaitaan heittävän viestin aidan yli Neuvostoliiton suurlähetystössä Mexico Cityssä. Meksikon poliisi pidättää hänet, ja Yhdysvaltain ulkomaanedustuksen upseeri saattaa hänet poliisiasemalle. Kun poliisi tutkii hänen taskunsa ja löytää Boycen asiakirjojen valokuvaamiseen käyttämän Minox-kameran filmin ja postikortin, jolla neuvostoliittolaiset olivat näyttäneet Leelle pudotusalueen sijainnin, poliisit esittävät kuvia samasta paikasta, joka oli postikortissa ja jossa poliisit ympäröivät kuolleen miehen kadulla. Ulkomaanedustuksen upseeri selittää, että Meksikon poliisi yrittää sotkea hänet poliisin murhaan. Poliisi raahaa Leen pois ja kiduttaa häntä. Tunteja myöhemmin hän paljastaa olevansa neuvostovakooja. Meksikon poliisi kertoo, että hänet karkotetaan, ja Lee saa valita, minne hänet lähetetään. Lee ehdottaa Costa Ricaa, mutta valinta on vain Neuvostoliiton ja Yhdysvaltojen välillä. Lee suostuu vastentahtoisesti palaamaan Amerikkaan, ja hänet pidätetään, kun hän kävelee rajan yli. Tietäen, että hänetkin vangitaan pian, Boyce vapauttaa lemmikkihaukkansa Fawkesin ja istuu odottamaan. Hetkeä myöhemmin Yhdysvaltain marshalit ja FBI:n agentit piirittävät ja ottavat hänet kiinni. Lee ja Boyce saatetaan vankilaan.</w:t>
      </w:r>
    </w:p>
    <w:p>
      <w:r>
        <w:rPr>
          <w:b/>
        </w:rPr>
        <w:t xml:space="preserve">Esimerkki 1.1800</w:t>
      </w:r>
    </w:p>
    <w:p>
      <w:r>
        <w:t xml:space="preserve">Fakta1: Bhumika kertoo näyttelijän elämäntarinan, Fakta2: Usha 's äiti on naimisissa väkivaltainen ja alkoholisti Brahmin, Fakta3: Usha Seuraavat varhainen kuolema ja yli viedään Bombay koe menestyksekkäästi laulaja Bombay studio äiti 's vastalauseita, Fakta4: prosessi katseli hyväksyvästi Usha 's rakastava isoäiti ja kauhu äitinsä kuljettaa hänet kameran teini tähteyteen ja huonosti tähdellä rakkauden avioliitto Keshav, Fakta5: itsepäinen tyttö on taipuvainen haastamaan kireä äitiä.</w:t>
      </w:r>
    </w:p>
    <w:p>
      <w:r>
        <w:rPr>
          <w:b/>
        </w:rPr>
        <w:t xml:space="preserve">Tulos</w:t>
      </w:r>
    </w:p>
    <w:p>
      <w:r>
        <w:t xml:space="preserve">Bhumika kertoo näyttelijä Usha Smita Patilin elämäntarinan, joka on kuuluisan, vanhaan perinteeseen kuuluvan, Goan Devadasi-yhteisöön kuuluvan naislaulajan lapsenlapsi. Ushan äiti Sulabha Deshpande on naimisissa pahoinpitelevän ja alkoholisoituneen brahmanin kanssa. Isän varhaisen kuoleman jälkeen ja äitinsä vastalauseista huolimatta Usha viedään Bombayhin, jonne perheen riippakivi Keshav Dalvi Amol Palekar vie hänet koelaulamaan menestyksekkäästi laulajaksi bombaylaiseen studioon: tämä on ensimmäinen askel siinä prosessissa, jota Ushan kiintynyt isoäiti katselee hyväksyvästi ja äiti kauhuissaan ja joka lopulta vie hänet kameran edessä nuoruuden tähteyteen ja epäonniseen rakkausavioliittoon Keshavin kanssa. Ushasin motiiveja jatkaa itsepäisesti tätä suhdetta, joka huipentuu raskauteen ennen avioliittoa epämiellyttävän ja paljon vanhemman Keshavin kanssa - joka näyttää himoitsseen häntä lapsesta asti - ei selvitetä. Hän on myös itsepäinen tyttö, joka selvästi nauttii näyttelijänurastaan ja on päättänyt haastaa kireän äitinsä, joka vastustaa avioliittoa, koska Keshav ei kuulu heidän kastiinsa, aivan kuten hän vastustaa itse elokuvaa sen oletetun huonomaineisuuden vuoksi. Kun pariskunta on mennyt naimisiin, Usha järkyttyy huomatessaan, että Keshav toimii edelleen hänen liikkeenjohtajanaan ja järjestää päärooleja hänen vastapuolelleen, sydäntensyöjälle Rajan Anant Nagille, joka on itse rakastunut Ushaan vastentahtoisesti. Koska Keshavin muut liikeyritykset eivät ole menestyksekkäitä, perhe on täysin riippuvainen Ushan tuloista, mitä Keshav selvästi paheksuu. Keshavista tulee näin ollen mustasukkainen aviomies, jolla on hauras ego ja ilkeä luonne, sekä itse asiassa ahne parittaja, joka pakottaa vaimonsa ottamaan vastaan riskialttiita töitä huolimatta siitä, että tämä inhoaa pukumiestä ja protestoi haluavansa olla kotiäiti nyt, kun heidän tyttärensä on syntynyt. Ei ole yllättävää, että suhde myrkyttyy yhä enemmän, erityisesti Keshavin epäilyjen vuoksi, joita Starmagazine-juorut ruokkivat, että vaimolla on suhde Rajanin kanssa. Miehensä sanallisesti ja fyysisesti pahoinpitelemä ja ajoittain pakotettu asumaan hotellissa erillään tyttärestään ja äidistään, epätoivoisesti onneton näyttelijätär solmii lopulta kaksi epätyydyttävää suhdetta: nihilistisen ja itsekeskeisen ohjaaja Sunil Verman Naseeruddin Shahin kanssa, jonka kanssa hän suunnittelee kaksoismurhaa, jonka mies kuitenkin epäonnistuu, ja varakkaan liikemiehen Vinayak Kalen Amrish Purin kanssa, joka pitää häntä hemmoteltuna rakastajattarena palatsimaisemassaan. Täällä Usha löytää hetkeksi eräänlaisen kunnioitettavan aseman tosiasiallisena toisena vaimona ja ansaitsee jonkin verran rakkautta ja ihailua Kalen äidiltä, pojalta ja vuodepotilaana olevalta ensimmäiseltä vaimolta - mutta kuten hän eräänä päivänä oppii, kun hän yrittää viedä pojan läheisille messuille alkeellisimmankin vapauden kustannuksella. Koska hän ei pysty noudattamaan Kalesin tekopyhiä kotisääntöjä, ainoa toivo paosta on vihatun Keshavin väliintulo, joka tuo hänet heti takaisin Bombayhin, jota koristavat hänen omat kasvonsa esittävät mainostaulut, ja samaan ankeaan hotelliin ja yksinäisiin tulevaisuudennäkymiin. Kuten Kalesin katkera vaimo huomauttaa Ushalle, kun tämä valmistautuu lähtemään: "Sängyt vaihtuvat, keittiöt vaihtuvat. Miesten naamarit muuttuvat, mutta miehet eivät muutu. Elokuva ei selitä, miksi Usha ensin pitää ja sitten inhoaa Rajania. Elokuvan huipentuma on synkkä, ja katsojat jäävät yksin etsimään sen sanomaa.</w:t>
      </w:r>
    </w:p>
    <w:p>
      <w:r>
        <w:rPr>
          <w:b/>
        </w:rPr>
        <w:t xml:space="preserve">Esimerkki 1.1801</w:t>
      </w:r>
    </w:p>
    <w:p>
      <w:r>
        <w:t xml:space="preserve">Fakta1: Hart syyttää itseään palaa Lontooseen antaa Lee 's leski ja nuori poika Eggsy, Fakta2: Fakta3: varakkaat britit menettivät perillisiä ensimmäisessä maailmansodassa. Hart, Fakta4: Gazelle tappoi agentin yrittäessään pelastaa professori James Arnoldia sieppaajilta, Fakta5: räjäytyssignaali jäljitetään Internet-miljardöörin ja hyväntekijän Richmond Valentinen omistamaan laitokseen.</w:t>
      </w:r>
    </w:p>
    <w:p>
      <w:r>
        <w:rPr>
          <w:b/>
        </w:rPr>
        <w:t xml:space="preserve">Tulos</w:t>
      </w:r>
    </w:p>
    <w:p>
      <w:r>
        <w:t xml:space="preserve">Vuonna 1997 Lähi-idässä suoritettavan tehtävän aikana koeajalla oleva salainen agentti Lee Unwin uhrautuu suojellakseen esimiestään Harry Hartia. Hart, joka syyttää itseään, palaa Lontooseen antaakseen Leen leskelle Michellelle ja hänen nuorelle pojalleen Gary Eggsylle mitalin, johon on kaiverrettu hätäapunumero. Seitsemäntoista vuotta myöhemmin Eggsystä, joka on älykkyydestään ja kyvyistään huolimatta keskeyttänyt kuninkaallisen merijalkaväen koulutuksen, on tullut stereotyyppinen chaveri. Kun Eggsy pidätetään auton varastamisesta, hän soittaa numeroon. Hart järjestää hänen vapauttamisensa. Hart selittää olevansa Kingsmanin jäsen, yksityisen tiedustelupalvelun, jonka ovat perustaneet rikkaat britit, jotka menettivät perijänsä ensimmäisessä maailmansodassa. Hart, koodinimeltään Galahad, selittää, että paikka on avoinna, sillä salamurhaaja Gazelle tappoi agentti Lancelotin yrittäessään pelastaa professori James Arnoldia kidnappaajilta. Eggsystä tulee Hartsin ehdokas. Muut ehdokkaat eliminoidaan agentti Merlinin järjestämien vaarallisten koulutuskokeiden kautta, kunnes jäljelle jäävät vain Eggsy ja Roxy, ehdokas, jonka kanssa hän on ystävystynyt. Eggsy ei pysty suorittamaan viimeistä koetta - hän ampuu koulutusprosessin aikana kasvattamansa koiran tietämättä, että aseessa on paukkupatruunoita - ja Roxy nimetään uudeksi Lancelotiksi. Samaan aikaan Merlin huomaa, että professori Arnold on palannut töihin kuin mitään ei olisi tapahtunut. Hart yrittää kuulustella häntä, mutta professori Arnoldin kaulassa oleva siru räjähtää ja tappaa hänet. Räjähdyssignaali jäljitetään laitokseen, jonka omistaa Internet-miljardööri ja hyväntekijä Richmond Valentine, joka on hiljattain tarjonnut kaikille maailman ihmisille SIM-kortteja, jotka takaavat ilmaisen elinikäisen matkapuhelin- ja Internet-yhteyden. Hart, joka esittää miljardööri-filantrooppia, tapaa Valentinen kasvotusten. Hart saa tietää Valentinen yhteyksistä Kentuckyssa sijaitsevaan hämärään viharyhmien kirkkoon ja matkustaa sinne käyttäen silmälaseja, joissa on videolähetin. Eggsyn seuratessa Valentine aktivoi kirkon SIM-kortit ja laukaisee signaalin, joka saa seurakuntalaiset muuttumaan murhanhimoisen väkivaltaisiksi. Hartsin vakoilukoulutus jättää hänet ainoaksi selviytyjäksi. Kirkon ulkopuolella Valentine selittää, mitä tapahtui, ja ampuu sitten Hartia kasvoihin. Eggsy palaa Kingsmanin päämajaan ja huomaa, että Chester Arthur Kingillä, Kingsmanin johtajalla, on kaulassaan arpi aivan kuten professori Arnoldilla. King paljastaa, että Valentine aikoo lähettää neurologisen aaltonsa maailmanlaajuisesti satelliittiverkon välityksellä ja uskoo, että sen seurauksena tapahtuva ihmisrodun karsiminen estää sen sukupuuttoon kuolemisen. Ainoastaan Valentinen valitsemat ihmiset, halukkaat ja haluttomat, jäävät koskemattomiksi. King yrittää myrkyttää Eggsyn, mutta Eggsy vaihtaa lasit ja King myrkyttää itsensä. Eggsy, Merlin ja Roxy lähtevät pysäyttämään Valentinen. Roxy tuhoaa korkealla ilmapalloilla yhden Valentinen satelliiteista ja hajottaa verkon, mutta Valentine hankkii nopeasti korvaavan satelliitin liikekumppaniltaan. Merlin lennättää Eggsyn Valentinen tukikohtaan, jossa hän naamioituu Kingiksi. Eggsyn löytää epäonnistunut Kingsmanin alokas Charlie Hesketh, ja Eggsy ja Merlin joutuvat molemmat nurkkaan. Eggsyn ehdotuksesta Merlin aktivoi implantoidun sirun vikasietoisuuden ja tappaa lähes kaikki, joilla on siru. Vihainen Valentine aktivoi signaalin ja laukaisee maailmanlaajuisen pandemoniumin. Eggsy tappaa Gazellen ja käyttää yhtä teroitettua proteesijalkaansa seivästääkseen Valentinen ja tappaakseen hänet, jolloin signaali pysähtyy ja uhka loppuu. Kohtauksen puolivälissä Eggsy, joka on nyt täysi Kingsman-agentti, tarjoaa äidilleen ja siskopuolelleen uutta kotia pois hänen väkivaltaiselta isäpuoleltaan Deanilta, joka vastustaa jyrkästi Eggsyn ehdotusta. Sen jälkeen Eggsy tappaa hänet täsmälleen samalla tavalla kuin Hart hoiti aiemmin yhden Deanin kätyreistä.</w:t>
      </w:r>
    </w:p>
    <w:p>
      <w:r>
        <w:rPr>
          <w:b/>
        </w:rPr>
        <w:t xml:space="preserve">Esimerkki 1.1802</w:t>
      </w:r>
    </w:p>
    <w:p>
      <w:r>
        <w:t xml:space="preserve">Fakta1: miljonääri sponsoroi Harrisonin esityksiä sekä Goodhuen Laurenin esitystä, Fakta2: Fakta3: Harrison pakenee epätoivoisesti todistaa syyttömyytensä vankikuljetuksesta, Fakta4: Luutnantti Fergus Falls saapuu paikalle, Fakta5: Cass käyttäytyy lisäämällä Harrisonin epäilyksiä siitä, keneen luottaa.</w:t>
      </w:r>
    </w:p>
    <w:p>
      <w:r>
        <w:rPr>
          <w:b/>
        </w:rPr>
        <w:t xml:space="preserve">Tulos</w:t>
      </w:r>
    </w:p>
    <w:p>
      <w:r>
        <w:t xml:space="preserve">Maailmankuulu viulisti Ryan Harrison Leslie Nielsen, joka oli vierailevana tähtenä kahdessa varhaisessa The Fugitive -televisiosarjan jaksossa 1960-luvulla, nähdään konsertoimassa. Sen jälkeen hän menee juhliin, joissa hän tapaa Hibbing Goodhue Michael Yorkin, miljonäärin, joka sponsoroi Harrisonin esiintymisiä, sekä Goodhuen viettelevän vaimon Lauren Kelly Le Brockin ja hänen mahdollisen rakastajattarensa Cass Laken Melinda McGrawin. Seuraavana iltana hän löytää autostaan Laurenin viestin, jossa hänet kutsutaan Goodhuen asunnolle. Kun hän menee Goodhuen kartanoon, hän törmää Sean Laughrean Aaron Pearliin, joka on juuri tappanut Goodhuen yhdessä tuntemattoman rikostoverinsa kanssa. Seuraa raju tappelu, jonka aikana Harrison saa selville, että Seanilta puuttuu silmä, käsi ja jalka, ja hän kuulee salakoodinimellä Highlander kulkevan operaation valmistelut ennen kuin hänet lyödään tajuttomaksi. Herättyään Harrison joutuu pidätetyksi ja tuomituksi Goodhuen murhasta. Todistaakseen epätoivoisesti syyttömyytensä Harrison pakenee vankikuljetuksesta onnettomuuden seurauksena. Luutnantti Fergus Falls Richard Crenna saapuu paikalle, ottaa ohjat käsiinsä, haukkuu käskyjä ja vannoo tekevänsä kaikkensa saadakseen karkurin kiinni. Harrison palaa Goodhuen kartanoon, jossa hän kohtaa Cassin, joka yrittää hakea jotain muotokuvan takaa. Hän kertoo hänelle tietävänsä, että mies on syytön, ja uskoo Laurenin olevan murhaaja, mutta kieltäytyy sanomasta mitään poliisille, koska Lauren on hänen sisarensa. Nainen tarjoaa Harrisonille piilopaikan ja auttaa häntä karistamaan takaa-ajajansa, mutta Harrisonin tilaisuudet levätä ovat lyhyitä ja ohimeneviä: Putoukset tuntuvat löytävän hänet kaikkialta, ja Cass käyttäytyy epäilyttävästi, mikä lisää Harrisonin epäilyksiä siitä, keneen luottaa. Harrison alkaa vähitellen saada palapeliä kasaan; hän muistaa, että Sean oli paikalla juhlissa baarimikkona ja sai Cassilta suuren summan rahaa. Hän huomaa myös, että Cass on oudon kiinnostunut Sir Robert McKintyrestä, YK:n pääsihteeristä. Tutkittuaan Seanin vammautumista raajojen korvausklinikalla hän lopulta saa selville, että Cass, Lauren ja Sean suunnittelevat McKintyren salamurhayritystä. Hän onnistuu seuraamaan ryhmää, mutta jää kiinni. Cass ampuu Harrisonin, mutta itse asiassa lavastaa tämän kuoleman, koska hän on rakastunut Harrisoniin ja koska hän haluaa estää salamurhan, koska hän on saanut selville, että McKintyre on oikeasti hänen isänsä. Sean ja Lauren murhaavat Goodhuen, koska hän oli alkanut epäillä, että hänen vaimonsa oli itse asiassa terroristi ja oli vain käyttänyt häntä hyväkseen edistääkseen tavoitteitaan. Skotlantilaisilla festivaaleilla Harrison ja Cass onnistuvat juuri ja juuri pelastamaan McKintyren hengen. Lauren, Sean ja rikoskumppanit ajavat heidät nurkkaan, mutta Fergus Falls ja SWAT-ryhmä saapuvat paikalle juuri sopivasti ja pidättävät terroristit. Falls kertoo Harrisonille virallisesti, että häntä syytettiin väärin perustein, puhdistaa hänen nimensä ja vapauttaa hänet. Viimeisessä kohtauksessa Harrison ja Cass matkustavat Titanicia esittävän risteilyaluksen keulalla ja päätyvät törmäämään matalalla sillalla.</w:t>
      </w:r>
    </w:p>
    <w:p>
      <w:r>
        <w:rPr>
          <w:b/>
        </w:rPr>
        <w:t xml:space="preserve">Esimerkki 1.1803</w:t>
      </w:r>
    </w:p>
    <w:p>
      <w:r>
        <w:t xml:space="preserve">Fakta1: Mary Beekman menettää tarjoilijan työn, Fakta2: Fakta3: Compson, jota rakastaa vuosikausia, Fakta4: Mary ihastuu Patiin, Fakta5: Mike ilmestyy puhaltamaan kansi irti.</w:t>
      </w:r>
    </w:p>
    <w:p>
      <w:r>
        <w:rPr>
          <w:b/>
        </w:rPr>
        <w:t xml:space="preserve">Tulos</w:t>
      </w:r>
    </w:p>
    <w:p>
      <w:r>
        <w:t xml:space="preserve">Kun Mary Beekman Irene Ware menettää tarjoilijan työnsä, tappelun jälkeen hänen räyhäkkä poikaystävänsä, rekkakuski Mike O'Reilly Edward Garganin kanssa, hän seisoo sillalla tuulisena yönä, menettää palkkasekkinsä tuulenpuuskan kautta ja nojaa sillan suojakaiteen yli saadakseen sen kiinni. Seurapiirimies Kenneth Alden Sidney Blackmer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kauneustuotteesta, heillä on tarpeeksi rahaa vaatteisiin, joilla Mary voi esiintyä seurapiireissä niin kauan, että hän voi tavata varakkaan poikamiehen ja mennä hänen kanssaan naimisiin. Sitten he voivat maksaa kaikille takaisin korkojen kera. Huijaus saattaisi onnistua, paitsi että Kenillä on liikaa rehellisyyttä naidakseen rahan takia Clarissa Betty Compsonin, jota hän rakastaa jo vuosia, ja Mary alkaa ymmärtää hänen pointtinsa, kun hän ihastuu Pat Russell Hoptoniin, jolla on omat salaisuutensa. Juoni kiehuu, kun Mike ilmestyy paikalle räjäyttämään kaiken. Patsin palvelija on varas, joka on luvannut olla toimimatta hölmösti. Hän kuitenkin pakenee varastetun tiaran kanssa. Sillä välin Mary ajattelee lähteä, koska asiat eivät suju, joten hän jakaa taksin asemalle Patsin palvelijan kanssa, joka pakenee tiaran kanssa. Poliisin takaa-ajon jälkeen Mary viedään asemalle. Näyttää siltä, että kenellekään ei jää käteen muuta kuin huono maine, mutta se ei ole vielä ohi tässä kummallisessa romanttisessa komediassa, joka kertoo 1930-luvun Amerikassa elävästä seurapiiristä, Chesterfield-elokuvilta.</w:t>
      </w:r>
    </w:p>
    <w:p>
      <w:r>
        <w:rPr>
          <w:b/>
        </w:rPr>
        <w:t xml:space="preserve">Esimerkki 1.1804</w:t>
      </w:r>
    </w:p>
    <w:p>
      <w:r>
        <w:t xml:space="preserve">Fakta1: Fyysikot Abby Yates ja Erin Gilbert ovat tutkimuskirjan Fact2 kirjoittajia: Fakta3: Abby rakentaa laitteet aaveiden tutkimista ja vangitsemista varten ja palkkaa typerän mutta komean Kevin Beckmanin vastaanottovirkailijaksi, Fakta4: Patty liittyy tiimiin tarjoten historiallista tietämystä New Yorkista ja käytetyn ruumisauton, Fakta5: aaveita kutsutaan haamujenmetsästäjien tietämättä laitteilla, jotka on rakentanut okkultisti Rowan North, joka yrittää saada aikaan maailmanlopun.</w:t>
      </w:r>
    </w:p>
    <w:p>
      <w:r>
        <w:rPr>
          <w:b/>
        </w:rPr>
        <w:t xml:space="preserve">Tulos</w:t>
      </w:r>
    </w:p>
    <w:p>
      <w:r>
        <w:t xml:space="preserve">Fyysikot Abby Yates ja Erin Gilbert ovat kirjoittaneet tutkimuskirjan, jossa väitetään, että paranormaaleja ilmiöitä, kuten aaveita, on olemassa. Abby jatkoi paranormaalien ilmiöiden tutkimista teknillisessä korkeakoulussa eksentrisen insinööri Jillian Holtzmannin kanssa, mutta Erin, joka on nykyään professori Columbian yliopistossa, hylkäsi teoksensa peläten sen vaikuttavan hänen virkaansa. Kun Abby julkaisee kirjan uudelleen, Erin suostuttelee hänet suostumaan kirjan poistamiseen julkaisusta vastineeksi siitä, että hän auttaa Abbya ja Jilliania paranormaalissa tutkimuksessa. He näkevät pahansuovan aaveen, mikä palauttaa Erinin uskon paranormaaleihin ilmiöihin, mutta tutkimuksesta tehty videomateriaali julkaistaan verkossa, ja yliopisto antaa Erinille potkut. Hän liittyy Abbyn ja Jillianin seuraan ja perustaa uuden toimiston kiinalaisen ravintolan yläpuolelle, jossa he kutsuvat itseään Metafyysisen tutkimuksen johtajiksi. He rakentavat laitteet aaveiden tutkimista ja vangitsemista varten ja palkkaavat vastaanottovirkailijaksi hölmön mutta komean Kevin Beckmanin. MTA:n työntekijä Patty Tolan näkee aaveen metrolinjalla ja ottaa yhteyttä ryhmään. He dokumentoivat aaveen ja testaavat menestyksekkäästi Jillianin protonien eristyslaseria, mutta heidän havaintonsa hylätään jälleen. He jatkavat teknologiansa kehittämistä ja mainostavat palveluitaan nimellä, jonka asiantuntijat ovat antaneet heille: Ghostbusters. Patty liittyy tiimiin ja tarjoaa historiallista tietämystä New Yorkista sekä käytetyn ruumisauton, Ecto1:n. Haamujenmetsästäjät eivät tiedä, että aaveet kutsutaan esiin Rowan Northin, maailmanloppua yrittävän okkultistin, rakentamilla laitteilla. Kun Rowan asentaa toisenkin laitteen live-musiikkitilaisuuteen, Ghostbusters kutsutaan paikalle ja he vangitsevat haamun yleisön edessä. Kun yliluonnollisten ilmiöiden kumoamista tutkiva tohtori Martin Heiss haastaa Haamujengi-agentit, Erin vapauttaa aaveen todisteeksi; se heittää Heissin ikkunasta ulos ja pakenee. Ghostbusters tuodaan pormestari Bradleyn ja hänen sihteerinsä Jennifer Lynchin luo, jotka paljastavat, että kaupunki ja sisäisen turvallisuuden ministeriö DHS ovat tietoisia New Yorkin aaveongelmasta. Vaikka pormestarin toimisto ja DHS tukevat yksityisesti ryhmän työtä, pormestari ja ministeriö tuomitsevat heidät julkisesti huijareiksi. Aaveidenmetsästäjät huomaavat, että Rowan asentaa laitteensa ley-linjoille, jotka risteävät Times Squarella sijaitsevassa Mercado-hotellissa, jossa on ollut paranormaalia toimintaa, ja huomaavat, että Rowan rakentaa hotellin kellariin portaalin aaveulottuvuuteen. Välttääkseen kiinnijäämisen Rowan tekee itsemurhan tappamalla itsensä sähköiskulla, minkä jälkeen Jillian deaktivoi portaalin. Erin löytää Rowanin tavaroiden joukosta kopion hänen ja Abbyn kirjasta ja tajuaa, että Rowan tappoi itsensä, jotta hän voisi muuttua aaveeksi ja komentaa henkiarmeijaa. Rowan palaa voimakkaana aaveena ja riivaa ensin Abbyn ja sitten Kevinin. Kevininä hän avaa portaalin ja vapauttaa satoja aaveita. Poliisi ja DHS alistetaan, mutta Ghostbusters taistelee aavearmeijan läpi päästäkseen portaaliin. Rowan ottaa Ghostbustersin logossa olevan haamun muodon, kasvaa valtavan suureksi ja hyökkää kaupunkiin. Ryhmä keksii suunnitelman, jonka mukaan Ecto1:n ydinreaktorin avulla portaali suljetaan ja aaveet palautetaan omaan ulottuvuuteensa. Suunnitelma onnistuu, mutta Rowan raahaa Abbyn portaaliin mukanaan; Erin hyppää portaaliin ja pelastaa Abbyn, kun Rowan tuhoutuu. Pormestarin toimisto suostuu rahoittamaan salaa Ghostbustersin tutkimusta, mutta tuomitsee heidät edelleen julkisesti huijareiksi. Uuden rahoituksen turvin Ghostbusters muuttaa parempaan tilaan, käytöstä poistuneeseen paloasemaan. New York syttyy kiitoksista ja kunnianosoituksista Ghostbustersille. Patty kuuntelee nauhoitusta aaveen kohtaamisesta ja kysyy muilta, ovatko he kuulleet Zuulista.</w:t>
      </w:r>
    </w:p>
    <w:p>
      <w:r>
        <w:rPr>
          <w:b/>
        </w:rPr>
        <w:t xml:space="preserve">Esimerkki 1.1805</w:t>
      </w:r>
    </w:p>
    <w:p>
      <w:r>
        <w:t xml:space="preserve">Fakta1: rauniot ovat jäljellä Taleban-hallinnon vuosia kestäneen hallinnon vuoksi, Fakta2: Ishtarin kylä yhdessä taksikuski Khyberin kanssa on seurannut maan romahtamista vuosikymmenien ajan, Fakta3: amerikkalainen toimittaja Jessica Beckham työskentelee Reutersille raportoiden Yhdysvaltain puolelta Afganistanin sodasta, Fakta4: Suhel ja Jai kutsuvat Jessican mukaansa kiertomatkalle maahan, Fakta5: Jessica eteläisessä kaupungissa saa tilaisuuden haastatella Taleban Kandaharin yhdysvaltalaisia joukkoja.</w:t>
      </w:r>
    </w:p>
    <w:p>
      <w:r>
        <w:rPr>
          <w:b/>
        </w:rPr>
        <w:t xml:space="preserve">Tulos</w:t>
      </w:r>
    </w:p>
    <w:p>
      <w:r>
        <w:t xml:space="preserve">Suhel Khan John Abraham ja Jai Kapoor Arshad Warsi ovat Star Newsille työskenteleviä intialaisia toimittajia, jotka lähetetään Afganistaniin laatimaan raporttia siitä, millaista elämä maassa on Yhdysvaltain syyskuussa 2001 tekemän maihinnousun jälkeen. Molemmat ovat järkyttyneitä maan tilasta ja raunioista, jotka ovat jääneet jäljelle Taleban-hallinnon vuosia kestäneen hallinnon jäljiltä. He kiertävät maata taksilla Kabulista alkaen. Tämän jälkeen he pakenevat talebanien vangitsemista. Matkalla he pysähtyvät Ishtarin kylässä yhdessä taksinkuljettaja Khyber Hanif Humghumin kanssa, joka on nähnyt maansa hajoavan vuosikymmenten aikana. He pysähtyvät pieneen kebabia myyvään kahvilaan, jossa he tapaavat amerikkalaisen toimittajan Jessica Beckhamin Linda Arsenion, joka työskentelee Reutersille ja raportoi Yhdysvaltojen Afganistanin sodasta. Suhel ja Jai kutsuvat Jessican mukaansa kiertomatkalle, jonka hän myös tekee. Pian Ishtarista lähdön jälkeen heidät kuitenkin saa kiinni Taleban-virkamies Imran Khan Salman Shahid, joka on liftannut taksin takapenkillä afganistanilaiseksi naiseksi naamioituneena. Imran vaatii heitä kuuntelemaan häntä ja matkustamaan suoraan Afganistanin ja Pakistanin rajalle tai hän lupaa, että heidät tapetaan. Imran yrittää ylittää rajan, ohittaa Pakistanin joukot ja neuvotella Pakistanissa olevien Taleban-kumppaniensa kanssa. Suhel, Jai, Jessica, Imran ja Khyber matkustavat eri kylien läpi, joissa he näkevät kauheita köyhyyden näkyjä, ennen kuin he saapuvat eteläiseen Kandaharin kaupunkiin, jossa Jessica saa tilaisuuden haastatella yhdysvaltalaisia joukkoja, jotka taistelevat saadakseen kaupungin takaisin haltuunsa aluetta hallussaan pitäviltä talebaneilta. Sillä välin Suhel ja Jai yrittävät haastatella Imrania, mutta eivät onnistu, kun Imran uhkaa ampua heidät. Kun he lähtevät Kandaharista, he kulkevat maatilan läpi ja onnistuvat kuvaamaan härkätaistelun ennen kuin pysähtyvät purolle, joka lähestyy Pakistanin rajaa. Imranin ja muiden ollessa tutkimusmatkalla Jessica löytää Imranin passin Pakistanin passiksi. Hän saa selville, ettei Imran ole taleban, vaan itse asiassa Pakistanin armeijan jäsen Wassim Chaudrey, joka lähetettiin Afganistaniin tukemaan mujahadeen-kapinallisia heidän sodassaan Neuvostoliittoa vastaan 1980-luvulla ennen kuin hän asettui maahan taleban-hallinnon jäseneksi. Kun Imran huomaa murron, hän ottaa Suhelin, Khyberin ja Jessican panttivangeiksi ja pakottaa heidät jatkamaan matkaa Pakistanin rajalle. Eräässä vaiheessa Imran hylkää heidät tuntikausiksi, kun hän kuulee ääntä. Laukauksia ammutaan, ja kolme matkustajaa huomaavat Imranin löytävän 10 yhdysvaltalaissotilasta, jotka yrittivät tappaa hänet. Imranin ollessa hajamielinen Suhel nappaa yhdeltä sotilaista aseen ja osoittaa sillä Imrania uhaten tappaa hänet, jos tämä ei vastaa hänelle haastattelussa. He jättävät Imranin tien varteen ja lähtevät matkalle takaisin Kabuliin. He pysähtyvät kuitenkin tielleen, kun Imran onnistuu hyppäämään taksin kyytiin ja vaatii heitä jatkamaan matkaansa rajalle. Pian he saapuvat rajalle, jossa Imran hyvästelee heidät. Matkalla he pysähtyvät kylässä, jossa Imran asui, ja Imran tapaa kauan kadoksissa olleen vaimonsa ja tyttärensä Zoyan. Mutta ennen kuin Imran ehtii minnekään, mujahideenit hyökkäävät hänen ja muiden kimppuun. Imran käskee Suhelin, Jessican, Khyberin ja Jain lähteä, kun taas hän käyttää taistelutaitojaan taistellakseen heitä vastaan. Myöhemmin Imran matkustaa yksin rajalle ja yrittää taivutella pakistanilaisia joukkoja päästämään hänet maahan ja että hän on pakistanilainen. He eivät kuitenkaan kuuntele, ja Imran ammutaan rajalla joukkojen toimesta.</w:t>
      </w:r>
    </w:p>
    <w:p>
      <w:r>
        <w:rPr>
          <w:b/>
        </w:rPr>
        <w:t xml:space="preserve">Esimerkki 1.1806</w:t>
      </w:r>
    </w:p>
    <w:p>
      <w:r>
        <w:t xml:space="preserve">Fakta1: Fakta2: ryhmä mattopussihirmuja tuhosi kodin Georgiassa, Fakta3: Hollisterin kuolema on väärennetty ystävän Wild Bill Hickokin avulla, Fakta4: Martin on kokematon kaveri, joka käyttää sheriffin asemaa tehdäkseen vaikutuksen Toniaan, Fakta5: sama jengi terrorisoi Tonian meksikolaista perhettä.</w:t>
      </w:r>
    </w:p>
    <w:p>
      <w:r>
        <w:rPr>
          <w:b/>
        </w:rPr>
        <w:t xml:space="preserve">Tulos</w:t>
      </w:r>
    </w:p>
    <w:p>
      <w:r>
        <w:t xml:space="preserve">Blayde Hollister Gary Cooper on entinen konfederaation sotilas, joka haluaa kostaa ryhmälle matonpesijöitä, jotka murhasivat hänen perheensä ja tuhosivat heidän kotinsa Georgiassa. Ystävänsä Wild Bill Hickokin Reed Hadleyn avulla Hollisterin kuolema lavastetaan, ja hän lähtee liittovaltion sheriffin Martin Weatherbyn Leif Ericksonin mukaan ja vaihtaa henkilöllisyyttä tämän kanssa. Martin on kokematon idästä kotoisin oleva jätkä, joka käyttää sheriffin virkaa tehdäkseen vaikutuksen kihlattuunsa Tonia Ruth Romaniin, jonka meksikolaista perhettä terrorisoi sama jengi, joka murhasi Rebsin perheen ja terrorisoi Georgiaa. Hollister esiintyy Martinin heppuna suojellen molempia miehiä ja päästää heidät lähemmäs matonpesijöitä.</w:t>
      </w:r>
    </w:p>
    <w:p>
      <w:r>
        <w:rPr>
          <w:b/>
        </w:rPr>
        <w:t xml:space="preserve">Esimerkki 1.1807</w:t>
      </w:r>
    </w:p>
    <w:p>
      <w:r>
        <w:t xml:space="preserve">Fakta1: Fakta2: Fakta3: Shepilov tarjoaa Olegille töitä kiinteistöyhtiössä, Fakta4: Alinan on päätettävä joko rakkaudesta tai urasta, Fakta5: sopimus pakottaa hänet tekemään pesäeron Kostyaan.</w:t>
      </w:r>
    </w:p>
    <w:p>
      <w:r>
        <w:rPr>
          <w:b/>
        </w:rPr>
        <w:t xml:space="preserve">Tulos</w:t>
      </w:r>
    </w:p>
    <w:p>
      <w:r>
        <w:t xml:space="preserve">Kostja ja Oleg tulevat Moskovaan Murmanskista. Kostya haaveilee ammattimaisesta musiikkivideo-ohjaajasta, Oleg tähtää korkealle kunnioitettavaksi pääkaupunkilaiseksi. He ystävystyvät ja tukevat toisiaan kulkien kuitenkin omia polkujaan. Sattumalta Oleg ja Kostja tapaavat Shepilovin, menestyvän liikemiehen. Hän näkee heti, että Oleg on lahjakas puhumaan ihmisiä tekemään sellaista, mitä he eivät tarvitse. Shepilov tarjoaa Olegille työtä kiinteistöyhtiössä. Ongelmana on, että Kostja rakastuu Alinaan, Shepilovin entiseen kihlattuun, jonka hän toivoo yhä saavansa takaisin rakastumaan häneen. Shepilov peruu Alinan esityksen, jonka piti olla ratkaiseva Alinan tulevan uran kannalta. Kostja tekee kuitenkin Alinalle videon, joka tuo hänelle pian sopimustarjouksen Lontoosta. Nyt Alinan on tehtävä päätös rakkaudesta tai urasta, sillä sopimus pakottaa hänet tekemään pesäeron Kostyaan. Kostya puolestaan saa valita, lähteekö hän Alinan kanssa Lontooseen vai ottaako hän vastaan työtarjouksen tunnetulta tuottajalta ja saavuttaako hän sen, mistä on unelmoinut. Myös Olegin on päätettävä, kumpi on hänelle tärkeämpää - ystävyys vai kunniallinen asema. Oleg saa selville, että bisnes, joka sai hänet kääntymään pois ystävästään, on verellä roiskittu. Oleg on vaarassa, ja Kostja on ainoa, joka voi auttaa häntä. Mutta sekä Kostya että Alina itse ovat jo takaa-ajettuja, koska he saattavat todistaa Shepilovia vastaan. Nyt Kostyan ei siis tarvitse pelastaa vain itseään ja rakastamaansa tyttöä, vaan myös ystävänsä, joka petti hänet.</w:t>
      </w:r>
    </w:p>
    <w:p>
      <w:r>
        <w:rPr>
          <w:b/>
        </w:rPr>
        <w:t xml:space="preserve">Esimerkki 1.1808</w:t>
      </w:r>
    </w:p>
    <w:p>
      <w:r>
        <w:t xml:space="preserve">Fakta1: mies tulee poliisiasemalle ilmoittamaan murhasta, Fakta2: Fakta3: lupaava opiskelija hyppää rakennuksesta suoraan toimiston ikkunan ulkopuolelle ilmeisenä itsemurhana, Fakta4: tämä yhdistettynä masentavaan joulusesonkiin, kausiluonteisen kuumaan säähän ja vireillä olevaan avioeroon Gailin kanssa saa Cornellin etsimään paikallisia baareja ja viettämään yönsä ryyppäämällä, Fakta5: murhan uhri yritetään puolittain saada Cornellin syyksi.</w:t>
      </w:r>
    </w:p>
    <w:p>
      <w:r>
        <w:rPr>
          <w:b/>
        </w:rPr>
        <w:t xml:space="preserve">Tulos</w:t>
      </w:r>
    </w:p>
    <w:p>
      <w:r>
        <w:t xml:space="preserve">Mies änkeää poliisiasemalle ilmoittamaan murhasta. Kun ylikonstaapeli kysyy, kuka murhattiin, mies vastaa: Minut murhattiin. Mies on professori Dexter Cornell Dennis Quaid, joka sitten istuu alas ja nauhoittaa kertomuksensa. Kolmekymmentäkuusi tuntia aiemmin Cornell on kampuksella. Hän on yliopiston professori, oli aikoinaan lupaava kirjailija, teki itselleen mainetta ja on turvassa virassaan, mutta hän on viettänyt viimeiset neljä vuotta menemällä läpi rutiinilla ja pelaamalla varman päälle. Julkaise tai tuhoa on yliopistopolitiikan vastakkainen sääntö, ja Cornell auttaa ystäväänsä Hal Petersham Daniel Sterniä tämän ensimmäisen kirjan kanssa. Cornellin ollessa toimistossaan lupaava opiskelija Nick Lang Robert Knepper hyppää rakennuksesta aivan hänen toimistonsa ikkunan ulkopuolella ilmeisenä itsemurhana. Tämä sekä masentava joulun aika, poikkeuksellisen kuuma sää ja vireillä oleva avioero hänen vieraantuneen vaimonsa Gail Jane Kaczmarekin kanssa, jonka hän epäilee seurustelleen Langin kanssa, saavat Cornellin hakeutumaan paikallisiin baareihin viettämään ryyppyillan. Siellä hän tapaa ihailevan opiskelijan Sydney Fullerin Meg Ryanin, ja he jatkavat humalassa. Seuraavana aamuna Cornell, joka tuntee, että hänen pahoinvointinsa on muutakin kuin pelkkä krapula, poikkeaa kampuksen lääkäriasemalle tarkastukseen. Testien jälkeen selviää, että hänet on myrkytetty ja hänellä on 36 tuntia elinaikaa. Epäuskoinen Cornell horjahtaa ulos ja yrittää ymmärtää kaiken. Fullerin avustuksella, jonka hän kidnappaa kiinnittämällä itsensä tämän käsivarteen, hän yrittää toistaa edellisen yön tapahtumat ja toivoo saavansa selville, kuka hänet on voinut murhata. Epäiltyjen listalla on myös hänen vaimonsa, joka on myös murhan uhri, jonka poliisi yrittää puolittain saada Cornellin syylliseksi. Selviää, että Lang ei ollutkaan itsemurha, vaan hänet myös murhattiin. Cornell epäilee myös Langin mentoria rouva Fitzwaring Charlotte Ramplingia, Bernard Christopher Neamea Fitzwaringin autonkuljettajaa ja Graham Corey Jay Pattersonia, mustasukkaista työtoveria. Lopulta poliisiasemalla Cornell on selvittänyt rikoksen. Hänen ystävänsä Hal oli lukenut Nick Langin käsikirjoituksen ja vaikuttunut siitä niin paljon, että hän päätti tappaa Nickin ja varastaa romaanin itselleen. Tämä kuitenkin edellytti kaikkien niiden tappamista, jotka tiesivät Nickin olevan alkuperäinen kirjoittaja, mukaan lukien Dexter. Tappelun jälkeen Dexter ampuu Halin, joka putoaa toimistonsa ikkunasta. Dexter tyytyy kohtaloonsa.</w:t>
      </w:r>
    </w:p>
    <w:p>
      <w:r>
        <w:rPr>
          <w:b/>
        </w:rPr>
        <w:t xml:space="preserve">Esimerkki 1.1809</w:t>
      </w:r>
    </w:p>
    <w:p>
      <w:r>
        <w:t xml:space="preserve">Fakta1: Lucia kertoo Bealle tapaamisesta, Fakta2: Fakta3: Bea oli kirjoittanut Darbylle kirjeitä, Fakta4: Nagel tulee Lucian talolle ja vaatii rahaa paikan päällä, Fakta5: Donnelly ajaa Nagelin ruumiin pois Lucia perässään.</w:t>
      </w:r>
    </w:p>
    <w:p>
      <w:r>
        <w:rPr>
          <w:b/>
        </w:rPr>
        <w:t xml:space="preserve">Tulos</w:t>
      </w:r>
    </w:p>
    <w:p>
      <w:r>
        <w:t xml:space="preserve">Miehensä ollessa työmatkalla Lucia kohtaa Los Angelesin limaisen rikollisen Darbyn saadakseen tämän lopettamaan 17-vuotiaan tyttärensä Bean tapaamisen. Darby suostuu, mutta vain jos Lucia maksaa hänelle rahaa. Lucia kieltäytyy maksamasta ja kertoo tapaamisesta Bealle. Bea on järkyttynyt, ja kun hän myöhemmin tapaa Darbyn, he joutuvat tappeluun, jonka aikana Darby loukkaantuu vahingossa ja kuolee sen seurauksena. Myöhemmin Lucia löytää Darbyn kuolleena laiturilta kotinsa läheltä ja piilottaa ruumiin suolle, josta poliisi löytää sen. Toinen LA:n rikollinen, komea ja sulavalinjainen Donnelly, alkaa sitten kiristää Luciaa kirjeillä, jotka Bea oli kirjoittanut Darbylle. Kun Lucia yrittää saada kokoon miehen vaatimat 5 000 dollaria, mies alkaa rakastua Luciaan ja antaa hänelle lisää aikaa. Hänen julma kumppaninsa Nagel astuu kuvioihin ja soittaa Lucian kotiin vaatien rahat heti paikalla. Donnelly saapuu paikalle ja hyökkää Nagelin kimppuun; sitä seuranneessa tappelussa Donnelly kuristaa Nagelin kuoliaaksi, mutta haavoittuu. Donnelly ajaa Nagelin ruumiin pois Lucia perässään, mutta auto kaatuu. Kuolemaisillaan hän antaa Lucialle Beasin kirjeet ja kertoo, että asia on loppuun käsitelty.</w:t>
      </w:r>
    </w:p>
    <w:p>
      <w:r>
        <w:rPr>
          <w:b/>
        </w:rPr>
        <w:t xml:space="preserve">Esimerkki 1.1810</w:t>
      </w:r>
    </w:p>
    <w:p>
      <w:r>
        <w:t xml:space="preserve">Fakta1: revolverilla aseistautunut tarjoilija kaatuu kuoliaaksi, Fakta2: tappo oli kuolleen tarjoilijan tekosia, Fakta3: Frady menee Salmontailin pikkukaupunkiin tutkimaan tuomari Arthur Bridgesin hiljattaista kuolemaa, Fakta4: ilmeisesti baaritappelu Salmontailin sheriffin apulaisseriffin kanssa herättää sheriffin huomion, Fakta5: sheriffi itse tarjoutuu viemään Fradyn paikan päälle.</w:t>
      </w:r>
    </w:p>
    <w:p>
      <w:r>
        <w:rPr>
          <w:b/>
        </w:rPr>
        <w:t xml:space="preserve">Tulos</w:t>
      </w:r>
    </w:p>
    <w:p>
      <w:r>
        <w:t xml:space="preserve">TV-uutisankkuri Lee Carter todistaa presidenttiehdokas Charles Carrollin murhan Seattlesin Space Needle -nosturilla. Revolverilla aseistautunut tarjoilija joutuu takaa-ajetuksi ja kaatuu kuoliaaksi, kun toinen, niin ikään aseistautunut tarjoilija poistuu paikalta huomaamatta. Kongressin komitea toteaa, että tappo oli kuolleen tarjoilijan tekosia, mutta sen jälkeen syntyy salaliittoteorioita. Kolme vuotta myöhemmin Carter vierailee entisen poikaystävänsä ja kollegansa, sanomalehtitoimittaja Joe Fradyn luona väittäen, että salamurhan takana on täytynyt olla muita, sillä kuusi murhan todistajista on sittemmin kuollut, ja Carter pelkää olevansa seuraava. Frady ei ota häntä vakavasti. Carter löydetään pian kuolleena, mitä pidetään virallisesti yksinkertaisena huumeiden yliannostuksena. Carterin johtolankoja tutkiessaan Frady lähtee Salmontailin pikkukaupunkiin tutkimaan myös todistajana olleen tuomari Arthur Bridgesin äskettäistä kuolemaa. Ilmeisesti spontaanisti syntynyt baaritappelu Salmontailin sheriffin apulaissheriffin kanssa herättää itse sheriffin, L.D. Wickerin, huomion, ja hän tarjoutuu viemään Fradyn paikalle, jossa Bridges hukkui. Kun he kuitenkin saapuvat padolle, Wicker vetää aseensa Fradya kohti tulvaporttien avautuessa ja odottaa hänen hukkuvan aivan kuten Bridges. Frady pakenee täpärästi, kun Wicker hukkuu. Frady löytää sheriffin talosta tietoja Parallax Corporationista ja saa tietää, että se värvää poliittisia salamurhaajia. Kun Frady on haastattelemassa Carrollin entistä avustajaa Austin Tuckeria, Tuckerin veneessä räjähtää pommi, joka tappaa Tuckerin ja hänen avustajansa. Frady selviää hengissä, mutta hänen uskotaan myös kuolleen. Hän ilmoittaa yleensä epäilevälle päätoimittajalleen Bill Rintelsille olevansa yhä elossa ja päättää hakea Parallaxiin tekaistulla henkilöllisyydellä. Hän pukeutuu aggressiiviseen rooliin, kun Parallaxin virkamies Jack Younger käy hänen luonaan, kun hakemus on mennyt läpi. Younger vakuuttaa Fradylle, että hän on juuri sellainen mies, josta he ovat kiinnostuneita. Frady hyväksytään koulutukseen Los Angelesiin, jossa hän katselee diaesitystä, jossa positiiviset mielikuvat yhdistetään negatiivisiin tekoihin. Frady tunnistaa yhden Parallaxin toimihenkilöistä valokuvasta, jonka Tucker näytti hänelle Parallaxin toimistossa Carrollin murhan toisena tarjoilijana. Hän näkee, kuinka salamurhaaja hakee laukun autosta, ajaa lentokentälle ja kirjaa sen matkatavaraksi matkustajakoneeseen. Frady nousee koneeseen, huomaa koneessa olevan senaattorin, mutta ei löydä salamurhaajaa - joka itse asiassa tarkkailee lentokoneen nousua lentokentän katolta. Frady kirjoittaa lautasliinaan varoituksen, että koneessa on pommi, ja sujauttaa sen juomatarjoilukärryyn. Varoitus löydetään, ja kone palaa Los Angelesiin. Matkustajat evakuoidaan hetkeä ennen pommin räjähtämistä. Palatessaan asunnolleen Frady joutuu Youngerin kanssa tekemisiin siitä, ettei hän olekaan se mies, jonka henkilöllisyyttä hän on käyttänyt. Frady tunnustaa olevansa itse asiassa jälleen yksi mies, joka oli joutunut vaikeuksiin poliisin kanssa, ja Younger suostuu vahvistamaan tämän uuden henkilöllisyyden. Myöhemmin sanomalehden toimituksessa Rintels kuuntelee salaa nauhoitettua nauhaa Fradyn ja Youngerin välisestä keskustelusta ja laittaa sen sitten kirjekuoreen muiden vastaavien nauhojen joukkoon. Senaattorin tappaja ja pommin istuttaja, joka on nyt naamioitunut voileipäkuljettajaksi, myrkyttää Rintelsin, ja nauhat katoavat. Frady menee Parallaxin toimistoon tapaamaan Youngeria, ja hänelle sanotaan, ettei hän ole siellä, mutta sitten hän näkee tämän poistuvan rakennuksesta. Hän seuraa agenttia senaattori George Hammondin poliittisen tilaisuuden kenraaliharjoituksiin ja piiloutuu salin käytäville tarkkailemaan Parallaxin agentteja, jotka esiintyvät turvallisuushenkilöstönä. Frady yrittää seurata yhtä miehistä takaisin saliin, mutta huomaa, että hänet on lukittu käytävälle. Kun Hammond ajaa golfkärryllä auditorion lattian poikki, näkymätön tarkka-ampuja ampuu häntä selkään ja tappaa hänet. Frady tajuaa liian myöhään, että hänet on lavastettu syntipukiksi, ja hän yrittää paeta käytävien yli, mutta poliisi huomaa hänet, ja hän on nyt salin alla. Kun Frady juoksee uudelleen avatulle uloskäytävälle, varjoinen agentti astuu sisään ja tappaa Fradyn haulikolla. Kuusi kuukautta myöhemmin sama komitea, joka tutki Carrollin kuolemaa, raportoi, että Frady surmasi Hammondin yksin vainoharhaisuudesta ja harhaanjohtavasta isänmaallisuudesta, ja ilmaisee toiveensa, että tuomio lopettaa poliittisia salamurhia koskevat salaliittoteoriat.</w:t>
      </w:r>
    </w:p>
    <w:p>
      <w:r>
        <w:rPr>
          <w:b/>
        </w:rPr>
        <w:t xml:space="preserve">Esimerkki 1.1811</w:t>
      </w:r>
    </w:p>
    <w:p>
      <w:r>
        <w:t xml:space="preserve">Fakta1: Fakta2: Amerikka ja Venäjä sulautuvat toisiinsa, sisältäen mutatoitunutta uroskantaa, joka muodostaa Neuvostoliiton pohjoisen, Fakta2: Fakta3: Fred aloittaa toimintansa Neuvostoliitossa, Fakta4: Fred rakastuu kansakunnan naaraspuoliseen maskottiin, Fakta5: Liberty päättää palata toverin luo.</w:t>
      </w:r>
    </w:p>
    <w:p>
      <w:r>
        <w:rPr>
          <w:b/>
        </w:rPr>
        <w:t xml:space="preserve">Tulos</w:t>
      </w:r>
    </w:p>
    <w:p>
      <w:r>
        <w:t xml:space="preserve">Vuonna 1995 alkaa kolmas maailmansota; Italia tuhoaa Libyan, joka tuhoaa Israelin. Afrikka pommittaa Saksaa, joka puolestaan hyökkää Ranskaa vastaan. Luxemburg valloittaa Englannin. Ruotsi tuhoaa itsensä. Venäläiset päättävät eliminoida amerikkalaiset, jotka päästävät ydinaselaivastonsa valloilleen, ja jäljelle jää vain kaksi maanosaa neljännen maailmansodan partaalla. Pohjoisessa Amerikka ja Venäjä sulautuvat yhteen ja muodostavat Neuvostoliiton, jossa on mutatoitunut mieskanta. Etelässä kaikki jäljelle jäänyt naisväestö vetäytyy Vaginian alueelle. Näiden kahden kansakunnan armeijat joutuvat pian vastakkain, kun ne kehittävät tuhoisimpia aseitaan, jotka pystyvät tuhoamaan maailmankaikkeuden. Maailmankaikkeuden neuvosto, joka pelkää kaikkien turvallisuuden puolesta, nimittää Fred Heron, eläkkeellä olevan supersankarin, joka työskentelee nykyään roskakuskina, rauhoittamaan tilannetta diplomaattisesti. Hän saa voimakkaan hehkulampun, joka tekee hänestä voittamattoman. Fred aloittaa ensin Neuvostoliiton kanssa ja yrittää suostutella kansakunnan johtajaa, toveri ylipäällikköä, hankkiutumaan eroon kaikista pommeista. ToveriPäällikkö pitää Frediä hulluna ja kuiskaa kolmelle kätyrilleen, että he hakisivat vartijat. Odotellessaan ToveriPäällikkö selittää Fredille, että kaikki miehet menettivät perseensä kolmannessa maailmansodassa. Naiset olivat turvassa maan alla. Kun sota oli ohi ja naiset tulivat takaisin ylös ja näkivät miehet ilman perseitä, he vain nauroivat. ToveriPäällikkö suunnittelee tuhoavansa Vaginian aseellaan The Big One, joka on peniksen muotoinen ohjus. Historian oppitunnin jälkeen Fred tapaa vahingossa kansakunnan naismaskotin, Libertyn, ja rakastuu siihen. Fred pakenee toverien pesästä Libertyn kanssa. Kun he ovat vihdoin kahden, Fred haluaa naida Libertyn, mutta Liberty saa selville, että Fred on naimisissa. Liberty on järkyttynyt ja päättää palata Toverin luo. Fred lentää sitten Vaginiaan ja tapaa monirintaisen johtajan Unan. Fred yrittää jälleen kerran saada johtajan tekemään rauhan vastustajan kanssa, mutta tällä kertaa Una suostuu, mutta vain jos hän ja Una harrastavat seksiä. Fred ei pysty vastustamaan Unan lähentelyä eikä tyydyttämään hänen monimutkaista vartaloaan. Koska Fredillä ei ole toivoa rauhasta ja hän on raivoissaan ajatuksesta, että hänet erotetaan Libertystä, hän aloittaa tahattomasti neljännen maailmansodan. Kahden kansakunnan taistellessa Fred päättää lopulta yrittää voittaa Libertyn sydämen takaisin ja pelastaa maailmankaikkeuden. Liberty viedään Ison Ykkösen alukseen, joka alkaa nousta, kun Fred kiiruhtaa pelastamaan häntä. Hän onnistuu nousemaan alukseen ja pakenemaan Libertin kanssa turvaan trooppiselle saarelle. Kun kaksi ohjusta kiertää taivaan yllä, tämä saa molemmat kansat äärimmäisen kiimaiseksi toisistaan. Kun he harrastavat seksiä saarella, Fred yrittää palata takaisin Libertyn luo, joka kuitenkin kieltäytyy Fredin tarjouksesta, koska Fred on edelleen naimisissa. Juuri silloin Fred saa viestin vaimoltaan, joka kertoo, että hän tapailee toista miestä, Fredin Conan Barbaaria muistuttavaa työtoveria. Fred ja Liberty juoksevat toisiaan kohti avosylin. Heidän halatessaan kaksi pommia törmäävät toisiinsa ja räjähtävät kosmisessa orgasmissa. Koko maailmankaikkeus tuhoutuu. Jumala huomaa tämän eikä välitä. Fred ja Liberty selviytyvät, ja molemmat harrastavat seksiä yksinäisessä pilvessä aloittaen uuden yhteisen elämänsä.</w:t>
      </w:r>
    </w:p>
    <w:p>
      <w:r>
        <w:rPr>
          <w:b/>
        </w:rPr>
        <w:t xml:space="preserve">Esimerkki 1.1812</w:t>
      </w:r>
    </w:p>
    <w:p>
      <w:r>
        <w:t xml:space="preserve">Fakta1: Fakta2: ärsyttävä kaveri yhdessä kiusaa ihmisiä Sanikilamai ja Adithangi, Fakta3: paikallinen rähinöitsijä työskentelee alle Velu, Fakta4: nainen nimeltä tulee liiketoimintaa yrittää avata putiikki Maari 's alueella, Fakta5: Arjun vapauttaa paikallisia ihmisiä kiristyksestä Ravi 's jengi</w:t>
      </w:r>
    </w:p>
    <w:p>
      <w:r>
        <w:rPr>
          <w:b/>
        </w:rPr>
        <w:t xml:space="preserve">Tulos</w:t>
      </w:r>
    </w:p>
    <w:p>
      <w:r>
        <w:t xml:space="preserve">Poliisikonstaapeli Arumugam Kaali Venkat puhuu uudelle ylikomisario Arjun Vijay Yesudakselle Maari Dhanushista, paikallisesta rähinöitsijästä, joka nousi kuuluisuuteen tapettuaan kilpailevan rähinöitsijän. Maari on ärsyttävä tyyppi, joka yhdessä kätyriensä Sanikilamai Robo Shankarin ja Adithangi Kalloori Vinothin kanssa kiusaa jatkuvasti alueen ihmisiä ja kiristää heiltä rahaa. Hänen päätoimialansa on kilpakyyhkyjen kouluttaminen. Hänen pomonsa on Velu Shanmugarajan, isompi don, joka sekaantuu myös sparow-kilpailuihin sekä santelipuun salakuljetukseen. Maari riitelee jatkuvasti Bird Ravi Mime Gopin, toisen paikallisen rähinöitsijän, kanssa, joka myös työskentelee Velun alaisuudessa. Eräänä päivänä bisnekseen astuu nainen nimeltä Sridevi Kajal Aggarwal, joka yrittää avata putiikin Maarin alueelle. Maari ryhtyy väkisin hänen yhtiökumppanikseen, mikä suututtaa häntä, kun hän menettää joitakin asiakkaita. Hän päättää auttaa Arjunia nappaamaan Maarin pääsemällä tämän lähelle, teeskentelemällä rakastuvansa häneen ja syyttämällä häntä todisteilla tämän tunnustuksesta: hän oli yrittänyt tappaa kilpailevan rähinöitsijän, mutta epäonnistui. Hän kuvaa keskustelun Maarin kanssa humalassa, joka kertoo murhasta. Joku muu oli tappanut hänet, ja hän otti kunnian. Arjun pidättää Maarin pian. 6 kuukautta myöhemmin, kun hänet vapautetaan, hän saa selville, että Velu on myös pidätetty, ja että Arjun on itse asiassa korruptoitunut poliisi, hän ja Ravi työskentelevät yhdessä ja ovat pidättäneet joitakin ihmisiä alueella salakuljetuksen varjolla kiristääkseen rahaa. Maari päättää kostaa kaksikolle. Ensin hän vapauttaa paikalliset ihmiset Ravin jengin kiristyksestä, ja samalla Sridevi rakastuu häneen toden teolla. Myöhemmin hän ottaa kiinni yhden Arjunin salakuljetusajoneuvon ja kuljettajan, jonka avulla hän pakottaa Arjunin vapauttamaan Velun. Kun Arjun kostaa polttamalla Maarin kyyhkyspesän, jolloin 10 hänen kyyhkyään kuolee, hän suuttuu ja pahoinpitelee Ravin ja Arjunin, joista ensimmäinen suostuu tunnustamaan kaiken. Raivostuneena Arjun puukottaa Ravin, mutta lopulta verovirasto pidättää hänet, kun Aarumugam paljastaa kaikki salaisuutensa. Lopulta Sridevi lähestyy Maaria tunnustamaan hänelle rakkautensa, jonka tämä torjuu ja palaa ahdistelemaan paikallisia ihmisiä ja kiristämään heiltä rahaa.</w:t>
      </w:r>
    </w:p>
    <w:p>
      <w:r>
        <w:rPr>
          <w:b/>
        </w:rPr>
        <w:t xml:space="preserve">Esimerkki 1.1813</w:t>
      </w:r>
    </w:p>
    <w:p>
      <w:r>
        <w:t xml:space="preserve">Fakta1: Melinda Grant on 16-vuotias tyttö, joka haaveilee lähtemisestä ja maailman näkemisestä, Fakta2: Melinda At pilkkaa pari suosittua oppilasta koulun tansseissa, Fakta3: isä kalastelee tavatakseen muiden oppilaiden vanhemmat, Fakta4: Polly kiristää Melindaa luopumaan roolista ensi-illassa, Fakta5: muut vanhemmat näkevät tappelun lopputuloksen</w:t>
      </w:r>
    </w:p>
    <w:p>
      <w:r>
        <w:rPr>
          <w:b/>
        </w:rPr>
        <w:t xml:space="preserve">Tulos</w:t>
      </w:r>
    </w:p>
    <w:p>
      <w:r>
        <w:t xml:space="preserve">Melinda Grant on 16-vuotias tyttö, joka haaveilee lähtevänsä jonain päivänä kotikaupungistaan Libertyvillestä ja näkevänsä maailmaa. Hänet kasvattaa yksinhuoltajaäiti, ompelija Elizabeth, ja häntä skandalisoi maine aviottomana, vaikka nöyrä Elizabeth vakuuttaa, että Melindan isä kuoli, kun hän oli pikkulapsi. Koulun tansseissa suositut oppilaat Polly ja Bruce pilkkaavat Melindaa, mutta Will-niminen poika ystävystyy hänen kanssaan ja kertoo, että hän on kiertävän kauppamatkustajan poika, joka on asunut monissa eri kaupungeissa. Melinda pitää siitä, kun taas Willin tavoitteena on asettua yhteen paikkaan. Polly ja Bruce yrittävät ajaa heidät pois tieltä Willin tarjottua Melindalle kyydin kotiin. Jännitys heidän välillään kasvaa, kun Melinda ottaa vastaan opettaja neiti Robsonin tarjouksen päästä koe-esiintymään koulun näytelmään Our Town, ja voittaa sitten Pollyn päärooliin. Will on huolissaan, koska hänen isänsä Ed pyrkii jatkuvasti tapaamaan muiden oppilaiden vanhempia ja solmimaan suhteita auttaakseen myyntibisneksiään. Wills romanttinen kiinnostus Melindaa kohtaan tuntuu hänen äidistään Elizabethista häiritsevältä, vaikka hän ompelee Melindalle puvun näytelmää varten. Polly yrittää kiristää Melindaa luopumaan roolista ensi-illassa, sitten hän ryntää lavalle ja paljastaa yleisölle, että Melinda ja Will ovat rakastavaisia. Bruce hyökkää sen jälkeen Willin kimppuun. Puolustaessaan itseään Will tyrmää Brucen. Kun muut vanhemmat näkevät vain tappelun lopputuloksen eivätkä sitä, että Bruce aloitti sen, he haluavat Willin pidätettävän. Will kehottaa isäänsä Ediä nousemaan heitä vastaan ja puolustamaan häntä. Ed tekee juuri niin, ja hyvin itsevarmalla tavalla... hän kertoo heille kaikille, että hän ottaa koko perheensä mukaansa ja lähtee kaupungista, ja varoittaa heitä kaikkia, että heidän on parempi olla edes ajattelematta syytteen nostamista poikaansa vastaan. Elizabeth tunnustaa lopulta Melindalle, että vauvan isä lähti kaupungista menemättä naimisiin hänen kanssaan. Hän pelkää nyt, että Melindaa vietellään ja hylätään samalla tavalla, mutta Will vakuuttaa sekä Melindalle että Elizabethille, että hän palaa takaisin perheensä lähdettyä kaupungista.</w:t>
      </w:r>
    </w:p>
    <w:p>
      <w:r>
        <w:rPr>
          <w:b/>
        </w:rPr>
        <w:t xml:space="preserve">Esimerkki 1.1814</w:t>
      </w:r>
    </w:p>
    <w:p>
      <w:r>
        <w:t xml:space="preserve">Fakta1: Fakta2: Professori Will Davis menee kansainvälisen kaupan ministeriöön kohtaamaan yhden ja ainoan opiskelijan: Fakta3: johtava taloustieteilijä on palannut Etelä-Amerikasta neuvomaan Britannian hallitusta kauppasopimuksesta Etelä-Amerikan kansojen kanssa, Fakta4: Etelä-Amerikan kansakunnat ovat ratkaisevia Britannian sotaponnisteluille, Fakta5: mies on Crabtree-faktassa.</w:t>
      </w:r>
    </w:p>
    <w:p>
      <w:r>
        <w:rPr>
          <w:b/>
        </w:rPr>
        <w:t xml:space="preserve">Tulos</w:t>
      </w:r>
    </w:p>
    <w:p>
      <w:r>
        <w:t xml:space="preserve">Kun professori Will Davis Will Hay joutuu jättämään velkaantuneen kirjekorkeakoulunsa toimiston, hän lähtee Whitehallissa sijaitsevaan kansainvälisen kaupan ministeriöön kohdatakseen ainoan opiskelijansa, PR-mies Bobby Jessopin John Millsin. Saadakseen Davisin pois niskastaan Jessop ehdottaa hänelle työpaikkaa Whitehallissa. Tämän jälkeen Jessop lähtee hakemaan professori Davya rautatieasemalta. Professori on johtava taloustieteilijä, joka on palannut Etelä-Amerikasta neuvoakseen Ison-Britannian hallitusta kauppasopimuksesta Etelä-Amerikan maiden kanssa, joka voisi olla ratkaisevan tärkeä Ison-Britannian sotatoimille. Avutonta Davisia luullaan asiantuntijaksi, ja hän joutuu mukaan sarjaan haastatteluja, joissa hän antaa vastauksia, jotka perustuvat uhkapeleihin, huijauksiin, kaksimielisyyksiin tai yksinkertaisesti tietämättömyyteen. Nämä kohtaukset ovat erittäin hauskoja, ja niitä lisäävät hallituksen ministerinä Sir Johnina yhä epäuskoisemmin esiintyvän Joss Amblerin reaktiot. Jessop palaa myöhemmin professori Davysin kanssa, ja sekaannus saadaan selvitettyä, vaikka BBC:n haastattelijat ovatkin joutuneet mielenvikaiseen tilaan. Sitten Jessop saa selville, että hänen mukanaan tuoma mies on itse asiassa Crabtree Felix Aylmer, joka kuuluu natsi-Saksalle työskentelevään viidennen kolonnan ryhmään. Jessop lupaa Davisille työpaikan, jos tämä auttaa häntä jäljittämään oikean professori Davys Henry Hewittin, jota Crabtreen kumppanit pitävät turvatalossa. Davis ja Jessop pukeutuvat moniin eri valeasuihin ja lähtevät estämään salaliittoa, ennen kuin sopimus vaarantuu.</w:t>
      </w:r>
    </w:p>
    <w:p>
      <w:r>
        <w:rPr>
          <w:b/>
        </w:rPr>
        <w:t xml:space="preserve">Esimerkki 1.1815</w:t>
      </w:r>
    </w:p>
    <w:p>
      <w:r>
        <w:t xml:space="preserve">Fakta1: seuraa, kun vastasyntyneet heprealaispojat tapetaan farao Setin määräyksestä, Fakta2: Jooheved laittaa hänet oman vastasyntyneen poikansa turvallisuuden puolesta pelkäävään koriin, joka kelluu Niilillä, mutta ei ennen kuin jättää jäähyväiset viimeisellä, mutta voimakkaalla kehtolaululla, Fakta3: isä nuhtelee Moosesta ja Ramsesta Vuosia myöhemmin, Fakta4: Seti haluaa antaa Ramsekselle mahdollisuuden todistaa, että Mooses on vastuuntuntoinen nuori mies, ja antaa tälle vallan Egyptin temppeleissä, Fakta5: totuus menneisyydestä vahvistuu yöunessa ja lopulta Setin itsensä toimesta.</w:t>
      </w:r>
    </w:p>
    <w:p>
      <w:r>
        <w:rPr>
          <w:b/>
        </w:rPr>
        <w:t xml:space="preserve">Tulos</w:t>
      </w:r>
    </w:p>
    <w:p>
      <w:r>
        <w:t xml:space="preserve">Muinaisessa Egyptissä Jocheved ja hänen kaksi pientä lastaan, Mirjam ja Aaron, katsovat, kun vastasyntyneet heprealaispojat viedään ja tapetaan häikäilemättömästi farao Setin määräyksestä, sillä hän pelkää, että heprealaisten orjien hälyttävä lisääntyminen voisi johtaa kapinaan. Peläten omien vastasyntyneiden poikiensa turvallisuuden puolesta Jocheved panee pojan koriin, joka kelluu Niilillä, mutta jättää hänelle jäähyväiset viimeisellä mutta voimakkaalla kehtolaululla. Mirjam seuraa koria, kun se purjehtii faraon palatsiin, ja näkee, kuinka Setin vaimo, kuningatar Tuya, adoptoi pikkuveljensä turvallisesti ja antaa hänelle nimen Mooses. Vuosia myöhemmin Mooses ja hänen adoptioveljensä Ramses saavat isältään nuhteita, koska he olivat vahingossa tuhonneet temppelin erään nuoruuden seikkailunsa aikana. Mooseksen ehdotuksesta Seti, joka haluaa antaa Ramsekselle tilaisuuden todistaa, että hän on vastuuntuntoinen nuori mies, nimittää hänet prinssihallitsijaksi ja antaa hänelle vallan Egyptin temppeleissä. Ylipapit Hotep ja Huy tarjoavat hänelle kunnianosoituksena kauniin nuoren midianilaisen naisen, Tzipporan, jonka Ramses antaa Moosekselle ja nimittää hänet kuninkaalliseksi pääarkkitehdiksi. Myöhemmin samana iltana Mooses seuraa Tzipporahia, kun tämä pakenee palatsista, ja törmää nyt aikuisiin Mirjamiin ja Aaroniin, mutta ei tunnista heitä. Sitten Mirjam laulaa äitinsä kehtolaulun, jonka Mooses muistaa; hän kuitenkin palaa palatsiin haluten palata tuttuun ympäristöön. Totuuden hänen menneisyydestään vahvistaa myöhemmin painajainen ja lopulta Seti itse, joka häiritsee Moosesta väittämällä, että heprealaiset olivat vain orjia. Seuraavana päivänä Mooses työntää vahingossa egyptiläisen vartijan kuoliaaksi yrittäessään estää tätä ruoskimasta iäkästä heprealaista orjaa. Kauhistuneena ja häpeissään Mooses pakenee autiomaahan maanpakoon, vaikka Ramses pyytää häntä jäämään. Aavikolla Mooses puolustaa kolmea nuorta tyttöä rosvoilta ja saa tietää, että heidän vanhempi sisarensa on itse Tzippora. Tzipporahin isä ja Midianin ylipappi Jetro toivottaa Mooseksen tervetulleeksi. Kun Mooses on sopeutunut uuteen kulttuuriin, hänestä tulee paimen ja hän menee naimisiin Tzipporan kanssa. Eräänä päivänä, kun Mooses jahtaa eksynyttä karitsaa, hän löytää palavan pensaan, jonka kautta Jumala käskee häntä palaamaan Egyptiin ja johdattamaan heprealaiset orjat vapauteen. Jumala lahjoittaa Moosekselle paimensauvan voimallaan ja lupaa, että hän kertoo Moosekselle, mitä sanoa. Mooses ja Tzippora palaavat Egyptiin, jossa Ramses, joka on nyt farao, ottaa Mooseksen iloisesti vastaan. Kun Mooses pyytää heprealaisten vapauttamista ja muuttaa sauvansa egyptiläiseksi kobraksi osoittaakseen liittoutumistaan Jumalan kanssa, Hotep ja Huy tekevät tämän muodonmuutoksen kerskailevasti uudelleen, mutta Mooseksen käärme syö heidän käärmeensä. Sen sijaan, että Ramses suostuisi, hän kovettuu ja kaksinkertaistaa heprealaisten työmäärän. Mooses aiheuttaa yhdeksän Egyptin vitsausta, mutta Ramses kieltäytyy silti antamasta periksi, ja viimeistä vitsausta ennakoivasta Mooseksen varoituksesta huolimatta hän vannoo, ettei koskaan vapauta heprealaisia orjia. Lannistuneena Mooses valmistelee heprealaisia kymmenettä ja viimeistä vitsausta varten neuvomalla heitä uhraamaan karitsan ja merkitsemään ovipylväät karitsan verellä. Sinä yönä viimeinen vitsaus tappaa kaikki Egyptin esikoiset, myös Ramseksen pojan, mutta heprealaisten lapset säästetään. Surun murtama Ramses antaa lopulta Moosekselle luvan vapauttaa heprealaiset. Poistuessaan palatsista Mooses lyyhistyy itkien surusta, sydämensä murtuneena siitä tuskasta, jonka hän on aiheuttanut veljelleen ja Egyptille. Seuraavana aamuna heprealaiset lähtevät Egyptistä Mooseksen, Mirjamin, Aaronin ja Tsipporan johdolla. Punaisen meren rannalla he huomaavat, että kostonhimoinen Ramses jahtaa heitä armeijansa kanssa ja aikoo tappaa heidät. Kiemurteleva tulipatsas kuitenkin estää armeijan tien, ja Mooses jakaa meren sauvansa avulla. Heprealaiset ylittävät avoimen merenpohjan; sen jälkeen tuli katoaa ja armeija lähtee takaa-ajoon, mutta vesi sulkeutuu ja hukuttaa egyptiläiset sotilaat, ja Ramses säästyy yksin. Mooses jättää surullisesti jäähyväiset veljelleen ja johtaa heprealaiset Siinain vuorelle, jossa hän saa kymmenen käskyä.</w:t>
      </w:r>
    </w:p>
    <w:p>
      <w:r>
        <w:rPr>
          <w:b/>
        </w:rPr>
        <w:t xml:space="preserve">Esimerkki 1.1816</w:t>
      </w:r>
    </w:p>
    <w:p>
      <w:r>
        <w:t xml:space="preserve">Fakta1: naisten auto syöksyy joen yli, Fakta2: paviljonki oli ensin kylpylä, sitten tanssisali ja lopulta karnevaali ennen kuin se suljettiin, Fakta3: Mary In vuokraa huoneen Thomas Townilta, Fakta4: John Linden tutustuu paremmin vaaleaan tulokkaaseen, Fakta5: mies ilmestyy lyhyesti hänen eteensä puistossa.</w:t>
      </w:r>
    </w:p>
    <w:p>
      <w:r>
        <w:rPr>
          <w:b/>
        </w:rPr>
        <w:t xml:space="preserve">Tulos</w:t>
      </w:r>
    </w:p>
    <w:p>
      <w:r>
        <w:t xml:space="preserve">Mary Henry istuu autossa kahden muun nuoren naisen kanssa, kun jotkut miehet haastavat heidät drag-kilpailuun. Kun he kiihdyttävät sillan yli, naisten auto syöksyy joen yli. Poliisi raahaa autoa kolme tuntia sumeasta, nopeasti virtaavasta vedestä tuloksetta. Mary nousee kuin ihmeen kaupalla pintaan, mutta hän ei muista, miten hän selvisi hengissä. Sitten Mary ajaa Utahiin, jossa hänet on palkattu kirkon urkuriksi. Eräässä vaiheessa hänen autoradiostaan kuuluu vain outoa urkumusiikkia. Hän ohittaa suuren, hylätyn paviljongin, joka seisoo aivan yksinään Suuren Suolajärven rannalla; se näyttää kutsuvan häntä hämärässä. Pian tämän jälkeen, kun hän ajaa vauhtia pitkin autiota tienpätkää, karmea, kalpeakasvoinen hahmo, jota ei koskaan tunnisteta, mutta jota kutsutaan dialogissa nimellä The Man ja jota näyttelee ohjaaja Herk Harvey, ilman luottoa, korvaa hänen peilikuvansa matkustajan ikkunasta ja tuijottaa häntä. Kun Mies ilmestyy yhtäkkiä hänen eteensä, hän väistää tieltä. Huoltoasemalla myyjä kertoo hänelle, että paviljonki oli ensin kylpylä, sitten tanssisali ja lopulta tivoli ennen kuin se suljettiin. Kaupungissa Mary vuokraa huoneen rouva Thomasilta; John Linden, ainoa toinen vuokralainen, haluaa tutustua paremmin vaaleaan tulokkaaseen, mutta tämä ei ole kiinnostunut. Sinä iltana hän hermostuu nähdessään Miehen suuren talon alakerrassa ja vetäytyy huoneeseensa. Rouva Thomas, joka tuo hänelle ruokaa, sanoo, ettei hän ohittanut ketään. Pian Mary alkaa kokea kauhistuttavia välikohtauksia, jolloin hän muuttuu näkymättömäksi ja kuulumattomaksi muulle maailmalle, aivan kuin häntä ei yksinkertaisesti olisi olemassa. Kun Mies ilmestyy hetkeksi hänen eteensä puistossa, Mary pakenee suoraan tohtori Samuelsin syliin. Mies yrittää auttaa häntä, vaikka myöntääkin, ettei ole psykiatri. Hänen uusi työnantajansa, pappi Art Ellison, on tyrmistynyt, kun nainen kieltäytyy hänen ehdotuksestaan järjestää vastaanotto, jossa hän tapaisi seurakuntalaisia. Kun hän harjoittelee ensimmäistä kertaa, hän huomaa siirtyvänsä virrestä aavemaiseen musiikkiin. Transsissa hän näkee Miehen ja muita kaltaisiaan tanssivan paviljongissa. Pappi, joka kuulee oudon musiikin, tuomitsee sen epäpyhänä ja vaatii häntä eroamaan. Yksinäisyyttä pelkäävä Mary suostuu treffeille Lindenin kanssa. Kun he palaavat kotiin, mies pääsee sujuvasti Maryn huoneeseen, mutta kun Mary näkee peilistä Miehen, hän hermostuu ja yrittää kertoa Lindenille, mitä hänelle on tapahtunut. Mies lähtee, koska uskoo Lindenin menettävän järkensä. Palattuaan takaisin Samuelsin toimistolle Mary uskoo, että hänen on mentävä paviljonkiin. Siellä The Man ja hänen kummitustoverinsa hyökkäävät hänen kimppuunsa. Mary yrittää epätoivoisesti paeta, ja eräässä vaiheessa hän nousee bussiin poistuakseen kaupungista, mutta huomaa, että kaikki matkustajat ovat kummituksia. Sitten hän herää, mikä osoittaa, että hän näki ainakin tämän jakson unta. Lopulta hänet vedetään takaisin paviljonkiin, jossa hänen piinaajansa tanssivat. Kalpea versio hänestä itsestään on parina Miehen kanssa. Kun hän juoksee karkuun, miehet ajavat häntä takaa rannalle. Hän lyyhistyy, ja miehet lähestyvät häntä. Ministeri, lääkäri ja poliisi menevät paviljonkiin etsimään häntä. He löytävät hänen ainoat jalanjälkensä hiekasta, mutta ne loppuvat äkillisesti, eikä hänestä ole enää jälkeäkään. Takaisin Kansasissa auto löydetään ja vedetään joesta. Marysin ruumis on etupenkillä kahden muun naisen ruumiin ohella.</w:t>
      </w:r>
    </w:p>
    <w:p>
      <w:r>
        <w:rPr>
          <w:b/>
        </w:rPr>
        <w:t xml:space="preserve">Esimerkki 1.1817</w:t>
      </w:r>
    </w:p>
    <w:p>
      <w:r>
        <w:t xml:space="preserve">Fakta1: Fakta2: Power Rangers osallistuu Bulkin ja Skullin kanssa hyväntekeväisyyshyppyyn Angel Groven observatoriolle Ryanin komeettaa odotellessa: Fakta3: Zedd Goldar ja Mordant saapuvat rakennustyömaalle ja murtavat Ivan Oozen, Fakta4: Ivan piirittää Rangersin komentokeskuksen, Fakta5: Zordon suostuu auttamaan heitä Zordonin ahdingosta kuultuaan.</w:t>
      </w:r>
    </w:p>
    <w:p>
      <w:r>
        <w:rPr>
          <w:b/>
        </w:rPr>
        <w:t xml:space="preserve">Tulos</w:t>
      </w:r>
    </w:p>
    <w:p>
      <w:r>
        <w:t xml:space="preserve">Power Rangers osallistuu Bulkin ja Skullin kanssa hyväntekeväisyyshyppyyn Angel Groven observatorion hyväksi odotellessaan Ryansin komeettaa, jonka on määrä kulkea ohi kahden päivän kuluttua. Bulk ja Skull myöhästyvät laskeutumisalueelta ja laskeutuvat vahingossa rakennustyömaalle, josta on kaivettu esiin jättimäinen muna. Lordi Zedd, Rita Repulsa, Goldar ja Mordant saapuvat rakennustyömaalle ja avaavat munan, jolloin se vapauttaa 6000 vuoden jälkeen Ivan Oozen, morfologisen olennon, joka hallitsi Maata rautaisella nyrkillä ennen kuin Zordon ja joukko nuoria sotureita syrjäyttivät hänet. Ivan piirittää Rangersin komentokeskuksen ja tekee Zordonin toimintakyvyttömäksi riistäen Rangersilta heidän voimansa. Kun Rangersit palaavat komentokeskukseen, se tuhoutuu ja Zordon kuolee. Zordonin avustaja Alpha 5 lähettää Rangersit kaukaiselle Phaedos-planeetalle hakemaan Suurta Voimaa ja pelastamaan Zordonin. Kuussa Ivan kaappaa Ritan ja Zeddin ja vangitsee heidät lumipalloon, lähettää sitten Tengu-soturinsa Phaedokselle ja alkaa rakentaa armeijaa. Hän käyttää lapsia tuodakseen vanhempiensa luokse mönjäänsä, joka hypnotisoi heidät tulemaan hänen työvoimakseen kaivamaan esiin EctoMorphicon Titansinsa, hänen valtakaudellaan rakennetut kaksoissotakoneet. Kun Fred Kelman, Rangersin ystävä, huomaa isänsä kadonneen, hän löytää tämän työskentelemästä rakennustyömaalla ja saa selville Ivansin suunnitelmat. Phaedoksella Tengu melkein tappaa Rangersit, mutta Dulcea, Phaedoksen mestarisoturi, pelastaa heidät. Aluksi hän kehottaa heitä lähtemään oman turvallisuutensa vuoksi, mutta kuultuaan Zordonin ahdingosta hän suostuu auttamaan heitä ja vie heidät muinaiseen raunioituneeseen temppeliin, jossa metsänvartijoiden on voitettava esteet saadakseen Ninjettien voiman. Dulcea herättää jokaisen metsänvartijan eläimellisen hengen: Aisha on karhu, Rocky on apina, Billy on susi, Kimberly on kurki, Adam on sammakko ja Tommy on haukka. Rangersit pääsevät Suuren Voiman majoittaneen Monoliitin luo, kukistavat sen vartijat ja hakevat Suuren Voiman takaisin. Maassa Ivans EctoMorphiconit kaivetaan kokonaan esiin, ja hän päästää ne valloilleen Angel Groveen ja käskee vanhempia tekemään itsemurhan rakennustyömaalla. Fred, Bulk, Skull ja muut lapset lähtevät rakennustyömaalle pelastamaan vanhempiaan. Rangersit palaavat uusien eläinaiheisten Ninja Zordiensa kanssa ja tuhoavat yhden Ivans EctoMorphiconeista. Ivan ottaa toisen haltuunsa ja taistelee itse Rangersia vastaan. Rangersit vievät Ivanin avaruuteen suoraan Ryanin komeetan tielle, joka tuhoaa hänet. Hänen tuhoutumisensa murtaa hypnoosin ja vanhemmat pääsevät jälleen yhteen lastensa kanssa. Sen jälkeen Rangersit käyttävät Suurta Voimaa palauttaakseen komentokeskuksen ja herättääkseen Zordonin henkiin. Midcredits-kohtauksessa Goldar löhöilee hetkeksi Zeddin valtaistuimella Mordantin tarjoiltavana, mutta joutuu paniikkiin, kun Zedd ja Rita ilmestyvät paikalle vapautettuina Ivanin tuhoutumisen jälkeen.</w:t>
      </w:r>
    </w:p>
    <w:p>
      <w:r>
        <w:rPr>
          <w:b/>
        </w:rPr>
        <w:t xml:space="preserve">Esimerkki 1.1818</w:t>
      </w:r>
    </w:p>
    <w:p>
      <w:r>
        <w:t xml:space="preserve">Fakta1: vaimon kuolema on viettänyt vähän aikaa, Fakta2: Fakta3: lapset aiheuttavat samanaikaisesti kaaosta keittiössä, Fakta4: perhettä tukee Cedricin edesmenneen vaimon dominoiva ja likinäköinen täti, Fakta5: lapsille selitetään avioliiton taloudelliset perusteet.</w:t>
      </w:r>
    </w:p>
    <w:p>
      <w:r>
        <w:rPr>
          <w:b/>
        </w:rPr>
        <w:t xml:space="preserve">Tulos</w:t>
      </w:r>
    </w:p>
    <w:p>
      <w:r>
        <w:t xml:space="preserve">1860-luvun viktoriaanisessa Englannissa leskeksi jääneellä hautausurakoitsijalla Cedric Brownilla on seitsemän kuritonta lasta. Hän on kömpelö ja rakastaa lapsiaan, mutta vaimonsa kuoleman jälkeen hän on viettänyt heidän kanssaan vain vähän aikaa eikä pysty käsittelemään heitä. Lapsilla on ollut useita lastenhoitajia, jotka he ovat järjestelmällisesti ajaneet pois huonon käytöksensä vuoksi. Lapset saavat myös suurta nautintoa kokin, rouva Blatherwickin, terrorisoimisesta. Isän lisäksi ainoa, jota lapset kuuntelevat, on Evangeline, perheen kouluttamaton mutta herttainen keittiöapulainen. Eräänä päivänä Cedric löytää kotoa useita viittauksia Nanny McPhee -nimeen. Samana yönä myrskyn aikana lapset aiheuttavat kaaosta keittiössä samaan aikaan, kun Cedric näkee varjon oven takana ja avaa sen paljastaakseen pelottavan kammottavan naisen, joka väittää olevansa Nanny McPhee ja valtion lastenhoitaja. Kurin ja pienen taikuuden avulla hän muuttaa perheen elämän. Samalla hän muuttuu rumasta kauniiksi, hänen syyliensä ja yksikulmaisen kulmansa katoavat ja hänen ylisuuri nenänsä kutistuu. Vanhimman pojan Simonin johdolla lapset yrittävät tehdä hänelle kepposia, mutta vähitellen he alkavat kunnioittaa häntä ja kysyä häneltä neuvoa. He muuttuvat vastuuntuntoisiksi ihmisiksi, jotka auttavat kömpelöä isäänsä perheen ongelmien ratkaisemisessa, jolloin Nanny McPheetä tarvitaan yhä vähemmän. Perhettä tukee taloudellisesti Cedricsin edesmenneen vaimon dominoiva ja lyhytnäköinen täti Lady Adelaide Stitch, joka vaatii yhden lapsen huoltajuutta. Ensin hän haluaa Christianna Chrissien, yhden tyttäristä, mutta Evangeline ilmoittautuu vapaaehtoiseksi, ja Adelaide suostuu olettaen, että hän on yksi tyttäristä. Hän uhkaa myös ajaa perheen köyhyyteen, ellei Cedric mene kuukauden sisällä uudelleen naimisiin; perhe menettäisi talon, eivätkä he voisi pysyä yhdessä. Epätoivoissaan Cedric kääntyy ilkeän ja usein esiintyvän leskirouvan, rouva Selma Quicklyn puoleen. Lapset olettavat satukirjojen lukemisen perusteella, että kaikki äitipuolet ovat kauheita naisia, jotka kohtelevat lapsipuoliaan kuin orjia; siksi he sabotoivat rouva Quicklyn vierailun, joka lähtee vihaisena Cedricille. Kun lapsille on selitetty avioliiton taloudelliset perusteet, he suostuvat avioliittoon ja lepyttelevät rouva Quicklyä tunnustamalla, että he olivat syyllisiä hänen vierailunsa häirintään, ja houkuttelevat hänet takaisin isänsä luokse kertomalla tarinoita isotäti Adelaiden rikkauksista. Pian lapset kuitenkin huomaavat, että rouva Quickly on yhtä julma ja kauhea kuin mikä tahansa satumainen äitipuoli, kun hän rikkoo Aggien rakkaan helistimen, joka kuului aiemmin heidän edesmenneelle äidilleen ja oli ainoa asia, joka hänestä oli jäljellä. Kun kaikki ovat kokoontuneet vihkitilaisuutta varten, he häiritsevät seremoniaa teeskentelemällä, että siellä on mehiläisiä, jotka ovat saaneet innoitusta Quicklyn käskystä käyttäytyä, ja Aggie-vauva toistaa sanan, mutta lausuu sen mehiläispesäksi, ja jahtaavat vieraita ja heittelevät juhlapöytään tarkoitettuja leivonnaisia kaikkien läsnäolijoiden päälle. Cedric ymmärtää nopeasti, etteivät he pidä morsiamesta, ja kun hän tajuaa, ettei hänkään pidä hänestä, hän osallistuu itse sekasortoon. Rouva Quickly peruuttaa häät ja ryntää vihaisena pois. Tämä näyttää merkitsevän sitä, että Adelaiden avioliittoaika on umpeutunut, mutta Lily kysyy Evangelinelta, rakastaako tämä Cedriciä. Ensin hän kieltää sen selittäen, että se olisi sopimatonta hänen asemansa vuoksi palvelijattarena, mutta sitten hän vakuuttaa rakastavansa. Cedric, joka rakastaa Evangelinea takaisin, menee naimisiin Evangelinen kanssa silloin ja silloin ja täyttää näin Adelaide-tädin ehdot, jotka koskevat hänen viikkorahojensa säilyttämistä; ja Nanny McPhee, joka on nyt kaunis, saa taikomalla aikaan lunta, joka muuttaa hääpaikan ja muuttaa Evangelinen vaatteet kauniiksi hääpuvuksi ja palauttaa lasten oikean äidin helistimen heille. Nanny McPhee lähtee salaa pois, kuten hän oli kertonut lapsille aiemmin ensimmäisenä iltana: Kun te tarvitsette minua, mutta ette halua minua, minun on jäätävä. Kun haluatte minua, mutta ette enää tarvitse minua, minun on lähdettävä.</w:t>
      </w:r>
    </w:p>
    <w:p>
      <w:r>
        <w:rPr>
          <w:b/>
        </w:rPr>
        <w:t xml:space="preserve">Esimerkki 1.1819</w:t>
      </w:r>
    </w:p>
    <w:p>
      <w:r>
        <w:t xml:space="preserve">Fakta1: Fakta2: Beyers and Companyn mainososasto valmistaa muun muassa muroja, Fakta3: Penny Wilton työskentelee mainososastolla, Fakta4: Willy Beyers suostuu konseptiin, Fakta5: Wilton pelkää sulhasen tulevaisuutta, palkkaa pikkuhuligaanin teeskentelemään Keenen kidnappausta.</w:t>
      </w:r>
    </w:p>
    <w:p>
      <w:r>
        <w:rPr>
          <w:b/>
        </w:rPr>
        <w:t xml:space="preserve">Tulos</w:t>
      </w:r>
    </w:p>
    <w:p>
      <w:r>
        <w:t xml:space="preserve">Bruce Keene työskentelee muun muassa muroja valmistavan Beyers and Companyn mainososastolla. Hänen runsas alkoholinkäyttönsä on ristiriidassa hänen työtehtäviensä kanssa. Hän ja hänen kihlattunsa Penny Wilton, joka myös työskentelee mainososastolla, uskovat, että Beyersin murojen myyntiä voidaan lisätä, jos Keene piirtää sarjan kuvamerkkejä, jotka painetaan muropaketteihin 30 viikon aikana. Asiakkaat, jotka ratkaisevat kaikki 30 kuvamerkkiä, pääsevät kilpailemaan 100 000 euron palkinnosta. Yrityksen pääjohtaja Willy Beyers suostuu ideaan, ja kilpailu käynnistyy. Kilpailu on erittäin menestyksekäs, mutta Keene väsyy luomaan uutta kuvamerkkiä kilpailun loppuviikkoina. Hän jatkaa runsasta juomista baareissa. Wilton pelkää sulhasensa tulevaisuuden puolesta ja palkkaa pikkuhuligaanin, Softy Blanen, teeskentelemään Keenen kidnappausta, jotta tämä saisi maaseudulla ollessaan valmiiksi piktogrammisarjan. Blane työskentelee Steve Deversille, gangsterille, joka on kiinnostunut manipuloimaan kilpailua voittaakseen 100 000 dollaria. Blane pettää Wiltonin ja kidnappaa Keenen oikeasti ja vie hänet Deversin piilopaikkaan. Keene työskentelee vankeudessa paljastaakseen sieppaajansa piirtämällä tilanteestaan kertovia kuvakirjoja, jotka lähetetään Beyersille. Wilton ymmärtää vihjeet ja käyttää niitä arvoittaakseen, missä Keeneä pidetään. Hän johdattaa poliisin piilopaikan luo, ja tulitaistelun jälkeen Keene pelastetaan. Palattuaan yhteen morsiamensa kanssa hän lupaa uudistaa juomatapansa ja menee naimisiin Wiltonin kanssa.</w:t>
      </w:r>
    </w:p>
    <w:p>
      <w:r>
        <w:rPr>
          <w:b/>
        </w:rPr>
        <w:t xml:space="preserve">Esimerkki 1.1820</w:t>
      </w:r>
    </w:p>
    <w:p>
      <w:r>
        <w:t xml:space="preserve">Fakta1: Fakta2: Henri lähetetään hotelliin tutkimaan huhuja aaveista, Fakta3: hotelli on Marcellen ja Boniface Marcellen tapaamispaikka, Fakta4: Marcellen ja Bonifacen suhde vaarantuu vakavasti, Fakta5: näytelmästä tulee seuraavan kauden succes fou [ selvennystä tarvitaan ].</w:t>
      </w:r>
    </w:p>
    <w:p>
      <w:r>
        <w:rPr>
          <w:b/>
        </w:rPr>
        <w:t xml:space="preserve">Tulos</w:t>
      </w:r>
    </w:p>
    <w:p>
      <w:r>
        <w:t xml:space="preserve">Näytelmäkirjailija Monsieur Feydeau asuu pariisilaisessa Hotel Paradisossa. Hänen pitäisi kirjoittaa uusi näytelmä, mutta hänellä on kirjoittajablokki. Hän käyttää tilaisuutta hyväkseen ja tarkkailee vierustovereitaan: Monsieur Bonifacea, jota dominoiva vaimonsa nuoleskelee, ja Marcellea, rakennustarkastajan Henrin kaunista mutta laiminlyötyä vaimoa. Henri lähetetään hotelliin tutkimaan huhuja aaveista, jotka osoittautuvat viemäristä johtuviksi. Hotelli on kuitenkin Marcellen ja Bonifacen tapaamispaikka, ja heillä on suhde. Tuntikausihotellissa asuu kaksi aviomiestä ja yksi vaimo sekä Henrin veljenpoika ja Bonifacen kotiapulainen, joilla myös on suhde. Marcellen ja Bonifacen suhde vaarantuu pahasti, eikä vähiten poliisin ratsia. Kaikki nämä tapahtumat antavat Feydeaulle aineksia näytelmäänsä, josta tulee seuraavan kauden menestys.</w:t>
      </w:r>
    </w:p>
    <w:p>
      <w:r>
        <w:rPr>
          <w:b/>
        </w:rPr>
        <w:t xml:space="preserve">Esimerkki 1.1821</w:t>
      </w:r>
    </w:p>
    <w:p>
      <w:r>
        <w:t xml:space="preserve">Fakta1: tutkimus- ja tuotantoyhtiö suorittaa elävän ihmisen kokeilu kone nimeltään, Fakta2: laite on suunniteltu lääketieteelliseen käyttöön, jonka lisähyötynä on lisääntynyt vahvuus, Fakta3: Drew ja Miles hengailla Patin työssä, Fakta4: Pat varmistaa on tilattu otetaan pois projektin noudattamista, Fakta5: paras tapa pelastaa Pat on varastaa koneen</w:t>
      </w:r>
    </w:p>
    <w:p>
      <w:r>
        <w:rPr>
          <w:b/>
        </w:rPr>
        <w:t xml:space="preserve">Tulos</w:t>
      </w:r>
    </w:p>
    <w:p>
      <w:r>
        <w:t xml:space="preserve">Eräs tutkimus- ja tuotantoyhtiö tekee elävää ihmiskokeilua koneelle nimeltä "Augmentor 1000". Laite on suunniteltu lääketieteelliseen käyttöön, ja sen lisähyötynä on voiman lisääminen. Koneen luoja, työnarkomaani Pat Utley, vastustaa sitä mahdollisesti tappavien sivuvaikutusten vuoksi. Yrityksen omistaja Edward Crow kumoaa hänen käskynsä. Augmentori aktivoidaan onnistuneesti, mutta koehenkilö raivostuu yhtäkkiä, kunnes Pat kirjaimellisesti vetää laitteen irti. Drew, Patin teini-ikäinen poika, tapaa koulun jälkeen ystävänsä Milesin ja Lannyn. Kaikki kolme joutuvat urheilijoiden kiusaamiksiselvennystä tarvitaan; myöhemmin he myötätuntoisesti keskustelevat Drew'n kotona ja päättävät perustaa kerhon puolustautuakseen. Seuraavana päivänä Drew ja Miles hengailevat Patin työpaikalla ja hakkeroituvat tietokonejärjestelmiin huvikseen. Milesin selatessa salaisia tiedostoja Drew kuulee Crow'n vaativan Patia valmistautumaan liikkeenohjaus-Augmentorin esittelyyn. Jotta Pat suostuisi noudattamaan sääntöjä, häntä käsketään käyttämään konetta testin aikana tai hänet erotetaan projektista. Pat suostuu vastahakoisesti, vaikka hänen sydämensä on ongelmallinen. Drew päättelee, että he yrittävät päästä eroon hänen isästään, joten Miles yrittää selvittää lisää koneesta, mutta he tarvitsevat Crow'n superuser-salasanan. Saadakseen sen kolmikko värvää kerhoonsa Jonnyn, koulun huijarin. Yhdessä he huijaavat järjestelmänvalvojalta superuser-salasanan ja lataavat Augmentorin piirustukset. Miles toteaa, että Augmentorin käyttäjä kärventää hermostonsa 20 minuutissa, mutta Drewin isä kuolisi vain viidessä minuutissa. He päättävät, että paras tapa pelastaa Pat on varastaa kone. Avuksi rakennukseen murtautumiseen värvätään Jonnyn serkku Samantha, joka on taitava autovaras ja lukkovaras. Ryhmä kutsuu itseään P.U.N.K.S:ksi, joka on heidän sukunimiensä alkukirjaimista muodostettu lyhenne, ja se tarkoittaa myös heidän mantraansa Protect the Underdog with Nerve, Knowledge, and Strength. Yöllisen hyökkäyksen aikana he onnistuvat soluttautumaan rakennukseen. Miles kopioi ja poistaa Augmentorin tiedostot samalla kun Drew ja Sam asettavat äänimikrofonin ja kuuntelevat kameran syötettä "pääohjauksen" valvontaa varten. Hiljainen hälytys houkuttelee vartijat paikalle, ja Miles tuhoaa järjestelmän viruksella, ennen kuin teinit pääsevät täpärästi pakoon Augmentorin kanssa. Seuraavana päivänä he kuulevat audiovisuaalisesta syötteestä, että Crow'lla on tiedostojen varmuuskopiot ja Augmentorin prototyyppi. He yrittävät kahdessa julkisessa tapaamisessa saada prototyypin, mutta molemmat epäonnistuvat. Crow järjestää improvisoidun esittelyn tärkeälle sijoittajalle, jolla on Lähi-idän ostajakontakteja, joita Crow tarvitsee, sillä hän on laittanut salaa kaikki yrityksensä taloudelliset toiveet mustan pörssin kauppaan. Patiin turhautuneena Crow päättää testata Augmentorin prototyyppiä kauko-ohjausyksiköllä henkilökohtaisesti. Jonny käyttää toista liikkeenohjauspukua nolatakseen Crow'n pakottamalla hänet tekemään naurettavia temppuja. Raivostuneena Crow uhkaa erottaa Patin, ellei todellinen esittely suju täydellisesti. Voitonjuhlat keskeytyvät, kun Varis kuulee Crow'n puhuvan P.U.N.K.S:n eliminoimisesta ja mainitsevan hankalan FBI-agentin nimeltä "Houlihan". Kaikki joutuvat paniikkiin ja häipyvät paitsi Drew. Hän tapaa Houlihanin ja joutuu Variksen asettamaan ansaan. Muut P.U.N.K.S.:t pelastavat hänet viime hetkellä radiolla, ja hän pääsee pakoon. Pat yrittää erota, mutta hänet huumataan ja hänet pakotetaan pukeutumaan ostajan esittelyä varten. Drew palaa "päävalvomoon" vain huomatakseen, että Crow on kidnapannut hänen ystävänsä. Hän ratsastaa sisään esittelyn aikana ja pelastaa ystävänsä sekä pelastaa isänsä. Crow laittaa Augmentorin päälle ja taistelee Drew'ta vastaan. Poika on ylivoimainen, mutta juoksee kaksikymmenminuuttisen rajan yli ja alkaa menettää tajuntansa. Kun Crow valmistautuu hakkaamaan häntä, Sam puuttuu asiaan liikkeenohjauspuvussa ja laittaa Crow'n hakkaamaan itsensä. Poliisi saapuu paikalle ja pidättää rikolliset. Takaisin koulussa urheilijaklaraatin tarvitsemat kiusaavat Milesia, mutta P.U.N.K.S. yhdistyy, ja Lanny kirjaimellisesti heittää heidät pihan poikki käyttämällä Augmentoria. Matkalla kotiin yhdessä Miles lukee artikkelin, jossa kerrotaan yksityiskohtaisesti Crow'n operaation paljastumisesta, pidätyksistä ja kiitetään "salaisen operaattoriryhmän", P.U.N.K.S:n, tuomitsemisesta oikeuden eteen.</w:t>
      </w:r>
    </w:p>
    <w:p>
      <w:r>
        <w:rPr>
          <w:b/>
        </w:rPr>
        <w:t xml:space="preserve">Esimerkki 1.1822</w:t>
      </w:r>
    </w:p>
    <w:p>
      <w:r>
        <w:t xml:space="preserve">Fakta1: 16-vuotias Craig Gilner Harkittuaan itsemurhaa päättää mennä sairaalaan hakemaan apua hyppäämällä Brooklyn Bridge, Fakta2: lukion stressaa yli tarve kääntyä hakemuksen arvostetun kesäkoulun puutteita varjossa paras ystävä ja isä, Fakta3: Craig paras ystävä pitää olla suuri, Fakta4: Bobby on stressaantunut tulevasta haastattelusta toivoo siirtymistä ryhmäkotiin, Fakta5: Craig 's ystävällinen tarjous Bobby on todistanut Noelle</w:t>
      </w:r>
    </w:p>
    <w:p>
      <w:r>
        <w:rPr>
          <w:b/>
        </w:rPr>
        <w:t xml:space="preserve">Tulos</w:t>
      </w:r>
    </w:p>
    <w:p>
      <w:r>
        <w:t xml:space="preserve">Harkittuaan itsemurhaa hyppäämällä Brooklynin sillalta 16-vuotias Craig Gilner päättää mennä sairaalaan hakemaan apua. Craig kertoo tohtori Mahmoudille tarvitsevansa välitöntä apua, minkä jälkeen tohtori Mahmoud kirjaa Craigin viikon mittaiselle oleskelulle sairaalan psykiatriselle osastolle. Paljastuu, että Craigilla on paljon paineita lukiossaan, Manhattansin Stuyvesant High Schooliin perustuvassa Executive PreProfessional -lukiossa, jossa hän stressaantuu tarpeesta jättää hakemus arvostettuun kesäkouluun, puutteistaan parhaan ystävänsä Aaronin varjossa, jota hän pitää kaikessa loistavana, ja isästään, joka painostaa häntä pärjäämään hyvin. Aluksi Craig on epävarma siitä, tekikö hän oikean valinnan jäädä tänne, lähinnä siksi, että hänen ystävänsä saattavat saada selville, kun hän jättää koulun väliin, etenkin Nia, hänen ihastuksensa ja Aaronin tyttöystävä. Hänet sijoitetaan aikuisten osastolle muutaman muun teini-ikäisen kanssa, koska teini-ikäisten osastolla on meneillään remontti. Craig tutustuu Bobbyyn, aikuispotilaaseen, joka väittää olevansa siellä vain lomalla ja ottaa Craigin siipiensä suojaan. Ryhmäkeskustelun aikana Craig saa tietää, että Bobby on stressaantunut tulevasta haastattelusta, jossa hän toivoo voivansa muuttaa ryhmäkotiin. Kun Bobby toteaa, että hänellä on haastattelussa yllään vain se villapaita, joka hänellä on tällä hetkellä päällään, Craig tarjoaa Bobbylle yhtä isänsä pukupaitaa, ja Bobby hyväksyy sen. Craigin ystävällisen tarjouksen Bobbylle todistaa Noelle, toinen teini-ikäinen potilas, joka on siellä itsensä vahingoittamisen vuoksi. Hän on vaikuttunut Craigista ja jättää hänelle viestin, jossa hän pyytää häntä tapaamaan hänet samana iltana. Myöhemmin Craig ja Noelle osallistuvat potilaiden maalaustilaisuuteen. Craig maalaa kuvan mielikuvituksellisesta kaupungin kartasta, jota hän kuvailee omien aivojeni kaltaiseksi. Koko oleskelunsa ajan Craig solmii läheisiä siteitä eri potilaiden, kuten Bobbyn ja Noellen, kanssa. Bobby paljastaa Craigille olevansa pienen tytön isä ja olevansa itse asiassa osastolla kuuden itsemurhayrityksen vuoksi. Kun Craig yrittää auttaa Bobbya tämän ongelmissa, Bobby auttaa vastavuoroisesti Craigia saamaan rohkeutta pyytää Noellea ulos. Eräänä iltana Nia pysähtyy yllättäen käymään Craigin luona ja paljastaa, että hän ja Aaron ovat eronneet. Craig pyytää Nian huoneeseensa, jossa Nia yrittää vietellä hänet. Craigin huonetoveri Muqtada, vanhempi potilas, joka ei ole poistunut huoneesta koko oleskelunsa aikana, saa heidät kuitenkin kiinni. Kun Nia juoksee ulos huoneesta, Craig lähtee hänen peräänsä ja huutaa rakastavansa häntä tietämättä, että Noelle seisoo hänen takanaan. Närkästyneenä Noelle ryntää pois jättäen jälkeensä omakuvan, jonka hän oli aikonut antaa Craigille. Craig voittaa lopulta Noellen anteeksiannon, ja pari hiipii ulos osastolta leikkausasuissa ja juoksee ympäri sairaalaa päätyen katolle. Siellä, kun Craig yrittää viimein kerätä rohkeutta pyytää häntä ulos, Noelle tekee aloitteen ja pyytää häntä ulos, minkä jälkeen he suutelevat. Myöhemmin, kun Craig on ylilääkärin, tohtori Minervan, haastattelussa, hän kertoo tajunneensa, että hän haluaa taiteilijaksi, ja sanoo, että hänen pitäisi olla kiitollinen siitä, että hänen ongelmansa eivät ole yhtä pahoja kuin muiden. Sinä iltana Craig järjestää erään henkilökuntaan kuuluvan kanssa pizzajuhlat ja lupaa maksaa kustannukset, jotta potilaat voivat hyvästellä hänet ja Bobbyn, jotka molemmat kotiutetaan seuraavana päivänä. Hän soittaa Aaronille ja pyytää tätä tuomaan levyn. Kun Aaron tuo levyn, hän kertoo Craigille, että hän ja Nia selvittävät ongelmansa ja he syleilevät toisiaan. Juhlissa Craig soittaa levyä, joka on egyptiläistä musiikkia, ja tuo Muqtadan ulos huoneestaan. Craig sanoo Bobbylle, että heidän pitäisi tavata uudelleen kotiutumisen jälkeen, mitä Bobby harkitsee ja kiittää Craigia elämänkatsomuksensa muuttamisesta. Aamulla Craig kysyy Smittyltä, missä Bobby on, mutta saa selville, että Bobby oli lähtenyt aiemmin aamulla. Craig on hieman pettynyt, mutta iloinen siitä, että hän ja Bobby olivat tehneet vaikutuksen toisiinsa. Craigin lähdön jälkeen näytetään, että hän alkaa seurustella Noellen kanssa, ystävystyy paremmin Aaronin ja Nian kanssa, jotka ovat edelleen yhdessä, alkaa tavoitella tavoitettaan tulla taiteilijaksi ja on kertonut isälleen, että hän ei aio seurata hänen polkuaan, mitä hänen isänsä ymmärtää. Elokuva päättyy siihen, että vaikka hänen oleskelunsa ei parantanut hänen tilaansa, se auttoi häntä paljon, ja hän selviää loppuelämästään perheensä ja ystäviensä avulla. Loppukohtaus näyttää, miten hän jatkaa elämäänsä perheensä, ystäviensä ja Noellen kanssa.</w:t>
      </w:r>
    </w:p>
    <w:p>
      <w:r>
        <w:rPr>
          <w:b/>
        </w:rPr>
        <w:t xml:space="preserve">Esimerkki 1.1823</w:t>
      </w:r>
    </w:p>
    <w:p>
      <w:r>
        <w:t xml:space="preserve">Fakta1: Fakta2: Flapjack ja Banty tulevat kaupunkiin tarkistamaan kultakaivosvaatimuksen: Fakta3: Cherry tuntee vetoa Helen Chesteriin, Fakta4: Kaivoksen tapaus odottaa valitusta, Fakta5: Roy suostuttelee hänet ryöstämään pankin ottaakseen takaisin heiltä varastetun omaisuuden.</w:t>
      </w:r>
    </w:p>
    <w:p>
      <w:r>
        <w:rPr>
          <w:b/>
        </w:rPr>
        <w:t xml:space="preserve">Tulos</w:t>
      </w:r>
    </w:p>
    <w:p>
      <w:r>
        <w:t xml:space="preserve">Nome, Alaska, 1900: Flapjack ja Banty tulevat kaupunkiin tarkistamaan kultakaivosoikeuttaan. Saluunan omistaja Cherry Malotte on tietoinen ympärillä vallitsevasta korruptiosta, myös siitä, että Bennett ja Clark aikovat varastaa miesten valtauksen. Mukana kierossa juonessa on uusi kultakomissaari Alexander McNamara sekä alueen lain ja järjestyksen viimeinen sana, tuomari Stillman. Pahikset saavat yleensä tahtonsa läpi. Cherryn vanha sulho Roy Glennister palaa Euroopan-matkalta. Häntä viehättää tuomarin veljentytär Helen Chester. Roy tekee virheen ja asettuu McNamaran puolelle, mikä vahingoittaa hänen suhdettaan pitkäaikaiseen kumppaniinsa Al Dextryyn. Roy tajuaa, että häntä on petetty, kun McNamara ja Stillman valmistautuvat varastamaan ainakin 250 000 dollaria kaivoksen tapauksen odottaessa valitusta. Helen on nyt rakastunut Royyn, joka anelee Dextryltä anteeksiantoa ja suostuttelee hänet ryöstämään pankin saadakseen takaisin heiltä varastetut varat. Sekä Glennister että Dextry naamioituvat mustiksi naamioidakseen itsensä. Bronco Kid tappaa sheriffin, mutta Roy saa syyt niskoilleen. Hänet pidätetään, ja hänen tappamistaan suunnitellaan, mutta Cherry tulee apuun ja vapauttaa Royn vankilasta. Kova nyrkkitappelu McNamaran kanssa johtaa siihen, että Roy saa takaisin kaivoksensa ja tyttönsä.</w:t>
      </w:r>
    </w:p>
    <w:p>
      <w:r>
        <w:rPr>
          <w:b/>
        </w:rPr>
        <w:t xml:space="preserve">Esimerkki 1.1824</w:t>
      </w:r>
    </w:p>
    <w:p>
      <w:r>
        <w:t xml:space="preserve">Fakta1: ottelu haluaa hänen luovuttavan ottelun, Fakta2: Tobias ottaa mafiosolta rahaa sukellusta varten, Fakta3: elokuvan alussa Stoker ja Julie ovat hotelli Cozyn huoneessa, Fakta4: Julie ei lopulta käytä lippua tapahtumaan, Fakta5: Stoker maksaa päätöksestä hakkaamalla Little Boy Tiger Nelsonin ja hänen kavereidensa Little Boy Tiger Nelsonin ja hänen kavereidensa pahoinpitelyllä areenan ulkopuolella olevalla kujalla.</w:t>
      </w:r>
    </w:p>
    <w:p>
      <w:r>
        <w:rPr>
          <w:b/>
        </w:rPr>
        <w:t xml:space="preserve">Tulos</w:t>
      </w:r>
    </w:p>
    <w:p>
      <w:r>
        <w:t xml:space="preserve">Bill Stoker Thompson Robert Ryan on 35-vuotias entinen nyrkkeilijä, joka on ottamassa vastustajaa kuvitteellisella Paradise City -areenalla. Hänen vaimonsa Julie Audrey Totter pelkää, että tämä ottelu saattaa olla hänen viimeinen, ja haluaa, että hän luopuu ottelusta. Tiny George Tobias, Stokersin manageri, on varma, että hän tulee jatkossakin häviämään otteluita, joten hän ottaa rahat sukellusta varten mafiosolta, mutta on niin varma Stokersin epäonnistumisesta, ettei hän ilmoita nyrkkeilijälle lavastuksesta. Elokuvan alussa nähdään Stoker ja Julie hotelli Cozyn huoneessaan keskustelemassa kiihkeästi siitä, pitäisikö hänen osallistua otteluun. Julie kertoo, että hänellä on päänsärky ja hän ei osallistu otteluun. Stoker väittää, että 500 dollarin palkinnolla he voisivat ostaa sikarikioskin tai sijoittaa toiseen nyrkkeilijään, Tony Martineziin, ja aloittaa uuden elämän. Julie sanoo välittävänsä enemmän hänen hyvinvoinnistaan kuin rahasta, mutta Stoker vastaa: Jos olet nyrkkeilijä, sinun on taisteltava. Stokerin lähdettyä areenalle Julie kamppailee edelleen pelkonsa ja halunsa kanssa tukea häntä, mutta päätyy lopulta olemaan käyttämättä lippuaan tapahtumaan ja vaeltelee sen sijaan areenaa ympäröivillä kaduilla. Neljännen ja viimeisen erän alkaessa ilkeässä ottelussa paljon nuorempaa ja vahvasti suosittua Tiger Nelsonia vastaan Hal Fieberlingiä vastaan Stoker saa tietää sovitusta. Vaikka hänelle kerrotaan, että järjestelyn takana on pelätty gangsteri Little Boy Alan Baxter, hän ei suostu luopumaan ottelusta. Stoker voittaa verenhimoisten fanien äänekkään tuen, jotka olivat aluksi kannattaneet häntä, ja voittaa lopulta vastustajansa. Hän maksaa päätöksestään Little Boyn, Tiger Nelsonin ja heidän kavereidensa pahoinpitelyllä areenan ulkopuolella sijaitsevalla kujalla. Ryhmä vahingoittaa Stokersin kättä korjaamattomasti tiiliskivellä lyömällä. Tarina päättyy siihen, kun Julie tapaa Stokerin, kun tämä horjuu kujalta ja lyyhistyy hänen syliinsä. Minä voitin tänä iltana, mies sanoo hänelle. Kyllä, tyttö vastaa. Sinä voitit tänään. Me molemmat voitimme tänään.</w:t>
      </w:r>
    </w:p>
    <w:p>
      <w:r>
        <w:rPr>
          <w:b/>
        </w:rPr>
        <w:t xml:space="preserve">Esimerkki 1.1825</w:t>
      </w:r>
    </w:p>
    <w:p>
      <w:r>
        <w:t xml:space="preserve">Fakta1: elokuva käsittelee opiskelijan voimaa, Fakta2: naimisissa oleva tyttö, mutta Madhan raiskasi joukkoraiskauksen korkeakoulun kampuksella, Fakta3: Shiva yhdessä ystäviensä kanssa ei pysty saamaan oikeutta oikeudessa, kun se on kostanut ystävänsä kuoleman, Fakta4: Desingan tappaa äidin, Fakta5: Aavudaiyappan on uusi poliisi Chennain kaupungin poliisi.</w:t>
      </w:r>
    </w:p>
    <w:p>
      <w:r>
        <w:rPr>
          <w:b/>
        </w:rPr>
        <w:t xml:space="preserve">Tulos</w:t>
      </w:r>
    </w:p>
    <w:p>
      <w:r>
        <w:t xml:space="preserve">Elokuva käsittelee opiskelijoiden voimaa. Opiskelija Shivaraj alias Shiva Vijay viettää onnekasta elämää ja viettää mukavaa aikaa ystäviensä kanssa, kunnes kaksi hänen ystäväänsä rakastuu toisiinsa. Tyttöjen isän jyrkästä vastustuksesta huolimatta kaikki ystävät lyöttäytyvät yhteen ja saavat parin naimisiin. Madhan Kalyan, häikäilemättömän poliitikon poika Desingan Mansoor Ali Khan, raiskaa naimisiin menevän tytön yliopiston kampuksella. Koska Shiva ei saa oikeutta oikeudessa, hän ottaa ystäviensä kanssa tehtäväkseen kostaa ystävänsä kuoleman, mutta joutuu maksamaan siitä kovan hinnan. Desingan tappaa hänen äitinsä ja he häviävät oikeudessa. Nyt Shiva on päättänyt saada oikeutta omalla tavallaan. Hän tappaa Madhanin ja tämän isän Desinganin. Sitten Shiva tuomitaan normaaliin vankilarangaistukseen 6 kuukaudeksi, koska hän tappoi korruptoituneen asianajajan nimeltä Mani Iyengar Manivannan ja kieltäytyi tuomari Ganapathin Jai Ganesh -sanoista. Vapauduttuaan hän tapaa uudelleen naisrakkaansa Sneha Swapna Pedin isänsä Aavudaiyappan Vijayakumarin avulla, joka on Chennain kaupungin uusi poliisi.</w:t>
      </w:r>
    </w:p>
    <w:p>
      <w:r>
        <w:rPr>
          <w:b/>
        </w:rPr>
        <w:t xml:space="preserve">Esimerkki 1.1826</w:t>
      </w:r>
    </w:p>
    <w:p>
      <w:r>
        <w:t xml:space="preserve">Fakta1: Fakta2: seuraava henkilö näkyy Mahitha rehtorina, Fakta3: koulun päättävä tyttö on Bhushan luokanopettajana ja Raghavendra Rao Sharma, Fakta4: Mahitha hengaa useiden ystävien kanssa, Fakta5: Aira rakastuu häneen hyvän asenteensa vuoksi ihmisiä kohtaan.</w:t>
      </w:r>
    </w:p>
    <w:p>
      <w:r>
        <w:rPr>
          <w:b/>
        </w:rPr>
        <w:t xml:space="preserve">Tulos</w:t>
      </w:r>
    </w:p>
    <w:p>
      <w:r>
        <w:t xml:space="preserve">Manamantha seuraa neljän ihmisen elämää, joilla on erilaiset polut ja tavoitteet. Ensimmäinen henkilö on Sai Rao Mohanlal, joka on Andhra Pradeshin Vishakhapatnamissa sijaitsevan Vijetha Super Marketin apulaispäällikkö Vishakhapatnamin Bheemili Cityssä. Hän asuu setänsä Sadha Shivam Reddyn alias Babai Chandra Mohanin kanssa. Hänen johtajansa Venkat Paruchuri Venkateswara Rao arvostaa häntä aina innovatiivisista ideoistaan. Mutta Vishwanath Harsha Vardhan on aina kateellinen hänelle. Seuraavaksi näytetään Mahitha Raina Rao, koulunsa päättävä tyttö, jonka luokanopettaja on Bhushan Vennela Kishore ja rehtori Raghavendra Rao Sharma Nassar. Hän on Hyderabadissa asuva tyttö. Hän hengailee useiden ystävien kanssa. Kolmantena henkilönä nähdään Abhiram Viswant Duddumpudi, joka on tietokoneinsinööri Nanakramgudan taustalta, joka on IT-alue. Hän rakastaa ystäviään ja rakastettuaan Aira Anisha Ambrosea, joka myös rakastuu häneen hänen hyvän asenteensa vuoksi ihmisiä kohtaan. Viimeisenä nähdään Gayathri Gautami, joka on Kotista kotoisin oleva kotirouva ja asuu naapurinsa Lakshmi Urvashin kanssa. Hänen on aina vaikea pyörittää elämäänsä, koska hänellä ei ole tarpeeksi rahaa perheelleen. Mutta hänen vanha professorinsa Gollapudi Maruti Rao antaa hänelle aina energiaa, ja hän kunnioittaa häntä suuresti. Eräänä päivänä Sai Rao tapaa Dass P. Ravi Shankarin, paikallisen rahanvälittäjän, ja ystävystyy tämän kanssa antaakseen työtoverilleen Vishwanathille opetuksen. Pian hänet ylennetään supermarketin johtajaksi uusien innovatiivisten ideoidensa ansiosta. Venkat on onnellinen hänen puolestaan. Menestyksensä kunniaksi Sai Rao ja hänen setänsä lähtevät matkalle Hyderabadiin ja juovat baarissa. Pian hän saa puhelinsoiton Vishwanathin tyttäreltä, joka näkee Vishwanathin kadonneen kaksi päivää sitten. Sitten hän kohtaa Dassin ja saa tietää, että tämä oli kidnapannut hänet saadakseen lisää rahaa. Sai Rao tuntee syyllisyyttä teostaan ja päättää etsiä Vishwanathin. Samaan aikaan AbhiramAiras ystävyys kehittyy ja heidät nähdään aina yhdessä. Koska Vishwanath on kadonnut, Mahitha sekaantuu tapaukseen, mutta häntä suojelee paikallinen poliisitarkastaja Brahmaji. Hän varoittaa Bhushania pitämään Mahithasta huolta, koska hän on vaarassa. Bhushan suostuu myös. Professori tarjoaa Gayathrille työtä Singaporesta, mutta hän kieltäytyy siitä vedoten siihen, että haluaa aina huolehtia perheestään. Dass kiristää Sai Raota Vishwanathin löytämiseksi. Myöhemmin hän osoittautuu kuitenkin kuolleeksi tupakointitottumustensa vuoksi. Siksi hän päättää antautua Hyderabadin poliisille. Mahithaa lohduttaa Nanakram Gudan astrologi L. B. Sriram, joka tuntee hänen ongelmansa. Kun päivät kuluvat, Abhiram joutuu valitettavasti Airan pettämäksi, joka sanoo Abhiramille, että raha on hänelle tärkeämpää kuin hän. Gayathria syytetään korujen varastamisesta koruliikkeestä ja Mahitha päättää lähteä pois, koska hän ei löydä perhettään. Nelikko päättää tehdä itsemurhan, ja samalla yleisölle paljastuu, että Sai Rao, Gayathri, Abhiram ja Mahitha ovat itse asiassa samasta perheestä. Gayathri on Sai Raon vaimo, ja Abhiram ja Mahitha ovat hänen lapsiaan. Vishwanathia etsiessään nämä neljä tekevät sovinnon, ja onneksi Sai Rao pelastaa myös Vishwanathin. Elokuva päättyy siis iloiseen sävyyn, kun nämä neljä ottavat selfien sovintojuhliensa kunniaksi.</w:t>
      </w:r>
    </w:p>
    <w:p>
      <w:r>
        <w:rPr>
          <w:b/>
        </w:rPr>
        <w:t xml:space="preserve">Esimerkki 1.1827</w:t>
      </w:r>
    </w:p>
    <w:p>
      <w:r>
        <w:t xml:space="preserve">Fakta1: viskiä ja kokista tehdään ottamalla huikkauksia viskiä ja kokista, Fakta2: pari 's asunto on ratsasi maahanmuuttovirkailija Derek Johnson, Fakta3: Wesley Murray on pakko paeta, Fakta4: Colin puute ottaa pois löytää ne itse edistystä lopulta, Fakta5: duo avulla tehdä tavalla paikallisena</w:t>
      </w:r>
    </w:p>
    <w:p>
      <w:r>
        <w:rPr>
          <w:b/>
        </w:rPr>
        <w:t xml:space="preserve">Tulos</w:t>
      </w:r>
    </w:p>
    <w:p>
      <w:r>
        <w:t xml:space="preserve">Sen 1988 ja kaksi parasta ystävää Irlannista Jimeoin McKeown, Alan McKee pakenevat Belfastista väkivaltaisen yhteenoton jälkeen IRA:n Colin Robert Morganin kanssa ja saapuvat laittomasti Australiaan, löytävät kausityötä poimimalla hedelmiä hedelmätarhoilta, jotta heillä olisi varaa hostelleihin, ravintoon ja viinaan, mutta niin käteistä, että heidän viskinsä ja kokiksensa valmistetaan ottamalla huikkauksia viskiä ja kokista ja sekoittamalla nämä kaksi lennossa suussaan, ja viimeistä käytetään usein himmentämään kaksikon pelkoa maahanmuuttoalan virkailijoita kohtaan. Lempeän suostuttelun jälkeen Fergus Montague McKeown osallistuu television deittipeliohjelmaan ja voittaa matkan Queenslandiin. Tämä tapahtuu kuitenkin juuri, kun maahanmuuttovirkailija Derek Johnson Nicolas Bellin ja Wesley Murray McKee joutuu pakenemaan parin asuntoon ja liittyy lopulta ystävänsä seuraan Queenslandiin. Samaan aikaan Colin lähetetään Australiaan todistajansuojeluohjelmaan sen jälkeen, kun hän on luovuttanut joitakin entisiä kollegoitaan, ja tarkkailijoidensa epäilyksen vallassa S.A.S. nimeää Fergusin ja Wesleyn terroristeiksi. Ärsyyntyneenä edistyksen puutteesta hän lähtee lopulta itse etsimään heitä. Kaksikko tekee matkansa rannikkoa pitkin ja tutustuu matkan varrella reppureissaajiin Alice Jane Halliin ja Ericaan, jota näyttelee Catherine Arena, Jimeoinsin tosielämän vaimo. Kun heidän autonsa ylikuumenee ja räjähtää takamaastossa, kaksikko pääsee niukasti pakoon Colinia, joka on vihdoin saanut heidät kiinni. Paikallisen, itseään Ron Barassiksi kutsuvan Kyle Morrisonin avulla kaksikko pääsee pubiin, jonne ovat saapuneet maahanmuuttovirasto, S.A.S. ja poliisit, jotka löysivät heidän palaneen autonsa ja Colinin. Kun kaksikkoa ollaan kärräämässä pois, Colin ampuu poliisiauton ikkunat pellolle ja kaksikko pakenee vielä kerran ja karkaa auringonlaskuun.</w:t>
      </w:r>
    </w:p>
    <w:p>
      <w:r>
        <w:rPr>
          <w:b/>
        </w:rPr>
        <w:t xml:space="preserve">Esimerkki 1.1828</w:t>
      </w:r>
    </w:p>
    <w:p>
      <w:r>
        <w:t xml:space="preserve">Fakta1: Patrick O'Flynnin johtama entinen perhe kokoaa joukon tappamaan epäkuolleita saarella, Fakta2: O'Flynn ja joukko saapuvat Muldoonin taloon tappamaan epäkuolleita lapsia ja joutuvat lyhyeen tulitaisteluun, Fakta3: lyhyt tulitaistelu jättää myös naisen kuolemaan, Fakta4: Patrick antautuu, koska hän ei pysty laskemaan lapsia alas itseään aseilla, Fakta5: siinä olevat ohjeet johtavat heidät läheiselle laiturille.</w:t>
      </w:r>
    </w:p>
    <w:p>
      <w:r>
        <w:rPr>
          <w:b/>
        </w:rPr>
        <w:t xml:space="preserve">Tulos</w:t>
      </w:r>
    </w:p>
    <w:p>
      <w:r>
        <w:t xml:space="preserve">Prologissa seurataan kansalliskaartin kersantti Nicotine Crockettin toimintaa, joka yhdessä Kennyn, Franciscon ja Tomboyn kanssa jättää asemansa ja ryöstää edellisen elokuvan päähenkilöt. Samaan aikaan Delawaren rannikolla sijaitsee Plum Island, jossa asuu kaksi riitelevää irlantilaissukua: OFlynnit ja Muldoonit. Edellinen perhe Patrick OFlynnin johdolla kokoaa joukon tappamaan saarella olevat epäkuolleet. OFlynn saa tietää, että Muldoonit pitävät epäkuolleita rakkaitaan turvassa, kunnes parannuskeino löytyy. Jännitteet kärjistyvät, kun OFlynn ja hänen joukkonsa saapuvat Muldoonien talolle tappaakseen heidän epäkuolleet lapsensa, mutta joutuvat lyhyeen tulitaisteluun, jossa myös nainen kuolee. Koska Patrick ei pysty itse lopettamaan lapsia, hän luovuttaa aseensa, kun Muldoonin joukko saapuu paikalle. Seamus Muldoon harkitsee Patrickin tappamista, kunnes Patricksin tytär Janet ehdottaa, että hänet karkotettaisiin saarelta. Poika liittyy kansalliskaartilaisiin, ja hänen kauttaan he saavat tietää Plum Islandista. He katsovat Patrickin tekemän videon ja noudattavat siinä annettuja ohjeita, jotka johtavat heidät läheiselle laiturille. Laiturilla OFlynn ja hänen miehensä yrittävät ryöstää vartijat, mikä johtaa tulitaisteluun. Francisco varastaa lautan ja puree samalla hyökkäävän zombin sormen irti. Zombit tappavat kaikki OFlynnit paitsi Patrickin, ja hän nousee lautalle. Matkalla saarelle Patrick sanoo lähettäneensä muita ihmisiä Plum Islandille suututtaakseen Muldoonit. Kun ryhmä saapuu saarelle, he huomaavat, että Muldoonit ovat kahlinneet zombejaan jäljitellen niiden aiempia elämiä. He näkevät myös, että Patrickin saarelle lähettämät ihmiset on tapettu. Patrick näkee tyttärensä Janetin ratsastavan ohi hevosella, joka on ilmeisesti kuollut ja muuttunut zombiksi. Patrick yrittää kerätä liittolaisia, kun kaksi Muldoonia hyökkää heidän kimppuunsa ja ampuu Crockettin ja Kennyn. Jälkimmäinen kuolee vammoihinsa, ja Patrick ampuu häntä päähän estääkseen uudelleenelävöitymisen. Francisco tajuaa, että hän tartutti itsensä, kun hän puri zombin sormen irti, ja pyytää Tomboyta ampumaan hänet, jotta hän ei muuttuisi. Tomboy ampuu hänet ja joutuu sen jälkeen Muldoonin vangiksi. Patrick saa selville, että aiemmin näkemänsä tytär oli itse asiassa Janetin kaksoissisar Jane. Janet, joka on yhä elossa, liittyy Patrickin ja vartijoiden joukkoon heidän hyökätessään Muldoonien kimppuun. Pattitilanne syntyy sillalla, joka erottaa kahden perheen maat toisistaan, ja OFlynnin ryhmä jää vangiksi; Boy ja Janet pakenevat. Muldoon paljastaa yrityksensä saada zombit syömään jotain muuta kuin ihmislihaa ja käyttää Janea koekaniinina. Hän yrittää taivutella kuollutta naista puremaan hevostaan, mutta sen sijaan tämä hyökkää ja puree sisartaan Janetia. Syntyy lähitaistelu, ja vangitut zombit vapautuvat ja syövät ihmisiä molemmilta puolilta. Muldoon ja OFlynn solmivat aselevon, joka rikotaan lähes välittömästi, kun Muldoon ampuu OFlynnia, joka vetää esiin piilotetun aseen ja tappaa Muldoonin. Crockett ja hänen ryhmänsä yrittävät lähteä saarelta. Janet näkee, kun hänen siskonsa puree hevosta, ja ryntää kertomaan uutiset Crocketin ryhmälle. Patrick ampuu tyttärensä estääkseen tämän kääntymisen ennen kuin hän antautuu omiin haavoihinsa. Crockett, Boy ja Tomboy nousevat lautalle ja pakenevat saarelta zombien syödessä hevosta. Crockett pohtii sodan tarkoitusta, kun uudelleen eloon herätetyt OFlynn ja Muldoon horjuvat toisiaan kohti ja yrittävät jälleen ampua ja tappaa toisensa.</w:t>
      </w:r>
    </w:p>
    <w:p>
      <w:r>
        <w:rPr>
          <w:b/>
        </w:rPr>
        <w:t xml:space="preserve">Esimerkki 1.1829</w:t>
      </w:r>
    </w:p>
    <w:p>
      <w:r>
        <w:t xml:space="preserve">Fakta1: Fakta2: nainen ottaa useita aviomiehiä yhteiskunnassa, Fakta3: pojat ovat valmiita seremoniaan, Fakta4: Lala valitsee George yli vielä rannalla Harold, Fakta5: Harold loihtii Jane Russell soittamalla huilua</w:t>
      </w:r>
    </w:p>
    <w:p>
      <w:r>
        <w:rPr>
          <w:b/>
        </w:rPr>
        <w:t xml:space="preserve">Tulos</w:t>
      </w:r>
    </w:p>
    <w:p>
      <w:r>
        <w:t xml:space="preserve">George Bing Crosby ja Harold Bob Hope, amerikkalaiset laulu- ja tanssimiehet, jotka esiintyvät Melbournessa Australiassa, lähtevät kiireellä välttääkseen erilaiset avioehdotukset. He päätyvät Darwiniin, jossa he ottavat töitä prinssin helmisukeltajina. Heidät viedään veneellä idylliselle saarelle matkalla Balille, Indonesiaan. He kilpailevat eksoottisen ja puoliksi skotlantilaisen prinsessa Lala Dorothy Lamourin, prinssi Murvyn Vyen serkun, suosiosta. Vaarallisella sukelluksella löydetään arkku, jossa on korvaamattomia jalokiviä, jotka prinssi aikoo ottaa omakseen. Paettuaan prinssiä ja hänen kätyreitään he haaksirikkoutuvat ja ajautuvat toiselle saarelle. Lala on nyt rakastunut molempiin poikiin eikä osaa päättää, kumman valitsisi. Kun alkuasukkaat kuitenkin löytävät heidät, Lala saa tietää, että heidän yhteiskunnassaan nainen voi ottaa useita miehiä, ja ilmoittaa menevänsä naimisiin molempien kanssa. Kun pojat valmistautuvat seremoniaan ja molemmat luulevat toisen miehen hävinneen, suunnitelmat muuttuvat. Hänet vihitään vastentahtoisesti jo ennestään paljon naimisissa olevan kuningas Leon Askinin kanssa, kun taas pojat päätyvät naimisiin toistensa kanssa. Järjestelyyn tyytymätön tulivuoren jumala käynnistää massiivisen purkauksen. Pakenemisen jälkeen kolmikko päätyy jälleen toiselle rannalle, jossa Lala valitsee Georgen Haroldin sijaan. Lannistumaton Harold loihtii Jane Russellin korista soittamalla huilua. Valitettavasti hänkin hylkää Haroldin, mikä tarkoittaa, että George lähtee sekä Lalan että Janen kanssa. Rannalle jää yksinäinen Harold, joka vaatii, että elokuva ei saa loppua, ja pyytää yleisöä jäämään katsomaan, mitä seuraavaksi tapahtuu.</w:t>
      </w:r>
    </w:p>
    <w:p>
      <w:r>
        <w:rPr>
          <w:b/>
        </w:rPr>
        <w:t xml:space="preserve">Esimerkki 1.1830</w:t>
      </w:r>
    </w:p>
    <w:p>
      <w:r>
        <w:t xml:space="preserve">Fakta1: Fakta2: Zachille on myönnetty kymmenen päivän loma sotilassairaalasta, jotta hän voi yrittää sopeutua jokapäiväiseen elämään: Fakta3: Zach soittaa ja Mary kutsuu hänet illalliselle, Fakta4: varakas pomo kutsui hänet asunnolle ja Mary naiivisti hyväksyi, Fakta5: Barbara lopussa pyytää anteeksi Maryn tarina</w:t>
      </w:r>
    </w:p>
    <w:p>
      <w:r>
        <w:rPr>
          <w:b/>
        </w:rPr>
        <w:t xml:space="preserve">Tulos</w:t>
      </w:r>
    </w:p>
    <w:p>
      <w:r>
        <w:t xml:space="preserve">Yhteiskunnasta syrjäytyneet Mary Marshall Ginger Rogers ja kersantti Zachary Morgan Joseph Cotten tapaavat istuessaan toisiaan vastapäätä Pinehilliin matkalla olevassa junassa. Zach, joka on saanut kranaattisokin ja siten oman mielensä vanki, on juuri saanut arkipäivän lomaa sotilassairaalasta yrittäessään sopeutua jokapäiväiseen elämään. Mary, joka on tuomittu tahattomasta taposta, on juuri saanut kahdeksan päivän erikoisloman vankilasta viettääkseen joululoman tätinsä ja setänsä luona Pinehillissä. Kummallakin on oma salaisuutensa. Mary valehtelee Zachille olevansa kiertävä myyntimyyjä, joka on matkalla viettämään joulua perheensä luona, kun taas Zach kertoo Marylle menevänsä tapaamaan siskoaan Pinehilliin. Kun juna pysähtyy asemalle, he vaihtavat nimiä. Sen jälkeen Mary menee Marshallin kotiin, jossa hän tapaa Henry Tom Tully-sedän, Sarah Spring Byington-tädin ja Barbara Shirley Temple -serkkunsa. Zach kirjautuu sillä välin YMCA:han. Mary on epävarma itsestään kolmen vuoden vankilatuomion jälkeen ja valittaa, että hänen nuoruudenhaaveensa aviomiehestä ja perheestä ovat menneet. Pian tämän jälkeen Zach soittaa, ja Mary kutsuu hänet illalliselle. Aterian jälkeen Zach kertoo Marylle, ettei hänellä ole siskoa, mutta hän pysähtyi Pinehilliin ollakseen Maryn lähellä. Sitten hän ja Mary käyvät sotaelokuvassa, mutta Zach mykistyy, kun Mary kysyy häneltä hänen omista sotakokemuksistaan. Pysähtyessään kahvilaan Zach joutuu paniikkiin, kun limsaaja Swanson Chill Wills, joka kärsii kasvotriikistä, kertoo saaneensa kranaattisokin ensimmäisen maailmansodan aikana. Peläten, että hänen sairautensa johtaa myös hänen epämuodostumiseensa, Zach pakenee kahvilasta eikä pysty kertomaan peloistaan Marylle. Kotiin palattuaan Mary, joka jakaa Barbaran huoneen, huomaa, että Barbara on merkinnyt omaisuutensa. Tajutessaan, että Barbara ei luota häneen, Mary kertoo olosuhteista, joiden vuoksi hän joutui vankilaan. Vanhempiensa kuoleman jälkeen Mary oli mennyt töihin sihteeriksi. Eräänä iltana hänen varakas pomonsa kutsui hänet illalliselle asunnolleen, ja Mary hyväksyi kutsun naiivisti uskoen, että hän kutsui hänet juhliin. Järkyttyneenä hän huomasi olevansa ainoa vieras, minkä jälkeen Mary joutui juopuneen pomonsa kimppuun. Mary yritti vältellä miehen lähentelyä, mutta työnsi miehen pois ja lähetti hänet kuolemaan avoimen ikkunan läpi. Mary tuomittiin sen jälkeen taposta ja kuudeksi vuodeksi vankilaan. Maryn tarinan lopussa Barbara, jota serkkunsa epäonni kosketti, anoo häneltä anteeksiantoa. Seuraavana päivänä Zach kutsuu Maryn järvelle ja selittää siellä edellisillan käytöksensä. Ilmaistuaan pelkonsa siitä, että hänestä tulee Swansonin kaltainen, Zach pyytää Marya auttamaan häntä uskomaan itseensä, kuten Mary uskoo itseensä. Jouluillallisella Marshallin talossa Zach hehkuttaa tuntevansa olonsa kotoisaksi perheen parissa. Mary on tietoinen siitä, että hänen oleskelunsa perheen luona on väliaikaista, ja hän masentuu ja kysyy Sarah-tädiltä, pitäisikö hänen kertoa Zachille totuus. Sarah neuvoo häntä vaikenemaan. Kun Zach kutsuu Marshallin perheen uudenvuodenaaton juhliin YMCA:ssa, Sarah ostaa Marylle tilaisuutta varten uuden mekon. Juhlissa Yhdysvaltain senaattori kysyy Zachin mielipidettä sotilaana poliittisista kysymyksistä, ja Zach vastaa suorasukaisesti, että jokainen sotilas on yksilö ja siksi eri mieltä. Kun Zach kävelee tanssien jälkeen Maryn kanssa kotiin, koira hyökkää hänen kimppuunsa, ja hän torjuu eläimen, kunnes sen omistaja saapuu paikalle hillitsemään sitä. Kun Mary toivottaa Zachille hyvää yötä, hän huomauttaa, että Zach on saanut itseluottamuksensa takaisin ja on nyt toipunut. Koska Zach tietää, että heidän molempien on määrä lähteä seuraavana päivänä, hän yrittää keskustella heidän yhteisestä tulevaisuudestaan, mutta Mary teeskentelee olevansa unelias ja pyytää keskustelun lykkäämistä. Mary tulee taloon itkien ja tunnustaa Sarahille rakkautensa Zachia kohtaan. Samaan aikaan palattuaan riemuissaan hotellihuoneeseensa Zach saa kohtauksen, mutta palautuu muistelemalla Maryn ääntä. Seuraavana päivänä Zach tulee Marshallin taloon hyvästelemään. Kun Barbara on kahden Zachin kanssa, hän ei tiedä, että Zach ei tiedä serkkunsa tuomiosta, ja mainitsee joitakin yksityiskohtia Marysin vankilatuomiosta. Mary aavistaa, että jokin on pielessä, kun Zach muuttuu yhtäkkiä etäiseksi ja nousee hiljaa junaan. Kotiin palattuaan Mary huomaa Barbaran paljastaneen salaisuutensa ja romahtaa itkien. Mutta samana iltana, kun Mary lähestyy osavaltion vankilan portteja, Zach astuu varjoista syleilemään Marya ja julistamaan rakkauttaan.</w:t>
      </w:r>
    </w:p>
    <w:p>
      <w:r>
        <w:rPr>
          <w:b/>
        </w:rPr>
        <w:t xml:space="preserve">Esimerkki 1.1831</w:t>
      </w:r>
    </w:p>
    <w:p>
      <w:r>
        <w:t xml:space="preserve">Fakta1: Fakta2: Fakta3: Forsdyke pidätetään ryöstön aikana Anonyymien päämajassa, Fakta4: huone täynnä kassakaappeja, joissa on savukkeita, ruokaa, juomaa ja useita ansoja, Fakta5: Forsdyke murtautuu sisään aikomuksenaan varastaa rahaa, ja sitten paniikissa, kun hän joutuu takaisin, soittaa Anonyymit Rikolliset avuksi.</w:t>
      </w:r>
    </w:p>
    <w:p>
      <w:r>
        <w:rPr>
          <w:b/>
        </w:rPr>
        <w:t xml:space="preserve">Tulos</w:t>
      </w:r>
    </w:p>
    <w:p>
      <w:r>
        <w:t xml:space="preserve">Kapteeni Dandy Forsdyke Leslie Phillips on taparikollinen, joka ei voi vastustaa houkuttelevaa ryöstöä. Hänellä on lahjoja taskuvarkauksiin ja kassakaappien ryöstämiseen. Hän on kuitenkin kihloissa Babetten, strippari Julie Christien kanssa, joka haluaa hänen olevan rehellinen ennen kuin he menevät naimisiin. Rakastunut Babetteen, hän haluaa epätoivoisesti lopettaa, mutta kumppanit houkuttelevat hänet aina takaisin uuteen rikokseen. Babette törmää Anonyymit roistot -nimiseen järjestöön, joka auttaa paatuneita varkaita pääsemään kuiville. Heidän perustajansa on Montague Wilfrid HydeWhite, ja heidän toimintaansa rahoitetaan anteliaalla perinnöllä. Babette suostuu auttamaan heitä Forsdyken parantamisessa. Poliisiksi naamioitunut nimettömien roistojen mies, veli Widdowes Stanley Baxter, nappaa Forsdyken ryöstön yhteydessä ja vie hänet nimettömien roistojen päämajaan. Montaguen puhuttelemana Forsdyke myöntää haluavansa luopua rikollisuudesta ja mennä naimisiin Babetten kanssa. Häntä aletaan kuulustella, ja käy ilmi, että hän on tavallinen valehtelija, jonka oikea nimi on Cox ja joka ei ole koskaan ollut asepalveluksessa, vaikka väittääkin olevansa ansioitunut veteraani. Widdowes ja Montague lähettävät Forsdyken rangaistuksen ja kuntoutuksen annokseen. He aloittavat sulkemalla hänet huoneeseen, joka on täynnä kassakaappeja, joissa on savukkeita, ruokaa, juomaa ja useita ansoja, jotka tekevät niiden avaamisesta vaarallista puuhaa. Viikon kidutuksen jälkeen Forsdyke alkaa murtua. Siitä huolimatta hän epäonnistuu testissä, jossa selvitetään, kuinka paljon hän on edistynyt, ja palaa entiseen tapaansa heti, kun hän pääsee ulos. Kuukauden harjoittelun jälkeen Forsdyke lopulta läpäisee testin ja pääsee yhteiskuntaan. Hän muuttaa taloon Babetten kanssa, saa töitä joulupukkina tavaratalosta ja kieltäytyy erään vanhan kaverinsa tarjouksesta palata takaisin rikollisuuteen. Nautittuaan joulujuhlissa suuria määriä alkoholia hän kuitenkin pyörtyy ja huomaa olevansa yksin tavaratalossa, jonka kassakaapissa on 250 000 punnan saaliit hänen lähellään. Forsdyke murtautuu sisään aikomuksenaan varastaa rahat, ja sitten hän soittaa paniikissa uusiutumisestaan anonyymille roistolle ja pyytää apua. He lähettävät paikalle kaksi kärkimiestään, mukaan lukien veli Widdowes, joka myös luhistuu rahojen nähdessään. He puolestaan kutsuvat puheenjohtajan, joka saapuu paikalle sihteerinsä kanssa. Ainutlaatuisen tilaisuuden edessä he päättävät varastaa rahat ja jakaa ne keskenään. He pakenevat humalaisten yövartijoiden ohi ja lähtevät kaduille. He menevät Forsdykesin talolle, mutta kohtaavat närkästyneen Babetten, joka vaatii heitä palauttamaan rahat. He suostuvat vastahakoisesti, sillä Babettes uhkaa soittaa Scotland Yardille ja ilmoittaa heille murtovarkaudesta. He onnistuvat palauttamaan rahat, mutta valitettavasti he laukaisevat hälytyksen, joka saa yövahdit paikalle. He pääsevät juuri ja juuri pakoon ja huokaavat helpotuksesta. Forsdyke menee naimisiin Babetten kanssa, ja kiitokseksi he tekevät hänestä Anonyymien Konnien sisaren, koska hän on pitänyt heidät kaikki rehellisinä.</w:t>
      </w:r>
    </w:p>
    <w:p>
      <w:r>
        <w:rPr>
          <w:b/>
        </w:rPr>
        <w:t xml:space="preserve">Esimerkki 1.1832</w:t>
      </w:r>
    </w:p>
    <w:p>
      <w:r>
        <w:t xml:space="preserve">Fakta1: Fakta2: Kymmenvuotias Jess Aarons on pyrkivä ujo viidesluokkalainen, joka asuu taloudellisesti vaikeuksissa olevassa perheessä: Fakta3: luokkatoverit kutsuvat häntä roduksi, Fakta4: koulussa heille annetaan kovaa selkäsaunaa, Fakta5: Leslie kuoli yritettyään ylittää kaatunutta puuta sateen tulvittaman puron yli, mutta putosi ja hukkui.</w:t>
      </w:r>
    </w:p>
    <w:p>
      <w:r>
        <w:rPr>
          <w:b/>
        </w:rPr>
        <w:t xml:space="preserve">Tulos</w:t>
      </w:r>
    </w:p>
    <w:p>
      <w:r>
        <w:t xml:space="preserve">Kymmenvuotias Jess Aarons Julian Coutts on kunnianhimoinen mutta ujo viidesluokkalainen, joka elää taloudellisesti vaikeuksissa olevassa perheessä. Kymmenvuotias Leslie Burke Julie Beaulieu on hänen koulunsa uusi tyttö, joka on juuri saapunut koulun urheilupäivänä. Hän osallistuu juoksukilpailuun, jonka hän voittaa helposti, vaikka hänen luokkatoverinsa kutsuvat sitä vain poikien kisaksi. Jess on aluksi melko hapuileva tästä eikä halua olla missään tekemisissä tytön kanssa, mutta hänen sinnikkyytensä tavata hänet tuottaa pian tulosta, ja heistä tulee ystäviä. Jess jakaa Jessin kanssa salaisen rakkautensa piirtämiseen, ja Jess jakaa hänen kanssaan rakkautensa fantasiatarinoihin. Yhdessä he uskaltautuvat metsään, jossa he kulkevat puron yli osittain kaatuneen puun rungon päällä ja myöhemmin rakentavat linnan, joka on oikeastaan pieni vaja toisella puolella. Täällä he keksivät kokonaan uuden maailman, Terabithian, ja se herää henkiin heidän silmiensä kautta, jota he tutkivat yhdessä. He perustavat Terabithian olennot niihin ihmisiin, jotka tekevät heille koulussa pahaa. Heidän opettajansa, neiti Edmunds Annette OToole, huomaa Jessin taiteelliset taidot ja päättää ottaa hänet mukaan opintoretkelle taidemuseoon. Jess on sanattomasti ihastunut tyttöön eikä halua jakaa matkaa Leslien kanssa, joten hän lähtee mukaan kutsumatta häntä. Kun Jess palaa kotiin, hänen perheensä on huolissaan, sillä he laiminlöivät kuunnella, kun Jess kertoi lähtevänsä, ja kertovat hänelle sitten kauheat uutiset: Leslie kuoli yritettyään ylittää kaatunutta puuta sateen täyttämän puron yli, vain pudottuaan ja hukuttauduttuaan, mahdollisesti lyötyään päänsä pudotessaan. Jess suree Leslieä, ja hän käy vanhempiensa kanssa yhdessä Leslien luona. Jess tuntee ylivoimaista syyllisyyttä Leslien kuolemasta ja ajattelee, että sitä ei olisi tapahtunut, jos hän olisi kutsunut hänet mukaansa matkalleen neiti Edmundsin kanssa. Isä lohduttaa häntä sillä, että heidän tiivis ystävyyssuhteensa olisi säilytettävä Jessin vuoksi. Myöhemmin, ylitettyään puron, hän kuulee tytön äänen huutavan apua ja löytää pikkusiskonsa May Bellen kaatuneen puunrungon varrelta, joka on jähmettynyt kauhusta yritettyään seurata häntä yli. Hän pelastaa tytön, lohduttaa häntä hetken ja kutsuu hänet sitten uudeksi kuningattareksi, joka ilahtuu, kun häneltä on aiemmin evätty kaikki mahdollisuudet päästä Terabithiaan. Hän ja Jess tuovat sen takaisin entistäkin suuremmassa loistossaan; hänestä tulee kuningas ja Jessistä uusi kuningatar, ja he hallitsevat yhdessä valtakunnan vapaita ihmisiä ikuisesti.</w:t>
      </w:r>
    </w:p>
    <w:p>
      <w:r>
        <w:rPr>
          <w:b/>
        </w:rPr>
        <w:t xml:space="preserve">Esimerkki 1.1833</w:t>
      </w:r>
    </w:p>
    <w:p>
      <w:r>
        <w:t xml:space="preserve">Fakta1: Fakta2: laivue lentää Douglas Boston -pommikoneita, Fakta3: Archdale lähettää hänet lennonjohtajakouluun, Fakta4: Yhdysvaltain armeijan ilmavoimien B-17 Flying Fortress -pommitusryhmä valtaa lentokentän, Fakta5: amerikkalaiset lentäjät osallistuvat ensimmäiseen hyökkäykseen.</w:t>
      </w:r>
    </w:p>
    <w:p>
      <w:r>
        <w:rPr>
          <w:b/>
        </w:rPr>
        <w:t xml:space="preserve">Tulos</w:t>
      </w:r>
    </w:p>
    <w:p>
      <w:r>
        <w:t xml:space="preserve">Lentoupseeri Peter Penrose John Mills komennetaan kesällä 1940 lentäjäksi kuvitteelliseen 720-laivueeseen, N 1, uudelle lentokentälle, RAF:n Halfpenny Fieldin asemalle. Hän on hyvin vihreä 15hour sprog Bristol Blenheim -lentäjä ja hänet määrätään B-lentueeseen, lentoluutnantti David Archdalen Michael Redgraven alaisuuteen. Kun nro 720 -laivueen komentaja, laivuejohtaja Carter Trevor Howard, toisessa mutta ensimmäisessä elokuvaroolissaan, ammutaan alas, Archdale ottaa komennon. Samalla kun Penrose kehittyy ensiluokkaiseksi lentäjäksi, hän tapaa Iris Wintertonin Renee Ashersonin, nuoren naisen, joka asuu määräilevän tätinsä kanssa Golden Lion -hotellissa läheisessä kaupungissa. Archdale menee naimisiin hotellin suositun johtajatar neiti Toddin Rosamund Johnin kanssa, jonka kaikki tuntevat nimellä Toddy. Archdalet saavat myöhemmin pojan, Peterin. Toiminta siirtyy toukokuuhun 1942. Laivue lentää nyt Douglas Boston -pommikoneilla. Kun Penrose osoittaa rasituksen merkkejä laajoista taisteluista, Archdale lähettää hänet lennonjohtajakouluun, mutta hänet itse ammutaan alas ja tapetaan Ranskan yllä Penrosen viimeisellä lennolla. Penrose oli kosiskellut Iristä tämän tädin paheksunnasta huolimatta, mutta Archdalesin kohtalo painaa hänen mieltään. Koska hän ei halua Iriksen kärsivän, jos hänelle kävisi samoin, hän lopettaa tapaamisen Iriksen kanssa. Lentolaivue nro 720 lähetetään Lähi-itään, mutta Penrose jää sinne Yhdysvaltain armeijan ilmavoimien B17 Flying Fortress -pommitusryhmän maavalvojaksi, joka ottaa kentän haltuunsa. Hän ystävystyy USAAF:n kapteeni Johnny Hollis Douglass Montgomeryn ja luutnantti Joe Friselli Bonar Colleanon kanssa. Elokuun 17. päivänä 1942 amerikkalaiset lentäjät osallistuvat USAAF:n ensimmäiseen hyökkäykseen miehitettyyn Ranskaan ja myöntävät myöhemmin katuen, että he aliarvioivat sen vaikeudet. Sen jälkeen Penrose siirretään lentotehtäviin RAF:n Avro Lancaster -pommikoneyksikköön. Vuonna 1944 Penrose, joka on nyt laivueenjohtaja ja etsintälentäjä, tekee hätälaskun Halfpenny Fieldille, jossa hän tapaa Iriksen uudelleen. Iris oli päättänyt jättää tätinsä lopullisesti ja liittyä armeijaan. Toddy suostuttelee yhä epäröivän Penrosen kosimaan Iristä sanoen, ettei hän ole katunut omaa avioliittoaan miehensä kuolemasta huolimatta. Hollis, joka on solminut platonisen suhteen Toddyn kanssa, kuolee laskeutuessaan vaurioituneella palaavalla pommikoneella sen sijaan, että hän olisi hypännyt ulos ja ottanut riskin, että se syöksyy kylään.</w:t>
      </w:r>
    </w:p>
    <w:p>
      <w:r>
        <w:rPr>
          <w:b/>
        </w:rPr>
        <w:t xml:space="preserve">Esimerkki 1.1834</w:t>
      </w:r>
    </w:p>
    <w:p>
      <w:r>
        <w:t xml:space="preserve">Fakta1: Fakta2: Elämä alkaa hajota, Fakta3: Poika vaikeuttaa suhdetta, Fakta4: Susan Afteria suositellaan galleristille, joka huijaa tapaamiseen galleristin kanssa, Fakta5: Anne on mustasukkainen itsenäisyydestään.</w:t>
      </w:r>
    </w:p>
    <w:p>
      <w:r>
        <w:rPr>
          <w:b/>
        </w:rPr>
        <w:t xml:space="preserve">Tulos</w:t>
      </w:r>
    </w:p>
    <w:p>
      <w:r>
        <w:t xml:space="preserve">Valokuvaaja Susan Weinblatt elättää itsensä kuvaamalla vauvakuvia ja bar mitsvoja samalla, kun hän pyrkii saamaan työnsä näytteille galleriaan. Hänen paras ystävänsä ja kämppäkaverinsa Anne Munroe on aloitteleva kirjailija. Myydessään kolme kuvaansa erääseen lehteen Susan luulee jättäneensä muotokuvien ja hääkuvausten maailman taakseen, mutta hänen elämänsä alkaa romahtaa, kun Anne muuttaa pois ja menee naimisiin poikaystävänsä Martinin kanssa, eikä Susan onnistu myymään enää yhtään kuvaa. Susan ihastuu rabbi Goldiin, joka työskentelee Bar Mitzvahien ja häiden kuvauksissa. He suutelevat, mutta ennen kuin he aloittavat suhteen, hän tapaa vahingossa rabbin vaimon ja pojan, mikä vaikeuttaa heidän suhdettaan. Huijattuaan tiensä tapaamiseen galleristin kanssa Susan saa suosituksen toiselle galleristille ja pääsee vihdoin omaan näyttelyyn. Hän saa myös poikaystävän, Ericin. Myöhemmin hän riitelee Annen kanssa, sillä Anne on mustasukkainen Susanin itsenäisyydestä, kun taas Susan paheksuu avioliittoaan ja lastaan. Myöhemmin hän riitelee Ericin kanssa myös siitä, että tämä vaatii oman asunnon säilyttämistä. Gallerianäyttelyssä kaikki Susanin ystävät ja sukulaiset saapuvat paikalle tukemaan häntä, paitsi Anne, jonka Martin kertoo lähteneen yksin maaseudulle töihin. Susan lähtee maaseudulle tapaamaan Annea. Anne pyytää anteeksi, ettei ollut mennyt katsomaan hänen näyttelyään, ja paljastaa tehneensä samana aamuna abortin, koska ei halunnut enempää lapsia kuin mitä hänellä jo oli. Kaksikko juo tequilapaukkuja ja pelaa pelejä, mutta Martinin saapuminen keskeyttää heidät.</w:t>
      </w:r>
    </w:p>
    <w:p>
      <w:r>
        <w:rPr>
          <w:b/>
        </w:rPr>
        <w:t xml:space="preserve">Esimerkki 1.1835</w:t>
      </w:r>
    </w:p>
    <w:p>
      <w:r>
        <w:t xml:space="preserve">Fakta1: kirous herätti perheen henkiin Kayakon aaveen avulla, Fakta2: kirous on vallannut talon Nerima'ssa, Fakta3: talon viimeisimmät omistajat ovat Tokunagan perhe, johon kuuluvat Katsuya Kazumi ja Sachie, Fakta4: Takeon persoonallisuus vaikuttaa Katsuyaan ennen kuin hän myös kuolee, Fakta5: Nakagawa ja Igarashi saavat tietää Hitomin katoamisesta ja työpaikan vartijan kuolemasta.</w:t>
      </w:r>
    </w:p>
    <w:p>
      <w:r>
        <w:rPr>
          <w:b/>
        </w:rPr>
        <w:t xml:space="preserve">Tulos</w:t>
      </w:r>
    </w:p>
    <w:p>
      <w:r>
        <w:t xml:space="preserve">Useita vuosia aiemmin Takeo Saeki murhasi vaimonsa Kayakon saatuaan tietää, että tämä oli rakastunut toiseen mieheen, ja murhasi myös perheen kissan Marin ja mahdollisesti poikansa Toshion. Murhat synnyttivät kirouksen, joka herätti perheen henkiin onryona, ja Kayakon haamu murhasi Takeon. Tokion Nerimassa sijaitsevaan taloon astuva henkilö joutuu lopulta kirouksen uhriksi, ja kirous leviää paikkaan, jossa hän kuolee, ja kuluttaa vuorostaan kaikki sinne menevät henkilöt. Talon viimeisimmät omistajat ovat Tokunagan perhe, johon kuuluvat liikemies Katsuya, hänen vaimonsa Kazumi ja hänen sairas äitinsä Sachie. Kazumi joutuu nopeasti kirouksen uhriksi, ja Takeon persoonallisuus vaikuttaa tunteellisesti Katsuyaan ennen kuin hänkin kuolee. Myös Katsuyan sisar Hitomi kuolee. Sosiaalityöntekijä Rika saa pomoltaan Hirohashilta tehtäväkseen huolehtia Sachiesta. Hän löytää Toshion ja näkee, kuinka Kayakon haamu tappaa Sachien, jolloin tämä pyörtyy. Hirohashi löytää Rikan ja ottaa yhteyttä poliisiin. Etsivät Nakagawa ja Igarashi löytävät Katsuyan ja Kazumin ruumiit ullakolta, ja saavat myöhemmin tietää Hitomin katoamisesta ja työpaikan vartijan kuolemasta. Hirohashin ruumis löydetään, ja Rika joutuu aaveiden vainoamaksi. Tutkiessaan talon ja Saeki-murhien historiaa Nakagawa ja Igarashi ottavat yhteyttä eläkkeellä olevaan etsivä Toyamaan, joka pelkää tapauksen uudelleen käsittelyä. Toyama lähtee polttamaan taloa, mutta kuulee yläkerrasta teinityttöjen ryhmän. Yksi heistä pakenee, kun taas muut kuluvat. Kayako ilmestyy paikalle ja ajaa Toyaman pois, mutta tappaa Nakagawan ja Igarashin. Toyama kuolee jossain vaiheessa ja jättää tyttärensä Izumin jälkeensä. Teini-ikäisenä Izumi meni taloon ystäviensä kanssa, mutta pakeni, kun Kayako tappoi hänen ystävänsä; tämä oli tapahtuma, jonka Toyama näki menneisyydessä. Izumia vaivaa syyllisyys ystäviensä hylkäämisestä, ja hänestä tulee yhä vainoharhaisempi ja epävakaampi. Kaksi hänen toista ystäväänsä käy löytämässä Izumin ja hänen kuolleiden ystäviensä silmät mustina valokuvissa. Izumi näkee näyn kuolleesta isästään ja huomaa sitten ystäviensä haamujen tarkkailevan häntä. Kuolleet ystävät ajavat Izumin nurkkaan, mutta Kayako ilmestyy ja raahaa hänet kadotukseen. Useita vuosia myöhemmin Rika on jatkanut elämäänsä. Hänen ystävänsä Mariko, peruskoulun opettaja, vierailee Toshion luona, joka on kirjoilla hänen oppilaanaan, mutta ei ole koskaan tullut tunnille. Rika ryntää pelastamaan häntä, mutta on liian myöhässä. Kayakon haamu lähtee hänen peräänsä, ja Rika näkee Kayakon ottavan hetkeksi oman ulkonäkönsä. Hän tajuaa, että hänet on tuomittu pelaamaan kirousta ja samaa kohtaloa kuin Kayako. Takeon haamu tappaa hänet. Tokion autioilla kaduilla makaa useita kadonneiden henkilöiden julisteita. Rikan ruumis makaa talon ullakolla, vain herätäkseen henkiin kuoleman rytinällä.</w:t>
      </w:r>
    </w:p>
    <w:p>
      <w:r>
        <w:rPr>
          <w:b/>
        </w:rPr>
        <w:t xml:space="preserve">Esimerkki 1.1836</w:t>
      </w:r>
    </w:p>
    <w:p>
      <w:r>
        <w:t xml:space="preserve">Fakta1: Fakta2: Partiopoikaryhmää johtaa Ken Warren, Fakta3: Alice auttaa häntä antamalla hänelle luvan käyttää perheen kotia harjoituksiin, Fakta4: toimittaja Vince Bullit aikoo viimeistellä artikkelin rauhassa ja hiljaisuudessa, Fakta5: Alice pelkää, että uudet ystävät potkitaan ulos talosta.</w:t>
      </w:r>
    </w:p>
    <w:p>
      <w:r>
        <w:rPr>
          <w:b/>
        </w:rPr>
        <w:t xml:space="preserve">Tulos</w:t>
      </w:r>
    </w:p>
    <w:p>
      <w:r>
        <w:t xml:space="preserve">Alice Fullerton on sanomalehden kustantaja Billin 15-vuotias tytär. Hän ystävystyy partiopoikien ryhmän kanssa, jota johtaa Ken Warren. Ken haluaa järjestää esityksen kerätäkseen rahaa päästäkseen partioleirille. Alice auttaa häntä antamalla hänelle luvan käyttää perheen kotia harjoituksiin. Hän on hyvin avulias ja saa lopulta luvan olla mukana esityksessä. Samaan aikaan Bill tarjoaa taloa toimittaja Vince Bullitille, joka aikoo viimeistellä artikkelin rauhassa. Alice pelkää, että hänen uudet ystävänsä potkitaan ulos talosta, ja päättää yrittää pelotella Vincentin pois. Hän yrittää pelotella Vincentiä teeskentelemällä, että talossa kummittelee pahoja aaveita. Vincent kuitenkin näkee huijauksen läpi ja kohtaa Alicen. Alice kertoo hänelle koko totuuden. Vincent tuntee myötätuntoa ja päättää lähteä talosta, mutta Bill ei halua sitä. Alice muuttaa mielensä, kun hän huomaa Vincentin olevan sairas. Hän huolehtii hänestä ja ihastuu häneen. Ken, joka on ihastunut Aliceen, tulee mustasukkaiseksi ja yrittää suututtaa hänet vaihtamalla hänet laulaja Mary Leen tilalle. Kun tulevista juhlista ilmoitetaan, Alice on päättänyt ostaa Vincentille kalliin lahjan. Hän myy osan tavaroistaan ja ostaa savukkeensytyttimen. Juhlailtana hän lainaa salaa äidiltään mekon näyttääkseen vanhemmalta. Hän vaatii tätä riisumaan mekon. Raivostuneena Alice kieltäytyy puhumasta kenellekään. Ken kertoo Vincentille ja Alicen vanhemmille, että Alice on rakastunut Vincentiin. Alicen äiti yrittää lannistaa Alicen, mutta tämä on päättänyt mennä naimisiin Vincentin kanssa. Juhlailtana Alicen äiti valehtelee lannistaakseen tytärtään. Hän kertoo Alicelle, että Vincent on naimisissa Grace Bristow -nimisen toimittajan kanssa. Alice luopuu lopulta ihastuksestaan ja saa ottaa roolin näytelmässä, kun Mary Lee sairastuu.</w:t>
      </w:r>
    </w:p>
    <w:p>
      <w:r>
        <w:rPr>
          <w:b/>
        </w:rPr>
        <w:t xml:space="preserve">Esimerkki 1.1837</w:t>
      </w:r>
    </w:p>
    <w:p>
      <w:r>
        <w:t xml:space="preserve">Fakta1: Fakta2: tytär palasi kotiin pitkän ulkomaankomennuksen jälkeen, Fakta3: Kang oli mukana jutussa, Fakta4: Lee vapautumisen jälkeen Kang peukaloi tarpeeksi todisteita, mukaan lukien Ohin ruumiin täydellinen paloittelu ja siemennesteen sijoittaminen siihen, Fakta5: Lee nauhoitti ennen kuolemaansa Lee:n puhelimessa kuullun avun.</w:t>
      </w:r>
    </w:p>
    <w:p>
      <w:r>
        <w:rPr>
          <w:b/>
        </w:rPr>
        <w:t xml:space="preserve">Tulos</w:t>
      </w:r>
    </w:p>
    <w:p>
      <w:r>
        <w:t xml:space="preserve">Huippurikostutkija Kang Minho on jäämässä eläkkeelle voidakseen viettää aikaa tyttärensä kanssa, joka on juuri palannut kotiin pitkän ulkomaankomennuksen jälkeen. Kun Oh Eunahiksi tunnistetun nuoren naisen paloiteltu ruumis löydetään paikallisesta joesta, Kang suostuu tekemään viimeisen työn. Hän tekee naiselle graafisen ruumiinavauksen. Pääepäilty on ympäristöaktivisti Lee Sungho, joka myöntää syyllisyytensä helposti Kangin entiselle oppilaalle, aloittelevalle etsivälle Min Seoyoungille. Lee sanoo tehneensä rikoksen vastustaakseen rakennustöitä, jotka jakaisivat joen kuuteen osaan, mistä johtuvat kuusi ruumiinosaa, mutta poliisi on ymmällään, kun löytämänsä johtolangat ovat jatkuvasti ristiriidassa Leen tunnustuksen kanssa. Sitten Lee kertoo Kangille, että hänen tyttärensä on kidnapattu. Lee antaa Kangin soittaa tyttärelleen, joka kuulee tämän huutavan apua. Kang joutuu tinkimään ammattietiikastaan ja peukaloimaan todisteita, joiden on johdettava Leen vapauttamiseen kolmen päivän kuluessa, tai muuten Kangin tytär tapetaan. Tutkiessaan Leen taustatarinaa Min saa selville, että Kang oli mukana toisessa jutussa, joka koski kolmea syytettyä, joiden väitettiin raiskanneen Leen siskon. Kangin löydökset kuitenkin todistavat, että seksiä ei ollut pakotettu ja että sisko oli vapaamielinen. Hän saa myös tietää, että Oh Eunah oli todistajana. Kolme syytettyä vapautettiin syytteistä, ja Lee jäi täyteen vihaa Kangia kohtaan lääkärien löydösten ja hänen siskoaan koskevan totuuden vuoksi. Kun Kang on peukaloinut tarpeeksi todisteita, mukaan lukien Oh Eunahin ruumiin täydellinen paloittelu ja siemennesteen sijoittaminen siihen, Lee vapautetaan, ja Kang seuraa häntä kotiinsa. Min tajuaa, että syytetyt ovat kaikki kuolleet ja Kang on seuraava. Kun Kang on pahoinpidellyt Leetä tyttärestään, Lee kertoo hänelle tämän olinpaikan. Kun Kang, Lee ja Min saapuvat rakennukseen, jonne Lee heidät ohjasi, he löytävät tyttärensä kuolleena ruusun terälehtipinosta. Kang yrittää järkyttyneenä kerätä tytön ruumista, mutta huomaa, että ruumista ei ole, vain pää ja raajat ovat terälehdissä. Kang romahtaa järkyttyneenä: elokuvan alussa löydetty, muka Oh Eunahin paloiteltu ruumis, jota Kang myös ruumiinavauskokeissa koko elokuvan ajan peukaloi, oli itse asiassa hänen tyttärensä, kun taas oikea Oh Eunah oli toinen panttivanki. Hänen tyttärensä avunhuudot, jotka Kang kuuli puhelimessa, olivat itse asiassa Leen nauhoittamia ennen hänen kuolemaansa. Hän oli kuollut jo kauan ennen alkua. Kang itkee tuskissaan, kun takautumissa näytetään graafinen ruumiinavaus, jossa hän jatkaa tyttärensä ruumiin paloittelua ja sekoittaa sitä lisäämällä siemennestettä, täysin tietämättään. Lee pilkkaa Kangia ja kehuskelee, että hän tulee elämään saman tuskan kanssa kuin Lee. Min rukoilee Kangia olemaan tappamatta Leetä tyttärensä kuoleman takia, mutta lääkäri ottaa esiin aseensa ja ampuu hänet. Kang, joka ei pysty antamaan itselleen anteeksi, ampuu myös itsensä poliisin saapuessa paikalle. Elokuva päättyy Leen ääneen siitä, kuinka helppoa on vihata ja kuinka vaikeaa on antaa anteeksi.</w:t>
      </w:r>
    </w:p>
    <w:p>
      <w:r>
        <w:rPr>
          <w:b/>
        </w:rPr>
        <w:t xml:space="preserve">Esimerkki 1.1838</w:t>
      </w:r>
    </w:p>
    <w:p>
      <w:r>
        <w:t xml:space="preserve">Fakta1: Fakta2: skenaario on rohkea ottaen huomioon ajanjakson konservatiiviset ja sensuroivat asenteet, Fakta3: vuokraemäntä tarjoaa näytelmän näyttelijöille, Fakta4: ihmiset latautuvat tutkimaan tyttärien kotia, Fakta5: Murielin toimien edistämä hassuttelu ja sekasorto.</w:t>
      </w:r>
    </w:p>
    <w:p>
      <w:r>
        <w:rPr>
          <w:b/>
        </w:rPr>
        <w:t xml:space="preserve">Tulos</w:t>
      </w:r>
    </w:p>
    <w:p>
      <w:r>
        <w:t xml:space="preserve">Vaikeuksissa olevat nuoret näyttelijät, kolme miestä ja kolme naista, jakavat asunnon tullakseen toimeen. Tämä skenaario on melko rohkea, kun otetaan huomioon tuon ajan konservatiiviset ja sensuroivat asenteet. Vuokraemäntä tarjoaa näyttelijöille näytelmän, josta käy ilmi, että sen on jättänyt jo kauan sitten köyhä, häädetty vuokralainen Robert Benchley. Tuo entinen vuokralainen on nykyään menestyvä teatterituottaja ja näytelmäkirjailija, joka on hiljattain ottanut huoneen vanhoissa asuintiloissaan ladatakseen luovuuttaan ja yrittäessään kirjoittaa uudelleen ensimmäistä näytelmäänsä - näytelmää, jonka vuokraemäntä oli säilyttänyt, kun hänet häädettiin. Nuoret näyttelijät yrittävät myydä hänelle oman näytelmänsä. Komplikaatiot alkavat, kun serkku Muriel Florence MacMichael vierailee ja huomaa syntisen avoliiton; hän kertoo siitä vanhemmilleen, jotka ryntäävät tutkimaan asiaa ja raahaavat tyttäret kotiin. Syntyy hassuttelua ja sekasortoa, jota vauhdittavat Murielin teot ja korostaa hänen ainutlaatuinen pikkutytön, rääväsuinen äänensä.</w:t>
      </w:r>
    </w:p>
    <w:p>
      <w:r>
        <w:rPr>
          <w:b/>
        </w:rPr>
        <w:t xml:space="preserve">Esimerkki 1.1839</w:t>
      </w:r>
    </w:p>
    <w:p>
      <w:r>
        <w:t xml:space="preserve">Fakta1: potilas oli julistettu kuolleeksi, Fakta2: vanhempi kirurgi tuomitsee pojan epäsovinnaiset menetelmät ja elinsiirtoteoriat, Fakta3: Cortner päättää tehdä murhan saadakseen ruumiin Janille, Fakta4: Kurt jättää luukun sellin oveen, Fakta5: Jan vastustaa Cortnerin suunnitelmaa siirtää pää Doriksen ruumiiseen.</w:t>
      </w:r>
    </w:p>
    <w:p>
      <w:r>
        <w:rPr>
          <w:b/>
        </w:rPr>
        <w:t xml:space="preserve">Tulos</w:t>
      </w:r>
    </w:p>
    <w:p>
      <w:r>
        <w:t xml:space="preserve">Tohtori Bill Cortner Jason Evers pelastaa kuolleeksi julistetun potilaan, mutta vanhempi kirurgi, Cortnerin isä Bruce Brighton, tuomitsee poikansa epäsovinnaiset menetelmät ja elinsiirtoteoriat. Ajaessaan perheensä maalaistalolle Cortner ja hänen kaunis morsiamensa Jan Compton Virginia Leith joutuvat auto-onnettomuuteen, jossa Janin pää katkaistaan. Cortner saa talteen tytön katkaistun pään ja kiiruhtaa maalaistalonsa kellarilaboratorioon. Hän ja hänen rampa apulaisensa Kurt Anthony La Penna herättävät pään henkiin nesteellä täytetyssä tarjottimessa. Jansin uusi elämä on kuitenkin tuskaa, ja hän anelee Cortneria antamaan hänen kuolla. Cortner ei välitä hänen pyynnöistään, ja nainen alkaa paheksua häntä. Cortner päättää tehdä murhan saadakseen Janille ruumiin. Hän metsästää sopivaa yksilöä burleskiyökerhossa, kaduilla ja kauneuskilpailussa. Hän alkaa kommunikoida telepaattisesti kammottavan mutantin kanssa, joka on epäonnistunut koe ja joka on lukittu laboratorion selliin. Kun Kurt jättää sellin oven luukun auki, hirviö tarttuu Kurtin käteen ja repii sen irti. Kurt kuolee vammoihinsa. Cortner houkuttelee vanhan tyttöystävänsä, figuurimalli Doris Powellin Adele Lamontin kotiinsa ja lupaa tutkia tämän arpisia kasvoja plastiikkakirurgiaa varten. Hän huumaa tytön ja kuljettaa hänet laboratorioon. Jan vastustaa Cortnerin suunnitelmaa siirtää hänen päänsä Doriksen ruumiiseen. Hän teippaa Janin suun kiinni. Kun Cortner menee hiljentämään hirviötä, se tarttuu Cortneriin luukun läpi ja rikkoo oven saranoistaan. Niiden kamppailu sytyttää laboratorion tuleen. Hirviö Eddie Carmel, kaksimetrinen jättiläinen, jolla on hirvittävän epämuodostunut pää, puree palan Cortnerin kaulasta. Cortner kuolee, ja hirviö kantaa tajuttoman Doriksen turvaan. Kun laboratorio syttyy tuleen, Jan sanoo: "Käskin sinun antaa minun kuolla. Ruutu pimenee, ja sen jälkeen kuuluu maaninen kaakatus.</w:t>
      </w:r>
    </w:p>
    <w:p>
      <w:r>
        <w:rPr>
          <w:b/>
        </w:rPr>
        <w:t xml:space="preserve">Esimerkki 1.1840</w:t>
      </w:r>
    </w:p>
    <w:p>
      <w:r>
        <w:t xml:space="preserve">Fakta1: Veer Bahadur vastustaa Nagojia, Fakta2: Fakta3: Nagojin poika halveksii isän pahoja tapoja, Fakta4: Nagoji yrittää ahdistella Pushpaa, Fakta5: Gayatri Pushpa ja Santosh onnistuvat lopettamaan Nagojin pahat tavat.</w:t>
      </w:r>
    </w:p>
    <w:p>
      <w:r>
        <w:rPr>
          <w:b/>
        </w:rPr>
        <w:t xml:space="preserve">Tulos</w:t>
      </w:r>
    </w:p>
    <w:p>
      <w:r>
        <w:t xml:space="preserve">Pushpa ja Gayatri ovat kyläänsä eläkkeelle jääneen entisen sotilaan Veer Bahadurin tyttäriä. Hän taistelee vapaustaistelijaksi tekeytyvän Nagojin hirmutekoja vastaan. Nagoji käyttää tätä keinona lietsoa vääryyksiä kylässä. Kun Veer Bahadur vastustaa Nagojia, hänet tapetaan. Bahadurin tyttäret vannovat kostavansa isänsä puolesta ja pelastavansa kylän Nagojilta. Heidän apunaan on Nagojin poika Santosh, joka halveksii isänsä pahoja tapoja, varsinkin kun Nagoji yrittää ahdistella Pushpaa. Gayatri, Pushpa ja Santosh onnistuvat yhdessä kyläläisten avulla tekemään lopun Nagojin pahoista tavoista.</w:t>
      </w:r>
    </w:p>
    <w:p>
      <w:r>
        <w:rPr>
          <w:b/>
        </w:rPr>
        <w:t xml:space="preserve">Esimerkki 1.1841</w:t>
      </w:r>
    </w:p>
    <w:p>
      <w:r>
        <w:t xml:space="preserve">Fakta1: Fakta2: Indu ja Chandu adoptoivat Ramin, Fakta3: Lakshman sairastuu syöpään, Fakta4: Chandu pakottaa Padmanin lähettämään Ramin leikkaukseen, Fakta5: Pakistanilaiset militantit kaappaavat lennon.</w:t>
      </w:r>
    </w:p>
    <w:p>
      <w:r>
        <w:rPr>
          <w:b/>
        </w:rPr>
        <w:t xml:space="preserve">Tulos</w:t>
      </w:r>
    </w:p>
    <w:p>
      <w:r>
        <w:t xml:space="preserve">Chandu Nagarjuna ja Suri Rajendra Prasad ovat lentäjiä ja läheisiä ystäviä. Indu Raveena Tandon ja Padma Kasthuri ovat erittäin hyviä ystäviä. Chandu menee naimisiin Indun kanssa ja Suri nai Padman. Indu ja Padma tulevat raskaaksi.Indu joutuu auto-onnettomuuteen ja hänestä tulee hedelmätön. Padma synnyttää kaksoset, Ramin ja Lakshmanin. Indu ja Chandu adoptoivat Ramin. Kolmen vuoden kuluttua Lakshman sairastuu syöpään. Hänelle on tehtävä luuydinsiirto. Indu kieltäytyy ja pakenee Ramin kanssa Delhiin peläten, että Chandu pakottaa hänet lähettämään Ramin leikkaukseen. Myöhemmin hän tajuaa virheensä ja lähtee lennolle palatakseen miehensä luo, jotta Ram voidaan leikata. Pakistanilaiset militantit kaappaavat lennon ja muuttavat lennon reittiä. Lakshman on kuolinvuoteellaan. Huipentuma on se, miten Chandu pelastaa lennon matkustajat ja päättää tarinan.</w:t>
      </w:r>
    </w:p>
    <w:p>
      <w:r>
        <w:rPr>
          <w:b/>
        </w:rPr>
        <w:t xml:space="preserve">Esimerkki 1.1842</w:t>
      </w:r>
    </w:p>
    <w:p>
      <w:r>
        <w:t xml:space="preserve">Fakta1: tarina alkaa Mumbain kaupungista, Fakta2: Fakta3: Dixitin epäonnistuminen johtaa kumppanuuden hajoamiseen Alin kanssa, Fakta4: Kabir houkuttelee Alin Rohitin tilalle, Fakta5: Ali rakastuu Sheenaan.</w:t>
      </w:r>
    </w:p>
    <w:p>
      <w:r>
        <w:rPr>
          <w:b/>
        </w:rPr>
        <w:t xml:space="preserve">Tulos</w:t>
      </w:r>
    </w:p>
    <w:p>
      <w:r>
        <w:t xml:space="preserve">Tarina alkaa Mumbain kaupungista, jossa moottoripyöräjengi alkaa murtautua pankkeihin ja muihin julkisiin paikkoihin ja katoaa Western Express Highwaylle. Apulaispoliisipäällikkö Jai Dixit Abhishek Bachchan, joka on järjenkatkuinen poliisi, kutsutaan tapauksen pariin. Dixit pyytää apua paikalliselta moottoripyöräkauppiaalta Ali Khan Uday Chopralta ja suunnittelee ansan jengin nappaamiseksi, mutta se epäonnistuu. Kabir John Abraham, jengin johtaja, pilkkaa lopulta Dixitiä ja toteaa, ettei Dixit saisi häntä kiinni, vaikka hän olisi aivan hänen edessään. Hän osoittautuu oikeaksi, ja Dixitin epäonnistuminen johtaa näennäisesti hänen ja Alin kumppanuuden hajoamiseen. Kabir houkuttelee sitten Alin mukaan jengiinsä korvaamaan Rohitin, jengiläisen, jonka ACP Dixit tappoi. Ali rakastuu Sheenaan Esha Deoliin, toiseen jengiläiseen. Myöhemmin jengi lähtee Goalle tekemään viimeisen suuren ryöstön ennen kuin se hajoaa lopullisesti. Kabir iskee silmänsä koko Intian suurimpaan kasinoon. Kabir ja hänen jenginsä ryöstävät kasinon nopeasti uudenvuodenaattona, mutta pian he huomaavat, että Dixit on johdattanut heidät suoraan ansaan. Paljastuu, että Ali on työskennellyt Dixitille koko ajan, ja siitä seuraa tappelu. Kabir onnistuu pakenemaan ACP Dixitiltä ja palaa jengin autolle, jossa Ali on sitonut Sheenan. Kabir pahoinpitelee Alin petoksesta, mutta Ali pelastuu, kun Dixit saapuu ajoissa paikalle. Jengi pakenee Sheenaa lukuun ottamatta, kun Dixit ja Khan lähtevät takaa-ajoon. He tappavat kaikki muut jengiläiset paitsi Kabirin, joka yrittää paeta pyörällään. Dixit ja Khan ajavat hänet nurkkaan, eikä hänellä ole paikkaa minne mennä. Kabir päättää ottaa mieluummin oman henkensä kuin antaa Dixitin pidättää itsensä ja ajaa pyörällään jyrkänteen reunalta veteen. Elokuva päättyy, kun Dixit ja Khan riitelevät keskenään.</w:t>
      </w:r>
    </w:p>
    <w:p>
      <w:r>
        <w:rPr>
          <w:b/>
        </w:rPr>
        <w:t xml:space="preserve">Esimerkki 1.1843</w:t>
      </w:r>
    </w:p>
    <w:p>
      <w:r>
        <w:t xml:space="preserve">Fakta1: Fakta4: Tyttö ja ystävät pysähtyvät Agar Shahar Khairpuran satamassa Khairpura-Bhandannan maassa katsomaan nähtävyyksiä, Fakta5: Potentaatti sieppaa tytön palatsiin.</w:t>
      </w:r>
    </w:p>
    <w:p>
      <w:r>
        <w:rPr>
          <w:b/>
        </w:rPr>
        <w:t xml:space="preserve">Tulos</w:t>
      </w:r>
    </w:p>
    <w:p>
      <w:r>
        <w:t xml:space="preserve">Poika Lloyd on joutava playboy ja 20 000 000 dollarin perijä, joka rentoutuu ylellisessä lomakeskuksessa. Kun hän näkee tyttö Mildred Davisin ihailijalauman ympäröimänä, hän kosii tyttöä yhtäkkiä. Hämmästyneenä tyttö lähettää miehen hakemaan hyväksyntää isältään, joka on kovaotteinen ja ahkera teräsmoguli. Tytön isä tietää ja paheksuu Pojan velttoutta ja vaatii, että tämä hankkii ensin töitä todistaakseen, että osaa tehdä jotain. Poika näkee rekrytointijulisteen ja hakeutuu Yhdysvaltain laivastoon. Kun magnaatti päättää lähteä pitkälle risteilylle jahdillaan, hän kehottaa tytärtään ottamaan mukaan ystävänsä. Tyttö kutsuu Pojan, mutta tämä huomaa, ettei pääse irti kolmivuotisesta värväytymisestään. Laivalla hän saa vihollisekseen pelottavan merimies RoughHouse ORafferty Noah Youngin, mutta kun ORafferty heittää Poikaa laatikolla ja lyö ohikulkevaa upseeria, Poika nousee esiin ja ottaa syyt niskoilleen. Sen jälkeen hänestä ja ORaffertystä tulee hyviä ystäviä. Tyttö ja hänen ystävänsä pysähtyvät Agar Shahar Khairpuran, Tuhannen veijarin kaupungin, satamaan KhairpuraBhandannan maassa tutustuakseen nähtävyyksiin, juuri kun Poika ja ORafferty saavat sieltä rantalomaa. Tyttö ilahtuu nähdessään Pojan ja ryntää hänen syliinsä. Tyttö on kuitenkin herättänyt myös KhairpuraBhandannan maharadžan Dick Sutherlandin huomion. Potentaatti sieppaa tytön ja vie hänet palatsiinsa. Poika ryntää pelastamaan tyttöä ja onnistuu omin avuin huijaamaan maharadjan ja hänen vartijansa ja pakenemaan tytön kanssa. Myöhemmin Poika käyttää laivansa signaalilippuja kysyäkseen Tytön kanssa hänen isänsä jahdilla: Will you? Tyttö lähettää isänsä suostumuksella viestin: "Tahdon".</w:t>
      </w:r>
    </w:p>
    <w:p>
      <w:r>
        <w:rPr>
          <w:b/>
        </w:rPr>
        <w:t xml:space="preserve">Esimerkki 1.1844</w:t>
      </w:r>
    </w:p>
    <w:p>
      <w:r>
        <w:t xml:space="preserve">Fakta1: Fakta2: Fakta3: Buck yrittää tavalliseen tapaansa valehdella tiensä pois työstä, Fakta4: Bug on kiinnostunut tytöstä seksin vuoksi, Fakta5: seuraavana viikonloppuna huolestunut, kun Tia livahtaa ulos juhlimaan.</w:t>
      </w:r>
    </w:p>
    <w:p>
      <w:r>
        <w:rPr>
          <w:b/>
        </w:rPr>
        <w:t xml:space="preserve">Tulos</w:t>
      </w:r>
    </w:p>
    <w:p>
      <w:r>
        <w:t xml:space="preserve">Bob ja Cindy Russell ja heidän kolme lastaan, 15-vuotias Tia, 8-vuotias Miles ja 6-vuotias Maizy, muuttivat hiljattain Indianapolisista Chicagon esikaupunkialueelle Bobin ylennyksen vuoksi. Eräänä iltana myöhään illalla he saavat puhelun Indianapolisista, jossa kerrotaan, että Cindyn isä on saanut sydänkohtauksen. He suunnittelevat lähtevänsä välittömästi hänen luokseen. Uutisen kuultuaan Tia, joka on katkera siitä, että heidän oli pakko muuttaa, syyttää Cindyä isänsä hylkäämisestä. Bob ehdottaa, että hänen veljensä Buck tulisi vahtimaan lapsia, mitä Cindy vastustaa. He ovat keskiluokkaisia esikaupunkilaisia, kun taas Buck on työtön. Hän asuu pienessä asunnossa Chicagossa, juo ja polttaa ja ansaitsee elantonsa lyömällä vetoa väärennetyistä hevoskilpailuista. Hän ajaa ränsistynyttä vuoden 1977 Mercury Marquis'ta, joka savuaa ja takapolttaa. Hänen tyttöystävänsä Chanice omistaa autonrengasliikkeen. Buck ja Chanice ovat olleet yhdessä kahdeksan vuotta; Chanice haluaa mennä naimisiin ja perustaa perheen, ja Buck on vastahakoisesti ottanut vastaan uuden työpaikan Chanicen liikkeessä. Koska kukaan muu ei voi auttaa Bobia ja Cindyä, heillä ei ole muuta vaihtoehtoa kuin kääntyä Buckin puoleen. Buck ilmoittaa iloisesti Chanicelle, että hän ei voi aloittaa työtään vielä perheen hätätilanteen vuoksi. Chanice luulee, että Buck yrittää tavalliseen tapaansa valehdella tiensä pois työstä. Saavuttuaan paikalle Buck ystävystyy nopeasti Milesin ja Maizyn kanssa, mutta kapinallinen Tia on etäinen, ja he käyvät tahdon taistelua. Kun Buck tapaa Tian vastenmielisen poikaystävän, Bugin, Buck varoittaa, että Bug on kiinnostunut hänestä vain seksin vuoksi. Buck tekee toistuvasti tyhjäksi Tian suunnitelmat lähteä treffeille Bugin kanssa. Seuraavien päivien aikana hän selviytyy monista tilanteista koomisella tavalla, kuten vie lapset suosikkikeilahalliinsa, tekee valtavia pannukakkuja Milesin syntymäpäiväksi, häätää humalaisen syntymäpäiväklovnin tontilta, puhuu koulun apulaisrehtorin kanssa Maizystä ja hoitaa pyykinpesun, kun pesukone ei toimi. Lopulta Tia kostaa Buckille hänen ja Bugin suhteeseensa sekaantumisensa; hän saa Chanicen luulemaan, että Buck pettää häntä naapurinsa Marcyn kanssa. Buck ja Chanice riitelevät, ja Chanice jättää hänet. Seuraavana viikonloppuna Buck on huolestunut siitä, että Tia on lähtenyt salaa juhliin, ja päättää lähteä etsimään häntä sen sijaan, että osallistuisi hevoskilpailuihin, joista hän olisi saanut tarpeeksi rahaa koko seuraavaksi vuodeksi. Hän soittaa ja pyytää Chanicea vahtimaan Milesia ja Maizya, kun hän etsii Tiiaa. Juhlissa hän luulee, että Bug käyttää häntä hyväkseen makuuhuoneessa, ja pakottaa oven auki poraamalla lukon irti, mutta törmää Bugiin toisen tytön kanssa. Hän kidnappaa Bugin. Löydettyään Tian, joka harhailee kadulla, Tia pyytää Tialta anteeksi ja myöntää, että Tia oli oikeassa Bugin suhteen. Buck päästää Bugin ulos takakontista pyytääkseen häneltä anteeksi. Kun Bug lopulta vapautetaan, hän uhkaa haastaa Buckin oikeuteen. Buck lyö häntä muutamalla golfpallolla, jolloin Bug peruu anteeksipyyntönsä ja pakenee. Kotona Tia auttaa Buckia tekemään sovinnon Chanicen kanssa myöntämällä valheensa ja kertoo Chanicelle, että Buckista tulisi hyvä aviomies ja isä. Buck suostuu myös aloittamaan työnsä korjaamolla. Bob ja Cindy palaavat Indianapolisista, ja Cindyn isä on toipunut. Taloon tullessaan Tia yllättää äitinsä halauksella. Buck ja Chanice lähtevät sitten Chicagoon, ja Buck ja Tia vaihtavat rakastavan vilkunnan hyvästiksi.</w:t>
      </w:r>
    </w:p>
    <w:p>
      <w:r>
        <w:rPr>
          <w:b/>
        </w:rPr>
        <w:t xml:space="preserve">Esimerkki 1.1845</w:t>
      </w:r>
    </w:p>
    <w:p>
      <w:r>
        <w:t xml:space="preserve">Fakta1: elokuva keskittyy elämän Vani, Fakta2: keskiluokkainen nainen asuu veli vaimo ja chirpy teini-ikäinen tytär Vasanthi Subhashini, Fakta3: Vasu on rakastunut Vani, Fakta4: veli ja vaimo Kaksinkertainen isku molemmat kuolevat onnettomuudessa Vani, Fakta5: Vani alkaa huolehtia Vasanthi sekä</w:t>
      </w:r>
    </w:p>
    <w:p>
      <w:r>
        <w:rPr>
          <w:b/>
        </w:rPr>
        <w:t xml:space="preserve">Tulos</w:t>
      </w:r>
    </w:p>
    <w:p>
      <w:r>
        <w:t xml:space="preserve">Elokuvan keskiössä on Vani Latha, keskiluokkainen nainen, joka asuu veljensä, tämän vaimon ja heidän pirteän teini-ikäisen tyttärensä Vasanthi Subhashinin kanssa. Victor Nagesh, mekaanikko, on heidän perheensä ystävä. Victor esittelee Vasu Vijayakumarin Vaanin perheelle, kun he etsivät vuokralaista, ja Vasu muuttaa heidän talonsa yläosaan. Vasu on syvästi rakastunut Vaniiin, mutta joutuu pettymään huomatessaan, että Vani on jo romanttisessa suhteessa Venu Jaiganeshin kanssa. Venu osoittautuu kuitenkin irstailijaksi ja petolliseksi, ja hän katoaa Vanin elämästä oltuaan eräänä yönä juhlien jälkeen fyysisesti intiimisti Vanin kanssa. Vani saa kaksinkertaisen iskun, kun sekä hänen veljensä että hänen vaimonsa kuolevat onnettomuudessa. Vani masentuu ja turvautuu unilääkkeisiin, mutta toipuu Vasin avustuksella ja alkaa huolehtia myös Vasantista. Vasanthi rakastuu pian VimalPrakashiin, rikkaan liikemiehen poikaan. Jotta Vani voisi toipua täysin, Vasu pyytää häntä ja Vasanthia mukaansa Goalle, jonne hänet on määrätty pariksi kuukaudeksi. Goalla Vasu paljastaa todelliset tunteensa Vaniä kohtaan ja haluaa naimisiin hänen kanssaan, vaikka hän paljastaa menneen suhteensa Venun kanssa. Vani pyytää Vasulta aikaa päättää, mutta joutuu sekasortoon, kun hän yhtäkkiä tapaa Venun Goassa. Venu vakuuttaa hänelle, että hänen katoamisensa oli vain sattumanvarainen eikä hänellä ollut koskaan aikomustakaan pettää Vania, ja Vani suostuu palaamaan hänen luokseen. Vaikka Vasun toiveet ovat murskautuneet, Vani toivottaa hänelle kaikkea hyvää. Juonitteleva kaksinaamainen Venu kuitenkin vain himoitsee Vasanthia ja suunnittelee käyttävänsä Vaniä hyväkseen. Mitä seuraavaksi tapahtuu, muodostaa tarinan loppuosan.</w:t>
      </w:r>
    </w:p>
    <w:p>
      <w:r>
        <w:rPr>
          <w:b/>
        </w:rPr>
        <w:t xml:space="preserve">Esimerkki 1.1846</w:t>
      </w:r>
    </w:p>
    <w:p>
      <w:r>
        <w:t xml:space="preserve">Fakta1: Priya on rakastunut Marudapandiin, Fakta2: Fakta3: Chandrasekhar epäilee Venkatramania korruptiosta, Fakta4: Venkatramanin Vasanthi joutui vankilaan korruptiosta, Fakta5: Vikram vapautui vankilasta ja haluaa ystävystyä Venkatramanin kanssa.</w:t>
      </w:r>
    </w:p>
    <w:p>
      <w:r>
        <w:rPr>
          <w:b/>
        </w:rPr>
        <w:t xml:space="preserve">Tulos</w:t>
      </w:r>
    </w:p>
    <w:p>
      <w:r>
        <w:t xml:space="preserve">Chandrasekhar Mammootty on rehellinen keräilijä, joka pidättää kansainvälisen terroristin Vikram Anandarajin Delhissä. Hänet siirretään Madrasiin kitkemään korruptiota. Chandrasekharilla on kaksi siskoa, Priya Jeeva ja Supriya Roja. Priya on rakastunut Marudapandi Charan Rajiin, toivottomaan poliisiin ja Chandrasekharin ystävään. Samaan aikaan Chandrasekhar on rakastunut Anita Sharmaan, Punjabin tyttöön, jonka hän tapasi Delhissä. Chandrasekhar epäilee korruptiosta Venkatramania, korruptoitunutta poliitikkoa. Chandrasekhar ryhtyy toimiin vävyjään Vishnu Madhan Bobia ja Ramkumar Udaya Prakashia vastaan ja lähettää heidät vankilaan. Chandrasekhar saa ylennyksen, koska hänen esimiehensä vihaavat hänen rehellistä työtään, mutta hän eroaa ja näyttää toimittajille kaikkien korruptoituneiden poliitikkojen korruptiotodisteita. Kansa suuttuu ja hakkaa kaikki korruptoituneet poliitikot, eikä Venkatramansin poliittinen puolue saa edes paikkaa parlamentissa. Chandrasekhar menee naimisiin rakastettunsa kanssa Punjabissa. Venkatramansin vaimo Vasanthi Pallavi joutuu vankilaan korruptiosta. Venkatraman menettää kaikki rahansa ja päättää kostaa. Vikram, joka vapautuu vankilasta, haluaa myös kostaa Chandrasekharille ja ystävystyy Venkatramanin kanssa. Kun Vikram päättää tappaa Chandrasekharin, hän näkee sisarensa Anita Sharma ja lupaa tälle suojella miestään. Venkatramansin kätyrit kidnappaavat Priyan, ja kun hän pakeni, hän putosi rakennuksesta ja kuoli. He laittoivat myös pommin Supriyan käsilaukkuun, joka räjähti tappaen Supriyan ja Marudapandin. Venkatraman tappaa Vikramin, mutta Chandrasekharia epäillään Vikramin murhasta. Chandrasekhar pakenee poliisia ja tappaa kaikki korruptoituneet poliitikot. Lopulta Chandrasekhar saa aplodit teoistaan, mutta oikeus lähettää hänet vankilaan.</w:t>
      </w:r>
    </w:p>
    <w:p>
      <w:r>
        <w:rPr>
          <w:b/>
        </w:rPr>
        <w:t xml:space="preserve">Esimerkki 1.1847</w:t>
      </w:r>
    </w:p>
    <w:p>
      <w:r>
        <w:t xml:space="preserve">Fakta1: Fakta2: Universumin vartijat käyttivät tahdonvoiman vihreää olemusta luodakseen galaksienväliset poliisivoimat nimeltä Fakta2: Parallax pakenee vankilasta, kun hän on vahvistunut kohtaamalla onnettomuudesta selvinneet planeetalla, ja hän on saanut voimaa pelosta, ennen kuin hän jahtaa ja melkein tappaa Abin Surin, Fakta3: Sur käskee voimasormusta etsimään Maan arvoisen seuraajan, Fakta4: Hal Jordan kuljetetaan onnettomuuspaikalle ja käsketään häntä ottamaan lyhty, Fakta5: Isä kutsuu tiedemies Hector Hammondin salaiseen hallituksen laitokseen suorittamaan ruumiinavauksen Abin Surin ruumiille Amanda Wallerin valvovan silmän alla.</w:t>
      </w:r>
    </w:p>
    <w:p>
      <w:r>
        <w:rPr>
          <w:b/>
        </w:rPr>
        <w:t xml:space="preserve">Tulos</w:t>
      </w:r>
    </w:p>
    <w:p>
      <w:r>
        <w:t xml:space="preserve">Miljardeja vuosia sitten universumin vartijoiksi kutsutut olennot käyttivät tahdonvoiman vihreää olemusta luodakseen galaksienväliset poliisivoimat nimeltä Green Lantern Corps. He jakoivat maailmankaikkeuden 3600 sektoriin, ja jokaisella sektorilla oli yksi Vihreä Lyhty. Yksi tällainen Vihreä Lyhty, sektorin 2814 Abin Sur, voitti pahansuovan olennon Parallaxin ja vangitsi hänet Kadonneeseen sektoriin autiolle Ryut-planeetalle. Nykypäivänä Parallax pakenee vankilastaan, kun hän on vahvistunut kohdattuaan planeetan onnettomuudesta selviytyneitä, ja hän ruokkii heidän pelkoaan saadakseen voimaa, ennen kuin jahtaa ja melkein tappaa Abin Surin, joka pakenee ja syöksyy Maahan, jossa hän käskee voimasormustaan etsimään arvoisensa seuraajan. Sormus valitsee Ferris Aircraftilla työskentelevän röyhkeän testilentäjän Hal Jordanin ja kuljettaa hänet onnettomuuspaikalle, jossa kuoleva Abin Sur nimittää hänet Vihreäksi lyhdyksi ja kehottaa häntä ottamaan lyhdyn ja vannomaan valan. Jordan vannoo valan ja hänet viedään Vihreiden Lyhtyjen joukon kotiplaneetalle Oalle, jossa hän tapaa ja harjoittelee joukon veteraanien TomarRen, Kilowogin ja joukon johtajan Sinestron kanssa, joka pitää häntä sopimattomana ja pelokkaana. Jordan, joka on lannistunut äärimmäisistä harjoituksista ja Sinestron epäilyistä, lopettaa ja palaa Maahan pitäen voimasormuksen ja lyhdyn. Isänsä, senaattori Robert Hammond kutsuu tiedemies Hector Hammondin hallituksen salaiseen laitokseen suorittamaan ruumiinavauksen Abin Sursin ruumiille Amanda Wallerin valvovan silmän alla. Ruumiin sisällä oleva kappale Parallaxia tunkeutuu Hammondiin ja antaa hänelle telepaattisia ja telekineettisiä kykyjä, mikä maksaa hänen mielenterveytensä. Saatuaan selville, että hänet valittiin salaiseen työhön vain isänsä vaikutuksen eikä omien kykyjensä vuoksi, Hammond yrittää tappaa isänsä sabotoimalla telekineettisesti tämän helikopterin massiivisissa juhlissa. Jordan pelastaa senaattorin ja juhlavieraat, mukaan lukien hänen lapsuudenrakkaansa Carol Ferris. Myöhemmin hallituksen laitoksessa Hammond käyttää telekeneesiä tappaakseen onnistuneesti isänsä polttamalla tämän elävältä. Hammond myös nostaa Wallerin korkealle lattian yläpuolelle. Kun hän putoaa, Jordan saapuu paikalle ja pelastaa loukkaantuneen Wallerin luomalla vesilammikon, joka vie hänet pois vaaran partaalta. Kohtaamisen aikana Jordan kuulee Parallaxin saapuvan Maahan. Oalla Vartijat kertovat Sinestrolle, että Parallax oli yksi heidän omistaan, kunnes hän halusi hallita pelon keltaista olemusta ja turmeltui. Sinestro väittää, että pelkoa vastaan voi taistella pelolla itsellään, ja pyytää Vartijoita takomaan sormuksen samasta keltaisesta voimasta valmistautuen myöntämään Maan tuhon Parallaxille suojellakseen Oaa. Jordan ilmestyy paikalle ja yrittää vakuuttaa Vartijoille, että pelko tekee käyttäjistä pahoja, jos sen voimaa käytetään, mutta he torjuvat hänen pyyntönsä, ja Sinestro palaa Maahan yrittämään voittaa Parallaxin yksin. Jordan pelastaa Ferrisin Hammondilta lyhyen välienselvittelyn jälkeen. Parallax saapuu paikalle, kuluttaa Hammondin koko elinvoiman ja tekee sitten tuhoa Coast Cityssä. Kovan taistelun jälkeen Jordan houkuttelee Parallaxin pois Maasta ja kohti aurinkoa. Parallax jää vahingossa auringon vetovoiman vangiksi, kun Jordan pakenee, ja tuhoutuu. Jordan menettää tajuntansa taistelun jälkeen ja putoaa kohti aurinkoa, mutta Sinestro, Kilowog ja TomarRe pelastavat hänet. Koko Green Lantern Corps onnittelee Jordania hänen rohkeudestaan. Sinestro kertoo Jordanille, että hän kantaa nyt vastuun sektorinsa suojelemisesta Vihreänä Lyhtynä. Midcredits-kohtauksessa Sinestro ottaa keltaisen sormuksen ja asettaa sen sormeensa, jolloin hänen vihreä pukunsa ja silmänsä muuttuvat keltaisiksi.</w:t>
      </w:r>
    </w:p>
    <w:p>
      <w:r>
        <w:rPr>
          <w:b/>
        </w:rPr>
        <w:t xml:space="preserve">Esimerkki 1.1848</w:t>
      </w:r>
    </w:p>
    <w:p>
      <w:r>
        <w:t xml:space="preserve">Fakta1: Fakta2: Matsuyama ja paras kaveri ovat kotihuoneen opettajan lähettämiä kutsumaan korealaisia oppilaita rauhan palauttamiseksi: Fakta3: tarina voittaa tytön rakkauden, Fakta4: tyttö näyttää elävän muukalaisvihamielisessä maailmassa, Fakta5: Ang Son ja porukka tappelee kadulla japanilaisten kovien poikien kanssa.</w:t>
      </w:r>
    </w:p>
    <w:p>
      <w:r>
        <w:rPr>
          <w:b/>
        </w:rPr>
        <w:t xml:space="preserve">Tulos</w:t>
      </w:r>
    </w:p>
    <w:p>
      <w:r>
        <w:t xml:space="preserve">Romeo, alias Kosuke Matsuyama Shun Shioya, on lukion toisen vuoden opiskelija. Hän on mukava, normaali ja väkivallaton tyyppi, mutta yhtäkkiä hän joutuu keskelle riehuvaa korealaispoikien joukkoa, joka on raivostunut loukkauksista, joita useat hänen idioottimaiset luokkatoverinsa ovat tehneet kahta korealaista tyttöä kohtaan. Hän pääsee täpärästi pakoon, mutta pian sen jälkeen hänen ja hänen parhaan kaverinsa Yoshio Keisuke Koiden luokanopettaja lähettää hänet kutsumaan korealaiset oppilaat ystävälliseen jalkapallo-otteluun rauhan palauttamiseksi. Vapisten kuin mustapukuiset lehdet he astuvat vihollisen alueelle, jossa Kosuke kohtaa nukkemaisen, mutta vakavasti otettavan näköisen tytön Erika Sawajirin, joka soittaa huilulla korealaista kansanlaulua Imjin River. Myös tytön isoveli Lee Ang Son Sosuke Takaoka ja hänen jenginsä melkein lynkkaavat hänet ja Yoshion, mutta Kosika on jo ihastunut - ja innokas oppimaan tuon haamukappaleen. Tarina keskittyy Kosuken kamppailuun, jonka tarkoituksena on paitsi hallita laulu myös voittaa tytön rakkaus, joka näyttää elävän vieraassa, vihamielisessä maailmassa. Samaan aikaan Ang Son ja hänen miehistönsä tappelevat japanilaisten kovanaamojen kanssa katutappeluissa kuin kontaktilajeissa, joissa ensin toinen osapuoli saa osumia, sitten toinen. Hän on macho loppuun asti, mutta kun hän kuulee, että hänen rakkaansa Kyoko Yanagihara on raskaana ja päättänyt pitää vauvan, hän joutuu valinnan eteen, joka saa hänet epäröimään: kasvaa aikuiseksi vai antaa periksi.</w:t>
      </w:r>
    </w:p>
    <w:p>
      <w:r>
        <w:rPr>
          <w:b/>
        </w:rPr>
        <w:t xml:space="preserve">Esimerkki 1.1849</w:t>
      </w:r>
    </w:p>
    <w:p>
      <w:r>
        <w:t xml:space="preserve">Fakta1: Fakta2: Kathie rakastuu juuri palvelukseen astuneeseen merijalkaväen sotilaaseen: Simon On vuotaa suolaa juna matkalla kotiseudultaan Quebecin New Yorkiin elokuvan alussa, Fakta3: elokuvan kiinnostavuus ja viehätysvoima johtuu suurelta osin erittäin monipuolinen valettu tukevat pelaajat, Fakta4: Robert Mitchum 's rooli elokuvassa on tullut korostaa markkinointitarkoituksiin, Fakta5: Mitchum näkyy tai niin elokuvan</w:t>
      </w:r>
    </w:p>
    <w:p>
      <w:r>
        <w:rPr>
          <w:b/>
        </w:rPr>
        <w:t xml:space="preserve">Tulos</w:t>
      </w:r>
    </w:p>
    <w:p>
      <w:r>
        <w:t xml:space="preserve">Nuori puolustustyöntekijä Kathie Aumont Simone Simon saapuu Washington DC:hen vain huomatakseen, että hänen ystävänsä Sally, jonka kanssa hän aikoi asua, on juuri mennyt naimisiin. Näin Kathiella ei ole paikkaa, missä nukkua. Onneksi hän rakastuu vastikään palvelukseen astuneeseen merijalkaväen sotilaaseen, joka antaa hänelle asuntonsa avaimen. Onneksi hän on antanut avaimet myös kaikille ystävilleen. Sota-ajan asuntopula suurilla kaupunkialueilla oli toistuva aihe amerikkalaisissa komedioissa toisen maailmansodan aikana. Tämä elokuva oli omaleimainen, koska se oli komediafantasia. Junassa, joka on matkalla hänen kotiprovinssistaan Quebecistä New Yorkiin elokuvan alussa, Simon läikyttää vahingossa suolaa. Hän on syvästi taikauskoinen ja uskoo, että tämä tuomitsee hänet seitsemän viikon huonoon onneen. Hän on oikeassa, sillä sen jälkeen häntä jahtaa ilkikurinen peikko, jonka vain hän näkee ja joka muun muassa peukaloi hänen herätyskelloaan. Elokuvan kiinnostavuus ja viehätysvoima perustuu suurelta osin sen erittäin monipuoliseen sivurooliin. Vaikka Robert Mitchumin roolia elokuvassa on alettu korostaa markkinointitarkoituksessa, hän ei ollut vielä tähti, ja hän esiintyy vain elokuvan noin kahdenkymmenen viimeisen minuutin aikana. Kauhuelokuvien vakiokasvo Rondo Hatton ei puhu repliikkejä ja saa nauraa vain ilmestymällä valkokankaalle lyhyesti yllätysesiintymisenä. Simonsin kerrostalossa asuvaa lasta näyttelevä Billy Laughlin tunnettiin tuohon aikaan paremmin Our Gang -sarjan lyhytelokuvien Froggynä.</w:t>
      </w:r>
    </w:p>
    <w:p>
      <w:r>
        <w:rPr>
          <w:b/>
        </w:rPr>
        <w:t xml:space="preserve">Esimerkki 1.1850</w:t>
      </w:r>
    </w:p>
    <w:p>
      <w:r>
        <w:t xml:space="preserve">Fakta1: Rodney Dangerfield isännöi likaista, iltapäivälehti-tyylistä TV-talk show'ta, Fakta2: Fakta3: Wally muuttaa tapojaan kuin ottaa Prestonin vieraaksi, Fakta4: Preston tekee virheen ja osallistuu juopuneena strippipokeriin kuvernöörin kartanossa, jossa hän jotenkin sekaantuu kuvernöörin kiristämiseen, Fakta5: Wallyn poika aloittaa romanttisen suhteen kuvernöörin tyttären kanssa.</w:t>
      </w:r>
    </w:p>
    <w:p>
      <w:r>
        <w:rPr>
          <w:b/>
        </w:rPr>
        <w:t xml:space="preserve">Tulos</w:t>
      </w:r>
    </w:p>
    <w:p>
      <w:r>
        <w:t xml:space="preserve">Wally Sparks Rodney Dangerfield on likaisen, iltapäivälehti-tyylisen tv-talk show'n juontaja, joka saa Jerry Springerin näyttämään lempeältä. Hänen ohjelmastaan on tullut niin ruma, että hän on vieraannuttanut erityisesti syrjiviä katsojiaan, ja hänen katsojalukunsa ovat syöksymässä alaspäin. Lenny Spencer Burt Reynolds, hänen ohjelmaansa välittävän verkon johtaja, antaa Wallylle uhkavaatimuksen - hänellä on viikko aikaa siivota sisältöä ja nostaa katsojalukujaan, tai hänen ohjelmansa lopetetaan. Wallyn tuottaja Sandy Gallo Debi Mazar keksii idean - Floyd Preston David Ogden Stiers on Georgian kuvernööri ja vankkumaton konservatiivi, joka tunnetaan hyökkäyksistään Wallyn show'n ala-arvoista sisältöä vastaan, joten mikä olisikaan parempi tapa osoittaa, että Wally yrittää muuttaa tapojaan, kuin ottaa Preston vieraaksi? Saadakseen Prestonin esiintymään Wally osallistuu kuvernöörin kartanossa järjestettävään vastaanottoon, jossa hän erehtyy pelaamaan humalassa strippipokeria Prestonin vaimon, Emily Cindy Williamsin, kanssa ja sekaantuu samalla jotenkin kuvernöörin kiristämiseen tähtäävään juoneen. Komplikaatiot jatkuvat, kun Wallyn poika Dean aloittaa romanttisen suhteen kuvernöörin tyttären kanssa.</w:t>
      </w:r>
    </w:p>
    <w:p>
      <w:r>
        <w:rPr>
          <w:b/>
        </w:rPr>
        <w:t xml:space="preserve">Esimerkki 1.1851</w:t>
      </w:r>
    </w:p>
    <w:p>
      <w:r>
        <w:t xml:space="preserve">Fakta1: Thompson raportoi johtopäätöksestä Garrettille, Fakta2: Garrett antaa tehtäväksi saattaa everstin vaimo turvallisesti takaisin Fort Bowieen, Fakta3: alkuasukastyttö työskentelee linnakkeen pesulassa, Fakta4: Alison pyytää everstiltä anteeksi Thompsonista valehtelemista, Fakta5: linnake valmistautuu vihollisen hyökkäykseen.</w:t>
      </w:r>
    </w:p>
    <w:p>
      <w:r>
        <w:rPr>
          <w:b/>
        </w:rPr>
        <w:t xml:space="preserve">Tulos</w:t>
      </w:r>
    </w:p>
    <w:p>
      <w:r>
        <w:t xml:space="preserve">Kun toinen upseeri tappaa häikäilemättömästi ja julmasti intiaaneja ja on vakuuttunut siitä, että vastahyökkäys on väistämätön, kapteeni Tomahawk Thompson raportoi johtopäätöksestään komentavalle upseerilleen eversti Garrettille. Garrett antaa Thompsonille tehtäväksi saattaa everstin vaimo Alison turvallisesti takaisin Fort Bowieen. Alison yrittää vietellä Thompsonin matkan varrella. Hylätyksi ja raivostuneena hän valehtelee miehelleen, että hänestä ja Thompsonista tuli rakastavaiset. Garrett antaa Thompsonille välittömästi itsemurhatehtävän ratsastaa intiaanien alueelle ja yrittää solmia rauhaa. Chanzana, intiaanityttö, joka työskentelee linnakkeen pesulassa, lähtee Thompsonin mukaan ja vapauttaa hänet, kun intiaanit ottavat hänet vangiksi. Alison pyytää everstiltä anteeksi Thompsonista valehtelemista, kun linnake valmistautuu vihollisen hyökkäykseen. Thompson palaa ajoissa pelastaakseen everstin hengen ja tajuaa olevansa rakastunut Chanzanaan.</w:t>
      </w:r>
    </w:p>
    <w:p>
      <w:r>
        <w:rPr>
          <w:b/>
        </w:rPr>
        <w:t xml:space="preserve">Esimerkki 1.1852</w:t>
      </w:r>
    </w:p>
    <w:p>
      <w:r>
        <w:t xml:space="preserve">Fakta1: ryhmä miehiä, joita haastatellaan Christina Waltersin avauskohtauksesta, Fakta2: Fakta3: seksistinen mies väittää Christina 's lesbous aiheuttaa koko joukko naisia hyökkäämään hänen kimppuunsa pesäpallomailoilla ja elokuva, Fakta4: Jane oli hajonnut Kevin ottamalla hänet ulos tanssiklubille, Fakta5: Christina törmättyään ostaa hänelle juomaa Peter uudelleen</w:t>
      </w:r>
    </w:p>
    <w:p>
      <w:r>
        <w:rPr>
          <w:b/>
        </w:rPr>
        <w:t xml:space="preserve">Tulos</w:t>
      </w:r>
    </w:p>
    <w:p>
      <w:r>
        <w:t xml:space="preserve">Avauskohtauksessa haastatellaan ryhmää miehiä, jotka koskevat Christina Walters Cameron Diazia ja esittelevät hänet pelaajana ja miesten käyttäjänä svengaavilla sinkkumarkkinoilla. Miehiä ovat mm: Kohtaus siirtyy takaisin seksistiseen mieheen, jonka väitteet Christinan lesboudesta saavat kokonaisen naisjoukon hyökkäämään hänen kimppuunsa pesäpallomailojen kanssa, ja elokuva etenee eteenpäin esittelemällä Christina Waltersin, menestyvän sisustussuunnittelijan, ja Courtney Rockcliffen Christina Applegaten, joka on avioerojuristi, kun he lohduttavat ystäväänsä ja kämppäkaveriaan Janea Selma Blairia, joka oli hiljattain eronnut poikaystävästään Kevinistä, viemällä hänet tanssiklubille ja perumalla suunnitelmansa jäädä kotiin syömään pizzaa. Klubilla Jane tuntee olonsa ulkopuoliseksi, ja Christina nappaa ohikulkevan miehen, jonka kanssa Jane voisi tehdä seuraa. Hän tapaa Peter Donahue Thomas Janen, joka asettaa Christinan vastakkain hänen menetelmistään ennen kuin katoaa yöksi. Kun hän on kylpyhuoneessa Courtneyn kanssa, hän kutsuu miestä nimeltä, mikä saa hänet epäilemään, että mies on mennyt Christinan ihon alle ja hän on itse asiassa ihastunut mieheen, minkä hän kiistää. Törmättyään jälleen Peteriin Christina tarjoaa hänelle drinkin, ja he viettävät aikaa yhdessä. Peter selittää, että hän osallistuu lauantaina häihin ja on klubilla vastenmielisen, naishimoisen veljensä Roger Jason Batemanin kanssa juhlimassa. Hän kutsuu Christinan ja Courtneyn jälkibileisiin hotellille, mutta Christina lähtee kotiin ja katuu myöhemmin, ettei mennyt. Seuraavana päivänä Christina ei voi lakata puhumasta Peteristä, kun taas Jane käsittelee noloa siivousta hauskanpidostaan edellisenä iltana tapaamansa miehen kanssa. Editoimattomassa versiossa Jane palaa lounaalle ja naiset puhuvat siitä, että he aina kehuvat miehiä heidän peniksensä koon vuoksi, ja lopulta he puhkeavat koko ravintolan kattavaan Penis-lauluun. Courtney järjestää hänelle ja Christinalle matkan Somersetiin, jossa Petersin veljesten häät pidetään, ja he tapaavat Janen poikaystävän, sillä toistuvana vitsinä he osoittavat, että hän on hyvin varustautunut aiheuttaen Janelle kärsimystä ja nautintoa. Kun he lähtevät, Christina ja Courtney menevät sarjaan onnettomuuksia, mukaan lukien räjähtävä wc, glory hole löytö, ja moottoripyöräilijä, joka on saanut uskomaan, että Christina antaa Courtneylle suuseksiä. Samaan aikaan Jane tapaa poikaystävänsä vähittäiskaupan työpaikallaan ja jää melkein kiinni seksistä hänen kanssaan pukuhuoneessa. Kun Christina ja Courtney vihdoin pääsevät Somersetiin, Christina alkaa epäröidä käytyään kaupassa vaihtamassa märät ja pilalle menneet vaatteensa vain tullakseen ulos erittäin räikeissä, tahdittomissa asuissa, mutta sattumusten sarja saa hänet muuttamaan mielensä, ja he menevät Petersin veljesten häihin. Perillä he huomaavat, että naimisiin on menossa Peter, ei Roger, ja pari melkein pilaa seremonian yrittäessään paeta. Peter ja hänen sulhasensa päättävät sitten, etteivät he halua mennä naimisiin toistensa kanssa, ja he peruuttavat häät isänsä harmiksi, kun taas Christina palaa kotiinsa ja palaa takaisin vasta täyttymättömään sinkkuelämään. Myöhemmin Peter löytää Christinan osoitteen kaupasta, josta he olivat ostaneet vaatteensa, ja jäljittää hänet. Christina, joka on päättänyt olla pelkäämättä sitoutumista, suutelee Peteriä ja kävelee sitten pettyneenä pois. Jonkin ajan kuluttua Courtney seurustelee lääkärin kanssa ja on selvästi hyvin ihastunut häneen, ja Peteriä haastatellaan elokuvan alun miesten tapaan, ja hän kertoo uudelleen versionsa tapahtumista kutsuen Christinaa nartuksi ja pelaajaksi, mutta lopulta hän paljastaa, että hän ja Christina ovat yhdessä, menneet naimisiin ja elävät hyvin onnellisina Janen ja Courtneyn sekä Rogerin kanssa. Se, asuvatko he kaikki yhdessä, jää epäselväksi.</w:t>
      </w:r>
    </w:p>
    <w:p>
      <w:r>
        <w:rPr>
          <w:b/>
        </w:rPr>
        <w:t xml:space="preserve">Esimerkki 1.1853</w:t>
      </w:r>
    </w:p>
    <w:p>
      <w:r>
        <w:t xml:space="preserve">Fakta1: Fakta2: Miamissa syntynyt Carl Casper on Brentwoodissa sijaitsevan Gauloise-ravintolan keittiömestari: Riva haluaa Carlin pitäytyvän keittiöhenkilökunnan suosiossa ja Mollyn väsyneissä klassikoissa innovatiivisten ruokien sijaan, Fakta3: Carl pitäytyy vanhoissa suosikeissa, mikä saa Carlin myöntymään ja johtaa arvostelun mollaamiseen, Fakta4: Ramsey alkaa twiitata negatiivisesti, mikä saa Carlin menemään ravintolaan, Fakta5: Martin kieltäytyy ravintolan ylennyksestä työskennelläkseen Carlin kanssa.</w:t>
      </w:r>
    </w:p>
    <w:p>
      <w:r>
        <w:rPr>
          <w:b/>
        </w:rPr>
        <w:t xml:space="preserve">Tulos</w:t>
      </w:r>
    </w:p>
    <w:p>
      <w:r>
        <w:t xml:space="preserve">Miamiborilainen Carl Casper on Kalifornian Brentwoodissa sijaitsevan Gauloise-ravintolan keittiömestari. Vaikka hän on keittiöhenkilökuntansa ja emäntä Mollyn suosiossa, ravintolan omistaja Riva haluaa Carlin pitäytyvän pikemminkin väsyneissä klassikoissa kuin innovatiivisissa ruokalajeissa. Carlin ja hänen teekkaripoikansa Percyn ja rikkaan ex-vaimonsa Inezin välit ovat kireät. Kun Carlilla on tilaisuus palvella arvostettua kriitikkoa ja bloggaajaa nimeltä Ramsey Michel, Riva vaatii häntä viime hetkellä pitämään kiinni vanhoista suosikeista, mikä saa Carlin myöntymään, mikä johtaa arvostelun murskaamiseen. Twitterissä Carl haukkuu Ramseya arvostelun vuoksi, eikä tajua, että hänen vastauksensa on julkinen, ja saa suuren Twitter-seuraajajoukon. Carl keksii inspiroivan uuden ruokalistan, josta hänen henkilökuntansa pitää, ja kutsuu Ramseyn uusintaotteluun. Hän eroaa kohdattuaan Rivan, joka haluaa taas saman vanhan menun. Kotona Carl valmistelee menun, jonka hän halusi tarjoilla Ramseylle. Carlin assistentista tulee väliaikainen keittiömestari, eivätkä tavallisetkaan ruokalajit onnistu. Ramsey alkaa jälleen twiitata negatiivisesti Carlista, mikä saa Carlin menemään ravintolaan, jossa hän kiukkuisesti ja julkisesti haukkuu Ramseyn. Videot, joissa Carlin sulaminen näkyy, leviävät, ja hänen ammatillinen uskottavuutensa haihtuu. Molly ja Inez kannustavat häntä pitämään ruokarekkaa. Hän hyväksyy Inezin kutsun Miamiin, jossa hän viettää aikaa Percyn kanssa ja löytää uudelleen rakkautensa kuubalaiseen keittiöön. Inezin entinen aviomies Marvin tarjoaa hänelle ränsistynyttä ruokarekkaa, ja Carl ottaa sen vastahakoisesti vastaan. Carl on myös hieman vihainen kuultuaan, että Marvin ja Inez viettivät aikaa yhdessä hänen ja Inezin eron jälkeen. Hän ja Percy ystävystyvät kuorma-autoa kunnostaessaan ja elintarvikkeita ostaessaan, ja Carl ostaa hänelle kokkiveitsen. Martin, hänen ystävänsä Gauloisesta, kieltäytyy ravintola-alan ylennyksestä työskennelläkseen Carlin kanssa, josta on jälleen tullut riemukas ja intohimoinen kokki. He kolme ajavat ruokarekalla maan halki takaisin Los Angelesiin ja tarjoilevat kuubalaisia voileipiä ja yuca-ranskalaisia. Percy keksii keinoja mainostaa ruokarekkaa sosiaalisen median sivustoilla, ja rekasta tulee menestys New Orleansissa ja Austinissa, Texasissa, jossa päivittäiset erikoisuudet sisältävät paikallisista raaka-aineista valmistettuja tuotteita, kuten po Booja ja grillattua rintafileetä. Koska Carl on ystävystynyt Percyn kanssa ja arvostaa heidän suhdettaan, hän hyväksyy Percyn innokkaan tarjouksen auttaa viikonloppuisin ja juhlapyhinä, kun he palaavat Los Angelesiin. Ramsey käy kuorma-auton luona selittämässä, että hän kirjoitti huonon arvostelun, koska hänen mielestään Carlin taidot eivät sopineet ravintolaan, joka oli tarjoillut samaa ruokalistaa jo vuosia. Hän lähtee pois tarjouksen kanssa rahoittaa uutta ravintolaa. Kuusi kuukautta myöhemmin tapahtuvassa välähdyksessä uusi ravintola on menestynyt ja suljettu yksityistilaisuutta varten: Carlin ja Inezin uusi avioliittoseremonia.</w:t>
      </w:r>
    </w:p>
    <w:p>
      <w:r>
        <w:rPr>
          <w:b/>
        </w:rPr>
        <w:t xml:space="preserve">Esimerkki 1.1854</w:t>
      </w:r>
    </w:p>
    <w:p>
      <w:r>
        <w:t xml:space="preserve">Fakta1: Fakta2: Lapset biologinen isä kutsuu Saran avioliitto Bradin kanssa, Fakta3: Brad pelkää hänen kova ja lihaksikas ulkonäkö ja charmia Megan ja Dylan, Fakta4: Bradin kyvyttömyys antaa Sara vauva lähettää hänet Dustyn syliin, Fakta5: Dusty näyttää Bradille, että hän on Dylanin suosikkijoukkueen valmentaja, joka paljastaa olevansa Dylanin suosikkijoukkueen valmentajan ystävä.</w:t>
      </w:r>
    </w:p>
    <w:p>
      <w:r>
        <w:rPr>
          <w:b/>
        </w:rPr>
        <w:t xml:space="preserve">Tulos</w:t>
      </w:r>
    </w:p>
    <w:p>
      <w:r>
        <w:t xml:space="preserve">Leppoisa radiotoimittaja Brad Whitaker kamppailee ollakseen hyvä isäpuoli vaimonsa Saran kahdelle lapselle, Meganille ja Dylanille, ja hän on näennäisesti steriili joitakin vuosia sitten kiveksilleen sattuneen onnettomuuden jälkeen. Lapset alkavat lähentyä Bradia: Dylan kertoo hänelle, että häntä kiusataan koulussa, ja Megan pyytää häntä viemään hänet koulunsa isä-tytär-tansseihin. Eräänä iltana lasten biologinen isä, Saran entinen aviomies Dusty Mayron, soittaa ja saa tietää Saran avioliitosta Bradin kanssa. Yhtäkkiä hän ilmoittaa tulevansa käymään seuraavana päivänä. Sara epäröi päästää entisen miehensä heidän kotiinsa, mutta Brad vakuuttaa hänelle, että lapsille on tärkeää, että heidän isänsä ja isäpuolensa luovat kunnioittavan suhteen. Kun Dusty saapuu paikalle, Brad pelästyy heti tämän kovaa ja lihaksikasta ulkonäköä sekä hänen viehätysvoimaansa Megania ja Dylania kohtaan. Dusty taivuttelee Bradin toistuvasti antamaan hänen jäädä, vaikka Sara varoittaa Dustyn todellisesta luonteesta. Brad viisastuu pian, kun käy selväksi, että Dusty aikoo ajaa Bradin pois lastensa elämästä ja tehdä sovinnon Saran kanssa. Kun Dusty näyttää Bradille yhä uudelleen ja uudelleen hankkimalla lapsille koiran, viimeistelemällä puumajan, jonka Brad halusi rakentaa Dylanin kanssa, saaden Bradin näyttämään rasistiselta, Dusty yrittää ajaa kiilaa Bradin ja Saran välille viemällä heidät hedelmällisyyslääkärille toivoen, että Bradin kyvyttömyys saada Saralle lapsi saa hänet Dustyn syliin. Miehet näyttävät kuitenkin pääsevän yhteisymmärrykseen työskenneltyään yhdessä opettaakseen Dylanille, miten puolustautua. Lisäksi Brad ja Sara ovat riemuissaan kuullessaan, että Bradsin siittiöiden määrä on kasvanut merkittävästi, minkä oletetaan johtuvan siitä, että Dusty on tunkeutunut hänen reviirilleen, mikä antaa heille toivoa yhteisestä lapsesta. Brad on kuitenkin tyrmistynyt, kun Dusty paljastaa, että hän aikoo edelleen ajaa Bradin ulos perheestä. Epätoivoissaan Brad tuhlaa kymmeniä tuhansia dollareita ennenaikaisiin joululahjoihin, muun muassa poniin ja 18 000 koripallolippuun. Pelissä Dusty näyttää jälleen kerran Bradille, että hän on Dylansin suosikkijoukkueen valmentajan ystävä, ja raivostunut Brad alkaa juoda rankasti. Puoliajalla Brad valitaan yrittämään heittää koripalloa palkinnon voittamiseksi. Humalassa Brad alkaa kiukutella Dustysta ennen kuin hän vahingossa heittää koripalloja cheerleaderille ja pyörätuolissa istuvalle vammaiselle lapselle kasvoihin. Nöyryytettynä Brad muuttaa pois talosta; kun Dusty kuitenkin yrittää lohduttaa Saraa, tämä torjuu hänet ja pakottaa Bradin astumaan isänä esiin auttaakseen lapsiaan heidän kiireisissä aikatauluissaan. Neljä päivää myöhemmin Brad asuu masentuneena työhuoneessaan. Dusty puolestaan on hukkua kokopäiväisen isän velvollisuuksiin. Kun Dusty päättää lopettaa ja lähteä Meganin isä-tytär-tanssien päivänä, hänen ystävänsä Griff menee Bradin luo ja vakuuttaa hänet taistelemaan perheensä puolesta. Brad saa Dustyn kiinni baarissa ja yrittää saada hänet palaamaan. Dusty myöntää, ettei hän kestä isänä olemisen vaikeita puolia, ja ihailee Bradia siitä, että hän sietää kaikkea sitä, mitä hänen on käytävä läpi. Brad sanoo, että kaikki kamalat puolet isänä olemisesta ovat sen arvoisia, koska lopulta hän tekee sen lastensa vuoksi. Tämä saa Dustyn lähtemään tansseihin, ja hän ja Brad saapuvat paikalle yhdessä. Siellä he saavat selville, että Dylania koulussa kiusannut luokkatoveri on tyttö, ja melkein joutuvat tappeluun tytön isän kanssa, kun Dylan kostaa fyysisesti. Dusty päättää kuitenkin lopulta seurata Bradin esimerkkiä isänä olemisesta ja lopettaa tappelun aloittamalla tanssikilpailun. Brad ja Sara tekevät sovinnon, ja Dusty päättää jäädä ja olla hyvä isä lapsilleen. Myöhemmin koko perhe on onnellinen; Bradilla ja Saralla on uusi, Griffin mukaan nimetty poikavauva, ja Megan ja Dylan ovat vihdoin hyväksyneet Bradin isäpuolekseen. Dusty, jolla on nyt työpaikka Panda DJ:nä ja joka vaurastuu työnsä kautta, on muuttanut kadun toiselle puolelle rakennettuaan sinne linnan, ja hän ja Brad ovat nyt ystäviä. Dusty menee lopulta uudelleen naimisiin Karen-nimisen naisen kanssa, jolla on tytär, joten Dustysta tulee itsestään isäpuoli. Sara pelästyy Karenia heti tavattuaan hänet; hänen mielestään Karenin ulkonäkö ylittää hänen omansa, ja hän on kateellinen Karenin lääkärin ja kirjailijan ammateista. Kohtalon ironinen käänne on, että Dusty on nyt täsmälleen samassa tilanteessa kuin Brad vuosi sitten - hän on selvästi peloissaan tytärpuolensa viehättävämmästä isästä, Roger John Cenasta.</w:t>
      </w:r>
    </w:p>
    <w:p>
      <w:r>
        <w:rPr>
          <w:b/>
        </w:rPr>
        <w:t xml:space="preserve">Esimerkki 1.1855</w:t>
      </w:r>
    </w:p>
    <w:p>
      <w:r>
        <w:t xml:space="preserve">Fakta1: Fakta2: Peter Willemsia syytetään varkaudesta Singaporen lähellä sijaitsevan laivansataman johtajan tehtävässä: Lingardin vävy pyörittää kauppatoimintaa Lingardin puolesta kylässä, Fakta3: Lingard pyytää Almeyeria ottamaan Willemsin siipiensä suojaan, Fakta4: Willems yrittää väärinkäytöksin varastaa Almeyerin liiketoiminnan, Fakta5: Arabikauppias kilpailee Lingardin kanssa.</w:t>
      </w:r>
    </w:p>
    <w:p>
      <w:r>
        <w:rPr>
          <w:b/>
        </w:rPr>
        <w:t xml:space="preserve">Tulos</w:t>
      </w:r>
    </w:p>
    <w:p>
      <w:r>
        <w:t xml:space="preserve">Peter Willems Trevor Howardia, itsekästä ja kunnianhimoista miestä, syytetään varkaudesta Singaporen lähellä sijaitsevan laivasataman johtajana. Saatuaan potkut väärinkäytösten vuoksi hän tutustuu uudelleen kauppalaivan kapteeni Lingard Ralph Richardsoniin, joka ystävystyi hänen kanssaan 12-vuotiaana poikana. Lingard suostuu auttamaan Willemsia palauttamaan maineensa viemällä hänet kauppakylään, joka sijaitsee vaikeakulkuisella kanavalla lähellä Batamin rannikkoa. Lingardin vävy, Elmer Almeyer Robert Morley, harjoittaa kapteeni Lingardin puolesta kauppaa kylässä. Lingard pyytää Almeyeria ottamaan Willemsin siipiensä suojaan ja opettamaan hänelle liiketoimintaa. Lingardin ollessa poissa eräällä merimatkallaan Willems väärinkäyttää hänen luottamustaan, viettelee kylän päällikön tyttären Aissa Keriman, yrittää varastaa Almeyerin liiketoiminnan, nöyryyttää Almeyeria kyläläisten edessä ja jakaa kanavan navigointisalaisuudet kapteeni Lingardin kanssa kilpailevan arabikauppiaan kanssa. Lingard palaa huomatakseen Willemsin sotkun ja kohtaa Willemsin - jonka kyläläiset ovat nyt tuominneet, koska hän on aiheuttanut häpeää hauraalle ja kuolevalle päällikölle. Hän hylkää Willemsin elämään eristyksissä ja maanpaossa.</w:t>
      </w:r>
    </w:p>
    <w:p>
      <w:r>
        <w:rPr>
          <w:b/>
        </w:rPr>
        <w:t xml:space="preserve">Esimerkki 1.1856</w:t>
      </w:r>
    </w:p>
    <w:p>
      <w:r>
        <w:t xml:space="preserve">Fakta1: Senapati kruunaa Rajkumar Dhivendra Pratap Bahadur Chandrabhanin seuraavaksi kuninkaaksi, Fakta2: Veerin vaimo haluaa Dhivendran menevän naimisiin Rajgarhin Rajkumari Chandramukhin kanssa, Fakta3: Rajgarhin maharadja pyytää tytärtä lähtemään Kailash Nagariin, Fakta4: Rajgarhin sieppaa hänen oma Senapati, Fakta5: Rajgarhin Raj Nartaki huolehtii Dhivendrasta.</w:t>
      </w:r>
    </w:p>
    <w:p>
      <w:r>
        <w:rPr>
          <w:b/>
        </w:rPr>
        <w:t xml:space="preserve">Tulos</w:t>
      </w:r>
    </w:p>
    <w:p>
      <w:r>
        <w:t xml:space="preserve">Kailash Nagarin Maharaj Dhiraj Rana Chandrabhanin kuoltua Senapati Veer Singh kruunaa Rajkumar Dhivendra Pratap Bahadur Chandrabhanin seuraavaksi kuninkaaksi. Veerin vaimo, joka on kasvattanut Dhivendran kuin oman poikansa Surinderin, haluaisi Dhivendran menevän naimisiin Rajgarhin Rajkumari Chandramukhin kanssa. Rajgarhin maharadja on iloinen kuullessaan tästä ja pyytää tytärtään lähtemään Kailash Nagariin. Matkalla sinne oma Senapati sieppaa tytön ja pitää häntä vangittuna, kunnes hän antaa suostumuksensa naimisiinmenoon. Dhivendra pelastaa hänet, ja molemmat rakastuvat, mutta Senapatin miehet ottavat heidät kiinni. Dhivendra loukkaantuu vakavasti, mutta onnistuu pakenemaan ja hänestä huolehtii Rajgarhin Raj Nartaki, Rajlaxmi, joka myös rakastuu häneen. Kun Dhivendra on toipunut, hän saa selville, että Chandramukhia pidetään vastoin tahtoaan Senapatin linnassa, ja hän lähtee vapauttamaan häntä, mutta jää samalla vangiksi. Kostonhimoinen Rajlaxmi sokeuttaa hänet kahleissa, ja Chandramukhi saa uhkavaatimuksen joko mennä naimisiin Senapatin kanssa tai todistaa Dhivendran kuolemaa.</w:t>
      </w:r>
    </w:p>
    <w:p>
      <w:r>
        <w:rPr>
          <w:b/>
        </w:rPr>
        <w:t xml:space="preserve">Esimerkki 1.1857</w:t>
      </w:r>
    </w:p>
    <w:p>
      <w:r>
        <w:t xml:space="preserve">Fakta1: Hester Street kertoo tarinan juutalaisista maahanmuuttajista, Fakta2: Jankle aloittaa suhteen Mamien kanssa, Fakta3: vaimo saapuu pojan kanssa, Fakta4: avioliitossa syntyy jännitteitä, kun Jake, Fakta5: Jake tapaa edelleen Mamiea</w:t>
      </w:r>
    </w:p>
    <w:p>
      <w:r>
        <w:rPr>
          <w:b/>
        </w:rPr>
        <w:t xml:space="preserve">Tulos</w:t>
      </w:r>
    </w:p>
    <w:p>
      <w:r>
        <w:t xml:space="preserve">Hester Street kertoo tarinan juutalaisista maahanmuuttajista, jotka tulevat New Yorkin Lower East Sideen Euroopasta vuonna 1896 ja asuvat Manhattanin Hester Streetillä. Kun Yankle saapuu ensimmäistä kertaa Yhdysvaltoihin, hän sulautuu nopeasti amerikkalaiseen kulttuuriin ja hänestä tulee Jake. Hänellä alkaa myös olla suhde tanssija Mamieen. Hänen vaimollaan Gitlillä, joka saapuu myöhemmin heidän poikansa Yosselen kanssa, on vaikeuksia sopeutua. Heidän avioliitossaan syntyy jännitteitä, kun Jake jatkuvasti haukkuu ja pahoinpitelee Gitliä. Lisäksi Jake tapailee edelleen Mamiea, minkä Gitl saa myöhemmin tietää naapurin rouva Kavarskyn kautta. Jake ja Gitl eroavat lopulta, jolloin Gitl ottaa kaikki Mamien rahat ja menee naimisiin Bernsteinin, uskollisen traditionalistin kanssa. Elokuvan loppuun mennessä hän on sopeutunut sekä muodollisesti että kielellisesti - hän kävelee kadulla Bernsteinin ja Yosselen kanssa, joka tunnetaan nyt Joey-nimellä, puhuu englantia ja näyttää hiuksiaan. Mutta hän on nyt vapautunut Jakesta, joka puolestaan on mennyt naimisiin Mamien kanssa. Elokuva on huomionarvoinen, koska se on yksityiskohtainen rekonstruktio juutalaisten maahanmuuttajien elämästä New Yorkissa vuosisadan vaihteessa. Suuri osa dialogista käydään jiddisiksi englanninkielisellä tekstityksellä, ja se oli osa 1960-luvun lopulla ja 1970-luvulla julkaistujen elokuvien aaltoa, jossa alettiin nimenomaisesti käsitellä amerikanjuutalaisen identiteetin monimutkaisuutta. Lisäksi Carol Kanesin päähenkilö esitti edelleen provosoivan synteesin, kun hän löytää oman itsetuntonsa, joka puolustaa oikeuttaan säilyttää perinteinen identiteettinsä aggressiivisen modernissa ympäristössä.</w:t>
      </w:r>
    </w:p>
    <w:p>
      <w:r>
        <w:rPr>
          <w:b/>
        </w:rPr>
        <w:t xml:space="preserve">Esimerkki 1.1858</w:t>
      </w:r>
    </w:p>
    <w:p>
      <w:r>
        <w:t xml:space="preserve">Fakta1: Fakta2: Johnny Smith on rakastunut kollegaansa Castle Rockiin: Fakta3: Sarah vierailee pikkulapsensa kanssa, Fakta4: sheriffi tappaa miehen äidin, Fakta5: Johnnyn aikeet maksavat hänelle hengen.</w:t>
      </w:r>
    </w:p>
    <w:p>
      <w:r>
        <w:rPr>
          <w:b/>
        </w:rPr>
        <w:t xml:space="preserve">Tulos</w:t>
      </w:r>
    </w:p>
    <w:p>
      <w:r>
        <w:t xml:space="preserve">Mainen Castle Rockin kaupungissa nuori opettaja Johnny Smith on rakastunut kollegaansa Sarah Bracknelliin. Kun Johnny saa päänsäryn vuoristorata-ajelun jälkeen, hän kieltäytyy kohteliaasti, kun Sarah kysyy, haluaako hän viettää yön hänen kanssaan. Ajaessaan kotiinsa myrskyisessä säässä Johnny joutuu auto-onnettomuuteen, jonka seurauksena hän joutuu koomaan. Hän herää neurologi tohtori Sam Weizakin hoidossa ja huomaa, että viisi vuotta on kulunut ja että Sarah on mennyt naimisiin ja saanut lapsen. Johnny huomaa myös, että hänellä on nyt psyykkinen kyky saada selville henkilön salaisuudet fyysisen kosketuksen kautta. Kun hän koskettaa sairaanhoitajan kättä, hän näkee näyn tämän tyttärestä, joka on jäänyt loukkuun tulipalossa. Hän näkee myös, että Weizakin äiti, jonka pitkään luultiin kuolleen toisessa maailmansodassa, on yhä elossa ja että toimittajan sisko tappoi itsensä. Kun uutiset hänen lahjastaan leviävät, sheriffi pyytää Johnnyltä apua murhasarjan selvittämisessä, mutta hän haluaa olla rauhassa ja kieltäytyy siksi. Sarah vierailee vauvapoikansa kanssa, ja hän ja Johnny vievät loppuun aiemman suhteensa. Muutettuaan mielensä Johnny suostuu auttamaan sheriffiä, ja rikospaikalla hän näyn kautta saa selville, että sheriffin oma apulaisseriffi on murhaaja. Ennen kuin apulaissheriffi saadaan pidätettyä, hän tappaa itsensä. Sitten Johnnyn ampuu miehen äiti, jonka seriffi puolestaan tappaa. Pettynyt Johnny, joka tuskin pystyy enää kävelemään, muuttaa pois ja yrittää elää eristäytyneempää elämää. Hän ottaa vastaan lasten opetustehtäviä ja työskentelee kotoa käsin, kunnes varakas mies nimeltä Roger Stuart pyytää häntä käymään poikansa luona. Johnny ja poika Chris ystävystyvät nopeasti, mutta nähtyään näyn, jossa poika putoaa jään läpi ja hukkuu jääkiekkopelin aikana, Johnny varoittaa Stuartia päästämästä poikaa menemään. Stuart ei välitä hänestä, mutta Chris uskoo häntä ja jää kotiin. Kaksi poikaa kuolee matkan aikana, mikä osoittaa Johnnyn olevan oikeassa. Sitten Johnny tajuaa, että hänellä on näyissään kuollut alue, jossa hän voi itse asiassa muuttaa tulevaisuutta. Johnny osallistuu Greg Stillsonin, kolmannen puolueen ehdokkaan Yhdysvaltain senaatinvaaliehdokkaan, tilaisuuteen, jonka puolesta Sarah ja hänen miehensä toimivat vapaaehtoisina. Johnny kättelee Stillsonia ja näkee näyn, jossa hän on Yhdysvaltain presidentti, joka poliittisen kriisin aikana Neuvostoliiton kanssa määrää hätiköidysti ydiniskun sitä vastaan, mikä johtaa ydinholokaustiin. Hän kysyy Weizakilta neuvoa ja kysyy esimerkkinä, olisiko hän tappanut Adolf Hitlerin, jos hänellä olisi ollut siihen mahdollisuus, vaikka hän olisi tiennyt etukäteen Hitlerin hirmuteot. Weizak vastaa, että hänellä ei olisi ollut muuta vaihtoehtoa kuin tappaa Hitler. Johnny jättää Sarahille kirjeen, jossa hän kertoo, että se, mitä hän aikoo tehdä, tulee maksamaan hänen henkensä, mutta että hän on valmis tekemään sen uhrauksen. Johnny lataa kiväärin ja tähdittää Stillsonia mielenosoituksessa. Hänen laukauksensa ei osu maaliin, mutta Stillson nappaa Sarahin vauvan ja käyttää häntä ihmiskilpenä. Valokuvaaja nappaa kuvan Stillsonista pitelemässä vauvaa juuri kun turvamies ampuu Johnnyn. Vihaisen Stillsonin edessä kuolettavasti haavoittunut Johnny tarttuu hänen käteensä. Nyt hän ennustaa Stillsonin maineen ja poliittisten tavoitteiden olevan pilalla; kun kuva hänen raukkamaisesta teostaan julkaistaan, Stillson ampuu itsensä. Johnny sanoo Stillsonille, että hänen loppunsa on ohi. Sarah syleilee Johnnya ja kertoo rakastavansa häntä tämän kuollessa.</w:t>
      </w:r>
    </w:p>
    <w:p>
      <w:r>
        <w:rPr>
          <w:b/>
        </w:rPr>
        <w:t xml:space="preserve">Esimerkki 1.1859</w:t>
      </w:r>
    </w:p>
    <w:p>
      <w:r>
        <w:t xml:space="preserve">Fakta1: Raja Govindan johtama dhaba hotellikompleksin sisällä toimii hotellin tulojen hidasteena, Fakta2: Fakta3: Raja on piikki Singhanian silmissä, Fakta4: Konnan tarkoituksena on houkutella nuoria naisia, Fakta5: Kiran suunnitelma onnistuu, kun Singhania vastustaa Rajaa.</w:t>
      </w:r>
    </w:p>
    <w:p>
      <w:r>
        <w:rPr>
          <w:b/>
        </w:rPr>
        <w:t xml:space="preserve">Tulos</w:t>
      </w:r>
    </w:p>
    <w:p>
      <w:r>
        <w:t xml:space="preserve">K. K. Singhania Kader Khan ostaa kalliin hotellin Maharaja International P. K. Diwanilta Dinesh Hingoolta. Myöhemmin Singhania huomaa, että hotellikompleksin sisällä sijaitseva dhaba, jota pyörittää pikkumies Raja Govinda, toimii esteenä hotellin tuloille. Hilpeys alkaa tästä lähtien, kun jokainen Singhanian käyttämä juoni Rajan dhaban syrjäyttämiseksi loppuu savuna ilmaan. Singhanian tytär Kiran Raveena Tandon on rakastunut Rahul Mohnish Behl -nimiseen mieheen. Rahulia avustaa taloudellisesti liittolainen Bishambar Nath Prem Chopra. Samaan aikaan Raja alkaa ihastua Kiraniin. Raja, joka on jo ennestään piikki Singhanian kyljessä, julistaa rakkautensa Kirania kohtaan Singhanian edessä. Hän anelee sinnikkäästi Singhanialta Kiranin kättä, mutta Singhania kieltäytyy. Singhania kuitenkin tietää, että Rahul on roisto, jonka tavoitteena on houkutella nuoria naisia ja myöhemmin hylätä heidät käytettyään hyväksi heidän varallisuuttaan. Niinpä hän varoittaa Kirania menemästä Rahulin kanssa naimisiin. Singhanian ja Kiranin välisen riidan jälkeen edellinen sanoo, että Kiran saa mennä naimisiin kenen tahansa miehen kanssa, olipa hän sitten varaton tai Singhanian vihollinen, ilman, että tämä kieltäytyy, paitsi Rahulin. Eräänä päivänä Raja kaataa Singhanian hotellin ylimmän kerroksen sen jälkeen, kun Singhania yrittää purkaa hänen dhabansa kunnan puskutraktorilla. Tästä raivostuneena Singhania julistaa Raja kiivaasti suurimmaksi vihollisekseen. Kiran kuulee tämän ja päättää tehdä tyhjäksi isänsä päätöksen, jonka mukaan Kiran saa mennä naimisiin kenen tahansa miehen kanssa, olipa hän sitten varaton tai Singhanias vihollinen, mutta ei Rahulin. Hän aloittaa valheellisen rakkaussuhteen Rajaan ja saa näin jälkimmäisen kiintymyksen. Kiranin suunnitelma onnistuu, kun Singhania vastustaa Rajaa. Raja tekee Singhanialle vastoinkäymisiä joka käänteessä. Singhania päättää naittaa tyttärensä ystävänsä pojan kanssa ja aikoo ilmoittaa kihlauksesta tyttären syntymäpäiväjuhlissa. Raja gate kuitenkin ryntää juhliin ja tekee tyhjäksi Singhanian suunnitelman. Tarina saa käänteen, kun Kiran jättää Rajan ja julistaa Rahulin lopulliseksi miehekseen. Raja varoittaa häntä Rahulin todellisista aikeista. Hän asettuu Singhanian puolelle ja yrittää saada hänet vakuuttuneeksi hänen isänsä syistä. Singhania muuttaa mielensä Rajan suhteen ja ilmoittaa, että hän nai tyttärensä tämän kanssa. Kiran lähtee Rahulin kotiin, ja Rahul näkee siinä loistavan tilaisuuden hankkia itselleen Singhanian koko omaisuus, sillä tytär on nyt hänen huostassaan. Hän käy Kiranin kimppuun, sulkee hänet kotiinsa ja vaatii puhelimitse Singhanialta koko omaisuuttaan ja varallisuuttaan korvaukseksi tyttärensä hengestä. Raja saa tietää Rahulin ilkeästä suunnitelmasta ja päättää pelastaa Kiranin. Hän vehkeilee Singhanian kanssa huijatakseen Bishambarilta tämän omaisuuden. Hän saapuu Rahulin taloon ja huijaa häntä ja hänen rikostovereitaan niin, että he ryhtyvät vihamielisiksi keskenään. Hän pahoinpitelee Rahulin, kun Singhania saapuu paikalle joidenkin asiakirjojen kanssa, joiden tarkoituksena on ilmeisesti siirtää koko hänen omaisuutensa Bishambarille. Bishambar iloitsee Singhanian koko omaisuuden saamisesta ja allekirjoittaa paperit lukematta niitä, mutta huomaa myöhemmin, etteivät ne olekaan omaisuuspapereita, kuten hän odotti, vaan hänen tunnustuksensa Kiranin kidnappaamisesta ja hänen henkensä uhkaamisesta. Lisäksi papereissa mainitaan hänen toiveensa siitä, että hänen miehensä takavarikoivat hänen vaatteensa ja muut tavaransa väkisin. Hänen miehensä vievät hänen omaisuutensa, kun poliisi saapuu paikalle ja pidättää Rahulin, Bishambarin ja heidän kumppaninsa. Loppukohtauksessa Singhania, Kiran ja Raja yhdistyvät.</w:t>
      </w:r>
    </w:p>
    <w:p>
      <w:r>
        <w:rPr>
          <w:b/>
        </w:rPr>
        <w:t xml:space="preserve">Esimerkki 1.1860</w:t>
      </w:r>
    </w:p>
    <w:p>
      <w:r>
        <w:t xml:space="preserve">Fakta1: Chandralekha rakastuu muslimipoikaan, Fakta2: Fakta3: Mustafa ja Jamal sopivat Saliman ja Rahimin kihlaamisesta ilman Rahimin lupaa, Fakta4: perheet huomaavat Rahimin ja Chandralekhan välisen rakkauden, Fakta5: Jamal tappaa Chandralekhan ja Rahimin rautatieasemalla.</w:t>
      </w:r>
    </w:p>
    <w:p>
      <w:r>
        <w:rPr>
          <w:b/>
        </w:rPr>
        <w:t xml:space="preserve">Tulos</w:t>
      </w:r>
    </w:p>
    <w:p>
      <w:r>
        <w:t xml:space="preserve">Chandralekha, ortodoksinen brahminityttö, rakastuu muslimipoika Rahimiin. Salima taas rakastaa Rahimia lapsesta asti. Mustafa, Rahimin veli, ja Jamal, Saliman veli, sopivat Saliman ja Rahimin kihlaamisesta ilman Rahimin lupaa. Heidän perheensä saavat tietää Rahimin ja Chandralekhan välisestä rakkaudesta eivätkä hyväksy sitä. Sillä välin rakastavaiset yrittävät paeta kaikkia, mutta joutuvat taistelijoiden vangiksi metsässä. Poliisi pelastaa heidät taistelijoilta ja tuo heidät turvallisesti kylään. Jamal, joka on järkyttynyt siitä, että hänen sisarensa on tullut hulluksi, tappaa Chandralekhan ja Rahimin rautatieasemalla. Sitten poliisi tappaa Jamalin. Elokuvan sanoma on, että rakkauden pitäisi olla yli uskonnon, kastin ja vakaumuksen.</w:t>
      </w:r>
    </w:p>
    <w:p>
      <w:r>
        <w:rPr>
          <w:b/>
        </w:rPr>
        <w:t xml:space="preserve">Esimerkki 1.1861</w:t>
      </w:r>
    </w:p>
    <w:p>
      <w:r>
        <w:t xml:space="preserve">Fakta1: Ratanlal työllistää koulutetun nuoren miehen rakennusliikkeeseen, Fakta2: Shankar kuolee työtapaturmassa jättäen jälkeensä vaimon, Fakta3: Rakesh on traumatisoitunut tapauksen vuoksi, Fakta4: Parvati saa ohjeet pysyä erossa Rakeshista, Fakta5: Rocky on kasvanut tietämättä, kuka on syntyperäinen äiti Vuosia myöhemmin</w:t>
      </w:r>
    </w:p>
    <w:p>
      <w:r>
        <w:rPr>
          <w:b/>
        </w:rPr>
        <w:t xml:space="preserve">Tulos</w:t>
      </w:r>
    </w:p>
    <w:p>
      <w:r>
        <w:t xml:space="preserve">Shankar Sunil Dutt on koulutettu nuori mies, joka on Ratanlal Anwar Hussainin palveluksessa rakennusliikkeessä. Shankar on myös ammattiyhdistysjohtaja, ja hän haluaisi, että Ratanlal ottaisi käyttöön toimenpiteitä työntekijöiden turvallisuuden varmistamiseksi. Ennen kuin hän ehtii varmistaa tämän, Shankar kuolee työtapaturmassa ja jättää jälkeensä vaimonsa Parvati Raakheen ja pienen poikansa Rakesh Sanjay Duttin. Rakesh on traumatisoitunut tästä tapauksesta, ja tämä trauma toistuu hänen mielessään joka kerta, kun hänen äitinsä tulee hänen lähelleen. Parvatia kehotetaan pysymään erossa Rakeshista, ja Robert Amjad Khan ja hänen vaimonsa Kathy Aruna Irani adoptoivat Rakeshin, ja he antavat hänelle nimen Rocky. Vuosia myöhemmin Rocky on kasvanut tietämättä, kuka hänen biologinen äitinsä on. Rockyn elämäntyyli on huoleton, kunnes hän rakastuu Renuka Tina Munimiin. Silloin hän saa tietää, että hän on oikeasti Rakesh ja että hänen äitinsä on yhä elossa ja että hänen isänsä ei kuollut vahingossa, vaan hänet murhattiin. Rocky lähtee kostamaan isänsä kuoleman. Hän saa apua raiskauksen uhrilta Reena Roylta. Hän ei kuitenkaan tiedä, että hänen ja hänen läheistensä päivät saattavat olla luetut.</w:t>
      </w:r>
    </w:p>
    <w:p>
      <w:r>
        <w:rPr>
          <w:b/>
        </w:rPr>
        <w:t xml:space="preserve">Esimerkki 1.1862</w:t>
      </w:r>
    </w:p>
    <w:p>
      <w:r>
        <w:t xml:space="preserve">Fakta1: rehellinen asianajaja pitää lakia ja järjestystä perheen ja tunteiden yläpuolella, Fakta2: Gopal rakastuu, Fakta3: vaikeudet hautuu Muthayyan muodossa, Fakta4: Muthayya asettaa pahat silmät Gauriin, Fakta5: Gopalin äiti lavastetaan murhasta.</w:t>
      </w:r>
    </w:p>
    <w:p>
      <w:r>
        <w:rPr>
          <w:b/>
        </w:rPr>
        <w:t xml:space="preserve">Tulos</w:t>
      </w:r>
    </w:p>
    <w:p>
      <w:r>
        <w:t xml:space="preserve">Gopal M.G.R. on rehellinen asianajaja, joka pitää lakia perheen ja tunteiden yläpuolella. Hän tapaa yksinkertaisen kylätytön nimeltä Gauri Saroja Devi ja rakastuu häneen. Ongelmia aiheuttaa kuitenkin Muthayya Nambiar, joka iskee ilkeät silmänsä Gauriin. Naiakseen Gaurin Muthayya murhaa tämän isän M.R. Radhan ja Gopalin äiti lavastetaan syylliseksi murhaan. Kamppaileeko Gopal perheen ja oikeuden välillä, voiko hän pelastaa äitinsä? Voittaako hän rakkautensa?</w:t>
      </w:r>
    </w:p>
    <w:p>
      <w:r>
        <w:rPr>
          <w:b/>
        </w:rPr>
        <w:t xml:space="preserve">Esimerkki 1.1863</w:t>
      </w:r>
    </w:p>
    <w:p>
      <w:r>
        <w:t xml:space="preserve">Fakta1: Kombda on DJ, joka työskentelee Dagadun musiikkifirman kanssa, Fakta2: Fakta3: Prajakta odottaa rakkautta, joka tuo hänet takaisin elämään, Fakta4: Prajakta 's isä haluaa koulutetun pätevän miehen toisin kuin myöhemmissä tapahtumissa, Fakta5: tytär tanssii Item Dance Video varten liian lyhyissä vaatteissa.</w:t>
      </w:r>
    </w:p>
    <w:p>
      <w:r>
        <w:rPr>
          <w:b/>
        </w:rPr>
        <w:t xml:space="preserve">Tulos</w:t>
      </w:r>
    </w:p>
    <w:p>
      <w:r>
        <w:t xml:space="preserve">Tarina sijoittuu 15 vuoden kuluttua aikuisten Dagadu Priyadarshan Jadhavin ja Praju Priya Bapatin elämään. Nuori Dagadu Prathamesh Parab on menestyvä musiikkiyrityksen omistaja. Joka on asettunut itse aloilleen, toteuttaen hänen ja hänen isänsä unelman. Dagadun ystävä Bal Bharati on menestynyt astrologi, Kombda on nyt DJ, joka työskentelee Dagadun musiikkifirmassa, ja Malariasta on tullut poliitikko. Elokuva alkaa kohtauksella, jossa Dagadu lahjoittaa ambulanssin alueensa asukkaille, mikä kuvastaa hänen huolehtivaa asennettaan. Tapahtuman jälkeen Dagadun sisko ehdottaa hänelle naimisiinmenoa ja näyttää hänelle valokuvia joistakin tytöistä, minkä seurauksena Dagadu epäröi, sillä hän etsii yhä elämänsä rakkautta. Hän saa tietää, että Prajakta Priya Bapat on Kudalissa, Konkanissa. Pian löydät Prajakta liikkuu Mumbaihin tavoittelemaan unelmiaan ja tekee jotain suurta unelmien kaupungissa, mutta sydämessään hän kuitenkin rakastaa edelleen Dagadua ja odottaa rakkautensa tuovan hänet takaisin hänen elämäänsä. Toisaalta Dagadu on edelleen sinkku ja odottaa Prajakataa, joka on hänen lapsuudenrakkautensa. Joten iso kysymys tässä, oliko hänen lapsuudenrakkautensa aikapassia vai jotain todella vakavaa, johon vastataan ironisesti ilman epäselvyyksiä. Se mikä menee kuitenkin oudoksi on, kun Dagadu nähdään kävelemässä uudessa avatarissa, joka on pukenut bootsit kuin koulutettu kaveri tehdäkseen vaikutuksen ja voittaakseen Shakalin. Samaan aikaan Praju, joka näyttää tehneen suuria Mumbain kaupungissa, näyttää olevan Urvashi-niminen item-tyttö. Koulutettu tyttö tallaa tämän mätänevän polun, johon vastataan paljon myöhemmin. Pian löydät Urvashi palaa Praju tapaaminen Dagadu ja pian kaikki kaksi kääntyy paremmin elvyttämällä menetetty rakkaus kahden välillä. Myöhemmissä tapahtumissa Prajaktan isä, Shakal haluaa koulutetun, pätevän miehen, toisin kuin Dagadu, naimisiin tyttärensä kanssa. Niinpä Dagadu teeskentelee olevansa tutkija, joka työskentelee Bhabha Atomic Research Centerissä. Nyt Shakal on vaikuttunut. Hän päättää naittaa hänet tyttärensä kanssa, tietämättä, että tämä on oikeasti Dagadu. Koska Prajakta asuu Mumbaissa, hän lähtee välittömästi Mumbaihin samalla jeepillä, jolla Dagadu tulee. Shakal etsii häntä asunnosta ja huomaa, että hänen tyttärensä on vaihtanut nimensä Urvashiksi. Nyt hänen ystävänsä kertoo Shakalille, että hän on lähtenyt kuvauksiin. Näin ollen Shakal menee kuvauspaikalle ja huomaa, että hänen tyttärensä tanssii Item Dance -videota varten liian lyhyissä vaatteissa. Katsottuaan tanssia hän murtuu täysin. Hän juoksee läimäyttämään tytärtä, mutta Dagadu pysäyttää hänet ja pyytää häntä rauhoittumaan, mutta kun Shakal menettää malttinsa, hän menee läimäyttämään tytärtä ja vie hänet salin ulkopuolelle. Prajakta sanoo hänelle ärsyyntyneenä, että tämä ei ole hänen tapaistaan. Mutta Shakal on täysin murtunut. Myös Dagadu on poissa. Nyt Shakal palaa Kudalin luo. Dagadu epäilee rakkauttaan, oliko se vain ajanhukkaa Timepass, ja kysyy ystäviltään neuvoa. Sitten Kombda neuvoo häntä päästämään Prajakta, mutta teini Dagadu mielessään muistuttaa häntä heidän tosirakkaudestaan, silloin Dagadu päättää naida ketään muuta kuin Prajakta.</w:t>
      </w:r>
    </w:p>
    <w:p>
      <w:r>
        <w:rPr>
          <w:b/>
        </w:rPr>
        <w:t xml:space="preserve">Esimerkki 1.1864</w:t>
      </w:r>
    </w:p>
    <w:p>
      <w:r>
        <w:t xml:space="preserve">Fakta1: Jun kuulee Takumin laulavan: Daiki pilkkaa Junia, koska hän ei pysty puhumaan, Fakta3: Takumi Edellisenä iltana kysyy Natsukilta poikamusikaalista, Fakta4: Natsuki syyttää häntä siitä, että hän on rakastunut Juniin, Fakta5: Laulaminen on katunut sitä, ettei ole yrittänyt välittää tunteita Natsukia kohtaan yläasteella...</w:t>
      </w:r>
    </w:p>
    <w:p>
      <w:r>
        <w:rPr>
          <w:b/>
        </w:rPr>
        <w:t xml:space="preserve">Tulos</w:t>
      </w:r>
    </w:p>
    <w:p>
      <w:r>
        <w:t xml:space="preserve">Tarina pyörii Jun Naruse -nimisen tytön ympärillä, joka on höpöttäjä. Eräänä päivänä hän näkee isänsä tulevan ulos rakkaushotellista toisen naisen kanssa ja kertoo siitä äidilleen, minkä seurauksena hänen vanhempansa eroavat. Hänen isänsä syyttää häntä, mikä surettaa Junia. Junin itkiessä ilmestyy keijumuna, joka sinetöi hänen sanansa, jotta hän ei enää satuttaisi ihmisiä. Kun Jun on lukiossa, kirouksen seurauksena Jun ei pysty puhumaan. Hänen luokanopettajansa Kazuki Joshima värvää hänet hyväntekeväisyyskomitean jäseneksi yhdessä kolmen muun ihmisen kanssa: Takumi Sakagami, Natsuki Nito ja Daiki Tasaki. Kun Jun menee komiteahuoneeseen kieltäytyäkseen kunnolla komitean jäsenyydestä, hän kuulee Takumin laulavan ja lumoutuu. Sitten hän kertoo Takumille menneisyydestään ja pyytää häntä muuttamaan hänen sanansa lauluksi ajatellen, että kirous ei päde, jos hän laulaa. Jun, Takumi ja Natsuki päättävät pitää musiikkiesityksen, josta Daiki kieltäytyy, koska hän pilkkaa Junia, koska hän ei osaa puhua, mutta Jun todistaa itsensä laulamalla luokan edessä. He päättävät tehdä musikaalin, joka perustuu Junin kokemuksiin sadun muodossa. Keskustellessaan musikaalista Daiki riitautuu joukkuetovereidensa kanssa, minkä Jun pysäyttää, minkä seurauksena hän saa taas vatsakipuja puhumisesta, mutta tämä parantaa hänen siteitään Takumiin, Natsukiin ja Daikiin. Natsuki ymmärtää Takumin huolen Junista väärin merkkinä siitä, että tämä on rakastumassa häneen, ja kertoo Takumille, että hän aikoo kannustaa heitä huolimatta omista tunteistaan Takumia kohtaan. Seuraavana päivänä Daiki tekee sovinnon joukkuetovereidensa kanssa. Kun he viettävät aikaa yhdessä valmistautuessaan musikaaliin, Jun alkaa kehittää tunteita Takumia kohtaan, kun taas Daiki alkaa kehittää tunteita Junia kohtaan. Daiki kysyy Takumilta hänen suhteestaan Natsukiin, koska on kuullut huhuja, joiden mukaan he seurustelivat yläasteella, mutta Takumi kiistää tämän, koska Natsuki oli kertonut luokkatovereilleen, etteivät he seurustelleet, kun häneltä kysyttiin. Musikaalia edeltävänä iltana Takumi kysyy Natsukilta pojasta, jonka kanssa hän seurustelee tällä hetkellä, mikä saa Natsukin lopulta paljastamaan, että poika, johon hän viittaa, ei ole kukaan muu kuin Takumi itse, ennen kuin hän syyttää Natsukia siitä, että hän on rakastunut Juniin. Takumi paljastaa, että vaikka hän on huolissaan Junista, hän ei ole rakastunut häneen, ja että hän on aina katunut sitä, ettei hän ole yrittänyt välittää tunteitaan Natsukia kohtaan yläasteella, vaikka hän tiesi Natsukin tunteista häntä kohtaan tuolloin. Heidän tietämättään Jun kuulee heidän keskustelunsa. Sydämensä murtuneena hän juoksee pois ja tapaa keijumunan, joka paljastaa, että hän on pahentanut kirousta yrittämällä välittää tunteitaan Takumia kohtaan. Jun ei tule paikalle musikaalipäivänä, joten Natsuki joutuu täyttämään hänen roolinsa Takumin etsiessä häntä kuumeisesti. Takumi löytää Junin rakkaushotellista, joka on suljettu. Junin yllätykseksi tämä pystyy puhumaan normaalisti. Jun raivostuu Takumille, kun tämä kertoo, että syy siihen, ettei Jun pysty välittämään sanojaan, ei johdu keijumunien kirouksesta vaan Junin omasta pelosta. Takumi haluaa kuulla Junin äänen vielä kerran ja antaa Junin purkaa kaiken vihansa ja turhautumisensa, kunnes tämä on tyytyväinen. Jun tunnustaa tunteensa Takumia kohtaan, mutta paljastuu, että Takumi on yhä rakastunut Natsukiin, mihin Jun vastaa tietävänsä. Takumi ilmaisee sitten kiitollisuutensa Junille, koska ennen kuin hän tapasi Junin, hän ei osannut sanoa kunnolla, mitä todella tunsi, vaan myötäili vain kaikkia muita. Tämä vakuuttaa Junin esiintymään musikaalissa. Jun ja Takumi saapuvat paikalle juuri ajoissa ennen loppukohtausta, jolloin Jun voi laulaa ja välittää tunteensa äidilleen, joka vihdoin ymmärtää, mitä hän oli kokenut. Musikaalin päättyessä Jun tajuaa, että keijumuna oli oikeastaan vain hänen mielikuvitustaan, jonka hän loi saadakseen jonkun, jota hän voisi syyttää tilastaan, ja nyt hän päättää avata sydämensä ja hyväksyä menneisyytensä. Elokuvan päättyessä Takumi ja Natsuki sovittavat suhteensa, kun taas Daiki tunnustaa vihdoin tunteensa Junille.</w:t>
      </w:r>
    </w:p>
    <w:p>
      <w:r>
        <w:rPr>
          <w:b/>
        </w:rPr>
        <w:t xml:space="preserve">Esimerkki 1.1865</w:t>
      </w:r>
    </w:p>
    <w:p>
      <w:r>
        <w:t xml:space="preserve">Fakta1: Fakta2: pojat osallistuvat pokeripeliin, Fakta2: poissaolo estää pelin puhelun, jossa kerrotaan heille, Fakta3: hattu on puhallettu pysäköidyn auton alle, Fakta4: tytöt kutsuvat heidät asunnolle, Fakta5: vaimot jahtaavat heitä haulikolla.</w:t>
      </w:r>
    </w:p>
    <w:p>
      <w:r>
        <w:rPr>
          <w:b/>
        </w:rPr>
        <w:t xml:space="preserve">Tulos</w:t>
      </w:r>
    </w:p>
    <w:p>
      <w:r>
        <w:t xml:space="preserve">Pojat Stan ja Oliver yrittävät osallistua pokeripeliin. Kun he saavat puhelinsoiton, jossa kerrotaan, että heidän poissaolonsa viivästyttää peliä, Oliver kertoo vaimolleen, että heillä on työkeikka Orpheum-teatterissa. Sen jälkeen he lähtevät salaa pokeripeliinsä. Matkalla he pysähtyvät urheasti auttamaan kahta nuorta naista hakemaan hattua, joka on lentänyt pysäköidyn auton alle. Ohiajava siivousauto kastelee heidät, kun he yrittävät hakea hattua. Tytöt kutsuvat heidät asunnolleen, kun heidän vaatteensa kuivuvat. Toinen naisista tulee hyvin rakastuneeksi Staniin. He kaikki jatkavat oluesta humalassa. Asuntoon ilmestyy yhden naisista iso poikaystävä, joka lähettää kaksikon ryntäämään ulos takaikkunasta, vaimojensa nähden, jotka ovat jo nähneet lehtiotsikon, jossa ilmoitetaan Orpheum-teatterin tuhoutuneen tulipalossa. Pojat palaavat kotiin ja heitä kuulustellaan hiljaa selittämään, mitä he näkivät esityksessä. Kun he ovat yrittäneet kuvailla näkemäänsä, hekin näkevät sanomalehtiotsikon Orpheum-teatterin tulipalosta, mikä tuhoaa heidän alibinsa. Heidän vaimonsa jahtaavat heitä kujan läpi haulikon kanssa. Yksi laukaus saa kymmenkunta pettävää aviomiestä syöksymään peloissaan ulos eri ikkunoista.</w:t>
      </w:r>
    </w:p>
    <w:p>
      <w:r>
        <w:rPr>
          <w:b/>
        </w:rPr>
        <w:t xml:space="preserve">Esimerkki 1.1866</w:t>
      </w:r>
    </w:p>
    <w:p>
      <w:r>
        <w:t xml:space="preserve">Fakta1: Dexter kieltäytyy antamasta periksi konkurssin edessä, Fakta2: Fakta3: Stephen pyytää Kendalia naimisiin juoksemassa ajan kanssa, Fakta4: Jose esiintyy varakkaana miehenä Phyllisin harhauttamiseksi, Fakta5: Phyllis ja Jose kokoontuvat toimistolle.</w:t>
      </w:r>
    </w:p>
    <w:p>
      <w:r>
        <w:rPr>
          <w:b/>
        </w:rPr>
        <w:t xml:space="preserve">Tulos</w:t>
      </w:r>
    </w:p>
    <w:p>
      <w:r>
        <w:t xml:space="preserve">Kun Stephen Dexter Brian Aherne, Dexter Cementin pomo, kilpailee toimialansa jättiläisten kanssa, nämä iskevät takaisin uhkaamalla saada seuraavana päivänä kieltotuomion häntä vastaan ja sitoa hänen liiketoimintansa, jos hän ei suostu yhteistyöhön. Konkurssi uhkaa häntä, mutta hän kieltäytyy silti antamasta periksi. Van Horn Robert Benchley, hänen asianajajansa ja pitkäaikainen ystävänsä, ehdottaa, että hän menee samana päivänä naimisiin ja siirtää kaiken omaisuutensa uudelle vaimolleen kiertääkseen kiellon. Stephen haluaa naida nykyisen tyttöystävänsä, vaalean Phyllis Walden Virginia Brucen, mutta hänen kakkosmiehellään Kendal Browningilla Rosalind Russellilla on muita ajatuksia. Heidän työsuhteensa alkuvaiheessa hän oli torjunut miehen romanttiset lähentelyt, mutta on alkanut katua sitä. Kun Stephen lähettää hänet tapaamaan Phyllisiä, Kendal muotoilee tarjouksen niin, että Phyllis epäilee sen olevan ansa, jonka tarkoituksena on paljastaa hänen kultasepän motiivinsa. Niinpä hän torjuu toisen käden kosinnan. Aika loppuu kesken, ja Stephen pyytää Kendalia vaimokseen. Kendal suostuu, ja he lentävät Etelä-Carolinaan tapaamaan rauhantuomaria. Kendal tunnustaa lopulta Stephenille, mitä hän teki saadakseen Phyllisin hylkäämään hänet, mikä suututtaa hänen miehensä. Heidän on kuitenkin elettävä saman katon alla, jotta heidän avioliittoaan ei epäiltäisi tekaistuksi. Van Hornista tulee vastahakoinen esiliina, joka asuu Stephenin kanssa. Kun Stephen karkaa yökerhoon selittämään asioita Phyllisille, Kendal seuraa häntä. Hän törmää komeaan latinoystäväänsä Jose John Carrolliin, joka on utelias näkemään, miltä Stephen näyttää. Kendal keksii, että pennitön Jose voisi esittää varakasta miestä Phyllisin harhauttamiseksi. Kun Stephensin liikekilpailijat luopuvat salakavalasta taktiikastaan, hän pyytää Kendalilta avioeroa. Miehen yllätykseksi Kendal kieltäytyy myöntämästä sitä. Heidät vihkinyt rauhantuomari ilmestyy kuitenkin toimistoon ja pyytää anteeksi: hänen lupansa oli vanhentunut, joten avioliitto on mitätön. Kun Phyllis ja Jose kokoontuvat erikseen toimistoon, paljastuu lopulta, että hän on Kendalin rahoittama huijari. Kendal ja Jose lähtevät. Sen jälkeen Stephen ja Phyllis kuitenkin myöntävät itselleen, että he todella rakastavat Kendalia ja Josea. Molemmat pariskunnat yhdistyvät onnellisesti.</w:t>
      </w:r>
    </w:p>
    <w:p>
      <w:r>
        <w:rPr>
          <w:b/>
        </w:rPr>
        <w:t xml:space="preserve">Esimerkki 1.1867</w:t>
      </w:r>
    </w:p>
    <w:p>
      <w:r>
        <w:t xml:space="preserve">Fakta1: Dileep tapaa Gaurin järjestäessään avioliittoa Radhikalle, Fakta2: Fakta3: Radhika päivänä kuolee sitoutuminen, Fakta4: Ramankutty soittaa Surullinen ja vielä haluavat tehdä oikean asian pois häät sillä verukkeella, että ei ole mukava Gauri 's läheiset suhteet Unni, Fakta5: Gauri juoksee ulos etsimään Ramankutty</w:t>
      </w:r>
    </w:p>
    <w:p>
      <w:r>
        <w:rPr>
          <w:b/>
        </w:rPr>
        <w:t xml:space="preserve">Tulos</w:t>
      </w:r>
    </w:p>
    <w:p>
      <w:r>
        <w:t xml:space="preserve">Thekkedathu Ramankutty Dileep on avioliiton järjestäjä. Hän tapaa Gauri Navya Nairin järjestäessään avioliittoa tämän sisarelle Radhika Jyothirmayille, joka on perheen ystävän Ambattu Thampi Lalu Alexin tytär. Radhikan kihlattu ei saavu häihin. Ramankutty ehdottaa, että hänen veljensä tohtori Sivadas Bobby Alumoodan olisi valmis avioliittoon, ja tohtori Sivadas ja Radhika menevät naimisiin samana päivänä. Ramankutty ja Gauri rakastuvat. Mutta heidän kihlajaispäivänään Radhika kuolee keittiön palo-onnettomuudessa. Pitkän ajan kuluttua perhe järjestää Ramankuttyn ja Gaurin avioliiton. Edellisenä hääpäivänä Gauri saa sähköiskun. Kun Thampi käy astrologi Meppattu Thirumeni Thilakanin luona katsomassa horoskoopin vastaavuutta, hän kertoo heille, että Thekkedathun perheeseen naimisiin menevien naisten kohtalona on kuolla nuorena. Thampi, joka pelkää ainoan jäljellä olevan tyttärensä hengen puolesta, pyytää Ramankuttya perääntymään avioliitosta. Surullinen Ramankutty, joka haluaa tehdä oikein, peruu häät sillä verukkeella, että hän ei pidä Gaurin läheisistä suhteista serkkunsa Unni Kunchako Bobanin kanssa. Tästä väitteestä järkyttyneenä Gauri perääntyy avioliitosta, mutta saa totuuden selville vasta myöhemmin. Hän lähtee etsimään Ramankuttya ja joutuu matkalla liikenneonnettomuuteen. Hänet kiidätetään sairaalaan, ja kun hän vielä taistelee hengestään, hän toivoo, että Ramankutty solmisi häät ennen leikkausta. Ramankutty solmii solmun peläten pahinta. Ihme kyllä Gauri selviää hengissä. Tarinan kertoo takaumana ikääntynyt Ramankutty, joka hyvästelee lumoutuneen teiniyleisönsä temppelissä, joka on kuvattu kauniissa paikassa, ja lopussa hän sytyttää vaimonsa Gaurin kanssa lampun.</w:t>
      </w:r>
    </w:p>
    <w:p>
      <w:r>
        <w:rPr>
          <w:b/>
        </w:rPr>
        <w:t xml:space="preserve">Esimerkki 1.1868</w:t>
      </w:r>
    </w:p>
    <w:p>
      <w:r>
        <w:t xml:space="preserve">Fakta1: paikallinen baseball-pelaaja haaveilee pääsarjassa pelaamisesta, Fakta2: Dunne huolehtii Veteraani 's Field, Fakta3: Ryan vuonna hän on vannonut pois tytöt ja juominen omistautumista tehdä ammattilaiset, Fakta4: seuraavana päivänä on ensimmäinen peli kauden, Fakta5: Hugh Alexander Huolimatta osoittaa kiinnostusta Ryan 's lahjakkuus huono retki</w:t>
      </w:r>
    </w:p>
    <w:p>
      <w:r>
        <w:rPr>
          <w:b/>
        </w:rPr>
        <w:t xml:space="preserve">Tulos</w:t>
      </w:r>
    </w:p>
    <w:p>
      <w:r>
        <w:t xml:space="preserve">Ryan Dunne on paikallinen baseball-pelaaja, joka haaveilee pääsarjassa pelaamisesta. Hän auttaa isäänsä tämän maisemointiyrityksessä ja huolehtii Veterans Fieldistä, jossa hänen joukkueensa Chatham As pelaa. Ryanin omistautuessa ammattilaisuralle hän on vannonut luopuvansa tytöistä ja juomisesta välttääkseen häiriötekijöitä. Tämä muuttuu, kun hän näkee Tenley Parrishin, kun hän ja hänen isänsä leikkaavat Parrishin perheen nurmikkoa. Seuraavana päivänä Asilla on kauden ensimmäinen ottelu, jossa kilpailija Van Leemer loistaa torjumalla pelin, kun taas Ryania käsketään kävelemään katsomossa lahjoituksia keräämässä. Samana iltana Ryan ja Tenley suutelevat ensimmäistä kertaa. Seuraavana iltana Ryan syöttää kauden ensimmäisessä pelissään. Peli sujuu Asin kannalta hyvin, kunnes viimeisessä vuoroparissa Ryan antaa grand slamin, jolloin toinen joukkue pääsee johtoon ja voittaa pelin. Ryan palaa pelistä kotiin ja löytää isänsä humalassa ja järkyttyneenä tappiosta. Myöhemmin Ryan vierailee Tenleyn luona, jossa hän kertoo vaikeasta suhteestaan isäänsä ja huolesta epäonnistua baseball-pelaajana. Ryan on hajamielinen Tenleyn suhteen ja tuntee paljon paineita kykyjenetsijöiden, perheen, Parrishin perheen ja ystävien taholta. Hänelle kerrotaan, että hän saa aloitusvuoron tulevassa isossa pelissä. Seuraavana iltana Ryan aloittaa hyvin isossa pelissä, mutta hajoaa myöhemmin. Häviön vuoksi hänet alennetaan aloituspaikalta härkätaisteluun helpotukseksi. Huonosta suorituksesta huolimatta paikalla oleva Philadelphia Philliesin kykyjenetsijä Hugh Alexander osoittaa kiinnostusta Ryanin lahjakkuutta kohtaan. Van Leemer erotetaan joukkueesta huonon käytöksen vuoksi, ja koska Ryanilla on tuorein käsi ja eniten lepoa, hänet nimetään aloittamaan viimeinen peli. Tenley kertoo Ryanille, että hän lähtee San Franciscoon hakemaan työtilaisuutta seuraavana iltana, joka on viimeinen peli-ilta. Hän kehottaa miestä antamaan itsensä olla mahtava, ennen kuin hän halaa häntä kyynelehtien hyvästiksi. Tenleyn rohkaisevien sanojen innoittamana Ryan heittää yhden parhaista esityksistä, joita Cape League -liigassa on koskaan nähty, ja hallitsee peliä nollapelillä ystäviensä, isänsä ja veljensä sekä useiden Major League -liigan kykyjenetsijöiden, kuten Alexanderin, läsnä ollessa. Myöhään pelissä hän huomaa, että Tenley on piipahtanut matkalla lentokentälle katsomassa häntä. Hän lyö nykyisen lyöjän ulos, mikä on hänen yhdestoista lyöjänsä ottelussa, ja katsoo takaisin nähdäkseen, että Tenley on poissa. Ryan tajuaa silloin rakastavansa Tenleytä, ottaa itsensä pois pelistä ja kiiruhtaa lentokentälle, jossa hän ehtii Tenleyn luo ennen kuin tämä nousee koneeseensa. Molemmat tunnustavat rakastavansa toisiaan, ja Tenley suostuu luopumaan työstään San Franciscossa ja jäämään sinne. Ryanin isä ja veli saapuvat pian paikalle kykyjenetsijä Alexanderin kanssa kertomaan, että hänen joukkueensa voitti pelin yhteismaalein. Alexander, joka on erittäin vaikuttunut ja vakuuttunut Ryanin pelisuorituksesta, tarjoaa Ryanille sopimusta Philliesin kanssa, joka aloittaisi hänen työskentelynsä heidän alaikäisliigassaan, minkä Ryan ottaa ilomielin vastaan. Lopputekstien puolivälissä kaikki ovat kokoontuneet katsomaan Ryanin debyyttiä suuressa liigassa Philliesin aloittajana. Hän antaa ensimmäisen syöttönsä Ken Griffey Jr:lle, joka heittää sen katsomoon kunnariksi. Philadelphia Philliesin pelaajat Mike Lieberthal, Doug Glanville ja Pat Burrell sekä ulkopelaaja Ken Griffey Jr. esiintyvät elokuvan lopussa. Elokuvassa esiintyvät myös Kevin Youkilis, Curt Gowdy, Hank Aaron ja Carlton Fisk.</w:t>
      </w:r>
    </w:p>
    <w:p>
      <w:r>
        <w:rPr>
          <w:b/>
        </w:rPr>
        <w:t xml:space="preserve">Esimerkki 1.1869</w:t>
      </w:r>
    </w:p>
    <w:p>
      <w:r>
        <w:t xml:space="preserve">Fakta1: Fakta2: tietty huono näyttelijä on naimisissa kreivi, Fakta3: Laurine naimisiin otsikko auttaa uran, Fakta4: Rupert on inhottavaa Laurine 's päättäväisyys palata Hollywoodiin ja uran ja lähtee hotelli, Fakta5: lehdistö haluaa tavata prinssi</w:t>
      </w:r>
    </w:p>
    <w:p>
      <w:r>
        <w:rPr>
          <w:b/>
        </w:rPr>
        <w:t xml:space="preserve">Tulos</w:t>
      </w:r>
    </w:p>
    <w:p>
      <w:r>
        <w:t xml:space="preserve">Näyttelijä Laurine Lynne Beverly Roberts, joka ei saa töitä Yhdysvalloista, matkustaa Eurooppaan työnsaannin toivossa. Hän esiintyy näyttävästi wieniläisessä hotellissa, ja Rupert Patric Knowles, yksi tarjoilijoista, ihastuu häneen välittömästi. Hän vaatii tarjoilemaan hänelle illallisen, mutta suututtaa tämän sanoessaan, että vaikka hän ihailee tätä suuresti, hän näkee elokuvien rakkauskohtauksista, ettei tämä ole koskaan kokenut suurta rakkautta. Joe Craig Allyn Joslyn, Laurinen lehdistöagentti, saapuu paikalle ja tuo mukanaan uutisen, että koska eräs huono näyttelijä on naimisissa kreivin kanssa, hän on saanut Laurinen haluaman roolin. Hän ehdottaa, että Laurine menisi naimisiin tittelin kanssa auttaakseen uraansa, ja Laurine noudattaa hänen neuvoaan ja julistaa avioliittoa. Tajuamatta, että Laurine on se, joka mainostaa, Rupert, joka on oikeasti köyhtynyt prinssi, vastaa ilmoitukseen. Molemmat yllättyvät, kun he saavat tietää potentiaalisen puolisonsa henkilöllisyyden, mutta jatkavat avioliittoa. Vaikka he rakastavat toisiaan, molemmat ovat vakuuttuneita siitä, että toinen meni naimisiin itsekkäistä syistä: Laurine tittelin vuoksi, Rupert rahan vuoksi. Siitä huolimatta, kun he joutuvat viettämään hääyönsä hotellissa, joka oli Rupertsin esi-isien koti, Laurine odottaa toiveikkaana sulhasensa tulevan sänkyyn. Rupertia kuitenkin inhottaa Laurinen päättäväisyys palata Hollywoodiin ja uralleen, ja hän lähtee keskellä yötä hotellista. Seuraavana aamuna Joe soittaa ja kertoo, että Laurine on saanut elokuvasopimuksen. Hänen arvostelunsa ovat hyvät, mutta nyt lehdistö haluaa tavata prinssin. Lehdistötilaisuudessa, jossa Laurine julistaa, että hän ja hänen miehensä ovat hulluna toisiinsa, Rupert ilmestyy yllättäen paikalle. Hän kuiskaa, että hänen rakkauskohtauksensa ovat parantuneet, mutta ennen kuin hän ehtii selittää tuloaan, Laurine syyttää häntä siitä, että hän on palannut rahojensa takia. Rupert päättää rangaista Laurinea kuluttamalla mahdollisimman paljon rahaa, vaikka kuten hän paljastaa Joelle, hän itse asiassa tallettaa Laurinen pankkitilille yhtä suuren summan rahaa. Rupertilla on nyt omaa rahaa, koska hän täytti testamentin ehdot, joiden mukaan hänen oli ansaittava tietty määrä rahaa ennen kuin hän sai perinnöksi omaisuuden. Hän ilmoittaa palaavansa Wieniin ja pyytää Laurinea luopumaan urastaan ja lähtemään mukaansa. Aluksi Laurine kieltäytyy, mutta jonkin ajan kuluttua hän saapuu Rupertsin kotiin, jonka tämä on ostanut takaisin, valmiina tulemaan hänen vaimokseen.</w:t>
      </w:r>
    </w:p>
    <w:p>
      <w:r>
        <w:rPr>
          <w:b/>
        </w:rPr>
        <w:t xml:space="preserve">Esimerkki 1.1870</w:t>
      </w:r>
    </w:p>
    <w:p>
      <w:r>
        <w:t xml:space="preserve">Fakta1: Keaton ja St John leikkivät lavastajia teatterissa, jossa valmistellaan lavasteita seuraavaa suurta esitystä varten, Fakta2: Fakta3: iltaviihdettä huomenna klo Mutta kun Keaton saapuu takaisin, Fakta4: Keaton lyö häntä kirveellä päähän, Fakta5: henkilökunta onnistuu nujertamaan voimamiehen haastamalla hänet todistamaan valtavan voimansa nostamalla raskasta painoa ja sitten sähköiskulla.</w:t>
      </w:r>
    </w:p>
    <w:p>
      <w:r>
        <w:rPr>
          <w:b/>
        </w:rPr>
        <w:t xml:space="preserve">Tulos</w:t>
      </w:r>
    </w:p>
    <w:p>
      <w:r>
        <w:t xml:space="preserve">Fatty, Keaton ja St John näyttelevät teatterin lavastajia, jotka valmistelevat lavasteita seuraavaa suurta esitystä varten. Fatty kiinnittää teatterin ulko-oveen kyltin, jossa lukee: Mutta palatessaan teatterin sisälle hän jättää tahattomasti oven auki niin, että se peittää kyltin vasemman puolen ja näyttää lukevan: Illan viihde saapuu, ensin äärimmäisen notkea tanssija, jota läski ja Keaton yrittävät heikosti matkia. Seuraavaksi tulee pitkä ja itsekäs voimamies, joka kohtelee pahasti huonosti apulaistaan Mahonea. Henkilökunta yrittää puolustaa avustajaa, mutta voimamies on niin voimakas, että hän pystyy puhaltamaan Fattyn pois pelkällä hengityksellään eikä edes säikähdä, kun Keaton lyö häntä toistuvasti kirveellä päähän. Lopulta henkilökunta onnistuu nujertamaan voimamiehen haastamalla hänet todistamaan valtavan voimansa nostamalla raskasta painoa ja teloittamalla hänet sitten sähköiskulla. Sinä iltana teatteri on täysin täynnä osittain peitetyn kyltin vuoksi, mutta aikaisemman kohtelunsa vuoksi voimamies lopettaa ja vie tanssijan mukanaan, mikä pakottaa Läski, Keaton ja assistentti suunnittelemaan lyhyellä varoitusajalla operetin, jonka he nimeävät The Falling Reigniksi. Fatty ja Keaton pukeutuvat transvestiitiksi ja esittävät taidokkaan tanssiesityksen. Aikaisemmin lopettanut tanssija on yleisössä ja kiusaa usein esitystä, mutta hänet hävitetään pian, kun Keatonin tanssi osoittautuu liian energiseksi ja heittää hänet yleisöön tyrmäämällä tanssijan. Toisessa näytöksessä Fatty ja Keaton peitetään tekolumella, mutta teatterissa on niin kuuma, että Keaton joutuu tuulettamaan itseään ja riisumaan takkinsa, mikä pilaa illuusion. Tilanne pahenee, kun tekolunta hitaasti vapauttava mies pudottaa vahingossa koko pussin Fattyyn päälle, ja kohtauksessa, jossa Fatty laulaa serenadia talon julkisivun ikkunassa istuvalle avustajalle, Keaton törmää siihen vahingossa kaatamalla sen ja saaden sen putoamaan kohti Fattya, mutta avonainen ikkuna mahtuu siististi Fattyn vartalon ympärille ja pelastaa hänet vahingoittumasta. Vaikka esitys on katastrofi, yleisö kuitenkin taputtaa ja pauhaa naurusta uskoen, että esiintyjän kömmähdykset ovat osa esitystä. Yleisön joukossa istuva voimamies on raivoissaan siitä, että hänen apulaisensa on nyt menestynyt. Hän ottaa esiin aseen ja ampuu hänet ennen kuin aloittaa tappelun koko näyttämöryhmän kanssa. Kun Keaton ja St John pitävät voimamiehen kiireisenä, Fatty lataa arkun täyteen painoja ja pudottaa sen voimamiehen päähän tyrmäämällä hänet. Lyhytelokuva päättyy siihen, kun Fatty vierailee sairaalassa avustajan luona, joka toipuu hyvin.</w:t>
      </w:r>
    </w:p>
    <w:p>
      <w:r>
        <w:rPr>
          <w:b/>
        </w:rPr>
        <w:t xml:space="preserve">Esimerkki 1.1871</w:t>
      </w:r>
    </w:p>
    <w:p>
      <w:r>
        <w:t xml:space="preserve">Fakta1: Fakta2: rikas nainen on saanut sydänkohtauksia, Fakta3: Edith kuulee Ralphin tunnustavan rakkautta Kaylle, Fakta4: Ralph päättää myrkyttää omalla lääkkeellään, Fakta5: Kay huolissaan omasta kohtalostaan.</w:t>
      </w:r>
    </w:p>
    <w:p>
      <w:r>
        <w:rPr>
          <w:b/>
        </w:rPr>
        <w:t xml:space="preserve">Tulos</w:t>
      </w:r>
    </w:p>
    <w:p>
      <w:r>
        <w:t xml:space="preserve">Ralph Harrison Richard Dix on naimisissa rikkaan Edith Mary Currierin kanssa, joka on kärsinyt sydänkohtauksista. Hänen tilastaan järkyttyneenä hän löytää lohduttavaa seuraa taiteilijan mallista, häikäilemättömästä kultakauppiaasta Kay Leslie Brooksista. Hän rakastuu Kayyn. Edithin terveys paranee. Edith kuulee, kun Ralph tunnustaa rakkauttaan Kaylle. Edith uhkailee Ralphia sanomalla, että hän aikoo poistaa Ralphin testamentistaan. Edith päättää myrkyttää Edithin tämän omalla lääkkeellä ennen kuin Edith ehtii tavata asianajajansa. Edithin kuoltua Ralph menee naimisiin Kayn kanssa, joka alkaa epäillä, miten Edith kuoli, ja on huolissaan omasta kohtalostaan. Löydettyään raskauttavia päiväkirjan sivuja ja lääkkeen hän analysoi lääkkeen ja toteaa, että se oli myrkytetty. Ralph kuulee puhelinkeskustelun laboratorion kanssa. Teeskennellen syleilevänsä Kayta, hän kuristaa Kayn kuoliaaksi, juuri kun poliisi saapuu paikalle ja pidättää hänet murhasta - murhasta, jota hänen ei olisi tarvinnut tehdä, koska Edith ei ollutkaan ottanut myrkytettyä lääkettä, vaan kuoli sydänkohtaukseen, ennen kuin hän ehti ottaa sitä.</w:t>
      </w:r>
    </w:p>
    <w:p>
      <w:r>
        <w:rPr>
          <w:b/>
        </w:rPr>
        <w:t xml:space="preserve">Esimerkki 1.1872</w:t>
      </w:r>
    </w:p>
    <w:p>
      <w:r>
        <w:t xml:space="preserve">Fakta1: Fakta2: käyttäytyminen Maryaa kohtaan on aggressiivista ja loukkaavaa passiivista, Fakta3: Marya kohtaa parin, mikä saa Loisin murtumaan tuskissaan, Fakta4: H.J.:n edellinen rakastajatar hukutti itsensä epätoivoonsa, Fakta5: Heidler palaa aviomiehen luo.</w:t>
      </w:r>
    </w:p>
    <w:p>
      <w:r>
        <w:rPr>
          <w:b/>
        </w:rPr>
        <w:t xml:space="preserve">Tulos</w:t>
      </w:r>
    </w:p>
    <w:p>
      <w:r>
        <w:t xml:space="preserve">Kaunis Marya Mado Zelli Isabelle Adjani asuu puolalaisen taidekauppiaan Stephan Anthony Higginsin kanssa vuoden 1927 Pariisissa. Kun hänet tuomitaan varastettujen taideteosten myynnistä ja vangitaan vuodeksi, Marya jää pennittömäksi, eikä hänellä ole varaa elättää itseään. Stephanin kehotuksesta hän muuttaa tuttaviensa, varakkaan englantilaisen taidekauppiaan H.J. Heidlerin Alan Batesin ja tämän vaimon, taidemaalari Lois Maggie Smithin, asuntoon. H.J:llä on ollut tapana kutsua haavoittuvia nuoria naisia muuttamaan varahuoneeseen vain vietteliäkseen heidät. Lois sallii tämän järjestelyn, koska hän haluaa estää H.J:tä jättämästä häntä. Marya sekaantuu Heidlerien ja heidän ulkosuomalaistensa dekadenttiin pariisilaiseen elämäntapaan. Vaikka hän aluksi vastustaa H.J:n lähentelyä, Mado aloittaa lopulta suhteen H.J:n kanssa. Heidlerien kanssa elämisen rasittavuus alkaa näkyä; Marja haluaa epätoivoisesti lähteä ja anelee Loisia lainaamaan hänelle rahaa, jotta hän pääsisi pois. Vaikka Lois on äärimmäisen tyytymätön tilanteeseen, hän ei halua puuttua siihen, koska hän on vaarassa vieraannuttaa H.J:n. Hänen käytöksensä Marjaa kohtaan on yhä passiivisemman aggressiivista ja loukkaavaa. Metsästysretkellä maaseudulla Marya kohtaa parin vihaisesti, mikä saa Loisin murtumaan tuskissaan. Tämän jälkeen H.J. järjestää Marjan asumaan hotelliin, jossa hän vierailee yhä harvemmin Maryan luona seksitapaamisissa. Maryasta tulee yksinäinen ja masentunut, ja hän harkitsee itsemurhaa. Heidlerien teekutsuilla Lois paljastaa sivumennen, että H.J:n edellinen rakastajatar hukutti itsensä epätoivossaan. Kun asiat ovat pahimmillaan, Stephan vapautuu vankilasta ja hänen on lähdettävä Ranskasta välittömästi. Heidler uhkaa erota hänestä kokonaan, jos hän palaa miehensä luokse, ja vaikka Marja on kaivannut jälleennäkemistä Stephanin kanssa, hän ei pysty valitsemaan näiden kahden välillä. Stephan tajuaa totuuden, ja elokuva päättyy siihen, että hän hylkää Marjan epävarmaan tulevaisuuteen.</w:t>
      </w:r>
    </w:p>
    <w:p>
      <w:r>
        <w:rPr>
          <w:b/>
        </w:rPr>
        <w:t xml:space="preserve">Esimerkki 1.1873</w:t>
      </w:r>
    </w:p>
    <w:p>
      <w:r>
        <w:t xml:space="preserve">Fakta1: Fakta2: Joy vie hänet uuteen taloon aloittaakseen uuden elämän, Fakta3: motiivina ei ole todistaa Gaben syyttömyyttä vaan päästä lähemmäksi siskoa, Fakta4: Joy on omistanut elämänsä Gaben auttamiselle, Fakta5: muut pojat päättävät Billyn johdolla tehdä jotain Gaben auttamiseksi.</w:t>
      </w:r>
    </w:p>
    <w:p>
      <w:r>
        <w:rPr>
          <w:b/>
        </w:rPr>
        <w:t xml:space="preserve">Tulos</w:t>
      </w:r>
    </w:p>
    <w:p>
      <w:r>
        <w:t xml:space="preserve">Gabe Ryan Frankie Thomas vapautuu parantamiskoulusta ja hänen siskonsa Joy Ann Sheridan vie hänet uuteen taloon aloittamaan uuden elämän, jossa kukaan ei tiedä hänen menneisyydestään. Gabe liittyy kuitenkin heti paikalliseen jengiin, Beale Street Termitesiin, jossa hän tapaa paikallisen gangsterin William Kronerin Bernard Nedellin. William syyttää häntä tulipalon sytyttämisestä eräässä kiinteistössään, ja Alfred Martino Eduardo Ciannelli, varsinainen tuhopolttaja, käyttää tilaisuutta hyväkseen lavastaakseen Gaben syylliseksi mihin tahansa tulipaloon. Hän päättää sytyttää yhden asuinkompleksinsa tuleen, jotta hän voisi kerätä vakuutusrahat. Valitettavasti yksi lapsista, Sleepy Bernard Punsly, kuolee tulipalossa. Apulaissyyttäjä Patrick Remson Ronald Reagan yrittää todistaa Gaben syyttömyyden. Hänen motiivinaan ei ole vain todistaa Gabesin syyttömyys, vaan myös päästä lähemmäs siskoaan. Joy on omistanut elämänsä Gaben auttamiselle ja laiminlyö muut kiinnostuksen kohteensa, eli kaupunginhallituksen korruptiota vastustavan rallin, mikä miellyttää Martinoa. Kaikki on kuitenkin turhaa, kun Gabe todetaan syylliseksi ja tuomitaan vankilaan. Muut pojat päättävät Billy Billy Halopin johdolla tehdä jotain Gaben auttamiseksi. Billy pyrkii poikapormestariksi ja voittaa. Hän pidättää Kronerin pienestä rikkomuksesta ja lähettää hänet vankilaan. Siellä Billy ja muu jengi kuulustelevat Kroneria ja yrittävät saada hänet myöntämään, että Gabe on syytön. Kroner ei suostu taipumaan, kunnes hänelle näytetään todisteet siitä, että hänen rikoskumppaninsa Martino ja palopäällikkö aikovat karata maasta. Hän tunnustaa, ja Martino ja päällikkö pidätetään ja lähetetään vankilaan.</w:t>
      </w:r>
    </w:p>
    <w:p>
      <w:r>
        <w:rPr>
          <w:b/>
        </w:rPr>
        <w:t xml:space="preserve">Esimerkki 1.1874</w:t>
      </w:r>
    </w:p>
    <w:p>
      <w:r>
        <w:t xml:space="preserve">Fakta1: Fakta2: Fakta3: Steve saa kiinni uhkapeluri Ed Harrisin huijauksesta takahuoneessa, Fakta4: skandaali pakottaa Jennyn luopumaan lapsesta hyvin kunnioitettavalle pariskunnalle, Fakta5: hyvin kunnioitettava pariskunta on Stevelle palveluksen velkaa, jotta lasta ei otettaisi pois Jennyltä.</w:t>
      </w:r>
    </w:p>
    <w:p>
      <w:r>
        <w:rPr>
          <w:b/>
        </w:rPr>
        <w:t xml:space="preserve">Tulos</w:t>
      </w:r>
    </w:p>
    <w:p>
      <w:r>
        <w:t xml:space="preserve">Vuonna 1906 San Franciscossa Frisco Jenny Sandoval Ruth Chatterton, pahamaineisen Tenderloinin kaupunginosan asukas, haluaa naimisiin pianisti Dan McAllister James Murrayn kanssa, mutta hänen saluunan pitäjä-isänsä Jim Robert Emmett OConnor vastustaa sitä jyrkästi. Maanjäristys tappaa molemmat miehet ja tuhoaa kaupungin. Sen jälkimainingeissa Jenny synnyttää pojan, jonka hän nimeää Daniksi. Tenderloinista kotoisin olevan asianajaja Steve Duttonin Louis Calhernin taloudellisella avustuksella Jenny ryhtyy harjoittamaan paheiden kauppaa ja tarjoaa naisia tilauksesta. Jennyllä on yksi uskollinen ystävä, kiinalaisnainen Amah Helen Jerome Eddy, joka auttaa hoitamaan lasta. Stevesin kunniaksi järjestetyissä juhlissa hän saa kiinni uhkapeluri Ed Harrisin luottoa vailla olevan J. Carrol Naishin huijaamisesta takahuoneessa. Sitä seuranneessa kamppailussa Steve tappaa hänet, ja Jenny on ainoa silminnäkijä. Kaksikko ei ehdi hävittää ruumista ennen kuin se löydetään, ja poliisi kuulustelee heitä. Kumpaakaan ei kuitenkaan syytetä. Skandaali pakottaa Jennyn luovuttamaan lapsensa väliaikaisesti hyvin kunnioitettavalle pariskunnalle, joka on Steven velkaa palveluksen, jotta lasta ei vietäisi häneltä. Kolmen vuoden kuluttua Jenny yrittää ottaa poikansa takaisin, mutta poika takertuu ainoaan äitiin, jonka hän muistaa, joten Jenny jättää hänet sinne, missä hän on. Hän kasvaa aikuiseksi ja menee Stanfordin yliopistoon, jossa hänestä tulee jalkapallotähti, hän valmistuu kiitettävästi ja hänestä tulee ensin asianajaja ja sitten apulaispiirisyyttäjä. Jenny seuraa rakastavasti hänen edistymistään. Samaan aikaan hän ottaa haltuunsa kaupungin paheellisuuden ja salakuljetuksen. Kun Dan asettuu ehdolle piirisyyttäjäksi, hänen vastustajakseen asettuu Tom Fordin esittämä Edwin Maxwell, jota ei ole lainattu, mutta joka tekee Jennyn työtä. Vastoin omaa etuaan hän lavastaa Fordin syylliseksi, jotta Dan voi voittaa. Kun Steve yrittää lahjoa Danin vapauttamaan joitakin miehiään, hänet pidätetään. Steve pyytää Jennyä kiristämään Dania luopumaan syytteistä, mutta Jenny kieltäytyy vaarantamasta poikansa tulevaisuutta. Itse asiassa hän aikoo vetäytyä Ranskaan Amahin kanssa. Kun Steve uhkaa paljastaa, että Jenny on Dans oikea äiti, Jenny ampuu ja tappaa hänet Dans toimistossa. Dan pidättää hänet nopeasti ja nostaa syytteen. Koska hän kieltäytyy puolustamasta itseään, hänet tuomitaan kuolemaan hirttämällä. Amah pyytää Jennyä kertomaan totuuden Danille siinä toivossa, että tämä voisi auttaa häntä, mutta kun Dan tulee tapaamaan Jennyä, Jenny vaikenee.</w:t>
      </w:r>
    </w:p>
    <w:p>
      <w:r>
        <w:rPr>
          <w:b/>
        </w:rPr>
        <w:t xml:space="preserve">Esimerkki 1.1875</w:t>
      </w:r>
    </w:p>
    <w:p>
      <w:r>
        <w:t xml:space="preserve">Fakta1: Miller on turhautunut siihen, ettei hänen nykyinen tehtävänsä, jossa tutkitaan Eli Kirk -nimisen kalastajan harjoittamaa kiinalaisten salakuljetusta maahan, edistynyt: Kirk käskee miehiä punnita Ei halua jäädä kiinni todisteiden salakuljetusoperaation kiinalainen ja laskea hänet kuolemaan, Fakta3: Kiinalainen 's ruumis kannettiin vuoroveden kanssa, Fakta4: Toimittaja on edelleen epäileväinen Kirk 's syyllisyys, Fakta5: Julie Vietettyään yön ilmoittaa seuraavana aamuna Miller 's asunto</w:t>
      </w:r>
    </w:p>
    <w:p>
      <w:r>
        <w:rPr>
          <w:b/>
        </w:rPr>
        <w:t xml:space="preserve">Tulos</w:t>
      </w:r>
    </w:p>
    <w:p>
      <w:r>
        <w:t xml:space="preserve">San Diego Standardin toimittaja H. Joseph Miller Ben Lyon on raportoinut kaupungin rantakohteista viimeiset viisi vuotta ja on kyllästynyt työhön. Hän kaipaa päästä pois rantaelämästä ja saada sanomalehtityö idässä, jotta hän voisi mennä naimisiin vermonttilaisen rakkaansa kanssa. Miller on turhautunut siihen, että hänen nykyinen toimeksiantonsa, jossa hän tutkii Eli Kirk Ernest Torrence -nimisen kalastajan harjoittamaa kiinalaisten salakuljetusta maahan, ei etene. Eräänä aamuna, kun hän on tuhlannut yönsä huonojen johtolankojen jäljittämiseen, hänen päätoimittajansa Standardissa määrää hänet tutkimaan raporttia tytöstä, joka ui alasti rannalla. Siellä hän tapaa Julie Kirk Claudette Colbertin, tutkittavan miehen tyttären. Samaan aikaan Eli Kirk miehistöineen on palaamassa San Diegoon kiinalaisen matkustajan kanssa, kun rannikkovartiosto lähestyy. Koska Kirk ei halua jäädä kiinni salakuljetusoperaationsa todisteiden kanssa, hän käskee miehiään punnitsemaan kiinalaisen ja laskemaan hänet yli laidan kuolemaan. Millerin saattama rannikkovartiosto nousee veneeseen, mutta ei löydä mitään. Seuraavana päivänä Miller löytää vuoroveden mukanaan tuoman kiinalaisen ruumiin ja vie sen todisteena päätoimittajalleen, joka suhtautuu yhä epäilevästi Kirkin syyllisyyteen. Saadakseen vakuuttavia todisteita Miller kertoo suunnittelevansa romanssia Kirksin tyttären Julien kanssa, jotta salakuljetusoperaatio saataisiin purettua. Kun Kirk palaa, hän ilmoittaa Julielle, että heidän on lähdettävä pian eteenpäin - ehkä Singaporeen - heti kun hän saa kasaan tarpeeksi rahaa matkaa varten. Eräänä yönä Julie löytää isänsä humalassa täysihoitolasta. Miller, joka oli siellä tutkimassa Kirkiä, auttaa Julieta viemään isänsä kotiin. Julie ei lannistu Millerin flirttailusta, ja seuraavien viikkojen aikana he rakastuvat. Julie auttaa Milleria näkemään ranta-alueen kauneuden ja innostaa häntä parantamaan romaania, jota hän on työstänyt viimeiset viisi vuotta. Vieraillessaan treffeillä vanhalla espanjalaisella kaleerilla Miller sitoo naisen leikkisästi kidutustelineeseen ja suutelee häntä intohimoisesti - ja nainen vastaa intohimoonsa. Julie ja Miller viettävät romanttisen illan rannalla, jossa Julie paljastaa, että hän ja hänen isänsä purjehtivat pois lähipäivinä. Vietettyään yön Millerin asunnossa Julie ilmoittaa seuraavana aamuna päättäneensä jäädä ja toivoo, että mies jää hänen luokseen. Kun Miller kuulee tytöltä, että hänen isänsä on tarkoitus telakoitua kiinalaisasutukseen samana iltana, hän ilmoittaa asiasta rannikkovartiostolle. Kun rannikkovartiosto tutkii aluksen laiturissa, Miller löytää suuren hain sisään piilotetun kiinalaisen. Kun rannikkovartiosto yrittää pidättää Kirkin, hän pakenee paikalta, mutta haavoittuu pakomatkalla. Seuraavana aamuna Millerin uutinen julkaistaan Standardsin etusivulla. Kun haavoittunut Kirk pääsee kotiin, Julie saa tietää, että juuri Miller auttoi rannikkovartiostoa paljastamaan hänen isänsä salakuljetusoperaation, josta hän ei tiennyt, ja että hän tietämättään paljasti Millerille tämän maihinnousupaikan. Pian tämän jälkeen Miller, joka tuntee syyllisyyttä tarinan vaikutuksesta Julien elämään, saapuu Julien kotiin ja pyytää anteeksi hänen aiheuttamaansa loukkausta ja ilmoittaa rakastavansa häntä. Julie tuntee, että häntä on käytetty hyväksi, ja vihainen Julie lähettää hänet pois. Myöhemmin samana iltana Miller löytää Kirkin, joka ampuu häntä käteen. Julie saapuu auttamaan isäänsä pakenemaan, ja nähdessään Millerin haavoittuneena hän kertoo isälleen, ettei voi jättää Milleriä kuolemaan. Koska Julie näkee, että hän rakastaa Milleriä, Kirk auttaa häntä viemään Millerin turvaan, minkä jälkeen Kirk kuolee. Myöhemmin sairaalasängystään Miller tunnustaa sanomalehtipalstallaan, että Kirk pelasti hänen henkensä ennen kuolemaansa. Vähän myöhemmin Miller palaa asuntoonsa, jossa Julie odottaa häntä tervehtimässä. Huomatessaan, että tämä on siivonnut ja muuttanut hänen asuntonsa viihtyisäksi kodiksi, Miller kertoo kirjoittaneensa vihdoin romaaninsa lopun: Hän menee naimisiin tytön kanssa. Julie kuittaa, Se on hieno lopetus, ja he syleilevät toisiaan.</w:t>
      </w:r>
    </w:p>
    <w:p>
      <w:r>
        <w:rPr>
          <w:b/>
        </w:rPr>
        <w:t xml:space="preserve">Esimerkki 1.1876</w:t>
      </w:r>
    </w:p>
    <w:p>
      <w:r>
        <w:t xml:space="preserve">Fakta1: elokuva kertoo Gazalan tarinan, Fakta2: Fakta4: elokuva on kaunis kuvaus ongelmista, joita naiset kohtaavat hedelmällisyyden nimissä tai eri mielessä halusta saada miespuolinen lapsi erityisesti Intian maaseudulla, Fakta5: Shyam Benegal tarjoaa mestariteoksen, joka heijastaa Intian maaseudun naisten surullista ahdinkoa.</w:t>
      </w:r>
    </w:p>
    <w:p>
      <w:r>
        <w:rPr>
          <w:b/>
        </w:rPr>
        <w:t xml:space="preserve">Tulos</w:t>
      </w:r>
    </w:p>
    <w:p>
      <w:r>
        <w:t xml:space="preserve">Elokuva kertoo keski-ikäisestä musliminainen Gazalasta (Shabana Azmi), jota hänen miehensä kohtelee huonosti ja lähettää hänet takaisin vanhempiensa kotiin vain siksi, että hän ei pysty synnyttämään poikaa. Gazalalla on kuitenkin tytär Salma Rajeshwari Sachdev. Juoni pyörii Gazalan oleskelun ympärillä hänen äitinsä kotona ja talon naisten, hänen äitinsä ja kälynsä, kohtaamien ongelmien ympärillä. Elokuva on kaunis kuvaus naisten kohtaamista ongelmista hedelmällisyyden nimissä, tai toisin sanoen halusta saada miespuolinen lapsi, erityisesti Intian maaseudulla. Shyam Benegal tarjoaa mestariteoksen, jossa pohditaan Intian maaseudun naisten surullista ahdinkoa. Ironia piilee siinä, että elokuva alkaa kohtauksella, jossa härkä tuodaan hedelmöittämään puhvelia. Viisi erilaista naista, joilla jokaisella on erilainen tarina, joka kuvaa naisen elämän karua todellisuutta.</w:t>
      </w:r>
    </w:p>
    <w:p>
      <w:r>
        <w:rPr>
          <w:b/>
        </w:rPr>
        <w:t xml:space="preserve">Esimerkki 1.1877</w:t>
      </w:r>
    </w:p>
    <w:p>
      <w:r>
        <w:t xml:space="preserve">Fakta1: tähystäjä paikallistaa kalaparvia paikallisten kalastajien pyydystettäväksi, Fakta2: Fakta3: Mark katselee kauhuissaan, kun salametsästäjien jengi johtaa paikallinen kalastaja ja kiusaaja Fog Hanson Vaikka piilossa ampua äiti karhu puu, Fakta4: Tom ja ystävä heittää Fog ja jengi pois laiturilta, Fakta5: Tom 's lentokone kaatuu johtavat hänet hyväksymään työn villieläinten upseeri Evergladesissa</w:t>
      </w:r>
    </w:p>
    <w:p>
      <w:r>
        <w:rPr>
          <w:b/>
        </w:rPr>
        <w:t xml:space="preserve">Tulos</w:t>
      </w:r>
    </w:p>
    <w:p>
      <w:r>
        <w:t xml:space="preserve">Tom Dennis Weaver ja Ellen Wedloe Vera Miles asuvat nuoren poikansa Mark Clint Howardin kanssa lähellä Floridan riistansuojelualuetta. Tom on lentäjä, joka työskentelee tähystäjänä paikantaakseen kalakantoja paikallisten kalastajien pyydystettäväksi, mutta viime aikoina kalat ovat olleet vähissä, mikä on aiheuttanut taloudellisia vaikeuksia paikallisille kalastajille ja Tomille. Nuori Mark rakastaa kaikenlaisia eläimiä. Eräänä päivänä Mark on tutkimassa suojelualuetta, kun hän kohtaa mustakarhunpennun ja alkaa ystävystyä sen kanssa, kunnes suojeleva emokarhu ilmestyy paikalle ja jahtaa Markin puuhun. Vielä puuhun piiloutuneena Mark seuraa kauhuissaan, kun paikallisen kalastajan ja kiusaaja Fog Hansonin Ralph Meekerin johtama salametsästäjäjoukko ampuu laittomasti emokarhun ja ottaa pentueen kiinni. Mark ilmoittaa salametsästyksestä paikalliselle luonnonsuojeluviranomaiselle, joka sakottaa Fogia. Vihainen Fog ja hänen kaverinsa yrittävät pahoinpidellä Tomin kostoksi Markin raportoinnista ja koska he syyttävät Tomia siitä, ettei hän ole viime aikoina havainnut heille yhtään kalaa, mutta Tom ja hänen ystävänsä, paikallinen rauhantuomari, voittavat tappelun ja heittävät Fogin ja hänen jenginsä pois laiturilta. Fog kahlitsee vangitun poikasen epäinhimillisesti pimeään hökkeliin, jossa ei ole riittävästi ruokaa tai liikuntaa. Huolimatta vanhempiensa varoituksista pysyä poissa Fogin mailta, Mark hiipii toistuvasti Fogin tontille ruokkimaan ja ulkoiluttamaan pentua, jonka hän nimeää Beniksi. Kun Ben kasvaa isommaksi, siitä ja Markista tulee läheisiä ystäviä. Lopulta Fog saa Markin kiinni luvattomasta oleskelusta. Tom kieltää Markia käymästä enää koskaan Benin luona, ja Fog suunnittelee tappavansa Benin ja myyvänsä hänet lihaksi. Mark ei välitä isänsä varoituksesta ja pelastaa Benin, vaan vie hänet erämaahan päästääkseen hänet vapaaksi. Ben ei kuitenkaan suostu jättämään Markia, ja kaksikko jää kiinni. Tom ostaa lopulta Benin Fogilta pelastaakseen Benin hengen. Mark ja Ben ovat jonkin aikaa onnellisia, mutta kun he eräänä päivänä kävelevät Benin kanssa, Fog ja hänen jenginsä ilmestyvät paikalle ja uhkaavat Markia ja Beniä. Ben taistelee lopulta vastaan ja pahoinpitelee Fogin. Koska Ben on nyt hyökännyt ihmisen kimppuun, vaikka Mark väittää sen olleen oikeutettua, Wedloen on pakko luovuttaa Ben eläintarhaan. Mark hyvästelee Benin surullisena, kun sen häkki lastataan veneeseen matkalle eläintarhaan. Matkalla eläintarhaan Ben karkaa häkistään ja ui rantaan ja pakenee metsään. Samaan aikaan Tomsin lentokone putoaa, minkä vuoksi hän joutuu ottamaan vastaan työpaikan luonnonvaraisen eläimistön hoitajana Evergladesissa. Salametsästäjiä etsiessään Tom joutuu suuren karhun hyökkäyksen kohteeksi ja tunnistaa karhun Beniksi. Mark on innoissaan kuullessaan, että Ben on lähellä, ja vakuuttaa, ettei Ben tekisi pahaa, mutta Tom on eri mieltä ja toteaa, että Benistä on tullut vaarallinen ja hänet on tapettava. Tom metsästää Beniä kiväärillään, ja Mark seuraa häntä yrittäen pelastaa Benin. Tom näkee lopulta Benin ja aikoo ampua, kun puu kaatuu yhtäkkiä Tomin päälle ja painaa hänet maahan. Markin ohjauksesta Ben vierittää puun varovasti Tomin päältä. Sitten Ben johdattaa Tomin ja Markin uuden perheensä luo - naaraskarhun ja vastasyntyneiden pentujen luo, joita Ben suojeli hyökätessään ensimmäisen kerran Tomia vastaan. Olosuhteet huomioon ottaen Tom säästää Bensin hengen, ja Ben ja Mark uusivat ystävyytensä.</w:t>
      </w:r>
    </w:p>
    <w:p>
      <w:r>
        <w:rPr>
          <w:b/>
        </w:rPr>
        <w:t xml:space="preserve">Esimerkki 1.1878</w:t>
      </w:r>
    </w:p>
    <w:p>
      <w:r>
        <w:t xml:space="preserve">Fakta1: Fakta2: Louisen pyörätuoliin sidottu naapuri on kiinnostunut pisteestä: Fakta3: Louise viettää enemmän aikaa Victorin asunnossa, Fakta4: auto-onnettomuudessa kuoli vaimo, Fakta5: Spencer livahtaa yöllä ikkunasta ulos.</w:t>
      </w:r>
    </w:p>
    <w:p>
      <w:r>
        <w:rPr>
          <w:b/>
        </w:rPr>
        <w:t xml:space="preserve">Tulos</w:t>
      </w:r>
    </w:p>
    <w:p>
      <w:r>
        <w:t xml:space="preserve">Louise työskentelee tarjoilijana kiinalaisessa ravintolassa Montrealin NotreDamedeGracen kaupunginosassa, jossa hän asuu. Hän on saanut pakkomielteen alueella viime aikoina tapahtuneista sarjamurhista ja etsii sanomalehdistä juttuja jokaisesta uhrista. Viimeisin uhri on työtoveri, joka puhui viimeksi vaaleasta, lihaksikkaasta miehestä, jonka hän tapasi baarissa ja jonka kanssa hän oli juonut drinkin töistä päästyään keskiyöllä. Louisesin pyörätuoliin sidottu naapuri Spencer on jossain määrin kiinnostunut hänestä, mutta arvostaa yksityisyyttään ja yksinäisyyttään. Kun Victor, kömpelö ja puhelias peruskoulunopettaja, muuttaa heidän asuinkompleksiinsa, hän sulautuu heidän elämäänsä ja yrittää solmia ystävyyden, jonka Louise vastahakoisesti hyväksyy. Louise, joka pitää enemmän kissojensa seurasta kuin ihmisistä, lämpenee Victorille, kun tämä paljastaa olevansa myös kissanomistaja. Kun heidän väkivaltainen ranskankielinen naapurinsa Valerie myrkyttää Louisen kissat, Louise viettää yhä enemmän aikaa Victorin asunnossa, vaikka hän pyytääkin saada olla kahden hänen kissansa kanssa. Victor, joka on ihastunut Louiseen, keksii Louisen kanssa kuvitteellisen rakkauselämän ja kertoo ystävilleen, että he ovat menneet kihloihin, vaikka Louise kiistää kaikki romanttiset tunteet Victoria kohtaan, kun Spencer kuulustelee häntä. Kun Spencer paljastaa Victorille kiihkottomasti, että hän halvaantui auto-onnettomuudessa, jossa hänen vaimonsa kuoli, Spencer torjuu Victorin myötätunnon ja reagoi myöhemmin vihaisesti, kun Victor asentaa rakennukseen pyöräilijöille esteettömän luiskan. Yön suojissa Spencer hiipii ikkunastaan ulos ja kiipeää palotikkaita pitkin nauttien salaa kaupungin yöelämästä. Erään hänen salamyhkäisen retkensä aikana eräs Victorin ystävistä huomaa hänet, vaikka Victor torjuu mahdollisuuden, että se voisi olla Spencer. Louise käyttää sensaatiohakuisia mediaraportteja Valerien murhan suunnitteluun. Viisastettuaan Victorin hän kerää miehen spermaa ja käyttää sitä antaakseen vaikutelman, että Valerie on raiskattu. Matkalla takaisin asunnolleen todisteet syyllisyydestään kädessään Louise törmää Spenceriin, joka on lähtenyt yölenkille; he jäävät kiinni kompromissiasennosta ja tunnustavat kiusallisesti kyselemättä toisiltaan mitään. Äänestä uteliaana Victor katsoo ulos ikkunastaan ja näkee Spencerin, jota hän alkaa epäillä sarjamurhaajaksi. Illalliskutsujen jälkeen, joissa kolmikko varovasti koettelee toisiaan saadakseen tietoja, Spencer ehdottaa suoraan, että Louise ja hän lavastaisivat Victorin syylliseksi kuolemantapauksiin. Samaan aikaan Victor ehdottaa, että Louise ja hän asettaisivat ansan Spencerille. Louise suostuu molempiin suunnitelmiin. Kun Spencer murtautuu Victorin asuntoon, poliisit ryntäävät hänen avukseen, ja Spencer pakenee paloportaita pitkin kohti Louisen asuntoa. Victor on huolissaan Spencerin turvallisuudesta, ja Spencer kaatuu kuoliaaksi; Louise ei välitä konfliktista, sillä hän ruokkii Victorin kissaa, jonka hän on adoptoinut.</w:t>
      </w:r>
    </w:p>
    <w:p>
      <w:r>
        <w:rPr>
          <w:b/>
        </w:rPr>
        <w:t xml:space="preserve">Esimerkki 1.1879</w:t>
      </w:r>
    </w:p>
    <w:p>
      <w:r>
        <w:t xml:space="preserve">Fakta1: Matthew Hollis on naimisissa Karenin kanssa ja teini-ikäisen tyttären isä, Fakta2: Fakta3: paras ystävä on eroamassa, Fakta4: Matthew Hollisin avioliitto ei suju hyvin, Fakta5: Matthew ja Victor Hollis päättävät lähteä Rioon tyttäriensä kanssa.</w:t>
      </w:r>
    </w:p>
    <w:p>
      <w:r>
        <w:rPr>
          <w:b/>
        </w:rPr>
        <w:t xml:space="preserve">Tulos</w:t>
      </w:r>
    </w:p>
    <w:p>
      <w:r>
        <w:t xml:space="preserve">Matthew Hollis on naimisissa Karenin kanssa ja teini-ikäisen Nikki-tyttären isä. Victor, Matthews kollega ja paras ystävä, joka on eroamassa, on 17-vuotiaan Jenniferin isä. Matthewsin avioliitto ei suju hyvin selittämättömistä syistä. Juuri ennen kuin heidän on määrä lähteä matkalle Rio de Janeiroon, Brasiliaan, Karen sanoo lähtevänsä lomalle yksin miettimään kaikkea. Matthew ja Victor päättävät lähteä tyttäriensä kanssa Rioon. Jennifer ja Nikki jakavat huoneen, jossa Nikki sanoo Nikkille, että isäsi on niin suloinen... Olin ennen ihastunut häneen, johon Nikki vastaa: "Niin minäkin. Rannalla Victor ja Matthew ohittavat lukuisia naisia, jotka kävelevät yläosattomissa. Isät näkevät tyttärensä kaukaa, ja tytöt kääntyvät ympäri paljastaakseen, että hekin ovat yläosattomissa. Jätettyään tytöt häihin miehet käyvät pubissa. Kun Victor on saanut parikseen paikallisen eronneen naisen, Matthew päätyy häihin, joissa hän törmää Jenniferiin. Lopulta he jakavat intohimoisen suudelman, jota Nikki todistaa. Matthew ja Jennifer harrastavat seksiä rannalla. Matthew painottaa, ettei se voi enää koskaan toistua. Jennifer alkaa käydä Matthew'n kimppuun erilaisissa, sopimattomissa tilanteissa. Eräässä vaiheessa hän ottaa itsestään alastoman Polaroid-kuvan ja antaa sen Matthew'lle julkisesti. Jennifer tunnustaa isälleen itkuisena, että hänellä oli suhde vanhemman miehen kanssa. Victor raivostuu ja lähtee jahtaamaan salaperäistä miestä odottaen Matthew'n apua. Matthew yrittää puhua Jenniferin lopettamaan heidän suhteensa, mutta Jennifer on päättänyt, ettei hän koskaan luovu miehestä. Matthew paljastaa lopulta ystävälleen, että Jenniferillä oli suhde juuri hänen kanssaan. Victor ei olekaan niin vihainen kuin Matthew odottaa, sillä paljastuu, että Victorilla oli ollut suhde Karenin kanssa. Jennifer yrittää tehdä itsemurhan yliannostamalla ehkäisypillereitä. Hän selviää, ja tapaus tuo kaikki lähemmäksi toisiaan, vaikka miehet kinastelevat jatkuvasti toistensa seksuaalisista väärinkäytöksistä. Karen ja Matthew päättävät työstää avio-ongelmiaan, Jennifer alkaa seurustella nuoren miespuolisen sairaanhoitajan kanssa, jonka hän tapasi toipuessaan sairaalassa, ja Matthew kiittää tytärtään Nikkiä siitä, että hän on ainoa, joka ei ole käyttäytynyt huonosti. Kun lopputekstit rullaavat, Matthew sanoo ääninäyttelijänään: "Elät vain kerran, mutta siitä on apua, jos saat olla nuori kahdesti.</w:t>
      </w:r>
    </w:p>
    <w:p>
      <w:r>
        <w:rPr>
          <w:b/>
        </w:rPr>
        <w:t xml:space="preserve">Esimerkki 1.1880</w:t>
      </w:r>
    </w:p>
    <w:p>
      <w:r>
        <w:t xml:space="preserve">Fakta1: avaruusolento käskee robottia pysähtymään, Fakta2: viesti toimitetaan maailman johtajille, Fakta3: poika vie Klaatua kaupunkikierrokselle, johon sisältyy vierailu isän haudalla Arlingtonin kansallisella hautausmaalla, Fakta4: Bobby vie Klaatua Barnhardtin kotiin, Fakta5: Tom löytyy Klaatun huoneesta timantti.</w:t>
      </w:r>
    </w:p>
    <w:p>
      <w:r>
        <w:rPr>
          <w:b/>
        </w:rPr>
        <w:t xml:space="preserve">Tulos</w:t>
      </w:r>
    </w:p>
    <w:p>
      <w:r>
        <w:t xml:space="preserve">Kun lentävä lautanen laskeutuu Washingtoniin, armeija piirittää sen nopeasti. Humanoidi Michael Rennie nousee esiin ja ilmoittaa tulleensa rauhassa. Kun hän yllättäen avaa pienen laitteen, hermostunut sotilas ampuu hänet. Lautasesta nousee pitkä robotti, joka hajottaa nopeasti sotilaan aseet. Muukalainen käskee robottia, Gortia, pysähtymään. Hän selittää, että nyt hajonnut laite oli presidentille annettu lahja, jonka avulla hän olisi voinut tutkia elämää muilla planeetoilla. Muukalainen, Klaatu, viedään Walter Reedin sairaalaan. Leikkauksen jälkeen hän käyttää salvaa parantaakseen haavansa nopeasti. Sillä välin armeija ei pääse lautaselle; Gort seisoo ulkona hiljaa ja liikkumatta. Klaatu kertoo presidentin sihteerille Harley Frank Conroylle, että hänellä on viesti, joka on toimitettava kaikille maailman johtajille samanaikaisesti. Harley kertoo, että nykyisessä poliittisessa ilmapiirissä tällainen tapaaminen on mahdotonta. Klaatu ehdottaa, että hän saisi mennä ihmisten keskuuteen ymmärtääkseen paremmin heidän kohtuuttomia epäluulojaan ja asenteitaan. Harley hylkää ehdotuksen, ja Klaatu jää vartioitavaksi. Klaatu pakenee ja majoittuu täysihoitolaan nimellä Mr Carpenter, joka on hänen ottamansa puvun kuivapesulan tarrassa oleva nimi. Asukkaiden joukossa ovat nuori leski Helen Benson Patricia Neal ja hänen poikansa Bobby Billy Gray. Seuraavana aamuna Klaatu kuuntelee, kun asukkaat spekuloivat avaruusolennon motiiveista. Helenin ja hänen poikaystävänsä Tom Stevensin Hugh Marlowen lähtiessä ulos Klaatu vahtii Bobbya. Poika vie Klaatun kaupunkikierrokselle, johon kuuluu vierailu isänsä haudalla Arlingtonin kansallisella hautausmaalla; Klaatu saa tietää, että suurin osa sinne haudatuista on kaatunut sodissa. He käyvät Lincolnin muistomerkillä ja sitten raskaasti vartioidulla avaruusaluksella. Klaatu kysyy Bobbylta, kuka on suurin elossa oleva ihminen; Bobby ehdottaa professori Barnhardt Sam Jaffea. Bobby vie Klaatu Barnhardtsin kotiin, mutta professori on poissa. Klaatu lisää yhtälön Barnhardtsin taululla olevaan ongelmaan ja jättää yhteystietonsa epäluuloiselle taloudenhoitajalle. Samana iltana hallituksen agentti vie Klaatun Barnhardtin luo. Klaatu selittää, että muiden planeettojen ihmiset ovat huolissaan nyt, kun ihmiskunta on kehittänyt raketteja ja alkeellisen atomivoiman. Klaatu ilmoittaa, että jos hänen viestinsä jätetään huomiotta, Maa tuhotaan. Barnhardt suostuu keräämään tutkijoita ympäri maailmaa lautaselle; hän ehdottaa, että Klaatu antaisi vaarattoman demonstraation voimastaan. Klaatu palaa avaruusalukseensa samana iltana tietämättä, että Bobby on seurannut häntä. Bobby näkee, kuinka Gort tekee kaksi sotilasta tajuttomiksi ja Klaatu astuu lautaselle. Bobby kertoo Helenille ja Tomille näkemästään, mutta he eivät usko häntä, kunnes Tom vie Klaatusin huoneesta löytämänsä timantin jalokivikauppiaalle ja kuulee, ettei se ole samanlainen kuin mikään muu maan päällä. Klaatu löytää Helenin hänen työpaikaltaan, ja he menevät tyhjään huoltohissiin, joka pysähtyy juuri keskipäivällä. Hän on neutralisoinut kaiken sähkön kaikkialla 30 minuutiksi, paitsi esimerkiksi sairaaloissa ja lentävissä lentokoneissa. Klaatu paljastaa Helenille todellisen henkilöllisyytensä ja pyytää sitten Heleniltä apua. Kun Tom on ilmoittanut viranomaisille epäilyksistään, Helen eroaa hänestä. Hän ja Klaatu menevät Barnhardtien kotiin. Matkalla Klaatu kertoo tytölle, että jos hänelle tapahtuu jotain, hänen on sanottava Gortille: "Klaatu barada nikto". Heidän taksinsa huomataan ja sitä piiritetään; Klaatu pakenee ja hänet ammutaan kuoliaaksi. Helen suuntaa nopeasti lautaselle. Gort tappaa kaksi vartiossa olevaa sotilasta ja lähestyy häntä. Kun Helen lausuu Klaatuksen sanat, robotti kantaa hänet avaruusalukseen ja lähtee sitten hakemaan Klaatuksen ruumista. Gort herättää Klaatun henkiin, mutta selittää Helenille, että hänen herätyksensä on vain väliaikainen. Klaatu puhuu Barnhardtsin koolle kutsumille tiedemiehille ja kertoo heille edustavansa planeettojen välistä järjestöä, joka on luonut poliisivoimat, jotka koostuvat Gortin kaltaisista voittamattomista roboteista. Olemme antaneet heille täydellisen vallan meitä vastaan aggressiivisissa asioissa. Klaatu toteaa lopuksi, että valintanne on yksinkertainen: liittykää meihin ja eläkää rauhassa, tai jatkakaa nykyistä politiikkaanne ja kohtaatte tuhoutumisen. Klaatu ja Gort palaavat avaruusalukseen ja lähtevät.</w:t>
      </w:r>
    </w:p>
    <w:p>
      <w:r>
        <w:rPr>
          <w:b/>
        </w:rPr>
        <w:t xml:space="preserve">Esimerkki 1.1881</w:t>
      </w:r>
    </w:p>
    <w:p>
      <w:r>
        <w:t xml:space="preserve">Fakta1: ilmaston lämpenemisestä johtuva merenpinnan nousu on tuhonnut Amsterdamin ja New Yorkin 22. vuosisadan lopulla, Fakta2: Fakta3: Mecha on ohjelmoitu osoittamaan rakkautta omistajiaan kohtaan, Fakta4: Monica aktivoi painatusprotokollan, joka saa Mechan rakastamaan häntä pysyvästi kuin lapsi, Fakta5: Henry suostuttelee Monican palauttamaan Davidin tuhottavaksi.</w:t>
      </w:r>
    </w:p>
    <w:p>
      <w:r>
        <w:rPr>
          <w:b/>
        </w:rPr>
        <w:t xml:space="preserve">Tulos</w:t>
      </w:r>
    </w:p>
    <w:p>
      <w:r>
        <w:t xml:space="preserve">Ilmaston lämpenemisestä johtuva merenpinnan nousu on 22. vuosisadan loppupuolella hävittänyt Amsterdamin, Venetsian ja New Yorkin kaltaiset rannikkokaupungit ja vähentänyt maailman väkilukua huomattavasti. On luotu uudentyyppisiä robotteja nimeltä Mecha, kehittyneitä humanoideja, joilla on ajatuksia ja tunteita. David, ihmislasta muistuttava Mecha, joka on ohjelmoitu osoittamaan rakkautta omistajiaan kohtaan, lähetetään Henry Swintonille ja hänen vaimolleen Monicalle heidän poikansa Martinin tilalle, joka on joutunut lepotilaan, kunnes hänet voidaan parantaa harvinaisesta sairaudesta. Monica lämmittää Davidia ja aktivoi hänen muistijälkiprotokollansa, mikä saa hänet rakastamaan häntä pysyvästi kuin lasta. David ystävystyy Teddyn, robottinallen kanssa, joka huolehtii Davidin hyvinvoinnista. Martin paranee sairaudestaan ja tuodaan kotiin; toipuessaan hänestä tulee mustasukkainen Davidille. Hän pakottaa Davidin menemään yöllä Monican luokse ja leikkaamaan tältä hiuskiehkuran. Tämä suututtaa vanhemmat, erityisesti Henryn, joka pelkää, että sakset ovat ase. Uima-allasjuhlissa yksi Martinsin ystävistä tökkii Davidia veitsellä, mikä aktivoi hänen itsesuojeluohjelmointinsa. David tarttuu Martiniin ja he putoavat altaaseen. Martin pelastuu hukkumiselta, mutta Henry suostuttelee Monican palauttamaan Davidin luojalleen tuhottavaksi. Sen sijaan Monica hylkää sekä Davidin että Teddyn metsään piiloutuakseen rekisteröimättömäksi mechaksi. David otetaan kiinni mechojen vastaisia lihamessuja varten, joissa vanhentuneita ja lisensoimattomia mechoja tuhotaan hurraavien katsojien edessä. David melkein tapetaan, mutta hän huijaa väkijoukon luulemaan, että hän on ihminen, ja pakenee Gigolo Joen, miespuolisen prostituoidun Mechan kanssa, joka on karkuteillä, kun hänet on lavastettu murhasta. He lähtevät etsimään Sinistä keijua, jonka David muistaa Pinokkion seikkailuista ja uskoo voivansa muuttaa hänet ihmiseksi, jolloin Monica voi rakastaa häntä ja ottaa hänet kotiinsa. Joe ja David pääsevät lomakaupunkiin, Rouge Cityyn, jossa holografinen vastauskone Dr. Know johdattaa heidät Rockefeller Centerin huipulle Manhattanin tulvaveden runtelemiin raunioihin. Siellä David kohtaa kopion itsestään ja tuhoaa sen. Sitten David tapaa luojansa, professori Hobbyn, joka kertoo Davidille, että hänet on rakennettu professorin kuolleen pojan Davidin kuvaksi ja että lisää kopioita, myös naisversioita nimeltä Darlene, valmistetaan. Lannistuneena David putoaa reunalta, mutta Joe pelastaa hänet amfibikopterin avulla. David kertoo Joelle nähneensä Sinisen keijun veden alla ja haluaa mennä alas tapaamaan häntä. Viranomaiset ottavat Joen kiinni sähkömagneetin avulla. David ja Teddy menevät amfibikopterilla keijun luo, joka osoittautuu patsaaksi uponnut Coney Islandilla. He jäävät loukkuun, kun ihmepyörä putoaa heidän ajoneuvonsa päälle. David pyytää toistuvasti, että hänet muutettaisiin oikeaksi pojaksi, kunnes valtameri jäätyy, ja hänet deaktivoidaan, kun hänen voimanlähteensä on tyhjennetty. Kaksituhatta vuotta myöhemmin ihmiset ovat kuolleet sukupuuttoon, ja Manhattan on hautautunut jäätikön alle. Mechat ovat kehittyneet kehittyneiksi, älykkäiksi, piipohjaisiksi. He löytävät Davidin ja Teddyn ja huomaavat, että he ovat alkuperäisiä Mechoja, jotka tunsivat elävät ihmiset, mikä tekee heistä erityisiä. David herää henkiin ja kävelee jäätyneen Keijupatsaan luo, joka romahtaa, kun hän koskettaa sitä. Mechat käyttävät Davidin muistoja rakentaakseen Swintonin kodin uudelleen ja selittävät hänelle, etteivät ne voi tehdä hänestä ihmistä. David kuitenkin vaatii, että he luovat Monican uudelleen hiuskiehkurassa olevasta DNA:sta. Mechat varoittavat Davidia siitä, että klooni voi elää vain päivän ja että prosessia ei voi toistaa. David viettää seuraavan päivän Monican ja Teddyn kanssa. Ennen kuin Monica nukahtaa, hän kertoo Davidille, että on aina rakastanut häntä. Teddy kiipeää sängylle ja katselee, kun he makaavat rauhallisesti yhdessä.</w:t>
      </w:r>
    </w:p>
    <w:p>
      <w:r>
        <w:rPr>
          <w:b/>
        </w:rPr>
        <w:t xml:space="preserve">Esimerkki 1.1882</w:t>
      </w:r>
    </w:p>
    <w:p>
      <w:r>
        <w:t xml:space="preserve">Fakta1: elää huijaamalla ihmisiä myymään hänelle arvokkaita antiikkikirjoja halvalla, Fakta2: varakas kirjankeräilijä Boris Balkan on hankkinut kopion 1600-luvun kirjailijan Aristide Torchian kirjasta The Nine Gates of Kingdom of Shadows, Fakta3: Telferin Liana viettelee Corson epäonnistuneessa yrityksessä saada kirja takaisin, Fakta4: Corso matkustaa Sintraan Portugaliin vertaillakseen Victor Fargasin kopiota kirjasta Balkanin kappaleeseen, Fakta5: seuraavana aamuna näyttää varjostaneen Corsoa.</w:t>
      </w:r>
    </w:p>
    <w:p>
      <w:r>
        <w:rPr>
          <w:b/>
        </w:rPr>
        <w:t xml:space="preserve">Tulos</w:t>
      </w:r>
    </w:p>
    <w:p>
      <w:r>
        <w:t xml:space="preserve">Dean Corso Johnny Depp, New Yorkin harvinaisten kirjojen kauppias, ansaitsee elantonsa huijaamalla ihmisiä myymään hänelle arvokkaita antiikkikirjoja halvalla ja myymällä ne sitten edelleen yksityisille keräilijöille. Corso tapaa varakkaan kirjojen keräilijän Boris Balkanin Frank Langella, joka on hiljattain hankkinut itselleen yhden vain kolmesta jäljellä olevasta kappaleesta 1700-luvun kirjailijan Aristide Torchian fiktiivistä kirjaa The Nine Gates of the Kingdom of Shadows. Kirja on muunnelma itse Paholaisen kirjoittamasta kirjasta, ja sen väitetään sisältävän keinon kutsua Paholainen ja hankkia voittamattomuus ja kuolemattomuus. Balkan uskoo, että kaksi kopiota on väärennöksiä. Hän palkkaa Corson tarkistamaan kaikki kolme ja hankkimaan oikean kopion keinolla millä hyvänsä. Balkanin kopio hankittiin Andrew Telfer Willy Holtilta, joka tappoi itsensä pian sen jälkeen. Telferin leski Liana Lena Olin viettelee Corson epäonnistuneessa yrityksessä saada kirja takaisin. Sillä välin Corso jättää kirjan turvaan kirjakauppias Bernie Rothstein James Russolle, joka sitten murhataan; hänen ruumiinsa löydetään poseerattuna kuin kaiverruksessa The Nine Gates. Corso matkustaa Espanjan Toledoon. Cenizan veljekset, kirjan restauroijat, näyttävät hänelle, että kolme kaiverrusta on signeerattu LCF:llä. Corso päättelee, että Lucifer itse suunnitteli ja leikkasi ne. Corso matkustaa Sintraan, Portugaliin, vertaamaan Victor Fargas Jack Taylorin kirjan kopiota Balkaniin. Corson yllätykseksi hän huomaa, että signeeraus LCF löytyy kolmesta eri kaiverruksesta, jotka eroavat pieniltä mutta merkittäviltä yksityiskohdiltaan Balkanin kappaleen kuvista. Seuraavana aamuna salaperäinen nuori nainen, joka tunnistetaan vain Tyttö Emmanuelle Seigneriksi ja joka näyttää varjostaneen Corsoa siitä lähtien, kun Balkan palkkasi hänet, herättää Corson ja johdattaa hänet Fargasin taloon. Hän löytää vanhan miehen murhattuna ja LCF:n allekirjoittamat kaiverrukset revittynä kopiosta. Pariisissa Corso vierailee paronitar Kessler Barbara Jeffordin luona, joka omistaa kolmannen kappaleen. Aluksi paronitar kieltäytyy yhteistyöstä, mutta Corso juonittelee häntä todisteilla, joiden mukaan kaiverrukset eroavat kolmessa kopiossa. Hän selittää ideansa: jokaisessa kopiossa on kolme erilaista LCF:n allekirjoittamaa kaiverrusta, joten rituaaliin tarvitaan kaikki kolme kopiota. Corso löytää LCF:n kolmesta eri kaiverruksesta Baronessin kirjassa, mikä vahvistaa hänen teoriansa. Kessler kuolee, ja Tyttö pelastaa Corson Lianan henkivartijalta. Kun Liana varastaa Balkanin kopion Corson hotellihuoneesta, mies seuraa häntä ja todistaa, kuinka tämä käyttää kirjaa satanistisessa seremoniassa. Balkan keskeyttää yhtäkkiä seremonian, tappaa Lianan ja poistuu kaiverrettujen sivujen ja oman ehjän kopionsa kanssa. Corso lähtee Balkanin perään syrjäiseen linnaan, joka on kuvattu yhdessä kaiverruksessa, ja löytää Balkanin valmistelemasta viimeistä rituaalia. Kamppailun jälkeen Balkan vangitsee Corson lattiassa olevaan reikään. Balkan suorittaa kutsumisrituaalin: hän järjestää kaiverrukset tilapäiselle alttarille ja lausuu sarja lauseita, jotka liittyvät kuhunkin yhdeksästä kaiverruksesta. Sitten Balkan kastelee lattian ja itsensä bensiinillä ja sytyttää sen tuleen uskoen olevansa immuuni kärsimykselle. Balkanin vetoomus epäonnistuu, ja hän huutaa tuskissaan, kun liekit nielevät hänet. Corso vapautuu, ampuu Balkanin, ottaa kaiverrukset ja pakenee. Ulkona Tyttö ilmestyy ja harrastaa seksiä Corson kanssa palavan linnan valossa, hänen silmänsä ja kasvonsa näyttävät muuttuvan, kun hän kiemurtelee Corson päällä. Tyttö kertoo, että Balkan epäonnistui, koska hänen käyttämänsä yhdeksäs kaiverrus oli väärennös. Corso palaa hänen ehdotuksesta ennen katoamistaan Cenizan veljesten nyt tyhjäksi jääneeseen kauppaan. Sattumalta hän löytää sieltä aidon yhdeksännen kaiverruksen. Siinä on Tytön kuva. Viimeinen kaiverrus kädessään Corso palaa linnaan. Hän suorittaa rituaalin loppuun ja astuu yhdeksännen portin läpi valoon.</w:t>
      </w:r>
    </w:p>
    <w:p>
      <w:r>
        <w:rPr>
          <w:b/>
        </w:rPr>
        <w:t xml:space="preserve">Esimerkki 1.1883</w:t>
      </w:r>
    </w:p>
    <w:p>
      <w:r>
        <w:t xml:space="preserve">Fakta1: beatnik nimeltä istuu pöydässä kahvilassa naisen kanssa, Fakta2: pöytä ilmoittaa kihlauksesta nuoremman naisen kanssa, Fakta3: Hessin modus on päästä naimisissa olevan naisen kotiin, Fakta4: Hess jää auton alle Lähdössä ensimmäisestä pahoinpitelystä, jota kuvataan elokuvassa, Fakta5: Culloran kirjoittaa ylös nimen ja osoitteen ja sanan Noustuaan ulos Culloranin autosta, mikä ennakoi Culloranin vaimon myöhempää raiskausta.</w:t>
      </w:r>
    </w:p>
    <w:p>
      <w:r>
        <w:rPr>
          <w:b/>
        </w:rPr>
        <w:t xml:space="preserve">Tulos</w:t>
      </w:r>
    </w:p>
    <w:p>
      <w:r>
        <w:t xml:space="preserve">Avauskohtauksessa beatnik Stan Hess Ray Danton istuu kahvilan pöydässä naisen kanssa, joka anelee hänen hellyyttään. Hän halveksii naista ja tapaa sitten toisessa pöydässä isänsä, joka ilmoittaa kihlautuneensa nuoremman naisen kanssa, joka oli myös tavoitellut Stania. Hän loukkaa tulevaa äitipuoltaan ja lähtee pois. Hessistä tulee stereotyyppisen ja sensaatiohakuisen beatnik-skenen naisia vihaava asukas. Pian tämän jälkeen saamme tietää, että Hess on Los Angelesissa vapaalla jalalla oleva sarjaraiskaaja. Hänen toimintatapansa on päästä naimisissa olevan naisen kotiin, jonka mies on poissa, teeskentelemällä olevansa siellä maksamassa takaisin aviomiehen lainaamia rahoja. Sisään päästyään hän teeskentelee päänsärkyä, ottaa esiin aspiriinipurkin ja pyytää naiselta vettä. Kun nainen on hajamielinen, mies hiipii naisen taakse, käy naisen kimppuun ja raiskaa hänet. Hän jättää aspiriinipurkin käyntikortikseen, minkä vuoksi poliisi kutsuu häntä Aspirin Kidiksi. Poistuessaan elokuvan ensimmäisen pahoinpitelyn tapahtumapaikalta hän jää melkein auton alle. Kuljettaja, poliisi Culloran Steve Cochran, antaa hänelle kyydin, ja he keskustelevat. Raiskaaja kutsuu itseään Arthur Garretiksi, ja heidän keskustellessaan hän kuulee, että Culloran on naimisissa, ja näkee hänen osoitteensa auton istuimella olevassa kirjekuoressa. Noustuaan ulos Culloranin autosta hän kirjoittaa ylös nimen ja osoitteen sekä sanan naimisissa, mikä ennakoi hänen myöhempää Culloranin vaimon raiskaustaan. Sattumalta Culloran ja hänen kumppaninsa, paroni Jackie Coogan, saavat tehtäväkseen Aspirin Kid -jutun. Culloran on kahdesti naimisissa oleva mies, jonka ensimmäinen avioliitto on tehnyt hänestä epäluuloisen naisia kohtaan. Heillä on epäilty, beatnik nimeltä Art Jester James Mitchum, joka sopii Aspirin Kidin kuvaukseen, mutta hänen alibinsa ei pidä paikkaansa. HessGarrett soittaa Culloranille poliisiasemalle ja houkuttelee hänet tapaamiseen yökerhoon lupaamalla antautua. Sen sijaan, että hän tulisi klubille, hän menee kuitenkin Culloranin kotiin ja hyökkää tämän vaimon, Francee Fay Spainin kimppuun ja kertoo myös tälle, että hänen nimensä on Arthur Garret. Culloranille tulee pakkomielle ottaa raiskaaja kiinni yksin kertomatta kollegoilleen, että hänen vaimonsa on raiskattu. Francee saa myöhemmin tietää olevansa raskaana. Mahdollisuus, että raiskaajan isä on voinut saada lapsen, kylvää eripuraa Culloranien välille ja lietsoo etsivä Culloranin pakkomiellettä kostaa raiskaus. Pariskunta kiistelee lapsen suhteen ja Franceen halusta tehdä abortti, minkä vuoksi Francee kääntyy ensin Baronin vaimon ja sitten Baronin puoleen. Garrett suostuttelee Jesterin yrittämään harhauttaa Culloranin pois jäljiltä tekemällä samanlaisen hyökkäyksen Georgia Altera Mamie Van Doren -nimistä naista vastaan ajankohtana, jolloin Garrett ei voisi olla mukana. Mutta poliisit tietävät, että Garrett on heidän miehensä. Jester ja Altera ihastuvat toisiinsa. Rannan tuntumassa järjestetyissä juhlissa sekopäinen Culloran yrittää saada Garrettin kiinni. Hienostuneen sukellushyppy takaa-ajojakson jälkeen Culloran ottaa Garrettin kiinni ja pahoinpitelee hänet lähes tappaen hänet, ennen kuin Baron puuttuu asiaan. Culloran tulee järkiinsä ja palaa Franceen luo, joka synnyttää.</w:t>
      </w:r>
    </w:p>
    <w:p>
      <w:r>
        <w:rPr>
          <w:b/>
        </w:rPr>
        <w:t xml:space="preserve">Esimerkki 1.1884</w:t>
      </w:r>
    </w:p>
    <w:p>
      <w:r>
        <w:t xml:space="preserve">Fakta1: Fakta2: Bobby Funke on suositumpi lukion toisen vuoden opiskelija, jonka haaveena on päästä Northwestern Universityn kesäohjelmaan, Fakta3: Bobby Funke on suosittu lukiolainen, joka haaveilee pääsystä Northwestern Universityn kesäohjelmaan: Fakta3: Clara antaa Bobbylle tehtäväksi tehdä artikkelin Paul Mooresta, Fakta4: Paul ottaa syksyllä peli-illan, Fakta5: vanhempi Francesca Facchini pyytää Bobbylta apua varastettujen SAT-kokeiden jäljittämisessä.</w:t>
      </w:r>
    </w:p>
    <w:p>
      <w:r>
        <w:rPr>
          <w:b/>
        </w:rPr>
        <w:t xml:space="preserve">Tulos</w:t>
      </w:r>
    </w:p>
    <w:p>
      <w:r>
        <w:t xml:space="preserve">Bobby Funke Reece Thompson ei ole kovin suosittu lukiolainen, jonka haaveena on päästä Northwestern-yliopiston kesäohjelmaan. Vaikka Bobby väittää olevansa loistava kirjoittaja, hän ei ole koskaan saanut valmiiksi artikkelia St. Donovansin koulun sanomalehteen. Claran päätoimittaja Melonie Diaz antaa Bobbylle tehtäväksi tehdä artikkelin Paul Mooresta, oppilaskunnan puheenjohtajasta. Bobby yrittää saada haastattelun, mutta ei saa Paulista irti juttua, ja Paulin ystävät kiusaavat häntä. Paul on koripallojoukkueen tähti, ja peli-iltana Paul kaatuu ja loukkaa polvensa. Seuraavana aamuna rehtori Kirkpatrick Bruce Willis saa selville, että ylioppilaskirjoitukset on varastettu hänen toimistonsa kassakaapista. Kirkpatrick kutsuu Bobbyn kanssa koolle tavanomaiset epäillyt lukiolaiset, joita hän kuulustelee. Ryhmä on viaton, mutta Kirkpatrick varoittaa heitä kaikkia varomaan askeliaan. Kun ylioppilas Francesca Facchini Mischa Barton pyytää Bobbyn apua varastettujen SAT-kokeiden jäljittämisessä, Funke paljastaa tarinan. Hän aloittaa laajamittaisen tutkinnan ja yhdistää Paul Mooren rikokseen. Hän kirjoittaa artikkelin, jossa osoitetaan Paulia sormella. Kirkpatrick pakottaa Paulin avaamaan kaappinsa, ja SAT-kokeet putoavat ulos. Etsintätyönsä tuloksena Funkesta tulee yksi St. Donovansin suosituimmista lapsista. Clara päättää lähettää Funken artikkelin Northwesterniin, mikä tuo Bobbylle stipendin kesäohjelmaan. Funke voittaa kaikkien kunnioituksen aina rehtori Kirkpatrickista siihen poikaan, joka piereskelee hänen päälleen espanjan tunnilla, ja Francesca vie Funken tanssiaisiin. Funken suosion kasvaessa myös hänen epäilyksensä kasvavat. Paul kohtaa Bobbyn, joka julistaa olevansa syytön ja väittää, että hän pääsi Cornelliin, mutta päätti tehdä kokeen uudestaan nähdäkseen, saisiko hän paremmat pisteet. Funke alkaa miettiä, onko presidentti todella varastanut SAT-kokeet vai onko hän vain pelinappula salaliitossa. Funke tutkii vielä syvemmälle Paulin hämäräperäisten ystävien elämään, jotka kaikki ovat ylioppilaskunnan jäseniä. Hän saa selville, että he ovat sekaantuneet huumekauppaan. Ylioppilaskunta oli itse asiassa varastanut SAT-kokeet ja muut kokeet vuoden mittaan ja muuttanut parhaiden oppilaiden arvosanoja, jotta he epäilisivät koetehtäviin osallistumisen kykyjään ja kääntyisivät ylioppilaskunnan puoleen saadakseen nopeutta muistuttavia opiskeluhuumeita. Funke sanoo, että vaikka Paul ei ollutkaan mukana huijauksessa, ryhmän johtaja Marlon Piazza Luke Grimes lavasti Paulin syylliseksi, jotta hän ei jäisi kiinni. Funke saa myös selville, että Francesca johdatti häntä koko ajan mukanaan estääkseen häntä saamasta totuutta selville. Francesca ja Marlon, sisarpuolet, paljastuvat rakastavaisiksi. Funke kohtaa ryhmän rehtorin toimistossa. Marlon uhkaa heittää Funken ulos ikkunasta ja lavastaa sen itsemurhaksi, mutta hänen uhkauksensa ja tunnustuksensa kuullaan koulun sisäpuhelinjärjestelmässä. Kun Funke astui huoneeseen, hän laittoi mikrofonin salaa päälle; Funken ystävät pelastavat hänet ikkunasta heittämiseltä, ja Kirkpatrick ryntää toimistoon, jota oppilaskunta ja Francesca seuraavat. Francesca yrittää jälleen voittaa Funken luottamuksen, mutta hänet torjutaan ja jätetään Kirkpatricksin rangaistuksen kohteeksi.</w:t>
      </w:r>
    </w:p>
    <w:p>
      <w:r>
        <w:rPr>
          <w:b/>
        </w:rPr>
        <w:t xml:space="preserve">Esimerkki 1.1885</w:t>
      </w:r>
    </w:p>
    <w:p>
      <w:r>
        <w:t xml:space="preserve">Fakta1: elokuva kertoo Aseta Pennsylvanian hiilimaa Joe Radek tarina, Fakta2: lakko muiden johdolla Radek 's paras ystävä Mike Shemanski pysyä töissä, Fakta3: yhtiö tuo yksityinen poliisi kyhätty pois roistoja Pinkerton-tyyppinen etsivätoimisto, Fakta4: Shemanski aikana kuolee McGee taistelu, Fakta5: Radek aloittaa oman maanalainen protesti aikana räjäyttämällä yhtiön omaisuutta yöllä päivällä</w:t>
      </w:r>
    </w:p>
    <w:p>
      <w:r>
        <w:rPr>
          <w:b/>
        </w:rPr>
        <w:t xml:space="preserve">Tulos</w:t>
      </w:r>
    </w:p>
    <w:p>
      <w:r>
        <w:t xml:space="preserve">Elokuva sijoittuu Pennsylvanian hiilialueelle ja kertoo Joe Radek Paul Munin, slaavilaistaustaisen kaivostyöläisen tarinan. Tyttöystävänsä Anna Novakin Karen Morleyn kanssa riideltyään hän juo ja osallistuu ammattiyhdistyksen kokoukseen, jossa hän toimii katalysaattorina ammattiyhdistyksen jäsenten jakautumisessa radikaaleihin ja maltillisiin ryhmittymiin; radikaalisti ajattelevat kaivostyöläiset päättävät kävellä ulos ja lakkoilla, muut Radekin parhaan ystävän Mike Shemanskin John Qualenin johdolla pysyvät töissä. Samaan aikaan yhtiö ottaa käyttöön yksityisen poliisin, jonka Pinkertont-tyyppinen etsivätoimisto on koonnut roistoista. Eräänä yönä, kun kolme humalaista yhtiön poliisia yrittää raiskata Shemanskin tytärtä, molemmat ystävät yhdistyvät puolustamaan hänen kunniaansa. Taistelun aikana McGee Barton MacLane tappaa Shemanskin, ja Radek loukkaantuu ja joutuu sairaalaan. Hänen toipuessaan lakko päättyy tuloksettomana, ja Shemanskin murha jää rankaisematta. Vihainen Radek kerää dynamiittia ja provisiota ja päättää aloittaa oman maanalaisen mielenosoituksensa piiloutumalla kaivokseen päivisin ja räjäyttämällä yhtiön omaisuutta öisin. Hänen tekonsa herättävät valtakunnallista huomiota, kun tiedotusvälineet raportoivat niistä. Korruptoituneet yhtiön poliisit yrittävät saada Radekin kiinni kaivoksessa; hän taistelee vastaan dynamiittikepillä ja sinetöi vahingossa itsensä ja Shemanskin murhaajan McGeen kaivostunneliin. Eeppisen taistelun jälkeen Radek nousee kaivoksesta alistettujen yrityspoliisien kanssa, jotka toimittavat hänet oikeuden eteen, ja yleisen mielipiteen oikeudessa voittajana hän pystyy vaikuttamaan kaivosystäviensä kannalta edullisempaan ammattiliittosopimukseen ja tekee sovinnon myös tyttöystävänsä kanssa.</w:t>
      </w:r>
    </w:p>
    <w:p>
      <w:r>
        <w:rPr>
          <w:b/>
        </w:rPr>
        <w:t xml:space="preserve">Esimerkki 1.1886</w:t>
      </w:r>
    </w:p>
    <w:p>
      <w:r>
        <w:t xml:space="preserve">Fakta1: Fakta2: hyökkääjä tuhoaa turvajoukot, Fakta3: vanha pomo pyytää häntä tutkimaan Gantin tapausta, Fakta4: Ecks liittyy Martinin ja CSIS-agentti Harry Leen seuraan Vancouverissa, Fakta5: Ross alkaa ampua heitä ja antaa Severille mahdollisuuden paeta.</w:t>
      </w:r>
    </w:p>
    <w:p>
      <w:r>
        <w:rPr>
          <w:b/>
        </w:rPr>
        <w:t xml:space="preserve">Tulos</w:t>
      </w:r>
    </w:p>
    <w:p>
      <w:r>
        <w:t xml:space="preserve">Äitinsä Vinn Talisa Soton kanssa Berliinin-matkalta kotiin palaava Michael Gant, Puolustustiedustelupalvelun DIA:n johtajan Robert Gantin Gregg Henryn poika, kidnapataan, ja hyökkääjä, entinen DIA-agentti Sever Lucy Liu, tuhoaa hänen turvajoukkonsa. FBI-agentti Jeremiah Ecks Antonio Banderas jätti viraston sen jälkeen, kun hänen vaimonsa Rayne kuoli autopommi-iskussa. Hänen vanha pomonsa Julio Martin Miguel Sandoval pyytää häntä tutkimaan Gantin tapausta. Hän väittää, että Rayne on yhä elossa ja antaa Ecksille tiedot tämän olinpaikasta, jos tämä auttaa Severin kaatamisessa. Ecks suostuu ja tajuaa, että Severin täytyy olla orpo kiinalaistyttö, jonka DIA adoptoi kouluttaakseen salaisen agentin ja salamurhaajan, jolla ei ole pelkoa, omatuntoa eikä moraalia. Samaan aikaan Gant teloittaa Michaelsin turvajoukkojen ainoan eloonjääneen. Sitten hän määrää A. J. Ross Ray Parkin johtamat eliittiagenttinsa jahtaamaan Severiä ja pelastamaan Michaelin. Ecks liittyy Martinin ja CSIS-agentti Harry Lee Terry Chenin seuraan Vancouverissa, jossa Sever piileskelee. Ecks saa tietää, että Gant varasti kokeellisen aseen, jonka koodinimi on Softkill, nanomekanismin, joka toimii ihmisen verenkiertoelimistössä ja voi aiheuttaa sydänkohtauksia mielensä mukaan. Gant oli istuttanut Softkillin Michaeliin salakuljettaakseen sen Yhdysvaltoihin. Ross ja hänen miehensä piirittävät Severin ostoskeskuksessa, mutta hän tuhoaa Rossin joukot pitkässä tulitaistelussa. Sever ampuu Martinin, ja Ecks ajaa Severiä takaa. Taistelu huipentuu taisteluun, joka keskeytyy, kun Ross alkaa ampua heitä M60-konekiväärillä ja antaa Severille mahdollisuuden paeta. Vancouverin poliisi pidättää Ecksin sillä valheellisella väitteellä, että hän tappoi Martinin. Kun häntä kuljetetaan vankilaan, Sever hyökkää hänen saattueensa kimppuun ja vapauttaa Ecksin. Pitkällisen takaa-ajon jälkeen Sever kertoo Ecksille olevansa hänen puolellaan ja kertoo vaimonsa sijainnin. Ecks tapaa Raynen akvaariossa, jossa paljastuu, että Gant oli järjestänyt Raynen kuoleman. Rayne päätyi uskomaan, että Ecks oli kuollut, kun Rayne luuli Ecksin kuolleen. Rayne meni sitten naimisiin Gantin kanssa nimellä Vinn. Lopulta kävi ilmi, että Gant tapatti Severin perheen; aluksi uskottiin, että Michaelin kidnappaus oli Severin kosto. Rayne kuitenkin paljastaa, että Michael on itse asiassa Ecksin poika, ja Seversin kidnappaus oli hänen suojelemisekseen. Ecks, Rayne ja Sever menevät Severin maanalaiseen bunkkeriin hylätylle ratapihalle, jossa Rayne saa Michaelin takaisin. Gant ja Ross saapuvat paikalle raskaasti aseistettujen DIA-agenttien armeijan kanssa, ja syntyy valtava taistelu. Ecks ja Sever saavat lopulta yliotteen, ja Sever tappaa Rossin bunkkerissa käydyssä taistelussa. Gant yrittää hakea Softkillin Michaelin käsivarresta, mutta huomaa yllättäen, ettei se ole siellä. Sever tappaa Gantin Softkillin luodilla ja pakenee poliisin saapuessa paikalle. Elokuva päättyy, kun Ecks ja Sever katselevat merelle ja Ecks kiittää Severiä siitä, että hän on saanut perheensä takaisin.</w:t>
      </w:r>
    </w:p>
    <w:p>
      <w:r>
        <w:rPr>
          <w:b/>
        </w:rPr>
        <w:t xml:space="preserve">Esimerkki 1.1887</w:t>
      </w:r>
    </w:p>
    <w:p>
      <w:r>
        <w:t xml:space="preserve">Fakta1: onnettomuus lyömällä pää kiveen, Fakta2: viimeinen kysymys perustui Sufi laulajat, Fakta3: eteenpäin Shahjahan alkaen tavata Noora päivä, Fakta4: pari abortti lapsen Noora kärsi DCM aiheuttaa sydämen toimimaan hitaasti luoda komplikaatioita synnytyksen aikana ja jopa kuoleman, Fakta5: Noora 's sydän on siirrettävä sydämen luovuttaja välittömästi</w:t>
      </w:r>
    </w:p>
    <w:p>
      <w:r>
        <w:rPr>
          <w:b/>
        </w:rPr>
        <w:t xml:space="preserve">Tulos</w:t>
      </w:r>
    </w:p>
    <w:p>
      <w:r>
        <w:t xml:space="preserve">Elokuva pyörii muslimipariskunnan Noorjahan Mamta Mohandasin eli Nooran ja Shahjahan Krish J. Sathaarin ympärillä.Elokuva alkaa, kun Noora on sairaalassa synnytystä varten. Näyttää siltä, että hänellä on joitakin komplikaatioita. Masentunut Shahjahan lähtee pois sairaalasta vain joutuakseen onnettomuuteen lyömällä päänsä kiveen. Elokuva siirtyy takaumiin. Noorjahan on sosiaalinen aktivisti, joka myös voittaa Crorepati-peliohjelmasta 1 000 000 rupiaa tarjotakseen sen orpokodille. Ja Shahjahan on sufilaulaja. Hän käyttää PhoneaFriend-elinkeinoa ja soittaa Shahjahanille, jotta tämä auttaisi häntä vastaamaan viimeiseen kysymykseen, joka perustui sufilaulajiin, ja hän antaa hänelle oikean vastauksen. Pian se lähetetään televisiossa. Siitä päivästä lähtien Shahjahan yrittää tavata Nooran, jota hän ei ole koskaan tavannut. Lopulta Noora rakastuu ja kosii Shahjahania julkisessa ostoskeskuksessa. Tohtori Sreeparvathi Archana Kavi Nooran läheinen ja lapsuudenystävä Shahjahan suutelee Nooraa antaakseen tälle opetuksen, koska hän loukkasi häntä julkisesti kaikkien nähden, mistä kaikki syyttävät Nooraa. Shahjahan katuu ja pyytää Nooraa antamaan anteeksi ja lopulta molemmat menevät naimisiin suurten juhlien saattelemana. Eräänä päivänä Noora ja hänen ystävänsä sekä heidän miehensä lähtevät retkelle, ja kun Noora ja Shahjahan ovat veneilemässä Noora pyörtyy ja putoaa veteen, jolloin paljastuu, että hän on raskaana.Jonkin päivän kuluttua Nooran nenästä tulee verta, mutta tohtori Sajan Varghese Nedumudi Venu käskee pariskuntaa abortoimaan lapsen, koska Noora kärsii DCM Dilated Cardiomyopathy -taudista, joka aiheuttaa sydämen hidasta toimintaa, mikä voi aiheuttaa komplikaatioita synnytyksen aikana ja jopa kuoleman. Pariskunta päättää kuitenkin jatkaa raskautta ja jättää loput Jumalan käsiin. Lopulta synnytyspäivä koittaa ja Noora otetaan sairaalaan. Koko kaupunki rukoilee Nooran puolesta, sillä hän oli hyvä aktivisti. Nyt elokuva palaa Shahjahansin onnettomuuteen. Shahjahan on saanut vakavan päävamman. Jumalan armosta Noora ja hänen vauvansa ovat turvassa. Sekä Shahjahan että Noora ovat samassa tehohuoneessa. Ja kun Shahjahan loukkaantuu, hänen terveytensä muuttuu kriittiseksi. Lääkäri neuvoo perhettä hankkimaan sydämenluovuttajan, sillä Nooran sydän on siirrettävä välittömästi 48 tunnin kuluessa. Lopulta luovuttaja löytyy ja Noora on kunnossa. Kun media kysyy lääkäreiltä luovuttajan nimeä, tohtori Varghese vastaa, että hän on mies, joka rakasti Nooraa ja kosketti hänen sydäntään, ja hän on veli James Ramesh Pisharody.</w:t>
      </w:r>
    </w:p>
    <w:p>
      <w:r>
        <w:rPr>
          <w:b/>
        </w:rPr>
        <w:t xml:space="preserve">Esimerkki 1.1888</w:t>
      </w:r>
    </w:p>
    <w:p>
      <w:r>
        <w:t xml:space="preserve">Fakta1: Fakta2: Norris ystävystyy Patrician salaperäisen naisen kanssa: Fakta3: elokuvan nimi tulee aarteen voimakkaasta vartijasta, Fakta4: elokuva on kuuluisa taistelukohtauksistaan, Fakta5: Norrisin luonteen piirre on kyvyttömyys käyttää ampuma-asetta oikein.</w:t>
      </w:r>
    </w:p>
    <w:p>
      <w:r>
        <w:rPr>
          <w:b/>
        </w:rPr>
        <w:t xml:space="preserve">Tulos</w:t>
      </w:r>
    </w:p>
    <w:p>
      <w:r>
        <w:t xml:space="preserve">Norris ja Gossett näyttelevät Max Donigania ja Leo Porteria, kahta onnen sotilasta, joiden seikkailut harvoin johtavat mihinkään merkittävään voittoon. Heidän ystäväkseen tulee salaperäinen nainen Patricia Anderson. Patrician kartta johdattaa heidät etsimään aarretta Keski-Amerikasta. Elokuvan nimi tulee aarteen mahtavasta vartijasta. Elokuva on kuuluisa tappelukohtauksesta, jossa Norris kukistaa yksin lähes kaikki meksikolaisen baarin miespuoliset asiakkaat ja tuhoaa samalla baarin. Toinen piirre Norrisin hahmossa on hänen kyvyttömyytensä käyttää tuliasetta oikein; yhdessä kohtauksessa hän tappaa paikallisen tuurilla ammuttuaan väärin, minkä seurauksena luoti kimposi seinistä ennen kuin osui kohteeseensa.</w:t>
      </w:r>
    </w:p>
    <w:p>
      <w:r>
        <w:rPr>
          <w:b/>
        </w:rPr>
        <w:t xml:space="preserve">Esimerkki 1.1889</w:t>
      </w:r>
    </w:p>
    <w:p>
      <w:r>
        <w:t xml:space="preserve">Fakta1: kiven sanotaan välittävän merkityksiä tekstuurin kautta, Fakta2: Fakta3: ensimmäinen tehtävä on avustaa naisen hautaamisessa, Fakta4: Mika jättää hänet palatakseen vanhempiensa kotiin harjoittelemaan DVD:llä Tokiossa, Fakta5: lapsuuden muisto isän kasvoista palaa hänen mieleensä ja seremonian päätyttyä hän painaa kivikirjaimen Mikan raskaana olevaan vatsaan.</w:t>
      </w:r>
    </w:p>
    <w:p>
      <w:r>
        <w:rPr>
          <w:b/>
        </w:rPr>
        <w:t xml:space="preserve">Tulos</w:t>
      </w:r>
    </w:p>
    <w:p>
      <w:r>
        <w:t xml:space="preserve">Daigo Kobayashi Masahiro Motoki menettää työnsä sellisti, kun hänen orkesterinsa lakkautetaan. Hän ja hänen vaimonsa Mika Ryoko Hirosue muuttavat Tokiosta kotikaupunkiinsa Yamagataan, jossa he asuvat hänen lapsuudenkodissaan, joka jäi hänelle, kun hänen äitinsä kuoli kaksi vuotta aiemmin. Sen edessä on kahvila, jota Daigon isä pyöritti ennen kuin hän karkasi tarjoilijan kanssa Daigon ollessa kuudenvuotias; sen jälkeen he eivät ole pitäneet yhteyttä toisiinsa. Daigo tuntee vihaa isäänsä kohtaan ja syyllisyyttä siitä, ettei hän pitänyt äidistään parempaa huolta. Hän säilyttää yhä kivikirjettä - kiveä, jonka sanotaan välittävän merkityksiä tekstuurinsa kautta - jonka hänen isänsä oli antanut hänelle vuosia sitten. Daigo löytää työpaikkailmoituksen, jossa hän avustaa lähtijöitä. Hän luulee sen olevan työtä matkatoimistossa, menee haastatteluun NK Agentin toimistoon ja kuulee sihteeriltä, Yuriko Kamimura Kimiko Yo:lta, että hän valmistelee ruumiita polttohautausta varten seremoniassa, joka tunnetaan nimellä encoffinment. Vaikka Daigo on vastahakoinen, hänet palkataan saman tien ja hän saa käteisennakon uudelta pomoltaan Sasaki Tsutomu Yamazakilta. Daigo suhtautuu tehtäviinsä salamyhkäisesti ja salaa työn todellisen luonteen Mikalta. Hänen ensimmäinen tehtävänsä on avustaa kotona kuolleen naisen hautaamisessa, jota ei ole löydetty kahteen viikkoon. Häntä vaivaa pahoinvointi, ja myöhemmin hän joutuu nöyryytetyksi, kun tuntemattomat ihmiset bussissa havaitsevat hänestä epämiellyttävän hajun. Puhdistaakseen itsensä hän käy julkisessa kylpylässä, jossa hän oli käynyt lapsena. Sen omistaa Tsuyako Yamashita Kazuko Yoshiyuki, Daigon entisen luokkatoverin äiti. Ajan myötä Daigo viihtyy ammatissaan, kun hän suorittaa useita tehtäviä ja saa kokea vainajien perheiden kiitollisuutta. Vaikka Daigo joutuu kohtaamaan sosiaalista hyljeksintää, hän ei suostu lopettamaan, vaikka Mika löytää harjoitus-DVD:n, jolla hän esittää ruumista, ja jättää hänet palatakseen vanhempiensa kotiin Tokioon. Daigon entinen luokkatoveri Yamashita Tetta Sugimoto vaatii, että hautausurakoitsijan on löydettävä kunniallisempi ammatti, ja siihen asti hän välttelee Daigoa ja hänen perhettään. Muutaman kuukauden kuluttua Mika palaa ja ilmoittaa olevansa raskaana. Hän toivoo, että Daigo löytäisi työn, josta heidän lapsensa voisi olla ylpeä. Sitä seuranneen riidan aikana Daigo saa puhelun, jossa pyydetään hautajaisia rouva Yamashitalle. Daigo valmistelee ruumiin Yamashitan perheen ja Mikan, joka oli tuntenut kylpylän omistajan, edessä. Rituaali herättää hänessä kaikkien läsnäolijoiden kunnioituksen, ja Mika lakkaa vaatimasta Daigoa vaihtamaan työpaikkaa. Vähän myöhemmin he saavat tietää Daigon isän kuolemasta. Vastahakoinen Daigo lähtee Mikan kanssa toiseen kylään katsomaan ruumista. Daigo ei aluksi tunnista häntä, mutta loukkaantuu, kun paikalliset hautausurakoitsijat ovat huolimattomia ruumiin kanssa. Hän vaatii, että hän pukee ruumiin itse, ja löytää sitä tehdessään isälleen antamansa kivikirveen, joka on tiukasti kuolleen miehen käsissä. Lapsuuden muisto hänen isänsä kasvoista palaa hänen mieleensä, ja seremonian päätyttyä Daigo painaa kivikirjeen varovasti Mikan raskaana olevaa vatsaa vasten.</w:t>
      </w:r>
    </w:p>
    <w:p>
      <w:r>
        <w:rPr>
          <w:b/>
        </w:rPr>
        <w:t xml:space="preserve">Esimerkki 1.1890</w:t>
      </w:r>
    </w:p>
    <w:p>
      <w:r>
        <w:t xml:space="preserve">Fakta1: Fakta2: Pollyanna After lähetetään asumaan New Englandin plantaasille viktoriaanisen Polly-tädin kuoleman kanssa: Fakta3: Jimmy ja Pollyanna leikkivät muiden lasten kanssa, Fakta4: John näyttää Pollyannalle maalauksen äidistä, Fakta5: Polly sijoittaa hänet omaan ylelliseen makuuhuoneeseensa.</w:t>
      </w:r>
    </w:p>
    <w:p>
      <w:r>
        <w:rPr>
          <w:b/>
        </w:rPr>
        <w:t xml:space="preserve">Tulos</w:t>
      </w:r>
    </w:p>
    <w:p>
      <w:r>
        <w:t xml:space="preserve">Elokuva alkaa Ozarksissa, jossa järkyttynyt Pollyanna Mary Pickford lohduttaa kuolevaa isäänsä pastori John Whittier Wharton Jamesia. Isän kuoleman jälkeen Pollyanna lähetetään asumaan uusenglantilaiselle plantaasille viktoriaanisen tätinsä Polly Katherine Griffithin luo. Polly-täti on kylmä ja välinpitämätön Pollyannaa kohtaan: hän ei hae häntä asemalta, antaa hänelle niukan huoneen ullakolta ja haukkuu häntä aina tilaisuuden tullen. Päivien kuluessa Pollyannan temppuilu huvittaa palvelijoita, mutta ei Polly-tätiä. Eräänä päivänä leikkiessään plantaasilla Pollyanna joutuu vaikeuksiin palvelijattaren kanssa ja juoksee piiloon heinäsuovaan. Siellä hän tapaa Jimmy Bean Howard Ralstonin, joka on hänen ikäisensä orpo. Pollyanna säälii häntä ja on varma, että lopulta Polly-täti antaa hänen asua heidän kanssaan. Niinpä hän piilottaa hänet kellariin. Eräänä päivänä Polly-täti vaatii, että hän menee kellariin Pollyannan pyynnöistä huolimatta, sillä hän pelkää, että Jimmy löydetään. Jimmy nukkuu, ja Pollyanna uskoo, että he ovat turvassa, kunnes Jimmy alkaa huutaa unissaan ja näkee pahaa unta nauriista, jotka jahtaavat ja yrittävät syödä hänet. Pollyanna on huvittunut, mutta Polly-täti ei. Pienen anelun jälkeen Polly-täti taipuu ja käskee Pollyannaa tuomaan Jimmylle hyviä peittoja. Eräänä päivänä, kun Jimmy ja Pollyanna leikkivät muiden lasten kanssa, he päättävät yrittää varastaa omenoita John Pendleton William Cortleigh'n puusta. John saa Pollyannan kiinni itse teosta, mutta antaa hänelle anteeksi, sillä hän tajuaa, että Pollyanna on täysin samanlainen kuin hänen äitinsä, jota hän aikoinaan syvästi rakasti, mutta joka jätti hänet mennäkseen naimisiin miehen kanssa, josta lopulta tuli Pollyannan isä. Hän kertoo tämän Pollyannalle näyttäessään tälle maalausta äidistään. Sillä välin Jimmy taistelee tiensä sisään peläten, että Pollyanna on vaarassa. Hän yrittää puolustaa häntä, mutta huomaa, että kaikki on normaalisti. Kun Pollyanna asettuu aloilleen, hän näyttää tuovan optimismia tapaamiinsa ihmisiin. Hän haluaa välttämättä pelata isänsä opettamaa leikkiä nimeltä Ilo-peli, jossa lasketaan asioita, joista ollaan iloisia. Hän vierailee vanhan sulhasen luona, joka ei muka ole kiitollinen mistään. Pollyanna tuo mukanaan vanhan sokean ja kuuron ystävän, joka soittaa harmonikkaa. Kun hän huomaa, että nainen on sokea ja kuuro, suljettu julistaa olevansa kiitollinen siitä, että hänellä on vielä näkö ja kuulo. Eräänä päivänä riideltyään Jimmyn kanssa, jossa tämä toivoo Pollyannan kuolevan, Pollyanna suuntaa kaupunkiin. Hän huomaa keskellä tietä leikkivän pikkutytön, joka ei huomaa auton tuloa. Pollyanna hyppää auton eteen ja heittää tytön turvaan, mutta saa samalla osuman itseensä. Jimmy ja John vievät hänet takaisin tädin luokse. Polly-täti on raivoissaan ja vie tytön omaan ylelliseen makuuhuoneeseensa. Tajutessaan virheensä Polly-täti julistaa, kuinka kiintynyt hän on Pollyannaan; hän jopa antaa tälle suukon otsalle Pollyannan iloksi. Tajutessaan, että he olisivat voineet menettää pikkutytön ikuisesti, monet alistuvat hänen toiveisiinsa, että he olisivat onnellisia. John lupaa adoptoida Jimmyn seuraavana päivänä. Polly-täti kieltäytyy soittamasta tohtori Tomille, Herbert Priorille, joka särki hänen sydämensä vuosia aiemmin. Pollyanna anoo, että hänet kutsuttaisiin paikalle, mutta hän kieltäytyy ja tuo paikalle toisen lääkärin. Useiden päivien kuluttua he huomaavat, että Pollyanna on halvaantunut vyötäröstä alaspäin. Pollyannasta tulee järkyttynyt, mutta Jimmy lohduttaa häntä ja vaatii häntä pelaamaan Glad-peliä. Kuluu kuukausia, ja Pollyanna alkaa käyttää pyörätuolia. Eräänä iltana Polly-tädin luona hän anoo viimeisen kerran, että tämä kutsuisi tohtori Tomin paikalle, ja lopulta Polly-täti antaa periksi. Tohtori Tomin avulla Pollyanna pystyy lopulta kävelemään uudelleen. Kävelyn onnistumisen myötä hänen toiveensa toteutuvat. Polly-täti palaa romanttisesti yhteen tohtori Tomin kanssa, ja Jimmy asuu onnellisesti Johnin kanssa. Eräänä päivänä Pollyna pyytää Jimmyä, ja tämä tulee pyöräyttämään häntä ympäri puutarhaa. Hän antaa Pollyannalle sormuksen ja juoksee heti pois pelosta, koska ei tajua, että Pollyanna pystyy kävelemään. Hän on innoissaan sormuksesta ja juoksee iloisena miehen perässä.</w:t>
      </w:r>
    </w:p>
    <w:p>
      <w:r>
        <w:rPr>
          <w:b/>
        </w:rPr>
        <w:t xml:space="preserve">Esimerkki 1.1891</w:t>
      </w:r>
    </w:p>
    <w:p>
      <w:r>
        <w:t xml:space="preserve">Fakta1: Fakta2: Tottington Hallin vuosittainen jättiläisvihanneskilpailu lähestyy himoitun kultaisen porkkanan kanssa: Wallace luo Mind Manipulation-O-Maticin, jolla kanien vihannesten himo siirretään pois mielistä ja hänen mieleensä, Fakta3: koneessa on toimintahäiriö ja Gromit tuhoaa sen suojellakseen Wallacea, Fakta4: siirto näyttää toimineen, Fakta5: Tottingtonin rouva on tullut ja kertoo Victorille suunnitelmasta.</w:t>
      </w:r>
    </w:p>
    <w:p>
      <w:r>
        <w:rPr>
          <w:b/>
        </w:rPr>
        <w:t xml:space="preserve">Tulos</w:t>
      </w:r>
    </w:p>
    <w:p>
      <w:r>
        <w:t xml:space="preserve">Tottington Hallsin vuosittainen jättiläisvihanneskilpailu lähestyy, ja sen palkintona on himoittu kultainen porkkana. Wallace ja Gromit tarjoavat inhimillisen tuholaistorjuntayrityksen, AntiPeston, joka suojelee kaupunkilaisten vihanneksia. Eräänä aamuna Wallace keksii suunnitelman laihduttamiseksi ja luo mielenhallintamatiikan, jolla kanien vihannesten himo siirretään heidän mielestään hänen mieleensä. Koneessa on toimintahäiriö, ja Gromit tuhoaa sen suojellakseen Wallacea; siirto näyttää kuitenkin onnistuneen, sillä koekani ei ole kiinnostunut vihanneksista. He nimeävät kanin Hutchiksi samalla kun Wallace alkaa rakentaa laitetta uudelleen. Sinä yönä jättiläiskani syö monet kaupungin vihanneksista. Wallace epäilee, että Hutch saattaa olla ihmiskani, ja lukitsee sen huipputurvalliseen häkkiin. Kaupungin kokouksessa metsästäjä Victor Quartermaine tarjoutuu ampumaan ihmiskanin, mutta Lady Tottington suostuttelee kaupunkilaiset jatkamaan AntiPestos-palveluja. Victor, joka yrittää kosiskella Lady Tottingtonia, ahdistelee Wallacea yöllä. Wallace muuttuu täysikuun valossa ihmiskaniksi ja karkaa pois. Gromit houkuttelee Wallacen kotiin suojelemaan häntä. Victor saa kaupungin pastorilta kolme 24 porkkanan kultaluodia Wallacea vastaan. Kilpailussa Gromit vakuuttaa Wallacelle, että hän on Ihmiskani, ja Wallace piiloutuu. Lady Tottington, joka on alkanut pitää Wallacesta, vierailee luonaan ja kertoo hänelle Victorin suunnitelmasta. Kun kuu nousee, Wallace alkaa muuttua ja häätää Lady Tottingtonin pois. Victor saapuu paikalle ja ampuu Wallacea kultaisilla luodeilla. Gromit luo harhautuksen, jotta Wallace pääsee Ihmiskaniinina pakenemaan; metsästäjä lähtee takaa-ajoon kilpailijan perään. Gromit alkaa työskennellä Hutchin kanssa, jolle on kehittynyt Wallacen kaltaisia piirteitä, ja suunnittelee käyttävänsä jättimäistä luuydintä syöttinä houkutellakseen Wallacen turvaan. Wallace aiheuttaa ihmiskaniinina kaaosta messuilla. Victor nappaa Kultainen porkkana -pokaalin käyttääkseen sitä ammuksina. Wallace kuljettaa Lady Tottingtonin Tottington Hallin huipulle, jossa hän saa selville Wallacen yhteyden olentopupuun. Victor lähtee takaa-ajoon ja paljastaa haluavansa tehdä vaikutuksen Lady Tottingtoniin vain tämän rahojen vuoksi. Kun Gromit saapuu paikalle, Victorin koira Philip ottaa hänet mukaan koiratappeluun tivolin vetonaulasta otetuilla lentokoneilla. Gromit lähettää Philipsin koneen maahan ja ohjaa sitten koneensa Victorin tulilinjalle, kun Victor ampuu Wallacea. Wallace hyppää, nappaa Gromitin ja uhrautuu pehmentääkseen heidän putoamistaan juustotelttaan. Victor iloitsee voitostaan, mutta Lady Tottington lyö häntä jättimäisellä porkkanallaan ja hänkin putoaa telttaan. Gromit naamioi Victorin nopeasti olentopupuksi, ja kaupunkilaisjoukko ajaa hänet karkuun. Wallace muuttuu takaisin ihmiseksi ja vaikuttaa kuolleelta, mutta Gromit käyttää Haisevaa Piispanjuustoa herättääkseen hänet henkiin. Lady Tottington palkitsee Gromitin kultaisella porkkanalla ja muuttaa Tottington Hallin alueen Hutchin ja muiden kanien elinympäristöksi.</w:t>
      </w:r>
    </w:p>
    <w:p>
      <w:r>
        <w:rPr>
          <w:b/>
        </w:rPr>
        <w:t xml:space="preserve">Esimerkki 1.1892</w:t>
      </w:r>
    </w:p>
    <w:p>
      <w:r>
        <w:t xml:space="preserve">Fakta1: Fakta2: Bishop Upon tapaa ystävän ja mentorin Harry McKennan palatessaan kotiin Louisianaan: Dean kertoo hänelle epäonnistuneesta tehtävästä Etelä-Afrikassa, Fakta3: hän itse ja Harry tiesivät tehtävän yksityiskohdat, Fakta4: Steve suostuttelee Bishopin kouluttamaan hänet mekaanikoksi, Fakta5: Harry kehottaa Steveä viemään koiran mukanaan kahvilaan samaan aikaan.</w:t>
      </w:r>
    </w:p>
    <w:p>
      <w:r>
        <w:rPr>
          <w:b/>
        </w:rPr>
        <w:t xml:space="preserve">Tulos</w:t>
      </w:r>
    </w:p>
    <w:p>
      <w:r>
        <w:t xml:space="preserve">Arthur Bishop, joka työskentelee mekaanikkona mafia-slangilla palkkamurhaajana, hiipii kolumbialaisen huumekartellijohtajan ylelliseen kotiin ja hukuttaa hänet omaan uima-altaaseensa. Palattuaan kotiin Louisianaan hän tapaa ystävänsä ja mentorinsa Harry McKennan, joka maksaa Bishopille palkkaa hänen työstään. Bishop saa uuden tehtävän: tappaa Harryn. Bishopsin työnantaja vahvistaa puhelimitse, että toimeksianto on oikea, minkä jälkeen hän pyytää henkilökohtaista tapaamista. Dean kertoo hänelle epäonnistuneesta tehtävästä Etelä-Afrikassa, jossa agentin salamurhaajat saivat surmansa. Dean kertoo, että vain hän ja Harry tiesivät tehtävän yksityiskohdat ja että Harrylle oli maksettu sopimuksen yksityiskohdista. Vastentahtoisesti Bishop tappaa Harryn jälkimmäisen omalla aseella ja saa sen näyttämään autovarkaudelta. Hautajaisissa Bishop tapaa Harryn holtittoman pojan Steven. Bishop estää Steveä yrittämästä tappaa tulevan autovarkaan harhaanjohtavassa kostoyrityksessä. Steve suostuttelee Bishopin kouluttamaan hänet mekaanikoksi. Hän adoptoi chihuahuan ja neuvoo Steveä viemään koiran mukanaan kahvilaan joka päivä samaan aikaan. Kun Steve asettuu rutiiniin, Bishop tehostaa koulutusta ja vie hänet seuraamaan urakkamurhaa. Kohde on toisen viraston mekaanikko Burke, joka käy samassa kahvilassa. Burken ainoat heikkoudet ovat, että hän on kiinnostunut nuorista miehistä ja pienistä koirista. Burke iskee Steveen ja kutsuu hänet drinkille. Bishop ohjeistaa Steveä sujauttamaan Burken juomaan suuren annoksen Rohypnolia yliannostuksen aikaansaamiseksi. Steve ei välitä ohjeista ja menee Burken kanssa tämän asunnolle. Kun Burke alkaa riisuutua, Steve yrittää kuristaa hänet vyöllä, kuten hän oli nähnyt Bishopin tekevän aikaisemmassa toimeksiannossa. Burke taistelee vastaan käyttäen hyväkseen kokoetua ja kokemustaan, mutta Steve onnistuu tappamaan Burken pitkän taistelun jälkeen. Dean ilmaisee paheksuvansa Bishopin sekaantumista Steveen, ja että se rikkoi sopimusjärjestelyn sääntöjä, mutta Bishop sanoo, että Harryn ja hänen järjestelynsä koski vain hintaa, ja Harry jätti yksityiskohdat Bishopin päätettäväksi. Bishopin seuraava sopimus on tappaa kulttijohtaja Andrew Vaughn. He suunnittelevat ruiskuttavansa uhriinsa adrenaliinia simuloidakseen sydänkohtausta, johon ensihoitajat antaisivat tappavan annoksen adrenaliinia. Kun Bishop ja Steve valmistautuvat iskuun, Vaughnin lääkäri saapuu paikalle ja antaa Vaughnille ketamiinia, joka estää adrenaliinin vaikutukset. Palkkamurhaajat päättävät sen sijaan tukehduttaa hänet, mutta heidät löydetään Vaughnin tappamisen jälkeen, ja he joutuvat tulitaisteluun vartijoiden kanssa; he livahtavat karkuun ja lentävät erikseen kotiin. Lentokentällä Bishop näkee Harryn väitetysti myymän tehtävän oletetun uhrin. Hän kohtaa toisen mekaanikon, joka kertoo Bishopille, että Dean maksoi hänelle siitä, että hän tappoi muut mekaanikot Etelä-Afrikassa ja lavasti kuolemansa, jotta Dean voisi suunnitella epäonnistuneen tehtävän peittääkseen omat hämärät liiketoimensa; hän paljastaa myös, että Dean lavasti Harryn syylliseksi ja että hän huijasi Bishopin tappamaan ystävänsä. Tämän jälkeen mekaanikko yrittää tappaa Bishopin, ja kahden ammattilaisen välisen kamppailun jälkeen Bishop lopulta tappaa hänet. Myöhemmin Bishop joutuu palkkamurharyhmän väijytykseen: tapettuaan heidät hän saa selville, että Dean oli palkkamurhan takana. Bishop menee kotiin soittamaan Stevelle, mutta huomaa, että Steve on joutunut väijytykseen. Bishop ohjaa Steven piilotetun aseen luo, jolla Steve tappaa hyökkääjänsä. Steve kerää tarvikkeita heidän uutta tehtäväänsä varten sillä aikaa kun Bishop suunnittelee, miten päästä Deanin luo. Samalla Steve löytää isänsä aseen ja tajuaa, että Bishop tappoi Harryn. Bishop ja Steve tappavat Deanin väijytyksessä: paluumatkalla Bishop huomaa, että Steve kantaa Harryn asetta. Kun he pysähtyvät tankkaamaan, Steve tulvii maahan polttoainetta teeskennellessään tankin täyttämistä. Hän kävelee turvallisen matkan päähän ja ampuu bensan, jolloin rekka räjähtää, ja Bishop on yhä sisällä. Steve palaa taloon ja tekee kaksi tekoa, joita Bishop kielsi häntä tekemästä: soittaa levyä levysoittimella ja ottaa vuoden 1966 Jaguar ETypen. Ajaessaan pois Steve löytää viestin matkustajan istuimelta: Steve, jos luet tätä, olet kuollut!, minkä hän nauraa pois vitsinä ennen kuin auto räjähtää ja tappaa hänet. Bishopsin talo tuhoutuu räjähdysten ketjureaktiossa. Takaisin huoltoasemalla turvavideo paljastaa, että Bishop oli paennut autosta sekuntia ennen räjähdystä. Bishop nousee vara-autoon ja ajaa pois.</w:t>
      </w:r>
    </w:p>
    <w:p>
      <w:r>
        <w:rPr>
          <w:b/>
        </w:rPr>
        <w:t xml:space="preserve">Esimerkki 1.1893</w:t>
      </w:r>
    </w:p>
    <w:p>
      <w:r>
        <w:t xml:space="preserve">Fakta1: elokuva sijoittuu muinaiseen Kiinaan, Fakta2: Xianbei-kansan Murong-heimon perustama Yanin valtio on ollut Zhaon hyökkäysten kohteena, Fakta3: isä kuolee taistelussa, Fakta4: kenraali Murong Xuehu auttaa häntä puolustamaan valtakuntaa hyökkäykseltä, Fakta5: juonittelee valtaistuimen valtaamista Yan Huba kuolleen kuninkaan veljenpoika ja Yanin petollinen ministeri.</w:t>
      </w:r>
    </w:p>
    <w:p>
      <w:r>
        <w:rPr>
          <w:b/>
        </w:rPr>
        <w:t xml:space="preserve">Tulos</w:t>
      </w:r>
    </w:p>
    <w:p>
      <w:r>
        <w:t xml:space="preserve">Elokuva sijoittuu muinaiseen Kiinaan, luultavasti kuudentoista valtakunnan aikaan, jolloin Kiina oli jaettu useisiin kilpaileviin valtakuntiin. Xianbei-kansan Murong-heimon perustama Yanin valtio on ollut pitkään zhaojen hyökkäysten kohteena. Yanin prinsessa Feieristä tulee uusi hallitsija sen jälkeen, kun hänen isänsä on kuollut taistelussa, ja kenraali Murong Xuehu auttaa häntä puolustamaan valtakuntaa hyökkäyksiltä. Yan Huba, kuolleen kuninkaan veljenpoika ja Yanin petollinen ministeri, juonittelee valtaistuimen valtaamista ja lähettää miehensä salamurhaamaan prinsessan. Feier selviää hengissä murhayrityksestä, mutta loukkaantuu vakavasti. Myöhemmin hänet pelastaa salaperäinen erakko nimeltä Duan Lanquan, jonka luona hän asuu jonkin aikaa, kunnes toipuu. Heille molemmille kehittyy tuona aikana romanttisia tunteita toisiaan kohtaan. Lopulta hänen on kuitenkin päätettävä, täyttääkö hän velvollisuutensa valtakuntaansa kohtaan vai seuraako hän sydäntään. Feier päättää palata myöhemmin Yanin luo ja onnistuu ratkaisemaan Yanin ja Zhaon välisen konfliktin. Huba juonittelee kuitenkin edelleen valtaistuimen valtaamista ja johtaa miehiään tappamaan Duan Lanquanin ja Murong Xuehun. Vaaran partaalla Feier onnistuu tappamaan Huban henkilökohtaisesti ja lopettaa Huban pahat suunnitelmat sekä palauttaa rauhan ylläpitämällä hyviä suhteita muihin valtakuntiin.</w:t>
      </w:r>
    </w:p>
    <w:p>
      <w:r>
        <w:rPr>
          <w:b/>
        </w:rPr>
        <w:t xml:space="preserve">Esimerkki 1.1894</w:t>
      </w:r>
    </w:p>
    <w:p>
      <w:r>
        <w:t xml:space="preserve">Fakta1: lapset erehtyvät luulemaan parrakasta miestä, jota poliisi kutsuu Blakeyksi, Fakta2: tarinat vaikuttavat lasten uskomuksiin, Fakta3: paikallinen poliisi määräilee vanhimman lapsen suojelemaan häntä, Fakta4: Jeesus asuu ladossa, Fakta5: Blakey heittää revolverin ladon ovesta ulos</w:t>
      </w:r>
    </w:p>
    <w:p>
      <w:r>
        <w:rPr>
          <w:b/>
        </w:rPr>
        <w:t xml:space="preserve">Tulos</w:t>
      </w:r>
    </w:p>
    <w:p>
      <w:r>
        <w:t xml:space="preserve">Juoni seuraa kolmen Lancashiren maatilalla asuvan lapsen elämää, kun he löytävät ladossaan piileskelevän karkurin. Lapset luulevat parrakasta miestä, jota poliisi kutsuu nimellä Blakey, Jeesukseksi Kristukseksi. Tähän uskomukseen vaikuttavat suuresti tarinat, joita he ovat kuulleet kerrottavan pyhäkoulussa, ja ensimmäinen huudahdus "Jeesus Kristus!", jonka vanhin lapsi kuulee huutavan järkyttyneenä karkurin huudettua yön laskeutuessa, kun hän sattumalta huomaa tämän suojautuvan perheen navettaan. Karkuri, joka on aluksi hämmentynyt kolmen Bostockin lapsen päättäväisyydestä suojella häntä kaikilta aikuisilta, ei yritä oikaista erehdystään, varsinkaan kun hän huomaa, että vanhin lapsi, Kathy, on päättänyt suojella häntä kaikin keinoin paikallisen poliisin paljastumiselta huolimatta siitä, että kaupungissa leviävät julisteet paljastavat, että häntä etsitään itse asiassa murhasta. Suurin osa läheisen pikkukaupungin lapsista saa lopulta tietää, että Jeesus asuu ladossa, mikä vaikeuttaa Kathyn yritystä pitää asia salassa. Kun uutinen lopulta saavuttaa aikuisen, Kathyn isän, poliisi kutsutaan paikalle pidättämään rikollinen. Kylän lapset, joita on nyt ehkä sata, kokoontuvat latoon. Vakuuttuneena siitä, että hän on pettänyt Jeesuksen, Kathy hiipii rakennelman taakse ja pyytää Blakeylta anteeksi, ettei voi enää suojella häntä. Hän antaa tytölle anteeksi ja lupaa Kathyn kehotuksesta nähdä hänet vielä uudelleen. Alistuessaan kohtaloonsa Blakey heittää revolverinsa ladon ovesta ulos ja antautuu poliisille. Kun Blakey on viety pois ja väkijoukko hajoaa, Kathyn luo tulee kaksi hyvin pientä lasta, jotka pyytävät nähdä Jeesuksen. Kathy kertoo heille, että hän jäi tällä kertaa huomaamatta, mutta hän palaa vielä jonain päivänä.</w:t>
      </w:r>
    </w:p>
    <w:p>
      <w:r>
        <w:rPr>
          <w:b/>
        </w:rPr>
        <w:t xml:space="preserve">Esimerkki 1.1895</w:t>
      </w:r>
    </w:p>
    <w:p>
      <w:r>
        <w:t xml:space="preserve">Fakta1: Fakta2: asianajaja järjestää hänelle naisen nimeltä, Fakta3: Sarahin sisko Carol vierailee ja he keskustelevat Bob Connorista, Fakta4: Sarah huolehtii Michaelin Newfoundland-koirasta, Fakta5: Charlie kertoo Jaken seuraavana päivänä koirapuistoon</w:t>
      </w:r>
    </w:p>
    <w:p>
      <w:r>
        <w:rPr>
          <w:b/>
        </w:rPr>
        <w:t xml:space="preserve">Tulos</w:t>
      </w:r>
    </w:p>
    <w:p>
      <w:r>
        <w:t xml:space="preserve">Sarah Nolan, viehättävä 40-vuotias eronnut esikoulunopettaja, saa perheeltään kehotuksen seurustella enemmän. Vaikka he näyttävät hänelle kuvia miehistä, joiden kanssa he haluavat hänet yhteen, Sarah ei vaikuta kiinnostuneelta suhteista. Jake Anderson, toinen vastikään eronnut mies, on samankaltaisessa tilanteessa; hänen asianajajansa Charlie haluaa esitellä hänelle Sherry-nimisen naisen. Jake keskittyisi kuitenkin mieluummin käsityönä valmistamiensa veneiden luomiseen. Sarahin sisko Carol vierailee luonaan, ja he keskustelevat Bob Connorista, koulun vanhemmasta. Sarah on ihastunut häneen, mutta ei halua mitään monimutkaista. Carol paljastaa laittaneensa Sarahille ilmoituksen nettideittisivustolle, perfectmatch.com, käyttäen kuvaa Sarahin lukion päättäjäisistä. Kuvauksessa ilmoitetaan, että Sarah on täyteläinen ja että hänen seurustelukumppaniensa on rakastettava koiria Sarah hoitaa tällä hetkellä veljensä Michaelin uusfoundlandinkoiraa, Äiti Teresaa, kun tämä käy läpi omia avio-ongelmiaan. Sarah joutuu kärsimään useista katastrofaalisista treffeistä sellaisten miesten kanssa, jotka eivät pysty lopettamaan itkemistä, ovat rikollisia tai pitävät tytöistä, jotka tuskin ovat laillisia. Sherry kohtaa Jaken taidegalleriassa; Sherry on utelias, miksei Jake ole soittanut hänelle, mutta Jake ei taaskaan vaikuta kiinnostuneelta. Sitten Charlie antaa hänelle tulosteen Sarahin treffiprofiilista ja kertoo Jakelle, että hänellä on treffit Sarahin kanssa seuraavana päivänä koirapuistossa. Treffit osoittautuvat kiusallisiksi: Jake ilmestyy paikalle lainatun terrierin kanssa ja loukkaa Sarahia, kun hän alkaa analysoida tämän profiilia. Vielä pahempaa on, että hän paljastaa, ettei koira olekaan hänen. Kun Jake syyttää Jakea harhaanjohtamisesta, hän huomauttaa, että vaatimuksena oli, että hänen on rakastettava koiria, ei omistettava koiraa. Sarah lähtee äkkiä pois, mutta suostuu tapaamaan miehen uudelleen. Sarah ja Jake menevät illalliselle, jolloin Jake kysyy Sarahilta, miksi tämä ei ole enää miehensä kanssa. Sarah selittää, että mies vain lakkasi rakastamasta häntä ja että hän ei ollut koskaan valmis hankkimaan lapsia. Sarah myöntää, että hänen ex-miehensä on nyt viitisentoista vuotta nuoremman naisen kanssa, jolla on lapsi tulossa. Treffit etenevät takaisin Sarahin kotiin, jossa he huomaavat, ettei kummallakaan ole kondomia. He ajavat hätäisesti ympäriinsä, mutta kun he lopulta löytävät suojaa, kumpikaan ei ole sillä tuulella. Jake ja Charlie keskustelevat Sarahista, kun Charlie myöntää Sarahin kiehtovan häntä. Sinä iltana Jake yrittää soittaa Sarahille. Sillä välin Sarah on saanut yhteyden Bob Connoriin. Hän tarkistaa, onko Bob kotona, mutta huomaa, että hän on Junen, yhden hänen työkaverinsa, kanssa. Sarah olettaa, että he ovat treffeillä, ja paetessaan paikalta hän pudottaa lompakkonsa. Sarah saapuu kotiin ja löytää sieltä veljensä Michaelin, joka käsittelee humalassa omia avio-ongelmiaan, ja Jaken, joka on huolehtinut hänestä. Jake vie Sarahin soutamaan ja he jakavat suudelman. Sen jälkeen hän vie Michaelin kotiin Sarahin sytyttäessä kynttilöitä ja virittäessä tunnelmaa. Bob kuitenkin ilmestyy paikalle Jaken sijasta. Hän palauttaa Sarahin lompakon, selittää, että hän ja June eivät ole tekemisissä, ja suutelee Sarahia juuri kun Jake palaa. Jake lähtee järkyttyneenä. Kiitospäivän tienoilla Sarah soittaa Bobille, ja he menevät hotelliin ja harrastavat seksiä. Aamulla Bob on töykeä Sarahille, ja kotimatkalla Sarah tajuaa, että Bob todella makasi Junen kanssa. Hän myöntää, ettei kertonut hänelle, koska ajatteli, että he olivat hyviä yhdessä, eikä halunnut sen tulevan tielle. Samaan aikaan Jake suostuttelee Sherryn viemään hänet katsomaan Tohtori Zhivagoa. Sarah huomaa Jaken poistuvan teatterista, mutta keskustellessaan elokuvasta Jaken kanssa hän huomaa Sherryn ja tajuaa, että he ovat treffeillä. Sarah pakenee jälleen, ja kun Sherry pyytää Jakea asunnolleen, tämä kieltäytyy ja kävelee sen sijaan kotiin. Jake törmää Bill-nimiseen mieheen kahvilan ulkopuolella, eikä tajua, että tämä mies on Sarahin isä. Kun Jake tunnustaa, että hänen sydämensä on särkynyt, Bill mainitsee, että hänellä on tytär, joka on sinkku, mutta Jake kieltäytyy. Juodessaan myöhemmin kahvia Sarahin kanssa Bill siteeraa jotain, mitä Jake sanoi hänelle, ja Sarah tajuaa, että Jake puhui hänestä. Hän suuntaa Äiti Teresan kanssa Jaken luo, mutta tämä on järvellä veneensä kanssa. Kun Jake ei kuule hänen huutoaan rannalta, hän suostuttelee tyttöjen miehistöjoukkueen viemään hänet hänen luokseen. Lopulta hän sukeltaa ja ui Jaken veneen luo. Kiipeämisen jälkeen Sarah kertoo Jakelle, mitä hän tuntee häntä kohtaan, ja he suutelevat. Myöhemmin kertoessaan tarinaa siitä, miten he tapasivat, he mainitsevat yksimielisesti, että he löysivät toisensa koirapuistosta.</w:t>
      </w:r>
    </w:p>
    <w:p>
      <w:r>
        <w:rPr>
          <w:b/>
        </w:rPr>
        <w:t xml:space="preserve">Esimerkki 1.1896</w:t>
      </w:r>
    </w:p>
    <w:p>
      <w:r>
        <w:t xml:space="preserve">Fakta1: tapaus ei kiinnosta Bombayn poliisia, Fakta2: murhaaja on mahdollisuus saada takaisin työnsä hyllytetty ja hyllytetty ylikomisario Sanjay Shelar jengiläisen kuolemasta, Fakta3: Sanjay salaisella avustuksella aloittaa vaivalloisen prosessin murhaajan jäljittämiseksi.Hän pyytää apua apulaiselta ja Kamble holhoavalta esimieheltä AIG Satamilta, Fakta4: Stonemanin näytetään tappavan köyhiä ihmisiä, jotka nukkuvat kaduilla, Fakta5: Kamble hyökkää Sanjayn kimppuun kiven kanssa tehdäkseen yhdeksännen ja viimeisen murhansa.</w:t>
      </w:r>
    </w:p>
    <w:p>
      <w:r>
        <w:rPr>
          <w:b/>
        </w:rPr>
        <w:t xml:space="preserve">Tulos</w:t>
      </w:r>
    </w:p>
    <w:p>
      <w:r>
        <w:t xml:space="preserve">Tiedotusvälineiden Stonemaniksi tituleeraama sarjamurhaaja on juuri vaatinut viidennen uhrinsa, eikä tapaus edelleenkään kiinnosta Bombayn poliisia. Mutta jengiläisen vangitsemiskuoleman vuoksi hyllytetylle ylikomisario Sanjay Shelar Kay Kay Menonille tämä tappaja tarjoaa tilaisuuden saada työnsä takaisin hyllytyksen jälkeen. Sanjay toivoo pääsevänsä tappajan jäljille ja siten mahdollisesti pääsevänsä takaisin poliisin palvelukseen. Sanjay ryhtyy salaa holhoavan esimiehensä AIG Satam Vikram Gokhalen avustuksella vaivalloiseen murhaajan jäljittämiseen. hän pyytää apua avustajaltaan ja ystävältään Kamble Virendra Saxenalta, joka kertoo, että hänen vaimonsa on karannut. Tapauksen virallinen poliisitutkija Kedar Phadke Arbaaz Khan joutuu lakkaamatta yhteen Sanjayn kanssa. He syventyvät erikseen tapaukseen. Sanjay on päättänyt löytää kivimiehen. Hän ottaa avukseen ilmiantaja GhanshuAshraful haquen.Kivimiehen osoitetaan tappavan kadulla nukkuvia köyhiä ihmisiä kerjäläisiä, työläisiä, lakaisijoita jne. Kaikki kadun asukkaat luulevat, että tappaja on keskiyön taksikuski nimeltä Mohammed. Hänen vaimonsa Manali Rukhsar on vihainen hänelle ja luulee, että hänellä on suhde. Eräänä yönä joku heittää kiven Sanjayn taloon ikkunan läpi. Manali pitää sitä paikkakunnan poikien ilkivaltaa, Sanjay taas uskoo, että kyseessä on kivimies. Eräänä toisena yönä Stoneman yrittää tappaa tien varressa nukkuvan kerjäläisen, mutta Kedar ja muutamat partioivat poliisit pelastavat hänet. Kedar huomaa Sanjayn ja hänen autonsa. Sanjay huomaa, että kivimies on käynyt hänen tutkimustalossaan, kun hän näkee, että huoneeseen on levitetty vermonväriä. Sanjay pohtii vaimonsa mahdollista vaaraa ja pyytää häntä lähtemään kyläänsä. Hän ryntää asemalle hakemaan vaimon junalippua, jossa hän kohtaa Stonemanin. Ennen kuin hän ehtii ottaa hänet kiinni, Kedar ampuu häntä reiteen pitäen häntä tappajana. Sanjay pakenee, ja tapaus tuo hänet lähemmäksi vaimoaan. Hän epäilee, että tappaja on poliisi, joka kuuluu heimoon ja suorittaa impotenssirituaalin, ja pyytää luotettavaa poliisiaan Kamble Virendra Saxenaa kertomaan tämän AIG Satamille todisteiden kera. Huipentumassa käy ilmi, että Mohammed oli Kedarin lähettämä mies ja Kamble osoittautuu tappaja Stonemaniksi, kun Sanjay kertoo Stonemanin käyttävän samanlaisia kenkiä kuin rikosyksikön poliisit ja olevan heimo. Kamble hyökkää Sanjayn kimppuun kivellä aikeissa tehdä yhdeksännen ja viimeisen murhan, mutta poliisi Kedar ja kumppanit pelastavat molemmat. Kun Kamble hiipii sairaalaan poliisin asettamaan ansaan tappaakseen Sanjayn, hänet napataan ja asia saadaan päätökseen. Satam ei halua, että tapaus paljastuu yleisölle ja medialle, ja haluaa, että se vaietaan, koska siihen liittyy hänen oman tiiminsä poliisi. Kamble ammutaan kohtaamisessa kuoliaaksi ja Sanjay hautaa hänet viidakkoon Satamin käskystä. Lopussa näytetään, että Kamblen kylässä Satamia muistuttava äänellä varustettu peitetty mies suorittaa rituaalin ja pyytää henkilöä antamaan hänelle yhdeksän ihmisuhria ja tällä kertaa tappamaan ihmisiä Kalkutassa. Tarina päättyy, kun lopputeksteissä näytetään Bombayssa ja Kalkutassa vuosina 1983 ja 1987 tehdyt murhat. Sanjay näytetään vanhana nykypäivänä asettuneena vaimonsa ja tyttärensä kanssa.</w:t>
      </w:r>
    </w:p>
    <w:p>
      <w:r>
        <w:rPr>
          <w:b/>
        </w:rPr>
        <w:t xml:space="preserve">Esimerkki 1.1897</w:t>
      </w:r>
    </w:p>
    <w:p>
      <w:r>
        <w:t xml:space="preserve">Fakta1: kehittyneen sivilisaation avaruusmiehistö valmistautuu palaamaan kotiin pitkän matkan jälkeen, Fakta2: Fakta3: katastrofaalinen tapahtuma, jota ei selitetä elokuvassa, on tuhonnut planeetan, Fakta4: Tang ja Linda taisteltuaan ovat jääneet saarroksiin esihistoriallisella planeetalla planeetan alkuperäislajin kanssa, Fakta5: tämä villi ja primitiivinen planeetta paljastuu maapalloksi elokuvan loppupuolella.</w:t>
      </w:r>
    </w:p>
    <w:p>
      <w:r>
        <w:rPr>
          <w:b/>
        </w:rPr>
        <w:t xml:space="preserve">Tulos</w:t>
      </w:r>
    </w:p>
    <w:p>
      <w:r>
        <w:t xml:space="preserve">Kehittyneen sivilisaation avaruusmiehistö valmistautuu palaamaan kotiin pitkän matkan jälkeen. Miehistöön kuuluu ihmisiä, joita elokuvassa edustavat valkoihoiset näyttelijät, ja kentaurilaisia, joita elokuvassa edustavat aasialaiset näyttelijät. Kentaurilaiset on pelastettu kotiplaneetaltaan sen jälkeen, kun heidän planeettansa on tuhoutunut katastrofaalisen tapahtuman seurauksena, jota ei selitetä elokuvassa. Heidät tuodaan takaisin avaruusmatkailijoiden mukana ja odotetaan, että heidät sulautetaan uuteen emokulttuuriinsa. Muutamat kentaurialaiset matkustajat kaappaavat yhden laivaston aluksista, ja se syöksyy maahan esihistoriallisella planeetalla Solariksen järjestelmässä. Loput laivastosta palaa vastoin käskyjä etsimään eloonjääneitä onnettomuuden jälkeen. Elokuvan käänteessä, kun nopealla alivalonnopeudella matkustavat pelastajat pystyvät palaamaan planeetalle, he kohtaavat alkuperäisten onnettomuudesta selviytyneiden jälkeläiset, jotka selitetään yksinkertaistettuna versiona aikadilataatiosta. Linda, pelastusaluksen kentaurilainen, rakastuu Tangiin tämän pelastettua hänet hukkumiselta. Taisteltuaan planeetan alkuperäislajien, kuten dinosauruksia edustaviksi tarkoitettujen jättiläisleguaanien, kanssa Tang ja Linda jäävät saarroksiin esihistorialliselle planeetalle, ja jälkimmäinen paljastuu kapteenin omaksi tyttäreksi. Elokuvan loppupuolella tämä villi ja primitiivinen planeetta paljastuu Maaksi.</w:t>
      </w:r>
    </w:p>
    <w:p>
      <w:r>
        <w:rPr>
          <w:b/>
        </w:rPr>
        <w:t xml:space="preserve">Esimerkki 1.1898</w:t>
      </w:r>
    </w:p>
    <w:p>
      <w:r>
        <w:t xml:space="preserve">Fakta1: Fakta2: Lynn oli rekisteröitynyt Tommyn nimellä tappamaan Monksin aseen: Fakta3: Chips kiristää Tommyn viemään hänet Nora Taylorin äidin ja pitkäaikaisen ystävänsä omistamaan täysihoitolaan uhkaamalla luovuttaa aseen poliisille, Fakta4: Nora on riemuissaan nähdessään poikansa, Fakta5: Maggien showgirl-tytär By palaa samana päivänä.</w:t>
      </w:r>
    </w:p>
    <w:p>
      <w:r>
        <w:rPr>
          <w:b/>
        </w:rPr>
        <w:t xml:space="preserve">Tulos</w:t>
      </w:r>
    </w:p>
    <w:p>
      <w:r>
        <w:t xml:space="preserve">Pyrkivä lauluntekijä Tommy Taylor Jeffrey Lynn panee toivonsa työnantajansa, uhkapeluri ja gangsteri Chips Maguire Humphrey Bogartin lupauksiin. Chips kuitenkin käyttää Tommyn nimiin rekisteröimäänsä asetta tappaakseen Monks Herb Vigranin, kun tämä pettää Chipsin poliisille. Kävi ilmi, että Chips antoi Tommyn kantaa asetta juuri tällaista tilannetta varten, jotta hänellä olisi syntipukki. Tarvitessaan piilopaikan Chips kiristää Tommya viemään hänet äitinsä Nora Taylorin Jessie Busleyn ja tämän pitkäaikaisen ystävän Maggie Ryanin Una OConnorin omistamaan täysihoitolaan uhkaamalla luovuttaa aseen poliisille. Nora on riemuissaan nähdessään poikansa viiden vuoden poissaolon jälkeen. Tommy esittelee heidät Chipsille, joka teeskentelee olevansa hermostosta toipuva Grasselli-niminen mies. Sattumalta Maggien showtyttö-tytär Sarah Jane Ann Sheridan palaa samana päivänä. Molemmat äidit haaveilevat lastensa naimisiinmenosta, mutta Tommy vaikuttaa välinpitämättömältä Sarah Janea kohtaan. Sarah Jane alkaa epäillä Grassellia, joka tekee parhaansa välttääkseen tulemasta nähdyksi. Lopulta hän piiloutuu eteisen kylpyhuoneeseen ja tunnistaa miehen, sillä hän oli kerran työskennellyt hänelle. Koska hän ei halua saattaa Noraa ja Maggiea vaikeuksiin, hän suostuu pitämään Chipsin salassa. Nora alkaa äidiksi Chipsille, samoin Maggie jonkin ajan kuluttua. Väsyneenä piileskelemään koko ajan huoneessaan Chips tulee esiin ja tutustuu muihin sisäoppilaitoksen asukkaisiin: Neiti Flint ZaSu Pittsiin, herra Salmon Grant Mitchelliin, huuhtoutuneeseen taikuriin Suuri Boldini Felix Bressartiin ja herra Van Diver Brandon Tynaniin. Salongissa Chips nauttii Tommyn, Sarah Janen ja sisäoppilaiden esittämästä amatöörinäytöksestä. Kun Sarah Jane kuulee, että Nora ja Maggie ovat menettämässä talonsa maksamattomien verojen takia, hän kääntyy Chipsin puoleen ja rohkaisee tämän huomionosoituksia, vaikka on rakastunut Tommyyn. Chips antaa rahaa, mutta koska se vain lykkää heidän taloudellista ongelmaansa, Chips ehdottaa silkasta tylsyydestä, että he perustaisivat täysihoitolan, jotta he saisivat rahaa tekemällä siitä eksklusiivisen yökerhon, jonka lisäetuna Tommy ja Sarah Jane voisivat esitellä kykyjään. Nora on innostunut, mutta Maggien saaminen mukaan vaatii suostuttelua. Sillä välin taloudenhoitaja neiti Flint näkee Chipsin kuvan rikoslehdessä. Sarah Jane vihjaa, että Chips tapattaa hänet karmealla tavalla, jos hän kertoo kenellekään, mitä tietää. Mutta ensi-iltana, juotuaan liikaa samppanjaa, hän pelästyy Chipsin pilkkaa ja menee poliisiasemalle. Kaksi etsivää huomaa Chipsin yökerhossa, mutta suostuvat antamaan hänen katsoa loput esityksestä. Tommy näkee poliisit ja olettaa pahinta. Hän menee katolle ollakseen yksin. Kun Sarah Jane liittyy hänen luokseen sinne, hän myöntää vihdoin rakastavansa tätä. Tommy kehottaa häntä pakenemaan, mutta Tommy ei suostu pakenemaan. Vaikka hän voi helposti syyttää Tommya, Chips päättää tunnustaa murhan, jolloin nuoret rakastavaiset voivat aloittaa puhtaalta pöydältä.</w:t>
      </w:r>
    </w:p>
    <w:p>
      <w:r>
        <w:rPr>
          <w:b/>
        </w:rPr>
        <w:t xml:space="preserve">Esimerkki 1.1899</w:t>
      </w:r>
    </w:p>
    <w:p>
      <w:r>
        <w:t xml:space="preserve">Fakta1: jonka rikokset löytävät työpaikan Vicin autokorjaamosta raittiina nuorena miehenä, Fakta2: Fakta3: vanhemmat lähettävät Joshin kaupunkiin, Fakta4: Joshin oletetaan tappaneen miehen kamppailussa, Fakta5: aika on riemuissaan Joshista.</w:t>
      </w:r>
    </w:p>
    <w:p>
      <w:r>
        <w:rPr>
          <w:b/>
        </w:rPr>
        <w:t xml:space="preserve">Tulos</w:t>
      </w:r>
    </w:p>
    <w:p>
      <w:r>
        <w:t xml:space="preserve">Takaisin vankilasta Long Islandin pieneen yhteisöön palaa Josh, raitis nuori mies, jonka rikoksia useimmat eivät muista tarkkaan, ja hän löytää työpaikan Vicsin autokorjaamosta. Vicsin tytär Audry ihastuu häneen välittömästi, mutta hänet hylätään, kun hän ilmoittaa tunteistaan, koska hän ei ole valmis tällaiseen suhteeseen ja pelkää Vicsin reaktiota. Kostoksi Audry luopuu Harvardissa saamastaan opiskelupaikasta ja lähtee New Yorkiin valokuvamalliksi, joka esiintyy ensin alusvaatteissa ja sitten alasti. Kauhistuneina hänen vanhempansa lähettävät luotettavan Joshin kaupunkiin hakemaan Vietiä takaisin, mutta Josh luovuttaa inhoten, kun hän huomaa Vietin asuvan agenttinsa kanssa. Kotiin palatessaan hän tapaa sen miehen tyttären, jonka hänen oletetaan tappaneen kamppailussa, ja tämä sanoo voivansa todistaa, että mies on syytön. Audry, joka on riemuissaan siitä, että Audry on palannut hänen elämäänsä, antaa pois kaikki tulonsa, jotka hän on saanut paljastamalla itsensä rahapakkomielteiselle isälleen, ja tarjoaa jälleen itseään Joshille, joka tällä kertaa on myös riemuissaan.</w:t>
      </w:r>
    </w:p>
    <w:p>
      <w:r>
        <w:rPr>
          <w:b/>
        </w:rPr>
        <w:t xml:space="preserve">Esimerkki 1.1900</w:t>
      </w:r>
    </w:p>
    <w:p>
      <w:r>
        <w:t xml:space="preserve">Fakta1: Fakta2: Michael Myers pellepukuun ja naamariin pukeutuneena puukottaa isosiskon kuoliaaksi: Michaelin lastenpsykiatri ja kollega saapuvat Smithin Grove Sanitariumiin viedäkseen Michaelin oikeuteen, Fakta3: Michael vainoaa lukiolaista Laurie Strodea sen jälkeen, kun hän ja Tommy Doyle ovat jättäneet avaimen entiseen taloonsa Halloweenin aikaan, Fakta4: Loomis saapuu etsimään Michaelia tietäen aikeet, Fakta5: Laurie menee vahtimaan Tommya, kun taas Annie vahtii Lindsey Wallacea vastapäätä tietämättään, että Michael tarkkailee heitä Myöhemmin yöllä.</w:t>
      </w:r>
    </w:p>
    <w:p>
      <w:r>
        <w:rPr>
          <w:b/>
        </w:rPr>
        <w:t xml:space="preserve">Tulos</w:t>
      </w:r>
    </w:p>
    <w:p>
      <w:r>
        <w:t xml:space="preserve">Vuonna 1963 Halloween-iltana Haddonfieldissä, Illinoisin osavaltiossa Michael Myers, pukeutuneena klovnipukuun ja naamariin, puukottaa selittämättömästi isosiskonsa Judithin kuoliaaksi keittiöveitsellä heidän kotonaan. Tämän jälkeen hän joutuu sairaalaan Warren Countyn Smiths Groven parantolaan. Viisitoista vuotta myöhemmin, 30. lokakuuta 1978, Michaelin lastenpsykiatri, tohtori Sam Loomis ja hänen kollegansa Marion Chambers saapuvat Smiths Groven parantolaan viedäkseen Michaelin oikeuteen. Michael pakenee parantolasta varastamalla Loomisin auton. Palatessaan kotiinsa Haddonfieldiin Michael tappaa mekaanikon tämän univormua varten ja varastaa paikallisesta kaupasta valkoisen naamarin, pari veistä ja köyden. Seuraavana päivänä, halloweenina, Michael vaanii lukiolaista Laurie Strodea sen jälkeen, kun tämä ja Tommy Doyle ovat jättäneet avaimen entiseen taloonsa, jotta hänen isänsä voi myydä sen. Laurie huomaa koko päivän ajan Michaelin seuraavan häntä, mutta hänen ystävänsä Annie Brackett ja Lynda Van der Klok torjuvat hänen huolensa. Loomis saapuu Haddonfieldiin etsimään Michaelia tietäen tämän aikeet. Saatuaan selville, että Judith Myersin hautakivi on varastettu paikalliselta hautausmaalta, Loomis tapaa Annien isän, sheriffi Leigh Brackettin. He aloittavat etsinnät Michaelin talosta, jossa Loomis yrittää varoittaa epäilevää sheriffiä Michaelin aiheuttamasta vaarasta selittämällä, että Michael on puhdas paha ja kykenee uusiin väkivaltaisuuksiin vuosia kestäneestä katatoniasta huolimatta. Seriffi Brackett partioi kaduilla Loomisin odottaessa ja tarkkaillessa taloa odottaen Michaelin palaavan sinne. Myöhemmin samana iltana Laurie menee vahtimaan Tommya, kun taas Annie vahtii Lindsey Wallacea kadun toisella puolella tietämättä, että Michael tarkkailee heitä. Kun Annien poikaystävä Paul soittaa hänelle, että hän tulee hakemaan hänet, Annie vie Lindseyn Doylen taloon viettämään yön Laurien ja Tommyn kanssa. Annie on juuri lähdössä autollaan, kun takapenkille piiloutunut Michael kuristaa Annien ennen kuin viiltää hänen kurkkunsa auki ja tappaa hänet. Pian tämän jälkeen Lynda ja hänen poikaystävänsä Bob Simms saapuvat Wallacen talolle. Harrastettuaan seksiä Bob menee alakertaan hakemaan Lyndalle olutta, mutta Michael iskee häntä veitsellä, joka iskee hänet seinään ja tappaa hänet. Tämän jälkeen Michael esittää Bobia haamupuvussa ja kohtaa Lyndan, joka kiusaa häntä, mutta sillä ei ole vaikutusta. Lynda soittaa Laurille; juuri kun Laurie vastaa, Michael kuristaa Lyndan kuoliaaksi puhelinjohdolla. Sillä välin Loomis löytää varastetun auton ja alkaa haravoida katuja. Epäilevä Laurie menee Wallacen talolle. Sieltä hän löytää Annien, Bobin ja Lyndan ruumiit yläkerran makuuhuoneesta sekä Judith Myersin hautakiven. Kauhistuneena Laurie piileskelee eteisessä, kun Michael ilmestyy yhtäkkiä ja hyökkää hänen kimppuunsa viiltäen hänen kätensä. Laurie pääsee hädin tuskin pakoon ja juoksee takaisin Doylen taloon. Michael pääsee sisälle ja hyökkää jälleen hänen kimppuunsa, mutta Laurie onnistuu torjumaan hänet niin kauan, että Tommy ja Lindsey pääsevät pakoon. Loomis näkee kahden lapsen pakenevan talosta ja menee tutkimaan asiaa, ja löytää Michaelin ja Laurien tappelemassa yläkerrassa. Loomis ampuu Michaelia kuusi kertaa ja pudottaa hänet parvekkeelta; kun Loomis menee tarkastamaan Michaelin ruumista, hän huomaa sen kadonneen. Yllätyksettömänä Loomis tuijottaa yöhön. Paikkoja, joissa Michael on aiemmin ollut, näytetään, kun hänen hengityksensä kuuluu, mikä osoittaa, että hän voi olla missä tahansa, ja viimeinen näkymä on Myersin talo.</w:t>
      </w:r>
    </w:p>
    <w:p>
      <w:r>
        <w:rPr>
          <w:b/>
        </w:rPr>
        <w:t xml:space="preserve">Esimerkki 1.1901</w:t>
      </w:r>
    </w:p>
    <w:p>
      <w:r>
        <w:t xml:space="preserve">Fakta1: Dasarathan elokuvan jäljet tappavat sokean pariskunnan pojan, Fakta2: Rama syntyy aika, Fakta3: häät Seeta suoritetaan aika, Fakta4: tarina sisälsi rooleja Vasishta Kausalya Sumithra ja Kaika, Fakta5: Vemuri Gaggaiah soitti molemmat roolit</w:t>
      </w:r>
    </w:p>
    <w:p>
      <w:r>
        <w:rPr>
          <w:b/>
        </w:rPr>
        <w:t xml:space="preserve">Tulos</w:t>
      </w:r>
    </w:p>
    <w:p>
      <w:r>
        <w:t xml:space="preserve">Elokuvassa seurataan Ramayanaa siitä, kun Dasaratha T. Venkateswarlu tappaa sokean pariskunnan pojan kauan ennen Herran Rama ANR:n syntymää, aina Seeta Tripurasundarin häihin asti. Tarinassa olivat rooleissa Vasishta Parupalli Sathyanarayana, Kausalya Rushyendramani, Sumithra Annapurna ja Kaika Kamala Kotnis, Vedavati Chandrakala, Ravana ja Parasurama Vemuri Gaggaiah näyttelivät molempia rooleja, Mandodari Kamakshi, Sukracharya Koteswara Rao, Janaka Parupalli Subbarao, Viswamithra Balijepalli Lakshmikantham, Lakshmana B.N. Raju.</w:t>
      </w:r>
    </w:p>
    <w:p>
      <w:r>
        <w:rPr>
          <w:b/>
        </w:rPr>
        <w:t xml:space="preserve">Esimerkki 1.1902</w:t>
      </w:r>
    </w:p>
    <w:p>
      <w:r>
        <w:t xml:space="preserve">Fakta1: Fakta2: vaimo myy koruja poojan järjestämiseksi, Fakta3: päällikkö järjestää poojan samana päivänä, Fakta4: Ayyappan rohkaisee häntä ottamaan tyttärensä mukaan unessa pyhiinvaellukselle, Fakta5: Salim Bhai palauttaa hänet kotiin.</w:t>
      </w:r>
    </w:p>
    <w:p>
      <w:r>
        <w:rPr>
          <w:b/>
        </w:rPr>
        <w:t xml:space="preserve">Tulos</w:t>
      </w:r>
    </w:p>
    <w:p>
      <w:r>
        <w:t xml:space="preserve">Ayyappanin palvoja Dasarathan kertoo viisi erilaista tarinaa Ayyappanin ihmeistä. Ensimmäinen tarina kertoo Rajaswamy Hari Rajista. Rajaswamy, Ayyappansin harrastaja, on naimisissa Usha Sindhun kanssa ja lupaa tehdä pyhiinvaelluksen, jos hän saa työpaikan. Hän löytää työpaikan autonkuljettajana. Vaikka hän on köyhä ja innokas uskovainen, hänen Malesian päällikkönsä Vasudevan on kerskaileva ja epäkunnioittava. Ennen pyhiinvaellusta Rajaswamyn on järjestettävä Ayyappanille pooja. Hänen vaimonsa myy korunsa poojan järjestämiseksi. Hänen päällikkönsä järjestää poojan samana päivänä kerskailemalla. Lordi Ayyappan tulee lapsena Rajaswamyn päällikön taloon, ja päällikkö loukkaa lordia. Ayyappan tulee Rajaswamyn taloon, Rajaswamy toivottaa hänet tervetulleeksi ilolla ja Ayyappan auttaa häntä poojassa. Ayyappan antaa päällikölle anteeksi. Toinen tarina kertoo Swamy Anand Babusta. Hänen pyhiinvaelluksensa aikana joku varastaa hänen tavaroitaan. Swamy alkaa rukoilla herra Ayyappania. Norsu hakee Swamyn tavarat takaisin. Kolmas tarina kertoo Bhaskarswamy Dilipistä. Hän on naimisissa Lakshmi Anjun kanssa. Hän laittaa Ayyappanin ketjuun ja hänen on syötävä kasvisruokaa. Hänen ylimielinen naapurinsa Sarasu ei välitä siitä, kokkaa kalaa ja tuntee itsensä ylemmäksi. Lordi Ayyappan antaa hänelle opetuksen ja Bhaskarswamy antaa hänelle anteeksi. Neljäs tarina kertoo Prasanthswamysta. Hän on naimisissa Gowri Kokilan kanssa, ja hänellä on tytär Saumya. Hän oli murhan silminnäkijä. Jotkut rähinöitsijät haluavat kostaa sieppaamalla hänen tyttärensä. Unessa Herra Ayyappan rohkaisee häntä ottamaan tyttärensä mukaansa pyhiinvaellukselle. Pyhiinvaelluksen aikana Saumya eksyy, ja Salim Bhai Nagesh, vanha muslimimies, palauttaa hänet kotiinsa. Rähinöitsijät satuttavat Saumyaa ja Salim Bhain pojanpoikaa. Pelastaakseen kaksi lasta kristitty mies antaa verensä. Viides tarina kertoo Vasuswamy Parthibanista. Kun hän palaa kotiin pyhiinvaelluksen jälkeen, hänen isänsä Sivalingam luopuu hänestä ja hänen äidistään, koska isällä on nyt jalkavaimo. Hän saa töitä teurastamosta. Myöhemmin viaton Vasu pidätetään isänsä murhasta, ja hänet tuomitaan kuolemanrangaistukseen. Ennen hirttämistä oikea syyllinen saadaan kiinni ja Vasu pelastuu.</w:t>
      </w:r>
    </w:p>
    <w:p>
      <w:r>
        <w:rPr>
          <w:b/>
        </w:rPr>
        <w:t xml:space="preserve">Esimerkki 1.1903</w:t>
      </w:r>
    </w:p>
    <w:p>
      <w:r>
        <w:t xml:space="preserve">Fakta1: Fakta2: vanhemmat ovat lähteneet kotoa Bengalin maaseudulla, Fakta3: Harihar asunto toimii pappina Varanasissa, Fakta4: vaimo on pakotettu aloittamaan työnsä piikana, Fakta5: äiti on taivuteltu sallimaan paikallinen koulu, joka</w:t>
      </w:r>
    </w:p>
    <w:p>
      <w:r>
        <w:rPr>
          <w:b/>
        </w:rPr>
        <w:t xml:space="preserve">Tulos</w:t>
      </w:r>
    </w:p>
    <w:p>
      <w:r>
        <w:t xml:space="preserve">Vuonna 1920 Apu Pinaki Sen Gupta ja hänen vanhempansa, jotka ovat jättäneet kotinsa Bengalin maaseudulla, ovat asettuneet asumaan Varanasiin, jossa hänen isänsä Harihar Kanu Banerjee työskentelee pappina. Harihar edistyy uusissa harrastuksissaan: hän rukoilee, laulaa ja virkoilee pyhän Ganges-joen ghatien äärellä. Harihar sairastuu kuitenkin kuumeeseen ja kuolee pian, ja hänen vaimonsa Sarbajaya Karuna Banerjee joutuu aloittamaan palvelijattaren työt. Isosetänsä avustuksella Apu ja hänen äitinsä palaavat Bengaliin ja asettuvat asumaan Mansapotan kylään. Siellä Apu oppii papiksi, mutta kaipaa paikallista koulua, jonka hänen äitinsä suostuttelee sallimaan. Apu menestyy erinomaisesti opinnoissaan ja tekee vaikutuksen vierailevaan arvohenkilöön, ja rehtori on erityisen kiinnostunut hänestä. Muutamassa vuodessa Smaran Ghosalin esittämä teini-ikäinen Apu on menestynyt niin hyvin, että hän saa stipendin Kolkataan jatko-opintoihin. Sarbajaya tuntee itsensä hylätyksi ja pelästyy tätä, mutta antaa periksi ja pakkaa rakkaudella matkalaukkunsa. Apu matkustaa junalla kaupunkiin ja alkaa työskennellä kouluajan jälkeen kirjapainossa elääkseen. Hän tottuu kaupunkielämään ja tuntee itsensä ulkopuoliseksi kylässä. Sarbajaya odottaa häneltä vierailuja, mutta hän käy vain muutaman kerran. Hänen yksinäisyytensä ja kaipuunsa poikaansa kohtaan kasvavat entisestään. Hän sairastuu vakavasti, mutta ei kerro sairaudestaan Apulle, jottei hänen opintonsa häiriintyisi. Kun Apu lopulta saa tietää tytön huonosta terveydentilasta, hän palaa kylään ja huomaa, että tyttö on kuollut. Bhabataran, Apun isosetä, pyytää häntä jäämään sinne ja toimimaan pappina. Apu hylkää ajatuksen ja palaa Kolkataan.</w:t>
      </w:r>
    </w:p>
    <w:p>
      <w:r>
        <w:rPr>
          <w:b/>
        </w:rPr>
        <w:t xml:space="preserve">Esimerkki 1.1904</w:t>
      </w:r>
    </w:p>
    <w:p>
      <w:r>
        <w:t xml:space="preserve">Fakta1: W.C. Boggs &amp; Son In:llä on loputtomasti ongelmia kylpyhuoneen keramiikkatehtaalla, Fakta2: Fakta3: Sid Plummer on työmaan työnjohtaja, joka kuroo kuilun umpeen työntekijöiden ja johdon välillä ovelasti, Fakta4: W.C.:n on myönnettävä olevansa velkaa pankeille, Fakta5: Vicin hämärä kätyri avustaa kömpelösti sekä ammattiliiton juonittelussa että yrityksissä kosiskella Sidin tytärtä.</w:t>
      </w:r>
    </w:p>
    <w:p>
      <w:r>
        <w:rPr>
          <w:b/>
        </w:rPr>
        <w:t xml:space="preserve">Tulos</w:t>
      </w:r>
    </w:p>
    <w:p>
      <w:r>
        <w:t xml:space="preserve">Kylpyhuonekeramiikkatehdas W.C. Boggs Sonin traditionalistisella omistajalla W.C. Boggs Kenneth Williamsilla on loputtomasti ongelmia. Röyhkeä ja laiska ammattiliiton edustaja Vic Spanner Kenneth Cope lietsoo jatkuvasti ongelmia tehtaalla työtovereidensa ja johdon harmiksi. Hän kutsuu lakon koolle melkeinpä minkä tahansa pienen välikohtauksen vuoksi - tai siksi, että hän haluaa vapaata osallistuakseen paikalliseen jalkapallo-otteluun. Sid Plummer Sid James on työmaan työnjohtaja, joka toimii sillanrakentajana työntekijöiden ja johdon välillä ja pitää paikan ovelasti käynnissä levottomuuksien keskellä. Kukkapaitaa kantava, pröystäilevä tuotesuunnittelija Charles Coote Charles Hawtrey on ottanut bideen uusimpaan mallistoonsa, mutta W.C. vastustaa tällaisten arveluttavien esineiden valmistusta. W.C. ei muuta kantaansa edes sen jälkeen, kun hänen poikansa Lewis Boggs Richard OCallaghan saa suuren ulkomaisen tilauksen bideistä. Sopimus voisi pelastaa vaikeuksissa olevan yrityksen, jonka W.C. joutuu myöntämään olevan velkaa pankeille. Vicsin hämärä kätyri Bernie Hulke Bernard Bresslaw tarjoaa kömpelöä apua sekä ammattiliiton vehkeilyissä että yrityksissä kosiskella Sidsin tytärtä, tehtaan ruokalan työntekijää Myrtle Jacki Piperia. Tyttö on eripurainen Vicin ja Lewis Boggsin välillä, joka on jonkinlainen playboy mutta väittää rakastavansa tyttöä. Sidsin vaimo on Beattie Hattie Jacques, laiska kotiäiti, joka ei tee muuta kuin hössöttää lemmikkipupunsa Joeyn kanssa, joka kieltäytyy puhumasta hänen ponnisteluistaan huolimatta. Heidän naapurinsa on Sidsin räväkkä ja irstas työtoveri Chloe Moore Joan Sims. Chloe kamppailee loputtomien lakkojen ja karkean, kiertelevän myyntimiehen miehensä Fred Bill Maynardin kanssa, joka laiminlyö häntä ja jättää hänet tyytymättömäksi. Chloe ja Sid nauttivat flirttailevasta suhteesta, ja heillä on kova kiusaus harhautua. Sid Jamesin hahmo on Sidille epätavallisesti uskollinen aviomies, vaikkakin röyhkeä ja rajoiltaan irstas. Sid ja Beattie huomaavat, että Joey osaa ennustaa hevoskilpailujen voittajat oikein - hän twiittaa, kun hevosen nimi luetaan. Sid lyö vetoa Joeyn vinkkien perusteella ja tekee useita suuria voittoja - mukaan lukien elintärkeät 1000 puntaa, jotka lainataan W.C:lle, kun pankit kieltäytyvät siltalainasta - ennen kuin Benny Davy Kaye, hänen vedonvälittäjänsä, kieltää Sidin toimimasta useiden voittojen jälkeen. Lakkolaiset palaavat vihdoin töihin, mutta vain osallistuakseen vuosittaiseen työpaikkaretkeen, joka on bussimatka Brightoniin. Kaikilla on hauskaa, ja työntekijöiden ja johdon väliset esteet madaltuvat pitkälti alkoholin, suuren sosiaalisen liukuvoiteen, ansiosta. W.C. päihtyy ja viettää päivän - ja näyttää siltä, että koko yön - uskollisen ja palvovan sihteerinsä, neiti Hortense Witheringin (Patsy Rowlands) kanssa. Lewis Boggs onnistuu voittamaan Myrtlen Vic Spannerilta, antaa kilpailijalleen turpiin, ja pari karkaa. Saavuttuaan myöhään kotiin retken jälkeen ja Fredin ollessa poissa Chloe kutsuu Sidin sisään teelle. He taistelevat halujaan vastaan ja päättävät lopulta olla juomatta teetä, koska he pelkäävät, että naapurit näkevät Sidin astuvan Chloen kotiin ja saavat väärän käsityksen. Seuraavana päivänä Vic saa ansionsa mukaan - osittain kirjaimellisesti äitinsä käsissä, joka piiskaa häntä julkisesti - ja työntekijät ja johto tekevät yhdessä suuren tilauksen yrityksen pelastamiseksi.</w:t>
      </w:r>
    </w:p>
    <w:p>
      <w:r>
        <w:rPr>
          <w:b/>
        </w:rPr>
        <w:t xml:space="preserve">Esimerkki 1.1905</w:t>
      </w:r>
    </w:p>
    <w:p>
      <w:r>
        <w:t xml:space="preserve">Fakta1: Kathirvel tulee kaupunkiin asumaan Subramanin kanssa, Fakta2: Fakta3: Reshma pelastaa Rahulin hengen, Fakta4: Gangamma satuttaa Rahulia Kathirvelin ja Subramanin edessä, Fakta5: Meenakshi ei tapa äitiä.</w:t>
      </w:r>
    </w:p>
    <w:p>
      <w:r>
        <w:rPr>
          <w:b/>
        </w:rPr>
        <w:t xml:space="preserve">Tulos</w:t>
      </w:r>
    </w:p>
    <w:p>
      <w:r>
        <w:t xml:space="preserve">Kathirvel Ramki tulee kaupunkiin asumaan ystävänsä Subramani Livingstonin luo. Reshma Anusha on pehmeäpuheinen opiskelija, mutta hänen äitinsä Gangamma on sydämetön rouva rähinöitsijä. Yliopisto-opiskelija Rahul Kunal rakastuu Reshmaan ensi silmäyksellä. Reshma rakastaa myös häntä, mutta pelastaakseen Rahulin hengen hän yrittää vältellä häntä. Lopulta Reshma hyväksyy hänen rakkautensa. Gangamma, joka tietää heidän rakkaussuhteestaan, satuttaa pahasti Rahulia Kathirvelin ja Subramanin edessä ja he pääsivät Rahulin läheiseen sairaalaan. Reshma loukkaa Kathirvelia passiivisuudesta hyökkäyksen aikana ja Kathirvel kertoo traagisen menneisyytensä Reshmalle. Aiemmin Kathirvel oli rakastunut Reshmas siskoon Meenakshi Sindhuriin. He Niin Gangamma yritti tappaa Kathirvelin, mutta Meenakshi puuttui asiaan ja joutui vahingossa äitinsä uhriksi. Ennen kuolemaansa Kathirvel lupasi Meenakshille, ettei hän tappaisi äitiään. Kathirvel on nyt päättänyt yhdistää rakastavaiset. Se, mitä myöhemmin tapahtuu, on tarinan ydin.</w:t>
      </w:r>
    </w:p>
    <w:p>
      <w:r>
        <w:rPr>
          <w:b/>
        </w:rPr>
        <w:t xml:space="preserve">Esimerkki 1.1906</w:t>
      </w:r>
    </w:p>
    <w:p>
      <w:r>
        <w:t xml:space="preserve">Fakta1: Fakta2: New Yorkin seurapiirikaunotar Amanda Lawrence ottaa kyytiin Jonathan Dartlandin kaivosinsinöörin ja ystävän Hugh Slaterin: Dart väittää Amandan rakastuneen, Fakta3: Bostonin yliopistoprofessorin kanssa naimisissa ollut apassi-intiaaniprinsessa ei koskaan näe poikaa, Fakta4: Dartin äiti on Bostonin yliopistoprofessorin kanssa naimisissa ollut apassi-intiaaniprinsessa, Fakta5: Amanda sopeutuu Lodestonen maalaismaisemaan ja kaivoksen isännöitsijän vaimon, Jim Mablettin, puuttuviin mielipiteisiin.</w:t>
      </w:r>
    </w:p>
    <w:p>
      <w:r>
        <w:rPr>
          <w:b/>
        </w:rPr>
        <w:t xml:space="preserve">Tulos</w:t>
      </w:r>
    </w:p>
    <w:p>
      <w:r>
        <w:t xml:space="preserve">Kun hänen autonsa hajoaa Arizonan autiomaassa, newyorkilainen seurapiirikaunotar Amanda Lawrence ottaa kyytiin kaivosinsinööri Jonathan Dartlandin ja hänen ystävänsä Hugh Slaterin, viinaan taipuvaisen lääkärin. Dart on kutsuttu Amandan varakkaan äidin järjestämiin juhliin lomakeskukseen, jossa he asuvat. Dart väittää inhoavansa äitejä, varsinkin hemmoteltujen kauniiden tyttärien äitejä, mutta hän ja Amanda rakastuvat ja menevät nopeasti naimisiin. Amandan äiti ei ilahdu kuullessaan, että Tikan äiti on apassi-intiaaniprinsessa, joka oli aikoinaan naimisissa bostonilaisen yliopistoprofessorin kanssa ja joka on ottanut takaisin apassinimensä eikä näe poikaansa koskaan. Tikka työskentelee Lodestonen kaivosyhteisössä Tyson Copperille, jonne naiset eivät ole kaivostyöläisten taikauskon vuoksi tervetulleita, mutta haluaa avata uudelleen hylätyn Foxfire-kuilun, josta hän toivoo löytävänsä legendaarisen kultasuonen. Amanda sopeutuu helposti Lodestonen maalaismaisiin elinoloihin ja kaivoksen isännöitsijän vaimon Jim Mablettin tungetteleviin mielipiteisiin, mutta tuntee itsensä väheksytyksi, kun Dart ei ilmeisesti halua lapsia. Kun miehen huomio on täysin varattu yrittäessään saada ketunpolttohanketta käyntiin, Amanda viettää viattomasti aikaa Hugh'n kanssa, joka ei salaa muille, että hän on edelleen ihastunut Amandaan, mikä aiheuttaa kaupungissa juoruja, jotka mustasukkainen Maria, Hugh'n sairaanhoitaja, on aloittanut. Tikka on pidättyväinen taustastaan ja tavoitteistaan. Raskaana oleva Amanda avaa hänen salaperäisesti lukittuna pitämänsä jalkakaapin ja saa selville lisää Dartsin taustasta. Tikka paheksuu tunkeutumista ja uskoo Amandan tehneen sen vain tylsistyneen huvin vuoksi. Yritettyään voittaa Dartsin luottamuksen Amanda suostuttelee vastahakoisen yrityksen omistajan, herra Tysonin, tukemaan Dartsin foxfire-projektia, mutta tämäkin kostautuu, kun Dartsin ylpeys loukkaantuu. Hän etsii Darran äidin, joka selittää pojalleen kulttuurisia asenteita, joihin kuuluu usko siihen, että rakkaus on vain väliaikaista ja että isät eivät tunnusta poikia ennen kuin nämä tulevat täysi-ikäisiksi ja hylkäävät äitinsä. Tikka on kuullut huhut ja Marian harhaanjohtamana uskoo, että hänellä on suhde Hughin kanssa. Kun Dart palaa, mies on päihtynyt ja syyttää häntä uskottomuudesta. Naisen seliteltyä asiaa mies katuu, mutta he jatkavat riitelyä, kun nainen torjuu vihaisesti miehen juopuneet lähentelyt. Amanda kaatuu huimauksen aikana ja saa keskenmenon. Tikka, joka ei tiedä Amandan olevan raskaana, yrittää tavata häntä sairaalassa, mutta syyttää Hughin suostuttelusta olla tapaamatta häntä. Amanda on loukkaantunut Dartsin pitäytymisestä vanhoihin tapoihin ja kertoo tälle, että tämä on kohdellut häntä kuin orjattarta, ja aikoo palata kotiin äitinsä luokse. Foxfire-kuilulla, joka legendan mukaan on apasseille pyhällä maaperällä, monet heistä kieltäytyvät jatkamasta työtä, kun yksi heistä saa kohtauksen. Tikka menee kuiluun voittaakseen heidän taikauskonsa. Se romahtaa ja loukkaa hänen kätensä, mutta hän löytää myös kultasuonen. Kun Maria ilmoittaa lentokentällä, että hän on loukkaantunut, Amanda kiiruhtaa takaisin, jossa Tikka myöntää, että kaivoksen romahdus osoitti hänelle, että hän tarvitsee Amandaa eikä pelkää enää rakkautta. Kaivoksella pystytetään uusi Foxfire Gold Company -kyltti.</w:t>
      </w:r>
    </w:p>
    <w:p>
      <w:r>
        <w:rPr>
          <w:b/>
        </w:rPr>
        <w:t xml:space="preserve">Esimerkki 1.1907</w:t>
      </w:r>
    </w:p>
    <w:p>
      <w:r>
        <w:t xml:space="preserve">Fakta1: Nanjupuram on pieni kylä, jota ympäröivät myrkkykäärmeitä täynnä olevat kukkulat: Fakta3: Malar kylpee ystäviensä kanssa joessa, Fakta4: käärme juoksee karkuun jättäen Velu 'n vanhemmat, Fakta5: kyläläiset at selvittää pakeneminen ja etsiä niitä ympäri kylää aika</w:t>
      </w:r>
    </w:p>
    <w:p>
      <w:r>
        <w:rPr>
          <w:b/>
        </w:rPr>
        <w:t xml:space="preserve">Tulos</w:t>
      </w:r>
    </w:p>
    <w:p>
      <w:r>
        <w:t xml:space="preserve">Nanjupuram on pieni kylä, jota ympäröivät myrkkykäärmeitä täynnä olevat kukkulat. Kylässä on kaksi isokenkäistä; toinen on kylän presidentti Thambi Ramaiah ja toinen on hyvä tyyppi, jolla on poika nimeltä Velu Raaghav. Presidentillä on suhde elokuvan sankarittaren äitiin. Hän käy usein sankaritar Malar Monican kotona. Eräänä päivänä, kun hän hoitaa kylän käärmeenpuremaa tyttöä, pelkäämätön Velu vie tytön vastakkaiselle puolelle kukkulaa, käärmeiden yli. Malar on myös hänen mukanaan. Hoidon jälkeen Malar ja Velu rakastuvat toisiinsa. Eräänä päivänä, kun Malar on kylpemässä ystäviensä kanssa joessa, käärme hyökkää hänen kimppuunsa. Juuri silloin Velu saapuu paikalle ja taltuttaa käärmeen. Käärme haavoittuu raa'asti kaulaansa. Sitten käärme juoksee karkuun jättäen Velun vanhemmat ja muut pelon valtaan lyötyinä, sillä loukkaantuneet käärmeet kostavat hyökkääjälle tappamalla tämän neljänkymmenen päivän kuluessa hyökkäyksestä. He rakentavat Velulle majan, joka on yli 30 jalan korkeudessa ja jonka alle on kaivettu maata, mutta Velu pääsee usein alas ja menee yöllä joen rantaan tapaamaan Malaria, kun vartijat nukkuvat. Eräänä päivänä hänen isänsä saa tietää tästä ja pyytää presidenttiä varoittamaan Malaria. Presidentti menee hänen kotiinsa ja uhkaa Malaria ja hänen äitiään, jotta Malarille löytyisi nopeasti sulhanen. He järjestävät hänelle avioliiton, mutta Malar ei ole tyytyväinen tähän. Samaan aikaan Velu uhkaa, että sama käärme, joka yrittää tappaa hänet, palaa. Niinpä hän ei mene tapaamaan Malaria pankkiin. Eräänä päivänä, kun Malarin kihlaus on myös ohi, hän pyytää Velun ystävää, varasta, puhumaan hänelle ja pyytämään häntä tulemaan tapaamaan häntä. Varas kertoo Velulle, että Malar odottaa häntä ja että käärmeet palaavat ja kaikki on vain pelkoa. Velu vahvistaa sydäntään ja lähtee Malarin luo, kun varas harhauttaa vartijat ja saa heidät jahtaamaan häntä. Velu ja Malar päättävät lähteä kylästä naimisiin. Juuri silloin käärme tulee ja jahtaa heitä. Tuolloin kyläläiset saavat tietää heidän pakonsa ja etsivät heitä ympäri kylää. Kun käärme oli juuri tappamassa Velu, aurinko nousee ja merkitsee 40. päivän päättymistä, joten käärme lähtee pois. Mutta presidentti ja hänen kätyrinsä saavat Malarin selville ja yrittävät tappaa hänet. Velu suojelee häntä, mutta hänen kimppuunsa hyökätään ja hän kuolee siihen. Velun kuoleman jälkeen Malar synnyttää hänen lapsensa ja synnyttää sen. Elokuva päättyy, kun Veluksen pieni poika leikkii käärmeillä aivan kuten hänen kuollut isänsä.</w:t>
      </w:r>
    </w:p>
    <w:p>
      <w:r>
        <w:rPr>
          <w:b/>
        </w:rPr>
        <w:t xml:space="preserve">Esimerkki 1.1908</w:t>
      </w:r>
    </w:p>
    <w:p>
      <w:r>
        <w:t xml:space="preserve">Fakta1: Fakta2: itseään lukutoukaksi kutsuva ei ole iloinen siitä, että joutuu muuttamaan toiseen maahan lukion viimeisen vuoden aikana, Fakta3: Katey ei ole iloinen siitä, että joutuu muuttamaan toiseen maahan lukion viimeisen vuoden aikana, Fakta4: Javier työskentelee hotellissa elättääkseen perheensä, Fakta5: James kutsuu hänet Country Clubille.</w:t>
      </w:r>
    </w:p>
    <w:p>
      <w:r>
        <w:rPr>
          <w:b/>
        </w:rPr>
        <w:t xml:space="preserve">Tulos</w:t>
      </w:r>
    </w:p>
    <w:p>
      <w:r>
        <w:t xml:space="preserve">Vuonna 1958 Katey Miller Romola Garai, hänen vanhempansa Sela Ward ja John Slattery sekä hänen pikkusiskonsa Susie Mika Boorem saapuvat Kuubaan Kuuban vallankumouksen aikana. Katey, joka on itseään lukutoukaksi kutsuva Katey, ei ole kovin iloinen siitä, että hänen on muutettava toiseen maahan lukion viimeisen vuoden aikana, sillä hän oli suunnitellut opiskelevansa Radcliffe Collegessa, vaikka muu hänen perheensä vaikuttaa erittäin tyytyväiseltä Kuubassa oloonsa. Katey tapaa altaalla useita muita rikkaita amerikkalaisia teini-ikäisiä, kuten James Phelps Jonathan Jacksonin, hänen isänsä pomon pojan , ja hän inhoaa sitä, kun yksi teini-ikäisistä loukkaa paikallista tarjoilijaa, joka kaataa vahingossa heidän juomiaan. Katey yrittää puhua tarjoilijalle - Javier Diego Lunalle, joka työskentelee hotellissa elättääkseen perheensä - koska hän tuntee olonsa kamalaksi tapahtuneesta, mutta tämä ei ole kiinnostunut. Katey katsoo elokuvaa, jossa hänen äitinsä ja isänsä tanssivat, ja toivoo, että hän osaisi tanssia yhtä hyvin kuin he. Hän ja hänen isänsä tanssivat hieman. Seuraavana päivänä luokassa Kateya pyydetään lukemaan ääneen Odysseuksesta kohta, joka kertoo rakkaudesta ja intohimosta. Tunnin jälkeen James kutsuu Kateyn seuraavana päivänä juhliin country clubille, ja Katey suostuu. Kävellessään koulusta kotiin Katey näkee Javierin tanssivan katujuhlissa, ja hän tarjoutuu saattamaan Kateyn kotiin. He pysähtyvät kuuntelemaan katubändiä, ja poliisi ilmestyy paikalle, pysäyttää Javierin ja Katey juoksee karkuun. Seuraavana päivänä Katey kokeilee joitakin näkemänsä tanssiliikkeitä. Javier näkee hänet ja pyytää häntä tulemaan katsomaan oikeita tanssijoita lauantai-iltana, mutta Katey sanoo olevansa jo menossa country-klubille. Javier suuttuu ja lähtee. Katey pukeutuu country-klubin juhliin yhteen kotiapulaisensa mekkoon ja tekee vaikutuksen Jamesiin. Katey suostuttelee hänet viemään hänet kuubalaiselle klubille, jossa Javier tanssii naisten kanssa. Javier tanssii Kateyn kanssa Jamesin istuessa baaritiskillä. Pian Javiersin veli Carlos puhuttelee häntä ja kertoo, että he aikanaan potkaisevat amerikkalaiset pois Kuubasta. Javier tulee paikalle ja riitelee veljensä kanssa. James vie Kateyn takaisin autolle ja pahoinpitelee tämän kieltäydyttyä suutelemasta häntä. Katey lyö häntä ja juoksee klubille, ja Javier suostuu saattamaan hänet kotiin. Seuraavana päivänä Katey kävelee tanssitunnin ohi. Opettaja Patrick Swayze kysyy, haluaako kukaan osallistua suureen tanssikilpailuun, ja tanssii sitten hetken Kateyn kanssa. Katey nappaa kilpailun esitteen. Kävellessään uima-altaalle James pyytää Kateylta anteeksi ja kertoo sitten, että Susie näki Javierin hänen kanssaan ja sai potkut. Katey riitelee Susien kanssa ja lähtee etsimään Javieria. Hän on nyt Carlosin kanssa töissä pilkkomisliikkeessä. Katey pyytää häntä osallistumaan tanssikilpailuun kanssaan, mutta mies kieltäytyy. Samaan aikaan käy ilmi, että Carlos auttaa vallankumouksellisia. Seuraavana päivänä Javier ilmestyy Kateyn kouluun ja suostuu osallistumaan tanssikilpailuun hänen kanssaan. He alkavat opettaa toisilleen tanssiliikkeitä, ja Javier suostuttelee Kateya tuntemaan musiikin. He harjoittelevat koko ajan, ja Katey tanssii lisää tanssinopettajan kanssa, kunnes on tanssi-ilta. Katey ja Javier tanssivat muiden parien kanssa tanssilattialla ja heidät valitaan jatkoon seuraavalle kierrokselle. Kateyn vanhemmat paheksuvat hänen ja Javierin suhdetta, mutta Katey tekee sovinnon heidän kanssaan. Kilpailun viimeisen kierroksen iltana, kun Katey ja Javier ovat tanssilattialla, Javier näkee veljensä ja joitakin tarjoilijoiksi naamioituneita vallankumouksellisia, ja pian poliisi yrittää pidättää heidät. Kilpailu keskeytyy, kun kaikki pakenevat klubilta, ja Javierin on pelastettava Carlos poliisilta. Javier ja Carlos puhuvat siitä, miten he kaipaavat isäänsä, sitten he kuulevat, että Batista on paennut maasta, ja liittyvät juhliin. Myöhemmin Javier tulee hotellille ja löytää Kateyn. Hän vie hänet rannalle ja he rakastelevat. Seuraavana päivänä Kateyn vanhemmat kertovat hänelle, että he lähtevät Kuubasta, ja hän viettää viimeisen yön Javierin kanssa. He menevät kuubalaiselle klubille, jossa he tanssivat ensimmäisen kerran, ja lattia on heidän. Kateyn perhe on paikalla katsomassa häntä, ja Katey kertoo, ettei hän tiedä, milloin hän näkee Javierin uudelleen, mutta tämä ei ole viimeinen kerta, kun he tanssivat yhdessä.</w:t>
      </w:r>
    </w:p>
    <w:p>
      <w:r>
        <w:rPr>
          <w:b/>
        </w:rPr>
        <w:t xml:space="preserve">Esimerkki 1.1909</w:t>
      </w:r>
    </w:p>
    <w:p>
      <w:r>
        <w:t xml:space="preserve">Fakta1: Ootyissa asuva henkilö harjoittaa liiketoimintaa keräämällä ihmisiä poliitikkoja ja tapahtumia varten, Fakta2: Fakta3: Kumaran on erikoistunut rikkomaan toisten rakkautta, Fakta4: Saravananin äiti lähettää hänet tapaamaan isää Aalavanthania ja nuorempaa veljeä Maduraissa, Fakta5: Saravanan Aluksi Saravanan epäröi, mutta tytär suostuu suunnitelman täti</w:t>
      </w:r>
    </w:p>
    <w:p>
      <w:r>
        <w:rPr>
          <w:b/>
        </w:rPr>
        <w:t xml:space="preserve">Tulos</w:t>
      </w:r>
    </w:p>
    <w:p>
      <w:r>
        <w:t xml:space="preserve">Saravanan Vishal on henkilö Ootyssa, joka harjoittaa liiketoimintaa keräämällä ihmisiä poliitikkojen ja tapahtumien puolesta. Eräänä päivänä hän tapaa Maya Hansikan ja ihastuu häneen. Kuitenkin myös Rajasekhar Santhanam rakastuu häneen. Saravanan suostuttelee Rajasekharin olemaan rakastumatta Mayaan puhumalla siitä, millaisia kuluja yläluokan ihmiset vaativat. Rajasekhar on poliisitarkastaja. Useiden aiheuttamiensa vahinkojen vuoksi hän saa potkut ja tähtien työskentelee hotellin ovimiehenä. Hän järkyttyy huomatessaan Saravananin ja Mayan menevän ulos yhdessä. Hän kysyy Saravananilta, miten hän sai Mayan rakastumaan häneen. Kun Saravanan lopettaa tarinansa, paljastuu, että se oli Saravanan, joka epäsuorasti aiheutti ne onnettomuudet Rajasekharille. Rajasekhar raivostuu ja palkkaa Kumaran Vaibhavin, joka on erikoistunut toisten rakkauden murtamiseen. Kumaran lähettää sitten Andrea Jeremiahin, joka näyttää muokatun kuvan hänestä ja Saravananista yhdessä ja siitä, kuinka lapsi luuli Saravanania isäkseen. Tämä aiheuttaa konfliktin Saravananin ja Mayan suhteeseen. Epäonnistumisensa vuoksi rakkaudessa Saravanan kuluttaa alkoholia ja oli tajuton. Kumaran, joka on myös baarissa, auttaa Saravanania ja pudottaa hänet kotiinsa. Saravananin äiti Thulasi Tulasi, joka häpeää Saravananin käytöstä, lähettää hänet tapaamaan isäänsä Aalavanthan Prabhua ja tämän nuorempaa veljeä Shakthi Sathishia Maduraihin. Siellä he tapaavat Aalavanthanin ja palaavat hänen luokseen. He saavat tietää, että Kumaran on myös Aalavanthanin entisen rakastajan poika. Aalavanthan paljastaa pojilleen, että heillä on kolme tätiä, Periya Ponnu Ramya Krishnan, Nadu Ponnu Aishwarya ja Chinna Ponnu Kiran Rathod. Aalavanthan haluaa poikiensa menevän naimisiin tätinsä tyttärien kanssa, jotta heidän perheensä voisi yhdistyä lopullisesti. Aluksi Saravanan epäröi, mutta kun hän huomaa, että Maya on myös hänen tätinsä tytär, hän suostuu suunnitelmaan. Aalavanthan on pyytänyt heitä kidnappaamaan ja hän pyytää heitä naimaan serkkunsa. Aalavanthan sanoo, että huomenna on temppelitilaisuus ja heidän tätejä kunnioitetaan ensin. Seuraavana päivänä Kumaran, Saravanan ja Shakthi ovat naamioituneet niin, ettei kukaan voi tunnistaa heitä, ja serkkujen sieppaamisen sijaan he sieppaavat tätinsä. Kyläläiset luulevat heitä kylään lähetetyiksi poliiseiksi, mikä auttaa kolmikkoa hiipimään tätinsä taloon. Siellä heidän setänsä auttavat heitä luomaan hellyyttä tyttäriinsä. Tätien tyttäret alkavat myös osoittaa vastavuoroista rakkautta kolmikkoa kohtaan. Periya Ponnu, heidän vanhempi tätinsä, päättää osallistua MLA:n vaaleihin heidän maakunnassaan. Konna Pasupathy Pradeep Rawat, maakuntien nykyinen MLA ja Aalavanthansin perheen entinen palvelija, provosoi häntä sanomalla, että jos hän häviää hänelle, hän työskentelee hänen kotonaan palvelijana, mutta jos hän häviää, hänen tyttärensä Maya menee naimisiin hänen poikansa kanssa. Saravanan auttaa tätiään voittamaan vaalit. Muutama päivä ennen vaaleja Saravananin tädit saavat kuitenkin selville, että Saravananin isä on heidän veljensä Aalavanthan, jota pidettiin heidän isänsä murhaajana. Heidän vihansa Aalavanthania kohtaan johtaa siihen, että Saravanan ja hänen veljensä jäävät poliisin kiinni. Aalavanthan loukkaantuu siskojensa kovista sanoista häntä kohtaan. Hän saa yhtäkkiä sydänkohtauksen ja joutuu sairaalaan. Kun Saravanan ja hänen veljensä ovat vankilassa, hänen tätinsä on menettänyt monien ihmisten toivon äänestää häntä Pasupathyn pahojen suunnitelmien vuoksi, jotka aiheuttavat väärinkäsityksiä. Sarvanan käyttää Rajasekharia estääkseen Pasupathyn pahat suunnitelmat. Kun Pasaupathy yrittää lahjoa ihmisiä rahalla, Saravanan ja Kumaran aiheuttavat jonkinlaisen onnettomuuden ja pöytä kääntyy, jolloin Periya Ponnu saa etulyöntiaseman. Siellä Pasupathy tulee väkijoukon kanssa ja yrittää tappaa koko perheen ja viedä Mayan, mutta Saravanan ja Maya yhdistyvät eri paikassa ja taistelevat sitten Pasupathya ja hänen poikaansa vastaan antaen voiton. Paljastuu myös, että Pasupathy tappoi Aalavanthanin isän eikä Aalavanthania. Siellä Aalavanthan ja koko perhe yhdistyvät, ja Maya menee naimisiin Saravananin kanssa.</w:t>
      </w:r>
    </w:p>
    <w:p>
      <w:r>
        <w:rPr>
          <w:b/>
        </w:rPr>
        <w:t xml:space="preserve">Esimerkki 1.1910</w:t>
      </w:r>
    </w:p>
    <w:p>
      <w:r>
        <w:t xml:space="preserve">Fakta1: mystinen esine tuo elämää planeetalle avaruuteen, Fakta2: lasit päätyvät lapsenlapsenlapsenlapsen Sam Witwickyn haltuun, Fakta3: Blackout-hyökkäykset tuhoavat Yhdysvaltojen sotilastukikohdan epäonnistuneessa yrityksessä murtautua sotilasverkkoon löytääkseen tietoa Megatronista ja AllSparkista, Fakta4: Bumblebee vie Samin ja Mikaelan tapaamaan Edellisen lähettämällä majakan Autobottien kollegoille uudet tulokkaat, Fakta5: Sam muuttaa Maan koneiston uudeksi armeijaksi</w:t>
      </w:r>
    </w:p>
    <w:p>
      <w:r>
        <w:rPr>
          <w:b/>
        </w:rPr>
        <w:t xml:space="preserve">Tulos</w:t>
      </w:r>
    </w:p>
    <w:p>
      <w:r>
        <w:t xml:space="preserve">Useita tuhansia vuosia sitten Cybertron-planeetan tuhosi sisällissota kahden Transformer-ryhmittymän, Optimus Primen johtamien Autobottien ja Megatronin johtamien Decepticonien välillä. Optimus heitti AllSparkin, mystisen artefaktin, joka tuo elämää planeetalle, avaruuteen, mutta Megatron lähti sen perään. Megatron syöksyi Napapiirille ja jäätyi, ja tutkimusmatkailija Archibald Witwicky löysi sen vuonna 1895. Witwicky aktivoi vahingossa Megatronin navigointijärjestelmän, joka kaiversi AllSparkin koordinaatit hänen silmälaseihinsa. Lasit päätyvät hänen lapsenlapsensa Sam Witwickyn isoisoisänpojan Sam Witwickyn haltuun. Nykyhetkessä Sam ostaa ensimmäisen autonsa, ruostuvan Chevrolet Camaron, mutta huomaa, että sillä on oma elämänsä. Nykyaikaisessa Qatarissa Blackout hyökkää Yhdysvaltojen sotilastukikohtaan ja tuhoaa sen epäonnistuneessa yrityksessä murtautua armeijan verkkoon löytääkseen tietoa Megatronista ja AllSparkista. Kapteeni William Lennoxin johtama armeijan jääkäreiden ryhmä pakenee aavikon halki Blackoutin lennokin Scorponokin takaa-ajamana. He taistelevat Scorponokia vastaan ilmavoimien avustamina ja matkustavat kotiin Scorponokin stingerin kanssa huomattuaan, että sabot-ammukset vaurioittivat sen panssaria. Pentagonissa puolustusministeri John Keller johtaa hyökkäyksen tutkintaa. Äänianalyytikko Maggie Madsen saa kiinni toisen decepticon, Frenzyn, joka hakkeroituu Yhdysvaltain armeijan verkkoon Air Force Onen kyydissä. Samalla kun hakkerointi estyy, Frenzy lataa Archibaldin silmälaseista tiedostoja ja jäljittää Samin poliisiautoksi naamioituneen Barricaden avulla. Sam ja hänen lukioaikainen ihastuksensa Mikaela Banes pelastuvat Barricadelta ja Frenzyltä Camarossa, joka osoittautuu Autobot-tiedustelijaksi Bumblebeeksi, mutta hän on mykkä ja joutuu kommunikoimaan autoradionsa kautta. Aiemmin lähettänyt majakan Autobot-ystävilleen Bumblebee vie Samin ja Mikaelan tapaamaan uusia tulokkaita - Optimusta, Jazzia, Ironhidea ja Ratchetia. Optimus selittää heidän tilanteensa yksityiskohdat ja paljastaa, että jos Megatron saisi AllSparkin, hän muuttaisi Maan koneiston uudeksi armeijaksi ja tuhoaisi ihmiskunnan. Sam, Mikaela ja Autobotit matkustavat Samin kotiin hakemaan lasit, mutta Seymour Simmonsin johtaman huippusalaisen hallituksen sektorin Seitsemän agentit ottavat teinit kiinni. Autobotit pysäyttävät agentit, mutta he kutsuvat apuvoimia, jotka ottavat Samin, Mikaelan ja Bumblebeen säilöön, kun Optimus saa lasit ja käyttää niitä Allsparkin paikantamiseen. Muuntajiin liittyvät ryhmät kootaan Hooverin padolle, jossa Sektori Seitsemän johtaja Tom Banachek paljastaa Megatronin, joka on yhä jäässä, ja Allsparkin. Mikaelan laukussa salakuljettama Frenzy kutsuu muut Decepticonit hyökkäykseen ja sabotoi Megatronin kryojärjestelmän. Bumblebee vapautuu suojelemaan AllSparkia ja kutistaa sen kämmenen kokoiseksi, jotta se voidaan kuljettaa turvaan. Megatron pakenee padolta sulatettuaan. Frenzy hyökkää ministeri Kellerin, Madsenin ja agentti Simmonsin kimppuun padon radiohuoneessa yrittäen estää heitä kutsumasta ilmavoimia, mutta hänet mestataan hänen omilla kimpoilevilla shurikenillaan. Mission Cityssä käydään pitkä taistelu, jossa suurin osa decepticoneita tapetaan, mutta Megatron murhaa Jazzin. Hän estää Samin pakoyrityksen AllSparkin kanssa ja alkaa taistella Optimusta vastaan. Pitkän tappelun jälkeen Megatron näyttää saavan yliotteen. Optimus käskee sitten Samia työntämään kuution hänen rintaansa varmistaakseen heidän molemminpuolisen tuhonsa, mutta Sam ryntää sen sijaan Megatronin rintaan ja sammuttaa kipinän. Starscream ja Barricade ovat ainoat decepticonit, jotka selviytyvät taistelusta ja pakenevat. Optimus pelastaa Megatronin ruumiista sirpaleen AllSparkista. Yhdysvaltain hallitus sulkee Sektori Seitsemän ja hävittää kuolleet decepticonit Laurentian syvyyksiin. Sam ja Mikaela aloittavat suhteen, kun Autobotit piileskelevät salaa Maassa, ja Optimus lähettää avaruuteen lähetyksen, jossa hän kutsuu kaikki elossa olevat Autobotit liittymään heihin. Lyhyessä midcredits-kohtauksessa Starscream pakenee avaruuteen kerätäkseen muita Decepticoneita ja kutsuakseen heidät Maahan.</w:t>
      </w:r>
    </w:p>
    <w:p>
      <w:r>
        <w:rPr>
          <w:b/>
        </w:rPr>
        <w:t xml:space="preserve">Esimerkki 1.1911</w:t>
      </w:r>
    </w:p>
    <w:p>
      <w:r>
        <w:t xml:space="preserve">Fakta1: Fakta2: kansallinen runoilija ja vapaustaistelija matkustaa linnaan, Fakta3: O'Flynn kutsuu matkustajan suojaan linnaan, Fakta4: Benedetta suostuu ottamaan vastaan O'Flynnin kutsun, Fakta5: Napoleonin miehet hyökkäävät heidän kimppuunsa matkalla Dubliniin.</w:t>
      </w:r>
    </w:p>
    <w:p>
      <w:r>
        <w:rPr>
          <w:b/>
        </w:rPr>
        <w:t xml:space="preserve">Tulos</w:t>
      </w:r>
    </w:p>
    <w:p>
      <w:r>
        <w:t xml:space="preserve">Napoleonin valtava armeija purjehtii 1700-luvun lopulla kohti Irlannin rannikkoa. Kansallisrunoilija ja vapaustaistelija, joka käyttää nimeä The OFlynn, on matkalla takaisin linnaan, jossa hän on syntynyt, kun hän törmää vaunuihin, jotka roistot ryöstävät. Lainsuojattomien johtaja on mies nimeltä Hendrigg. Ryöstö epäonnistuu OFlynnin ponnistelujen ansiosta. Hän kutsuu matkustajan, lady Benedettan, suojaan linnaansa. Lady Benedetta suostuu lopulta ottamaan vastaan tyylikkään OFlynnin kutsun, joka ratsasti edellä valmistelemaan linnaa. Kun OFlynn saapuu linnaan, Dooley odottaa pidättääkseen hänet maksamattomista veloista. OFlynn pääsee pälkähästä kertomalla miehelle linnan sisälle haudatusta aarteesta. OFlynn ei tiedä, että Lady Benedetta on todellisuudessa Irlannin varakuninkaan tytär. Hän ei puolestaan tiedä, että Napoleon on lähettänyt Napoleonin agentteja vakoilemaan häntä matkalaisiksi naamioituneina. Heille on kerrottu, että Lady Benedettalla on Napoleonin suunnitelmat Britannian valtaamiseksi ja että hänen on määrä toimittaa ne isälleen. Sekä Lady Benedetta että agentit saapuvat linnaan yöllä. Dooley torjuu agentit ja pelastaa sekä Lady Benedettan että pahaa-aavistamattoman OFlynnin. Napoleonin miehet hyökkäävät heidän kimppuunsa matkalla Dubliniin, mutta he pääsevät jälleen pakoon. He onnistuvat antamaan suunnitelmat Lady Benedettan isälle. OFlynnistä tehdään johtajan ominaisuuksiensa ansiosta kapteeni Irlannin armeijassa. OFlynn tuntee vetoa Lady Benedettaan, ja kun hän saa tietää, että tämän sulhanen, lordi Sedgemouth, kannattaa Napoleonia, hän haastaa kilpailijansa kaksintaisteluun. Miekkailijana hän voittaa kaksintaistelun melko helposti ja päättää voittaa Lady Benedettan sydämen. Lordi tekee vastaiskun antamalla Lady Benedettan uskoa, että OFlynn on sekaantunut Fancy Free -nimiseen kurtisaaniin, mikä saa neidin ilmiantamaan hänet. Taistelussa OFlynn naamioituu karkuriksi päästäkseen vihollisen linjojen taakse. Hänet tuodaan Napoleonin kenraalin Van Dronkin eteen, ja he viettävät yön juoden yhdessä. Kun kenraali sammuu, OFlynn pukeutuu univormuunsa ja yrittää varastaa uudet suunnitelmat Britannian valtaamiseksi. Valitettavasti eräs kenraalin luutnanteista tunnistaa hänet huijariksi, ja hän joutuu nopeasti oikeuden eteen ja tuomitaan kuolemaan. Onni on hänen puolellaan, kun teloitusryhmä epäonnistuu, ja hän pääsee pakoon vahingoittumattomana. Hän piiloutuu lordi Sedgemouthin telttaan, jossa on myös kurtisaani Fancy Free. OFlynn suostuttelee Fancyn auttamaan häntä saamaan hyökkäyssuunnitelmat haltuunsa, mutta ennen kuin he pääsevät siihen, lordi Sedgemouth kävelee sisään ja yrittää ampua OFlynnin, joka onnistuu jälleen pakenemaan. Lady Benedetta saa tietää, että Fancy on lordi Sedgemouthin kanssa, ja menee tapaamaan OFlynnia. He suutelevat ja OFlynn jatkaa väittämällä, että lordi Sedgemouth on petturi, jota on kohdeltava sellaisena. Hän onnistuu saamaan rannikon lähellä olevat ranskalaisalukset kääntymään takaisin viestittämällä niille rannalta käsin. Sitten hän ottaa lordi Sedgemouthin vastaan tämän linnassa ja onnistuu kukistamaan hänet varakuninkaan miesten avulla. Tämän jälkeen hän suutelee Lady Benedettaa.</w:t>
      </w:r>
    </w:p>
    <w:p>
      <w:r>
        <w:rPr>
          <w:b/>
        </w:rPr>
        <w:t xml:space="preserve">Esimerkki 1.1912</w:t>
      </w:r>
    </w:p>
    <w:p>
      <w:r>
        <w:t xml:space="preserve">Fakta1: Fakta2: Irlantilainen kanadalainen pyydystää merieläimiä maksaakseen veneen kiinnityksen pois ja palatakseen lopulta Irlantiin: Fakta3: Nolan ja miehistö saavat valkohain alukselle, Fakta4: uros raahaa hänet mereen, Fakta5: valkohai hyökkää merenrantatalon kimppuun, jossa on loukkaantunut Nolanin miehistön jäsen.</w:t>
      </w:r>
    </w:p>
    <w:p>
      <w:r>
        <w:rPr>
          <w:b/>
        </w:rPr>
        <w:t xml:space="preserve">Tulos</w:t>
      </w:r>
    </w:p>
    <w:p>
      <w:r>
        <w:t xml:space="preserve">Kapteeni Nolan Richard Harris on irlantilais-kanadalainen, joka pyydystää merieläimiä maksaakseen laivansa lainan ja palatakseen lopulta takaisin Irlantiin. Nolansin miehistö etsii valkohaita paikalliseen akvaarioon, mutta hai joutuu Ken Robert Carradine -nimisen tiedemiehen kohteeksi. Orca puuttuu tilanteeseen ja tappaa hain pelastaen Kenin. Tämä vaihtaa Nolansin kohteen valaaseen. Kun Nolan on matkalla miehistönsä kanssa, hän yrittää pyydystää sonniksi luulemansa orkan, mutta harppuunaa erehdyksessä raskaana olevan naaraan. Nolan ja hänen miehistönsä saavat orkan alukseen, jossa se saa keskenmenon. Kapteeni heittää kuolleen sikiön yli laidan, kun uros-orca katselee sitä huutaen. Lähes kuollutta kumppaniaan vapauttaakseen uros yrittää upottaa laivan. Yksi Nolansin miehistön jäsenistä, Novak Keenan Wynn, leikkaa naaraan irti laivasta, mutta uros hyppää ylös ja vetää hänetkin mereen. Seuraavana päivänä valas työntää kuolleen kaverinsa rantaan. Al Swain Scott Walker moittii Nolania tämän toimista kuolleen valaan löydyttyä. Nolan kiistää vastuun, mutta Swain ja kyläläiset saavat lopulta selville hänen osuutensa. Kyläläiset vaativat häntä tappamaan valaan, sillä sen läsnäolo aiheuttaa kylän taloudelle elintärkeiden kalojen vaelluksen. Tämän jälkeen valas terrorisoi kylää upottamalla kalastusveneet keskellä kirkasta päivää ja katkaisemalla polttoaineletkut, jolloin kylän polttoainevarastot tuhoutuvat. Tohtori Rachel Bedford Charlotte Rampling, Kenin kollega ja valasasiantuntija, osoittaa Kenille, kuinka samanlaisia valaat ovat kuin ihmiset, ja kertoo Nolanille, että jos valas on kuin ihminen, se ei välttämättä saa sitä, mitä se haluaa. Nolan tunnustaa Bedfordille, että hän tuntee valasta, sillä hänen oma vaimonsa ja syntymätön lapsensa olivat aiemmin kuolleet rattijuopon aiheuttamassa auto-onnettomuudessa. Nolan lupaa Bedfordille, ettei hän taistele valasta vastaan, mutta valas hyökkää hänen merenrantatalonsa kimppuun, jonka sisällä on loukkaantunut Nolanin miehistön jäsen Annie Bo Derek. Talo alkaa liukua mereen ja valas puree Annien vasemman jalan irti. Nolan päättää taistella valaita vastaan, mutta Novakin ollessa kuollut ja Annien vammauduttua, Nolan ja Paul Peter Hooten ovat nyt ainoat jäljellä olevat miehistön jäsenet. Bedford ja Ken liittyvät takaa-ajoon yhdessä intiaanimiehen, Jacob Umilak Will Sampsonin, kanssa, joka on värvätty mukaan, koska hän tuntee valaita. Miehistö alkaa seurata valasta sen jälkeen, kun se antaa Nolanille merkin seurata häntä. Ken on nojaamassa laidan yli, kun valas nousee pintaan ja tarttuu häneen, jolloin hän kuolee. He seuraavat valasta Belle Islen salmeen asti, mutta kun Paul alkaa nousta pelastusveneeseen, raivostunut valas työntää Paulin ulos veneestä ja hukuttaa hänet. Seuraavana päivänä valas työntää jäävuoren veneeseen ja alkaa upottaa sitä. Nolan onnistuu harppuunoimaan valaan juuri ennen kuin hän ja Bedford pääsevät pakenemaan veneestä, kun taas Umilak murskautuu jäävyöryn alle juuri sen jälkeen, kun hän on lähettänyt hätäviestin. Nolan ja Bedford piiloutuvat jäävuoreen, vaikka Nolan liukastuukin toiseen jäävuoreen. Orca erottaa jäävuoret toisistaan, jolloin Nolan jää loukkuun. Valas hyppää jään päälle, jolloin se kallistuu ja Nolan syöksyy veteen. Valas nostaa Nolanin ylös hännällään ja heittää hänet toisen jäävuoren päälle, jolloin hän kuolee. Bedford katsoo, kun Nolan liukuu veteen ristinmuotoisena. Kostonsa suoritettuaan valas ui etelään jään alle, ja samalla nähdään helikopteri, joka oletettavasti pelastaa Bedfordin. Kun lopputekstit alkavat pyöriä, valaan näytetään uivan paksun arktisen jään alla ja lyövän päänsä sitä vasten yrittäen tuloksetta nousta pintaan haukkaamaan ilmaa. Vaikka sen kohtalosta ei olekaan varmuutta, arvellaan, että valas todennäköisesti hukkuu jään alle.</w:t>
      </w:r>
    </w:p>
    <w:p>
      <w:r>
        <w:rPr>
          <w:b/>
        </w:rPr>
        <w:t xml:space="preserve">Esimerkki 1.1913</w:t>
      </w:r>
    </w:p>
    <w:p>
      <w:r>
        <w:t xml:space="preserve">Fakta1: Fakta2: Kasi tulee Mumbaihin jäljittämään vanhempien tappajia: Fakta3: Arjun joutuu riitaan Ravi Bhain kanssa, Fakta4: Siva joutuu riitaan Mani Bhain kanssa, Fakta5: Kaasi näyttää pistoolin Sivalle.</w:t>
      </w:r>
    </w:p>
    <w:p>
      <w:r>
        <w:rPr>
          <w:b/>
        </w:rPr>
        <w:t xml:space="preserve">Tulos</w:t>
      </w:r>
    </w:p>
    <w:p>
      <w:r>
        <w:t xml:space="preserve">Kasi Arjun tulee Mumbaihin jäljittämään vanhempiensa tappajia. Hän onnistuu löytämään kaksi ensimmäistä. Kolmannen löytämiseksi hän liittyy Ravi Bhai Raj Kapoorin kanssa yhteen. Tämä Ravi Bhai on riidoissa oman veljensä Mani Bhai Fefsi Vijaynin kanssa. Mani Bhai johtaa toista jengiä ja tämän jengin johtava goonda on Siva Jagapati Babu. Arjun ja Siva tuntevat toisensa tapaamisesta vankilassa. Mutta nyt he molemmat työskentelevät vihollisille, joten he ovat nyt vihollisia. Arjun joutuu riitaan Ravi Bhain kanssa ja Siva joutuu riitaan Mani Bhain kanssa ja he molemmat jättävät jengit ja yhdistyvät. Siva jättää veljensä Arjunsin huostaan. Mani Bhai ja Ravi Bhai haluavat erottaa Sivan ja Arjunin toisistaan ja juonittelevat tappaakseen Sivan veljen tappamalla Arjunsin rakastajan Vedikan ja harhauttamalla Arjunin. Sivas veli kuolee ja Siva suuttuu Arjunille. Sen jälkeen Siva ja Kaasi tulee molemminpuolisesti ymmärretään tappaa kaikki gangsterit mukaan lukien Ravi Bhai poika, mutta Kaasi vaatii ei tappaa Ravi pojat ja suostuu auttamaan häntä tappaa kaikki villains.at lopussa junassa jokainen gangsteri tapettiin, ja Kaasi on potkut Mani. Siva yrittää tappaa Ravin pojan, mutta Kaasi näyttää pistoolin Sivalle, nähdessään, että Kaasi on loukkaantunut luodista Siva muuttaa mielensä ja Kaasi kuolee paikan päällä.</w:t>
      </w:r>
    </w:p>
    <w:p>
      <w:r>
        <w:rPr>
          <w:b/>
        </w:rPr>
        <w:t xml:space="preserve">Esimerkki 1.1914</w:t>
      </w:r>
    </w:p>
    <w:p>
      <w:r>
        <w:t xml:space="preserve">Fakta1: ovi, jossa ystävällinen pariskunta Paul Ward ja vaimo myyvät omenankuorimakoneita, Fakta2: Fakta3: Hannah suostuttelee Wardin myymään vanhoja ja hyödyttömiä huonekaluja saadakseen rahaa ja tilaa kellarissa tehtävälle työlle, Fakta4: Peter on hyvä luonnontieteissä, Fakta5: Peter paljastaa Wardin keksinnön paikallisille mekaanikoille ja Billille.</w:t>
      </w:r>
    </w:p>
    <w:p>
      <w:r>
        <w:rPr>
          <w:b/>
        </w:rPr>
        <w:t xml:space="preserve">Tulos</w:t>
      </w:r>
    </w:p>
    <w:p>
      <w:r>
        <w:t xml:space="preserve">Synkkänä, kylmänä ja lumisena päivänä eräässä Indianan pikkukaupungissa vuonna 1919 kaupustelija nimeltä Hannah Parmalee Bainter ilmestyy ystävällisen pariskunnan, Paul Ward Rainsin ja hänen vaimonsa Marcia Johnsonin, ovelle myymään omenankuorimakoneita. Rouva Ward pyytää häntä tulemaan sisälle lämmittelemään, ja Hannah näkee, että heillä on taloudellisia vaikeuksia ja että he tarvitsevat kotiapua. Hän tarjoaa palveluksiaan ja ryhtyy heidän kokikseen ja taloudenhoitajakseen huoneen ja majoituksen hinnalla. Herra Ward, joka on päivisin luonnontieteiden opettaja, on öisin keksijä, joka yrittää keksiä jotakin, jolla Marcia, heidän teini-ikäinen tyttärensä Sally Granville ja heidän uusi vauvansa saisivat tarpeeksi rahaa, jotta he voisivat hankkia ylellisyyttä elämäänsä. Hannah, joka on äärimmäisen viisas ja avulias, keksii hyviä ideoita. Hän suostuttelee Wardin myymään vanhoja ja hyödyttömiä huonekaluja saadakseen rahaa ja tehdäkseen kellariin paikan hänen töilleen. Heidän teini-ikäinen naapurinsa Peter Trimble Cooper on yksi Wardin oppilaista ja kaupungin rikkaimman miehen, Sam Trimble ONeillin, poika. Hannah on hyvin iloinen voidessaan tuntea Peterin ja olla osa hänen elämäänsä. Kiintymyksessään Peteriin hän ei kuitenkaan pysty koskaan hemmottelemaan tuntemaansa äidillistä vaistoa, paitsi epäsuorasti. Peter on erittäin hyvä luonnontieteissä, ja Hannahin ehdotettua, että hän toimisi hyvänä esimerkkinä pojalle, Ward pyytää nuorta Trimblen apulaisekseen. Sally ihastuu Peteriin. Peter paljastaa tahattomasti Wardin keksinnön, jäätymättömän jääkaapin, paikallisille mekaanikoille Joe Ellis William Pawleylle ja hänen veljelleen Bill Edward Pawleylle. Kun Ellisin veljekset varastavat sen ja patentoivat sen, Peter tuntee tekonsa niin pahoin, että valehtelee, kun Ward kysyy häneltä siitä. Sillä välin Sally sairastuu keuhkokuumeeseen. Hannah vakuuttaa Wardille, että on parasta kääntää toinenkin poski ja antaa nuorelle Peterille toinen mahdollisuus. Sen jälkeen Ward kehittää uuden ja paremman ominaisuuden keksintöönsä, josta on tulossa loistava sähköjääkaappi koteihin. Sally toipuu, ja hän ja hänen äitinsä Marcia lähtevät vauvan kanssa matkalle. Uusi kriisi kuitenkin syntyy, kun Thomas Bradford James Stephenson, varakas liikemies Chicagosta, saapuu keskustelemaan Wardin keksinnön rahoituksesta. Hannah paljastaa Wardille, että Peter Trimble on hänen poikansa, josta hänen oli pakko luopua kaikki ne vuodet sitten, koska tämä syntyi avioliiton ulkopuolella. Sam Trimble adoptoi hänet oman lapsensa kuoltua, mutta Bradford on pojan oikea isä. Kun Bradford saa selville, että Peter on hänen poikansa, hän haluaa vaatia hänet itselleen. Hannah kuitenkin suostuttelee hänet olemaan paljastamatta totuutta Peterille. Elokuva päättyy, kun Hannah, joka on tyytyväinen siihen, millainen nuorimies hänen pojastaan on tullut ja että hän on oikealla tiellä elämässä, lähtee Peterin kanssa uskomaan, että hänen adoptiovanhempansa ovat hänen biologiset vanhempansa. Hän kävelee pois talviseen maisemaan.</w:t>
      </w:r>
    </w:p>
    <w:p>
      <w:r>
        <w:rPr>
          <w:b/>
        </w:rPr>
        <w:t xml:space="preserve">Esimerkki 1.1915</w:t>
      </w:r>
    </w:p>
    <w:p>
      <w:r>
        <w:t xml:space="preserve">Fakta1: Carlito Brigante vapautetaan oikeudellisen muodollisuuden vuoksi, jota läheinen ystävä ja asianajaja käyttää hyväkseen, Fakta2: Fakta3: Kleinfeld pakotetaan tarjoamaan jahti, joka auttaa Tony T:tä karkaamaan Rikers Islandin vankilasta, Fakta4: purjehtivat kelluvaan poijun suojassa puntarin ulkopuolella Carlito Kleinfeld ja Tony T:n poika, Fakta5: mies osoittautuu Tony T:n toiseksi pojaksi, joka haluaa kostaa veljelle ja isälle.</w:t>
      </w:r>
    </w:p>
    <w:p>
      <w:r>
        <w:rPr>
          <w:b/>
        </w:rPr>
        <w:t xml:space="preserve">Tulos</w:t>
      </w:r>
    </w:p>
    <w:p>
      <w:r>
        <w:t xml:space="preserve">Vuonna 1975 Carlito Brigante Al Pacino vapautetaan viiden vuoden 30 vuoden vankeusrangaistuksesta, ja hänen läheinen ystävänsä ja asianajajansa Dave Kleinfeld Sean Penn käyttää hyväkseen oikeudellista muotoseikkaa. Carlito vannoo lopettavansa rikollisen toimintansa, mutta hänet suostutellaan lähtemään nuoren serkkunsa Guajiro John Ortizin mukaan baarissa järjestettävään huumekauppaan. Tavarantoimittajat pettävät ja tappavat Guajiron, ja Carlito joutuu ampumaan tiensä ulos. Sen jälkeen Carlito ottaa Guajiron 30 000 dollaria epäonnistuneesta kaupasta ja ostaa sillä yökerhon, jonka omistaa peliriippuvainen Saso Jorge Porcel, tarkoituksenaan säästää 75 000 dollaria, jotta hän voisi jäädä eläkkeelle Karibialle. Yökerhon osaomistajana Carlito kieltäytyy useista tarjouksista, jotka koskevat liikekumppanuutta Bronxista kotoisin olevan kuumapäisen nuoren gangsterin Benny Blancon John Leguizamon kanssa. Carlito myös elvyttää romanssinsa entisen tyttöystävänsä Gailin Penelope Ann Millerin kanssa, joka on balettitanssija ja tekee kuutamourakkaa stripparina. Kleinfeld kiinnostuu Bennyn tyttöystävästä Steffiestä, joka on klubin tarjoilija. Bennyn turhautuminen Carliton jatkuvaan hylkäämiseen kiehuu yli ja hän kohtaa Carliton eräänä iltana pöydässä. Carlito nöyryyttää Bennyä julkisesti, joka reagoi siihen pahoinpitelemällä Steffietä. Kleinfeld, joka on nyt käyttänyt runsaasti alkoholia ja kokaiinia, ottaa röyhkeästi esiin aseen ja uhkaa tappaa Bennyn, mutta Carlito puuttuu asiaan. Vaikka Benny itse uhkailee häntä, Carlito päästää Bennyn menemään vahingoittumattomana, mikä suututtaa Carliton gangsterikaverin ja henkivartijan Pachanga Luis Guzmanin. Kleinfeld, joka on varastanut miljoona euroa lahjusrahaa italialaiselta mobbossiasiakkaaltaan Anthony Tony T Taglialuccilta, pakotetaan tarjoamaan jahtinsa Tony T:n auttamiseksi Rikers Islandin vankilasta karkaamisessa. Kleinfeld anelee Carliton apua vankilapakoon, ja Carlito suostuu vastahakoisesti. Yön suojassa Carlito, Kleinfeld ja Tony T:n poika Frankie purjehtivat kelluvalle poijulle proomun ulkopuolella, jossa Tony T odottaa. Kun he vetävät Tony T:n laivaan, Kleinfeld tappaa yllättäen hänet ja Frankien ja heittää molempien ruumiit East Riveriin. Carlito katkaisee välittömästi suhteensa Kleinfeldiin ja päättää lähteä kaupungista Gailin kanssa. Seuraavana päivänä Kleinfeld selviää hädin tuskin kostomurhayrityksestä, kun kaksi gangsteria puukottaa häntä toimistossaan rintaan. Poliisi ottaa Carliton kiinni ja vie hänet syyttäjä Norwalk James Rebhornin toimistoon, jossa hänelle soitetaan nauha, jolla Kleinfeld tarjoutuu todistamaan vääristä rikossyytteistä Carlitoa vastaan. Norwalk ilmoittaa olevansa tietoinen siitä, että Carlito on ollut osallisena Taglialuccin murhissa, ja yrittää saada Carliton pettämään Kleinfeldin pelastaakseen itsensä, mutta Carlito kieltäytyy. Carlito vierailee Kleinfeldin luona sairaalassa poliisin suojeluksessa, jossa hän tunnustaa myyneensä hänet. Huomatessaan aulassa odottavan epäilyttävän poliisin univormuun pukeutuneen miehen Carlito purkaa näppärästi Kleinfeldin revolverin ja eroaa tämän kanssa. Mies osoittautuu Tony Ts:n toiseksi pojaksi, Vinnie Joseph Siravoksi, joka etsii kostoa veljensä ja isänsä puolesta. Vinnie hiipii Kleinfeldin huoneeseen ja teloittaa hänet ilman välikohtausta Kleinfeldin tyhjän aseen takia. Carlito ostaa junalippuja Miamiin itselleen ja Gailille, joka on nyt raskaana. Kun hän pysähtyy klubillaan hakemaan kätkettyjä rahoja, Carlito kohtaa Vinnien johtaman mafiajoukon. Italialaiset aikovat tappaa Carliton, mutta tämä onnistuu livahtamaan ulos salaisen uloskäynnin kautta. Italialaiset jahtaavat häntä koko kaupungin metrojärjestelmän läpi ja Grand Central Terminaliin, jossa he käyvät tulitaistelua. Carlito tappaa kaikki takaa-ajajansa lukuun ottamatta Vinnietä, jonka ammuskelusta kiinnostuneet poliisit tappavat. Kun Carlito juoksee junaan, jossa Gail ja Pachanga odottavat häntä, hän joutuu naamioituneen Bennyn väijytykseen, joka ampuu Carlitoa useita kertoja vatsaan äänenvaimennetulla aseella. Pachanga tunnustaa kuolevalle Carlitolle, että hän työskentelee nyt Bennylle, mutta hänetkin ammutaan. Carlito ojentaa kyynelehtivälle Gailille rahat ja kehottaa tätä pakenemaan syntymättömän lapsen kanssa ja aloittamaan uuden elämän muualla. Kun Carlito kärrätään pois paareilla, hän tuijottaa mainostaulua, jossa on Karibian ranta ja naisen kuva. Sitten mainostaulu herää henkiin hänen mielessään, ja nainen, joka on selvästi Gail, alkaa tanssia, kun Carlito kuolee hitaasti.</w:t>
      </w:r>
    </w:p>
    <w:p>
      <w:r>
        <w:rPr>
          <w:b/>
        </w:rPr>
        <w:t xml:space="preserve">Esimerkki 1.1916</w:t>
      </w:r>
    </w:p>
    <w:p>
      <w:r>
        <w:t xml:space="preserve">Fakta1: sytytystulppamyyjä pääsee sisälle Brinkin suureen ja niin sanottuun linnoitukseen, joka sijaitsee kaupungin North Endissä yksityisenä pankkina koko itärannikolla, Fakta2: Fakta3: 10-senttinen hälytys on holvihuoneessa, jota on lähes mahdoton laukaista, Fakta4: Pino alkaa suunnitella ryöstöä käyttäen naapurirakennuksen kattoa vartiotornina, Fakta5: paina sitä, mitä kutsutaan vuosisadan rikokseksi.</w:t>
      </w:r>
    </w:p>
    <w:p>
      <w:r>
        <w:rPr>
          <w:b/>
        </w:rPr>
        <w:t xml:space="preserve">Tulos</w:t>
      </w:r>
    </w:p>
    <w:p>
      <w:r>
        <w:t xml:space="preserve">Bostonin pikkurikollinen Tony Pino Peter Falk yrittää tehdä itselleen nimeä. Hän ja hänen viisi kumppaniaan tekevät ryöstön aina kun voivat. Tony ja hänen jenginsä ryöstävät helposti yli 100 000 käteistä Brinksin panssariautosta, minkä jälkeen Tony naamioituu sytytystulppien myyjäksi päästäkseen sisälle Brinksin suureen ja niin sanottuun linnoittamattomaan päämajaan kaupungin North Endissä, joka on tunnettu yksityispankkina koko itärannikolla läpäisemättömästä turvallisuudestaan. Sisälle päästyään Tony tajuaa, että Brinks on kaikkea muuta kuin linnoitus ja että työntekijät kohtelevat rahaa kuin roskaa. Tony on edelleen varuillaan Brinksin julkisuuskuvan suhteen ja murtautuu eräänä yönä sisään tutkittuaan rakennusta. Hän huomaa, että vain kaksi ovea rakennuksessa on lukittu, ja toisen voi helposti ohittaa hyppäämällä portin yli. Ainoa lukittu asia rakennuksessa on holvi. Tony huomaa myös, että vaikka Brinks väittääkin, itse holvihuoneessa on vain 10 sentin hälytys, jota on lähes mahdotonta laukaista. Näyttää siltä, että Brinks oli luottanut maineeseensa niin paljon, ettei se ollut edes vaivautunut lukitsemaan ovia. Pino alkaa suunnitella ryöstöä käyttäen naapurirakennuksen kattoa vartiotornina. Tony ja hänen hämäräveljensä Vinnie Allen Garfield kokoavat yhteen kirjavan varasjoukon. Joukkoon kuuluvat muun muassa debonaarinen Jazz Maffie Paul Sorvino ja hieman häiriintynyt Iwo Jima -veteraani Specs OKeefe Warren Oates, joka ehdottaa Brinksin kassakaapin räjäyttämistä pamppuaseella. Miehistön vastustuksesta huolimatta Pino kutsuu mukaan myös ylimielisen aituri Joe McGinnisin Peter Boylen. Tammikuun 17. päivän yönä 1950 ryöstäjät vievät mukanaan yli miljoona dollaria käteistä sekä yli miljoona dollaria arvopapereita ja sekkejä. Brinks, yritys, joka on ylpeä rahan säilyttämisestä, on valtakunnallisesti hämmentynyt siitä, mitä lehdistö kutsuu vuosisadan rikokseksi. Jopa FBI:n johtaja J. Edgar Hoover Sheldon Leonard on henkilökohtaisesti kiinnostunut syyllisten löytämisestä ja perustaa jopa FBI:n tilapäisen toimiston Bostoniin. Lainvalvontaviranomaiset alkavat kerätä epäiltyjä. He saapuvat Tony ja Mary Pinon kotiin, kuten he usein tekevät alueen rikosten yhteydessä. Mary Gena Rowlands on heille jo niin tuttu, että hän tekee poliiseille illallisen. Tony tuodaan kuulusteltavaksi, mutta hän reagoi närkästyneenä siihen, että häntä syytetään. Rikolliset alkavat kuitenkin murtua. McGinnis raivostuttaa heidät tuhoamalla suuren summan ryöstörahoja väittäen, että setelit voitaisiin jäljittää. Hän pitää myös loput rahoista ja uhmaa Pinon ja kumppaneiden uhkauksia luovuttaa osuutensa. Specs ja toinen jengiläinen, Stanley Gusciora, lähtevät matkalle tapaamaan sokeridonnariaan Pittsburghiin. Pennsylvanian osavaltion poliisi ottaa heidät matkalla kiinni Bradfordissa, Pennsylvaniassa, murtovarkaudesta syytettynä, ja heille molemmille langetetaan pitkä vankeustuomio, Guscioralle Pittsburghin läntisessä vankilassa. Specs muuttuu kaltereiden takana yhä häiriintyneemmäksi ja vaatii, että hänen leikkauksestaan saadut rahat lähetetään hänen sairaalle sisarelleen. Kuulusteluissa Specsiä ja Stanleya painostetaan päivä päivältä enemmän paljastamaan kaikki, mitä he saattavat tietää Brinksin keikasta. Lopulta Specs tunnustaa. Loput jengistä otetaan yksi kerrallaan kiinni, pääasiassa Bostonin poliisin toimesta. Tony on matkalla vankilaan Bostoniin, samoin Vinnie, mutta yllättäen kadulla ihmiset pitävät heitä sankareina, koska he ovat onnistuneet tekemään yhden kaikkien aikojen suurimmista rikoksista. Eräs teini huomauttaa selvästi tyytyväiselle Pinolle: "Sinä olet suurin varas, joka on koskaan elänyt! Kukaan ei tule koskaan tekemään samaa kuin sinä, Tony!</w:t>
      </w:r>
    </w:p>
    <w:p>
      <w:r>
        <w:rPr>
          <w:b/>
        </w:rPr>
        <w:t xml:space="preserve">Esimerkki 1.1917</w:t>
      </w:r>
    </w:p>
    <w:p>
      <w:r>
        <w:t xml:space="preserve">Fakta1: vihastunut isä karkottaa hänet maasta, Fakta2: Muni kirosi Indra Putrin jäämään Manavalokaan, Fakta3: Pratap juoksee katsomatta taaksepäin, Fakta4: Threesokanandu lähettää Pratapin hakemaan lääkettä hänelle, Fakta5: Indra ja muut devat testaavat tehokkuuden ja rakkauden tyttäriä kohtaan.</w:t>
      </w:r>
    </w:p>
    <w:p>
      <w:r>
        <w:rPr>
          <w:b/>
        </w:rPr>
        <w:t xml:space="preserve">Tulos</w:t>
      </w:r>
    </w:p>
    <w:p>
      <w:r>
        <w:t xml:space="preserve">Udayagirin kuninkaalla Mukkamalalla on kaksi poikaa. Vanhempi poika on Pratap N. T. Ramarao ja nuorempi poika Jagajjit Lanka Satyam. Pratap haaveilee avioituvansa Devakanyojen Indra Kumarin, Varuna Kumarin, Naga Kumarin ja Agni Kumarin kanssa ja nauttivansa elämästä onnellisena. Tämän tietäen suuttunut isä karkottaa hänet maasta. Hän jatkaa matkaansa ystävänsä Rendu Chintalu Relangin kanssa etsiessään Devakanyoja ja saapuu lammelle, jossa he kylpevät säännöllisesti. Hän tarkkailee heitä salaa, mutta Jayanthi B Saroja Devi kiroaa hänet patsaaksi. Hän saa ruumiinsa takaisin äitinsä Maharani Rushyendramanin hurskaan toiminnan ansiosta. Samaan aikaan Muni kirosi myös Indra Putrin jäämään Manavalokaan ja menemään naimisiin henkilön kanssa, joka varastaa hänen pukunsa. Tietäen kirouksesta Pratap varastaa hänen mekkonsa ja pakenee katsomatta taakseen. Hän nai Jayanthin ja pääsee Kamakuta Rajyaan. Kuningas on Threesokanandu Rajanala, joka silmäilee Jayanthia ja lähettää Pratapin Naga Lokamiin ja Varuna Lokamiin sillä verukkeella, että hän hakee hänelle lääkettä. Sillä välin Pratap nai Naga Kanyan ja Varuna Kanyan ja tekee lopun Threesokanandusta. Kun Pratap on poissa voittaakseen valtakuntansa takaisin, hänen neljä vaimoaan huijaavat anoppiaan auttaakseen Jayanthia hankkimaan sareensa takaisin, jotta kaikki Devakanyat pääsisivät taivaaseen. He eivät kuitenkaan voineet unohtaa häntä. Pratap lähtee etsimään Devakanyoja ja pääsee taivaaseen ja Indrasabhaan. Indra ja muut devat testaavat hänen tehokkuutensa ja rakkautensa tyttäriään kohtaan. Hän onnistuu ja saa Devakanyat Maahan ja hallitsee valtakuntaa onnellisena.</w:t>
      </w:r>
    </w:p>
    <w:p>
      <w:r>
        <w:rPr>
          <w:b/>
        </w:rPr>
        <w:t xml:space="preserve">Esimerkki 1.1918</w:t>
      </w:r>
    </w:p>
    <w:p>
      <w:r>
        <w:t xml:space="preserve">Fakta1: Kanchana on rakastunut Prabhakariin, Fakta2: Fakta3: Kanchanan isän setä hyväksyy Prabhakarin ja Kanchanan avioliiton, Fakta4: Prabhakar kertoo siitä Kanchanalle ja isän sedälle, Fakta5: Mohan lähettää Prabhakarin tutkimaan yrityksen tilejä.</w:t>
      </w:r>
    </w:p>
    <w:p>
      <w:r>
        <w:rPr>
          <w:b/>
        </w:rPr>
        <w:t xml:space="preserve">Tulos</w:t>
      </w:r>
    </w:p>
    <w:p>
      <w:r>
        <w:t xml:space="preserve">Kanchana Saritha ja Ganga Swapna ovat ystäviä. Kanchana haluaa asianajajaksi. Ganga haaveilee aina rikkaudesta. Kanchana on rakastunut Prabhakar Chandra Mohaniin. Kanchana saa tietää, että Jayasimha Sarath Babu on murhaaja ja tuomittu kahdeksi vuodeksi vankilaan. Hän alkaa vihata Jayasimhaa. Ganga lähtee Kanchanan kotiin ja jättää vanhempansa, koska nämä yrittävät naittaa hänet jo naimisissa olevalle henkilölle. Kanchanan isäsetä J. V. Ramana Murthy, Prabhakarin isä ja täti Annapurnamma Annapoorna hyväksyvät Prabhakarin ja Kanchanan avioliiton. Annapurnamma kutsuu Kanchanan esittelemään hänet sukulaisilleen. Kanchana ja Ganga menevät kotiinsa. Siellä Annapurnamma näyttää Kanchanalle ja Gangalle koruja ja kertoo heille myös muita omaisuuden yksityiskohtia. Kun Ganga tietää Prabhakarin omaisuuden yksityiskohdat, hän haluaa mennä hänen kanssaan naimisiin. Hän ahdistelee miestä ja kertoo rakastavansa häntä. Hän pyytää miestä suutelemaan häntä kerran ja kertoo lähtevänsä pois. Prabhakar tekee niin ja Jayasimha näkee heidät. Hän kertoo asiasta Kanchanalle ja tämän isäsedälle. He eivät usko häntä. Prabhakar menee Kanchanan kotiin. Ganga kertoo hänelle, että Kanchana ja hänen isä-setänsä menevät ulos. Kanchana tulee kotiin ja näkee heidän liikkuvan lähellä. Kun Prabhakar näkee hänet, hän menee kotiinsa. Ganga kertoo Kanchanalle, että hän on sanonut rakastavansa häntä ja lähtee pois. Ganga soittaa Prabhakarille ja sanoo, että Kanchana on saanut hänet lähtemään ja hän on menossa rautatieasemalle. Prabhakar pysäyttää hänet ja he menevät hotelliin. Ganga estää häntä lähtemästä ja käskee häntä jäämään sinne. He rakastelevat ja menevät naimisiin seuraavana päivänä. He menevät Prabhakarin kotiin. Hänen isänsä ja tätinsä nuhtelevat heitä. He ymmärtävät, että nainen on mennyt naimisiin tullakseen rikkaaksi. Prabhakarin isä kertoo, että hänen serkkunsa Annapurnamma omistaa kaikki kiinteistöt ja pyytää heitä lähtemään. Kun Kanchanan isäsetä tietää tämän, hän kuolee. Kanchana muuttaa hostelliin. Prabhakar tapaa Mohan Pratap Pothen, joka oli häntä vanhempi. Hän silmäilee Gangaa ja antaa tälle työpaikan ja talon. Kanchana menee Mohanin toimistoon haastatteluun. Prabhakar kertoo hänelle, että hän suosittelee häntä työhön, mutta hän lähtee. Mohan lähettää Prabhakarin Pohjois-Intiassa sijaitseviin konttoreihinsa tutkimaan yrityksensä tilejä. Hän käy usein Gangan luona ja yrittää ahdistella häntä. Myöhemmin he rakastelevat. Jayasimha ryhtyy autonkuljettajaksi ja yrittää auttaa Kanchanaa, mutta Kanchana torjuu hänen apunsa. Kun rähinöitsijät kiusaavat häntä, Jayasimha taistelee heitä vastaan ja pelastaa hänet. Poliisi pidättää Jayasimhan ja rähinöitsijät. Kanchana vapauttaa hänet takuita vastaan ja he menevät hänen kotiinsa. Hän antaa miehelle ensiapua ja jää sinne yöksi. Hostellin johtaja torjuu hänen tulonsa, koska hän on yöpynyt tuntemattoman miehen luona. Kanchana menee Jayasimhasin taloon. Hän myy auton ja ostaa taksin. Kanchana opiskelee lakia Jayasimhasin avulla. Hän pyytää Kanchanaa naimisiin. Myöhemmin he menevät naimisiin, ja Kanchasta tulee asianajaja. Jayasimha kertoo Kanchanalle, että hän on jatko-opiskelija ja kultamitalisti, ja häntä syytettiin väärin perustein murhasta. Mohan tuo miehen Gangan luokse ja pyytää häntä rakastelemaan miehen kanssa, minkä tämä torjuu. Mohan yrittää raiskata hänet, ja nainen tappaa hänet. Kanchana pelastaa Gangan, ja kaikki yhdistyvät.</w:t>
      </w:r>
    </w:p>
    <w:p>
      <w:r>
        <w:rPr>
          <w:b/>
        </w:rPr>
        <w:t xml:space="preserve">Esimerkki 1.1919</w:t>
      </w:r>
    </w:p>
    <w:p>
      <w:r>
        <w:t xml:space="preserve">Fakta1: entinen tuomari nimeltä Song muuttaa Busaniin perustamaan oman asianajotoimiston, Fakta2: läheisestä sotilastukikohdasta lähetetään lääkintäupseeri valvomaan uhrien terveyttä, Fakta3: lukiolainen nimeltä Song katoaa vähän aikaa myöhemmin, Fakta4: Song suostuu ottamaan tapauksen, Fakta5: tavanomaisia lakeja ei sovelleta kansalliseen turvallisuuteen liittyvissä tapauksissa.</w:t>
      </w:r>
    </w:p>
    <w:p>
      <w:r>
        <w:rPr>
          <w:b/>
        </w:rPr>
        <w:t xml:space="preserve">Tulos</w:t>
      </w:r>
    </w:p>
    <w:p>
      <w:r>
        <w:t xml:space="preserve">Vuonna 1978 entinen tuomari Song muuttaa Busaniin perustamaan oman asianajotoimiston. Muut lakimiehet halveksivat häntä, koska hän oli läpäissyt pelkän kokeen käymättä koskaan yliopistoa. Pian hän kuitenkin rikastuu ottamalla vastaan tapauksia, joita hänen kollegansa välttelevät, vaikka ne ovat kaikkein kannattavimpia, kuten kiinteistö- ja veroasiat. Samaan aikaan etsivä Cha saa korkeimmalta johdolta käskyn puhdistaa Busan kommunisteista, vaikka se tarkoittaisi keksintöjen tekemistä. Läheisen sotilastukikohdan lääkäriupseeri, luutnantti Yoon, lähetetään valvomaan niiden uhrien terveyttä, joita Chan agentit kiduttavat. Vuosia myöhemmin, vuonna 1981, Song nauttii uudesta maineestaan ja arvostuksestaan, ja hän ostaa jopa purjeveneen toivoen voivansa osallistua Soulin olympialaisiin vuonna 1988. Eräänä iltana, kun hän on syömässä suosikkiravintolassaan lukion luokkatovereidensa kanssa, hän joutuu riitaan Lee-nimisen toimittajan kanssa, joka suhtautuu myötämielisesti opiskelijoiden toistuviin mielenosoituksiin ja väittää, että joukkotiedotusvälineet ovat luonnostaan petollisia. Vähän myöhemmin Park-niminen lukiolainen, ravintolan omistajan poika, katoaa. Äiti Choi etsii häntä kuumeisesti lähes kahden kuukauden ajan ja jopa sulkee ravintolan, ennen kuin paljastuu, että Park ja muutamat muut opiskelijat joutuvat oikeudenkäyntiin kapinasta. Kun Song tajuaa, että opiskelijoiden tunnustukset on saatu kiduttamalla, hän suostuu ottamaan jutun hoitaakseen. Oikeudenkäynnissä hän huomaa useita Korean perustuslain rikkomuksia, mutta syyttäjät ja tuomari kertovat hänelle, että tavanomaisia lakeja ei sovelleta kansallisen turvallisuuden tapauksessa. Syyttäjät aloittavat väittämällä, että opiskelijat opiskelivat EH Carrin kirjaa What Is History? Vastauksena Song saa Britannian konsulaatista viestin, jossa todistetaan, että EH Carr oli Britannian suurlähettiläs, ei kommunisti-ideologi. Song on kuitenkin tyrmistynyt, kun Cha valehtelee avoimesti todistajanaitiossa ja kiistää, että syytettyjä olisi kidutettu, väittäen melko röyhkeästi, että kaikki heidän mustelmansa ja muut vammansa olivat itse aiheutettuja. Läpimurto tapahtuu, kun luutnantti Yoon suostuu todistamaan. Luutnantti Yoon tunnustaa oikeudelle, että vastaajia kidutettiin, ja on valmis kuvaamaan yksityiskohtaisesti heidän kidutusmenetelmänsä. Cha kuitenkin raportoi tilanteesta johdolleen, ja he pystyvät lavastamaan luutnantti Yoonin karkuriksi, jolloin hänen todistuksensa mitätöityy ja hänet lähetetään vankilaan. Juttu häviää, mutta tuomari tarjoaa lievyyttä antamalla opiskelijoille korkeintaan kaksi vuotta vankeutta. Vuoteen 1987 mennessä Song on muuttunut mies, ja hänestä itsestään on tullut protestijohtaja. Eräänä päivänä hänet pidätetään hänen toimintansa vuoksi ja häntä syytetään kapinasta. Hänen hämmästyksekseen 99 Busanin 142 asianajajasta osallistuu hänen kuulemiseensa ja ilmaisee tukensa. Tästä huolimatta sananvapaus ja oikeusvaltio ovat Koreassa kiistanalaisia aiheita aina tähän päivään asti.</w:t>
      </w:r>
    </w:p>
    <w:p>
      <w:r>
        <w:rPr>
          <w:b/>
        </w:rPr>
        <w:t xml:space="preserve">Esimerkki 1.1920</w:t>
      </w:r>
    </w:p>
    <w:p>
      <w:r>
        <w:t xml:space="preserve">Fakta1: itsereplikoivien naniittien avulla ihmiset voivat kontrolloida toisten ihmisten toimia, Fakta2: Fakta3: hahmot ovat kuolemaantuomittuja vankeja, jotka käyttävät oikeita aseita erityisesti luoduilla areenoilla, Fakta4: teknologiaa voidaan käyttää ihmisten hallitsemiseen vastoin heidän tahtoaan, Fakta5: ping aiheuttaa pienen mutta vaarallisen viiveen pelaajan käskyn ja Slayer-toiminnan välillä.</w:t>
      </w:r>
    </w:p>
    <w:p>
      <w:r>
        <w:rPr>
          <w:b/>
        </w:rPr>
        <w:t xml:space="preserve">Tulos</w:t>
      </w:r>
    </w:p>
    <w:p>
      <w:r>
        <w:t xml:space="preserve">Vuonna 2034 tietokoneohjelmoija Ken Castle Michael C. Hall keksii itseään monistavia nanotiittejä, jotka korvaavat aivokudoksen ja joiden avulla ihmiset voivat hallita toisten ihmisten toimia ja nähdä heidän silmiensä läpi. Castlen Nanex-teknologian ensimmäinen sovellus on virtuaaliyhteisön elämää simuloiva peli Society, jossa pelaajat voivat manipuloida eläviä näyttelijöitä avatareikseen. Societystä tulee maailmanlaajuinen sensaatio, joka tekee Castlesta maailman rikkaimman miehen. Sen jälkeen hän luo Slayersin, ensimmäisen persoonan räiskintäpelin, jossa hahmot ovat kuolemaantuomittuja vankeja, jotka käyttävät oikeita aseita erityisesti luoduilla areenoilla. Toisin kuin Society-näyttelijöille, Slayersin osallistujille ei makseta palkkaa, vaan he tekevät sen vapaaehtoistyön vastineeksi lupauksesta, jonka mukaan jokainen 30 ottelusta hengissä selvinnyt Slayer ansaitsee vapautensa, vaikka kukaan ei ole koskaan saanutkaan. John Kable Tillman Butler on yleisön suosikki, sillä hän on selviytynyt ennätykselliset 27 ottelua. Häntä hallitsee yksin Simon Lerman, seitsemäntoista-vuotias varakkaasta perheestä peräisin oleva supertähtipelaaja. Humanz-niminen aktivistijärjestö hakkeroi Castlen talkshow-haastattelun ja väittää, että hänen teknologiaansa tullaan jonain päivänä käyttämään ihmisten hallitsemiseen vastoin heidän tahtoaan. Humanz häiritsee myös Society-peliä, mutta Castle pitää molempia toimia vähäpätöisinä. Castle tuntee kuitenkin Kablen voittoputken uhkaavan häntä, ja hän tuo Slayersiin uuden vangin, Hackman Crewsin, nimenomaan tappaakseen Kablen. Kukaan muu ei tiedä, että Hackmania ei ohjaa pelaaja, eikä häntä siten haittaa ping, joka aiheuttaa pienen mutta vaarallisen viiveen pelaajan komennon ja Slayersin toiminnan välillä. KableTillmanin vaimo Angie Valletta työskentelee Society-hahmona, mutta ansiotuloistaan huolimatta häneltä evätään heidän tyttärensä Delian huoltajuus, joka on sijoitettu varakkaaseen perheeseen. Humanzit ottavat erikseen yhteyttä Kableen ja Simoniin ja varoittavat heitä siitä, että Castle ei aio päästää Kablea hengissä, ja tarjoutuvat luomaan modin, jonka avulla Kable pääsee pakoon, mutta vain jos Simon luopuu hallinnasta pelin aikana. Pako onnistuu, ja uutislähteet kertovat, että Kable on pirstaleina, mikä asettaa Simonin vaikeaan tilanteeseen: hänet leimataan huijariksi, hänen pankkitilinsä suljetaan ja FBI tutkii häntä, koska hän auttoi Kablea pakenemaan. Tillman tuodaan Humanzin piilopaikkaan; hän kieltäytyy auttamasta heitä taistelussa Castlea vastaan, mutta saa tietää Angien nykyisestä sijainnista Societyssä. Hän pelastaa hänet ja pakenee sekä Hackmanin että Castlen turvajoukoista. Heidät tapaa Gina Sedgewick, talk show -juontaja, joka auttaa salaa Humanzia. Humanz deaktivoi Angien ja Tillmanin aivoissa olevat naniitit, ja Tillman muistaa, että alkuperäisiä naniitteja testattiin häneen, kun hän oli vielä armeijassa. Castlen valvonnassa Tillman ampui ja tappoi parhaan ystävänsä ja joutui vankilaan. Kun Tillman saa tietää, että Castle on varakas isä, joka adoptoi Delian, hän tunkeutuu hänen kartanoonsa saadakseen Delian takaisin. Hän löytää Castlen, joka paljastaa, että hänen kätyrinsä ovat jo jäljittäneet Humanzin pesän ja tappaneet kaikki. Hän paljastaa myös, että 98 hänen omista aivoistaan on korvattu naniiteilla, mutta niiden avulla hän pystyy hallitsemaan muita, eikä häntä itseään hallita. Hän suunnittelee päästävänsä ilmassa leviäviä naniitteja, jotka tartuttavat koko Yhdysvallat kuuden kuukauden kuluessa ja antavat hänelle täydellisen hallinnan. Hackman hyökkää Tillmanin kimppuun, joka tappaa hänet helposti. Tillman hyökkää sitten Castlen kimppuun, mutta jähmettyy paikalleen, kun Castle selittää, että hänen miehensä ovat aktivoineet hänen ja Angien naniitit uudelleen. Castlen tietämättä Gina ja Trace Lohman pakenivat Humanzin murhaa ja laittautuvat Nanexiin, jolloin yhteenotto paljastuu maailmalle ja Castlen suunnitelmat paljastuvat. Se myös vapauttaa Simonsin tilin ja palauttaa Tillmanin hallinnan. Castle yrittää manipuloida Tillmania tappamaan oman tyttärensä, mutta Tillman vastustaa, ja sitten Simonsin hallinta antaa hänen hyökätä Castlen kimppuun. Hän ja Simon painivat Tillmanin hallinnasta, mutta Tillman käskee Castlea kuvittelemaan, että Tillmanin veitsi puukottaa häntä. Castle tekee niin alitajuisesti, jolloin Tillman voi tappaa hänet ja poistaa Tillmanin kontrollin kaikkiin. Kun Castle on kuollut, Tillman vakuuttaa teknikot deaktivoimaan Nanexin, jolloin kaikki Society- ja Slayers-hahmot vapautuvat. Elokuva päättyy, kun Tillmanin perhe lähtee matkalle maaseututietä pitkin ja päättyy sanoihin Game Over.</w:t>
      </w:r>
    </w:p>
    <w:p>
      <w:r>
        <w:rPr>
          <w:b/>
        </w:rPr>
        <w:t xml:space="preserve">Esimerkki 1.1921</w:t>
      </w:r>
    </w:p>
    <w:p>
      <w:r>
        <w:t xml:space="preserve">Fakta1: Fakta2: isä maksaa kuluja tapaus sairauden kuolevan äidin sairaus tuskin Mary Kershaw, Fakta3: Celie yrittää äiti veli ja huolehtia isästä, Fakta4: McGowan auttaa isää myydä keksintö etu, Fakta5: surkea eskapadi veli 's heittää hänet käsiin kiristäjät</w:t>
      </w:r>
    </w:p>
    <w:p>
      <w:r>
        <w:rPr>
          <w:b/>
        </w:rPr>
        <w:t xml:space="preserve">Tulos</w:t>
      </w:r>
    </w:p>
    <w:p>
      <w:r>
        <w:t xml:space="preserve">Elokuvalehden kuvauksen mukaan Cecilian vanhemmat asuvat hyvin vaatimattomasti vuokrakerrostalossa. Isä on kekseliäs tiilimuurari, mutta pystyy tuskin maksamaan kuolevan äidin Mary Kershaw'n sairaudesta aiheutuvia kuluja. Hänen kuolemansa jälkeen kaikki huolet lankeavat Celie Daviesin harteille, joka yrittää olla veljen äiti ja huolehtia isästä. Isä McGowan Sullivan, seurakunnan pappi, on kiinnostunut perheestä ja auttaa isää myymään keksinnön hyödykseen. Celie lähetetään muodikkaaseen kouluun, jossa hänen karkeat tapansa tekevät hänestä epäsuositun. Hän tapaa Harry Twombly Benhamin, joka kiinnostuu hänestä. Hänen käytöksensä ymmärretään väärin, ja hänestä tulee onneton. Hän lähtee ulkomaille ja kehittyy naiseksi, jolla on hienot ihanteet ja kaunis elämänymmärrys. Hän näkee isässään miehen, joka hän haluaa olla, mutta on huomattavan huolissaan veljestään, joka juo paljon. Hän tapaa Twomblyn uudelleen, ja tämä haluaa mennä naimisiin, mutta nainen vaatii, että mies vierailee hänen kotonaan ja tutustuu hänen väkeensä. Siellä hän on suuresti hämillään veljiensä käytöksestä ja päättää kieltäytyä Twomblystä, mutta veljien surkea eskapadi heittää hänet kiristäjien käsiin, jossa Twombly pelastaa hänet. Tyttö on vakuuttunut siitä, että onni voi löytyä vain heidän avioliitostaan, ja suostuu vihdoin.</w:t>
      </w:r>
    </w:p>
    <w:p>
      <w:r>
        <w:rPr>
          <w:b/>
        </w:rPr>
        <w:t xml:space="preserve">Esimerkki 1.1922</w:t>
      </w:r>
    </w:p>
    <w:p>
      <w:r>
        <w:t xml:space="preserve">Fakta1: rikollisjoukko käyttää kaasupulloa tyrmäämään auton matkustajan ja sitten niputtaa hänet varastettuun ambulanssiin, Fakta2: poliisi huomaa rikolliset ja ajaa takaa-ajoa vaihtaen ajoneuvoja, Fakta3: rikollispomo Paul Clifton Käyttää rahaa, jolla rakennetaan tiimi iskemään Glasgow'n työpaikalta etelään tulevaan Royal Mail -junaan, Fakta4: Robinson on murrettava vankilasta, Fakta5: komisario George Langdon saa tietoonsa ilmiantajien kautta suunnitelmia vieläkin suuremmasta ryöstöstä.</w:t>
      </w:r>
    </w:p>
    <w:p>
      <w:r>
        <w:rPr>
          <w:b/>
        </w:rPr>
        <w:t xml:space="preserve">Tulos</w:t>
      </w:r>
    </w:p>
    <w:p>
      <w:r>
        <w:t xml:space="preserve">Rikollisjengi tyrmää auton matkustajan kaasupullolla ja niputtaa hänet sitten varastettuun ambulanssiin. Siellä he leikkaavat irti salkun, joka on täynnä koruja. Pian tämän jälkeen poliisi huomaa rikolliset vaihtaessaan ajoneuvoa, ja syntyy takaa-ajo, jossa rikolliset pääsevät karkuun. Rikollispomo Paul Clifton Stanley Baker kokoaa tästä keikasta saaduilla rahoilla ryhmän, jonka tehtävänä on iskeä Glasgow'sta etelään tulevaan Royal Mail -junaan. Tarkka suunnitelma pannaan täytäntöön, mutta esteitä tulee vastaan: pakoauton kuljettaja tunnistetaan henkilöllisyysparaatissa ja pidätetään, mutta hän kieltäytyy nimeämästä poliisille rikoskumppaneitaan; jengin jäsen Robinson Frank Finlay on murrettava vankilasta, ja komisario George Langdon James Booth on jalokiviryöstäjien jäljillä, ja hän saa ilmiantajien kautta selville suunnitelmat vielä suuremmasta ryöstöstä. Jengi kokoontuu tekemään keikkaa ja muuttamaan opastimet junan pysäyttämiseksi ja pakenemaan rahojen kanssa. Aamulla Langdon ja poliisi tutkivat rikospaikkaa ja tutkivat mahdollisia paikallisia piilopaikkoja, kuten käytöstä poistettua lentotukikohtaa, jonka kellarissa ryöstäjät piileskelevät, mutta heitä ei löydetä. Rahat jaetaan ja pakoautot piilotetaan romuttamolle. Jäsenet odottavat vuorollaan pääsevänsä viemään osuutensa Sveitsiin. Maksettu romuttamomies kuitenkin pidätetään lentokentällä, ja häneltä löydetään ryöstöstä peräisin olevia seteleitä, ja hän tunnustaa. Tämän jälkeen poliisi pidättää osan jengin jäsenistä, kun he noutavat autoja romuttamolta. Tämä johtaa poliisin takaisin lentokentälle, jossa he pidättävät lisää jengin jäseniä. Clifton pakenee kiinniottoa. Hän laittaa osuutensa rahoista yksityiskoneeseen ja hänet nähdään viimeksi nousemassa maihin New Yorkissa eri henkilöllisyydellä.</w:t>
      </w:r>
    </w:p>
    <w:p>
      <w:r>
        <w:rPr>
          <w:b/>
        </w:rPr>
        <w:t xml:space="preserve">Esimerkki 1.1923</w:t>
      </w:r>
    </w:p>
    <w:p>
      <w:r>
        <w:t xml:space="preserve">Fakta1: Bhagyaraj työskentelee yrityksessä hallintovirkamiehenä, Fakta2: Fakta3: poika puhuu Bhagyarajin kanssa, Fakta4: Kun päivät kuluvat, Saritha ajattelee jatkuvasti hyviä asioita, Fakta5: Saritha uskaltaa kuolla pojan kanssa.</w:t>
      </w:r>
    </w:p>
    <w:p>
      <w:r>
        <w:rPr>
          <w:b/>
        </w:rPr>
        <w:t xml:space="preserve">Tulos</w:t>
      </w:r>
    </w:p>
    <w:p>
      <w:r>
        <w:t xml:space="preserve">Bhagyaraj ja Saritha ovat aviopari. Bhagyaraj on valmistunut ja työskentelee hallintovirkamiehenä eräässä yrityksessä. Heidän avioliittonsa päättyy, kun Bhagyaraj pettää Sarithan leskeksi jääneen ystävänsä vuoksi. Bhagyaraj tunnustaa totuuden humalassa ja yrittää selitellä itseään, ja jopa Sarithan perhe yrittää vakuuttaa Sarithaa antamaan anteeksi tämän yhden pienen virheen, mutta Saritha ei voi antaa anteeksi Sarithan uskottomuutta ja he eroavat. Avioeron jälkeen Saritha saa tietää olevansa raskaana. Hän muuttaa uuteen kotiinsa. Viisi vuotta myöhemmin he tapaavat toisensa bussissa. Sattumalta Bhagyarajin uusi talo on Sarithan lähellä samalla alueella. Nyt kun he ovat naapureita, Bhagyaraj yrittää valloittaa Sarithin uudelleen ja palauttaa perheensä ja vaimonsa. Hän pääsee lähelle poikaansa. Vaikka hänen poikansa puhuu hyvin Bhagyarajin kanssa, Saritha ei pidä siitä ja käskee myös poikaansa olemaan puhumatta Bhagyarajin kanssa. Kun päivät kuluvat, Saritha ajattelee koko ajan hyviä asioita, joita mies teki hänelle, kun hän oli hänen kanssaan. Hänen ja Sarithan välisessä kiistassa Bhagyaraj läimäyttää häntä sanoen antavansa 30 päivää aikaa palata hänen luokseen, vaikka Saritha kieltäytyy siitä, mutta myöhemmin hän tajuaa virheensä ja rakastuu jälleen Sarithaan. Huipentumassa Bhagyaraj menee naimisiin toisen tytön kanssa. Muuttunut Saritha tulee sinne, rukoilee häntä olemaan naimatta toista tyttöä kuin hänet, hän kieltäytyy hänen pyynnöistään ja menee naimisiin. Saritha uskaltaa kuolla poikansa kanssa. Sitten paikalle saapuu virkailija, joka kertoo, että koko juttu oli pelkkää draamaa ja Bhagyaraj on yhä puhdas. Elokuva päättyy siihen, että Saritha kävelee takaisin kotiinsa.</w:t>
      </w:r>
    </w:p>
    <w:p>
      <w:r>
        <w:rPr>
          <w:b/>
        </w:rPr>
        <w:t xml:space="preserve">Esimerkki 1.1924</w:t>
      </w:r>
    </w:p>
    <w:p>
      <w:r>
        <w:t xml:space="preserve">Fakta1: Perustuu tositarinaan tosielämän wiccanin tapaustiedoista, Fakta2: Fakta3: Martha on pidättyväinen puhumaan menneisyyden tapahtumista, Fakta4: Anglo-intialainen tyttö, jota kutsutaan nimellä, kasvaa ahdistuneena siitä, ettei tunne Maurea, joka on vieraantunut intialaisessa ympäristössä sinisten silmien ja vaaleiden hiusten vuoksi, Fakta5: Claudia etsii äitiä, jolla on pakkomielle äidin kuvasta Maureenin kanssa.</w:t>
      </w:r>
    </w:p>
    <w:p>
      <w:r>
        <w:rPr>
          <w:b/>
        </w:rPr>
        <w:t xml:space="preserve">Tulos</w:t>
      </w:r>
    </w:p>
    <w:p>
      <w:r>
        <w:t xml:space="preserve">Sacred Evil perustuu tositarinaan, joka on peräisin todellisen wiccanan, Ipsita Roy Chakravertin, tapauksista. Sacred Evil on tarina kolmesta naisesta, joita erottaa kaksikymmentä vuotta vanha salaisuus: nunnasta, wiccanasta ja tytöstä, joka etsii äitiään. Nunna on Martha, 45-vuotias kuihtunut nainen, joka asuu syrjäisessä luostarissa Kalkutassa. Jopa kirkon pyhätössä häntä vainoaa aave, joka uhkaa hänen mielenterveyttään. Epäsovinnainen ylimmäinen äiti kutsuu wiccanan, Ipsitan, parantamaan Marthan sielun. Tehtävä on vaikea, sillä Martha on pidättyväinen puhumaan menneisyytensä tapahtumista. Käyttämällä parantajan taitojaan ja jungilaisen psykoterapeutin koulutusta Ipsita avaa vähitellen oven Marthan tarinaan siitä, joka vainoaa häntä. Anglointialainen Claudia-tyttö kasvaa ahdistuneena siitä, ettei tunne äitiään Maureenia, joka on vieraantunut intialaisessa ympäristössään sinisten silmiensä ja vaaleiden hiustensa vuoksi. Tarina kulkee nyt edestakaisin, kun Claudian elämän tapahtumat alkavat risteytyä Marthan kanssa, ja Ipsita yrittää selvittää menneisyyden ja nykyisyyden sotkeutuneita lankoja. Etsiessään kadonnutta Maureenia, jonka kaikki sanovat näyttäneen paljon häneltä, Claudiasta tulee pakkomielle äitinsä kuvasta. Hän alkaa muuttua äidikseen. Äidin tavoin hän etsii ja rakastuu ulkomaalaiseen Pierreen, nuoreen ranskalaiseen, joka on Kalkutassa tekemässä väitöskirjaa. Pierre ei kuitenkaan ole koskaan varma, kumpi on rakastunut häneen, Claudia vai Maureen. Kun hän yrittää parantaa Marthaa vuosisatoja vanhoilla egyptiläisillä wicca-rituaaleilla, Ipsita saa tietää Claudian kamppailusta mielenterveytensä säilyttämiseksi ja Marthan yrityksistä pelastaa sielunsa - kuinka hän yritti kovasti viedä hänet kirkkoon ja antaa Jumalan parantaa hänet. Ipsita kuulee myös, että jossain yritykset epäonnistuivat. Jotain tapahtui. Claudian taakasta tuli Marthan taakka. Kun Ipsitan omat yritykset epäonnistuvat Marthasin hengen parantamisessa, hän joutuu lopussa hätkähdyttävään löytöön, joka saa hänet miettimään, onko pyhä koskaan yhtä vahva meissä kuin paha.</w:t>
      </w:r>
    </w:p>
    <w:p>
      <w:r>
        <w:rPr>
          <w:b/>
        </w:rPr>
        <w:t xml:space="preserve">Esimerkki 1.1925</w:t>
      </w:r>
    </w:p>
    <w:p>
      <w:r>
        <w:t xml:space="preserve">Fakta1: Fakta2: Tyttö saa paljon rakkautta ja hellyyttä vanhemmilta, Fakta3: Kartika saa tietää isän ammatin salaisuuksista, Fakta4: Äiti tulee etsimään Indusekharania, Fakta5: Kriisi saa vanhempiensa asenteet.</w:t>
      </w:r>
    </w:p>
    <w:p>
      <w:r>
        <w:rPr>
          <w:b/>
        </w:rPr>
        <w:t xml:space="preserve">Tulos</w:t>
      </w:r>
    </w:p>
    <w:p>
      <w:r>
        <w:t xml:space="preserve">Murhayrityksen kätketyt salaisuudet paljastuvat kuvaamalla olosuhteita, jotka kolme eri tyttöä käy läpi elämässään. Aswathy, tekstiilikaupan työntekijä, asuu vuodepotilaana sairaan äitinsä luona. Hän huolehtii perheestä niukalla palkallaan. Kartika on tyttö, joka saa vanhemmiltaan paljon rakkautta ja hellyyttä. Hänen elämänsä ajautuu kriisiin, kun hän saa tietää isänsä ammatin salaisuuksista. Kolmas tyttö, Rohini, elää ylellisyydessä ja hänellä on valtavan rikkaat vanhemmat. Mutta perheen ilmapiirin levottomuus ja onnettomuus tekee hänet hyvin hyvin surulliseksi. Hän karkaa hyvin köyhän rakastajansa kanssa. Hänen isänsä palkkaa huligaaneja hakemaan tytön takaisin hakattuaan rakastajansa. Hän päättää tehdä itsemurhan. Aswathyn äiti tulee etsimään Indusekharania, Rohinin isää. Aswathy on itse asiassa Indusekharanin avioton tytär. Mutta Indusekharan päättää murhata Aswathyn. Murhaa varten hän palkkaa Kartikan isän. Hän tulee Aswathya kohti kuoleman lähettiläänä. Tämä on essee siitä, miten kolme erilaista tyttöä kolmesta erilaisesta sosiaalisesta ja taloudellisesta taustasta yrittää selviytyä elämässään vastoin kaikkia odotuksia. Heidän kriisinsä syvenee ja vaarallistuu vanhempiensa asenteiden vuoksi. Heidän kokemuksensa osoittavat, että rakkauden ja kiintymyksen puute on tärkein syy, joka teki heidän elämästään helvetin. Rakkauden ja kiintymyksen puute johtaa väkivaltaan ja myös tuhoon. Dalamarmarangal osoittaa, että rakkaus on ainoa vastalääke väkivallalle.</w:t>
      </w:r>
    </w:p>
    <w:p>
      <w:r>
        <w:rPr>
          <w:b/>
        </w:rPr>
        <w:t xml:space="preserve">Esimerkki 1.1926</w:t>
      </w:r>
    </w:p>
    <w:p>
      <w:r>
        <w:t xml:space="preserve">Fakta1: Fakta2: Alex Shaw ajaa moottoripyörällä takaa ajoneuvoa, jossa on varastettuja tavaroita: Fakta3: Geiger soittaa komentosillalle kertoakseen ensimmäiselle upseerille, että aluksen moottorit sammutetaan kauko-ohjauksella, Fakta4: Geiger käskee Julianoa evakuoimaan aluksen, Fakta5: Annie ja Juliano pääsevät laivan kulkulaudan avulla takaisin kannelle.</w:t>
      </w:r>
    </w:p>
    <w:p>
      <w:r>
        <w:rPr>
          <w:b/>
        </w:rPr>
        <w:t xml:space="preserve">Tulos</w:t>
      </w:r>
    </w:p>
    <w:p>
      <w:r>
        <w:t xml:space="preserve">Alex Shaw ajaa moottoripyörällä takaa varastettua tavaraa kuljettavaa ajoneuvoa. Saatuaan ajoneuvon kuljettajan kiinni hänen tyttöystävänsä Annie törmää häneen ajokokeensa aikana. Hän saa selville, että Alex on SWAT-ryhmässä, kun hän valehteli ja kertoi olevansa rantapoliisi. Anteeksipyyntönä Alex yllättää hänet Karibian risteilyllä Seabourn Legendillä. Aluksella matkustaja John Geiger murtautuu aluksen tietokonejärjestelmään, ja seuraavana iltana hän tuhoaa aluksen viestintäjärjestelmät ja tappaa kapteenin. Sammutettuaan aluksen moottorit kauko-ohjauksella Geiger soittaa komentosillalle ja kertoo ensimmäiselle upseerille Julianolle, että kapteeni on kuollut ja hän on vastuussa. Geiger käskee Julianoa evakuoimaan aluksen. Geiger varastaa koruja aluksen holvista. Matkustajien evakuoidessa Drew, nuori kuuro tyttö, jää loukkuun hissiin, ja joukko ihmisiä jää lukittujen palo-ovien taakse savun täyttämään käytävään. Kun Annie ja Alex yrittävät nousta viimeiseen pelastusveneeseen, Geiger ohjelmoi aluksen jatkamaan matkaansa. Pelastusveneen laskeva vinssi jumiutuu. Alex hyppää veneeseen pelastaakseen veneestä putoavat matkustajat, ja Annie ja Juliano käyttävät laivan laituria saadakseen heidät takaisin kannelle. Alex tajuaa, että Geiger hallitsee alusta. Skeet-aseilla aseistautuneena hän menee Julianon kanssa Geigerin hyttiin. Geiger räjäyttää räjähteitä huoneen sisällä. Annie ja Dante, laivan valokuvaaja, huomaavat palo-ovien taakse loukkuun jääneet ihmiset, ja Annie käyttää moottorisahaa leikkaamaan oven auki ja päästämään heidät ulos. Samaan aikaan Alex käskee navigaattoria Mercediä täyttämään aluksen ja hidastamaan sen kulkua avaamalla painolastiluukut. Kun alus tulvii, Alex näkee Drew'n monitorilla hänen kiivettyään hissistä ulos ja juoksee pelastamaan hänet. Alex huomaa Geigerin poistuvan holvista ja uhkaa häntä aseella, mutta hän pakenee sulkemalla palo-oven edessään. Geiger selittää aluksen sisäpuhelimen avulla, että hän suunnitteli aluksen autopilottijärjestelmän ja kostaa risteilyyhtiölle sen jälkeen, kun hänet erotettiin kuparimyrkytyksen aiheuttaman sairauden vuoksi. Geiger pakenee jälleen Alexia kiinnittämällä kranaatin oveen. Miehistö huomaa, että Geiger on asettanut aluksen törmäämään öljytankkeriin Saint Martinin rannikolla. Alex päättää pysäyttää aluksen sukeltamalla sen alle ja tukkimalla potkurin teräsvaijerilla. Geiger tajuaa, että Alex yrittää pysäyttää aluksen, joten hän jumittaa vaijerivinssiä Alexin ollessa veden alla, jolloin se irtoaa aluksesta ja vapauttaa vaijerin. Geiger ottaa Annien panttivangiksi ja pakenee hänen kanssaan veneellä laivan perästä. Välttääkseen törmäyksen öljytankkerin kanssa Alex ja Dante menevät aluksen pilssiin ja kääntävät sen keulapotkureiden avulla. Alus karahtaa tankkerin kylkeen, mutta selviää vaurioista ja suuntaa suoraan venesatamaan. Sitten se törmää Saint Martinin kaupunkiin ja pysähtyy lopulta. Alex hyppää pois pelastamaan Annieta ja kaappaa pikaveneen. Geiger vie Annien vesilentokoneeseen. Alex ampuu sitä veneestä keihäsaseella ja kelaa itsensä veden läpi. Hän kiipeää koneeseen ja pelastaa Annien, ja molemmat pakenevat koneesta yhdellä sen kellukkeista, joka putoaa mereen. Geiger menettää koneen hallinnan ja törmää öljytankkeriin, jolloin se räjähtää. Säiliöaluksen miehistö on kuitenkin turvassa, sillä he ovat laskeneet pelastusveneensä vesille juuri ajoissa. Annie ja Alex palaavat pikaveneellä takaisin rantaan, ja mies antaa Annielle kihlasormuksen ja kysyy, haluaako hän pitää sitä jonkin aikaa, minkä Annie hyväksyy. Annie palaa sitten Los Angelesiin suorittamaan uutta ajokoetta. Kun Annie alkaa suorittaa koetta, bussi pysähtyy hänen eteensä, ja Annie sanoo herra Kenterille: "Anteeksi!". Bussi ajoi aivan liian lujaa.</w:t>
      </w:r>
    </w:p>
    <w:p>
      <w:r>
        <w:rPr>
          <w:b/>
        </w:rPr>
        <w:t xml:space="preserve">Esimerkki 1.1927</w:t>
      </w:r>
    </w:p>
    <w:p>
      <w:r>
        <w:t xml:space="preserve">Fakta1: maailman väsynyt Harry Morgan toimii pienellä kalastusveneellä Ranskan siirtomaassa Martiniquella, Fakta2: Ranskan kaatuminen ja saari on saksalaismielisen Vichy-Ranskan hallinnassa, Fakta3: Harry kieltäytyy pitämästä etäisyyttä nykyiseen poliittiseen tilanteeseen, Fakta4: Browningin taitava laulaja laulaa How Little We Know -laulua pianisti Cricketin kanssa hotellin baarissa, Fakta5: Gerard Back tarjoaa Harrylle ja veneelle hotellia.</w:t>
      </w:r>
    </w:p>
    <w:p>
      <w:r>
        <w:rPr>
          <w:b/>
        </w:rPr>
        <w:t xml:space="preserve">Tulos</w:t>
      </w:r>
    </w:p>
    <w:p>
      <w:r>
        <w:t xml:space="preserve">Kesällä 1940 maailmasta uupunut Harry Morgan Humphrey Bogart toimii pienellä kalastusaluksella Queen Conchilla FortdeFrancessa, Ranskan siirtomaassa Martiniquella. Ranskan kaatumisesta ei ole kauan, ja saari on saksalaismielisen Vichy-Ranskan hallinnassa. Harry ansaitsee vaatimattoman elantonsa vuokraamalla kalastusveneensä turisteille yhdessä epävirallisen perämiehensä Eddie Walter Brennanin kanssa. Eddie on Harryn läheinen ystävä ja aikoinaan luotettu työtoveri, mutta hän on viime aikoina sortunut runsaaseen juomiseen. Saari on toisinajattelijoiden liekki, jossa asuu monia Vapaata Ranskaa kannattavia ihmisiä. Hotellinomistaja Gerard Marcel Dalio, englanninkielisille Frenchy, kehottaa Harrya auttamaan Ranskan vastarintaliikettä salakuljettamalla ihmisiä pois saarelta. Harry kieltäytyy jyrkästi, koska hän haluaa pysytellä erossa nykyisestä poliittisesta tilanteesta. Hotellissa hän tapaa myös Marie Slim Browning Lauren Bacallin, nuoren amerikkalaisen vaeltajan, joka on hiljattain saapunut Martiniquelle. Hän on taitava laulaja ja laulaa hotellin baarissa How Little We Know -laulua pianisti Cricket Hoagy Carmichaelin kanssa. Harryn nykyinen charter-asiakas, Johnson Walter Sande, on Harrylle velkaa 825 dollaria. Johnson väittää, ettei hänellä ole tarpeeksi rahaa, mutta lupaa hankkia rahat, kun pankit aukeavat seuraavana päivänä. Hotellin baarissa Harry huomaa Slimin kaivavan Johnsonin taskusta ja pakottaa tämän myöhemmin luovuttamaan lompakon. Lompakon tarkastuksen yhteydessä selviää, että siinä on 1 400 matkashekkiä ja lentolippu varhain seuraavana aamuna ennen pankkien avautumista. Palauttaessaan lompakon Johnsonille Harry vaatii, että Johnson allekirjoittaa matkasekit maksaakseen ne hänelle välittömästi. Mutta juuri silloin hotellin edessä tapahtuu poliisin ja vastarintaliikkeen välinen tulitaistelu, ja Johnson kuolee harhaluotiin. Poliisi ottaa Harryn ja useita muita kuulusteltavaksi ja takavarikoi Harryn passin ja rahat. Takaisin hotellissa Gerard tarjoutuu vuokraamaan Harryn ja hänen veneensä yhdeksi yöksi kuljettamaan vastarintaliikkeen jäseniä Paul de Bursac Walter Surovya ja hänen vaimoaan Helene Dolores Morania. Nyt Harry on käytännössä pennitön, mutta hän hyväksyy vastahakoisesti Gerardin tarjouksen. Samaan aikaan Harryn ja Slimin välille on kehittynyt romanssi, ja Slim on sitä mieltä, että Harry muutti mielensä salakuljetuksesta auttaakseen häntä. Hänen epäilyjään vahvistaa se, että Harry on käyttänyt osan karkureiden kuljettamisesta ansaitsemistaan rahoista ostaakseen hänelle lentolipun takaisin Amerikkaan. Harry ottaa de Bursacsit kiinni, mutta laivaston partiovene näkee hänen veneensä ja tulittaa sitä. Hänen matkustajansa Paul de Bursac haavoittuu, mutta Harry onnistuu pakenemaan muuttamalla Queen Conchin sumupenkaksi. Palatessaan hotelliin hän saa tietää, että Slim ei ole käyttänyt hänelle ostamaansa lippua, vaan on jäänyt Martiniquelle ollakseen hänen kanssaan. De Bursacsit piileskelevät hotellin kellarissa, ja Frenchyn pyynnöstä Harry poistaa luodin Paulin olkapäästä. Hän saa tietää, että pariskunta on tullut Martiniquelle auttamaan vapaiden ranskalaisten miestä pakenemaan Devils Islandin rangaistussiirtolasta. De Bursac pyytää Harryn apua tässä operaatiossa, mutta Harry kieltäytyy kunnioittavasti. Poliisit palaavat hotelliin ja paljastavat tunnistaneensa Harryn veneen edellisenä iltana. He paljastavat myös pidättäneensä Eddien. He käyttävät hyväkseen Eddien alkoholiriippuvuutta ja aikovat pidättää häneltä viinaa, kunnes hän paljastaa salakuljetusjuonen yksityiskohdat. Ystävänsä pidätettynä ja selkä seinää vasten Harry päättää toimia. Slimsin avulla Harry kääntää pöydän poliisia vastaan. Hän uhkaa aseella vichyläistä poliisikapteeni Renard Dan Seymouria ja pakottaa tämän määräämään Eddien vapauttamisen ja allekirjoittamaan satamapassit. Kun Eddie palaa, Harry, Eddie, de Bursacsit ja Slim pakenevat Queen Conchilla, sillä Harry on suostunut auttamaan de Bursaceja heidän tehtävässään.</w:t>
      </w:r>
    </w:p>
    <w:p>
      <w:r>
        <w:rPr>
          <w:b/>
        </w:rPr>
        <w:t xml:space="preserve">Esimerkki 1.1928</w:t>
      </w:r>
    </w:p>
    <w:p>
      <w:r>
        <w:t xml:space="preserve">Fakta1: Fakta2: Chicago Bearsin juoksija Gale Sayers saapuu joukkueen harjoituksiin: Sayers tapaa valmentaja George Halasin toimistossa, Fakta3: Piccolo tuo painokoneen Sayersin toipumishuoneelle, Fakta4: Caan lähetetään sairaalaan diagnoosia varten, Fakta5: Piccolon ja Sayersin juokseminen puiston läpi takaumassa</w:t>
      </w:r>
    </w:p>
    <w:p>
      <w:r>
        <w:rPr>
          <w:b/>
        </w:rPr>
        <w:t xml:space="preserve">Tulos</w:t>
      </w:r>
    </w:p>
    <w:p>
      <w:r>
        <w:t xml:space="preserve">Elokuva alkaa, kun Chicago Bearsin juoksupelaaja Gale Sayers Williams saapuu joukkueen harjoituksiin, kun Sayersille lähetetään erheellinen puntti. Juoksija Brian Piccolo Caan menee hakemaan palloa, ja Sayers heittää sen hänelle. Ennen kuin Sayers tapaa valmentaja George Halasin Jack Wardenin toimistossaan, Piccolo kertoo hänelle - pilana - että Halasilla on kuulo-ongelmia, ja Sayers käyttäytyy tapaamisessa oudosti. Sayers pilailee takaisin laittamalla perunamuusia hänen istuimelleen, kun Piccolo laulaa hänen alma matersinsa taistelulaulua. Harjoituksissa Piccolo kamppailee, kun taas Sayers loistaa. Sayers ja Piccolo sijoitetaan kämppiksiksi, mikä on harvinaista tuon ajan rotukiistojen aikana. Sayersista tulee nopeasti erinomainen pelaaja, mutta hän loukkaa polvensa ottelussa San Francisco 49ersia vastaan. Sayersin toipumisen helpottamiseksi Piccolo tuo kotiinsa painokoneen. Sayersin sijasta Piccolo juoksee 160 jaardia 17-16-voitossa Los Angeles Ramsia vastaan, ja hänelle annetaan pelipallo. Piccolo haastaa Sayersin juoksukilpailuun puiston poikki, jossa Sayers kompastuu mutta voittaa. Piccolo saa aloittavan puolustajan paikan, ja sekä hän että Sayers menestyvät erinomaisesti. Piccolo alkaa kuitenkin laihtua ja hänen suorituskykynsä heikkenee, joten hänet lähetetään sairaalaan diagnoosia varten. Pian tämän jälkeen Halas kertoo Sayersille, että Piccololla on syöpä. Sayers pitää joukkuetovereilleen tunteikkaan puheen, jossa hän ilmoittaa, että he antavat Piccololle pelipallon. St. Louis Cardinalsia vastaan pelatun ottelun jälkeen Sayers vierailee Piccolon vaimon luona, joka paljastaa, että Piccololle on tehtävä uusi leikkaus kasvaimen takia. Kun hänelle on myönnetty George S. Halas Most Courageous Player Award -palkinto, Sayers omistaa puheensa Piccololle ja kertoo yleisölle, että he olivat valinneet väärän henkilön palkinnon saajaksi, ja sanoo: "Rakastan Brian Piccoloa, ja haluaisin teidän kaikkien rakastavan häntä myös. Ja tänä iltana, kun polvistutte, pyytäkää Jumalaa rakastamaan häntä. Puhelussa Sayers mainitsee antaneensa Piccololle tuopillisen verta tämän ollessa kriittisessä tilassa. Piccolo kuolee vaimonsa rinnalla. Elokuva päättyy takaumiin, jossa Piccolo ja Sayers juoksevat puiston halki, ja kertoja sanoo, että Piccolo kuoli 26-vuotiaana ja hänet muistetaan sellaisena kuin hän eli, eikä sellaisena kuin hän kuoli.</w:t>
      </w:r>
    </w:p>
    <w:p>
      <w:r>
        <w:rPr>
          <w:b/>
        </w:rPr>
        <w:t xml:space="preserve">Esimerkki 1.1929</w:t>
      </w:r>
    </w:p>
    <w:p>
      <w:r>
        <w:t xml:space="preserve">Fakta1: Fakta2: rakennus palaa tuhkaksi, Fakta3: räjähdyksen aiheuttama sekasorto, Fakta4: Kazuha alkaa treenata Heijin äidin avulla, Fakta5: Kioton esikaupunki At murhataan samaan aikaan.</w:t>
      </w:r>
    </w:p>
    <w:p>
      <w:r>
        <w:rPr>
          <w:b/>
        </w:rPr>
        <w:t xml:space="preserve">Tulos</w:t>
      </w:r>
    </w:p>
    <w:p>
      <w:r>
        <w:t xml:space="preserve">Pommituskohu Nichiuri TV:ssä syksyllä. Laitoksessa kuvataan parhaillaan Satsuki Cupia, joka kruunaa Japanin Ogura Hyakunin Isshuun perustuvan kilpaillun karutaturnauksen voittajan. Välikohtaus johtaa suureen sekasortoon, ja kun rakennus palaa tuhkaksi, sisälle jäävät vain Heiji ja Kazuha. Heidät pelastaa juuri ajoissa paikalle ryntäävä Conan. Sekä pommittajan henkilöllisyys että motiivi ovat tuntemattomia. Räjähdyksen aiheuttaman hämmennyksen vallitessa Conan tapaa salaperäisen kauniin tytön, joka väittää olevansa Heijin kihlattu. Hänen nimensä on Momiji Ooka, ja hän on Kioton lukion karutamestari. Kohtalo haluaa, että Kazuha kohtaa Momijin Hyakunin Isshu -kilpailussa, joten hän alkaa harjoitella Heijin äidin, Shizukan, joka on taitava karuta-pelaaja, avustuksella. Samaan aikaan japanilaisessa talossa Arashiyamassa, Kyotosin laitamilla, murhataan hallitseva Satsuki Cup -mestari. Kuvat rikospaikalta paljastavat Momjin läsnäolon. Lisäksi uhrin ympärille oli levitetty useita Karuta-kortteja. Conan ja Heiji sekä Osakan ja Kioton poliisit aloittavat Satsuki Cupin ja siihen liittyvän murhatapauksen tutkimukset. Tutkimusten edetessä he törmäävät salaisuuteen, joka liittyy Hyakunin Isshuun.</w:t>
      </w:r>
    </w:p>
    <w:p>
      <w:r>
        <w:rPr>
          <w:b/>
        </w:rPr>
        <w:t xml:space="preserve">Esimerkki 1.1930</w:t>
      </w:r>
    </w:p>
    <w:p>
      <w:r>
        <w:t xml:space="preserve">Fakta1: pormestari At ei vastaa oppositiopuolueen jäsenten esittämiin kysymyksiin samaan aikaan, Fakta2: tukijat ovat oppositiojohtaja Parasuraman ja valtion terveysministeri Stephen, Fakta3: alueen MLA on hallitsevan puolueen oikeudellinen neuvonantaja, Fakta4: Nanappan päätti kaataa roskat korruptoituneiden poliitikkojen tuella, Fakta5: Lalgudy onnistuu tekemään vaikutuksen Thevariin sopimalla suuresta summasta vuokraksi siitä, että hän antaa tilaa jätteiden hävittämiseen.</w:t>
      </w:r>
    </w:p>
    <w:p>
      <w:r>
        <w:rPr>
          <w:b/>
        </w:rPr>
        <w:t xml:space="preserve">Tulos</w:t>
      </w:r>
    </w:p>
    <w:p>
      <w:r>
        <w:t xml:space="preserve">Jokainen kaupunki ja kaupunki Keralassa kohtaavat vakavan ongelman, joka johtuu jätetonnien hävittämisestä. Tässä keskitytään Cochin Corporationiin, joka on samanlaisessa jätehuoltokriisissä. Lalgudy Nanappan on ottanut lainauksen jätteiden poistamisesta, mutta hän ei ole löytänyt sopivaa paikkaa jätteiden hävittämiselle. Kaupungin pormestari, professori Sreelatha Varma, joka on eettinen poliitikko, ei hyväksy Nanappanin laskuja ja kaikki siihen liittyvät työt pysähtyvät. Samalla pormestari ei pysty vastaamaan opposition jäsenten esittämiin kysymyksiin. Nanappanilla on hyvä tuki monilta jäseniltä korporaation sisällä. Hänen tukijoitaan ovat kaupunginvaltuuston oppositiojohtaja Stephen, alueen kansanedustaja Parasuraman, asianajaja Eenasu, joka toimii hallituspuolueen oikeudellisena neuvonantajana, ja osavaltion terveysministeri. Nanappan päätti kaataa roskat Sivaramapuramin kylään korruptoituneiden poliitikkojen tuella. Sivaramapuram on rauhallisen ja seesteisen kaunis kylä, jossa ihmiset elävät rauhassa kaukana korruptiosta ja saasteista. Ponnayya Thevarsin perhe omisti kolme neljäsosaa Sivaramapuran maasta. Suurin osa kyläläisistä oli maanviljelijöitä, jotka harjoittivat maataloutta vuokraamalla maata Thevarilta. Thevarilla oli aina nälkä tehdä rahaa. Lalgudy onnistui tekemään vaikutuksen Thevariin sopimalla suuresta vuokrasummasta, joka maksettiin siitä, että hän antoi tilaa jätehuoltoa varten. Kaupungin jätteet alkoivat virrata Sivaramapuramiin. Kyläläisille uskotellaan Vasukuttanin, suositun vertaisryhmän johtajan, avulla, että kylään tulee pian jätteenkäsittelylaitos, joka tarjoaa työtä monille. He eivät ole tietoisia ympäristöongelmista, jotka pian nielaisevat heidät.</w:t>
      </w:r>
    </w:p>
    <w:p>
      <w:r>
        <w:rPr>
          <w:b/>
        </w:rPr>
        <w:t xml:space="preserve">Esimerkki 1.1931</w:t>
      </w:r>
    </w:p>
    <w:p>
      <w:r>
        <w:t xml:space="preserve">Fakta1: Collins ja esimiehet etsivät miesten tavaroita salakuljetuksen varalta, Fakta2: Herbie joutuu heittämään sen ulos luukusta, Fakta3: Lt. Sylvia Hunter toimittaa hänet maahanmuuttoviranomaisille New Yorkiin, Fakta4: Evey vuoronvaihdon aikana on vapaa toimisto, Fakta5: auto pidetään paikallisessa autotallissa.</w:t>
      </w:r>
    </w:p>
    <w:p>
      <w:r>
        <w:rPr>
          <w:b/>
        </w:rPr>
        <w:t xml:space="preserve">Tulos</w:t>
      </w:r>
    </w:p>
    <w:p>
      <w:r>
        <w:t xml:space="preserve">Palvelettuaan Euroopassa toisen maailmansodan aikana Herbie Brown Lou Costello ja Slicker Smith Bud Abbott palaavat Yhdysvaltoihin joukkojenkuljetusaluksella. Laivalla on myös heidän vanha vihollisensa, kersantti Collins Nat Pendleton. Kun laiva lähestyy New Yorkia, Collins ja hänen esimiehensä tutkivat miesten tavarat salakuljetuksen varalta. Herbie aktivoi vahingossa kameran näköiseksi tehdyn aikapommin, jonka hän poimi matkamuistoksi, ja joutuu heittämään sen ulos luukusta. Herbien laukusta löytyy kuusivuotias ranskalainen orpo Evey Beverly Simmons, jonka kanssa Herbie ja Slicker ystävystyivät. Hänet luovutetaan luutnantti Sylvia Hunter Joan Fultonille, joka toimittaa hänet New Yorkin maahanmuuttoviranomaisille. Toimiston työvuoron vaihtuessa Evey kuitenkin luullaan naapuruston pojaksi ja hänet päästetään vapaaksi. Sillä välin Herbie ja Slicker palaavat sotaa edeltävään ammattiinsa eli solmioiden kaupitteluun Times Squarella. Myös Collins on palannut vanhaan työhönsä - poliisina samalle alueelle. Hän on juuri pidättämässä pojat, kun Evey ilmestyy paikalle ja auttaa heitä pakenemaan. Herbie ja Slicker yrittävät adoptoida Eveyn, mutta heille sanotaan, että jommankumman on oltava naimisissa ja hänellä on oltava vakituiset tulot. Evey ehdottaa, että Herbie nai Sylvian. He saapuvat Sylvian asunnolle, mutta saavat tietää, että Sylvialla on jo poikaystävä, Bill Gregory Tom Brown. Eräässä vaiheessa Herbie ja Slicker ostavat ihanteelliselta vaikuttavan kodin 750:lle, mutta myyjä ei halua antaa heidän nähdä sisätiloja ennen ostoa. Ennen kuin Herbie saa etuoven auki, myyjä antaa merkin, ja kuorma-auto raahaa julkisivun pois, jolloin paljastuu, että pojat olivat juuri ostaneet ränsistyneen vanhan linja-auton. Kaksikon on korjattava se, jotta he voivat käyttää sitä kotinaan. Bill on kääpiöautoilija. Hän on varma, että voittaa 20 000 dollarin palkinnon Gold Cup Stakes -kilpailussa, mutta hänen autoaan pidetään paikallisessa korjaamossa, kunnes erääntyneet laskut on maksettu. Herbie ja Slicker käyttävät erorahojaan ja vanhoilta palveluskavereiltaan saamiaan lainoja saadakseen auton pois pantista. Collinsilla on kuitenkin muita suunnitelmia. Hänet on alennettu toistuvasti yhä vähemmän toivotuille paikoille poikien karkaamisen ansiosta. Hän tarkkailee autotallia toivoen saavansa heidät kiinni ja palauttavansa Eveyn maahanmuuttoviranomaisille saadakseen itsensä takaisin pomonsa suosioon. Lopulta hän jahtaa heitä radalle, jossa Herbie nousee Billsin kilpa-autoon ja johdattaa kaikki hurjaan takaa-ajoon New Yorkin kaduilla. Lopulta Herbie jää kiinni, mutta ei ennen kuin erään autoyhtiön johtaja on vaikuttunut niin paljon, että hän tilaa 20 Billsin autoa ja 200 moottoria. Taloudellinen tulevaisuus on turvattu, ja Bill voi nyt mennä naimisiin Sylvian kanssa ja adoptoida Eveyn. Slicker ja Herbie saavat käydä Eveyn luona, jos he saavat töitä. Collinsin kapteeni ehdottaa, että he liittyisivät poliisivoimiin, ja niin he tekevätkin - Collinsin ollessa heidän kouluttajansa!</w:t>
      </w:r>
    </w:p>
    <w:p>
      <w:r>
        <w:rPr>
          <w:b/>
        </w:rPr>
        <w:t xml:space="preserve">Esimerkki 1.1932</w:t>
      </w:r>
    </w:p>
    <w:p>
      <w:r>
        <w:t xml:space="preserve">Fakta1: Fakta2: uusi naapuri on muuttanut naapuriin, Fakta3: heijastus ei näy nauhoituksissa, Fakta4: Jerry alkaa hyökätä useampien ihmisten kimppuun koko naapurustossa, Fakta5: Peter päättää liittyä häneen Jerryn talon jälkeen.</w:t>
      </w:r>
    </w:p>
    <w:p>
      <w:r>
        <w:rPr>
          <w:b/>
        </w:rPr>
        <w:t xml:space="preserve">Tulos</w:t>
      </w:r>
    </w:p>
    <w:p>
      <w:r>
        <w:t xml:space="preserve">Charley Brewster on teini-ikäinen, joka asuu Las Vegasin esikaupungissa Nevadassa ja huomaa, että naapuriin on muuttanut uusi naapuri. Charleyn vanha paras ystävä, Edward Evil Ed Lee, ilmoittaa hänelle, että monet oppilaat ovat kadonneet, mukaan lukien heidän toinen lapsuudenystävänsä Adam Johnson. Kun Charley menee koulun jälkeen kotiin, hänen äitinsä Jane esittelee hänet Jerry Dandrigeen, heidän uuteen naapuriinsa. Kyllästynyt ja vihainen Edille, kun tämä väittää Jerryn olevan vampyyri, Charley sanoo hänelle, että hän on hullu eikä halua enää olla hänen ystävänsä. Kotimatkalla Ed kohtaa Jerryn, joka väittää, että hän on tarkkaillut Ediä ja on ollut tietoinen siitä, että Ed on tarkkaillut häntä. Jerry jahtaa pian Ediä läheiseen uima-altaaseen ja vakuuttaa tämän uskomaan, että hänen elämänsä olisi paljon parempaa, jos hän olisi vampyyri. Ed antautuu ja antaa Jerryn purra itseään vapaaehtoisesti. Seuraavana päivänä Charley huomaa, että Ed on kadonnut, ja päättää tutkia asiaa. Hän alkaa uskoa Edin väitteisiin, kun hän löytää videotallenteita, joissa esineet liikkuvat itsekseen ja Edin ääni paljastaa, että hän nauhoittaa Jerryä todistaakseen, ettei hänen heijastuksensa näy tallenteissa. Kun Jerry alkaa hyökätä yhä useampien ihmisten kimppuun eri puolilla naapurustoa, Charley hiipii Jerryn taloon ja saa selville, että Jerry pitää uhrejaan salaisissa huoneissa. Charley menee Las Vegasiin taikuri Peter Vincentin luo, joka on oletettavasti vampyyrien asiantuntija. Peter ei kuitenkaan ota häntä vakavasti ja potkii hänet ulos. Jerry tulee Charleyn taloon ja sytyttää sen tuleen. Charley, Jane ja hänen tyttöystävänsä Amy Peterson pakenevat aavikon halki tila-autollaan. Jerry saa heidät kiinni, mutta Jane haavoittaa häntä kiinteistökyltin seipäällä. Jane joutuu sairaalaan, jonne Peter kutsuu Charleyn. Saavuttuaan Petersin kattohuoneistoon ilmaantuu Ed. Tähän mennessä Ed on muuttunut täysin vampyyriksi, ja hän auttaa Jerryä hyökkäämään Charleyn, Amyn ja Peterin kimppuun. Kun he taistelevat, Ed purkaa kaiken vihansa vastustajiinsa, ja Charley tappaa Edin vastentahtoisesti. Samaan aikaan Amy haavoittaa Jerryä pyhällä vedellä. Sitten he juoksevat klubille, jossa he joutuvat väkijoukossa erilleen. Jerry suutelee, puree ja riivaa Amya, joka ottaa Amyn haltuunsa. Peter kieltäytyy auttamasta Charleya ja paljastaa, että hänen molemmat vanhempansa tappoi vampyyri, joka myöhemmin paljastuu Jerryksi. Hän kuitenkin antaa Charleylle Pyhän Mikaelin siunaaman seipään, joka tappaa Jerryn ja muuttaa kaikki hänen uhrinsa takaisin ihmisiksi. Charley menee Jerryn talolle, jossa Peter päättää sittenkin liittyä hänen seuraansa. Heidät johdatetaan Jerryn kellariin, jossa monet Jerryn uhreista, mukaan lukien Amy, hyökkäävät heidän kimppuunsa. Charley kohtaa Amyn ja tämä selittää, miten he voivat olla ikuisesti yhdessä. Juuri kun Amy aikoo purra Charleyta, tämä puukottaa häntä, jättää tahallaan hänen sydämensä väliin ja pakenee. Sillä välin Jerry ja monet hänen uhreistaan hyökkäävät Peterin kimppuun. Peter onnistuu tappamaan muutaman ennen kuin hänen aseensa laukeaa. Charley palaa kellariin ja näkee, että jäljellä olevat vampyyrit syövät Peteriä. Hän päättää ampua reikiä kattoon, josta auringonvalo paistaa sisään ja tappaa ne. Auringonvalon laikku suojelee sekä Charleyta että Peteriä vampyyreiltä, joita ei ollut tuhottu. Jerry ilmestyy paikalle ja selittää, että Charleyn tehtävä on itse asiassa ohi. Charley, joka on varustautunut tulenkestävään pukuun, antaa Peterin sytyttää hänet tuleen ja taklaa Jerryn juuri kun Amy on syömässä häntä. Näiden kahden välille syntyy kamppailu muiden vampyyrien katsellessa. Peter auttaa häntä ampumalla toisen reiän yläpuolella olevaan lattiaan, jotta auringonvalo pääsisi paremmin sisään. Tämä polttaa Jerryn, ja Peter heittää Charleylle pudottamansa seipään. Charley puukottaa Jerryä nopeasti sydämeen, tappaa hänet ja palauttaa uhrinsa ihmismuotoonsa. Sen jälkeen Charleyn äiti toipuu sairaalasta ja lähtee ostamaan uutta taloa, kun Charley ja Amy harrastavat seksiä Petersin kattohuoneistossa.</w:t>
      </w:r>
    </w:p>
    <w:p>
      <w:r>
        <w:rPr>
          <w:b/>
        </w:rPr>
        <w:t xml:space="preserve">Esimerkki 1.1933</w:t>
      </w:r>
    </w:p>
    <w:p>
      <w:r>
        <w:t xml:space="preserve">Fakta1: Fakta2: Myllytyöläistä ja poliittista aktivistia Leopold Dilgiä syytetään myllyn polttamisesta ja työnjohtajan kuolemasta tulipalossa: Fakta3: Shelley on vuokrannut talon kesäksi arvostetulle lakiprofessorille Michael Lightcapille, Fakta4: Lightcap tulee epäilyttäväksi Shelleyn ja Dilgin asianajajan painostuksen seurauksena, Fakta5: entinen työnjohtaja on elossa ja piileskelee Bostonissa.</w:t>
      </w:r>
    </w:p>
    <w:p>
      <w:r>
        <w:rPr>
          <w:b/>
        </w:rPr>
        <w:t xml:space="preserve">Tulos</w:t>
      </w:r>
    </w:p>
    <w:p>
      <w:r>
        <w:t xml:space="preserve">Tehdastyöläistä ja poliittista aktivistia Leopold Dilg Cary Grantia syytetään tehtaan polttamisesta ja työnjohtajan kuolemasta tulipalossa. Kesken oikeudenkäynnin Dilg pakenee vankilasta ja hakee suojaa talosta, jonka omistaa entinen koulutoveri Nora Shelley Jean Arthur, nykyään opettaja, johon hän on ollut vuosia ihastunut. Shelley on vuokrannut talon kesäksi arvostetulle oikeustieteen professorille Michael Lightcap Ronald Colmanille, joka aikoo kirjoittaa kirjan. Sekä Lightcap että Dilg saapuvat paikalle muutamassa minuutissa. Kun Lightcap huomaa Dilgin, Shelley luulee häntä puutarhurikseen. Lightcap ja Dilg käyvät vilkasta keskustelua laista, Lightcapin argumentoidessa akateemisesta näkökulmasta, kun taas Dilg kannattaa käytännönläheisempää lähestymistapaa. Heistä tulee hyviä ystäviä, mutta samalla heistä tulee romanttisia kilpailijoita, sillä Lightcap rakastuu myös Noraan. Shelleyn ja Dilgin asianajajan kehotuksesta Lightcap alkaa epäillä ja alkaa alun vastahakoisuudestaan huolimatta tutkia Dilgin tapausta tarkemmin. Hän rakastelee oletetun murhauhrin tyttöystävää ja saa selville, että entinen työnjohtaja on yhä elossa ja piileskelee Bostonissa. Shelley, Lightcap ja Dilg lähtevät Bostoniin etsimään häntä, tuovat hänet takaisin Lochesteriin ja pakottavat hänet tunnustamaan syyllisyytensä ja myllyn omistajan syyllisyyden. Kun nämä kolme kiistelevät siitä, pitäisikö soittaa poliisille, työnjohtaja yllättää heidät ja pakenee. Dilg joutuu oikeuteen, kun kaupungin viha häntä kohtaan lietsotaan mellakaksi. Lightcap ottaa mökiltä aseen ja etsii työnjohtajan, piiloutuu Bushin komeroon ja pakottaa hänet menemään oikeustalolle juuri kun väkijoukko tunkeutuu lynkkaamaan Dilgin. Ampuessaan revolverilla herättääkseen huomiota Lightcap ilmoittaa, että kuolleeksi oletettu työnjohtaja on nyt paikalla. Sitten hän pitää väkijoukolle kiihkeän puheen lain tärkeydestä sekä periaatteessa että käytännössä. Myöhemmin työnjohtaja ja myllyn omistaja tuomitaan ja Dilg vapautetaan. Pian tämän jälkeen Lightcap nimitetään korkeimpaan oikeuteen. Shelley vierailee hänen luonaan hänen työhuoneessaan, ja Shelley kertoo hänelle, että hänen 20 vuotta kestänyt unelmansa on toteutunut. Hänellä on enemmän onnea kuin mies voi toivoa, ja hän sanoo, että ainoa asia, joka on jäljellä, on nähdä ystävänsä yhtä onnellisina, ja ehdottaa, että Shelley menisi naimisiin Dilgin kanssa. Kun sekä Dilg että Shelley ovat läsnä oikeudessa Lightcapin ensimmäisellä istumapaikalla apulaistuomarina, Dilg tulkitsee Lightcapin ja Shelleyn välisen hellän katseen merkiksi siitä, että hän on päättänyt mennä naimisiin Lightcapin kanssa. Dilg poistuu salista äkillisesti. Kun Shelley seuraa Dilgiä, tämä torjuu hänet yhä turhautuneempana. Lopulta Shelley suutelee häntä intohimoisesti, minkä jälkeen Dilg tajuaa, että Shelley on todella valinnut hänet, ja ottaa Shelleytä kädestä kiinni palatakseen yhdessä kotikaupunkiinsa.</w:t>
      </w:r>
    </w:p>
    <w:p>
      <w:r>
        <w:rPr>
          <w:b/>
        </w:rPr>
        <w:t xml:space="preserve">Esimerkki 1.1934</w:t>
      </w:r>
    </w:p>
    <w:p>
      <w:r>
        <w:t xml:space="preserve">Fakta1: Alicia sidottu veneen ankkuriin, Fakta2: Fakta3: Diamond suostuttelee Susanin jättämään Brownin, Fakta4: Susan on elossa Sisiliassa ja asuu Grazzin kanssa, Fakta5: Brown ja Fante ja Mingo kuolevat lopulta itse.</w:t>
      </w:r>
    </w:p>
    <w:p>
      <w:r>
        <w:rPr>
          <w:b/>
        </w:rPr>
        <w:t xml:space="preserve">Tulos</w:t>
      </w:r>
    </w:p>
    <w:p>
      <w:r>
        <w:t xml:space="preserve">Poliisiluutnantti Leonard Diamond on henkilökohtaisella ristiretkellä saadakseen sadistisen gangsteri Brownin kiinni. Hänellä on myös vaarallinen pakkomielle Brownin tyttöystävästä, itsemurhan tehneestä Susan Lowellista. Hänen päätavoitteensa etsivänä on selvittää, mitä tapahtui Alicia-nimiselle naiselle rikollispomon menneisyydestä. Brown, hänen kakkosmiehensä McClure sekä roistot Fante ja Mingo kidnappaavat ja kiduttavat komisarion ja kaatavat sitten pullon alkoholipohjaista hiusvettä hänen kurkkuunsa ennen kuin päästävät hänet menemään. Diamond saa lopulta tietää erään Brownin entisen rikoskumppanin kautta, että Alicia oli itse asiassa Brownin vaimo. Kumppani epäilee, että Alicia lähetettiin Sisiliaan entisen mafiapomo Grazzin kanssa, sitten murhattiin, sidottiin veneen ankkuriin ja upotettiin pysyvästi veden alle. Diamond kuulustelee ruotsalaista Dreyeriä, joka oli tuon veneen kippari, mutta joka nyt pyörittää Brownin rahoittamaa antiikkikauppaa. Dreyer kiistää osallisuutensa, mutta se ei estä häntä joutumasta McCluren murhaamaksi muutamassa sekunnissa sen jälkeen, kun hän on poistunut kaupasta. Diamond yrittää suostutella Susania jättämään Brownin ja myöntää, että hän saattaa olla rakastunut Susaniin. Hän näyttää Susanille valokuvan, jossa Brown, Alicia ja Grazzi ovat yhdessä veneessä. Susan ottaa lopulta Brownin kanssa puheeksi tämän vaimon, ja hänelle kerrotaan, että tämä on yhä elossa Sisiliassa, Italiassa, ja asuu Grazzin kanssa. Seuraavaksi Brown tilaa Diamondin tappamisen. Kun hänen asemiehensä Fante ja Mingo menevät Diamondin asunnolle, he kuitenkin erehtyvät ampumaan ja tappamaan poliisin burleskitanssijatyttöystävän Ritan. Diamond näkee Aliciasta ajan tasalla olevan valokuvan, mutta tajuaa, ettei sitä ole otettu Sisiliassa, koska maassa on lunta. Tämä saa Diamondin epäilemään, ettei Brown tappanut Alician vaan hänen pomonsa Grazzin. Diamond onnistuu jäljittämään Alician parantolaan, jossa hän asuu toisella nimellä. Hän pyytää Aliciaa auttamaan. Brownin oikea käsi, McClure, haluaa ottaa johtovastuun. Hän juonittelee Fanten ja Mingon kanssa väijytystä Brownin kimppuun, mutta päätyy itse hengiltä, koska he ovat uskollisia pomolle. Poliisin päämajassa Brown ilmestyy paikalle habeas corpus -määräyksen kanssa, mikä käytännössä estää Alician todistamasta miestään vastaan. Brown tuo myös suuren rahakätkön Fanteelle ja Ringolle, kun nämä piileskelevät poliisia, mutta laatikko osoittautuu sisältävän pommin, joka ilmeisesti tappaa molemmat. Brown ampuu luutnanttien työparin Samin ja sieppaa Susanin, joka aikoo lentää turvaan. Diamond löytää silminnäkijän, joka voi vihdoin napata vaikeasti tavoitettavissa olevan gangsterin - Ringon, joka selvisi räjähdyksestä hengissä ja tunnustaa nyyhkyttäen kollegansa ruumiin yllä, että Brown oli kaiken takana. Alicia pystyy auttamaan Diamondia selvittämään, minne Brown todennäköisesti vei Susanin: yksityiselle lentokentälle, jonne Brown aikoo nousta pakokoneeseen. Kone ei kuitenkaan ilmesty paikalle, ja elokuva huipentuu sumuiseen lentokonehangaarin ammuskeluun. Susan valaisee Brownin silmiä kirkkaalla valolla, ja luutnantti pidättää hänet. Viimeisessä kohtauksessa nähdään Diamondin ja Susanin siluettihahmot sumussa, jota pidetään yhtenä film noirin ikonisista kuvista.</w:t>
      </w:r>
    </w:p>
    <w:p>
      <w:r>
        <w:rPr>
          <w:b/>
        </w:rPr>
        <w:t xml:space="preserve">Esimerkki 1.1935</w:t>
      </w:r>
    </w:p>
    <w:p>
      <w:r>
        <w:t xml:space="preserve">Fakta1: elokuvan tähdet Saskia Burmeister kuin Erica Yurken ja Delta Goodrem kuin koulun kilpailija Alison Ashley, Fakta2: murrosikäinen brunette fantasioi paremmasta elämästä ja tähteydestä, Fakta3: Erica At ei ole suosittu koulu, Fakta4: Yurken istuu luokassa, Fakta5: Alisonilla ei ole n't täydellinen elämä</w:t>
      </w:r>
    </w:p>
    <w:p>
      <w:r>
        <w:rPr>
          <w:b/>
        </w:rPr>
        <w:t xml:space="preserve">Tulos</w:t>
      </w:r>
    </w:p>
    <w:p>
      <w:r>
        <w:t xml:space="preserve">Elokuvan pääosissa nähdään Saskia Burmeister, joka esittää Erica Yuk Yurkenia, teini-ikäistä ruskeaverikköä, joka fantasioi paremmasta elämästä ja tähteydestä, sekä Delta Goodrem, joka esittää hänen koulukilpailijaansa Alison Ashleyta. Koulussa Erica ei ole kovin suosittu. Hän istuu yksin luokassa, mutta kun Alison saapuu paikalle, kaikki muuttuu. Aluksi Erica haluaa epätoivoisesti olla Alisonin ystävä, mutta pian hän muuttaa mielensä, ja heistä tulee kilpailijoita. Kun koulun leiri kuitenkin järjestetään, Erica tajuaa, ettei Alisonin elämä olekaan niin täydellistä kuin hän kuvitteli.</w:t>
      </w:r>
    </w:p>
    <w:p>
      <w:r>
        <w:rPr>
          <w:b/>
        </w:rPr>
        <w:t xml:space="preserve">Esimerkki 1.1936</w:t>
      </w:r>
    </w:p>
    <w:p>
      <w:r>
        <w:t xml:space="preserve">Fakta1: elokuva kertoo elämästä lauantai-iltana St. Cloudissa, Fakta2: Fakta3: Diane harrastaa seksiä autossa puistossa, Fakta4: Karen on Billin ja Lynn Nealin lapsenvahtina, Fakta5: Karenin poikaystävä suostuttelee hänet juhlimaan siellä.</w:t>
      </w:r>
    </w:p>
    <w:p>
      <w:r>
        <w:rPr>
          <w:b/>
        </w:rPr>
        <w:t xml:space="preserve">Tulos</w:t>
      </w:r>
    </w:p>
    <w:p>
      <w:r>
        <w:t xml:space="preserve">Elokuva kertoo elämästä lauantai-iltana St. Cloudissa, Minnesotassa. Russ Cadwell on valmis harrastamaan seksiä tyttöystävänsä Diane Lundahlin kanssa. Doug, joka on pikkuvaras, päättää ryhtyä murtovarkaaksi. Traci, Dougs ystävä, ehdottaa, että he murtautuisivat läheiseen taloon. Herra Lundahl, Dianen, Karenin ja Kevinin isä, menee treffeille Peggy-nimisen naisen kanssa. He harrastavat seksiä autossa puistossa. Karen on Billin ja Lynn Nealin lapsenvahtina, kun he menevät ulos syömään. Karenin poikaystävä tulee talolle ja suostuttelee hänet pitämään siellä juhlat. Russ riitelee Dianen kanssa. Hän ja hänen ystävänsä Tobi menevät paikalliseen baariin, juovat ja katsovat siellä soittavaa Bad Mouth -yhtyettä. Bändin johtohahmot Larry Hays ja Paul Flum toivovat molemmat pääsevänsä maaliin. Asiat muuttuvat ajan myötä hullummiksi mutta myös paremmiksi.</w:t>
      </w:r>
    </w:p>
    <w:p>
      <w:r>
        <w:rPr>
          <w:b/>
        </w:rPr>
        <w:t xml:space="preserve">Esimerkki 1.1937</w:t>
      </w:r>
    </w:p>
    <w:p>
      <w:r>
        <w:t xml:space="preserve">Fakta1: Fakta2: Rieven asuu tädin ja sedän luona rabbin päätöksen mukaan: Fakta3: Rabbi toistaa vaatimuksen kahden vanhemman kodista, Fakta4: Eizik haluaa muistoaterian hienommassa kodissa, Fakta5: juoni perustuu Lustigin elämään.</w:t>
      </w:r>
    </w:p>
    <w:p>
      <w:r>
        <w:rPr>
          <w:b/>
        </w:rPr>
        <w:t xml:space="preserve">Tulos</w:t>
      </w:r>
    </w:p>
    <w:p>
      <w:r>
        <w:t xml:space="preserve">Menashe Menashe Lustig yi, hiljattain leskeksi jäänyt hasidijuutalainen mies, yrittää saada takaisin kymmenvuotiaan poikansa Rieven Ruben Niborskin huoltajuuden. Rieven asuu tätinsä ja setänsä Eizikin ja Yoel Weisshausin luona rabbi Meyer Schwartzin määräyksestä, jonka mukaan Menashen on ensin mentävä uudelleen naimisiin, jotta hän voisi tarjota pojalleen kunnollisen kodin. Menashen ensimmäinen avioliitto oli onneton, ja hän on haluton menemään uudelleen naimisiin. Hän työskentelee myyjänä ruokakaupassa, jonka johtaja on vaikea, ja hänen on vaikea ansaita tarpeeksi rahaa itselleen. Hän ei käytä julkisesti perinteistä mustaa takkia ja silinterihattua, vaikka hänen poikansa sanoo, että hän näyttäisi hyvältä sellaisessa. Eizik, hänen menestyvä lankonsa, katsoo häntä alaspäin. He riitelevät rabbin edessä, joka antaa Rievenin asua Menashen luona viikon ajan, kunnes hänen vaimonsa muistotilaisuus on edessä, mutta toistaa vaatimuksen kahden vanhemman kodista. Eizik haluaa, että muistotilaisuus pidetään hänen hienommassa kodissaan, mutta Menashe vaatii, että se pidetään hänen nuhjuisessa asunnossaan. Menashe saa naapurilta poikamieskestävän kugelreseptin ja laittaa pannun uuniin ennen hautausmaalle menoa. Hän ja osallistujat, rabbi mukaan lukien, palaavat asunnolle, joka on täynnä savua. Eizik arvostelee palanutta kugelia, mutta rabbi kehuu sitä ja vaatii setää syömään palan. Menashe rukoilee Eizikiä antamaan Rievenin asua luonaan, mutta hänelle sanotaan, että hänen on ensin löydettävä vaimo. Menashe sanoo tapaavansa naittajan uudelleen. Hän menee rituaalikylpyyn mikvaan ja pukeutuu takkiin ja silinterihattuun. Juoni perustuu löyhästi Lustigin elämään. Los Angeles Timesin haastattelussa hän sanoi, että toisin kuin elokuvan Menashe, en ole luonteeltani schlimazel. Ehkä vain tilanteesta johtuen. Kuvattuja tapoja ja uskonnollisia käytäntöjä ovat mm:</w:t>
      </w:r>
    </w:p>
    <w:p>
      <w:r>
        <w:rPr>
          <w:b/>
        </w:rPr>
        <w:t xml:space="preserve">Esimerkki 1.1938</w:t>
      </w:r>
    </w:p>
    <w:p>
      <w:r>
        <w:t xml:space="preserve">Fakta1: Cary Scott on varakas leski Uuden Englannin esikaupunkialueella, Fakta2: Ron esittelee hänet ihmisille, Fakta3: Cary hyväksyy kosinnan, Fakta4: poika on tuhonnut mahdollisuuden ostaa hänen onnensa, Fakta5: televisio pitää hänelle seuraa.</w:t>
      </w:r>
    </w:p>
    <w:p>
      <w:r>
        <w:rPr>
          <w:b/>
        </w:rPr>
        <w:t xml:space="preserve">Tulos</w:t>
      </w:r>
    </w:p>
    <w:p>
      <w:r>
        <w:t xml:space="preserve">Cary Scott Jane Wyman on varakas leski Stoninghamissa Uuden-Englannin esikaupunkialueella, ja hänen sosiaaliseen elämäänsä kuuluu hänen countryklubikavereitaan, college-ikäisiä lapsiaan ja muutama mies, jotka kilpailevat hänen kiintymyksestään. Hän kiinnostuu puutarhuristaan Ron Kirbystä Rock Hudsonista, älykkäästä, maanläheisestä ja kunnioittavasta mutta intohimoisesta nuoremmasta miehestä. Ron on tyytyväinen yksinkertaiseen elämäänsä materialistisen yhteiskunnan ulkopuolella, ja he rakastuvat. Ron esittelee tytölle ihmisiä, jotka eivät näytä tarvitsevan rikkautta ja asemaa, ja tyttö suhtautuu myönteisesti. Cary hyväksyy miehen kosinnan, mutta ahdistuu, kun hänen ystävänsä ja opiskeluaikaiset lapsensa ovat vihaisia. He katsovat Ronia ja hänen ystäviään alaspäin ja hylkäävät äitinsä tämän sosiaalisesti sopimattoman järjestelyn vuoksi. Lopulta Cary purkaa kihlauksen, kun hän taipuu tähän paineeseen. Cary ja Ron jatkavat erillistä elämäänsä, ja kumpikin katuu paljon, mutta Caryn lapset ilmoittavat pian muuttavansa pois. Tuhottuaan mahdollisuutensa onneen hänen poikansa ostaa hänelle television pitääkseen seuraa. Sitä ennen tytär kuitenkin pyytää äidiltään anteeksi aiempaa impulsiivista ja typerää reaktiotaan Roniin ja sanoo, että vielä on aikaa, jos hän todella rakastaa Ronia. Carysin lääkäri huomauttaa, että Cary on nyt yksinäisempi kuin ennen Ronin tapaamista. Kun Ron joutuu hengenvaaralliseen onnettomuuteen, Cary tajuaa, kuinka väärässä hän oli ollut antaessaan muiden ihmisten mielipiteiden ja pinnallisten sosiaalisten konventioiden sanella hänen elämänvalintojaan, ja päättää hyväksyä Ronin hänelle tarjoaman elämän. Kun Ron toipuu, Cary on Ronin sängyn vieressä kertomassa hänelle, että hän on palannut kotiin.</w:t>
      </w:r>
    </w:p>
    <w:p>
      <w:r>
        <w:rPr>
          <w:b/>
        </w:rPr>
        <w:t xml:space="preserve">Esimerkki 1.1939</w:t>
      </w:r>
    </w:p>
    <w:p>
      <w:r>
        <w:t xml:space="preserve">Fakta1: roisto takavarikoi maita ja omaisuutta alistetun massan teollistamisen ja kehityksen nimissä, Fakta2: Hän ja Raghab kohdistuvat Chandra Royyn ja isoäitiin, koska he kaappasivat maata, Fakta3: Dev rakastuu Chandraan, Fakta4: Joy Banerjee muuttuu vallankumoukselliseksi, Fakta5: Shanti Ranjan ja S.P Dibakar kuolivat kohtaamisessa.</w:t>
      </w:r>
    </w:p>
    <w:p>
      <w:r>
        <w:rPr>
          <w:b/>
        </w:rPr>
        <w:t xml:space="preserve">Tulos</w:t>
      </w:r>
    </w:p>
    <w:p>
      <w:r>
        <w:t xml:space="preserve">Tämä on Madhabpurin tarina. Tapaus on aivan samanlainen kuin Singurissa. Madhabpurin korruptoitunut maaherra Shanti Ranja Burman on roisto, joka takavarikoi väkisin alistetun kansanosan maat ja omaisuuden teollistumisen ja kehityksen nimissä. Hän ja hänen apurinsa Raghab Rajesh ottavat kohteekseen Chandra Roy Rimjhimin ja hänen isoäitinsä, jota kaikki kutsuvat Thakumaksi, heidän maansa nielaisemiseksi. Sisään astuvat rehellinen S.P. DIbakar Choudhury ja hänen veljensä Dev. Dev rakastuu Chandraan. Molemmat vannovat valan kitkeä korruptoituneen Shanti Ranjanin ja Raghabin sekä roistomaisen komisario Binay Bagchin. Dev, Dibakar ja Chandra löytävät kyvykkäitä liittolaisia ylikomisario Pundarikakshya Das Subhashishista ja Joy Banerjeesta, joka on vallankumoukselliseksi kääntynyt kiinteistönvälittäjä. Yhdessä he taistelevat vastustavia voimia vastaan, ja lopulta kokouksessa helvetti pääsee valloilleen. Shanti Ranjan ja S.P Dibakar kuolivat kohtaamisessa. Rauha palautetaan.</w:t>
      </w:r>
    </w:p>
    <w:p>
      <w:r>
        <w:rPr>
          <w:b/>
        </w:rPr>
        <w:t xml:space="preserve">Esimerkki 1.1940</w:t>
      </w:r>
    </w:p>
    <w:p>
      <w:r>
        <w:t xml:space="preserve">Fakta1: Fakta2: Mark Lee saapui viimeisinä päivinään aikomuksenaan tuoda Michael Cheung Chi-mun takaisin Hongkongiin kanssaan Vietnamin sota: Fakta3: Kit onnistuu varmistamaan turvallisen matkan Mark Michaelille ja Michaelin isälle takaisin Hongkongiin, Fakta4: Ho palaa Vietnamiin ja ottaa Kitin mukaansa, jotta hän voi tehdä sopimuksen vietnamilaisen sotapäällikön kanssa, joka on tavattu aiemmin elokuvassa, Fakta5: Michael putoaa jeeppistä yrittäessään paeta heitä Patin ajamassa jeepissä.</w:t>
      </w:r>
    </w:p>
    <w:p>
      <w:r>
        <w:rPr>
          <w:b/>
        </w:rPr>
        <w:t xml:space="preserve">Tulos</w:t>
      </w:r>
    </w:p>
    <w:p>
      <w:r>
        <w:t xml:space="preserve">Vuonna 1974, Vietnamin sodan viimeisinä päivinä, Mark Lee saapuu Saigoniin tarkoituksenaan tuoda setänsä ja serkkunsa Michael Cheung Chimun takaisin Hongkongiin. Saavuttuaan lentokentälle Mark joutuu korruptoituneiden turvamiesten vangiksi, jotka riisuvat hänet ja yrittävät ryöstää hänet, mutta Chow Yingkit, jolla näyttää olevan jonkinlaista vaikutusvaltaa, pelastaa hänet. Myöhemmin Mark ja Michael kohtaavat Kitin yökerhossa, jossa heille selviää, että nainen on rikollinen ja aseiden myyjä. Kit kiinnostuu serkuista ja kutsuu heidät mukaansa tekemään kauppaa paikallisen vietnamilaisen sotapäällikön kanssa. Sopimus epäonnistuu, mutta kolmikko pääsee pakoon. Kit on vaikuttunut siitä, miten Mark ja Michael ovat pärjänneet, ja hän auttaa heitä pakenemaan Vietnamista ja ottaa heidät siipiensä suojaan. Seuraavien kuukausien aikana Kit kouluttaa serkkuja liiketoimintaansa ja ampumataitoonsa. Mark ja Michael tuntevat vetoa häneen, ja Kit tuntee vetoa Markiin. Tunteistaan huolimatta Mark ei vastaa Kitin kiintymykseen välttääkseen loukkaamasta Michaelia, joka luulee Kitin olevan rakastunut häneen. Kit onnistuu varmistamaan Markille, Michaelille ja Michaelin isälle turvallisen matkan takaisin Hongkongiin. He palaavat takaisin ja aloittavat siellä uuden yrityksen. Aseiden salakuljetusyrityksen johtaja ja Kitin entinen rakastaja Sam Ho Cheungching palaa kolmen vuoden poissaolon jälkeen, kun häntä pidettiin kuolleena. Hän on kateellinen Kiteen suhteesta Markiin ja Michaeliin ja suunnittelee serkkujen tappamista. Ho lähettää yritykseen pommin, joka tappaa Michaelin isän. Ho ja hänen miehensä ottavat Markin ja Munin kiinni ja pahoinpitelevät heidät varoittaen heitä pysymään erossa Kitistä. Kit ilmaisee pahoittelunsa Michaelsin isän kuolemasta ja haluaa jakaa tunteensa Markin kanssa, joka vastaa siihen vastavuoroisesti. Ho palaa Vietnamiin Kitin mukaansa viedäkseen loppuun sopimuksen aiemmin elokuvassa tavatun vietnamilaisen sotapäällikön kanssa. Mark ja Michael seuraavat Ho:ta takaisin Saigoniin tarkoituksenaan tappaa hänet. Mark nousee lentokoneesta ensimmäisessä A Better Tomorrow -elokuvassa nähtyyn ikoniseen asuunsa: mustaan dusteriin, aurinkolaseihin ja tulitikkuun suussa. Hylätyssä temppelissä, jossa Kit tapaa Michaelin antaakseen tälle kaksi lentolippua, jotta hän voisi lähteä Saigonista Markin kanssa, he joutuvat yllättäen vietnamilaisten kongien ympäröimiksi. He käyvät heidän kanssaan tulitaistelun. Kun Michael yrittää paeta heitä Patin ajamalla jeepillä, hän putoaa kuoppaisen kelin vuoksi jeepistä ja joutuu räjähdyksen kohteeksi. Mark kohtaa Kitin hotellissa Michaelsin oletetusta kuolemasta ja syyttää häntä petoksesta ja salaisuuksien pitämisestä häneltä. Tämän jälkeen Mark raivostuu Markin vastauksista hänen syytöksiinsä ja läimäyttää häntä muutaman kerran. Ennen kuin hän poistuu tytön huoneesta, hän kertoo Markille, ettei halua olla missään tekemisissä hänen kanssaan. Ho ja Kit lähtevät vietnamilaisen sotapäällikön kanssa tekemään sopimusta. Sotapäällikkö yrittää huijata Hota. Syntyy tulitaistelu. Mark tuli huoneeseen kaksi M16-kivääriä kädessään ja aikoi kostaa Ho:lle sotapäällikön ja Ho:n välisen ammuskelun rauhoituttua. Ho:n ja Markin välisen ammuskelun aikana Kit haavoittuu vakavasti yhdeltä Hosin miehistä ja sotapäällikkö tappaa Ho:n. Räjähdyksestä selvinnyt Michael saapuu Patin kanssa auttamaan Markia pakenemaan haavoittuneen Kitin kanssa. Sotapäällikkö ajaa heitä takaa panssarivaunussa, mutta Mark onnistuu tuhoamaan panssarivaunun räjähteillä ja tappamaan sotapäällikön. Kitin kuoltua Mark ja Michael kiidättävät Kitin suurlähetystöön, jossa on meneillään Saigonin kaatumisen aiheuttama joukkoevakuointi. Näyttämällä Kitin matkakorttia vartijoille he pääsevät viimeiseen lähetystöstä lähtevään helikopteriin, joka nousee ilmaan juuri kun väkijoukko ryntää sisään portin ohi ja Pohjois-Vietnamin lippu nostetaan. Kit kuolee Marksin käsivarsille antautuessaan vakavaan vammaan. Kitin elotonta ruumista sylissään pitäen Mark miettii, kun kopteri lentää auringonlaskuun.</w:t>
      </w:r>
    </w:p>
    <w:p>
      <w:r>
        <w:rPr>
          <w:b/>
        </w:rPr>
        <w:t xml:space="preserve">Esimerkki 1.1941</w:t>
      </w:r>
    </w:p>
    <w:p>
      <w:r>
        <w:t xml:space="preserve">Fakta1: Fakta2: Indu opettaa tanssia opiskelijoille, Fakta3: Rekhab onnistuu vuokrata huoneen alle painija 's majoitus, Fakta4: painija auttaa Rekhab kehittää ruumiinrakenne vuonna vaikutuksen rakas, Fakta5: elokuva Kautta päättyy koominen tilanteita</w:t>
      </w:r>
    </w:p>
    <w:p>
      <w:r>
        <w:rPr>
          <w:b/>
        </w:rPr>
        <w:t xml:space="preserve">Tulos</w:t>
      </w:r>
    </w:p>
    <w:p>
      <w:r>
        <w:t xml:space="preserve">Kaksi ystävää, Pancham K. L. Saigal ja Rekhab Arun, ovat juuri saapuneet kaupunkiin. He etsivät töitä ja majoitusta. Musiikista kiinnostunut Pancham löytää työpaikan musiikki- ja tanssikoulusta opettamaan laulua. Siellä hän tapaa Indu Monica Desain, joka opettaa oppilaille tanssia. Hän sattuu olemaan myös hänen yläkerran naapurinsa, josta Pancham on vuokrannut huoneen. Indu asuu siellä sisarensa Bindu Kamala Chatterjeen kanssa. Rekhab onnistuu vuokraamaan huoneen painijan Lala Yakubin majoituksen alapuolelta. Ystävykset rakastuvat kahteen siskoon. Painija auttaa Rekhabia kehittämään fysiikkaansa tehdäkseen vaikutuksen rakkaaseensa. Seuraavien koomisien tilanteiden kautta elokuva päättyy onnellisesti.</w:t>
      </w:r>
    </w:p>
    <w:p>
      <w:r>
        <w:rPr>
          <w:b/>
        </w:rPr>
        <w:t xml:space="preserve">Esimerkki 1.1942</w:t>
      </w:r>
    </w:p>
    <w:p>
      <w:r>
        <w:t xml:space="preserve">Fakta1: Fakta2: vanhemmat neuvovat häntä menossa Eurooppaan, Fakta3: Em suostuttelee James liittyä Keskustelun aikana hänen talon uima-altaassa, Fakta4: James seuraa hypätä takaisin veteen nöyryytyksen, Fakta5: Lewin At on yllättynyt oppiessaan James ei ole koskaan ollut seksiä Stardust Lounge</w:t>
      </w:r>
    </w:p>
    <w:p>
      <w:r>
        <w:rPr>
          <w:b/>
        </w:rPr>
        <w:t xml:space="preserve">Tulos</w:t>
      </w:r>
    </w:p>
    <w:p>
      <w:r>
        <w:t xml:space="preserve">Vuonna 1987 James Brennan aikoo viettää kesälomansa Euroopassa valmistuttuaan Oberlin Collegesta vertailevan kirjallisuuden maisteriksi ja opiskella lomansa päätyttyä Columbian yliopistossa journalismia. Muutama päivä valmistumisen jälkeen hänen vanhempansa neuvovat häntä etsimään osa-aikatyötä Eurooppaan lähtemisen sijasta,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puistopäällikköön Pauletteen, Sue OMalleyyn, Markiin, viehättävään Lisa P:hen ja puistoteknikkoon, Mike Connelliin, joka on osa-aikainen muusikko. Toinen pelityöntekijä, Emily Em Lewin, pelastaa Jamesin valehtelevan ja huijaavan asiakkaan puukotukselta. Isänsä ja äitipuolensa ollessa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 Myöhemmin samalla viikolla James antaa Emille Js Favorite Bummer Songs -mixtapensa ja pyytää häntä drinkille. Stardust Loungessa Em yllättyy kuullessaan, ettei James ole koskaan harrastanut seksiä. He kuuntelevat hänen mixtapeaansa ja jakavat ensisuudelman kotimatkalla. Seuraavana päivänä James kertoo Connellille vahvoista tunteistaan Emiä kohtaan, mistä Connell kertoo hänelle. Em kertoo Jamesille haluavansa ottaa asiat hitaasti elämässään olevien ongelmien vuoksi, mikä saa Jamesin hämmentyneeksi ja järkyttyneeksi. Sue pussailee humalassa Joelin kanssa, mutta hylkää hänet seuraavana päivänä sanoen, että hänen katoliset vanhempansa eivät sallisi hänen seurustella juutalaisen kanssa. Raivostuneena Em kutsuu Suea antisemitiksi muiden henkilökunnan jäsenten edessä puolustaakseen Joelia. Lisa P. pyytää Jamesia treffeille, mutta hänellä on ristiriitaisia tunteita Em-suhteensa vuoksi. Connellin suostuttelun jälkeen hän hyväksyy Lisa P:n tarjouksen. Treffien jälkeen, joiden aikana Lisa ja James suutelevat, James kuulee, että Em oli soittanut ja sanonut katuvansa, että oli torjunut hänen tunteensa. Joel näkee myöhemmin Jamesin ja Emin kävelevän yhdessä, ja tapahtumaketjusta ärsyyntyneenä hän irtisanoutuu. James yrittää tuloksetta puhua häntä ympäri, ja Joel paljastaa olevansa vihainen Jamesille, koska hän tapailee Lisa P:tä, kun James on jo rakastunut Emiin. James kertoo Emille menevänsä ulos Lisa P:n kanssa. Kuultuaan tämän Em menee Connellin äidin kotiin lopettamaan heidän suhteensa. Tommyn kehottamana puiston henkisesti vammainen pysäköinninvalvoja kertoo Jamesille nähneensä Emin ja Connellin punnerruksia ilman housuja Connellin auton takapenkillä. James menee Connellin äidin kotiin, jonne Lisa P. kertoi Connellin vievän tyttöjä harrastamaan seksiä, ja näkee Emin lähtevän. Järkyttyneenä Jamesin näkemisestä Em joutuu kieli poskessa. James lähtee vihaisena, ja Em itkee. James kertoo Lisa P:lle suhteesta ja pyytää tätä olemaan kertomatta kenellekään, mutta tämä kertoo ystävälleen Kellylle. Huomatessaan, että kaikki puiston työntekijät tietävät, Em irtisanoutuu ja muuttaa takaisin New Yorkiin. Sydämensä murtunut James ajaa humalassa isänsä auton päin puuta ja sammuu. Seuraavana aamuna hänen äitinsä herättää hänet vihaisena ja kertoo, että hänen on maksettava auton korjaus kesätuloillaan. Kaiken lisäksi Jamesin Oberlinin ystävä Eric, jonka kanssa hän oli alun perin suunnitellut muuttavansa New Yorkiin, soittaa ja ilmoittaa, ettei James mene Columbiaan vaan Harvardin kauppakorkeakouluun, mikä peruu heidän asumisjärjestelyt. Nyt, kun Jamesilla ei ole tarpeeksi rahaa jatko-opintoihin tai asuinpaikkaa, hän kuitenkin lähtee vanhempiensa siunauksella New Yorkiin ja odottaa sateessa Emsin asunnon ulkopuolella. Emman on haluton puhumaan hänelle, sillä hän tuntee pilanneensa kaiken. James kertoo Emille näkevänsä hänet eri tavalla kuin Emin itsensä. Koskettuna Em vie Jamesin asuntoonsa. James paljastaa, että hän haluaisi mieluummin opiskella ensi vuonna Columbian yliopistossa. Hän riisuutuu märistä vaatteistaan, ja Em tarjoaa hänelle Adventurelandin T-paitaa vaihtoon. He suutelevat ja alkavat riisua vaatteitaan. James kysyy: "Teemmekö me tämän?" Em vastaa: "Luulen niin.</w:t>
      </w:r>
    </w:p>
    <w:p>
      <w:r>
        <w:rPr>
          <w:b/>
        </w:rPr>
        <w:t xml:space="preserve">Esimerkki 1.1943</w:t>
      </w:r>
    </w:p>
    <w:p>
      <w:r>
        <w:t xml:space="preserve">Fakta1: kaveri lupaa hänelle lähettää Manin toimimaan Neelakanta Rajun pojanpojan tavoin, Fakta2: Fakta3: Mani menee palatsiin ja pääsee kotitalouteen, Fakta4: henki päivän jälkeen ottaa Manin päivän haltuunsa, Fakta5: kolmikko palkkaa mustan taikurin sinetöimään Raja Rajendran hengen pulloon ja menestymään.</w:t>
      </w:r>
    </w:p>
    <w:p>
      <w:r>
        <w:rPr>
          <w:b/>
        </w:rPr>
        <w:t xml:space="preserve">Tulos</w:t>
      </w:r>
    </w:p>
    <w:p>
      <w:r>
        <w:t xml:space="preserve">Tämä tarina kertoo miehestä nimeltä Mani Sharan, joka on myös pelätty goon nimeltä Bottle Mani P. Ravi Shankar. Tämän vuoksi hän ansaitsee pullomani vihan. Vaihtoehtoisesti Neelakanta Raju Ramakrishna, kuninkaallisen perheen jäsen, on vanha mies, jolla on kolme tytärtä ja pitkäaikainen poika. Hän toivoo, että hänen poikansa ja pojanpoikansa tulevat jonain päivänä hänen luokseen, kun taas vävyt haluavat hänen kuolevan mahdollisimman pian. Saadakseen vanhuksen hengiltä kolme vävyä yhdessä Shastri Suchendra Prasadin kanssa menevät kaupunkiin ja ottavat yhteyttä mieheen, joka lupaa lähettää Manin näyttelemään Neelakanta Rajun pojanpoikaa. Alkuperäisen pullon Manin sijaan hän korjaa Manin, jotta Mani saisi äitinsä parannettua sopimusrahalla. Mani menee palatsiin ja pääsee sisään talouteen, mutta koska hän on helläsydäminen, hän ei onnistu tappamaan vanhaa miestä, sen sijaan hän pelastaa vanhan miehen hengen ja saa tämän luottamuksen. Hän myös rakastuu Shastrin tyttäreen. Kolmikko ja Shastri saavat selville, että Mani on erilainen kuin Pullomani ja yrittävät karkottaa hänet talosta. Neelakanta Rajun isän Raja Rajendran henki ottaa kuitenkin Manin valtaansa ja antaa heille opetuksen. Päivä toisensa jälkeen, joka ilta, henki ottaa Manin haltuunsa ja alkaa karkottaa perheen vihollisia. Tämä herättää poliisin huomion, ja komisario Indrajith Sadhu Kokila tulee tutkimaan asiaa. Kolmikko palkkaa mustan taikurin sinetöimään Raja Rajendran hengen pulloon ja menestyy. Henki vapautuu, kun Indrajith heittää pullon vahingossa pois. Shastrin tytär pyytää tietämättään taikuria antamaan RR:n hengen, ja hän hämmentyy, koska pulloissa ei ole etikettejä. Hän tuo mukanaan bussikonduktöörin, kabaddi-pelaajan, itsenäisyysaktivistin ja draamataiteilijan henget. Mitä seuraa on naurunremakka huipentumassa, jossa kaikki nämä henget ottavat haltuunsa eri ihmisiä siellä ja miten Mani voittaa kolmikon.</w:t>
      </w:r>
    </w:p>
    <w:p>
      <w:r>
        <w:rPr>
          <w:b/>
        </w:rPr>
        <w:t xml:space="preserve">Esimerkki 1.1944</w:t>
      </w:r>
    </w:p>
    <w:p>
      <w:r>
        <w:t xml:space="preserve">Fakta1: juoni alkaa syrjäisessä kylässä Tamil Nadussa nimeltä Pannaipuram, Fakta2: trio juoksee Madurain kaupunkiin toivoen jäävänsä Vinayakamin Azhagarin kanssa, Fakta3: Vinayakam oli tavannut hänet Goassa, Fakta4: Tamil nimeltä Jack kollegansa puoluekulttuuriin Goassa, Fakta5: Samikannu Jessica Alba oli nähnyt aiemmin häissä</w:t>
      </w:r>
    </w:p>
    <w:p>
      <w:r>
        <w:rPr>
          <w:b/>
        </w:rPr>
        <w:t xml:space="preserve">Tulos</w:t>
      </w:r>
    </w:p>
    <w:p>
      <w:r>
        <w:t xml:space="preserve">Juoni alkaa Tamil Nadun syrjäisestä kylästä nimeltä Pannaipuram, joka on ohjaaja Venkat Prabhun synnyinpaikka. SamikannuSami Premgi Amaren, karagattam-taiteilijan poika, VinayakamVinay Jay, sotilasmiehen poika, ja RamarajanRam Vaibhav Reddy, paikallisen suurpäällikön poika ja kylän Casanova, ovat kolme kapinallista nuorukaista, jotka yrittävät eri tavoin paeta kylästään ja nähdä ulkomaailmaa, mutta konservatiiviset vanhimmat ottavat heidät tavallisesti kiinni ja rankaisevat. Kun heitä on rangaistu ankarasti, he yrittävät vielä kerran paeta ja onnistuvat. Kolmikko pakenee Madurain kaupunkiin toivoen voivansa asua Vinayakamin ystävän Azhagarin luona. Kun he saapuvat Azhagarin luokse, he huomaavat tämän menevän naimisiin amerikkalaisen Angelina Jolien kanssa. Azhagar kertoo, että hän oli tavannut naisen Goalla ja että he viettävät häämatkansa Lontoossa. Kolme ystävää innostuvat matkustamaan Goalle, tapaamaan siellä ulkomaalaisen naisen ja menemään hänen kanssaan naimisiin. Kun he huomaavat, että he ovat erehdyksessä tuoneet mukanaan pyhän kultaisen jalokiven kylänsä temppelistä, eivätkä näin ollen voi koskaan palata, he pakkaavat laukkunsa ja lähtevät Goalle. Goalla he tapaavat tamilitoverinsa Jack Aravind Akashin, joka tarjoaa heille ruokaa ja suojaa ja tutustuttaa heidät Goan juhlakulttuuriin. Vinayakam rakastuu klubilaulaja Roshini Piaa Bajpaihin, kun taas Samikannu yrittää kosiskella amerikkalaista Jessica Alba Melanie Marieta, jonka hän oli nähnyt aiemmin häissä Maduraissa. Jack ja Roshini antavat kolmelle ystävälle muodonmuutoksen, ja he aloittavat uuden elämäntavan Goalla. Tässä vaiheessa kuvaan astuu hotellinjohtaja Danny Sampath Raj, joka on Jackin rakastaja. Samikannun viattomuus viehättää Dannya, ja hän alkaa lähestyä häntä hellästi; Samikannu on tietämätön. Tämä herättää Jackin mustasukkaisuuden, ja hän palkkaa ninjat-aiheisia kätyreitä hakkaamaan Samikannun. Kiusallisen sankarillisessa kohtauksessa Sami tekee heidän hyökkäyksensä tyhjäksi. Ramarajansin elämä saa käänteen, kun hän törmää Suhasini Fernando Snehaan. He alkavat seurustella, ja Ram saa tietää, että hän on varakas yrittäjä, joka omistaa luksusristeilyaluksen nimeltä Casino Royale. Lopulta he menevät naimisiin, ja Ram lahjoittaa hänelle kylänsä kultaisen jalokiven, jonka hän lukitsee salaiseen huoneeseen jahdillaan. Pian ongelmat alkavat. Ram saa tietää, että Suhasini on lievästi neuroottinen: tämän hänelle paljastaa hänen entinen aviomiehensä Shakthi Prasanna. Avioliitto saa katkeran käänteen, ja Ram kääntyy ystäviensä puoleen saadakseen apua. Yhdessä he suunnittelevat salaisen tehtävän ja onnistuvat hakemaan jalokiven. Vinayn ja Samin romanssi onnistuu. Kolme poikaa palaa lopulta kotikyläänsä yhdessä Roshinin, Jessican, Dannyn ja Jackin kanssa. Siellä Ramia odottaa yllätys Nayantaran muodossa. Epilogi sijoittuu Goalle, jossa Suhasini rakastuu Madhan Kumar Silambarasan Rajendariin. Kun he halailevat, Madhansin nenä alkaa vuotaa verta, mikä osoittaa, että Suhasini on joutunut Manmadhanin uhriksi. Elokuva parodioi erilaisia tamilielokuvissa vallitsevia teemoja sekä monia suosittuja tamililauluja. Ohjaaja Venkat Prabhu tekee useita cameoja elokuvan aikana.</w:t>
      </w:r>
    </w:p>
    <w:p>
      <w:r>
        <w:rPr>
          <w:b/>
        </w:rPr>
        <w:t xml:space="preserve">Esimerkki 1.1945</w:t>
      </w:r>
    </w:p>
    <w:p>
      <w:r>
        <w:t xml:space="preserve">Fakta1: Fakta 2: Ranskalainen Nicole de Cortillon onnistuu varastamaan nimen ja osoitteen valehtelemalla pätevyydestään: Fakta3: Gloria on Miken hyvä ystävä, Fakta4: Jim lähtee Nicolen kanssa ja vie hänet syrjäiseen maalaismaisemaan, Fakta5: Mike lupaa saada Nicolen lähtemään maasta vastineeksi rahojen palauttamisesta.</w:t>
      </w:r>
    </w:p>
    <w:p>
      <w:r>
        <w:rPr>
          <w:b/>
        </w:rPr>
        <w:t xml:space="preserve">Tulos</w:t>
      </w:r>
    </w:p>
    <w:p>
      <w:r>
        <w:t xml:space="preserve">Ranskalainen Nicole de Cortillon etsii New Yorkissa mallityötä ja onnistuu valehtelemalla pätevyydestään varastamaan mallitoimistolta nimen ja osoitteen, mutta tiedot ovat vääriä. Hän alkaa riisuutua hyvin hämmentyneen Jim Trevorin mainostoimistossa. Kun hän lopulta tajuaa, ettei mies ole valokuvaaja, hän ryntää ulos. Vuokraemäntä lukitsee Nicolen ulos huoneestaan vuokranmaksun viivästymisen vuoksi, mutta hänen ystävänsä Gloria auttaa häntä maksamalla rästit. Gloria ehdottaa Nicolea yrittämään rikkaan aviomiehen hankkimista. Gloria on hyvä ystävä Miken kanssa, joka on rikkaan Savoy Grand -hotellin päätarjoilija, joten hän yrittää saada Miken palkkaamaan Glorian. Mikellä ei ole avoimia työpaikkoja, mutta hän mainitsee säästäneensä 3000 dollaria avatakseen ravintolan. Hän tarvitsee toiset 2000, joten Gloria suostuttelee hänet rahoittamaan juonen, jonka avulla Gloria saisi herätettyä puolet Kanadasta omistavan Bill Duncanin, hotellin vakiovieraan, huomion. Nicole ja Gloria asettuvat sviittiin Billin vastapäätä. Suunnitelma kariutuu, kun Billsin hyvä ystävä Jim Trevor tunnistaa Glorian. Jim vaatii tyttöä kertomaan Billille totuuden. Nainen suostuu, mutta perääntyy. Kun Jim kertoo sen Billille, Bill ei usko häntä, sillä he molemmat ovat valehdelleet ennenkin varastettuaan toistensa tyttöystävät. Jim kiristää Nicolen syömään hänen kanssaan ja saa tämän tunnustamaan hovimestari Rigleyn edessä, että hän tarvitsee 3000 dollaria. Hän lähtee ilmoittamaan asiasta Billille, mutta Nicole pakenee Rigleyn huostasta ja pääsee ensin Billin luo. Kun Bill esittelee Nicolen perheelleen, Jim tuo Rigleyn vastaanotolle, mutta Bill ei ole vakuuttunut ja lyö Jimiä leukaan. Häpeissään Nicole seuraa Jimiä ja tarjoutuu tunnustamaan kaiken, mutta mies ei usko häntä. Hän nousee Jimin autoon nähdäkseen, onko tämä loukkaantunut. Mies ajaa sitten pois hänen kanssaan ja vie hänet eristäytyneeseen maalaismaisemaansa, jossa talonmies erehtyy luulemaan häntä uudeksi vaimokseen. Sinä iltana Nicole tunnustaa Jimille rakastuneensa häneen, mutta mies kysyy häneltä vain, milloin hän on saanut selville, että Jim on rikkaampi kuin Bill. Hän livahtaa ulos ja liftaa takaisin New Yorkiin. Bill saa vihdoin tietää totuuden ja huolestuu lupauksen rikkomista koskevasta oikeudenkäynnistä. Mike lupaa saada Nicolen lähtemään maasta... vastineeksi hän saa rahansa takaisin 5000. Nicole nousee laivaan kohti Ranskaa. Siellä hän löytää Jimin, joka järjestää kapteenille avioliiton.</w:t>
      </w:r>
    </w:p>
    <w:p>
      <w:r>
        <w:rPr>
          <w:b/>
        </w:rPr>
        <w:t xml:space="preserve">Esimerkki 1.1946</w:t>
      </w:r>
    </w:p>
    <w:p>
      <w:r>
        <w:t xml:space="preserve">Fakta1: entinen erikoisjoukkojen sotilas on purkanut aggressioita epäiltyihin, Fakta2: Hunsakerin tytär teki itsemurhan hyppäämällä asunnon parvekkeelta, Fakta3: Hunsaker oli huolissaan tyttären sekaantumisesta huumeisiin, prostituutioon ja pornografiaan, Fakta4: Murtaugh ja Riggs löytävät huumelaboratorion tiloista, mikä johti tulitaisteluun, Fakta5: Varjojoukkojen komppania yrittää tappaa Riggsin ampumalla autosta ohi.</w:t>
      </w:r>
    </w:p>
    <w:p>
      <w:r>
        <w:rPr>
          <w:b/>
        </w:rPr>
        <w:t xml:space="preserve">Tulos</w:t>
      </w:r>
    </w:p>
    <w:p>
      <w:r>
        <w:t xml:space="preserve">Pian 50-vuotissyntymäpäivänsä jälkeen LAPD:n murharyhmän ylikonstaapeli Roger Murtaugh saa parikseen ylikonstaapeli Martin Riggsin, joka on siirretty huumepoliisista. Riggs on entinen erikoisjoukkojen sotilas, joka menetti vaimonsa auto-onnettomuudessa kolme vuotta sitten, on muuttunut itsetuhoiseksi ja purkaa aggressiivisuuttaan epäiltyihin, minkä vuoksi hänen esimiehensä pyytävät hänen siirtoaan. Murtaugh ja Riggs joutuvat nopeasti riitoihin keskenään. Murtaughiin ottaa yhteyttä Michael Hunsaker, Vietnamin sodasta tuttu pankkiiri, mutta ennen kuin he ehtivät tavata, Murtaugh saa tietää, että Hunsakerin tytär Amanda on ilmeisesti tehnyt itsemurhan hyppäämällä asuntonsa parvekkeelta. Ruumiinavausraportit osoittavat, että Amanda oli myrkytetty viemärinpuhdistusaineella, joten tapaus on mahdollisesti henkirikos. Hunsaker kertoo Murtaugh'lle olevansa huolissaan tyttärensä sekaantumisesta huumeisiin, prostituutioon ja pornografiaan ja yrittäneensä saada Murtaugh'n auttamaan tytärtään pakenemaan tätä elämää. Murtaugh ja Riggs yrittävät kuulustella Amandan parittajaa, mutta löytävät tiloista huumelaboratorion, mikä johtaa tulitaisteluun. Riggs tappaa parittajan ja pelastaa Murtaugh'n hengen, joka alkaa sietää uutta kumppaniaan. Vaikka tapaus vaikuttaa loppuun käsitellyltä, Riggs tietää, että Amandan ilmeisen itsemurhan ainoa todistaja oli Dixie, toinen prostituoitu, joka työskenteli muualla kuin tavallisilla kaduilla. He yrittävät kuulustella Dixietä hänen kotonaan, mutta se räjähtää, kun he lähestyvät sitä. Riggs löytää pommin jäänteistä elohopeakytkimen osia, mikä viittaa siihen, että ammattilainen oli asettanut pommin; lähellä olleet lapset näkivät miehen lähestyvän taloa, jolla oli samanlainen tatuointi kuin Riggsillä, ja Murtaugh epäilee Hunsakerin tietävän enemmän kuin hän on kertonut. He lähestyvät Hunsakeria ennen Amandan hautajaisia, jolloin tämä paljastaa kuuluneensa aiemmin Shadow Companyyn, entisten Vietnamin sodan erikoisjoukkojen entisten operaattoreiden johtamaan heroiinien salakuljetusoperaatioon, jota johtavat eläkkeellä oleva kenraali Peter McAllister ja hänen oikea kätensä Joshua. Hunsaker oli ollut rahanpesijä, mutta halusi päästä pois, ja kun McAllister sai selville, että hän otti yhteyttä Murtaugh'hin, kenraali tapatti Amandan. Kun he keskustelevat, Joshua saapuu helikopterilla ja tappaa Hunsakerin. Varjokomppania yrittää tappaa Riggsin ampumalla häntä ohi, mutta luodinkestävä liivi pelastaa hänet. Murtaugh ja Riggs lavastavat hänen kuolemansa saadakseen yliotteen. Myöhemmin Shadow Company kidnappaa Murtaughin tyttären Riannen ja vaatii Murtaughia luovuttamaan itsensä heille, jotta tämä palaisi. Murtaugh ja Riggs suunnittelevat väijytyksen El Mirage -järven vaihdossa Riggsin antaessa tukea tarkka-ampujalle, mutta McAllister ottaa Riggsin kiinni, ja kaikki kolme viedään tuntemattomaan paikkaan. Murtaugh'ta ja Riggsia kidutetaan saadakseen tietoja, mutta Riggs onnistuu voittamaan vangitsijansa, vapauttaa Murtaugh'n ja Riannen, ja he pakenevat ja löytävät itsensä vilkkaasta yökerhosta, jota käytetään Shadow Companyn kulissina. McAllister ja Joshua yrittävät paeta erillään. Joshua onnistuu pakenemaan, mutta McAllister törmää autollaan Hollywood Boulevardilla ja kuolee, kun autossa olleet käsikranaatit räjähtävät. Murtaugh ja Riggs ryntäävät Murtaughin kotiin tietäen, että Joshua on hänen perheensä perässä. He saapuvat ajoissa pysäyttääkseen Murtahwin, ja Riggs lyö Murtahwin väkivaltaisessa nyrkkitappelussa etupihalla. Kun poliisit saapuvat viemään Joshuaa pois, hän vapautuu ja tarttuu aseeseen, mutta sekä Murtaugh että Riggs vetävät aseensa esiin ja ampuvat hänet kuoliaaksi. Vierailtuaan vaimonsa haudalla Riggs viettää joulun Murtaughien luona, sillä hänestä on tullut Murtaugh'n paras ystävä ja hänellä on yhteyksiä muuhun perheeseen. Riggs antaa Murtaugh'lle myös symbolisen lahjan: ampumattoman onttokärkisen luodin, jota hän oli säästänyt itsemurhaa varten, koska ei enää tarvitse sitä.</w:t>
      </w:r>
    </w:p>
    <w:p>
      <w:r>
        <w:rPr>
          <w:b/>
        </w:rPr>
        <w:t xml:space="preserve">Esimerkki 1.1947</w:t>
      </w:r>
    </w:p>
    <w:p>
      <w:r>
        <w:t xml:space="preserve">Fakta1: Bugs Bunny nurkkaan metsästysretkellä, Fakta2: Fakta3: Myöhemmin Elmerille saapuu erikoiskirje, Fakta4: Ötökkä pakenee ulko-ovesta, Fakta5: Ötökkä alkaa hyppiä ympäri taloa.</w:t>
      </w:r>
    </w:p>
    <w:p>
      <w:r>
        <w:rPr>
          <w:b/>
        </w:rPr>
        <w:t xml:space="preserve">Tulos</w:t>
      </w:r>
    </w:p>
    <w:p>
      <w:r>
        <w:t xml:space="preserve">Kun Elmer on saanut Bugs Bunnyn nurkkaan metsästysretkellään, Elmer saa sähkeen Louie-sedältään, joka jättää hänelle testamentissaan kolme miljoonaa, kunhan hän ei vahingoita eläimiä, varsinkaan kaneja. Elmer muuttuu epätyypillisen kiltiksi ja päästää Mörön vapaaksi. Bugs käyttää tilanteen hyväkseen ja hiipii Elmerin taloon ennen Elmerin paluuta ja tekee olonsa kotoisaksi. Kun Elmer palaa takaisin, hän kuulee Bugsin laulavan Angel in Disguise -laulua, kun hän käy suihkussa ja myöhemmin ajelee partaansa. Bugs käyttää tilaisuutta hyväkseen ärsyttääkseen Elmeriä tarkoituksella, sillä hän tietää, että hänellä on Louie-setä kiristyksenä ja että Elmer ei voi siksi rangaista Bugsia millään tavalla, koska hän on vaarassa menettää perintönsä. Elmer yrittää houkutella Bugsia lähtemään taputtamalla häntä hellästi päähän, jolloin Bugs väittää, että hän satuttaa häntä ja uhkaa soittaa Louie-sedälle. Elmer pyytää Bugsilta anteeksi ja huijaa hänet sitten kävelemään ulos talosta. Bugs teeskentelee vakavaa sairautta, jolloin Elmer ottaa hänet takaisin taloon, koska pelkää, että hän on menettänyt perinnön lopullisesti. Myöhemmin Elmerille saapuu erikoiskirje, jossa kerrotaan, että Louie-setä on kuollut ja että hän perii nyt 3 miljoonaa. Erilaiset perintöverot, mukaan lukien 2 miljoonan perintövero, vaativat kuitenkin koko perinnön, ja Elmer jää velkaa Louien asianajajalle 1,98. Raivoissaan Bugsin piinaamisesta ja tunkeilusta kaiken tämän vuoksi Elmer, joka on järjiltään, pääsee vihdoin purkamaan vihaansa Bugsiin ja jahtaa tätä ympäri taloa, kunnes Bugs pakenee etuovesta, jonka Elmer paiskaa kiinni. Elmer on hetkeksi helpottunut siitä, että hän on vihdoin päässyt eroon Bugsista, mutta sitten hän saa postinkantajalta suuren pääsiäismunalähetyksen. Kun se avataan, talossa alkaa hyppiä ympäri taloa mahdottoman suuri joukko Bugs-pupunpoikasia, jotka sanovat yhteen ääneen "Eh, whats up Doc?".</w:t>
      </w:r>
    </w:p>
    <w:p>
      <w:r>
        <w:rPr>
          <w:b/>
        </w:rPr>
        <w:t xml:space="preserve">Esimerkki 1.1948</w:t>
      </w:r>
    </w:p>
    <w:p>
      <w:r>
        <w:t xml:space="preserve">Fakta1: elokuva alkaa Ramdas tekee voimakkaita kokeita keksiä aikakoneen kotona laboratoriossa, Fakta2: lopulta hän jälkeen tulee onnistunut valtava vaivaa, Fakta3: pari saa päätyi kuvitteellinen tulevaisuus perustettu aikakoneen tapauksessa, Fakta4: nykyhetki todisti koulupoika koulun retki museoon, Fakta5: ryöstö tapahtuu silmien edessä</w:t>
      </w:r>
    </w:p>
    <w:p>
      <w:r>
        <w:rPr>
          <w:b/>
        </w:rPr>
        <w:t xml:space="preserve">Tulos</w:t>
      </w:r>
    </w:p>
    <w:p>
      <w:r>
        <w:t xml:space="preserve">Elokuva alkaa siitä, kun tiedemies, professori Ramdas Tinnu Anand tekee kotilaboratoriossaan voimakkaita kokeita aikakoneen keksimiseksi. Valtavien ponnistelujen jälkeen hän lopulta onnistuu. Hänen tyttärensä Hema Mohini ja hänen sulhasensa Krishna Kumar Nandamuri Balakrishna pääsevät vahingossa aikakoneeseen ja vierailevat Krishnadeva Rayas -valtakunnan menneessä ajassa. Toisessa tapauksessa pariskunta päätyy aikakoneen luomaan kuvitteelliseen tulevaisuuteen, jossa maailma on tuhoutumassa säteilyvaikutuksen vuoksi kolmannen maailmansodan päätyttyä. Tarina pyörii vielä yhden tärkeän seikan ympärillä, Krishnadeva Rayasin valtakunnan timantin ympärillä erittäin turvallisessa museossa. Korkea-arvoisella varkaalla Raja Vermalla Amrish Purilla on omituinen harrastus murtautua kalliisiin timantteihin eri puolilta maailmaa sijaitsevista museoista. Hän yrittää ryöstää timantin nykyaikana, mitä koulupoika Tarun Kumar todistaa kouluretkellään museoon. Hän jää loukkuun museon sisälle ja sattuu näkemään ryöstön tapahtuvan silmiensä edessä, ja poika onnistuu pakenemaan ryöstäjiltä ja Krishna Kumar pelastaa hänet museosta.</w:t>
      </w:r>
    </w:p>
    <w:p>
      <w:r>
        <w:rPr>
          <w:b/>
        </w:rPr>
        <w:t xml:space="preserve">Esimerkki 1.1949</w:t>
      </w:r>
    </w:p>
    <w:p>
      <w:r>
        <w:t xml:space="preserve">Fakta1: Bruce Kellogg ja Alex lähtevät Afrikkaan tutkimusmatkalle Kuolleiden kaupunkiin, Fakta2: Fakta3: Brucen kihlattu ja isä päättävät lähteä mukaan tapaamaan isän veljeä, Fakta4: isän veli on lähetystyöntekijä samassa osassa Afrikkaa, Fakta5: työn tulokset laitetaan rahtialukselle Amerikkaan.</w:t>
      </w:r>
    </w:p>
    <w:p>
      <w:r>
        <w:rPr>
          <w:b/>
        </w:rPr>
        <w:t xml:space="preserve">Tulos</w:t>
      </w:r>
    </w:p>
    <w:p>
      <w:r>
        <w:t xml:space="preserve">Bruce Kellogg ja hänen ystävänsä Alex lähtevät Afrikkaan tutkimusmatkalle Kuolleiden kaupunkiin, joka on itse asiassa kuvamateriaalia Angkor Watista. Brucen kihlattu Betty ja hänen isänsä päättävät lähteä mukaan tapaamaan hänen isänsä veljeä Jamesia, joka on lähetyssaarnaajana samassa osassa Afrikkaa. Kun he saapuvat pastori Grahamin kotiin, he tapaavat tohtori Hammondin, joka on viettänyt viisi vuotta kehittäen seerumia alueella riehuvaan tappavaan kuumeeseen. Hänen työnsä tulokset on sijoitettu Amerikkaan matkalla olleeseen rahtialukseen, jonka sukellusvene on upottanut. Kun Alex ja Bruce uskaltautuvat kadonneeseen kaupunkiin, alueella riehuu kuume-epidemia.</w:t>
      </w:r>
    </w:p>
    <w:p>
      <w:r>
        <w:rPr>
          <w:b/>
        </w:rPr>
        <w:t xml:space="preserve">Esimerkki 1.1950</w:t>
      </w:r>
    </w:p>
    <w:p>
      <w:r>
        <w:t xml:space="preserve">Fakta1: Philo Beddoe ottelee maanalaisessa nyrkkeilyssä, Fakta2: Philo ja Orville päättävät lopettaa uransa, Fakta3: itärannikolta tuleva uudenlainen nyrkkeilijä sekoittaa kamppailulajeja nyrkkeilyyn, Fakta4: Jimmy Beekmanin johtamat käsittelijät yhdessä mafian kanssa kidnappaavat Philon kiinnostuksen kohteen pakottaakseen Philon suostumaan nyrkkeilyyn, Fakta5: Wilson tarjoutuu lopettamaan ottelun.</w:t>
      </w:r>
    </w:p>
    <w:p>
      <w:r>
        <w:rPr>
          <w:b/>
        </w:rPr>
        <w:t xml:space="preserve">Tulos</w:t>
      </w:r>
    </w:p>
    <w:p>
      <w:r>
        <w:t xml:space="preserve">Kaksi vuotta sen jälkeen, kun Philo Beddoe oli hävinnyt ottelunsa Tank Murdockia vastaan, hän ottelee edelleen maanalaisissa nyrkkeilyotteluissa tienatakseen rahaa. Philo päättää jäädä eläkkeelle, kun hän huomaa, että hän on alkanut nauttia kivusta. Philo ja hänen managerinsa Orville päättävät lopettaa uransa. Ongelmana on Jack Wilson, itärannikolta kotoisin oleva uudenlainen nyrkkeilijä, joka sekoittaa kamppailulajeja nyrkkeilyyn. Hän silpoo vastustajansa niin tehokkaasti, että hänen managerinsa eivät voi varata hänelle otteluita. Mustat lesket, prätkäjengi, jolla on pitkäaikainen kaunaa Philoa kohtaan, tekevät paluun. He haluavat yhä kostaa pyöränsä tuhoutumisen. Philo kuitenkin päihittää heidät takaa-ajossa, joka kulkee asfalttikoneen läpi tienpäällystysprojektin aikana. He menettävät hiuksensa ja joutuvat käyttämään peruukkeja ja kynällä kiinnitettyjä kulmakarvoja naamioidakseen ulkonäkönsä. Mangustin ja kalkkarokäärmeen välisen tappelun jälkeen eräs ohjaajista tajuaa, että jos Philo, länsirannikon tappelijoiden kuningas, suostuisi ottelemaan Wilsonia vastaan, se olisi suurin vetonaula nyrkkeilyn historiassa. Käsittelijät, joita johtaa tasoittaja Jimmy Beekman, kidnappaavat yhdessä mafian kanssa Philon rakkauden, countrywestern-laulaja Lynn HalseyTaylorin, pakottaakseen Philon suostumaan otteluun. Wilson on kuitenkin palkinto-ottelija, jolla on käsitys oikeasta ja väärästä. Saatuaan tietää juonesta ja autettuaan Philoa ja Orvillea pelastamaan Lynnin hän päättää, ettei heidän todellakaan tarvitse taistella todistaakseen, kuka on paras. Toisaalta molempien ottelijoiden henkilökohtainen ylpeys saa heidät miettimään, kuka olisi voittanut. Kahden hahmon välinen tappelu päättyy lopulta, mutta sitä rytmittävät tauot ja henkilökohtaiset pohdinnat heidän keskinäisestä ihailustaan. Wilson katkaisee Philosin käden ja tarjoutuu lopettamaan ottelun, mutta miehet jatkavat tappelua. Samaan aikaan Mustat lesket panostavat kaiken, mitä heillä on, Philon puolesta, koska he tietävät, että Philo on kilpailusta huolimatta parempi taistelija. Kun mafiosot päättävät tappaa Philon, kun tämä saa yliotteen, Mustat lesket suojelevat sijoitustaan hakkaamalla mafian miehet. Pitkän taistelun jälkeen Philo tyrmää Wilsonin niin pitkäksi aikaa, että hän pääsee voittoon. Wilson auttaa Philon sairaalaan katsomaan hänen kättään, ja ottelijat ja heidän ystävänsä juovat olutta baarissa.</w:t>
      </w:r>
    </w:p>
    <w:p>
      <w:r>
        <w:rPr>
          <w:b/>
        </w:rPr>
        <w:t xml:space="preserve">Esimerkki 1.1951</w:t>
      </w:r>
    </w:p>
    <w:p>
      <w:r>
        <w:t xml:space="preserve">Fakta1: Doris tunnistaa paluuosoitteen olevan Llewellynin Closterissa sijaitsevan rivitalon osoite ja ilmoittaa siitä, Fakta2: Fakta3: Läsnäolo ei estä Lynniä luhistumasta korttipöydässä, Fakta4: Llewellynin ja Amelia Llewellynin tytär, joka myöntää, että hänkin oli riidellyt Virginian kanssa, muistelee riidelleensä Virginian kanssa, Fakta5: Muita johtolankoja alkaa paljastua, mukaan lukien Kinkaidin epätavallinen kokoelma kemian ja myrkkyjen kirjoja ja Virginian makuuhuoneesta löytynyt ladattu ase.</w:t>
      </w:r>
    </w:p>
    <w:p>
      <w:r>
        <w:rPr>
          <w:b/>
        </w:rPr>
        <w:t xml:space="preserve">Tulos</w:t>
      </w:r>
    </w:p>
    <w:p>
      <w:r>
        <w:t xml:space="preserve">Herrasmiesetsivä Philo Vance Paul Lukas aloittaa tutkimukset, kun hän saa nimettömän kirjeen, jossa kerrotaan, että seurapiirimies Lynn Llewellyn Donald Cook on vaarassa, kun hän ilmestyy setänsä Kinkaid Arthur Byronin omistamalle kasinolle. Vance vierailee Llewellynin kartanolla, jota johtaa perheen matriarkka rouva Priscilla KinkaidLlewellyn Alison Skipworth, ja törmää yhteen perheen monista riidoista. Katkeran riidan päätteeksi, johon osallistuvat rouva Llewellynin poika Lynn ja hänen vaimonsa Virginia Louise Henry, Virginia ilmoittaa päättäneensä lähteä talosta Chicagoon. Riidan aikana Vance ja Doris Rosalind Russell, rouva Llewellynin sihteeri, tutustuvat toisiinsa, ja Doris ihastuu välittömästi Vanceen. Vance vie Dorisin kotiinsa, jossa hän ja piirisyyttäjä Markham Purnell Pratt näyttävät Dorisille salaperäisen kirjeen. Doris tunnistaa heti paluuosoitteen olevan Llewellynsin Closterissa sijaitsevan rivitaloasunnon osoite ja huomaa, että kirje oli kirjoitettu hänen kirjoituskoneellaan. Vance määrää ylikonstaapeli Heathin ja Ted Healyn auttamaan kasinon tarkkailussa sinä iltana, mutta heidän läsnäolonsa ei estä Lynnin äkillistä lyyhistymistä korttipöydässä. Samaan aikaan Doris ilmoittaa Vancelle, että Virginia on kuollut Llewellynin talossa. Markham aloittaa murhatutkimukset kuulustelemalla rouva Llewellyniä, joka muistaa riidelleensä Virginian kanssa ennen tämän myrkyttämistä, ja Amelia Isabel Jewelliä, rouva Llewellynin tytärtä, joka myöntää, että hänkin oli riidellyt Virginian kanssa. Samaan aikaan Doris löytää rouva Llewellynin hiljattain muutetun testamentin, jossa hän jätti Kinkaidin perinnöttömäksi ja teki selväksi, että Lynn ja Amelia olisivat ainoat, jotka hyötyisivät rouva Llewellynin kuolemasta. Muitakin johtolankoja alkaa paljastua, kuten Kinkaidin epätavallinen kokoelma kemian ja myrkkyjen kirjoja sekä Virginian makuuhuoneesta löytynyt ladattu ase. Pian Lynnin toipumisen jälkeen rouva Llewellyn löydetään kuolleena ilmeisesti itsemurhasta, ja hänen allekirjoituksellaan on viesti, jossa hän tunnustaa Virginian murhan. Vance ei ole vakuuttunut siitä, että mysteeri on ratkennut, mutta hän jatkaa teoriaansa, jonka mukaan rouva Llewellyn on saattanut saada myrkytyksen raskaasta vedestä, mikä johtaa hänet Kinkaidin salaiseen laboratorioon, jossa Kinkaid ottaa hänet ja Doriksen kiinni ja uhkaa häntä aseella. Vance ja Doris pääsevät pakoon, mutta Vance ei usko, että Kinkaid on murhaaja, vaan luulee, että hän on vain yksi monista houkutuslinnuista, jotka todellinen murhaaja on asettanut johtamaan tutkintaa harhaan. Todellinen murhaaja osoittautuu Lynniksi, joka on houkutellut Vancen ja Doriksen Closterin rivitaloon tappaakseen heidät. Mutta ennen kuin Lynn saa täydellisen rikoksensa valmiiksi, Vance lukee aiemmin kirjoittamastaan kirjeestä, jossa hän esittelee yksityiskohtaisesti teoriansa murhista. Siinä Vance nimeää Lynnin murhaajaksi ja kutsuu häntä rikkaaksi, egomaaniseksi heikkolahjaiseksi, joka vaimoonsa kyllästyttyään myrkytti tämän ja sysäsi syyn hänen halveksimansa setänsä niskoille. Kuultuaan Vancen yhteenvedon murhasuunnitelmasta Lynn kertoo vangitsijoilleen, että hän on järjestänyt Vancen ja Dorisin tulevan murhan Kinkaidin syyksi. Kun Lynn kuitenkin ampuu Vancea, Heath ja muut tulevat oven takaa, jossa he ovat nauhoittaneet Lynnin tunnustuksen, ja pidättävät hänet. Kiitettyään Beckyä, rouva Llewellynin palvelustyttöä Louise Fazendaa, joka latasi Lynnin aseen paukkupatruunoilla Vance jatkaa romanssiaan Doriksen kanssa.</w:t>
      </w:r>
    </w:p>
    <w:p>
      <w:r>
        <w:rPr>
          <w:b/>
        </w:rPr>
        <w:t xml:space="preserve">Esimerkki 1.1952</w:t>
      </w:r>
    </w:p>
    <w:p>
      <w:r>
        <w:t xml:space="preserve">Fakta1: Fakta2: uudet ystävät suhtautuvat juutalaisiin ennakkoluuloisesti, Fakta3: David on juutalainen, mikä saa Sallyn ja joukkuetoverit kääntymään Davidia vastaan, Fakta4: Reece ja nimeämätön opiskelija pysyvät lojaaleina Greeneä kohtaan, Fakta5: Dillon jättää huijarin etsimisen Van Keltin johtamien opiskelijoiden tehtäväksi.</w:t>
      </w:r>
    </w:p>
    <w:p>
      <w:r>
        <w:rPr>
          <w:b/>
        </w:rPr>
        <w:t xml:space="preserve">Tulos</w:t>
      </w:r>
    </w:p>
    <w:p>
      <w:r>
        <w:t xml:space="preserve">David Greene Brendan Fraser on Pennsylvanian Scrantonista 1950-luvulla kotoisin oleva työläisjuutalainen teini, joka saa jalkapallostipendin St. Matthewsiin, Massachusettsin yläluokkaiseen valmistavaan kouluun viimeiseksi vuodeksi arvosanojensa ja jalkapallotaitojensa ansiosta. Perillä hän tapaa joukkuetoverinsa Rip Van Keltin Randall Batinkoffin, Charlie Dillonin Matt Damonin, Jack Connorsin Cole Hauserin ja kämppäkaverinsa Chris Reecen Chris ODonnellin ja oppii koulun arvostetusta kunniakoodijärjestelmästä. Pian hän huomaa, että hänen uudet ystävänsä suhtautuvat juutalaisiin ennakkoluuloisesti, ja peittää taustansa. Davidista tulee joukkueen sankari ja hän voittaa kauniin debytantin Sally Wheelerin Amy Locanen huomion, jota Dillon väittää tyttöystäväkseen. Koulun pääkilpailijaa St. Lukesia vastaan saavutetun voiton jälkihurmoksessa Dillon saa vahingossa selville, että David on juutalainen, ja mustasukkaisuudesta hän tekee tämän laajalti tunnetuksi, mikä saa Sallyn ja hänen joukkuetoverinsa kääntymään Davidia vastaan - pian sen jälkeen hän löytää sänkynsä yläpuolelta kyltin, jossa on hakaristi ja sanat "Mene kotiin juutalainen". Davidia ahdistelevat jatkuvasti hänen luokkatoverinsa, joita johtavat Richard McGoo Collins Anthony Rapp ja hänen henkivartijan kaltainen kämppäkaverinsa Chesty Smith Ben Affleck; vain Reece ja eräs toinen nimeltä mainitsematon oppilas pysyvät uskollisina Greeneä kohtaan. Arvovaltaisen perheensä painostuksen vuoksi Dillon käyttää virka-apua huijatakseen tärkeässä historian kokeessa. David ja Van Kelt huomaavat molemmat hänen tekevän niin, mutta vaikenevat. Dillon joutuu tönäistyksi poistuessaan luokasta ja pudottaa lakanan lattialle kokeen jälkeen; kun opettaja, herra Geirasch Michael Higgins, huomaa sen, hän ilmoittaa luokalle, että hän reputtaa kaikki, jos huijari ei tunnusta. Hän jättää huijarin etsimisen oppilaiden tehtäväksi, jota johtaa Van Kelt, pääprefekti. Kun David kohtaa Dillonin ja uhkaa ilmiantaa hänet, jos hän ei tunnusta, Dillon yrittää epäonnistuneesti ostaa Davidin hiljaisuuden rahalla. Juuri kun David aikoo paljastaa Dillonin muille oppilaille, Dillon syyttää Davidia. Molemmat sopivat lähtevänsä ja luottavat siihen, että muu luokka päättää, kumpi puhuu totta. Suurin osa luokasta syyttää Davidia antisemitististen ennakkoluulojen vuoksi, kun taas Reece, nimeltä mainitsematon oppilas, ja Connors, joka vastustaa omaa antisemitismiä, väittävät, ettei Davidin tapana ole huijata tai olla epärehellinen. Tästä huolimatta luokka äänestää Davidin syyllisyydestä, mikä saa Van Keltin kehottamaan häntä ilmoittautumaan elitistiselle rehtorille, tohtori Bartram Peter Donatille, tunnustamaan huijaamisen. David menee Bartramin toimistoon ja sanoo, että hän oli huijari, mutta hänen tietämättään Van Kelt on jo kertonut rehtorille, että todellinen huijari oli Dillon. Bartram kertoo Davidille ja Van Keltille, että heidän olisi pitänyt ilmoittaa rikkomuksesta, mutta antaa heille synninpäästön; Dillon puolestaan erotetaan. Kun David poistuu rehtorin toimistosta, hän näkee Dillonin poistuvan koulusta. Dillon sanoo, että hänet hyväksytään joka tapauksessa Harvardiin ja että vuosia myöhemmin kaikki ovat unohtaneet hänen huijaamisensa koulussa, kun taas David on edelleen vain juutalainen. Ja sinä olet edelleen mulkku, David vastaa ja kävelee pois.</w:t>
      </w:r>
    </w:p>
    <w:p>
      <w:r>
        <w:rPr>
          <w:b/>
        </w:rPr>
        <w:t xml:space="preserve">Esimerkki 1.1953</w:t>
      </w:r>
    </w:p>
    <w:p>
      <w:r>
        <w:t xml:space="preserve">Fakta1: Ahmedin vaimo johtaa tekstiilitehdasta, Fakta2: Ahmed tappoi kassanhoitajan varastamaan tehtaan rahat, Fakta3: viikot olivat palauttaneet rahat, Fakta4: Amal hakee veljensä tukea, Fakta5: Amalin veli tunnustaa rikoksensa</w:t>
      </w:r>
    </w:p>
    <w:p>
      <w:r>
        <w:rPr>
          <w:b/>
        </w:rPr>
        <w:t xml:space="preserve">Tulos</w:t>
      </w:r>
    </w:p>
    <w:p>
      <w:r>
        <w:t xml:space="preserve">Amal Faten Hamama on tekstiilitehdasta johtavan Ahmed Ahmed Mazharin vaimo. Eräänä päivänä hän saa Ahmedille osoitetun uhkaavan kirjeen. Kirjeestä käy ilmi, että Ahmed on syyllistynyt murhaan; hän tappoi kassanhoitajan varastettuaan tehtaan rahat. Amal muistaa, että hänen miehensä oli tullut hänen luokseen kertomaan, että hän oli menettänyt rahansa, ja viikkoja myöhemmin hän oli palauttanut rahansa. Eräs tehtaan työntekijöistä, Salah Mansour, tapaa Amalin ja vahvistaa kirjeen sanoman ja väittää nähneensä rikoksen. Amal hakee veljiensä Ahmed Ramzyn tukea. Hän menee työläisen luo ja kiivaan ja kiivaan riidan jälkeen tappelee tämän kanssa ja lopulta tappaa hänet. Hän juoksee välittömästi karkuun. Minuuttia myöhemmin Amal saapuu työntekijän kotiin puhuakseen hänelle ja löytää hänet kuolleena. Häntä syytetään rikoksesta. Amal ei kerro kenellekään perheestään. Hänen terveydentilansa huononee ja hän joutuu sairaalaan. Amalin veli tunnustaa rikoksensa. Amalin aviomies antautuu ja tunnustaa syyllistyneensä rikokseen sanomalla, että hän teki kaiken tämän vain varmistaakseen vaimolleen paremman elämän.</w:t>
      </w:r>
    </w:p>
    <w:p>
      <w:r>
        <w:rPr>
          <w:b/>
        </w:rPr>
        <w:t xml:space="preserve">Esimerkki 1.1954</w:t>
      </w:r>
    </w:p>
    <w:p>
      <w:r>
        <w:t xml:space="preserve">Fakta1: Hou järjesti laihdutuskierroksen, Fakta2: lihava mies menee Kolmen rotkon joen turistipuolelle, Fakta3: johtaja houkuttelee paljon lihavia ihmisiä, Fakta4: opas QinQin puolustaa asiakkaiden etujen suojelua, Fakta5: paino paitsi Lydia Hong Kongista pitää syömistä.</w:t>
      </w:r>
    </w:p>
    <w:p>
      <w:r>
        <w:rPr>
          <w:b/>
        </w:rPr>
        <w:t xml:space="preserve">Tulos</w:t>
      </w:r>
    </w:p>
    <w:p>
      <w:r>
        <w:t xml:space="preserve">Johtaja Hou on hyvin varakas, ja hän keksii uuden idean rahan ansaitsemiseksi. Hän järjestää laihdutuskierroksen, jolla lihava mies pääsee Kolmen rotkon joen turistipuolelle. Siellä he voivat molemmat käydä katsomassa nähtävyyksiä ja laihtua. Hän pyytää kaunista tyttöä, Jingjingiä, johtajaksi, mikä houkuttelee paljon lihavia ihmisiä. Opas QinQin tutustuu vähitellen Housin tekopyhyyteen ja huijauskäyttäytymiseen ja nousee puolustamaan asiakkaiden etuja. Lopulta Hou myöntää virheensä ja saa kaikkien ymmärrystä. Lopulta kaikki matkan jäsenet laihtuvat enemmän tai vähemmän, paitsi Lydia Hongkongista, joka on edelleen hyvin lihava ja syö jatkuvasti.</w:t>
      </w:r>
    </w:p>
    <w:p>
      <w:r>
        <w:rPr>
          <w:b/>
        </w:rPr>
        <w:t xml:space="preserve">Esimerkki 1.1955</w:t>
      </w:r>
    </w:p>
    <w:p>
      <w:r>
        <w:t xml:space="preserve">Fakta1: Fakta2: pomo Randy Dover korvaa hänet kalliiden holtittomien tapojen vuoksi, Fakta3: onnettomuus lähettää Steven sairaalaan, Fakta4: Corky hylkää vaimonsa ja suuntaa vaaleanpunaisessa Plymouth Barracudassa ystävänsä kanssa, Fakta5: Billy vastustaa käyttäytymistä, joka lähtee vieraiden ihmisten kanssa.</w:t>
      </w:r>
    </w:p>
    <w:p>
      <w:r>
        <w:rPr>
          <w:b/>
        </w:rPr>
        <w:t xml:space="preserve">Tulos</w:t>
      </w:r>
    </w:p>
    <w:p>
      <w:r>
        <w:t xml:space="preserve">Corky Curtiss on teksasilainen kilpa-automekaanikko, jolla on pakkomielle lajiin. Hän saa ajaa viikonloppuisin paikallisissa kilpailuissa, mutta pomo Randy Dover vaihtaa hänet toiseen kuljettajaan, koska hän on liian holtiton. Corky, jolla on vain vähän rahaa elättääkseen vaimonsa Peggy Jo:n ja kaksi lasta, tarvitsee työtään, mutta ei pysty hillitsemään kaunaansa. Hän osallistuu kilpailuun kasiradalla ja aiheuttaa tahallaan kolarin, jonka seurauksena sijaiskuljettaja Steve joutuu sairaalaan. Raivostunut Randy antaa Corkylle potkut mekaanikon työstä. Corky hylkää vaimonsa ja lähtee ystävänsä Billyn kanssa Georgiaan vaaleanpunaisella Plymouth Barracudallaan. Hän osallistuu ja voittaa matkan varrella pienen kilpailun, mutta juo ja pelaa palkintorahat roskiksessa. Myötätuntoinen Randy tajuaa, että Peggy Jo on jäänyt vaille rahaa ja tulevaisuudennäkymiä, joten hän antaa hänelle Corkyn palkan ja työpaikan. Peggy löytää myös toisen työpaikan ja käy kursseilla yrittäen hankkia lukiodiplomin. Kun Corky saapuu Atlantaan, hän on lähes täysin rahaton, eikä hänelle anneta mahdollisuutta ajaa moottoriradalla. Corky myy renkaitaan ja riitelee romuttamon omistajan kanssa, joka lähettää häntä vastaan hyökkäyskoiria. Hän solvaa myös ohikulkijoita, jotka tarjoavat apua hänen rikki menneelle autolleen. Billy vastustaa hänen käytöstään ja lähtee sitten vieraiden kanssa, kun Corky lyö häntä. Kotona Teksasissa Corky huomaa, että hänen vaimonsa on alkanut työskennellä Randylle, ja hän syyttää tätä suhteesta. Hän menee autotalliin aseen kanssa ja ampuu pari Randyn mekaanikkoa. Yrittäessään paeta poliisia vaaleanpunainen auto syttyy tuleen Corky mukanaan. Hänen viimeiset ajatuksensa ovat haaveet kuuluisasta kilpa-ajajasta.</w:t>
      </w:r>
    </w:p>
    <w:p>
      <w:r>
        <w:rPr>
          <w:b/>
        </w:rPr>
        <w:t xml:space="preserve">Esimerkki 1.1956</w:t>
      </w:r>
    </w:p>
    <w:p>
      <w:r>
        <w:t xml:space="preserve">Fakta1: joukko uutistoimittajia juoruilee Yoshiko Iwabuchin, Unexploited Land Development Corporation -rakennusyhtiön Iwabuchin tyttären ja Koichi Nishin, presidentin sihteerin, hienostuneessa hääjuhlassa, Fakta2: aiempi tapaus vaiettiin Furuyan ilmeisen itsemurhan jälkeen, Fakta3: Miura tekee itsemurhan juoksemalla kuorma-auton eteen, Fakta4: Wada yrittää riistää itseltään hengen hyppäämällä aktiiviseen tulivuoreen, Fakta5: Nishi käyttää Wada:a kostosuunnitelmiensa edistämiseen.</w:t>
      </w:r>
    </w:p>
    <w:p>
      <w:r>
        <w:rPr>
          <w:b/>
        </w:rPr>
        <w:t xml:space="preserve">Tulos</w:t>
      </w:r>
    </w:p>
    <w:p>
      <w:r>
        <w:t xml:space="preserve">Elokuva alkaa, kun joukko uutistoimittajia seuraa ja juoruilee Yoshiko Iwabuchi Kyoko Kagawan, varapresidentti Iwabuchi Masayuki Morin, rakennusyhtiön Unexploited Land Development Corporationin pahiksen, tyttären Yoshiko Iwabuchi Kyoko Kagawan ja Koichi Nishin, presidentin sihteerin, silmälasipäisen Toshiro Mifunen, hienostuneella hääjuhlalla. Poliisi keskeyttää häät, kun yrityksen apulaisvirkailija Wada, joka on häävastaanoton seremoniamestari, pidätetään syytettynä lahjuksen antamisesta lahjusjärjestelmässä. Toimittajat kommentoivat, että tapaus muistuttaa aiempaa skandaalia, jossa olivat osallisina Iwabuchi, hallintovirkamies Moriyama ja sopimusvirkamies Shirai. Aikaisempi tapaus vaiettiin sen jälkeen, kun apulaispäällikkö Furuya teki itsemurhan hyppäämällä yhtiön toimistorakennuksesta, mikä johti umpikujaan tutkimuksissa ennen kuin ketään yhtiön korkeammista johtajista voitiin syyttää. Häiden jälkeen poliisi kuulustelee Wada Kamatari Fujiwaraa ja kirjanpitäjä Miuraa hallituksen virkamiesten lahjonnasta Unexploited Land Development Corporationin toimesta. Kuulustelujen seurauksena Miura tekee itsemurhan juoksemalla kuorma-auton eteen. Kun Wada yrittää riistää itseltään hengen hyppäämällä aktiiviseen tulivuoreen, Nishi pysäyttää Wadan. Nishi vakuuttaa Wadan siitä, että hänen esimiehensä eivät ole sen uhrauksen arvoisia, jonka Wada oli ollut valmis tekemään. Siitä lähtien Nishi käyttää Wadaa kostosuunnitelmiensa edistämiseen. Sitten Nishi keskittyy sopimusvirkailija Shirai Ko Nishimuraan ja lavastaa hänet niin, että Iwabuchi ja Moriyama pitävät häntä varkaana. Toimistossa, josta Furuya hyppäsi, Nishi paljastaa Wadalle ja Shiraille olevansa itse asiassa Furuyan avioton poika, joka on päättänyt kostaa isänsä kuoleman. Nishin kuulustelu ja Shirain pelottelu vievät kuitenkin Shirailta järjen. Pian Moriyama pystyy päättelemään, että joku Furuyaan yhteydessä oleva henkilö juonittelee kaikkia näitä tapahtumia. Hän tutkii asiaa, saa selville totuuden ja paljastaa Iwabuchille vävynsä todellisen henkilöllisyyden. Iwabuchin poika kuulee Moriyaman tiedot. Raivoissaan siitä, että Nishi käytti hänen siskoaan hyväkseen, hän yrittää raivoissaan tappaa Nishin, kun tämä palaa taloon, mutta haulikon laukaus menee ohi, kun Nishi juoksee etuovesta ulos ja piiloutuu. Nishi onnistuu sieppaamaan Moriyaman ja lopulta pakottaa hänet paljastamaan todisteiden sijainnin, joka lopulta paljastaa korruption ja kaikki osalliset, kun se esitellään lehdistölle. Sillä välin Wada livahti karkuun ja toi Yoshikon takaisin siinä toivossa, että tuoreet aviopuolisot tekisivät sovinnon. Nishi kertoo vaimolleen, että hän on alkanut todella rakastaa tätä. Yoshiko hyväksyy totuuden isänsä pahoista teoista ja suostuu vastahakoisesti antamaan Nishin viedä loppuun suunnitelmansa isänsä paljastamiseksi. Kun Nishi kutsuu lehdistötilaisuuden koolle seuraavaksi päiväksi ja valmistautuu hakemaan viimeisiä todisteita, Iwabuchi pystyy päättelemään, että hänen tyttärensä on nähnyt Nishin ja tietää, missä tämä piileskelee. Iwabuchi kertoo tyttärelleen, että hänen veljensä on lähtenyt haulikon kanssa etsimään ja tappamaan Nishin. Hän pyytää tyttöä kertomaan hänelle Nishin sijainnin, jotta hän voi estää veljeään tekemästä murhaa, ja sanoo, että veli tunnustaa silloin rikoksensa ja antautuu. Yoshiko uskoo isänsä tarinaan ja paljastaa hänelle Nishin sijainnin. Hän tarjoutuu lähtemään mukaan, mutta mies huumaakin hänet unilääkkeillä terästetyllä viinillä. Kun hänen veljensä palaa kotiin, Yoshiko saa selville, että veli oli lähtenyt haulikon kanssa vain sorsanmetsästykseen, ja tajuaa totuuden isänsä suunnitelmista. Hän kertoo veljelleen, mitä on tapahtunut, ja he ryntäävät Nishin luo. He saapuvat kuitenkin liian myöhään. He löytävät vain Nishin parhaan ystävän ja rikoskumppanin, joka kertoo heille, että Iwabuchi on jo tapattanut sekä Nishin että Vadan ja hävittänyt kaikki raskauttavat todisteet. Kaikki kolme ovat järkyttyneitä tästä tapahtumasta, ja vaikka he tietävät totuuden tapahtuneesta, he eivät voi enää tehdä mitään, koska heillä ei ole todisteita tarinansa tueksi. Elokuva päättyy siihen, kun Iwabuchin poika ja tytär kohtaavat hänet ja ilmiantavat hänet. Tämän jälkeen hän soittaa esimiehelleen ja pyytää anteeksi viimeaikaisia ongelmia, mutta ilmoittaa heille, että hän on nyt hoitanut tilanteen. Sitten hän ilmoittaa aikovansa jäädä eläkkeelle yrityksestä, ja hänen ja hänen esimiehensä salaisuudet ovat edelleen turvallisesti piilossa julkisuudelta. Ennen kuin Iwabuchi sulkee puhelimen, hän sekoittaa yön päivään ja toivottaa esimiehelleen hyvää iltaa. Tajuttuaan virheensä hän pyytää anteeksi ja selittää, ettei ollut nukkunut lainkaan edellisenä yönä.</w:t>
      </w:r>
    </w:p>
    <w:p>
      <w:r>
        <w:rPr>
          <w:b/>
        </w:rPr>
        <w:t xml:space="preserve">Esimerkki 1.1957</w:t>
      </w:r>
    </w:p>
    <w:p>
      <w:r>
        <w:t xml:space="preserve">Fakta1: Fakta2: Rose alkaa tuntea vetovoimaa venäläistä dhampyyri-mentoria ja vartijatoveria kohtaan: Fakta3: Mia suostutteli heidät auttamaan häntä pelkotaktiikassa Lissaa vastaan, Fakta4: koulun perustaja sama harvinainen voima, jolla oli valtaa, Fakta5: kuolleita eläimiä on ilmestynyt, mukaan lukien rakas kissa Oscar samaan aikaan.</w:t>
      </w:r>
    </w:p>
    <w:p>
      <w:r>
        <w:rPr>
          <w:b/>
        </w:rPr>
        <w:t xml:space="preserve">Tulos</w:t>
      </w:r>
    </w:p>
    <w:p>
      <w:r>
        <w:t xml:space="preserve">Tarinassa 17-vuotias dhampyyri, puoliksi ihminen, puoliksi vampyyri, puoliksi vartija, joka kouluttaa Rose Hathaway Zoey Deutchia, ja hänen kuninkaallinen Moroi rauhallinen, kuolevaisten vampyyrien paras ystävänsä Lissa Dragomir Lucy Fry elävät hienovaraisesti meidän maailmassamme, kun he ovat paenneet sisäoppilaitoksestaan St. Vladimirs Academysta vuotta ennen tarinan alkua, useiden varoitusten ja uhkailujen jälkeen. Heidät raahataan pian takaisin Montanassa sijaitsevaan akatemiaan, ja he löytävät uudelleen sen vaarallisen hierarkian sekä valheita, huhuja ja salaisuuksia, ja molemmat kamppailevat sopeutuakseen koulun politiikkaan. Rose alkaa tuntea vetoa venäläiseen dhampyyri-mentoriinsa ja vartijatoveriinsa Dimitri Belikov Danila Kozlovskiin. Lissaa uhkaavia salaperäisiä viestejä alkaa ilmestyä verellä seinään kirjoitettuja viestejä ja räjähtävä muistomerkki hänen perheelleen koulun kirkossa, mutta se osoittautuu luokkatoveri Mia Rinaldin Sami Gaylen teoksi, joka aikoinaan seurusteli Lissan veljen Andren kanssa, playboyn, joka nautti sitoutumattomista suhteista. Mia oli takertuvainen ja kohdisti vihansa Lissaan Dragomir-suvun ainoana elossa olevana jäsenenä. Manipuloimalla kahta muuta opiskelijaa seksin avulla hän sai nämä auttamaan häntä pelkotaktiikassaan Lissaa vastaan. Moroi nimeltä Christian Ozera Dominic Sherwood, jota hänen ikätoverinsa pitävät huonona, koska hänen vanhemmistaan tuli Strigoita, legendan pahoja, epäkuolleita vampyyrejä, joita Moroista tulee, jos he imevät uhrinsa veren kokonaan, yrittää rakastella Lissaa, mutta Rose onnistuu pitämään hänet loitolla valehtelemalla sekä Lissalle että Christianille. Rose saa myös selville, että Lissalla on sama harvinainen voima kuin heidän koulunsa perustajalla, Pyhällä Vladimirilla, nimittäin Hengen voima, jonka avulla taikuri voi parantaa sairauksia ja pelastaa kuolevia. Samaan aikaan kuolleita eläimiä on ilmestynyt kaikkialle, minne Lissa menee, mukaan lukien hänen rakas kissansa Oscar. Päiväntasaustansseissa Rose kohtaa Mian, joka uskoo tämän olevan vastuussa kaikista kuolleista eläimistä. Mia on kuitenkin kauhuissaan, sillä hän rakastaa kissoja ja antoi Oscarille herkkuja. Pian Lissa kidnapataan, ja Rose, Dimitri ja Christian lähtevät pelastamaan häntä. Moroi, joka on vastuussa Lissan kidnappauksesta ja häntä kohtaan esitetyistä uhkauksista, on Victor Dashkov, aiempi kruununperijäehdokas, joka on sairastunut sairauteen, jonka vuoksi hän on liian heikko tehtävään. Hän haluaa käyttää Lissaa parantaakseen itsensä, vaikka tietää, että parannuskeino maksaisi Lissan hengen, sillä jatkuva parantuminen vaatisi lopulta veronsa. Kun Victor on vangittu ja sijoitettu koulun alla oleviin turvaselleihin, hän selittää Roselle, että syy siihen, miksi hän on sitoutunut Lissaan ja näkee joskus tämän silmien läpi, on se, että hänet on varjosuudeltu, koska Lissan taika on herättänyt hänet henkiin. Kun he puhuvat, Victorin tytär Natalie Sarah Hyland, joka ystävystyi sekä Lissan että Rosen kanssa ja oli hyvin epävarma, melkein näkymätön, koulun oppilas, toteuttaa pakonsa välineitä, kun hän on muuttunut Strigoiksi valuttamalla ihastuksensa kuoliaaksi. Rose auttaa Dimitriä tappamaan Natalien ja pidättämään Victorin. Vampyyrikuningatar Tatiana Ivashkovin Joely Richardsonin pitämän puheen aikana Lissa astuu kuvaan ja pitää oman puheensa, jossa hän ilmoittaa, että Spirit on hänen taikansa laji ja että hän voi hallita sitä vain Rosen ansiosta, joka auttaa häntä estämään häntä harhautumasta pois siitä henkilöstä, joka hän todella on. Rose menee sitten ulos tapaamaan Dimitriä ja kyselemään tämän tunteista häntä kohtaan. Dimitri toteaa, ettei hän voi rakastaa häntä, koska jos Rosen ja Lissan välillä olisi jokin vaara, hän ei pelastaisi Lissaa, ja että hän pelastaisi Lissan. Rose antaa Dimitrille suukon poskelle ja kävelee takaisin akatemiaan. Tämän jälkeen kohtaus siirtyy vuoristoluolaan, joka ei ole kovin kaukana akatemiasta ja jossa asuu valtava armeija Strigoita, joiden joukossa on neiti Karp Claire Foy, henkitaikuuden opettaja, joka muuttui Strigoiksi tultuaan hulluksi taikuudestaan. Hän sanoo, että pian on aika.</w:t>
      </w:r>
    </w:p>
    <w:p>
      <w:r>
        <w:rPr>
          <w:b/>
        </w:rPr>
        <w:t xml:space="preserve">Esimerkki 1.1958</w:t>
      </w:r>
    </w:p>
    <w:p>
      <w:r>
        <w:t xml:space="preserve">Fakta1: Fakta2: Shanavas tekee parhaansa huolehtiakseen perheestään: Fakta3: taloudelliset ongelmat pakottavat hänet leikkaamaan päivittäisiä menoja, mukaan lukien tyttären koulubussi, Fakta4: autonkuljettaja on puhelias ja yksinkertainen kaveri, jolla on huumorintajua, Fakta5: Vidhyalakkshmi saa töitä Kuwaitissa ystävänsä avulla.</w:t>
      </w:r>
    </w:p>
    <w:p>
      <w:r>
        <w:rPr>
          <w:b/>
        </w:rPr>
        <w:t xml:space="preserve">Tulos</w:t>
      </w:r>
    </w:p>
    <w:p>
      <w:r>
        <w:t xml:space="preserve">Vidyalakshmi Mamta Mohandas, rikkaan hindu aristokraattisen perheen jälkeläinen, menee naimisiin muslimi Shanavas Asif Alin kanssa vastoin molempien perheiden määräyksiä. Vaikka he ovat onnellisesti naimisissa, heidän elämänsä ei ole sujuvaa. Muutama vuosi kuluu ja pariskunnalla on tytär Laya Baby Anikha, joka on nyt lastentarhassa. Voimakkaista taloudellisista vaikeuksista huolimatta Shanavas tekee parhaansa huolehtiakseen perheestään. Eräänä sateisena yönä, matkalla ostamaan mangoja tyttärelleen, Shanavasin tappaa joukko roistoja, jotka luulevat häntä joksikin muuksi. Vidyalakshmi yrittää parhaansa mukaan huolehtia tyttärestään. Taloudelliset vaikeudet pakottavat hänet kuitenkin vähentämään päivittäisiä menoja, kuten tyttären koulubussia. Lyhyen ajan sisällä häntä pyydetään lähtemään talosta, koska vuokranmaksu on viivästynyt pitkään. Vidyalakshmi, jolla ei ole paikkaa minne mennä, päättää nukkua tyttärensä kanssa Kozhikoden junalaiturilla. Eräänä kauniina aamuna hän nousee autoon viedäkseen lapsensa kouluun. Preman Jayaram, autonkuljettaja, on puhelias ja yksinkertainen kaveri, jolla on huumorintajua. Mutta matkan jälkeen hän nousee autosta ja pakenee maksamatta käteistä. Seuraavana päivänä Preman löytää hänet rautatieasemalta, ja kun hän vaatii autoilijan hintaa, nainen selittää hänelle tarinansa, mikä saa Premanin tuntemaan myötätuntoa häntä kohtaan. Hän tuo Vidyalakshmin ja tämän tyttären siirtokuntaansa. Vidyalakshmi valloittaa lyhyessä ajassa siirtokunnan asukkaiden sydämet. Kun Preman saa tietää, että hän oli mennyt naimisiin ja joutui sen jälkeen keskeyttämään opinnot, hän neuvoo häntä osallistumaan loppututkintoon. Siirtokunnan asukkaiden tuella Vidyalakshmi suorittaa MBBS-tutkinnon ja ryhtyy lääkäriksi. Eräänä päivänä hänen tyttärensä joutuu tekemisiin Shanavasin äidin kanssa, joka haluaa nyt tuoda tyttärentyttärensä kotiin. Mutta Vidyalakshmi kieltäytyy siitä kohteliaasti. Shanavasin vanhempi veli uhkaa häntä moulavin tuella, mutta Preman puuttuu asiaan ja pakottaa heidät palaamaan takaisin. Ystävänsä avulla Vidhyalakkshmi saa työpaikan Kuwaitista, ja vaikka hän ei halua, hänen on pakko hyväksyä se. Hän lähtee Kuwaitiin tyttärensä kanssa ja lupaa palata pian. Preman nähdään odottamassa rannalla odottamassa Vidyalakshmin seuraavia uutisia.</w:t>
      </w:r>
    </w:p>
    <w:p>
      <w:r>
        <w:rPr>
          <w:b/>
        </w:rPr>
        <w:t xml:space="preserve">Esimerkki 1.1959</w:t>
      </w:r>
    </w:p>
    <w:p>
      <w:r>
        <w:t xml:space="preserve">Fakta1: Michael Felgate on englantilainen huutokaupanpitäjä, joka asuu New Yorkissa, Fakta2: Fakta3: Michael on sekaantunut rahanpesuhuijaukseen, Fakta4: Vito on määrännyt hänet tekemään mitä Michaelille pitää tehdä, Fakta5: Michaelin teloitus lavastetaan hääjuhlassa.</w:t>
      </w:r>
    </w:p>
    <w:p>
      <w:r>
        <w:rPr>
          <w:b/>
        </w:rPr>
        <w:t xml:space="preserve">Tulos</w:t>
      </w:r>
    </w:p>
    <w:p>
      <w:r>
        <w:t xml:space="preserve">Michael Felgate on englantilainen huutokaupanpitäjä, joka asuu New Yorkissa ja johtaa Cromwell-huutokauppataloa. Hän kosii tyttöystäväänsä Gina Vitalea, mutta saa järkyttyneenä kielteisen vastauksen. Gina selittää kyynelehtien, että hänen isänsä Frank ja useimmat hänen serkuistaan ja sedistään ovat gangstereita, jotka ovat vahvasti mukana mafian rikollisperheessä, ja hän on huolissaan siitä, että Michael saattaa joutua heidän maailmaansa. Michael vastaa, ettei anna sen tapahtua, mutta tuskin kihlajaisjuhlat ovat ohi, kun hän joutuu tietämättään mukaan rahanpesuhuijaukseen, ja pian FBI kiinnostuu hänestä. Kun yksi rahanpesuhuijaus Michaelsin huutokauppatalossa menee pieleen, Ginas serkku Johnny kohtaa Michaelin ja käy hänen kimppuunsa. Gina nappaa hänen aseensa ja ampuu varoituslaukauksen kattoon, joka kimpoaa ja tappaa Johnnyn vahingossa. Johnnyn isä Vito saa tietää asiasta ja kertoo Frankille tappavansa Ginan, ellei Frank tapa Michaelia tämän hääpuheen aikana. Koska Frank ei pysty toteuttamaan tekoa, hän tunnustaa Titon käskyn Michaelille, ja molemmat kääntyvät FBI:n puoleen saadakseen suojelua. FBI järjestää monimutkaisen operaation, jossa Michaelin teloitus lavastetaan hääjuhlassa. Michaelille annetaan piilotettu nauhoituslaite, ja hänen tehtävänään on yrittää nauhoittaa Vito myöntämään rikollinen toimintansa nauhalle ennen kuin hänet teloitetaan. Michaelsin suunnitelma epäonnistuu, ja kun Vito tajuaa, että hänen teloituksensa on lavastus, hän käskee Vinnien tappaa Michaelin. Vinnie ampuu Ginan ilmeisesti vahingossa. Vito pidätetään Michaelin teloituksen tilaamisesta. Kun Frank ja Michael surevat Ginan näennäistä kuolemaa ambulanssin takapenkillä, paljastuu, että myös hänen kuolemansa oli lavastettu ja että Vinnie ja Gina olivat myös mukana FBI:n kanssa varasuunnitelmassa.</w:t>
      </w:r>
    </w:p>
    <w:p>
      <w:r>
        <w:rPr>
          <w:b/>
        </w:rPr>
        <w:t xml:space="preserve">Esimerkki 1.1960</w:t>
      </w:r>
    </w:p>
    <w:p>
      <w:r>
        <w:t xml:space="preserve">Fakta1: Savitri Choudhury on leski ja sairas ja elää varakkaasti yhdessä poikansa kanssa, Fakta2: Fakta3: Anil esittelee äidille nuoren naisen, Fakta4: Paikallinen hevosella ratsastava talonpoika-isä tuomittiin Savitrin aviomiehen tappamisesta, Fakta5: Ajit itse pidätetään poliisin pidättämänä suhteesta Sita-nimisen naisen kanssa ja tämän tappamisesta.</w:t>
      </w:r>
    </w:p>
    <w:p>
      <w:r>
        <w:rPr>
          <w:b/>
        </w:rPr>
        <w:t xml:space="preserve">Tulos</w:t>
      </w:r>
    </w:p>
    <w:p>
      <w:r>
        <w:t xml:space="preserve">Leskeksi jäänyt ja sairas Savitri Choudhury elää varakkaasti poikansa Anilin kanssa palatsimaisessa kartanossa Intiassa. Hän tietää, että Anil odottaa vain Anilin kuolemaa, jotta hän voisi periä rikkaudet, ja kieltäytyy antamasta hänelle rahaa. Diwan suostuttelee Anilin muuttamaan tapansa, menemään naimisiin ja paikkaamaan äitinsä. Pian tämän jälkeen Anil näyttääkin parantaneen tapansa, ryhtyy hyväntekeväisyyteen ja jopa esittelee äidilleen nuoren naisen nimeltä Deepali. Deepali muuttaa kartanoon ja huolehtii Savitrista niin paljon, että Savitri päättää tehdä hänestä omaisuutensa ainoan edunsaajan. Savitri ei kuitenkaan tiedä, että Anil on palkannut Deepalin toimimaan morsiamenaan ja että Deepali itse ei ole se, joka väittää olevansa, vaan on itse asiassa rakastunut paikalliseen ratsastavaan talonpoikaan Ajitiin, jonka isä tuomittiin Savitrin aviomiehen murhasta, ja pian poliisi pidättää Ajitin itsensä, koska hänellä on ollut suhde Sita-nimisen naisen kanssa ja hän on sen jälkeen tappanut hänet.</w:t>
      </w:r>
    </w:p>
    <w:p>
      <w:r>
        <w:rPr>
          <w:b/>
        </w:rPr>
        <w:t xml:space="preserve">Esimerkki 1.1961</w:t>
      </w:r>
    </w:p>
    <w:p>
      <w:r>
        <w:t xml:space="preserve">Fakta1: Ray Santilli ja ystävä kertovat tapahtumista dokumentin tekijälle, Fakta2: Ray ja Gary lähtivät Amerikkaan etsimään Elviksen muistoesineitä myytäväksi markkinoilla, Fakta3: Harvey myi heille mykän mustavalkofilmin Elviksen live-esiintymisestä, Fakta4: Gary ja Ray palasivat Englantiin etsimään sijoittajaa, joka antaisi heille rahaa, Fakta5: filmi on pilaantunut kosteuden ja kuumuuden vuoksi.</w:t>
      </w:r>
    </w:p>
    <w:p>
      <w:r>
        <w:rPr>
          <w:b/>
        </w:rPr>
        <w:t xml:space="preserve">Tulos</w:t>
      </w:r>
    </w:p>
    <w:p>
      <w:r>
        <w:t xml:space="preserve">Elokuvaa kehystävät Ray Santilli ja hänen ystävänsä Gary Shoefield, jotka kertovat tapahtumista dokumentin tekijälle. Vuonna 1995 Ray ja Gary lähtivät Amerikkaan etsimään Elvis-muistoesineitä myydäkseen niitä Rayn Lontoossa pitämällä myyntikojulla. Harvey, entinen Yhdysvaltain armeijan kuvaaja, myi heille mykän mustavalkofilmin Elviksen live-esiintymisestä, mutta palasi myöhemmin kiehtovan tarjouksen kanssa. Harvey vei Rayn Miamiin, Floridaan katsomaan vuonna 1947 valmistunutta elokuvaa, jossa näytetään Roswellissa, New Mexicossa tapahtuneessa ufo-onnettomuudessa kuolleeksi väitetyn avaruusolennon ruumiinavaus. Harvey halusi myydä elokuvan 30 000 dollarilla. Gary ja Ray palasivat Englantiin etsimään sijoittajaa, joka antaisi heille rahat. Ray suostuttelee Laszlo Vorosin, unkarilaisen taidekauppiaan, jolla on pakkomielle viljaympyröistä, antamaan hänelle 30 000 ja noutaa elokuvan Harveylta. Takaisin Englannissa, että elokuva on hajonnut kosteudesta ja kuumuudesta ja oli nyt täysin katselukelvoton, joten kaksikko päättää kuvata oman remake-elokuvansa välttääkseen vakavia seuraamuksia Vorosilta. Rayn muistojen perusteella alkuperäisen elokuvan sisällöstä ja ystävien avulla Ray ja Gary tekivät ruumiinavauselokuvan uudelleen käyttäen vakuuttavaa jäljennöstä kuolleesta muukalaisesta, joka oli tehty mallinukesta ja ystävänsä lihakaupasta saaduista lihatuotteista, ja kuvattiin Bell and Howellin jousikäämityskameralla, jolloin Garyn siskon olohuone muuttui elokuvan lavasteeksi. Valmistuttuaan Ray antoi kopion uudesta elokuvasta Vorosille, joka uskoi sen olevan aito. Vakuutettuaan Vorosin Ray ja Gary päättävät myydä elokuvan muille paikkakunnille ja tienata sillä paljon rahaa. Kun Voros kuitenkin kuuli elokuvan kansainvälisestä levityksestä, hän vaati 80 prosenttia voitoista. Hyvä onni kuitenkin puuttui peliin, kun Voros kaadettiin ja tapettiin vihreällä Land Roverilla seisoessaan alasti keskellä viljapiiriä, mikä johti spekulaatioihin, joiden mukaan CIA:n agentti olisi tappanut Vorosin. Ray ja Gary matkustivat Argentiinaan mainostamaan elokuvaa, ja heitä seurasi toimittaja Amber Fuentes, joka vietteli Rayn. Amber jäljitti lopulta Harveyn, joka vaati Rayta ja Garya auttamaan häntä säilyttämään nimettömyytensä. Niinpä he tuottivat haastattelun kodittomalle miehelle, joka sattumalta oli ollut näyttelijä 40 vuotta aiemmin esiintyen Harveyna, mikä sai uutistoimittajan uskomaan, että hän oli väärän miehen jäljillä. Vaikka dokumentin tekijä on edelleen epäileväinen, Ray ja Gary väittävät, että osa vuoden 1947 alkuperäisestä kuvamateriaalista voitaisiin itse asiassa palauttaa elokuvan restauroinnin asiantuntijoiden toimesta ja katsoa. Katsottuaan elokuvan Ray ja Gary kuitenkin hautaavat sen ja sanovat toisilleen, etteivät he voi tehdä sitä uudestaan.</w:t>
      </w:r>
    </w:p>
    <w:p>
      <w:r>
        <w:rPr>
          <w:b/>
        </w:rPr>
        <w:t xml:space="preserve">Esimerkki 1.1962</w:t>
      </w:r>
    </w:p>
    <w:p>
      <w:r>
        <w:t xml:space="preserve">Fakta1: Gandaharin rauhanomaista kansaa vastaan hyökkää metallimiehiksi kutsuttu automaattiarmeija, Fakta2: Fakta3: tuloksena syntyneet patsaat siirretään tukikohtaan, Fakta4: jäätyneet gandaharilaiset sulautetaan useampien Metallimiesten tukikohtaan, Fakta5: Sylvain tarvitsee aikaa selvittääkseen hänen ja Metallimiesten välisen yhteyden.</w:t>
      </w:r>
    </w:p>
    <w:p>
      <w:r>
        <w:rPr>
          <w:b/>
        </w:rPr>
        <w:t xml:space="preserve">Tulos</w:t>
      </w:r>
    </w:p>
    <w:p>
      <w:r>
        <w:t xml:space="preserve">Gandaharin rauhanomaista kansaa vastaan hyökkää yhtäkkiä metallimiehiksi kutsuttu automaattiarmeija, joka marssii kylien läpi ja kidnappaa uhrinsa muuttamalla heidät kiveksi. Näin syntyneet patsaat kerätään talteen ja siirretään sitten heidän tukikohtaansa. Jasperin pääkaupungissa naisten neuvosto määrää Sylvainin tutkimaan asiaa. Matkallaan hän kohtaa epämuodostuneet, mutanttiolentojen rodun, jonka Gandaharin tiedemiehet loivat vahingossa geenikokeilla. Vastenmielisyydestään huolimatta myös metallimiehet uhkaavat heitä, ja he tarjoutuvat auttamaan Sylvainia. Sylvain pelastaa myöhemmin Airellen, gandaharilaisen naisen. Yhdessä he löytävät Metallimiesten tukikohdan, jossa jäätyneet gandaharilaiset viedään suuren portaalin läpi ja heidät näennäisesti sulautetaan osaksi lisää Metallimiehiä. He nousevat läheiseen veneeseen, joka suuntaa kohti meren keskiosaa, jossa he kohtaavat Metamorphiksen, jättiläisaivon. Sylvain ja Airelle jäävät vangiksi ja kohtaavat Metamorphiksen, joka kertoo heille, että vaikka Metallimiehet uskovat olevansa heidän johtajansa, hän ei ole luonut heitä eikä määrännyt heidän hyökkäystään. Hän toteaa, ettei hän halua nähdä Gandaharin kaatuvan ja että hän tarvitsee aikaa selvittääkseen hänen ja Metallimiesten välisen yhteyden. Sitten hän palauttaa Sylvainin ja Airellen Jasperiin, jossa he saavat tietää, että Metamorphis, kuten Deformoituneetkin, oli Gandaharin tiedemiesten kokeilu. Nopean kasvun ja yhä väkivaltaisemman käytöksen vuoksi hänet hylättiin mereen. Sylvain saa käskyn tappaa Metamorphis erityisellä ruiskulla. Sylvain palaa Metamorphiksen luo, joka vakuuttaa syyttömyytensä, mutta paljastaa, että Metallimiehet tulevat tulevaisuudesta portaalin kautta, jonka Sylvain näki aiemmin. Sitten hän kehottaa Sylvainia tappamaan hänet tuhannen vuoden kuluttua, koska ruisku ei vaikuttaisi häneen nyt. Skeptinen Sylvain suostuu, ja Metamorphis laittaa hänet staasiin. Tuhannen vuoden kuluttua Sylvain herää juuri niin kuin he olivat sopineet. Hän törmää epämuodostuneisiin, jotka selittävät Metallimiesten todellisen luonteen: Metamorphiksen korkean iän vuoksi hänen solunsa eivät enää pysty uusiutumaan, mikä sai hänet luomaan Metallimiehet ja käskemään heitä palaamaan ajassa taaksepäin vangitakseen gandaharilaiset, jotta hän voisi imeä heidän solunsa jatkaakseen elämäänsä ja tappaakseen samalla gandaharilaiset. Deformoituneet kuitenkin hylättiin, koska heitä pidettiin ei-toivottuina. Sylvain ja epämuodostuneet sopivat sitten työskentelevänsä yhdessä. Muodonmuuttajat taistelevat metallimiehiä vastaan ja pelastavat jäljellä olevat gandaharilaiset, kun taas Sylvain lähtee kohtaamaan Metamorphista yksin. Muodonmuuttajat tuhoavat Metamorphiksen uusia soluja syöttävän säiliön ja häiritsevät häntä tarpeeksi kauan, jotta Sylvain voi pistää ruiskun Metamorphikseen, joka tappaa hänet. Sylvain, epämuodostuneet ja gandaharilaiset pakenevat portaalin kautta takaisin omaan aikaansa.</w:t>
      </w:r>
    </w:p>
    <w:p>
      <w:r>
        <w:rPr>
          <w:b/>
        </w:rPr>
        <w:t xml:space="preserve">Esimerkki 1.1963</w:t>
      </w:r>
    </w:p>
    <w:p>
      <w:r>
        <w:t xml:space="preserve">Fakta1: Fakta2: joukkue kilpailee kansallisesta mestaruudesta, Fakta3: tasapaino herättää kulmakarvoja yliopiston henkilökunnan keskuudessa, Fakta4: mustat pelaajat lopettavat intohimoisen pelaamisen, Fakta5: Texas Western kohtaa keskellä kasvavia ongelmia, joissa hyökkääjä ja joukkueen kapteeni Harry Flournoy lähtee pelistä loukkaantumisen kanssa, joka vaikuttaa ylitsepääsemättömältä todennäköisyydeltä.</w:t>
      </w:r>
    </w:p>
    <w:p>
      <w:r>
        <w:rPr>
          <w:b/>
        </w:rPr>
        <w:t xml:space="preserve">Tulos</w:t>
      </w:r>
    </w:p>
    <w:p>
      <w:r>
        <w:t xml:space="preserve">Vastikään miesten koripallovalmentajaksi nimitetty Don Haskins saa uuden työpaikan El Pasossa sijaitsevasta Texas Western Collegesta. Koska hänellä ei ole tarvittavia taloudellisia resursseja, hän pyrkii värväämään parhaat pelaajat rodusta riippumatta muodostaakseen joukkueen, joka voi kilpailla kansallisesta mestaruudesta. Joillakin hänen hankkimistaan nuorista miehistä on taitoa, mutta he ovat lahjakkuudeltaan raakileita, kun on kyse organisoidusta joukkuepelistä, jossa keskitytään puolustukseen ja pallonjakoon. Lopulta hänen Texas Western Miners -joukkueeseensa kuuluu seitsemän mustaa ja viisi valkoista urheilijaa; tasapaino, joka herättää närää yliopiston henkilökunnan keskuudessa. Haskins laittaa pelaajansa tiukan harjoitusohjelman läpi ja uhkaa leikata jokaisen, joka ei tee niin kovasti töitä kuin hän vaatii, samalla kun hän yrittää integroida pelaajansa yhdeksi joukkueeksi, jolla on yhteinen tavoite. Keskinkertaisia paikallisia joukkueita vastaan saavutettujen ensimmäisten voittojen jälkeen Haskins huomaa nopeasti, että hänen on annettava mustille pelaajilleen enemmän vapaata tilaa kentällä. Mitä enemmän voittoja hänen joukkueensa kuitenkin saavuttaa räikeällä tyylillään, jota tähän asti harvoin on nähty yliopistokoripallossa, sitä enemmän rotuviha kasvaa hänen joukkuettaan kohtaan. Tämä huipentuu hänen omaan perheeseensä kohdistuviin uhkauksiin, erään pelaajan pahoinpitelyyn matkalla ja lopulta siihen, että rasistit vandalisoivat hänen joukkueensa motellihuoneita, kun joukkue on vieraspelissä. Yhä enemmän peloissaan oleva joukkue häviää runkosarjan viimeisen ottelunsa mustien pelaajien lopetettua intohimoisen pelaamisen. Näin Texas Western Miners päättää runkosarjan 196566 ennätyksellä 23-1 ja pääsee vuoden 1966 NCAA-turnaukseen maan kolmanneksi sijoittuneena. He pääsevät NCAA:n lopputurnaukseen, joka pelataan College Parkissa, Marylandissa, ja kohtaavat huippusijoitetun Kentuckyn yliopiston legendaarisen valmentajan Adolph Ruppin johdolla. Rupp, jolla on hyvin organisoitu ja kokeneempi, täysin valkoinen Wildcats-joukkue, uskoo vakaasti, ettei vastustajalla ole mitään mahdollisuuksia. Ratkaisevan ottelun aattona Haskins päättää kokeilla rohkeaa strategiaa ilmoittamalla joukkueelleen, että hän aikoo aloittaa ottelun täysin mustalla kokoonpanolla ja käyttää myös vain kahta muuta mustaa pelaajaa rotaatiossa. Keskellä ylitsepääsemättömältä tuntuvia vaikeuksia Texas Western kohtaa kasvavia ongelmia, kun hyökkääjä ja joukkueen kapteeni Harry Flournoy jättää pelin loukkaantumisen vuoksi ja heidän sentterinsä David Lattin on virhevaikeuksissa. Tiukassa ottelussa Miners johtaa niukasti puoliajalla, mutta onnistuu lopulta voittamaan Kentuckyn 72-65 toisella puoliajalla vaikuttavien varastusten, levypallojen ja syöttötekniikoiden avulla. Elokuva päättyy siihen, kun pelaajat poistuvat El Pasoon paluun tuoneesta lentokoneesta raivoisan yleisön tervehdykseksi.</w:t>
      </w:r>
    </w:p>
    <w:p>
      <w:r>
        <w:rPr>
          <w:b/>
        </w:rPr>
        <w:t xml:space="preserve">Esimerkki 1.1964</w:t>
      </w:r>
    </w:p>
    <w:p>
      <w:r>
        <w:t xml:space="preserve">Fakta1: Fakta2: Lovett löysi kassakaapin, jossa oli piirros nuoresta naisesta: Fakta3: Rose Dawson Calvert kertoo huolestuneelle Calille, että hän kurkisti reunan yli ja Jack pelasti hänet putoamiselta Jack, Fakta4: Jack kutsuu Jackin syömään heidän kanssaan ensimmäisessä luokassa seuraavana iltana, Fakta5: Cal löytää kassakaapista Jackin piirroksen Rosesta ja loukkaavan viestin sekä kaulakorun.</w:t>
      </w:r>
    </w:p>
    <w:p>
      <w:r>
        <w:rPr>
          <w:b/>
        </w:rPr>
        <w:t xml:space="preserve">Tulos</w:t>
      </w:r>
    </w:p>
    <w:p>
      <w:r>
        <w:t xml:space="preserve">Vuonna 1996 aarteenmetsästäjä Brock Lovett ja hänen tutkimusaluksella Akademik Mstislav Keldysh oleva ryhmänsä etsivät RMS Titanicin hylystä kaulakorua, jossa on harvinainen timantti, Heart of the Ocean. He löytävät kassakaapin, jossa on piirros nuoresta naisesta, jolla on yllään vain kaulakoru ja joka on päivätty 14. huhtikuuta 1912, jolloin alus törmäsi jäävuoreen.Huomautus 1 Rose Dawson Calvert, piirroksessa esiintyvä nainen, tuodaan Keldysh-varustamon alukselle ja hän kertoo Lovettille kokemuksistaan Titanicilla. Vuonna 1912 Southamptonissa 17-vuotias ensimmäisen luokan matkustaja Rose DeWitt Bukater, hänen sulhasensa Cal Hockley ja hänen äitinsä Ruth nousevat ylelliseen Titaniciin. Ruth korostaa, että Roses avioliitto ratkaisee heidän perheensä taloudelliset ongelmat ja säilyttää heidän yläluokkaisen olemuksensa. Kihlauksesta järkyttyneenä Rose harkitsee itsemurhaa hyppäämällä aluksen perästä; Jack Dawson, pennitön taiteilija, puuttuu asiaan ja lannistaa hänet. Jackin kanssa löydetty Rose kertoo huolestuneelle Calille, että hän kurkisti reunan yli ja Jack pelasti hänet putoamiselta. Kun Cal muuttuu välinpitämättömäksi, Rose ehdottaa hänelle, että Jack ansaitsisi palkkion. Hän kutsuu Jackin syömään heidän kanssaan ensimmäisessä luokassa seuraavana iltana. Jackin ja Rosen välille kehittyy varovainen ystävyys, vaikka Cal ja Ruth suhtautuvat häneen varauksellisesti. Illallisen jälkeen Rose liittyy salaa Jackin seuraan kolmannen luokan juhliin. Tietoisena Calin ja Ruthin paheksunnasta Rose torjuu Jackin lähentelyt, mutta tajuaa pitävänsä Jackista enemmän kuin Calista. Tapailtuaan keulalla auringonlaskun aikaan Rose vie Jackin juhlahuoneeseensa; tämän pyynnöstä Jack piirtää Rosen alastonkuvan, jossa hänellä on yllään Calin kihlajaislahja, Heart of the Ocean -kaulakoru. He pakenevat Calin henkivartijaa, herra Lovejoyta, ja harrastavat seksiä lastiruumassa olevassa autossa. Keulakannella he todistavat törmäystä jäävuoreen ja kuulevat, kuinka upseerit ja suunnittelijat keskustelevat sen vakavuudesta. Cal löytää kassakaapistaan kaulakorun lisäksi Jackin luonnoksen Rosesta ja loukkaavan viestin häneltä. Kun Jack ja Rose yrittävät kertoa Calille törmäyksestä, Lovejoy sujauttaa kaulakorun Jackin taskuun, ja Jack ja Cal syyttävät häntä varkaudesta. Jack pidätetään, hänet viedään mestarin toimistoon ja sidotaan käsiraudoilla putkeen. Cal laittaa kaulakorun omaan takkinsa taskuun. Laivan upotessa Rose pakenee Calia ja hänen äitiään, joka on noussut pelastusveneeseen, ja vapauttaa Jackin. Laivan kannella Cal ja Jack rohkaisevat Rosea nousemaan pelastusveneeseen; Cal väittää, että hän voi saada itsensä ja Jackin turvallisesti pois. Kun Rose on noussut veneeseen, Cal kertoo Jackille, että järjestely koskee vain häntä itseään. Veneen laskeutuessa Rose päättää, ettei hän voi jättää Jackia, ja hyppää takaisin veneeseen. Cal ottaa henkivartijansa pistoolin ja jahtaa Rosea ja Jackia tulvivan ensimmäisen luokan ruokasaliin. Käytettyään ammuksensa loppuun Cal tajuaa antaneensa takkinsa ja siten kaulakorun Roselle. Myöhemmin hän nousee romahtavaan pelastusveneeseen kantamalla kadonnutta lasta. Useita esteitä uhmattuaan Jack ja Rose palaavat veneen kannelle. Pelastusveneet ovat lähteneet liikkeelle, ja matkustajat putoavat kuolemaan, kun perä nousee vedestä. Laiva murtuu kahtia, jolloin perä nousee ilmaan. Jack ja Rose ratsastavat sillä mereen, ja Jack auttaa Rosea puupaneeliin, joka on tarpeeksi kelluva vain yhdelle ihmiselle. Mies vakuuttaa, että Rose kuolee vanhana naisena lämpimässä sängyssään. Jack kuolee hypotermiaan, mutta Rose pelastuu. Rose piiloutuu matkalla Calilta, ja RMS Carpathia vie selviytyjät New Yorkiin, jossa Rose ilmoittaa nimensä Rose Dawsoniksi. Rose kertoo myöhemmin lukeneensa, että Cal teki itsemurhan menetettyään kaikki rahansa vuoden 1929 Wall Streetin romahduksessa. Takaisin nykyhetkessä Lovett päättää luopua etsinnöistä kuultuaan Rosen tarinan. Yksin Keldyshin perässä Rose ottaa esiin Meren Sydämen, joka on ollut hänen hallussaan koko ajan, ja pudottaa sen mereen hylkypaikan yläpuolelle. Vaikka Rose näennäisesti nukkuu tai on kuollut sängyssään, hänen lipastossaan olevat valokuvat kuvaavat vapauden ja seikkailun täyttämää elämää, joka on saanut inspiraationsa elämästä, jota hän halusi elää Jackin kanssa. Nuori Rose tapaa Jackin Titanicin suuressa portaikossa kuolleiden suosionosoitusten saattelemana.</w:t>
      </w:r>
    </w:p>
    <w:p>
      <w:r>
        <w:rPr>
          <w:b/>
        </w:rPr>
        <w:t xml:space="preserve">Esimerkki 1.1965</w:t>
      </w:r>
    </w:p>
    <w:p>
      <w:r>
        <w:t xml:space="preserve">Fakta1: selkärangan kihelmöinti äärimmäisen pelon tiloissa johtuu olentojen kasvusta, Fakta2: isäntä pelkää murskaavansa henkilön selkärangan, jos se käpertyy tarpeeksi pitkäksi aikaa, Fakta3: elokuvateatterin omistaja on Chapinin tuttava, Fakta4: Chapin hallitsee tilannetta sammuttamalla valot ja käskemällä kaikkia teatterissa huutamaan, Fakta5: ainoa tapa neutraloida kihelmöitsijä on asettaa se uudelleen Marthan kehoon.</w:t>
      </w:r>
    </w:p>
    <w:p>
      <w:r>
        <w:rPr>
          <w:b/>
        </w:rPr>
        <w:t xml:space="preserve">Tulos</w:t>
      </w:r>
    </w:p>
    <w:p>
      <w:r>
        <w:t xml:space="preserve">Patologi, tohtori Warren Chapin Price, havaitsee, että selkärangan pistely äärimmäisessä pelkotilassa johtuu siitä, että jokaisella ihmisellä näyttää olevan selkärankaan kiinnittynyt loinen, tingler, kasvaa. Se käpertyy, ruokkii ja vahvistuu, kun sen isäntä on peloissaan, ja murskaa tehokkaasti ihmisen selkärangan, jos se käpertyy tarpeeksi pitkäksi aikaa. Isäntä voi heikentää olentoa ja lopettaa sen käpertymisen huutamalla. Elokuvateatterin omistaja Oliver Higgins Coolidge, joka esittää yksinomaan mykkäelokuvia, on tohtori Chapinin tuttava. Higginssin vaimo Martha Evelyn, joka on kuuromykkä ja mykkä, kuolee säikähdykseen sen jälkeen, kun hänen huoneessaan on tapahtunut outoja, ilmeisesti yliluonnollisia tapahtumia. Ruumiinavauksen aikana Chapin poistaa hänen selkärangastaan pistelijän. Kun he ovat ottaneet tinglerin talteen ja palanneet Higginsin taloon, paljastuu, että Higgins on murhaaja; hän pelästytti vaimonsa kuoliaaksi tietäen, ettei tämä voinut huutaa, koska oli mykkä. Sadanjalkainen olento vapautuu lopulta säiliöstä, jossa se oli, ja pääsee Higginsin teatteriin. Tingler tarttuu naisen jalkaan, ja tämä huutaa, kunnes se vapauttaa otteensa. Chapin hallitsee tilannetta sammuttamalla valot ja käskemällä kaikkia teatterissa olevia huutamaan. Kun kihelmöitsijä on poistunut esityssalista, he jatkavat elokuvan katsomista ja menevät valkokangashuoneeseen, jossa he löytävät kihelmöitsijän ja vangitsevat sen. Chapin arvelee, että ainoa tapa neutralisoida kihelmöitsijä on asettaa se takaisin Marthan kehoon, ja tekee niin. Hänen lähdettyään Higgins, joka on myöntänyt syyllisyytensä Chapinille, on yksin huoneessa. Kuin yliluonnollisten voimien vaikutuksesta ovi paiskautuu kiinni ja lukkiutuu ja ikkuna sulkeutuu, mikä on kaiku siitä, mitä tapahtui juuri ennen kuin Martha pelästyi kuoliaaksi. Kihelmöinti saa Marthan ruumiin nousemaan sängystä ja tuijottamaan miestään. Higgins on niin kauhuissaan, ettei hän pysty huutamaan. Ruutu häipyy, ja tohtori Chapinsin ääni sanoo: Hyvät naiset ja herrat, vain varoituksen sana. Jos joku teistä ei ole vakuuttunut siitä, että teillä on oma kihelmöinti, niin seuraavan kerran kun pelästytte pimeässä... älkää huutako. Samaan tapaan kuin Universals Frankenstein 1931, Castle avasi elokuvan ruudulla olevalla varoituksella yleisölle:</w:t>
      </w:r>
    </w:p>
    <w:p>
      <w:r>
        <w:rPr>
          <w:b/>
        </w:rPr>
        <w:t xml:space="preserve">Esimerkki 1.1966</w:t>
      </w:r>
    </w:p>
    <w:p>
      <w:r>
        <w:t xml:space="preserve">Fakta1: Fakta2: nuorempi veli viettää paljon aikaa, Fakta3: muihin tärkeisiin hahmoihin kuuluu Tom, Fakta4: Tom työskentelee tavaratalossa Harryn kanssa, Fakta5: hedonistinen lukion painimestari työskentelee Billin kanssa keilahallissa.</w:t>
      </w:r>
    </w:p>
    <w:p>
      <w:r>
        <w:rPr>
          <w:b/>
        </w:rPr>
        <w:t xml:space="preserve">Tulos</w:t>
      </w:r>
    </w:p>
    <w:p>
      <w:r>
        <w:t xml:space="preserve">Juoni pyörii kolmen Los Angelesin lähiössä asuvan teinin ympärillä. Bill Eric Stoltz on juuri valmistunut lukiosta ja saanut ensimmäisen asuntonsa. Hänen nuorempi veljensä Jim, joka on fiksoitunut Vietnamiin ja Vietnamin sotaan Ilan MitchellSmith, viettää paljon aikaa harjoittelemalla nunchakullaan, ottamalla pilveä, kuuntelemalla heavy metalia boomboxistaan ja hengailemalla Vietnamin veteraanin Charlie Randy Quaidin kanssa. Muita tärkeitä hahmoja ovat Tom Christopher Penn, hedonistinen lukiolaisten painimestari, joka työskentelee Billin kanssa keilaradalla, trendikäs tavaratalon johtaja Harry Rick Moranis, Anita, Billin ex-tyttöystävä Lea Thompson, joka työskentelee donitsikaupassa, ja hänen ystävänsä Eileen, Tommyn tyttöystävä Jenny Wright, joka työskentelee tavaratalossa Harryn kanssa. Anita seurustelee poliisi David Hart Bochnerin kanssa, joka Anitan tietämättä on naimisissa. Kolme poikaa lähtevät viettämään iloista ja hullua iltaa strippibaariin ja myöhemmin juhlivat Billsin asunnossa.</w:t>
      </w:r>
    </w:p>
    <w:p>
      <w:r>
        <w:rPr>
          <w:b/>
        </w:rPr>
        <w:t xml:space="preserve">Esimerkki 1.1967</w:t>
      </w:r>
    </w:p>
    <w:p>
      <w:r>
        <w:t xml:space="preserve">Fakta1: häikäilemätön SPDC:n upseeri majuri Pa johtaa armeijaa ryöstämään pieniä kyliä Burman sahramivallankumouksen poliittisten mielenosoitusten keskellä pelon kampanjassa, Fakta2: sotilaat sieppaavat teini-ikäisiä poikia, jotka värvätään armeijaan, ja pitävät naisia panttivankeina raiskattaviksi seksiorjiksi, Fakta3: John Rambo asuu Thaimaassa ja ansaitsee niukasti elantonsa käärmeiden pyydystäjänä ja tarjoamalla venekyytejä, mutta suree edelleen hyvän ystävänsä Sam Trautmanin kuolemaa, Fakta4: lääkäri ja lähetyssaarnaaja Michael Burnett palkkaa Rambon käyttämään venettä, jolla hän kuljettaa ryhmän Burmaan humanitaariseen tehtävään toimittamaan lääketieteellistä apua Karen-heimon asukkaiden kylään, Fakta5: merirosvot pysäyttävät veneen ja vaativat Sarah Milleriä vastineeksi kulkemisesta.</w:t>
      </w:r>
    </w:p>
    <w:p>
      <w:r>
        <w:rPr>
          <w:b/>
        </w:rPr>
        <w:t xml:space="preserve">Tulos</w:t>
      </w:r>
    </w:p>
    <w:p>
      <w:r>
        <w:t xml:space="preserve">Burmassa Myanmarin sahramivallankumouksen poliittisten mielenosoitusten keskellä häikäilemätön SPDC:n upseeri majuri Pa Tee Tint johtaa armeijaa, joka ryöstää pieniä kyliä pelon vallassa. Hänen sotilaansa teurastavat sadistisesti viattomia, sieppaavat teinipoikia värvättäviksi armeijaan ja pitävät naisia panttivankeina raiskattaviksi seksiorjiksi. Samaan aikaan, kaksikymmentä vuotta Afganistanin tapahtumien jälkeen, John Rambo asuu Thaimaassa ja ansaitsee niukasti elantonsa käärmeiden pyydystäjänä ja tarjoamalla venekyytejä, mutta suree edelleen hyvän ystävänsä Sam Trautmanin kuolemaa. Lääkäri ja lähetyssaarnaaja Michael Burnett palkkaa Rambon käyttämään hänen venettään kuljettamaan heidän ryhmäänsä Salween-jokea pitkin Burmaan humanitaarisen tehtävän merkeissä, jotta he voisivat antaa lääkintäapua karen-heimon asukkaiden kylälle. Matkan aikana merirosvot pysäyttävät veneen ja vaativat Sarah Milleriä, ryhmän ainoaa naista, vastineeksi matkasta. Rambon on pakko tappaa heidät suojellakseen naista. Michael on hyvin järkyttynyt Rambon toimista ja määränpäähän saavuttuaan lähettää hänet takaisin väittäen, etteivät he enää halua hänen apuaan. Tintin sotilaat hyökkäävät kylään, jossa lähetyssaarnaajat ovat hoitamassa heitä. Lähetyssaarnaajat kaapataan ja kyläläiset teurastetaan raa'asti. Lähetyssaarnaajien kirkon pastori saapuu Thaimaahan ja pyytää Ramboa ohjaamaan viiden palkkasoturin ryhmän pelastustehtävään. Rambo vie palkkasoturiryhmän pudotuspaikalle ja tarjoutuu auttamaan, mutta ryhmän johtaja Lewis, entinen SAS-sotilas, kieltäytyy. Alueen tunteva karenikapinallinen Myint johdattaa palkkasoturit kylään, jossa verilöyly tapahtui. Kun he kartoittavat tuhoja, saapuu joukko Tintin sotilaita lastiautolla, mukanaan pieni joukko panttivankeja, joita he aikovat kiduttaa. Palkkasotilaat ovat alakynnessä, joten he suojautuvat ja katsovat avuttomina, kun sotilaat riistävät panttivankejaan. Palkkasotilaita salaa seurannut Rambo ilmestyy paikalle ajoissa tappaakseen kaikki sotilaat jousellaan ja nuolillaan, jolloin panttivangit pääsevät pakenemaan vahingoittumattomina. Rambo liittyy palkkasoturiryhmään, ja he suuntaavat Tintsin sotilaiden leiriin. He pelastavat salaa elossa olevat amerikkalaiset lähetyssaarnaajat ja burmalaiset panttivangit ja pakenevat yön suojassa. Seuraavana aamuna Tint ja hänen sotilaansa jahtaavat heitä ja onnistuvat vangitsemaan kaikki muut paitsi Rambon, Sarahin ja School Boyn, palkkasotilaiden tarkka-ampujan. Rambo pelastaa heidät teloitukselta kaappaamalla Tintin jeepin, johon on asennettu M2 Browning-konekivääri, ja käynnistää viidakossa massiivisen tulitaistelun, jossa hän ampuu alas suuren osan Tintin armeijasta ja syntyy tulitaistelu palkkasotilaiden ja Tintin sotilaiden välillä. Useita lähetyssaarnaajia ja palkkasotureita kuolee. Karen-kapinalliset, joita johtaa Myint, saapuvat paikalle ja liittyvät taisteluun, auttavat Tintsin sotilaita kukistamaan heidät ja tappamaan heidät kaikki. Tajuttuaan tappionsa Tint yrittää paeta, mutta Rambo pysäyttää hänet ja tappaa hänet suolistamalla hänet selviytymisveitsellään. Jonkin aikaa myöhemmin Rambo palaa Yhdysvaltoihin vieraillakseen vihdoin isänsä luona Arizonassa.</w:t>
      </w:r>
    </w:p>
    <w:p>
      <w:r>
        <w:rPr>
          <w:b/>
        </w:rPr>
        <w:t xml:space="preserve">Esimerkki 1.1968</w:t>
      </w:r>
    </w:p>
    <w:p>
      <w:r>
        <w:t xml:space="preserve">Fakta1: tarina pyörii peräkkäisten tapausten ympärillä, joissa korkealuokkaisten yhteiskuntien naimisissa olevia naisia, jotka kärsivät himopakkomielteestä ja seksuaalisesta perversiosta, tappaa sarjamurhaaja, Fakta2: Fakta3: Syyllinen pitkän kierroksen jälkeen sai Sanjibin ja Zinian ansaan, Fakta4: HIV-positiivinen vaimo vei hänet hänelle, Fakta5: Kun aviomies oli poissa, hän oli tekemisissä tartunnan saaneen seksikumppanin vaimon kanssa.</w:t>
      </w:r>
    </w:p>
    <w:p>
      <w:r>
        <w:rPr>
          <w:b/>
        </w:rPr>
        <w:t xml:space="preserve">Tulos</w:t>
      </w:r>
    </w:p>
    <w:p>
      <w:r>
        <w:t xml:space="preserve">Tarina pyörii peräkkäisten tapausten ympärillä, joissa sarjamurhaaja tappaa yläluokkaisten yhteiskuntien naimisissa olevia naisia, jotka kärsivät himon ja seksuaalisen perversion pakkomielteestä. Tapaus nousee valokeilaan, kun Noyonika Choudhury, ministeri Sayan Choudhuryn vanhempi miniätytär, murhattiin raa'asti. Oikeuslääketieteelliset ja ruumiinavausraportit paljastivat, että hän oli ollut seksuaalisesti tekemisissä rikoksentekijän kanssa ennen murhaa. Tapauksen otti sen jälkeen haltuunsa Kolkatan poliisin erikoisyksikön vanhempi konstaapeli Debesh Roy Choudhury, jota avusti hänen kolmen konstaapelin ryhmänsä Sanjib Manojit, Zinia Anasuya ja Sharmi Sutanuka. Virkamiehet olivat ymmällään motiivista vasta kun he huomasivat, että murhien välillä oli kahden päivän väli ja että kaikki uhrit olivat naimisissa, kuuluivat korkeaan seurapiiriin ja olivat seksuaalisesti perverssejä. He löysivät myös kaikkien uhrien nimet, jotka alkoivat alkukirjaimella "N". Lopulta rikollisten ja rakastavaisten Sanjibin ja Zinian pitkän piilottelupelin jälkeen syyllinen, Bickramjit Sinha Roy Arindam jää ansaan ja tunnustaa rakastetun vaimonsa Nibeditan uskottomuuden motiiviksi raakuuden takana. Tunnustus paljastaa Bickramjitin tragedian, sillä hänellä on HIV-positiivinen tartunta, jonka hänen vaimonsa kantoi hänelle, koska hänen miehensä ollessa poissa joutui seksuaaliseen suhteeseen tartunnan saaneen seksikumppanin kanssa.</w:t>
      </w:r>
    </w:p>
    <w:p>
      <w:r>
        <w:rPr>
          <w:b/>
        </w:rPr>
        <w:t xml:space="preserve">Esimerkki 1.1969</w:t>
      </w:r>
    </w:p>
    <w:p>
      <w:r>
        <w:t xml:space="preserve">Fakta1: yksitoistavuotias tytär muuttaa nelikerroksiseen Brownstoneen New Yorkin Upper West Sidessa, Fakta2: talon edellinen omistaja asensi paniikkihuoneen suojaamaan talon asukkaita tunkeilijoilta, Fakta3: Meg herää nähdäkseen tunkeilijat videolla, Fakta4: Meg ei koskaan kytkenyt huonetta, Fakta5: Stepheniä ammutaan Noin lähdössä talosta kuolleena viimeistelemään ryöstöä.</w:t>
      </w:r>
    </w:p>
    <w:p>
      <w:r>
        <w:rPr>
          <w:b/>
        </w:rPr>
        <w:t xml:space="preserve">Tulos</w:t>
      </w:r>
    </w:p>
    <w:p>
      <w:r>
        <w:t xml:space="preserve">Äskettäin eronnut Meg Altman ja hänen yksitoistavuotias tyttärensä Sarah muuttavat nelikerroksiseen Brownstoneen New Yorkin Upper West Sidessa. Talon edellinen omistaja, erakoitunut miljonääri, asensi paniikkihuoneen suojellakseen talon asukkaita tunkeutujilta. Huone on suojattu betonilla ja teräksellä joka puolelta, paksulla teräsovella ja laajalla turvajärjestelmällä, jossa on useita valvontakameroita, julkinen kuulutusjärjestelmä ja erillinen puhelinlinja. Sinä yönä, kun he muuttavat kotiin, sinne murtautuvat Junior, edellisen omistajan pojanpoika, Burnham, asunnon turvallisuusyhtiön työntekijä, ja Raoul, Juniorin värväämä asemies. Kolme tunkeutujaa tavoittelevat kolmen miljoonan dollarin haltijavelkakirjoja, jotka on lukittu paniikkihuoneen lattiakaappiin. Kun Junior saa selville, että Altmanit ovat muuttaneet taloon odotettua aikaisemmin, hän suostuttelee vastahakoisen Burnhamin jatkamaan ryöstöä, sillä hän oli luullut talon olevan tyhjä, kunnes oli huomannut hehkuvan yövalon. Kun he aloittavat ryöstön, Meg herää ja sattuu näkemään tunkeilijat paniikkihuoneen videomonitorilta. Ennen kuin kolmikko ehtii heidän luokseen, Meg ja Sarah juoksevat paniikkihuoneeseen ja lukitsevat oven. He eivät pysty käyttämään huoneen omaa puhelinta, jota Meg ei ollut koskaan kytkenyt. Burnham aikoo pakottaa heidät ulos huoneesta ja syöttää propaanikaasua huoneen tuuletusaukkoihin. Raoul, joka on ristiriidassa Burnhamin ja Juniorin kanssa, lisää kaasun määrää vaarallisesti. Koska Meg ei pysty sulkemaan tuuletusaukkoja, hän sytyttää kaasun, kun hän ja Sarah peittävät itsensä tulenkestävillä huovilla, mikä aiheuttaa räjähdyksen, joka pääsee huoneen ulkopuolelle ja aiheuttaa tulipalon, jossa Junior loukkaantuu. Altmanit yrittävät useaan otteeseen kutsua apua, muun muassa viestittää naapurille taskulampulla tuuletusputken aukon läpi, mutta naapuri ei ota sitä huomioon. Meg napauttaa sitten pääpuhelinlinjan ja saa yhteyden ex-mieheensä Stepheniin, ennen kuin murtovarkaat katkaisevat yhteyden. Kaikki yritykset päästä huoneeseen epäonnistuvat. Junior paljastaa, että kassakaapissa on paljon enemmän rahaa kuin hän antaa ymmärtää, ja luopuu ryöstöstä. Raoul on lähdössä talosta, mutta ampuu hänet kuoliaaksi ja pakottaa Burnhamin aseella uhaten saattamaan ryöstön loppuun. Stephen saapuu kotiin, ja Burnham ja Raoul ottavat hänet panttivangiksi ja pahoinpitelevät hänet rajusti. Diabetesta sairastava Sarah saa kohtauksen. Hänen hätäglukagoniruiskunsa on jääkaapissa paniikkihuoneen ulkopuolella. Raoul pukeutuu tajuttoman Stephenin trenssitakkiin huijatakseen Megin poistumaan hetkeksi paniikkihuoneesta. Burnham astuu sisään ja löytää Sarahin liikkumattomana lattialta. Haettuaan glukagoniruiskun Meg kamppailee hetken aikaa Raoulin kanssa, joka heitetään paniikkihuoneeseen, ja hänen aseensa lyödään pois hänen kädestään. Kun Meg heittää ruiskun paniikkihuoneeseen, Burnham lukitsee itsensä, Raoulin ja Sarahin raivokkaasti sisälle ja murskaa Raoulin käden teräsliukuoveen. Meg, jolla on nyt ase, anelee äänentoistojärjestelmän kautta kahta tunkeilijaa antamaan Sarahille ruiskeen. Burnham, joka ei ole osoittanut kiinnostusta vahingoittaa Megiä tai Sarahia, pistää Sarahille. Samalla hän kertoo Sarahille, ettei hän halunnut tätä ja että ainoa syy, miksi hän suostui osallistumaan, oli antaa omalle lapselleen parempi elämä. Sarah kiittää häntä pistoksesta, ja hän kertoo Megille, että Sarah on nyt kunnossa. Aiemmin Stepheniltä saadun puhelun jälkeen paikalle saapuu kaksi poliisia, mikä saa Raoulin uhkaamaan Sarahin henkeä. Meg valehtelee poliiseille, jotka tietävät tyttärensä olevan vaarassa, ja he lähtevät. Burnham avaa kassakaapin ja löytää sieltä 22 miljoonan dollarin haltijavelkakirjat. Kun ryöstäjät yrittävät lähteä Sarahia panttivankina käyttäen, Meg lyö Raoulia lekalla ja Burnham pakenee. Kun pahoin loukkaantunut Stephen ampuu Raoulia ja ampuu ohi, Raoul tekee hänet toimintakyvyttömäksi ja valmistautuu tappamaan Megin lekalla, mutta Burnham, joka kuulee Sarahin tuskanhuudot, palaa taloon ja ampuu Raoulin kuoliaaksi ja sanoo Megille ja tyttärelleen: "Nyt kaikki on hyvin", ennen kuin lähtee. Poliisi, joka on saanut hälytyksen Megin aiemmasta epäilyttävästä käytöksestä, saapuu paikalle ja ottaa kiinni Burnhamin, joka päästää haltijavelkakirjat irti ja ne lentävät tuulen mukana pois. Myöhemmin Meg ja Sarah, jotka ovat toipuneet ahdistavasta kokemuksestaan, alkavat etsiä sanomalehdestä uutta kotia.</w:t>
      </w:r>
    </w:p>
    <w:p>
      <w:r>
        <w:rPr>
          <w:b/>
        </w:rPr>
        <w:t xml:space="preserve">Esimerkki 1.1970</w:t>
      </w:r>
    </w:p>
    <w:p>
      <w:r>
        <w:t xml:space="preserve">Fakta1: elokuva kerrotaan takaumissa, Fakta2: Fakta3: emotionaalisesti etääntyneiden alkoholistivanhempien poika ei koskaan hyväksynyt seksuaalista suuntautumista, Fakta4: parhaat ystävät järjestävät Tomille ja Elin sokkotreffit, Fakta5: Esther opettaa Elia ymmärtämään Tomin emotionaalisia tarpeita paremmin.</w:t>
      </w:r>
    </w:p>
    <w:p>
      <w:r>
        <w:rPr>
          <w:b/>
        </w:rPr>
        <w:t xml:space="preserve">Tulos</w:t>
      </w:r>
    </w:p>
    <w:p>
      <w:r>
        <w:t xml:space="preserve">All Over the Guy kertoo Eli Dan Bucatinskystä ja Tom Richard Ruccolosta. Elokuva kerrotaan enimmäkseen takaumissa, joissa Eli kertoo puolensa Esther Doris Robertsille, HIV-klinikan työntekijälle, kun hän odottaa testituloksia, ja Tom kaverille, jonka hän tapaa Anonyymien Alkoholistien kokouksessa. Tom on emotionaalisesti etääntyneiden alkoholistien WASP-vanhempien poika, jotka eivät koskaan hyväksyneet hänen seksuaalista suuntautumistaan, minkä seurauksena hän on itse alkoholin suurkuluttaja ja hänellä on taipumusta satunnaisiin suhteisiin eri miesten kanssa. Elisin vanhemmat ovat molemmat juutalaisia psykiatreja, jotka kasvattivat hänet emotionaalisesti avoimeksi mutta tekivät hänestä lopulta neuroottisen. Tomin ja Elin sokkotreffit järjestävät heidän parhaat ystävänsä Jackie Sasha Alexander ja Brett Adam Goldberg, joiden mielestä he sopisivat täydellisesti yhteen. Molemmat etsivät sitä oikeaa, mutta eivät tunnista sitä, kun löytävät sen. Tylsää iltaa treffeillä rikkoo vain Tomin huvittava puhe In Out -elokuvaa vastaan. Muutamaa päivää myöhemmin he törmäävät toisiinsa kirpputorilla, he tulevat toimeen keskenään ja päätyvät takaisin Elisin luokse, jossa Tom viettää yön. Seuraavana aamuna Tom sanoo, että se oli virhe. Jackie ja Brett päättävät yrittää vielä kerran saada heidät yhteen, ja miehet alkavat kehittää suhdetta. Tomsin pelko tulla emotionaalisesti läheiseksi yhdistettynä Elisin omaan epävarmuuteen vaikeuttaa heidän suhteensa ylläpitämistä, mutta Jackie ja Brett menevät kihloihin, mikä pakottaa Tomin ja Elin yhteen. He naamioivat levottomuutensa vähäpätöisten riitojen taakse, jotka koskevat merkityksettömiä kieliopin ja ääntämisen yksityiskohtia, mutta lopulta he pystyvät ohittamaan vähäpätöisyyden ja rakastelemaan. Eli kertoo Tomille rakastavansa tätä, ja Tom kauhuissaan lyö häntä seuraavana päivänä ja ajaa hänet pois. Välähdykset päättyvät tähän Brettin ja Jackien hääpäivään. Esther yrittää opettaa Elia ymmärtämään paremmin Tomin tunnetarpeita. AA:n jäsen yrittää hyökätä seksuaalisesti Tomin kimppuun, ja kun Tom kertoo asiasta Jackielle, tämä moittii häntä siitä, että hän heitti Elin pois, koska tämä uskalsi ihastua häneen. Vastaanotolla Eli ja Tom tajuavat, että heidän on voitettava perheensä toimintahäiriöt ja omat pelkonsa.</w:t>
      </w:r>
    </w:p>
    <w:p>
      <w:r>
        <w:rPr>
          <w:b/>
        </w:rPr>
        <w:t xml:space="preserve">Esimerkki 1.1971</w:t>
      </w:r>
    </w:p>
    <w:p>
      <w:r>
        <w:t xml:space="preserve">Fakta1: epäilty on Byun Jae-Wookin kuulustelema pikkurikollinen, Fakta2: Jae-Wook auttaa poliiseja ja vankeja, Fakta3: vangit ovat vankilassa lakitietämyksen ja kokemusten kautta, Fakta4: Chi-Won käyttää tilaisuutta päästä pois Byun Jae-Wookin luota, Fakta5: henkilö oli vakuuttanut Byun Jae-Wookin puolustamaan itseään itsepuolustustarkoituksessa.</w:t>
      </w:r>
    </w:p>
    <w:p>
      <w:r>
        <w:rPr>
          <w:b/>
        </w:rPr>
        <w:t xml:space="preserve">Tulos</w:t>
      </w:r>
    </w:p>
    <w:p>
      <w:r>
        <w:t xml:space="preserve">Byun JaeWook Hwang Jungmin on äkkipikainen syyttäjä, joka etsii vain totuutta. Hän on kuuluisa karkeista ja kovista tutkimuksistaan. Byun JaeWookin kuulustelussa pikkurikolliseksi epäilty löydetään sitten kuolleena. Kaikki todisteet viittaavat Byun JaeWookiin rikollisena. Byun JaeWook joutuu syytteeseen ja saa 15 vuoden vankeusrangaistuksen. Aluksi vangit kohtelevat häntä huonosti. Hän auttaa joitakin vartijoita välttämään oikeudenkäyntimaksuja ja muita oikeudellisia asioita. Näin hän saa vankilassa erityisaseman. Hän auttaa vankilassa olevia virkamiehiä ja vankeja oikeudellisten tietojensa ja kokemustensa avulla. Tämä saa vangit lojaaleiksi häntä kohtaan, ja hän kohtelee heitä hyvin aina, kun hän saa vartijoilta lahjoja. Vankilan väki kutsuu häntä "Sir Young Gamiksi", mikä tarkoittaa fiksua henkilöä. Viisi vuotta myöhemmin Byun JaeWook tapaa vankilassa nuoren huijarin ChiWon Gang Dongwonin. ChiWon tietää yksityiskohtia Byun JaeWookin tapauksesta. Byun JaeWook kouluttaa ChiWonia toteuttamaan suunnitelmansa vankilan ulkopuolella. Entisen syyttäjän tietämyksensä avulla hän saa ChiWonin vapaaksi. Byun JaeWook valmistelee vastahyökkäystä häntä lavastaneita vastaan. Vaikka ChiWon käyttää tilaisuutta hyväkseen päästäkseen pois Byun JaeWookin luota, muut vangit, joita Byun JaeWook on auttanut pääsemään ennenaikaisesti vapaaksi, eivät päästä ChiWonia karkuun. Byun JaeWook ja ChiWon lyöttäytyvät yhteen ja alkavat suunnitella hyökkäystä JongGil Lee Sungminia vastaan, joka oli apulaissyyttäjä Byun JaeWookin oikeudenkäynnin aikana ja henkilö, joka oli saanut Byun JaeWookin puolustamaan itseään itsepuolustukseksi, mikä johti hänen vankilatuomioonsa. On paljastunut, että JongGil, joka on nyt ehdokkaana tulevissa vaaleissa, työskenteli tuolloin yhdessä rakennuttajan kanssa ekologisesti merkittävän maa-alueen valtaamiseksi. Loppuosa elokuvasta seuraa, kuinka Byun JaeWook kerää ChiWonin avulla todisteita JongGiliä vastaan ja saa tämän vapaaksi.</w:t>
      </w:r>
    </w:p>
    <w:p>
      <w:r>
        <w:rPr>
          <w:b/>
        </w:rPr>
        <w:t xml:space="preserve">Esimerkki 1.1972</w:t>
      </w:r>
    </w:p>
    <w:p>
      <w:r>
        <w:t xml:space="preserve">Fakta1: Fakta2: Raju 's Mehta halusi hänen jatkavan perheyrityksessä: Raju on rakastunut Pushpaan, Fakta3: Kapteeni Prem Nath ilmaisee halunsa mennä naimisiin Pushpan kanssa, Fakta4: Pushpa asuu Rajun talossa, Fakta5: Pushpan äiti pyytää Mangalia tarkistamaan Rajun tilanteen.</w:t>
      </w:r>
    </w:p>
    <w:p>
      <w:r>
        <w:rPr>
          <w:b/>
        </w:rPr>
        <w:t xml:space="preserve">Tulos</w:t>
      </w:r>
    </w:p>
    <w:p>
      <w:r>
        <w:t xml:space="preserve">Rajkumar Mehta Dev Anand, tai Raju, kuten häntä rakastavasti kutsutaan, on juuri palannut Englannista. Hän tapaa lapsuudenystävänsä Pushpa Nutanin ja kertoo tälle kotinsa tilanteesta. Rajun isä Mehta K.N. Singh halusi hänen jatkavan perheyrityksessä, mutta Raju päätyi sen sijaan opiskelemaan musiikkia. Tämä johtaa jatkuviin riitoihin heidän välillään, sillä Mehta pitää musiikkia kerjäläisten ammattina. Raju ei näytä sitä, mutta hän on rakastunut Pushpaan, ja tämä rakastaa häntä takaisin. Lisää ongelmia syntyy, kun kapteeni Prem Nath Krishan Dhawan ilmaisee halunsa naida Pushpa. Raju ja Pushpa menevät eräänä iltana baariin ja tapaavat siellä kapteenin. Kapteeni ei tunnista Rajua, ja Raju alkaa soittaa pianoa ilmeisen mustasukkaisena. Pushpa saa kapteenin jotenkin suostuteltua lähtemään pois, ja kaksikko laulaa Aye Kash Chalte Milke. Muutamaa päivää myöhemmin, kun kapteeni tulee vierailulle, Pushpa asuu Rajun talossa, hän tunnistaa Rajun ja sanoo, että kun hän näki Rajun soittavan pianoa baarissa, hän luuli Rajua kapellimestariksi. Mehta kuulee tämän ja raivostuu. Muutamaa tuntia myöhemmin Raju tulee ulos huoneestaan ja näkee, että hänen pianonsa on heitetty ulos. Raju lähtee raivon vallassa talosta Bombayhin. Pushpa yrittää vakuuttaa häntä olemaan lähtemättä, mutta Raju lähtee kuitenkin ja lupaa ottaa Pushpan mukaansa, kun hän menestyy. Bombayssa Raju kamppailee majoituksen löytämiseksi, ja tapaamansa matkaopas päätyy ryöstämään hänet. Onneksi paanikauppias tarjoaa hänelle huoneen, ja varakas prostituoitu Tiltibai Zebunissa tulee etsimään Rajua. Hän vie Rajun kotiinsa, on vaikuttunut Rajun esityksestä ja yrittää kosiskella häntä. Raju alkaa hiljalleen löytää menestystä, mutta vastustaa Tiltibain lähentelyä. Katkeroituneena Tiltibai tuhoaa Rajun ja Pushpan väliset kirjeet. Eräänä päivänä Pushpan äiti Pratima Devi pyytää veljeään Mangal Badri Prasadia tarkistamaan Rajun tilanteen. Mangal palaa ja kertoo Pushpalle nähneensä Rajun prostituoidun seurassa. Pushpa kieltäytyy uskomasta setäänsä ja lähtee Bombayhin, jossa hän näkee saman. Murtuneena hän palaa takaisin ja menee naimisiin kapteenin kanssa. Lopulta Raju menestyy, ja sävellettyään elokuvamusiikin hän palaa Simlaan nähdäkseen Pushpan menevän naimisiin. Hänen sisarensa Shoba Mehta Achala Sachdev näkee hänet, ja Raju järkyttyy, kun hän kertoo Pushpan nähneen hänet Tiltibain kanssa ja luulevansa menettäneensä hänet lopullisesti. Rajusta tulee alkoholisti, eikä hän välitä uudesta rikkaudestaan tai maineestaan. Myös Pushpa on tyytymätön avioliittoonsa, sillä hän rakastaa edelleen Rajuaan, mutta yrittää olla uskollinen miehelleen. Raju tapaa lopulta Pushpan ja kiistää, että hänellä olisi mitään suhdetta Tiltibain kanssa. Ennen kuin Pushpa ehtii sanoa mitään, kapteeni löytää heidät yhdessä. Uskoessaan Pushpan pettävän häntä, hän vetää aseen esiin ja yrittää ampua Rajun. Onnistuuko kapteeni vai yhdistyvätkö rakastavaiset?</w:t>
      </w:r>
    </w:p>
    <w:p>
      <w:r>
        <w:rPr>
          <w:b/>
        </w:rPr>
        <w:t xml:space="preserve">Esimerkki 1.1973</w:t>
      </w:r>
    </w:p>
    <w:p>
      <w:r>
        <w:t xml:space="preserve">Fakta1: ryhmä nuoria miehiä, kun yrittää pakottaa Shawnin siirtymään väärennettyjä tavaroita myyvien tavaroiden kanssa Radio City Music Hallin kulmassa, Fakta2: pojat työskentelevät Harvey Boardenille, Fakta3: Harvey järjestää tapaamisen ystävän ja kilpailijan kanssa, Fakta4: Shawnin ensimmäinen taistelu on Brooklynin kirkossa venäläistä vastaan, Fakta5: Shawn ja miehistö menevät aasialaisten omistamaan kattohuoneistoon kolmannen taistelun vuoksi.</w:t>
      </w:r>
    </w:p>
    <w:p>
      <w:r>
        <w:rPr>
          <w:b/>
        </w:rPr>
        <w:t xml:space="preserve">Tulos</w:t>
      </w:r>
    </w:p>
    <w:p>
      <w:r>
        <w:t xml:space="preserve">Nykyinen New York City: Shawn MacArthur Channing Tatum on katuhuijari. Eräänä päivänä hänen myydessään väärennettyjä tavaroita Radio City Music Hallin kulmalla joukko nuoria miehiä yrittää pakottaa Shawnin siirtymään tavaroineen muualle. Nämä pojat työskentelevät Harvey Boarden Terrence Howardille, lipunmyyjälle, joka hallitsee kulmaa. Shawn taistelee heitä vastaan, mutta ei saa rahojaan tai tuotteitaan. Myöhemmin Shawn näkee Harveyn ja hänen rahansa varastaneet pojat kahvilassa ja kohtaa heidät. Harvey antaa hänelle rahansa takaisin ja tarjoaa hänelle mahdollisuutta voittaja vie kaikki -otteluun rahasta. Harvey järjestää tapaamisen ystävänsä ja kilpailijansa Martinez Luis Guzmanin kanssa. Shawnin ensimmäinen ottelu on Brooklynin kirkossa venäläistä vastaan. Hän voittaa, kun hän tyrmää venäläisen vesilähteeseen. Harvey vie Shawnin klubille, jossa hän tapaa tarjoilijan nimeltä Zulay Zulay Henao, yksinhuoltajaäidin, jolle Shawn oli aiemmin yrittänyt myydä väärennetyn kiinalaisen Harry Potter -kirjan. Klubin VIP-alueella Shawn tapaa myös Evan Hailey Brian Whiten, ammattinyrkkeilijän, joka oli Shawnin kanssa samassa collegejoukkueessa ja jota Shawnin isä valmensi. Shawn ja Harvey lähtevät pois sen jälkeen, kun Evan ja Shawn melkein joutuvat tappeluun. Shawnin toinen ottelu on Bronxissa sijaitsevan kaupan takaosassa paljon isompaa vastustajaa vastaan. Taistelu ajautuu kaaokseen, kun Harveyn väki puuttuu asiaan, kun vastustaja melkein kuristaa Shawnin, ja liikkeen omistava nainen vetää aseen esiin, koska yksi kavereista kaataa hänen juomansa. Harvey, Shawn ja loput Harveysin miehistöstä pakenevat paikalta, eikä kumpikaan ottelija saa palkkaa. Kolmatta otteluaan varten Shawn ja porukka menevät aasialaisomistuksessa olevaan kattohuoneistoon. Shawn voittaa kolmannen ottelun. Ottelun välillä Shawn tapaa Zulayn muutaman kerran, ennen kuin he lopulta toteuttavat suhteensa harrastamalla seksiä. Harvey vierailee Shawnin ja Zulayn luona, ja Shawn raivostuu epäilemällä Zulayn ja Harveyn olevan seksisuhteessa. Harvey selittää, että Zulay lyö vetoja hänen puolestaan. Shawnille ja Harveylle tarjotaan ottelua Evania vastaan, ja Shawn hyväksyy sen, mutta Harvey haluaa hänen järjestävän ottelun, jotta Martinez ja hänen kumppaninsa voivat tehdä rahaa. Shawn suostuu heittämään ottelun. Zulay asettaa vedot, yhteensä 500 000. Shawn ja Evan ottelevat Zulayn, Harveyn ja muun porukan katsellessa. Evan pitää Shawnia kuristusotteessa, ja näyttää siltä, että Shawn aikoo heittää ottelun, mutta hän taistelee vastaan ja voittaa Evanin. Shawn lyö Evanin ja Martinez uhkaa Harveya. Harveyn asunnolla Shawn paljastaa Zulayn kääntäneen vedonlyönnit ja heillä on miljoona dollaria. Zulay hakee Shawnin ja Harveyn ja he lähtevät New Yorkista Zulayn tyttären ja isoäidin kanssa.</w:t>
      </w:r>
    </w:p>
    <w:p>
      <w:r>
        <w:rPr>
          <w:b/>
        </w:rPr>
        <w:t xml:space="preserve">Esimerkki 1.1974</w:t>
      </w:r>
    </w:p>
    <w:p>
      <w:r>
        <w:t xml:space="preserve">Fakta1: Lee Winters on Winterchem Enterprisesin hallituksen puheenjohtajan ja pääosakkeenomistajan leski, Fakta2: Winterchem Enterprises yrittää saada rahoitusta Espanjassa sijaitsevan jalostuslaitoksen ostoon, Fakta3: Hubbell Smith ottaa Borough National Bankin johtajan paikan First New York Bankin puheenjohtajan Maxwell Emeryn pyynnöstä, Fakta4: Pankin on löydettävä asiakas, Fakta5: Emery, joka siirtää arabeille kuuluvia rahoja kultaan turvallisena turvapaikkana.</w:t>
      </w:r>
    </w:p>
    <w:p>
      <w:r>
        <w:rPr>
          <w:b/>
        </w:rPr>
        <w:t xml:space="preserve">Tulos</w:t>
      </w:r>
    </w:p>
    <w:p>
      <w:r>
        <w:t xml:space="preserve">Lee Winters on kemianteollisuuden yrityksen Winterchem Enterprisesin hallituksen puheenjohtajan ja pääosakkeenomistajan leski, joka yrittää saada rahoitusta Espanjassa sijaitsevan jalostuslaitoksen ostoon ja yrittää samalla selvittää, miksi hänen miehensä murhattiin. Ilmeisesti hänen edesmennyt aviomiehensä löysi joitakin raskauttavia tietoja tilistä numero 21214, salaisesta lahjusrahastosta, johon liittyy varojen siirtoja. Arvostettu rahoittaja Hubbell Smith ottaa Borough National Bankin johtajan tehtävät vastaan First New York Bankin puheenjohtajan Maxwell Emeryn pyynnöstä, jotta Smith saisi selville Borough Nationalin taloudellisen tilanteen. Smith saa selville, että pankki ei ole vain vaikeuksissa, vaan se on pohjimmiltaan niin maksukyvytön, ettei se pysty maksamaan edes seuraavaa osinkoaan. Sen on löydettävä asiakas, jonka on lainattava paljon rahaa, ja joko lainattava rahat tai toimittava välittäjänä, jotta se saisi nopeasti rahaa ja välttyisi keskuspankin puuttumiselta asiaan. Yksi Borough Nationalin suurimmista asiakkaista on Winterchem, mutta liittovaltion lainarajoitusten vuoksi pankki ei voi lainata sille penniäkään, mutta se voisi mahdollisesti osallistua välittäjänä Winterchemin ja jonkin muun lainanantajan väliseen kauppaan, joka kykenisi lainaamaan tehtaan ostamiseen tarvittavat noin 500 miljoonaa euroa, ja pankki saisi järjestelystä 1 prosentin välityspalkkion. Smith liittyy taloudellisesti ja romanttisesti Wintersin kanssa hänen yrityksiinsä rahoittaa petrokemian laitoksen osto ja selvittää tiliä 21214 koskeva mysteeri. Lopulta he onnistuvat välittämään sopimuksen joidenkin arabisijoittajien kanssa, jotka ottavat haltuunsa Wintersin osakkeet kaupan vakuudeksi. Myöhemmin Smith saa selville, että tili 21214 on itse asiassa huuhtelurahasto, johon Emery siirtää arabeille kuuluvia rahoja kultaan turvasatamaksi mahdollisia tappioita vastaan, jos dollari romahtaa. Arabit ovat erittäin huolissaan siitä, että jos joku saa tietää asiasta, heidän omaisuutensa katoavat julkisessa paniikissa, kun Yhdysvaltain valuutasta tulee arvotonta. Winters saa myös selville, että arabit ovat tilin 21214 takana, ja hän haluaa osakkeensa takaisin vastineeksi vaikenemisestaan; hän on kuullut osan Smithin keskustelusta Emeryn kanssa ja luulee erehdyksessä, että Smith petti häntä. Väärennetty limusiinikuski, joka todellisuudessa työskentelee arabisijoittajille, yrittää siepata hänet tappaakseen hänet - kuten kävi ilmi, että he tekivät hänen miehelleen - estääkseen häntä paljastamasta, mitä hän tietää, ja kun yritys hänen henkeään vastaan epäonnistuu, arabit joutuvat paniikkiin ja vetävät kaikki rahansa pois kaikista pankkeistaan Amerikassa ja mahdollisesti koko maailmassa. Maailmassa vallitsee paniikki ja mellakointi, kun ihmiset huomaavat, että kaikki heidän rahansa ovat nyt arvottomia. Emery nähdään toimistossaan kuolleena, ilmeisesti itsemurhana. Talouskriisi halvaannuttaa maailman, mutta koska se ylittää itä- ja länsiblokkien sekä kehitysmaiden ja teollisuusmaiden väliset rajat, se myös yhdistää maailman yhteiseksi asiaksi. Toiseksi viimeisessä kohtauksessa Borough Nationalin työntekijät seisovat toimettomina kuunnellen raporttia kasvavasta talouskriisistä. Kun kamera panoroi pankin kauppahallia, katsoja näkee, että se on nyt tyhjä työntekijöistä, valot sammutettu, työpöydät ja koneet peitetty täysin toimettomiksi. Vain Smith on jäljellä. Winters liittyy hänen seuraansa loppukohtauksessa. Smith kertoo hänelle etsivänsä keinoa aloittaa alusta. Winters tarjoutuu hänen kumppanikseen.</w:t>
      </w:r>
    </w:p>
    <w:p>
      <w:r>
        <w:rPr>
          <w:b/>
        </w:rPr>
        <w:t xml:space="preserve">Esimerkki 1.1975</w:t>
      </w:r>
    </w:p>
    <w:p>
      <w:r>
        <w:t xml:space="preserve">Fakta1: Fakta2: pian kruunattu kuningas osoittautuu paitsi hänen kaukaiseksi sukulaisekseen, Fakta3: Zapt juhlii tuttavuuttaan juomalla myöhään yöhön, Fakta4: Rudolf ilahtuu velipuolen hänelle lähettämästä viinipullosta, Fakta5: Mikael nai Flavian kuninkaan.</w:t>
      </w:r>
    </w:p>
    <w:p>
      <w:r>
        <w:rPr>
          <w:b/>
        </w:rPr>
        <w:t xml:space="preserve">Tulos</w:t>
      </w:r>
    </w:p>
    <w:p>
      <w:r>
        <w:t xml:space="preserve">Kesäkuussa 1897 englantilainen herrasmies Rudolf Rassendyll Ronald Colman lähtee kalastuslomalle pieneen Balkanin maahan, jota elokuvassa ei nimetä, romaanissa Ruritania. Siellä ollessaan hän on ymmällään alkuasukkaiden oudoista reaktioista häntä kohtaan. Rassendyll saa selville syyn, kun hän tapaa eversti Zapt C. Aubrey Smithin ja kapteeni Fritz von Tarlenheimin David Nivenin. Zapt esittelee hänet taas pian kruunattavalle kuninkaalle Rudolf V Colmanille, joka osoittautuu paitsi hänen kaukaiseksi sukulaisekseen myös englantilaista partaa lukuun ottamatta aivan hänen näköisekseen. Aluksi hämmästynyt kuningas pitää englantilaisesta kovasti. He juhlivat tuttavuuttaan juomalla myöhään yöhön. Rudolf on erityisen ilahtunut velipuolensa, herttua Michael Raymond Masseyn hänelle lähettämästä viinipullosta niin, että hän juo sen itse kokonaan. Seuraavana aamuna tapahtuu tuhoisa löytö: viini oli huumaantunut. Rudolfia ei voida herättää, ja jos hän ei pääse kruunajaisiinsa samana päivänä, Mikael yrittää anastaa valtaistuimen. Paljastuu, että Mikael on katkera siitä, että koska hänen äitinsä ei ollut kuninkaallista verta, nuorempi Rudolf on valtakunnan perillinen. Zapt suostuttelee vastahakoisen Rassendyllin esittämään Rudolfia seremoniaa varten. Rassendyll tapaa Rudolfin kihlatun, prinsessa Flavia Madeleine Carrollin. Hän oli aina inhonnut serkkuaan Rudolfia, mutta nyt hän huomaa tämän muuttuneen suuresti - hänen mielestään hyvin paljon parempaan suuntaan. Kun he viettävät aikaa yhdessä, he rakastuvat. Kun kruunajaiset on suoritettu, Rassendyll palaa takaisin oikeaan henkilöllisyyteensä ja joutuu toteamaan, että kuningas on siepattu Hentzaun Rupert Douglas Fairbanks Jr:n, Michaelsin hurmaavan moraalittoman kätyrin, toimesta. Rassendyll joutuu jatkamaan imitaatiota sillä aikaa, kun Zapt etsii Rudolfia. Onneksi Mikael ei voi paljastaa naamiaisasuaan syyttämättä itseään. Apu tulee odottamattomalta taholta. Ollakseen kuningas Mikaelin on naitava serkkunsa Flavia. Antoinette de Mauban Mary Astor, Michaelin mustasukkainen ranskalainen rakastajatar, paljastaa, että kuningasta pidetään vangittuna Michaelin linnassa lähellä Zendaa, ja lupaa auttaa pelastamaan hänet. Koska Rudolf teloitettaisiin ensimmäisestä pelastusyrityksestä, hän ehdottaa, että yksi mies uisi vallihaudassa ja pidättelisi mahdollisia salamurhaajia, kun uskolliset joukot rynnäköivät linnaan. Rassendyll päättää, että hän on tämä mies, vaikka Zapts vastustaa sitä voimakkaasti. Heidän huolellisesti laaditut suunnitelmansa menevät pieleen, kun Mikael saa selville, että Rupert yrittää vietellä rakastajattarensa. Kun Rupert on tappanut hänet, särkynyt Antoinette puhuu tarpeeksi, jotta Rupert huomaa vaaran. Rassendyll tappaa kaksi vartijaa, mutta joutuu käymään pitkää kaksintaistelua Rupertin kanssa yrittäessään samalla laskea laskusiltaa, jotta Zapt ja hänen miehensä pääsisivät sisään. Kun hän lopulta onnistuu, Rupert pakenee. Rudolf palautetaan valtaistuimelle. Rassendyll yrittää taivutella Flaviaa lähtemään mukaansa, mutta Flavia on liian omistautunut velvollisuuksilleen, ja heidän eronsa on katkeransuloinen.</w:t>
      </w:r>
    </w:p>
    <w:p>
      <w:r>
        <w:rPr>
          <w:b/>
        </w:rPr>
        <w:t xml:space="preserve">Esimerkki 1.1976</w:t>
      </w:r>
    </w:p>
    <w:p>
      <w:r>
        <w:t xml:space="preserve">Fakta1: vakuutuksenantajat harjoittavat liiketoimintaa Lloyd 's Coffee House, Fakta2: Fakta3: uhkapelurilta on evätty pääsy Lloydsin syndikaatteihin, Fakta4: tällainen kurssi vähentää Nelsonin laivastoa, Fakta5: Elizabethin omaisuus on sidottu myös syndikaattiin.</w:t>
      </w:r>
    </w:p>
    <w:p>
      <w:r>
        <w:rPr>
          <w:b/>
        </w:rPr>
        <w:t xml:space="preserve">Tulos</w:t>
      </w:r>
    </w:p>
    <w:p>
      <w:r>
        <w:t xml:space="preserve">Vuoden 1770 viimeisenä päivänä nuorukainen Jonathan Blake Freddie Bartholomew kuulee kahden merimiehen keskustelevan jostain epäilyttävästä hänen tätinsä olutravintolassa Norfolkin kalastajakylässä. Hän suostuttelee kunnioitettavamman parhaan ystävänsä Horatio Nelson Douglas Scottin hiipimään merimiesten laivaan hänen kanssaan. He kuulevat salajuonen, johon liittyy vakuutuspetos. Kun Jonathan päättää varoittaa vakuutusyhtiötä, Horatio ei voi lähteä mukaan, sillä samana päivänä hänet kutsutaan kuninkaalliseen laivastoon laivaston ylioppilaaksi. Jonathan kävelee Lontooseen asti Lloydsin kahvilaan, jossa vakuutuksenantajat hoitavat asioitaan. Herra Angerstein Guy Standing, yhden Lloyds of Londonin muodostavan syndikaatin johtaja, kuuntelee häntä. Rahapalkkion sijasta Jonathan pyytää saada työskennellä Lloydsissa tarjoilijana.n 1 Angerstein opettaa hänelle, että rehellisesti hankitut ja rehellisesti jaetut uutiset ovat vakuutusalan elinehto. Monta vuotta myöhemmin Jonathan esittelee Angersteinille keksimänsä semaforitelegrafialaitteiden järjestelmän, jolla viestit voidaan välittää Englannin kanaalin yli viidessä minuutissa. Kerätessään uutisia Ranskassa hän pelastaa ranskalaiseksi papiksi naamioituneena Elizabeth Madeleine Carrollin, salamyhkäisen nuoren englantilaisnaisen, jonka ranskalaiset ovat ottaneet kiinni sen jälkeen, kun Napoleon on määrännyt kaikki englantilaiset pidätettäviksi. Laivamatkalla takaisin Englantiin he rakastuvat. Jonathan vierailee kutsumatta ja saa tietää, että nainen on Lady Stacy, joka on Lord Everett Stacy George Sandersin, uhkapelurin, naimisissa. Häneltä on usein evätty pääsy Lloydsin syndikaatteihin. Loukkaantuneena siitä, että Stacy on hylännyt hänet pelkkänä tarjoilijana Lloydsissa, Jonathan vannoo tekevänsä itsestään niin rikkaan ja vaikutusvaltaisen, että jopa aristokraattien on osoitettava hänelle kunnioitusta.n 2 Hän onnistuu siinä, perustaa oman syndikaatin ja tulee tunnetuksi nimellä Lucky Blake, mutta hänen asenteensa muuttuu kyyniseksi ja paatuneeksi, ja hänen liiketoimensa muistuttavat enemmän uhkapeliä kuin vakuutusta. Jonathan tapaa jälleen lordi ja lady Stacyn, ja hän alkaa tapailla tätä salaa. Stacy, joka on kärsinyt raskaista uhkapelitappioista ja jota velkojat jahtaavat, houkuttelee Jonathanin antamaan hänelle osuuden syndikaatinsa voitoista vihjaamalla, että hän paljastaa heidät. Sota Ranskan kanssa aiheuttaa kuitenkin katastrofaalisia tappioita, jotka uhkaavat viedä Lloydsin konkurssiin. Kun vakuutusyhtiöt nostavat maksujaan, brittiläiset laivanvarustajat valittavat, että maksut ovat kohtuuttomia, ja kieltäytyvät purjehtimasta, ellei vanhoja maksuja palauteta. Angerstein ehdottaa, että vanhat maksut palautetaan suostuttelemalla amiraliteetti tarjoamaan kauppalaivoille aseistettuja saattuejoukkoja. Horatio Nelson komentaa nyt kuitenkin kuninkaallisen laivaston Välimeren laivastoa, ja Jonathan vastustaa, että tällainen menettelytapa vähentäisi Nelsonin laivaston puoleen aikana, jolloin sen on pidettävä Ranskan laivasto saarrettuna Toulonissa, mikä asettaa Englannin selviytymisen vaakalaudalle. Hän sitoutuu syndikaattiinsa vanhoilla hinnoilla ilman saattajia ja pitää näin yksinään yllä Britannian kaupankäyntiä ja Nelsonin joukkoja ehjinä. Stacy pyytää Jonathanilta varoja, mutta kun tappiot kasvavat, syndikaatilta loppuvat rahat, ja Jonathan kieltäytyy. Elizabeth suostuu antamaan juuri perimänsä omaisuuden Stacylle avioeroa vastaan. Ranskan laivasto pääsee kuitenkin Nelsonin saartoa pakoon, ja syndikaatin jäsenet hylkäävät Jonathanin. Elizabeth luopuu avioerostaan ja antaa omaisuutensa Stacyn käyttöön Stacyn vastalauseista huolimatta. Pian tämäkin loppuu. Lordi Drayton, amiraliteetin ensimmäinen lordi ja Stacyn setä, suostuu määräämään puolet Nelsonin laivastosta saattamaan kauppalaivoja. Ennen kuin käsky voidaan lähettää, Jonathan saa Nelsonilta kirjeen, jossa hän kiittää häntä uhrauksista ja kehottaa häntä kaikin keinoin suojelemaan laivastoaan jakamiselta. Jonathan on päättänyt ostaa Nelsonille lisää aikaa ja lähettää salaa Ranskasta väärän viestin, jossa kerrotaan Nelsonin voittaneen. Stacy saa kuitenkin selville, että Jonathan oli Calais'ssa viestin lähettämispäivänä, ja menee Angersteinin luo, joka varoittaa häntä, että jos hän tuomitsee Jonathanin petturiksi, hän joutuu itsekin turmioon, sillä Stacyn tietämättä myös Elisabetin omaisuus on sidottu syndikaattiin. Stacy löytää Jonathanin ja Elizabethin toistensa käsistä ja ampuu kilpailijaansa selkään. Jonathan on kuitenkin hankkinut Nelsonille tarpeeksi aikaa voittaa Trafalgarin taistelu oman henkensä uhalla. Toipuva Jonathan katsoo surullisena ikkunasta, kun hänen lapsuudenystävänsä hautajaiskulkue kulkee ohi.</w:t>
      </w:r>
    </w:p>
    <w:p>
      <w:r>
        <w:rPr>
          <w:b/>
        </w:rPr>
        <w:t xml:space="preserve">Esimerkki 1.1977</w:t>
      </w:r>
    </w:p>
    <w:p>
      <w:r>
        <w:t xml:space="preserve">Fakta1: Macin johtama metsuriryhmä kohtaa metsässä syrjäisellä saarella Ritan johtamien mielenosoittajien vastustuksen, Fakta2: yritys tekee kokeita Carterin valvomalla alueella, Fakta3: Mac, Rita ja Carter ovat ottaneet suojaa yhdessä muiden selviytyjien kanssa, mukaan lukien Macin Luken bunkkeri, Fakta4: Tylerin isä on hallituksen muiden jäsenten syrjäyttämä, Fakta5: ryhmä päättää matkustaa hylätylle laitokselle toivoen voivansa pyytää radiolla apua.</w:t>
      </w:r>
    </w:p>
    <w:p>
      <w:r>
        <w:rPr>
          <w:b/>
        </w:rPr>
        <w:t xml:space="preserve">Tulos</w:t>
      </w:r>
    </w:p>
    <w:p>
      <w:r>
        <w:t xml:space="preserve">Mac Julian Christopherin johtama metsuriryhmä kohtaa syrjäisen saaren metsässä vastarintaa mielenosoittajilta, joita johtaa tunnettu ekoterroristi Rita. Macin tiimin työllistävä yritys tekee alueella kokeita, joita valvoo kemisti Carter. Yksi Macsin metsureista osuu piikkipuuhun ja saa haavan moottorisahastaan. Puun mehu tarttuu hänen haavoihinsa ja saa hänet muuttumaan. Yhtiön johtaja päättää lähettää poikansa Tylerin tutkimaan yhteyden menetystä metsureihin, toivoen Tylerin oppivan lisää alasta. Kun Tyler saapuu paikalle, hän huomaa, että suurin osa metsureista ja mielenosoittajista on muuttunut zombeiksi. Hän törmää bunkkeriin, jossa Mac, Rita ja Carter sekä muut eloonjääneet, kuten Macin oppipoika Luke Michael Teigen, ovat suojautuneet. Yhtiö saa tietää zombie-epidemian puhkeamisesta, kun kemisti, joka tutkii yhtä Carterin näytteistä heidän laboratoriossaan, saa tartunnan muuttuneesta mehusta. Tylersin isä haluaa lähettää evakuoinnin poikansa pelastamiseksi, mutta muut hallituksen jäsenet vastustavat sitä ja päättävät asettaa karanteenin. Eloonjääneet lähtevät bunkkerista ja yrittävät ajaa pois saarelta, mutta yhtiö tukkii tien. He joutuvat eroon toisistaan, ja useat uhrit joutuvat zombien uhriksi. Mac löytää tukikohdassa toisen kuorma-auton, ja ryhmä päättää matkustaa toiseen hylättyyn laitokseen toivoen voivansa kutsua apua radiolla. Leirillä Mac löytää radion kuolleena, kun taas Tyler ja Rita alkavat lähentyä. Zombit raahaavat Luken pois, kun Carter pelästyy liikaa auttaakseen häntä. Myöhemmin Carter joutuu syyllisyyden valtaan ja tunnustaa, että yhtiö pani hänet tekemään geneettisiä kokeita, joiden avulla puut kasvaisivat nopeammin, mikä lisäisi voittoa. Seuraavana päivänä jäljellä olevat selviytyjät yrittävät ajaa toiselle mahdolliselle uloskäynnille, mutta kohtaavat lisää zombeja. Mac menettää toivonsa nähdessään Luken zombina, sillä hän piti Lukea poikana, mutta Rita yrittää lohduttaa häntä. He huomaavat tien olevan tukossa, mutta kuulevat helikopterin lähestyvän. Sen sijaan, että kopteri pelastaisi heidät, se avaa tulen. Heidät pelastaa toinen luopiojoukko elossa olevia metsureita, jotka paljastavat, että yhtiö aikoo tappaa heidät kaikki. Leirin militaristinen luonne häiritsee jäljellä olevia selviytyjiä, erityisesti heidän pelaamansa sadistinen peli, jossa leirin valitun jäsenen on tapettava tietty määrä zombeja karsinassa. Sinä yönä leirin johtaja yrittää raiskata Ritan, mutta Tyler puolustaa häntä. He myöntävät vetovoimansa ja harrastavat seksiä. Seuraavana päivänä Carter valitaan karsinaan, mutta hän pelästyy ja jumittaa aseensa, minkä vuoksi hänet on pelastettava. Tukkimiehet kiusaavat häntä armottomasti tämän vuoksi ja syyttävät häntä kriisistä. Murtuneena Carter ottaa kirveen ja lähtee leiristä yksin sinä yönä. Zombit vaeltavat sisään avoimesta portista ja tappavat kaikki paitsi Macin, Ritan ja Tylerin, jotka heräävät ja pakenevat. Portilla Macia purraan. Rita tunnustaa hänelle kääntyessään, että hän oli se, joka piikitti puun, ja viimeisillä henkäyksillään ihmisenä Mac antaa hänelle anteeksi. Juostessaan metsässä Tyler ja Rita kuulevat zombien ympäröimän Carterin huutavan apua. Tyler yrittää pelastaa hänet, mutta zombit valtaavat molemmat. Rita, joka on nyt viimeinen eloonjäänyt, näkee auton valot ja törmää tielle, jota hän alkaa seurata pakenemisen toivossa. Tylerin isä katsoo kartanossaan surullisena kuvaa itsestään Tylerin kanssa ja tajuaa, että hänen toimintansa johti poikansa menettämiseen.</w:t>
      </w:r>
    </w:p>
    <w:p>
      <w:r>
        <w:rPr>
          <w:b/>
        </w:rPr>
        <w:t xml:space="preserve">Esimerkki 1.1978</w:t>
      </w:r>
    </w:p>
    <w:p>
      <w:r>
        <w:t xml:space="preserve">Fakta1: poika, jolla on astmakohtaus Sairaanhoitaja lähestyy Coloradon kansallispuistoa, Fakta2: Fakta3: vankilanjohtaja toivoo pelottelevansa vankilan Barkeria, Fakta4: Emily oli ollut mukana Barkerin juonessa alusta alkaen, Fakta5: Lamar anelee elinkautista.</w:t>
      </w:r>
    </w:p>
    <w:p>
      <w:r>
        <w:rPr>
          <w:b/>
        </w:rPr>
        <w:t xml:space="preserve">Tulos</w:t>
      </w:r>
    </w:p>
    <w:p>
      <w:r>
        <w:t xml:space="preserve">Coloradon kansallispuistossa astmakohtauksen saaneen pojan luo tulee sairaanhoitaja Emily Evans ruiskun kanssa. Neuloja peläten poika pakenee metsään, josta Jerry Barker löytää hänet. Puistonvartija Erickson yrittää rauhoitella varakasta Robertson Lambertia, kadonneen pojan kiukkuista isää. Barker vaatii 200 000 lunnaita lapsen turvallisesta palauttamisesta. Mutta kerätessään rahaa Barker jättää pojan, joka putoaa vahingossa kuolemaan. Barker hävittää ruumiin kylmästi ja hautaa suurimman osan rahoista. FBI:n agentti Madden saa Barkerin kiinni, ja hänet tuomitaan kiristyksestä, mutta ei murhasta, koska ruumista ei löydy. Hänet lähetetään vankilaan, jossa vankilanjohtaja toivoo voivansa pelotella Barkeria heittämällä lapsimurhaajan yhteen neljän paatuneimman vangin, pankkirosvo Rollo Lamarin, salakuljettaja Alamo Smithin sekä kylmäveristen murhaajien Masonin ja Kellyn kanssa. Barker tulee tunnetuksi nimellä Jäämies, koska hän esiintyi kylmästi ja jäätävästi oikeudessa, kun hänet tuomittiin. Hän myös voittaa vankien luottamuksen saatuaan selville heidän pakosuunnitelmansa ja jätettyään ilmoittamatta siitä. Mutta kun he ottavat hänet mukaan pakomatkalle, se ei tapahdu ystävyyden vuoksi vaan siksi, että he haluavat piilotetut lunnasrahat. Madden ajaa heitä takaa. Hän on saanut selville, että hoitaja Emily on ollut alusta asti mukana Barkerin juonessa. Takaisin puistossa karkurit kääntyvät toisiaan vastaan, kunnes jäljellä on enää kaksi. Mason ammutaan, ja Lamar anelee henkensä edestä. Rahat saadaan takaisin, Barker palaa vankilaan, ja Emilys saa oman tuomionsa kaltereiden takana.</w:t>
      </w:r>
    </w:p>
    <w:p>
      <w:r>
        <w:rPr>
          <w:b/>
        </w:rPr>
        <w:t xml:space="preserve">Esimerkki 1.1979</w:t>
      </w:r>
    </w:p>
    <w:p>
      <w:r>
        <w:t xml:space="preserve">Fakta1: Fakta2: järjestetty avioliitto nostaa Victorin vanhempien sosiaaliluokkaa, Fakta3: root osoittautuu murhatun naisen sormeksi, Fakta4: Victoria vie hänet Gutknechtin luo, jotta Victor ja Emily palaisivat väliaikaisesti Elävien maahan, Fakta5: Emily raahaa Victorin takaisin Kuolleiden maahan.</w:t>
      </w:r>
    </w:p>
    <w:p>
      <w:r>
        <w:rPr>
          <w:b/>
        </w:rPr>
        <w:t xml:space="preserve">Tulos</w:t>
      </w:r>
    </w:p>
    <w:p>
      <w:r>
        <w:t xml:space="preserve">Victorian aikaisessa kylässä Victor Van Dort, uusrikkaiden kalakauppiaiden poika, ja Victoria Everglot, snobististen mutta köyhien aristokraattien laiminlyöty tytär, valmistautuvat järjestettyyn avioliittoonsa, joka nostaa Victorin vanhempien sosiaalista asemaa ja palauttaa Victorin varattoman perheen varallisuuden. Molemmat ovat huolissaan siitä, että he menevät naimisiin jonkun tuntemattoman kanssa, mutta tavattuaan toisensa ensimmäistä kertaa he ihastuvat toisiinsa. Kun ujo Victor pilaa hääharjoitukset unohtamalla valansa, hän pakenee ja harjoittelee vihkivalojaan läheisessä metsässä ja asettaa vihkisormuksen läheiseen ylösalaisin olevaan puunjuureen. Juuri osoittautuu murhatun naisen sormeksi, jonka särkyneessä morsiuspuvussa oleva Emily nousee haudasta ja väittää olevansa Victorin vaimo. Pyörtyessään Victor herää ja huomaa, että hänet on viety kuolleiden maahan. Hämmentynyt Victor kuulee tarinan siitä, kuinka Emily murhattiin vuosia sitten tuntemattoman tekijän toimesta hänen salaisen karkaamisyönään. Victor haluaa tavata Victorian, ja hän huijaa Emilyn viemään hänet takaisin elävien maahan teeskentelemällä, että Emily haluaa tavata hänen vanhempansa. Emily suostuu tähän ja vie hänet tapaamaan vanhin Gutknechtia, alamaailman ystävällistä hallitsijaa, jotta Victor ja Emily palaisivat väliaikaisesti Elävien maahan. Kotiin palattuaan Victor pyytää Emilyn odottamaan metsässä, kun hän ryntää tapaamaan Victoriaa ja tunnustaa haluavansa naida hänet mahdollisimman pian, mihin Emily vastaa mielellään hänen tunteisiinsa. Juuri kun he aikovat suudella toisiaan, Emily saapuu paikalle ja näkee heidät yhdessä. Emily tuntee itsensä petetyksi ja loukkaantuneeksi ja raahaa Victorin vihaisena takaisin Kuolleiden maahan. Victoria kertoo vanhemmilleen, että Victor on mennyt väkisin naimisiin kuolleen naisen kanssa, mutta kukaan ei usko häntä. Victorin poissaollessa Victorin vanhemmat päättävät naittaa hänet vastoin hänen tahtoaan kaupungin oletetusti varakkaalle tulokkaalle nimeltä Lord Barkis Bittern, joka ilmestyi hääharjoituksiin. Victor pyytää Emilylta anteeksi valehteluaan, ja he tekevät sovinnon. Pian tämän jälkeen Victorin hiljattain kuollut perheen vaununkuljettaja ilmestyy tuonpuoleiseen ja ilmoittaa Victorille Victorin lähestyvästä avioliitosta Barkisin kanssa. Hän kuulee myös, että Victorin ja Emilien avioliiton vahvistamiseksi Victorin on toistettava valansa elävien maassa ja juotava vapaaehtoisesti myrkkyä, Ajan viiniä, jolloin Victor liittyy Emilien kanssa kuolemaan. Victor on huolissaan siitä, että hän on menettänyt Victorian toiselle miehelle, ja suostuu kuolemaan Emilyn puolesta. Kaikki kuolleet menevät Elävien maahan suorittamaan Victorille ja Emilylle hääseremonian. Heidän saavuttuaan kaupunki puhkeaa tilapäiseen paniikkiin, kunnes kaikki tunnistavat kuolleiden rakkaat ja he saavat iloisen jälleennäkemisen. Riideltyään Barkisin kanssa ja tajuttuaan, että tämä oli vain hänen oletetun rikkautensa perässä, Victoria seuraa kuolleiden kulkuetta kirkkoon. Emily huomaa Victorian ja tajuaa, että hän kieltää Victorialta mahdollisuuden onneen samalla tavalla kuin se varastettiin häneltä itseltään. Emily estää Victoria juomasta myrkkyä ja yhdistää Victorin ja Victorian. Barkis keskeyttää heidät, ja Emily tunnistaa hänet entiseksi sulhasekseen, joka paljastuu Victorian murhaajaksi myötäjäisten takia. Barkis yrittää siepata Victorian miekaniskulla, mutta Victor pysäyttää hänet ja miehet kaksintaistelevat; kuolleet kaupunkilaiset eivät voi puuttua elävien asioihin. Emily välittää Victorin pelastamiseksi, ja Barkis ehdottaa pilkallisesti maljaa Emilylle, joka tietämättään juo kupin myrkkyä. Kuolleet, jotka pystyvät puuttumaan Barkisin kuolemaan, kostavat innokkaasti Barkisin kuoleman raahaamalla hänet manalaan, jossa hän sovittaa rikoksensa. Victoria, joka on nyt leski, voi jälleen kerran mennä naimisiin Victorin kanssa. Emily vapauttaa Victorin avioliittolupauksesta, antaa vihkisormuksen takaisin Victorialle ja vihkikimpun Victorialle ennen kirkosta poistumistaan. Kun Emily astuu kuunvaloon, hän muuttuu sadoiksi perhosiksi, kun Victor ja Victoria katsovat sitä toistensa syliin kietoutuneina.</w:t>
      </w:r>
    </w:p>
    <w:p>
      <w:r>
        <w:rPr>
          <w:b/>
        </w:rPr>
        <w:t xml:space="preserve">Esimerkki 1.1980</w:t>
      </w:r>
    </w:p>
    <w:p>
      <w:r>
        <w:t xml:space="preserve">Fakta1: Fakta2: perhe koostui vanhemmista vanhempi sisko ja lanko samalla johtava joukkue poliisit hänen kanssaan, Fakta3: Vikram 's Prasad Vaikka on tappanut Aadhithya kuulustelu Aadhithya, Fakta4: Aadhithya jälkeen törmää Vikram 's morsian tulossa Vikram 's kotiin, Fakta5: Vikram on yllättynyt löytää</w:t>
      </w:r>
    </w:p>
    <w:p>
      <w:r>
        <w:rPr>
          <w:b/>
        </w:rPr>
        <w:t xml:space="preserve">Tulos</w:t>
      </w:r>
    </w:p>
    <w:p>
      <w:r>
        <w:t xml:space="preserve">ACP Vikram IPS Jayam Ravi on rehellinen apulaispoliisipäällikkö ACP Chennaissa, Tamil Nadussa, Intiassa, ja hänet aiotaan ylentää apulaispoliisipäälliköksi DCP:ksi. Hän asuu perheensä kanssa, joka koostuu hänen vanhemmistaan, vanhemmasta siskostaan ja lankomiehestään, samalla kun hän johtaa myös poliisiryhmää, joka on Sathya Varun, Akshara Akshara Gowda ja Prasad Nagendra Prasad. Hänen perheensä järjesti hänelle avioliiton Mahalakshmi Hansika -nimisen tytön kanssa. Hän jäljittää Aditya Maravarman Arvind Swami -nimisen rikollisen, joka ryöstää salaperäisesti jalokiviä ja rahaa ja jolla on hallussaan yliluonnollinen voima, jonka avulla hän voi vaihtaa sieluja. Kuulustellessaan Aadhithyaa Vikramin paras ystävä Prasad kuolee Aadhithyan tappamana, joka vaihtoi hänen sielunsa Sathyaksi. Kun Vikram kiihtyy ja menee ampumaan Aadhithyaa, Aadhithya vaihtaa jälleen sielunsa ja ottaa nyt Vikramin roolin ja peittää Vikramin parhaan ystävän tappamisen sanomalla, että sekä Sathya että Prasad olivat henkilökohtaisia kostajia. Vikramin kotiin tultuaan Aadhithya Vikramin ruumiissa törmää Vikramin morsiamelle. Kun Vikram Aadhithyan ruumiissa yllättyy huomatessaan olevansa vangittuna, hän selittää Sathyalle, ettei ole Aadhithya ja pakenee vankilasta. Vankilasta paettuaan Vikram soittaa Chennain kaupungin poliisipäällikölle Rajkumar Ponvannanille ja kertoo tapahtumista. Aadhithya kuulee heidän keskustelunsa ja tappaa ylikomisarion. Aadhithya sanoo, että hänellä on tunnustusvideo, jossa hän sanoo syyttävänsä Aadhithya Vikramia kehossaan isänsä pelastamisesta. Samaan aikaan Aadhithya Vikramsin kehossa avaa Vikramsin poliisin tiedot ja ottaa videotodisteen isänsä pankkiryöstöstä Aadhithya isänsä kehossa ja uhkaa paljastaa sen julkisuuteen, mutta Vikram ei pelästy ja ottaa yhteyttä Chezhiyan Nassar Adityan arkeologian päähenkilöön, josta hän saa käsikirjoituksen, joka antaa hänelle hänen voimansa, ja Chezhiyan ajattelee, että häntä huijataan ja menee Aadhithya Vikramsin kehoon, mutta Aadhithya paljastaa olevansa Vikramsin kehossa ja tekee Chezhiyanista syötin, jolla hän saa Vikramin kiinni, kun Vikram on kompleksissa, jossa Vikramin oli tarkoitus tavata Chezhiyan. Kun Aadhithya jäljittää Chezhiyanin, Vikram piiloutuu ja puhuu Chezhiyanille, joka sanoo, että Aadhithyan voima on vain hänen ruumiissaan, jossa Vikram on, ja muissa ruumiissa hänen voimansa ei toimi, joten Vikram käyttää Chezhiyania ottaakseen käsikirjoituksen komissaarin toimistosta. Aadhithya jäljittää Chezhiyanin puhelimen, löytää hänet ja tappaa hänet. Vikram Aadhithyan ruumiissa menee sinne ja laittaa pommin itseensä, jotta Aadhithya pelästyy, että jos hänen ruumiinsa katoaa, hän ei pysty käyttämään voimiaan. Näin Vikram ja Aadhithya siirtyvät alkuperäisiin kehoihinsa ja nyt Aadhithya pyytää Vikramia hajottamaan pomminsa. Mutta Vikram, joka oli pettänyt Aadhithyan, tyrmää hänet ja samalla kun hänet pidätetään, Aadhithya vaihtaa sielunsa Vikramin isään Arumugam Aadukalam Nareniin ja hakkaa Vikramin; sen jälkeen Aadhithya vaihtaa Mahan ruumiiseen ja puukottaa häntä ja uhkaa tappaa Mahalakshmin, jos hän ei poista pommiaan, ja niin Vikram purkaa pommin. Koska Vikram oli pettänyt hänet, Aadhithya lähtee kostaakseen Mahalakshmin kanssa. Vikram ajaa heitä takaa ja päätyy rannikolle. Vikram saa yliotteen ja tyrmää Aadhithyan ja palaa Mahan kanssa kotiin. Lopulta, kaikkien kauhuksi, Aadhithya selviää ja herää jälleen ja tuijottaa valkokankaalle, joka sammuu otsikolla Bogan 2 jatkuu.</w:t>
      </w:r>
    </w:p>
    <w:p>
      <w:r>
        <w:rPr>
          <w:b/>
        </w:rPr>
        <w:t xml:space="preserve">Esimerkki 1.1981</w:t>
      </w:r>
    </w:p>
    <w:p>
      <w:r>
        <w:t xml:space="preserve">Fakta1: Vittal Rao kidnappaa Diwakarin pojan kostoksi, Fakta2: Fakta3: Diwakar on mukana huumeiden salakuljetuksessa, Fakta4: Dhiraviyam ja Mani olivat yrittäneet lavastaa Diwakarin, Fakta5: Vittal tappaa Vittal in tuodaan oikeuden eteen.</w:t>
      </w:r>
    </w:p>
    <w:p>
      <w:r>
        <w:rPr>
          <w:b/>
        </w:rPr>
        <w:t xml:space="preserve">Tulos</w:t>
      </w:r>
    </w:p>
    <w:p>
      <w:r>
        <w:t xml:space="preserve">Elokuva alkaa, kun Diwakar Kamal Haasan, Intian veroviraston virkailija huumausaineiden valvontavirastossa, ja hänen apulaisensa Mani Yugi Sethu nappaavat huumausainehuijauksen. Kostoksi huumeiden salakuljettaja Vittal Rao Prakash Raj, joka oli suunnitellut huijauksen, kidnappaa Diwakarin pojan Vasu Aman Abdullahin. Hän on valmis vapauttamaan Vasun, jos Diwakar voi palauttaa hänelle pussillisen kokaiinia, jonka hän takavarikoi huijauksen estämisen yhteydessä. Vaihtoehtoja vailla Diwakar suostuu ja lähtee Vittalsin yökerhoon, jossa Vasu pidetään panttivankina kokaiinipussin kanssa ja piilotetaan miesten vessaan. Tämän huomaa kuitenkin hänen kollegansa Mallika Trisha, joka alkaa epäillä ja luulee, että Diwakar on sekaantunut huumeiden salakuljetukseen, ja ilmoittaa asiasta esimiehelleen Dhiraviyam Kishorelle. Molemmat ryhtyvät jahtaamaan Diwakaria ja vievät samalla kokaiinipussin vessasta. Kun Diwakar huomaa, että kokaiinipussi on kadonnut, hän päättää palauttaa Vittalille sen sijaan pussin, joka sisältää paketteja maidaa, ajatellen, että hän ja hänen kaverinsa, mukaan lukien gangsteri Pedha Babu Sampath Raj, eivät huomaa eroa. Valitettavasti Vittal ja Pedha saavat pian selville, että Diwakar oli huijannut heitä, ja päättävät tappaa hänet. Diwakar joutuu Vittalin jengin sekä Mallikan ja Dhiraviyamin väliin, ja hän kohtaa Mallikan ja kertoo tälle, että vastoin tämän epäilyjä hän työskentelee peitetehtävissä ja oli suunnitellut koko operaation paljastaakseen poliisit, kuten Dhiraviyamin ja jopa Manin, jotka ovat sekaantuneet huumeiden salakuljetukseen. Sitten hän pelastaa Vasun Vittalin tietämättä, ja Mallika ja Dhiraviyam pidättävät myös Vittalin. Viedessään Vittalia vankilaan Mallika saa selville, että hänellä on Manin kännykkä, ja lukiessaan siinä olevia viestejä hän saa selville, että Diwakar oli puhunut koko ajan totta ja tajunnut, että Dhiraviyam ja Mani ovat sekaantuneet huumeiden salakuljetukseen ja yrittäneet lavastaa Diwakarin syylliseksi. Vaikka Dhiraviyam yrittää vastustaa pidätystä ja tappaa samalla Vittalin, hänet saadaan lopulta oikeuden eteen. Kolme kuukautta myöhemmin Mallika on nyt Diwakarin sijainen. Elokuva päättyy siihen, että molemmat estävät poliisin murhayrityksen.</w:t>
      </w:r>
    </w:p>
    <w:p>
      <w:r>
        <w:rPr>
          <w:b/>
        </w:rPr>
        <w:t xml:space="preserve">Esimerkki 1.1982</w:t>
      </w:r>
    </w:p>
    <w:p>
      <w:r>
        <w:t xml:space="preserve">Fakta1: Lestina Kuten kuvattu on pieni hiljainen tupakkakauppa Greenwich Village -elokuvalehti, Fakta2: Edward Livingston käy usein ostamassa savukkeita, mutta todellisuudessa, Fakta3: Saksalaiset ja Jeannette ajavat ranskalaiset sotilaat pois kaupungista, Fakta4: Leo saa puhelimen piilopaikan, Fakta5: Amerikan armeija tulee Ranskan avuksi.</w:t>
      </w:r>
    </w:p>
    <w:p>
      <w:r>
        <w:rPr>
          <w:b/>
        </w:rPr>
        <w:t xml:space="preserve">Tulos</w:t>
      </w:r>
    </w:p>
    <w:p>
      <w:r>
        <w:t xml:space="preserve">Elokuvalehden kuvauksen mukaan Leo Peret Lestinalla on pieni hiljainen tupakkakauppa Greenwich Villagessa. Edward Livingston Harron, varakas nuori klubimies ja manabouttownin mies, käy usein näennäisesti ostamassa savukkeita, mutta todellisuudessa keskustellakseen tyttären Jeannette Gishin kanssa, ja pian hän rakastuu pieneen kauppiastyttöön. Leo tuntee koti-ikävää kotimaahansa Ranskaan, mutta hänellä ei ole varoja matkan tekemiseen. Edward, joka kuulee heidän ahdingostaan, lähettää 1 000 dollaria ja viestin, jonka mukaan rahat ovat maksu hyvästä teosta. Leo ottaa rahat vastaan, ja hän ja Jeannette lähtevät heti matkaan. Ranskassa Leo toipuu terveeksi, mutta hänen jalkansa murtuu. Kun Edward saa tietää tästä, hän lähtee Ranskaan ja etsii Jeannetten jatkaakseen rakastelua. Hän huomaa kuitenkin, että hänellä on kilpailija kauppias Mons Le Bebe, ja kun hän on eräänä iltana syleillyt Jeannettea väkisin, Jeannette kehottaa häntä lähtemään ikuisesti. Le Bebe on lannistunut Le Beben valkosipulimieltymyksestä ja siitä, että tämä kieltäytyy hyväksymästä Chanteclerin kaunottaria. Mutta Le Bebelle kana on vain kana. Saksalle julistetaan sota, ja Le Bebe marssii taisteluun Jeannettesin siunauksella. Saksalaiset ajavat ranskalaiset sotilaat pois kaupungista, ja Jeannette, hänen isänsä ja tätinsä sekä pikku Peaches Jackson etsivät turvaa kellarista. Leolle uskotaan puhelimen piilopaikka, ja hän ilmoittautuu vapaaehtoiseksi pitämään ranskalaiset ajan tasalla. Kaupunkia puolustaessaan Le Bebe saa luodin jalkaansa, ja hän raahautuu kellariin. Jeannette piilottaa hänet hiekan alle, ja hän pakenee vangitsemista. Sillä välin Edward on värväytynyt Ranskan avuksi tulevaan amerikkalaiseen armeijaan, ja vaikka hän halveksii sotilastovereitaan, hän on rohkea mies. Hyökkäyksessä kaksi komppaniaa sekoittuu, ja hän joutuu kranaatinreikään kuolevan mustan sotilaan kanssa. Edwardsin mieheys pääsee oikeuksiinsa, ja hän toteuttaa sotilaan viimeisen pyynnön. Leo paljastuu kuuntelemassa saksalaisen upseerin Peilin suunnitelmista keskustelua, ja hänet ammutaan. Hän hiipii takaisin kellariin ja Jeannette välittää tiedon puhelimitse ranskalaisille. Juuri kun saksalaiset pääsevät kellariin ja tunkeutuvat sisään, amerikkalaiset joukot saapuvat kaupunkiin. Le Bebe kuolee puolustaessaan Jeannettea, ja Edwardin johtama amerikkalainen tiedusteluryhmä pelastaa Jeannetten kuolemalta. Myöhemmin kaupungin leipomossa Jeannette jakaa kakkuja ja piirakoita sotilaille. Edward uudistaa rakastelunsa, ja Jeannette on tyytyväinen amerikkalaiseen rakkaaseensa.</w:t>
      </w:r>
    </w:p>
    <w:p>
      <w:r>
        <w:rPr>
          <w:b/>
        </w:rPr>
        <w:t xml:space="preserve">Esimerkki 1.1983</w:t>
      </w:r>
    </w:p>
    <w:p>
      <w:r>
        <w:t xml:space="preserve">Fakta1: Fakta2: Mike petti häntä viime vuoden ajan Gemman kanssa: Fakta3: Lester illallisen jälkeen meni kotiin Gemman perheen kanssa, Fakta4: Lesterin huone oli täynnä Miken kuvia, Fakta5: kaveri piti Gemman ja Miken häitä.</w:t>
      </w:r>
    </w:p>
    <w:p>
      <w:r>
        <w:rPr>
          <w:b/>
        </w:rPr>
        <w:t xml:space="preserve">Tulos</w:t>
      </w:r>
    </w:p>
    <w:p>
      <w:r>
        <w:t xml:space="preserve">Kolmen vuoden onnellisen suhteen jälkeen Mike Luis Manzano päätti lopettaa suhteensa homorakastajansa Lester Vice Gandan kanssa, Heidän eronsa jälkeen Lester saa pian selville, että Mike on pettänyt häntä viimeisen vuoden ajan pankin kirjanpitäjän Gemma Toni Gonzagan kanssa. Tämä johtaa siihen, että Lester hautoo suunnitelman Miken ja Gemman suhteen tuhoamiseksi näyttelemällä heteromiestä, jotta Mike palaisi hänen luokseen. Hän käski neljää homoystäväänsä, jotka ovat myös hänen työntekijöitään salongissaan: Babushka IC Mendozaa, Ricky Lassie Marquezia, Fanny Ricky Riveroa ja Bambi Ricci Chania teeskentelemään Gemman ryöstämistä tämän vuoron jälkeen. Lester teeskentelee olevansa Gemman ritari ja kiiltävä haarniska ja pelastaa hänet ryöstäjiltä. Kohun jälkeen Gemma vei Lesterin kotiin tapaamaan vanhempiaan Boboy Garovilloa ja Carla Martinezia. Gemman perheen kanssa nautitun illallisen jälkeen Lester lähti kotiin. Hän pysähtyi salonkiinsa ja järkyttyi ystäviensä murtuneista kasvoista mustelmista, jotka hän jätti pelastettuaan Gemman heiltä. Kun he yrittivät kostaa hänelle, hän pyysi pian anteeksi ja kokoontuivat uudelleen yhteen. Gemma soitti samana iltana Mikelle ja kertoi, että Miken pitäisi tavata Lester, jotta tämä oppisi taistelulajeja, mistä Mike kieltäytyy. Koska hänen perheensä kärsii köyhyydestä, Mike ei tiedä, mistä saisi rahaa hänen ja Gemman häihin. Hän kosi Gemmaa, mikä sai Lesterin tekemään suunnitelmansa. Eräänä päivänä Lester vierailee Gemman työpaikalla ja tallettaa heidän pankkiinsa 5 000 000 puntaa. Gemma ja Mike tapasivat jälleen, nähtyään Lesterin Gemmalle antamat kukat Mike ei tiedä, kuka Gemman kosija on, ja hän suuttui pahasti, mikä aiheutti heidän riitansa. Gemma ja Lester alkoivat seurustella. Eräänä päivänä Gemma vieraili hänen perheensä hänen huoneeseensa, kaikki paitsi hänen äitinsä lähti huoneesta, joka kertoo hänelle, jos hän rakastaa Lester, hän vastasi, että hän oli hämmentynyt ja ei tiedä, mitä vastata. Eräänä päivänä hänen työpaikallaan Lester soittaa ja kutsuu tulemaan The Dream Concerttiin, johon Gemma todella haluaa mennä. Pitkän ja hauskan illan jälkeen Mike saa pian tietää, että se oli Lester, joka oli Gemmas kosija. Eräänä päivänä väsyttävän koripallopelin jälkeen Lester sairastuu ja Gemma huolehtii hänestä. Lester saa tietää, että Gemma oli hyvä ihminen ja halusi lopettaa sen, mitä Gemma teki hänelle. Mike kertoi Gemmalle, että jokin on vialla. Sitten hän vie Gemman Lestersin taloon ja näyttää hänelle hänen huoneensa Lestersin huone oli täynnä Miken kuvia, josta Gemma tuli todella vihainen ja pettynyt. Sitten hän erosi Mikesta ja perui heidän häänsä. Mike pyysi Lesteriltä anteeksi, että oli käyttänyt häntä hyväkseen, minkä Lester hyväksyi. Mike ja Lester tekivät kaikkensa, jotta Gemma antaisi heille anteeksi, mutta molemmat epäonnistuivat. Kun Mike oli pyytämässä Gemmalta anteeksi, Gemma pilkkasi Mikea, että hän hyppää sillalta, jolla he seisoivat. Pian Gemma kuitenkin antaa Mikelle ja Lesterille anteeksi. Gemma ja Miken häät pidettiin rannalla ja he elivät onnellisina elämänsä loppuun asti. Lester löysi ainoan todellisen rakkautensa miehen, joka pelasti hänet sillalta, jossa hän melkein hukutti Sam Milbyn. Mutta se oli vain paljastaa, että kaveri, joka pelasti hänet oli pappi ja aikoi pitää Gemma ja Mikes häät, joka aiheuttaa Lester traumaattinen kokemus.</w:t>
      </w:r>
    </w:p>
    <w:p>
      <w:r>
        <w:rPr>
          <w:b/>
        </w:rPr>
        <w:t xml:space="preserve">Esimerkki 1.1984</w:t>
      </w:r>
    </w:p>
    <w:p>
      <w:r>
        <w:t xml:space="preserve">Fakta1: synkät kaupungit peittävät koko maapallon pinnan, Fakta2: Fakta3: Aivopesua ja robottikorvikkeita käytetään lopettamaan lasten kaipuu, Fakta4: Carol välttää kylpyhuoneeseen asennetun aborttikoneen pysyäkseen raskaana, Fakta5: Pariskunta suojaa vauvaa paljastumiselta.</w:t>
      </w:r>
    </w:p>
    <w:p>
      <w:r>
        <w:rPr>
          <w:b/>
        </w:rPr>
        <w:t xml:space="preserve">Tulos</w:t>
      </w:r>
    </w:p>
    <w:p>
      <w:r>
        <w:t xml:space="preserve">Tulevaisuudessa maapallo on saastunut pahasti, ja ihmisten on käytettävä hengityssuojaimia ulkona, ja vakava liikakansoitus vaikuttaa käytettävissä oleviin resursseihin. Koko maapallon pinta-alaa peittävien kaupunkien ylle asettuneen pysyvän paksun savusumun vuoksi kaikki eläimet - jopa tavalliset kotieläimet - ovat kuolleet sukupuuttoon; ihmiset syövät mautonta kirkkaanväristä tahnaa muovipurkista. Maailman väestön vähentämiseksi maailman hallitus määrää, että lapsia ei saa siittää seuraavaan 30 vuoteen. Lain rikkomisesta seuraa kuolemantuomio sekä vanhemmille että vastasyntyneelle. Aivopesua ja robottikorvikkeita käytetään lopettamaan lasten kaipuu, ja kuolemanrangaistus on äärimmäinen pelote, kun lapsi laitetaan muovikupolin alle ja tukehdutetaan kuoliaaksi. Hedelmällisessä iässä olevat pariskunnat vierailevat Babylandissa, jossa heille annetaan elävän kokoisia animaatiolapsia. Russ Oliver Reed ja Carol McNeil Geraldine Chaplin työskentelevät museossa, joka jäljittelee elämää 1900-luvulla. Carol kaipaa epätoivoisesti lasta, ja kun hän tulee raskaaksi, hän välttää kylpyhuoneeseen asennetun aborttikoneen pysyäkseen raskaana. Lapsen synnyttyä pariskunnan on suojattava lasta paljastumiselta. Kun Carol päättää rikkoa lakia ja hankkia lapsen, heidän on vältettävä Big Brotherin kaltaisen hallituksen uteliaita silmiä, mutta myös omien ystäviensä kasvavaa mustasukkaisuutta. Naapurit, jotka huomaavat pariskunnan, jolla on oikea lapsi, lähtevät kaduille huutamaan vauva, vauva, kunnes viranomaiset ilmestyvät paikalle. Kun naapurit George Don Gordon ja Edna Borden Diane Cilento saavat tietää vauvasta, heidän alkuperäinen tarjouksensa auttaa vauvan kätkemisessä johtaa nopeasti ongelmiin. Mustasukkaisuutta ja kateutta syntyy, kun Bordenit haluavat jakaa vauvan kuin se olisi uusi auto. McNeilit ja Bordenit alkavat tapella vauvasta, ja Bordenit pyrkivät sitten pitämään lapsen itsellään. Lopulta McNeilit vangitaan ja sijoitetaan yhden valtion teloituskupolin alle, mutta pariskunta onnistuu vauvan kanssa pakenemaan kaivautumalla maan alle ja kulkemalla pimeiden tunneleiden läpi lautalla syrjäiselle saarelle, jossa ei ole näkyvää saastumista; koko saari saattaa kuitenkin olla radioaktiivisessa tilassa.</w:t>
      </w:r>
    </w:p>
    <w:p>
      <w:r>
        <w:rPr>
          <w:b/>
        </w:rPr>
        <w:t xml:space="preserve">Esimerkki 1.1985</w:t>
      </w:r>
    </w:p>
    <w:p>
      <w:r>
        <w:t xml:space="preserve">Fakta1: Fakta2: Fakta3: Ramin vanhemmat järjestävät häät, Fakta4: Ayesha on tehnyt itsemurhan saatuaan tietää Ramin kuolemasta, Fakta5: Paikka paljastuu rekisterin toimistoksi, jotta hän saisi luvan naida Ayeshan.</w:t>
      </w:r>
    </w:p>
    <w:p>
      <w:r>
        <w:rPr>
          <w:b/>
        </w:rPr>
        <w:t xml:space="preserve">Tulos</w:t>
      </w:r>
    </w:p>
    <w:p>
      <w:r>
        <w:t xml:space="preserve">Elokuva alkaa, kun tyttö tulee tapaamaan vanhempiaan, jotka ovat aaveen riivaamia. Kohtaus siirtyy viiteen ystävään, jotka suunnittelevat matkaa Valparaihin. Aravind on aluksi vastahakoinen lähtemään, mutta myöhemmin hän suostuu pitämään hauskaa ystäviensä kanssa. He matkustavat yhdessä, kun yksi hänen ystävistään näkee huoneensa siivoamisen aikana aavemaisia asioita, mutta ei suostu kertomaan niistä ystävilleen, koska häntä kiusattaisiin. He kaikki pääsevät Valparaihin ja tapaavat Valparai Varadhanin, joka hoitaa asiat heidän puolestaan. Ayesha, heidän ystävänsä Ramin rakastaja, tuo heille illallisen. Mystisiä asioita tapahtuu, ja ystävät luulevat, että Krishna, heidän kuolleen ystävänsä Ramin veli, on riivattu. Myöhemmin, kun he tarkistavat otetun valokuvan, he näkevät Ramin heidän kanssaan. Nyt he ymmärtävät, että Ram on vastuussa kaikesta oudosta. He menevät Aravindin luo kertomaan Krishnasta, mutta saavat tietää, että Aravind on Ramin eikä Krishnan riivaama. Ram kertoo tarinan ja kertoo, että hänen ystävänsä Aravind lupasi hänelle hankkia vanhemmiltaan Ramin luvan mennä naimisiin tyttöystävänsä Ayeshan kanssa. Vanhemmat eivät hyväksyneet häntä, koska hän on muslimi. Aravind kehottaa Ramia ja Ayeshaa jäämään Valparaihin muutamaksi päiväksi, jolloin hänen vanhempansa hyväksyisivät sen. Eräänä päivänä Ramin vanhemmat järjestävät hänen häitään varten toisen järjestelyn. Mutta kun Ram soittaa, hän sanoo, että vanhempien vakuuttaminen ei onnistu, koska he eivät pidä Ayeshasta. Myöhemmin Aravind saa puhelun Rafiqilta, että Ram on viiltänyt kätensä auki ja tehnyt itsemurhan. Välttääkseen Ayeshan loukkaantumisen Aravind salaa asian häneltä ja menee Ramin taloon. Nyt kohtaus siirtyy Aravindin riivaamaan Ramiin, joka kertoo, että hän tarvitsee vain Aravindin tapettavaksi ja ettei hän koskaan tee mitään veljelleen Krishnalle tai muille kolmelle heistä. Ystävät hakevat apua Valparai Varadhanilta ja yrittävät sitoa pyhän narun. Useiden yritysten jälkeen se onnistuu ja he tuovat Aravindin takaisin. He menevät paikkaan, jossa Ayesha asui, ja järkyttyneinä näkevät, että hän on jo tehnyt itsemurhan saatuaan tietää Ramin kuolemasta. Hänen henkensä toi heille illallisen. Sinä päivänä, kun he ovat lähdössä Valparaista, Ram ja Ayesha kohtaavat heidät, Aravind sanoo olevansa valmis kuolemaan ystävänsä puolesta ja kertoo tarinan. Oli Ramin syntymäpäivä, joten yllätyksenä Aravind pyysi häntä tulemaan erääseen paikkaan. Paikka paljastuu sitten maistraatiksi, jossa Ram ja Ayesha menevät naimisiin. Aravind halusi yllättää Ramin antamalla hänelle syntymäpäivälahjan, joka tulee olemaan Ayesha. Niinpä hän valehtelee ilkikurisesti kertoen, että hänen vanhempansa eivät hyväksy Ayeshaa ja käskee häntä lopettamaan Ayeshan elämän pilaamisen. Ottaen tämän vakavasti Ram tekee itsemurhan. Aravind säälii häntä ja pyytää ottamaan hänen henkensä, mutta annettuaan hänelle anteeksi. Ram sanoo, että hänen on joko tapettava Aravind tai hänen on elettävä elämää Aravindin kautta. Ruutu tyhjenee ja muutaman viikon kuluttua Aravind on kihloissa saman tytön kanssa, joka oli alussa riivattu, mikä viittaa siihen, että Ram ja Ayesha elävät yhdessä Aravindin ja hänen vaimonsa avulla.</w:t>
      </w:r>
    </w:p>
    <w:p>
      <w:r>
        <w:rPr>
          <w:b/>
        </w:rPr>
        <w:t xml:space="preserve">Esimerkki 1.1986</w:t>
      </w:r>
    </w:p>
    <w:p>
      <w:r>
        <w:t xml:space="preserve">Fakta1: Fakta2: murtovaras ryöstää valtavasti rahaa, jota rikkaat liikemiehet varastoivat, Fakta3: tarkoituksena on toteuttaa isän unelma tulla miljardööriksi, joka ajaa Mercedes Benz -autolla ja elää hienostelevaa elämää, Fakta4: poliisin on napattava murtovaras, Fakta5: Kishore epäilee sankaria ja roistoa.</w:t>
      </w:r>
    </w:p>
    <w:p>
      <w:r>
        <w:rPr>
          <w:b/>
        </w:rPr>
        <w:t xml:space="preserve">Tulos</w:t>
      </w:r>
    </w:p>
    <w:p>
      <w:r>
        <w:t xml:space="preserve">Mudinja Ivana Pudi kertoo yhdestä ihmisestä, joka on pukeutunut hyvän ja pahan kaksinaisiin sävyihin. Satya Sudeep on lempeäluontoinen, pienimuotoinen nuorukainen, joka pyörittää kiinteistönvälitystoimistoa, jota johtaa arvovaltainen Shubha Nithya Menen. Satya elää toista elämää Shiva Sudeepina, murtovarkaana, joka ryöstää rikkaiden liikemiesten varastoimia valtavia tilittömiä rahoja. Hänen tarkoituksenaan on toteuttaa isänsä unelma tulla miljardööriksi, ajaa Mercedes Benz -autolla ja viettää hienoa elämää. Hän onnistuu vakuuttamaan poliiseille ja lähipiirilleen, että rikokset ovat hänen näköisensä rähjäisen kaksosensa Shivan käsialaa. Kaksi liikemiestä, Mukesh Tiwari Sharath Lohitashwa, jolta hän ryösti, ja ACP Kishore P. Ravi Shankar, korruptoitunut poliisi, joka yrittää käyttää tätä tilaisuutena tienata rahaa, ovat kuitenkin innokkaita saamaan hänet kiinni. Samaan aikaan Satya rakastuu Shubhaan, joka on suoraselkäinen ja rohkea tyttö. Poliisin on saatava murtovaras kiinni. Satya itse tekee rikosilmoituksen, jonka mukaan hänen veljensä Shiva tekee kaikki rikokset. Kishore ei usko kahden ihmisen olemassaoloon ja epäilee sankaria ja konnaa yhdeksi, mutta hänellä ei ole todisteita väitteensä tueksi. Lopulta Satya todistaa, että hän on yksi miljoonasta.</w:t>
      </w:r>
    </w:p>
    <w:p>
      <w:r>
        <w:rPr>
          <w:b/>
        </w:rPr>
        <w:t xml:space="preserve">Esimerkki 1.1987</w:t>
      </w:r>
    </w:p>
    <w:p>
      <w:r>
        <w:t xml:space="preserve">Fakta1: sotilaat keräävät naisia ja lapsia, Fakta2: Koukku annetaan Coralle ja poika miehelle, Fakta3: seuraavana päivänä odottavat häntä kaupassa, Fakta4: omistaja estää Coraa ja Quitoa pääsemästä Wilsonin ravintolaan, Fakta5: Nanchez lähtee hakemaan poikaa takaisin.</w:t>
      </w:r>
    </w:p>
    <w:p>
      <w:r>
        <w:rPr>
          <w:b/>
        </w:rPr>
        <w:t xml:space="preserve">Tulos</w:t>
      </w:r>
    </w:p>
    <w:p>
      <w:r>
        <w:t xml:space="preserve">Apassipäällikkö Nanchez määrää sotureidensa ympäröimän Yhdysvaltain ratsuväkiosaston joukkomurhan. Ratsuväen vahvistukset saapuvat, ja kersantti Clovis Hook ottaa Nanchezin ja suurimman osan hänen miehistään vangiksi, mutta muutama pääsee pakoon. Sitten sotilaat polttavat apassikylän ja keräävät naiset ja lapset. Sotilas huomaa valkoisen naisen. Nainen puristaa omistushaluisesti pientä Quito-nimistä lasta. Nainen on Cora Sutcliff, joka oli otettu vangiksi ryöstöretkellä muutama vuosi aiemmin matkalla karjatilanomistajamiehensä luokse, ja että hän on Nanchezin pojan äiti. Kun he saapuvat linnoitukseen, yleinen tunnelma on epäsympaattinen "saastunutta" valkoista naista kohtaan. Vain komentavan upseerin vaimo ilmaisee myötätuntoa. Hook saa tehtäväkseen saattaa Cora ja hänen poikansa miehensä luo. Seuraavana päivänä Cora ja Quito odottavat häntä sekatavarakaupassa. Mies solvaa Quitoa ja Coraa ja tarttuu Quitoon. Cora lyö kiusaajan lapiolla ja uhkaa tappaa jokaisen miehen, joka koskettaa hänen poikaansa, ensimmäiset sanat, jotka hän on lausunut. Hook saapuu paikalle, ja he lähtevät matkaan postivaunuilla, joita ajaa herra Trude. Eräällä pysähdyspaikalla Cora ja Quito eivät pääse Wilsonin ravintolaan, joten Hook ostaa juustovoileipiä ja he pitävät piknikin. Cora kysyy häneltä, voiko hän ymmärtää, että haluaa elää niin paljon, että sietää mitä tahansa nöyryytystä. Hook paljastaa, että sotavankina konfederaation vankilassa Andersonvillessä hän teeskenteli kuukauden ajan olevansa koira, jotta eräs koiraa rakastava vanki, joka oli kuolemassa ja hallusinoi kuumeesta, jakaisi annoksensa hänen kanssaan. Sillä välin Nanchez pakenee, kokoaa jäljellä olevat urhonsa ja lähtee hakemaan poikaansa takaisin. Postivaunu ottaa kyytiin ja jättää kyydistä muita matkustajia, muun muassa nuoren cowboyn, Jeff Bennettin, jota kaikki kutsuvat yksinkertaisesti "Cowboyksi". Cowboy on kohtelias Coraa ja Quitoa kohtaan, ennen kuin hän jää pois San Miguelissa. Seuraavaksi postivaunu ottaa kyytiin aristokraattisen vanhan espanjalaisnaisen, Senora Sandovalin, ja hänen tyttärentyttärensä Consuelan, joka on jättänyt luostarikoulunsa järjestettyä avioliittoa varten. Tilanomistaja Charlie Travers nousee kyytiin, mukanaan pokeripelissä voittamansa suuri rahasumma. San Miguelissa Cowboy saa tietää, että Nanchez on paennut ja on todennäköisesti poikansa perässä. Cowboy lähtee hevosen selässä tavoittamaan postivaunuja. Cowboy onnistuu livahtamaan Nanchezin miesten ohi ja varoittaa Hookia. Hook kertoo kanssamatkustajilleen, miksi Nanchez vainoaa heitä. Kaikki muut paitsi Travers tukevat Coran päätöstä pitää Quito. Kun Trude ajaa postivaunua hurjaa vauhtia, se törmää johonkin, kaatuu ja rikkoo pyörän. He joutuvat viettämään yön, kun Trude korjaa vaunun. Cowboy ja Consuela tutustuvat toisiinsa, ja heidän välilleen syntyy vetovoima. Aamulla Nanchez ilmoittaa hyökkäävänsä, ellei hänen poikaansa palauteta hänelle. Travers tarjoaa Coralle rahaa, jotta tämä luopuisi Quitosta. Kun Cora ei anna periksi, Travers lähtee salaa yrittämään lahjoa Nanchezia säästämään ryhmän. Nanchez tappaa hänet, mutta jättää rahansa koskematta. Hook saa Truden pitelemään Coraa ja Cowboyn pitelemään asetta Quiton päätä kohti Nanchezin näkyvillä ja käskee häntä ampumaan, jos Hook pudottaa kätensä Nanchezin kanssa käymänsä neuvottelun aikana. Nanchez käskee vetäytyä, koska se ei onnistu. Postivaunut saavuttavat määränpäänsä, mutta Coran aviomies Fred ei ole siellä häntä vastassa. Kun he saapuvat Fredin tilalle, Fred tekee selväksi, että hän on valmis ottamaan Coran takaisin, mutta ei hänen poikaansa. Cora päättää lähteä Quiton kanssa. Fred osoittaa Hookia kiväärillä ja vakuuttaa, että Cora kuuluu hänelle, mutta hän ja Quito voivat lähteä. Sitten Nanchez miehineen ilmestyy paikalle. Syntyy takaa-ajo. Hook ajaa vaunuja, ja Fred istuu takana ja ampuu kiväärillään. Hän tappaa Nanchezin, mutta saa itse surmansa. Nanchezin kaatuessa apassit lähtevät. Hook kertoo Coralle, että hänen värväyksensä päättyy neljän kuukauden kuluttua, jos Cora haluaa hänet. Sitten hän laittaa kätensä Hookin ympärille, ja he ratsastavat auringonlaskuun.</w:t>
      </w:r>
    </w:p>
    <w:p>
      <w:r>
        <w:rPr>
          <w:b/>
        </w:rPr>
        <w:t xml:space="preserve">Esimerkki 1.1988</w:t>
      </w:r>
    </w:p>
    <w:p>
      <w:r>
        <w:t xml:space="preserve">Fakta1: Fakta2: toisen pojan lastenhoitaja syyttää Johnnya varkaudesta, Fakta3: Johnny pääsee eroon magneetista, Fakta4: eksentrinen rautakeuhkojen valmistaja kerää varoja paikalliselle sairaalalle, Fakta5: loukkaantunut poika päätyy miehen tekemiin rautakeuhkoihin.</w:t>
      </w:r>
    </w:p>
    <w:p>
      <w:r>
        <w:rPr>
          <w:b/>
        </w:rPr>
        <w:t xml:space="preserve">Tulos</w:t>
      </w:r>
    </w:p>
    <w:p>
      <w:r>
        <w:t xml:space="preserve">Johnny Brent Fox, joka on kotona koulusta tulirokon puhjetessa, onnistuu huijaamaan nuoremmalta pojalta magneetin vaihtamalla sen näkymättömään kelloon. Toisen pojan lastenhoitaja syyttää Johnnya varkaudesta, mikä saa Johnnyn tuntemaan syyllisyyttä. Hän karkaa kotoa. Kun vanhempi poika käyttää magneettia huijatakseen flipperissä ja Johnny joutuu osalliseksi, Johnny yrittää päästä eroon magneetista. Hän tapaa eriskummallisen rautakeuhkojen valmistajan, joka kerää varoja paikalliselle sairaalalle, ja antaa hänelle magneetin huutokaupattavaksi hyväntekeväisyyteen. Rautakeuhkotehtailija kertoo magneetin tarinan erilaisissa varainkeruutapahtumissa liioittelemalla villisti ja esittämällä Johnnyn hemmotellusta kakarasta Dickensin räsynukkeihin. Palattuaan kouluun Johnny tapaa pikkupoikien lastenhoitajan ja kuulee tämän kertovan ystävälleen budgerigaristaan, joka on kuulemma kuollut särkyneeseen sydämeen. Johnny luulee erehdyksessä, että tämä puhuu pikkupojasta itsestään, ja tulee vakuuttuneeksi siitä, että tämä on syyllistynyt murhaan. Hän piiloutuu pakettiauton takapenkille, joka vie hänet Liverpooliin, jossa hän joutuu yhteenottoon paikallisten poikien kanssa. Hän voittaa heidät puolelleen uskottelemalla, että hän on karkuri poliisia vastaan. Hän pelastaa yhden pojan hengen, joka oli pudonnut käytöstä poistetun laiturin läpi. Loukkaantunut poika päätyy rautakeuhkoon, jonka on tehnyt mies, jolle Johnny antoi magneetin. Kun Johnny käy pojan luona, hän näkee magneetin asennettuna rautakeuhkoon ja tapaa keksijän, joka on iloinen löydettyään Johnnyn jälleen. Johnnylle myönnetään Kansalaisen kultamitali, jonka hän antaa magneetin alkuperäiselle omistajalle puhdistaen näin omatuntonsa.</w:t>
      </w:r>
    </w:p>
    <w:p>
      <w:r>
        <w:rPr>
          <w:b/>
        </w:rPr>
        <w:t xml:space="preserve">Esimerkki 1.1989</w:t>
      </w:r>
    </w:p>
    <w:p>
      <w:r>
        <w:t xml:space="preserve">Fakta1: apina asuu laivalla, Fakta2: alkuasukkaat ovat ystävällisiä miehistölle, Fakta3: Ann uhrataan jättiläisapina King Kongille, Fakta4: elokuvassa seurataan Kongin riehumista New Yorkissa, Fakta5: Kong vie Annin Empire State Buildingin huipulle.</w:t>
      </w:r>
    </w:p>
    <w:p>
      <w:r>
        <w:rPr>
          <w:b/>
        </w:rPr>
        <w:t xml:space="preserve">Tulos</w:t>
      </w:r>
    </w:p>
    <w:p>
      <w:r>
        <w:t xml:space="preserve">Ann Darrow, työtöntä näyttelijää, joka etsii työtä, tapaa elokuvaohjaaja Carl Denhamin, joka tarjoaa hänelle työtä uudessa elokuvassa. He nousevat Ventureen ja lähtevät kuvauksiin. Aluksella asuva apina aiheuttaa ongelmia koko matkan ajan. He saapuvat saarelle, ja alkuasukkaat, jotka ovat ystävällisiä miehistöä kohtaan, pyytävät miehistöä jättämään Annin, jotta he voivat uhrata hänet. Ann uhrataan jättiläisapina King Kongille, joka lähtee Annin kanssa viidakkoon. Yhdessä he taistelevat Tyrannosaurusta, Pterodactylusia ja Titanoboaa vastaan ja pääsevät pois saarelta viidessä minuutissa. Sen jälkeen elokuva seuraa Kongin riehumista New Yorkissa. Kong vie Annin Empire State Buildingin huipulle. Kaksoiskoneet tulevat ja hyökkäävät Kongin kimppuun aseilla, mutta ampuvat useimmiten ohi. Kun kaikki lentokoneet on kaadettu, armeija lähettää kaksi ilmalaivaa, joiden välissä on verkko, ottamaan Kongin kiinni. Ne nappaavat hänet onnistuneesti. Kong yrittää päästä pois verkosta, mutta verkko repeää, ja kun Kong kurottautuu Annin luo, hän putoaa verkosta. Hän törmää parvekkeeseen ja syöksyy maahan. Putoamisen aikana Kong näytetään itkevän. Kongin mahtipontisuus päättyy, kun se törmää New Yorkin kaduille. Kong kuitenkin selviää putoamisesta.</w:t>
      </w:r>
    </w:p>
    <w:p>
      <w:r>
        <w:rPr>
          <w:b/>
        </w:rPr>
        <w:t xml:space="preserve">Esimerkki 1.1990</w:t>
      </w:r>
    </w:p>
    <w:p>
      <w:r>
        <w:t xml:space="preserve">Fakta1: sulhanen saapuu hevosella suuri unelma, Fakta2: ystävä uskoutuu hänelle rikkaan miehen pojan kanssa, Fakta3: Rai Bahadur jättää perheen erityisesti käsittelemään Malaa, Fakta4: Mala käski heitä poistumaan talosta, Fakta5: Raj alkaa hakata Malaa vyöllä.</w:t>
      </w:r>
    </w:p>
    <w:p>
      <w:r>
        <w:rPr>
          <w:b/>
        </w:rPr>
        <w:t xml:space="preserve">Tulos</w:t>
      </w:r>
    </w:p>
    <w:p>
      <w:r>
        <w:t xml:space="preserve">Mala työskentelee opettajana ja näki suuren unen siitä, että hänen sulhasensa saapuu hevosella ja hänen avioliittonsa solmitaan suurella prameudella. Eräänä päivänä hänen ystävänsä uskoutuu hänelle rakkaussuhteestaan varakkaan miehen poikaan, joka on ollut hänen kanssaan läheisissä väleissä, mutta on nyt menossa naimisiin jonkun toisen kanssa. Mala lähtee ystävänsä mukaan näihin uroshäihin, häiritsee niitä ja saa lopulta aikaan sen, että ne perutaan. Sulhasen ystävä Raj raivostuu ja loukkaa Malaa, minkä seurauksena tämä läimäyttää häntä. Raj raivostuu entisestään, etsii Malan käsiinsä ja hänen oppilaidensa läsnäollessa lyö ja raiskaa hänet raa'asti riisumalla hänen vaatteensa. Sitten hän kävelee ulos ilman vaatteita oppilaidensa kanssa, jotka peittävät hänen vartalonsa sateenvarjolla, koska satoi ja kaikki ohikulkijat katsoivat häntä, ja kun hänen isänsä näkee hänet näin, hän heittää kankaanpalan hänen päälleen peittääkseen hänen vartalonsa. Poliisi puuttuu asiaan ja Raj pidätetään. Rajin isä, Rai Bahadur Diwanchand, yrittää antaa rahaa Malan huoltajalle, Gyani Kartar Singhille, joka kieltäytyy ottamasta sitä vastaan. Rajin lanko ja sisko tukevat Malaa ja puolustavat häntä jutussa. Oikeudenkäynti etenee, ja tuomari toteaa Malan todisteiden vaikutuksen alaisena Rajin syylliseksi, tuomitsee hänet ja määrää hänet naimisiin Malan kanssa seuraavan vuorokauden aikana. Rajin yritykset tappaa Mala ovat turhia, ja he menevät naimisiin ilman suuria juhlallisuuksia. Avioliiton jälkeen Rai Bahadur lähtee ulkomaille ja jättää perheensä, erityisesti vanhimman miniänsä Shardan, hoitamaan Malaa ja huolehtimaan siitä, että häntä vähätellään, kidutetaan ja lopulta ajetaan pois heidän talostaan. Shardan nuorempi sisko yrittää saada Rajin jäämään rakkautensa ansaan, mutta hän epäonnistuu, koska Mala loukkaa häntä ja menee siskonsa luokse. Sharda, hänen nuorempi siskonsa ja hassu veli lähtevät lentokentälle, jonne Raj ehtii ennen kuin he lähtevät. Kolme keksii valheita, että Mala kertoi heille pääsevänsä pois talosta. Raj suuttuu, menee kotiin ja alkaa hakata Malaa vyöllä, mutta Kartar Singh ehtii paikalle ajoissa. Yhtäkkiä Rajin äiti-setä ilmestyy paikalle. Hän teeskentelee suojelevansa Malaa ja pakottaa Rajin ja Malan lähtemään häämatkalle, mutta Raj ja hänen äitinsä suunnittelevat itse asiassa Malan tappamista. Setä jättää käärmeen taloon, kun Mala on suihkussa. Kun hän pukeutuu, hän näkee käärmeen ikkunalaudalla. Hän huutaa ja pyörtyy. Raj ja hänen setänsä luulevat, että hän on kuollut. Kun Raj yrittää poistaa Sindoorin Malan otsasta, käärme puree hänen jalkoihinsa. Mala tulee tajuihinsa ja pelastaa Rajin imemällä käärmeen myrkyn. Hän pyörtyy jälleen myrkyn takia. Raj tajuaa olleensa väärässä Malan suhteen ja kutsuu lääkärin auttamaan häntä sen jälkeen, kun hän on läimäyttänyt setäänsä, joka yritti vaikuttaa häneen, jotta tämä jättäisi Malan kuolemaan. Mala ja Raj rakastuvat vähitellen. Sillä välin Rajin setä ja käly juonittelevat tappaakseen Malan liiallisella polttamisella kaasuräjähdyksen avulla. Rajin sisko ja lanko saapuvat yllättäen paikalle, ja Rajin sisko menee keittiöön sytyttimen kanssa, mikä johtaa Malan kuolemaan. Kun Rai Bahadurs saapuu tyttärensä hautajaisiin, Raj ja hän riitelevät Malasta. Kun Raj päättää lähteä, hänen isänsä lyö Malaa maljakolla päähän ja tämä haavoittuu pahasti. Raj vie hänet sairaalaan. Lääkäri sanoo, että hänen tilansa on kriittinen. Rajin veli tukee häntä, ja molemmat kertovat Rai Bahadurille, etteivät halua olla missään tekemisissä hänen kanssaan. Rai Bahadur tulee pyytämään anteeksi, ja kun poliisi tulee tutkimaan asiaa, Raj yrittää ottaa syyt tapahtuneesta, mutta Rai Bahadur myöntää, että se oli hänen oma vikansa. Kun Mala tulee tajuihinsa, hän pelastaa appensa valehtelemalla, että hän liukastui portaissa. Tämän tapauksen jälkeen Rajin perhe hyväksyy hänet, ja Raj ja Mala menevät uudelleen naimisiin, tällä kertaa suurella mahtipontisuudella.</w:t>
      </w:r>
    </w:p>
    <w:p>
      <w:r>
        <w:rPr>
          <w:b/>
        </w:rPr>
        <w:t xml:space="preserve">Esimerkki 1.1991</w:t>
      </w:r>
    </w:p>
    <w:p>
      <w:r>
        <w:t xml:space="preserve">Fakta1: Helen Bauer on loistelias, menestyvä, omapäinen ja hyvin vapautunut newyorkilainen graafikko, jolla on nykyaikaisia käsityksiä romantiikasta, Fakta2: Helenin Adolphen vanhan maailman näkemykset kannustavat häntä tuomitsemaan suhteen, Fakta3: mainostoimiston taloudelliset ongelmat rasittavat avioliittoa, Fakta4: Helen seurustelee liikekilpailijan kanssa, Fakta5: Helenin aikaa ei väheksytä avioliittoa koskevien uskomusten vuoksi.</w:t>
      </w:r>
    </w:p>
    <w:p>
      <w:r>
        <w:rPr>
          <w:b/>
        </w:rPr>
        <w:t xml:space="preserve">Tulos</w:t>
      </w:r>
    </w:p>
    <w:p>
      <w:r>
        <w:t xml:space="preserve">Helen Bauer Bette Davis on lumoava, menestyvä, omapäinen ja hyvin vapautunut newyorkilainen graafikko, jolla on nykyaikaisia käsityksiä romantiikasta. Hän on seurustellut Don Peterson Gene Raymondin kanssa, mutta ei ole valmis uhraamaan itsenäisyyttään solmimalla avioliiton. He suostuvat avioliittoon vain rauhoittaakseen Helenin tavanomaisen maahanmuuttajaisän Adolphe Alphonse Ethierin, jonka vanhoillislestadiolaiset näkemykset yllyttävät häntä tuomitsemaan heidän suhteensa. He perustavat liikekumppanuuden, mutta mainostoimiston taloudelliset ongelmat rasittavat avioliittoa, ja Don alkaa tapailla Peggy Smith Kay Strozzia, joka on yksi hänen naimisissa olevista asiakkaistaan. Helen on vakuuttunut siitä, että avioliitto oli se, joka häiritsi heidän suhdettaan, ja ehdottaa, että he asuisivat erillään, mutta pysyisivät rakastavaisina. Kun Don saa selville, että Helen seurustelee hänen liikekilpailijansa, playboy Nick Malvyn Monroe Owsleyn kanssa, hän palaa Peggyn luo, mutta todellisuudessa hänen sydämensä kuuluu vaimolleen. He sopivat, että heidän rakkautensa auttaa heidän avioliittoaan selviytymään ongelmista, ja he tekevät sovinnon ja asettuvat kotiunelmaan. Juoni on aikakaudelleen epätavallinen siinä mielessä, että Heleniä ei väheksytä hänen avioliittoon liittyvien näkemystensä vuoksi eikä Donia kuvata mäntiksi. Lisäksi vaikka he nukkuvat yhdessä ja ovat naimattomia, kumpikaan ei ole huolissaan mahdollisista lapsista, ja tietyt dialogit viittaavat siihen, että he käyttävät ehkäisyä.</w:t>
      </w:r>
    </w:p>
    <w:p>
      <w:r>
        <w:rPr>
          <w:b/>
        </w:rPr>
        <w:t xml:space="preserve">Esimerkki 1.1992</w:t>
      </w:r>
    </w:p>
    <w:p>
      <w:r>
        <w:t xml:space="preserve">Fakta1: Fakta2: Poliisi saa tietoa terroristiryhmästä, joka testaa virusta ihmisiin: Fakta3: tyttöystävä murhaa Joeyn kieltäydyttyään häviämästä seuraavaa kamppailulajitaistelua Fast Eddien pyynnöstä, Fakta4: kaikki muut paitsi Mike kuolevat ammuskelussa, Fakta5: Ty määrää Barryn ja Tysonin tappamaan Miken.</w:t>
      </w:r>
    </w:p>
    <w:p>
      <w:r>
        <w:rPr>
          <w:b/>
        </w:rPr>
        <w:t xml:space="preserve">Tulos</w:t>
      </w:r>
    </w:p>
    <w:p>
      <w:r>
        <w:t xml:space="preserve">Poliisi Mike Jones Q saa urheilijakaveriltaan Joey Silvio Simacilta tietoja terroristiryhmästä, joka testaa virusta ihmisiin. Peitetehtäväänsä suorittaessaan Mike yrittää ansaita pankkiryöstöä suunnittelevan Slick Pete Bradley Gardnerin luottamuksen. Myöhemmin Joey murhaa tyttöystävänsä Ty Shanika WarrenMarklandin kieltäydyttyään Fast Eddie Joseph Marcellin pyynnöstä järjestämästä seuraavaa kamppailulajitaistelua. Kun Mike löytää Joeyn kuolleena, hän epäilee, että Ty oli osallisena tapaukseen nähtyään hänet aiemmin muutaman gangsterin kanssa. Hän jahtaa tyttöä saadakseen tietoja, mutta kun tämä ei välitä hänestä, Rizzle Gary McDonald ja Big D Micheal White seuraavat häntä ja hänen kumppaniaan takaisin hänen kotiinsa. Kaikki muut paitsi Mike kuolevat tulitaistelussa, Mike epäilee, että hänet oli lavastettu ja eroaa. Ty määrää sitten Barry Richie Campbelin ja Tyson Ashley Chinin tappamaan Miken. Mike lähtee pakoon ratkaistakseen virustapauksen ja saadakseen viruksen vasta-aineet. Vanhojen kollegojensa jahdatessa Mike saa urheiluvalmentaja McKenzie Martina Lairdilta päiväkirjat huumeista, joihin virus on istutettu. Hänen murhattuaan Mike antaa päiväkirjat toimittajalle Trevor McBride Wil Johnsonille, joka kidnapataan lunnaita vastaan vasta-aineita vastaan, kidutetaan ja murhataan Razor Andrew Harrisonin toimesta. Kun Mike kertoo Peten olevan poliisi, Pete käskee Kent Leon Herbertin tappaa Miken. Mike hakee apua Shazz Maya Sondhilta, entiseltä tiedemieheltä, joka on naimisissa ex-kollegansa Ritchie David Keyesin kanssa. Ritchie lähettää Miken Jack Hueyn Dermot Keaneyn luo Brightoniin Razor Andrew Harrisonin kidutettavaksi. Mike pakenee ja tappaa Jackin ja Razorin. Mike antaa Shazzille Ritchietä raskauttavia todisteita, jotka tämä toimittaa Brightonin poliisille. Ritchie kidnappaa Shazzin ja pitää häntä panttivankina lunnasrahoja vastaan. Mike pyytää apua SWAT-ryhmältä, joka auttaa häntä tappamaan Ritchien miehet varastossa. Ritchien tappaa sitten Miken entinen esimies Whittaker Justine Powell. Mike kieltäytyy Whittakerin tarjouksesta vanhaan työhönsä. Ty tappaa Barryn ja Tysonin, koska he tekivät huumekauppaa sivutoimisesti, Mike tappaa Tyn ja varoittaa Tyn kuljettajaa, että jos Fast Eddie palaa, hän tappaa hänet ja Fast Eddien, ja palkkaa hänet sitten ilmiantajaksi. Mike suunnittelee lomaa Havaijille ja palaa asunnolleen, jossa hän löytää Slick Peten ja hänen miehensä, jotka kaikki osoittavat ladattuja aseita Mikea kohti. Elokuva päättyy, kun laukaus kuuluu.</w:t>
      </w:r>
    </w:p>
    <w:p>
      <w:r>
        <w:rPr>
          <w:b/>
        </w:rPr>
        <w:t xml:space="preserve">Esimerkki 1.1993</w:t>
      </w:r>
    </w:p>
    <w:p>
      <w:r>
        <w:t xml:space="preserve">Fakta1: Fakta2: Pleasure Island on Costa Rican rannikolla sijaitseva lomakeskus, jonka omistaa kuuluisa muusikko Coconut Pete: Fakta3: Hank vakuuttaa henkilökunnan jatkamaan työtään ja sallii hänen napata murhaajan, Fakta4: Yu aikoo varoittaa vieraita huolimatta murhaajan varoituksista, Fakta5: Sam ja Dave löytävät pyhäkön, jossa on Larsin ja ystävien valokuvia.</w:t>
      </w:r>
    </w:p>
    <w:p>
      <w:r>
        <w:rPr>
          <w:b/>
        </w:rPr>
        <w:t xml:space="preserve">Tulos</w:t>
      </w:r>
    </w:p>
    <w:p>
      <w:r>
        <w:t xml:space="preserve">Pleasure Island on Costa Rican rannikolla sijaitseva lomakeskus, jonka omistaa kuuluisa muusikko Coconut Pete. Henkilökunnan jäsenet Rolo, Stacy ja Kelly hiipivät viidakkoon harrastamaan seksiä. Naamioitunut hahmo hyökkää heidän kimppuunsa ja puukottaa Rolon kuoliaaksi. Tappaja jahtaa tyttöjä viidakon halki. Tappaja työntää Kellyn jyrkänteeltä alas ja katkaisee Stacyn pään ennen kuin tämä ehtii apuun. Lomakeskuksen henkilökunta ei tiedä murhista, kunnes Carlosin ruumis löytyy keittiön takaa. Dave kertoo tarinan entisestä työntekijästä, joka menetti järkensä ja murhasi työtoverinsa; vaikka Pete väittää, että tarina on keksitty vieraiden pelottelemiseksi leirinuotion äärellä, kuolemantapausten määrän lisääntyminen viittaa muuhun. Putman hälyttää muut, kun hän löytää Cliffin murhattuna pensaslabyrintistä. Tappajan jättämä viesti viittaa siihen, että hänen tähtäimessään on vain henkilökunta. Kaikki viestintälaitteet ja kulkuvälineet on varastettu tai tuhottu. Hank, entinen FBI-agentti, vakuuttaa henkilökunnan jatkamaan työtään ja antamaan hänen ottaa tappaja kiinni. Yu on edelleen päättänyt varoittaa vieraita, vaikka tappaja on varoittanut siitä. Kun hän houkuttelee vieraat rannalle tehdäkseen ilmoituksen, tappaja hyökkää hänen kimppuunsa. Hank puuttuu asiaan, mutta tappaja viiltää hänen kurkkunsa auki ja kääntyy Yun kimppuun. Heidän ruumiinsa löydetään seuraavana päivänä. Henkilökunta alkaa epäillä yhtä vieraista, Penelopea. Juan, joka uskoo häntä syyttömäksi, yrittää eliminoida hänet epäiltynä. Putman katoaa viidakkoon nähtyään painajaista. Sam ja Dave löytävät Larsin ja hänen ystäviensä valokuvista koostuvan pyhäkön, jossa kaikki kasvot Larsia lukuun ottamatta on korvattu Petesillä; epäilykset kääntyvät Larsia vastaan ja henkilökunta lukitsee Larsin huoneeseen. Tappaja tappaa yhden vieraista sähköiskulla, mikä aiheuttaa sähkökatkoksen. Putman palaa, ja hän ja Jenny päättelevät, että Lars ei ole tappaja, vaan Lars on paennut. Kun Pete löydetään kuolleena, henkilökunta kääntyy toisiaan vastaan. Jenny yrittää vakuuttaa ryhmälle, että heidän on tehtävä yhteistyötä selviytyäkseen, kunnes sukkula mantereelta palaa hakemaan vieraita. He torjuvat tämän ja jakautuvat pienempiin ryhmiin. Dave onnistuu palauttamaan sähköt. Musiikki vetää Jennyn ja Larsin sähkömökkiin, josta he löytävät Daven katkaistun pään. Putman tapetaan seuraavaksi. Yökerhon juhlissa Jenny ja Lars löytävät Daven ja Putmanin ruumiit. Vieraat näkevät ruumiit ja syntyy paniikki. Penelope, Juan, Lars ja Jenny löytävät Samin ilmeisen elottoman ruumiin mutakylvystä. Heidän harkitessaan seuraavaa siirtoaan Sam hyppää kylpyammeesta machete kädessään ja nappaa Larsin. Sam paljastaa, että hän halusi tappaa kaikki saarella olevat, koska Pete aikoi myydä saaren armeijalle, mutta päätti antaa saaren Davelle. Mustasukkainen Sam päätti, että Dave hoitaisi lomakeskusta huonosti ja tuhoaisi sen. Lars nappaa macheten, jolloin muut pääsevät pakenemaan. Penelope eksyy juhlahullujen vieraiden joukkoon, ja Jenny ja Juan lukittautuvat yökerhoon. He näkevät Samin hukuttavan Penelopen suureen säiliöön. Juan hajottaa säiliön ja pelastaa Penelopen. Sam valmistautuu tappamaan heidät, mutta Lars ilmestyy paikalle ja puukottaa Samia. Sam jahtaa Larsia, Jennyä, Penelopea ja Juania, jotka pakenevat viidakon läpi. He hyppäävät jyrkänteelle ja hyppäävät alla olevaan veteen. He löytävät lomakohteiden vaurioituneet veneet ja yrittävät koota yhteen tarpeeksi toimivia osia poistuakseen saarelta. Sam ilmestyy paikalle ja tappaa Juanin ja hyökkää sitten Jennyn ja Penelopen kimppuun. Lars voittaa Samin, ja Sam halkaistaan moottoriveneeseen kiinnitetyllä köydellä. Kun he lähtevät moottorilla, Samin alaosa jatkaa heidän peräänsä kuolettavista haavoista huolimatta.</w:t>
      </w:r>
    </w:p>
    <w:p>
      <w:r>
        <w:rPr>
          <w:b/>
        </w:rPr>
        <w:t xml:space="preserve">Esimerkki 1.1994</w:t>
      </w:r>
    </w:p>
    <w:p>
      <w:r>
        <w:t xml:space="preserve">Fakta1: Fakta2: isän valokuvahenkilö oli pakottanut hänet lupaamalla hänelle, Fakta3: Kamini/Maya on päättänyt jättää ammatin, Fakta4: Kamini ei halua, että Amar joutuu kohtaamaan ongelmia yhteiskunnan ja perheen taholta, Fakta5: Amar saa tietää totuuden isästä.</w:t>
      </w:r>
    </w:p>
    <w:p>
      <w:r>
        <w:rPr>
          <w:b/>
        </w:rPr>
        <w:t xml:space="preserve">Tulos</w:t>
      </w:r>
    </w:p>
    <w:p>
      <w:r>
        <w:t xml:space="preserve">Amar palaa ulkomailta, ja hänen monimiljonääri-isänsä Sonachand pyytää häntä avustamaan perheyrityksessä. Amar suostuu siihen sillä ehdolla, että hän voi viettää loppuillan ja -yön maalaamalla sitä, mistä hän pitää. Hän tapaa kauniin nuoren naisen nimeltä Kamini, joka ei aluksi paljasta nimeään Amarille, koska hän on puhelintyttö. Amar kuitenkin nimeää hänet Mayaksi ja rakastuu häneen. Kun hän yrittää esitellä hänet vanhemmilleen, hänen kotonaan hänen äitinsä hyväksyy hänet, mutta siellä hän näkee isänsä Sonachandsin valokuvan ja muistaa, että tämä on sama henkilö, joka oli pakottanut hänet prostituutioon lupaamalla hänelle työtä. Hedillä oli intiimi suhde hänen kanssaan vuosia sitten ja uhkasi häntä ryhtymään tähän bisnekseen, tai muuten hän sieppaisi hänen sisarensa, joka opiskelee sisäoppilaitoksessa Panchganissa, ja heittäisi hänet tähän bisnekseen. Nyt KaminiMaya on kuitenkin päättänyt jättää tämän ammatin. Sonachand ei kuitenkaan halua Amarin menevän naimisiin call-tytön kanssa. Niinpä hän käskee Kaminiä näyttelemään taas kerran call girliä, jotta Amar jättäisi hänet. Kamini suostuu siihen, koska hän ei halua Amarin joutuvan ongelmiin yhteiskunnan ja perheensä taholta. Samana yönä Sonachand näkee, että hänen oma tyttärensä Usha on ryhtynyt prostituutioon. Samaan aikaan Amar saa tietää totuuden isästään ja karttaa häntä. Isä ampuu itsensä syyllisyytensä vuoksi, ja Amar lähtee kotoa etsimään Kaminia ja näkee, että tämä on nauttinut myrkkyä ja kuolemaisillaan. Kamini kuolee ja Amar jää yksin.</w:t>
      </w:r>
    </w:p>
    <w:p>
      <w:r>
        <w:rPr>
          <w:b/>
        </w:rPr>
        <w:t xml:space="preserve">Esimerkki 1.1995</w:t>
      </w:r>
    </w:p>
    <w:p>
      <w:r>
        <w:t xml:space="preserve">Fakta1: Fakta2: öljymagnaatti M. A. Parker on jäänyt kaupunkiin odottamaan auton korjausta, Fakta3: pari sen sijaan, että vakuuttaisi ystäviä ja naapureita ottamaan Parkerin rahat, Fakta4: Kun päivät kuluvat ja he eivät lyö Lum ja Abner saavat kansalaisia sijoittamaan yhä enemmän varoja, Fakta5: kaksikko Jimmy Benton kuulee, kun Jimmy Benton puhuu öljykiinteistöistä, kun hän odottaa häntä.</w:t>
      </w:r>
    </w:p>
    <w:p>
      <w:r>
        <w:rPr>
          <w:b/>
        </w:rPr>
        <w:t xml:space="preserve">Tulos</w:t>
      </w:r>
    </w:p>
    <w:p>
      <w:r>
        <w:t xml:space="preserve">Lum Edwards ja Abner Peabody omistavat sekatavarakaupan Pine Ridgessä. Kun öljymagnaatti M. A. Parker jää kaupunkiin odottamaan autonsa korjausta, hän päättää tehdä pilan kahdelle pikkukaupungin juntille ja teeskentelee olevansa kiinnostunut ostamaan heidän liikkeensä väittäen, että tilojen alla on öljyvaranto. Hän tarjoaa Lumille ja Abnerille 20 000 dollaria heidän omaisuudestaan, mutta nämä uskovat, että hän yrittää varastaa heidän omaisuutensa, koska hän tarjoaa heille paljon vähemmän kuin omaisuuden todellinen arvo on. Sen sijaan, että he ottaisivat Parkerin rahat, he suostuttelevat ystävänsä ja naapurinsa lahjoittamaan rahaa öljynporausta varten. Kun päivät kuluvat eivätkä he löydä öljyä, Lum ja Abner saavat kansalaiset sijoittamaan yhä enemmän varoja. Lopulta koittaa kuitenkin päivä, jolloin heidän öljyspekulaatioyhtiönsä rahat loppuvat. Saadakseen epätoivoisesti sijoittajiensa rahat takaisin kaksikko suuntaa Chicagoon myymään omaisuutensa Parkerille. Odottaessaan Parkerin tapaamista kaksikko kuulee, kun Jimmy Benton, joka työskentelee Parkerin pääkilpailijalle, keskustelee heidän öljyomaisuudestaan. Hän lähestyy Lumia ja Abneria ja tarjoaa heille kiinteistöstään suuren summan rahaa, joka riittää maksamaan kaikki sijoittajat takaisin. Parkerin kumppani Clarke kuulee Bentonin tarjouksen, eikä hän halua menettää näin tuottoisaa mahdollisuutta, vaan tarjoaa kaksikolle vielä enemmän rahaa. Lum ja Abner suostuvat myymään Clarkelle ja palaavat Pine Ridgeen, jolloin he pystyvät maksamaan sijoittajilleen takaisin korkojen kera ja tekemään itselleen sievoisen voiton. Parkerille ja Clarkelle jää puolestaan arvoton omaisuus.</w:t>
      </w:r>
    </w:p>
    <w:p>
      <w:r>
        <w:rPr>
          <w:b/>
        </w:rPr>
        <w:t xml:space="preserve">Esimerkki 1.1996</w:t>
      </w:r>
    </w:p>
    <w:p>
      <w:r>
        <w:t xml:space="preserve">Fakta1: Fakta2: elokuva pyörii tarina varas soitti Abir Chatterjee, Fakta3: arvokas punainen rubiini on palvottu perheen kuin siellä jumala, Fakta4: holtiton elämä johtava poikamies on väitetty suhde Lily, Fakta5: Nanda on järkyttynyt nähdä varas huoneessa</w:t>
      </w:r>
    </w:p>
    <w:p>
      <w:r>
        <w:rPr>
          <w:b/>
        </w:rPr>
        <w:t xml:space="preserve">Tulos</w:t>
      </w:r>
    </w:p>
    <w:p>
      <w:r>
        <w:t xml:space="preserve">Monchora perustuu kuuluisan kirjailijan Sharadindu Bandyopadhyayn tarinaan, ja se tuo Abir Chatterjeen ja Raima Senin yhteen. Se on romanttinen draama, jossa on värikkäitä hahmoja. Yksinkertainen tarina, jossa on erinomaisia hetkiä, ripaus mysteeriä ja huumorin pohjavirta, elokuvassa on myös jännitystä. Elokuva pyörii Abir Chatterjeen esittämän varkaan tarinan ympärillä. Tarina pyörii perheen perintökalun ympärillä. Kallisarvoinen punainen rubiini, jota perhe palvoo jumalana Surjo moni. Perheeseen kuuluu vanhempi mies herra Choudhury, joka on kiinnostunut astrologiasta, hänen pojanpoikansa Manmatha, holtiton elämäntapainen poikamies, jolla on väitetty suhde huijarinaisen Lilyn kanssa. Hän tulee myöhään illalla, vaikka isoisä paheksuu sitä. Palvelija Shebak ja Manmathan sisko Nanda pelastavat hänet kuitenkin joka kerta. Eräänä yönä Manmathaa odottaessaan Shebak näkee mustiin vaatteisiin pukeutuneen varkaan, joka pakenee saman tien. Pian vallitsee kaaos siitä, minne varas meni, mutta vakuutettuaan, ettei mitään ole kadonnut, he palaavat huoneisiinsa. Nanda kuitenkin järkyttyy nähdessään varkaan huoneessaan. Nanda rauhoittelee häntä ja sanoo, että hänellä oli nälkä ja että kukaan ei antanut hänelle työtä, minkä vuoksi hänen on hankittava elantonsa tällä tavalla. Nanda suostuttelee hänet muuttamaan tietään ja palaamaan takaisin ja tapaamaan häntä seuraavana päivänä ja suunnittelee, että hän saisi isoisänsä sihteerin työn. Hän tulee seuraavana aamuna ja jotenkin onnistuu saamaan työpaikan. Hän tekee hitaasti vaikutuksen herra Choudhuryhyn ja sitoutuu romanttisesti Nandan kanssa ja saa tietää Surjo monista. Nanda kuitenkin varoittaa häntä pitämään näppinsä erossa siitä. Sillä välin herra Choudhury lahjoittaa Nandalle kultaisen kaulakorun, jonka Lily Manmatha varastaa ja antaa hänelle. Kun Nanda ei löydä sitä, hän syyttää tahattomasti Dibakaria varkaudesta. Dibakar vakuuttaa, että hän tuo sen takaisin ja pitää sanansa. Palautettuaan kaulakorun hän varoittaa Manmathaa Lilyn kuvasta, mutta tämä halveksii häntä, mutta Nanda kuulee kaiken ja pyytää anteeksi Dibakarilta. herra Choudhury saa hitaasti varmuuden Dibakarin läsnäolosta ja haluaa Nandan jatkavan tunteitaan Dibakariin. Herra Chowdhury ennustaa, että Nandalla ei ole mitään mahdollisuuksia mennä naimisiin seuraavien kolmen vuoden aikana. Eräänä päivänä, kun Nanda palaa ostoksilta, hän kuulee poliisin sanovan isoisälleen, että heidän taloonsa tunkeutunut varas oli taitava ja on ollut tällä jäljillä jo pitkään ja että hän työskentelee yksin. Jälleen kerran kysymysten neula osoittaa Dibakariin ja Nanda asettaa hänet vastakkain, johon hän sanoo, että hän oli riippuvainen varastamisesta ja aloitti sen hyvin nuorena ja sinä yönä hän tuli hakemaan aurinkokiveä, mutta sitten hän kiintyi perheeseen ja erityisesti Nandaan. Tämän jälkeen näemme, että Lily suostuttelee Manmathaa tuomaan aurinkokiven hänelle ja että he pakenisivat. Jotenkin saa tietää Lilyn aikeista ja seuraa Manmathaa hänen luokseen. Kun Manmatha saapuu Lilyn paikalle hän näkee, että siellä on jo kaksi ihmistä, jotka lyövät hänet maahan ja ottavat aurinkokiven. Juuri ajoissa Dibakar tulee taloon ja ottaa Lilyn ja hänen ryhmänsä kiinni. Hän kutsuu Nandan ja pyytää häntä tulemaan sinne isoisänsä kanssa. Sillä välin hän pyytää Manmathaa näyttelemään sankaria ja teeskentelee olevansa Lilyn ryhmässä, kun poliisi tulee paikalle näkee hänet ja pidättää myös hänet, mutta herra Choudury ei ole valmis uskomaan, että hän on varas. Seuraavana aamuna Manmatha ja Nanda herättävät suhteensa uudelleen henkiin. He menevät tapaamaan B Dibakaria ja näytetään, että herra Chowdhury lukee sanomalehteä ääneen ja lukee, että Dibakar, joka pidätettiin viime yönä, on vankilassa 3 vuotta ja kysyy, minne he ovat menossa ja he sanovat, että he menevät tapaamaan erästä erityistä ystävää, johon isoisä vastaa, että heidän pitäisi kertoa tälle erityiselle ystävälle, että Nanda menee naimisiin 3 vuoden kuluttua, mikä viittaa siihen, että Nanda menee naimisiin.</w:t>
      </w:r>
    </w:p>
    <w:p>
      <w:r>
        <w:rPr>
          <w:b/>
        </w:rPr>
        <w:t xml:space="preserve">Esimerkki 1.1997</w:t>
      </w:r>
    </w:p>
    <w:p>
      <w:r>
        <w:t xml:space="preserve">Fakta1: Noyesin runon melko suoraviivainen rakkaus/petos/uhriutuminen -teema laajennetaan täyttämään 82-minuuttisen elokuvan vaatimukset, Fakta2: aristokraatti johtaa kumppaneidensa joukkoa ryöstämään varakkaita ja jakamaan saaliit vähävaraisille, Fakta3: viattomia siepataan siirtokunnissa orjiksi, Fakta4: finaali seuraa runoa tarkemmin, Fakta5: sotilaat marssivat väijytykseen.</w:t>
      </w:r>
    </w:p>
    <w:p>
      <w:r>
        <w:rPr>
          <w:b/>
        </w:rPr>
        <w:t xml:space="preserve">Tulos</w:t>
      </w:r>
    </w:p>
    <w:p>
      <w:r>
        <w:t xml:space="preserve">Noyesin runon melko suoraviivaista rakkautta, petosta ja uhrausta koskevaa teemaa laajennetaan täyttämään 82minuuttisen elokuvan vaatimukset. Highwayman itse on aristokraatti, joka johtaa seuruettaan, joka ryöstää hyvinvointipalvelun ja jakaa saaliinsa hädänalaisille. Kampanja laajenee, kun he saavat tietää, että siirtokunnissa siepataan ja myydään viattomia ihmisiä orjiksi. Loppuratkaisu noudattaa kuitenkin tarkemmin runoa, kun Highwayman petetään viranomaisille, sotilaat marssivat väijytykseen, hänen rakastajattarensa Bess uhrautuu varoittaakseen, ja sankari ammutaan maantiellä, kun hän ratsastaa kostamaan.</w:t>
      </w:r>
    </w:p>
    <w:p>
      <w:r>
        <w:rPr>
          <w:b/>
        </w:rPr>
        <w:t xml:space="preserve">Esimerkki 1.1998</w:t>
      </w:r>
    </w:p>
    <w:p>
      <w:r>
        <w:t xml:space="preserve">Fakta1: tapaus sattui Johorissa, Fakta2: mies nimeltään oli kertonut Dayangille Awangin kuolemasta ja aikoi mennä naimisiin hänen kanssaan seuraavana päivänä, Fakta3: Awang ilmestyi hääseremoniaan, Fakta4: Bugis keihästi Bachokia vatsaan, Fakta5: Bachok loukkaantui kuolettavasti keihästetty bestmani</w:t>
      </w:r>
    </w:p>
    <w:p>
      <w:r>
        <w:rPr>
          <w:b/>
        </w:rPr>
        <w:t xml:space="preserve">Tulos</w:t>
      </w:r>
    </w:p>
    <w:p>
      <w:r>
        <w:t xml:space="preserve">Tämä elokuva liittyy Johorissa sattuneeseen tapaukseen. Se tapahtui vuonna 1776, kun mies nimeltä Awang palasi Parit Rajaan yli kolmen vuoden ulkomailla olon jälkeen naimisiin kihlattunsa Dayangin kanssa. Palattuaan hän sai selville, että toinen mies nimeltä Bachok oli kertonut Dayangille Awangin kuolemasta ja aikoi naida hänet seuraavana päivänä. Awang ilmestyi hääseremoniaan ja käytti Raja Bugisin antamaa keihästä, jolla hän iski Bachokia vatsaan. Kuolettavasti loukkaantunut Bachok tarttui keihääseen vatsassaan ja keihästi bestmaninsa. Tämän jälkeen mies keihästi seuraavan näkemänsä miehen, ja tämä toistui, kunnes 99. henkilö oli keihästetty. Se oli Dayangin isä, joka suojeli Dayangia. Hän ei jatkanut toistuvaa keihästämistä ja kuoli. Awang karkasi Endauhun, ja Dayang ei mennyt naimisiin ennen kuolemaansa.</w:t>
      </w:r>
    </w:p>
    <w:p>
      <w:r>
        <w:rPr>
          <w:b/>
        </w:rPr>
        <w:t xml:space="preserve">Esimerkki 1.1999</w:t>
      </w:r>
    </w:p>
    <w:p>
      <w:r>
        <w:t xml:space="preserve">Fakta1: Fakta2: koulun rutiinit kulkevat vierailun aikana, Fakta3: tiedemestari, liikunnanopettaja ja Grace Short matematiikan opettaja, mukaan lukien Gregory Adams, Fakta4: Wakefieldin kehut asettivat hänet tielle uuteen virkaan, Fakta5: Grigg ja Wheeler ovat Wakefieldin saattamina tarkastuskierroksella.</w:t>
      </w:r>
    </w:p>
    <w:p>
      <w:r>
        <w:rPr>
          <w:b/>
        </w:rPr>
        <w:t xml:space="preserve">Tulos</w:t>
      </w:r>
    </w:p>
    <w:p>
      <w:r>
        <w:t xml:space="preserve">Maudlin Street Secondary Modern Schoolin rehtorina toimii kuluvan lukukauden ajan William Wakefield Ted Ray, joka on ollut koulussa 20 vuotta. Hän huomaa ilmoituksen, jossa haetaan rehtoria aivan uuteen kouluun lähelle hänen synnyinpaikkaansa, ja päättää hakea virkaa. Koska samaan aikaan saapuvat opetusministeriön tarkastaja neiti Wheeler, jota esittää Rosalind Knight, ja tunnettu lastenpsykiatri Alistair Grigg Leslie Phillips, hän päättää pyytää henkilökuntansa apua varmistaakseen, että koulun rutiinit sujuvat heidän vierailunsa aikana. Kun hän neuvottelee opettajakuntansa kanssa, johon kuuluvat tiedeopettaja Gregory Adams Kenneth Connor, englanninopettaja Edwin Milton Kenneth Williams, musiikinopettaja Michael Bean Charles Hawtrey, liikunnanopettaja Sarah Allcock, liikunnanopettaja Joan Sims ja matematiikanopettaja Grace Short Hattie Jacques, eräs vanhempi oppilas Robin Stevens, jota näyttelee Richard OSullivan, kuulee salaa Wakefieldin suunnittelevan lähtöä lukukauden lopulla. Oppilaat pitävät kunnianarvoisasta opettajasta, ja Stevens välittää tiedon heti kiireesti koulutovereilleen. He suunnittelevat sabotoivansa kaikki yritykset, joilla Wakefield saattaisi saada kiitosta, joka johtaisi hänet uuteen virkaansa. Saavuttuaan Wakefield saattaa Griggin ja neiti Wheelerin tarkastuskierrokselle, ja oppilaat tekevät kaikkensa käyttäytyäkseen huonosti jokaisessa luokassa, jossa he vierailevat. Griggsin kierros ei kuitenkaan ole ollut turha: hän on ihastunut liikuntasalin opettajattareen Sarah Allcockiin, ja tunne on ilmeisesti molemminpuolinen. Neiti Wheeler inhoaa lasten käytöstä opettajia kohtaan, mutta pehmenee, kun hän vierailee luonnontieteiden luokassa, jossa hän tuntee vaistomaista äidillistä kiintymystä hermostuneen luonnontieteiden opettajan Adamsin charmia kohtaan. Wakefield tajuaa, että hänen asemansa uuden koulun rehtorina on vaarassa, ja nähdessään neiti Wheelerin kiinnostuksen Adamsia kohtaan hän pyytää Wakefieldin apua. Hän pyytää Adamsia lähestymään neiti Wheeleria saadakseen tämän puolelleen. Adams kauhistuu ajatusta, mutta suostuu lopulta tekemään parhaansa. Monien epäonnistuneiden yritysten jälkeen kertoa neiti Wheelerille rakkaudestaan Adams huomaa, että epätotuus on muuttunut totuudeksi, ja löytää lopulta tarpeeksi rohkeutta ilmoittaakseen rakkautensa. Oppilaat ovat sillä välin tehneet kaikkensa saadakseen asiat menemään pieleen, ja lukukauden viimeisenä päivänä he jäävät kiinni yrittäessään sabotoida palkintojenjakotilaisuutta. Heitä kehotetaan ilmoittautumaan Wakefieldin työhuoneeseen, ja pitkän ristikuulustelun jälkeen hän saa selville syyn viikon tapahtumiin - oppilaat eivät yksinkertaisesti halunneet nähdä hänen lähtevän. Syvästi liikuttunut Wakefield kertoo lapsille, ettei hän lähde ja että hän näkee heidät kaikki ensi lukukaudella. Neiti Wheeler, joka on pehmennyt uudesta rakkaudestaan, ilmoittaa aikovansa kertoa ministeriölle, että koulun henkilökunnan ja oppilaiden väliset suhteet ovat erinomaiset.</w:t>
      </w:r>
    </w:p>
    <w:p>
      <w:r>
        <w:rPr>
          <w:b/>
        </w:rPr>
        <w:t xml:space="preserve">Esimerkki 1.2000</w:t>
      </w:r>
    </w:p>
    <w:p>
      <w:r>
        <w:t xml:space="preserve">Fakta1: ankara Daniel-setä kuvailee häntä myllynkiveksi, koska hän laiminlöi kotitöitä, Fakta2: Fakta3: Harry valehteli hänelle tädistä ja sedästä, Fakta4: Toby lähtee sirkuksesta Stubbsin avulla, Fakta5: metsästäjän koira jahtaa Stubbsin.</w:t>
      </w:r>
    </w:p>
    <w:p>
      <w:r>
        <w:rPr>
          <w:b/>
        </w:rPr>
        <w:t xml:space="preserve">Tulos</w:t>
      </w:r>
    </w:p>
    <w:p>
      <w:r>
        <w:t xml:space="preserve">Kun hänen ankara Daniel-setänsä kuvailee häntä myllynkiveksi, koska hän on laiminlyönyt kotitöitä, kymmenvuotias Toby Tyler karkaa sijaiskodistaan ja liittyy sirkukseen. Siellä hän ystävystyy pian herra Stubbsin, riehakkaan simpanssin kanssa. Sirkus ei kuitenkaan ole pelkkää hupia ja leikkiä. Hänen työnantajansa Harry Tupper, karkkien myyjä, on epärehellinen ja ahne. Hän vakuuttaa Tobylle, etteivät hänen Olive-tätinsä ja Daniel-setänsä rakasta häntä tai halua häntä takaisin, ja piilottaa heidän kirjeensä. Toby alistuu sirkuselämään ja saa jopa paljon suuremman roolin, kun hän korvaa loukkaantumisen jälkeen omahyväisen, itsekeskeisen poikaratsastajan. Kun Toby saa herra Stubbsin avulla selville, että Harry valehteli hänelle tädistään ja sedästään, hän lähtee sirkuksesta kotiin. Herra Stubbs seuraa häntä, ja Toby päättää ottaa simpanssin mukaansa kotiin. Pian sen jälkeen metsästyskoira kuitenkin jahtaa herra Stubbsin perään. Metsästäjä Jim Weaver ampuu vahingossa herra Stubbsin juuri kun Harry saapuu hakemaan Tobya takaisin sirkukseen. Takaisin sirkuksessa Toby löytää tätinsä ja setänsä, jotka ovat paikalla, mikä johtaa itkuiseen jälleennäkemiseen. Kun Harry yrittää lähteä Tobyn perään, Ben estää häntä, koska hän on peukaloinut Tobyn postia ja varoittaa häntä jättämään Tobyn rauhaan. Juuri ennen Tobyn esitystä Toby saa perheensä läsnäollessa iloksensa tietää, että herra Stubbs on selvinnyt vammoistaan, sillä Jim on tuonut hänet takaisin sirkukseen. Helpottuneena Toby aloittaa esityksensä hevosen selässä, ja herra Stubbs hyppää trapetsiin ja liittyy hänen seuraansa, mikä luo sirkukselle uuden upean esityksen.</w:t>
      </w:r>
    </w:p>
    <w:p>
      <w:r>
        <w:rPr>
          <w:b/>
        </w:rPr>
        <w:t xml:space="preserve">Esimerkki 1.2001</w:t>
      </w:r>
    </w:p>
    <w:p>
      <w:r>
        <w:t xml:space="preserve">Fakta1: korruptoitunut poliitikko teeskentelee hyvää herrasmieskuvaa, Fakta2: Fakta3: Dharmaraju heittää rikoksen vilpittömän herrasmiehen ja suuren vapaustaistelijan Sardar Paparayudun päälle, Fakta4: Ramu In on poika tosiasia, Fakta5: Ramun Seeta on Sardar Paparayudun vaimo.</w:t>
      </w:r>
    </w:p>
    <w:p>
      <w:r>
        <w:rPr>
          <w:b/>
        </w:rPr>
        <w:t xml:space="preserve">Tulos</w:t>
      </w:r>
    </w:p>
    <w:p>
      <w:r>
        <w:t xml:space="preserve">Vilpitön poliisi Ramu N. T. Rama Rao ja Vijaya Sridevi ovat rakastuneita. Vijayan isä Dharmaraju Rao Gopala Rao on korruptoitunut poliitikko, joka teeskentelee hyvää herrasmieskuvaa ulospäin. Hän sekä kaksi muuta kaveria nimeltä Satya Murthy Satyanarayana ja Nyayapathi Allu Ramalingaiah hyväksikäyttivät köyhiä liittoutumalla brittien kanssa. Kun Dharmaraju tapaa Ramun tyttärensä kanssa, hän palaa heti menneisyyteensä. Dharmaraju, Satya Murthy, Nyayapathi tappaa kuningas Vijayaraghavaraju Prabhakar Reddyn Andamaanien saarilla ja heittää rikoksen vilpittömän herrasmiehen ja suuren vapaustaistelijan Sardar Paparayudun päälle taas N. T. Rama Rao. Sardar Paparayudu saa elinkautisen tuomion. Dharmaraju on järkyttynyt nähdessään Ramun, koska tämä muistuttaa kasvonpiirteiltään täysin Sardar Paparayudua. Itse asiassa Ramu on Sardar Paparayudun poika. Ramun äiti Seeta Sharada on Sardar Paparayudun vaimo. Juuri tuosta hetkestä lähtien Dharmaraju kauhistuu, ja mikä pahentaa hänen tilannettaan, Sardar Paparayudu vapautuu vankilasta vankeusrangaistuksen lyhentämisen seurauksena. Hän päättää kostaa Dharmarajulle, että tämä on vanginnut hänet väärin perustein, ja Dharmarajun ja hänen poikansa Ramun välille syntyy kuilu. Elokuva päättyy iloiseen lopputulokseen, jossa oikeudenmukaisuus lopulta voittaa.</w:t>
      </w:r>
    </w:p>
    <w:p>
      <w:r>
        <w:rPr>
          <w:b/>
        </w:rPr>
        <w:t xml:space="preserve">Esimerkki 1.2002</w:t>
      </w:r>
    </w:p>
    <w:p>
      <w:r>
        <w:t xml:space="preserve">Fakta1: Fakta2: sulava enkeli nimeltä Dudley paljastaa henkilöllisyytensä ainoalle papille, Fakta3: Dudleyn tehtävänä ei ole auttaa katedraalin rakentamisessa vaan ohjata hengellisesti Henryä ja ihmisiä hänen ympärillään, Fakta4: katedraaliin keskittyminen rasittaa suhteita vaimoon ja nuoreen tyttäreen, Fakta5: Dudley sanelee kirjoituskoneelle Henryn uuden saarnan tuottamiseksi Henryn tietämättä.</w:t>
      </w:r>
    </w:p>
    <w:p>
      <w:r>
        <w:rPr>
          <w:b/>
        </w:rPr>
        <w:t xml:space="preserve">Tulos</w:t>
      </w:r>
    </w:p>
    <w:p>
      <w:r>
        <w:t xml:space="preserve">Piispa Henry Brougham David Niven, jolla on vaikeuksia uuden katedraalin rakentamisen rahoittamisessa, rukoilee jumalallista ohjausta. Hänen rukoukseensa näyttää vastaavan sulava enkeli nimeltä Dudley Cary Grant, joka paljastaa henkilöllisyytensä vain papille. Dudleyn tehtävänä ei kuitenkaan ole auttaa katedraalin rakentamisessa, vaan ohjata hengellisesti Henryä ja ihmisiä hänen ympärillään. Henrylle on tullut pakkomielle kerätä varoja perhe-elämänsä kustannuksella. Hänen suhteensa vaimoonsa Julia Loretta Youngiin ja heidän nuoreen tyttäreensä kärsii, kun hän keskittyy katedraaliin. Henryä lukuun ottamatta Dudley hurmaa kaikki muut, jopa uskonnottoman professori Wutheridgen Monty Woolleyn. Dudley suostuttelee varakkaat seurakuntalaiset, erityisesti leskeksi jääneen Agnes Hamiltonin Gladys Cooperin, antamaan tarvittavat varat, mutta ei kuitenkaan katedraalin rakentamiseen. Hän suostuttelee rouva Hamiltonin lahjoittamaan rahansa vähävaraisten ruokkimiseen ja vaatettamiseen - Henryn harmiksi. Ajan säästämiseksi Dudley myös koristaa Broughamin joulukuusen uudelleen muutamassa sekunnissa, pelastaa vanhan kirkon palauttamalla kiinnostuksen poikakuoroon ja sanelee kirjoituskoneelle, joka taikoo Henryn uuden saarnan - Henryn tietämättä. Kun Dudley viettää aikaa Julian piristykseksi, tapahtuu kuitenkin odottamaton käänne: Dudley huomaa tuntevansa voimakasta vetoa Juliaan. Kun Henry huomaa tämän, hänestä tulee mustasukkainen ja odottaa malttamattomana, että hänen ei-toivottu vieraansa lopettaa ja lähtee. Hän paljastaa Dudleyn todellisen henkilöllisyyden professori Wutheridgelle, joka kehottaa Dudleytä puolustamaan rakastamaansa naista. Dudley ilmoittaa haluavansa jäädä, mutta Julia, joka aavistaa, mitä Dudley tarkoittaa, sanoo Dudleylle, että hänen on aika lähteä. Dudley kertoo piispalle, että enkelin on harvinaista kadehtia kuolevaista. Henry haluaa tietää, miksi hänen katedraalisuunnitelmansa kaatuivat. Dudley muistuttaa piispalle, että hän rukoili opastusta, ei rakennusta. Tehtävänsä suoritettuaan ja tietäen, että Julia rakastaa miestään, Dudley lähtee ja lupaa, ettei palaa enää koskaan. Kaikki muisto hänestä pyyhkiytyy pois, ja myöhemmin samana jouluaattona keskiyöllä Henry pitää saarnan, jonka hän uskoo kirjoittaneensa. Dudley tarkkailee tapahtumia kadulta, tyytyväisenä siihen, että hänen työnsä on tehty.</w:t>
      </w:r>
    </w:p>
    <w:p>
      <w:r>
        <w:rPr>
          <w:b/>
        </w:rPr>
        <w:t xml:space="preserve">Esimerkki 1.2003</w:t>
      </w:r>
    </w:p>
    <w:p>
      <w:r>
        <w:t xml:space="preserve">Fakta1: Fakta2: Srinivas on suosittu nimellä Dubai Seenu: Fakta3: Madhumati lähtee Mumbaihin etsimään veljeään, Fakta4: Chakri ja Puja lupaavat Seenulle, että he auttavat häntä menemään Dubaihin, Fakta5: Jinna ja veli tappavat molemmat juuri ennen Seenua.</w:t>
      </w:r>
    </w:p>
    <w:p>
      <w:r>
        <w:rPr>
          <w:b/>
        </w:rPr>
        <w:t xml:space="preserve">Tulos</w:t>
      </w:r>
    </w:p>
    <w:p>
      <w:r>
        <w:t xml:space="preserve">Srinivas Ravi Teja on hyvin suosittu kylänsä Dubai Seenu. Hän haaveilee pääsevänsä Dubaihin ansaitsemaan paljon rahaa. Mumbaissa Seenu ja hänen ystävänsä joutuvat kuitenkin huijarin Venu Madhavin huijaamiksi. Tajuttuaan, että heitä huijattiin, he perustavat Pav Bhaji -keskuksen Patnaik Krishna Bhagavaanin avulla. Hänkin on huijari. Madhumati Nayantara, joka työskenteli radiokokkeena, lähtee Mumbaihin etsimään veljeään. Seenu tapaa Madhun paikallisjunassa ja menettää sydämensä. Onneksi hän ilmestyy juuri hänen Pav Bhaji -keskuksensa eteen. Seenu uskaltaa kosia rakkauttaan, mutta Madhu ei vastaa ja katoaa. Kun Seenu oli etsimässä Madhua, hän tapaa Chakri J. D. Chakravarthyn. Itse asiassa Seenu auttaa Chakria, joka rakasti Puja Neha Bambia ja vei heidät naimisiin. Chakri ja Puja lupaavat Seenulle, että he auttavat häntä lähtemään Dubaihin. He tekevät kaikki järjestelyt. Myös he aikovat palata Hyderabadiin maksaakseen takaisin lainan, jonka Chakrin isä oli lainannut hänen koulutustaan varten. Juuri ennen toimistosta lähtöä Chakri saa selville, että heidän pomonsa ei ole kukaan muu kuin Jinna Bhai Sushant Singh, Intian etsityin mafiapomo. Kun Jinna ja hänen veljensä Raghu Babu huomaavat Chakrin tunnistaneen hänet, he tappavat molemmat suoraan Seenun edessä. Minuuttia ennen kuolemaansa Chakri paljastaa, että Madhu oli hänen siskonsa. Seenu palaa Hyderabadiin, jossa hän tapaa Madhumathin ja maksaa tämän velat. Kun hän kysyy, mistä hän sai rahat, hän paljastaa, että ne olivat hänen veljensä rahoja. Madhumathin setä Sayaji Shinde haluaa myös naida hänet. Lopulta Seenu tappaa Jinnan ja hänen väkensä ja nai Madhumathin.</w:t>
      </w:r>
    </w:p>
    <w:p>
      <w:r>
        <w:rPr>
          <w:b/>
        </w:rPr>
        <w:t xml:space="preserve">Esimerkki 1.2004</w:t>
      </w:r>
    </w:p>
    <w:p>
      <w:r>
        <w:t xml:space="preserve">Fakta1: Fakta2: samanniminen lukiolaisrakas kuoli auto-onnettomuudessa, Fakta3: ulkonäkö ja maalaustyyli muistuttavat entisen rakkauden tyyliä, Fakta4: nuori taiteilija on vanhan liekin reinkarnaatio, Fakta5: Missy näyttää aikovan tehdä saman nykyaikaisella versiolla.</w:t>
      </w:r>
    </w:p>
    <w:p>
      <w:r>
        <w:rPr>
          <w:b/>
        </w:rPr>
        <w:t xml:space="preserve">Tulos</w:t>
      </w:r>
    </w:p>
    <w:p>
      <w:r>
        <w:t xml:space="preserve">Kolmekymppinen eronnut Louise Harrington Linney työskentelee Columbian yliopiston taidekoulun vastaanottotoimistossa. Hän hermostuu, kun hän saa hakemuksen F. Scott Feinstadt Gracelta, joka on sama nimi kuin hänen auto-onnettomuudessa menehtyneen lukioaikainen rakkaansa, ja soittaa opiskelijalle sopiakseen haastattelun. Mies muistuttaa ulkonäöltään, maneereiltaan ja maalaustyyliltään läheisesti entisen rakkauden tyyliä, ja hän alkaa epäillä, että nuori taiteilija saattaa olla hänen vanhan rakkautensa reinkarnaatio. Tunteja tapaamisen jälkeen he aloittavat suhteen. Louisen elämää mutkistavat myös hänen suhteensa entiseen aviomieheensä Peter Gabriel Byrneen, joka tunnustaa opettelevansa selviytymään seksiriippuvuudesta, joka Louisen tietämättä vaivasi heidän avioliittoaan; hänen uusavuttomaan veljeensä Sammy Paul Ruddiin, jota heidän äitinsä Ellie Lois Smith suosii puutteistaan huolimatta; ja hänen parhaaseen ystäväänsä Missy Marcia Gay Hardeniin, joka varasti alkuperäisen Scottin Louiselta ennen hänen kuolemaansa ja näyttää aikovan tehdä saman nykyaikaiselle versiolle.</w:t>
      </w:r>
    </w:p>
    <w:p>
      <w:r>
        <w:rPr>
          <w:b/>
        </w:rPr>
        <w:t xml:space="preserve">Esimerkki 1.2005</w:t>
      </w:r>
    </w:p>
    <w:p>
      <w:r>
        <w:t xml:space="preserve">Fakta1: Fakta4: Regan Gena ja Katie jätetään hotellihuoneeseen, Fakta5: morsiusliike suostuu avaamaan myymälän heille keskellä yötä.</w:t>
      </w:r>
    </w:p>
    <w:p>
      <w:r>
        <w:rPr>
          <w:b/>
        </w:rPr>
        <w:t xml:space="preserve">Tulos</w:t>
      </w:r>
    </w:p>
    <w:p>
      <w:r>
        <w:t xml:space="preserve">Elokuva alkaa, kun Regan Kirsten Dunst, surkea kolmekymppinen uranäkijä, lounastaa pitkäaikaisen ystävänsä Becky Rebel Wilsonin kanssa, joka paljastaa menevänsä naimisiin poikaystävänsä Dalen kanssa. Vaikka Regan on salaa mustasukkainen ja katkera siitä, että hänen lihava ystävänsä on nyt kihloissa, hän ilmoittaa asiasta heidän kahdelle muulle ystävälleen, sardoniselle kokaiiniriippuvaiselle Genalle Lizzy Caplanille ja riehakkaalle bilehile Katie Isla Fisherille. Kuusi kuukautta myöhemmin naiset valmistautuvat Beckyn samana iltana järjestettäviin improvisoituihin polttareihin; Gena lentää Los Angelesista New Yorkiin, ja kaikki neljä tapaavat hotellissa, jossa Katie ilmoittaa, että Gena on tuonut kokaiinia kaikkien käyttöön. Saman illan illallisjuhlissa Gena törmää ex-poikaystäväänsä Clyde Adam Scottiin, jonka hän näkee flirttailevan Dalesin nuoremman siskon kanssa, ja Katie törmää Joe Kyle Bornheimeriin, entiseen luokkatoveriin ja marihuanadiileriin. Trevor James Marsden, bestman, pitää juhlissa puheen, ja kokaiinin vaikutuksen alaisena Gena paljastaa maljapuheessaan, että hän kerran sai Beckyn kiinni siitä, että hän pakotti itsensä oksentamaan lukion vessassa. Illallisen jälkeen naiset menevät sviittiinsä, jonne saapuu Katien homo työkaveri ja tekee naisille stripteasea, mutta Becky lopettaa sen, kun mies kutsuu häntä pilkallisesti Pigfaceksi, joka oli hänen julma lempinimensä lukiossa. Becky lähtee polttareista, ja Regan, Gena ja Katie jäävät hotellihuoneeseen, jossa he juovat ja jatkavat kokaiinin käyttöä. Humalassa ja pilvessä nämä kolme repäisevät vahingossa Beckyn morsiuspuvun, ja Katie saa nenästään verenvuodon ja värjää sen verellään. Regan ottaa yhteyttä morsiusliikkeen omistavaan ystäväänsä, joka suostuu vastahakoisesti avaamaan liikkeen heille keskellä yötä. Kun Beckylle sopivaa mekkoa on etsitty liikkeestä tuloksetta, Katie paljastaa osaavansa ommella, mikä saa naiset etsimään lankaa ja ompelukonetta. Trevor lähettää Reganille tekstiviestin, jossa hän pyytää tyttöjä piipahtamaan strippiklubilla, jossa miehet ovat, ja tytöt suostuvat siihen. Gena vie mekon strippiklubin vessaan, jossa hän yrittää puhdistaa sitä; siellä hän keskustelee stripparin kanssa, joka alkaa käyttää mekkoa pyyhkeenä ja vessapaperina. Tilanteesta raivostunut Regan riitelee Genan kanssa, joka vaatii heitä tunnustamaan kaiken Beckylle, ja riidassa paljastuu, että Gena teki abortin. Gena lähtee klubilta Clyden ja mekon kanssa. Samaan aikaan Joe yrittää kosiskella vahvasti päihtynyttä ja kokaiinin vaikutuksen alaisena olevaa Katieta, ja Regan päätyy harrastamaan seksiä Trevorin kanssa hotellin kylpyhuoneessa. Clyde ja Gena viettävät illan yhdessä muistellen ja harrastavat seksiä. Samaan aikaan Joe ja Katie viettävät yön hotellin uima-altaassa, jossa Katie paljastaa yrittäneensä itsemurhaa vuotta aiemmin. Becky soittaa ja pyytää Regania tulemaan huoneeseensa, jotta he voivat jutella; heidän keskustelussaan paljastuu, että Regan on bulimikko ja että Becky suojasi häntä lukiossa. Juuri kun Regan alkaa kertoa Beckylle puvustaan, Beckyn äiti saapuu paikalle, ja he alkavat valmistautua häihin. Gena ja Clyde lähtevät aamulla häihin, kun juhlien suunnittelijat eivät löydä kadonnutta pukua. Gena pyytää hotellin sisäkköä auttamaan häntä tekemään pieniä korjauksia pukuun ennen kuin hän tuo sen Beckylle; sillä välin Katie lukitsee itsensä kylpyhuoneeseen ja ottaa yliannostuksen Xanaxia. Regan pakottaa Katien oksentamaan pillerit, mutta Katie oksentaa lopulta Reganin mekon päälle. Regan yrittää voittaa aikaa ja suostuttelee Beckyn ajamaan häihin pyjamassaan ja pukemaan puvun päälleen, kun hän saapuu. Becky huutaa raivoissaan äidilleen ja Reganille taksissa. Gena saapuu häihin mekko mukanaan, joka on yhä veressä. Becky päätyy kävelemään alttarille, kun taas Regan ja Gena istuvat penkillä ja katselevat seremoniaa, jossa heidän seuraansa liittyy Katie, joka saapuu myöhässä. Vastaanotolla Joe ja Katie juttelevat ja suutelevat, Regan yrittää nukkua, ja Clyde pitää rivon puheen siitä, että hän oli harrastanut seksiä Genan kanssa edellisenä yönä. Elokuva päättyy, kun neljä naista sovittavat ja tanssivat yhdessä vastaanotolla.</w:t>
      </w:r>
    </w:p>
    <w:p>
      <w:r>
        <w:rPr>
          <w:b/>
        </w:rPr>
        <w:t xml:space="preserve">Esimerkki 1.2006</w:t>
      </w:r>
    </w:p>
    <w:p>
      <w:r>
        <w:t xml:space="preserve">Fakta1: nuori tenori Ricardo Gatti tapaa Maryn saapuessaan Venetsiaan Aida-tuotantoa varten, Fakta2: Fakta3: sulhanen palkataan pianistiksi, Fakta4: Ricardo kutsuu Maryn teelle, Fakta5: tenori käyttää vaikutusvaltaansa saadakseen työpaikan orkesterista.</w:t>
      </w:r>
    </w:p>
    <w:p>
      <w:r>
        <w:rPr>
          <w:b/>
        </w:rPr>
        <w:t xml:space="preserve">Tulos</w:t>
      </w:r>
    </w:p>
    <w:p>
      <w:r>
        <w:t xml:space="preserve">Nuori tenori Ricardo Gatti saapuu Venetsiaan Aida-produktiota varten ja tapaa viehättävän Maryn, joka on hiipinyt oopperataloon saadakseen sulhasensa palkatuksi pianistiksi. Ricardo kutsuu Maryn teelle, ja Mary kertoo tarinansa ja kuvailee sulhastaan veljekseen. Naisen lumoutuneena tenori käyttää vaikutusvaltaansa saadakseen työpaikan orkesterista. Syyllisyydentunteen vallassa Mary kuitenkin purkaa kihlauksensa ja suostuu sen sijaan menemään naimisiin vanhempiensa valitseman varakkaan seurapiirimiehen kanssa. Juuri ennen häitä hän kuitenkin muuttaa mielensä ja menee naimisiin Ricardon kanssa.</w:t>
      </w:r>
    </w:p>
    <w:p>
      <w:r>
        <w:rPr>
          <w:b/>
        </w:rPr>
        <w:t xml:space="preserve">Esimerkki 1.2007</w:t>
      </w:r>
    </w:p>
    <w:p>
      <w:r>
        <w:t xml:space="preserve">Fakta1: Lankan kuningas kostaa Surpanakhan nöyryytyksen Lakshmanin toimesta, Fakta2: suunnitelmana on siepata Sita lähettämällä Maricha kultatäplähirvenä, Fakta3: Maricha haluaa nahan tehdä puseron Lakshmanin Urmilalle, Fakta4: Sita lähettää Lakshmanin etsimään, Fakta5: Lakshman on luvannut Ramalle huolehtia Sitasta.</w:t>
      </w:r>
    </w:p>
    <w:p>
      <w:r>
        <w:rPr>
          <w:b/>
        </w:rPr>
        <w:t xml:space="preserve">Tulos</w:t>
      </w:r>
    </w:p>
    <w:p>
      <w:r>
        <w:t xml:space="preserve">Rama vaimonsa Sitan ja veljensä Lakshmanin kanssa karkotetaan neljätoista vuodeksi metsään. Lankan kuningas Ravana haluaa kostaa sisarensa Surpanakhan nöyryytyksen Lakshmanin toimesta. Hänen suunnitelmansa on siepata Sita lähettämällä Maricha kultatäplähirvenä. Sita näkee peuran ja haluaa, että Rama lähtee sen perään, sillä hän haluaa sen nahan puseroksi Lakshmanin vaimolle Urmilalle. Sita kuulee huudon ja luulee, että se on Rama, joka huutaa tuskissaan, ja lähettää Lakshmanin etsimään sitä. Lakshman, joka ei mielellään lähde, koska hän on luvannut Ramalle huolehtia Sitasta, lähtee lopulta mökille piirrettyään mökin ympärille viivan, Lakshmana rekhan, pitääkseen Sitan turvassa. Ravan sieppaa Sitan pakottamalla tämän astumaan sandaaleihinsa, jotka hän asettaa Lakshmanrekan sisään. Tämä tapaus johtaa siihen, että Rama ja Lakshmanit tapaavat Sugrivan ja Hanumanin, jotka auttavat sodassa Ravania vastaan saadakseen Sitan takaisin.</w:t>
      </w:r>
    </w:p>
    <w:p>
      <w:r>
        <w:rPr>
          <w:b/>
        </w:rPr>
        <w:t xml:space="preserve">Esimerkki 1.2008</w:t>
      </w:r>
    </w:p>
    <w:p>
      <w:r>
        <w:t xml:space="preserve">Fakta1: Fakta2: tyttöystävä Diane Shaver katoaa jälkiä jättämättä huoltoasemalla, Fakta3: Barney Cousins saapuu Jeffin ovelle, Fakta4: rikoksen rakentaminen lyhyessä sarjassa näytetään flash-back, Fakta5: Jeffin uusi tyttöystävä löytää ajoissa</w:t>
      </w:r>
    </w:p>
    <w:p>
      <w:r>
        <w:rPr>
          <w:b/>
        </w:rPr>
        <w:t xml:space="preserve">Tulos</w:t>
      </w:r>
    </w:p>
    <w:p>
      <w:r>
        <w:t xml:space="preserve">Jeff Harriman Kiefer Sutherland lähtee lomalle tyttöystävänsä Diane Shaverin Sandra Bullockin kanssa, joka katoaa jälkiä jättämättä huoltoasemalta. Kolme vuotta myöhemmin Jeffillä on yhä pakkomielle selvittää, mitä tapahtui. Eräänä päivänä Barney Cousins Jeff Bridges saapuu Jeffin ovelle ja tunnustaa olleensa vastuussa tytön katoamisesta. Cousins lupaa näyttää Jeffille, mitä Dianelle tapahtui, mutta vain jos tämä suostuu käymään läpi täsmälleen saman kuin Diane. Lyhyissä takaumissa näytetään rikoksen valmistelu. Jeff viedään huoltoasemalle, jossa hänen rakastettunsa katosi, ja hänelle kerrotaan, että jos hän juo kupin huumaavaa kahvia, hän saa Dianen kohtalon selville kokemalla sen. Hän tekee niin ja herää huomatakseen, että hänet on haudattu elävältä. Jeffin uusi tyttöystävä, Rita Nancy Travis, on jäljittänyt hänet ja hänen sieppaajansa alueelle, ja hän saa juuri ajoissa selville, mitä on tapahtunut. Hän saa Cousinsin juomaan huumaavaa kahvia puhumalla tämän tyttärestä, mutta ei tajua, että huumeen vaikutus kestää 15 minuuttia. Hän lähtee etsimään Jeffiä, mutta Cousins estää hänet viime hetkellä. Jeff kiipeää haudasta ja tappaa Cousinsinin lapiolla. Jeff ja Rita palaavat yhteen ja myyvät tarinan romaanina kustantamolle.</w:t>
      </w:r>
    </w:p>
    <w:p>
      <w:r>
        <w:rPr>
          <w:b/>
        </w:rPr>
        <w:t xml:space="preserve">Esimerkki 1.2009</w:t>
      </w:r>
    </w:p>
    <w:p>
      <w:r>
        <w:t xml:space="preserve">Fakta1: Vince Walters, jolla on kilpailutulokset etukäteen gangsteri, Fakta2: Granger kiinnostuu Waltersin viehättävästä avustajasta, Fakta3: itärannikon mafiapomo Carl Stephans lähettää Larry Masonin suostuttelemaan Grangeria liittymään Syndikaattiin, Fakta4: Trudy palaa Grangerin palvelukseen, Fakta5: poliisi yhdistää Grangerin vaurioituneesta autosta löytyneen maalin Gizzin murhaan.</w:t>
      </w:r>
    </w:p>
    <w:p>
      <w:r>
        <w:rPr>
          <w:b/>
        </w:rPr>
        <w:t xml:space="preserve">Tulos</w:t>
      </w:r>
    </w:p>
    <w:p>
      <w:r>
        <w:t xml:space="preserve">Koska puhelinkorjaaja Mal Granger Edmond OBrien tietää, kuinka paljon hän pitää hevosvedonlyönnistä, vedonvälittäjä Chippie Evans Sammy White ehdottaa järjestelyä, jossa Grangerin tekninen asiantuntemus antaisi gangsteri Vince Walters Barry Kelleylle kilpailutulokset etukäteen. Granger suostuu ja kiinnostuu myös Waltersin viehättävästä avustajasta Trudy Dorothy Patrickista, mutta tämä pidätetään. Grangersin uusi menetelmä saada ratatiedot vedonvälittäjille tekee hänestä korvaamattoman arvokkaan. Hän uhkaa katkaista Waltersin sopimuksen, ellei hänestä tehdä 20 kumppania. Walters antaa periksi. Kun Walters yrittää periä velkaa eräältä vedonvälittäjältä, tämä tappaa ensin Waltersin ja sitten itsensä. Granger ottaa sähkepalvelun haltuunsa ja joutuu Los Angelesin poliisin komisario Wright Howard St. Johnin kohteeksi. Pomo Carl Stephans Otto Kruger lähettää itärannikon mafioso Larry Masonin Don Porterin suostuttelemaan Grangerin liittymään syndikattiin. Hän matkustaa länteen vaimonsa Gail Joanne Drun kanssa. Granger päättää hyväksyä 5050 prosentin osuuden uusien kumppaniensa kanssa. Osa riippumattomista vedonvälittäjistä ei pidä uudesta järjestelystä ja 20 prosentin ylimääräisestä suojamaksusta ja kieltäytyy lähtemästä mukaan. Syndikaatin jengiläiset pahoinpitelevät heidät. Trudy palaa Grangerin palvelukseen ja saa selville, että Grangeria on alipalkattu. Kun hän valittaa, Grangerille kerrotaan, että puute johtuu välttämättömistä kuluista. Hän vannoo saavansa rahansa. Granger ja Gail tuntevat voimakasta vetoa toisiinsa. Mason lyö Gailin, minkä jälkeen Granger palkkaa palkkamurhaajan nimeltä Gizzi Robert Osterloh tappamaan Masonin kiväärillä. Gizzi päättää kiristää Grangeria, joka suostuu maksamaan 25 000 Malibun laiturilla järjestettävässä tapaamisessa, mutta siellä Gizzi ilmoittaa aikovansa ryhtyä Grangerin äänettömäksi kumppaniksi. Granger murskaa hänet autollaan kuoliaaksi laiturin kaidetta vasten. Käyttämällä puhelintuntemustaan Granger soittaa Wrightille puhelun, joka saa hänet näyttämään siltä, että hän on Palm Springsissä ja että hänellä on alibi. Wright nauhoittaa puhelun ja kuulee raitiovaunun vihellyksen; Palm Springsissä ei ole raitiovaunuja. Lopulta poliisi yhdistää Grangerin vaurioituneen auton maalit Gizzin murhaan. Granger päättää jäädä eläkkeelle ja paeta Guatemalaan, mutta ensin hän lähtee perimään velkansa. Gailin ja Chippien avulla hän napauttaa puhelinlinjan mafian vedonlyöntisaliin Las Vegasissa ja onnistuu huijaamaan passpostia. Hän kuuntelee ja nauhoittaa kilpailutulokset, jotka toistetaan kahden minuutin viiveellä, ja antaa Gailille ja Chippielle aikaa lyödä suuria vetoja. Chippien tunnistaa kuitenkin mies, joka kantaa kaunaa Grangeria kohtaan. Hän kertoo asiasta Stevensille, joka tuo Chippien luokseen ja saa tietää, mistä Granger löytyy. Stevens välittää tiedon Wrightille, joka tyytyy siihen, että poliisi pääsee eroon hankalasta kollegastaan. Poliisin lähestyessä, Granger ja Gail pakenevat Boulder Damiin ja yrittävät ylittää osavaltion rajan päästäkseen pois Wrightin toimialueelta, mutta törmäävät siellä tiesulkuun. He liittyvät matkaseurueeseen ja laskeutuvat patoon. Gail romahtaa väsymykseen juostessaan, ja Granger kuolee ennen kuin hän ehtii Arizonan puolelle.</w:t>
      </w:r>
    </w:p>
    <w:p>
      <w:r>
        <w:rPr>
          <w:b/>
        </w:rPr>
        <w:t xml:space="preserve">Esimerkki 1.2010</w:t>
      </w:r>
    </w:p>
    <w:p>
      <w:r>
        <w:t xml:space="preserve">Fakta1: Fakta2: tavallinen mies vaatii, että hän haluaisi neuvotella hallituksen korkeimman virkamiehen kanssa, Fakta3: Eashwar hakee sihteerin palveluita toimimaan neuvottelijana, Fakta4: soittaja antaa vinkkejä TV9:n uutistoimittaja Shilpa Rajkumarille, joka on elämänsä tärkein päivä ja kertoo hänelle, että hänen on päästävä Lakdi-ka-poolin poliisiasemalle välittömästi, koska se, Fakta5: soittaja kehottaa heitä käyttämään nuoren hakkerin palveluita. opetus 1: Eashwar Prasad vaatii, että Eashwar Prasad haluaa neuvotella hallituksen korkeimman virkamiehen kanssa.</w:t>
      </w:r>
    </w:p>
    <w:p>
      <w:r>
        <w:rPr>
          <w:b/>
        </w:rPr>
        <w:t xml:space="preserve">Tulos</w:t>
      </w:r>
    </w:p>
    <w:p>
      <w:r>
        <w:t xml:space="preserve">Eashwar Prasad Daggubati Venkatesh seisoo järven rannalla ja kuvailee voiceoverilla, kuinka hänen elämänsä päättyi, koska tavallinen mies astui hänen elämäänsä ja käänsi kaiken päälaelleen. Tämä kohtaus johtaa flashbackiin. Nimeltä mainitsematon mies Kamal Haasan näytetään strategisesti asettamassa matkalaukkua junan sisällä rautatieasemalla, bussissa ja Hyderabadin multiplexissä. Hän sijoittaa toisen laukun väärällä verukkeella tehdäkseen rikosilmoituksen Hyderabadin Lakdikapoolissa sijaitsevan poliisiaseman vessaan. Sitten hän saapuu Raj Bhavanin tien lähellä sijaitsevan rakenteilla olevan rakennuksen katolle ja perustaa toimintansa tukikohdan, joka on varustettu erilaisilla modernin teknologian laitteilla ja välineillä. Hän soittaa Eashwarille ja ilmoittaa, että eri puolille Hyderabadia on sijoitettu viisi pommia, jotka on ohjelmoitu räjähtämään samanaikaisesti neljän tunnin kuluessa. Tavallinen mies vaatii, että hän haluaisi neuvotella korkea-arvoisen hallituksen virkamiehen kanssa. Eashwar pyytää pääsihteeriLakshmin palveluksia neuvottelijaksi. Eashwar hälyttää myös tiedustelututkimukseen ja -valvontaan osallistuvan ryhmänsä, joka hyödyntää kaikkia käytettävissä olevia resursseja alustavien tietojen keräämisessä ja soittajan sijainnin jäljittämisessä. Samaan aikaan soittaja vihjaa TV9:n uutistoimittaja Shilpa Rajkumar Anuja Iyerille, että hänen on saavuttava Lakdikapoolin poliisiasemalle välittömästi, koska kyseessä on hänen elämänsä tärkein päivä. Eashwar käyttää Shilpaa taitavasti väärentääkseen suorassa televisiolähetyksessä raportin, jonka mukaan neljä terroristia ollaan siirtämässä tuntemattomaan yhteiseen paikkaan, ja kääntää soittajan työkalun takaisin häneen. Eashwarin miehet saavat selville, että soittaja käyttää kehittynyttä ohjelmistoa vaihtaakseen matkapuhelimensa SIM-kortin numeroita ja sijainteja joka minuutti, mikä tekee heidän työvoimastaan ja vanhentuneista laitteistaan hyödyttömiä ja saa heidät palkkaamaan nuoren hakkerin, joka osoittautuu IIT:n keskeyttäneeksi, palvelukseensa. Sillä välin Eashwar saa myös kasvokuvaa soittajasta sen poliisin avulla, jonka puoleen soittaja oli kääntynyt tehdäkseen väärennetyn rikosilmoituksen elokuvan aiemmissa kohtauksissa; mutta suuri osa ajasta kuluu ilman konkreettisia tuloksia soittajan henkilöllisyydestä tai sijainnista. Lopulta Eashwar suostuu soittajan vaatimukseen ja antaa kahden parhaan miehensä, Arif Khan Ganesh Venkatramanin ja Gautham Reddyn, tohtori Bharath Reddyn, tehtäväksi luovuttaa neljä terroristia sekä matkapuhelimet Begumpetin vanhan lentoaseman kiitotien nro. 4. Soittaja vaatii myös toimittaja Shilpaa menemään lähimmälle Begumpetin poliisiasemalle. Soittaja soittaa vielä viimeisen kerran Eashwarille, joka on matkalla, ja paljastaa vielä, ettei hän ole asentanut muita pommeja kaupunkiin. Tässä vaiheessa Eashwar yllättäen ilmoittaa jo tienneensä, ettei pommeja enää ollut, mikä tekee selväksi, että hänen päätöksensä viimeisen terroristin tappamisesta ei ollut tehty pelosta vaan luottamuksesta. Eashwar saapuu soittajan paikalle juuri kun tämä on poistumassa paikalta tuhottuaan kaikki laitteensa ja varusteensa, eikä hän ole jättänyt jälkeensä mitään todisteita. He tapaavat lyhyesti, kun Eashwar, joka tunnistaa nimettömän soittajan kasvokuvauksen perusteella, tarjoaa miehelle kyydin kotiin ja esittäytyy. Molemmat kättelevät toisiaan, kun Eeshwarin ääni leikkautuu taaksepäin, kun hän sanoo miehen kertoneen hänelle oikean nimensä, mutta nimellä ei ole mitään merkitystä. Elokuva päättyy idealistiseen sävyyn, ja Eashwar myöntää, että he kaikki tiesivät tavallisen ihmisen olevan häiriintynyt turvattoman ympäristön ja hallintoviranomaisten epäpätevyyden vuoksi, mutta hän ei koskaan kuvitellut, että mies menisi näin pitkälle ja uskaltaisi tehdä jotain sellaista. Hän toistaa myös, että tapauksen tosiseikkoja ei löydy mistään kirjallisista tallenteista, vaan ainoastaan niiden henkilöiden muistoista, jotka olivat todistamassa sitä, ja myöntää, että vaikka tapauksella on epäselvä moraalinen merkitys, hän itse on sitä mieltä, että mitä tahansa tapahtuikin, se tapahtui parhain päin.</w:t>
      </w:r>
    </w:p>
    <w:p>
      <w:r>
        <w:rPr>
          <w:b/>
        </w:rPr>
        <w:t xml:space="preserve">Esimerkki 1.2011</w:t>
      </w:r>
    </w:p>
    <w:p>
      <w:r>
        <w:t xml:space="preserve">Fakta1: Fakta2: Fakta3: Adaikalam ja orpo ovat syyllisiä murhaan, Fakta4: vakuutusrahaa Meenatchin kuoleman jälkeen, Fakta5: Shankarin tytär pelästyy taisteluita...</w:t>
      </w:r>
    </w:p>
    <w:p>
      <w:r>
        <w:rPr>
          <w:b/>
        </w:rPr>
        <w:t xml:space="preserve">Tulos</w:t>
      </w:r>
    </w:p>
    <w:p>
      <w:r>
        <w:t xml:space="preserve">Shankar R. S. Manohar murhaa pitäjänsä Geetha K. R. Vijayan saatuaan tietää, että tämä on saanut lapsen toisen miehen kanssa. Murhasta syytetään Adaikalam J. P. Chandrababua, joka on mykkä ja orpo. Poliisi pidätti Adaikalamin. Sitten Shankar tapaa jättämänsä vaimonsa Meenatchi Savithrin ja tyttärensä Shobhan ja asuu heidän kanssaan. Kun Shankar lähtee ulkomaille työmatkalle laivalla, laiva räjähtää. Shankar saa selville, että hän on kuollut. Hänen kuolemansa jälkeen hänen vakuutusrahansa saa Meenatchi. Shankar tarvitsee rahat velkojensa maksamiseen, joten hän teeskentelee olevansa kuollut ja pakottaa Meenatchin ottamaan vakuutusrahat ja maksamaan velkansa. Shankar ja Meenatchi riitelevät. Tappelun aikana Shankarin tytär pelästyy ja tappaa Shankarin. Meenatchi on järkyttynyt ja piilottaa hänen ruumiinsa huoneeseen. Silloin Adaikalam vapautuu vankilasta. Kun hän menee tapaamaan Shankaria, Meenatchi yrittää estää häntä menemästä huoneeseen, mutta ei onnistu. Kun Adaikalam näkee ruumiin, hän järkyttyy. Meenatchi teeskentelee, ettei tiedä asiasta mitään ja soittaa poliisille. Kun poliisi tulee paikalle, he tutkivat asiaa ja saavat selville, että Meenatchi tappoi Shankarin. Meenatchi pidätetään ja Adaikalam huolehtii tyttärestään.</w:t>
      </w:r>
    </w:p>
    <w:p>
      <w:r>
        <w:rPr>
          <w:b/>
        </w:rPr>
        <w:t xml:space="preserve">Esimerkki 1.2012</w:t>
      </w:r>
    </w:p>
    <w:p>
      <w:r>
        <w:t xml:space="preserve">Fakta1: tarina kerrotaan takaumissa 61-vuotiaan Liu Bangin näkökulmasta, Fakta2: Fakta3: Xiang Yu taisteli hänen kanssaan Qin-dynastian kukistumisen jälkeen, Fakta4: Xiang Yu houkuttelee Han Xinin houkutellakseen Han Xinin kutsumalla hänet juhlaillalliselle, Fakta5: Xin esittää sen Liu Bangille.</w:t>
      </w:r>
    </w:p>
    <w:p>
      <w:r>
        <w:rPr>
          <w:b/>
        </w:rPr>
        <w:t xml:space="preserve">Tulos</w:t>
      </w:r>
    </w:p>
    <w:p>
      <w:r>
        <w:t xml:space="preserve">Tarina kerrotaan takaumissa 61-vuotiaan Liu Bangin, Han-dynastian perustajakeisarin, näkökulmasta. Liu Bang näkee painajaisia ja elää pelossa ja ahdistuksessa, sillä hän epäilee jatkuvasti, että joku yrittää tappaa hänet. Koko elämänsä aikana hän on pelännyt vain kahta henkilöä: Xiang Yuta, joka taisteli hänen kanssaan Kiinan herruudesta Qin-dynastian kaatumisen jälkeen, ja Han Xiniä, miestä, joka palveli aiemmin Xiang Yuta, mutta josta tuli myöhemmin hänen alaisensa kenraali ja joka auttoi häntä voittamaan Xiang Yun. Liu Bang pohtii sen jälkeen elämänsä keskeisiä tapahtumia, kuten juhlaa Hongin portilla ja Gaixian taistelua. Liu Bang pitää Han Xiniä, Xiao Heä ja Zhang Liangia kaikista alamaisistaan kolmena tärkeimpänä henkilönä, jotka auttoivat häntä Xiang Yun voittamisessa Chu-Han-kiistassa. Hän kuitenkin uskoo, että Han Xin haluaa kapinoida häntä vastaan, ja on vanginnut Hanin viimeiset kuusi vuotta. Liu Bang vapauttaa Han Xinin vastahakoisesti ja antaa tämän asua Zhang Liangin asunnossa. Liu Bangin vaimo, keisarinna Lu Zhi, pakottaa lopulta Xiao He:n houkuttelemaan Han Xinin ansaan sillä verukkeella, että hän kutsuu Hanin juhliin. Han Xin otettiin kiinni, häntä syytettiin maanpetoksesta ja teloitettiin, ja hänen ruumiinsa ripustettiin kellon sisään. Xiao He leikkaa Han Xinin pään irti ja antaa sen Liu Bangille. Liu Bang kuolee myös pian sen jälkeen. Sanotaan, että hän vihdoin löysi rauhan kuolemassa, koska hän oli elänyt jännityksessä ja epävarmuudessa.</w:t>
      </w:r>
    </w:p>
    <w:p>
      <w:r>
        <w:rPr>
          <w:b/>
        </w:rPr>
        <w:t xml:space="preserve">Esimerkki 1.2013</w:t>
      </w:r>
    </w:p>
    <w:p>
      <w:r>
        <w:t xml:space="preserve">Fakta1: elokuva oli paluuelokuva Mayambaram Baban murhan jälkeen, Fakta2: Fakta3: Baban murhan jälkeiset väkivaltaisuudet ovat Hyderalin itsensä käynnistämiä, jotta alue joutuisi kaaokseen, Fakta4: pakeneva väestö jätti valtavan määrän maata yksityisen merisataman rakentamista varten, Fakta5: Bharatchandranin kerrotaan olleen virantoimituksesta pidätettynä suurimman osan ajasta.</w:t>
      </w:r>
    </w:p>
    <w:p>
      <w:r>
        <w:rPr>
          <w:b/>
        </w:rPr>
        <w:t xml:space="preserve">Tulos</w:t>
      </w:r>
    </w:p>
    <w:p>
      <w:r>
        <w:t xml:space="preserve">Tämä elokuva oli supertähti Suresh Gopin paluuelokuva, joka antoi hänelle tauon lukuisten floppien jälkeen ja teki hänestä vallitsevan elokuvateollisuudessa.Elokuva alkaa Malabarissa puhkeavista yhteisöllisistä mellakoista Mayambaram Baba Sreeramanin, ikonisen muslimijohtajan, murhan jälkeen. Baba murhataan tiukkojen turvatoimien keskellä Mangaloressa sijaitsevan erityistuomioistuimen tiloissa, jossa hänen oli määrä todistaa aikaisemman yhteisöllisen mellakan taustalla olleista rikoksista. Janab Hyderali Hassan Saikumarin johtama paha syndikaatti, jonka mielestä sen olemassaolo kyseenalaistettaisiin, jos Baba paljastaisi totuuden heidän yllyttämistään yhteisöllisistä väkivaltaisuuksista, vaimentaa hänet palkatun tappajan, Kala Purohit Khanin, avulla. Itse asiassa Hyderali itse laukaisee ja tehostaa Baban murhan jälkeisiä yhteisöllisiä väkivaltaisuuksia, jotta alue joutuisi kaaoksen valtaan. Hänellä on muitakin synkkiä motiiveja, kuten se, että hän saa pakenevan väestön jättämät valtavat maa-alueet itselleen rakentaakseen yksityisen merisataman, jonka kautta hän toivoo voivansa pumpata osavaltioon laitonta rahaa, huumeita ja aseita. Bharatchandran astuu elokuvaan myöhään, melkein ensimmäisen puoliskon loppupuolella. Osavaltion pääministeri Thomas Chacko Vijayaraghavan antaa Baban murhan tutkinnan Bharatchandranin tehtäväksi. Hän ja hänen tiiminsä, johon kuuluvat apulaiskonstaapeli Anwar Madhu Warrier ja Dy. SP Pookkoya Rajan P Dev raportoivat poliisiylijohtaja Habib Basheer Lalu Alexille. Bharatchandran tunkeutuu Hyderali-syndikaatin hierarkiaan, alkaen Shweta Nachappasta, karnatakalaisesta poliisista, joka oli murhapäivänä työvuorossa ja joka näytti tietävän murhasta etukäteen. Hyderali hiljentää Shwetan saatuaan tietää, että Bharatchandran on hänen jäljillään. Tämä ei näytä lannistavan häntä, vaan hän sylkee tulta kurssitessaan Hyderalin luo. Bharatchandranin menneisyydestä tehdään mainintoja niiden yhdeksän vuoden aikana, joiden pitäisi olla kulunut siitä, kun hän lopetti Mohan Thomasin. Muuten, tämä on todellinen aikaväli näiden kahden elokuvan julkaisun välillä. Hänen kerrotaan olleen virantoimituksesta pidätettynä suurimman osan tuosta ajasta ja istuneen jopa vankilassa tekojensa vuoksi. Hänen rakkautensa, asianajaja Indu Shobhana, tuli lopulta hänen vaimokseen ja sai hänet vapautettua syytteistä. Mohan Thomassin kätyrit ampuivat hänet kuoliaaksi Bharatchandransin vapautuspäivänä. Bharatchandranilla on kymmenvuotias tytär, jolla on huvittavasti äitinsä nimi. Ironista kyllä, pääministerin itsensä osoitetaan olevan osa pimeää puolta. IG Habib Basheer, joka on Bharatchandranille kuin isoveli, kuolee yrittäessään pelastaa hänet Kala Purohitin jengin luodeilta. Raivostunut ja rajojensa yli menevä Bharatchandran kohtaa Hyderalin viimeisessä välienselvittelyssä Anwarin ja Pookkoyan tukemana ja esittelee vangittua Kala Purohitiä. Loppukohtaus eroaa huomattavasti edeltäjänsä kohtauksesta, jossa Bharatchandran ampuu lukuisia kätyreitä ja polttaa kokonaisen varaston tappaakseen Mohan Thomasin. Tässä ei vuodateta turhaa verta; annettuaan Kalalle tyhjän revolverin ja pyydettyään häntä ampumaan Hyderalin, Bharatchandran tappaa Kalan, kun tämä yrittää ampua hänet sen sijaan. Pian hän asettaa luodin Hyderaliin, koko kohtauksen todistajana toimivan, pelokkaasti ajattelevan pääministerin silmien edessä.</w:t>
      </w:r>
    </w:p>
    <w:p>
      <w:r>
        <w:rPr>
          <w:b/>
        </w:rPr>
        <w:t xml:space="preserve">Esimerkki 1.2014</w:t>
      </w:r>
    </w:p>
    <w:p>
      <w:r>
        <w:t xml:space="preserve">Fakta1: Fakta2: Alice murhataan näkymättömän aikuisen Jason Voorheesin toimesta jääpiikillä ohimoon: Fakta3: Ted ilmestyy naamarin ja keihään kanssa, Fakta4: Jason kuristaa hullun Ralphin puun takaa, Fakta5: Jeff ja Sandra hiipivät Crystal Lake -leirille ennen kuin Winslow saa heidät kiinni.</w:t>
      </w:r>
    </w:p>
    <w:p>
      <w:r>
        <w:rPr>
          <w:b/>
        </w:rPr>
        <w:t xml:space="preserve">Tulos</w:t>
      </w:r>
    </w:p>
    <w:p>
      <w:r>
        <w:t xml:space="preserve">Kaksi kuukautta Camp Crystal Laken verilöylyn jälkeen ainoa eloonjäänyt Alice Hardy toipuu traumaattisesta kokemuksestaan. Asunnossaan hän herää käydäkseen suihkussa. Kun Alice avaa jääkaapin hakeakseen kissalleen ruokaa, hän löytää jääkaapista Pamela Voorheesin mestaamattoman pään, ja näkymätön aikuinen Jason Voorhees murhaa hänet jääpiikillä ohimoonsa. Viisi vuotta myöhemmin leiriohjaaja Paul Holt isännöi ohjaajien koulutusleiriä Camp Crystal Laken lähellä. Leirille osallistuvat Sandra, hänen poikaystävänsä Jeff, rettelöitsijä Scott, poikamies Terry, pyörätuoliin sidottu Mark, herttainen Vickie, vitsiniekka Ted ja Paulin avustaja Ginny Field sekä monet muut harjoittelijat. Illalla leirinuotion ääressä Paul kertoo ohjaajille Jasonin legendasta, siitä, miten hän selvisi hukkumisestaan, kasvoi metsässä ja pyrkii nyt tappamaan kaikki tunkeilijat kostaakseen äitinsä kuoleman. Kun Ted ilmestyy naamarin ja keihään kanssa, Paul vakuuttaa kaikille, että Jason on kuollut ja että Crystal Lake -leirille ei ole pääsyä. Sinä yönä Crazy Ralph vaeltaa tontille varoittamaan ryhmää, mutta Jason kuristaa hänet puun takaa. Seuraavana päivänä Jeff ja Sandra hiipivät Camp Crystal Lakeen löydettyään raadon, mutta jäävät kiinni apulaisseriffi Winslow'n toimesta ja palaavat leiriin. Myöhemmin Winslow huomaa Jasonin, joka paljastuu säkkipussin peittäneeksi kasvonsa, ja jahtaa häntä metsään, kunnes tämä kuolee vasaralla. Takaisin leirillä Paul tarjoaa muille viimeisen yön kaupungilla ennen koulutuksen alkua; vain Ginny ja Ted hyväksyvät hänen tarjouksensa. Jeff ja Sandra joutuvat jäämään rangaistukseksi livahtamisesta. Baarissa Ginny pohtii, että jos Jason olisi vielä elossa ja olisi nähnyt äitinsä kuoleman, hän ei ehkä olisi enää erottanut elämää ja kuolemaa, oikeaa tai väärää. Paul hylkää ajatuksen ja julistaa, että Jason on pelkkä urbaani legenda. Leirillä Jason ilmestyy leiripaikalle ja tappaa ohjaajat yksi kerrallaan. Scottin kurkku viilletään auki machetella, kun hän on kiinni köysirysässä. Terry löytää hänen ruumiinsa ja hänet tapetaan ruudun ulkopuolella. Markia lyödään machetella kasvoihin ja hän putoaa portaita alas. Jason siirtyy sitten yläkertaan ja puukottaa Jeffin ja Sandran keihäällä, kun he harrastavat seksiä, ja puukottaa Vickietä keittiöveitsellä. Myöhemmin Ginny ja Paul palaavat ja löytävät paikan epäjärjestyksessä. Pimeässä Jason hyökkää Paulin kimppuun ja jahtaa Ginnyä koko leirin läpi ja metsään, jossa Ginny törmää hänen majaansa. Linnoittauduttuaan sisälle hän löytää alttarin, jonka päällä on Pamela Voorheesin pää ja jonka ympärillä on kasa Jasonin uhreja, sheriffi Terry ja mätänevä Alice, jonka äidin machete on asetettu alttarille. Ginny pukeutuu Pamelan puseroon ja yrittää psykologisesti vakuuttaa Jasonille, että hän on hänen äitinsä. Huijaus epäonnistuu, kun Jason näkee äitinsä pään alttarilla ja hyökkää Ginnyn kimppuun. Paul ilmestyy paikalle ja hyökkää Jasonin kimppuun, mutta hänet nujerretaan nopeasti. Juuri kun Jason aikoo tappaa Paulin hakkuukirveellä, Ginny ottaa macheten ja iskee sen Paulin olkapäähän, mikä näyttää tappavan hänet. Paul ja Ginny palaavat mökille. He luulevat, että Jason on seurannut heitä, mutta kun he avaavat oven, heitä tervehtii Terryn koira Muffin. Yhtäkkiä naamioimaton Jason ryntää ikkunan läpi takaapäin ja nappaa Ginnyn. Tämän jälkeen Ginny herää siihen, että hänet lastataan ambulanssiin, ja huutaa Paulin perään, jota ei näy missään ja jonka kohtalo jää epäselväksi. Takaisin hökkelissä Pamela Voorheesin pää jää alttarille, kun Jasonia ei näy missään.</w:t>
      </w:r>
    </w:p>
    <w:p>
      <w:r>
        <w:rPr>
          <w:b/>
        </w:rPr>
        <w:t xml:space="preserve">Esimerkki 1.2015</w:t>
      </w:r>
    </w:p>
    <w:p>
      <w:r>
        <w:t xml:space="preserve">Fakta1: murhatapaus tapahtui 60-luvun puolivälissä, Fakta2: aviomiestä syytetään vaimon murhasta, Fakta3: elokuva liikkuu tytön unen kanssa, Fakta4: tyttö näkee unta siitä, että mies on tappanut hänet, Fakta5: jatkokäynnit psykiatrin luona paljastavat murhan syyn.</w:t>
      </w:r>
    </w:p>
    <w:p>
      <w:r>
        <w:rPr>
          <w:b/>
        </w:rPr>
        <w:t xml:space="preserve">Tulos</w:t>
      </w:r>
    </w:p>
    <w:p>
      <w:r>
        <w:t xml:space="preserve">Murhatapaus, joka tapahtui kuusikymmentäluvun puolivälissä, kerrotaan äänen ja radiouutisten kautta otsikoiden roolina. Aviomiestä syytetään vaimonsa murhasta ja hänet on tuomittu kuolemaan. Sitten elokuva etenee eteenpäin tytön Navya Nairin unessa, joka unelmoi miehen tappamisesta. Tyttö on pukeutunut vanhaan, 60-luvun trendiä muistuttavaan mekkoon. Hän ei pysty tunnistamaan miestä. Hän ei myöskään pysty järkeistämään untaan. Mutta yksi asia on selvä. Hän on peloissaan. Kauhean peloissaan. Niin paljon, ettei hän pysty puhumaan, muistelemaan menneisyyttään eikä selviytymään nykyhetkestä. Hän on nyt kristillisen lähetyssaarnaajan ylläpitämässä kodissa. Hän on fyysisesti ja henkisesti vammaisten kuntoutuksesta vastaavan Jo Vincent Asokanin hoidossa. Hän antaa tytölle nimen Anjali ja kehittää häneen salaisen rakkauden. Psykiatri Krishnan Raghuvaran, hypnotisoidun terapian asiantuntija, tulee auttamaan heitä. Terapiassa paljastuu, että Anjali on sen tytön reinkarnaatio, jonka hänen miehensä väitetään tappaneen vuonna 1965. Järkyttävä paljastus antaa hänelle takaisin puhekyvyn, mutta hän ei silti pysty muistamaan menneisyyttään tässä syntymässä. Jatkotapaamiset psykiatrin kanssa paljastavat mahdollisen syyn murhaan. Aviomies epäili vaimonsa ja hänen ystävänsä, kuuluisan playback-laulaja Madhavan Vineethin välistä suhdetta. Hypnoottisessa unessa esiin nousseet kohtaukset tunnistavat aviomiehen. Se ei ole kukaan muu kuin Jo, joka on aviomiehen reinkarnaatio Nyt Anjali pelkää Jota ja lääkäri alkaa neuvoa Jota laittamalla hänet hypnoottiseen uneen. Matkustaessaan edelliseen syntymäänsä Jo huomaa, että aviomies ei ollut vastuussa murhasta. Sekä Anjali että lääkäri eivät ole valmiita hyväksymään hänen sanojaan, ja he epäilevät, että hän toistaa yrityksensä myös tässä syntymässä. Jo, joka on rakastunut Anjaliin, on järkyttynyt ja päättänyt selvittää totuuden. Se johtaa hänet etsimään puuttuvia rivejä neljäkymmentä vuotta sitten tapahtuneesta murhasta. Käsikirjoitus paljastaa totuuden, ja tarinassa on paljon odottamattomia käänteitä. jo ja hänen ystävänsä menevät kysymään madhavanilta, laulajalta, joka rakasti thamarain, tytön, joka murhattiin. hän kertoo heille, että hänen miehensä näki pojan puhuvan äidilleen valehtelusta oikeudessa. madhavan sanoo, että murhaaja on henkilö nimeltä gopikrishnan, ja jo ymmärtää heti, että hän tarkoittaa hypnotisoija krishnania, joka auttoi anjalia. Sila Nerangalil on uusintaversio Kenneth Branaghin vuonna 1991 ohjaamasta psykologisesta trilleristä Dead Again, jonka pääosassa on Emma Thompson. Andy Garcia, Derek Jacobi ja Robin Williams.</w:t>
      </w:r>
    </w:p>
    <w:p>
      <w:r>
        <w:rPr>
          <w:b/>
        </w:rPr>
        <w:t xml:space="preserve">Esimerkki 1.2016</w:t>
      </w:r>
    </w:p>
    <w:p>
      <w:r>
        <w:t xml:space="preserve">Fakta1: Fakta2: Campbell kokeili vampyyrin lepakkoverta juuri ennen kuolemaansa: Kollega Paul Beecher Beal löytää Campbellin tavaroiden joukosta pilleripullon, Fakta3: Beecher As alkaa saada tajuttomuuskohtauksia pillereiden vaikutuksesta, Fakta4: Paul pyytää häntä palaamaan seuraavana päivänä, Fakta5: Sheriffi Buck Donnelly epäilee, että Will saattaa olla mukana ihmiskokeissa, ja kuulustelee häntä seuraavana päivänä.</w:t>
      </w:r>
    </w:p>
    <w:p>
      <w:r>
        <w:rPr>
          <w:b/>
        </w:rPr>
        <w:t xml:space="preserve">Tulos</w:t>
      </w:r>
    </w:p>
    <w:p>
      <w:r>
        <w:t xml:space="preserve">Edesmennyt tohtori Campbell teki kokeita vampyyrien lepakkoverellä juuri ennen kuolemaansa. Kollega Paul Beecher Beal löytää tohtori Campbellin tavaroiden joukosta pilleripullon ja vie ne kotiin. Tohtori Beecherin tytär, Betsy Lydia Reed, vaihtaa vahingossa vampyyriveripillerit isänsä migreenitabletteihin. Tämän seurauksena ystävällinen tohtori Beecher alkaa saada pillereiden takia tajuttomuuskohtauksia. Potilaan Marion Wilkins Ann Stauntonin vastaanotolla Paul tuntee huonovointisuutta ja pyytää häntä palaamaan seuraavana päivänä. Seuraavana aamuna hän saa puhelinsoiton, jossa hänelle ilmoitetaan, että Marion on sairastunut yhä pahemmin. Kun hän menee käymään Marionin luona, tämä on kauhuissaan hänen läsnäolostaan, ja hän kuolee äkillisesti. Paul löytää hänen kaulastaan kaksi pistohaavaa. Huolestuneena viimeaikaisista tajuttomuuksistaan Paul palaa Campbellsin laboratorioon, jossa hän puhuu kollegansa Will Beaumont Dabbs Greerin kanssa. Will kertoo Paulille, että tohtori Campbellsin tutkimuksissa oli kyse eläinten mielen palauttamisesta alkukantaiseen tilaan, jonka jälkeen prosessi peruutettiin ja sitä jatkettiin. Seuraavana aamuna Henry James Griffith löydetään salaperäisesti kuolleena, ja hänen kaulassaan on samat pistohaavat ja selittämätön kudoksen hajoaminen. Myöhemmin Paul kutsutaan sairaalaan suorittamaan hätäleikkaus, mutta hän ei pysty keskittymään ja joutuu poistumaan leikkaussalista. Kun Paul tajuaa olevansa vastuussa paikallisten murhien sarjasta - joita hän on tehnyt tajuttomuutensa aikana - hän järjestää Betsyn asumaan tädin luokse oman turvallisuutensa vuoksi. Paul puhuu Willille jälleen pillereistä, mutta Will olettaa Paulin olevan harhaisessa tilassa. Hän suostuu jäämään Paulin luokse rauhoittamaan tätä ja lukitsee pilleripullon laatikkoon. Yöllä Will näkee Paulin muuttuvan vampyyriksi; Paul murhaa Willin ja hävittää tämän ruumiin uuniin. Seuraavana päivänä sheriffi Buck Donnelly Kenneth Tobey - joka epäilee, että Will saattaa tehdä ihmiskokeita - menee kuulustelemaan häntä. Laboratoriossa Buck löytää ääninauhurin, joka sisältää nauhoituksen Willsin murhasta. Samaan aikaan Paulin hoitaja Carol Butler Gray on avaamassa Paulin toimistoa, kun hän kohtaa Paulin, joka kehottaa häntä menemään kotiin. Ennen lähtöä hän huomaa myrkkypullon ja tajuaa, että Paul saattaa suunnitella itsemurhaa. Ennen kuin hän ehtii lähteä, hän näkee Paulin muuttuvan vampyyriksi. Buck saapuu pian tämän jälkeen paikalle ja näkee Carolin pakenevan Paulin takaa-ajamana. Carol juoksee niitylle, jossa Paul käy hänen kimppuunsa, mutta Buck seuraa häntä ja onnistuu ampumaan Paulin kuoliaaksi. Paulin kuoltua hänen hirviömäinen ruumiinsa palaa normaaliksi.</w:t>
      </w:r>
    </w:p>
    <w:p>
      <w:r>
        <w:rPr>
          <w:b/>
        </w:rPr>
        <w:t xml:space="preserve">Esimerkki 1.2017</w:t>
      </w:r>
    </w:p>
    <w:p>
      <w:r>
        <w:t xml:space="preserve">Fakta1: Fakta2: ihastunut Hyland-nimiseen poikaan, joka työskentelee isän omistamassa kaupassa taloa vastapäätä, Fakta3: Hylandilla on vakava ongelma kehon kosketuksessa muiden ihmisten kanssa Tuntematon Moonille, Fakta4: johtava hylkiö on nainen nimeltä, Fakta5: täti haluaa Moonin ja Hylandin liittyvän hylkiöiden yhtyeeseen Moonin kykyjen ja Hylandin kyvyn väistää muiden hyökkäyksiä vuoksi.</w:t>
      </w:r>
    </w:p>
    <w:p>
      <w:r>
        <w:rPr>
          <w:b/>
        </w:rPr>
        <w:t xml:space="preserve">Tulos</w:t>
      </w:r>
    </w:p>
    <w:p>
      <w:r>
        <w:t xml:space="preserve">Moon on nuori hyypiö, jolla on kyky puhua ötököille. Moonia on aina pidetty hylkiönä, koska hän puhui vauvakielellä liian kauan. Hän on ihastunut Hyland-nimiseen poikaan, joka on töissä isänsä omistamassa kaupassa, joka sijaitsee hänen taloaan vastapäätä. Moonin tietämättä Hylandilla on vakava ongelma kehonkontaktissa muiden ihmisten kanssa. Moon tapaa myös Coochien, herttaisen leppäkertun, joka puhuu hänelle ja josta tulee osa hänen jokapäiväistä elämäänsä ja joka neuvoo häntä. Moon tapaa joitakin lapsia, joilla on myös kykyjä, kuten telekineettiset kaksoset, korkealle hyppäävän teinin, ennustajan ja röntgenkuvilla varustetun pojan, joka on puolivertainen. Näitä sekopäitä johtaa nainen nimeltä Täti, joka näyttää parikymppiseltä, mutta hänen todellinen ikänsä on 70 vuotta. Täti haluaa sekä Moonin että Hylandin liittymään omiensa joukkoon Moonin kykyjen ja Hylandin kyvyn väistää toisten ihmisten hyökkäyksiä, eli supernopeuden, vuoksi.</w:t>
      </w:r>
    </w:p>
    <w:p>
      <w:r>
        <w:rPr>
          <w:b/>
        </w:rPr>
        <w:t xml:space="preserve">Esimerkki 1.2018</w:t>
      </w:r>
    </w:p>
    <w:p>
      <w:r>
        <w:t xml:space="preserve">Fakta1: Fakta2: Eronnut Lauren Reynolds menee sokkotreffeille leskimies Jim Friedmanin kanssa Hootersissa: Fakta3: Jim yrittää selvittää sotkun menemällä Laurenin luo vaihtamaan, Fakta4: Jimin vanhin tytär Jake ihastuu ensi silmäyksellä, Fakta5: Lou pyytää häntä laittamaan Laurenin sänkyyn.</w:t>
      </w:r>
    </w:p>
    <w:p>
      <w:r>
        <w:rPr>
          <w:b/>
        </w:rPr>
        <w:t xml:space="preserve">Tulos</w:t>
      </w:r>
    </w:p>
    <w:p>
      <w:r>
        <w:t xml:space="preserve">Eronnut Lauren Reynolds lähtee sokkotreffeille leskimies Jim Friedmanin kanssa Hootersiin; treffit menevät huonosti. Lauren puhuu töissä ystävälleen Jenille kokemuksestaan. Jim keskustelee treffeistään työkaverinsa kanssa. Molemmat ovat erillisissä keskusteluissa yhtä mieltä siitä, että asiat olisivat voineet mennä paremmin. Lauren ja Jim törmäävät toisiinsa, kun he ovat asioilla apteekissa hakemassa henkilökohtaista tavaraa omalle lapselleen. He yrittävät välttää nolostumista näillä ostoksilla ja vaihtavat keskenään. Jim yrittää selvittää sotkun menemällä Laurensin luo vaihtamaan. Jen on Laurensissa ja on eronnut poikaystävästään Dickistä, Jimin pomosta, vaikka he olivat jo maksaneet Afrikan matkan. Lauren sitoutui käyttämään Jensin osuuden lomasta tietämättä, että Jim aikoi käyttää Dicksin osuutta. Lisäksi Jenin ja Dickin hotellimajoitus oli romanttinen sviitti. Perheet kootaan yhteen sulautetulle perhematkalle, jossa he tapaavat muita pariskuntia, muun muassa yliseksikkään Eddyn ja Gingerin, Eddyn uuden morsiamen ja häntä melkoisesti nuoremman, kanssa heidän teini-ikäisen poikansa Jaken harmiksi, johon Jimin vanhin tytär Hilary ihastuu ensi silmäyksellä. Lapset tekevät kiusallisen vaikutuksen toisiinsa, sillä Brendan kutsuu äitiään kuumaksi ja muut eivät tiedä, miten reagoida siihen, että Espn käyttäytyy kuin hänen äitinsä olisi siellä hänen kanssaan, koska hän ei ole vielä valmis päästämään irti hänestä. Ajan mittaan he kuitenkin alkavat luoda siteen toisiinsa ja toistensa vanhempiin. Jim tekee pojat onnellisiksi auttamalla heitä seikkailullisissa urheilulajeissa, ja pojat lämpenevät vähitellen hänelle, ja lopulta he näkevät hänet tarvitsemanaan isähahmona, kun taas Lauren huolehtii tytöistä ja auttaa Hilarya muuttamaan poikamaisen ulkonäkönsä naisellisemmaksi, mikä kiinnittää Jaken huomion, josta tulee hänen poikaystävänsä. Jim on iloisesti yllättynyt Hilaryn ulkonäön muutoksesta, ja hän ja Lauren alkavat ajan myötä lämmetä toisilleen. He pääsevät epähuomiossa yhdessä parihierontaan ja pitävät hauskaa keskenään. Sen jälkeen tytöt todistavat kiintymyksensä Laureniin, kun Lou pyytää häntä laittamaan hänet sänkyyn. Lauren tekee niin ja laulaa Somewhere Over the Rainbow -laulua, jota Loun äiti lauloi hänen tuntematta. Muut tytöt teeskentelevät nukkuvansa ja tajuavat samalla, kuinka paljon he todella rakastavat Laurenia. Hän vastaa tähän tunteeseen, kun hän suutelee äidillisesti jokaisen tytön otsaa hyvä yötä toivottaessaan. Jim alkaa ymmärtää, miten syviä hänen tunteensa Laurenia kohtaan ovat. Matkan viimeisenä iltana Lauren pukeutuu kauniiseen mustaan mekkoon, jota hän oli ihaillut aiemmin. Hän pukeutuu siihen sinä iltana ja saa ihailua kaikilta. Kun lapset vedetään pois vain lapsille tarkoitettuun buffetiin, Jake hymyilee lyhyesti Gingerille, jolloin tämä kertoo kyynelehtien Eddylle, kuinka todella onnellinen hän on, ja he ovat yhtä mieltä siitä, että heistä tulee lopulta kaunis perhe. Sillä välin Jim ja Lauren istuvat romanttiselle illalliselle, jonka Lauren pian huomaa Jimin suunnitelleen nimenomaan häntä varten. He keskustelevat lyhyesti vanhemmuuden perustekniikoista ja lähentyvät sitten suutelua varten; viime hetkellä Jim kuitenkin vetäytyy pois, pyytää anteeksi ja selittää, ettei voi tehdä sitä. Kotiin palattuaan Jim tajuaa kaipaavansa Laurenia ja rakastuneensa häneen, minkä hän myöntää tyttärilleen, jotka ovat uutisesta haltioissaan. Vaikka Espn ei ole täysin valmis siirtymään äidin kuolemasta, hän ei myöskään halua, että hänen isänsä tai hän itse menettää Laurenin. Hän alkaa siirtyä eteenpäin kertomalla isälleen, että hänen äitinsä sanoi, että hänellä oli taivaassa muuta tekemistä eikä hän olisi enää niin paljon paikalla. Lasten käskystä Jim menee Laurensin talolle viemään kukkia, mutta löytää sieltä hänen entisen miehensä Markin, joka teeskentelee palanneensa Laurenin luo. Tyler innostuu nähdessään Jimin ja haluaa pelata palloa, mutta Jim lähtee surullisena pois ja Mark jättää poikansa jälleen pulaan. Myöhemmin Mark yrittää lähentyä Laurenia, mutta Lauren kieltäytyy, koska Mark on jatkuvasti epäonnistunut olemaan hyvä isä ja koska hänellä on ollut suhde vastaanottovirkailijaan heidän avioliittonsa aikana. Seuraavana lauantaina Lauren ja Brendan menevät tukemaan Tyleria hänen pelissään yhdessä Jenin, Dickin, jonka kanssa Jen on sopinut asiat, ja hänen lastensa kanssa. Mark on jälleen kerran tyhjän päällä. Jim ja hänen tyttärensä saapuvat paikalle kannustamaan ja innostamaan Tyleria lyömään palloa. Sitten Jim löytää Laurenin, ja he myöntävät haluavansa olla yhdessä, ja lopulta he suutelevat lastensa iloksi, jotka tajuavat, että he ovat jo perhe.</w:t>
      </w:r>
    </w:p>
    <w:p>
      <w:r>
        <w:rPr>
          <w:b/>
        </w:rPr>
        <w:t xml:space="preserve">Esimerkki 1.2019</w:t>
      </w:r>
    </w:p>
    <w:p>
      <w:r>
        <w:t xml:space="preserve">Fakta1: mainosjohtaja Buddy Amaral myöhästyy paluulennolta Los Angelesiin lumimyrskyn vuoksi, Fakta2: Fakta3: Mimi pyytää Janicea tarkistamaan tietokonejärjestelmästä, että matkustajan nimi poistetaan ja Gregin nimi lisätään, Fakta4: Jim on tehnyt tarjouksen vastineeksi, Fakta5: video Gregistä ja Buddysta juomassa lentokenttäbaarissa.</w:t>
      </w:r>
    </w:p>
    <w:p>
      <w:r>
        <w:rPr>
          <w:b/>
        </w:rPr>
        <w:t xml:space="preserve">Tulos</w:t>
      </w:r>
    </w:p>
    <w:p>
      <w:r>
        <w:t xml:space="preserve">Chicagon OHaren lentokentällä mainosjohtaja Buddy Amaral Ben Affleck myöhästyy lumimyrskyn vuoksi paluulennolta Los Angelesiin samalla lentoyhtiöllä, jonka hän on juuri saanut suuren asiakkaan. Hän tapaa kirjailija Greg Janellon Tony Goldwynin, ja kun hänen lentonsa jatkuu, Buddy antaa lippunsa Gregille, jotta hän pääsee kotiin poikiensa, 12-vuotiaan Scott Alex D. Linzin ja 8-vuotiaan Joey David Dorfmanin luo. Buddy suostuttelee ystävänsä ja lentoyhtiön työntekijän Janice Guerrero Jennifer Greyn antamaan Gregille luvan ottaa hänen paikkansa lennolla. Kun Buddy viettää yön toisen jumiin jääneen matkustajan Mimi Natasha Henstridgen kanssa, hän näkee televisiosta, että lento on syöksynyt maahan. Hän pyytää Janicea tarkistamaan tietokonejärjestelmästä, että hänen nimensä poistetaan matkustajaluettelosta ja lisätään Gregin nimi. Gregin vaimo Abby Gwyneth Paltrow herää uutiseen onnettomuudesta, ja monta tuntia hän on toivon ja epätoivon välillä ja pitää kiinni uskosta, että Greg saapuisi vielä myöhemmällä lennolla, jolle hänet oli alun perin varattu, kunnes hänen kuolemansa varmistuu. Palattuaan Los Angelesiin lentoyhtiö määrää Buddyn julkaisemaan sarjan harmittomia mainoksia onnettomuuden traagisten seurausten lieventämiseksi, ja Buddy jopa voittaa Clio-palkinnon. Syyllisyydentunteen murskaamana Buddy aloittaa humalassa ja julkisesti anonyymien alkoholistien jäsenyyden. Yksi toipumisen vaiheista on menneiden tekojen hyvittäminen, ja Buddy etsii Abbya, aloittelevaa kiinteistönvälittäjää. Abby antaa hänelle vinkin toimistorakennuksesta, josta Jim Joe Morton, Buddyn kumppani ja pomo, on tehnyt tarjouksen, ja vastineeksi Abby tarjoaa Buddylle illan Dodger Stadiumilla. Heidän suhteensa kukoistaa, vaikka molemmilla on salaisuuksia. Buddy pääsee lähelle koko perhettä, ja Abby paljastaa, ettei hän ole eronnut; hänen miehensä kuoli lento-onnettomuudessa. Kun lentoyhtiö sopii Gregin kuolinpesän kanssa, hän haluaa seuraavaksi laittaa poikansa lentokoneeseen Palm Springsiin, jotta he pääsisivät yli lentopelostaan. Buddy pyytää päästä mukaan, ja pian hänelle syntyy vahva side poikien kanssa. Paluumatkalla Buddy sanoo, että hänellä on salaisuus, jonka hän paljastaa seuraavana päivänä. Kaikki menee pieleen, kun Mimi ilmestyy paikalle videon kanssa, jossa Greg ja Buddy juovat drinkkiä lentokentän baarissa. Abby on järkyttynyt Buddyn valehtelusta hänelle ja vaatii Buddya jättämään hänen kotinsa ja elämänsä, vaatiessaan kuitenkin myös, että hän hyvästelee pojat. Tämä ei miellytä ketään. Buddy palaa seuraavana päivänä ja puhuu Scottille, jonka mielestä hänen isänsä kuoli yrittäessään päästä kotiin partiolaisten joulukuusiretkelle. Sukulaiset haastavat lentoyhtiön oikeuteen vahingonkorvauksista, ja Janicen rooli paljastuu, kun Buddy kutsutaan todistajaksi. Abbyn katsoessa televisiosta, Buddy selittää, että antoi lippunsa Gregille eikä ottanut Gregiä vastineeksi. Pakottaessaan Janicen vaihtamaan matkustajaluetteloa lentoyhtiön turvallisuusmenettelyt vaarantuivat, minkä vuoksi Janice sai potkut. Buddy muisteli, että Greg ei ollut enää niin hyvä lentäjä kuin ennen, sillä hänellä oli ollut liikaa ihmisiä lompakossaan. Buddy saa tuomarilta vapautuksen, mutta ei tunne itseään vapautetuksi. Abby oli kantanut samaa syyllisyyttä kuin poikansa painostaessaan Gregiä tulemaan kotiin kohtalokkaalla lennolla. Ollessaan rehellinen ja helpottaessaan kanteen nostamista lentoyhtiötä vastaan Buddy tajuaa, että hänen on irtisanouduttava firmastaan. Abby tulee kertomaan hänelle, että hänen keskustelunsa Scottin kanssa oli auttanut heitä molempia. Buddy, joka aavistaa, että Abby on lähdössä, pyytää häntä auttamaan häntä vuokraamaan rantakotinsa tai laittamaan sen myyntiin. Kun Buddy alkaa puhua suunnitelmistaan, Abby tajuaa voivansa antaa miehelle anteeksi.</w:t>
      </w:r>
    </w:p>
    <w:p>
      <w:r>
        <w:rPr>
          <w:b/>
        </w:rPr>
        <w:t xml:space="preserve">Esimerkki 1.2020</w:t>
      </w:r>
    </w:p>
    <w:p>
      <w:r>
        <w:t xml:space="preserve">Fakta1: pre-credit sekvenssi elokuva alkaa Bureau Kirby ja viimeinen eloonjäänyt Yhdysvaltain ratsuväen saattueen ammuttu, Fakta2: kartografi on tehnyt karttoja alueen, Fakta3: Kirby On tavataan messenger tapa takaisin linnoitukseen, Fakta4: partio eivät tiedä kohtalosta Kirby ja osapuoli, Fakta5: Taslik sota maali, joka selittää on tappamisesta jäseniä kilpailevan heimon</w:t>
      </w:r>
    </w:p>
    <w:p>
      <w:r>
        <w:rPr>
          <w:b/>
        </w:rPr>
        <w:t xml:space="preserve">Tulos</w:t>
      </w:r>
    </w:p>
    <w:p>
      <w:r>
        <w:t xml:space="preserve">Elokuvan prekreditointikohtaus alkaa, kun Intiaaniasioiden toimiston komissaari Kirby ja hänen Yhdysvaltain ratsuväen saattueensa viimeinen eloonjäänyt mies, jonka Taslik Keith Larsen ja hänen squaw'nsa Wanima Joan Taylor ampuivat ja skalpeerasivat. Varsinainen elokuva alkaa, kun luutnantti Billings Robert Stack johtaa partiotaan, joka on saattanut mukanaan kersantti Hamilton Charles Nolten, kartografin, joka on tehnyt karttoja alueesta. Paluumatkalla linnakkeeseen heitä vastaan tulee sanansaattaja, joka tuo käskyn, jonka mukaan heidän on määrä tavata komissaari Kirby Richard H. Cutting ja hänen seurueensa kauppapaikalla luovuttaakseen Washingtonista hiljattain allekirjoitetun intiaanisopimuksen paikallisen heimon päällikölle. Lähetti antaa sopimuksen luutnantille, joka komentaa hänet partioonsa. Partiolla, joka ei tiedä Kirbyn ja hänen ryhmänsä kohtalosta, on yhdeksän päivää aikaa toimittaa sopimus päällikölle, jottei uusi kansannousu alkaisi. Kauppapaikalla on Taslik, joka tarjoutuu johtamaan partion päällikön luo. Taslikilla on yllään sotamaalia, jonka hän selittää olevan peräisin siitä, että hän on tappanut kilpailevan heimon jäseniä, jotka ovat tunkeutuneet hänen heimonsa maille. Partio ei tiedä, että Taslik ja partiota varjostava Wanima vastustavat voimakkaasti rauhansopimusta. He sabotoivat partion tarvikkeita joka käänteessä eri huomaamattomilla tavoilla. Matkallaan partio löytää komissaari Kirbyn saattueen jäänteet. Partio saa vihdoin viisauden Taslikista, kun he huomaavat, että hän on johdattanut heidät jättimäiseen ympyrään etsimään vettä. Ajan haihtuessa nopeasti luutnantti Billings kerää nopeasti pienenevän partion kaiken jäljellä olevan veden yhden vesipullon täyttämiseksi. Se annetaan yhdelle sotilaista, jonka on määrä kulkea intiaanikylään, kun taas muut säästävät voimiaan kulkemalla vain yöllä. Wanima hyökkää väijytykseen ja tappaa sotilaan, mutta haavoittuu itse ja menettää tajuntansa. Yöllä partio saa selville, mitä on tapahtunut, mutta Billings kieltäytyy tappamasta Wanimaa. Tämä aiheuttaa tyytymättömyyttä partiossa, joka on menettänyt muita jäseniään myrkytetyn veden ja itsemurhan vuoksi. Wanima suostuu johtamaan partion veden ääreen, mutta johdattaa heidät hylätylle kultakaivokselle, jossa he alkavat tappaa toisiaan tyydyttääkseen ahneutensa.</w:t>
      </w:r>
    </w:p>
    <w:p>
      <w:r>
        <w:rPr>
          <w:b/>
        </w:rPr>
        <w:t xml:space="preserve">Esimerkki 1.2021</w:t>
      </w:r>
    </w:p>
    <w:p>
      <w:r>
        <w:t xml:space="preserve">Fakta1: Fakta2: Fakta3: Matt ja Vince kääntyvät lainvalvontaviranomaisten puoleen, Fakta4: Vince toipuu, kun taas Nina tekee hänelle varastetun rahan kotiin, Fakta5: Matt käskee pitää rahat.</w:t>
      </w:r>
    </w:p>
    <w:p>
      <w:r>
        <w:rPr>
          <w:b/>
        </w:rPr>
        <w:t xml:space="preserve">Tulos</w:t>
      </w:r>
    </w:p>
    <w:p>
      <w:r>
        <w:t xml:space="preserve">Vaikka Matt Jameson haavoittui taistelussa, hän palaa Koreasta turvallisesti kotiin ja työskentelee Kaliforniassa insinöörinä. Hän on onnettomassa avioliitossa alkoholisti Ninan kanssa ja tuntee vetoa pomonsa sihteeriin Liz Addamsiin. Vince Biskay, ystävä merijalkaväenjoukoista, jonka hengen Matt pelasti, ilmestyy paikalle riskialttiin mutta houkuttelevan tarjouksen kanssa. Hän tietää keski-amerikkalaisesta diktaattorista, jonka 3,5 miljoonan laittomia aseita sisältävä lähetys on matkalla Yhdysvaltoihin. Jos he pystyvät pysäyttämään sen, Matt ja Vince voivat luovuttaa sen viranomaisille ja jakaa palkkion. San Franciscon lentokentällä puhkeaa tulitaistelu, jossa diktaattorin roistot yrittävät suojella saalista. Vinceä ammutaan. Matt vie hänet ja varastetut rahat kotiin, jossa Vince toipuu, kun humalainen Nina yrittää iskeä häntä. Matt käskee häntä lähtemään, kun hän tajuaa, että VInce aikoo pitää rahat eikä palauttaa niitä. Sitten Nina joutuu kuolemaan johtavaan onnettomuuteen, jota epätoivoinen Matt yrittää peitellä. Keski-amerikkalaiset roistot löytävät hänet ja pahoinpitelevät hänet etsiessään rahojaan. Vince saa ne, mutta joutuu onnettomaan päätepisteeseen. Matt päätyy Lizin luokse ja tuntee itsensä onnekkaaksi, kun on selvinnyt tästä vaarallisesta tilanteesta hengissä.</w:t>
      </w:r>
    </w:p>
    <w:p>
      <w:r>
        <w:rPr>
          <w:b/>
        </w:rPr>
        <w:t xml:space="preserve">Esimerkki 1.2022</w:t>
      </w:r>
    </w:p>
    <w:p>
      <w:r>
        <w:t xml:space="preserve">Fakta1: Fakta2: ryhmä intiaaneja palaamassa Sand Creek reservaattiin, Fakta3: eversti Kun käsketään käskyjen hyökkäys tiedetään historiaan Hewitt, Fakta4: oma kotikaupunki Texasissa on tyhjennetty enemmistö miehistä, Fakta5: enemmistö miehistä taistelee Konfederaation puolesta.</w:t>
      </w:r>
    </w:p>
    <w:p>
      <w:r>
        <w:rPr>
          <w:b/>
        </w:rPr>
        <w:t xml:space="preserve">Tulos</w:t>
      </w:r>
    </w:p>
    <w:p>
      <w:r>
        <w:t xml:space="preserve">Vuonna 1864, Yhdysvaltain sisällissodan aikana, teksasilainen luutnantti Frank Hewitt Audie Murphy palvelee eversti John Chivingtonin alaisuudessa Yhdysvaltain ratsuväessä. Partiomatkalla Hewitt tapaa ryhmän intiaaneja, jotka ovat aseettomia ja palaamassa Sand Creekin reservaattiin, josta heidän ei olisi pitänyt poistua. Hewittin antamien tietojen perusteella eversti määrää hyökkäyksen, joka tunnetaan historiassa Sand Creekin verilöylynä. Hewitt ei ole ainoastaan eri mieltä intiaanien rankaisemisesta, vaan hän tajuaa, että he käyttävät hyökkäystä tekosyynä liittoutua ja levittää kauhua koko lounaisosaan, myös omaan kotikaupunkiinsa Teksasissa, joka on tyhjennetty suurimmasta osasta Konfederaation puolesta taistelevista miehistä. Eversti Chivington näkee intiaanien hyökkäykset Teksasiin bonuksena, jonka avulla hän voi luoda kaaosta Konfederaatiossa. Hewitt vastustaa väkivaltaisesti, ja hänet pidätetään ja suljetaan asuintiloihin. Hewitt desertaa varoittaakseen teksasilaisia, mutta hänen nyt jo konfederaatiossa olevat entiset naapurinsa vihaavat ja sivuuttavat häntä petturina ja halveksivat häntä, koska hän palvelee unionin puolella. Kukaan ei usko häntä, kunnes hän tuo kotiin naisen ruumiin, jonka kansannousuun liittyneet komanssit ovat murhanneet. Hewitt organisoi naisista koostuvan prikaatin, joka kouluttaa heitä ampumataitoon ja taistelutaktiikkaan. Aseistautuneina ja sotilasarvoja saaneina Hewitt ja naiset tarttuvat tilaisuuteen ja pitävät kiinni ainoasta turvasta, joka heillä on hylätyssä tehtävässä The Guns of Fort Petticoat. Hewitt, sinimahainen petturi, ja Petticoat-prikaati kohtaavat ainoan jäljellä olevan miehen karkuruuden ja taistelevat haaskalintuja ja komansseja vastaan, kun he kamppailevat rakentaakseen luottamusta ja toimiessaan yhdessä sitä seuraavien hyökkäysten aikana. Kun viimeinen tulitaistelu on ohi, Hewitt ja hänen suurin naiskriitikkonsa rakastuvat lapsuusmuistoista jääneeseen tähtirakkauteen. Hewitt ei kuitenkaan voi vastata vastavuoroisesti, sillä kunniallisena sotilaana hänen on palattava asemapaikalleen Sand Creekiin ja kohdattava syytteet karkuruudesta. Eversti Chivingtonin komentava kenraali sattuu astumaan oikeussaliin viimeisellä tunnilla, kun Hewittia ollaan hylkäämässä karkurina ja valehtelijana mitä fantastisimmasta tarinasta, jonka mukaan hän auttoi pelastamaan naisia Teksasissa ja koulutti heitä taistelemaan komansseja vastaan. Kun syyllisyystuomiota ja teloitusta ollaan julistamassa, naispuoliset liittolaiset tekevät vastapalveluksen marssimalla aseistautuneina oikeussaliin keskeyttämään menettelyn. Komentava kenraali määrää lempeän hyväntahtoisesti antautumaan aseistetuille naisille, jotka ovat pelastaneet päivän ja todistaneet Hewittsin totuudenmukaisuuden. Hewittsin todistus vangitsee eversti Chivingtonin, joka vapautetaan komennostaan ja määrätään vangittavaksi oikeudenkäyntiä varten, ja hänen toiveensa konfederaation uudesta rakkaudesta palautuvat.</w:t>
      </w:r>
    </w:p>
    <w:p>
      <w:r>
        <w:rPr>
          <w:b/>
        </w:rPr>
        <w:t xml:space="preserve">Esimerkki 1.2023</w:t>
      </w:r>
    </w:p>
    <w:p>
      <w:r>
        <w:t xml:space="preserve">Fakta1: Fakta2: kilpaileva jengi nimeltään varkausyritys, Fakta3: Rager As hyökkää miehistön johtajan kimppuun Junior pakenee, Fakta4: miehistön johtaja puukottaa Rageria selkään useita kertoja, Fakta5: Junior liittoutuu nyt muun jengin kanssa kostaakseen sotilaille.</w:t>
      </w:r>
    </w:p>
    <w:p>
      <w:r>
        <w:rPr>
          <w:b/>
        </w:rPr>
        <w:t xml:space="preserve">Tulos</w:t>
      </w:r>
    </w:p>
    <w:p>
      <w:r>
        <w:t xml:space="preserve">Dystooppisessa tulevaisuuden Lontoossa vuonna 2015 yhteiskunta on hajonnut, jengit ovat ottaneet vallan ja talous on täydellisessä anarkiassa. Junior ja hänen vanhempi veljensä Rager johtavat paikallista jengiä, The Paper Chaserzia. He yrittävät pysyä poissa ongelmista ja kieltäytyvät tappamasta osana moraalikoodiaan, jota erityisesti vahva mutta puolustuskannalla oleva Rager valvoo. Rager johtaa jengiään The Paper Chaserz ja he aikovat varastaa tavaroita paikallisesta pakettiautosta. Ryöstö onnistuu, mutta kilpaileva The Soldiers -niminen jengi, joka on pahamaineinen ja verenhimoinen yrittäessään vallata kaikki muut Lontoon alueen postinumerot, yrittää varkautta. Paper Chaserz pakenee, paitsi Junior, joka jää jumiin ja jää Soldiersin vangiksi. Rager ilmestyy uudelleen ja pelastaa veljensä hakkaamalla kaikki kilpailevat jengiläiset ja käskee Junioria lähtemään. Kun Junior pakenee, Ragerin kimppuun hyökkää jengin johtaja Tugz, joka iskee Rageria selkään useita kertoja. Junior liittoutuu nyt muun jenginsä kanssa kostaakseen The Soldiersille. Jengi tapaa kolmikon tyttöjä nimeltä Ree Ree, Tash ja Little Lexy, jotka suostuvat auttamaan heitä, koska heillä on myös syy kostaa Tugzille.</w:t>
      </w:r>
    </w:p>
    <w:p>
      <w:r>
        <w:rPr>
          <w:b/>
        </w:rPr>
        <w:t xml:space="preserve">Esimerkki 1.2024</w:t>
      </w:r>
    </w:p>
    <w:p>
      <w:r>
        <w:t xml:space="preserve">Fakta1: Fakta2: David Seville lähtee työmatkalle Eurooppaan: Fakta3: nuket, jotka jätetään pois, ovat täynnä timantteja ja vastaanotetut nuket ovat täynnä käteistä, jonka ostajat ovat antaneet heille todellisuudessa, Fakta4: Brittany on lähellä joutua hain syömäksi Bermudalla, Fakta5: joukkueet tapaavat lopulta Ateenassa.</w:t>
      </w:r>
    </w:p>
    <w:p>
      <w:r>
        <w:rPr>
          <w:b/>
        </w:rPr>
        <w:t xml:space="preserve">Tulos</w:t>
      </w:r>
    </w:p>
    <w:p>
      <w:r>
        <w:t xml:space="preserve">Kun David Seville lähtee työmatkalle Eurooppaan, pikkuoravat Alvin, Simon ja Theodore jäävät kotiin lastenvahtinsa neiti Beatrice Millerin kanssa. Kun nämä kolme pelaavat pikkuoravien kanssa pelihallipeliä Maailman ympäri kolmessakymmenessä päivässä, Alvin ja Brittany kiistelevät siitä, kumpi voittaisi oikean maailman ympäri -kisan, koska Brittany voitti Alvinin videopelissä. Timanttisalakuljettajat Claudia ja Klaus Furschtein kuulevat keskustelun, lähestyvät lapsia ja kertovat heille, että he tarjoavat heille välineet oikeaan maailman ympäri kiertämiseen kuumailmapallolla, jonka voittaja saa 100 000 dollaria. Huijattuaan neiti Millerille, että Dave haluaa liito-oravien tapaavan hänet Euroopassa, liito-oravat ja pikkuoravat tapaavat Furschteinin kartanossa ja saavat nuket kilpailua varten. Todellisuudessa luovutettavat nuket ovat täynnä timantteja, ja vastaanotetut nuket ovat täynnä käteistä, jonka ostajat ovat antaneet heille. Pikkuoravat ja oravat eivät tiedä, mitä nukkejen sisällä on. Lisäksi kaksi Interpolin komisario Jamalin lähettämää agenttia jahtaa pikkuoravia. Molemmat ryhmät aloittavat matkansa; pikkuoravat menevät Mexico Cityyn, Chipettes joutuu myrskyyn ja Brittany on hyvin lähellä joutua hain syömäksi Bermudalla. Molemmat joukkueet tapaavat lopulta Ateenassa, jossa Alvin ja Brittany alkavat riidellä. Seuraa suuri musiikkinäytelmä The Girls of Rock and Roll, joka sijoittuu Akropoliin, ennen kuin heidän tiensä eroavat toisistaan erillisissä ilmapalloissaan. Sitten oravat matkustavat Egyptiin, jossa heidät vangitaan ja viedään nuoren arabiprinssin luo. Tytöt nappaavat lopulta nuket ja pakenevat juuri kun Eleanor saapuu paikalle pienen kylmälaukun kanssa. Saatuaan tietää, että kylmälaukussa on pingviininpoikanen, he lähtevät Etelämantereelle ja laulavat laulun Äitini. Kun tytöt toimittavat pingviinin poikasen vanhemmilleen, Claudian kätyrit hyökkäävät heidän kimppuunsa. Sen jälkeen he huomaavat pallon lattialla makaavan revenneen Chipette-nuken; Jeanette nostaa sen ja siitä putoaa timantteja. Kun he avaavat Chipmunk-nuken, he löytävät sen täynnä dollarin seteleitä ja tajuavat, että koko kilpailu oli vain ansa varastettujen timanttien toimittamiseksi. Tajutessaan, että myös pikkuoravat ovat todennäköisesti vaarassa, he lähtevät etsimään heitä. Sillä välin pikkuoravat telttailevat viidakossa lähellä alkuasukaskylää oikotietä pitkin. Kun Theodore kuitenkin katoaa, Alvin ja Simon joutuvat paikallisten alkuasukkaiden vangiksi. Pian he saavat tietää, että Theodorea palvotaan alkuasukkaiden Runsauden prinssinä. Alvin ja Simon pakotetaan nopeasti pukeutumaan lannevaatteisiin, ja heistä tehdään Theodorin tottelevaisia orjia. Kuultuaan, että heidät uhrattaisiin, alkuasukkaat sitovat pikkuoravat paaluihin, jotka roikkuvat epävarmasti krokotiileja täynnä olevan kuopan yläpuolella. Epätoivoisessa yrityksessään viivyttää omaa kuolemaansa ne laulavat Wooly Bullya, mikä miellyttää alkuasukkaita ja kestää juuri niin kauan, että pikkuoravat voivat pelastaa ne. Pikkuoravat ja pikkuoravat palaavat Los Angelesiin, jossa Claudia ja Klaus ottavat heidät vastaan lentokentällä. Klausin ja Claudian rikoksista syntyneen lyhyen yhteenoton jälkeen, joka johtaa takaa-ajoon lentokentän läpi, ryhmät pakotetaan autoon neiti Millerin kidnappauksen valheellisella uhalla. Dave saapuu samaan aikaan kotiin lentokentälle ja kuulee Alvinsin avunhuudot. Komisario Jamal juoksee paikalle ja tunnistautuu, ja hän ja Dave aloittavat takaa-ajon. Vaikka aluksi näyttää siltä, että Claudia ja Klaus pääsevät pakoon, neiti Miller ajaa heidät vahingossa tieltä, kun hän on menossa lentokentälle hakemaan Davea, joka sattuu ajamaan vahingossa väärää tietä heitä kohti. Timanttisalakuljettajat pidätetään, ja Brittany ja Alvin kiistelevät siitä, kuka oikeasti voitti kisan, mutta Dave katkaisee riidan ja opastaa heidät neiti Millerin auton luo. Dave kertoo Alvinille, että hänellä ja pikkuoravilla on paljon selitettävää. Alvin yrittää toistuvasti selittää seikkailua, mikä saa Daven huutamaan ALVIN! elokuvan päättyessä.</w:t>
      </w:r>
    </w:p>
    <w:p>
      <w:r>
        <w:rPr>
          <w:b/>
        </w:rPr>
        <w:t xml:space="preserve">Esimerkki 1.2025</w:t>
      </w:r>
    </w:p>
    <w:p>
      <w:r>
        <w:t xml:space="preserve">Fakta1: autio valtio toimii taustana alussa maan 's suurin sisällissota, Fakta2: kahdeksanvuotias poika oli pakko oppia keinoja selviytyä luonnossa, Fakta3: ryhmä estettiin menemästä pidemmälle, Fakta4: Wakasa ei pysy samassa suojassa Asura vain palaavat tuoda hänelle ruokaa, Fakta5: munkki nähdään todistamassa kuolemaa kylän ja uudelleen</w:t>
      </w:r>
    </w:p>
    <w:p>
      <w:r>
        <w:rPr>
          <w:b/>
        </w:rPr>
        <w:t xml:space="preserve">Tulos</w:t>
      </w:r>
    </w:p>
    <w:p>
      <w:r>
        <w:t xml:space="preserve">1400-luvun puolivälin Japani. Tulvat, kuivuus ja nälänhätä ovat muuttaneet Kioton maiseman karuksi joutomaaksi. Yli 80 000 ihmistä kuoli vuosien 1459 ja 1461 välillä. Tämä autio tila toimii taustana maan suurimman sisällissodan alkamiselle. Tällä aikakaudella poika syntyy pedoksi. Lapsena hylätty kahdeksanvuotias poika vaelsi kirveensä kanssa ympäri maailmaa ja joutui opettelemaan keinot selviytyä luonnossa. Ajan myötä hän oppii tappamaan ja syömään myös ihmisiä. Hän törmää munkkiin, jonka hän aikoi syödä, mutta munkki torjui hänet. Munkki antoi pojalle tilapäisen suojan ja ruokaa, koska hän näkee tässä pojassa Asuran ja antoi hänelle nimen Asura. Hän opettaa Asuralle Buddhalaulua toivoen, että Asura jonain päivänä ymmärtäisi sen, ja jättää pojan tien varteen seuraavana aamuna. Samaan aikaan Shichiro-nimisen miehen ja neljän pojan nähtiin kantavan valtavaa tukkia kyläänsä. Kun yksi pojista oli fyysisesti rasittunut, Asura hyökkäsi ryhmän kimppuun, mutta Shichiro torjui hänet. Hän seuraa heitä heidän kulkiessaan kylän läpi, mutta ryhmä ei päässyt pidemmälle. Kylän pojat heittivät heitä kivillä, jotka lopulta osuivat Asuraan, joka oli ryhmän takana. Asura hyökkää vihaisena poikajohtajan kimppuun. Poikien isä, Jito, lähtee Asuran perään. Hän putoaa jyrkänteeltä ruumiskasaan jäätyään Jiton nurkkaan, mutta hänet pelasti Wakasa, tyttö samasta kylästä. Wakasa antaa hänelle suojaa ja ruokaa, mutta ei voi jäädä Asuran kanssa samaan suojaan, vaan palaa vain tuomaan hänelle ruokaa. Wakasa on alkanut kiintyä tyttöön erittäin paljon ja väijyy usein tyttöä tämän kylässä, jossa muut eivät näe häntä. Eräänä yönä, kun Asura odottaa ulkona sateisessa yössä Wakasaa, hän näkee tämän siluetin ruohokentän läpi. Wakasa ei kuitenkaan ollut tapaamassa Asuraa vaan Shichiroa, ja he keskustelevat kylästä lähtemisestä. Mustasukkaisuuden ja raivon vallassa Asura tarttuu kirveeseen ja hyökkää Shichiron kimppuun. Jälleen kerran poika joutuu jälleen vaeltamaan, kun Wakasa vaatii häntä lähtemään. Pian hänen lähtönsä jälkeen kylä tulvii, ja selviytyminen on minimaalista. Myöhemmin munkki nähdään todistamassa kylän kuolemaa ja törmää jälleen Asuraan. Tällä kertaa Asura kuitenkin puhuu Wakasalta oppimallaan ihmiskielellä, kiroaa itseään ja toivoo, ettei olisi syntynyt. Munkki luennoi hänelle ihmisyydestä; hän katkaisee oikean kätensä, antaa sen Asuralle ja yllyttää tätä syömään sen, mutta pelästyttää Asuran sen sijaan pois. Sillä välin ruoka on käynyt vähiin. Toinen kyläläinen tarjosi Wakasan isälle mahdollisuutta myydä hänet korkeaan hintaan, mutta hänet ajettiin pois. Shichiro tarjoaa Wakasalle kaiken mahdollisen ruoan, mutta se ei vieläkään riitä, sillä Wakasa kiertää kylää pyytämässä mitä tahansa säästettävissä olevaa ruokaa. Shichiros epätoivo pakottaa hänet turvautumaan varastamiseen muista kodeista, kun Wakasa makaa kuolemaisillaan kotonaan, isänsä mukaan lukien. Kun Asura näkee tämän, hän palaa kylään ja tappaa Jitosin hevosen ja tarjoaa hevosen lihaa hänelle ja hänen isälleen; Asura kieltäytyy ottamasta sitä, koska uskoo sen olevan ihmislihaa, vaikka Asura sanoisi mitä. Sillä välin Wakasan isä ilmoitti kyläläisille, että Asura on kylässä ja että hän tappoi Jitosin hevosen. Kyläläiset lähtevät Jiton johdolla soihtujen kanssa takaa-ajoon. Jito kuolee pian Asuran väijytyksen jälkeen ja jatkaa juoksuaan köysisillan yli. Ennen kuin hän ehtii toiselle puolelle, kyläläiset polttavat siltaa pitävän köyden ja Asura putoaa jokeen. Talvi saapuu; Wakasa on kuollut ja Shichiro ja neljä kylän poikaa kantavat hänen ruumistaan oletettavasti hautapaikalleen. He kulkevat Asuran ohi, joka jotenkin selvisi putoamisesta, mutta Asura ei katso hänen ruumistaan. Munkki kertoo elämän kauneudesta, kun Asura näytetään veistämässä puupatsasta, jonka pää on ajeltu, mikä osoittaa, että hänestä tuli munkki. Jälkikuvassa maa nähdään jälleen rikkaana ja hedelmällisenä, ja sen yllä lentävät valkoiset kyyhkyset.</w:t>
      </w:r>
    </w:p>
    <w:p>
      <w:r>
        <w:rPr>
          <w:b/>
        </w:rPr>
        <w:t xml:space="preserve">Esimerkki 1.2026</w:t>
      </w:r>
    </w:p>
    <w:p>
      <w:r>
        <w:t xml:space="preserve">Fakta1: demoninen peikko muuttaa lapsia syömään energiaa Briarville Missourissa 1800-luvun lopulla, Fakta2: Fakta3: Joey kävelee kotiin puumajasta, Fakta4: Tom ja Bobby Tulip toivovat voivansa käyttää Ernestiä hyväkseen ja myyvät hänelle erilaisia väärennettyjä peikon ansoja, Fakta5: lapsen sydän ja äidin huolenpito ovat ainoat suojat peikkoa vastaan.</w:t>
      </w:r>
    </w:p>
    <w:p>
      <w:r>
        <w:rPr>
          <w:b/>
        </w:rPr>
        <w:t xml:space="preserve">Tulos</w:t>
      </w:r>
    </w:p>
    <w:p>
      <w:r>
        <w:t xml:space="preserve">Trantor on demoninen peikko, joka muuttaa lapset puunukeiksi ja syö heidän energiaansa Briarvillessä, Missourissa 1800-luvun lopulla. Kaupunkilaiset ottavat hänet kiinni ja sulkevat hänet tammen alle. Eräs kylän vanhimmista, Phineas Worrell, Ernestin esi-isä, asettaa sinetin ehdoksi, että Trantor voidaan vapauttaa vain halloweenia edeltävänä iltana ja vain Worrellin käsissä - ja että jokainen Worrellin sukupolvi muuttuisi yhä tyhmemmäksi ja tyhmemmäksi ja tyhmemmäksi, huipentuen Ernest P. Worrelliin. Kaksisataa vuotta myöhemmin Ernest, puhtaanapitotyöläinen, auttaa muutamia yläasteikäisiä ystäviään, Kenny Binderiä, Elizabethia ja Joeya, rakentamaan puumajan samaan puuhun, jossa tietämättään uinuva olento majailee, sen jälkeen kun pormestarin pojat olivat purkaneet heidän oman pahvisen kummitustalonsa. Kun vanha rouva Hackmore saa tietää tästä, hän lähtee vihaisena pois. Kun Ernest seuraa häntä, hän saa tietää Trantorin tarinan ja kertoo siitä lapsille. Vahingossa Ernest vapauttaa peikon. Joey on kävelemässä puumajasta kotiin, kun hän kuulee jotain kahisevan metsikön läpi Joey kävelee hitaasti ja hänen kenkänsä alkavat upota mutaan ja hän liukastuu mutakuoppaan. Joey huutaa apua ja yrittää kiivetä ulos, mutta se on liian liukasta ja Trantor tarttuu Joeyn käteen ja muuttaa hänet puunukeksi. Ernest löytää sheriffi Binderin, joka on Kennyn isä, ja selittää tilanteen, mutta he eivät usko häntä. Kun kukaan kaupunkilaisista ei auta Ernestiä, koska he välittävät Halloween-juhlista, hän aloittaa yhden miehen ja yhden koiran puolustusoperaation valmistautuakseen Trantorin ilmestymiseen. Samaan aikaan Trantor nappaa rullalautailijapojan toiseksi uhrikseen. Tom ja Bobby Tulip, jotka toivovat voivansa käyttää Ernestiä hyväkseen, myyvät hänelle erilaisia tekaistuja peikkoansoja, mutta yksi niistä epäonnistuu pormestarin poikien kohdalla ja Ernest saa potkut työstään. Ernest, Kenny ja Elizabeth palaavat Hackmoreen, jossa he oppivat, että lapsen sydän ja äidin huolenpito ovat ainoa puolustuskeino peikkoa vastaan. Myöhemmin samana iltana Trantor vaatii Elizabethia kolmanneksi uhrikseen hiipittyään ulos talosta. Elizabeth kävelee puumajalle, kun Trantor lähtee hänen peräänsä, Elizabeth kävelee hitaasti taaksepäin ja melkein putoaa samaan mutakuoppaan, johon Joey jäi jumiin. Elizabeth pääsee puumajan huipulle, kun Elizabeth kuulee vanhan rouva Hackmoren äänen kutsuvan häntä Elizabeth kävelee puumajan reunalle ja Trantor tarttuu Elizabethin nilkkaan. Kenny ja ystävä nimeltä Gregg ovat kävelemässä, Trantor käyttää Elizabethin ääntä houkutellakseen Kennyn pois ja ottaa sitten Greggin neljänneksi uhriksi. Vaikka vanhemmat ovat järkyttyneitä kadonneista lapsistaan, pormestari Murdock ja sheriffi Cliff Binder järjestävät silti Halloween-juhlat koulussa ja uskovat, että kadonneet lapset ovat juhlissa. Trantor ilmestyy sinne ja vie pormestarin vanhimman pojan viidenneksi ja viimeiseksi puunukeksi. Trantorin ja Ernestin välisessä taistelussa Trantor muuttaa Ernestin koiran Rimshotin puunukeksi ennen kuin Ernestin kädet peittävä pehmytjäätelö ajaa hänet pois. Kenny tajuaa, että äitien huolenpito viittaa maitoon, ja kokoaa peikkojen taisteluryhmän tuhoamaan ne. Takaisin puumajassa Trantor kutsuu onnistuneesti koolle kymmeniä peikkoja Ernestin yrittäessä pysäyttää ne, mutta epäonnistuen. Kaupunkilaiset ilmestyvät paikalle, mutta peikot valtaavat ja pieksevät heidät. Kenny ja hänen ystävänsä saapuvat paikalle ja alkavat tuhota peikkoja maidolla. Taistelun aikana Trantor pakenee puun alle, jossa hän kutsuu esiin voimia, jotka tekevät hänestä voittamattoman, erityisesti maidolle. Kenny yrittää tuloksetta tuhota Trantorin, joka muuttaa Kennynkin nukeksi. Kun muut kaupunkilaiset tukevat häntä ja kehottavat häntä kastamaan Trantorin maidolla, Ernest tajuaa, että peikkolapset olivat alttiita maidolle, kun taas Trantor itse olisi heikko ehdotonta rakkautta vastaan: lapsen sydän. Ernest ottaa Trantorin ja tanssii hänen kanssaan väkijoukon katsellessa, täyttää hänet mahdollisimman suurella rakkaudella ja päättää sen suutelemalla hänen räkäistä nenäänsä, mikä saa Trantorin räjähtämään. Trantorin tuhoutumisen myötä Ernest julistetaan sankariksi. Kaikki puunuket palautetaan, myös 1800-luvulta peräisin olevat, ja elämä palaa normaaliksi. Sheriffi Cliff Binder pyytää pojaltaan anteeksi, ettei hän uskonut häntä ja Ernestiä. Ernest on onnellinen siitä, että hänen koiransa on palannut normaaliksi.</w:t>
      </w:r>
    </w:p>
    <w:p>
      <w:r>
        <w:rPr>
          <w:b/>
        </w:rPr>
        <w:t xml:space="preserve">Esimerkki 1.2027</w:t>
      </w:r>
    </w:p>
    <w:p>
      <w:r>
        <w:t xml:space="preserve">Fakta1: Fakta2: Yannick koputtaa Beaulieun asunnon oveen soittaakseen taksin kotiin, Fakta3: Beaulieu lukitsee Yannickin peläten tämän soittavan poliisille, Fakta4: fanaattinen shakinpelaaja tappaa huumekauppiaita, pedofiilejä ja muita pahoja ihmisiä paremman maailman puolesta, Fakta5: Beaulieun vaimo ja tytär nousevat vihdoinkin Beaulieun vastustajiksi.</w:t>
      </w:r>
    </w:p>
    <w:p>
      <w:r>
        <w:rPr>
          <w:b/>
        </w:rPr>
        <w:t xml:space="preserve">Tulos</w:t>
      </w:r>
    </w:p>
    <w:p>
      <w:r>
        <w:t xml:space="preserve">Elms Way on rauhallinen katu pikkukaupungissa. Kun Yannick putoaa polkupyörältään, hän koputtaa Beaulieun asunnon oveen soittaakseen taksin kotiin. Taloon astuessaan Yannick kuulee miehen huutavan yläkerrassa. Kun hän lopulta kohtaa huudon lähteen, hän tajuaa, että Beaulieu on haavoittanut miestä ja pitänyt tätä panttivankina. Beaulieu lukitsee Yannickin kiinni peläten tämän soittavan poliisille. Ajan myötä hän saa tietää, että Beaulieu on oikeudenmukainen psykopaatti ja fanaattinen shakinpelaaja, joka tappaa huumekauppiaita, pedofiilejä ja muita pahoja ihmisiä paremman maailman puolesta. Viikkoja kuluu, ja Yannick pysyy vankina, vaikka Beaulieu ei muuten kohtele häntä kaltoin. Hän yrittää paeta, mutta Baeulieuksen tytär Michelle ottaa hänet kiinni ja murtaa hänen jalkansa. Koska Yannick ei ole tehnyt mitään väärää, Beaulieu ei halua tappaa Yannickia ja suostuu lopulta päästämään hänet vapaaksi, jos hän voittaa shakkipelin häntä vastaan, sillä Beaulieu ei ole koskaan elämässään hävinnyt peliä. He pelaavat shakkia jatkuvasti, mutta Yannick ei koskaan voita, vaikka hän kerran onnistuukin tasapelissä Baeulieun kanssa. Kun Beaulieun vaimo ja tytär vihdoin vastustavat Beaulieuta, he vapauttavat Yannickin. Yannick on kuitenkin tullut hulluksi, kun hän istuu lukittuna huoneeseen ja pelaa shakkipelejä Beaulieuta vastaan, eikä lähde pois, sillä hän uskoo, että ainoa vaihtoehto Beaulieun pysäyttämiseksi on voittaa häntä vastaan. Lopullisessa välienselvittelyssä he pelaavat shakkipeliä kellarissa, jossa Beaulieu on säilönyt kaikki uhrinsa ja asettanut ne nappuloiksi jättimäiselle shakkilaudalle. Pelin aikana Beaulieun pieni tytärpuoli tulee kellariin ja näkee, kuinka hänen kuollut äitinsä on asetettu nappulaksi shakkilaudalle. Beaulieu ampuu häntä vahingossa, jolloin Beaulieu menee katatoniseen tilaan. Poliisi saapuu paikalle, vapauttaa Yannickin ja pidättää Beaulieun. Neljä kuukautta myöhemmin Yannickilla on yhä hullu pakkomielle keskeytyneestä shakkipelistä, ja hän on niin täysin loppuaseman ajatuksen vallassa, että hän vieraantuu tyttöystävästään.</w:t>
      </w:r>
    </w:p>
    <w:p>
      <w:r>
        <w:rPr>
          <w:b/>
        </w:rPr>
        <w:t xml:space="preserve">Esimerkki 1.2028</w:t>
      </w:r>
    </w:p>
    <w:p>
      <w:r>
        <w:t xml:space="preserve">Fakta1: Fakta2: pian kruunattava kuningas osoittautuu muuksi kuin vain hänen kaukaiseksi sukulaisekseen, Fakta3: eversti juhlii tuttavuuttaan juomalla myöhään yöhön, Fakta4: Mikael yrittää ottaa valtaistuimen haltuunsa regenttinä, Fakta5: nuorempi Rudolf on valtakunnan perijä</w:t>
      </w:r>
    </w:p>
    <w:p>
      <w:r>
        <w:rPr>
          <w:b/>
        </w:rPr>
        <w:t xml:space="preserve">Tulos</w:t>
      </w:r>
    </w:p>
    <w:p>
      <w:r>
        <w:t xml:space="preserve">Kesäkuussa 1897 englantilainen herrasmies Rudolf Rassendyll Granger lähtee kalastuslomalle Ruritaniaan, pieneen kuningaskuntaan Balkanilla. Siellä ollessaan hän on ymmällään alkuasukkaiden oudoista reaktioista häntä kohtaan. Rassendyll saa selville syyn, kun hän tapaa eversti Zaptin ja kapteeni Fritz von Tarlenheimin. Zapt esittelee hänet pian kruunattavalle kuninkaalle, Rudolf V:lle, joka osoittautuu paitsi hänen kaukaiseksi sukulaisekseen, myös englantilaisia viiksiä lukuun ottamatta aivan hänen näköisekseen. Aluksi yllättynyt kuningas pitää englantilaisesta kovasti ja kutsuu hänet majoittumaan kuninkaalliseen metsästysmajaan. He juhlistavat tuttavuuttaan juomalla myöhään yöhön. Rudolf ilahtuu erityisesti juonittelevan velipuolensa, herttua Michael Douglasin hänelle antamasta viinipullosta, joten hän juo sen itse kokonaan ja sammuu pian. Seuraavana aamuna tapahtuu tuhoisa löytö: viini oli huumaantunut. Rudolfia ei saada herätettyä, ja jos hän ei pääse kruunajaisiinsa samana päivänä, Michael yrittää ottaa valtaistuimen haltuunsa regenttinä. Paljastuu, että Mikael on katkera siitä, että koska hänen äitinsä ei ollut kuninkaallista verta, nuorempi Rudolf on valtakunnan perillinen. Zapt saa suostuteltua vastahakoisen Rassendyllin esittämään Rudolfia seremoniaa varten. Rassendyll tapaa Rudolfin kihlatun, prinsessa Flavia Kerrin. Hän oli aina inhonnut serkkuaan Rudolfia, mutta nyt hän huomaa tämän muuttuneen suuresti, hyvin paljon parempaan suuntaan. Kun he viettävät aikaa yhdessä, he alkavat rakastua. Kun kruunajaiset on suoritettu, Rassendyll palaa ottamaan takaisin oikean henkilöllisyytensä, mutta joutuu toteamaan, että Hentzau Masonin Rupert, Michaelsin hurmaavan moraaliton kätyri, on siepannut kuninkaan. Rassendyll joutuu jatkamaan imitaatiota sillä aikaa, kun Zapt etsii Rudolfia. Onneksi Mikael ei voi paljastaa naamiaisasuaan syyttämättä itseään. Apu tulee odottamattomalta taholta. Ollakseen kuningas Mikaelin on naitava serkkunsa Flavia. Rupert virittää Rassendyllille ansan ja saapuu kahden muun miehen kanssa tappamaan hänet. Mutta ennen kuin Rupert saapuu, Antoinette de Mauban Greer, Michaelin mustasukkainen ranskalainen rakastajatar, livahtaa sisään ja paljastaa Rassendyllille, että 1. kyseessä on ansa, jonka tarkoituksena on tappaa hänet, ja 2. että kuningasta pidetään vangittuna Michaelin linnassa lähellä Zendaa, ja lupaa auttaa pelastamaan hänet. Koska Rudolf teloitettaisiin ensimmäisestä pelastusyrityksestä, hän ehdottaa, että yksi mies uisi vallihaudassa ja pidättelisi mahdollisia salamurhaajia, samalla kun uskolliset joukot hyökkäävät linnaan. Antoinetten ja kapteeni Fritz von Tarlenheimin avulla Rassendyll pääsee pakoon Tavatessaan Rupertin, joka tarjoaa Rassendyllille 100 000 puntaa, jotta tämä lähtisi ja tapattaisi Fritzin ja eversti Zaptin, Rassendyll, Fritz ja eversti Zapt suunnittelevat pelastusta. Rassendyll päättää, että hän on se mies, joka ui vallihaudan yli, Zaptsin jyrkästä vastustuksesta huolimatta. Heidän huolellisesti laaditut suunnitelmansa menevät pieleen, kun Mikael löytää Rupertin viettelemässä rakastajattariaan. Kun Rupert on tappanut hänet, särkynyt Antoinette puhuu juuri sen verran, että Rupert huomaa vaaran. Rassendyll taistelee ja tappaa vartijat, mutta joutuu käymään pitkää kaksintaistelua Rupertin kanssa yrittäessään samalla laskea laskusiltaa, jotta Zapt ja hänen miehensä pääsisivät sisään. Kun se lopulta onnistuu, Rupert pakenee. Rudolf palaa valtaistuimelleen. Rassendyll yrittää suostutella Flaviaa lähtemään mukaansa, mutta Flavia on liian omistautunut velvollisuuksilleen, ja heidän eronsa on rakkaudesta huolimatta katkeransuloinen.</w:t>
      </w:r>
    </w:p>
    <w:p>
      <w:r>
        <w:rPr>
          <w:b/>
        </w:rPr>
        <w:t xml:space="preserve">Esimerkki 1.2029</w:t>
      </w:r>
    </w:p>
    <w:p>
      <w:r>
        <w:t xml:space="preserve">Fakta1: Apua tarjoaa David Barkley, maatalouden piirikunnan edustaja, Fakta2: Fakta3: Matthews kieltäytyy Davidin neuvoista ja avusta, Fakta4: Susan uskaltautuu rakkaiden karitsojen puolesta vaarallisiin olosuhteisiin pelastaakseen karitsat, Fakta5: Deborah on kukkulan päällä yrittäen siirtää kiviä rakentaakseen padon pelastaakseen kotinsa vesivyöryltä.</w:t>
      </w:r>
    </w:p>
    <w:p>
      <w:r>
        <w:rPr>
          <w:b/>
        </w:rPr>
        <w:t xml:space="preserve">Tulos</w:t>
      </w:r>
    </w:p>
    <w:p>
      <w:r>
        <w:t xml:space="preserve">Se kertoo maanviljelijä Matthewsin, hänen poikansa ja kolmen tyttärensä tarinan. Perhe jättää taantuvan maatilan ja lähtee uusille laitumille. Apua tarjoutuu David Barkley, maatalousministeriön agentti, joka ihastuu heti Matteuksen vanhimpaan tyttäreen Deborahiin. Koska Matthews tarvitsee Deborahia talonsa pyörittämiseen ja pelkää, että David vie hänet, hän kieltäytyy Davidin neuvoista ja avusta. Hän on jääräpäinen ja nukkuu läpi pastorin saarnan kasvatuksesta, ymmärryksestä ja suvaitsevaisuudesta. Se on Susans Matthewssin nuorimman tyttären kaihoisa kunnianhimo kasvattaa karitsoja. Vaikka hän on vasta kymmenvuotias, hän liittyy 4H-kerhoon, hankkii pankista lainan ja ostaa kaksi karitsaa. Hän huolehtii niistä kuin olisi äiti. Barkley neuvoo Matthewsia painokkaasti olemaan kaatamatta metsää hänen maillaan sijaitsevan kukkulan päällä. Matthews tekee niin ja myy maan metsäyhtiölle. Metsä on poissa, ja suuri myrsky tulee ja huuhtoo mutaa alas rinnettä kohti kotitilaa. Susan pelkää rakkaiden karitsojensa puolesta, mutta uhmaa vaarallisia olosuhteita pelastaakseen karitsat. David palaa ja pelastaa sekä Susanin että karitsat. Deborah on kukkulan huipulla yrittäen siirtää kiviä rakentaakseen padon, joka pelastaisi heidän kotinsa vesivyöryltä. David saapuu paikalle ja vetää hänet takaisin juuri kun maa putoaa. Tajutessaan, miten lähelle tyttäriensä on joutunut hänen tietämättömyytensä ja itsekkyytensä vuoksi, Matthews pyytää perheeltään anteeksi ja toivottaa Davidin tervetulleeksi heidän kotiinsa. Yhteisö 4H:n jäsenet saapuvat auttamaan heitä siivoamaan maata myrskytuhojen jälkeen.</w:t>
      </w:r>
    </w:p>
    <w:p>
      <w:r>
        <w:rPr>
          <w:b/>
        </w:rPr>
        <w:t xml:space="preserve">Esimerkki 1.2030</w:t>
      </w:r>
    </w:p>
    <w:p>
      <w:r>
        <w:t xml:space="preserve">Fakta1: äiti opettaa pikku Peter Philipille englantilaisia tapoja ja zulu-lastenhoitaja afrikkalaisia tapoja, Fakta2: Bothan hyväksikäyttö ja alemmuuskompleksi aiheuttavat PK:lle vakavan yöllisen yökastelun, Fakta3: tohtori internoidaan toisen maailmansodan alkaessa viholliseksi ulkomaalaiseksi, Fakta4: PK vierailee edelleen hänen luonaan vankilassa, Fakta5: Kap-värillinen vanki ottaa von Vollensteenin paikan PK:n mentorina, joka kouluttaa hänestä erinomaisen nyrkkeilijän.</w:t>
      </w:r>
    </w:p>
    <w:p>
      <w:r>
        <w:rPr>
          <w:b/>
        </w:rPr>
        <w:t xml:space="preserve">Tulos</w:t>
      </w:r>
    </w:p>
    <w:p>
      <w:r>
        <w:t xml:space="preserve">Vuonna 1930 äskettäin leskeksi jääneen englantilaisnaisen kotitilalle Natalin maaseudulle syntynyt Peter Philip Guy Witcher saa äidiltään englantilaisen opetuksen ja zulu-lastenhoitajalta Nomadlozi Kubhekalta, jonka poika Tonderai on myös hänen paras ystävänsä, afrikkalaisen opetuksen. Heidän helppo elämänsä särkyy kuitenkin lopullisesti, kun maatilan karja joutuu karjaruton uhreiksi. PK:n äiti saa hermoromahduksen, ja poika lähetetään konservatiiviseen afrikaansinkieliseen sisäoppilaitokseen toipumisen ajaksi. Ainoana englantia puhuvana PK saa pian lähes yleistä halveksuntaa afrikaner-tovereiltaan - erityisesti vanhemmalta oppilaalta Jaapie Bothalta. Bothan pahoinpitely ja alemmuuskompleksi saavat PK:n sairastumaan vakavaan yölliseen kuukautiskierteeseen, josta hän lopulta pääsee eroon paikallisen sangoman Dabula Manzin avulla. Yöunia voittaessaan PK saa kanan Äiti Rohkeus, josta tulee hänen läheisin kumppaninsa. Tämän jälkeen Botha ottaa PK:n ja Mother Couragen kiinni ja asettaa heidät oikeuden eteen. Samalla Botha selittää syvää vihaansa brittejä kohtaan, joita hän pitää syyllisinä toisen buurisodan aikana tapahtuneisiin julmuuksiin. Afrikaanspojat hirttävät Mother Couragen ja tappavat hänet kivellä. Kun PK kostaa fyysisesti Bothalle, he yrittävät teloittaa hänet samalla tavalla, mutta opettaja, joka myöhemmin valvoo Bothan karkottamista, keskeyttää heidät. Äidin kuoltua PK asuu isoisänsä luona Barbertonissa. Hän etsii lopulta mentorin Karl Doc von Vollensteen Armin MuellerStahlista, yksinäisestä saksalaisesta muusikosta, joka menetti perheensä Euroopassa. Doc lämpenee PK:lle, ja hänen ohjauksessaan PK:sta tulee pian erinomainen pianisti. Toisen maailmansodan alkaessa hänet internoidaan vihollisena ulkomaalaisena, mutta PK vierailee hänen luonaan säännöllisesti vankilassa. Doc esittelee pojan Geel Piet Morgan Freemanille, joka on Kap-värillinen vanki, joka ottaa von Vollensteensin paikan PK:n mentorina ja kouluttaa pojasta erinomaisen nyrkkeilijän. Piet myös iskostaa PK:lle mantransa: ensin pää, sitten sydän, lause, joka vie nuoren miehen läpi tulevien vaikeidenkin aikojen. Kypsyvä PK Simon Fenton alkaa osoittaa myötätuntoa mustia vankeja kohtaan, joita pidetään vangittuina järkyttävissä oloissa. Hän työskentelee Docin kanssa salakuljetustavaran jakamiseksi afrikkalaisten kesken, kirjoittaa heidän kirjeensä kotiin ja jakaa heidän monet kärsimyksensä. Sota ei pääty PK:n kannalta onnellisesti, sillä Doc kotiutetaan, ja Pieter - valkoisen vartijan vakavasti loukkaama - ei selviä tuomiostaan. PK lähetetään jälleen pois, tällä kertaa opiskelemaan Johannesburgin arvostettuun Prince of Wales -kouluun. Osallistuessaan nyrkkeilymestaruuskilpailuihin hän ihastuu Maria Marais'iin, johtavan kansallisen puolueen virkamiehen tyttäreen. Koska hänen tiukka isänsä ei salli heidän tavata toisiaan avoimesti, he alkavat seurustella salaa. Eräällä retkellä he tutustuvat Gideon Dumaan, joka on kuuluisa nyrkkeilijä Alexandrassa, pahamaineisessa mustien kaupunginosassa. Duman intohimo apartheidin vastustamiseen innostaa PK:ta, ja hän alkaa opettaa englantia afrikkalaisessa maaseutukoulussa. Mariasin isä, joka on suuttunut pariskunnan jatkuvasta suhteesta ja PK:n yhteyksistä monirotuiseen kuntosaliin, saa hänet pyytämään virallista tutkintaa yhdeltä Etelä-Afrikan poliisin yhteyshenkilöltä, eversti Breyteniltä. Breyten ja hänen ylikonstaapelinsa, katkeroitunut Jaapie Botha, asettavat PK:n tarkkailuun kumouksellisuuden vuoksi. Hänen yhteenottonsa SAP:n kanssa kärjistyy lopulta, kun Maria kuolee turvallisuusjoukkojen tekemän ratsiaiskun aikana rotuerotteluun perustuvassa kirkossa. Surun murtamana PK harkitsee pakenemista Englantiin, mutta häntä lohduttaa hänen entinen nyrkkeilykumppaninsa, joka muistuttaa häntä siitä, miten paljon hyvää hän voi vielä tehdä Afrikassa. Botha johtaa väkivaltaista hyökkäystä Alexandraan seuraavana yönä. Hän uhkaa ampua paikallisen nyrkkeilypromoottorin Elias Mlungisin, mutta PK kohtaa hänet. He ottavat yhteen, ja PK päihittää lapsuudenvihollisensa helposti. Botha aikoo yhä teloittaa entisen voittajan, mutta paikalle saapuva Gideon Duma tappaa poliisin krikettimailalla ennen kuin tämä ehtii ampua ja murskaa tämän kallon. Nyt apartheid-hallitusta pakenevat PK ja Duma vannovat jatkavansa kampanjaa rotuepätasa-arvoa vastaan. Petersin loppukertomuksessa mainitaan hänen elämänsä aikana esiintyneitä merkityksellisiä ääniä äidistä ja lastenhoitajasta Doc ja Dabula Manziin, Geel Pietiin ja lopulta Maria Marais'iin.</w:t>
      </w:r>
    </w:p>
    <w:p>
      <w:r>
        <w:rPr>
          <w:b/>
        </w:rPr>
        <w:t xml:space="preserve">Esimerkki 1.2031</w:t>
      </w:r>
    </w:p>
    <w:p>
      <w:r>
        <w:t xml:space="preserve">Fakta1: entinen vanki istui vankilassa, Fakta2: poliisi on löytänyt sormenjälkiä rikospaikalta, Fakta3: Harley väittää saaneensa kutsun varastolle vanhalta sellikaveriltaan nimeltä Dave Wyatt, Fakta4: Harleyn tytär pyytää yksityisetsivä Charlie Chanilta apua isän syyttömyyden todistamiseksi, Fakta5: Danvers ja Evans olivat olleet muissa kaupungeissa siellä tapahtuneiden pankkiryöstöjen aikaan.</w:t>
      </w:r>
    </w:p>
    <w:p>
      <w:r>
        <w:rPr>
          <w:b/>
        </w:rPr>
        <w:t xml:space="preserve">Tulos</w:t>
      </w:r>
    </w:p>
    <w:p>
      <w:r>
        <w:t xml:space="preserve">Thomas Harley, vankilassa kahdeksan vuotta sitten istunut vanki, pidätetään aiheettomasti pankkiryöstöstä, jota hän ei ollut tehnyt. Poliisi on löytänyt rikospaikalta sormenjälkiä, jotka osoittavat Harleyn syylliseksi, vaikka hän oli rikoksen tapahtumahetkellä Careyn teatterivarastossa. Poliisit eivät usko Harleyn selitystä, osittain siksi, että hän väittää, että hänet kutsuttiin varastolle vanhan sellikaverinsa Dave Wyattin viestin perusteella, miehen, joka on ollut kuolleena kahdeksan vuotta. Tämän jälkeen Harley tuomitaan ryöstöstä kuolemaan. Hän lähtee vankilaan odottamaan teloitustaan. Harleyn tytär June pyytää yksityisetsivä Charlie Chanilta apua isänsä syyttömyyden todistamiseksi. Kuultuaan epäilyttävistä olosuhteista Chan suostuu heti ottamaan tapauksen hoitaakseen. Kun Harleyn teloitukseen on enää yhdeksän päivää, Chan alkaa tutkia Harleylle lähetettyä epäilyttävää viestiä ja saa selville, että se oli kirjoitettu kirjoituskoneella, joka kuului rouva Fossille, Harleyn vuokraemännälle, joka vuokraa usein exconeille. Hän keskustelee rakennuksen muiden vuokralaisten kanssa: köyhän neiti Petrien, kirjanpitäjä herra Johnsonin, myyntimies herra Danversin ja showtyttö Emily Evansin kanssa, jonka työpuku löytyi varastosta rikospaikan läheltä. Kummallista kyllä, sekä Danvers että Evans olivat olleet muissa kaupungeissa sikäläisten pankkiryöstöjen aikaan. Kun Chan, hänen poikansa Tommy ja autonkuljettaja Birmingham menevät vankilaan tapaamaan Harleya, heitä ammutaan. Tämä saa Chanin vakuuttuneeksi siitä, että he ovat oikeilla jäljillä, ja hän uskoo, että rikospaikalla olevien sormenjälkien on täytynyt olla jonkun muun sinne laittamia. Kun Chan tutkii muita ryöstöjä, hän huomaa, että toimintatapa oli aina sama ja tekijät päätyivät samaan vankilaan. Lisäksi käy ilmi, että hiljainen neiti Petrie on naimisissa vangin kanssa, joka työskentelee vankilan sormenjälkiosastolla. Myöhemmin neiti Petrie jää varaston ulkopuolella rekan alle ja kuolee, ja Johnson on paikalla, kun Chan saapuu paikalle. Chan palaa vankilaan tarkastamaan sormenjälkiosaston ja huomaa, että joku on vaihtanut sormenjälkikortit. Neiti Petrien aviomies kuulee Chanin epäilyistä ja yrittää paeta, mutta hänet ammutaan ja haavoitetaan. Petries aviomies kuolee haavoihinsa, ja Chan vaatii uusia sormenjälkiä kaikilta Harleyn rakennuksessa asuvilta, myös Johnsonilta. Hän huomaa, että Johnsonin sormenjäljet ovat kaikkialla yhdessä vankilan sormenjälkikorteissa. Chan palaa jälleen varastolle ja löytää sormenjälkien väärentämiseen käytetyt välineet rekasta, joka ajoi Petrien päälle. Danver löytää Chanin varastolta. Kävi ilmi, että Danver on tappanut Johnsonin estääkseen häntä puhumasta, ja nyt hän yrittää tappaa Chanin samasta syystä. Hän epäonnistuu ja hänet pidätetään kaikista ryöstöistä. Harley meidät vapautetaan vankilasta. Chan kertoo Harleylle, että Junen poikaystävä Kenzie oli ryöstäjien johtaja ja että hän lavasti Harleyn syylliseksi, koska tämä ei suostunut siihen, että tämä nai Junen.</w:t>
      </w:r>
    </w:p>
    <w:p>
      <w:r>
        <w:rPr>
          <w:b/>
        </w:rPr>
        <w:t xml:space="preserve">Esimerkki 1.2032</w:t>
      </w:r>
    </w:p>
    <w:p>
      <w:r>
        <w:t xml:space="preserve">Fakta1: Rahul Tiwari on rakastunut Sandhya Patiliin, Fakta2: Sandhya ei ole tietoinen Rahul anna, Fakta3: julma sadistinen juoppo ja Rachna ja tytär elää pelossa poissaolollaan, Fakta4: Rahul tulla elämään tyttären, Fakta5: Rahul 's veli järjestää saada hänet ulos vankilasta avulla Raj 's ystäviä</w:t>
      </w:r>
    </w:p>
    <w:p>
      <w:r>
        <w:rPr>
          <w:b/>
        </w:rPr>
        <w:t xml:space="preserve">Tulos</w:t>
      </w:r>
    </w:p>
    <w:p>
      <w:r>
        <w:t xml:space="preserve">Rahul Tiwari Aftab Shivdasani on rakastunut Sandhya Patil Amisha Pateliin - ja on ollut rakastunut viimeiset neljä vuotta, mutta ei ole uskaltanut kertoa hänelle. Hän seuraa häntä kaikkialle, jopa odottaa nousevansa julkiseen bussiin, kunnes hän on noussut. Sandhya ei ole edes tietoinen Rahulista, saati sitten hänen kiintymyksestään häneen. Eräänä päivänä Rahul saa selville, missä Sandhya asuu, sekä sen, että hänen isänsä on poliisitarkastaja Raj Patil Raja Ashish Vidyarthi, julma, sadistinen, juoppo ja väkivaltainen mies, jonka vaimo Rachna Neena Kulkarni ja tytär elävät pelossa myös hänen poissa ollessaan. Raj Patil ei kunnioita ketään ihmistä, olivatpa he sitten hänen esimiehiään, alaisiaan tai jopa yleisön jäseniä, joita hän on vannonut suojelevansa. Kun Raj saa selville, että Rahul yrittää tunkeutua tyttärensä elämään, hän pidättää tämän julkisesti, pahoinpitelee hänet ja lukitsee hänet poliisiasemansa selliin. Rahulin veli, tohtori Kamlakar Tiwari Jackie Shroff, järjestää Rajin ystävien avulla hänet ulos vankilasta. Kamlakar toivoo, että tämä tilanne on antanut Rahulille opetuksen. Siitä ei kuitenkaan ole mitään hyötyä, sillä Rahul jatkaa Sandhyan pakkomielteitä tämän välinpitämättömyydestä huolimatta. Itse asiassa Sandhya on jopa selvästi kertonut hänelle ja hänen opiskelukaverilleen Neha Anupama Vermalle, että häntä kiinnostaa vain opiskelu eikä Rahul kiinnosta lainkaan. Rahulin seuraavaa siirtoa peläten Raj kertoo vaimolleen ja tyttärelleen, että heidän on lähdettävä kaupungista välittömästi ja muutettava Hyderabadiin, jossa hänen vanhempi sisarensa asuu, mutta muuttaa mielensä bussissa. Rahul ei ole tietoinen tästä suunnitelman muutoksesta ja suuntaa Hyderabadiin etsimään Sandhyaa. Hänen poissa ollessaan Kamlakar kuolee auto-onnettomuudessa, koska hän on hajamielinen huolehtiessaan nuoremman veljensä tulevaisuudesta. Rahul ryntää lopulta kotiin kuultuaan isoveljensä kuolemasta ja huomaa, että hän on juuri myöhästynyt Kamlakarin polttohautauksesta. Hätääntyneenä Rahul tajuaa pian, että hän on uhrannut neljä vuotta elämästään sekä veljensä tunteettoman tytön vuoksi. Kun Sandhya lopulta tajuaa ja tunnustaa rakkautensa Rahulille, tämä torjuu hänet ja jatkaa veljensä unelman täyttämistä rakentamalla itselleen tulevaisuuden.</w:t>
      </w:r>
    </w:p>
    <w:p>
      <w:r>
        <w:rPr>
          <w:b/>
        </w:rPr>
        <w:t xml:space="preserve">Esimerkki 1.2033</w:t>
      </w:r>
    </w:p>
    <w:p>
      <w:r>
        <w:t xml:space="preserve">Fakta1: Fakta2: äiti pakottaa Victorian allekirjoittamaan paperit, Fakta3: setä haluaa käyttää vaikutusvaltaa sukulaisuussuhteiden kautta varmistaakseen Britannian ja kuningaskunnan välisen liiton, Fakta4: kuningas syntymäpäivävastaanotolla valtioissa haluaa olla lähempänä Victoriaa ja loukkaa äitiä Windsorin linnassa, Fakta5: Albert tulee Englantiin viettääkseen enemmän aikaa Victorian kanssa.</w:t>
      </w:r>
    </w:p>
    <w:p>
      <w:r>
        <w:rPr>
          <w:b/>
        </w:rPr>
        <w:t xml:space="preserve">Tulos</w:t>
      </w:r>
    </w:p>
    <w:p>
      <w:r>
        <w:t xml:space="preserve">Kentin prinsessa Victoria on kruununperijäehdokas setänsä kuningas Vilhelm IV:n viimeisinä hallitusvuosina, ja hänestä käydään poliittista köydenvetoa. Toisella puolella on hänen äitinsä, Kentin herttuatar, sekä herttuattaren taloudenhoitaja Sir John Conroy, joka yrittää pakottaa Victorian allekirjoittamaan paperit, joilla julistetaan hallitsijuus ja annetaan hänelle ja hänen äidilleen valtaa. Toisella puolella on hänen setänsä, belgialainen kuningas Leopold I, joka haluaa käyttää vaikutusvaltaansa sukulaisuussuhteidensa kautta varmistaakseen Britannian ja valtakuntansa välisen liiton. Hän päättää antaa veljenpoikansa prinssi Albert SaxeCoburgGothan viettelemään Victorian, ja häntä valistetaan Victorian mieltymyksistä ja vastenmielisyyksistä. Herttuatar kutsuu Coburgin veljekset, Albertin ja Sachsen-Coburg-Gothan prinssi Ernestin, vierailemaan kotitalouteen. Victoria ja Albert alkavat jo varhain pitää toisistaan, vaikka Victoria tietää, että Albert oli heidän setänsä lähettämä saadakseen hänen suosionsa. He alkavat kirjoittaa toisilleen Albertin palattua kotiin. Syntymäpäivävastaanotolla Windsorin linnassa kuningas ilmoittaa haluavansa olla lähempänä Victoriaa ja loukkaa tämän äitiä. Mutta kun kuningas lisää Victoriassa tuloja, Conroy torjuu tämän ja alistaa hänet fyysisesti äitinsä nähden, mikä lisää heidän välistä vihamielisyyttä. Kuningas lähettää sitten pääministeri lordi Melbournen neuvomaan Victoriaa. Victoria suostuu tekemään hänestä yksityissihteerinsä, ja hän nimittää hänelle tarjoilijatariksi naisia, jotka ovat Victorian liittolaisten poliittisista perheistä. Kuningas Vilhelm kuolee Victorian 18-vuotissyntymäpäivän jälkeen, jolloin hän välttyy regentuurilta. Kun Victoria on noussut kuninkaaksi, hän alkaa välittömästi käyttää itsenäisyyttään, muun muassa muuttaa omaan huoneeseensa ja karkottaa Conroyn kotitaloudestaan ja kruunajaisista. Ensimmäisessä kokouksessaan salaisen neuvoston kanssa hän ilmoittaa, että aion omistaa elämäni maani ja kansani palvelemiseen. Victoria muuttaa vastikään valmistuneeseen Buckinghamin palatsiin, ja hänen tätinsä, kuningatar Adelaide, neuvoo häntä olemaan antautumatta liikaa lordi Melbournesin johdolle. Albert tulee sitten Englantiin viettämään enemmän aikaa Victorian kanssa. Heidän välinsä tiivistyvät, he tanssivat yhdessä kruunajaisissa ja keskustelevat myöhemmin yhdessä köyhien tilanteesta. Albert vihjailee, että heidän suhteensa pitäisi viedä pidemmälle, mutta itseriittoinen Victoria vastustaa sitä, ja hän lähtee. Kun lordi Melbourne häviää äänestyksen parlamentissa, uusi pääministeriksi nimitetty Sir Robert Peel haluaa korvata osan hänen tarjoilijattaristaan oman puolueensa kannattajilla, mutta kuningatar kieltäytyy. Peel puolestaan kieltäytyy kuningattaren kutsusta muodostaa uusi hallitus, jolloin Melbourne voi jatkaa pääministerinä. Sitä seuraava kriisi vahingoittaa Victorian suosiota, mikä johtaa mielenosoituksiin palatsin ulkopuolella ja julkisesti häntä kohtaan esitettyihin solvauksiin. Hänen yksinäisyytensä myllerryksen aikana saa Victorian lähentymään Albertia heidän kirjeidensä kautta, ja hän päättää kutsua Albertin takaisin Britanniaan. Koska protokolla estää häntä ehdottamasta avioliittoa, hän kosii häntä itse. Heidän avioliittonsa on rakastava, ja heidän ensimmäisen lapsensa syntymä auttaa parantamaan Victorian ja hänen äitinsä välisen kuilun, joka oli aiemmin lähettänyt tukikirjeen kriisin aikana. Albert on kuitenkin turhautunut alkuvaiheen voimattomuuteensa, ja kuningatar Adelaide neuvoo Victoriaa antamaan hänelle enemmän tehtäviä. Tämän jälkeen hän järjestää kuninkaallisen taloudenpidon uudelleen ja erottaa Conroyn varojen huonosta hoidosta. Victorian ensisijaisena neuvonantajana hän estää nyt lordi Melbournen ja kuningas Leopoldin vaikutuksen. Victoria kuitenkin riitelee hänen kanssaan kiivaasti siitä, että hän on mennyt Peelin kanssa yli oman päänsä kotitalouttaan koskevissa asioissa. Pian tämän jälkeen, kun mahdollinen salamurhaaja ampuu Victoriaa heidän ajaessaan avoimissa vaunuissa, Albert heittäytyy hänen ylitseen ja haavoittuu. Tämä rohkeus johtaa heidän sovintoonsa, ja Melbourne neuvoo Victoriaa jakamaan Albertin kanssa myös hänen työnsä sosiaalisen hyvinvoinnin hyväksi. Lopputeksti hahmottelee heidän menestyksekästä tulevaisuuttaan aina Albertsin kuolemaan asti 42-vuotiaana.</w:t>
      </w:r>
    </w:p>
    <w:p>
      <w:r>
        <w:rPr>
          <w:b/>
        </w:rPr>
        <w:t xml:space="preserve">Esimerkki 1.2034</w:t>
      </w:r>
    </w:p>
    <w:p>
      <w:r>
        <w:t xml:space="preserve">Fakta1: Fakta2: onnettomuus saa hänet näkemään ääniä väreissä, Fakta3: värilliset äänet ovat hämmentäviä ja pakottavat Si-hyunin suojaamaan korviaan, Fakta4: Ji-won veli kirjoittaa sen ylös pisteet, Fakta5: Ji-il epäonnistunut lauluntekijä tarjoaa löytää melodian</w:t>
      </w:r>
    </w:p>
    <w:p>
      <w:r>
        <w:rPr>
          <w:b/>
        </w:rPr>
        <w:t xml:space="preserve">Tulos</w:t>
      </w:r>
    </w:p>
    <w:p>
      <w:r>
        <w:t xml:space="preserve">Sihyun Sandara Park joutuu auto-onnettomuuteen, eikä hänellä ole mitään muistoja onnettomuudesta tai menneisyydestään. Onnettomuus saa hänet näkemään äänet värillisinä, mikä on usein hämmentävää ja pakottaa Sihyunin suojelemaan korviaan. Hän tapaa sairaalassa Jiwon Hong Ahreumin ja muuttaa tämän luokse, kun tämä myöhemmin kotiutuu. Kuultuaan Sihyunin hyräilevän outoa melodiaa nukkuessaan Jiwonin veli, Woohyuk Cho Dongin, kirjoittaa sen muistiin ja antaa sen Sihyunille toivoen, että se auttaisi Sihyunia muistamaan jotain entisestä elämästään. Samaan aikaan epäonnistunut lauluntekijä Jiil Han Jaesuk törmää tähän partituuriin ja tarjoutuu etsimään melodian. He lähtevät parantavalle matkalle, kun he yhteistyössä viimeistelevät Sihyunin melodian.</w:t>
      </w:r>
    </w:p>
    <w:p>
      <w:r>
        <w:rPr>
          <w:b/>
        </w:rPr>
        <w:t xml:space="preserve">Esimerkki 1.2035</w:t>
      </w:r>
    </w:p>
    <w:p>
      <w:r>
        <w:t xml:space="preserve">Fakta1: sekä hän että hänen miehensä opiskelevat lääkäreiksi, Fakta2: Moore lähtee lääkärin luokse, Fakta3: keski-ikäinen Pat Francato toimii rakennuksen isännöitsijänä ja hissinhoitajana, Fakta4: Judith näkee ystävyyden, Fakta5: ystävä Liz Bailey laulaa yökerhossa.</w:t>
      </w:r>
    </w:p>
    <w:p>
      <w:r>
        <w:rPr>
          <w:b/>
        </w:rPr>
        <w:t xml:space="preserve">Tulos</w:t>
      </w:r>
    </w:p>
    <w:p>
      <w:r>
        <w:t xml:space="preserve">Judith Moorella oli hänen mielestään täydellinen avioliitto, sillä sekä hän että hänen miehensä opiskelivat lääkäreiksi. Mutta sen jälkeen, kun hän keskeyttää opintonsa löytääkseen työpaikan ja elättääkseen heidät, kuluu monta vuotta, kunnes mies yhtäkkiä jättää Judithin seurustellakseen toisen lääkärin kanssa. Masentuneena hän piiloutuu asuntoonsa, jossa keski-ikäinen Pat Francato toimii talon isännöitsijänä ja hissinhoitajana. Pat on yhtä yksinäinen kuin Judith, ja häntä vaivaa peliongelma, ja Judith ja Pat löytävät yhteyden. Judith näkee kuitenkin sen, mitä Pat haluaa jatkaa romanttisena suhteena, vain ystävyytenä. Hänen ystävänsä Liz Bailey, joka laulaa yökerhossa, yrittää parantaa Judithin rakkauselämää ja myös omaa elämäänsä.</w:t>
      </w:r>
    </w:p>
    <w:p>
      <w:r>
        <w:rPr>
          <w:b/>
        </w:rPr>
        <w:t xml:space="preserve">Esimerkki 1.2036</w:t>
      </w:r>
    </w:p>
    <w:p>
      <w:r>
        <w:t xml:space="preserve">Fakta1: vastaus on selvä kyllä Grand Designille, Fakta2: elämän tarkoituksesta on päättänyt häntä itseään suurempi luonnonvoima, Fakta3: Catherine jäi autotallin kelloon, Fakta4: Albert ja ilkikuriset ystävät tiedemiehet hyväksyvät Edin ystäväkseen, Fakta5: Einstein pitää Edin ja Catherinen yhteen saattamista pysyvimpänä perintönä sisarentyttärelleen.</w:t>
      </w:r>
    </w:p>
    <w:p>
      <w:r>
        <w:rPr>
          <w:b/>
        </w:rPr>
        <w:t xml:space="preserve">Tulos</w:t>
      </w:r>
    </w:p>
    <w:p>
      <w:r>
        <w:t xml:space="preserve">Onko kaikki sattumanvaraista vai onko olemassa suuri suunnitelma? pohtii Albert Einstein elokuvan alussa. Jäämme siihen loppupäätelmään, että ainakin tosirakkauden kohdalla vastaus on selvä kyllä suurelle suunnittelulle. Rento autokorjaamomekaanikko Ed Walters Tim Robbins tapaa menestyvän Princetonin yliopiston matematiikan tohtorikoulutettavan Catherine Boydin Meg Ryanin, kun tämä saapuu autokorjaamoon vastahakoisen ja kriittisen englantilaisen sulhasensa, terävän kokeellisen psykologian professorin James Morelandin Stephen Fryn seurassa. Välittömästi syntyy sähköinen yhteys, jonka Ed tunnistaa, mutta nainen ei ole vielä tietoinen. Ed näkee lyhyesti tulevaisuutensa, ja Catherine on merkittävä osa sitä; he ovat naimisissa ja saavat yhteisiä lapsia. Kauanko tämä kaikki kestää? kysyy Catherine viitaten auton korjaukseen, ja Ed, joka miettii heidän tulevaa yhteistä elämäänsä, vastaa: Se riippuu sinusta. Hänen elämänsä tarkoituksesta on yhtäkkiä päättänyt häntä itseään suurempi luonnonvoima. Löydettyään Catherinen korjaamolle jättämän kellon Ed matkustaa Catherinen osoitteeseen ja löytää itsensä kasvokkain Albert Einsteinin Walter Matthaun kanssa, joka on Catherinen setä. Albert - jota kuvataan hauskana nerona - ja hänen ilkikuriset ystävänsä, tiedemiehet Nathan Liebknecht Joseph Maher, Kurt Godel Lou Jacobi ja Boris Podolsky Gene Saks, hyväksyvät Edin nopeasti ystäväkseen ja näkevät Edin sopivan paremmin Catherinelle. He neljä tuovat yhteisen autonsa Edsin korjaamolle, jotta se muutettaisiin avoautoksi, ja keskustelevat Edin kanssa siitä, miten he voisivat herättää Catherinen kiinnostuksen. Edin huvittunut ehdotus lainata heidän aivojaan innostaa heitä yrittämään auttaa Ediä näyttämään ja kuulostamaan tilapäisesti tiedemieheltä eli fysiikan ihmelapselta, jotta Catherinen huomio saataisiin kiinnitettyä Ediin, ja samalla he yrittävät vakuuttaa Catherinelle, että elämässä ei ole kyse vain mielestä, vaan myös sydämestä. Jamessin sydän on käytännössä olematon, mikä näkyy hänen satunnaisena julmuutenaan koehenkilöiden kohtelussa ja rajallisena tietoisuutenaan ihmisyydestä, kun taas Edin sydän on seikkailunhaluinen ja käytännössä rajaton. Einstein pitää Edin ja Catherinen yhteen saattamista pysyvimpänä perintönään veljentyttärelleen, koska tämä oli virheellisesti sitä mieltä, että hänen ainoa panoksensa maailmaan oli hänen lastensa kautta ja että hänen oli siksi naitava täydellinen älymystö, koska silloin hän saisi aikaan nerokkaita lapsia, kuten hän itse. Einstein tajuaa, että Ed rakastaa Catherinea omana itsenään ja auttaa häntä kukoistamaan täyteen potentiaaliinsa ihmisenä, joka on täynnä elämää ja henkeä; maailmankiertäjätoverina, jonka yhteiset kiinnostuksen kohteet ovat niinkin moninaiset kuin Boydin komeetta ja seitsemän pyhää uima-allasta Mauilla, joita James vähätteli. Catherine näkee lopulta läpi älyllisen Ed-huijauksen, jonka Einstein ja hänen lähipiirinsä olivat väliaikaisesti luoneet saadakseen hänet antamaan Edille huomiota, mutta ihastuu Ediin kuitenkin, aivan kuten Einstein oli toivonut. Hymyilevä Albert Einstein käyttää pientä kaukoputkea vakoillakseen iloisesti kahta nuorta kuuhun ihastunutta rakastavaista, jotka iloitsevat Boydin komeetan paluusta ja toistensa seurasta. Elokuva päättyy, kun sekä Catherine että Albert sanovat Wahoo!, aivan kuten Einstein oli aiemmin elokuvassa sanonut ajaessaan Edsin moottoripyörällä.</w:t>
      </w:r>
    </w:p>
    <w:p>
      <w:r>
        <w:rPr>
          <w:b/>
        </w:rPr>
        <w:t xml:space="preserve">Esimerkki 1.2037</w:t>
      </w:r>
    </w:p>
    <w:p>
      <w:r>
        <w:t xml:space="preserve">Fakta1: Fakta2: Odottavat vartijat ampuvat Manfredin ja Johnsonin: Fakta3: Dunbaria oltiin kuljettamassa leirille, Fakta4: SS-miehet ovat tulossa viemään Dunbaria Berliiniin sabotaasia varten, Fakta5: Price ilmoittautuu vapaaehtoiseksi, mutta Sefton syyttää häntä vakoojaksi.</w:t>
      </w:r>
    </w:p>
    <w:p>
      <w:r>
        <w:rPr>
          <w:b/>
        </w:rPr>
        <w:t xml:space="preserve">Tulos</w:t>
      </w:r>
    </w:p>
    <w:p>
      <w:r>
        <w:t xml:space="preserve">Stalag 17 alkaa vuoden pisimpänä yönä vuonna 1944 Luftwaffen sotavankileirillä jossain Tonavan varrella. Tarinan kertoo Clarence Harvey Cookie Cook. Leirillä on puolalaisia, tšekkejä, venäläisiä naisia ja amerikkalaisleirillä 640 kersanttia pommikoneiden miehistöistä, tykkimiehiä, radiomiehiä ja lentoinsinöörejä. Manfredi ja Johnson yrittävät paeta tunnelia pitkin, mutta odottavat vartijat ampuvat heidät, kun he pääsevät piikkilanka-aidan ulkopuolelle. Muut vangit päättelevät, että joku heistä on kertonut asiasta saksalaisille. Epäilykset kohdistuvat Seftoniin, yritteliääseen kyynikkoon, joka vaihtaa saksalaisvartijoiden kanssa avoimesti munia, silkkisukkia, huopia ja muita ylellisyyksiä. Hän järjestää myös rottajuoksuja ja muita kannattavia yrityksiä. Sefton kertoo miehille, että on typerää yrittää paeta. Vankien elämää kuvataan: he saavat postia, syövät kamalaa ruokaa, peseytyvät käymälän lavuaareissa ja tekevät kollektiivisesti parhaansa pysyäkseen järjissään ja uhmatakseen leirin komentajaa, eversti-yliluutnantti von Scherbachia. He käyttävät parakista toiseen salaa salakuljetettua radiota BBC:n ja sotauutisten kuuntelemiseen. Eräs saksalainen vartija, Feldwebel-kersantti Schulz, takavarikoi radion toisen onnistumisensa ansiosta. Animal Kuzawa on ihastunut elokuvatähti Betty Grableen ja masentuu, kun hän kuulee tämän menneen naimisiin bändinjohtaja Harry Jamesin kanssa. Harry Sugar Lips Shapiro saa postissa seitsemän kirjettä ja saa Animalin luulemaan, että ne ovat naisilta. Kun Kuzawa näkee rahoitusyhtiön kirjelomakkeen, Harry myöntää, että he ovat ottaneet hänen Plymouthinsa takavarikkoon. Sefton lahjoo vartijat, jotta he antaisivat hänen viettää päivän venäläisten naisten kasarmilla. Muut vangit päättelevät, että tämä on hänen palkkionsa siitä, että hän ilmoitti saksalaisille radiosta. Kun hän palaa, häntä syytetään vakoojaksi. Sitten von Scherbach vie luutnantti James Schuyler Dunbarin, tilapäisvangin, pois. Dunbar myönsi muille vangeille, että hän oli räjäyttänyt ohikulkevan saksalaisen ampumatarvikejunan, kun häntä kuljetettiin leirille. Sefton paheksuu Dunbaria siitä, että hän on peräisin varakkaasta bostonilaisesta perheestä. Miehet ovat vakuuttuneita siitä, että Sefton petti Dunbarin, joten he pahoinpitelevät häntä ja hyljeksivät häntä. Sitten Sefton päättää paljastaa todellisen vakoojan henkilöllisyyden. Teeskennellyn ilmahyökkäyksen aikana hän pysyttelee huomaamatta evakuoidussa kasarmissa ja kuulee, kun kasarmin turvallisuuspäällikkö Price puhuu saksaksi Schulzin kanssa ja paljastaa keinon, jolla Dunbar tuhosi junan: tulitikkuaskin, jonka reunaan oli työnnetty sytytetty savuke aikaviiveen aikaansaamiseksi. Sefton miettii, mitä tehdä. Jos hän paljastaa Pricen, saksalaiset yksinkertaisesti poistavat hänet ja sijoittavat hänet toiseen leiriin. Hänen tappamisensa saattaisi altistaa koko parakin kostoretkelle. Joulupäivänä miehet saavat tietää, että SS-miehet ovat tulossa viemään Dunbarin Berliiniin sabotaasista. He järjestävät harhautuksen, vapauttavat Dunbarin ja piilottavat hänet. Kukaan muu kuin komppanian päällikkö Hoffy ei tiedä, missä hän on. Saksalaiset eivät laajoista ponnisteluista huolimatta löydä Dunbaria. Kun von Scherbach uhkaa tarvittaessa tuhota leirin, miehet päättävät, että yhden heistä on saatava Dunbar ulos. Price ilmoittautuu vapaaehtoiseksi, mutta sitten Sefton syyttää häntä vakoojaksi. Sefton kysyy häneltä: "Milloin oli Pearl Harbor? Price tietää päivämäärän, mutta Sefton kysyy nopeasti, mihin aikaan hän kuuli uutisen. Ajattelematta Price vastaa kello 6 ja että hän oli syömässä päivällistä - oikea aika Berliinissä, mutta ei Clevelandissa, Ohiossa, hänen väitetyssä kotikaupungissaan. Sitten Sefton kurottautuu Pricen takin taskuun ja kaivaa sieltä esiin postilaatikon, jolla viestejä vaihdettiin saksalaisten kanssa, ontto musta shakkiritar. Sefton päättää viedä Dunbarin itse ulos, koska hän pitää mahdollisuuksista ja Dunbarin perheeltä odotetusta palkkiosta. Miehet antavat Seftonille tarpeeksi aikaa saada Dunbar ulos yhden käymälän yläpuolella olevasta vesitornista ja heittävät sitten Pricen pihalle peltitölkit jalkoihinsa sidottuina. Huijaus toimii: Price kuolee luotisateessa, mikä aiheuttaa harhautuksen, jonka ansiosta Sefton ja Dunbar voivat leikata piikkilangan läpi ja paeta. Tyytyväinen Cookie viheltää When Johnny Comes Marching Home.</w:t>
      </w:r>
    </w:p>
    <w:p>
      <w:r>
        <w:rPr>
          <w:b/>
        </w:rPr>
        <w:t xml:space="preserve">Esimerkki 1.2038</w:t>
      </w:r>
    </w:p>
    <w:p>
      <w:r>
        <w:t xml:space="preserve">Fakta1: Fakta2: Rama Krishnulu ei ole tarina veren vaan siteen kautta: Rama on Satyanandan poika, Fakta3: Satyanandan vanhurskauden tie jättää hänet vaimon ja tyttären kanssa, jotka hänen vangitsemansa miehet murhasivat, Fakta4: orpo varastaa ruokkiakseen köyhät, Fakta5: miehet murhasivat äidin ja sisaren.</w:t>
      </w:r>
    </w:p>
    <w:p>
      <w:r>
        <w:rPr>
          <w:b/>
        </w:rPr>
        <w:t xml:space="preserve">Tulos</w:t>
      </w:r>
    </w:p>
    <w:p>
      <w:r>
        <w:t xml:space="preserve">Rama Krishnulu on tarina kahdesta veljeksestä, joita ei ole yhdistänyt veri vaan side. Rama on Satyanandan poika, alitarkastaja, jonka oikeamielisyyden tiellä hänen vangitsemansa miehet murhaavat hänen vaimonsa ja tyttärensä. Rama selviää koettelemuksesta, ja hänen isänsä uskoo, että ilman riittäviä todisteita he eivät voi tehdä mitään murhaajien saattamiseksi oikeuden eteen. Rama pakenee kotoa ja tapaa Krishnudun, orvon, joka varastaa ruokkiakseen köyhiä. Ramasta ja Krishnudusta kasvaa palkkionmetsästäjiä, jotka tuovat tuomitut rikolliset oikeuden eteen. Tarina kertoo siitä, miten Rama etsii kostoa miehille, jotka murhasivat hänen äitinsä ja siskonsa.</w:t>
      </w:r>
    </w:p>
    <w:p>
      <w:r>
        <w:rPr>
          <w:b/>
        </w:rPr>
        <w:t xml:space="preserve">Esimerkki 1.2039</w:t>
      </w:r>
    </w:p>
    <w:p>
      <w:r>
        <w:t xml:space="preserve">Fakta1: Fakta2: Erinin räjähdysherkkä käytös oikeussalissa ristikuulustelussa häviää hänen juttunsa: Fakta3: Erin on yllättynyt nähdessään sairauskertomukset kansiossa ja käydessään siellä, Fakta4: PG &amp; E on toimittanut lääkärin omalla kustannuksellaan, Fakta5: suora todistusaineisto liittyy PG &amp; E:n Hinkleyn laitokseen, ei ylimpään johtoon.</w:t>
      </w:r>
    </w:p>
    <w:p>
      <w:r>
        <w:rPr>
          <w:b/>
        </w:rPr>
        <w:t xml:space="preserve">Tulos</w:t>
      </w:r>
    </w:p>
    <w:p>
      <w:r>
        <w:t xml:space="preserve">Vuonna 1993 Erin Brockovich on työtön kolmen lapsen yksinhuoltajaäiti, joka on hiljattain loukkaantunut lääkärin kanssa sattuneessa liikenneonnettomuudessa ja haastaa lääkärin oikeuteen. Hänen asianajajansa Ed Masry odottaa voittavansa, mutta Erinin räjähdysherkkä käytös oikeussalissa ristikuulustelun aikana johtaa siihen, että hän menettää jutun, eikä Ed vastaa hänen puheluihinsa sen jälkeen. Eräänä päivänä hän saapuu töihin ja löytää Erin toimistosta, jossa hän on ilmeisesti töissä. Ed sanoo, että hän sanoi hänelle, että asiat järjestyisivät, mutta niin ei käynyt, ja että hän tarvitsi työpaikan. Ed säälii Eriniä, ja tämä saa palkkatyön toimistosta. Erin saa kansiot kiinteistöjuttuun, jossa Pacific Gas and Electric Company PGE tarjoutuu ostamaan Kalifornian Hinkleyssä asuvan Donna Jensenin kodin. Erin yllättyy nähdessään kansiossa sairauskertomuksia ja käy Donnan luona, joka selittää, että hän oli vain säilyttänyt kaiken PGE:n kirjeenvaihdon yhdessä. Donna arvostaa PGE:n apua: hänellä on ollut useita kasvaimia ja hänen miehellään on Hodgkinsin lymfooma, mutta PGE on aina toimittanut lääkärin omalla kustannuksellaan. Erin kysyy, miksi he tekisivät niin, ja Donna vastaa, että kromin takia. Erin alkaa tutkia tapausta ja löytää todisteita siitä, että Hinkleyn pohjavesi on vakavasti saastunut syöpää aiheuttavalla kuusiarvoisella kromilla, mutta PGE on kertonut Hinkleyn asukkaille käyttävänsä turvallisempaa kromia. Kun Ed on ollut useita päiviä poissa toimistolta tekemässä tätä tutkimusta, hän saa potkut, kunnes hän huomaa, että hän oli koko ajan töissä, ja näkee, mitä hän on saanut selville. Hän saa uuden työpaikan ja jatkaa tutkimustyötä, ja ajan mittaan hän vierailee monien Hinkleyn asukkaiden luona ja voittaa heidän luottamuksensa. Hän löytää monia kasvaimia ja muita lääketieteellisiä ongelmia Hinkleyssä. Kaikki ovat olleet PGE:n lääkäreiden hoidossa ja pitävät tapausten joukkoa vain sattumana, joka ei liity turvalliseen kromiin. Jensenien korvausvaatimus kasvaa suureksi ryhmäkanteeksi, mutta suorat todisteet koskevat vain PGE:n Hinkleyn laitosta, eivät sen johtoa. Koska Ed tietää, että PGE voisi viivytyksillä ja valituksilla hidastaa ratkaisua vuosiksi, hän käyttää tilaisuutta hyväkseen ja järjestää ratkaisun sitovassa välimiesmenettelyssä, mutta kantajien suuren enemmistön on suostuttava siihen. Erin palaa Hinkleyyn ja saa kaikki 634 kantajaa suostumaan. Samalla Charles Embry -niminen mies lähestyy häntä ja kertoo, että hän ja hänen serkkunsa olivat PGE:n työntekijöitä, mutta hänen serkkunsa kuoli äskettäin myrkkyyn. Mies sanoo, että hänen tehtävänään oli tuhota asiakirjoja PGE:llä, mutta kuten käy ilmi, hän ei ollut kovin hyvä työntekijä. Embry antaa Erinille asiakirjat, joihin kuuluu muun muassa muistio vuodelta 1966, joka todistaa, että yhtiön pääkonttori tiesi veden olevan kuudenarvoisen kromin saastuttamaa, mutta ei tehnyt asialle mitään ja neuvoi Hinkleyn operaatiota pitämään asian salassa. Tuomari määrää PGE:n maksamaan 333 miljoonaa euroa, joka jaetaan kantajien kesken. Sen jälkeen Ed ojentaa Erinille bonuspalkkionsa tapauksesta, mutta varoittaa, että hän on muuttanut summaa. Hän räjähtää valittamaan, että hän ansaitsee enemmän kunnioitusta, mutta huomaa hämmästyneenä, että mies on korottanut sitä - 2 miljoonaan.</w:t>
      </w:r>
    </w:p>
    <w:p>
      <w:r>
        <w:rPr>
          <w:b/>
        </w:rPr>
        <w:t xml:space="preserve">Esimerkki 1.2040</w:t>
      </w:r>
    </w:p>
    <w:p>
      <w:r>
        <w:t xml:space="preserve">Fakta1: Fakta2: sisällissota on aiheuttanut tuhoa maassa, Fakta3: suuret monikansalliset kaivosyhtiöt jatkavat maan kaivosteollisuuden kauden aikana voittoa, Fakta4: Cox on muodostanut suuren kansainvälisen turvallisuusalan yrityksen, joka tarjoaa palveluja Pentagonille, Fakta5: yrityksen palkkamurharyhmät jahtaavat Terrieriä ja tappavat samalla ystäviä ja Anniea.</w:t>
      </w:r>
    </w:p>
    <w:p>
      <w:r>
        <w:rPr>
          <w:b/>
        </w:rPr>
        <w:t xml:space="preserve">Tulos</w:t>
      </w:r>
    </w:p>
    <w:p>
      <w:r>
        <w:t xml:space="preserve">Jim Terrier Sean Penn on entinen erikoisjoukkojen sotilas, josta on viisikymppisenä tullut mustien joukkojen palkkasotilas. Hän on osa tiimiä, jonka eräs yritys lähettää Kongon demokraattiseen tasavaltaan vuonna 2006, ja hänen tehtävänään on turvata paikallisia hankkeita. Hän rakastuu Annie Jasmine Trincaan, ulkomaalaiseen kollegaan, joka työskentelee kansalaisjärjestön lääkärinä paikallisessa sairaalassa. Vaikka sisällissota on tuhonnut maata, suuret monikansalliset kaivosyhtiöt hyötyvät edelleen maan kaivosteollisuudesta. Kun kaivosministeri ilmoittaa suunnitelmistaan julistaa kaivosyhtiöiden kanssa tehdyt sopimukset epäoikeudenmukaisiksi ja neuvotella ehdot uudelleen, kaivosyhtiöt palkkaavat Terrierin ryhmän salamurhaamaan ministerin varmistaakseen pääsynsä rikkaisiin mineraalivaroihin. Terrier ampuu kuolettavan laukauksen tarkka-ampujakiväärillä ja pakenee Afrikasta jättäen Annien taakseen. Tämän jälkeen Terrier vetäytyy palkkasoturin uraltaan. Kahdeksan vuotta myöhemmin hän palaa Kongon demokraattiseen tasavaltaan hyväntekeväisyystyöntekijänä rakentamaan kaivoja. Eräänä päivänä paikallinen palkkamurhaajajoukko hyökkää raa'asti Terrierin kimppuun, mutta hän onnistuu tappamaan heidät kaikki. Etsiessään hyökkääjien ruumiita hän löytää merkkejä siitä, että hyökkäys ei ollut sattumanvarainen ja että hän oli kohde. Peloissaan ja epäluuloinen Terrier pakenee Lontooseen tapaamaan entistä palkkasoturikollegaansa, joka paljastaa, että Cox, heidän entinen pomonsa Kongon salamurhassa, on perustanut suuren kansainvälisen turvallisuusalan yrityksen, joka tarjoaa palvelujaan suurille asiakkaille, kuten Pentagonille. Yrityksen johtaja haluaa eliminoida kaikki salamurharyhmän entiset jäsenet, koska paljastukset heidän aiemmasta toiminnastaan voisivat haitata uuden yrityksen kehitystä. Nyt firman palkkamurharyhmät jahtaavat Terrieriä ympäri vuorokauden ja tappavat samalla hänen ystäviään ja kidnappaavat Annien. Terrierillä on kuitenkin yhä hallussaan erittäin vaarallista materiaalia, joka voi paljastaa Coxin roolin Kongon salamurhassa, ja hän käyttää sitä houkutellakseen Coxin ja hänen tiiminsä härkätaisteluun Espanjaan uhaten paljastaa heidän osallisuutensa, elleivät he vaihda Annieta todisteisiin. Heidän tietämättään Terrieri tekee sopimuksen Interpolin kanssa ja toimittaa todisteita heidän meneillään olevien tutkimustensa tueksi. Huolimatta väkivaltaisesta menneisyydestään aiheutuneesta vakavasta päävammasta Terrier voittaa hänet tappamaan lähetetyt kokeneet palkkasoturit. Kun hän yrittää auttaa Annieta pakenemaan turvaan, Cox löytää heidät. Terrieri haavoittuu, mutta onnistuu ampumaan Coxin, joka joutuu sen jälkeen irrallaan olevan härän puremaksi. Interpolin virkamiehet saapuvat paikalle ja ottavat Terrierin säilöön, vaikka agentti Barnes lupaa tehdä voitavansa auttaakseen Terrieriä välttämään tarpeettoman pitkän vankilatuomion. Elokuva päättyy, kun Terrier on toipunut ja vapautunut vankilasta ja tapaa Annien Kongon demokraattisessa tasavallassa.</w:t>
      </w:r>
    </w:p>
    <w:p>
      <w:r>
        <w:rPr>
          <w:b/>
        </w:rPr>
        <w:t xml:space="preserve">Esimerkki 1.2041</w:t>
      </w:r>
    </w:p>
    <w:p>
      <w:r>
        <w:t xml:space="preserve">Fakta1: Fakta2: Ohjaajat tuovat esiin tällaisia elokuvia, Fakta3: Elämäntavoite on ohjata elokuva, Fakta4: Ystävä vie hänet äänen julkaisutilaisuuteen, Fakta5: Tietokanta kieltäytyy rahoittamasta elokuvaa.</w:t>
      </w:r>
    </w:p>
    <w:p>
      <w:r>
        <w:rPr>
          <w:b/>
        </w:rPr>
        <w:t xml:space="preserve">Tulos</w:t>
      </w:r>
    </w:p>
    <w:p>
      <w:r>
        <w:t xml:space="preserve">Appalaraju Sunil on elokuvien ystävä, ja hän katsoo elokuvia säännöllisesti Rambha-teatterissa Amalapuramissa kriittisesti ja ihmettelee, miksi ohjaajat tuottavat tällaisia elokuvia, ja hänen elämäntavoitteensa on ohjata elokuva, joka on parempi kuin kaikki vakiintuneet ohjaajat. Hän lähtee Hyderabadiin ja asuu ystävänsä Satyam Rajeshin talossa käsikirjoituksensa Nayaki kanssa. Hänen ystävänsä vie hänet äänen julkaisutilaisuuteen, jossa hän tapaa tuottajan nimeltä Rakhee Raghu Babu. Hän ja hänen luova johtajansa Pushpanand Harshavardhan lukevat käsikirjoituksen ja ehdottavat joitakin muutoksia. Mutta Appalaraju ei suostu muuttamaan siinä sanaakaan. Sitten Rakhee ehdottaa Appalarajulle, että hän suostuttelisi elokuva-alan huippusankarittaren Kanishka Sakshi Gulatin, koska hänen nyökkäyksensä auttaisi heitä saamaan rahoittajia. Jotenkin Appalaraju tapaa sankarittaren ja kertoo tarinan, ja hän suostuu tekemään elokuvan. Sitten Rakhee, Pushpanand ja Appalaraju tapaavat Data Base Krishna Bhagawanin rahoittaakseen elokuvansa. Hän haluaa yhden huippusankari Babu Garu Adarshin päärooliin, jotta hullu yhdistelmä auttaisi saavuttamaan hitin. Appalaraju pyytää Kanishkaa auttamaan häntä, ja hän vakuuttaa Babugarun ja Data Base suostuu investoimaan elokuvaan. Kanishkan ja Babugarun erimielisyyksien vuoksi Babugaru kuitenkin lopettaa projektin ja Data Base kieltäytyy rahoittamasta elokuvaa. Nyt Rakhee ja Appalaraju tapaavat Srisailam Anna Brahmanandamin, joka on pohjimmiltaan rähjäinen sheeter, rahoittaakseen elokuvan. Hän suostuu rahoittamaan elokuvaa sillä ehdolla, että siinä käytetään vain hänen kirjoittamiaan sanoituksia. Onni suosii jälleen Appalarajua, kun Kanishka saa toisen huippusankarin KT Ajayn parikseen. Rahman Sharma Ali säveltää sävelet Srisailam Annan kirjoittamiin sanoituksiin, ja houkutellakseen massayleisöä sankari KT vaatii, että elokuvassa on esitysnumero. Appalaraju suostuu siihen, koska hänellä ei ole muuta vaihtoehtoa. Elokuvan kuvaukset valmistuvat, ja ennen elokuvan julkaisua tuottaja kutsuu tiedotusvälineet kirjoittamaan arvosteluja heidän puolestaan. Babugaru kääntää kuitenkin pöydän ja saa koko median kääntymään elokuvaa vastaan. Nyt tuottajat alkavat etsiä levittäjää ja tapaavat Ontikannu Gavarraju Kota Srinivasa Raon, mutta tämä haluaa promootiot eri tavalla, jossa sankaritar ja sankari ovat paljon esillä houkuttelevalla tavalla. Mutta Appalaraju kieltäytyy muuttamasta promoja. Gavarraju kieltäytyy ensin levittämästä elokuvaa, mutta muuttaa mielensä tavattuaan Babugarun ja suostuu ottamaan levitysoikeudet koko osavaltiossa. Viime minuuteilla Gavarraju huijaa tuottajaa ja kieltäytyy julkaisemasta elokuvaa. Jälleen Rakhee ja Appalaraju tapaavat Databasea elokuvan levittämiseksi, ja hän hyväksyy heidän ehdotuksensa. KT vaatii, että elokuva pitäisi julkaista samana päivänä, kun Babugarusin elokuva Pranam Teesta julkaistaan Sankranti-kaudella. Kun kaikki vaihtoehdot on suljettu, Babugaru haluaa estää elokuvan julkaisun hinnalla millä hyvänsä. Ohjaaja Y Venkat antaa idean polttaa elokuvan negatiivit. Erehdyksessä he polttavat toisen elokuvan negatiivit, ja Nayaki saa sujuvan julkaisun ja siitä tulee Appalarajun yllätykseksi suuri hitti. Nayaki pussittaa palkintoja myös kaikilla osastoilla. Suurin yllätys on se, että Appalaraju haluaa tuoda markkinoille traagisen ja sydäntä koskettavan elokuvan, mutta hän saakin palkinnon komediaviihteestä. Vaikka hän on aluksi surullinen siitä, että hänen alkuperäinen käsikirjoituksensa murhattiin, hän alkaa tanssia ilosta yhdessä elokuvan miehistön kanssa. Elokuva päättyy Appalaraju ja Swati tanssii remix Item laulun käytetty elokuvassa.</w:t>
      </w:r>
    </w:p>
    <w:p>
      <w:r>
        <w:rPr>
          <w:b/>
        </w:rPr>
        <w:t xml:space="preserve">Esimerkki 1.2042</w:t>
      </w:r>
    </w:p>
    <w:p>
      <w:r>
        <w:t xml:space="preserve">Fakta1: nuori tyttö asuu isoisänsä kanssa Sveitsin Alpeilla, Fakta2: Sesemanns tiukka taloudenhoitaja asettaa Heidi alle enemmän ja enemmän rajoituksia, Fakta3: Clara 's oma isoäiti tulee ystävä Heidi, Fakta4: Heidi ja Clara edelleen pitää yhteyttä ja vaihtaa kirjeitä, Fakta5: Clara Clara ihana kesä kanssa tulee vahvempi vuohen maidosta Heidi 's</w:t>
      </w:r>
    </w:p>
    <w:p>
      <w:r>
        <w:rPr>
          <w:b/>
        </w:rPr>
        <w:t xml:space="preserve">Tulos</w:t>
      </w:r>
    </w:p>
    <w:p>
      <w:r>
        <w:t xml:space="preserve">Tarina kertoo nimikkotytöstä, joka lähtee isoisänsä luokse Sveitsin Alpeille. Tyttö ystävystyy läheisesti vuohipaimen Peterin kanssa, ja hän lähtee usein vuohiensa kanssa vuorille. Myöhemmin hän lähtee rikkaan Sesemannin perheen luokse Frankfurtiin palkattavaksi Clara Sesemannille, jota pidetään invalidina. Sesemannien tiukka taloudenhoitaja, Fräulein Rottenmeier, pitää kuitenkin kotitalouden häiriöitä tahattomana huonona käytöksenä ja asettaa Heidin yhä tiukempien rajoitusten alaiseksi. Pian Heidillä on kauhea koti-ikävä, ja hän kalpenee huolestuttavasti. Hänen ainoa harrastuksensa on luku- ja kirjoitustaidon opetteleminen, koska hän haluaa mennä kotiin lukemaan sokealle Petersin isoäidille. Claran oma isoäiti vierailee lasten luona ja ystävystyy Heidin kanssa. Saatuaan kovan koti-ikävän ja sairastuttuaan Heidi palaa rakkaan isoisänsä luokse. Heidi ja Clara pitävät edelleen yhteyttä ja vaihtavat kirjeitä. Claran lääkäri suosittelee Claraa käymään Heidin luona. Hän on vakuuttunut siitä, että raikas vuoristoilma ja terveellinen seura tekevät hyvää. Ujo Rottenmeier jää Claran isoäidin kanssa käydyn sydämellisen keskustelun jälkeen, mutta Clara itse tekee matkan seuraavana kesäkautena uudelleen ja viettää ihanan kesän Heidin kanssa ja vahvistuu vuohenmaidosta ja raikkaasta vuoristoilmasta. Mutta eräänä päivänä Peter, joka on mustasukkainen Heidin ja Claran ystävyydestä, työntää Claran tyhjän pyörätuolin alas vuorta ja tuhoaa sen. Yrittäessään tuoda pyörätuolia takaisin Claran luo Heidi on pudota rotkoon, ja Clara, joka juoksee pelastamaan häntä, alkaa huomaamattaan kävellä. Isoäiti ja isä ovat hämmästyneitä ja ilosta valloillaan nähdessään Claran kävelevän, ja lääkäri lupaa huolehtia Heidistä pysyvästi, jos tulee aika, jolloin isoisä ei enää kykene siihen. Elokuva päättyy lopulta still-kuvaan, jossa Heidi leikkii palloa ystäviensä kanssa.</w:t>
      </w:r>
    </w:p>
    <w:p>
      <w:r>
        <w:rPr>
          <w:b/>
        </w:rPr>
        <w:t xml:space="preserve">Esimerkki 1.2043</w:t>
      </w:r>
    </w:p>
    <w:p>
      <w:r>
        <w:t xml:space="preserve">Fakta1: Mohan Kumar Verma rakastuu, Fakta2: Fakta3: Devi kuolee, Fakta4: Kihlaus ja häät olivat tekaistuja, jotta Devi voisi kostaa, koska hän oli loukannut häntä, Fakta5: Bela haluaa, että hänet mainitaan jonkun vaimona elämänsä jälkeen.</w:t>
      </w:r>
    </w:p>
    <w:p>
      <w:r>
        <w:rPr>
          <w:b/>
        </w:rPr>
        <w:t xml:space="preserve">Tulos</w:t>
      </w:r>
    </w:p>
    <w:p>
      <w:r>
        <w:t xml:space="preserve">Mohan Kumar Verma Jeetendra tapaa viehättävän Devi Reena Royn ja rakastuu häneen. Hän ehdottaa rakkauttaan Deville, mutta Devi hylkää ja jopa nöyryyttää häntä. Kun Devi saa tietää, että Mohan todella rakastaa häntä sydämestään ja sielustaan, hän katuu ja hyväksyy Mohanin kosinnan. Avioliitto on määrä solmia muutaman päivän sisällä, ja valmistelut ovat käynnissä. Sitten Devin veli tohtori Nandlal Kumar Singh Prem Chopra saa tietää Mohanin elämän salaisuuden, jonka mukaan hänellä on syöpä ja hän kuolee pian, joten Nandlal estää avioliiton. Devi saa selville, että hänen veljensä on tämän takana ja kertoo Mohanille, että he aikovat mennä naimisiin salaa. Samaan aikaan Mohan saa myös tietää kuolemastaan tohtori Chowdary Ashok Kumarin kautta. Samaan aikaan hän tietää, että hänen läheinen ystävänsä Ashok Vinod Mehra rakastaa myös Deviä, joten hän päättää päästä pois Devin elämästä keskittymällä pahaksi Devin edessä. Siitä päivästä Mohan ei näy, Devi on tuhoutunut peläten, yrittää ottaa häneen yhteyttä ja saa selville, että hän oli ulkona toisen naisen kanssa nimeltä Bela Rekha prostituoitu. Devi on järkyttynyt Mohanin teosta ja yrittää saada hänet takaisin luokseen. Mutta Mohan puuttuu asiaan ja sanoo, että kaikki kihlaus ja häät olivat tekaistuja, jotta hän voisi kostaa Deville hänen loukkaamisensa. Devi suuttuu tästä ja kehottaa veljeään järjestämään avioliiton kenen tahansa kanssa, jotta hän saisi nenilleen ylimielisen Mohanin. Hänen veljensä järjestää häät Ashokin kanssa. Bela pyytää Mohania naimisiin, sillä vaikka hän on prostituoitu, hän haluaisi tulla mainituksi jonkun vaimona elämänsä jälkeen. Mohan menee naimisiin ja aloittaa viimeisen matkansa. Devi menee naimisiin Ashokin kanssa ja saa tietää totuuden. Devi on järkyttynyt ja ryntää tapaamaan Mohania. Kun kaikki kokoontuvat hänen luokseen, Mohan siunaa naimisissa olevan Devin ja jättää viimeisen hengenvetonsa onnellisena.</w:t>
      </w:r>
    </w:p>
    <w:p>
      <w:r>
        <w:rPr>
          <w:b/>
        </w:rPr>
        <w:t xml:space="preserve">Esimerkki 1.2044</w:t>
      </w:r>
    </w:p>
    <w:p>
      <w:r>
        <w:t xml:space="preserve">Fakta1: opiskelijat jättävät juhlallisuudet ja harrastavat seksiä Bradin autossa, Fakta2: Fakta3: Jaeger kulkee pian sen jälkeen, kun hän on näyttänyt Jonaksen virallisesti jättäen Colinin Jonaksen uudeksi holhoojaksi, Fakta4: Tourette lavastaa Colinin murhan näyttämään itsemurhalta ennen kuin lähtee etsimään Jonasta, Fakta5: Jonas vainoaa ryhmää ja päättää jäädä juhliin joka tapauksessa.</w:t>
      </w:r>
    </w:p>
    <w:p>
      <w:r>
        <w:rPr>
          <w:b/>
        </w:rPr>
        <w:t xml:space="preserve">Tulos</w:t>
      </w:r>
    </w:p>
    <w:p>
      <w:r>
        <w:t xml:space="preserve">Hamiltonin lukion vuoden 1957 tanssiaisissa oppilaat Lisa ja Brad lähtevät juhlista harrastamaan seksiä Bradsin autossa. Ennen kuin he ehtivät riisuutua, heitä häiritsee ääni, joka paljastuu jonkun laittaneen kynttilöitä auton konepellille. Kynttilöiden havaitsemisen jälkeen Lisa saa kurkkunsa viillettyä auki metallisella krusifiksilla, jota käyttää psykoottinen uskonnollinen fanaatikko, isä Jonas; sen jälkeen hän puukottaa Bradia rintaan ennen kuin auto syttyy liekkeihin. Tämän kaksoismurhan jälkeen isä Jonas paljastaa, että kirkon papit ovat käyttäneet häntä seksuaalisesti hyväksi, ja hänellä on stigmat. Isä Jaegerin johtama pappiskollegaryhmä kuljettaa hänet Pyhän Vasilin seminaarista Pyhän Yrjön kirkkoon. Isä Jaeger kutsuu paasailevaa isä Jonasia kammotukseksi ja uskoo, että hän on pimeyden voimien riivaama. Vuonna 1991 Pyhän Yrjön kirkossa nuorelle isä Colinille kerrotaan jo iäkkäämmältä isä Jaegerilta, että hänen Afrikkaan suuntautuvaa lähetysmatkaansa on lykätty ja että kirkko on määrännyt hänet vahtimaan isä Jonasta, jota on pidetty vankina kirkon kellarissa huumeiden aiheuttamassa huumetajunnassa jo kolmekymmentäkolme vuotta; pian sen jälkeen, kun hän on näyttänyt Colinille katatonisen Jonaksen, Jaeger kuolee, ja Colin jää virallisesti Jonasin uudeksi holhoojaksi. Colin uskoo voivansa auttaa Jonasia ja laiminlyö tämän huumaamisen, minkä ansiosta Jonas palaa tajuihinsa. Isä Jonas pakenee ja tappaa Colinin ennen kuin pakenee Pyhän Vasilin seminaariin. Kun kardinaali Tourette saa tietää Colinin kuolemasta ja Jonasin pakenemisesta, hän lavastaa Colinin murhan itsemurhaksi ja lähtee etsimään Jonasia. Pyhän Basilin seminaariin, joka on jo kauan sitten hylätty ja muutettu kesämökiksi, saapuu kaksi nuorta pariskuntaa, jotka koostuvat kesämökin omistajan pojasta Markista, hänen tyttöystävästään Meaganista sekä ilkikurisesta Laurasta ja hänen poikaystävästään Jeffistä, jotka aikovat juhlia valmistumistaan yksityisesti tanssiaisten sijaan, mutta huomaavat, että suurin osa talon elektroniikasta ja laitteista on varastettu. Kun ryhmä päättää kuitenkin jäädä juhlimaan, Jonas vainoaa ryhmää, hankkii vanhan metallisen krusifiksin ja käyttää sitä tappaakseen Marksin nuoremman veljen Jonathanin, joka oli seurannut ryhmää talolle. Loukkaannuttuaan viinikellarissa Meagan saa Jonasilta rivon puhelun, kun Mark on poissa hakemassa ensiapupakkausta haavojensa hoitamiseksi. Soitettuaan Meaganille Jonas tunkeutuu taloon vanhan piilopaikkansa kautta ja tappaa Lauran, minkä jälkeen hänen ruumiinsa siirretään. Kadonnutta Lauraa etsiessään Mark ja Meagan löytävät Jonaksen piilopaikan, kun taas Jeff tutkii ullakkoa. Löydettyään Lauran näköisen hahmon Jeff lähestyy hahmoa, mutta huomaa, että se on Jonas, jolla on Lauran päänahka; Jonas tappaa Jeffin murskaamalla pojan kallon paljain käsin. Mark ja Meagan menevät ulos katsomaan ympärilleen, mutta ryntäävät takaisin sisälle, jossa he löytävät Lauran ja Jeffin ruumiit ristiinnaulittuina ja palavina. Meaganin yrittäessä soittaa poliisille Mark aseistautuu ja pakottaa Meaganin pakenemaan ulos, kun Jonas ilmestyy paikalle. Kun Mark ryntää talon katolle, Jonas pistää häntä katon läpi jalkaan, jolloin hän putoaa maahan. Jonas puukottaa Markin kuoliaaksi krusifiksillaan ja lähtee sitten Meaganin perään, joka onnistuu tilapäisesti lamauttamaan Markin suihkuttamalla häntä kasvoihin hyönteissumutetta. Ulkona Meagan aseistautuu Markin pudottamalla aseella, saa sisältä luoteja ja, saatuaan poliisilta puhelun puhelun, jonka Jonas keskeyttää, menee puuvajalle. Ammuttuaan useita kertoja ohi Meagan onnistuu ampumaan Jonasin ja uskoen tämän kuolleeksi alkaa rukoilla anteeksiantoa, mutta kesken rukouksen yhä elossa oleva Jonas hyökkää kimppuun ja alkaa sytyttää latoa tuleen käyttäen aspergillumia, joka päästää liekkejä pyhän veden sijasta. Meagan nappaa lapion, lyö sillä Jonasia, ryntää ulos ja lukitsee oven, jolloin Jonas palaa ja räjähtää, kun navetta räjähtää. Aamulla Meagan lastataan ambulanssiin, kun taas hiiltynyt ja näennäisesti kuollut Jonas laitetaan toiseen ambulanssiin, jota miehittää kardinaali Tourette ja hänen seuraajansa. Kun Jonas on ambulanssin takaosassa, hän avaa silmänsä, kun taas muualla Meagan tekee saman samanaikaisesti.</w:t>
      </w:r>
    </w:p>
    <w:p>
      <w:r>
        <w:rPr>
          <w:b/>
        </w:rPr>
        <w:t xml:space="preserve">Esimerkki 1.2045</w:t>
      </w:r>
    </w:p>
    <w:p>
      <w:r>
        <w:t xml:space="preserve">Fakta1: Marsh vierailee Wolfe MacFarlanen talossa etsimässä parannuskeinoa halvaantuneelle tyttärelleen, Fakta2: MacFarlanella ei ole varaa jatkaa lääkärinopintoja, Fakta3: John Gray herättää Fettesin keskellä yötä, Fakta4: Gray uhkaa paljastaa MacFarlanen synkän salaisuuden, Fakta5: Joseph vierailee Grayn luona ja yrittää kiristää häntä vaikenemaan ruumiinryöstöoperaatiosta.</w:t>
      </w:r>
    </w:p>
    <w:p>
      <w:r>
        <w:rPr>
          <w:b/>
        </w:rPr>
        <w:t xml:space="preserve">Tulos</w:t>
      </w:r>
    </w:p>
    <w:p>
      <w:r>
        <w:t xml:space="preserve">Rouva Marsh Rita Corday vierailee tohtori Wolfe Toddy MacFarlane Henry Daniellin talossa etsien parannuskeinoa halvaantuneelle tyttärelleen Georgina Sharyn Moffettille. MacFarlane ehdottaa tytölle leikkausta, mutta vaatii, ettei hän voi itse suorittaa leikkausta, koska opettajan työnsä vuoksi hänellä on liian kiire. Myöhemmin samana iltana MacFarlanen palkittu opiskelija Donald Fettes Russell Wade kertoo lääkärille, ettei hänellä ole varaa jatkaa opintojaan. MacFarlane tarjoaa Fettesille työtä laboratorioassistenttina auttamaan hänen suunnittelemassaan kokeessa. Fettesin herättää keskellä yötä John Gray Boris Karloff, taksikuski ja haudankaivaja, joka on saapunut toimittamaan MacFarlanelle ruumiin leikattavaksi eräällä kurssillaan. Myöhemmin MacFarlane ja Fettes menevät majataloon ja törmäävät Grayyn, joka uhkaa paljastaa MacFarlanen synkän salaisuuden, jos tämä ei leikkaa Georginaa. MacFarlane suostuu aluksi, mutta yrittää myöhemmin perua lupauksensa. Fettes pyytää Graytä hankkimaan toisen ihmisnäytteen, jotta Georgina voisi toivoa kävelevänsä uudelleen. Vierailtuaan Grayn luona Fettes antaa kolikon sokealle katulaulajalle Donna Leelle. Hän järkyttyy, kun Gray saapuu myöhemmin laboratorioon mukanaan ruumis, joka muistuttaa laulajaa. Fettes näyttää MacFarlanelle ruumiin ja syyttää Graytä murhasta. Keskustelun kuulee Joseph Bela Lugosi, MacFarlen toinen avustaja. MacFarlane kertoo Fettesille, että hänet voitaisiin pidättää rikoskumppanina, ja neuvoo häntä olemaan ilmoittamatta poliisille. Georgina toipuu leikkauksesta, mutta hän ei vieläkään pysty kävelemään. MacFarlanea piinaa epäonnistuminen, ja hän menee majataloon hukuttamaan surunsa. Gray ilmestyy paikalle ja kiusaa häntä heidän salaisuudestaan. Joseph vierailee Grayn luona ja yrittää kiristää häntä vaikenemaan ruumiinryöstöoperaatiosta. Gray kertoo Josephille tarinan surullisen kuuluisista murhaajista Burkesta ja Haresta ja paljastaa, että he hankkivat ruumiita tohtori Knoxille, MacFarlanen mentorille. Gray lupaa maksaa Josephille, mutta kuristaa hänet kuoliaaksi, kun toinen mies päästää hänet liian lähelle. Myöhemmin hän toimittaa ruumiin MacFarlanen laboratorioon lahjaksi. Meg Camden Edith Atwater, MacFarlanen taloudenhoitaja ja salainen vaimo, kertoo Fettesille, että Gray myönsi Burke ja Hare -oikeudenkäynnin aikana ryöstäneensä hautoja suojellakseen todellista tekijää MacFarlanea. Myöhemmin MacFarlane tarjoaa Graylelle rahaa, jotta tämä lopettaisi hänen piinaamisensa. Gray kieltäytyy lahjuksesta ja vannoo, ettei tohtori pääse koskaan eroon hänestä. Raivoissaan MacFarlane hakkaa Grayn kuoliaaksi. Fettes tapaa rouva Marshin ja Georginan. Tyttö kuulee hevoset lähistöllä ja nousee katsomaan niitä; leikkaus oli sittenkin onnistunut. Fettes kiirehtii kertomaan MacFarlanelle hyvät uutiset, mutta Meg kertoo hänelle, että lääkäri on lähtenyt toiseen kaupunkiin myymään Grayn hevosta ja vaunuja. Fettes löytää MacFarlanen tavernasta. Hän kertoo Fettesille, että aikoo ryöstää juuri kaivetun haudan. Fettes ei näe muuta vaihtoehtoa kuin auttaa tohtoria, ja he lastaavat kaivetun ruumiin Grayn vaunuihin. Kun he ajavat läpi myrskyn, MacFarlane kuulee Grayn pilkkaavan häntä vaunujen takaosasta. Hän pysäyttää vaunut ja käskee Fettesiä tarkastamaan ruumiin. Kun tämä paljastaa ruumiin ja valaisee sitä, MacFarlane näkee Grayn ruumiin. Myrskyn säikäyttämät hevoset pakenevat. Vaunut irtoavat ja putoavat jyrkänteeltä MacFarlanen ja ruumiin kanssa. Fettes katsoo hylkyä ja näkee MacFarlanen ruumiin naisen ruumiin vieressä.</w:t>
      </w:r>
    </w:p>
    <w:p>
      <w:r>
        <w:rPr>
          <w:b/>
        </w:rPr>
        <w:t xml:space="preserve">Esimerkki 1.2046</w:t>
      </w:r>
    </w:p>
    <w:p>
      <w:r>
        <w:t xml:space="preserve">Fakta1: Sethe on entinen orja, joka asuu Cincinnatin laitamilla pian sisällissodan jälkeen: Fakta3: Glover ajaa pois vihainen henki Sethe 's home, Fakta4: Stamp Paid kertoo tarinan lukutaidottomalle Paul D. Years, Fakta5: muut lapset lähetettiin pois aiemmin asumaan Baby Suggsin kanssa.</w:t>
      </w:r>
    </w:p>
    <w:p>
      <w:r>
        <w:rPr>
          <w:b/>
        </w:rPr>
        <w:t xml:space="preserve">Tulos</w:t>
      </w:r>
    </w:p>
    <w:p>
      <w:r>
        <w:t xml:space="preserve">Sethe on entinen orja, joka asuu Cincinnatin laitamilla pian sisällissodan jälkeen. Vihainen poltergeist terrorisoi Setheä ja hänen kolmea lastaan, mikä saa hänen kaksi poikaansa pakenemaan ikuisesti. Kahdeksan vuotta myöhemmin Sethe Oprah Winfrey asuu yksin tyttärensä Denver Kimberly Elisen kanssa. Paul D. Danny Glover, vanha ystävä Sweet Homesta, plantaasilta, josta Sethe oli paennut vuosia aiemmin, löytää Sethen kodin, jossa hän ajaa vihaisen hengen pois. Sen jälkeen Paul D. ehdottaa, että hän jäisi tänne, ja Sethe vastaa siihen myönteisesti. Pian Paul D:n muuton jälkeen Sethen pihaan kompastuu puhdas, kehitysvammainen nuori nainen Thandie Newton nimeltä Beloved, joka myös jää heidän luokseen. Denver on aluksi iloinen Belovedin läsnäolosta, mutta saa tietää, että hän on Sethen jälleensyntynyt tytär. Siitä huolimatta hän päättää olla paljastamatta Belovedin alkuperää Sethelle. Eräänä yönä Beloved, joka on tietoinen siitä, että Paul D. ei pidä hänestä, lamauttaa tämän loitsulla ja käy tämän kimppuun seksuaalisesti. Paul D. päättää kertoa Sethelle, mitä tapahtui, mutta sen sijaan hän kertoo tapahtuneesta työkaverilleen, leimapainaja Albert Hallille. Stamp Paid, joka on tuntenut Sethen jo vuosia, vetää esiin lehtileikkeen, jossa Sethe esiintyy, ja kertoo hänen tarinansa luku- ja kirjoitustaidottomalle Paul D:lle. Vuosia sitten Sweet Homen omistajan, Schoolteacherin, veljenpojat raiskasivat Sethen. Hän valitti asiasta rouva Garnerille, Schoolteacherin kälylle, joka otti miehen vastaan. Koulunopettaja ja hänen veljenpoikansa ruoskitaan Setheä kostoksi. Raskaana neljännestä lapsestaan Sethe suunnitteli pakoa. Hänen muut lapsensa lähetettiin aiemmin Baby Suggsin, Sethen kälyn, luo, mutta Sethe jäi etsimään miestään Halle Hill Harperia. Sethe joutui pahoinpidellyksi, kun hän etsi miestä ladosta. Koulunopettajan veljenpojat pitivät häntä aloillaan, raiskasivat hänet ja ottivat väkisin hänen rintamaidon. Kun Halle ei suostunut, Sethe karkasi yksin. Hän kohtasi Amy Denverin, valkoisen tytön, joka hoiti Sethen vammoja ja synnytti Sethen lapsen, jonka Sethe nimesi Amyn mukaan Denveriksi. Sethe pääsi lopulta Baby Suggsin kotiin, mutta hänen alkuonneksensa oli lyhyt, kun Schoolteacher tuli hakemaan Setheä ja hänen lapsiaan. Epätoivoissaan Sethe viiltää vanhemman tyttärensä kurkun auki ja yrittää tappaa muutkin lapsensa. Stamp Paid onnistuu pysäyttämään hänet, ja ällöttynyt Schoolteacher poistuu. Paul D., joka on kauhuissaan paljastuksesta ja yhtäkkiä ymmärtää poltergeistin alkuperän, kohtaa Sethen. Sethe perustelee päätöksensä ilman anteeksipyyntöä väittäen, että hänen lastensa olisi parempi olla kuolleina kuin orjuutettuina. Paul D. lähtee pian tämän jälkeen protestina. Paul D:n lähdön jälkeen Sethe tajuaa, että Rakastettu on hänen kuolleen tyttärensä reinkarnaatio. Sethe tuntee riemua mutta syyllisyyttä, ja hän hemmottelee Belovedia taidokkailla lahjoilla laiminlyödessään samalla Denverin. Beloved saa pian tuhoisan raivokohtauksen, ja hänen pahansuopa läsnäolonsa aiheuttaa talon elinolojen huononemisen. Naiset elävät kurjuudessa, eikä Sethe pysty työskentelemään. Denver masentuu, mutta muiston innoittamana isoäitinsä luottamuksesta hän saa lopulta rohkeutta lähteä talosta ja etsiä työtä. Kun Denver saa työpaikan, paikallisen kirkon naiset käyvät Sethen talossa hänen uuden työtoverinsa pyynnöstä suorittamassa manauksen. Kirkon naiset lohduttavat perhettä, ja he rukoilevat ja laulavat äänekkäästi, kun Denverin uusi työnantaja saapuu hakemaan häntä töihin. Sethe näkee hänet, ja muistuttaessaan Schoolteachersin saapumisesta hän yrittää hyökätä hänen kimppuunsa jääpiikillä, mutta Denver ja naiset taltuttavat hänet. Hälinän aikana Beloved katoaa kokonaan, ja Belovedin otteesta vapautunut Sethe joutuu pysyvästi vuodepotilaaksi. Joitakin kuukausia myöhemmin Paul D. tapaa Denverin torilla. Hän huomaa tämän muuttuneen itsevarmaksi ja kypsäksi nuoreksi naiseksi. Kun Paul D. myöhemmin saapuu Sethen talolle, hän huomaa tämän kärsivän syvästä huonovointisuudesta. Hän vakuuttaa Sethelle, että hän ja Denver pitävät nyt huolta hänestä. Sethe sanoo, ettei näe siinä mitään järkeä, sillä hänen rakkaansa, hänen paras asiansa, on poissa. Paul D. on toista mieltä ja sanoo Sethelle, että hän on itse paras asia.</w:t>
      </w:r>
    </w:p>
    <w:p>
      <w:r>
        <w:rPr>
          <w:b/>
        </w:rPr>
        <w:t xml:space="preserve">Esimerkki 1.2047</w:t>
      </w:r>
    </w:p>
    <w:p>
      <w:r>
        <w:t xml:space="preserve">Fakta1: Larry Gopnik on professori, joka asuu St Louis Parkissa, Fakta2: Fakta3: Cliven isä uhkaa haastaa Larryn oikeuteen kunnianloukkauksesta, Fakta4: Larry ja Arthur muuttavat läheiseen motelliin Judithin ja Sy:n vaatimuksesta, Fakta5: Danny palauttaa radion ja neuvoo Dannyä olemaan hyvä poika.</w:t>
      </w:r>
    </w:p>
    <w:p>
      <w:r>
        <w:rPr>
          <w:b/>
        </w:rPr>
        <w:t xml:space="preserve">Tulos</w:t>
      </w:r>
    </w:p>
    <w:p>
      <w:r>
        <w:t xml:space="preserve">Prologissa juutalainen mies nimeltä mainitsemattomassa 1800-luvun itäeurooppalaisessa shtetlissä kertoo vaimolleen, että häntä auttoi kotimatkalla Reb Groshkover, jonka hän oli kutsunut soppaan. Vaimo sanoo, että Groshkover on kuollut ja että hänen kutsumansa miehen täytyy olla dybbuk. Groshkover saapuu paikalle ja nauraa syytökselle, mutta vaimo iskee jääpiikin hänen rintaansa. Verenvuodossa hän poistuu heidän kodistaan lumeen yöhön. Vuonna 1967 Larry Gopnik on fysiikan professori, joka asuu St. Louis Parkissa, Minnesotassa. Hänen vaimonsa Judith kertoo hänelle tarvitsevansa rahaa, jotta hän voi mennä naimisiin leskimies Sy Ablemanin kanssa, johon hän on rakastunut. Samaan aikaan heidän poikansa Danny on parikymmentä dollaria marihuanasta velkaa uhkaavalle heprealaiselle luokkatoverilleen. Hänellä on rahat, mutta ne on piilotettu transistoriradioon, jonka hänen opettajansa takavarikoi. Tytär Sarah pesee aina hiuksiaan ja lähtee ulos. Larryn veli Arthur nukkuu sohvalla ja viettää vapaa-aikansa täyttämällä muistikirjaa, jota hän kutsuu maailmankaikkeuden todennäköisyyskartaksi. Larryn viranhoitohakemuksesta on tulossa äänestys, ja hänen laitoksensa johtaja paljastaa, että nimettömät kirjeet ovat kehottaneet komiteaa hylkäämään hänen hakemuksensa. Clive Park, eteläkorealainen opiskelija, joka on huolissaan stipendinsä menettämisestä, tapaa Larryn toimistossaan väittäen, ettei hänen pitäisi reputtaa kurssia. Poistuttuaan Larry löytää kirjekuoren, joka on täynnä käteistä. Kun Larry yrittää palauttaa sen, Cliven isä uhkaa haastaa Larryn oikeuteen joko kunnianloukkauksesta, jos Larry syyttää Clivea lahjonnasta, tai rahojen säilyttämisestä, jos hän ei anna Clivelle arvosanaa hyväksytty. Judithin ja Sy:n vaatimuksesta Larry ja Arthur muuttavat läheiseen motelliin. Judith tyhjentää pariskunnan pankkitilit, jolloin Larry jää pennittömäksi, joten hän turvautuu avioero-asianajajan apuun. Larry saa tietää, että Arthuria syytetään houkuttelusta ja sodomiasta. Larry hakee lohtua juutalaisesta uskostaan. Hän kääntyy kahden rabbin puoleen, mutta synagogansa vanhin rabbi Marshak ei ole koskaan tavoitettavissa. Ensimmäinen, nuorempi rabbi, neuvoo Larrylle, että häneltä puuttuu perspektiiviä; toinen rabbi kertoo Larrylle vertauksen hammaslääkäristä. Larry ja Sy joutuvat erillisiin, samanaikaisiin auto-onnettomuuksiin. Larry ei loukkaannu, mutta Sy kuolee. Judithin vaatimuksesta Larry maksaa Sysin hautajaiset. Hautajaisissa Sy:tä ylistetään vakavana miehenä. Kun hänen miehensä on työmatkalla, Larry soittaa naapurilleen Vivienne Samskylle, jonka hän on nähnyt aurinkoa ottamassa alasti, ja tämä tutustuttaa hänet marihuanaan. Myöhemmin hän näkee unta, että harrastaa seksiä naisen kanssa, mutta tämä muuttuu jälleen painajaiseksi. Larry on ylpeä ja liikuttunut Dannyn bar mitsvasta, tietämättä, että hänen poikansa on marihuanan vaikutuksen alaisena eikä pysty lukemaan Tooraa. Jumalanpalveluksen aikana Judith pyytää Larrylta anteeksi kaikkia viimeaikaisia ongelmia ja kertoo, että Sy piti hänestä niin paljon, että hän jopa kirjoitti kirjeitä viranhoitokomitealle. Danny tapaa Marshakin lyhyessä kohtaamisessa, jossa Marshak vain lainaa Jefferson Airplanes Somebody to Lovea, nimeää joitakin bändin jäseniä ja palauttaa radion samalla neuvoen Dannya olemaan hyvä poika. Larryn osastopäällikkö kehuu häntä Dannyn bar mitsvasta ja vihjaa, että hän saa viran. Posti tuo 3 000 dollarin laskun Arthursin asianajajalta. Larry päättää muuttaa Clivesin arvosanan F:stä C:ksi, jolloin Larryn lääkäri soittaa ja pyytää häntä tapaamaan välittömästi rintakehän röntgenkuvan tulosten vuoksi. Samaan aikaan Dannyn opettaja yrittää avata hätäsuojan, kun massiivinen tornado lähestyy koulua.</w:t>
      </w:r>
    </w:p>
    <w:p>
      <w:r>
        <w:rPr>
          <w:b/>
        </w:rPr>
        <w:t xml:space="preserve">Esimerkki 1.2048</w:t>
      </w:r>
    </w:p>
    <w:p>
      <w:r>
        <w:t xml:space="preserve">Fakta1: kuvernööri antaa hänelle tehtäväksi ottaa vastuulleen nuorisorangaistuslaitoksen ja korvata Walton käsitteellä, joka tarjoaa vangeille enemmän luottamusta, Fakta2: Furman lieventää laitoksen tavanomaista tiukkaa kuria, Fakta3: Kitty ja Babe saapuvat paikalle yhdessä aikuisten valvojien Grace Hartwellin ja Bess Monahanin kanssa, Fakta4: Kitty ilmaisee kiinnostuksensa Eddieä kohtaan, Fakta5: ekstrovertti Babe aiheuttaa ongelmia, minkä seurauksena Kitty loukkaantuu tappelussa ja myöhemmin poika hyökkää hänen kimppuunsa.</w:t>
      </w:r>
    </w:p>
    <w:p>
      <w:r>
        <w:rPr>
          <w:b/>
        </w:rPr>
        <w:t xml:space="preserve">Tulos</w:t>
      </w:r>
    </w:p>
    <w:p>
      <w:r>
        <w:t xml:space="preserve">Radikaali suunnitelma on tohtori Paul Furmansin ajatus, kun kuvernööri antaa hänelle tehtäväksi ottaa vastuulleen nuorisorangaistuslaitoksen ja korvata eversti Walton ajatuksella tarjota vangeille enemmän luottamusta. Furman ei ainoastaan lievennä laitoksen tavanomaista tiukkaa kuria, vaan hän muuttaa sen poikavankilasta sekavankilaksi. Nuorisorikollinen Eddie Bassett seuraa kiinnostuneena, kun uudet naisvangit, kuten Kitty ja Babe, saapuvat paikalle yhdessä aikuisten valvojien Grace Hartwellin ja Bess Monahanin kanssa, jotka huolehtivat tytöistä. Heti kun ujosteleva Kitty ilmaisee kiinnostuksensa Eddieä kohtaan, ekstrovertti Babe aiheuttaa hänelle vaikeuksia, joiden seurauksena Kitty loukkaantuu tappelussa ja myöhemmin toinen poika käy hänen kimppuunsa. Furman joutuu myös Eddien fyysisen hyökkäyksen kohteeksi. Erilaiset väärinkäytökset johtavat siihen, että kuvernöörit erottavat Furmanin ja palauttavat Waltonin ja aiemman kurin. Quillan-nimisen vartijan pahoinpitelemä Eddie varastaa vartijan aseen, lyö hänet tajuttomaksi ja johtaa kapinaa. Ainoa, joka pystyy tukahduttamaan kapinan, on Furman, joka Kittyn avustuksella vetoaa Eddieen, jotta tämä luovuttaisi ennen kuin on liian myöhäistä.</w:t>
      </w:r>
    </w:p>
    <w:p>
      <w:r>
        <w:rPr>
          <w:b/>
        </w:rPr>
        <w:t xml:space="preserve">Esimerkki 1.2049</w:t>
      </w:r>
    </w:p>
    <w:p>
      <w:r>
        <w:t xml:space="preserve">Fakta1: drag queen hyväksyy tarjouksen esiintyä drag act at Lasseter 's Hotel Casino Resort hallinnoi vieraantunut vaimo, Fakta2: kiertuebussi hajoaa keskellä autiomaata, Fakta3: pieni outback kaupunki liittyy ne matkalle, Fakta4: Adam on järkyttynyt ja Bernadette lohduttaa, jotta he voivat saavuttaa yhteisymmärryksen, Fakta5: Tick ja Adam By head ottaen Benjamin takaisin heidän kanssaan aika</w:t>
      </w:r>
    </w:p>
    <w:p>
      <w:r>
        <w:rPr>
          <w:b/>
        </w:rPr>
        <w:t xml:space="preserve">Tulos</w:t>
      </w:r>
    </w:p>
    <w:p>
      <w:r>
        <w:t xml:space="preserve">Anthony Tick Belrose Hugo Weaving, joka käyttää drag-pseudonyymiä Mitzi Del Bra, on Sydneyssä asuva drag queen, joka hyväksyy tarjouksen esiintyä Lasseters Hotel Casino Resortissa, jota hänen vieraantunut vaimonsa Marion johtaa Alice Springsissä, syrjäisessä kaupungissa Keski-Australiassa. Saatuaan ystävänsä ja kollegansa Bernadette Bassenger Terence Stampin, hiljattain menehtyneen transsukupuolisen naisen, ja Adam Whitely Guy Pearcen, räikeän ja vastenmielisen nuoremman drag queenin, joka käyttää drag-nimeä Felicia Jollygoodfellow, suostuteltua liittymään mukaansa, he kolme lähtevät neljän viikon ajaksi kasinolle suuressa kiertuebussissa, jonka Adam kastaa nimellä Priscilla, Queen of the Desert. Pitkän matkan aikana Simpsonin autiomaahan rajoittuvilla syrjäisillä alueilla he tapaavat monenlaisia hahmoja, kuten ryhmän ystävällisiä australialaisia aboriginaaleja, joille he esiintyvät, ja Australian maaseudun vähemmän hyväksyviä asenteita Coober Pedyn kaltaisissa kaupungeissa, ja he joutuvat homofobisen hyväksikäytön ja väkivallan kohteeksi, ja heidän kiertuebussinsa on muun muassa vandalisoitu homofobisilla graffiteilla. Kun kiertuebussi hajoaa keskellä autiomaata, Adam viettää koko päivän maalaamalla sen uudelleen laventelinväriseksi peittääkseen ilkivallan. Myöhemmin kolmikko tapaa Bobin, keski-ikäisen mekaanikon pienestä takamailla sijaitsevasta kaupungista, joka liittyy heidän matkaansa. Ennen kuin he saapuvat Alice Springsiin, Tick paljastaa, että Marion on itse asiassa hänen vaimonsa, sillä he eivät koskaan eronneet, ja että he menevät sinne itse asiassa palvelukseksi hänelle. Matkalla Adam joutuu melkein homofobisen jengin silpomaksi, kunnes Bob ja Bernadette pelastavat hänet. Adam on järkyttynyt, ja Bernadette lohduttaa häntä, jolloin he pääsevät yhteisymmärrykseen. Samoin muut pääsevät yhteisymmärrykseen Ticksin avioliittosalaisuudesta ja ratkaisevat erimielisyytensä. Yhdessä he toteuttavat Adamsin pitkäaikaisen haaveen, joka alkuperäisen suunnitelman mukaan on kiivetä Kings Canyoniin täydessä drag-asussa. Hotelliin saavuttuaan paljastuu, että Tickillä ja Marionilla on myös kahdeksanvuotias poika Benjamin, jota Tick ei ole nähnyt moneen vuoteen. Tick on hermostunut paljastamaan pojalleen drag-ammattinsa ja pelkää paljastavansa homoseksuaalisuutensa, mutta hän yllättyy huomatessaan, että Benjamin tietää jo ja tukee täysin isänsä seksuaalisuutta ja uraa. Kun heidän sopimuksensa lomakohteessa päättyy, Tick ja Adam lähtevät takaisin Sydneyyn ja ottavat Benjaminin mukaansa, jotta Tick voi tutustua poikaansa. Bernadette päättää kuitenkin jäädä lomakohteeseen joksikin aikaa Bobin kanssa, joka on päättänyt työskennellä hotellissa sen jälkeen, kun heistä oli tullut läheisiä.</w:t>
      </w:r>
    </w:p>
    <w:p>
      <w:r>
        <w:rPr>
          <w:b/>
        </w:rPr>
        <w:t xml:space="preserve">Esimerkki 1.2050</w:t>
      </w:r>
    </w:p>
    <w:p>
      <w:r>
        <w:t xml:space="preserve">Fakta1: Fakta2: perhe ja ystävät alkavat huomata outoa käyttäytymistä noin aikaa, Fakta3: Dimitri auttaa lapsen syntymää, Fakta4: elokuva päättyy kokonaisuuteen, joka kääntyy Dimitriä vastaan, Fakta5: nuori poika lopussa nähdään heittävän punaisen leluauton lahden elokuvassa.</w:t>
      </w:r>
    </w:p>
    <w:p>
      <w:r>
        <w:rPr>
          <w:b/>
        </w:rPr>
        <w:t xml:space="preserve">Tulos</w:t>
      </w:r>
    </w:p>
    <w:p>
      <w:r>
        <w:t xml:space="preserve">Jessica Barrett on nuori äiti San Franciscossa. Hänen perheensä ja ystävänsä alkavat huomata outoa käytöstä samoihin aikoihin, kun hän tulee raskaaksi kolmannella lapsellaan. Kun outous lisääntyy, Jessica alkaa osoittaa merkkejä demonisesta riivauksesta, kuten päänsä pyörittelyä ja oksentelua. Dimitri, rakastaja hänen menneisyydestään, ilmestyy paikalle väittäen pystyvänsä auttamaan häntä, mutta käy ilmi, että hän on liittoutunut häntä riivaavan olennon kanssa ja auttaa Jessican lapsen syntymää, jonka oletetaan olevan Antikristus, vastineeksi siitä, että asia pelasti hänet kuolemasta auto-onnettomuudessa vuosia aiemmin. Elokuva päättyy siihen, että entiteetti kääntyy Dimitriä vastaan ja vihjaa, että kaikki tapahtumat on tehty sen omaksi huviksi. Tämän jälkeen olio tappaa Dimitrin, jättää Jessican ruumiin ja lapsi syntyy kuolleena. Elokuvan lopussa nähdään nuoren pojan heittävän punaisen leluauton, joka on Dimitrin leikkimisen symboli lahdessa, mikä viittaa siihen, että hän on Antikristus.</w:t>
      </w:r>
    </w:p>
    <w:p>
      <w:r>
        <w:rPr>
          <w:b/>
        </w:rPr>
        <w:t xml:space="preserve">Esimerkki 1.2051</w:t>
      </w:r>
    </w:p>
    <w:p>
      <w:r>
        <w:t xml:space="preserve">Fakta1: työtön aviomies hylkäsi yksinhuoltajaäidin, Fakta2: Theresa ja tytär asuvat kerrostalokompleksissa, Fakta3: neuvontatyöntekijä Calvin Reed löytää Theresalle yösijan, Fakta4: perhe näkee nälkää neljännen viikon aikana tai kuukauden lopussa, Fakta5: poika toivoo voivansa katkaista köyhyyden kierteen olemalla perheen ensimmäinen henkilö, joka valmistuu lukiosta.</w:t>
      </w:r>
    </w:p>
    <w:p>
      <w:r>
        <w:rPr>
          <w:b/>
        </w:rPr>
        <w:t xml:space="preserve">Tulos</w:t>
      </w:r>
    </w:p>
    <w:p>
      <w:r>
        <w:t xml:space="preserve">Theresa Johnson on yksinhuoltajaäiti, jonka työtön aviomies hylkäsi jonkin aikaa tyttärensä Hillaryn syntymän jälkeen. He asuvat ahtaassa asunnossa kantakaupungissa, kävelymatkan päässä Hillaryn koulusta ja Theresan työpaikasta. Theresan ja hänen tyttärensä asuinkompleksin asukkaille ilmoitetaan heidän häädöstään, koska kaupunki purkaa asuntoja. Theresalla ei ole paikkaa, minne mennä. Theresa lähtee aikaisin töistä etsimään asuntoa tyttärelleen, mutta saa seuraavana päivänä potkut, koska lähti aikaisin. He kulkevat kodittomien turvakodista toiseen yrittäen löytää majapaikan. Usein he nukkuvat kadulla. Eräässä turvakodissa Theresa tapaa neuvontatyöntekijä Calvin Reedin, joka löytää Theresalle toisen paikan, jossa hän voi asua, ja Theresa saa samalla sosiaaliavustusta. Talo on likainen ja rottien saastuttama. Theresa ja Hillary asettuvat uuteen kotiinsa, ja heidän naapuriperheensä, Watkinien, elämään tutustutaan. Watkinsit ovat köyhä afroamerikkalainen perhe, joka asuu talossa, joka ei juuri eroa Theresan ja Hillaryn talosta. Perheen isä, Raymond Watkins, on hylännyt talon jo kauan sitten, koska olen arvokkaampi heille poissa kuin siellä eikä maksa elatusmaksuja. Hän on syvästi loukkaantunut tästä epäonnistumisesta. Perhe saa sosiaalitukea, mutta sillä ei ole varaa muuhun kuin välttämättömyyksiin, ja se näkee nälkää neljäntenä viikkona tai kuun lopussa, kun useimmilta perheiltä ovat ruokakupongit loppuneet. Poika, Richard Watkins, toivoo voivansa murtaa heidän perhettään vaivanneen köyhyyden kierteen olemalla ensimmäinen perheessään, joka valmistuu lukiosta. Theresa on juuri saanut häädön talostaan vastakkainasettelevan vuokranantajansa toimesta sen jälkeen, kun hän oli ilmoittanut talonsa kunnosta ja rottatartunnasta terveysministeriölle. Theresa ja Hillary jäävät jälleen kerran turvakoteihin, ja Hillary saa lyijymyrkytyksen turvakotien huonon kunnon ja hygienian puutteen vuoksi. Paikallisessa sairaalassa Hillaryn lääkäri kertoo Theresalle, että jos Hillary sairastuu uudelleen lyijymyrkytykseen, se voi aiheuttaa vakavia terveys- ja kehitysongelmia. Koska Theresa ja Hillary ovat joutuneet matkustamaan suojien välillä, Hillaryn lyijymyrkytyksen syytä ei voida jäljittää. Koska Theresalla ei ole vakituista kotia, hän ei voi taata Hillaryn turvallisuutta. Theresa konsultoi herra Reediä ja päättelee, että ainoa tapa, jolla Hillary voi elää tervettä ja normaalia elämää ilman köyhyyttä, on luopua hänestä. Ainoa tapa, jolla tämä voi tapahtua välittömästi, on Hillaryn hylkääminen. Theresa päättää viedä Hillaryn puistoon ja jättää hänet herra Reedin noudettavaksi. Ennen kuin hän jättää hänet, hän antaa hänelle sydänkaulakorun ja sanoo, että joka kerta, kun hän katsoo sitä, hänen pitäisi muistaa, että hän rakastaa häntä. Kun Theresa lähtee, herra Reed ja toinen sosiaalityöntekijä vievät Hillaryn pois, ja tarina päättyy siihen, että Theresa on yksin puistossa itkemässä, kun Hillaryn kuulee yhä itkevän äitiään. Ennen lopputekstien alkua lausutaan, että Yhdysvalloissa elää nykyään 32 miljoonaa ihmistä köyhyydessä. Heistä 13 miljoonaa on lapsia. näytetään.</w:t>
      </w:r>
    </w:p>
    <w:p>
      <w:r>
        <w:rPr>
          <w:b/>
        </w:rPr>
        <w:t xml:space="preserve">Esimerkki 1.2052</w:t>
      </w:r>
    </w:p>
    <w:p>
      <w:r>
        <w:t xml:space="preserve">Fakta1: Fakta2: 16-vuotias Jamal Wallace pelaa koripalloa ystäviensä kanssa New Yorkissa: Fakta3: Forrester kirjoitti muistiinpanoja Jamalin päiväkirjoihin, Fakta4: Jamal palaa Forresterin asunnolle ja pyytää häntä lukemaan lisää kirjoituksia, Fakta5: Mailor-Callowin edustaja tarjosi Jamalille täydellistä akateemista apurahaa osittain koripallokentällä osoitettujen taitojensa ja osittain</w:t>
      </w:r>
    </w:p>
    <w:p>
      <w:r>
        <w:rPr>
          <w:b/>
        </w:rPr>
        <w:t xml:space="preserve">Tulos</w:t>
      </w:r>
    </w:p>
    <w:p>
      <w:r>
        <w:t xml:space="preserve">Kuusitoistavuotias Jamal Wallace pelaa koripalloa ystäviensä kanssa New Yorkissa. Pelikenttää vastapäätä sijaitsevan rakennuksen ylimmässä kerroksessa asuu erakko William Forrester. Lapset huomaavat hänen säännöllisesti tarkkailevan heitä. Yksi pojista usuttaa Jamalia hiipimään asuntoon ja hakemaan sieltä tavaran. Jamal ottaa kirjeenavaajan, mutta Forrester yllättää hänet ja jättää vahingossa reppunsa. Forrester pudottaa Jamalin repun myöhemmin kadulle. Jamal palaa kotiin ja huomaa, että Forrester on kirjoittanut muistiinpanoja Jamalin päiväkirjaan. Jamal palaa Forresterin asunnolle ja pyytää häntä lukemaan lisää hänen kirjoituksiaan. Forrester kehottaa häntä aloittamaan 5 000 sanalla siitä, miksi Jamalin pitäisi pysyä vittu poissa kotonani, jonka hän viimeistelee ja jättää ovelle seuraavana päivänä. Jamal palaa seuraavana päivänä ja hänet kutsutaan sisään. Forrester tietää, että arvostetun yksityiskoulun MailorCallow'n edustaja on tarjonnut Jamalille täyttä akateemista stipendiä osittain hänen taitojensa vuoksi koripallokentällä ja osittain hänen koetulostensa vuoksi. Jamal saa tietää, että Forrester on kuuluisan Avalon Landing -kirjan kirjoittaja ja että hän ei ole koskaan julkaissut toista kirjaa. Forrester suostuu auttamaan Jamalia kirjoittamisessa, kunhan Jamal ei kysele hänen yksityiselämästään tai kerro muille hänen olinpaikastaan. Jamalin kirjoittaminen paranee, mikä saa MailorCallow'n professorin Robert Crawfordin epäilemään plagiointia. Jamal suostuttelee Forresterin osallistumaan peliin Madison Square Gardenissa, mutta Forrester ei kestä väkijoukkoa ja saa ahdistuskohtauksen. Jamal vie hänet sen sijaan katsomaan Yankee Stadiumia myöhään illalla, kun kaikki ovat jo lähteneet, jossa Forrester kertoo Jamalille yksityiskohtia perheestään, mikä selittää hänen kirjansa perustan, erityisesti veljensä sodanjälkeisen trauman, alkoholismin ja Forresterin epäsuoran roolin tämän kuolemassa. Hän selittää myös, miten hänen vanhempiensa kuolema pian sen jälkeen vaikutti häneen ja johti siihen, että hänestä tuli erakko. Forrester antaa Jamalille joitakin yksityisiä esseitä uudelleen kirjoitettavaksi sillä ehdolla, että Jamal ei saa viedä niitä asunnosta. Samaan aikaan on tulossa koulun kirjoituskilpailu, ja Crawford pakottaa Jamalin jäämään koulun jälkeen katsomaan, kun tämä laatii esseen. Jamal ei pysty kirjoittamaan tällaisissa olosuhteissa, ja koska aika loppuu kesken, hän lähettää yhden Forrestin tehtävistä kilpailuun. Jamal joutuu sitten Crawfordin ja koululautakunnan kuultavaksi, ja he paljastavat, että Forrester todellakin julkaisi artikkelin, johon Jamalin essee perustuu. Crawford huomaa, että näiden kahden kirjoituksen välillä on yhtäläisyyksiä, ja nostaa Jamalia vastaan plagiointisyytteen. Jamalin on joko siteerattava Forrestin työtä tai todistettava, että hänellä oli Forrestin lupa käyttää materiaalia. Hän kieltäytyy tekemästä kumpaakaan pitääkseen lupauksensa Forresterille. Crawford vaatii Jamalia kirjoittamaan anteeksipyyntökirjeen luokkatovereilleen ja lukemaan sen luokan edessä, mistä Jamal myös kieltäytyy, mikä voi johtaa hänen erottamiseensa. Jamal kertoo Forresterille, mitä hän on tehnyt, ja pyytää tätä puolustamaan häntä, mutta Forrester on vihainen Jamalille, koska hän on rikkonut lupauksensa paperin ottamisesta. Jamal syyttää Forresteria pelosta ja itsekkyydestä, koska hän ei auta häntä. Koulu kertoo Jamalille, että he luopuvat plagiointisyytteistä, jos hän voittaa heille osavaltion mestaruuden. Jamal pärjää pelissä hyvin, mutta epäonnistuu pelin lopussa epäselvästi kahdessa vapaaheitossa, mikä maksaa joukkueelle mestaruuden. Jamal kirjoittaa Forresterille esseen, jossa käsitellään ystävyyden lahjaa. Jamalin veli Terrell löytää esseen kirjekuoreen suljettuna ja antaa sen Forresterille. Jamal osallistuu koulun kilpailuun. Muiden oppilaiden lukemien aikana Forrester ilmestyy paikalle, ilmoittaa itsensä ja saa luvan lukea esseen, joka saa oppilaiden valtaisat suosionosoitukset. Crawfordin kehuessa työtä Forrester tunnustaa ystävyytensä Jamalin kanssa ja paljastaa, että juuri lukemansa esseen oli kirjoittanut Jamal. Hän selittää myös, että Jamal oli kirjoittanut kilpailuesseen käyttäen julkaistua otsikkoa ja ensimmäistä kappaletta luvalla. Crawford toteaa jyrkästi, että tämä ei muuta mitään lautakunnan päätöksiä. Lautakunta hylkää hänet ja luopuu plagiointisyytteistä ja hyväksyy Jamalin osallistumisen kilpailuun. Kilpailun jälkeen Forrester kiittää Jamalia tämän ystävyydestä ja kertoo haluavansa vierailla kotimaassaan Skotlannissa. Vuotta myöhemmin Forresterin asianajaja Sanderson tapaa Jamalin ja kertoo hänelle, että Forrester kuoli syöpään, joka hänellä oli todettu ennen kuin hän tapasi Jamalin. Asianajaja antaa Jamalille Forresterin asunnon avaimet, paketin ja kirjeen, jossa Forrester kiittää Jamalia siitä, että hän auttoi häntä herättämään uudelleen elämänhalunsa. Paketti sisältää Forresterin toisen romaanin käsikirjoituksen, johon Jamalin odotetaan kirjoittavan esipuheen.</w:t>
      </w:r>
    </w:p>
    <w:p>
      <w:r>
        <w:rPr>
          <w:b/>
        </w:rPr>
        <w:t xml:space="preserve">Esimerkki 1.2053</w:t>
      </w:r>
    </w:p>
    <w:p>
      <w:r>
        <w:t xml:space="preserve">Fakta1: naamioitunut mies murhaa rautatieaseman apulaisasemapäällikön, Fakta2: apulaisasemapäällikkö on murhattu veitsellä, Fakta3: poliisi pidättää hänet murhasta, Fakta4: Savita ja Jayant saavat uutisen setänsä lähettämästä sähkeestä, Fakta5: Jayant ja ystävä joutuvat mukaan konnan temppuihin.</w:t>
      </w:r>
    </w:p>
    <w:p>
      <w:r>
        <w:rPr>
          <w:b/>
        </w:rPr>
        <w:t xml:space="preserve">Tulos</w:t>
      </w:r>
    </w:p>
    <w:p>
      <w:r>
        <w:t xml:space="preserve">Rautatieaseman apulaisasemapäällikkö Ishwarlal murhataan naamioituneen miehen toimesta. Tappelussa hänen naamionsa irtoaa ja yksi hänen kätyreistään näkee hänen kasvonsa. He pakenevat sieltä juuri ennen kuin asemapäällikkö Maganlal Master Mohammed saapuu paikalle, joka käsittelee puukkoa, jolla apulaisseriffi on tapettu. Poliisi ilmestyy paikalle ja pidättää hänet murhasta. Hänen tyttärensä Savita Nadia ja poikansa Jayant Jaidev saavat uutisen setänsä Shyamlal Sayani Atishin lähettämästä sähkeestä. Nadia eli Frontier Mail pitää metsästyksestä, tenniksen pelaamisesta ja nopeista autoista, kun taas Jayant on amatöörielokuvien tekijä. Pian Jayant ja hänen ystävänsä Munchi Thoothi joutuvat mukaan konnan temppuihin, kun he onnistuvat kuvaamaan häntä ja hänen jengiään, kun he valmistautuvat räjäyttämään sillan. Naamioitunut mies räjäyttää sillan, koska eräs mies, joka haluaa mainostaa lentoyhtiöliiketoimintaansa, on tilannut hänet tekemään sen. Mukana on myös gangsterin neito Gulab Gulshan, joka on romanttisesti yhteydessä ensin Shyamlaliin ja sitten Kishore John Cawasiin. Myöhemmin Gulab uudistuu ja asettuu Nadian ja tämän veljen puolelle naamioituneen miehen jahtaamisessa. Sunder Sardar Mansur, on rautatieviraston johtajan poika. Hän ihastuu Savitaan ja ryntää auttamaan tätä. He joutuvat useisiin takaa-ajoihin, jotka huipentuvat taistelukohtaukseen kiitävän junan katolla, jossa Savita nyrkkeilee Sundarin rinnalla jengiä vastaan. Hän nostaa joitakin miehiä ja heittää heidät raiteille. Lopulta paljastuu, että naamioitunut mies, joka kutsuu itseään Signal X:ksi, ei ole kukaan muu kuin Savitan setä Shyamlal.</w:t>
      </w:r>
    </w:p>
    <w:p>
      <w:r>
        <w:rPr>
          <w:b/>
        </w:rPr>
        <w:t xml:space="preserve">Esimerkki 1.2054</w:t>
      </w:r>
    </w:p>
    <w:p>
      <w:r>
        <w:t xml:space="preserve">Fakta1: Fakta2: Fakta3: Chandu ja Sangeetha menevät naimisiin vanhempien siunauksella, Fakta4: Deepan äiti pahoinpitelee Deepan, Fakta5: äiti tappaa rakastavaiset polttamalla Nandan talon tietämättä Deepan läsnäolosta hänen kanssaan.</w:t>
      </w:r>
    </w:p>
    <w:p>
      <w:r>
        <w:rPr>
          <w:b/>
        </w:rPr>
        <w:t xml:space="preserve">Tulos</w:t>
      </w:r>
    </w:p>
    <w:p>
      <w:r>
        <w:t xml:space="preserve">Tarina alkaa Chandun ja hänen ystäviensä kanssa, jotka harjoittavat MBBS-tutkintoa, haastavat Sangeethan hänen poikamaisen asenteensa vuoksi. Vähitellen Sangeetha alkaa rakastaa Chandua. Sekä Chandu että Sangeetha aikovat mennä naimisiin vanhempiensa siunauksella. Kun avioliittovalmistelut ovat käynnissä, Sangeetha alkaa käyttäytyä oudosti ja vihamielisesti Chandua kohtaan, jonka kimppuun aave hyökkää hänen collegessaan anatomian tunnilla. Vaikka Chandu on hämmentynyt hänen käytöksestään, hän seuraa Sangeethaa eräänä päivänä vanhan bunglow'n luokse ja tunnistaa aaveen vanhan naisen kuvasta, joka oli aiemmin kiroillut hänet. Chandu oppii tarinan vanhasta naisesta toiselta naiselta, vanhan naisen ystävältä, joka paljastaa takauman kautta, että hän oli kerran rikas nainen, jonka tytär Deepa oli rakastunut köyhään mieheen, Nandaan; raivonpuuskassa Deepa saa äidiltään turpiinsa ja häntä varoitetaan välttämään häntä asemaan liittyvien ongelmien vuoksi, ja hän lähettää myös goonit hyökkäämään myös Nandan kimppuun; Deepa pakenee ollakseen rakastajansa kanssa, mutta hänen äitinsä tappaa rakastavaiset polttamalla Nandan talon tietämättä Deepan läsnäolosta hänen kanssaan. Tapahtumien käänteessä vanha nainen muuttuu henkisesti epävakaaksi, menettää kaiken varallisuutensa ja muuttuu rätiksi, ja lopulta kuolee auto-onnettomuudessa. Kuultuaan tämän Chandu tajuaa, että hän ja Sangeetha ovat pahoinpideltyjen rakastavaisten perua ja Deepan äiti omistaa nyt Sangeethan ruumiin ja yrittää tappaa Chandun. Myöhemmin seuraava tarina on Chandun yrityksiä pelastaa Deepan elämä aaveen pahoilta yrityksiltä ja lopulta pelastaa hänet aaveen kynsistä.</w:t>
      </w:r>
    </w:p>
    <w:p>
      <w:r>
        <w:rPr>
          <w:b/>
        </w:rPr>
        <w:t xml:space="preserve">Esimerkki 1.2055</w:t>
      </w:r>
    </w:p>
    <w:p>
      <w:r>
        <w:t xml:space="preserve">Fakta1: avustaja etsii prostituoitua nimeltä Dhanam Sangeetha Hyderabadin kaduilla, Fakta2: Fakta3: Dhanamin läheiset ystävät kertovat hänelle, että hän aloittaa uuden elämän, Fakta4: Dhanam ja Sangeangeange menevät Kumbakudamiin Ananthin perheen luo, Fakta5: pappi Vedhagiri Rao pakottaa heidät hyväksymään avioliiton kertomalla, että horoskoopit täsmäävät.</w:t>
      </w:r>
    </w:p>
    <w:p>
      <w:r>
        <w:rPr>
          <w:b/>
        </w:rPr>
        <w:t xml:space="preserve">Tulos</w:t>
      </w:r>
    </w:p>
    <w:p>
      <w:r>
        <w:t xml:space="preserve">Elokuva alkaa, kun poliisi Ashish Vidyarthi ja hänen avustajansa Manobala etsivät Dhanam Sangeetha -nimistä prostituoitua Hyderabadin kaduilta. Kun he kyselevät kaduilla liikkuvilta ihmisiltä Dhanamista, tapahtuu takauma. Tarina etenee viisi vuotta taaksepäin nykyhetkestä. Ananth Prem, Kumbakudamissa asuvasta hindubrahminiperheestä kotoisin oleva nuori opiskelija, tulee Hyderabadiin opiskelemaan lääketiedettä. Siellä hän tapaa Dhanamin. Hän rakastuu häneen ja alkaa seurata häntä useita päiviä. Nainen epäilee, että Ananth tuli hänen luokseen asioimaan, ja vie hänet kotiinsa. Molemmat harrastavat seksiä rahasta, ja näin alkaa tapahtua usein. Eräänä päivänä Ananth avautuu tytölle tunteistaan, mutta tyttö kieltäytyy hänen kosinnasta, antaa kadulla olevan yleisön hakata hänet ja kävelee pois. Dhanamin läheiset ystävät kehottavat häntä lopettamaan prostituoituna elämisen ja aloittamaan elämänsä uudelleen asumalla Ananthin kanssa. He tapaavat temppelissä ja riitelevät. Dhanam tekee lopulta päätöksen, että jos Ananthin perhe hyväksyy hänet, hän menee naimisiin Ananthin kanssa. Seuraavana päivänä he molemmat lähtevät Kumbakudamiin Ananthin perheen luo. Kuultuaan, että Dhanam on prostituoitu ja että Ananth haluaa naida hänet, Ananthin perhe kieltäytyy hyväksymästä avioliittoa. Pappi nimeltä Vedhagiri Rao, joka on Ananthin perheen hyvä ystävä, pakottaa heidät hyväksymään avioliiton kertomalla, että horoskoopit täsmäävät. Perhe lähtee välittömästi Hyderabadiin ja järjestää kaiken avioliittoa varten. He menevät naimisiin seuraavana päivänä. Tämä on Vedhagirin ansa. Vedhagiri, joka oli aiemmin pyytänyt Dhanamia Hyderabadissa harrastamaan seksiä rahasta, käyttää tilannetta hyväkseen päästäkseen lähemmäs Dhanamia, mutta tämä käskee häntä pysymään kaukana. Muutamaa päivää myöhemmin Ananth ja hänen perheensä kysyvät häneltä, miksi hän aloitti prostituution. Hän sanoo, että hänen äitinsä oli ennen prostituoitu. Dhanam oli hänen ainoa lapsensa. Hänen äitinsä halusi, ettei hän seuraisi hänen jälkiään ja piti hänet neitsyenä. Eräänä päivänä, kun hänen äitinsä oli hyvin sairas, eräs mies huijasi Dhanamia sanomalla, että hän vie Dhanamin sairaalaan, jotta he voivat tuoda lääkärin kotiin, mutta raiskasi hänet matkalla. Hän alkoi harrastaa seksiä rahaa vastaan pelastaakseen sairaan äitinsä, mutta valitettavasti hänen äitinsä kuoli muutamaa päivää myöhemmin. Koska Dhanam oli liian nuori eikä hänellä ollut ketään, joka olisi huolehtinut hänestä, hän aloitti prostituution ja asettui Gandhi Theruun. Kuultuaan tämän Ananth ja hänen perheensä ymmärsivät hänen tuskansa ja pyysivät anteeksi, koska eivät ymmärtäneet häntä aiemmin. Seuraavana päivänä Dhanam tulee raskaaksi. Raskauden aikana Vedhagiri yrittää tehdä sopimuksen Dhanamin kanssa, mutta tämä kieltäytyy jälleen. Näin alkaa tapahtua usein. Dhanam pitää tämän salassa mieheltään ja appivanhemmiltaan, koska nämä kunnioittavat häntä suuresti. Dhanam synnyttää myöhemmin tyttövauvan. Synnytyksen jälkeen perhe alkaa käydä läpi vaikeita aikoja. He pyytävät Vedhagiria tarkistamaan horoskoopin ja selvittämään, miksi näin tapahtuu. Vedhagiri sanoo, että lapsen syntymäaika ei ollut hyvä. Hän sanoo, että vauvan on kuoltava tai kaikki perheenjäsenet kuolevat vuoden sisällä. Perhe pitää tämän salaisuuden Dhanamille ja tappaa vauvan syöttämällä sille myrkkyä. Muutama päivä lapsen kuoleman jälkeen Dhanam saa selville, että hänen appivanhempansa olivat murhan takana. Dhanam, joka näki tyttärensä äitinä, tulee psykopaatiksi. Välähdys päättyy siihen, että Dhanam tappaa miehensä, appivanhempansa ja Vedhagirin antamalla heille myrkyllistä ruokaa. Poliisi ja hänen apulaisensa menevät poliisin ja tuomarin luo, joka lopetti Dhanamin aviomiehen, hänen appivanhempiensa ja papin murhan ja keskustelevat tapauksesta. Poliisi ja avustaja kysyvät poliisilta ja tuomarilta heidän mielipidettään. Molemmat sanoivat, että Dhanam on syytön. Hän osoitti vain sitä vihaa, joka äidillä on. Elokuva päättyy siihen, että poliisi ja avustaja lopettavat jutun ja päästävät Dhanamin vapaaksi.</w:t>
      </w:r>
    </w:p>
    <w:p>
      <w:r>
        <w:rPr>
          <w:b/>
        </w:rPr>
        <w:t xml:space="preserve">Esimerkki 1.2056</w:t>
      </w:r>
    </w:p>
    <w:p>
      <w:r>
        <w:t xml:space="preserve">Fakta1: pormestari todistaa, että hän aikoi antaa sen jengiläiselle, Fakta2: Fakta3: Jed Claytonin miesten jengi tapaa pormestarin kaupungin saluunassa kiristääkseen kaupungilta tarvikkeita, Fakta4: Clara Mae kidnapataan ja meksikolainen lapsi nimeltä tapetaan kaupungissa, Fakta5: Jed lähtee yöllä tapaamaan pormestaria.</w:t>
      </w:r>
    </w:p>
    <w:p>
      <w:r>
        <w:rPr>
          <w:b/>
        </w:rPr>
        <w:t xml:space="preserve">Tulos</w:t>
      </w:r>
    </w:p>
    <w:p>
      <w:r>
        <w:t xml:space="preserve">Kun rosvot hyökkäävät vaunujen kimppuun, kaksi mustaa palkkionmetsästäjää, Boss ja Amos Fred Williamson ja DUrville Martin, puuttuvat asiaan ja pelastavat Clara Maen, mustan naisen Carmen Hayworthin. Tutkiessaan ruumiita palkkionmetsästäjät huomaavat, että useilla heistä on palkkio, ja yhdellä heistä on mukanaan läheisen San Miguelin kaupungin pormestarin kirje, jossa häntä pyydetään seriffiksi karkurin Jed Clayton William Smithin suosituksesta. Kaksikko vie Clara Maen turvaan San Migueliin ja tapaa pormestari Griffin R. G. Armstrongin. Koska Boss tietää, että sheriffiä ei ole ja hänellä on todisteet siitä, että pormestari aikoi antaa viran jengiläiselle, hän onnistuu huijaamaan pormestarin ja pelottelemaan muut kaupunginvaltuuston jäsenet antamaan viran hänelle. Seriffinä Boss ja Amos valvovat rauhaa ja panevat täytäntöön useita mustien lakeja, kuten sakot tai vankilatuomion, jos jompaakumpaa heistä kutsutaan julkisesti neekeriksi. Tehtävissään Boss tapaa neiti Pruit Barbara Leigh'n, valkoisen opettajan, joka aluksi loukkaa Bossia puhumalla perheensä mustista orjista, mutta ansaitsee Bossin anteeksiannon ja kiinnostuu hänestä romanttisesti. Kun Jed Claytonin miesten jengi tapaa pormestarin kaupungin saluunassa kiristääkseen kaupungilta tarvikkeita, ja pormestari sallii tämän järjestelyn sillä ehdolla, että jengi ei vahingoita kaupunkia tai sen asukkaita, Boss ja Amos tappavat yhden jengiläisen ja pidättävät kaksi muuta, ja yksi vanki kuolee, kun hän yrittää paeta kaupungista pormestarin avustamana. Jed ja hänen lainsuojattomat yrittävät sitten auttaa vangittua lainsuojattoman pakenemaan räjäyttämällä vankilan seinään reiän dynamiitin avulla. Kaupunkiin kohdistuvan rynnäkön aikana Jedin miehet sieppaavat Clara Maen ja vievät hänet pois, ja meksikolainen Poncho-niminen lapsi, jonka kanssa Boss oli ystävystynyt, kuolee. Boss yrittää tavata Jedin ja hänen jenginsä heidän piilopaikassaan, mutta joutuu itse kidnapatuksi, sidotuksi tolppaan ja kidutetuksi. Kun Jed lähtee yöllä tapaamaan pormestaria, Amos onnistuu pelastamaan loukkaantuneen Bossin Clara Maen avulla ja vie hänet neiti Pruitsin taloon toipumaan. Koska palkkionmetsästäjät tietävät, että Jed ja hänen miehensä ratsastavat seuraavana päivänä kaupungin läpi ja lähtevät huoltomatkalle, he suunnittelevat väijytyksen. Muiden asukkaiden, kuten kaupungin lääkärin ja sepän, avustuksella Boss ja Amos valmistautuvat asettamalla räjähteitä ympäri kaupunkia ja asettumalla ampuma-asemiin, jotka eivät ole näkyvissä. Kun jengi ratsastaa kaupunkiin, he astuvat kanttiiniin, jossa Clara Mae asuu. Kun tämä kieltäytyy Jedin lähentelystä, tämä murhaa hänet. Sitten he siirtyvät itse kaupunkiin, kun Boss ja Amos aloittavat yllätyshyökkäyksen. Boss seuraa Jediä saluunaan, jossa he tappelevat, ja lopulta Boss tappaa Jedin. Kun Boss astuu ulos, pormestari Griffin ampuu häntä kahdesti, mutta hän onnistuu tappamaan hyökkääjänsä heittämällä veitsen tämän rintaan. Vakavasti haavoittuneena Boss anoo Amosia, ettei tämä antaisi hänen kuolla valkoisten kaupungissa. Neiti Pruit kehottaa Bossia ottamaan hänet mukaansa, mutta tämä kieltäytyy. Elokuva päättyy, kun Amos lähtee kaupungista Bossin hinaamana vaunuissa, ja hänen kohtalonsa jää epäselväksi.</w:t>
      </w:r>
    </w:p>
    <w:p>
      <w:r>
        <w:rPr>
          <w:b/>
        </w:rPr>
        <w:t xml:space="preserve">Esimerkki 1.2057</w:t>
      </w:r>
    </w:p>
    <w:p>
      <w:r>
        <w:t xml:space="preserve">Fakta1: kuorma-autot varastossa in lastataan pinot renkaita toimitetaan San Francisco varasto Los Angeles, Fakta2: renkaat On siirretään Joe Wembley maantie pimeyden suojassa, Fakta3: Jess Arno In onnistuu clearing näyttelijä Dolly Adair murhasta syytteen San Francisco yksityisetsivä, Fakta4: etsivä kilpi Dolly piilottamalla hänet rannalla mökki, Fakta5: Jess ja Dolly ovat kauhuissaan löytää veritahroja ja ruumiin naisen kellarissa</w:t>
      </w:r>
    </w:p>
    <w:p>
      <w:r>
        <w:rPr>
          <w:b/>
        </w:rPr>
        <w:t xml:space="preserve">Tulos</w:t>
      </w:r>
    </w:p>
    <w:p>
      <w:r>
        <w:t xml:space="preserve">Los Angelesissa sijaitsevassa varastossa kuorma-autoihin lastataan rengaspinoja, jotka toimitetaan San Franciscossa sijaitsevaan varastoon. Maatiellä pimeyden turvin renkaat siirretään Joe Wembleylle Frank M. Thomasille, alamaailman hahmolle ja rannalla sijaitsevan yökerhon pitäjälle. Kaupasta saaduilla 50 000:lla Evelyn Harris Doris Lloyd, joka on perinyt rengasliikkeen edesmenneeltä mieheltään, aikoo mennä naimisiin Wembleyn kahvilassa laulavan Eddie Mooren Jerome Cowanin kanssa. Rakastavaiset suuntaavat New Yorkiin, mutta Moore vaatii pysähtymään tyhjään mökkiin, jonka hän huomaa tieltä käsin. San Franciscossa yksityisetsivä Jess Arno William Gargan onnistuu vapauttamaan näyttelijä Dolly Adair Phyllis Brooksin murhasyytteestä ja hänestä tulee mediasensaatio. Oikeudenkäynnin päätyttyä Jess kiirehtii soittamaan rakkaalleen June Terrylle Margaret Lindsaylle, joka on kiinteistönvälittäjä rannalla. Dollylle mustasukkainen June suuttuu, kun Jess ilmoittaa hänelle, että hän aikoo suojella Dollya toimittajilta piilottamalla tämän rantamökilleen. Randy Brooke Dick Purcell, toimittaja ja kilpailija Junen kiintymyksestä, suostuttelee hänet tekemään pilan. He vievät vahamallin Jessin mökille ja pistävät veitsen hahmon kurkkuun. Jess ja Dolly saapuvat mökille ja löytävät kauhuissaan kellarista veritahroja ja naisen ruumiin. He kiiruhtavat läheiseen Wembleyn kahvilaan ja soittavat poliisin päämajaan kapteeni Baker Thomas E. Jacksonille. Kun poliisit Randyn ja Junen saattelemina saapuvat paikalle, ruumis on kadonnut ja sen paikalla makaa nukke. Poliisit uskovat, että kaikki on julkisuushuijausta, ja pilkkaavat Jessiä etusivun etsivänä. Poliisien lähdettyä June myöntää osallisuutensa nuken sijoittamiseen ja tarjoutuu auttamaan Jessiä selvittämään murhatun naisen henkilöllisyyden. Ruumiista löytynyt mekon etiketti johdattaa heidät Los Angelesissa sijaitsevaan hienostoliikkeeseen, jossa selviää, että mekko oli myyty Evelynille. Riidan jälkeen Jess ja June lähtevät omille teilleen selvittämään mysteeriä. Kun he saavat tietää, että Evelyn lähti kaupungista naimisiin Mooren kanssa, heidän tutkimuksensa johtavat Wembleyn kahvilaan. June alkaa kuulustella Moorea Evelynistä, jolloin Moore pakenee kahvilasta 50 000 dollarin kanssa. Hänen pakoaan auttavat ilmahyökkäyssireenien ääni ja pimennys rannalla. Esittäytymällä ilmahyökkäyksen vartijaksi Jess saa Mooren kiinni hänen asunnollaan. Kun Moore kiistää Evelynin murhan ja syyttää Wembleytä murhan suunnittelusta ja renkaiden kaappaamisesta, Jess soittaa kapteeni Bakerille, mutta ennen kuin tämä ehtii välittää tietoja, Moore lyö hänet tajuttomaksi ja lukitsee hänet komeroon. Sen jälkeen Moore kohtaa Wembleyn ja hänen kätyriensä Mario Edward Norrisin, jotka ovat seuranneet häntä. Kun poliisi saapuu paikalle, he löytävät Mooren ruumiin kuoliaaksi hakattuna ja syyttävät Jessiä rikoksesta. Toivuttuaan päähänsä kohdistuneesta iskusta Jess pakenee poliisia ja menee kahvilaan, jossa hän kohtaa Wembleyn ja Marion murhatodisteiden kanssa. Seuraavassa tappelussa Mario ja Wembley ajavat Jessin takaa juhlasaliin, jossa kaapattuja renkaita säilytetään. Poliisi saapuu paikalle ja pidättää Wembleyn ja Marion, jotka takavarikoivat renkaat todistusaineistona. Kun murha on selvitetty, Jess ja June lähtevät häihin ja häämatkalle.</w:t>
      </w:r>
    </w:p>
    <w:p>
      <w:r>
        <w:rPr>
          <w:b/>
        </w:rPr>
        <w:t xml:space="preserve">Esimerkki 1.2058</w:t>
      </w:r>
    </w:p>
    <w:p>
      <w:r>
        <w:t xml:space="preserve">Fakta1: Fakta2: poliisi on lähestynyt häntä toiminnasta, Fakta3: esimies pakottaa Nugentin lopettamaan toimintansa, Fakta4: Bunker on alkanut pitää Mosleyta ystävänä, Fakta5: Diane sai toisen ambulanssin hakemaan Mosleyn ja Bunkerin pois.</w:t>
      </w:r>
    </w:p>
    <w:p>
      <w:r>
        <w:rPr>
          <w:b/>
        </w:rPr>
        <w:t xml:space="preserve">Tulos</w:t>
      </w:r>
    </w:p>
    <w:p>
      <w:r>
        <w:t xml:space="preserve">Jack Mosley Bruce Willis on alkoholisoitunut, loppuun palanut poliisi. Edellisenä iltana tehdystä myöhäisestä työvuorosta huolimatta hänen komisarionsa määrää hänet saattamaan todistajan, Eddie Bunker Mos Defin, paikallisesta pidätyksestä 16 korttelin päässä sijaitsevaan oikeustaloon todistamaan poliisin korruptiojutussa suuren valamiehistön edessä kello 10.00. Bunker yrittää olla ystävällinen Mosleylle ja kertoo hänelle pyrkimyksistään muuttaa Seattleen kakkuleipuriksi siskonsa kanssa, jota hän ei ole koskaan tavannut, mutta Mosley ei ole kiinnostunut ja pysähtyy viinakauppaan. He joutuvat yhtäkkiä asemiehen väijytykseen, ja Mosley raahaa Bunkerin paikalliseen baariin suojaan ja kutsuu apuvoimia. Mosleyn entinen työpari Frank Nugent David Morse ja useat muut poliisit saapuvat paikalle. Nugent ja hänen miehensä ovat osa korruptiohuijausta, ja hän kertoo Mosleylle, ettei Bunkeria kannata puolustaa, sillä hänen todistuksensa todennäköisesti paljastaa useita korruptoituneita poliiseja, Nugent mukaan lukien. Korruptoituneet poliisit yrittävät lavastaa Bunkerin syylliseksi siihen, että hän ampui konstaapelia, ennen kuin he yrittävät tappaa hänet. Mosley puuttuu asiaan, pelastaa Bunkerin ja pakenee. Mosley pysähtyy hetkeksi siskonsa Dianen Jenna Sternin asunnolle hakemaan aseita ja ammuksia, ja saa tietää, että poliisi on jo aiemmin samana päivänä lähestynyt häntä hänen toimistaan. Hän ja Bunker ryhtyvät toimenpiteisiin poliisin pakenemiseksi, ja Mosley haavoittuu prosessin aikana. He jäävät nurkkaan ränsistyneeseen kerrostaloon, kun Nugent ja hänen miehensä tutkivat kerroksen kerros kerrokselta. Mosley soittaa piirisyyttäjälle järjestääkseen apua, mutta antaa tarkoituksella väärän asunnon numeron, koska epäilee, että kyseessä on myyrä. Mosley ja Bunker pääsevät pakenemaan matkustajabussiin, ja kun poliisi seuraa heitä, Mosley joutuu pitämään matkustajia panttivankeina. Bussi törmää rakennustyömaalle ja joutuu pian ESU:n piirittämäksi. Koska Mosley tietää, että Nugent todennäköisesti määrää ESU:n tekemään ratsian bussiin, mikä vaarantaa matkustajien turvallisuuden, hän päästää matkustajat vapaaksi ja antaa Bunkerille mahdollisuuden poistua bussista sekasorron keskellä. Mosley löytää nauhurin bussin hylättyjen tavaroiden joukosta ja valmistelee jäähyväisviestiä Dianelle. Yllätyksekseen Bunker palaa bussiin; kun Nugent on valmis ampumaan häntä kohti, esimies pakottaa Nugentin perääntymään. Bunker on oppinut pitämään Mosleya ystävänä ja haluaa olla hänen tukenaan, jotta tämä voi hoitaa asian loppuun. Bunkerin sitkeys saa Mosleyn vakuuttuneeksi siitä, että Mosley pääsee oikeustalolle, ja hän onnistuu ajamaan bussin kujalle, jolloin poliisi ei pääse tilapäisesti seuraamaan heitä. Hän huomaa, että Bunker on haavoittunut, ja soittaa ensihoitajana työskentelevälle Dianelle ambulanssin paikalle, vaikka tietää, että häntä seurataan. Diane hoitaa Mosleyn ja Bunkerin haavat, vaikka Bunker tarvitsee vielä jatkohoitoa sairaalassa. Kun Dianen ambulanssi ajaa pois, poliisi pysäyttää hänet, mutta huomaa, että ambulanssi on tyhjä; hän oli antanut toisen ambulanssin noutaa Mosleyn ja Bunkerin, joka ei olisi samanlaisen tarkkailun alla. Samaan aikaan Mosley paljastaa Bunkerille, että jos hän todistaa, Nugentin lisäksi myös Mosley tuomitaan yhtenä korruptoituneista poliiseista. Mosley poistuu korttelin päässä oikeustalosta ja toivottaa Bunkerille onnea leipomonsa kanssa ja käskee ensihoitajan viedä Bunker satamalaitokselle ja laittaa hänet Seattleen menevään bussiin. Bunker lupaa lähettää hänelle kakun syntymäpäivänään. Mosley jatkaa oikeustalolle, jossa häntä odottavat poliisi ja ESU sekä piirisyyttäjä. Mosley menee oikeustaloon maanalaisen parkkihallin kautta ja kohtaa yksinään Nugentin, joka yrittää tuloksetta taivutella häntä todistamaan Bunkerin sijasta. Mosley menee oikeustaloon, jossa yksi Nugentin miehistä, David Zayas, yrittää ampua Mosleyn, mutta yksi ESU:n tarkka-ampujista tappaa hänet. Mosley ilmoittaa syyttäjälle todistavansa vastineeksi siitä, että Bunkerin rikosrekisteri poistetaan, ja paljastaa myös nauhoittaneensa Nugentin kanssa autotallissa käydyn keskustelun nauhurilla, jonka hän toimittaa todisteeksi. Kaksi vuotta myöhemmin Mosley vapautuu vankilasta. Hän juhlii syntymäpäiväänsä Dianen ja muiden ystäviensä kanssa ja huomaa yllätyksekseen, että kakku oli todellakin peräisin Bunkerilta, joka on menestyksekkäästi perustanut Seattlessa Eddie Jacks Good Sign -leipomon.</w:t>
      </w:r>
    </w:p>
    <w:p>
      <w:r>
        <w:rPr>
          <w:b/>
        </w:rPr>
        <w:t xml:space="preserve">Esimerkki 1.2059</w:t>
      </w:r>
    </w:p>
    <w:p>
      <w:r>
        <w:t xml:space="preserve">Fakta1: Fakta2: Adelinen aviomies on tuhlannut omaisuuttaan tuhlaamalla sen tuhlaaviin rakastajattariin: Fakta3: perhe päätti uhrata Betten ja aloittaa edullisen avioliiton suuremman kauneuden vuoksi, Fakta4: Adeline ystävystyy burleskiteatteriesityksen pääesiintyjän ja paroni Hulot'n rakastajattaren kanssa, Fakta5: laiskotteleva nuori taiteilija kasvaa menestyksekkäämmäksi ja tuottavammaksi Betten valvovan silmän alla.</w:t>
      </w:r>
    </w:p>
    <w:p>
      <w:r>
        <w:rPr>
          <w:b/>
        </w:rPr>
        <w:t xml:space="preserve">Tulos</w:t>
      </w:r>
    </w:p>
    <w:p>
      <w:r>
        <w:t xml:space="preserve">Varakas Hulot'n perhe kokoontuu äitinsä Adeline Geraldine Chaplinin kuolinvuoteen äärelle. Adelinen aviomies, paroni Hector Hulot Hugh Laurie on tuhlannut heidän omaisuutensa tuhlaamalla sen tuhlailevaan rakastajattarien sarjaan ja velkaantunut pahasti, mikä rasittaa koko perhettä. Adelinen serkku Bette Jessica Lange, köyhä ja ikääntyvä vanhapiika, on viettänyt elämänsä Adelinen ja hänen perheensä tukena, mutta ei ole saanut siitä juurikaan vastinetta, ja lupaa kuolevalle Adelinen huolehtivan perheestä, erityisesti Adelinen nuoresta, naimattomasta tyttärestä Hortense Kelly Macdonaldista. Koska he olivat lapsina köyhiä, heidän perheensä päätti uhrata Betten ja käynnistää vain Adelinen edulliseen avioliittoon tämän suuremman kauneuden vuoksi, mikä on aiheuttanut Bettelle paljon vastoinkäymisiä ja katumusta elämässä. Bette uskoo Adelinen kuoleman vihdoin tuottavan palkinnon, mutta hän on järkyttynyt ja raivoissaan, kun paroni Hulot'n avioliittokirjeeksi luulema kosinta ja todellisen paikan tarjoaminen perheessä onkin itse asiassa työtarjous palkattomaksi taloudenhoitajaksi. Bette palaa vaatimattomaan asuntoonsa ja jatkaa niukkaa toimeentuloaan burleskiteatterin puvustajana, jossa hän ystävystyy esityksen pääesiintyjän, kuuluisan kurtisaanin ja paroni Hulotin rakastajattaren Jenny Cadine Elizabeth Shuen kanssa ja pelastaa hänen talossaan asuvan nuoren ja komean kuvanveistäjän, kotiseudultaan siirtymään joutuneen ja köyhtyneen kreivi Wenceslas Steinbachin, Aden Youngin, hengen. Bette ihastuu Wenceslasiin ja antaa hänelle rahaa, huomiota ja opastusta. Betten valvovan silmän alla laiskasta nuoresta taiteilijasta tulee entistä menestyksekkäämpi ja tuottavampi. Bette löytää iloa uudesta kumppanistaan ja kertoo veljentyttärelleen Hortenselle rakkaastaan Venceslauksesta ja tämän onnesta. Hortense, joka on kuivunut ruman, tylsän mutta varakkaan kosijan jatkuvasta virrasta, on kiinnostunut tätinsä romanttisista tarinoista komeasta taiteilijasta, joka sattuu olemaan lordi, ja päättää etsiä hänet salaa ja varastaa hänet tädiltään suhteeseen. Nuoruutta ja kauneutta suosiva pari menee naimisiin, ja Wenceslas ottaa vastaan arvostetun taidepalkinnon, joka takaisi hänelle suuren debyytin, jos hän menestyy. Bette pitää rakastamansa Venceslauksen varastamista lopullisena petoksena ja vannoo kostoa. Jennyn avulla Bette alkaa manipuloida Hulot'n perhettä, jotta he antautuisivat alhaisille haluilleen ja hovittelisivat omaa kuolemaansa. Yksi toisensa jälkeen he joutuvat perikatoon Betten hienovaraisen ohjauksen alla. Paroni Hulot saa invalidisoivan aivohalvauksen, Hortense joutuu vankilaan, Bettesin veljenpoika Victoren pakenee henkensä edestä koronkiskureita, Wenceslas jää kuolleeksi taiteilijan pilkaksi, ja suvun nimi on häpeällisesti ja köyhtyneenä riekaleina. Bette päättää elokuvan menestyksekkäästi ja voitokkaasti. Bette on kerännyt pienen omaisuuden ja hallitsee nyt Hulot'n perheen pientä perillistä, jonka hän kasvattaa omakseen, jotta hänestä tulisi suuri taiteilija, joka vastaa hänen rakkauteensa.</w:t>
      </w:r>
    </w:p>
    <w:p>
      <w:r>
        <w:rPr>
          <w:b/>
        </w:rPr>
        <w:t xml:space="preserve">Esimerkki 1.2060</w:t>
      </w:r>
    </w:p>
    <w:p>
      <w:r>
        <w:t xml:space="preserve">Fakta1: äiti elää köyhää elämäntapaa, Fakta2: velka alkaa nousta korkeammalle ja korkeammalle, Fakta3: Parvati elää köyhää elämäntapaa yhdessä velipuolen Jagat Narayan vaimon ja tyttären kanssa, Fakta4: Shankar väittelyn jälkeen lähtee kaupunkiin äidin kanssa, Fakta5: Jagat Narayan dramaattisissa käänteissä suostuu menemään naimisiin Parvatin kanssa Shankar tapahtumia</w:t>
      </w:r>
    </w:p>
    <w:p>
      <w:r>
        <w:rPr>
          <w:b/>
        </w:rPr>
        <w:t xml:space="preserve">Tulos</w:t>
      </w:r>
    </w:p>
    <w:p>
      <w:r>
        <w:t xml:space="preserve">Dilip Kumarin esittämä Shankar ja hänen äitinsä elävät köyhää elämää. Ansaitakseen rahaa hän tekee ja myy mutaleluja. Koska hän on perheen ainoa elättäjä, hän ei pysty täyttämään perheen tarpeita. Hänen velkansa alkaa kasvaa yhä suuremmaksi, kun hän joutuu riippuvaiseksi alkoholista. Hän tuntee vetoa Parvati Nimmiin, joka myös elää köyhää elämää yhdessä velipuolensa Jagat Narayanin, tämän vaimon ja heidän tyttärensä Pushpan kanssa. Riideltyään äitinsä kanssa Shankar lähtee kaupunkiin, lopettaa juomisen ja tienaa paljon rahaa. Sitten hän palaa kotiin ja maksaa asuntolainansa pois. Uudella itseluottamuksella hän kosii Parvatia. Sitten hänelle kuitenkin kerrotaan, että Parvatin avioliitto on järjestetty muualla. Murtuneena hän alkaa taas juoda, ja hänen äitinsäkin kuolee tässä vaiheessa. Nyt hän alkaa taas juoda rankasti ja kulkea itsetuhon tiellä. Ainoa asia, joka voi pelastaa hänen henkensä, on Parvatin rakkaus. Hänen vanhempansa ovat kuitenkin ainoa este, sillä he ovat sitä mieltä, ettei juopuneesta Shankarista voi koskaan tulla hyvää miestä elämässä. Dramaattisessa käänteessä Jagat Narayan suostuu naimaan Parvatin Shankarin kanssa, Shankar lopettaa alkoholin käytön ja elokuva päättyy lopulta onnelliseen loppuun.</w:t>
      </w:r>
    </w:p>
    <w:p>
      <w:r>
        <w:rPr>
          <w:b/>
        </w:rPr>
        <w:t xml:space="preserve">Esimerkki 1.2061</w:t>
      </w:r>
    </w:p>
    <w:p>
      <w:r>
        <w:t xml:space="preserve">Fakta1: kiertävä myyntimies kauppaa sekä silkkisukkia että salakuljetusta, Fakta2: Sebastian ilmoittaa uusista tulokkaista kasinon omistajalle ja alamaailman pomolle Vincent Halloranille, Fakta3: Halloran on saanut vihjeen New Yorkin peitetehtävissä olevasta poliisista, jonka tarkoituksena on houkutella hänet kansainvälisille vesille, Fakta4: Nick on kiinnostunut tutustumaan Julieen paremmin ja torjuu hänet, Fakta5: amerikkalainen otetaan vangiksi myöhempiä kuulusteluja varten.</w:t>
      </w:r>
    </w:p>
    <w:p>
      <w:r>
        <w:rPr>
          <w:b/>
        </w:rPr>
        <w:t xml:space="preserve">Tulos</w:t>
      </w:r>
    </w:p>
    <w:p>
      <w:r>
        <w:t xml:space="preserve">Kolme muukalaista saapuu Macaon satamaan samalla laivalla: Nick Cochran Robert Mitchum, kyyninen ja häikäilemätön entinen sotilas, Julie Benson Jane Russell, yhtä kyyninen ja hurmioitunut yökerholaulaja, ja Lawrence Trumble William Bendix, kiertävä kauppias, joka välittää sekä silkkisukkia että salakuljetusta. Korruptoitunut poliisiluutnantti Sebastian Thomas Gomez ilmoittaa uusista tulokkaista kasinon omistajalle ja alamaailman pomolle Vincent Halloran Brad Dexterille. Halloran on saanut vihjeen New Yorkin peitetehtävissä olevasta poliisista, joka aikoo houkutella hänet kansainvälisille vesille, jotta hänet voidaan pidättää. Kun valittavana on vain kolme muukalaista, Halloran olettaa Nickin olevan poliisi. Hän yrittää lahjoa hämmentyneen Nickin lähtemään Macaosta, mutta Nick on kiinnostunut tutustumaan paremmin Julieen ja kieltäytyy. Halloran palkkaa Julien laulajaksi osittain saadakseen selville, mitä tämä tietää Nickistä. Myöhemmin Trumble tarjoaa Nickille provisiota, jos tämä auttaisi häntä myymään varastetun timanttikaulakorun. Kun Nick kuitenkin näyttää Halloranille kaulakorusta löytyvää timanttia, Halloran tunnistaa sen; hän oli lähettänyt korun Hongkongiin vain viikkoa aiemmin myytäväksi. Nyt hän on varma Nicksin henkilöllisyydestä ja ottaa amerikkalaisen vangiksi myöhempää kuulustelua varten. Nickiä vartioi kaksi roistoa ja Halloranin mustasukkainen tyttöystävä Margie Gloria Grahame. Koska Margie on huolissaan siitä, että Halloran aikoo jättää hänet Julien vuoksi, hän päästää Nickin pakenemaan, ja kaksi vartijaa seuraa häntä. Kun Trumble sattuu myöhäisillan takaa-ajoon, hän yrittää auttaa Nickiä ja kuolee, koska roistot luulevat häntä Nickiksi. Ennen kuolemaansa hän kertoo Nickille poliisiveneestä, joka odottaa rannikolla. Kun Nick yrittää saada Julien lähtemään mukaansa, hän saa tietää, että Halloran on kutsunut Julien matkalle Hongkongiin noutamaan omaisuuttaan. Tämän tiedon avulla Nick pystyy eliminoimaan Halloranin murhanhimoisen kätyrin, Itzumi Philip Ahnin, ja ottamaan Halloranin veneen ruoriin. Hän ohjaa kohti odottavaa poliisia ja luovuttaa Halloranin heille.</w:t>
      </w:r>
    </w:p>
    <w:p>
      <w:r>
        <w:rPr>
          <w:b/>
        </w:rPr>
        <w:t xml:space="preserve">Esimerkki 1.2062</w:t>
      </w:r>
    </w:p>
    <w:p>
      <w:r>
        <w:t xml:space="preserve">Fakta1: Juno asuu isän parhaan ystävän perheen luona, Fakta2: Fakta3: McGuire tuo hänet asuntoon, Fakta4: Haghios johtaa hyökkäystä McGuiren asuntoon osittain brittiläisen tiedustelu-upseerin avun ansiosta, Fakta5: brittiläisellä tiedustelu-upseerilla oli suhde McGuiren vaimon kanssa.</w:t>
      </w:r>
    </w:p>
    <w:p>
      <w:r>
        <w:rPr>
          <w:b/>
        </w:rPr>
        <w:t xml:space="preserve">Tulos</w:t>
      </w:r>
    </w:p>
    <w:p>
      <w:r>
        <w:t xml:space="preserve">Vuonna 1957 amerikkalainen arkeologian opiskelija Juno Susan Strasberg vierailee Kyproksella ja asuu isänsä parhaan ystävän, tohtori Andros Joseph Furstin perheen luona. Hän on todistamassa kahden EOKA:n asemiehen hyökkäystä, jonka seurauksena kaksi brittisotilasta kuolee, mutta ei pysty tunnistamaan tappajia paikalliselle brittitiedustelupalvelun upseerille, majuri McGuirelle Dirk Bogardelle. Sitten Juno tajuaa, että talossa piileskelee karkulainen EOKA-kenraali Skyros Gregoire Aslan ja tohtori Andros on EOKA:n yhteistyökumppani. EOKA:n taistelija Haghios George Chakiris haluaa tappaa Junon osittain siksi, että tämä on yhä läheisemmässä romanttisessa suhteessa McGuireen. Haghios järjestää väijytyksen Junon tappamiseksi, mutta tohtori Androsin poika Emile pelastaa hänet, ja hän haavoittuu kuolettavasti. Juno pakenee, ja McGuire pelastaa hänet ja vie hänet asuntoonsa. Haghios johtaa hyökkäystä McGuiren asuntoon, joka ei kuitenkaan onnistu, osittain siksi, että McGuiren vaimon kanssa suhteeseen joutunut brittiläinen tiedustelu-upseeri Baker Denholm Elliott auttoi häntä. Juno lentää Ateenaan ja huomaa, että Haghios on koneessa. Perillä Haghios yrittää jälleen tappaa hänet ja haavoittaa Bakeria kuolettavasti, mutta McGuire ampuu hänet kuoliaaksi. Juno tapaa jälleen McGuiren.</w:t>
      </w:r>
    </w:p>
    <w:p>
      <w:r>
        <w:rPr>
          <w:b/>
        </w:rPr>
        <w:t xml:space="preserve">Esimerkki 1.2063</w:t>
      </w:r>
    </w:p>
    <w:p>
      <w:r>
        <w:t xml:space="preserve">Fakta1: Gaurav asuu vanhempiensa kanssa, Fakta2: Fakta3: pieni tyttö on jumissa maailmanpyörän päällä, Fakta4: tulipalo saa sen räjähtämään myös Heron, Fakta5: koko perhe on järkyttynyt Heron kuolemasta.</w:t>
      </w:r>
    </w:p>
    <w:p>
      <w:r>
        <w:rPr>
          <w:b/>
        </w:rPr>
        <w:t xml:space="preserve">Tulos</w:t>
      </w:r>
    </w:p>
    <w:p>
      <w:r>
        <w:t xml:space="preserve">Gaurav Vivek Mushran elää varakkaassa elämäntilanteessa, saa kaiken haluamansa paitsi vanhempiensa ja perheensä rakkauden. Vaikka hän asuu vanhempiensa kanssa, nämä rakastavat enemmän hänen vanhempaa veljeään Narendra Sanjay Duttia. Narendraa vanhemmat lausuvat usein nimellä Hero, ja hän lähtee työnsä vuoksi välillä ulkomaille. Kun Hero palaa kotiin lomalle, hän menee perheensä kanssa tivoliin ja näkee pienen tytön, joka on juuttunut maailmanpyörän päälle, ja kun Hero saa tilaisuuden, hän kiipeää ylös ja pelastaa tytön. Kun hän hyppää alas, pyörä on jo tulessa, jolloin se räjähtää ja räjäyttää myös Heron. Koko perhe on murtunut Heron kuolemasta, ja koska hän oli ainoa, joka teki perheelleen nimeä, Gaurav tuntee lopulta sääliä ja liittyy armeijaan todistaakseen isälleen, että hän on Heron pikkuveljen arvoinen. Virkatehtävissä ollessaan Gaurav saa selville, että Angara ja kenraali Shakti Kapoor, Gulshan Grover aikovat sijoittaa pommeja koko Intiaan, ja se ei merkitsisi vain hänen vanhempiensa ja ystäviensä kuolemaa, vaan myös hänen rakastavan tyttöystävänsä Sanamin, Manisha Koiralan.</w:t>
      </w:r>
    </w:p>
    <w:p>
      <w:r>
        <w:rPr>
          <w:b/>
        </w:rPr>
        <w:t xml:space="preserve">Esimerkki 1.2064</w:t>
      </w:r>
    </w:p>
    <w:p>
      <w:r>
        <w:t xml:space="preserve">Fakta1: Fakta2: elokuvan outo juju liittyy majuri majuriin, Fakta3: Dreedle ei pitänyt nimen näkemisestä nimenhuudossa, Fakta4: kapteeni majuri sai vastuun laivueesta, Fakta5: henkilö joutui odottamaan odotteluhuoneessa.</w:t>
      </w:r>
    </w:p>
    <w:p>
      <w:r>
        <w:rPr>
          <w:b/>
        </w:rPr>
        <w:t xml:space="preserve">Tulos</w:t>
      </w:r>
    </w:p>
    <w:p>
      <w:r>
        <w:t xml:space="preserve">Kapteeni John Yossarian, Yhdysvaltain armeijan ilmavoimien B25-pommittaja, on sijoitettuna Pianosan Välimeren-tukikohtaan toisen maailmansodan aikana. Yhdessä laivueensa jäsenten kanssa Yossarian on sitoutunut lentämään vaarallisia tehtäviä, ja nähtyään ystäviensä kuolevan hän etsii keinoa paeta. Turhaan vetoamalla komentavaan upseeriinsa, eversti Cathcartiin, joka lisää jatkuvasti kotikierron edellyttämien lentojen määrää, ennen kuin kukaan ehtii sinne, Yossarian oppii, että edes henkinen romahdus ei ole vapautus, kun tohtori Daneeka, selittää armeijan ilmavoimien käyttämän Catch22:n. Selityksen mukaan lentomies olisi hullu, jos hän lentäisi enemmän tehtäviä, ja järjissään, jos hän ei lentäisi, mutta jos hän olisi järjissään, hänen olisi lennettävä niitä. Jos hän lentäisi niitä, hän olisi hullu eikä hänen tarvitsisi, mutta jos hän ei lentäisi, hän olisi tervejärkinen ja hänen olisi pakko. Toinen outo juju elokuvassa liittyy majuri majuriin, jonka prikaatikenraali Dreedle oli hiljattain ylentänyt, koska hän ei pitänyt kapteeni majurin nimestä nimenhuudossa. Kapteeni majuri ylennettiin majuri majuriksi ja hänelle annettiin komentajakapteeni, mutta majuri ei halunnut tulla häirityksi, joten hän kertoi ylikersantti Towserille, että jos joku halusi puhua majuri majurin kanssa, hänen oli odotettava odotushuoneessa, kunnes virka-aika oli ohi, ellei majuri ollut toimistossaan. Silloin vierailija voisi mennä sisään, mutta majuri ei olisi siellä. Tämän mutkikkaan logiikan loukussa Yossarian seuraa, kun laivueen jäsenet turvautuvat epätavallisiin keinoihin selviytyäkseen: luutnantti Milo Minderbinder keksii monimutkaisia mustan pörssin juonia, kun taas hullu kapteeni Aarfy Aardvark syyllistyy murhaan vaientaakseen raiskaamansa tytön. Luutnantti Nately ihastuu prostituoituun, majuri Danby pitää hölmöjä kannustuspuheita ennen jokaista pommilentoa, ja kapteeni Orr syöksyy jatkuvasti mereen. Samaan aikaan hoitaja Duckett makaa satunnaisesti Yossarianin kanssa. Yossarian selviää hengissä murhayrityksestä, kun tuntematon hyökkääjä puukottaa häntä romaanissa se oli Natelyn huora, ja ohjaajan kommentissa Nichols sanoo pahoittelevansa, ettei hän tehnyt tätä selväksi elokuvassa: murhayritys näkyy elokuvan alussa ja lopussa. Toipuneena Yossarian lähtee merelle lautalla meloen Ruotsiin, kun hän saa tietää kappalainen ja majuri Danbyltä, että siellä on nyt turvapaikka kapteeni Orrille, jonka toistuvat pakkolaskut olivat olleet veruke harjoitella ja suunnitella omaa pakoaan hulluudesta.</w:t>
      </w:r>
    </w:p>
    <w:p>
      <w:r>
        <w:rPr>
          <w:b/>
        </w:rPr>
        <w:t xml:space="preserve">Esimerkki 1.2065</w:t>
      </w:r>
    </w:p>
    <w:p>
      <w:r>
        <w:t xml:space="preserve">Fakta1: tuomioistuin 's seuraava tapaus ominaisuuksia onneton puolustusasianajaja Norman Kane yrittää puolustaa valkoisen ylivallan johtaja, Fakta2: valkoinen ylivallan johtaja uhkaa häntä kuolemalla, Fakta3: Kane epäonnistua pitää hänet pois vankilasta, Fakta4: Dooley hakea töitä Guard Dog Security matalan vuokran yritys hoitaa karkea ja osa vartija 's liitto vaatii raskaita maksuja edustaa Klepper ja Lazarus, Fakta5: Kane 's yritys tehdä valituksen Guard Dog kokous on tukahdutettu liiton puheenjohtaja Michael Carlino liitto</w:t>
      </w:r>
    </w:p>
    <w:p>
      <w:r>
        <w:rPr>
          <w:b/>
        </w:rPr>
        <w:t xml:space="preserve">Tulos</w:t>
      </w:r>
    </w:p>
    <w:p>
      <w:r>
        <w:t xml:space="preserve">LAPD:n poliisi Frank Dooley John Candy joutuu kahden korruptoituneen etsivän syyksi televisiovarkauteen. Hänet erotetaan poliisivoimista, mutta hän välttyy rikosoikeudelliselta rangaistukselta oikeudessa. Seuraavaksi oikeudessa on onneton puolustusasianajaja Norman Kane Eugene Levy yrittää puolustaa valkoisen ylivallan johtajaa, joka uhkaa häntä kuolemalla, jos Kane ei onnistu pitämään häntä poissa vankilasta. Pelokas Kane paljastaa taitamattomuutensa ja tappouhkauksen tuomarille Stacy Keach vanhemmalle, joka suostuu antamaan pitkän tuomion, jos Kane lupaa jättää lainopin taakseen. Dooley ja Kane tapaavat toisensa, kun he molemmat hakevat töitä Guard Dog Security -yrityksestä, joka on karhean kapteeni Clarence OConnellin Kenneth McMillanin johtama halpisyritys ja osa vartijoiden ammattiliittoa, joka vaatii raskaita maksuja ja jota edustavat Klepper Jonathan Banks ja Lazarus Brion James. Dooleysta ja Kanesta tulee yhden iltapäivän koulutuksen jälkeen lisensoituja vartijoita, ja esimies Maggie Cavanaugh Meg Ryan tekee heistä kumppaneita, ja heidät määrätään yövuoroon lääkeyhtiön varastoon. Kun vanhempi vartija Bruno Tom Lister Jr. on äänekkäästi käskenyt häntä pitämään lounastauon, Kane sattuu varastossa tapahtuvaan aseelliseen ryöstöön ja pyytää Frankia apuun, mutta he eivät pärjää varkaille. Seuraavana päivänä OConnell haukkuu kaksikkoa ja määrää kummallekin 100 sakkoa heidän epäonnistumisestaan, mikä saa heidät epäluuloisiksi. Kun Maggie purkaa vihaansa OConnellia kohtaan, hän paljastaa olevansa hänen tyttärensä. Dooley ja Kane osallistuvat sen jälkeen ammattiliiton kokoukseen, jossa ammattiliiton puheenjohtaja Michael Carlino Robert Loggia tyrmää Kanen yrityksen tehdä valitus Guard Dogia vastaan. Kane kysyy Carlinolta kärkkäästi, miten liiton jäsenmaksut, joita on noin neljä miljoonaa vuodessa, käytetään. Kun Kane on torjunut liiton rahastonhoitaja Lou Brackmanin James Tolkanin välttelevän vastauksen, raivostunut Carlino uhkaa Kanea väkivallalla, jos tämä osallistuisi enää koskaan uuteen liiton kokoukseen, ja keskeyttää kokouksen äkillisesti. Seuraavien päivien aikana Dooley ja Kane joutuvat työskentelemään kaatopaikalla ja myrkyllisen jätteen kaatopaikalla. He ovat vakuuttuneita siitä, että jotain laitonta on tekeillä kuultuaan kahdelta loppuun palaneelta vartijatoveriltaan samanlaisen tarinan samanlaisesta ryöstöstä, ja he jäljittävät Brunon hänen kuntosalillaan ja kuulustelevat häntä. Bruno myöntää, että OConnell oli se, joka käski hänen tilata heidät lounaalle ryöstöyönä. Dooley ja Kane pakenevat salilta ja raivostuneelta Brunolta. Sitten kaksikko käy Dooleyn ystävän ilmiantajan luona pyytämässä tietoja Carlinosta. Kuultuaan Carlinon korruptoituneesta maineesta he tuovat epäilyksensä Maggien tietoon, mutta Maggie torjuu ne, koska niillä ei ole todisteita niiden tueksi. Seuraavaksi Dooley ja Kane osallistuvat Carlinon järjestämiin juhliin siinä toivossa, että saisivat todisteita. He salakuuntelevat Carlinon ja Brackmanin tapaamista ja saavat selville, että Carlino käyttää eläkerahastoa rahoittaakseen liiketoimia kolumbialaisen huumekartellin kanssa ja että hän aikoo ryöstää rahat panssariautosta, ja vakuutus kattaa tappion. Vakuutusyhtiön tutkimuksia peläten Brackman kehottaa Carlinoa olemaan toteuttamatta ryöstöä. Vastauksena Carlino käskee Klepperiä ja Lazarusta teloittamaan hänet. Dooley ja Kane yrittävät pelastaa Brackmanin, mutta ehtivät liian myöhään estääkseen hänen murhansa ja joutuvat sen sijaan lavastetuksi syyllisiksi hänen kuolemaansa. Poliisia pakoiltuaan yön yli he tekevät nyt vastaanottavaisen Maggien kanssa suunnitelmia panssariautoryöstön estämiseksi. Kane ja Maggie ottavat auton ajamisen hoitaakseen, ja Dooley suunnittelee tapaavansa heidät ennen ryöstäjiä. Dooleylla on ongelmia moottoripyöränsä kanssa, ja hän joutuu liftaamaan Cowboy Steve Railsbackin, hurjan rekkakuskin, joka rikkoo innokkaasti liikennesääntöjä. Samaan aikaan Kane ja Maggie välttelevät useiden autojen hyökkäyksiä, jotka yrittävät pysäyttää heidät. Cowboyjen avulla Dooley ehtii ajoissa pelastamaan panssariauton ohjusiskulta ja estämään Klepperin ja Lazaruksen viimeisen hyökkäyksen. OConnell, joka ei enää suostu hyväksymään juonta, saapuu paikalle otettuaan kiinni Carlinon ja hänen kumppaninsa, kaksi etsivää, jotka alun perin lavastivat Dooleyn syylliseksi. Rikolliset pidätetään, ja Dooley kutsutaan takaisin poliisivoimiin yhdessä vastahakoisen Kanen kanssa.</w:t>
      </w:r>
    </w:p>
    <w:p>
      <w:r>
        <w:rPr>
          <w:b/>
        </w:rPr>
        <w:t xml:space="preserve">Esimerkki 1.2066</w:t>
      </w:r>
    </w:p>
    <w:p>
      <w:r>
        <w:t xml:space="preserve">Fakta1: Fakta2: SWAT-ryhmä tunkeutuu koulun kirjastoon etsimään oppilasta: Fakta3: Päivä lukitsee oppilaat yksin koulun uudessa kirjastossa, Fakta4: Veronica aloittaa työnsä rajoitettu tietokoneen pääsy koulun tietokantoihin, Fakta5: Crestview'n kaupunki otti kenraali Andrew Winston Clarken haltuunsa koulun rakentamiseksi.</w:t>
      </w:r>
    </w:p>
    <w:p>
      <w:r>
        <w:rPr>
          <w:b/>
        </w:rPr>
        <w:t xml:space="preserve">Tulos</w:t>
      </w:r>
    </w:p>
    <w:p>
      <w:r>
        <w:t xml:space="preserve">SWAT-ryhmä tunkeutuu koulun kirjastoon ja löytää oppilaan, jolla on kirves kädessään ja joka on raadeltujen ruumiiden ympäröimä, ennen kuin elokuva siirtyy kahdeksan tuntia taaksepäin. Kuusi kuritonta valmistavan koulun oppilasta joutuu istumaan lauantaina jälki-istuntoa kahdeksan tuntia Crestview Academyssa, jossa psykologi tohtori Day tekee oppilaille psykologisia testejä tutkiakseen heidän persoonallisuuttaan ja laukaistakseen heidän käytöksensä ja nauhoittaakseen jokaisen istunnon samalla. Kun rehtori Nash antaa vähäosaiselle oppilaalle Matt Clarkille erottamisilmoituksen, Matt suostuttelee hänet muuttamaan sen kahdeksan tunnin jälki-istuntoon lauantaina. Matt istuu jälki-istuntoa yhdessä hankalan Tarek Ahmedin, urheilijan Craig Cookin, ovelan goottityttö Veronica Harmonin, nuhaisen ja astmaatikon Megan McDurstin ja suositun Tricia Wilkesin kanssa. Jälki-istuntoa varten tohtori Day ottaa heiltä puhelimet pois, rajoittaa heidän pääsyä internetiin ja antaa heille tehtäväksi kirjoittaa koulun historiaa. Sitten hän lukitsee oppilaat yksin koulun uuteen kirjastoon, jota talonmies Max on uudistanut lisäämällä siihen intiaanien muotokuvia ja apassipatsaan. Oppilaat uskovat, että kirjastossa kummittelee. He huomaavat, että heidän perhe-elämänsä on molemminpuolisesti häiriintynyt, vaikka heillä on erimielisyyksiä keskenään, jotka ovat syntyneet aiemmista kohtaamisista, jotka on tallennettu kameraan. Veronica piilottaa Meganin inhalaattorin ja lavastaa Tarekin, minkä seurauksena Megan saa astmakohtauksen ja kuolee. Koska Veronica pääsee vain rajoitetusti koulun tietokantoihin, hän alkaa työstää historiaprojektiaan. He saavat tietää, miten kenraali Andrew Winston Clarke varasti 1870-luvulla apassiheimolta maata, jonka Crestview'n kaupunki otti haltuunsa koulun rakentamista varten. Uusi kirjasto rakennettiin viereiselle maalle, joka kuului hiljattain kuolleelle apassi-vanhin Jacob Rainwaterille. Kun oppilaat väittelevät onandoffista, he löytävät tuuletusaukon, jonka avulla he voivat navigoida eri huoneisiin, jotka ovat lukossa. He saavat tietää, että Mattilla on paljastamaton rikollinen tausta, ja alkavat epäillä häntä. Kun Tarek katoaa ja he palaavat kirjastoon tuuletusaukon kautta, he saavat tietää, että Trician äiti on kuvernööri, Craigin isä on kaupunginvaltuutettu ja Meganin isä on osaomistaja Rainwaterin entisellä kiinteistöllä, jolle Tarekin isän yhtiö rakensi kirjaston, ja he kaikki tekivät sopimuksen koulun kanssa varmistaakseen, että heidän hemmotellut lapsensa valmistuvat takuuvarmasti kirjaston lahjoittamista vastaan. Koulun ulkopuolella raivoaa pimeä myrsky, joka peukaloi koulun valoja ja elektroniikkaa, mikä lisää oppilaiden pelkoa, että koulussa on paranormaalia toimintaa. Craig putoaa kirjaston portaita alas ja jää kainalosauvojensa varaan ja kuolee välittömästi. Pian tämän jälkeen Tricia myöntää, että hänen äitinsä oli syy siihen, että Rainwater menetti talonsa, ja Veronica varmistaa Craigin kamerasta todisteet, jotka osoittavat, että Tricia, Craig, Megan ja Tarek olivat tappaneet Jacob Rainwaterin hänen kotonaan vapauttaakseen omistusoikeuden kiinteistöön, eikä kukaan lähisukulainen jäänyt ottamaan taloa haltuunsa. He uskovat syvästi paranormaaleihin ilmiöihin ja yrittävät ottaa yhteyttä Jacobin henkeen, jotta Tricia voisi solmia aselevon, mutta henki kapinoi ja näyttää vahingoittavan Veronicaa. Tämän jälkeen henki ilmestyy, ja Tricia käyttää naulapyssyä tehdäkseen itsemurhan pelosta. Tohtori Day ilmestyy ja paljastaa liittoutumisensa Veronican kanssa. Koko ajan he olivat suunnitelleet kaikkien paranormaalit harhaluulot ja tunteenpurkaukset, jotka psykologiset mustepistekokeet laukaisivat, jotta tarina saataisiin myytyä ja jotta saataisiin rahaa. Tohtori Day tappoi Tareksin ruumiin, joka yritti paeta tuuletusaukon kautta, ja sitä käytettiin aaveena. Ennen kuin Veronica ehtii ampua Mattin naulapyssyllä, tohtori Day tappaa hänet yllättäen kirveellä, koska hän oli myrkyttänyt hänet ja aiheuttanut hänelle aiemmin ripulin. Matt lavastetaan syylliseksi kaikkiin murhiin, kun patsaaseen liittyvä odottamaton ansa katkaisee tohtori Daysin pään ja tappaa hänet. SWAT-ryhmä ryntää paikalle ja löytää Mattin kirveellä aseistautuneena keskeltä verilöylyä. Matt alistetaan, hänet laitetaan pakkopaitaan ja suukapulaan. Huoltomies Max saapuu paikalle ja paljastaa olevansa sukua Jacob Rainwaterille. Lopputeksteissä Matt ajetaan pois ambulanssilla, ja Trician äiti, Tarekin isä ja Craigin isä maksavat rehtori Nashille, jotta he eivät olisi sekaantuneet tapaukseen.</w:t>
      </w:r>
    </w:p>
    <w:p>
      <w:r>
        <w:rPr>
          <w:b/>
        </w:rPr>
        <w:t xml:space="preserve">Esimerkki 1.2067</w:t>
      </w:r>
    </w:p>
    <w:p>
      <w:r>
        <w:t xml:space="preserve">Fakta1: ydinpommin varoitushälytys soi, Fakta2: lapset pääsevät pommisuojaan, Fakta3: tyttö löytää hylätyn vanhan jääkaapin ja piiloutuu sen sisään, Fakta4: poika piiloutuu taivaalla ohi lentävien lentokoneiden varjoon ja huutaa "Stop", Fakta5: kamera siirtyy lähemmäs kasvoja.</w:t>
      </w:r>
    </w:p>
    <w:p>
      <w:r>
        <w:rPr>
          <w:b/>
        </w:rPr>
        <w:t xml:space="preserve">Tulos</w:t>
      </w:r>
    </w:p>
    <w:p>
      <w:r>
        <w:t xml:space="preserve">Vuoden 1962 Kuuban ohjuskriisin aikana erään maaseudulla sijaitsevan syrjäisen peruskoulun opettajia pyydetään saattamaan oppilaat kotiin, kun ydinpommin varoitushälytys soi. Opettaja ja lapset eivät ole varmoja siitä, oliko hälytys väärä, ja he kävelevät maaseudun halki hitaasti kasvavan tuomion tunteen vallitessa tulevan ydinpommin tuhon edessä. Kun lapset lopulta pääsevät pommisuojaan, he eivät anna naispuolisen oppilastoverinsa liittyä heihin väittäen, ettei siellä ole tarpeeksi tilaa. Tyttö etsii epätoivoisesti suojaa ja löytää hylätyn vanhan jääkaapin, johon hän piiloutuu; häntä ei enää nähdä, eikä hänen kohtaloaan selitetä. Kun eräs suojassa oleva poika ei löydä tyttöä, kuulemme yläpuolelta kovaäänistä vinkumista. Poika piileskelee taivaalla ohi lentävien lentokoneiden varjossa ja huutaa toistuvasti "Stop!", kun kamera siirtyy lähemmäs hänen kasvojaan, häviää tarkennuksesta ja häipyy sitten mustaksi.</w:t>
      </w:r>
    </w:p>
    <w:p>
      <w:r>
        <w:rPr>
          <w:b/>
        </w:rPr>
        <w:t xml:space="preserve">Esimerkki 1.2068</w:t>
      </w:r>
    </w:p>
    <w:p>
      <w:r>
        <w:t xml:space="preserve">Fakta1: säiliö lempinimeltään Fury ja veteraanimiehistön keula-ampuja Red, Fakta2: Fakta3: Norman epäröi tulituksessa panssarintorjuntatykkien kanssa käydyssä kahakassa, Fakta4: Collier käskee Normanin teloittaa taistelun jälkeen vangitun saksalaissotilaan, koska hänellä oli yllään Yhdysvaltain armeijan takki, Fakta5: Don johtaa panssarivaunuja valloittaakseen saksalaisen pikkukaupungin.</w:t>
      </w:r>
    </w:p>
    <w:p>
      <w:r>
        <w:rPr>
          <w:b/>
        </w:rPr>
        <w:t xml:space="preserve">Tulos</w:t>
      </w:r>
    </w:p>
    <w:p>
      <w:r>
        <w:t xml:space="preserve">Huhtikuussa 1945 liittoutuneet tekevät viimeisen hyökkäyksensä natsi-Saksaan. Don Wardaddy Collier, Yhdysvaltain armeijan toisen panssaridivisioonan taistelukarkaistu kersantti, komentaa M4 Sherman Easy Eight -panssarivaunua, jonka lempinimi on Fury, ja sen veteraanimiehistöä: tykkimies Boyd Bible Swan, kuormaaja Grady CoonAss Travis, kuljettaja Trini Gordo Garcia ja apulaiskuljettaja-tykkimies Red. He ovat olleet yhdessä Pohjois-Afrikan sotaretkestä lähtien. Red kaatuu taistelussa, ja hänen tilalleen tulee sotamies Norman Ellison, tuore alokas, joka on koulutettu vain konekirjoittajaksi. Kun he etenevät syvemmälle Saksaan, Normansin kokemattomuudesta tulee vaarallista: hän huomaa Hitler-nuorten lapsisotilaat, jotka hyökkäävät Panzerfaustilla komentavan upseerin panssarivaunun kimppuun, mutta eivät ammu heitä; myöhemmin hän epäröi tulituksessa panssarintorjuntatykkien kanssa käydyssä kahakassa. Don suuttuu epäpätevyydestään; taistelun jälkeen hän käskee Normanin teloittaa vangitun saksalaissotilaan, koska hänellä oli yllään Yhdysvaltain armeijan takki. Kun Norman kieltäytyy, Don painaa pistoolin hänen käteensä ja pakottaa hänet vetämään liipaisimesta, jolloin vanki kuolee ja Norman saa traumoja. Don johtaa panssarivaunuja valtaamaan saksalaisen pikkukaupungin. Asuntoa tutkiessaan Don ja Norman löytävät saksalaisen naisen, Irman, ja tämän nuoremman serkun, Emman. Don maksaa heille savukkeita kuumaa ateriaa ja kuumaa vettä parranajoa varten. Sitten Norman ja Emma menevät makuuhuoneeseen, sitoutuvat ja harrastavat seksiä. Kun nelikko istuu syömään, muu miehistö ryntää humalassa sisään, ahdistelee naisia ja kiusaa Normania, mutta Don pitää heidät tiukasti kurissa. Sitten heidät kutsutaan kiireelliseen tehtävään, mutta kun miehet valmistautuvat lähtemään, saksalainen tykistö hyökkää kaupunkiin; Emma kuolee pommituksessa, mikä traumatisoi Normania entisestään. Panssarijoukko käsketään valloittamaan ja pitämään elintärkeä risteys divisioonan takajoukkojen suojelemiseksi. Matkalla tiikeripanssarivaunu hyökkää väijytykseen, joka tuhoaa koko joukkueen Furya lukuun ottamatta. Fury tuhoaa lopulta Tigerin ohittamalla sen ja ampumalla sen ohuempaan takapanssariin. Fury joutuu jatkamaan matkaa yksin, koska sen radio on vaurioitunut. Saavuttuaan risteykseen panssarivaunu pysähtyy maamiinaan. Don lähettää Normanin tiedustelemaan läheistä kukkulaa; siellä Norman näkee WaffenSS-pataljoonan lähestyvän heidän asemiaan. Miehistö haluaa paeta, mutta Don päättää jäädä ja pakottaa muut jäämään taistelemaan. Miehet naamioivat Furyn niin, että se näyttää sammuneelta, ja piiloutuvat sisälle. Odotellessaan he hyväksyvät Normanin lopulta miehistön jäseneksi ja antavat hänelle lempinimen Machine. Sitten he hyökkäävät saapuvien saksalaisten kimppuun ja kärsivät raskaita tappioita pitkässä ja julmassa taistelussa. Yksi kerrallaan Grady kuolee tornin läpi tunkeutuvaan Panzerfaustiin, Gordoa ammutaan hänen purkaessaan kranaattia ja hän uhrautuu peittämällä sen, tarkka-ampuja tappaa Biblea ja haavoittaa Donia pahasti. Ammukset ovat lopussa ja Don on saarrettu, ja hän käskee Normania pakenemaan lattiassa olevan hätäluukun kautta, kun saksalaiset pudottavat kranaatteja tankkiin. Norman livahtaa ulos juuri ennen kuin ne räjähtävät ja tappavat Donin. Norman yrittää piiloutua saksalaisten edetessä, mutta nuori SS-sotilas huomaa hänet, epäröi ja lähtee sitten hälyttämättä tovereitaan. Seuraavana aamuna Norman ryömii takaisin panssarivaunuun, jossa hän peittää Donin ruumiin takillaan. Sitten amerikkalaiset sotilaat pelastavat hänet ja ylistävät häntä sankariksi. Kun Normania ajetaan pois ambulanssilla, hän katselee tuhoutuneen Furyn ympärillä makaavia satoja kuolleita saksalaisia.</w:t>
      </w:r>
    </w:p>
    <w:p>
      <w:r>
        <w:rPr>
          <w:b/>
        </w:rPr>
        <w:t xml:space="preserve">Esimerkki 1.2069</w:t>
      </w:r>
    </w:p>
    <w:p>
      <w:r>
        <w:t xml:space="preserve">Fakta1: Fakta2: mies, jonka jälkeen iskee useita autoja kohtaavat, Fakta3: Kuolema esitellään perheelle Joe Blackina, Fakta4: Drew hyödyntää Willin outoa käyttäytymistä ja selittämätöntä riippuvuutta Joesta vakuuttaakseen hallituksen äänestämään Williamin pois puheenjohtajana käyttäen hänelle annettuja tietoja, jotta hän voi ajaa läpi fuusion hyväksynnän, Fakta5: Susan on hämmentynyt Joen ulkonäöstä uskoen hänen olevan nuori mies kahvilasta.</w:t>
      </w:r>
    </w:p>
    <w:p>
      <w:r>
        <w:rPr>
          <w:b/>
        </w:rPr>
        <w:t xml:space="preserve">Tulos</w:t>
      </w:r>
    </w:p>
    <w:p>
      <w:r>
        <w:t xml:space="preserve">Miljardööri ja mediamoguli William Parrish harkitsee fuusion tekemistä yhtiönsä ja toisen mediajätin välillä ja aikoo juhlia 65-vuotissyntymäpäiväänsä hienostuneilla juhlilla, jotka hänen vanhin tyttärensä Allison on suunnitellut. Hän alkaa kuulla salaperäisiä ääniä, joita hän yrittää yhä vaikeammin sivuuttaa. Hänen nuorin tyttärensä Susan, sisätautien erikoislääkäri, seurustelee yhden Willsin hallituksen jäsenen, Drewin, kanssa. Hän harkitsee avioliittoa, mutta Will huomaa, ettei hän ole intohimoisesti rakastunut. Kun tyttö pyytää lyhyttä versiota Willin kiihkeästä puheesta, Will sanoo vain: "Pysy avoimena". Kuka tietää? Salama voi iskeä! Susan tapaa kahvilassa elinvoimaisen nuoren miehen. Hän ihastuu heti, mutta ei saa edes miehen nimeä selville. Muutama minuutti heidän kohtaamisensa jälkeen, mutta Susanin tietämättä, mies jää useiden autojen alle näennäisesti kuolemaan johtaneessa auto-onnettomuudessa. Kuolema saapuu Willsin kotiin nuoren miehen vammattomassa ruumiissa ja selittää, että Willsin kiihkeä puhe on herättänyt hänen kiinnostuksensa. Ottaen huomioon Willsin pätevyyden, kokemuksen ja viisauden Kuolema sanoo, että niin kauan kuin Will on hänen oppaanaan maan päällä, Williamin ei tarvitse kuolla. Kuolema keksii paikan päällä nimen, ja hänet esitellään perheelle nimellä Joe Black. Wills parhaansa mukaan yrittää suunnistaa seuraavien päivien aikana tietäen, että ne ovat hänen viimeisensä, mutta ei onnistu estämään tapahtumia karkaamasta nopeasti hänen hallinnastaan. Drew vehkeilee salaa erään Parrish Communicationsille tarjoavan miehen kanssa. Hän käyttää hyväkseen Willsin outoa käytöstä ja selittämätöntä luottamusta Joeen saadakseen hallituksen vakuuttuneeksi siitä, että William on äänestettävä pois puheenjohtajan paikalta, ja käyttää Willsin vävyn, Quincen, vahingossa antamia tietoja saadakseen läpi fuusion hyväksynnän, jota William oli päättänyt vastustaa. Quince on murtunut. Susan on hämmentynyt Joen ilmestymisestä ja luulee häntä kahvilan nuoreksi mieheksi, mutta rakastuu lopulta syvästi häneen. Joe on nyt inhimillisten halujen vaikutuksen alaisena, ja hänkin alkaa tuntea vetoa Susaniin. Kun he ovat rakastelleet, Joe kysyy Susanilta: Mitä me nyt teemme? Susan vastaa: "Se tulee luoksemme. William asettaa hänet vihaisesti vastakkain suhteestaan tyttäreensä, mutta Joe ilmoittaa aikovansa ottaa Susanin mukaansa omakseen. Viimeisen syntymäpäivänsä kynnyksellä William vetoaa Joeen, jotta tämä tunnustaisi todellisen rakkauden merkityksen ja kaiken siihen sisältyvän, erityisesti rehellisyyden ja uhrautumisen. Joe alkaa ymmärtää, että hänen on jätettävä oma halunsa syrjään ja annettava Susanin elää elämäänsä. Hän myös auttaa Williamia saamaan yrityksensä takaisin hallintaansa, paljastaen Drew'n salakähmäiset liiketoimet hallitukselle väittämällä olevansa veroviraston agentti ja uhkaamalla laittaa Drew'n vankilaan. Juhlat ovat täydessä vauhdissa, jazzmusiikkia, kakkua ja Williamin puhe. Hän tekee rauhan tyttäriensä kanssa. Susan kertoo Joelle rakastaneensa häntä siitä päivästä lähtien, kun hän oli kahvilassa. Joe tajuaa, että Susan rakastaa tuntematonta miestä, ei häntä, ja oivallus murskaa hänet hieman. Vaikka hän hallitsee tunteensa voimallisesti, hän epäröi kertoa Susanille, kuka hän todella on, vaikka Susan näyttääkin aavistavan hänen todellisen henkilöllisyytensä, siinä vihjataan hieman, että hän koki samanlaisen tunnetilan kuin sairaalan vanha rouva, kun Joe yritti ottaa hänen tuskansa pois. Hän mainitsee, että hänellä oli mieli lähteä lentoon, ennen kuin hän tajusi, että jokin oli vialla siinä tunnetilassa, jota Joe säteilee. Susan kamppailee käsittääkseen tilanteen valtavuuden, eikä hän voi leimata Joeta Kuolemaksi. Hän sanoo lopulta: "Sinä olet Joe. Hän lupaa hänelle, että sinulla on aina se, mitä löysit kahvilasta. Kukkulalla, joka on alla täydessä vauhdissa olevien juhlien yläpuolella, William ilmaisee pelkonsa: Pitäisikö minun pelätä? Joe vastaa Ei kaltaistasi miestä, osoittaen kunnioitustaan Williamia kohtaan. Ilotulitus alkaa paukkua kaukana; Susan katsoo, kun Joe ja hänen isänsä kävelevät pois näkyvistä. Susan hämmästyy, kun Joe ilmestyy jälleen yksin ja hämmentyneenä, tällä kertaa kahvilan nuorena miehenä. Hän ei ole loukkaantunut eikä osaa selittää, miten hän joutui sinne. Susan hyväksyy, että hänen isänsä on poissa, ja sytyttää uudelleen romanttisen kipinän, jonka hän oli jakanut nuoren miehen kanssa. Mitä me nyt teemme, hän kysyy. Se tulee meille, Joe vastaa, kun he kaksi laskeutuvat kohti juhlien tuikkivia valoja.</w:t>
      </w:r>
    </w:p>
    <w:p>
      <w:r>
        <w:rPr>
          <w:b/>
        </w:rPr>
        <w:t xml:space="preserve">Esimerkki 1.2070</w:t>
      </w:r>
    </w:p>
    <w:p>
      <w:r>
        <w:t xml:space="preserve">Fakta1: Karthik uhkaa rikkoa suhteen miljonäärin kanssa, Fakta2: Fakta3: Aishwarya on pakko löytää sopiva tyttö Karthik, Fakta3: Aishu saa häiriintynyt rikas elämäntapa antama Arjun, Fakta4: sitoutuminen Nisha tapahtua yönä ennen Valentine 's Day, Fakta5: Arjun yhdessä mennä Lontooseen Aishwarya</w:t>
      </w:r>
    </w:p>
    <w:p>
      <w:r>
        <w:rPr>
          <w:b/>
        </w:rPr>
        <w:t xml:space="preserve">Tulos</w:t>
      </w:r>
    </w:p>
    <w:p>
      <w:r>
        <w:t xml:space="preserve">Aishwarya Hansika Motwani rakastuu Karthik Jayam Raviin olettaen, että tämä on rikas, mutta kun hän huomaa, että tämä on vain tavallinen kuntosaliohjaaja, hän jättää hänet ja haluaa olla yhdessä rikkaan miehen Arjun Vamsi Krishnan kanssa. Kun Karthik on hänen tiellään ja uhkaa rikkoa hänen suhteensa miljonäärin kanssa, Aishwarya joutuu nyt etsimään Karthikille sopivan tytön. Aishu löytää Karthikille kuuman Nisha Poonam Bajwan. Aishu häiriintyy pian Arjunin antamasta rikkaasta elämäntyylistä. Temppelissä Karthik kertoo Aishulle, että hänen ja Nishan kihlaus tapahtuu ystävänpäivää edeltävänä iltana. Samaan aikaan Arjun suunnittelee yhdessä Aishwaryan kanssa lähtöä Lontooseen. Sinä iltana, kun hänen on tarkoitus lähteä, hän tajuaa, ettei halua elää tällaista robottielämää Arjunin kanssa ja kertoo rakastavansa Karthikia. Hän menee paikkaan, jossa Karthik ja Nisha menevät kihloihin. Hän tunnustaa rakkautensa, mutta Karthik kieltäytyy hänestä, kuten hän oli tehnyt hänelle ja lähtee paikalta Nishan kanssa, mutta sitten laulu soi ja Karthik paljastaa, että kaikki tämä on Nishan ja hänen järjestämä näytelmä, jotta Aishwarya tajuaisi virheensä ja jotta hän tajuaisi rakkautensa häntä kohtaan. Tarina päättyy Karthikin ja Aishwaryan jälleenyhdistymiseen.</w:t>
      </w:r>
    </w:p>
    <w:p>
      <w:r>
        <w:rPr>
          <w:b/>
        </w:rPr>
        <w:t xml:space="preserve">Esimerkki 1.2071</w:t>
      </w:r>
    </w:p>
    <w:p>
      <w:r>
        <w:t xml:space="preserve">Fakta1: Fakta2: aarrekartta, joka kuuluu Lincoln Washburnille, on piilotettu Curlyn vanhaan hattuun, vaikkakin kulma puuttuu, Fakta3: Lincoln oli Curlyn isä ja junarosvo Vanhassa lännessä, Fakta4: Mitch päättää lähteä etsimään kultaa yhdessä Philin ja vieraantuneen isoveljen kanssa, joka on menossa Las Vegasiin kokoukseen, Fakta5: isä suunnitteli löytävänsä kultaa poikiensa kanssa, kun häntä ei enää seurattu kauan sitten.</w:t>
      </w:r>
    </w:p>
    <w:p>
      <w:r>
        <w:rPr>
          <w:b/>
        </w:rPr>
        <w:t xml:space="preserve">Tulos</w:t>
      </w:r>
    </w:p>
    <w:p>
      <w:r>
        <w:t xml:space="preserve">Vuosi ensimmäisen elokuvan tapahtumien jälkeen Mitch Robbins Billy Crystal on paljon onnellisempi ja eloisampi mies, joka on muuttanut pois kaupungista ja ryhtynyt asemapäälliköksi radioasemalle, jossa hän työskentelee ja jossa hän on palkannut parhaan ystävänsä Phil Berquistin Daniel Sternin. Häntä vaivaa kuitenkin painajaiset edesmenneestä ystävästään Curlystä, ja hän alkaa uskoa, että tämä saattaa olla yhä elossa. 40-vuotissyntymäpäivänään Mitch näkee junassa Curlya muistuttavan miehen, mikä ei kuitenkaan rauhoita hänen huoliaan, ja myöhemmin hän löytää Curlyn vanhaan hattuun kätketyn Lincoln Washburnille kuuluvan aarrekartan, josta tosin puuttuu yksi kulma. Hän ja Phil tutkivat kartan sisältöä kirjastossa ja saavat selville, että Lincoln oli Curlyn isä ja vanhan lännen junarosvo, joka vuonna 1908 varasti ja piilotti surullisenkuuluisasti miljoonan dollarin kultarahat Las Vegasin lähistöllä sijaitseviin aavikoihin. Koska Mitchillä on edessä matka Las Vegasiin kongressiin, hän päättää lähteä etsimään kultaa, jonka arvo olisi nyt kaksikymmentä miljoonaa, yhdessä Philin ja hänen vieraantuneen isoveljensä Glen Jon Lovitzin kanssa. Seurauksena on useita onnettomuuksia, kuten se, että Glen polttaa vahingossa suurennuslasilla reiän karttaan, Mitch melkein putoaa jyrkänteeltä sitä noutaessaan ja Phil luulee, että kalkkarokäärme puri häntä, vaikka hän itse asiassa istui kaktuksen päällä. Kaksi cowboyta, joilta he olivat ostaneet tarvikkeensa, väijyvät heitä ja vaativat karttaa, koska Phil kertoi heille holtittomasti kullan löytymisestä. Juuri kun he ovat valmiita tappamaan heidät, Curlya muistuttava mies ilmestyy ja torjuu heidät. Hän esittäytyy herttua Jack Palanceksi, Curlyn identtiseksi kaksoisveljeksi, ja selittää, että kauan sitten heidän isällään oli suunnitelmia löytää kulta poikiensa kanssa, kun häntä ei enää tarkkailtaisi, mutta hän kuoli ennen sitä. Kuolinvuoteellaan heidän äitinsä antoi Curlylle kartan, ja tämä otti yhteyttä Dukeen, jotta he voisivat löytää kullan yhdessä, mutta tämä kuoli karjanajossa edellisenä vuonna. Duke sai tietää Cookieltä, että Mitchillä oli Curlyn tavarat, ja niin hän etsi hänet, vaikka Mitch uskoi olevansa Curly. Vaikka Duke on valmis ottamaan kartan ja etsimään kullan itse, Mitch moittii häntä asenteestaan ja perustelee, ettei Curly hyväksyisi sitä. Kunnioituksesta Curlya kohtaan Duke taipuu ja antaa muiden tulla mukaansa ja jakaa kullan. Mitchin holtiton teko aiheuttaa ryntäyksen, jossa kartta ja lähes kaikki heidän tarvikkeensa katoavat. Glensin muistin ansiosta he pystyvät jatkamaan matkaa ja löytämään luolan, johon kulta on piilotettu. Lopulta he löytävät sen, mutta kohtaavat kaksi aseistautunutta cowboyta, jotka myös etsivät sitä. Seuraavassa taistelussa Gleniä ammutaan, mutta Duke huomaa, että luodit olivat paukkupatruunoita, joissa oli punaisia maalipalloja. Samassa vaiheessa ilmestyy Clay Stone Noble Willingham, karjanajon järjestäjä, sekä joitakin heidän vanhoja ystäviään, kuten Ira ja Barry Shalowitz. Clay selittää, että cowboyt ovat hänen poikiaan ja että hän on etsinyt Dukea jo jonkin aikaa. Lopetettuaan karjanhoidon hän tienaa nyt elantonsa viemällä miehiä matkalle etsimään kultaa, joka paljastuu kyseisellä värillä maalatuksi lyijyksi. Vaikka Mitch, Phil ja Glen tuntevat olevansa eksyksissä, Duke on edelleen vakuuttunut siitä, että kulta on jossain tuolla jossain, ja jää tänne, kun muut palaavat Las Vegasiin. Duke vierailee Mitchin luona hänen hotellihuoneessaan ja paljastaa, että hän on koko ajan tiennyt, missä kulta todella on, ja aikonut pitää kaiken sen itsellään, mutta ei ole voinut tehdä niin, koska on huomannut ainoan asiansa olevan rehellisyys Mitchin skeptisyyden kautta Duke paljastaa, että hänellä oli kartan puuttuva kulma, joka osoittaa, minne Lincoln hautasi kullan uudelleen vuonna 1909, ja lahjoittaa Mitchille palan siitä. Hän yrittää raaputtaa kultaa pois veitsellä ja huutaa ilosta tajutessaan, että se on sittenkin aitoa.</w:t>
      </w:r>
    </w:p>
    <w:p>
      <w:r>
        <w:rPr>
          <w:b/>
        </w:rPr>
        <w:t xml:space="preserve">Esimerkki 1.2072</w:t>
      </w:r>
    </w:p>
    <w:p>
      <w:r>
        <w:t xml:space="preserve">Fakta1: 18-vuotias Salvador Dali saapuu taidekouluun Madridiin, Fakta2: Fakta3: Federico jättää huomiotta uskollisen ystävän ja Magdalenan lähentelyt, Fakta4: Luis eristyy ja päättää muuttaa Pariisiin täyttääkseen omat taiteelliset tavoitteensa kaksikon läheisyyden vuoksi, Fakta5: ystävä on muuttunut mies sekä elämässä että politiikassa.</w:t>
      </w:r>
    </w:p>
    <w:p>
      <w:r>
        <w:rPr>
          <w:b/>
        </w:rPr>
        <w:t xml:space="preserve">Tulos</w:t>
      </w:r>
    </w:p>
    <w:p>
      <w:r>
        <w:t xml:space="preserve">Vuonna 1922 18-vuotias Salvador Dali Robert Pattinson saapuu taidekouluun Madridiin. Residencia de Estudiantes eli opiskelija-asuntola on moderni ympäristö, joka kannustaa Espanjan älykkäimpiä nuoria mieliä. Salvadorista, joka on päättänyt tulla suuri taiteilija, tulee pian Resisin yhteiskunnallisen eliitin - runoilija Federico Garcia Lorcan Javier Beltranin ja elokuvantekijä Luis Bunuelin Matthew McNultyn - huomion kohde. Yhdessä he muodostavat Madridin modernimman taiteilijaryhmän ytimen. Heidän yksityiselämästään tulee yhä monimutkaisempaa, kun Federico ei välitä uskollisen ystävänsä ja kirjailijan Magdalena Marina Gatellin lähentelyistä ja Salvador itse tuntee Federicosin vetovoiman. Luis, joka on yhä enemmän eristyksissä kaksikon läheisyyden vuoksi, päättää muuttaa Pariisiin toteuttamaan omia taiteellisia tavoitteitaan. Sillä välin Salvador ja Federico lähtevät Madridista viettämään kesää Cadaquesin merenrantakylässä, Daliksen perheen luona. Federico huomaa tulevansa hyväksytyksi Dalin perheeseen hänen ja Salvadorin lähentyessä toisiaan, kunnes eräänä yönä heidän ystävyytensä muuttuu romanttiseksi. Vaikka he lähestyvät toisiaan, heidän suhteensa vaikuttaa tuhoon tuomitulta. Luis vierailee heidän luonaan yliopistolla ja tulee yhä epäluuloisemmaksi ja kauhistuneemmaksi heidän ilmeisestä läheisyydestään. Salvador kokee Federicosin pakkomielteen suuremmaksi kuin hän on valmis käsittelemään, ja lopulta hän lähtee Pariisiin. Siellä vallitsevan yläluokan ja dekadenssin vallassa Salvador sekaantuu pian Gala Arly Joveriin, naimisissa olevaan naiseen, joka on ihastunut julkkiksiin. Kun Federico vierailee siellä, hän huomaa ystävänsä muuttuneen sekä elämässään että politiikassaan.</w:t>
      </w:r>
    </w:p>
    <w:p>
      <w:r>
        <w:rPr>
          <w:b/>
        </w:rPr>
        <w:t xml:space="preserve">Esimerkki 1.2073</w:t>
      </w:r>
    </w:p>
    <w:p>
      <w:r>
        <w:t xml:space="preserve">Fakta1: Arumugamin isä oli voittanut Bhoolohamin isän nyrkkeilyottelussa, Fakta2: Fakta3: Deepak Shahin ovela TV-toimitusjohtaja käyttää kilpailua hyväkseen tehdäkseen rahaa FSC:n kautta, Fakta4: Deepak on helvetinmoinen päättäväinen Bhoolohamin ja Destroyer Gurudayalin ottelun järjestämisessä, Fakta5: Deepak painosti valmentajaa astumaan kehään Dayalia vastaan.</w:t>
      </w:r>
    </w:p>
    <w:p>
      <w:r>
        <w:rPr>
          <w:b/>
        </w:rPr>
        <w:t xml:space="preserve">Tulos</w:t>
      </w:r>
    </w:p>
    <w:p>
      <w:r>
        <w:t xml:space="preserve">Pohjois-Madrasissa on kaksi kilpailevaa nyrkkeilyryhmää. Toinen on Irumbu Manithar Rasamanickam kilpailija ja toinen on Nattu Marunthu Vaathiyar kilpailija.Irumbu Manithar nyrkkeilijä mariappans poika on Arumugam ja Nattu Marunthu Vaathiyar nyrkkeilijä Munusamys poika on Bhooloham.Now,nykyään Irumbu Manithar nyrkkeilijä on ArumugamI S Rajesh ja toinen Naatu Vaithiyar on Bhooloham Jayam Ravi. Bhoolohamilla on kova kaunaa Arumugamia kohtaan, koska Arumugamin isä oli voittanut Bhoolohamin isän nyrkkeilyottelussa. Koska Bhoolohamin isä ei kestänyt tappiota, hän tekee itsemurhan. Bhooloham haluaa kostaa isänsä kuoleman tappamalla Arumugamin ottelussa. Tätä kilpailua käyttää Deepak Shah Prakash Raj, ovela TV-johtaja, tienatakseen rahaa FSC Future Sports Channel Independent Boxing Cup -kilpailullaan. Deepak käyttää hyväkseen nyrkkeilijöiden viattomuutta ja panee heidät ottelemaan saadakseen katsojamääriä. IBC:n avausottelussa Bhooloham lyö Arumugamia siinä määrin, että tämä vaipuu koomaan. Bhooloham tajuaa myöhemmin virheensä ja hänestä tulee Saamiyar-pyhimys. Hän saa työpaikan Sindhu Trisha Krishnans hänen rakkautensa college tarjoilijana. Mutta Deepak, joka on helvetin innokas järjestämään Bhoolohamin ottelun tuhoaja Gurudayal Arpit Rankan kanssa, hautoo salaliiton. Bhooloham, joka tarvitsee kipeästi rahaa rahoittaakseen Arumugamin operaation, joutuu Deepakin suunnitelman uhriksi. Kun Bhooloham lyö Dayalia ottelun päätyttyä, hän häviää ottelun. Bhoolohamin valmentaja Ponvannan ei kestä Bhoolohamin tappiota ja tekee itsemurhan. Sillä välin Deepak suunnittelee, että Steven George Nathan Jones tappaa Dayalin, jotta kanavan TRPS-arvo kasvaisi. Kun Dayal yrittää lähteä turnauksesta, Deepak uhkaa Dayalia, että hän tappaa hänen perheensä. Painostuksen alaisena Dayal tekee Deepakista valituksen nyrkkeilyliitolle. Siellä Bhooloham ilmoittaa, että hän aikoo taistella Georgea vastaan, ei osoittaakseen ylivoimaisuuttaan, vaan paljastaakseen Deepakin vääryydet. Hän paljastaa, että Deepak painosti hänen valmentajaansa astumaan kehään Dayalia vastaan, ja kun Bhooloham häviää, Deepak pettää hänet. Unioni tukee Bhoolohamia, ja he tekevät suunnitelman, jonka mukaan George itse ilmoittaa taistelevansa Bhoolohamia vastaan. Suunnitelma onnistuu, ja Deepak joutuu vastahakoisesti menemään unionin toimistoon allekirjoittamaan Bhoolohamin taisteluun. Bhooloham hylkää osittain sopimuksen, jonka Deepak esittää Bhoolohamia vastaan, ja Bhooloham esittää vastasopimuksen Deepakia vastaan. Deepak joutuu vastahakoisesti allekirjoittamaan Bhoolohamin ja nyrkkeilyliiton laatiman sopimuksen. Allekirjoitettuaan sopimuksen Deepak kertoo Georgelle, että hän antaa Georgelle koko elämänsä tienestit yhdellä ottelulla, jos tämä tappaa Bhoolohamin Foul Punchilla. George suostuu tähän ehtoon ja harjoittelee ahkerasti ottelua varten. Ottelu käydään, ja Deepakin järkytykseksi Bhooloham voittaa ottelun, koska hän ei keskeytä ottelua, kun George lyö rumaa lyöntiä. Ottelun jälkeen Bhooloham paljastaa Deepakin väärinkäytökset, minkä seurauksena Future Sports Channel suljetaan loppuelämäksi ja Deepak joutuu vankilaan väärinkäytöksistään.</w:t>
      </w:r>
    </w:p>
    <w:p>
      <w:r>
        <w:rPr>
          <w:b/>
        </w:rPr>
        <w:t xml:space="preserve">Esimerkki 1.2074</w:t>
      </w:r>
    </w:p>
    <w:p>
      <w:r>
        <w:t xml:space="preserve">Fakta1: Fakta2: Jenkkijuristi John Reynolds ja etelän kaunotar Julie Mirbeau rakastuvat jokilaivalla, joka on matkalla New Orleansiin Gayn kaupungissa: Julie 's isä johtaa suosittu Louisiana State Lottery Company ja Reynold 's Blanche, Fakta3: Wayne on kutsuttu Mirbeau kartano, Fakta4: Lottery voimat ovat tietolähteitä State 's Attorney 's toimisto, Fakta5: oikeudenkäynti oikeustalo on menossa ja rikkoa padot</w:t>
      </w:r>
    </w:p>
    <w:p>
      <w:r>
        <w:rPr>
          <w:b/>
        </w:rPr>
        <w:t xml:space="preserve">Tulos</w:t>
      </w:r>
    </w:p>
    <w:p>
      <w:r>
        <w:t xml:space="preserve">Jenkkijuristi John Reynolds John Wayne ja etelän kaunotar Julie Mirbeau Ona Munson tapaavat ja rakastuvat jokilaivalla, joka on matkalla New Orleansiin homoilun yhdeksänkymmentäluvulla. Perillä heitä tapaavat Julien isä Henry Stephenson, joka johtaa suosittua Louisianan osavaltion arpajaisyhtiötä, ja Reynoldsin täti Blanche Helen Westley, joka on avainhenkilö arpajaisvastaisten joukoissa toivoen, että Wayne osavaltioiden syyttäjänä lopettaisi arpajaiset. Wayne, joka arvioi tilanteen oikein Romeon ja Julian leikiksi, kutsutaan Mirbeaun kartanoon, jossa Julie ja hänen isänsä selittävät, että New Orleansin asukkaat eivät ole vain hauskoja ja pitävät uhkapeleistä, kuten arpajaisista, vaan arpajaiset rahoittavat monia hyväntekeväisyyslaitoksia, kuten sairaaloita ja joen padotusta. Kenraali Mirbeau ei tiedä, että hänen apulaisensa Blackies Ray Middleton suojelee lottovoittajia ja murhaa heidät Cuffy Brown Jack Pennickin johtaman roistoarmeijansa avulla. Lottovoimilla on myös tietolähteitä osavaltion syyttäjänvirastossa, jotka paljastavat jokaisen liikkeen, jonka Wayne on suunnitellut ryöstääkseen laittomia toimia sekä korruptoidakseen tuomareita ja muita virkamiehiä bordelleillaan. Näiden kahden voiman välinen taistelu kiihtyy ja huipentuu salaman iskiessä ja tuhotaessa oikeustalon, jossa on käynnissä oikeudenkäynti, ja padot murtuvat rankkasateiden aikana, jolloin kaupunki tulvii.</w:t>
      </w:r>
    </w:p>
    <w:p>
      <w:r>
        <w:rPr>
          <w:b/>
        </w:rPr>
        <w:t xml:space="preserve">Esimerkki 1.2075</w:t>
      </w:r>
    </w:p>
    <w:p>
      <w:r>
        <w:t xml:space="preserve">Fakta1: tuntematon ranta Meksikon rannalla johtaa heidät vesiputouksen lähellä olevalle toteemimerkille, Fakta2: Fakta3: jumalat osoittavat voimansa kaupungin parhaita pelaajia vastaan samassa pelissä, Fakta4: kansalaiset vetävät patsaan yli veneen vanavedessä antaakseen sille tarpeeksi vauhtia, Fakta5: Tulio ja Miguel menettivät kullan ja lähtevät eri suuntaan kohti uutta seikkailua Chelin kanssa.</w:t>
      </w:r>
    </w:p>
    <w:p>
      <w:r>
        <w:rPr>
          <w:b/>
        </w:rPr>
        <w:t xml:space="preserve">Tulos</w:t>
      </w:r>
    </w:p>
    <w:p>
      <w:r>
        <w:t xml:space="preserve">Espanjassa vuonna 1519 kaksi huijaria, Tulio ja Miguel, voittavat kartan legendaariseen kultakaupunkiin, El Doradoon, noppapelissä. Kun heidän huijauksensa paljastuu, he pakenevat vartijoita ja piiloutuvat yhdelle Hernan Cortesin johtamalle laivalle, joka lähtee Uuteen maailmaan. Matkan aikana he jäävät kiinni salamatkustajina ja vangitaan, mutta pääsevät vapaaksi ja ottavat soutuveneen Cortesin hevosen Altivon avulla. He saapuvat tuntemattomaan rantaan Meksikon laidalla, jossa Miguel alkaa tunnistaa kartalta maamerkkejä, jotka johdattavat heidät vesiputouksen lähellä olevalle toteemimerkille, jota Tulio pitää umpikujana. Kun he valmistautuvat lähtemään, he kohtaavat intiaaninaisen Chelin, jota vartijat jahtaavat. Kun vartijat näkevät Tulion ja Miguelin ratsastavan Altivon selässä, kuten toteemissa on kuvattu, he saattavat heidät ja Chelin salaiselle sisäänkäynnille putouksen takana olevaan El Doradoon. Heidät tuodaan kaupungin vanhimpien, hyväsydämisen päällikkö Tannabokin ja ilkeän ylipappi TzekelKanin luo. Paria luullaan jumaliksi ja heille annetaan ylelliset asuintilat sekä Chel. Chel saa selville, että kaksikko huijaa ihmisiä, mutta lupaa pysyä hiljaa, jos he ottavat hänet mukaansa, kun he lähtevät kaupungista. Tannabok antaa kaksikolle kultalahjoja, mutta paheksuu sitä, että TzekelKan yrittää uhrata siviilin jumalten rituaalin mukaisesti. Tulio kehottaa Tannabokia rakentamaan heille veneen, jotta he voivat lähteä kaupungista kaikkien saamiensa lahjojen kanssa. Kolmen päivän aikana Miguel tutkii kaupunkia ja Chel pääsee romanttisesti lähelle Tuliota. Miguel oppii arvostamaan rauhallista elämää, josta asukkaat näyttävät nauttivan. Kun TzekelKan näkee Miguelin pelaavan pallopeliä lasten kanssa, hän vaatii jumalia osoittamaan voimansa kaupungin parhaita pelaajia vastaan samassa pelissä. Tulio ja Miguel ovat paljon alakynnessä, mutta Chel pystyy vaihtamaan pallon vyötiäiseen, jolloin he voittavat. Miguel säästyy rituaalilta, jossa hävinnyt joukkue uhrataan, ja kurittaa TzekelKania yleisön suosioksi. TzekelKan huomaa Miguelin saaneen pienen haavan ja tajuaa, etteivät he ole jumalia, koska jumalat eivät vuoda verta. TzekelKan loihtii jättimäisen kivijaguarin jahtaamaan heitä kaupungin läpi. Tulio ja Miguel päihittävät jaguaarin, jolloin se ja TzekelKan putoavat jättimäiseen pyörteeseen, jonka uskotaan olevan Xibalban sisäänkäynti. TzekelKan nousee pintaan viidakossa, jossa hän kohtaa Cortesin ja hänen miehensä. Cortes luulee Cortesia jumalaksi ja tarjoutuu johdattamaan heidät El Doradoon. Kun vene on valmis, Miguel sanoo jäävänsä kaupunkiin. Kun Tulio ja Chel nousevat veneeseen, he näkevät savua horisontissa ja tajuavat Cortesin olevan lähellä. Tulio ehdottaa, että veneen avulla rämmitään kivipilareita vesiputouksen alle ja tukitaan kaupungin pääsisäänkäynti. Suunnitelma onnistuu, sillä kansalaiset vetävät patsaan veneen vanavedessä, jotta se saa tarpeeksi vauhtia. Kun patsas alkaa kaatua liian nopeasti, Tuliolla on vaikeuksia valmistella veneen purjehdusta. Miguel ja Altivo luopuvat kaupungille jäämisestä ja hyppäävät veneeseen avaamaan purjeet varmistaakseen, että vene pääsee ajoissa patsaan ohi. Ryhmä törmää menestyksekkäästi pylväisiin ja aiheuttaa sortuman, mutta menettää samalla kaikki lahjansa. He piiloutuvat toteemin lähelle, kun Cortesin miehet ja TzekelKan saapuvat. Kun TzekelKan huomaa, että sisäänkäynti on tukittu, Cortes leimaa hänet valehtelijaksi ja ottaa TzekelKanin vangiksi, kun he lähtevät. Vaikka Tulio ja Miguel ovat pettyneitä kullan menettämiseen tietämättä, että Altivolla on yhä kultaiset hevosenkengät, joilla hänet varustettiin El Doradossa, he lähtevät eri suuntaan kohti uutta seikkailua Chelin kanssa.</w:t>
      </w:r>
    </w:p>
    <w:p>
      <w:r>
        <w:rPr>
          <w:b/>
        </w:rPr>
        <w:t xml:space="preserve">Esimerkki 1.2076</w:t>
      </w:r>
    </w:p>
    <w:p>
      <w:r>
        <w:t xml:space="preserve">Fakta1: Fakta2: Atta on ystäviensä joukossa tavallinen puolikaupunkilainen teini, joka kasvaa pienessä kylässä Chennain laitamilla: Fakta3: aika oli nöyryytetty omilla heikoilla yrityksillä tehdä vaikutuksen tyttöihin, Fakta4: Useimmat ystävät päättävät järjestää Dinakaranille karkaamisen Poorniman kanssa sukulaisten avulla, Fakta5: Poornima ei koskaan ollut rakastunut Dinakaraniin.</w:t>
      </w:r>
    </w:p>
    <w:p>
      <w:r>
        <w:rPr>
          <w:b/>
        </w:rPr>
        <w:t xml:space="preserve">Tulos</w:t>
      </w:r>
    </w:p>
    <w:p>
      <w:r>
        <w:t xml:space="preserve">Dinakaran Dinesh, jota hänen ystävänsä kutsuvat Attaksi, on tavallinen puolikaupunkilainen teini, joka kasvaa pienessä kylässä Chennain laitamilla. Hän menestyi hyvin koulun kokeissa, mutta reputti englannin kokeessa. Sen sijaan, että hän opiskelisi toista yritystä varten, hän tuhlaa aikaa tyttöystävän etsimiseen, sillä hän on tehnyt parhaan ystävänsä kanssa sopimuksen rakastumisesta ja naimisiinmenosta. Dinakaran ihastuu ensin bussipysäkillä tapaamaansa tyttöön nimeltä Poornima Nandita. Tyttö näyttää myös pitävän hänestä, sillä hän hymyilee hänelle ja ottaa vastaan hänen lahjansa. Mutta kun Dinakaran lähtee tytön perään, tyttö yhtäkkiä kutsuu häntä isoveljeksi ja kehottaa häntä lopettamaan tytön seuraamisen, koska hän tuntee olonsa kiusalliseksi. Dinakaran yrittää olla surullinen, mutta hän ei voi, koska hän ei koskaan ollutkaan oikeasti rakastunut. Se oli vain ihastumista. Seuraavaksi Dinakaran alkaa kosiskella kaukaista sukulaista, joka tulee vierailulle hänen kotiinsa. Valitettavasti tämä osoittautuu rakastuneeksi hänen isoveljeensä. Naapurikylän pojat hakkaavat hänet, koska hän seurasi kahta heidän tyttöään. Hän opettelee taistelulajeja suojellakseen itseään ja tehdäkseen vaikutuksen tyttöihin, mutta mikään ei onnistu. Dinakaran luopuu lopulta rakastumisesta ja keskittyy opiskeluun. Hän läpäisee vihdoin englannin kielen kokeen ja ilmoittautuu paikalliseen collegeen. Hänet ottaa siipiensä suojaan ylisuojeleva vanhempi, joka on itseoikeutetusti maanalainen opiskelijajohtaja, jota kaikki kutsuvat route thalaksi tai nimeltä routakadun don. Dinakaransin elämä saa äkillisen käänteen, kun hän sekaantuu väärään ryhmään. Hänestä tulee vähemmän sosiaalinen ja hän on aina mukana tappeluissa ja muissa ongelmissa. Kun hänen vanhempi poikansa vihdoin valmistuu, hän tekee Dinakaranista seuraavan route thalan. Dinakaran suhtautuu vastuuseensa hyvin vakavasti, ja pian kaikki oppilaitoksen opiskelijat sekä kunnioittavat että pelkäävät häntä. Eräänä päivänä Dinakaran saa uuden juniorin Poornima Nanditan muodossa, joka on hänen lapsuudenystävänsä ja yksi niistä tytöistä, joita hän yritti kosiskella teini-ikäisenä. Hän yrittää vältellä tyttöä, koska tämä muistuttaa häntä ajasta, jolloin hän oli täydellinen luuseri, jota nöyryytti jatkuvasti hänen omat heikot yrityksensä tehdä vaikutuksen tyttöihin. Ajan kuluessa hän ei voi olla rakastumatta Poornimaan, varsinkin kun tämä näyttää hänelle vanhan bussilipun, jonka hän oli ostanut hänelle. Hän säilyttää vain sellaisten ihmisten tavaroita, joista hän todella pitää, eräänlaisina muistoesineinä. Dinakaran on vakuuttunut siitä, että myös Poornima on rakastunut häneen, mutta ei saa itseään kosimaan häntä. Hän jopa vaihtaa takaisin vanhaan kampaukseensa ja tavalliseen pukeutumistapaansa vain siksi, että Poornima pitää siitä enemmän. Hänen perheensä ja ystävänsä kiusaavat häntä, mikä nolostuttaa häntä syvästi. Mutta kun Poornima kehuu häntä uudesta ulkonäöstään, häntä ei enää haittaa. Asiat kääntyvät huonompaan suuntaan, kun Poorniman perhe saa selville, että Poornima on rakastunut johonkin, jota he eivät hyväksy, ja he järjestävät hänelle järjestetyn avioliiton. Dinakaran joutuu paniikkiin ja värvää vanhat ystävänsä avukseen. Vanhemmat antavat hänen näennäisesti lähteä kotoa ja siunaavat hänen tekonsa. Useimmat hänen ystävistään päättävät järjestää sukulaistensa avulla Dinakaranin karkaavan Poorniman kanssa, mutta yksi heistä on eri mieltä, sillä hänen mielestään heidän pitäisi kysyä Poornimalta, mitä tämä todella tuntee, ja päättää sitten, mitä heidän pitäisi tehdä. Dinakaranista tulee kuitenkin kärsimätön ja hän lähtee Poorniman perään, mutta joutuu kohtaamaan tämän vanhemman veljen tappelussa. Dinakaran onnistuu pakenemaan ja odottaa Poornimaa paikassa, jossa he olivat sopineet tapaavansa, mutta Poornima ei koskaan ilmesty paikalle. Dinakaran palaa sitten julkisella bussilla kotiin, jossa hän tapaa Poorniman. Kävi ilmi, ettei hän ollutkaan rakastunut Dinakaraniin. Hänen rakastajansa oli toinen Dinakaran-niminen poika, minkä vuoksi hänen perheensä oletti, että hän oli koko ajan rakastunut Dinakaraniin. Kun hänen perheensä oli kiireinen Dinakaranin perässä, Poornima oli jo mennyt naimisiin toisen Dinakaranin kanssa ja oli nyt matkalla katsomaan elokuvaa vastanaineistetun aviomiehensä kanssa. Dinakaran on murtunut, mutta ei voi jäädä ikuisesti surulliseksi, ja hän toipuu nopeasti, kun hän pian tajuaa, ettei hän ollut koskaan rakastunut Poornimaan, vaan kaikki oli taas kerran vain ihastumisen vaihetta. Jälkilähdöissä paljastuu, että Dinakaran opiskeli ahkerasti ja onnistui pääsemään opettajaksi, samalla kun hän huolehti äidistään ja on vihdoin mennyt naimisiin.</w:t>
      </w:r>
    </w:p>
    <w:p>
      <w:r>
        <w:rPr>
          <w:b/>
        </w:rPr>
        <w:t xml:space="preserve">Esimerkki 1.2077</w:t>
      </w:r>
    </w:p>
    <w:p>
      <w:r>
        <w:t xml:space="preserve">Fakta1: Fakta2: majurin esimiehille linnakkeessa ilmoitetaan toimista, Fakta3: vain nainen noudattaa Adamin varoitusta lähteä, Fakta4: majurin kohtalo jätetään armeijan oikeuslaitoksen päätettäväksi, Fakta5: Adam ei salli Ivesin tappamista kylmäverisesti.</w:t>
      </w:r>
    </w:p>
    <w:p>
      <w:r>
        <w:rPr>
          <w:b/>
        </w:rPr>
        <w:t xml:space="preserve">Tulos</w:t>
      </w:r>
    </w:p>
    <w:p>
      <w:r>
        <w:t xml:space="preserve">Cheyenne-soturi Fire Knife antaa partiolainen ja jäljittäjä Adam Reedille keltaisen tomahawkin, jonka hän toimittaa majuri Ivesin komentamalle Yhdysvaltain armeijan linnakkeelle sodanjulistuksena ja varoituksena evakuoida naiset ja lapset ennen hyökkäystä. Ives tunnetaan teurastajana, koska hän ei ole antanut cheyenne-naisille ja -lapsille tällaista varoitusta aiempien verenvuodatusten aikana. Ives pilkkaa tomahawkia, ja Adam päättää, että majurin esimiehille toisessa linnakkeessa on ilmoitettava hänen toimistaan. Ainoa nainen, joka ottaa vaarin Adamsin varoituksesta lähteä, on Kate Bohlen, luutnantti Bascomin rakas, joka kaipaa kotimaahansa Bostoniin. Hyökkäys aloitetaan ennen kuin Kate pääsee turvallisesti pois. Adam lyödään tajuttomaksi, mutta Fire Knife varmistaa, että hänen henkensä säästyy. Bascom ja monet muut kuolevat. Adam ojentaa jousensa rauhan eleenä ja vetoaa Fire Knifeen, jotta majorin kohtalo jäisi Armyn oikeuden varaan. Fire Knifen kostonjano on liian suuri, joten hän valmistautuu tappamaan Ivesin, joka epätoivoissaan paljastaa olevansa itse Cheyenne-sukua. Adam ei voi antaa Ivesin kuolla kylmäverisesti, joten hän tappaa intiaaniystävänsä. Adam ratsastaa kohti seuraavaa linnaketta raportoidakseen tapahtuneesta ja lähtee Katen kanssa, kun nöyryytetty Ives anelee häntä olemaan paljastamatta salaisuuttaan.</w:t>
      </w:r>
    </w:p>
    <w:p>
      <w:r>
        <w:rPr>
          <w:b/>
        </w:rPr>
        <w:t xml:space="preserve">Esimerkki 1.2078</w:t>
      </w:r>
    </w:p>
    <w:p>
      <w:r>
        <w:t xml:space="preserve">Fakta1: Fakta2: Fakta3: Diegon Esteban on vartioston kapteeni, Fakta4: Diego kutsutaan naamiotanssiaisiin, joissa juhlitaan Estebanin nousua, Fakta5: naamiotanssiaiset ovat täydellinen paikka ilmoittaa Zorron paluusta.</w:t>
      </w:r>
    </w:p>
    <w:p>
      <w:r>
        <w:rPr>
          <w:b/>
        </w:rPr>
        <w:t xml:space="preserve">Tulos</w:t>
      </w:r>
    </w:p>
    <w:p>
      <w:r>
        <w:t xml:space="preserve">1840-luvun Madridissa Espanjassa Don Diego de la Vega on sängyssä naimisissa olevan naisen kanssa. Naisen aviomies Garcia saa heidät kiinni, ja Diego joutuu miekkailemaan hänen ja viiden veljensä kanssa. Tappelun aikana Diegon mykkä palvelija Paco lukee eleiden avulla Diegon isän kirjeen, jossa Diegoa käsketään palaamaan Kaliforniaan. Diego ja Paco hyppäävät korkealta muurilta odottaviin vaunuihin. Kun he saapuvat Los Angelesiin, Diegon lapsuudenystävä Esteban, joka on nyt vartioston kapteeni, ottaa heidät vastaan. Hän on mennyt naimisiin Florindan kanssa, josta miehet kilpailivat poikasina. Diego saa tietää, että hänen isänsä kuoli ratsastusonnettomuudessa, kun hänen hevosensa säikähti kilpikonnaa. Esteban toimii virkaatekevänä alcaldeina, kunnes dongot valitsevat hänelle seuraajan. Esteban valitaan huutoäänestyksellä, ja sitten hän pitää puheen kokoontuneille talonpojille. Hänet keskeyttää Charlotte TaylorWilson, varakas poliittinen aktivisti Bostonista. Hän ja Diego tapaavat, ja poliittisista erimielisyyksistään huolimatta Diego on ihastunut. Diego kutsutaan naamiaistanssiaisiin, joissa juhlitaan Estebanin nousua. Hän saa myös perintönsä: Zorron mustan viitan, hatun ja miekan sekä hänen edesmenneen isänsä kirjeen, jossa hän paljastaa olevansa Zorro. Tämä perintö kuuluu nyt Diegolle. Hän päättää, että naamiaiset ovat täydellinen paikka ilmoittaa Zorron paluusta. Matkalla sinne Zorro näkee, kuinka talonpoikaa kiristetään. Hän kohtaa Estebansin veronkantajan ja voittaa hänet, minkä jälkeen hän käskee talonpojan levittää sanaa, että El Zorro on palannut. Zorron asuun pukeutunut Diego tanssii Florindan kanssa tanssiaisissa. Velasquez, veronkantaja, ilmoittaa varkaudesta Estebanille ja osoittaa Diegoa Zorroksi. Estebanin kanssa käydään kaksintaistelu, ja Zorro pakenee jälleen hyppäämällä korkealta muurilta, mutta tällä kertaa hän loukkaa jalkansa ja ontuu. Myöhemmin samana iltana humalainen Florinda yrittää vietellä Diegon hänen haciendallaan, mutta Esteban saapuu paikalle puhumaan illan tapahtumista. Hän epäilee, että Diego saattaa olla Zorro, mutta Diego vakuuttaa hänelle, että hänen jalkansa on vahingoittumaton. Alkaa hirmuhallitus, johon kuuluu kidutusta ja lisääntyvää verotusta. Diego on turhautunut, koska loukkaantuneena hän ei voi taistella Estebanin tyranniaa vastaan. Kohtalo puuttuu peliin, kun Diegon homo, hienostelija ja brittiläisen koulutuksen saanut kaksoisveli Ramon de la Vega, kuninkaallisen laivaston upseeri, joka on ottanut nimekseen Bunny Wigglesworth, tulee vierailulle kotiin. Diego saattaa hänet ajan tasalle, ja Bunny pukeutuu Zorroksi, joka käyttää miekan sijasta ruoskaa ja pukeutuu räikeään Zorro-asuun, jonka värit ovat yhteensovitettuja. Värikäs Zorro pakenee aina kiinniottoa. Esteban hautoo suunnitelman houkutella Zorro Alcaldesin asunnolle toisilla tanssiaisilla, joissa hän esittelee Florindan uutta kallista kaulakorua. Suunnitelma menee läpi, ja Diego saapuu paikalle Zorroksi pukeutuneena. Samoin tekevät muutkin donit ja miespuoliset juhlavieraat, jotka sanovat, että Esteban on lähettänyt heille viestin, jossa heitä kaikkia kehotetaan pukeutumaan näin. Hämmennystä lisää vielä se, että Bunny ilmestyy pukeutuneena Margarita Wigglesworthiksi, Diegon serkuksi Santa Barbarasta. Esteban on ihastunut tavatessaan hänet. Bunny kaataa juoman Florindan päälle, ja sen aiheuttamassa kaaoksessa hän yrittää puhdistaa Florindan puvun ja vie kaulakorun. Kun Bunny lähtee palaamaan kuninkaalliseen laivastoon, hän kertoo Diegolle, että Charlotte TaylorWilson on tunnustanut rakastavansa Zorroa. Aukiolla Diego Zorrona ja Charlotte kohtaavat jälleen ja he lankeavat toistensa syliin, mutta heitä tarkkaillaan ja Estebanille ilmoitetaan asiasta. Zorron houkuttelemiseksi Esteban pidättää Charlotten, ja hänet tuomitaan teloitettavaksi. Don Diego Zorroina antautuu Estebanille pelastaakseen Charlotten, ja hänet tuomitaan kuolemaan. Muutamaa sekuntia ennen kuin teloitusryhmä avaa tulen, Bunny, tällä kertaa kirkkaassa metallinkultaisessa puvussa, ilmoittaa Zorron paluun. Charlottesin ja Diegon avustuksella Zorro yllyttää kokoontuneet talonpojat kapinaan. Myös Estebanin vartijat kapinoivat, ja Florinda liittyy heihin, ja Esteban seisoo yksin, lyötynä. Myöhemmin Bunny ratsastaa lopulta laivaansa takaisin Englantiin ja vilkuttaa jäähyväisiä, minkä jälkeen Diego ja Charlotte lähtevät suunnittelemaan häitään. Charlotte ehdottaa häälahjaksi, että Diego lahjoittaisi kaikki sukunsa maat kansalle, jotta he voisivat asettua aloilleen ja perustaa perheen Bostoniin.</w:t>
      </w:r>
    </w:p>
    <w:p>
      <w:r>
        <w:rPr>
          <w:b/>
        </w:rPr>
        <w:t xml:space="preserve">Esimerkki 1.2079</w:t>
      </w:r>
    </w:p>
    <w:p>
      <w:r>
        <w:t xml:space="preserve">Fakta1: Fakta2: karjavarkaiden on paettava aavikolle, jota seuraa seriffi Buck Sweetin johtama osasto, Fakta3: vesireikä on tuhottu hölmöilevän hölmöläisen pikkujalkaisen harhaanjohtavien ponnistelujen vuoksi, Fakta4: miehen vaimo on lähellä lähistöllä, Fakta5: Kearney vakuuttaa muut menemään Uuden Jerusalemin kaupunkiin.</w:t>
      </w:r>
    </w:p>
    <w:p>
      <w:r>
        <w:rPr>
          <w:b/>
        </w:rPr>
        <w:t xml:space="preserve">Tulos</w:t>
      </w:r>
    </w:p>
    <w:p>
      <w:r>
        <w:t xml:space="preserve">Karjavarkaat Robert Hightower John Wayne, Pedro Pete Rocafuerte Pedro Armendariz ja William Kearney Harry Carey Jr. ryöstävät pankin Tervetuloa-kaupungissa Arizonassa, mutta Williamia ammutaan olkapäähän, ja he joutuvat pakenemaan autiomaahan. Heidän perässään on seriffi Buck Sweet Ward Bondin johtama osasto, joka ampuu reiän heidän vesisäkkeihinsä, jota he huomaavat vasta, kun vesi on jo vuotanut. Lopulta he menettävät hevosensa aavikon hiekkamyrskyssä ja päätyvät kävelemään. Vettä epätoivoisesti kaipaavana he suuntaavat vesireikään, joka on kuitenkin tuhoutunut erään kömpelön hentolapsen harhaanjohtavien ponnistelujen seurauksena, joka sitten ajoi elämänsä karjan perässä eikä palannut takaisin. Lähelle jääneessä katetussa vaunussa makaa miehen vaimo Sheriff Sweetsin veljentytär, joka on synnyttämässä. Kolmikon avulla hän saa pojan, jonka hän nimeää Robert William Pedron hyväntekijöidensä mukaan. Ennen kuolemaansa hän saa heiltä lupauksen, että he huolehtivat pojasta. Kolme desperadoa yrittää pitää lupauksensa akuutista vedenpuutteesta huolimatta. William on varma, että jokin korkeampi voima on johdattanut heidät sinne, ja hän vertaa heidän tilannettaan kolmeen tietäjään, jotka löysivät Jeesus-lapsen seimestä. Hän suostuttelee muut lähtemään kohti Uuden Jerusalemin kaupunkia, joka sijaitsee laajan aavikkoalueen toisella puolella. William kuolee ylittäessään suolaista tasankoa; myöhemmin Pete kaatuu ja murtaa jalkansa. Hän pyytää Robertia jättämään hänelle pistoolinsa suojaksi kojooteilta. Kun Robert kävelee pois, hän kuulee yhden laukauksen. Voimiensa loppuessa Robert on vähällä menettää toivonsa, mutta harhassaan hänen kahden ystävänsä haamut ilmestyvät ja kieltäytyvät antamasta hänen luovuttaa. Hän heittää naisen Raamatun halveksivasti pois, hakee sen sitten takaisin ja lukee kohdan, jossa kerrotaan aasin ja varsan ilmestymisestä. Juuri silloin eläimet todella ilmestyvät. Niiden avulla hän pääsee lopulta Uuteen Jerusalemiin ja menee kanttiiniin, jossa ihmiset laulavat joululauluja, koska on joulu tai jouluaatto, ja sitten hän romahtaa juuri kun sheriffi Sweet saa hänet kiinni. Robert pidätetään, mutta koska hän on ollut sankarillinen ja kieltäytynyt luovuttamasta kummipoikansa huoltajuutta Sweetille, jonka kanssa hän on nyt ystävystynyt, kaupunkilaiset pitävät häntä sankarina jo ennen oikeudenkäynnin päättymistä. Lopulta hänet tuomitaan vähintään vuodeksi ja yhdeksi päiväksi, ja kun hän lähtee suorittamaan tuomiotaan ja lupaa palata, koko kaupunki jättää hänelle kiihkeät jäähyväiset.</w:t>
      </w:r>
    </w:p>
    <w:p>
      <w:r>
        <w:rPr>
          <w:b/>
        </w:rPr>
        <w:t xml:space="preserve">Esimerkki 1.2080</w:t>
      </w:r>
    </w:p>
    <w:p>
      <w:r>
        <w:t xml:space="preserve">Fakta1: Zhao Zilong aloittaa uransa värväytymällä Liu Beiin armeijaan, Fakta2: Fakta3: Liu Bei joutuu vetäytymään Phoenix Heightsiin, Fakta4: Luo saa käskyn etsiä Liun perheen, Fakta5: Cao on järkyttynyt, kun hän näkee Zhaon.</w:t>
      </w:r>
    </w:p>
    <w:p>
      <w:r>
        <w:rPr>
          <w:b/>
        </w:rPr>
        <w:t xml:space="preserve">Tulos</w:t>
      </w:r>
    </w:p>
    <w:p>
      <w:r>
        <w:t xml:space="preserve">Zhao Zilong aloittaa uransa värväytymällä Liu Beisin armeijaan. Hän ystävystyy sotilastoverinsa Luo Pinganin kanssa, joka on myös hänen kotikaupungistaan Changshanista. Pian myöhemmin Zhao osallistuu taisteluun Liu Beisin kilpailijaa Cao Caoa vastaan. Hän noudattaa Zhuge Liangin suunnitelmaa ja tekee yöllä salakavalan hyökkäyksen vihollisen leiriin, jolloin hän saavuttaa ensimmäisen voittonsa. Cao Cao nujertaa Liu Beiin ja joutuu vetäytymään Phoenix Heightsiin, mutta joutuu kaaoksen aikana eroon perheestään. Luo saa käskyn etsiä ja tuoda Liun perhe turvallisesti takaisin, mutta epäonnistuu. Zhang Fei suuttuu ja työntää keihäänsä Luota kohti, mutta Zhao torjuu hyökkäyksen ja ottaa Zhangin ja Guan Yun mukaan taisteluun. Zhao pysyy voittamattomana useiden kierrosten kaksintaistelun jälkeen, ja Liu Bei on vaikuttunut hänen taidoistaan. Zhao tarjoutuu noutamaan Liun perheen, ja Guan Yu ja Zhang Fei suojaavat häntä, kun hän murtautuu vihollisen linjojen läpi aloittaakseen etsinnät. Zhao pelastaa Liu Bein pikkulapsen ja pitää yksin kymmeniä vihollissotilaita loitolla, vaikka hänet on piiritetty joka puolelta. Hän taistelee tiensä ulos ja hyökkää kohti Cao Caoa, joka tarkkailee taistelua lähistöllä. Cao järkyttyy ja menettää miekkansa Zhaolle, mutta tämä säästää henkensä ja hyppää turvaan kalliolle. Cao Caon tyttärentytär Cao Ying näkee hyökkäyksen. Zhao palaa myöhemmin Changshaniin sankarina ja rakastuu tyttöön, joka esittää hänelle omistetun varjonukketeatteriesityksen. Zhao jatkaa monia taisteluita Liu Beisin puolella ja ansaitsee itselleen voittamattoman kenraalin arvonimen, sillä hän ei ole koskaan ennen hävinnyt. Kun Liu Beiista tulee myöhemmin Shun keisari, Zhao nimetään yhdeksi viidestä tiikerikenraalista yhdessä Guan Yun, Zhang Fein, Ma Chaon ja Huang Zhongin kanssa. Liu Bein kuoleman jälkeen Zhuge Liang suostuttelee uuden hallitsijan Liu Shanin aloittamaan sotaretket Weiä vastaan Han-dynastian palauttamiseksi. Tuolloin Zhao on jo 71-vuotias, ja hän on ainoa eloonjäänyt viiden tiikerikenraalin joukosta. Hän haluaa ehdottomasti lähteä taisteluun, ja Guan Xing, Zhang Bao ja Luo Pingan liittyvät hänen seuraansa. Zhuge Liang antaa hänelle kaksi kirjekuorta ja sanoo, että hänen on avattava ensimmäinen kirjekuori, kun hän tulee ensimmäiseen tienhaaraan, ja toinen kirjekuori, kun asiat muuttuvat vaikeiksi. Zhaosin armeija saapuu tienhaaraan, avaa ensimmäisen kirjekuoren ja saa tietää, että Zhuge Liang käskee häntä jakamaan joukkonsa kahtia ja lähettämään kumpikin puolikas kumpaankin haaraan. Hän jakaa joukkonsa ohjeiden mukaisesti siten, että toista johtaa Zhao itse, kun taas Guan ja Zhang komentavat toista. Myöhemmin Zhao kohtaa Wei-kenraali Han De:n ja tappaa yksinään Hansin neljä poikaa. Hänet kuitenkin houkutellaan Wei-komentaja Cao Yingin asettamaan ansaan, ja hänen on vetäydyttävä Phoenix Heightsiin. Vaikka hänet on piiritetty joka puolelta ja hänen joukkonsa ovat kärsineet raskaita tappioita, hän avaa toisen kirjekuoren ja saa tietää, että hänen tehtävänsä on itse asiassa harhauttaa Wein armeijaa sillä aikaa, kun Guan Xing ja Zhang Bao jatkavat vihollisen alueen valtaamista. Kun sekä Shun että Wein puolet ovat yrittäneet yllyttää toisiaan taisteluun, Zhao käy kaksintaistelua Cao Yingin kanssa ja voittaa hänet, mutta päästää hänet menemään. Cao Yingin joukot etenevät myöhemmin kohti Phoenix Heightsia, ja Zhao antaa alaistensa johtaa kaikki miehensä taisteluun. Shu-sotilaat aloittavat kiivaan hyökkäyksen Wei:n armeijaa vastaan ja heidät lähes kaikki hävitetään, kun Han De uhrautuu käynnistääkseen kamikazestyle-hyökkäyksen räjäyttääkseen vihollisen ruudilla. Zhao ja Luo Pingan seuraavat taistelua ja sen jälkiseurauksia Phoenix Heightsista. Lopussa Luo paljastaa, että hän on ollut Zhaolle hyvin kateellinen kaikki nämä vuodet, koska Zhao nousi koko ajan arvoasteikossa, kun taas Luo jäi jalkasotilaaksi. Miehet tekevät rauhan keskenään, ja Luo auttaa Zhaoa riisumaan haarniskansa ja hakkaa kyynelehtien taistelurumpua, kun Zhao tekee pitkän hyökkäyksen kohti vihollista.</w:t>
      </w:r>
    </w:p>
    <w:p>
      <w:r>
        <w:rPr>
          <w:b/>
        </w:rPr>
        <w:t xml:space="preserve">Esimerkki 1.2081</w:t>
      </w:r>
    </w:p>
    <w:p>
      <w:r>
        <w:t xml:space="preserve">Fakta1: päivä on Robinille erityinen, Fakta2: Fakta3: Karthikin vanhemmat eivät suostu lahjoittamaan pojan sydäntä, Fakta4: ongelma on, miten se kuljetetaan Velloreen, Fakta5: Kaupungin poliisipäällikkö Sundara Pandiania pyydetään suorittamaan tehtävä.</w:t>
      </w:r>
    </w:p>
    <w:p>
      <w:r>
        <w:rPr>
          <w:b/>
        </w:rPr>
        <w:t xml:space="preserve">Tulos</w:t>
      </w:r>
    </w:p>
    <w:p>
      <w:r>
        <w:t xml:space="preserve">16. syyskuuta supertähti Gautham Krishna Prakash Raj valmistautuu uuden elokuvansa julkaisuun. Samana päivänä liikennevalvoja Satyamoorthy Cheran palaa palvelukseen, kun hänet oli pidätetty virantoimituksesta lahjusten ottamisen vuoksi. Päivä on erityinen tohtori Robin Prasannalle, joka viettää ensimmäistä hääpäiväänsä. Karthik Vishwanathan Sachin, aloitteleva televisiotoimittaja, aloittaa ensimmäisen työnsä Gautham Krishnan haastattelulla. Samana päivänä ruuhkaisessa liikenneristeyksessä Karthik, jonka oli määrä haastatella Gautham Krishnaa, ja pyörällä matkannut Ajmal Mitun jäävät ylinopeutta ajavan auton alle, ja heidät kiidätetään Global Hospitaliin. Risteyksessä oli myös tohtori Robin toisessa autossa. Karthik vaipuu koomaan ja julistetaan aivokuolleeksi, vaikka häntä pidetään hengityskoneen avulla hengissä. Samaan aikaan Gauthamin sairaan tyttären Rias Gabriella Charltonin sydänsairaus pahenee, ja hän tarvitsee kiireellisesti sydämensiirron. Aluksi Karthikin vanhemmat eivät suostu luovuttamaan poikansa sydäntä, mutta Ajmal ja Karthikin tyttöystävä Parvathy suostuttelevat heidät. Nyt kun sydän on saatavilla, ongelmana on, miten se kuljetetaan Velloreen. Tilauslentoja tai helikoptereita ei ollut saatavilla, joten sydän oli kuljetettava maanteitse. Jonkun oli ajettava 150 kilometrin matka alle kahdessa tunnissa ruuhka-aikaan. Kaupungin poliisipäällikkö Sundara Pandian R. Sarathkumaria pyydetään suorittamaan tehtävä. Hän kieltäytyy aluksi ottaen huomioon tehtävän monimutkaisuuden ja siihen liittyvän riskin, mutta taipuu lopulta tohtori Arumainayagam Vijayakumarin suostutteluun. Satyamoorthy. Hänen mukanaan tehtävässä ovat tohtori Robin ja Ajmal. Jossain vaiheessa yhteys katkeaa ja ajoneuvo katoaa salaperäisesti. Paineen ja stressin alla Satyamoorthy luottaa omiin vaistoihinsa ja valitsee oman reittinsä. Sundara Pandian menettää kärsivällisyytensä ja toivonsa siitä, että helvetti pystyy kuljettamaan sydämen ajoissa, minkä seurauksena tehtävä perutaan. Juuri ajoissa Satyamoorthy onnistuu saamaan yhteyden, mikä motivoi kaikkia toimittamaan sydämen turvallisesti ajoissa. Tehtävän edetessä selviää, että ennen kuin tohtori Robin sitoutui lähtemään Satyamoorthyn mukaan tähän tehtävään, hän oli yrittänyt tappaa vaimonsa, koska tämä oli seurustellut hänen parhaan ystävänsä kanssa. Paetakseen poliisia Robin yrittää sabotoida tehtävän, mutta Gauthamin vaimo Raadhika suostuttelee hänet pelastamaan tyttärensä hengen. He ehtivät sairaalaan ajoissa pelastaakseen tytön hengen juuri kun Karthikin isä Jayaprakash ja äiti Lakshmy Ramakrishnan valmistautuvat polttohautaamaan poikansa.</w:t>
      </w:r>
    </w:p>
    <w:p>
      <w:r>
        <w:rPr>
          <w:b/>
        </w:rPr>
        <w:t xml:space="preserve">Esimerkki 1.2082</w:t>
      </w:r>
    </w:p>
    <w:p>
      <w:r>
        <w:t xml:space="preserve">Fakta1: William Kelly on vastuussa lento-onnettomuudesta, Fakta2: Fakta3: Spence lentää ensimmäisen kerran Kellyn kanssa Lontooseen, Fakta4: sisko on töissä pitkän Atlantin-lennon aikana, Fakta5: miehet tapaavat Sydneyn ja Lady DeBorahin paluulennon jälkeen Lontooseen.</w:t>
      </w:r>
    </w:p>
    <w:p>
      <w:r>
        <w:rPr>
          <w:b/>
        </w:rPr>
        <w:t xml:space="preserve">Tulos</w:t>
      </w:r>
    </w:p>
    <w:p>
      <w:r>
        <w:t xml:space="preserve">Lentäjä William Sky Kelly Donald Stewartia pidetään vastuussa lento-onnettomuudesta, jossa matkustaja kuolee; hänen ystävänsä, rikas playboy James Jim Spence Richard Greene, oli kuitenkin itse lentokoneen ohjaaja. Kellyn sisko Sydney Carla Lehmann, sanomalehden toimittaja, vannoo puhdistavansa veljensä ja nimeävänsä Spencen todelliseksi syylliseksi. Spence ja Sydney tapaavat myöhemmin ystävällisesti, mutta kun skandaalikuvaaja paljastaa Sydneyn ammatin, Spence epäilee hänen motiivejaan ja lopettaa heidän orastavan suhteensa. Spence lukee RAF:n lauttakomennuskomennuskunnan vetoomuksen, jossa haetaan kokeneita lentäjiä lentämään amerikkalaisia Boeing B17 Flying Fortress -pommikoneita Englantiin. Hän haluaa uuden seikkailun ja lentää Kanadaan ilmoittautumaan vapaaehtoiseksi. Kun RCAF:n upseeri haukkuu häntä vastuuttomasta lentämisestä, Spence muuttaa mielensä. Juuri ennen lähtöään hän kuitenkin kuulee, että Sky Kelly kouluttaa lauttalentäjiä. Spence on päättänyt todistaa olevansa yhtä hyvä lentäjä kuin Kelly ja ilmoittautuu vapaaehtoiseksi. Spence lentää ensimmäisen kerran Lontooseen Kellyn kanssa, joka paljastaa, että hänen siskonsa työskentelee nyt siellä; pitkän Atlantin-lennon aikana lentäjät sovittavat menneisyytensä. Laskeuduttuaan Kelly ja Spence liftaavat salamaniskujen runtelemaan Lontooseen kauniin Lady DeBorah Debbie Ottershaw Betty Stockfeldin kanssa, ja Kelly sopii illallistreffit hänen kanssaan. Kelly ehdottaa, että Spence tulisi mukaan ja ottaisi Sydneyn mukaan seuralaisekseen; kun vastahakoinen Spence saapuu Sydneyn toimistoon, Spence kieltäytyy. DeBorah kutsuu Kellyn palatsimaiseen kotiinsa, jossa Kelly tapaa veljensä, lordi Squeakum Ottershaw Sidney Kingin. Miehet eivät heti pidä toisistaan; Kelly pitää Ottershaw'ta teeskentelevänä hölmönä, ja Ottershaw pitää Kellyä röyhkeänä ja epäkohteliaana amerikkalaisena. Sinä iltana, kun Sydney, Kelly ja Lady DeBorah illastavat Lontoossa, Spence istuu läheisessä pöydässä, kunnes hän onnistuu pyytämään Sydneylta anteeksi. Saksalaisten ilmahyökkäys pilaa sitten heidän loppuillan. Spence ja Kelly ovat vaikuttuneita brittien rohkeasta päättäväisyydestä ja päättävät Kanadan kuninkaallisiin ilmavoimiin liittyä, kun he palaavat Kanadaan toiseen B17-lentotehtävään. Paluulennon jälkeen Lontooseen molemmat miehet tapaavat Sydneyn ja Lady DeBorahin. Ilmoittauduttuaan palvelukseen he huomaavat, että Lord Ottershaw on heidän RAF:n siipikomentajansa. Kellyn mielipide hänestä muuttuu, kun Ottershaw ilmoittaa johtavansa siiven pommituslentoja; uusi komentaja pyytää sekä Spenceä että Kellyä liittymään lentävän linnakkeensa miehistöön. Saksalaiset yöhävittäjät hyökkäävät B17-koneiden kimppuun niiden pommitettua Berliinin voimalaitosta. Lord Ottershawsin pommikoneeseen osuu, mutta hätäkorjauksen ansiosta Flying Fortress pysyy ilmassa. Sitten toinen hävittäjien hyökkäys haavoittaa Ottershaw'ta vakavasti ja sytyttää moottorin tuleen. Ottershaw ottaa loukkaantumisensa vähättelemällä huomioon, että B17-lentokone pysyy vaakatasossa, kun Spence ryömii Kellyn avustuksella siivelle ja sammuttaa moottoripalon. Kun Kelly palaa perämiehen paikalle, Ottershaw romahtaa haavoittuneena. Runneltu Flying Fortress ja sen eloonjäänyt miehistö palaavat turvallisesti tukikohtaan taistelemaan jälleen Englannin ja liittoutuneiden puolesta.</w:t>
      </w:r>
    </w:p>
    <w:p>
      <w:r>
        <w:rPr>
          <w:b/>
        </w:rPr>
        <w:t xml:space="preserve">Esimerkki 1.2083</w:t>
      </w:r>
    </w:p>
    <w:p>
      <w:r>
        <w:t xml:space="preserve">Fakta1: Bonwit Teller -tavaratalo In tuhoutuu pommi New Yorkissa, Fakta2: Fakta3: Zeus Carver pelastaa McClanen vihaiselta mustien miesten ryhmältä, Fakta4: Simon soittaa, jos McClane ja Carver eivät noudata ohjeita päämajassa, Fakta5: poliisi järjestää kaupungin julkiset työt aloittamaan etsinnät kouluissa.</w:t>
      </w:r>
    </w:p>
    <w:p>
      <w:r>
        <w:rPr>
          <w:b/>
        </w:rPr>
        <w:t xml:space="preserve">Tulos</w:t>
      </w:r>
    </w:p>
    <w:p>
      <w:r>
        <w:t xml:space="preserve">New Yorkissa Bonwit Teller -tavaratalo tuhoutuu pommin räjähdyksessä aamulla työmatkaliikenteessä. New Yorkin poliisilaitos saa Simonilta puhelun, jossa määrätään, että hyllytetty poliisi, luutnantti John McClane pudotetaan Harlemiin. Hänellä on sandwich-taulu, jossa lukee "Vihaan neekereitä", ja hän uhkaa räjäyttää toisen pommin, jos he eivät suostu. He hakevat McClanen ja noudattavat Simonin ohjeita. Läheinen liikkeen omistaja Zeus Carver pelastaa McClanen vihaiselta mustien miesten ryhmältä. McClane ja Carver pakenevat ja palaavat päämajaan, jossa Simon soittaa uudelleen ja uhkaa räjäyttää lisää pommeja, jos McClane ja Carver eivät noudata hänen ohjeitaan. Simon lähettää heidät lasten arvoitusten pariin. Hän käskee heidän saapua Wall Streetin metroasemalle 90 korttelia etelään 30 minuutin kuluessa pysäyttääkseen Brooklyniin menevään kolmosjunaan asetetun pommin. McClane nousee metroon Carverin ajaessa. Vaikka McClane löytää pommin ja heittää sen pois junasta, se kuitenkin räjähtää, suistaa junan raiteiltaan ja lähettää sen aseman läpi vähäisin loukkaantumisin Carverin varoitusten ansiosta. Kun McClane ja Carver ryhmittyvät uudelleen poliisin kanssa, FBI:n agentit tapaavat heidät ja paljastavat, että Simon on Peter Krieg, Itä-Saksan kansanarmeijan entinen eversti ja palkkasoturi Forhire. Krieg on McClanen perässä, sillä Kriegin syntymänimi on Simon Peter Gruber, Hans Gruberin veli, jonka McClane oli tappanut vuosia aiemmin Los Angelesissa. Simon soittaa poliisille, joka tietää FBI:n olevan paikalla, ilmoittaakseen heille, että hän on asentanut NYC:n alueella sijaitsevaan julkiseen kouluun pommin, joka on viritetty radiosytyttimellä, jonka laukaisee poliisin soittokunta. Simon kertoo, että hän kertoo McClanelle ja Carverille koulun sijainnin, jos he jatkavat hänen peliään. Sillä aikaa kun McClane ja Carver lähtevät Simonin seuraavaan tehtävään, poliisi järjestää kaikki kaupungin julkiset työt aloittamaan koulujen etsinnät käyttäen hätänumeroa toiminnan koordinointiin. Kun McClane ratkoo Simonin arvoituksia, hän huomaa, että Simon käyttää koulupommin harhautusta houkutellakseen poliisit pois Wall Streetiltä. He saapuvat paikalle liian myöhään huomatakseen, että Simon ja hänen agenttinsa käyttivät metroaseman tuhoamista kaivautuakseen New Yorkin keskuspankkiin ja varastamaan 140 miljardin arvosta kultaharkkoja dumppereihin. He seuraavat kuorma-autoja New Yorkin vesitunnelissa nro 3 sijaitsevaan vesijohtoon, ja McClane antaa Carverin jatkaa Simonin pelejä. Tunnelissa hän tappaa joitakin Simonsin miehiä ja huomaa, että heillä on mukanaan kolikkorulla. Simon tuhoaa sulkupadon, jolloin tunneli tulvii, mutta McClane pakenee tuuletusaukkoa pitkin ja päätyy Carverin lähelle. He tunnistavat, että kolikkorulla maksaisi tietullin, ja seuraavat rekkojen perässä Long Island Soundissa olevalle säiliöalukselle. He hiipivät laivaan, mutta huomaavat liian myöhään, että se on ansa. Heidät on sidottu oikeaan pommiin, ja Simon sanoo tuhoavansa säiliöaluksen ja jakavansa kultarahat uudelleen Soundissa, mikä tuhoaisi koko maailman taloudet. McClane suostuttelee Simonin antamaan hänelle pullon aspiriinia. McClane pystyy vapauttamaan heidät pommista ennen kuin se räjähtää ja upottaa tankkerin. Kun poliisi kuulustelee McClanea ja Carveria, McClane sanoo tuntevansa Simonin ja kertoo, ettei säiliöaluksessa ollut mitään kultaharkkoja. McClane saa selville, että aspiriinipullo oli peräisin hotellista Quebecin rajan tuntumassa. McClane, Carver ja poliisi aloittavat hyökkäyksen hotellin lähellä sijaitsevaan varastoon, jossa Simon miehineen on jakamassa rikkauksia ja suunnittelemassa pakoaan. Loput miehistä otetaan kiinni, kun taas Simon ja hänen tyttöystävänsä Katya yrittävät paeta helikopterilla ja ampuvat McClanea. McClane ampuu ilmajohtoa niin, että se putoaa helikopterin päälle, syöksyy maahan ja tappaa kaikki kyydissä olleet. Kun kultaharkot on löydetty, Carver suostuttelee McClanen soittamaan vaimolleen.</w:t>
      </w:r>
    </w:p>
    <w:p>
      <w:r>
        <w:rPr>
          <w:b/>
        </w:rPr>
        <w:t xml:space="preserve">Esimerkki 1.2084</w:t>
      </w:r>
    </w:p>
    <w:p>
      <w:r>
        <w:t xml:space="preserve">Fakta1: ystävällinen ja iäkäs nainen johtaa pientä maatilaa nimeltä Patch of Heaven, Fakta2: Fakta3: Slim sulkee polun kiviliukumäellä estääkseen Ricoa ja miehiä jahtaamasta häntä, Fakta4: Buck alkaa puhua Maggie Gracen ja Calowayn kanssa kuin vanhojen ystävien kanssa ja matkia tekoja, Fakta5: Caloway syyttää Maggiea siitä, että hän halusi lähteä Slimin perään vain henkilökohtaisena kostona.</w:t>
      </w:r>
    </w:p>
    <w:p>
      <w:r>
        <w:rPr>
          <w:b/>
        </w:rPr>
        <w:t xml:space="preserve">Tulos</w:t>
      </w:r>
    </w:p>
    <w:p>
      <w:r>
        <w:t xml:space="preserve">Maggie on ainoa lehmä, joka on jäljellä Dixonin tilalla sen jälkeen, kun Alameda Slim, karjavaras, joka pystyy varastamaan 500 lehmää yhdessä yössä, on varastanut loputkin Dixonin karjasta. Dixon myy Maggien Pearlille, ystävälliselle ja iäkkäälle naiselle, joka pitää pientä maatilaa nimeltä Patch of Heaven. Paikallinen seriffi saapuu kertomaan Pearlille, että hänen pankkinsa on ryhtynyt koviin toimiin velallisten suhteen. Pearlilla on kolme päivää aikaa maksaa pankille 750 dollaria, tai hänen tilansa myydään eniten tarjoavalle. Tämän kuultuaan Maggie suostuttelee tilan muut lehmät Gracen, iloisen rahakkaan hahmon, ja rouva Calowayn, jolle johtajuus on noussut päähän, lähtemään kaupunkiin yrittämään voittaa palkintorahaa messuilla. Kun lehmät ovat kaupungissa, Rico-niminen palkkionmetsästäjä, jota sheriffin hevonen Buck ihannoi, jättää rikollisen kiinni ja kerää palkkion. Hän ilmoittaa tarvitsevansa korvaavan hevosen Alameda Slimin perään sillä aikaa, kun hänen oma hevosensa lepää, ja ottaa Buckin. Kun Maggie saa selville, että Slimin kiinniottamisesta maksetaan tasan 750 euron palkkio, hän suostuttelee muut lehmät yrittämään saada Slim kiinni ja pelastamaan Patch of Heavenin. Sinä yönä ne piiloutuvat suuren härkälauman sekaan, kun Alameda Slim ilmestyy. Ennen kuin kukaan niistä ehtii tehdä mitään, Slim alkaa jodlaamaan laulua, joka saa kaikki muut lehmät paitsi Gracen, joka on ääni kuuro, transsiin, joka saa ne tanssimaan hulluna ja seuraamaan Slimiä minne tahansa. Grace onnistuu saamaan Maggien ja rouva Calowayn takaisin järkiinsä juuri ennen kuin Slim sulkee polun takanaan kivivyöryllä ja estää Ricoa ja hänen miehiään jahtaamasta häntä. Kun Rico keskustelee miestensa kanssa, mikä on hänen seuraava siirtonsa, Buck alkaa puhua Maggien, Gracen ja rouva Calowayn kanssa kuin vanhojen ystävien kanssa ja matkia tekoja. Tämä saa Ricon uskomaan, että Buck pelkää lehmiä, joten hän lähettää Buckin takaisin seriffin luo. Buck pakenee päättäväisesti vangitakseen Slimin itselleen todistaakseen arvonsa. Maggie, Grace ja rouva Caloway jatkavat Slimin etsintää päättäväisesti ohittaakseen Buckin ja päästäkseen ensin Slimin jäljille, mutta he joutuvat putoamaan, kun he menettävät jäljet kaatosateessa. Rouva Caloway syyttää Maggiea siitä, että hän haluaa etsiä Slimiä vain henkilökohtaisena kostona, ja väittää, että hänen ja Gracen on parempi olla ilman Maggiea. He kolme viettävät yön suuren kiven alla, ja Maggie päättää lähteä seuraavana aamuna, kun taas Grace ja rouva Caloway päättävät palata Patch of Heaveniin jättämään viimeiset jäähyväiset. Seuraavana aamuna heidät kuitenkin herättää Lucky Jack -niminen puujalkainen kani, joka on myös menettänyt kotinsa, vanhan kaivoksen, Alameda Slimille. Maggie päättää lähteä Slimin perään Lucky Jackin kanssa, mutta Grace vakuuttaa rouva Calowaylle, että he auttavat. Lucky Jack johdattaa kolme lehmää Slimin piilopaikkaan Echon kaivokseen. Kaivoksessa Slim paljastaa, että hän on varastanut kaiken karjan entisiltä asiakkailtaan. Kun hänen entiset suojelijansa eivät enää pysty elättämään maataan, Slim ostaa maan huutokaupan yhteydessä kunnioitettavan näköisen Yancy ODellin varjolla juuri niillä rahoilla, jotka hän saa myymällä varastamansa karjan. Saavuttuaan Slimin piilopaikkaan lehmät vangitsevat Slimin. Ne pakenevat Slimin rikoskumppanien ja ostajan perässä höyryjunalla. Rico saapuu paikalle. Kun takaa-ajo pysähtyy, paljastuu, että Rico työskentelee Slimin leivissä. Tästä murtuneena Buck päättää auttaa lehmiä ja taistelee Ricoa vastaan samalla kun hän vapauttaa muun karjan. Slim pukeutuu Yancy ODellin pukuun ja jättää lehmät keskelle autiomaata junan kanssa, kun hän menee osallistumaan huutokauppaan. Lehmät saapuvat kuitenkin junaa käyttäen tilalle ja paljastavat Slimin. Slim pidätetään, ja Patch of Heaven pelastuu palkkion ansiosta. Kuluu muutama viikko, ja piirikunnan messuilla suurin osa Patch of Heavenin karjasta on voittanut palkintoja. Lucky Jack Rabbit muuttaa Jebb-vuohen luo, ja kaksi härkää sekä Slimin hurmaava ja herrasmiesmäinen ratsu Junior-buffalo saapuvat yllättäen asumaan Patch of Heaveniin ja laajentavat maatilaa.</w:t>
      </w:r>
    </w:p>
    <w:p>
      <w:r>
        <w:rPr>
          <w:b/>
        </w:rPr>
        <w:t xml:space="preserve">Esimerkki 1.2085</w:t>
      </w:r>
    </w:p>
    <w:p>
      <w:r>
        <w:t xml:space="preserve">Fakta1: adoptioisä harjoitti mustaa magiaa, Fakta2: Fakta3: Farhan oli oman nuoremman siskonsa kihlattu, Fakta4: Julyka oli ollut erossa hänestä lapsesta asti, Fakta5: Nona oli ilmoittanut työnantajalle Jwanitan oudosta käytöksestä.</w:t>
      </w:r>
    </w:p>
    <w:p>
      <w:r>
        <w:rPr>
          <w:b/>
        </w:rPr>
        <w:t xml:space="preserve">Tulos</w:t>
      </w:r>
    </w:p>
    <w:p>
      <w:r>
        <w:t xml:space="preserve">Jwanita Maya Karin, jota Ibu Dukun Datin Umie Aida ja hänen adoptioisänsä Radin Intan, joka harjoitti mustaa magiaa, pahoinpitelivät henkisesti ja fyysisesti. Jwanita tapasi myöhemmin Farhan Bront Palaraen, joka huolehti hänestä sen jälkeen, kun hän oli tappanut molemmat adoptiovanhempansa traagisessa tapahtumassa. Kaikki kuitenkin tuhoutui, kun hänen rakastettu Farhan oli hänen oman nuoremman sisarensa, Julyka Cristina Suzanne Stockstillin, kihlattu, joka oli ollut hänestä erossa lapsesta asti. Katoamisensa jälkeen Farhanin ja Julykan hääpäivänä Jwanita ilmestyi takaisin aivan toisenlaisena. Jwanita alkoi kiusata tohtori Farhania, pettääkseen Julykaa ja yllyttääkseen hänen miehiään. Neiti, sisäkkö Marsha Milan Londoh uhkasi olla häiritsemättä hänen suunnitelmiaan nähtyään Jwanitan palvonnan. Ennen kuin Nona oli kuitenkin ilmoittanut työnantajalleen Jwanitan oudosta käytöksestä, hänet oli tapettu. Jwanita palautti sitten neiti Marysin ruumiin. Neiti Nona on käyttänyt Jwanitaa häiritsemään tohtori Farhanin kahta työntekijää, ennen kuin heidät molemmat tapettiin. Mayatt näitä kolmea ihmistä käytettiin sitten häiritsemään Julykan elämää. Julyka alkoi ottaa lastaan pois Jwanitan luota. Kun Jwanita lähti miesten kävelylle, Julyka löysi Jwanitan palvontapaikan. Jwanita suuttui, kun hän sai tietää, että Julyka oli löytänyt hänen palvontapaikkansa. Jwanita lähti takaa-ajoon ja yritti tappaa Julykan ja hänen miehensä. Jwanita melkein tappoi Julykan ennen kuin hän otti miehen lenkkinsä. Tohtori Farhan ajoi sitten Jwanitaa takaa ja onnistui estämään Jwanitaa tappamasta lapsiaan. Tohtori Farhan ja Julyka olivat melkein turvassa, mutta Jwanita oli hajottanut tohtori Farhanin. Jwanita tekee sitten itsemurhan ja polttaa itsensä yhdessä tohtori Farhanin kanssa. Julyka ja hänen lapsensa ovat kuitenkin turvassa.</w:t>
      </w:r>
    </w:p>
    <w:p>
      <w:r>
        <w:rPr>
          <w:b/>
        </w:rPr>
        <w:t xml:space="preserve">Esimerkki 1.2086</w:t>
      </w:r>
    </w:p>
    <w:p>
      <w:r>
        <w:t xml:space="preserve">Fakta1: Deepak Singhin elämä entisenä armeijan kuljettajana on sekaisin köyhyyden, toivon ja epätoivon keskellä: Fakta3: Deepak ryhtyy äärimmäisiin toimenpiteisiin, kun häntä etsiessään häntä lukuun ottamatta hänen ystävänsä astuu Mumbaihin, Fakta4: vaimo tapaa F.I.R.-yöbaarissa työskentelevän seuralaisen, Fakta5: yöbaari suostuttelee hänet baaritanssijaksi.</w:t>
      </w:r>
    </w:p>
    <w:p>
      <w:r>
        <w:rPr>
          <w:b/>
        </w:rPr>
        <w:t xml:space="preserve">Tulos</w:t>
      </w:r>
    </w:p>
    <w:p>
      <w:r>
        <w:t xml:space="preserve">Deepak Singhin elämä entisenä armeijan kuljettajana, joka omistaa vaatekaupan, on sekaisin köyhyyden, toivon ja epätoivon keskellä. Deepakin perheeseen kuuluvat hänen aina tukeva vaimonsa ja hänen pieni tyttärensä. He ovat mukana hänen matkallaan Mumbaihin, koska hän ei pysty maksamaan velkojaan liikkeestään. Koska Deepakilla ei ole yhteystietoja eikä osoitteita, paitsi ystävänsä Omkarin osoite, hän ryhtyy äärimmäisiin toimenpiteisiin astuessaan Mumbaihin etsiessään häntä. Häntä huijaa helposti kaksi huijaria, jotka myyvät hänelle asunnon 10 000 RS:llä, vain saadakseen selville etsiessään heiltä asiakirjoja. Koska heistä ei ole tietoja, Mumbain poliisi kieltäytyy tekemästä etsintäkuulutusta. Hänen vaimonsa tapaa yöbaarissa työskentelevän seuralaisen, joka tarjoaa heille toistaiseksi rakentamattoman asunnon ja suostuttelee hänet toimimaan baaritanssijana, kunnes Deepakista tulee vakaa. Deepak pestautuu kuljettajaksi turvallisuusalan yritykseen 15 000 ruplan kuukausipalkalla. Deepakin vanhempi huomaa, että hän on aivan liian viaton ja tekee hänelle erilaisia palveluksia saadakseen hänen luottamuksensa ryöstääkseen turvatoimiston. Deepak vastustaa äärimmäisen voimakkaasti varkautta, kun vanhempi mainitsee siitä ensimmäisen kerran. Sitten vanhempi kiristää häntä sanomalla, että aiemmin varastettua laatikkoa säilytetään tällä hetkellä Deepakin talossa. Deepak tuntee olevansa ahdistetussa tilanteessa ja suostuu riskialttiiseen suunnitelmaan varastaa laatikon avaimet, mutta yhtäkkiä heidät molemmat ryöstetään uudelleen ja vanhempi tapetaan. Samaan aikaan Rakhi menettää traagisesti työnsä. Deepak löytää seniorin varastaman laatikon talostaan ja keksii suunnitelman, jolla varmistaa Rakhin ja Mahin turvallinen paluu kyläänsä. Elokuva päättyy, kun hänen yrityksensä varastaa avaimet toimistosta maksaa hänelle hengen, mutta ovelan taktiikan avulla hän pystyy välittämään Rakhille varastetun laatikon avaimen. Rakhi ja Mahi palaavat kylään Rakhin kadotessa Deepakin ja heidän onnellisen menneisyytensä muistoon.</w:t>
      </w:r>
    </w:p>
    <w:p>
      <w:r>
        <w:rPr>
          <w:b/>
        </w:rPr>
        <w:t xml:space="preserve">Esimerkki 1.2087</w:t>
      </w:r>
    </w:p>
    <w:p>
      <w:r>
        <w:t xml:space="preserve">Fakta1: Nallamuthu vastaanottaa Veerapandin vaimon ja Jain, joka palaa Yhdysvalloista pitkän tauon jälkeen, Fakta2: Veerapandi 's edesmennyt isä oli tunnettu factionist alueella, Fakta3: Veerapandi lähtiessään antoi vastuun maan hallinnoinnista Vajravelu USA, Fakta4: Veerapandi 's luotettu ihmiset jälkeen laitetaan vankilaan murhat, Fakta5: Nandhini palaa kotikaupunkiin isän 's paikkaan.</w:t>
      </w:r>
    </w:p>
    <w:p>
      <w:r>
        <w:rPr>
          <w:b/>
        </w:rPr>
        <w:t xml:space="preserve">Tulos</w:t>
      </w:r>
    </w:p>
    <w:p>
      <w:r>
        <w:t xml:space="preserve">Nallamuthu Rajkiran vastaanottaa Veerapandi Thiagarajanin, hänen vaimonsa Bhanupriyan ja 8-vuotiaan poikansa Jain, jotka palaavat Yhdysvalloista pitkän tauon jälkeen. Veerapandin edesmennyt isä oli tunnettu puoluekannattaja kyseisellä alueella ja omisti 4 000 hehtaarin 1 600 hehtaarin suuruisen maa-alueen. Lähtiessään Yhdysvaltoihin Veerapandi antoi vastuun tämän maan hallinnoinnista Vajravelu Rajan P. Deville. Nyt Intiassa Veerapandi huomaa, että Vajravelu käyttää valtaansa väärin. Hän haluaa lahjoittaa koko maansa 2000 perheelle, jotka asuvat kyseisessä kylässä. Kun Vajravelu saa tietää tästä hyväntekeväisyyslahjoituksesta, hän hyökkää Veerapandin kimppuun ja tappaa tämän ja tämän vaimon. Nallamuthu, joka on Veerapandin luotettu luutnantti, ottaa lapsen Jain ja pakenee kaupunkiin. Murhien jälkeen Veerapandin luottomiehet joutuvat vankilaan 14 vuoden vankeusrangaistukseen. 12 vuotta myöhemmin nyt aikuiseksi kasvanut Jai Prashanth opiskelee yliopistossa ja rakastuu Vajravelun tyttäreen Nandhini Anshu Ambaniin. Nallamuthu on kasvattanut Jain Chennaissa hauskaksi pojaksi, mutta hänestä kasvaa kiivasluonteinen nuorukainen. Valmistuttuaan Nandhini palaa kotikaupunkiinsa isänsä luokse. 14 vuoden tauon jälkeen Jai tulee yhdessä muiden vankilasta vapautuneiden isänsä luottohenkilöiden kanssa. Nallamuthu haluaa kostaa Vajravelulle ja saada kaikki maat takaisin, jotta hän voi jakaa ne kyläläisille. Loppuosa elokuvasta käsittelee sitä, miten Jai onnistuu siinä.</w:t>
      </w:r>
    </w:p>
    <w:p>
      <w:r>
        <w:rPr>
          <w:b/>
        </w:rPr>
        <w:t xml:space="preserve">Esimerkki 1.2088</w:t>
      </w:r>
    </w:p>
    <w:p>
      <w:r>
        <w:t xml:space="preserve">Fakta1: Fakta2: leski nimeltä teki itsemurhan tapettuaan oman poikansa, Fakta3: Vishal näkee Swatin tappavan asunnon vahtimestarin yliluonnollisella tavalla, Fakta4: Qureshi saapuu asuntoon tutkimaan kuolemaa, Fakta5: Manjeet ei ollut naistyyppiä.</w:t>
      </w:r>
    </w:p>
    <w:p>
      <w:r>
        <w:rPr>
          <w:b/>
        </w:rPr>
        <w:t xml:space="preserve">Tulos</w:t>
      </w:r>
    </w:p>
    <w:p>
      <w:r>
        <w:t xml:space="preserve">Tarina kertoo Vishal Ajay Devgnistä, joka on naimisissa Swati Urmila Matondkarin kanssa. Pariskunta vuokraa korkean asunnon naurettavan halvalla. Asunnon talonmies Thakkar Amar Talwar selittää Vishalille, että edellisen asukkaan leski Manjeet Khosla Barkha Madan teki itsemurhan tapettuaan oman poikansa. Vishal salaa tämän tosiasian Swatilta, koska tämä vastustaa tällaisen asunnon ostamista. Mutta herra Thakkar paljastaa salaisuuden vahingossa. Swati suuttuu Vishalille, vaikka tämä ei usko aaveisiin ja huonoon onneen. Sitten Swati alkaa käyttäytyä oudosti. Vishal konsultoi tohtori Rajan Victor Banerjeetä. Mutta pian Vishal näkee, kuinka Swati tappaa asunnon vahtimestarin yliluonnollisella tavalla, ja hänen skeptisyytensä kyseenalaistetaan tylysti. Komisario Qureshi Nana Patekar, joka saapuu asuntoon tutkimaan kuolemaa, alkaa epäillä kaksikkoa ja heidän outoa käytöstään. Hän seuraa Vishalia ja tohtori Rajania. Vishalin kotiapulainen todistaa Swatin huutavan ja heittävän Vishalin pois. Hän auttaa miestä sitomaan hänet. Hän kertoo, että Swathi huusi kuin Manjeet ja kertoo, että manaaja voi auttaa häntä, mutta eivät lääkärit. Lopulta Vishalin sisäkkö kutsuu manaajan nimeltä Sarita Rekha. Sarita näkee Manjeetin ja hänen poikansa haamut. Hän neuvoo Vishalia tapaamaan Manjeetin äidin Tanujan, koska tämä voi rauhoittaa tyttärensä hengen. Vishal suostuu ja tapaa Manjeetin äidin. Hän kuulee Manjeetin äidiltä, että Manjeet ei ollut sellainen nainen, joka tekisi itsemurhan. Hän selittää äidille tilanteen ja pyytää tämän apua. Vishal lähtee mukaan ja rauhoittaa Manjeetin hengen jotenkin. He saavat tietää, että herra Thakkarin poika Sanjay Fardeen Khan yrittää ahdistella Manjeetia, ja kun tämä vastustaa, hän putoaa vahingossa parvekkeelta ja kuolee. Sarita neuvoo Vishalia soittamaan hänelle. Vishal soittaa tuntemattomalle Sanjaylle ja kertoo, että hänen isänsä on sairas. Kun Sanjay saapuu paikalle, Vishal kertoo ovelasti herra Thakkarille ja Sanjaylle, että he auttavat häntä viemään Swathin sairaalaan. Silloin paljastuu, että monta vuotta sitten Sanjay tuli käymään isänsä luona ja himoitsi Manjeetia nähtyään tämän asunnossa. Hän murtautui tämän taloon ja yritti tunnustaa himonsa, mutta kun Manjean hylkäsi hänet, Manjean tönäisi häntä, jolloin Manjean putosi vahingossa parvekkeelta ja kuoli. Manjeetin nuori poika näki murhan, minkä jälkeen Sanjay palkkasi vartijan tappamaan hänet. Manjeet, jolla on yhä Swatisin ruumis, näkee Sanjayn ja jahtaa häntä. Qureshi yrittää pysäyttää hänet, vaikkei hänellä ole aavistustakaan todellisesta tarinasta. Swathi yrittää tappaa Sanjayn kuristamalla hänet. Mutta Sarita pyytää Manjeetiä jättämään hänet, koska Swathi joutuu siitä vastuuseen. Sanjay pakenee, mutta huomaa olevansa Vishalin, Saritan, Manjeetin ja Qureshin ympäröimä, joka tietää nyt totuuden. Kauhistunut Sanjay tunnustaa rikokset, jolloin Manjeetin äiti kehottaa häntä lopettamaan. Tarkastaja Qureshi pidättää Sanjayn ja heittää hänet vankilaan. Manjeet jättää Swatin ruumiin, ja Vishal ja Swati elävät hyvää elämää asunnossa. Samaan aikaan vankilassa Qureshi kertoo Sanjaylle, että kuolemantuomio on kevyt rangaistus hänen kaltaiselleen rikolliselle. Hän toivoo, että Sanjay saisi suuremman rangaistuksen. Kun Qureshi poistuu pimeästä sellistä, Sanjay löytää itsensä kasvokkain Manjeetin kanssa. Hän alkaa anoa armoa, mutta hänen äänensä sammuu pian, kun Manjeet lähestyy; annetaan ymmärtää, että hän tappaa Sanjayn.</w:t>
      </w:r>
    </w:p>
    <w:p>
      <w:r>
        <w:rPr>
          <w:b/>
        </w:rPr>
        <w:t xml:space="preserve">Esimerkki 1.2089</w:t>
      </w:r>
    </w:p>
    <w:p>
      <w:r>
        <w:t xml:space="preserve">Fakta1: Fakta2: NSA:n agentti Augustus Gibbons yrittää värvätä jalkapalloilija Neymar Jr:n, joka ilmeisesti tappaa molemmat: Fakta3: Paul Donovanin johtama erikoisjoukkojen agenttiyksikkö RAF:n etuvartioasemalla Lakenheathissa saa tehtäväkseen auttaa Xander Lakenheathia, Fakta4: Donovan hylkää heidät ja suosii omaa ryhmäänsä, johon kuuluvat tarkka-ampuja Adele Wolff ja Tennyson Torch, Fakta5: Cage tapaa Xiangin Gibbonsin värväämällä syrjäisellä saarella sijaitsevassa maanalaisessa yökerhossa.</w:t>
      </w:r>
    </w:p>
    <w:p>
      <w:r>
        <w:rPr>
          <w:b/>
        </w:rPr>
        <w:t xml:space="preserve">Tulos</w:t>
      </w:r>
    </w:p>
    <w:p>
      <w:r>
        <w:t xml:space="preserve">NSA:n agentti Augustus Gibbons yrittää värvätä jalkapalloilija Neymar Jr:n xXx-ohjelmaan, kun satelliitti syöksyy maahan Brasiliassa ja ilmeisesti tappaa molemmat. Pian tämän jälkeen Xiangin johtama neljän taitavan henkilön ryhmä soluttautuu CIA:n tarkoin vartioituun toimistoon New Yorkissa ja hakee Pandoras Boxin, laitteen, jolla voidaan ohjata satelliitteja syöksymään tiettyihin paikkoihin taistelukärjiksi. CIA:n agentti Jane Marke jäljittää entisen xXx-agentti Xander Cagen, joka lavasti kuolemansa ja on elänyt maanpaossa Dominikaanisessa tasavallassa, ja suostuttelee hänet palaamaan aktiivipalvelukseen laitteen noutamiseksi. Lontoossa Cage pyytää apua vanhalta ystävältään Ainsleylta ja jäljittää hyökkääjät Filippiineille. RAF:n etuvartioasemalla Lakenheathissa Paul Donovanin johtama erikoisjoukkojen yksikkö määrätään auttamaan Xanderia, mutta hän hylkää heidät ja suosii omaa ryhmäänsä, johon kuuluvat tarkka-ampuja Adele Wolff, DJ Harvard Nicks Zhou ja pakokuski Tennyson The Torch. Heidän apunaan on myös introvertti asespesialisti Becky Clearidge. Ryhmä löytää Xiangin ja hänen joukkuetoverinsa Serenan, Talonin ja Hawkin, ja Cage tapaa Xiangin syrjäisen saaren maanalaisessa yökerhossa, jossa Xiang paljastaa, että myös hänen ryhmänsä on Gibbonsin värväämiä xXx-agentteja. Hän väittää varastaneensa Pandoran laatikon estääkseen sen väärinkäytön, vaikka Serenan mielestä heidän pitäisi tuhota se. Pian tämän jälkeen venäläiset sotilaat hyökkäävät saarelle. Ryhmä onnistuu torjumaan hyökkääjät, ja Xiang onnistuu pakenemaan Pandoran laatikon kanssa. Xander ottaa Xiangin kiinni ja jahtaa häntä läheiselle rannalle. Serena pettää hänet, tuhoaa laatikon ja liittyy Xanderin ryhmään, kun taas Xiang pakenee ja yhdistyy Talonin ja Hawkin kanssa. Toisen satelliittitörmäyksen jälkeen Moskovan olympiastadionilla Marke toteaa, että Serenan tuhoama laite oli vain prototyyppi ja että molemmat tiimit ovat tuhlanneet aikaa, kun taas Cage toteaa, että CIA:n johtaja Anderson on mukana salaliitossa ja että varsinainen Pandoran lipas on hänen käsissään. Cagen ja Xiangin tiimit kilpailevat tavoittaakseen Andersonin ensimmäisenä Detroitissa ja jäljittäessään Pandoran laatikon ainutlaatuista signaalia, ja Xander ja Xiang taistelevat ja myöhemmin suojelevat toisiaan Andersonin miehiltä. Xander kohtaa Andersonin, joka myöntää aiheuttaneensa satelliittitörmäyksen, jossa Gibbons kuoli. Tämän jälkeen Wolff ampuu Andersonin kuoliaaksi. Cage sallii vastahakoisesti CIA:n pidättää Xiangin yrittäessään lavastaa hänet syylliseksi Moskovan hyökkäykseen, ja he varmistavat laatikon. Matkalla takaisin päämajaan Marke ilmoittaa, että xXx-ohjelma on lopetettu, ja ampuu Xanderin pitääkseen sen itsellään. Sen jälkeen hän lähettää salamurhaajien ryhmän eliminoimaan muut, jotka odottavat vapauttamista paikallisessa NSA:n varastossa. He yhdistävät voimansa torjuakseen hyökkääjänsä ja saavat apua toiselta entiseltä xXx-agentilta, Darius Stonelta. Xander selviää hengissä Beckyn hänelle aiemmin antaman luodinkestävän liivin ansiosta ja liittoutuu Xiangin kanssa taistellakseen Donovania ja hänen miehiään vastaan, kun taas Marke lähettää laatikon avulla satelliitin syöksymään kohti varastoa, jossa ryhmät taistelevat. Xander heittää Donovanin ulos lentokoneesta, kun taas Xiang lähettää Marken putoamaan kuolemaan ja hyppää sitten laskuvarjolla ulos laatikko kädessään. Vaikka Becky yrittää pysäyttää signaalin, he eivät voi estää satelliitin putoamista. Viimeisenä yrityksenä suojellakseen heitä Xander törmää lentokoneella lähestyvään satelliittiin ennen kuin se saavuttaa varaston ja hyppää ulos käyttäen rahtilastia päästäkseen turvallisesti maahan. Xiang antaa Cagelle laitteen, ja Xander päättää tuhota sen. Ryhmä osallistuu Gibbonsin hautajaisiin, jossa Xanderia lähestyy itse Gibbons, joka lavasti kuolemansa ja rakentaa nyt xXx-ohjelmaa uudelleen yksin, aloittaen Neymarin kanssa uusimpana tulokkaana. Gibbons kehuu Xanderia hyvin tehdystä työstä, ja Xander päättää jatkaa palveluksessa valmiina uuteen tehtävään, jossa hän vahtii valvojia ja säilyttää vapauden.</w:t>
      </w:r>
    </w:p>
    <w:p>
      <w:r>
        <w:rPr>
          <w:b/>
        </w:rPr>
        <w:t xml:space="preserve">Esimerkki 1.2090</w:t>
      </w:r>
    </w:p>
    <w:p>
      <w:r>
        <w:t xml:space="preserve">Fakta1: maanalainen yhteiskunta asettaa sääntöjä pitää jäsenet poissa vaaravyöhykkeiltä, Fakta2: isä innoittamana mitä hallitus dubs putosi lentävästä aluksesta esittelemällä sitä, Fakta3: Izamura vie Patema valvontatorniin uhaten vapauttaa hänet taivaalle, Fakta4: Ikä palaa aitaukseen tuodaan maan alle, Fakta5: Ikä ja Patema hyppäävät lentävästä aluksesta putoamalla reikään, joka johtaa Patema 's yhteiskuntaan</w:t>
      </w:r>
    </w:p>
    <w:p>
      <w:r>
        <w:rPr>
          <w:b/>
        </w:rPr>
        <w:t xml:space="preserve">Tulos</w:t>
      </w:r>
    </w:p>
    <w:p>
      <w:r>
        <w:t xml:space="preserve">Vuonna 2067 tiedemiehet yrittävät valjastaa energiaa painovoimasta. Painovoima kuitenkin kääntyy päinvastaiseksi, ja lähes kaikki ja kaikki lentää Maasta. Vuosia myöhemmin Patema on arvostettu teini-ikäinen, joka elää maanalaisessa Aiga-yhteiskunnassa, joka asettaa sääntöjä pitääkseen jäsenensä poissa yhteisöä ympäröiviltä vaaravyöhykkeiltä. Mystisesti kadonneen ystävänsä Lagosin innoittamana Patema tutkii tunneleita. Eräänä päivänä hän säikähtää hahmoa, joka kävelee kattoa pitkin tutkimusmatkalla ja putoaa alla olevaan kuiluun. Patema putoaa Aigaa rajaavan aidan ulkopuolelle. Age, toinen teini-ikäinen, löytää hänet aidan päältä. Hänen painovoimansa on päinvastainen kuin hänen. Kannettuaan Pateman turvallisesti maahan hän vie hänet läheiseen vajaan, jossa he tutustuvat toistensa maailmoihin. Age kertoo Patemalle isästään, joka oletettavasti putosi lentävästä aluksesta demonstroidessaan sitä, jota hallitus kutsuu Invertteiksi. Aigan hallitseva johtaja Izamura huomaa Pateman läsnäolon ja käskee joukkojensa vangita hänet. Age huomaa, että pitelemällä Patemaa sylissään hänen käänteinen painovoimansa tekee hänestä kevyemmän, mikä vähentää hänen putoamisnopeuttaan. He pakenevat joukkoja, mutta jäävät pian kiinni. Agea torutaan ja nuhdellaan, kun taas Izamura vie Pateman valvontatorniin ja uhkaa vapauttaa hänet taivaalle. Izamura näyttää Patemalle, että hän oli vanginnut Lagosin, joka on sittemmin kuollut, ja vangitsee Pateman ylimpään kerrokseen käänteisellä painolla, jossa vain lasi pitää hänen painonsa yllä. Ikä palaa aitaukseen ja löytää yllättäen Portsan, yhden Pateman ystävistä, ja hänet viedään vastentahtoisesti maan alle. Yhdessä yhteiskunnan vanhimman kanssa he laativat suunnitelman Pateman vapauttamiseksi. Age ja Porta työskentelevät yhdessä ja käyttävät toistensa painoja hiipimällä torniin sen hylätyn kellarin kautta. Age menee yksin ylimpään kerrokseen ja vapauttaa Pateman, mutta Izamura ja lukuisat joukot saapuvat pian paikalle ja jahtaavat heidät katolle. Izamura nappaa Pateman ja käskee oikeaa kättään, Jakua, ampumaan Agen. Patema kuitenkin hyppää Izamuran selästä, nappaa Agen ja leijuu taivaalle. Izamura käskee sitten, että Agen kuolema ilmoitetaan onnettomuudeksi. Tajuttomat Patema ja Age heräävät, kun he jatkavat lentämistä ylöspäin. Kun he pääsevät pilvien läpi, he huomaavat, että taivas on mekaaninen luomus, joka projisoi tähdet Aigalle. He löytävät sieltä Agesin isän lentokoneen. Age lukee isänsä muistiinpanoja, ja että hän oli ystävystynyt Lagosin kanssa ja he molemmat loivat koneen. Siellä Patema ja Age tunnustavat rakkautensa ja vapauttavat koneen kelluvat käänteiset painot, jolloin se pääsee leijumaan tasaisesti takaisin Aigaan. Samaan aikaan Izamuraa epäilevä Jaku saa selville, että hän tapatti Agesin isän ja vangitsi Lagosin nimenomaan estääkseen ketään saamasta selville, kuinka pieni Aiga on. Kun Izamura löytää Jakun, he huomaavat lentokoneen putoavan takaisin. Kaho, Agesin luokkatoveri, joka epäilee, että hänen kuolemansa oli vahinko, ja muut todistavat lentokonetta. Izamura käskee joukkojaan ottamaan sen kiinni. Age ja Patema hyppäävät lentävästä koneesta ja putoavat reikään, joka johtaa Pateman yhteiskuntaan. Inverit ovat iloisia nähdessään heidät elossa. Izamura ja Jaku seuraavat kuitenkin perässä aluksessa, joka putoaa lattialle. Izamura ampuu ja haavoittaa Agea ja yrittää tappaa Pateman, kun Porta tyrmää aseen ja veitsen. Lattia romahtaa ja paljastaa tuhansia raunioituneita rakennuksia ja avoimen taivaan, mukaan lukien Kuun ympärillä olevan romukehän. Paljastuu, että Aiga ja sen asukkaat ovat niitä, jotka itse asiassa selvisivät katastrofista, vaikka heidän painovoimansa oli käänteinen, ja elivät keinotekoisessa maailmassa ja taivaassa maan alla, joka tuki tätä käänteistä painovoimaa. Izamura pitää kiinni Patemasta, mutta menettää otteensa, kun rikkinäinen alus putoaa hänen päälleen ja lähettää hänet taivaalle. Age hyppää ja tarttuu Patemaan, ja Jaku ja Vanhin kiinnittävät heidät nopeasti. Age herää ja löytää maailman. Vanhin lukee muistiinpanoja pojastaan Lagosista. Hän, Porta ja Jaku sopivat, että heidän maailmojensa pitäisi tehdä yhteistyötä nyt, kun totuus on tiedossa. Patema ja Age pitävät kiinni toisistaan ja tutkivat pintaa.</w:t>
      </w:r>
    </w:p>
    <w:p>
      <w:r>
        <w:rPr>
          <w:b/>
        </w:rPr>
        <w:t xml:space="preserve">Esimerkki 1.2091</w:t>
      </w:r>
    </w:p>
    <w:p>
      <w:r>
        <w:t xml:space="preserve">Fakta1: insinööri on rakastunut rikkaaseen tyttöön nimeltä, Fakta2: Rekha on järjestänyt tytön naimisiin pahan poliitikon pojan kanssa, Fakta3: Madan Puri näyttelee pahaa poliitikkoa, Fakta4: ystävät auttavat pelastamaan kylän pahalta poliitikolta ja rosvoilta, Fakta5: Rekhan isä hyväksyy Vijayn.</w:t>
      </w:r>
    </w:p>
    <w:p>
      <w:r>
        <w:rPr>
          <w:b/>
        </w:rPr>
        <w:t xml:space="preserve">Tulos</w:t>
      </w:r>
    </w:p>
    <w:p>
      <w:r>
        <w:t xml:space="preserve">Vijay Shashi Kapoor on insinööri, joka on rakastunut rikkaaseen tyttöön nimeltä Rekha Mumtaz. Rekhan snobistinen isä paheksuu sitä, koska Vijay ei ole varakas, ja niinpä hän on järjestänyt tytön naimisiin pahan poliitikon pojan kanssa. Pahaa poliitikkoa näyttelee Madan Puri. Rekhan isä ja poliitikko lavastavat Vijayn syylliseksi rikokseen, jota hän ei ole tehnyt, ja Vijay joutuu vankilaan. Vankilassa hän ystävystyy kolmen muun vangin kanssa. Kaikki neljä miestä pakenevat vankilasta. Kun Vijay saa yhteyden Rekhaan, he kaikki menevät pieneen kylään nimeltä Shantinagar ja auttavat pelastamaan kylän pahalta poliitikolta ja kylää terrorisoivilta rosvoilta. Paha poliitikko pidätetään. Rekhan isä tuntee katumusta ja hyväksyy Vijayn. Vijay ja hänen kolme vankiystäväänsä palaavat vankilaan. Elokuva päättyy kuitenkin optimistiseen sävyyn, jossa kerrotaan, että heidän hyvät tekonsa palkitaan eli heidän vankeusrangaistuksensa lyhenee.</w:t>
      </w:r>
    </w:p>
    <w:p>
      <w:r>
        <w:rPr>
          <w:b/>
        </w:rPr>
        <w:t xml:space="preserve">Esimerkki 1.2092</w:t>
      </w:r>
    </w:p>
    <w:p>
      <w:r>
        <w:t xml:space="preserve">Fakta1: Fakta2: Fakta3: Brenner rakastaa Louisin ruokaa, Fakta4: Chet Harmon suunnittelee karkaamista veljesten Alin ja Frankin avulla, Fakta5: Ehtoollisen seinämaalausta on korjattava vankilan kappelissa.</w:t>
      </w:r>
    </w:p>
    <w:p>
      <w:r>
        <w:rPr>
          <w:b/>
        </w:rPr>
        <w:t xml:space="preserve">Tulos</w:t>
      </w:r>
    </w:p>
    <w:p>
      <w:r>
        <w:t xml:space="preserve">Kolmessa eri tarinassa San Quentinin vankilanjohtaja Duffy joutuu selviytymään vankilan kriisistä. Vankilakokki Louis on pääsemässä ehdonalaiseen vapauteen, mikä suututtaa vankitoveri Brennerin, joka rakastaa Louisin ruokaa niin paljon, että yrittää lahjoa hänet pysymään telkien takana. Kun tämä suunnitelma epäonnistuu, asiakas tulee ravintolaan, johon Louis on palkattu kokiksi. Hänen loukkauksensa ruokia kohtaan ovat niin loukkaavia, että Louis murskaa lautasen hänen päänsä päälle ja rikkoo ehdonalaisensa. Jälleen vankilan muurien takana Louis saa tietää, että Brennersin lähetti asiakas, Lee Filbert, joka on nyt itse San Quentinin vanki. Häikäilemätön vanki Chet Harmon suunnittelee karkaamista veljesten Alin ja Frankin avustuksella. Ase asetetaan, ja Chet onnistuu melkein, kun hän ottaa vankilanjohtaja Duffyn panttivangiksi, mutta Al miettii asiaa uudelleen veljensä haavoituttua vakavasti. Vankilan kappelissa on korjattava viimeistä ehtoollista esittävä seinämaalaus, joten kappalainen Harvey pyytää taiteellisesti suuntautunutta vankia nimeltä Steinberg tekemään restauroinnin. Kaksi muuta vankia salakuljettaa viinaa kappelin kautta, joten Steinberg vaatii osansa heidän toiminnastaan. He päätyvät ottamaan papin panttivangiksi, kun Duffy joutuu tappavaan yhteenottoon.</w:t>
      </w:r>
    </w:p>
    <w:p>
      <w:r>
        <w:rPr>
          <w:b/>
        </w:rPr>
        <w:t xml:space="preserve">Esimerkki 1.2093</w:t>
      </w:r>
    </w:p>
    <w:p>
      <w:r>
        <w:t xml:space="preserve">Fakta1: Ravishastrin poika sitoo pyhää lankaa ansaitakseen elantonsa, Fakta2: Fakta3: Brahmin-yhteisön päällikkö pitää älykkyydestä, Fakta4: Melodraaman korkeus on viemässä isän ja tyttären veronsa, Fakta5: Ravishastri pelastaa isän.</w:t>
      </w:r>
    </w:p>
    <w:p>
      <w:r>
        <w:rPr>
          <w:b/>
        </w:rPr>
        <w:t xml:space="preserve">Tulos</w:t>
      </w:r>
    </w:p>
    <w:p>
      <w:r>
        <w:t xml:space="preserve">Parturin poika Ravishastri Ravichandran sitoo pyhän langan ansaitakseen elantonsa. Hänen ainoa elämäntehtävänsä on ansaita 25000 rupiaa äitinsä silmäleikkausta varten. Brahmanien siirtokunnassa Ravishastri kuljeskelee väärällä lapulla. Brahmaniyhteisön päällikkö pitää hänen älykkyydestään, ja hänelle tarjotaan virkailijan työtä temppelissä siinä toivossa, että hän on brahmani. Bhanu Sneha, brahmaniyhteisön johtajan tytär, pitää Ravi Shastrista. Suuri rakkaus johtaa tietenkin avioliittoon. Pian Mangalasutran solmimisen jälkeen Ananthnagin näyttelemä brahmanien yhdyskunnan johtaja saa tietää, että häntä on huijattu. Hän ottaa lupauksen Ravishastrilta, että hän ei aio koskea hänen vaimoonsa, joka on hänen tyttärensä. Järkytys ja tyrmistys nousevat pintaan tässä vaiheessa. Kun brahmanien siirtokunnan johtaja saa tietää, että hänen tyttärensä meni Ravishastrin taloon, hän päättää katkaista suhteensa tyttäreensä lopullisesti. Ravishastri puolestaan on lähtenyt todistamaan, että ihmisyys on uskontoa tärkeämpää. Hän onnistuu siinä yliälykkään asenteensa ansiosta. Kun melodraaman huippu on viemässä isän ja tyttären hengen, Ravishastri pelastaa heidät. Brahminien yhteisön johtaja suistuu inhimillisyyteen.</w:t>
      </w:r>
    </w:p>
    <w:p>
      <w:r>
        <w:rPr>
          <w:b/>
        </w:rPr>
        <w:t xml:space="preserve">Esimerkki 1.2094</w:t>
      </w:r>
    </w:p>
    <w:p>
      <w:r>
        <w:t xml:space="preserve">Fakta1: Project Moon Dust saapuu onnettomuuspaikalle mustilla helikoptereilla, Fakta2: Fakta3: Jack Bruno Takaisin on entinen mafian pakoauton kuljettaja Las Vegasissa, Fakta4: epäonnistunut astrofyysikko on tullut Las Vegasiin puhumaan Planet Hollywood -hotellissa järjestettävässä UFO-kongressissa, Fakta5: Burke sekoittaa hallituksen agentteja väistää heitä ajotaidoillaan mafian roistoja.</w:t>
      </w:r>
    </w:p>
    <w:p>
      <w:r>
        <w:rPr>
          <w:b/>
        </w:rPr>
        <w:t xml:space="preserve">Tulos</w:t>
      </w:r>
    </w:p>
    <w:p>
      <w:r>
        <w:t xml:space="preserve">Avaruusolennon avaruusalus syöksyy maahan lähellä Searchlightia, Nevadassa, 150 mailia Las Vegasin ulkopuolella. Project Moon Dust, puolustusministeriön salainen yksikkö, jota johtaa Henry Burke Ciaran Hindsin johdolla, saapuu onnettomuuspaikalle mustilla helikoptereilla. Miehet mustissa ottavat aluksen haltuunsa ja etsivät sen matkustajia. Takaisin Las Vegasissa Jack Bruno Dwayne Johnson on entinen mafian pakoauton kuljettaja, joka ajaa taksia välttääkseen paluun vankilaan. Yksi hänen matkustajistaan on tohtori Alex Friedman Carla Gugino, epäonnistunut astrofyysikko, joka on tullut Las Vegasiin puhumaan Planet Hollywood -hotellissa järjestettävässä ufokokouksessa. Torjuttuaan kaksi roistoa, jotka etsivät hänen palveluksiaan Andrew Wolfe -nimiselle mafiapomolle, Bruno löytää taksistaan kaksi teiniä, Sara AnnaSophia Robbin ja Seth Alexander Ludwigin. He tarjoavat 15 000 dollaria, jos hän ajaa heidät tuntemattomaan määränpäähän. Burken miehet ryhtyvät Brunon kanssa takaa-ajoon. Hän luulee hallituksen agentteja mafian roistoiksi ja yrittää väistää heitä ajotaidoillaan. Sethin kyky vaihdella molekyylitiheyttä auttaa ryhmää pakenemaan. Kun he saapuvat hylättyyn taloon, Bruno seuraa heitä huolestuneena ja uteliaana. Teini-ikäiset hakevat etsimänsä laitteen piilotetusta maanalaisesta laboratoriosta, mutta kolmen kimppuun hyökkää Siphon Tom Woodruff, Jr, voimakas panssaroitu muukalaismurhaaja. Siphon jahtaa ryhmää, kunnes sen avaruusalus törmää junaan ja olento haavoittuu. Asetuttuaan kuppilaan rauhoittamaan hermojaan, kolmikko pakenee jälleen Burkesin agentteja Saran telepatian ja telekinetiikan ansiosta. Teinit selittävät Brunolle, että he ovat avaruusolentoja kuolevalta planeetalta, joka sijaitsee 3000 valovuoden päässä Maasta. Sen hallitus aikoo hyökätä Maahan, vaikka suurin osa heidän rodustaan vastustaa suunnitelmaa täysin, jotta heidän lajinsa voisi jäädä henkiin. Sethin ja Saran vanhemmat ovat tiedemiehiä, jotka etsivät keinoa pelastaa planeettansa ilman hyökkäystä, mutta heidät pidätettiin ennen kuin he saivat kokeensa päätökseen. Teini-ikäiset tulivat hakemaan onnistuneita tuloksia, mutta muukalaishallitus lähetti salamurhaajan pysäyttämään heidät. Pelastaakseen molemmat maailmat heidän on haettava avaruusaluksensa ja palattava kotiin. Bruno tuo Sethin ja Saran tohtori Friedmanin luo ufokokoukseen. Vaikka hän aluksi hylkää Brunon tarinan bluffina, hän uskoo häntä sen jälkeen, kun Seth ja Sara ovat kertoneet nykytilanteestaan. Sitten hän tajuaa, että teinit ovat sitä, mitä hän on etsinyt, ja liittyy ryhmään. He tapaavat toverinsa, ufologin ja salaliittoteoreetikon tohtori Donald Harlan Garry Marshallin, joka kertoo heille, että avaruusalus vietiin Kalifornian hallituksen salaiseen tukikohtaan nimeltä Witch Mountain. Harlan ja hänen miehensä harhauttavat sotilaita Brunon taksilla, kun muut pakenevat Witch Mountainiin Harlanin asuntoautolla. Ryhmä saapuu tukikohtaan, mutta Burke ottaa heidät kiinni. Hän määrää, että teini-ikäiset on valmisteltava elävöitymistä varten, mutta vapauttaa aikuiset, koska kukaan ei usko heidän tarinaansa. Siphon hyökkää Witch Mountainiin ja ottaa sotilaat kiinni, jolloin Bruno ja Friedman pääsevät soluttautumaan tukikohtaan ja vapauttamaan Sethin ja Saran. He laukaisevat aluksen, pakenevat vuorten tunneleita pitkin ja tappavat lopulta salamurhaajan, joka on piiloutunut avaruusalukseen. Teinit antavat Brunolle ja Friedmanille jäljityslaitteen, jonka avulla avaruusolennot löytävät heidät aina. He toivottavat heille kyynelehtien hyvästit, mutta eivät ennen kuin Sara antaa telepaattiset kykynsä Brunolle. Joitakin viikkoja myöhemmin Brunosta ja Friedmanista tulee menestyksekkäitä kirjailijoita, jotka ovat kirjoittaneet kirjan nimeltä Race to Witch Mountain: Tosi tarina. He mainostavat kirjaansa ja tietämystään ufokokouksissa selittäen, että julkisuus suojaa heitä hallituksen kostotoimilta. Kun he lähtevät kongressista, muukalaislaite aktivoituu, mikä viittaa siihen, että muukalaisteinit saattavat olla palaamassa Maahan.</w:t>
      </w:r>
    </w:p>
    <w:p>
      <w:r>
        <w:rPr>
          <w:b/>
        </w:rPr>
        <w:t xml:space="preserve">Esimerkki 1.2095</w:t>
      </w:r>
    </w:p>
    <w:p>
      <w:r>
        <w:t xml:space="preserve">Fakta1: Kiran synnyttää Raj-pojan, Fakta2: Fakta3: koripallotähti käyttää esimerkkinä Bhagwan Shri Ramia ja Bhagwan Shri Buddhia, Fakta4: Bhagwan Shri Ram ja Bhagwan Shri Buddh olivat hylänneet raskaana olevan vaimonsa, Fakta5: Bhagwan Shri Buddh oli hylännyt perheen.</w:t>
      </w:r>
    </w:p>
    <w:p>
      <w:r>
        <w:rPr>
          <w:b/>
        </w:rPr>
        <w:t xml:space="preserve">Tulos</w:t>
      </w:r>
    </w:p>
    <w:p>
      <w:r>
        <w:t xml:space="preserve">Kiran Rati Agnihotri menee naimisiin Vivekin kanssa, mutta pian häiden jälkeen he eroavat, ja Vivek palaa Yhdysvaltoihin eikä suostu puhumaan Kiranille, joka synnyttää pojan, jonka hän nimeää Rajiksi. Hän saa tietää, ettei Vivek koskaan rakastanut häntä, vaan meni naimisiin saadakseen varoja isänsä testamentissa, jossa vaaditaan, että Vivek menee naimisiin saadakseen perinnön. Kiran päättää olla kertomatta Rajille hänen isästään. Vuosia myöhemmin yliopistossa Rajista on tullut koripallotähti, joka vihaa perheensä jättäviä miehiä ja käyttää esimerkkeinä Bhagwan Shri Ramia, joka oli hylännyt raskaana olevan vaimonsa, ja Bhagwan Shri Buddhia, joka oli hylännyt perheensä. Rajilla on lukuisia suhteita opiskelutovereidensa kanssa, ja hän saa lopulta HIV-tartunnan.</w:t>
      </w:r>
    </w:p>
    <w:p>
      <w:r>
        <w:rPr>
          <w:b/>
        </w:rPr>
        <w:t xml:space="preserve">Esimerkki 1.2096</w:t>
      </w:r>
    </w:p>
    <w:p>
      <w:r>
        <w:t xml:space="preserve">Fakta1: pari jälkeen naimisiin, vaikka varsinainen hääseremonia viivästyy, kun bestmanina toimiva Albert menettää sormuksen jonnekin pihan pyörremyrskyssä, Fakta2: Harold joutuu lentämään kotiin Albertin kanssa jättäen Zitan Espanjaan, Fakta3: Albert on sympaattinen huolimatta hänen aiemmasta juonittelustaan päästä eroon Zitasta, Fakta4: vauva ilmestyy hevosen talliin vähän aikaa myöhemmin, Fakta5: Beetlehemin tähti edustaa matkustajakoneen valoja.</w:t>
      </w:r>
    </w:p>
    <w:p>
      <w:r>
        <w:rPr>
          <w:b/>
        </w:rPr>
        <w:t xml:space="preserve">Tulos</w:t>
      </w:r>
    </w:p>
    <w:p>
      <w:r>
        <w:t xml:space="preserve">Paikallisella jalkapallokerholla järjestettävässä herrasmiesten illassa Harold tapaa yhden esiintyjistä, strippari Zitan. Pyörteisen romanssin jälkeen pari menee naimisiin, vaikka varsinainen hääseremonia viivästyy, kun bestmanina toimiva Albert kadottaa sormuksen jonnekin pihalle. He löytävät sen lopulta hevosenlantakasasta, ja koska heillä ei ole aikaa siivota sitä, heidän saapumisensa kirkkoon herättää vastenmielisiä katseita. Harold ja Zita lentävät Espanjaan häämatkalle, mutta Albert ei suostu jäämään sinne. Tämä aiheuttaa Haroldille huomattavaa turhautumista ja alkaa ajaa kiilaa hänen ja Zitan välille. Kun he vihdoin jäävät kahden ja alkavat toteuttaa avioliittoaan, Albertsin hätähuudot viereisestä huoneesta keskeyttävät heidät, ja he huomaavat, että hän on saanut ruokamyrkytyksen paikallisesta ruoasta. Haroldin on pakko lentää Albertin kanssa kotiin ja jättää Zita Espanjaan. Kotona Albert toipuu epäilyttävän nopeasti, ja Harold odottaa, että Zita kirjoittaa. Kun hän lopulta saa Zitalta kirjeen, uutiset eivät ole sitä, mitä hän oli toivonut; yritettyään useita päiviä tuloksetta saada lentokoneen takaisin Englantiin Zita on lähtenyt brittiläisen lomavastaavan kanssa espanjalaishotelliin. Haroldin sydän on särkynyt, ja vaikka Albert oli aiemmin juonitellut päästä eroon Zitasta, hän on aidosti myötätuntoinen. Kun Harold tapaa Zitan uudelleen joitakin kuukausia myöhemmin, hän huomaa, että Zita on raskaana, ja Zita kertoo Haroldin olevan lapsen isä. Harold tarjoutuu huolehtimaan molemmista, mutta kotiin palattuaan Albert huolehtii siitä, että Zita ei tunne oloaan tervetulleeksi, ja hän pakenee. Vähän myöhemmin hevosten talliin ilmestyy vauva. Kohtaus parodioi syntymäjuhlaa, sillä kolme viisasta miestä, jotka toivat lahjoja, on korvattu kolmella kulkurilla, jotka myyvät rättejä, ja Betlehemin tähteä edustavat lentokoneen valot. Näyttää siltä, että lapsi on Zitas. Lapsi nimetään ristiäiset toimittavan papin mukaan. Haroldin epäonneksi häntä kutsutaan myös Albertiksi. Harold tekee kompromissin ja antaa lapselle nimen Albert Jeremy ja kutsuu häntä sen jälkeen Jeremyksi, vaikka Albert vanhempi vaatii, että häntä kutsutaan Albertiksi. Zita ilmeisesti palaa ja vie vauvan takaisin, kun Albert, jonka pitäisi huolehtia hänestä, nukkuu. Harold yrittää löytää hänet ja törmää häneen strippaamassa paikallisessa rugby-klubissa, jossa hän joutuu pian hurraavien rugby-pelaajien joukkoon. Yrittäessään pelastaa hänet Harold joutuu pahoinpidellyksi ja pelastuu vasta, kun Zitas-muusikko pelastaa hänet. Hänet viedään takahuoneeseen, jossa hän kuulee vauvan itkua, mutta kun hän vetää verhon taakse, siellä on sekarotuinen vauva. Kävi ilmi, että Zita ja hänen muusikkonsa, joka on musta, ovat nyt pari. Sitten Harold saa tietää, ettei hän olekaan Zitan ensimmäisen lapsen isä.</w:t>
      </w:r>
    </w:p>
    <w:p>
      <w:r>
        <w:rPr>
          <w:b/>
        </w:rPr>
        <w:t xml:space="preserve">Esimerkki 1.2097</w:t>
      </w:r>
    </w:p>
    <w:p>
      <w:r>
        <w:t xml:space="preserve">Fakta1: sisar toimii veljien taloudenhoitajana ja kokkina, Fakta2: Fakta3: baarimikko oli agentti tosiasiassa, Fakta4: etsivätoimisto lähetettiin tutkimaan tosiasiassa Petersonin palkkaama agentti tietoja Renon veljesten rikoksista, Fakta5: Murphy saa tehdä lavastetun junan ryöstön alueella.</w:t>
      </w:r>
    </w:p>
    <w:p>
      <w:r>
        <w:rPr>
          <w:b/>
        </w:rPr>
        <w:t xml:space="preserve">Tulos</w:t>
      </w:r>
    </w:p>
    <w:p>
      <w:r>
        <w:t xml:space="preserve">Tässä elokuvaversiossa neljä Renon veljeksistä on korruptoituneita ryöstäjiä ja tappajia, kun taas viides, Clint Denver Pyle, on arvostettu Indianan maanviljelijä. Sisko Laura Mala Powers, joka on perinyt perheen kodin, toimii veljesten taloudenhoitajana ja kokkina. Osa heistä palveli sisällissodassa, mikä on antanut heille paatuneen asenteen väkivaltaa kohtaan. Yksi veljistä saa surmansa, kun he lähtevät lähikaupungin pankin perään, mikä saa heidät päättelemään, että joku heidän tuntemastaan henkilöstä on ilmiantaja, sillä kaupungin miehet näyttivät odottaneen heitä. Pian he saavat selville, että kyseessä oli Murphy, paikallinen baarimikko, jonka he sitten murhaavat lyömällä hänet tajuttomaksi ja sitomalla hänet latoonsa, jonka he sitten sytyttävät tuleen. Baarimikko oli itse asiassa Petersonin oikeassa elämässä palkkaama agentti, Pinkertonin etsivätoimisto, joka oli lähetetty tutkimaan ja antamaan tietoja Renon veljesten rikoksista. Hänen sijaisenaan on skotlantilainen James Barlow, entinen Konfederaation salainen agentti, joka päättää liittyä jengiin esiintymällä junaryöstäjänä, ja tätä temppua auttaa se, että hänen annetaan tehdä lavastettu junaryöstö, jossa alueen junahenkilökunta toimii täydessä yhteistyössä. Hän alkaa myös kosiskella siskoa. Tuckersin hahmon Frank Renon johtamat veljekset hyväksyvät hänet vastahakoisesti, mutta pian hän saa tietää, että veljekset ovat korruptoineet paikallisia viranomaisia, kuten veteraaninäyttelijä Edgar Buchananin esittämän tuomarin, minkä ansiosta he voivat toimia osavaltion kyseisessä osassa lähes rankaisematta. Veljekset suunnittelevat Barlow'n kanssa junan ryöstöä, mutta se osoittautuu lavastukseksi, jossa he jäävät kiinni ampumavälikohtauksen jälkeen ja heidät viedään alueen vankilaan, joka ei kuulu korruptoituneiden virkamiesten toimivaltaan. Ammuskelussa Barlow'n Peterson-agenttikollega Monk Claxton saa surmansa. Kaupunkilaiset yllyttävät väkijoukkoon, murtautuvat vankilaan ja lynkkaavat veljekset ennen kuin heidät voidaan tuoda oikeuteen, vaikka Barlows yrittää parhaansa mukaan estää tämän. Ilmeisesti sisko hyväksyy Barlow'n ponnistelut vilpittömiksi; elokuvan loppukohtauksessa hän on yhä Barlow'n kanssa.</w:t>
      </w:r>
    </w:p>
    <w:p>
      <w:r>
        <w:rPr>
          <w:b/>
        </w:rPr>
        <w:t xml:space="preserve">Esimerkki 1.2098</w:t>
      </w:r>
    </w:p>
    <w:p>
      <w:r>
        <w:t xml:space="preserve">Fakta1: Fakta2: Fakta3: Gemini kostoksi metsästää Pandian Jeevan kuolemaa, Fakta4: Tapaus johtaa Geminin ja Tejan väliseen vihanpitoon ja kamppailuun ylivallasta, Fakta5: Singaperumal ylennetään poliisin pääjohtajaksi.</w:t>
      </w:r>
    </w:p>
    <w:p>
      <w:r>
        <w:rPr>
          <w:b/>
        </w:rPr>
        <w:t xml:space="preserve">Tulos</w:t>
      </w:r>
    </w:p>
    <w:p>
      <w:r>
        <w:t xml:space="preserve">Teja Kalabhavan Mani on Pohjois-Madrasissa asuva korkean profiilin gangsteri, joka usein matkii sarkastisesti eri eläimille ominaista käytöstä. Hän saapuu jenginsä saattelemana tuomarin oikeuteen kuultavaksi. Toinen syytetty, Chintai Jeeva, pilkkaa hänen eläimellisiä temppujaan. Teja ja hänen jenginsä kostavat ja tappavat Jeevan oikeuden tiloissa. Jeeva kuului kilpailevaan jengiin, jota johti Gemini Vikram, Chintadripetistä kotoisin oleva kunnianhimoinen konna, joka pyrkii syrjäyttämään Tejan ja ottamaan hänen paikkansa. Kostaakseen Jeevan kuoleman Gemini jahtaa murhaajaa Pandiania, kun taas Isaac, yksi Geminin miehistä, tappaa hänet. Tämä tapaus johtaa Geminin ja Tejan väliseen vihanpitoon, ja syntyy taistelu herruudesta. Pandianin äiti Annamma Manorama, köyhä nainen, etsii poikansa murhaajien olinpaikan. Hän lähestyy Geminiä, ryhtyy jengin kokiksi ja odottaa tilaisuutta myrkyttää heidät. Gemini tapaa ja rakastuu Manisha Kiran Rathodiin, vapaamieliseen opiskelijatyttöön. Tavoitellakseen tyttöä hän osallistuu tytön iltakurssille, ja tyttö rakastuu häneen tietämättä hänen todellista henkilöllisyyttään. Kaksi liikemiestä lähestyy Geminiä häätääkseen kauppiaat torilta, jotta tilalle voidaan rakentaa ostoskeskus. Koska markkinat ovat hänen hallinnassaan, Gemini kieltäytyy tarjouksesta, ja liikemiehet palkkaavat Tejan suorittamaan työn. Teeskennellessään riitaa Geminin kanssa hänen apurinsa Kai Thennavan liittyy Tejan jengiin, toimii sisäpiirin miehenä ja tekee suunnitelman tyhjäksi. Teja raivostuu siitä, että Gemini on huijannut häntä. Singaperumal Murali, nokkela poliisi, saa ylennyksen poliisiylijohtajan DGP:n virkaan. Hän haluaa kitkeä rikollisuuden ja pidättää sekä Geminin että Tejan, mutta pidätykset tehdään epävirallisesti heidän poliittisen vaikutusvaltansa vuoksi. Koska Singaperumal on tietoinen heidän välisestä kilpailusta, hän laittaa heidät yksityiseen selliin, jotta he voivat hakata toisensa kuoliaaksi. Teja yrittää kostaa markkinakysymyksen, mutta Gemini ei taistele vastaan vaan suostuttelee Tejan huijaamaan Singaperumalia tunnustamalla syyllisyytensä ja pyytämällä mahdollisuutta parantua. Geminin temppu toimii ja heidät vapautetaan. Koska Gemini pidätettiin collegessa, Manisha saa selville hänen henkilöllisyytensä ja paheksuu häntä. Saadakseen Manishan huomion takaisin Gemini muuttaa tapojaan. Vaikka hänen jenginsä aluksi paheksuu sitä, he myöntyvät. Kun Gemini ja hänen jenginsä katuvat tekojaan, Annamma paljastaa todellisen henkilöllisyytensä ja antaa heille anteeksi. Singaperumal auttaa Geminiä pääsemään takaisin yliopistoon ja palaamaan yhteen Manishan kanssa. Teja palaa jengiinsä ja jatkaa laitonta toimintaansa. Hän kiusaa Geminiä auttamaan häntä liiketoimissaan. Gemini ilmoittaa Singaperumalille Tejan toiminnasta; Teja jää kiinni huumeiden salakuljetuksesta, joutuu syytteeseen ja istuu vankilassa. Muutamaa kuukautta myöhemmin Singaperumal siirretään ja hänen tilalleen tulee korruptoitunut upseeri Vinu Chakravarthy. Nykyinen DGP vapauttaa Tejan, ja yhdessä he kehottavat Geminiä työskentelemään heille ja korvaamaan heille aiheutuneet tappiot, mutta Gemini kieltäytyy. Pakottaakseen hänet palaamaan vanhoihin tapoihinsa Teja suostuttelee Isaacin vehkeilemään Geminiä vastaan. Isaacsin avulla Teja juonittelee ja tappaa Kain. Kaksonen on raivoissaan ja kohtaa Tejan selvittääkseen asian. Tappelun aikana Gemini pahoinpitelee Tejan ja vaihtaa heidän vaatteensa, jolloin Teja jää sidottuna ja suukapuloituna. Uusi DGP saapuu paikalle ja ampuu Geminin kuoliaaksi; myöhemmin hän tajuaa, että hän oli itse asiassa ampunut Tejan, joka oli Geminin vaatteissa. Kun DGP suree Tejan kuolemaa, hän saa uutisen, että hänet on siirretty jätevesien valvontavirastoon.</w:t>
      </w:r>
    </w:p>
    <w:p>
      <w:r>
        <w:rPr>
          <w:b/>
        </w:rPr>
        <w:t xml:space="preserve">Esimerkki 1.2099</w:t>
      </w:r>
    </w:p>
    <w:p>
      <w:r>
        <w:t xml:space="preserve">Fakta1: tarina kerrotaan Zoen silmin, Fakta2: Cloe on turhautunut siihen, ettei hän voi matkustaa Vancouveriin Beatlesia tapaamaan, Fakta3: Anne-Marie saa aikaan muutoksen hieman pysähtyneeseen elämään, Fakta4: Anne-Marie asettuu paikalliseen mökkiin, Fakta5: uuden opettajan edistykselliset ajatukset ravistelevat pientä koulua.</w:t>
      </w:r>
    </w:p>
    <w:p>
      <w:r>
        <w:rPr>
          <w:b/>
        </w:rPr>
        <w:t xml:space="preserve">Tulos</w:t>
      </w:r>
    </w:p>
    <w:p>
      <w:r>
        <w:t xml:space="preserve">Tarina kerrotaan pääosin nuoremman Kingswoodin tyttären, Zoen, silmin. Kingswoodit näyttävät elävän onnellista elämää, vaikka teini-ikäinen Cloe turhautuu siihen, ettei hän voi tehdä asioita, kuten matkustaa Vancouveriin Beatlesia katsomaan. Katalysaattorina heidän hieman pysähtyneeseen elämäänsä tulee AnneMarie MicheleBarbara Pelletier, Zoen uusi opettaja koulussa, jonka rehtori Hal Kingswood on. AnneMarie saapuu myöhässä ensimmäisenä työpäivänään kaikki tavaransa pakattuna Volkswagen-bussiinsa ja asettuu asumaan paikalliseen mökkiin. Uuden opettajan edistykselliset ideat ravistelevat pientä koulua, mikä ärsyttää Halin, pysähtyneen ja tunkkaisen rehtorin, mieltä. Zoe ja suurin osa hänen luokastaan ovat heti ihastuneita ihastuttavaan ja eloisaan nuoreen AnneMarieen, joka opettaa heitä laulujen ja taiteen avulla. Eräänä iltana AnneMarie kutsuu Zoen pieneen mökkiinsä. Kun AnneMarie kylpee puulämmitteisessä ulkokylpyammeessaan, hän antaa Zoelle loitsukirjan, jonka avulla uneliaalle pikkusaarelle muka tulee muutos. Muutos on aluksi suhteellisen lievää Cloe saa ensimmäisen poikaystävänsä, Dwayne Spittlen, ja Zoe oppii, miten tuuli saadaan puuskittaiseksi. Todellinen muutos tulee Galianon saarelle, kun Hal saa Zoen ansiosta selville, että hänen kauan sitten kuollut isänsä ei ole ollut kuolleena vuosikymmeniin, kuten aiemmin oletettiin, ja vasta äskettäin kuollut hänen tuhkansa lähetettiin Halsin äidille. Halsin isä hylkäsi Halin ja hänen äitinsä Flora Frances Hylandin, kun Hal oli lapsi. Hal järkyttyy, kun hänelle paljastuu, että hänen isänsä oli hylännyt hänet, että hänen isänsä oli elossa ja että hänen äitinsä valehteli. Halsin isän kuoleman aiheuttaman järkytyksen ja Halsin vihan yhdistelmä saa Floran saamaan aivohalvauksen. Hal on syöksykierteessä. Kun hän sattumalta törmää AnneMarieen, joka itkee bussissaan, hän käyttää hetken saadakseen tietää hänestä enemmän ja saa selville, että hän hylkäsi sulhasensa alttarilla ja että hänen äitinsä soittaa hänelle joka aamu muistuttaakseen häntä siitä, että hän on pettymys. Kun AnneMarie puhuu haluavansa purjehtia pois Meksikoon, Hal liittyy mukaan, ja he jakavat suudelman, joka pelottaa molempia. Syksyn koittaessa Hal tulee yhä lähemmäksi AnneMarieta, kun taas Cloe tulee yhä lähemmäksi uutta poikaystäväänsä Dwaynea. Halloweenin jälkeen Zoe ja hänen ystävänsä Jo näkevät Halsin auton pysäköitynä AnneMarien mökin eteen ja päättävät kurkistaa tarkemmin. He huomaavat rakastavaisten suutelevan intohimoisesti ja hiipivät hiljaa pois. Zoe yrittää kirota opettajansa huonolla menestyksellä. Sillä välin Cloe ja Dwayne kertovat Cloen vanhemmille, että Cloe on raskaana eivätkä he mene naimisiin, mikä saa Halin ja Dianan järkyttymään. Kun Diana Kingswood saa selville, ettei AnneMariella ole suunnitelmia joulun viettoon, hän vaatii heti, että hän syö jouluillallisen heidän kanssaan. Se on liikaa Zoelle, ja hän karkaa ruokapöydästä. Kun Hal seuraa häntä hänen huoneeseensa, Zoe puhuu hänelle tämän suhteesta AnneMarien kanssa. Pian kaikki pöydässä tietävät. Diana potkaisee Halin ulos ja polttaa hänen veneensä maan tasalle. Yllättäen Halsin äiti Flora kuolee. Diana ja Hal syleilevät hautajaisissa. AnneMarie joutuu oppilaidensa puheille suhteestaan Halin kanssa ja eroaa pian. AnneMarie lähtee kaupungista, ja hänen tilalleen tulee nuori miesopettaja.</w:t>
      </w:r>
    </w:p>
    <w:p>
      <w:r>
        <w:rPr>
          <w:b/>
        </w:rPr>
        <w:t xml:space="preserve">Esimerkki 1.2100</w:t>
      </w:r>
    </w:p>
    <w:p>
      <w:r>
        <w:t xml:space="preserve">Fakta1: Fakta2: Arun rakastuu Seethaan ensi silmäyksellä: Balu rakastuu Seethaan, Fakta3: Mani kieltäytyy pitämästä Seethaa talossa, Fakta4: tuomioistuin peruuttaa Seethan ja lankomiehen avioliiton, Fakta5: Seethan sisko tappaa aviomiehen pelastaakseen Seethan avioliiton.</w:t>
      </w:r>
    </w:p>
    <w:p>
      <w:r>
        <w:rPr>
          <w:b/>
        </w:rPr>
        <w:t xml:space="preserve">Tulos</w:t>
      </w:r>
    </w:p>
    <w:p>
      <w:r>
        <w:t xml:space="preserve">Arun Ramki rakastuu ensi silmäyksellä pankin kassaneiti Seetha Kushboo Sundariin. Arun alkaa seurata häntä kaikkialle. Seetha kieltäytyy hänen rakkaudestaan ja kertoo hänelle menneisyydestään. Aiemmin Seetha oli keskiluokkaisesta perheestä. Seethan lanko Thalaivasal Vijay oli työtön vävy ja asui heidän kanssaan. Balu Suresh oli pankinjohtaja ja rakastui Seethaan. Mani Manivannan, Balun isä, joka oli kurja, etsi rikkaita miniöitä. Lopulta Balu meni naimisiin Seethan kanssa ja samana päivänä Balu kuoli ristitulessa. Niinpä Mani kieltäytyi pitämästä Seethaa talossaan. Myöhemmin, kun Mani oli vailla rahaa, hän pyysi Seethaa mukaansa, ja tämä otti edesmenneen miehensä työpaikan. Seethan lanko otti vaimonsa thaali ja sitoi thaalin Seethaan. Seeta irrotti thaalin välittömästi. Arun päättää naida hänet menneisyydestä huolimatta. Oikeus peruuttaa Seethan ja hänen lankonsa välisen avioliiton. Seethan sisar tappaa miehensä pelastaakseen Seethan avioliiton. Lopulta Arun ja Seetha menevät naimisiin.</w:t>
      </w:r>
    </w:p>
    <w:p>
      <w:r>
        <w:rPr>
          <w:b/>
        </w:rPr>
        <w:t xml:space="preserve">Esimerkki 1.2101</w:t>
      </w:r>
    </w:p>
    <w:p>
      <w:r>
        <w:t xml:space="preserve">Fakta1: Nuori poika nimeltä Ultraman Gaia ei menesty koulussa, koska hänellä on pakkomielle Ultraman Gaiaan, Fakta2: Fakta3: Lisa oli Gamun suosikki, Fakta4: kiusaaja löytää toivomuspallon ja toivoo jättiläishirviön ilmestyvän, Fakta5: Ultraman Tiga ja Ultraman Dyna ovat tulleet Valon kautta taisteluun auttamaan Gaiaa.</w:t>
      </w:r>
    </w:p>
    <w:p>
      <w:r>
        <w:rPr>
          <w:b/>
        </w:rPr>
        <w:t xml:space="preserve">Tulos</w:t>
      </w:r>
    </w:p>
    <w:p>
      <w:r>
        <w:t xml:space="preserve">Muutoksena aiempiin Ultraman-elokuviin tämä tapahtuu toisessa universumissa, jossa Ultraman Gaia on vain suosittu lasten tv-sarja. Nuori poika nimeltä Tsutomu Niiboshi reputtaa koulussa Ultraman Gaian pakkomielteen vuoksi. Eräänä päivänä, kun hän katsoi Ultraman Gaia -jaksoa, hänet teleportataan hyperavaruuteen, jossa hän näkee tytön ja hänen takanaan joukkotuhon. Myöhemmin hän näkee saman tytön, nimeltään Lisa Nanase, luokassaan. Myöhemmin hän löytää salaperäisen hehkuvan pallon Myös unesta, joka kertoo hänelle, että se voi tehdä minkä tahansa toiveen todeksi. Yksi asia, jota Tsutomu haluaa enemmän kuin mitään muuta, on tavata Gamu Takayaman, Ultraman Gaian ihmisisännän. Kun hänen toiveensa on toteutunut, Gamu todella ilmestyy, mutta kiusaaja ottaa pallon ja esittää toisen toiveen; että hirviö, SatanBizarre, taistelee Gamua vastaan. Kun Gamu muuttuu Ultraman Gaiaksi, hän huomaa menettävänsä nopeasti voimansa, mutta onnistuu kuitenkin voittamaan hirviön. Sen jälkeen Gamuksi muuttuneena häntä jahdataan lasten toimesta läpi naapuruston, kunnes hän lopulta onnistuu pakenemaan heitä piiloutumalla lelukauppaan. Sisälle päästyään Tsutomu ja hänen ystävänsä löytävät Gamun, ja Tsutomu selittää Gamulle, miten hän joutui heidän maailmaansa. Tsutomu yrittää piilottaa Gamun hylättyyn lentokonehalliin, ja tänä aikana Gamu näkee, että Tsutomulla on lahja Lisalle, kirja nimeltä Gulliversin matkat, joka oli Gamusin suosikki lapsena. Kun Gamu tutkii palloa vastauksia etsiessään, poliisi ei vain löydä häntä, vaan Gamu huomaa yhtäkkiä olevansa takaisin omassa maailmassaan ja ottaa kirjan vahingossa mukaansa. Pian hän pystyy muistelemaan tapahtumia ja tarkistamaan pallosta skannaamansa tiedot ja saa näyn, jossa kerrotaan, että Tsutomuksen maailma tuhoutuu pian. Valitettavasti koko koettelemuksen aikana Tsutomu kadottaa pallon, ja kiusaaja löytää toivomuspallon ja toivoo jättiläishirviön ilmestyvän. King of Mons syntyy ja alkaa tuhota heidän Tokion esikaupunkialuettaan. Gamu on päättänyt avata portin kahden universumin välille pysäyttääkseen hirviön ja pelastaakseen maailman, jossa Tsutomu elää. Gamu löytää pian tiensä sinne uuden mechan, Aventure, avulla ja muuttuu Gaiaksi taistellakseen jättiläishirviötä vastaan. Pian Gaia joutuu tappavaan taisteluun hirviötä vastaan. Sitten hirviö synnyttää kaksi muuta hirviötä, jotka ovat yhtä vahvoja kuin alkuperäinen hirviö, joista toinen on erikoistunut veteen ja toinen taivaaseen. Tsutomu, joka tietää, että Gaia on pulassa, yrittää toivoa apua, mutta yksi hirviön harhapalkeista lähettää hänet lentämään ilmaan. Juuri kun kaikki näyttää menetetyltä, hänet pelastavat Ultraman Tiga ja Ultraman Dyna, jotka ovat tulleet Valon kautta taisteluun auttamaan Gaiaa. Kolme Ultramenia taistelevat hirviöitä vastaan. Tiga ja Dyna tuhoavat King of Monsin poikaset. Gaia onnistuu tuhoamaan King of Monsin erittäin voimakkaalla laseriskulla ja pelastaa päivän. Gaia muuttuu sitten takaisin Gamuksi ja paljastaa Lisan salaisuuden Tsutomulle: Hän on pallon ihmiskäyttöliittymä. Vaikka Lisa katoaa ikuisesti, hän kehottaa Tsutomua toivomaan, että pallo katoaa ikuisesti ja korjaa näin kaikki vahingot, joita pallo on aiheuttanut tuolle maailmalle. Ennen kuin Gamu palaa omaan maailmaansa, hän palauttaa Tsutomulle kirjan ja kertoo tälle, että tämän kirjan ansiosta pystyimme tapaamaan jälleen. Elokuvan lopussa Tsutomu elää uudelleen päivän, jolloin Lisa ilmestyi hänen luokkaansa, mutta ei pysty muistamaan tämän elokuvan tapahtumia. Kuitenkin lopputekstien aikana, kun hän näyttää Lisalle kirjaa, hän saa nimmarin ja viestin Gamulta, kun hän näkee XIG Fighter EX:n lentävän ilmassa ennen kuin se katoaa.</w:t>
      </w:r>
    </w:p>
    <w:p>
      <w:r>
        <w:rPr>
          <w:b/>
        </w:rPr>
        <w:t xml:space="preserve">Esimerkki 1.2102</w:t>
      </w:r>
    </w:p>
    <w:p>
      <w:r>
        <w:t xml:space="preserve">Fakta1: Fakta2: Työvoima on vuosikymmenen yli eläkeiän, Fakta3: Nellie tekee kovasti töitä pitääkseen, Fakta4: Eli mieluummin hemmottelee olutta, savukkeita, uhkapelejä ja naisia, Fakta5: Vernon Smallpiece siepataan alttarilta velkojen maksamatta jättämisen vuoksi.</w:t>
      </w:r>
    </w:p>
    <w:p>
      <w:r>
        <w:rPr>
          <w:b/>
        </w:rPr>
        <w:t xml:space="preserve">Tulos</w:t>
      </w:r>
    </w:p>
    <w:p>
      <w:r>
        <w:t xml:space="preserve">Isänsä kuoltua Eli ja Nellie Pledge perivät suolakurkkutehtaan Colnessa, Pohjois-Englannissa. Sisarukset kamppailevat pitääkseen Pledges Purer Picklesin rappeutuneen tehtaan pystyssä, mutta heitä haittaavat vakava rahapula, liiketoiminta-alttiuden puute ja se, että he ovat perineet työvoiman, joka on vuosikymmenen yli eläkeiän. Nellie tekee kovasti töitä pitääkseen yrityksen käynnissä, mutta Eli nauttii mieluummin oluen, savukkeiden, uhkapelin ja naisten nautinnoista. Vuosittainen kesäloma on pian käsillä, ja koko tehdas suljetaan. Nellie vie Elin Blackpoolin täysihoitolaan, jota johtaa vuokraemäntä rouva Rowbottom, jonka silmät syttyvät poikamies Eliin. Eli kuitenkin pitää silmällä vain nuorempaa Fredaa. Elis yritykset edistää taloudellisia tavoitteitaan naittamalla Nellie erään peittausalan kollegansa kanssa joutuvat kyseenalaisiksi, kun ulosottomiehet nappaavat Vernon Smallpiecen alttarilta, koska tämä ei ole maksanut velkojaan.</w:t>
      </w:r>
    </w:p>
    <w:p>
      <w:r>
        <w:rPr>
          <w:b/>
        </w:rPr>
        <w:t xml:space="preserve">Esimerkki 1.2103</w:t>
      </w:r>
    </w:p>
    <w:p>
      <w:r>
        <w:t xml:space="preserve">Fakta1: Fakta2: Lontoon poliisi saa nimettömän vihjeen ja pidättää terroristisolun johtajan ja iskun pääsuunnittelijan: Fakta3: Erdoganin tapauksessa noudatetaan suljettua menettelyä kansallisen turvallisuuden vuoksi, Fakta4: todisteet ovat sallittuja tuomarin päätettäessä siitä, mitä Martin käyttää avoimessa julkisessa oikeudenkäynnissä, Fakta5: Kartal teki sopimuksen syyttäjien kanssa ja suostui toimimaan MI5:n ilmiantajana soluttautumalla Lontoon terroristisoluun ja antamalla MI5:lle tietoja pidätysten tekemistä varten.</w:t>
      </w:r>
    </w:p>
    <w:p>
      <w:r>
        <w:rPr>
          <w:b/>
        </w:rPr>
        <w:t xml:space="preserve">Tulos</w:t>
      </w:r>
    </w:p>
    <w:p>
      <w:r>
        <w:t xml:space="preserve">Kuorma-autoon asennettu pommi räjähtää Lontoon Borough Marketissa ja 120 ihmistä kuolee. Lontoon poliisi saa nimettömän vihjeen ja pidättää turkkilaisen maahanmuuttajan Farroukh Erdoganin terroristisolun johtajana ja iskun pääsuunnittelijana. Kaksi muuta solun jäsentä kuolee pommi-iskussa, ja poliisi tappaa neljännen jäsenen ampumavälikohtauksessa hänen pidättämisyrityksensä aikana. Kun Erdoganin puolustusasianajaja tekee itsemurhan, oikeusministeri nimittää hänen tilalleen Martin Rosen, joka liittyy erityisasiamies Claudia SimmonsHoween. Kansallisen turvallisuuden vuoksi Erdoganin tapauksessa noudatetaan suljettua menettelyä; Claudia edustaa Erdogania suljetuissa istunnoissa, ja tuomari päättää, mitä todisteita Martin saa käyttää julkisessa oikeudenkäynnissä. MI5:n agentti Nazrul Sharma saa tehtäväkseen toimittaa Claudialle suljettua materiaalia ja valvoa hänen toimintaansa. Martin saa selville, että laajasta rikosrekisteristään huolimatta Erdogan sai jotenkin nopeasti maahanmuuttohakemuksen aiemmasta asuinpaikastaan Saksasta Englantiin, ja kuuden kuukauden kuluessa Erdogan alkoi elää selvästi yli tulojensa. Hän löytää todisteita siitä, että Farroukh Erdogan on todellisuudessa Mussi Kartal, joka oli jäsenenä terroristisolussa, joka oli vastuussa Yhdysvaltain ilmavoimien tukikohdan pommittamisesta Münchenissä muutamaa vuotta aiemmin. Kartal teki sopimuksen syyttäjien kanssa välttääkseen vankilan ja suostui toimimaan MI5:n ilmiantajana soluttautumalla lontoolaiseen terroristisoluun ja antamalla MI5:lle tietoja pidätysten tekemistä varten. Martin epäilee, että Borough Marketin pommi-iskun jälkeen MI5 pelkäsi, että heidän epäonnistunutta operaatiotaan syytettäisiin julkisesti terrorismin suorasta rahoittamisesta, ja yritti saada Kartalin ottamaan syyt niskoilleen ja peittämään kaikki todisteet MI5:n osallisuudesta. Ensimmäisessä suljetussa oikeudenkäynnissä MI5:n agentti Melissa Fairbright paljastaa, että Kartalin poika Amir oli hakkeroitunut isänsä kannettavaan tietokoneeseen ja toimittanut arvokasta tietoa MI5:lle. Tuomari määrää Amirin todistamaan oikeudessa pitäen sitä merkityksellisenä tapauksen kannalta. Amir, jota MI5:n agentit tarkkailevat äitinsä kanssa turvatalossa, onnistuu pakenemaan tätinsä kotiin. Hän tapaa Martinin ja Claudian ja antaa heille muistitikun, jossa kerrotaan yksityiskohtaisesti hänen isänsä osallisuudesta MI5:n terroristisoluoperaatioon. Martin ja Claudia tajuavat, että MI5 aikoo tappaa Amirin suojellakseen itseään, ja lähtevät hänen kanssaan pakoon yön yli suunnitellen, että Amir todistaisi oikeudessa seuraavana päivänä. Amir todistaa suljetussa istunnossa, mutta Kartal murhataan myöhemmin vankilassa ja lavastetaan näyttämään itsemurhalta hirttämällä. Kun Kartal on kuollut, juttu romahtaa, ja kaikki todisteet MI5:n operaatiosta salataan julkisuudelta. Amir ja hänen äitinsä saavat kuitenkin jäädä Englantiin. Kolme kuukautta myöhemmin, kun Martin ja Claudia elvyttävät romanssiaan, joka johti Martinsin avioeroon vaimostaan, tiedot MI5:n osallisuudesta Borough Marketin pommi-iskuun vuotavat nimettömänä tiedotusvälineille.</w:t>
      </w:r>
    </w:p>
    <w:p>
      <w:r>
        <w:rPr>
          <w:b/>
        </w:rPr>
        <w:t xml:space="preserve">Esimerkki 1.2104</w:t>
      </w:r>
    </w:p>
    <w:p>
      <w:r>
        <w:t xml:space="preserve">Fakta1: Fakta2: Hepburn oli naimisissa C.K. Dexter Havenin kanssa jahdin suunnittelija ja sosiaalisten joukkojen jäsen, Fakta3: Dexter Haven on työskennellyt vakoojalle Etelä-Amerikassa, Fakta4: Dexter esittelee heidät Tracyn veljen ystävinä, Fakta5: Junius suojellakseen suostuu antamaan Miken ja Lizin pysyä perheen maineessa.</w:t>
      </w:r>
    </w:p>
    <w:p>
      <w:r>
        <w:rPr>
          <w:b/>
        </w:rPr>
        <w:t xml:space="preserve">Tulos</w:t>
      </w:r>
    </w:p>
    <w:p>
      <w:r>
        <w:t xml:space="preserve">Tracy Lord Katharine Hepburn on varakkaan Philadelphian Main Line -seurapiiriperheen vanhempi tytär. Hän oli naimisissa C.K. Dexter Havenin Cary Grantin kanssa, joka oli jahtisuunnittelija ja seurapiiriinsä kuuluva jäsen, mutta erosi miehestä kaksi vuotta sitten, koska mies ei täyttänyt niitä tiukkoja vaatimuksia, joita hän asettaa kaikille ystävilleen ja perheelleen: mies joi liikaa Hepburnin makuun nähden, ja kun Hepburn arvosteli miestä, mies joi enemmän. Nyt hän on menossa naimisiin uusrikkaan George Kittredge John Howardin kanssa. Spy-lehden kustantaja Sidney Kidd Henry Daniell haluaa innokkaasti uutisoida häistä, ja hän määrää toimittajan Macaulay Mike Connor James Stewartin ja valokuvaaja Liz Imbrien Ruth Husseyn tehtävään. Hän saa heidät mukaan asiaan Dexter Havenin avulla, joka on työskennellyt Spy-lehdelle Etelä-Amerikassa. Dexter esittelee heidät Tracyn veljen Juniuksen ystävinä, joka on Yhdysvaltain diplomaatti Argentiinassa. Tracya ei huijata, mutta Dexter uhkaa häntä vihjailevalla artikkelilla, joka kertoo hänen isänsä Seths John Hallidayn suhteesta tanssijan kanssa. Tracy paheksuu syvästi isänsä uskottomuutta, jonka vuoksi hänen vanhempansa asuvat erillään. Suojellakseen perheensä mainetta hän suostuu antamaan Miken ja Lizin jäädä. Tracyn äiti Margaret Mary Nash ja teini-ikäinen sisko Dinah Virginia Weidler toivottavat Dexterin avosylin tervetulleeksi Tracyn harmiksi. Lisäksi hän vähitellen huomaa, että Mikellä on ihailtavia ominaisuuksia, ja hän jopa vaivautuu etsimään Miken novellikirjan julkisesta kirjastosta. Kun häät lähestyvät, hän huomaa olevansa eripuraa Georgen, Dexterin ja Miken välillä. Häitä edeltävänä iltana Tracy juo itsensä humalaan vasta toisen kerran elämässään ja lähtee viattomaan keskiyön uintiin Miken kanssa. Kun George näkee Miken kantavan päihtynyttä Tracya sen jälkeen taloon, hän ajattelee pahinta. Seuraavana päivänä hän kertoo Tracylle, että hän oli järkyttynyt ja kokee olevansa oikeutettu saamaan selityksen ennen häiden järjestämistä. Tyttö ei hyväksy miehen luottamuksen puutetta ja purkaa kihlauksen. Sitten hän huomaa, että kaikki vieraat ovat saapuneet ja odottavat seremonian alkamista. Mike tarjoutuu naimisiin Lizin suureksi harmiksi, mutta Liz kieltäytyy ystävällisesti. Hän myös tajuaa ensimmäistä kertaa, ettei hän ole täydellinen eikä hänen pitäisi jatkuvasti tuomita muita heidän heikkouksistaan. Tässä vaiheessa Dexter tarjoutuu uudelleen naimisiin, ja Liz hyväksyy tarjouksen.</w:t>
      </w:r>
    </w:p>
    <w:p>
      <w:r>
        <w:rPr>
          <w:b/>
        </w:rPr>
        <w:t xml:space="preserve">Esimerkki 1.2105</w:t>
      </w:r>
    </w:p>
    <w:p>
      <w:r>
        <w:t xml:space="preserve">Fakta1: miehet ovat menossa pankki valtiot, Fakta2: 16-vuotias poika vierailee isän tyttöystävä, Fakta3: ampuminen mökillä siellä on metsässä, Fakta4: Roosty tulee rakastamaan noin perhe, Fakta5: perhe puhua hänet pois lähtemästä</w:t>
      </w:r>
    </w:p>
    <w:p>
      <w:r>
        <w:rPr>
          <w:b/>
        </w:rPr>
        <w:t xml:space="preserve">Tulos</w:t>
      </w:r>
    </w:p>
    <w:p>
      <w:r>
        <w:t xml:space="preserve">Gangsteri palkkaa miehiä tekemään töitä, ilmoittaa heidän menevän pankkiin ja pitää sitten pankkia tuntemattomana työntekijöille. Gangsteri Stuff Nelson jättää työläiset ihmettelemään, mitä tapahtui. 16-vuotias poika vierailee isänsä tyttöystävän luona, joka rakastaa turkiksia. Roosty rakastaa isäänsä, joka on gangsteri eikä mieti kahdesti ampua ihmisiä. Metsässä sijaitsevassa mökissä tapahtuu ammuskelu ja tyttöystävä kuolee. Poika Roosty otetaan kiinni ja lähetetään kasvatuslaitokseen. Myöhemmin hänet lähetetään asumaan maatilaperheen luokse, ja hänen on vaikea sopeutua, mutta hän oppii rakastamaan perhettä ja välittämään siitä. Stuff Nelson onnistuu löytämään poikansa. Perhe yrittää puhua hänet ympäri lähtemään. Lopulta poika nousee Stuffia vastaan ja kieltäytyy lähtemästä. Poliisi ampuu Stuffin välittömästi.</w:t>
      </w:r>
    </w:p>
    <w:p>
      <w:r>
        <w:rPr>
          <w:b/>
        </w:rPr>
        <w:t xml:space="preserve">Esimerkki 1.2106</w:t>
      </w:r>
    </w:p>
    <w:p>
      <w:r>
        <w:t xml:space="preserve">Fakta1: Yhdysvaltain senaatin myöhempi ratifiointi on aiheuttanut tyytymättömyyden aallon erityisesti Lymanin opposition ja armeijan keskuudessa, Fakta2: Fakta3: salainen armeijan yksikkö, joka tunnetaan nimellä ECOMCON, ottaa haltuunsa maan puhelin-, radio- ja televisioverkkojen hallinnan, Fakta4: Casey vaikka on kauhistunut juonesta, joka henkilökohtaisesti vastustaa Lymanin politiikkaa, Fakta5: Lyman kerää luotettavien neuvonantajien piirin tutkimaan salaisen palvelun Valkoisen talon osastopäällikkö Art Corwinin, valtiovarainministerin Christopher Toddin, neuvonantajan Paul Girardin ja Georgian senaattorin Raymond Clarkin.</w:t>
      </w:r>
    </w:p>
    <w:p>
      <w:r>
        <w:rPr>
          <w:b/>
        </w:rPr>
        <w:t xml:space="preserve">Tulos</w:t>
      </w:r>
    </w:p>
    <w:p>
      <w:r>
        <w:t xml:space="preserve">Tarina sijoittuu 1970-luvun alkupuolelle, kymmenen vuotta tulevaisuuteen elokuvan ilmestyessä vuonna 1964, ja kylmä sota on edelleen ongelma vuoden 1962 kirjassa, ja tapahtumapaikka oli toukokuussa 1974 Iranin umpikujaan ajautuneen sodan jälkeen. Yhdysvaltain presidentti Jordan Lyman on hiljattain allekirjoittanut ydinaseriisuntasopimuksen Neuvostoliiton kanssa, ja sitä seurannut ratifiointi Yhdysvaltain senaatissa on synnyttänyt tyytymättömyyden aallon erityisesti Lymanin opposition ja armeijan keskuudessa, jotka uskovat, ettei Neuvostoliittoon voi luottaa. Pentagonin sisäpiiriläinen, Yhdysvaltain merijalkaväen eversti Jiggs Casey, yhteisen esikunnan johtaja, törmää todisteisiin siitä, että yhteiset esikuntapäälliköt, joita johtaa karismaattinen ilmavoimien kenraali James Mattoon Scott, aikovat järjestää vallankaappauksen Lymanin ja hänen kabinettinsa syrjäyttämiseksi seitsemän päivän kuluessa. Suunnitelman mukaan salainen armeijan yksikkö, joka tunnetaan nimellä ECOMCON Emergency COMmunications CONtrol, ottaa haltuunsa maan puhelin-, radio- ja televisioverkot, samalla kun kongressia estetään panemasta sopimusta täytäntöön. Vaikka Casey henkilökohtaisesti vastustaa Lymanin politiikkaa, hän on kauhistunut juonesta ja hälyttää Lymanin, joka kokoaa luotettavien neuvonantajien piirin tutkimaan asiaa: Salaisen palvelun Valkoisen talon osastopäällikkö Art Corwin, valtiovarainministeri Christopher Todd, neuvonantaja Paul Girard ja Yhdysvaltain senaattori Raymond Clark Georgiasta. Casey käyttää seurusteluvierailua kenraali Scottsin entisen rakastajattaren luona teeskennelläkseen, että Scottia vastaan voidaan käyttää mahdollisia salaisuuksia tahdittomien kirjeiden muodossa. Samaan aikaan alkoholisti Clark lähetetään Fort Blissiin El Pason lähelle Teksasin osavaltioon etsimään salaista tukikohtaa, ja Girard lähtee Välimerelle saadakseen tunnustuksen vara-amiraali Barnswelliltä, joka kieltäytyi osallistumasta vallankaappaukseen. Girard saa tunnustuksen kirjallisena, mutta kuolee paluulennollaan, kun hänen lentonsa syöksyy maahan, kun taas Clark otetaan vangiksi hänen saavuttuaan salaiseen tukikohtaan. Clark saa kuitenkin tukikohdan apulaiskomentajan, eversti Hendersonin - Caseyn ystävän, joka ei osallistunut vallankaappaukseen - auttamaan häntä pakenemaan. He saavuttavat Washingtonin, DC:n, mutta Henderson siepataan, kun he ovat hetken erossa Clarkista. Lyman kutsuu Scottin Valkoiseen taloon vaatimaan häntä ja muita juonittelijoita eroamaan. Scott kiistää aluksi salaliiton olemassaolon, mutta myöntää sen sitten hiljaisesti irtisanoutuessaan sopimuksesta. Lyman väittää, että vallankaappaus Amerikassa saisi Neuvostoliiton tekemään ennalta ehkäisevän iskun. Scott väittää, että Yhdysvaltain kansa on hänen takanaan. Lyman on kohtaamassa Scottin Scottsin rakastajattarelta saamiensa kirjeiden kanssa, kun hän päättää olla tekemättä sitä ja antaa Scottin lähteä. Scott tapaa kolme muuta komentajakapteenia, vaatii heitä pysymään linjassa ja muistuttaa heitä siitä, että Lymanilla ei näytä olevan konkreettisia todisteita heidän juonestaan. Hieman rauhoittuneina muut suostuvat jatkamaan suunnitelmaa esiintyä televisiossa ja radiossa yhtä aikaa seuraavana päivänä tuomitakseen Lymanin. Lyman pitää kuitenkin ensin lehdistötilaisuuden, jossa hän vaatii miesten eroa. Hänen puhuessaan Barnswellsin käsinkirjoitettu tunnustus, joka on löydetty lento-onnettomuudesta, ojennetaan hänelle. Kopiot annetaan Scottille ja muille juonittelijoille, joilla ei ole muuta vaihtoehtoa kuin perua vallankaappaus. Elokuva päättyy Lymanin puheeseen Amerikan kansalle maan tulevaisuudesta.</w:t>
      </w:r>
    </w:p>
    <w:p>
      <w:r>
        <w:rPr>
          <w:b/>
        </w:rPr>
        <w:t xml:space="preserve">Esimerkki 1.2107</w:t>
      </w:r>
    </w:p>
    <w:p>
      <w:r>
        <w:t xml:space="preserve">Fakta1: rakennus paloi maan tasalle vuosia sitten, Fakta2: Fakta3: oudot ja järkyttävät löydöt laukaisevat Brianin häiritseviä muistoja äidin tutkimuksista, Fakta4: Brianin äiti rakensi vallankumouksellisen koneen, Fakta5: riippuvuudet ilmenevät ihmislihaa nälkäisinä mutanttilapsina sivuvaikutuksena.</w:t>
      </w:r>
    </w:p>
    <w:p>
      <w:r>
        <w:rPr>
          <w:b/>
        </w:rPr>
        <w:t xml:space="preserve">Tulos</w:t>
      </w:r>
    </w:p>
    <w:p>
      <w:r>
        <w:t xml:space="preserve">Kun Brian Carterin äiti kuolee, hän saa yllätyksekseen kuulla, että hän on perinyt The Sanctuaryn, jossa sijaitsi Brianin kiistelty kokeellinen riippuvuushoitokeskus. Brian, joka oli aiemmin uskonut rakennuksen palaneen maan tasalle vuosia sitten, matkustaa sinne ystäväjoukon kanssa ja tapaa Haleyn, äitinsä salaperäisen ystävän, joka toimii heidän oppaanaanaan vaikuttavassa, luostarimaisessa rakennuksessa. Kierroksen aikana käy selväksi, että pinnan alla piilee jotain pahaenteistä. Epäluuloistaan huolimatta he seuraavat maanalaista salaista käytävää ja törmäävät outoihin ja levottomuutta herättäviin löytöihin, jotka herättävät Brianissa huolestuttavia muistoja hänen äitinsä tutkimuksista. Lopulta he kohtaavat Brianin äidin hirvittävän salaisuuden: Brianin äiti rakensi vallankumouksellisen koneen, joka paransi ihmisten riippuvuudet, mutta sivuvaikutuksena nämä riippuvuudet materialisoituivat ihmislihaa janoavien mutanttilasten muodossa. Rakennuksen pimeät uumenit jakavat parvien tulikärpäsen kaltaisten olentojen kanssa, joita ne käyttävät houkutellakseen uhrinsa kuolemanloukkuihin, ja mutanttilapset aloittavat villin metsästyksen, jossa uudet vierailijat ovat heidän saaliinsa. Taistellessaan hengissä käsittämätöntä vastaan Brian ja hänen ystävänsä huomaavat pian, että jotkut asiat on parempi jättää piiloon.</w:t>
      </w:r>
    </w:p>
    <w:p>
      <w:r>
        <w:rPr>
          <w:b/>
        </w:rPr>
        <w:t xml:space="preserve">Esimerkki 1.2108</w:t>
      </w:r>
    </w:p>
    <w:p>
      <w:r>
        <w:t xml:space="preserve">Fakta1: hölmö bussipoika Walter Paisley palaa kotiin yrittäen luoda veistoksen Carlan kasvoista, Fakta2: Walter näyttää kissan seuraavana aamuna Carlalle ja Leonardille, Fakta3: Carla suostuttelee Leonardin esittelemään sitä kahvilassa, Fakta4: Lou Raby yrittää pidättää Walterin huumausaineiden hallussapidosta, Fakta5: Walterin pomo saa selville salaisuuden, joka on Walterin kuolleen kissan teoksen takana.</w:t>
      </w:r>
    </w:p>
    <w:p>
      <w:r>
        <w:rPr>
          <w:b/>
        </w:rPr>
        <w:t xml:space="preserve">Tulos</w:t>
      </w:r>
    </w:p>
    <w:p>
      <w:r>
        <w:t xml:space="preserve">Kuultuaan eräänä iltana The Yellow Door -kahvilassa esiintyvän runoilija Maxwell H. Brock Julian Burtonin sanat, tyhmäpäinen, vaikutuksille altis tarjoilupoika Walter Paisley Dick Miller palaa kotiinsa yrittämään luoda veistoksen emäntä Carla Barboura Morrisin kasvoista. Hän pysähtyy kuullessaan uteliaan vuokraemäntänsä, rouva Surchart Myrtle Vailin omistaman kissan, Frankien, määkimisen, joka on jotenkin juuttunut Waltersin seinään. Walter yrittää saada Frankieta ulos veitsellä, mutta tappaa vahingossa kissan, kun hän pistää veitsen seinäänsä. Sen sijaan, että Walter antaisi Frankielle kunnon hautajaiset, hän peittää kissan saveen ja jättää veitsen siihen kiinni. Seuraavana aamuna Walter näyttää kissan Carlalle ja pomolleen Leonard Antony Carbonelle. Leonard hylkää oudon morbidin teoksen, mutta Carla innostuu teoksesta ja suostuttelee Leonardin asettamaan sen esille kahvilassa. Walter saa kehuja Will John Brinkleylta ja muilta kahvilan beatnikeilta. Ihailija Naolia Jhean Burton antaa hänelle muistoksi heroiinipullon. Naivisti tietämättömänä sen tarkoituksesta hän vie sen kotiinsa, ja Lou Raby Bert Convy, peitepoliisi, seuraa häntä ja yrittää pidättää hänet huumausaineiden hallussapidosta. Sokeassa paniikissa, koska hän luulee Loun aikovan ampua hänet, Walter lyö tätä kädessään olevalla paistinpannulla, jolloin Lou kuolee välittömästi. Samaan aikaan Waltersin pomo saa selville Waltersin kuolleen kissan kappaleen salaisuuden, kun hän näkee siitä työntyvän turkista. Seuraavana aamuna Walter kertoo kahvilan asiakkaille, että hänellä on uusi teos, jota hän kutsuu nimellä Murhattu mies. Sekä Leonard että Carla tulevat Walterin mukaan, kun hän esittelee uusimman teoksensa, ja ovat yhtä aikaa hämmästyneitä ja kauhistuneita. Carla arvostelee sitä kammottavaksi ja kaunopuheiseksi ja julkisen näyttelyn ansaitsevaksi. Leonard kauhistuu ajatusta, mutta tajuaa, että hän voi rikastua, jos hän pelaa korttinsa oikein. Seuraavana iltana Walteria kohtelevat lähes kaikki kuin kuningasta, lukuun ottamatta vaaleaa mallia Alice Judy Bamberia, jota hänen ikätoverinsa inhoavat suuresti. Myöhemmin Walter seuraa häntä kotiin ja kohtaa hänet selittäen, että hän haluaa maksaa tälle mallina toimimisesta. Waltersin asunnossa Alice riisuutuu alasti ja poseeraa tuolissa, jossa Walter ryhtyy kuristamaan häntä huivillaan. Walter tekee Alicesta patsaan, joka paljastettuaan tekee niin suuren vaikutuksen Brockiin, että tämä järjestää juhlat Yellow Doorissa Waltersin kunniaksi. Karnevaalihulluksi naamioituneena Walterille tarjoillaan ylenpalttisesti. Juhlien jälkeen Walter kompuroi myöhemmin kohti asuntoaan. Vielä humalassa hän mestaa tehdastyöläisen omalla sirkkelisahallaan luodakseen rintakuvan. Kun hän näyttää päätä Leonardille, pomo tajuaa, että hänen on pysäytettävä Waltersin murhanhimoinen riehuminen, ja lupaa Walterille näytöksen, jossa hän saa purkaa uusimmat veistoksensa. Näyttelyssä Walter kosii Carlaa, mutta Carla torjuu hänet. Walter on järkyttynyt ja tarjoutuu nyt veistämään Carlan, ja Carla suostuu iloisesti vastaanoton jälkeen. Palatessaan näyttelyyn hän kuitenkin huomaa, että osa yhden hahmon savesta on kulunut pois ja paljastaa Alicen sormen. Kun hän kertoo Walterille, että yhdessä veistoksessa on ruumis, Walter kertoo, että hän teki niistä kuolemattomia ja että hän voi tehdä myös Alicen kuolemattomaksi. Alicen pakenee, mies lähtee perään, ja muut näyttelyssä olevat oppivat Waltersin salaisuuden ja liittyvät takaa-ajoon. Walter ja Carla päätyvät puutavaratehtaalle, jossa Walter, jota Lou ja Alicen äänet vainoavat, lopettaa Carlan jahtaamisen ja juoksee kotiin. Kun paljastuminen ja kosto lähestyvät häntä, Walter vannoo piiloutuvansa paikkaan, josta minua ei koskaan löydetä. Poliisi, Carla, Leonard, Maxwell ja muut murtavat Waltersin asunnon oven ja huomaavat, että Walter on hirttäytynyt. Maxwell katselee vinosti hirttäytynyttä, savipeitteistä ruumista ja julistaa: "Hän olisi varmaan kutsunut sitä nimellä Hanging Man... hänen paras työnsä.</w:t>
      </w:r>
    </w:p>
    <w:p>
      <w:r>
        <w:rPr>
          <w:b/>
        </w:rPr>
        <w:t xml:space="preserve">Esimerkki 1.2109</w:t>
      </w:r>
    </w:p>
    <w:p>
      <w:r>
        <w:t xml:space="preserve">Fakta1: Fakta2: Lianna osallistuu lapsipsykologian kurssille, jolla hän yrittää antaa enemmän vapautta pyynnöstä ja parantaa kotiäitinä olemisen tylsyyttä Sandyn kanssa: Fakta3: nainen vaarantaa uransa lastenpsykologina, Fakta4: uusi suhde Sandyyn alkaa hyväksyä sen, mutta hitaasti, Fakta5: loppukohtaus peilaa avauskohtausta, jossa Lianna ja Sandy keskustelevat puiston leikkikentällä.</w:t>
      </w:r>
    </w:p>
    <w:p>
      <w:r>
        <w:rPr>
          <w:b/>
        </w:rPr>
        <w:t xml:space="preserve">Tulos</w:t>
      </w:r>
    </w:p>
    <w:p>
      <w:r>
        <w:t xml:space="preserve">Lianna Linda Griffiths on New Jerseyn pikkukaupungissa sijaitsevan yliopiston elokuva- ja media-alan professorin vaimo ja kahden lapsen äiti. Yrittäessään antaa miehelleen tämän pyynnöstä enemmän vapautta ja parantaa kotiäitinä olemisen tylsyyttä hän osallistuu ystävänsä Sandyn kanssa lastenpsykologian kurssille. Kun hän osallistuu kurssille ja on vuorovaikutuksessa naispuolisen professorin kanssa, hän huomaa olevansa ihastunut opettajaan, Ruthiin. Ruth kutsuu Liannan kotiinsa illalliselle, ja he keskustelevat yön yli, ja Lianna selittää, että hän oli aikoinaan jatko-opiskelija, joka meni naimisiin professorin kanssa. Lopulta he nukkuvat yhdessä ja aloittavat suhteen, jota vaikeuttaa Liannan aviomiehen suhde erään opiskelijansa kanssa. Lianna ilmaisee olevansa kiinnostunut jättämään miehensä Ruthin vuoksi, mutta Ruth perääntyy ja varoittaa Liannaa, että asuminen toisen naisen kanssa vaarantaisi hänen uransa lastenpsykologina - ja kaiken kukkuraksi hänellä on kumppani toisessa kaupungissa. Lianna jättää miehensä erityisen ruman riidan jälkeen ja asuu ensimmäistä kertaa vuosiin yksin. Lianna vierailee lesbobaarissa ja yrittää luoda yhteyksiä muihin lesboihin useiden suhteiden kautta tutkiakseen uutta identiteettiään. Elokuva tutkii hänen yksinäisyyttään, hänen muuttuvia suhteitaan lapsiinsa ja hänen uutta suhdettaan Sandyyn, joka on aluksi järkyttynyt Liannan paljastuksista, mutta alkaa vähitellen hyväksyä sen ja tukea Liannaa. Elokuvan lopussa Ruth muuttaa pois kaupungista ja Liannan elämästä Kaliforniaan, jossa hän saa uuden opettajan työn. Vaikka Lianna ja hänen ystävänsä Sandy ovat nyt yksin maailmassa, Lianna ja hänen ystävänsä Sandy tekevät sovinnon loppukohtauksessa, joka heijastaa alkukohtausta, jossa Lianna ja Sandy keskustelevat puiston leikkikentällä.</w:t>
      </w:r>
    </w:p>
    <w:p>
      <w:r>
        <w:rPr>
          <w:b/>
        </w:rPr>
        <w:t xml:space="preserve">Esimerkki 1.2110</w:t>
      </w:r>
    </w:p>
    <w:p>
      <w:r>
        <w:t xml:space="preserve">Fakta1: Fakta2: Lillian Sloan tunnistaa sen Cheyenne-koirasotilaiden käyttämien nuolien kopioksi: Gates suostuttelee Sloanin liittymään hänen mukaansa bändin etsintään, Fakta3: kaksikko Spotted Elk sekä oma törmäys Otettu Cheyennen leiriin, joka on piilossa vesiputouksen takana, Fakta4: Yellow Wolfin poika haavoittuu sairaana tulitaistelun jälkeen vankien kanssa, Fakta5: sheriffi lähtee jahtaamaan Gatesia myymälän ryöstöstä ja etsimään Gatesin naispuolista kumppania.</w:t>
      </w:r>
    </w:p>
    <w:p>
      <w:r>
        <w:rPr>
          <w:b/>
        </w:rPr>
        <w:t xml:space="preserve">Tulos</w:t>
      </w:r>
    </w:p>
    <w:p>
      <w:r>
        <w:t xml:space="preserve">Ahdistunut mutta taitava palkkionmetsästäjä Lewis Gates jäljittää hevosensa ja uskollisen kumppaninsa Zipin, australialaisen karjakoiran, kanssa kolme aseistautunutta vankikarkuria Montanan Oxbow-neljännekselle, kun hänen anteeksiantamaton appiukkonsa, joka syyttää Gatesia tyttärensä traagisesta kuolemasta, vaatii häntä. Gates näkee vangit mutta kuulee laukauksia. Tutkiessaan tapahtumapaikkaa Gates löytää vain verisen kangasliinan, tarpeeksi verta sheriffin toimiston maalaamiseen, verisen haulikon hylsyn ja vanhanaikaisen intiaaninuolen. Gates vie nuolen arkeologi Lillian Sloanille, joka tunnistaa sen Cheyenne-koirasotilaiden käyttämien nuolien jäljennökseksi. Gates ei usko, että se on jäljennös, ja kirjastotutkimuksen jälkeen hän laatii pitkän luettelon Oxbow'hun kadonneista ihmisistä. Hän löytää myös tarinan villistä lapsesta, joka vangittiin metsästä 1900-luvun alussa. Nyt hän on vakuuttunut siitä, että karkulaiset tappoi Dog Soldiers -heimo, sitkeä intiaaniyhdyskunta, joka jotenkin pakeni Sand Creekin verilöylyä vuonna 1864 ja selviytyi 128 vuoden ajan eristäytyneenä Montanan erämaahan tappaen kaikki, jotka uhkasivat löytää ja paljastaa heidät. Gates suostuttelee Sloanin mukaansa etsimään joukkoa. He menevät Oxbow'hun ja aloittavat etsinnät. He selviytyvät monista onnettomuuksista ja solmivat siteen koko matkansa ajan, ja lopulta he uskaltautuvat syvemmälle erämaahan kuin Gates on koskaan aiemmin mennyt, noin 50 mailia. Viikon kuluttua ja kun heidän tarvikkeensa ovat loppumassa, Sloan ehdottaa paluuta. Kun he pakkaavat varusteitaan, Cheyenne-intiaanit hyökkäävät yhtäkkiä heidän kimppuunsa. Cheyennen kieltä puhuva Sloan rauhoittaa tilanteen, ja Yellow Wolf ottaa heidät vangiksi. Heidät viedään vesiputouksen takana sijaitsevaan cheyenne-leiriin, jossa kaksikko tapaa kylän johtajan Täplähirven, joka kertoo heille cheyennejen pakenemisesta ja pelastumisesta 128 vuotta sitten sekä omasta juoksustaan valkoisten kanssa lapsena. Gates ja Sloan ystävystyvät vähitellen cheyennejen kanssa. Keltaisen suden poika on kuitenkin sairas ja haavoittunut tulitaistelussa vankien kanssa. Vanhimpien huolenaiheista huolimatta Sloan suostuttelee Yellow Wolfin antamaan Gatesin ratsastaa kaupunkiin hakemaan lääkettä. Kaupungissa Gates ryöstää apteekin, ja paikalliset lainvalvojat, mukaan lukien hänen appensa sheriffi Deegan, jahtaavat häntä. Paettuaan Gates tapaa Keltasuden erämaassa, ja he palaavat Cheyennen leiriin. Tähän mennessä sheriffi on kerännyt jo joukon ja lähtee jahtaamaan Gatesia sekä kaupan ryöstöstä että löytääkseen Gatesin naispuolisen kumppanin, jonka sheriffi uskoo Gatesin piileskelevän Oxbow'ssa. Gates ja Sloan lähentyvät yhä enemmän cheyennejä, ja Sloan paljastaa, että he ovat todellakin viimeisiä lajitovereitaan. Keltainen susi kuitenkin osoittaa Gatesille, että sheriffi seuraa hänen jälkiään ja lähestyy hitaasti leiriä. Koska Gates tietää, että jos heidät löydetään, cheyennet taistelevat ja kuolevat, hän ehdottaa ratkaisua: käyttämällä jäljelle jäänyttä TNT:tä, jonka cheyennet olivat ottaneet tutkimusmatkailijoilta monta vuotta aiemmin, helvetinmoinen harhautus, jonka avulla cheyennet voivat paeta syvemmälle Oxbow'n sisälle ja elää rauhassa kaukana sivilisaatiosta. Sloan päättää jäädä Cheyennen kanssa, mihin Gates vastahakoisesti suostuu. He jakavat intohimoisen suudelman, ja Gates alkaa laatia suunnitelmaansa. Gates antautuu sheriffille ja anoo häntä lähtemään erämaasta. Seriffi kuitenkin löytää piilotetun tunnelin ja valmistautuu menemään siihen. Paetessaan Gates yrittää sytyttää TNT:n kiväärillä, mutta sheriffi pysäyttää hänet ja uhkaa häntä aseella. Keltainen susi ilmestyy paikalle, yllättää sheriffin ja ampuu nuolen TNT:hen, jolloin se räjähtää. Gates ja sheriffi syöksyvät tunnelista vesiputoukseen. Gates pelastaa seriffin, joka haavoittuu pahasti. Apulaisseriffi käskee kaikkia poistumaan, ja he kaikki palaavat kaupunkiin hoitamaan haavoittunutta sheriffiä ja Gatesia. Gatesin sellissä sheriffi puhuu hänelle siitä, mitä Gates näki. Gates taipuu ja sanoo, että jotkut asiat eivät tarvitse selitystä; ne ansaitsevat jäädä selvittämättä. Tämä näyttää auttavan Gatesin ja sheriffin suhteen tasoittamisessa. Sloanin ja Cheyennen näytetään paenneen onnistuneesti. Määrittelemätöntä aikaa myöhemmin Gates on alkanut etsiä heitä. Sloanin antamien vihjeiden avulla hän löytää heidät. Elokuva päättyy Sloanin ja Gatesin intohimoiseen syleilyyn.</w:t>
      </w:r>
    </w:p>
    <w:p>
      <w:r>
        <w:rPr>
          <w:b/>
        </w:rPr>
        <w:t xml:space="preserve">Esimerkki 1.2111</w:t>
      </w:r>
    </w:p>
    <w:p>
      <w:r>
        <w:t xml:space="preserve">Fakta1: Sabitri Chatterjee, Fakta2: Sudipa näyttää kantavan muistojen taakkaa, Fakta3: yhteinen rakkaus perintöä ja kulttuuria kohtaan oli nähnyt suojeluarkkitehti Mumbain Sudipa rakastuu Ujaanin tutkimusmatkailijaan ja lähikaupunkeihin matkaoppaana, Fakta4: elämä sen jälkeen osoittautui erilaiseksi kuin mitä he olivat odottaneet, mikä johti lopulliseen erottamisavioliittoon, Fakta5: Ujaan liittyy heihin ajettuaan maanteitse junan kiinniottoon.</w:t>
      </w:r>
    </w:p>
    <w:p>
      <w:r>
        <w:rPr>
          <w:b/>
        </w:rPr>
        <w:t xml:space="preserve">Tulos</w:t>
      </w:r>
    </w:p>
    <w:p>
      <w:r>
        <w:t xml:space="preserve">Praktan former kertoo pohjimmiltaan Ujaan Mukherjee Prosenjitista ja Sudipa Rituparnasta, joiden avioliitto ei toiminut. Ohjaajakaksikko ei kuitenkaan ole halunnut näyttää suoraviivaista suhdetarinaa näistä kahdesta henkilöstä, vaan on käyttänyt junamatkan keinoa kertoakseen heidän epäonnistuneesta suhteestaan. Elokuva alkaa, kun eri ihmiset nousevat Jnaneshwari Expressin ensimmäisen luokan matkustamoon Lokmanya Tilak Terminus -asemalta, Kurlasta Mumbaissa, josta alkaa pitkä matka Kolkata Howrahiin. Sudipa joutuu jakamaan vaunun Malinin eli Molly Aparajita Adhyan ja tämän pienen tyttären Putulin kanssa. Muita matkustajia ovat tuore aviopari Ajay Biswanath Basu ja hänen vaimonsa Manali Dey, iäkäs pariskunta Soumitra Chatterjee ja Sabitri Chatterjee, jotka lähtevät Kolkataan, koska heidän poikansa perhe on lähdössä Yhdysvaltoihin, sekä neljän muusikon ryhmä, joka on tosielämässä suosittuja muusikoita - Anupam Roy sekä Anindya Chatterjee ja Upal Sengupta suositusta Chandrabindoo-yhtyeestä ja Surojit Chatterjee, joka kuului toiseen suosittuun yhtyeeseen, Bhoomiin. Osalla matkustajista näyttää omalla tavallaan olevan jotain menneisyydestään mielessään. Tuore aviopari puhuu lyhyesti toisilleen menneistä suhteistaan ja jatkaa ihastumistaan toisiinsa. Iäkäs pariskunta on surullinen jättäessään lapsensa taakseen, mutta tietää, että heidän on jatkettava omaa elämäänsä. Yksi muusikoista muistelee yhteyttään bändiin, jossa hän oli mukana ja jonka perustajajäsen hän oli. Ja Sudipa joutuu pulaan, kun hän tajuaa, että Malini ja Putul eivät ole muita kuin Ujaanin nykyinen vaimo ja tytär. Tästä järkyttyneenä hän osoittaa selvästi, ettei hän ole antanut Ujaanille täysin anteeksi sitä, mitä heidän välillään tapahtui, ja näyttää kantavan muistojen taakkaa. Yhteinen rakkaus kulttuuriperintöön ja kulttuuriin oli saanut Mumbaissa asuvan konservointiarkkitehdin Sudipan rakastumaan Ujaaniin, tutkimusmatkailijaan, kuten hän itseään kutsui ja joka teki matkaoppaana erilaisten luontokävelyjen tekemistä ympäri Kalkutaa ja lähikaupunkeja. Mutta tietysti elämä avioliiton jälkeen osoittautui erilaiseksi kuin he olivat odottaneet, mikä johti lopulta eroon. Junamatkan 30 oudon tunnin aikana emme törmää vain siihen, miten kaikki nämä matkustajat viettävät aikaansa, vaan saamme myös käsityksen Ujaanin ja Sudipan epäonnistuneesta avioliitosta. Ujaan liittyy heidän luokseen Nagpurissa ajettuaan maanteitse junaan. Hän yllättyy, kun hän löytää Sudipan samasta coupesta kuin hänen perheensä. Epälineaarista lähestymistapaa käytetään hienovaraisesti siirtämään painopistettä junamatkasta näiden kahden henkilön väliseen suhteeseen, jotka olivat aluksi hulluna toisiinsa rakastuneita, mutta näkivät sitten avioliittonsa murenevan omien silmiensä edessä. He huolehtivat siitä, että keskitytään enemmän tai vähemmän vain näihin kahteen henkilöön, kun heidän menneisyyttään näytetään, Ujaanin läheinen ystävä ja Sudipan vanhemmat mainitaan, mutta heitä ei oikeastaan koskaan näytetä. Myöskään Ujaanin muita perheenjäseniä ei juuri esitellä, kun yritetään viedä meidät heidän suhdekäyränsä läpi. Heidän tarinansa aikana saamme myös ymmärtää, miten ja mikä meni pieleen heidän avioliittonsa kohdalla. Aluksi Sudipa alkaa olla huolissaan ja tavallaan jopa inhoissaan, mutta on hienoa nähdä, kuinka hän vähitellen avautuu Malinille ja myöntää, kuinka väärässä hän oli olettamuksessaan Malinista. Elokuvassa on paljon ihania hetkiä, kuten se, kun vanha rouva valittaa junamiehelle ilmastointilaitteesta ja muista seikoista kamalalla banglaa sekoitetulla hindillä, kuten hänen miehensä myöhemmin humoristisesti huomauttaa. Myös tapa, jolla Ujaan ja Sudipa onnistuvat juuri ja juuri käymään sielukkaan keskustelun menneisyydestään ja tietenkin Malinin ja Sudipan välinen vuorovaikutus aivan lopussa. "Antakshari"-jaksoa lukuun ottamatta linja-autossa olevien ihmisten välillä ei ole juuri minkäänlaista vuorovaikutusta. Mutta siis, tämä on pohjimmiltaan tarina Ujaanista ja Sudipasta ja heidän epäonnistuneesta suhteestaan. On hienoa nähdä, miten hyvin Malinin hahmo on, ja hän on se, joka tavallaan auttaa lopettamaan sekä Ujaanin että Sudipan elämän.</w:t>
      </w:r>
    </w:p>
    <w:p>
      <w:r>
        <w:rPr>
          <w:b/>
        </w:rPr>
        <w:t xml:space="preserve">Esimerkki 1.2112</w:t>
      </w:r>
    </w:p>
    <w:p>
      <w:r>
        <w:t xml:space="preserve">Fakta1: Fakta2: setä kuvernööri Ivan Vorashilov suojelee häntä Sitkassa, Fakta3: Portugee lähettää miehen neuvottelemaan hänen kanssaan sen sijaan, Fakta4: Jonathan hylkää tarjouksen, Fakta5: Marina In menee epätoivoissaan juhliin.</w:t>
      </w:r>
    </w:p>
    <w:p>
      <w:r>
        <w:rPr>
          <w:b/>
        </w:rPr>
        <w:t xml:space="preserve">Tulos</w:t>
      </w:r>
    </w:p>
    <w:p>
      <w:r>
        <w:t xml:space="preserve">Vuonna 1850 San Franciscossa venäläinen kreivitär Marina Selanova Blyth pakenee järjestettyä avioliittoa prinssi Semjon Esmondin kanssa. Hän varaa Portugee Quinniltä matkan Sitkaan, jossa hänen setänsä kuvernööri Ivan Vorashilov Sig Ruman voi suojella häntä. Kun Portugeen katkera kilpailija, kapteeni Jonathan Clark, bostonilainen Peck, vapauttaa kaapatun miehistönsä, hän lähettää sen sijaan miehen neuvottelemaan hänen kanssaan. Jonathan kuitenkin vihaa kaikkia venäläisiä ja kieltäytyy tarjouksesta. Epätoivoissaan Marina menee miehen järjestämiin juhliin ja saa hänet muuttamaan mielensä teeskennellessään kreivittären seuralaiseksi. Kun mies näyttää Marinalle kaupungin nähtävyyksiä yhden pyörteisen yön aikana, he rakastuvat toisiinsa. Jonathan ehdottaa avioliittoa, ja nainen hyväksyy sen ilomielin. Prinssi Semjon kuitenkin löytää Marinan ja vie hänet Sitkaan. Jonathan uskoo Marinan huijanneen häntä ja kisaa Portugeen kanssa Alaskaan, ja hän lyö laivansa uhkarohkeasti vetoa siitä, kuka ehtii perille ensin. Jonathan voittaa, mutta se ei estä Portugeeta yrittämästä silti varastaa hänen laivansa. Onneksi molempien miehistöjen tappelun aikana paikalle ilmestyy venäläinen tykkivene, joka vie heidät kaikki vangiksi Sitkaan. Siellä ruhtinas Semjon pakottaa Marinan suostumaan naimisiin kanssaan vastineeksi Jonathanin vapaudesta. Joonatan miehineen palaa takaisin, pelastaa Marinan ja purjehtii pois.</w:t>
      </w:r>
    </w:p>
    <w:p>
      <w:r>
        <w:rPr>
          <w:b/>
        </w:rPr>
        <w:t xml:space="preserve">Esimerkki 1.2113</w:t>
      </w:r>
    </w:p>
    <w:p>
      <w:r>
        <w:t xml:space="preserve">Fakta1: viranomaiset pilaavat kilpailijoiden nuorisofestivaalit, Fakta2: Fakta3: Satanismi johdolla ulottuu puristuksiin professori, Fakta4: Marco Polo paljastaa havainnot syytteessä murhista, Fakta5: syytteessä murhista oli liittolainen tosiasia</w:t>
      </w:r>
    </w:p>
    <w:p>
      <w:r>
        <w:rPr>
          <w:b/>
        </w:rPr>
        <w:t xml:space="preserve">Tulos</w:t>
      </w:r>
    </w:p>
    <w:p>
      <w:r>
        <w:t xml:space="preserve">Elokuva alkaa Dinesh, orpo poika saapuu Allosyus college, joka ylläpitää pitkäaikainen kilpailu Agnes Womens College jostain tuntemattomasta syystä. Agnesin college yrittää saada NAAC-akkreditoinnin, mutta Dinesh yhdessä Allosyus Collegen viranomaisten kanssa pilaa suunnitelman. He myös pilaavat kilpailijoidensa nuorisofestivaalin. Kostoksi Agnes college häpäisee Sree'n johdolla Allosyus collegen nimen ja sotkee heidät skandaaliin. Samaan aikaan professorin johdolla saatanallisuus laajentaa hitaasti kynsiään collegessa. Satanistit, mukaan lukien professori ja Franko, toinen opiskelija, tappavat opiskelijoita yksi kerrallaan, mukaan lukien Sreen ystävä Daisy. Samaan aikaan Franko, joka oli Daisyn poikaystävä, ystävystyy Sreen kanssa, mikä aiheuttaa eron Dineshin ja Sreen välille. Dinesh tiesi Frankon ja professorin suunnitelmasta myös luokkatoveriltaan Marco Pololta. Marco polo paljastaa tietonsa murhista vastaavalle tarkastajalle, joka itse asiassa oli satanistien liittolainen. Professori ja Franko tappoivat Marcon raa'asti. Dinesh haluaa kostaa ja jahtaa nyt satanisteja saadakseen Sreen takaisin.</w:t>
      </w:r>
    </w:p>
    <w:p>
      <w:r>
        <w:rPr>
          <w:b/>
        </w:rPr>
        <w:t xml:space="preserve">Esimerkki 1.2114</w:t>
      </w:r>
    </w:p>
    <w:p>
      <w:r>
        <w:t xml:space="preserve">Fakta1: Fakta2: Vadivu käyttää hyväkseen Rajeswarin palkkaa ja myötäjäisiä: Pandian ja Rajeswari päättävät tehdä abortin perheen hyväksi, Fakta3: Velmurugan pelastaa hänet ajoissa, Fakta4: Rajeswari lähtee Pandianin talosta etsimään töitä, Fakta5: Pandianin perhe on rampautunut velkoihin.</w:t>
      </w:r>
    </w:p>
    <w:p>
      <w:r>
        <w:rPr>
          <w:b/>
        </w:rPr>
        <w:t xml:space="preserve">Tulos</w:t>
      </w:r>
    </w:p>
    <w:p>
      <w:r>
        <w:t xml:space="preserve">Myyntiedustaja Pandian Pandiarajan menee naimisiin Rajeswari Ranjithan kanssa. Pandiansin äiti Vadivu Vadivukkarasi on kitupiikki, kun taas hänen isänsä Velmurugan Manivannan on hyvä mies, ja heillä on myös kolme tytärtä. Vadivu käyttää hyväkseen Rajeswarin palkkaa ja myötäjäisiä. Ensimmäisen tyttärensä Malini Lathan avioliittoa varten Vadivu käyttää Rajeswarin koruja. Sitten sulhanen Thyagu menettää työpaikkansa, joten Pandian ja Rajeswari päättävät tehdä abortin perheen hyväksi. Sillä välin Malini tulee raskaaksi. Rajeswari irtisanoutuu työstään, kun taas Vadivu odotti paljon Rajeswarin palkasta. Eräänä päivänä Vadivu teloittaa Rajeswarin, mutta Velmurugan pelastaa hänet ajoissa. Rajeswari lähtee Pandiansin talosta ja alkaa etsiä töitä. Vaikka hän etsii työtä kaikkialta, hän ei löydä sitä. Niinpä hänestä tulee ompelija ja sen jälkeen hänestä tulee vaatetehtaan yrittäjä. Samaan aikaan Pandiansin perhe rampautuu velkoihin. Se, mitä myöhemmin tapahtuu, on tarinan ydin.</w:t>
      </w:r>
    </w:p>
    <w:p>
      <w:r>
        <w:rPr>
          <w:b/>
        </w:rPr>
        <w:t xml:space="preserve">Esimerkki 1.2115</w:t>
      </w:r>
    </w:p>
    <w:p>
      <w:r>
        <w:t xml:space="preserve">Fakta1: Fakta2: Malik ja Gen leikkivät nuorempina vanhaa aavekaupunkia, Fakta3: kauan sitten hylätyn etsintäpaikan sanotaan sisältävän kilometrien pituisia maanalaisia tunneleita, Fakta4: salaperäiset aavemaisten olentojen kaltaiset olennot ilmestyvät, mikä pakottaa teini-ikäiset ja huumekauppiaat yhdistämään voimansa ja juoksemaan lähimpään luukkuun yrittäen paeta, Fakta5: omistaja osoittautuu salaperäiseksi vanhaksi mieheksi.</w:t>
      </w:r>
    </w:p>
    <w:p>
      <w:r>
        <w:rPr>
          <w:b/>
        </w:rPr>
        <w:t xml:space="preserve">Tulos</w:t>
      </w:r>
    </w:p>
    <w:p>
      <w:r>
        <w:t xml:space="preserve">Kalifornialaisessa pikkukaupungissa Malik Edward Furlong sekä hänen entinen tyttöystävänsä Gen Cerina Vincent, hänen ystävänsä Barbie Amber Benson ja toinen ystävänsä Wes Callard Harris lähtevät viikonloppuna vanhan aavekaupungin maisemiin, jossa Malik ja Gen leikkivät nuorempina. He saapuvat kauan sitten hylätylle malminetsintäpaikalle, jonka sanotaan sisältävän kilometrien pituisia maanalaisia tunneleita, joista osa johtaa alle kilometrin päässä sijaitsevalle Meksikon rajalle. Neljä ystävää kiipeää tunneleihin, ja salaperäinen vanha mies Steve Railsback tarkkailee heitä kaukaa. Hän nykäisee kaulassaan ketjussa roikkuvaa salaperäistä amulettia ja kaataa maahan jotain, joka näyttää olevan verta. Tunneleissa teinit törmäävät kahteen meksikolaiseen huumekauppiaaseen, Jorge Alejandro Samaniegoon ja Aliin, jotka yhdessä teini-ikäisen apurinsa Zee Paul Cramin kanssa kuljettavat salakuljetuspaketteja rajan yli. Huumekauppiaat pakottavat neljä teiniä mukaansa. Yhtäkkiä salaperäiset aavemaiset olennot ilmestyvät ja alkavat hyökätä heidän kimppuunsa, mikä pakottaa teini-ikäiset ja huumekauppiaat yhdistämään voimansa ja juoksemaan lähimpään luukkuun yrittäen paeta. Salaperäisen vanhan miehen nähdään silittelevän kaulakoruaan ja kutsuvan salaperäiset olennot esiin. Yksi heistä heittää koukun ja ketjun Alia kohti, ja seivästää hänet seinään. Sitten Barbie leikataan kahtia vyötäröltä, kun hän yrittää nousta Jorgesin hartioille avatakseen toisen luukun. Myös suurin osa Jorgesin sormista katkaistaan. Zee näyttää kadonneen, ja jäljelle jääneet eloonjääneet kiipeävät laudoitettuun hökkeliin. Yksi olennoista iskee Wesiä kaulan läpi. Olennot tappavat myös Jorgen. Malik ja Gen löytävät pian huoneen, joka on täynnä kymmeniä ruumiita, jotka on tapettu vuosien varrella. Zee ilmestyy jälleen ja johdattaa heidät polulle. Lopulta he pääsevät turvallisesti pois tunneleista vain huomatakseen, että he ovat hukanneet autonsa avaimet, ja he pyytävät läheisen talon omistajalta kyydin. Omistaja osoittautuu salaperäiseksi vanhaksi mieheksi, vaikka kumpikaan eloonjääneistä ei tiedä, että hän on hyökkäysten takana. Kun vanhus ajaa heidät pois autollaan, hän tarjoaa heille olutta. Gen juo sitä ja sammuu pian. Vanhus puukottaa Malikia jalkaan ja tainnuttaa hänet sitten kloroformilla. Malik ja Gen heräävät kuolleiden ruumiiden täyttämässä huoneessa, ja kun molemmat ovat tuskallisesti irrottaneet ranteisiinsa sidotun piikkilangan, Gen löytää pienen, kapean tunnelin. He ryömivät sen alle ja päätyvät vanhan miehen taloon. Talossa he löytävät makuuhuoneen, joka on täynnä lehtileikkeitä Zee-nimisestä teini-ikäisestä, joka murhattiin vuosia aiemmin tunneleissa; vanhaa miestä epäiltiin murhasta. Zee ilmestyy uudelleen ja näyttää heille sängyn alla olevan käytävän. Vanhus löytää pian avoimen käytävän ja seuraa heitä sinne. Jälleen kerran vanhus kutsuu haamuiset olennot hyökkäämään kahden eloonjääneen kimppuun, kun nämä pakenevat. Pian Malik ja Gen kohtaavat vanhan miehen, joka hyökkää heidän kimppuunsa. Vanhus on aikeissa murhata Genin puukottamalla häntä hitaasti kaulaan, kun aiemmin hiljainen Zee käskee häntä lopettamaan. Gen hyökkää vanhuksen kimppuun. Gen saa kaulakorun haltuunsa ja tuhoaa sen, jolloin olennot ilmestyvät paikalle ja tappavat vanhuksen. Myöhemmin Gen viiltää itseään veitsellä ja tiputtaa verensä kivelle hyvästellessään Wesin. Hän tapaa Malikin, ja he pääsevät turvallisesti pinnalle. Aamunkoitteessa he pysäyttävät toisen lava-auton ja pyytävät kuljettajaa kyytiin. Loppukohtauksessa Malik ja Gen ovat turvallisesti motellihuoneessa. Malik pohtii vanhuksen kykyä hallita henkiä ja miettii, voisivatko he sitten hallita myös heitä, mutta Gen vain torjuu tämän. Elokuva loppuu, kun Wesin ja Barbien ruumiit tuijottavat Malikia ja Geniä motellihuoneen ikkunasta.</w:t>
      </w:r>
    </w:p>
    <w:p>
      <w:r>
        <w:rPr>
          <w:b/>
        </w:rPr>
        <w:t xml:space="preserve">Esimerkki 1.2116</w:t>
      </w:r>
    </w:p>
    <w:p>
      <w:r>
        <w:t xml:space="preserve">Fakta1: innokas Beatles-fani alkaa kuvitella itsensä John Lennonin pojaksi, Fakta2: Fakta3: Jian vanhemmat päättävät muuttaa Pekingiin auttaakseen poikaa lopettamaan huumeet, Fakta4: Wang Tong muuttaa vanhempiensa ja veljensä kanssa samaan asuntoon, Fakta5: ikääntyneiden vanhempien ensimmäiset yritykset tunkeutua pojan sisäiseen maailmaan saavat osakseen välinpitämättömyyttä, joskus jopa vihamielisyyttä.</w:t>
      </w:r>
    </w:p>
    <w:p>
      <w:r>
        <w:rPr>
          <w:b/>
        </w:rPr>
        <w:t xml:space="preserve">Tulos</w:t>
      </w:r>
    </w:p>
    <w:p>
      <w:r>
        <w:t xml:space="preserve">Jia Hongsheng valmistui Pekingin Central Academy of Drama -akatemiasta vuonna 1989 ja tuli tunnetuksi 80-luvun lopulla ja 90-luvun alussa näyttelijänä elokuvissa The Case of the Silver Snake ja A Woman from North Shaanxi. Syksyllä 1992 Zhang Yangin ohjaaman Kiss of the Spider Woman -näytelmän harjoituksissa Jia joutuu ensimmäisen kerran kosketuksiin marihuanan kanssa, minkä jälkeen hän tulee riippuvaiseksi ja kokeilee toisinaan jopa heroiinia. Vuonna 1995 Weekend Lover -elokuvan kuvausten jälkeen Jia lopettaa näyttelemisen kokonaan ja elää nuoremman sisarensa Wang Tongin varassa. Jia on innokas Beatles-fani, kuuntelee pakkomielteisesti heidän musiikkiaan ja alkaa kuvitella itsensä John Lennonin pojaksi. Vuoden 1995 lopulla Jian vanhemmat Jia Fengsen ja Chai Xiuling, molemmat teatterinäyttelijöitä Koillis-Kiinasta, päättävät muuttaa Pekingiin auttaakseen poikaansa lopettamaan huumeet. Myös Wang Tong, joka oli aiemmin muuttanut pois, palaa asumaan vanhempiensa ja veljensä kanssa samaan asuntoon. Ikääntyneiden vanhempien ensimmäiset yritykset tunkeutua poikansa sisäiseen maailmaan kohtaavat välinpitämättömyyttä, joskus jopa vihamielisyyttä. Ajan myötä Jia alkaa kuitenkin vähitellen avautua. Hän alkaa käydä säännöllisesti kävelyllä isänsä kanssa ja ostaa matkan varrella yleensä pullon tai kaksi olutta. Jia Fengsen ostaa pojalleen myös Beatlesin kasettinauhoja tämän pyynnöstä. Alkuvuodesta 1996 Jia Hongsheng kuitenkin sairastuu uudelleen oltuaan lähes puoli vuotta ilman huumeita. Juotuaan monta pulloa olutta kaksikymmentäyhdeksännen syntymäpäivänsä kunniaksi Jia läimäyttää isäänsä 19. maaliskuuta 1996 väittäen opettavansa tälle elämän tarkoituksen. Jian perhe ottaa tämän jälkeen yhteyttä poliisiin. Kolme poliisia saapuu seuraavana päivänä ja vie Jian mielisairaalaan. Mielisairaalassa Jia laitetaan lääkitykseen, ja hänen tilansa paranee huomattavasti. Mikä tärkeintä, hän on lopettanut fantasioinnin ja alkaa nähdä itsensä tavallisena ihmisenä. Lääkäri toteaa sittemmin, että Jia ei kärsi skitsofreniasta, mutta suosittelee, että Jia pysyy laitoksessa pidempään, jotta hän voisi lopettaa huumeet kokonaan. Jia pääsee lopulta pois laitoksesta 19. maaliskuuta 1997, kolmantenakymmenentenä syntymäpäivänään.</w:t>
      </w:r>
    </w:p>
    <w:p>
      <w:r>
        <w:rPr>
          <w:b/>
        </w:rPr>
        <w:t xml:space="preserve">Esimerkki 1.2117</w:t>
      </w:r>
    </w:p>
    <w:p>
      <w:r>
        <w:t xml:space="preserve">Fakta1: humanoidi avaruusolento tulee Maahan viemään vettä takaisin kotiplaneetalleen, Fakta2: varallisuutta tarvitaan avaruusaluksen rakentamiseen, jonka tarkoituksena on kuljettaa vettä takaisin kotiplaneetalleen, Fakta3: hän ja Newton asuvat talossa, Fakta4: Newton on rakentanut New Mexicossa sijaitsevaan taloon, johon hän laskeutui, Fakta5: tohtori Nathan Bryce on saanut työpaikan polttoaineteknikkona World Enterprises -yhtiössä.</w:t>
      </w:r>
    </w:p>
    <w:p>
      <w:r>
        <w:rPr>
          <w:b/>
        </w:rPr>
        <w:t xml:space="preserve">Tulos</w:t>
      </w:r>
    </w:p>
    <w:p>
      <w:r>
        <w:t xml:space="preserve">Thomas Jerome Newton on humanoidi avaruusolento, joka saapuu Maahan kaukaiselta planeetalta tehtävänä viedä vettä takaisin kotiplaneetalleen, jota koettelee katastrofaalinen kuivuus. Elokuvassa nähdään lyhyitä jaksoja, joissa hänen vaimonsa ja lapsensa kärsivät kotiplaneetallaan ja ehkä kuolevat. Newton käyttää kotiplaneetansa kehittynyttä teknologiaa patentoidakseen monia keksintöjä Maassa ja hankkii valtavan varallisuuden teknologiapohjaisen monialayrityksen, World Enterprises Corporationin, johtavana johtavana patenttiasiamiehenä Oliver Farnsworthin avustamana. Hänen varallisuuttaan tarvitaan avaruusaluksen rakentamiseen, jonka tarkoituksena on kuljettaa vettä takaisin kotiplaneetalleen. Vieraillessaan uudelleen New Mexicossa hän tapaa MaryLoun, yksinäisen, rakkaudettoman ja yksinkertaisen tytön, joka työskentelee piikana, ovimiehenä ja hissinhoitajana pienessä hotellissa; hän kertoo olevansa englantilainen. MaryLou tutustuttaa Newtonin moniin Maan tapoihin, kuten kirkossa käyntiin, alkoholiin ja seksiin. Hän ja Newton asuvat yhdessä talossa, jonka Newton on rakentanut lähelle paikkaa, jossa hän laskeutui ensimmäisen kerran New Mexicoon. Samaan aikaan tohtori Nathan Bryce, entinen naistenmies ja yliopiston professori, on saanut työpaikan polttoaineteknikkona World Enterprisesissa, ja hänestä tulee vähitellen Newtonin luottomies. Bryce aistii Newtonin muukalaisuuden ja järjestää tapaamisen Newtonin kanssa tämän kotona, jonne hän on piilottanut erityisen röntgenkameran. Kun hän varastaa Newtonista kuvan kameran kanssa, se paljastaa Newtonin muukalaisfysiologian. Newtonsin alkoholin ja television himo, jota hän katselee useita televisioita kerralla, alkaa lamaannuttaa, ja hän ja MaryLou riitelevät. Tajutessaan, että Bryce on saanut tietää hänen salaisuutensa, Newton paljastaa MaryLoulle muukalaismuodon, ja tämän reaktio on puhdas järkytys ja kauhu. Hän jättää hänet. Newton saa avaruusaluksen valmiiksi ja yrittää viedä sen neitsytmatkalleen voimakkaan lehdistöjulkisuuden keskellä. Juuri ennen suunniteltua lähtöä hänet kuitenkin takavarikoidaan ja pidätetään, ilmeisesti hallituksen ja kilpailevan yhtiön toimesta; hänen liikekumppaninsa Farnsworth murhataan. Hallitus, jolle Bryce on ilmeisesti kertonut, että Newton on avaruusolento, pitää häntä vangittuna lukitussa luksusasunnossa, joka on rakennettu syvälle hotelliin. Newtonia pidetään siellä ollessaan rauhoitettuna alkoholilla, johon hän on tullut riippuvaiseksi, ja hänelle tehdään jatkuvasti tiukkoja lääketieteellisiä testejä - erityisesti yksi röntgensäteilyä sisältävä testi, jonka seurauksena piilolinssit, joita hän käyttää osana ihmisvalepukuaan, kiinnittyvät pysyvästi hänen silmiinsä. Vankeusvuosien loppupuolella MaryLou vierailee hänen luonaan jälleen, mutta hän on nyt paljon vanhempi ja alkoholi ja aika ovat turmelleet hänen ulkonäköään. He harrastavat leikkimielistä, väkivaltaista seksiä, johon kuuluu paukkupatruunoilla ampuminen, ja sen jälkeen he viettävät aikaansa juomalla ja pelaamalla pöytätennistä. MaryLou ilmoittaa, ettei enää rakasta miestä, ja mies sanoo, ettei hänkään rakasta häntä. Mary Mary jättää miehen. Lopulta Newton huomaa, että hänen vankilansa, joka on nyt ränsistynyt, on avattu, ja hän lähtee. Koska hän ei pysty palaamaan kotiinsa, rikkinäinen ja alkoholisoitunut Newton luo nauhoituksen, jossa on muukalaisviestejä, jotka hän toivoo lähetettävän radion välityksellä kotiplaneetalleen. Bryce, joka on sittemmin mennyt naimisiin MaryLoun kanssa, ostaa levyn kopion ja tapaa Newtonin kaupungin ulkoravintolassa. Newton on edelleen rikas ja nuoren näköinen, vaikka vuosia on kulunut. Newton on kuitenkin vaipunut myös masennukseen ja alkoholismiin, ja elokuva päättyy siihen, kun päihtynyt Newton sammuu kahvilan tuoliin.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docId:98402CF8BC6E454B0421A2E0F26038ED</keywords>
  <dc:description>generated by python-docx</dc:description>
  <lastModifiedBy/>
  <revision>1</revision>
  <dcterms:created xsi:type="dcterms:W3CDTF">2013-12-23T23:15:00.0000000Z</dcterms:created>
  <dcterms:modified xsi:type="dcterms:W3CDTF">2013-12-23T23:15:00.0000000Z</dcterms:modified>
  <category/>
</coreProperties>
</file>