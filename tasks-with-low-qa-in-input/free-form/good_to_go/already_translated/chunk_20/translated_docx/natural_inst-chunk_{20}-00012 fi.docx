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1.3525</w:t>
      </w:r>
    </w:p>
    <w:p>
      <w:r>
        <w:t xml:space="preserve">Fakta1: alkio jakautui ja kaksoset syntyivät tiedemiesten yllätykseksi, Fakta2: Fakta3: Julius lähtee Yhdysvaltoihin etsimään veljeään, Fakta4: Vincent jäljittää hänet vankilassa, Fakta5: isä ohjaa Juliuksen New Mexicoon.</w:t>
      </w:r>
    </w:p>
    <w:p>
      <w:r>
        <w:rPr>
          <w:b/>
        </w:rPr>
        <w:t xml:space="preserve">Tulos</w:t>
      </w:r>
    </w:p>
    <w:p>
      <w:r>
        <w:t xml:space="preserve">Julius Benedict ja Vincent Benedict ovat kaksoset, jotka ovat tulosta salaisesta kokeesta, joka tehtiin genetiikan laboratoriossa kuuden isän DNA:n yhdistämiseksi täydellisen lapsen tuottamiseksi. Tutkijoiden yllätykseksi alkio jakautui ja kaksoset syntyivät. Äidille, Mary Ann Benedictille, kerrottiin, että Julius kuoli syntyessään, eikä Vincentistä kerrottu lainkaan. Vincent sijoitettiin nunnien ylläpitämään orpokotiin Los Angelesissa ja hänelle kerrottiin, että hänen äitinsä hylkäsi hänet. Koska Vincentillä ei ollut ketään muuta kuin oma itsensä, hän pakeni orpokodista ja ryhtyi velkaantuneeksi pikkutekijäksi. Juliuksen kasvatti eteläisen Tyynenmeren saarella professori Werner, yksi kokeen tutkijoista, joka antoi hänelle intensiivisen fyysisen harjoittelun ja laajan opiskelun. Kumpikaan kaksosista ei tiennyt toistensa olemassaolosta. Juliuksen 35-vuotissyntymäpäivänä Werner vihdoin kertoo Juliukselle Vincentistä. Wernerin siunauksella Julius lähtee Yhdysvaltoihin etsimään veljeään. Julius saa selville, että Vincent asuu Los Angelesissa, ja lopulta hän löytää hänet vankilasta maksamattomien parkkisakkojen takia. Julius maksaa Vincentin takuut, mutta Vincent ei usko hänen tarinaansa ja hylkää hänet parkkipaikalle. Julius lähtee Vincentin perään tämän työpaikalle, jossa koronkiskuri Morris Klane pahoinpitelee hänet. Julius nujertaa Morrisin ja ansaitsee Vincentsin luottamuksen ja kunnioituksen. Myöhemmin Julius tapaa Vincentsin tyttöystävän Linda Masonin ja aloittaa romanttisen suhteen tämän siskon Marnien kanssa. Illallisella Vincent näyttää Juliukselle orpokodista varastamansa asiakirjan, joka osoittaa, että heidän äitinsä on yhä elossa, mutta Vincent ei ole kiinnostunut etsimään äitiä, koska hän uskoo, että äiti hylkäsi Juliuksen jo syntyessään. Julius jäljittää yhden heidän kuudesta isästään asiakirjassa olevaan osoitteeseen. Isä ohjaa Juliuksen New Mexicoon Mitchell Travenin luo, joka on toinen kokeen johtanut professori. Vincent varastaa myöhäismallisen Cadillac Sedan de Villen chop shop -kontaktiaan varten ja löytää takakontista polttoainesuuttimen prototyypin, joka oli määrä toimittaa Houstoniin teollisuusmies Beetroot McKinleylle viiden miljoonan dollarin hintaan. Vincent päättää esiintyä toimitusmiehenä, herra Websterinä, ja toimittaa polttoainesuuttimen itse, jotta hän voi kerätä rahat ja maksaa velkansa. Hän antaa vastahakoisesti Juliuksen, Lindan ja Marnien lähteä mukaansa New Mexicoon etsimään professori Travenia, kun Webster alkaa jahdata Vincentiä. New Mexicossa Traven paljastaa kaksosille totuuden ja ohjaa heidät Santa Feen, jossa heidän äitinsä asuu taidekoloniassa. Matkalla Santa Feen kaksoset joutuvat Klanen veljesten hyökkäyksen kohteeksi, mutta he torjuvat heidät viimeisen kerran. Santa Fen taidekoloniassa taidemaalari ilmoittaa Juliukselle ja Vincentille, että heidän äitinsä on kuollut. He lähtevät pois tietämättöminä siitä, että maalari oli itse asiassa heidän äitinsä Mary Ann, joka ei uskonut heidän tarinaansa. Vincent lähtee katkerana yksin Houstoniin toimittamaan prototyyppiä McKinleylle ja jättää Juliuksen ja tytöt New Mexicoon turvaan. Julius lähtee Vincentin perään ja löytää hänet muutama sekunti McKinleyn kanssa käydyn keskustelun jälkeen. Webster ilmestyy paikalle ja tappaa McKinleyn ja vaatii Vincentiltä rahat. Julius pysäyttää Websterin, jotta Vincent voisi paeta, mutta Vincent palaa ja suostuu antamaan Websterille rahat pelastaakseen Juliuksen. Webster päättää kuitenkin tappaa heidät kasvojensa näkemisestä, mutta Vincent tappaa hänet purkamalla raskaan ketjun hänen päähänsä ja hautaamalla hänet. Julius ja Vincent palauttavat sekä prototyypin että 4 miljoonaa, joista Vincent kuorii 1 miljoonan, ja käyttävät ne yhdessä palkkion kanssa Vincentsin velkojen maksamiseen ja konsulttiyrityksen perustamiseen. Heidän julkisuutensa leviää taidekoloniassa, ja Mary Ann saa tietää poikiensa olevan elossa. Hän kohtaa väkivaltaisesti Travenin totuuden salaamisesta ja jäljittää Juliuksen ja Vincentin heidän työpaikalleen, jossa he tapaavat lämpimästi. Myöhemmin Julius ja Vincent menevät naimisiin Masonin sisarusten kanssa. Molemmista avioliitoista syntyy kaksoslapset, ja pariskunnat nähdään viimeksi tapaamassa äitiään ja professori Werneria retkellä.</w:t>
      </w:r>
    </w:p>
    <w:p>
      <w:r>
        <w:rPr>
          <w:b/>
        </w:rPr>
        <w:t xml:space="preserve">Esimerkki 1.3526</w:t>
      </w:r>
    </w:p>
    <w:p>
      <w:r>
        <w:t xml:space="preserve">Fakta1: Natasha Nat O'Brien on kuuluisa kondiittorikokki, joka on kutsuttu Lontooseen avustamaan Maximillian Max Vandeveerin kulinaarikriitikon järjestämien kuningattaren valtiollisten illallisten valmisteluissa: Fakta3: maailman upein ateria korostaa suosikkikokkien kulinaarisia mestariteoksia, Fakta4: Maxin terveys on heikentynyt kokin erikoisruokien väärinkäytön vuoksi, Fakta5: Natasha löytää Zoppin kuolleena hummerien säiliöstä, kun hän saapuu treffeille keittiöön.</w:t>
      </w:r>
    </w:p>
    <w:p>
      <w:r>
        <w:rPr>
          <w:b/>
        </w:rPr>
        <w:t xml:space="preserve">Tulos</w:t>
      </w:r>
    </w:p>
    <w:p>
      <w:r>
        <w:t xml:space="preserve">Natasha Nat OBrien on kuuluisa kondiittorikokki, joka on kutsuttu Lontooseen avustamaan kuningattaren juhlaillallisen valmisteluissa, jotka kulinaarikriitikko Maximillian Max Vandeveer on järjestänyt. Natashan ex-mies Robert Robby Ross on pikaruokayrittäjä Taco King, joka palvelee tavallista kuluttajaa, kun taas hän palvelee varakkaita. Max on Epicurious-gourmet-lehden kalmankokoinen grand gourmand -kustantaja ja useiden kuuluisien eurooppalaisten kokkien suojelija, joista kukin on tunnettu omasta erikoisannoksestaan. Kun Natasha saapuu paikalle, Max iloitsee uusimmasta numerostaan, jossa esitellään maailman upein ateria, joka korostaa hänen suosikkikokkiensa kulinaarisia mestariteoksia. Maxin terveys on kuitenkin heikkenemässä riippuvuudesta noihin kokin erikoisuuksiin. Aterian päätyttyä Buckinghamin palatsissa Natashalla on yhden yön juttu kokki Louis Kohnerin kanssa, jonka erikoisuus on kuoressa paistettu kyyhkynen. Seuraavana aamuna Natasha löytää Louisin kuolleena 450-asteisesta uunista. Komisario Blodgettin kuulustelujen jälkeen Natasha ja Robby lähtevät Venetsiaan, jossa Natashaa kosiskelee toinen kokki, Fausto Zoppi, jonka erikoisuutena on hummeriruoka. Kun Natasha kuitenkin saapuu treffeille hänen keittiöönsä, hän löytää Zoppin kuolleena hummerisäiliöstä. Kun Venetsian poliisi on tällä kertaa kuulustellut Natashaa lisää, Robby soittaa hänelle, että hänen on tultava Pariisiin auttamaan estääkseen yhden ranskalaisen kokkiryhmän jäsenen murhan. Perillä he pitävät kokouksen, jossa keskustellaan siitä, miten Louis ja Zoppi tapettiin ja mitä tehdä seuraavaksi. Myöhemmin samana iltana, kun Max soittaa Maxille, joka saa Beechamilta tietää, ettei Natasha ole enää Venetsiassa vaan Pariisissa Robbyn luona, Natasha keksii, mitä yhteistä Louisilla ja Zoppilla oli - molemmat valmistivat ruokalajin, jota esiteltiin edellä mainitussa lehtiartikkelissa. Nyt tiedetään, että seuraava tapettava on JeanClaude Moulineau, jonka erikoisuus on puristettu ankka. Häiritsevää on se, että murhat seuraavat ateriajärjestystä, joten Natasha tapetaan viimeisenä, ja hänen erikoisuutensa on jälkiruoka nimeltä Le Bombe Richelieu. Robby yrittää rauhoitella Natashaa epäilemällä Maxia murhaajaksi sillä motiivilla, että hän oli se, joka valitsi Natashan, Louisin, Fauston ja JeanClauden lehteen, mutta Natasha uskoo, että murhaaja on oikeasti Auguste Grandvilliers sillä motiivilla, että hänet jätettiin pois listalta; kun he kuitenkin yrittävät soittaa Moulineaulle varoittaakseen häntä, sen sijaan he saavat Grandvilliersiltä puhelun, että joku on hänen ravintolassaan. Kun he saapuvat paikalle, Robby ja Natasha löytävät Grandvilliersin lihakoukussa pakastimesta, yhä elossa. Robby ja Natasha alkavat rakastua uudelleen. Poliisikuulustelujen jälkeen Natasha ja Robby saavat komisario Doylelta tietää, että Moulineau kuoli, kun hänet työnnettiin pää edellä sorsapuristimeen. Takaisin Lontoossa Natashan on määrä olla vieraana A Moveable Feast -ohjelmassa. Robby päättää aluksi jäädä hänen luokseen pitääkseen hänet turvassa. Robby ja Natasha saavat kuitenkin tietää Maxilta, että Blodgett soitti Beechamille ja ilmoitti, että Grandvilliers tunnusti murhat, joten Robby voi lähteä Brysseliin. Kun hän on matkalla lentokentälle, hes katsoo Natashaa televisiosta ja tajuaa, että kakku, jonka Natasha on asetettu sytyttämään - kakku, johon Robby tökkäsi kolme reikää kuin keilapalloon - oli vaihdettu ja sen sisällä on nyt pommi. Hän soittaa Blodgettille kysyäkseen häneltä Grandvillierin tunnustuksesta, mutta saa kuulla, ettei kukaan tunnustanut. Silloin Robby epäilee jälleen kerran Maxia murhaajaksi. Hän saapuu televisiostudiolle ja pelastaa tytön juuri ajoissa, sillä 3045 sekuntia myöhemmin kakku räjähtää ilmassa. Lopulta osoittautuu, ettei tappaja olekaan Max, kuten Robby epäili, vaan Beecham, Maxin omistautunut avustaja, jonka motiivina oli tappaa kokit turhaan yrittäessään pitää Maxin ankaralla dieetillä poistamalla hänen riippuvuutensa painopisteen. Loppukohtauksessa Robby ja Natasha menevät uudelleen naimisiin.</w:t>
      </w:r>
    </w:p>
    <w:p>
      <w:r>
        <w:rPr>
          <w:b/>
        </w:rPr>
        <w:t xml:space="preserve">Esimerkki 1.3527</w:t>
      </w:r>
    </w:p>
    <w:p>
      <w:r>
        <w:t xml:space="preserve">Fakta1: Fakta2: Dylan kertoo Gabbylle ja Koltille hylätyn turvapaikan kummitushistoriasta: Fakta3: Gabby ja Levius ottavat Koltin ruumiin haltuunsa, Fakta4: Christine kuolee viedessään koiraa ulos, Fakta5: Clyde estää häntä menemästä sisälle.</w:t>
      </w:r>
    </w:p>
    <w:p>
      <w:r>
        <w:rPr>
          <w:b/>
        </w:rPr>
        <w:t xml:space="preserve">Tulos</w:t>
      </w:r>
    </w:p>
    <w:p>
      <w:r>
        <w:t xml:space="preserve">1951 Kun psykiatri Stephen Spinella on jo tappanut pakko-oireisen mielenterveysongelman potilaan Billy Brownin Michael Goodinin Redding Housen mielisairaalassa, hän tekee kokeita yksinkertaisella vangilla Melvin Veman Peyton Clarksonilla ja sosiopaatilla Levius Laituralla John Lee Amesilla. Leviuksen ollessa vielä elossa psykiatri antaa hoitajiensa laittaa kaikkien kolmen miehen ruumiit krematorioon poltettavaksi. Nykypäivän Camden Collegen opiskelija Dylan Eddie Hassell kertoo tyttöystävälleen Gabby Holland Rodenille ja kämppäkaverilleen Kolt Steven Grayhmille nyt hylätyn asylumin kummitushistoriasta. Uusi opiskelija Emma Inbar Lavi muuttaa Gabbyn kämppikseksi, ja Kolt ihastuu häneen. Opiskelutoverit Allyson Alesandra Assante, Christine Nicole Travolta ja Blythe Joy Lauren dont. Dylan, Kolt, Gabby ja Emma murtautuvat Redding Houseen juhlien jälkeen katselemaan ympärilleen huolimatta kampuksen vartijan Clyde Justin James Langin varoituksesta. Emma saa outoja kokemuksia omatoimisen tutkimisen aikana. Kolme muuta kaataa tuhkasäiliön ja hengittää siellä vuonna 1951 poltettujen kolmen miehen pölyä. Itse psykiatrisesta sairaudesta toipuva Emma alkaa kokea ahdistavia näkyjä palattuaan asuntolaan. Kolmen muun opiskelijan käytös muuttuu vähitellen, kun Billy riivaa Dylanin, Melvin asuu Gabbyssa ja Levius ottaa Koltsin ruumiin hallintaansa. Joku näkymätön tappaa Allysonin pyykkiä pestessään. Christine tapetaan myöhemmin, kun hän vie koiraansa ulos. Epäillessään, että katoamiset ja outo käyttäytyminen liittyvät mielisairaalaan, Emma yrittää palata Redding Houseen, mutta Clyde estää häntä menemästä sisään. Leviuksen ollessa täysin hallinnassa Kolt hyökkää Emman kimppuun. Emma pakenee lopulta mielisairaalaan ja vahvistaa epäilyksensä, kun hän tutkii potilasasiakirjoja ja löytää muiden kaataman tyhjän uurnan. Sitten Emma löytää Allysonin, Christinen ja Blythen ruumiit, jotka tapettiin ruudun ulkopuolella. Kolt ottaa Emman kiinni, mutta Dylan tyrmää hänet tajuttomaksi, hän tyrmää myös Emman tajuttomaksi ja vangitsee Koltin krematorioon Gabbyn kanssa. Emma toipuu ja vapauttaa Koltin ja Gabbyn tulipalosta, joka vapauttaa kaikki omaisuudestaan. Dylan yskii myös Billyn hengen. Neljä opiskelijaa pakenee Redding Housesta Clydesin avustuksella. Krematorion pöly kulkeutuu savupiipun kautta ilmaan ja riivaa lopulta pienen pojan Anthony ScarponeLambertin, joka leikkii puistossa muiden lähistöllä olevien lasten kanssa.</w:t>
      </w:r>
    </w:p>
    <w:p>
      <w:r>
        <w:rPr>
          <w:b/>
        </w:rPr>
        <w:t xml:space="preserve">Esimerkki 1.3528</w:t>
      </w:r>
    </w:p>
    <w:p>
      <w:r>
        <w:t xml:space="preserve">Fakta1: Fakta2: Puolalainen amerikkalainen Joe Miracle from Leo missing fighting in World War II vain löytää San Franciscon yökerhon mafian valvonnassa: Fakta3: poliisi tulee estämään Victoria soittamasta kelloa ja häiritsemästä naapureita, Fakta4: Joe teeskentelee olevansa Victor ja viettää yön turvallisesti vankilassa, Fakta5: Jenny ja Joe alkavat rakastua.</w:t>
      </w:r>
    </w:p>
    <w:p>
      <w:r>
        <w:rPr>
          <w:b/>
        </w:rPr>
        <w:t xml:space="preserve">Tulos</w:t>
      </w:r>
    </w:p>
    <w:p>
      <w:r>
        <w:t xml:space="preserve">Puolalaisamerikkalainen Joe Miracle Glenn Ford palaa taisteluista toisesta maailmansodasta, mutta huomaa San Franciscon yökerhonsa olevan mafian hallussa ja ystävänsä ja kumppaninsa Leon kadonneen ja oletettavasti murhatun. Kostoksi hän ryöstää entiseltä liikkeeltään 100 000 dollaria ja aikoo lähteä maasta mahdollisimman pian. Hän menee Victor Christopher Ray Meyerin, Leon veljen, asuntoon, josta hän hakee Victorin ja tämän vaimon Clara Angela Clarken hänelle ostaman lipun. Hän saa kuitenkin kauhukseen huomata, että he pystyivät varaamaan hänet vain laivaan, joka lähtee Yokohamaan jouluaattona, seuraavana yönä. Hänen on piileskeltävä siihen asti. Kun poliisi tulee estämään Victoria soittamasta kelloa ja häiritsemästä naapureita, Joe teeskentelee olevansa Victor, jotta hän voisi viettää yön turvallisesti vankilassa. Jenny Jones Evelyn Keyes, hyväsydäminen sosiaalityöntekijä, saa hänet kuitenkin sen sijaan huostaansa. Hän vie hänet Borden Street Settlement Houseen, jossa autetaan vähävaraisia, muun muassa puheliasta ja omapäistä puuseppää nimeltä Rickle Percy Kilbride. Kun he tutustuvat paremmin toisiinsa, Jenny ja Joe alkavat rakastua, vaikka Jenny torjuu miehen lähentelyt, koska pitää häntä vaimonhakkaajana. Joe aiheuttaa ongelmia. Hän kääntää pöydän nuorukaisille, jotka yrittävät huijata häntä noppapelissä, ja hän myös kaatuu vahingossa vanhan pianon päälle ja rikkoo sen. Hän tuntee olevansa vastuussa ja menee läheiseen pianoliikkeeseen, joka on itse asiassa pelisalin kulissi, ja teeskentelee olevansa vastikään määrätty poliisipiiriin ja huijaa omistajaa lahjoittamaan pianon vastineeksi siitä, että Joe sulkee silmänsä sen laittomalta toiminnalta. Sanomalehtikolumnisti Henry Early Byrd John Ireland kuitenkin tunnistaa hänet. Byrd yrittää selvittää Jennyltä, asuuko Joe siirtokuntatalossa, mutta tämä kieltäytyy paljastamasta mitään. Byrdin kuvauksesta Jenny tajuaa, ettei Joe ole Victor. Kun hän saa selville, että Joella on myös pistooli, hän vaatii tätä lähtemään. Byrd palaa ja yrittää saada Joen kertomaan hänelle roistoille suojelua tarjoavan miehen nimen, mutta Joe kieltäytyy puhumasta. Kun hän kerää rahojaan, Jenny pyytää häntä antamaan ne takaisin, jotta he voisivat aloittaa yhteisen elämän. Jenny vastaa pyytämällä Jennyä lähtemään maasta hänen kanssaan. Kumpikaan ei hyväksy toisen ehdotusta. Samaan aikaan gangsterit pakottavat Claran kertomaan, missä Joe piileskelee, ja sytyttävät tulipalon savustamaan hänet ulos. He saavat rahat takaisin, mutta asumustalo jää kyteviksi raunioiksi. Joe menee yökerhoon salakäytävän kautta ja vie rahat jälleen uudelta pomolta, Barney Teener Roman Bohnenilta. Hän palkkaa joitakin miehiä pukeutumaan joulupukiksi ja jakamaan lapsille lahjoja siirtokuntatalon varainkeruutilaisuudessa. Joe livahtaa paikalle toisena joulupukkina ja jättää rahat jälleenrakennuksen maksamiseen. Kun hän livahtaa pois, Jenny tajuaa, mistä on kyse, ja jahtaa häntä kadulle huutaen hänen nimeään. Tämän kuultuaan odottavat mafiosot ampuvat Joeta selkään. Elokuva päättyy tähän kohtaan jättäen epäselväksi, jääkö Joe eloon vai kuoleeko hän, tai mitä tulevaisuus tuo tullessaan pariskunnalle.</w:t>
      </w:r>
    </w:p>
    <w:p>
      <w:r>
        <w:rPr>
          <w:b/>
        </w:rPr>
        <w:t xml:space="preserve">Esimerkki 1.3529</w:t>
      </w:r>
    </w:p>
    <w:p>
      <w:r>
        <w:t xml:space="preserve">Fakta1: tontti liittyy Bhoothnathiin, Fakta2: Fakta3: ystävät hyväksyvät Bhoothnathin krikettijoukkueeseen, Fakta4: Bhoothnath päättää osallistua tuleviin vaaleihin nähtyään korruption määrän Intiassa ja Akhrotin kannustamana, Fakta5: Bhoothnathin on määrä järjestää ralli, jotta vaalipäivänä olisi korkea äänestysprosentti.</w:t>
      </w:r>
    </w:p>
    <w:p>
      <w:r>
        <w:rPr>
          <w:b/>
        </w:rPr>
        <w:t xml:space="preserve">Tulos</w:t>
      </w:r>
    </w:p>
    <w:p>
      <w:r>
        <w:t xml:space="preserve">Juoni liittyy edelliseen elokuvaan Bhoothnath. Kun Bhoothnath, vaikka hänen oikea nimensä molemmissa elokuvissa on Kailash Nath, Amitabh Bachchan astuu Bhoothworldiin, aavemaailmaan, häntä pilkataan ja kyseenalaistetaan hänen kyvyistään aaveena, koska hän ei onnistunut pelottelemaan yhtään lasta. Lunastaakseen henkensä hän palaa Intiaan, jossa hän yrittää parhaansa mukaan pelotella lapsia, mutta ei onnistu yrityksissään, sillä lapsista on tullut fyysisesti ja henkisesti vahvoja ja he osaavat myös antaa pahoja sanoja. Akhrot Parth Bhalerao -niminen poika voi kuitenkin nähdä hänet todellisessa muodossaan. Akhrot ei pelkää Bhoothnathia, vaan auttaa häntä pelottelemaan muutamia lapsia. Vastineeksi hän pyytää Bhoothnathia esittämään pelokasta ja juoksemaan pois kummitustalosta samalla kun hän laulaa mantroja ystäviensä edessä, jotta ystävät hyväksyisivät hänet krikettijoukkueeseensa. Bhoothnath päättää auttaa häntä edelleen auttamalla häntä ansaitsemaan rahaa antamalla rakenteilla olevissa korkeissa kerrostaloissa asuville aaveille rauhan täyttämällä ne toiveet, joiden vuoksi he vielä jäivät takaisin maan päälle aaveiksi. Samalla he saavat tietää, miksi aaveet kuolivat, ja auttavat heidän perheitään saamaan vakuutusrahoja pelottelemalla korruptoituneita vakuutusvirkailijoita. Samalla hän saa tietää Bhau Boman Iranista, entisestä rikollisesta, joka on nyt korruptoitunut poliitikko. Nähtyään Intian korruption määrän ja Akhrotin rohkaisemana Bhoothnath päättää osallistua tuleviin vaaleihin. Pian Bhoothnathin ja Bhaun välinen kilpailu kiihtyy niin, että Bhoothnath uhraa voimansa voittaakseen. Päivää ennen vaaleja Bhoothnath järjestää tilaisuuden, jolla hän haluaa kannustaa suurta äänestysaktiivisuutta vaalipäivänä. Bhausin miehet uhkaavat tappaa Akhrotin, ellei hän estä rallia, mutta Akhrot kieltäytyy ja on valmis kohtaamaan seuraukset. Mielenosoituspäivänä Bhausin miehet haavoittavat Akhrotia vakavasti, koska tämä ei suostu noudattamaan sääntöjä, mikä saa Bhoothnathin jättämään mielenosoituksensa ja menemään Akhrotin luo sairaalaan. Hän menee Bhoothmaailmaan ja anelee Akhrotsin henkeä. He kertovat hänelle, että jos Bhoothnath voittaa vaalit, he säästävät Akhrotsin hengen. Sillä välin Bhau käyttää Bhoothnathin poissaoloa tilaisuudessa hyväkseen ja yrittää saada yleisön äänestämään häntä. Vaalipäivänä suurin osa yleisöstä äänestää kuitenkin Bhoothnathia. Seuraavana päivänä Bhootnath näkee Akhrotsin sydämen sykkeen nousevan ja tajuaa voittaneensa vaalit. Elokuva päättyy, kun Akhrot palaa tajuihinsa ja kaikki juhlivat Bhoothnathin menestystä.</w:t>
      </w:r>
    </w:p>
    <w:p>
      <w:r>
        <w:rPr>
          <w:b/>
        </w:rPr>
        <w:t xml:space="preserve">Esimerkki 1.3530</w:t>
      </w:r>
    </w:p>
    <w:p>
      <w:r>
        <w:t xml:space="preserve">Fakta1: Dilawar Khan sieppaa tytön kotoa, Fakta2: Fakta3: Bua Hussaini ja Maulvi Sahib kohtelevat tyttöä kuin omaa tytärtään, Fakta4: Nawab jää setänsä taloon selvittämään tilannetta, Fakta5: koko seurue pidätetään Faiz Alin miesten ja valtion sotilasryhmän välisen yhteenoton jälkeen.</w:t>
      </w:r>
    </w:p>
    <w:p>
      <w:r>
        <w:rPr>
          <w:b/>
        </w:rPr>
        <w:t xml:space="preserve">Tulos</w:t>
      </w:r>
    </w:p>
    <w:p>
      <w:r>
        <w:t xml:space="preserve">Vuonna 1840 Amiran Bansree Mandhani -nimisen tytön kidnappaa Faizabadissa sijaitsevasta kodistaan Dilawar Khan Vishwajeet Pradhan, joka oli joutunut vankilaan Amiranin isän esittämien todisteiden perusteella. Kostaakseen hän kidnappaa Amiranin ja myy hänet Lucknowissa sijaitsevaan bordelliin, jota johtaa Khannum Jaan Shabana Azmi. Bua Hussaini Himani Shivpuri ja Maulvi Sahib Kulbhushan Kharbanda adoptoivat Amiranin ja kohtelevat häntä kuin omaa tytärtään. Khurshid Ayesha Jhulkan, Bismillah Divya Duttan ja yhden kurtisaanin pojan Gauhar Mirzan Puru Raajkumarin seurassa Amiran oppii kurtisaanin eli tawaifin taidon. Tytöstä tulee tyylikäs, runollinen kaunotar nimeltä Umrao Jaan Aishwarya Rai. Umraon kauneus ja runous riittää kiinnittämään Nawab Sultan Abhishek Bachchanin huomion. Heidän välillään alkaa intohimoinen romanssi, mutta kun hänen isänsä kuulee heidän suhteestaan, hän hylkää Nawab Sultanin elämän, varallisuuden ja omaisuuden. Pennitön Nawab asettuu asumaan Gharin tuomarina toimivan setänsä taloon selvittämään itseään; Umrao jää lohduttomaksi ilman Nawabia ja rukoilee joka päivä tämän paluuta. Nawabin poissa ollessa Umrao kiinnittää Faiz Ali Sunil Shettyn huomion. Vaikka Umrao torjuu Umraon romanttiset lähentelyt, Umrao pyrkii määrätietoisesti hänen peräänsä ja pyytää lopulta Umraota mukaansa kotiinsa Daulatabadiin. Umrao suostuu, mutta vasta kun hän saa tietää, että he matkustavat Gharin kautta. Matkalla koko seurue pidätetään Faiz Alin miesten ja valtion sotilaiden yhteenoton jälkeen. Faiz Ali paljastuu dacoitiksi, jota sotilaat ovat jahdanneet vuosia. Nawab Sultan kuulee, että Umrao ja Faiz Ali ovat Gharissa, ja menee tapaamaan Faiz Alia vankilaan. Faiz Ali, joka tajuaa, että Umrao oli mukana vain siksi, että hän voisi tavata Nawabin, manipuloi tietoja, jotka koskevat hänen aikaansa Umraon kanssa, ja vihjaa Nawabille, että heillä oli seksisuhde. Nawab kohtaa Umraon ja tuntee, että tämä on pettänyt hänet, karttaa häntä ja lähettää hänet takaisin Lucknowiin. Sydämensä murtuneena Umrao palaa entiseen elämäänsä, mutta kohtalolla on muita suunnitelmia hänen varalleen. Humalassa hänen lapsuudenystävänsä Gauhar Mirza Puru Raajkumar, joka on aina ollut rakastunut Umraoon, turhautuu Umraoon, koska tämä on torjunut hänen lähentelynsä, ja raiskaa hänet. Pian tämän jälkeen britit hyökkäävät kaupunkiin, ja hänen on pakko lähteä Lucknowista. Hän ja pakolaiset eroavat toisistaan, kun hän päättää lähteä Faizabadiin, lapsuudenkotiinsa. Siellä hän saa tietää, että hänen isänsä on jo kauan sitten kuollut. Hän tapaa äitinsä ja veljensä, mutta nämä kieltäytyvät hyväksymästä häntä hänen ammattinsa vuoksi. Perheensä ja rakastajansa hylkäämä Umrao lähtee palaamaan Lucknowiin. Sitten kohtalo tekee hänelle uuden pilan: Matkalla pois kaupungista hän kohtaa Dilawar Khanin, miehen, joka kidnappasi hänet ja myi hänet bordelliin, kun hän oli lapsi. Köyhä, kurja, koditon ja loukkaantunut mies kerjää häneltä rahaa, eikä tunnista häntä. Nainen antaa hänelle kultarannekkeensa ja rukoilee Jumalalta anteeksiantoa. Kaikkien hyljeksimänä ja annettuaan anteeksi niille, jotka tuhosivat hänen elämänsä, Umrao elää loppuelämänsä Lucknowissa runojensa ja huonon kohtalonsa kanssa.</w:t>
      </w:r>
    </w:p>
    <w:p>
      <w:r>
        <w:rPr>
          <w:b/>
        </w:rPr>
        <w:t xml:space="preserve">Esimerkki 1.3531</w:t>
      </w:r>
    </w:p>
    <w:p>
      <w:r>
        <w:t xml:space="preserve">Fakta1: Nuori liikenainen Angela Bridges työskentelee Manhattanin keskustassa sijaitsevassa toimistotalossa ennen kuin lähtee perhejuhliin, Fakta2: Thomas vie hänet toimistoon, Fakta3: Angela herää sumussa Thomasin toimistossa, Thomas on vaihtanut hänelle valkoisen mekon ja korkokengät ja kahlinnut jalkansa pöytään, Fakta4: Jim Harper sidottu toimistotuoliin, Fakta5: ääni vaikuttaa olevan operaattorin.</w:t>
      </w:r>
    </w:p>
    <w:p>
      <w:r>
        <w:rPr>
          <w:b/>
        </w:rPr>
        <w:t xml:space="preserve">Tulos</w:t>
      </w:r>
    </w:p>
    <w:p>
      <w:r>
        <w:t xml:space="preserve">Nuori liikenainen Angela Bridges Rachel Nichols työskentelee Manhattanin keskustassa sijaitsevassa toimistorakennuksessa, ja hän joutuu työskentelemään myöhään jouluaattona, ennen kuin lähtee perhejuhliin. Kun hän saapuu toimistotalon alla sijaitsevalle toiselle maanalaiselle pysäköintitasolle P2, hän huomaa, että hänen autonsa ei käynnisty. Saatuaan apua Thomas Wes Bentley -nimiseltä vartijalta ja kieltäydyttyään tämän tarjouksesta viettää joulu hänen kanssaan hän soittaa taksin ja odottaa aulassa. Kun taksi saapuu, hän huomaa olevansa lukittuna aulaan ja juoksee takaisin parkkihalliin. Taksi lähtee ilman häntä, ja pian valot sammuvat. Angela vaeltelee kännykän valon ohjaamana autiolla parkkipaikalla. Thomas käy Angelan kimppuun, huumaa hänet kloroformilla ja vie hänet toimistoonsa. Myöhemmin Angela herää sumussa Thomasin toimistossa, kun Thomas on vaihtanut hänelle valkoisen mekon ja korkokengät ja hänen jalkansa on kahlittu pöytään. Thomas kertoo Angelalle, että hän rakastaa Angelaa tämän monista synneistä huolimatta, sillä hän on jo jonkin aikaa tarkkaillut ja nauhoittanut Angelaa pakkomielteisesti toimistotalon valvontakameran kautta. Angelan pyynnöistä ja uhkailuista huolimatta Thomas jatkaa Angelan pitämistä vastoin hänen tahtoaan ja pakottaa hänet jopa soittamaan perheelleen ja valehtelemaan sairaudesta, jotta kukaan ei tulisi etsimään häntä. Angela yrittää paeta, mutta ei pysty Thomasin rottweilerin takia. Thomas laittaa Angelalle käsiraudat. Thomas vie Angelan parkkipaikan toiselle tasolle ja paljastaa hänen työtoverinsa Jim Harperin Simon Reynoldsin sidottuna toimistotuoliin. Thomas uskoo Jimin olevan paha sen jälkeen, kun hän näki Jimin kourivan Angelaa humalassa toimistojuhlissa. Hän neuvoo Angelaa kostamaan Jimille lyömällä tätä taskulampulla. Kun Angela kieltäytyy, Thomas lyö Jimin itse rajusti. Sitten Thomas törmää Jimiin seinään autollaan useita kertoja ja tappaa hänet. Murhien keskellä Angela pääsee pakenemaan pudotettuaan korkokenkänsä. Thomasin piilotellessa todisteita Angela löytää turvallisen piilopaikan ja onnistuu saamaan käsiraudat eteen. Hän ryntää takaisin Thomasin toimistoon hakemaan kännykkänsä. Hän löytää myös avainkortit. Hän löytää lukitun portin läheltä paikan, jossa on kuuluvuus, mutta soitettuaan hätänumeroon hän pudottaa sen portin toiselle puolelle. Angela käyttää avainkorttia päästäkseen hisseihin Thomasin ollessa aivan perässä. Hississä ollessaan Angela kutsuu apua hissin paneelista. Hän kuulee äänen, joka vaikuttaa operaattorilta, mutta osoittautuu myöhemmin Thomasiksi. Thomas huuhtoo hänet ulos tulvimalla hissin paloletkulla ylemmästä kerroksesta. Tulvan keskellä Karl Donson Philip Akin, toisen vartijan, ruumis putoaa alas ja osuu Angelaan. Kun Angela piileskelee parkkipaikalla, Thomas kiusaa häntä ja soittaa sisäpuhelimessa Elvis Presleyn Blue Christmasia. Hän rikkoo hätäpalokirveen ja alkaa tuhota kameroita yksi kerrallaan samalla, kun hän valmistautuneena taisteluun suuntaa Thomasin toimistoon. Sisään päästyään hän löytää videon, jossa Thomas ahdistelee häntä huumattuna. Thomas hiipii hänen takanaan ja tyrmää hänet taserilla. Hän piilottaa Angelan auton takakonttiin juuri, kun kaksi poliisia saapuu paikalle vastauksena häiriöilmoitukseen. Angela herää ja murtautuu ulos, mutta tajuaa olevansa liian myöhässä, kun hän näkee poliisiauton ajavan pois. Thomas vapauttaa koiransa. Koira haavoittaa Angelan jalkaa, vaikka hän onnistuu tappamaan sen. Hän löytää avaimet autovuokraamosta ja yrittää paeta autolla, mutta Thomas ajaa sivuttain toiseen autoon, mikä johtaa kananleikkiin, jonka Angela voittaa. Takaa-ajon kiihkeydessä Angela kuitenkin kaataa ajoneuvon. Thomas avaa oven, ja kuolemaa pelkäävä Angel onnistuu puukottamaan Thomasia silmään. Hän kuristaa Thomasin käsiraudoillaan, ottaa hänen avaimensa vapauttaakseen itsensä ja kiinnittää hänet sitten käsiraudoilla autoon juuri ennen kuin hän tulee tajuihinsa. Angel ottaa miehen taserista ja alkaa lähteä, kunnes Thomas alkaa epätoivoisesti anella ja kutsuu Angelia huoraksi. Hän käyttää taseria sytyttääkseen autosta vuotavan bensiinivirran. Thomas joutuu liekkien valtaan ja kuolee, kun auto räjähtää, mikä käynnistää sprinklerit. Angela, joka on nyt märkä, verinen ja loukkaantunut, avaa autotallin portin ja nilkuttaa ulos kylmään ja autioon Manhattanin jouluaamuun juuri kun palokunnan, ensihoitajien ja poliisin kuullaan saapuvan paikalle.</w:t>
      </w:r>
    </w:p>
    <w:p>
      <w:r>
        <w:rPr>
          <w:b/>
        </w:rPr>
        <w:t xml:space="preserve">Esimerkki 1.3532</w:t>
      </w:r>
    </w:p>
    <w:p>
      <w:r>
        <w:t xml:space="preserve">Fakta1: matka tapaa Yotan ja Umin seuraavana aamuna, Fakta2: Fakta3: Ikuko on lähellä kuolemaa, Fakta4: Koichi ja Yota jahtaavat Momoa, Fakta5: Iwa Mame ja Kawa muuttuvat suoritettuaan tehtävänsä Momon suojelemiseksi.</w:t>
      </w:r>
    </w:p>
    <w:p>
      <w:r>
        <w:rPr>
          <w:b/>
        </w:rPr>
        <w:t xml:space="preserve">Tulos</w:t>
      </w:r>
    </w:p>
    <w:p>
      <w:r>
        <w:t xml:space="preserve">Isänsä Kazuon kuoltua Momo Miyaura ja hänen äitinsä Ikuko matkustavat Tokiosta Seton sisämerelle. Momo kantaa mukanaan Kazuon keskeneräistä kirjettä, jossa on vain sanat Rakas Momo. Äidin kartanossa Shio Island unkissa, Shiojimassa, he tapaavat sukulaisensa Sachio ja Sae Sadahaman sekä postinkantaja Koichin, Ikukon vanhan ystävän, joka on aina ollut ihastunut häneen. Momo on murtunut ja kaipaa Tokiota. Ullakolla hän avaa lahjan, joka sisältää harvinaisen kuvakirjan peikoista ja yokaista, jonka Sachion isä on kerännyt. Kolme taivaalta tulevaa pisaraa tunkeutuu Ikukosin kartanoon ja muuttuu yokaiksi, joihin kuuluvat Kawa, Mame ja Iwa, ryhmän johtaja. Kun Ikuko alkaa käydä hoitotunneilla, Momo lukee kirjaa ja alkaa kuulla outoja ääniä talosta. Yokai-joukot ajavat hänet ulos kartanosta, ja hän kohtaa nuoren pojan nimeltä Yota. Ikuko ja Yota eivät huomaa talon outoja ääniä ja olettavat, että talo on turvallinen. Seuraavana aamuna hän tapaa Yotan ja tämän siskon Umin. Kolme tapaa hänen ystävänsä ja uivat sillan alla, mutta Momo päättää olla uimatta ja juoksee suojaan ukkosmyrskyn aikana. Iwa, Mame ja Kawa paljastavat itsensä varastettuaan hedelmiä ympäri saarta. Pelästyneenä Momo juoksee takaisin Ikukosin tilalle ja huomaa, että Sachiosin hedelmätarha oli ryöstetty. Sachio kertoo Momolle, että yokai oli alun perin jumalia, mutta heidät muutettiin rangaistukseksi jumalallisten lakien rikkomisesta. Momo yrittää estää yokaita varastamasta paikallisia vihanneksia, mutta Kawa rikkoo Ikukosin peilin. Myöhemmin hän ja Ikuko riitelevät ja Momo lähtee. Pian tämän jälkeen Ikuko saa lähes kuolemaan johtavan astmakohtauksen etsiessään Momoa. Todistaessaan Ikukon olevan lähellä kuolemaa Momo tajuaa virheensä ja pyytää yokain apua lääkärin etsimisessä saaren toiselta puolelta. Yokai kuitenkin kieltäytyy ja Momo lähtee talosta. Koichi ja Yota lähtevät Momon perään, mutta hän paljastaa edellisen riitansa Kazuon kanssa ennen tämän kuolemaa ja pyytää Koichia auttamaan lääkärin etsimisessä. Sillä välin yokai tajuaa, että he voivat välttyä rangaistukselta sallimalla Momon ja Koichin ylittää juuri valmistuneen sillan ja löytää tohtorin toiselta puolelta. Seuraavana aamuna Momo kirjoittaa isälleen kirjeen, jossa hän kiittää isäänsä Ikukon toipuessa. Suoritettuaan tehtävänsä Momon suojelemiseksi Iwa, Mame ja Kawa muuttuvat takaisin pisaroiksi ja palaavat taivaalle. Sinä yönä Momo ja Ikuko tekevät sovinnon toro nagashin aikana, ja molemmat tajuavat, että Kazuo kirjoitti olevansa ylpeä Momosta. Hän aloittaa uuden elämänsä Yotan ja muiden lasten kanssa uimalla sillan alla.</w:t>
      </w:r>
    </w:p>
    <w:p>
      <w:r>
        <w:rPr>
          <w:b/>
        </w:rPr>
        <w:t xml:space="preserve">Esimerkki 1.3533</w:t>
      </w:r>
    </w:p>
    <w:p>
      <w:r>
        <w:t xml:space="preserve">Fakta1: pariskunnalla ei ollut lapsia Amarin hektisen työaikataulun vuoksi, Fakta2: Fakta3: Meetan vanha liekki työllistyy samaan organisaatioon kuin Amar, mikä vaarantaa avioliiton, Fakta4: Amar ja Shashi keskustelevat työstä, Fakta5: Shashi pyytää Meetaa soittamaan Shashille seuraavana päivänä uhkaavaan ja ylimieliseen sävyyn.</w:t>
      </w:r>
    </w:p>
    <w:p>
      <w:r>
        <w:rPr>
          <w:b/>
        </w:rPr>
        <w:t xml:space="preserve">Tulos</w:t>
      </w:r>
    </w:p>
    <w:p>
      <w:r>
        <w:t xml:space="preserve">Meeta Sen Tanuja ja Amar Sen Sanjeev Kumar ovat olleet naimisissa useita vuosia. Amarin hektisen työtahdin vuoksi pariskunta ei hankkinut lapsia, koska läheisyyteen ei ollut aikaa. Meeta päättää ottaa asiat omiin käsiinsä, hankkiutuu eroon palvelijoista Hari A. K. Hangalia lukuun ottamatta ja päättää johtaa taloutta yksin. Tämä saa pariskunnan lähentymään toisiaan, ja lopulta he pääsevät intiimiin suhteeseen. Sitten Meetan vanha rakkaus Shashi Bhushan Dinesh Thakur ei vain palaa Meetan elämään, vaan myös työllistyy samaan organisaatioon Amarin kanssa, mikä asettaa heidän avioliittonsa jälleen vaaraan. Eräänä päivänä kotona Amar ja Shashi keskustelevat työstään, ja Amar sanoo, että hän tulee huomenna toimistoon, koska hän on nyt toipunut flunssastaan. Kun Shashi lähtee, Amar näkee hänen puhuvan vaimonsa kanssa. Seuraavana päivänä hän pyytää Meetaa soittamaan Shashille uhkaavaan ja ylimieliseen sävyyn, Shashin lähdettyä Amar kohtaa Meetan ja tämä selittää hänelle heidän menneen suhteensa. Amar lähtee talosta sanomatta mitään ja pyytää Shashia eroamaan, vaikka Shashi on jo kirjoittanut erokirjeensä, koska hän näkee itsensä syynä heidän elämänsä mullistukseen. Kun Amar tietää tämän, hän sanoo, että menneisyys tulee väliimme vain silloin, kun emme pysty elämään nykyhetkeä täysin. Kotiin päästyään Amar yrittää kertoa Meetalle, mutta tämä kiertää huvittavalla tavalla ja sanoo ymmärtäneensä ja kertoo ymmärtäneensä, että hän on ymmärtänyt. Elokuva päättyy siihen, että he syleilevät toisiaan.</w:t>
      </w:r>
    </w:p>
    <w:p>
      <w:r>
        <w:rPr>
          <w:b/>
        </w:rPr>
        <w:t xml:space="preserve">Esimerkki 1.3534</w:t>
      </w:r>
    </w:p>
    <w:p>
      <w:r>
        <w:t xml:space="preserve">Fakta1: Fakta2: elokuva on kerrottu omaelämäkerrallisena kertomuksena Luv Kumarin äänellä, Fakta3: vanhemmat olivat rakastuneet, Fakta4: rakkaus on haalistunut avioliitosta nykypäivänä, Fakta5: Anu päättää lähteä hänestä ja kaupungista lopullisesti.</w:t>
      </w:r>
    </w:p>
    <w:p>
      <w:r>
        <w:rPr>
          <w:b/>
        </w:rPr>
        <w:t xml:space="preserve">Tulos</w:t>
      </w:r>
    </w:p>
    <w:p>
      <w:r>
        <w:t xml:space="preserve">Kun toivot jotain kovaa, se toteutuu, hänen äitinsä kertoi Luv Kumarille. Hän ei kuitenkaan kertonut, että hänen piti olla varovainen toiveidensa kanssa. Luv Kumar ei tiennyt tätä ja toivoi paljon tyttöystäviä. Näin tarina alkaa. Elokuva kerrotaan omaelämäkerrallisena kertomuksena Luv Kumarin äänellä. Luv Kumar on sellaisten vanhempien poika, jotka olivat rakastuneet ja menneet naimisiin, vaikka kuuluivat kahteen eri kielitaustaan. Nykypäivänä rakkaus on hiipunut heidän avioliitostaan lähinnä siksi, että Luv Kumarin isä oli pitänyt vaimonsa kiintymystä itsestäänselvyytenä ajan myötä. Naisseuraa kaipaava Luv Kumar etsii ensimmäistä tyttöystävää ympäri Hyderabadia. Hän uskoi kieroutuneeseen logiikkaan, jonka mukaan ensimmäisen tyttöystävän saaminen oli vaikeaa ja sen jälkeen seuraisi tulva. Onnekseen hän onnistuu ystävystymään Anun kanssa oudoissa olosuhteissa. Nyt hän yrittää esitellä uutta tyttöystäväänsä kaikille, jotka huomasivat. Yhtäkkiä tytöt alkavat pitää häntä viehättävänä, myös ne, jotka olivat aiemmin hylänneet hänet. Hän käyttää tilannetta hyväkseen ja lähtee villiintymään lukuisten tyttöjen kanssa unohtaen sopivasti ensimmäisen tyttöystävänsä Anun, joka on nyt toivottomasti rakastunut häneen. Eräissä juhlissa hän jopa valehtelee ystävilleen Anun kuullen, että hän oli maannut Anun kanssa. Tämä särkee Anun sydämen, ja hän päättää jättää Anun ja kaupungin lopullisesti. Luv Kumar ei voi ymmärtää Anun äkillistä kylmyyttä ja jättää hänet huomiotta. Kun Luv Kumarin äiti kuolee ja syöksyy hänen perheensä valtavaan suruun, hänen isänsä miettii yhteistä suhdettaan vaimonsa kanssa ja tuntee kauhistusta siitä, että hän oli pitänyt vaimonsa rakkautta itsestäänselvyytenä kaikki ne vuodet, jotka vaimo oli elossa. Hän kertoo pojalleen, että ymmärrämme ihmisten todellisen arvon aina sitten, kun he ovat jättäneet meidät. Tämä iskee Luv Kumariin, joka tajuaa, miten hän oli pitänyt Anun rakkautta itsestäänselvyytenä ja loukannut häntä. Hän lähtee etsimään Anua ja kosiskelemaan häntä takaisin.</w:t>
      </w:r>
    </w:p>
    <w:p>
      <w:r>
        <w:rPr>
          <w:b/>
        </w:rPr>
        <w:t xml:space="preserve">Esimerkki 1.3535</w:t>
      </w:r>
    </w:p>
    <w:p>
      <w:r>
        <w:t xml:space="preserve">Fakta1: Rehellinen ja ahkera majuri Vijay Kumar Singh kutsutaan aktiivipalveluksesta osallistumaan äidin hautajaisiin, Fakta2: Reshmi puhuu miehen isälle, Fakta3: isä suostuu avioliittoon, Fakta4: olosuhteet pakottavat hänet todistamaan, Fakta5: mies väittää olevansa biologinen isä.</w:t>
      </w:r>
    </w:p>
    <w:p>
      <w:r>
        <w:rPr>
          <w:b/>
        </w:rPr>
        <w:t xml:space="preserve">Tulos</w:t>
      </w:r>
    </w:p>
    <w:p>
      <w:r>
        <w:t xml:space="preserve">Rehellinen ja ahkera majuri Vijay Kumar Singh kutsutaan takaisin aktiivipalveluksesta osallistuakseen äitinsä hautajaisiin. Hän kieltäytyy, koska hänen on oltava läsnä rintamalla ja innoitettava muita. Kotiin palattuaan hän suree äitiään ja ryhtyy etsimään sopivaa sulhasta naimattomalle sisarelleen. Hän saa selville, että Reshmi on rakastunut erääseen mieheen, ja hän menee puhumaan tämän isän kanssa. Isä, Lala, suostuu avioliittoon sillä ehdolla, että Vijay menee naimisiin kehitysvammaisen tyttärensä Anandin kanssa. Vijay kieltäytyy heti, mutta kun hän saa tietää, että hänen siskonsa on raskaana, hän suostuu naimaan Anandin. Sitten olosuhteet pakottavat hänet todistajaksi kahteen rikokseen, joista toinen on tahallisesti tehty tuhopoltto ja toinen koskee rattijuoppoa, joka ajaa päin nukkuvaa ihmistä kaupungin kävelytiellä. Molemmissa tapauksissa tuomari hylkää asiat. Hämmentyneenä ja loukkaantuneena järjestelmästä, joka ei kykene rankaisemaan syyllisiä, hän miettii, mitä hänen maalleen tapahtuu. Sitten hän saa tietää, että hänen äitinsä ei kuollut, vaan hänet murhattiin, ja hän lähtee etsimään syyllisiä. Vijay ei enää luota poliisiin ja tietää, että he jättävät syylliset rankaisematta, ja hän lähtee metsästämään heitä yksi kerrallaan, kunnes hän törmää mieheen, joka oikeasti tappoi hänen äitinsä, joka ei ole kukaan muu kuin pyhä mies nimeltä Swami Kashinath Singh, mies, joka väittää olevansa hänen biologinen isänsä, ja mies, joka väittää, että hänen vaimonsa tappaminen oli virhe. Mikä on Vijayn seuraava teko? Onko hän tarpeeksi objektiivinen rangaistakseen isäänsä tästä kauhistuttavasta rikoksesta, vai hukuttavatko tunteet hänet tekemästä mitään päätöstä?</w:t>
      </w:r>
    </w:p>
    <w:p>
      <w:r>
        <w:rPr>
          <w:b/>
        </w:rPr>
        <w:t xml:space="preserve">Esimerkki 1.3536</w:t>
      </w:r>
    </w:p>
    <w:p>
      <w:r>
        <w:t xml:space="preserve">Fakta1: pääjuoni liittyy Caligarin kokeiluihin C.I.A.:n potilailla, Fakta2: Fakta3: Avol saa ruiskeen rouva Van Houtenin nestettä, Fakta4: Seksi on näkyvästi esillä erityisesti rouva Van Houtenin kohdalla, Fakta5: Rouva Van Houten on ruiskuttanut Caligariin omaa nymfomaanista nestettä ja itseensä Caligarin esi-isän nestettä.</w:t>
      </w:r>
    </w:p>
    <w:p>
      <w:r>
        <w:rPr>
          <w:b/>
        </w:rPr>
        <w:t xml:space="preserve">Tulos</w:t>
      </w:r>
    </w:p>
    <w:p>
      <w:r>
        <w:t xml:space="preserve">Pääjuonessa tohtori Caligaris tekee potilaidensa kanssa kokeita C.I.A. Caligarin mielisairaalassa, jossa hän siirtää rauhasmaisia aivonesteitä potilaalta toiselle. Kaksi hänen pääpotilaansa, herra Pratt, kannibalistinen sarjamurhaaja, ja rouva Van Houten, nymfomaaninen kotiäiti, ovat hänen mielenvaihdostensa pääkohteita. Rouva Van Houtenista tulee kannibaali ja herra Prattista nymfomaani, vaikka he näyttävätkin säilyttävän joitakin elementtejä itsestään. Ilmeisesti Caligarin epätavallinen ajatus on parantaa ihmisiä tuomalla sisään yhtä vastakkaisia piirteitä tasapainottamaan häiriintyneitä mieliä, mutta tätä ei mainita elokuvassa koskaan erikseen. Useat muut lääkärit, aviopari Lodger ja Lodger, huolestuvat Caligarin kokeista ja lähestyvät Lodgerin isää, tohtori Avolia, joka kohtaa Caligarin, mutta joutuu Caligarin mielenmuokkauksen uhriksi ja saa ruiskeen rouva Van Houtensin nestettä, joka muuttaa hänet transvestiittinymfomaaniksi. Seksi on näkyvästi esillä koko elokuvassa, erityisesti rouva Van Houtenin kohdalla, joka esiintyy yläosattomissa ja masturboi useissa kohdissa, mutta elokuvassa ei ole hardcore-kohtauksia, koska se julkaistiin R-luokiteltuna. Elokuvan loppuun mennessä rouva Van Houten on ruiskuttanut tohtori Caligariin omaa nymfomaanista nestettään ja itseensä Caligarin esi-isiä, alkuperäistä tohtori Caligaria elokuvasta Tohtori Caligarin kabinetti; näin potilaasta tulee tohtori, tohtorista tulee potilas, ja vangit johtavat mielisairaalaa.</w:t>
      </w:r>
    </w:p>
    <w:p>
      <w:r>
        <w:rPr>
          <w:b/>
        </w:rPr>
        <w:t xml:space="preserve">Esimerkki 1.3537</w:t>
      </w:r>
    </w:p>
    <w:p>
      <w:r>
        <w:t xml:space="preserve">Fakta1: Alexander on taitava salamurhaaja, joka suorittaa tehtäviä muiden samalla tavalla adoptoitujen tulevien lasten salamurhaajien kanssa: Fakta3: Gregori lähettää Alexanderin ja tytön tehtävään, Fakta4: Susanna synnyttää nimisen pikkuveljen, Fakta5: poika leikkii aseella ennen kuin palauttaa sen hänelle.</w:t>
      </w:r>
    </w:p>
    <w:p>
      <w:r>
        <w:rPr>
          <w:b/>
        </w:rPr>
        <w:t xml:space="preserve">Tulos</w:t>
      </w:r>
    </w:p>
    <w:p>
      <w:r>
        <w:t xml:space="preserve">Gregori, joka operoi lapsitappajapatriarkkaa, adoptoi Alexanderin nähtyään tämän äidin, Susannan, ilman kumppania sairaalassa. Yksitoista vuotta myöhemmin Alexander on taitava salamurhaaja, joka suorittaa tehtäviä muiden samalla tavalla adoptoitujen tulevien lasten salamurhaajien kanssa. Gregori kertoo lapsille, että maailma on täynnä kauheita ihmisiä, minkä vuoksi heidän on suoritettava tehtävänsä. Gregori opettaa lapsille, että salamurhien aikana on laitettava korvatulpat korviin, jotta heidän korvansa suojautuvat laukauksilta. Leo, Aleksanterin ystävä, on kriittinen itseään kohtaan pilamurhan jälkeen. Gregori lähettää Alexanderin ja tytön tehtävään, jossa hän tappaa mekaanikon. Alexander näkee äitinsä itkevän raskauden takia, kun tämä pudottaa lihapalan. Hän lähtee tehtävän aikana ostamaan uutta lihaa paikallisesta ruokakaupasta. Omistaja kohtelee häntä ystävällisesti ja antaa hänelle suklaata. Leo alkaa kyseenalaistaa Gregorin auktoriteettia, mikä kärjistyy yhteenottoon sen jälkeen, kun Leo näkee, kun kanaa teurastetaan. Hän vertaa kanaa tyrannosaurus rexiin ja pelkää sen sukupuuttoa. Tämän jälkeen Leo katoaa alueelta. Alexander alkaa kyseenalaistaa kaiken, mitä hänelle on opetettu. Susanna synnyttää pikkuveljen nimeltä Tobias. Alexandersin kolmannella tehtävällä hän ampuu miehen ja katsoo tämän vuotavan kuiviin. Paluumatkalla hän tapaa pojan, joka leikkii hänen aseellaan ennen kuin palauttaa sen hänelle. Aleksanteri ottaa Tobiaksen mukaansa palattuaan kotiin. Hän kohtaa Gregorin, kun kamera panoroi alaspäin Alexanderin nähdään pitävän asettaan osoittaen Gregoria ja korvatulpat Tobiaksen korvissa.</w:t>
      </w:r>
    </w:p>
    <w:p>
      <w:r>
        <w:rPr>
          <w:b/>
        </w:rPr>
        <w:t xml:space="preserve">Esimerkki 1.3538</w:t>
      </w:r>
    </w:p>
    <w:p>
      <w:r>
        <w:t xml:space="preserve">Fakta1: Fakta2: omien lasten palvelijat ja Khan on brittiläisen yhteisön rotusyrjinnän uhri, Fakta3: Shashank työskentelee osa-aikaisena tarjoilijana ja laulajana baarissa saadakseen elantonsa, Fakta4: Sapna esittelee Shashankin isälle avioliittoa varten, Fakta5: Victorian omistaja ihastuu Shashankiin.</w:t>
      </w:r>
    </w:p>
    <w:p>
      <w:r>
        <w:rPr>
          <w:b/>
        </w:rPr>
        <w:t xml:space="preserve">Tulos</w:t>
      </w:r>
    </w:p>
    <w:p>
      <w:r>
        <w:t xml:space="preserve">Chandrakant Mehta Prem Chopra, Rajpal Singh Satish Kaushik ja Iqbal Khan Kader Khan ovat parhaita ystäviä, jotka elävät viimeisiä vuosiaan Yhdistyneessä kuningaskunnassa. Miesten elämä on mutkikasta, sillä Mehta ja Singh joutuvat omien lastensa kaltoin kohtelemiksi palvelijoina ja Khan joutuu brittiläisen yhteisön rotusyrjinnän uhriksi. He kuitenkin löytävät lohtua ja rakkautta huolehtivan nuoren miehen Shashank Dutt Jimmy Sheirgillin muodossa. Shashank on opiskelija ja työskentelee osa-aikaisena tarjoilijana ja laulajana baarissa saadakseen elantonsa, ja hän on rakastunut Sapna Lakha Shenaz Treasurywalaan, rikkaan liikemiehen Prem Lakha Shakti Kapoorin tyttäreen. Sapna esittelee Shashankin isälleen avioliittoa varten, mutta tämä ei suostu avioliittoon Shashankin aseman vuoksi. Baarin omistaja Victoria kuitenkin ihastuu Shashankiin, mutta tämä torjuu tämän lähentelyt, koska on edelleen uskollinen Sapnalle. Eräänä päivänä Victoria kuitenkin murhataan, ja kaikki todisteet viittaavat Shashankiin. Poliisi pidättää Shashankin ja vangitsee hänet. Saatuaan tietää tästä tapauksesta kolme miestä auttaa Shashankia pakenemaan, mikä tekee heistäkin karkureita.</w:t>
      </w:r>
    </w:p>
    <w:p>
      <w:r>
        <w:rPr>
          <w:b/>
        </w:rPr>
        <w:t xml:space="preserve">Esimerkki 1.3539</w:t>
      </w:r>
    </w:p>
    <w:p>
      <w:r>
        <w:t xml:space="preserve">Fakta1: teatterinäyttelijä ainoa tavoite on tulla supertähti kuin Rajinikanth, Fakta2: puute toimii ulos romanttisia kohtauksia hylätään ohjaaja K. S. Ravikumar aikana koe uuden elokuvan Avvai Shanmugi, Fakta3: valepuvut ottaa työtä samassa sairaalassa, Fakta4: Vishwa järkyttyneenä on päättänyt prepone avioliiton hyvin seuraavana päivänä sekä hänen ja Siva, Fakta5: Kavya päättää lähteä talosta ollakseen Sivan kanssa</w:t>
      </w:r>
    </w:p>
    <w:p>
      <w:r>
        <w:rPr>
          <w:b/>
        </w:rPr>
        <w:t xml:space="preserve">Tulos</w:t>
      </w:r>
    </w:p>
    <w:p>
      <w:r>
        <w:t xml:space="preserve">Siva eli S.K Sivakarthikeyan on teatterinäyttelijä, jonka ainoa tavoite on tulla Rajinikanthin kaltaiseksi supertähdeksi. Hänen puutteensa romanttisten kohtausten näyttelemisessä estää kuitenkin hänen tiensä unelmaan, ja ohjaaja K. S. Ravikumar jopa hylkää hänet koe-esiintymisessä uuteen elokuvaansa Avvai Shanmugi 2. Hän törmää Kavya Keerthy Sureshiin, joka on lääkäri, ja rakastuu häneen välittömästi. Hän menee hänen kotiinsa kosimaan rakkauttaan, mutta saa selville, että hän on kihloissa Punebissa asuvan lääkärin Vishwanathan alias Vishwa Anson Paulin kanssa. Vaikka Siva on järkyttynyt, hän päättää kuitenkin kosiskella Kavyaa ja purkaa jotenkin tämän kihlauksen Vishwan kanssa. Hän naamioituu sairaanhoitajaksi, käyttää nimeä Remo, joka on lyhenne Regina Motwanista, joka on yhdistelmä näyttelijöiden Regina Cassandra ja Hansika Motwani nimistä, ja ottaa työn samassa sairaalassa, jossa Kavya työskentelee. Varmistamalla, ettei Kavya saa koskaan selville hänen todellista henkilöllisyyttään, Siva luo Remona läheisen ystävyyssuhteen Kavyan kanssa, mutta ei pysty vakuuttamaan häntä lopettamaan kihlaustaan Vishwan kanssa. Kavya ei lannistu, vaan järjestää Sivan syntymäpäivänä suuren yllätyksen ja kosii häntä Sivana. Kavya, joka on hurmaantunut yllätyksestä ja rakastunut Sivaan, on pulassa, sillä hän ei pysty valitsemaan Vishwan ja Sivan välillä. Siva käyttää hyväkseen hänen pulmaansa ja jongleeraa sekä Sivan että Remon rooleja tavoitteenaan rikkoa hänen kihlauksensa, samalla kun hän salaa kaksoisidentiteettinsä Kavwalta. Lopulta Kavya antaa periksi ja tunnustaa tunteensa Sivalle, mutta sekä hänen että Sivan järkytykseksi Vishwa on päättänyt siirtää heidän avioliittonsa seuraavaan päivään. Kavya päättää purkaa kihlauksensa ja lähtee kotoa Sivan luokse. Kun Kavya vuodattaa tunteitaan Sivalle, joka on naamioitunut Remoksi, Vishwa saapuu paikalle joidenkin kätyrien kanssa viedäkseen hänet väkisin pois. Siva, yhä Remo-asussaan, pieksee Vishwan ja hänen roistonsa, mutta samalla hän joutuu kiirehtimään sairaalaan hoitamaan kuolemansairasta orpoa Nancy Baby Rakshaa, jonka kanssa hänellä on läheinen suhde. Nancysin suostuttelusta Siva, joka oli aiemmin luvannut Remolle, että hän muuttuisi taikatemppuna mieheksi, riisuu Remo-valepukunsa ja paljastaa henkilöllisyytensä Kavyalle. Petetty ja loukkaantunut Kavya haukkuu Sivaa huijaamisesta ja kihlauksen päättämisestä ja varoittaa häntä olemaan enää koskaan menemättä Sivan taakse. Sivan toistuvista pyynnöistä huolimatta Kavya ei suostu liikkumaan ja Siva kävelee surullisena pois. Muutamaa kuukautta myöhemmin vanha mies istuu bussissa Kavyan vieressä. Kavya kertoo hänelle viimeisimmän ongelmansa: Siva on edelleen ihastunut häneen ja soittaa hänelle jatkuvasti, vaikka hän on vaihtanut numeronsa 46 kertaa. Kavya kuitenkin lisää, että hän rakastaa edelleen Sivaa ja välttelee häntä vain siksi, että haluaa rangaista häntä siitä, että hän petti häntä aiemmin. Tässä vaiheessa hän saa vahingossa selville, että vanha mies ei ole kukaan muu kuin Siva valepuvussa. Kun Siva on taas kerran moittinut häntä pettämisestä, hän pehmenee ja pyytää miestä naimisiin seuraavana päivänä, mihin tämä suostuu. Elokuva päättyy siihen, että Siva vihdoin toteuttaa unelmansa: hän näyttelee yhdessä parhaan ystävänsä Vallikanth Sathishin kanssa elokuvassa, joka näyttää olevan hänen elämäntarinansa nimeltä Remo Nee Kadhalan Remo Nee Styleki ja Remo Ninda Premam telugu- ja malayalam-versioissa, jonka on ohjannut K. S. Ravikumar ja jossa näyttelijä Sri Divya näyttelee Kavyan roolissa tohtori Divya.</w:t>
      </w:r>
    </w:p>
    <w:p>
      <w:r>
        <w:rPr>
          <w:b/>
        </w:rPr>
        <w:t xml:space="preserve">Esimerkki 1.3540</w:t>
      </w:r>
    </w:p>
    <w:p>
      <w:r>
        <w:t xml:space="preserve">Fakta1: Fakta2: televisio-ohjelmat kuvaavat mustia ihmisiä hylkäämällä heidät Cosby-klooneina, Fakta3: Manray näkee sen suurena mahdollisuutena tulla rikkaaksi ja kuuluisaksi steppitanssitaidoillaan, Fakta4: Vaikka he olivat aiemmin hakeneet menestyksettä ohjelman live-bändin paikkaa, Fakta5: studioyleisö tekee tanssinumeron tavallisissa vaatteissa.</w:t>
      </w:r>
    </w:p>
    <w:p>
      <w:r>
        <w:rPr>
          <w:b/>
        </w:rPr>
        <w:t xml:space="preserve">Tulos</w:t>
      </w:r>
    </w:p>
    <w:p>
      <w:r>
        <w:t xml:space="preserve">Pierre Delacroix, oikealta nimeltään Peerless Dothan, on kireä, Harvardissa opiskellut musta mies, joka työskentelee televisioverkko CNS:lle. Työssään hän joutuu kestämään pomonsa Thomas Dunwittyn, tahdittoman ja moukkamaisen valkoisen miehen piinaamista. Sen lisäksi, että Dunwitty käyttää keskusteluissa toistuvasti AAVE- ja neekeri-sanaa, hän myös ylpeänä julistaa olevansa mustempi kuin Delacroix ja voivansa käyttää neekeri-sanaa, koska hän on naimisissa mustan naisen kanssa ja hänellä on kaksi sekarotuista lasta. Dunwitty hylkää usein Delacroixin käsikirjoitukset televisio-ohjelmia varten, joissa mustia ihmisiä kuvataan positiivisissa, älykkäissä skenaarioissa, ja hylkää ne Cosby-kloonina. Yrittäessään päästä sopimuksestaan eroon potkujen kautta Delacroix kehittää minstrel-show'n henkilökohtaisen avustajansa Sloane Hopkinsin avulla. Mantan: The New Millennium Minstrel Show sisältää mustanaamaisia näyttelijöitä, äärimmäisen rasistisia vitsejä ja sanaleikkejä sekä loukkaavan stereotyyppisiä CGI-animaatioita. Delacroix ja Hopkins värväävät kaksi köyhtynyttä katutaiteilijaa, Manrayn ja Womackin, näyttelemään show'ssa. Womack kauhistuu, kun Delacroix kertoo hänelle yksityiskohtia show'sta, mutta Manray pitää sitä suurena mahdollisuutenaan tulla rikkaaksi ja kuuluisaksi steppitanssitaidoillaan. Delacroixin kauhuksi Dunwitty ei vain kannata innokkaasti show'ta, vaan siitä tulee myös valtava menestys. Heti ohjelman ensi-illan jälkeen Manraysta ja Womackista tulee suuria tähtiä, kun taas Delacroix, vastoin alkuperäistä tarkoitustaan, puolustaa ohjelmaa satiirina. Delacroix nauttii nopeasti ohjelmasta saamastaan maineesta ja tunnustuksesta, kun taas Hopkins alkaa hävetä osallistumistaan ohjelmaan. Samaan aikaan Hopkinsin vanhemman veljen Juliuksen johtama maanalainen, militantti rap-ryhmä Mau Maus suuttuu yhä enemmän ohjelman sisällöstä. Vaikka he olivat aiemmin epäonnistuneet koe-esiintymisessä ohjelman livebändin paikkaa varten, ryhmä suunnittelee lopettavansa show'n väkivalloin. Womack lopettaa, koska hän on kyllästynyt ohjelmaan ja Manrayn kasvavaan egoon. Manray ja Hopkins lähentyvät toisiaan huolimatta Delacroixin yrityksistä sabotoida heidän suhdettaan. Delacroix kohtaa Hopkinsin, ja kun tämä iskee takaisin, Manray antaa hänelle potkut. Tämän jälkeen hän näyttää miehelle videomontaasin, jonka hän on tehnyt rasistisesta materiaalista, joka on poimittu eri tiedotusvälineistä, jotta Delacroix häpeäisi ja lopettaisi ohjelman tuotannon, mutta mies kieltäytyy katsomasta sitä. Riideltyään Delacroix'n kanssa Manray tajuaa, että häntä käytetään hyväksi, ja ilmoittaa uhmakkaasti, ettei hän enää käytä mustanaamoja. Hän ilmestyy studioyleisön eteen, joka on pukeutunut mustiin kasvoihin, ja esittää tanssinumeronsa tavallisissa vaatteissaan. Televisiokanavan johtajat kääntyvät välittömästi Manrayta vastaan, ja Dunwitty antaa hänelle potkut. Mau Maus sieppaa Manrayn ja ilmoittaa hänen julkisesta teloituksestaan suorassa verkkolähetyksessä. Viranomaiset pyrkivät kuumeisesti jäljittämään internet-syötteen lähteen, mutta Manray kuitenkin murhataan samalla, kun hän esittää kuuluisaa steppitanssiaan. Toimistossaan Delacroix, joka on nyt itse mustanaamioitu, surraa Manrayn kuolemaa ja kuvittelee, että hänen toimistossaan olevat mustiaiheiset antiikkikeräilyesineet tuijottavat häntä ja heräävät henkiin; raivoissaan hän tuhoaa monet esineistä. Poliisi tappaa kaikki Mau Mausin jäsenet lukuun ottamatta OneSixteenth Blakia, valkoihoista jäsentä, joka vaatii kuolemaa muiden mukana. Raivoissaan Hopkins uhkaa Delacroixia aseella uhaten ja vaatii tätä soittamaan hänen nauhansa. Näin tehdessään Hopkins muistuttaa häntä niistä ihmishengistä, jotka tuhoutuivat hänen tekojensa vuoksi. Aseesta käydyn kamppailun aikana Delacroixia ammutaan vatsaan. Hopkins pakenee ja julistaa samalla, että oli Delacroixin oma vika, että häntä ammuttiin. Delacroix, joka pitää asetta kädessään, jotta hänen haavansa näyttäisi itse aiheutetulta, katsoo nauhaa, kun hän makaa kuolemaisillaan lattialla. Elokuva päättyy pitkään montaasiin, joka koostuu 1900-luvun ensimmäisen puoliskon Hollywood-elokuvien mustia hahmoja esittävistä rasistisesti epäkohteliaista ja halventavista pätkistä. Sen jälkeen Manray näytetään tekemässä viimeistä Mantan-jaksoaan lavalla.</w:t>
      </w:r>
    </w:p>
    <w:p>
      <w:r>
        <w:rPr>
          <w:b/>
        </w:rPr>
        <w:t xml:space="preserve">Esimerkki 1.3541</w:t>
      </w:r>
    </w:p>
    <w:p>
      <w:r>
        <w:t xml:space="preserve">Fakta1: elokuva on Sindhutai Sapkalin elämäkerrallinen kertomus, Fakta2: naisesta tuli sosiaalinen aktivisti traumaattisen elämän jälkeen, Fakta3: Sindhutai hylättiin aviomiehen toimesta uskottomuussyytösten vuoksi, Fakta4: Braveheart päätyi San Joseen orpokodin varainhankintatehtävään, Fakta5: orpokodin varainhankintatehtävä tarjoaa suojaa kodittomille lapsille.</w:t>
      </w:r>
    </w:p>
    <w:p>
      <w:r>
        <w:rPr>
          <w:b/>
        </w:rPr>
        <w:t xml:space="preserve">Tulos</w:t>
      </w:r>
    </w:p>
    <w:p>
      <w:r>
        <w:t xml:space="preserve">Elokuva on elämäkerrallinen kuvaus Sindhutai Sapkalista, naisesta, josta tuli traumaattisen elämän jälkeen yhteiskunnallinen aktivisti. Sindhutai syntyi köyhään, karjaa laiduntavaan perheeseen Wardhassa nimellä Chindi Ragamuffin. Hänet naitettiin 10-vuotiaana 20 vuotta vanhemman miehen kanssa, minkä jälkeen mies hylkäsi hänet uskottomuussyytösten vuoksi. Maharashtran selkävesien halki matkustava Braveheart ei koskaan luopunut toivosta ja rohkeudesta, ja hän päätyi San Joseen kerätäkseen varoja orpokodilleen, joka tarjoaa edelleen suojaa kodittomille lapsille.</w:t>
      </w:r>
    </w:p>
    <w:p>
      <w:r>
        <w:rPr>
          <w:b/>
        </w:rPr>
        <w:t xml:space="preserve">Esimerkki 1.3542</w:t>
      </w:r>
    </w:p>
    <w:p>
      <w:r>
        <w:t xml:space="preserve">Fakta1: kumppani peittelee häntä mafiapomon kanssa, Fakta2: mafiapomon tyttöystävällä on suhde Jackin kanssa, Fakta3: Jack At jatkaa surijoiden ja hyväntekijöiden kuulustelua siitä, mitä veljen heräämisessä tapahtui, Fakta4: Ritchie lavastetaan näyttämään onnettomuudelta, Fakta5: McCarty ja gangsteri lähetetään kohtaamaan Jackia.</w:t>
      </w:r>
    </w:p>
    <w:p>
      <w:r>
        <w:rPr>
          <w:b/>
        </w:rPr>
        <w:t xml:space="preserve">Tulos</w:t>
      </w:r>
    </w:p>
    <w:p>
      <w:r>
        <w:t xml:space="preserve">Las Vegasin mafiapomo Jack Carter palaa kotiin Seattleen kuultuaan, että hänen veljensä Ritchie on kuollut rattijuopumusonnettomuudessa. Hänen työparinsa Con McCarty suojelee häntä mafiapomo Fletcheriltä, jonka tyttöystävällä Audreylla on suhde Jackin kanssa. Veljensä hautajaisissa Jack tapaa veljentyttärensä Doreenin ja Eddien, Ritchien ystävän ja työtoverin. Molemmat kertovat Jackille, että Ritchie joi harvoin eikä olisi koskaan ajanut päihtyneenä; Eddie sanoi myös, että Ritchie ei todellakaan ollut sekaantunut laittomaan toimintaan. Jack puhuu myös erään naisen, Geraldinen, kanssa, mutta tämä on välttelevä ja salaperäinen suhteestaan Ritchieen. Ruumiinvalvojaisissa Jack jatkaa surijoiden ja onnittelijoiden kyseenalaistamista veljensä kohtalosta, mikä herättää Ritchien lesken suuttumuksen. Hän kohtaa Ritchien johtaman klubin omistajan, koronkiskuri Cliff Brumbyn. Brumby ei usko, että Ritchie murhattiin, mutta kertoo Jackille, että Ritchiellä oli suhde Geraldineen, paikallisen pomon Cyrus Paicen kumppaniin. Jack kuulustelee Paicea, mutta ei saa mitään hyödyllistä tietoa. Hän seuraa Paicea ja päätyy Jeremy Kinnearin luo, varakkaan tietokonemogulin, joka palkkasi Paicen hankkimaan hänelle hienovaraisesti kauniita naisia juhliin, jotta hän voisi esiintyä ammattimaisena ja nihkeänä. Nyt Paice kuitenkin kiristää Kinnearia pyörittämään Paicen pornografisia verkkosivustoja. Koska Jack ei saa suoria vastauksia, hän tutkii huolellisesti Brumbyn klubin valvontanauhoja. Hän saa selville, että Paice tuottaa amatööripornofilmejä, joissa Eddie ja Geraldine käyttävät huumattuja ja raiskattuja nuoria tyttöjä; yhdellä videolla Doreen on yksi uhreista. Geraldine sai selville, että Doreen oli Ritchien tytär, ja antoi videolevyn Richielle, mutta Ritchie murhattiin ja lavastettiin näyttämään onnettomuudelta ennen kuin hän ehti viedä asian poliisille. Audrey eroaa Jackista, joka kertoo Fletcherille, että Vegas on hänelle loppu; McCarty ja toinen gangsteri lähetetään kohtaamaan Jack. Jack puhuu Doreenin kanssa videon tapahtumista, lohduttaa häntä ja kertoo, että hän on hyvä ihminen. Jack lähtee koston tielle. Geraldine soittaa Jackille, pyytää anteeksi sitä, mitä Doreenille tapahtui, ja sanoo, että Paice on tulossa tappamaan hänet; Jack saapuu paikalle ja löytää hänen ruumiinsa. Sitten hän suuntaa Eddien asunnolle kuulustelemaan tätä. Eddie kertoo Jackille, että Paice on Kinnearsissa; Jack heittää hänet parvekkeelta kuolemaan. McCarty jäljittää Jackin Eddiesin asunnolle, mistä alkaa takaa-ajo; McCarty joutuu ulos tieltä, törmää rajusti ja oletettavasti tappaa mafiosot. Kinnearsin talossa Jack kohtaa Paicen, joka väittää Kinnearin olevan Ritchiesin murhan takana. Jack yrittää lyödä Paicea takaapäin, mutta Paice näkee hänet heijastuksessa ja väistää. Sen jälkeen Paice hakkaa Jackin maahan ja kommentoi samalla, että Ritchie taisteli enemmän kuin hän itse, ja myöntää siten olleensa osallisena veljensä kuolemaan. Paice kävelee pois ja liittyy naisten seuraan vilkkaalla tanssilattialla. Verissään Jack nousee ylös ja seuraa Paicea tanssilavalle ja sanoo, että hänen pitäisi lopettaa se, minkä hän on aloittanut. Paice suostuu; hän yrittää lyödä Jackia, mutta Jack lyö häntä yhdellä lyönnillä ja hakkaa Paicen raa'asti. Jack vetää pistoolinsa esiin ja osoittaa sillä suoraan Paicen kasvoja, mutta muuttaa mielensä ja jättää Paicen lattialle verisenä ja tajuttomana. Jack kohtaa Kinnearin, joka sanoo, että hän käski Paicea vain hankkimaan levyn takaisin Ritchieltä, ei tappamaan tätä, ja että Paice ja Brumby tekivät murhan; Jack jättää Kinnearin henkiin. Jack löytää Brumbyn yrittämässä varastaa levyä Jackin autosta. Brumby myöntää osallisuutensa murhaan ja varoittaa Jackia, että tappamalla hänet hän joutuu pakenemaan loppuelämänsä. Kun Brumby kävelee pois, Jack huutaa häntä. Brumby ei käänny, ja Jack ampuu häntä selkään. Veljensä tilit sovittuaan Carter tapaa Doreenin viimeisen kerran Ritchiesin haudalla ja selittää, että hänen on lähdettävä pois joksikin aikaa. Muistutettuaan Doreenelle, että hän on erityinen, he hyvästelevät. Carter nousee autoonsa ja avaa kartan, joka johtaa Las Vegasiin.</w:t>
      </w:r>
    </w:p>
    <w:p>
      <w:r>
        <w:rPr>
          <w:b/>
        </w:rPr>
        <w:t xml:space="preserve">Esimerkki 1.3543</w:t>
      </w:r>
    </w:p>
    <w:p>
      <w:r>
        <w:t xml:space="preserve">Fakta1: Fakta2: Seitsemänvuotias tyttö adoptoi valkoisen paimenkoiran pennun nimeltä, Fakta2: Fakta3: Studio suostuttelee Pennyn jatkamaan kuvauksia vähemmän kokeneen Boltin kaksoisolennon kanssa, Fakta4: melu herättää eläinsuojelupartion ja Boltin huomion, Fakta5: Boltin kaksoisolento panikoi sarjan kuvausten aikana ja vahingossa kolhiintuu ja sytyttää äänilavan tuleen Pennyn ollessa ansassa sisällä samaan aikaan.</w:t>
      </w:r>
    </w:p>
    <w:p>
      <w:r>
        <w:rPr>
          <w:b/>
        </w:rPr>
        <w:t xml:space="preserve">Tulos</w:t>
      </w:r>
    </w:p>
    <w:p>
      <w:r>
        <w:t xml:space="preserve">Seitsemänvuotias Penny-niminen tyttö adoptoi valkoisen paimenkoiran pennun nimeltä Bolt. Viisi vuotta myöhemmin Bolt ja Penny tähdittävät menestyksekästä televisiosarjaa nimeltä Bolt, jossa Bolt käyttää erilaisia supervoimia suojellakseen Pennyä roistolta. Saadakseen realistisemman esityksen, sarjan tuottajat ovat huijanneet Boltia koko hänen elämänsä ajan ja järjestäneet kuvaukset niin, että Bolt uskoo kaiken televisiosarjassa olevan totta ja että hänellä todella on supervoimia, mukaan lukien tuhoisan voimakas äänihuudon kaltainen superbark. Kun erään cliffhanger-jakson seurauksena Bolt luulee, että Penny on kidnapattu, hän pakenee Hollywoodissa sijaitsevasta asuntoautostaan, mutta lyö itsensä tajuttomaksi ja jää loukkuun vaahtomuovipähkinälaatikkoon, joka lähetetään New Yorkiin. New Yorkissa Bolt jatkaa Pennyn etsimistä ja huomaa nopeasti, että hänen supervoimansa ovat hyödyttömiä. Hän kohtaa Mittensin, luonnonvaraisen kissan, joka kiusaa kyyhkysiä pois niiden ruuasta. Bolt pakottaa Mittensin opastamaan hänet takaisin Pennyn luo - Mittens on vakuuttunut siitä, että hänen vangitsijansa on hullu - ja kaksikko aloittaa matkansa kuorma-autolla länteen. Samaan aikaan Hollywoodissa Penny on järkyttynyt Boltsin katoamisesta, mutta studio suostuttelee hänet jatkamaan kuvauksia vähemmän kokeneen Boltin kaksoisolennon kanssa. Ensimmäisistä nälän tunteistaan yllättynyt Mittens näyttää Boltille, miten käyttäytyä söpön mutta tarvitsevan koiran tavoin, ja hankkii heille molemmille ruokaa asuntoautopuistossa. Heidän seuraansa liittyy Sarvikuono, peloton hamsteri ja fanaattinen Bolt-fani. Sarvikuonon vankkumaton usko Boltiin vahvistaa koiran harhakuvitelmia sen supervoimista, mutta saa Mittensin tajuamaan, että Bolt on peräisin televisio-ohjelmasta. Hän yrittää kertoa Boltille, etteivät hänen supervoimansa ole todellisia, mutta Bolt vain turhautuu ja yrittää toistuvasti haukkua häntä. Meteli herättää eläinsuojelupartion huomion, ja Bolt ja Mittens otetaan kiinni ja viedään eläinsuojaan. Sarvikuono vapauttaa Boltin pakettiautosta, ja lopulta hän hyväksyy, että hän on vain tavallinen koira, mutta saa itseluottamuksensa takaisin, kun Rhino, joka ei ole tietoinen tästä paljastuksesta, kehottaa häntä sankaruuteen. He pelastavat Mittensin turvakodista, ja Bolt ja Mittens muodostavat läheisen ystävyyden, jossa Mittens opettaa Boltia olemaan tavallinen koira ja nauttimaan tyypillisistä koiratoiminnoista. Las Vegasissa Bolt tuntee vetoa löytääkseen Pennyn, kun taas Mittens kertoo hänelle, että Penny on vain näyttelijä ja että ihmiset eivät koskaan todella rakasta lemmikkejään, vaan pettävät ja hylkäävät ne, kuten hänelle tapahtui. Bolt kieltäytyy uskomasta häntä ja jatkaa yksin Hollywoodiin; Sarvikuonon rohkaisemana hänen kaksi ystäväänsä seuraavat pian perässä. Bolt saapuu studiolle ja löytää Pennyn syleilemässä kaksoisolentoaan. Tietämättä, että Penny kaipaa häntä yhä ja että hänen kiintymyksensä kaksoisolentoon on vain osa harjoitusta, hän lähtee. Mittens näkee studion portaalissa Pennyn kertovan äidilleen, kuinka paljon hänellä on ikävä Boltia. Tajutessaan, että Penny todella rakastaa Boltia, Mittens seuraa Boltia ja selittää. Samaan aikaan Boltin kaksoisolento joutuu paniikkiin esityksen kuvausten aikana ja kaataa vahingossa palavia soihtuja, jolloin äänityslava syttyy tuleen ja Penny jää loukkuun sisälle. Bolt saapuu paikalle, ja he palaavat palavassa studiossa, mutta eivät pääse pakenemaan ennen kuin Penny alkaa tukehtua savuun. Bolt ei suostu jättämään häntä, ja viimeisillä voimillaan hän käyttää superbarkkia rakennuksen tuuletusaukon läpi. Melun kuullessaan palomiehet pelastavat heidät ajoissa. Penny ja hänen äitinsä lopettavat, kun heidän yli-innokas agenttinsa yrittää käyttää tapausta hyväkseen mainostarkoituksessa. Sarja jatkuu korvaavalla Boltilla ja Pennyllä sekä uudella juonella, johon liittyy avaruusolentojen sieppaus. Penny adoptoi Mittensin ja Rhinon, ja hän muuttaa perheineen maaseudulle nauttimaan yksinkertaisemmasta, onnellisesta elämäntyylistä Boltin ja hänen uusien lemmikkiensä kanssa.</w:t>
      </w:r>
    </w:p>
    <w:p>
      <w:r>
        <w:rPr>
          <w:b/>
        </w:rPr>
        <w:t xml:space="preserve">Esimerkki 1.3544</w:t>
      </w:r>
    </w:p>
    <w:p>
      <w:r>
        <w:t xml:space="preserve">Fakta1: Fakta2: hevonen Whiskeyllä on vaikeuksia ylittää tietä liikenteen hämmentämänä ja pelkäämänä, Fakta3: viranomaiset tulevat kaupunkiin Jerryn luokse, Fakta4: vanha ystävä on vangittu laittomien maahanmuuttajien auttamisesta, Fakta5: todennäköinen tuomio, vuosi vankilassa, antaa hänelle mahdollisuuden nähdä Bondi</w:t>
      </w:r>
    </w:p>
    <w:p>
      <w:r>
        <w:rPr>
          <w:b/>
        </w:rPr>
        <w:t xml:space="preserve">Tulos</w:t>
      </w:r>
    </w:p>
    <w:p>
      <w:r>
        <w:t xml:space="preserve">John W. Jack Burns Kirk Douglas työskentelee vanhan lännen cowboyjen tapaan kiertelevänä karjatilalla kieltäytyen liittymästä moderniin yhteiskuntaan. Hän hylkää suuren osan nykyaikaisesta teknologiasta, eikä hänellä ole mukanaan mitään henkilöllisyystodistusta, kuten ajokorttia tai kutsuntakorttia. Hän ei voi antaa viranomaisille edes kotiosoitetta, koska hän vain nukkuu siellä, missä löytää paikan. Kun Burns ylittää valtatietä New Mexicon kaupunkiin, hänen hevosensa Whiskeyllä on vaikeuksia ylittää tietä, sillä se on hämmentynyt ja peloissaan liikenteestä. He saapuvat kaupunkiin käymään Jerry Gena Rowlandsin luona. Hän on vanhan ystävän, Paul Bondi Michael Kanen vaimo, joka on vangittu avun antamisesta laittomille maahanmuuttajille. Jack selittää vastenmielisyytensä yhteiskuntaa kohtaan, joka rajoittaa ihmistä siinä, minne hän voi mennä ja minne ei, mitä hän voi tehdä ja mitä ei. Vapauttaakseen Bondin vankilasta Burns päättää, että hänen on itse jouduttava pidätetyksi. Väkivaltaisen baaritappelun jälkeen, jossa Burns joutuu itse käyttämään vain yhtä kättä, Burns pidätetään. Kun poliisi päättää päästää hänet vapaaksi, hän lyö tahallaan poliisia saadakseen itsensä uudelleen pidätetyksi. Häntä uhkaa nyt vuoden todennäköinen vankeustuomio, jonka ansiosta hän pääsee tapaamaan Bondi, jonka tarkoituksena on auttaa häntä pakenemaan. Kaupunki on unelias rajakaupunki, ja poliisit ovat enimmäkseen tylsistyneet ja käsittelevät silloin tällöin pieniä rikoksia. Sheriffi Morey Johnson Walter Matthau joutuu välillä pakottamaan heidät kiinnittämään huomiota tehtäviinsä. Liittyessään vankilaan Bondin seuraan Burns yrittää taivutella tätä pakoon. Hän kertoo Bondille, ettei voisi viettää vuotta lukkojen takana, koska hän todennäköisesti tappaisi jonkun. Burns puolustaa Bondia sadistisen apulaissheriffi Gutierrez George Kennedyn huomiolta, joka valitsee Burnsin seuraavaksi kohteekseen. Yön aikana vangit sahasivat yhden vankilan kalterin läpi käyttämällä kahta rautasahanterää, jotka Burns piilotti saappaisiinsa. Apulaisseriffi kutsuu Burnsin keskellä yötä ja pahoinpitelee hänet. Palattuaan selliinsä Burns yrittää taivutella Bondiakin liittymään hänen mukaansa pakoon, mutta Bondi, jonka tuomio lähestyy loppuaan ja jolla on perhe ja liian paljon pelissä ryhtyäkseen pakenemaan lakia, päättää jäädä. Burns karkaa yksin ja palaa Bondin talolle, josta hän hakee hevosensa ja ruokaa Bondin vaimolta. Vankilapakoilun jälkeen seriffi saa tietää, että Burns palveli armeijassa Korean sodan aikana, ja hän oli muun muassa seitsemän kuukautta kurinpitokoulutuskeskuksessa, koska hän oli lyönyt ylempää upseeria. Hän sai myös Purppurasydämen ja ansioristin tammenlehtiristein urhoollisuudestaan taistelussa. Burns suuntaa vuorille hevosen selässä tavoitteenaan ylittää raja Meksikoon. Poliisi järjestää laajan etsinnän, ja seriffi Johnson ja hänen apulaisseriffinsä Harry William Schallert seuraavat häntä jeeppiin. Paikalle tuodaan sotilashelikopteri, ja kun lentohenkilökunta löytää Burnsin, he välittävät hänen sijaintinsa sheriffille. Helikopteri ja muut nykyaikaiset äänet pelästyttävät Whiskyn toistuvasti. Burns ampuu pyrstöroottoria, jolloin se vaurioituu ja lentäjä menettää hallinnan ja syöksyy maahan. Myös apulaissheriffi Gutierrez jahtaa Burnsiä. Hän näkee hevosen ja valmistautuu ampumaan, kun Burns hiipii lähelle ja tyrmää hänet tajuttomaksi kiväärinsä perällä. Burns johdattaa hevosensa mahdottoman vaikeita, kivisiä rinteitä ylös paetakseen takaa-ajajiaan, mutta lainvalvojat pysyvät hänen jäljillään ja pakottavat hänet jatkamaan matkaa. Kolmelta puolelta piiritetty Burnsin hevonen kieltäytyy aluksi kiipeämästä jyrkkää rinnettä. Lopulta he nousevat Sandia-vuorten harjanteen yli ja pakenevat vuorten itäpuolelle, laajaan raskaaseen metsikköön, jossa lainvalvojat ampuvat häntä kohti. Seriffi myöntää, että Burns on välttänyt vangitsemisyritykset. Burnsia ammutaan nilkkaan hänen rynnätessään metsään. Burns yrittää ylittää valtatie 66:n Tijeras Canyonissa rankkasateen aikana. Viski säikähtää liikennettä ja sokeutuu valoista. Kuorma-auton kuljettaja törmää Burnsiin ja hänen hevoseensa, kun nämä yrittävät ylittää tien. Seriffi saapuu paikalle, ja kun osavaltion poliisi kysyy, onko Burns se mies, jota hän on etsinyt, hän sanoo, ettei voi tunnistaa häntä, koska ei ole koskaan nähnyt etsimäänsä miestä läheltä. Molemmat ovat vakavasti haavoittuneita, Burns viedään pois ambulanssilla ja Whiskey on lopetettava.</w:t>
      </w:r>
    </w:p>
    <w:p>
      <w:r>
        <w:rPr>
          <w:b/>
        </w:rPr>
        <w:t xml:space="preserve">Esimerkki 1.3545</w:t>
      </w:r>
    </w:p>
    <w:p>
      <w:r>
        <w:t xml:space="preserve">Fakta1: Bushido Blade on fiktiivinen sivujuonne tositapahtumille, jotka liittyvät sopimukseen, Fakta2: Fakta3: Japanin keisari on uskonut kommodori Perrylle samurai-miekan, jonka Japanin keisari on luovuttanut Yhdysvaltain presidentille Franklin Piercelle, ja jonka Japanin eristäytyneisyyttä ylläpitävät ryhmittymät varastavat, Fakta4: kommodori Akira Hayashin käsketään ottaa miekka takaisin kunniakysymyksenä, Fakta5: prinssi Ido on saanut Hayashin käskyn ottaa miekka takaisin ja menee yksin Yamaton linnaan.</w:t>
      </w:r>
    </w:p>
    <w:p>
      <w:r>
        <w:rPr>
          <w:b/>
        </w:rPr>
        <w:t xml:space="preserve">Tulos</w:t>
      </w:r>
    </w:p>
    <w:p>
      <w:r>
        <w:t xml:space="preserve">Bushido Blade on fiktiivinen sivujuonne tositapahtumiin, jotka liittyvät kommodori Matthew Perryn ja feodaalisen Japanin shogunin kanssa allekirjoittamaan sopimukseen. Japanin keisarin kommodori Perrylle Yhdysvaltain presidentti Franklin Piercelle uskoma samuraimiekka varastetaan ryhmittymien toimesta, jotka haluavat säilyttää Japanin eristäytyneisyyden. Miekka varastetaan paroni Zeniltä, joka on lordi Yamaton palvelija, joka vastustaa Kanagawan sopimusta, jota ollaan allekirjoittamassa. Kommodori Akira Hayashin käsketään hankkia miekka takaisin ja kunniakysymyksenä olla allekirjoittamatta sopimusta ennen kuin se on saatu takaisin. Prinssi Ido on saanut Hayashin käskyn palauttaa miekka ja menee yksin Yamaton linnaan. Samoin Perry on määrännyt kapteeni Lawrence Hawkin hakemaan miekan takaisin. Hawk tuo mukanaan merikapteeni Robin Gurrin ja miehistön Bosm Cave Johnsonin. Nämä kolme joutuvat eroon toisistaan ja elokuva keskittyy heidän tarinoihinsa.</w:t>
      </w:r>
    </w:p>
    <w:p>
      <w:r>
        <w:rPr>
          <w:b/>
        </w:rPr>
        <w:t xml:space="preserve">Esimerkki 1.3546</w:t>
      </w:r>
    </w:p>
    <w:p>
      <w:r>
        <w:t xml:space="preserve">Fakta1: Fakta2: Fakta3: Mitalin unelmat muuttuivat pahimmaksi painajaiseksi, Fakta4: Anoppi loi väärinkäsityksiä Karanin ja hänen välille, Fakta5: Karan osoittautui nukeksi äidin käsissä.</w:t>
      </w:r>
    </w:p>
    <w:p>
      <w:r>
        <w:rPr>
          <w:b/>
        </w:rPr>
        <w:t xml:space="preserve">Tulos</w:t>
      </w:r>
    </w:p>
    <w:p>
      <w:r>
        <w:t xml:space="preserve">Mitali, menestyvä malli, tapaa Karanin, Mittalin jälkeläisen, joka on yhden maan rikkaimman perheen perijä. Mitalin yksinkertainen, keskiluokkainen kasvatus on täydellisessä ristiriidassa Karanin superbrat-elämäntyylin kanssa. Karan on kuitenkin ihastunut Mitaliin. Tottunut saamaan elämässä haluamansa, Karan päätyi vanhempiensa kanssa Mitalin kotiin avioliittohakemuksen kanssa. Tyttärensä onneen ilahtuneena Mitalin perhe hyväksyy avioliiton, ja molemmat menevät naimisiin. Ei mennyt kauaakaan, kun Mitalin unelmat muuttuivat hänen pahimmaksi painajaisekseen. Hänen anoppinsa inhosi häntä ja aiheutti väärinkäsityksiä Karanin ja hänen välilleen. Karan osoittautui nukeksi äitinsä käsissä ja hänen appensa on avuton, mykkä katsoja. Karanilla on tietty tapa suhtautua naisiin ja hän halusi alistaa Mitalin itsenäisen luonteen. Karan, joka vaikutti rakastavalta aviomieheltä, oli todellisuudessa öisin heidän makuuhuoneessaan väkivaltainen hirviö.Kykenemätön kestämään nöyryytystä ja tuskaa sen jälkeen, kun Mitali oli vastustanut Karanin lähentelyä ja joutunut hänen raiskaamakseen, hän päätti ottaa elämänsä haltuunsa. Hän päätti taistella vastaan.Mitali käveli ulos appivanhempiensa kodista, palkkasi asianajajan ja nosti syytteen miestään vastaan. Karan kosti palkkaamalla parhaan asianajajan, jonka rahalla saa, taistelemaan hänen puolestaan. Monet eivät kuitenkaan ottaneet elokuvaa hyvin vastaan, eikä sitä tuntemattomista syistä koskaan ollut saatavilla verkossa teatterilevityksen jälkeen.</w:t>
      </w:r>
    </w:p>
    <w:p>
      <w:r>
        <w:rPr>
          <w:b/>
        </w:rPr>
        <w:t xml:space="preserve">Esimerkki 1.3547</w:t>
      </w:r>
    </w:p>
    <w:p>
      <w:r>
        <w:t xml:space="preserve">Fakta1: Fakta2: alueella on yhteys salaperäiseen Pilotti X:ään, Fakta3: ryhmä kokoontuu kartanossa suunnittelemaan, miten kohdata salaperäinen Pilotti X, Fakta4: Thompson saa samanlaisen viestin, mutta Pilotti X, Fakta5: Helen Gage löytää osan Saundersin suojalaseista Norrisin ruumiin läheltä.</w:t>
      </w:r>
    </w:p>
    <w:p>
      <w:r>
        <w:rPr>
          <w:b/>
        </w:rPr>
        <w:t xml:space="preserve">Tulos</w:t>
      </w:r>
    </w:p>
    <w:p>
      <w:r>
        <w:t xml:space="preserve">Yhdysvaltain kauppaministeriön tarkastaja Gallagher Willard Kent pitää useita GoeringGage Aviation Corporationin lentokoneiden maahansyöksyjä ja katoamisia epäilyttävinä. Yhdysvaltojen armeijan reserviläislentäjä Jerry Blackwoodin John Carrollin kanssa Gallagher vierailee GoeringGage-yhtiössä. Jerry koelentää GoeringGagen lentokoneita, mutta ei löydä mitään vikaa. Kun onnettomuudessa vakavasti loukkaantunut matkustaja väittää salaperäisen lentokoneen hyökänneen hänen kimppuunsa, omistaja Henry Goering Henry Hall palkkaa psykiatri, tohtori Norris John Elliottin kuulustelemaan miestä. Tohtori Norris uskoo, että hyökkäysten takana saattaa olla psykoottinen entinen ensimmäisen maailmansodan lentäjä-ässä, jota hän kutsuu nimellä Pilotti X. Blackwoodin avustuksella Göring ja Norris kokoavat ryhmän viidestä alueella asuvasta entisestä lentäjä-ässästä, joilla saattaa olla yhteys salaperäiseen Pilotti X:ään. Hän värvää mukaan saksalaisen luutnantti Baron von Guttard Hans Jobyn, ranskalaisen luutnantti Rene Le Rue Gaston Glassin, brittiläisen kapteeni Roland Saundersin Pat Somersetin, kanadalaisen luutnantti Douglas Thompsonin Wheeler Oakmanin ja yhdysvaltalaisen luutnantti John Ives Reed Howesin. Ryhmä kokoontuu kartanossa suunnitellakseen, miten kohdata salaperäinen Pilotti X. Yksi lentäjä, von Guttard, joutuu kuitenkin heti epäilyksen alaiseksi, kun Göring on levoton poikansa Carl Leon Amesin, entisen saksalaisen sotavangin, kanssa. Ensimmäisellä partioretkellä Pilotti X hyökkää ja tappaa von Guttardin. Myöhemmin samana päivänä lentäjä X tappaa Le Ruen, ja seuraavana päivänä Saunders saa hermoromahduksen. Blackwood saa lentäjä X:ltä viestin, jossa häntä pyydetään tapaamaan hänet taivaalla seuraavana aamuna kello kuusi. Samaan aikaan Thompson saa samanlaisen viestin, mutta kentällä oleva lentäjä X maalaa X:n Thompsonin koneeseen. Blackwood erehtyy luulemaan Thompsonia lentäjä X:ksi ja tappaa kanadalaisen. Kun Ivesin kaapista löytyy maalipurkki, kaikki syyttävät amerikkalaista ässää lentäjä X:ksi. Samana yönä tohtori Norris soittaa Göringille ja kertoo, että hän tietää kuka on lentäjä X, mutta hänet murhataan. Gallagher uskoo Blackwoodin olevan Pilotti X ja lähettää Ivesin ja Saundersin hänen peräänsä. Helen Gage Lona Andre, Henryn holhokki, löytää kuitenkin ensin osan Saundersin suojalaseista Norrisin ruumiin läheltä ja sitten toisen puoliskon hänen lentokoneestaan. Hulluna Saunders lähtee Blackwoodin perään Helenin ollessa loukussa hänen koneessaan. Taivaalla lentäjä X ilmestyy ja hyökkää Saundersin kimppuun haavoittaen häntä. Kovassa koiratappelussa lentäjä X hyökkää Blackwoodin kimppuun, mutta hänet ammutaan alas. Pilotti X:n koneen hylystä löydetään Carl Göringin ruumis ja valokuva Carlista saksalaisessa univormussa. Hän ei ollut sotavanki, vaan karkasi ja liittyi Saksan ilmavoimiin. Kun mysteeri on ratkaistu. Blackwood ja Helen huomaavat tuntevansa vetoa toisiinsa ja syleilevät toisiaan.</w:t>
      </w:r>
    </w:p>
    <w:p>
      <w:r>
        <w:rPr>
          <w:b/>
        </w:rPr>
        <w:t xml:space="preserve">Esimerkki 1.3548</w:t>
      </w:r>
    </w:p>
    <w:p>
      <w:r>
        <w:t xml:space="preserve">Fakta1: kylmän sodan aikakaudella hallitus päättää perustaa ohjustukikohdan toisen maailmansodan jälkeiselle Toddayn saarelle Hebridoille, Fakta2: asukkaat eivät ole tyytyväisiä elämäntavan häiriintymiseen, Fakta3: RAF:n upseeri, joka lähetetään neuvottelemaan ihmisten kanssa, rakastuu paikalliseen tyttöön, Fakta4: ohjus palaa maihin eikä merelle, Fakta5: saarelaiset juhlivat voittoa tanssimalla paikan ympärillä.</w:t>
      </w:r>
    </w:p>
    <w:p>
      <w:r>
        <w:rPr>
          <w:b/>
        </w:rPr>
        <w:t xml:space="preserve">Tulos</w:t>
      </w:r>
    </w:p>
    <w:p>
      <w:r>
        <w:t xml:space="preserve">Toisen maailmansodan jälkeisenä kylmän sodan aikakautena Britanniassa hallitus päättää perustaa ohjustukikohdan Toddayn saarelle Hebrideille. Asukkaat eivät ole tyytyväisiä siihen, että tämä häiritsee heidän elämäntapaansa, ja he haittaavat rakentamista niin paljon kuin voivat. RAF:n upseeri, joka lähetetään neuvottelemaan asukkaiden kanssa, rakastuu paikalliseen tyttöön ja tajuaa, mitä tukikohta merkitsisi saarelaisille. Kun ohjus lopulta laukaistaan, ohjausjärjestelmä pettää, ja ohjus palaa maalle eikä merelle. Koska tukikohta on teknisesti yksityisomistuksessa olevalla maalla, saaren asukkaat ottavat sen haltuunsa ja juhlivat voittoaan tanssimalla paikan ympärillä. RAF yrittää tuloksetta neuvotella, mutta luopuu lopulta tukikohdasta. Jotkut saarelaiset kuitenkin halusivat tukikohdan säilyvän, koska siitä olisi ollut taloudellista hyötyä. Isä Jamesin innoittamana ja johdolla he löytävät harvinaisen lokin, joka pesii vain Toddayssa turistien toivossa.</w:t>
      </w:r>
    </w:p>
    <w:p>
      <w:r>
        <w:rPr>
          <w:b/>
        </w:rPr>
        <w:t xml:space="preserve">Esimerkki 1.3549</w:t>
      </w:r>
    </w:p>
    <w:p>
      <w:r>
        <w:t xml:space="preserve">Fakta1: Kantrowitz ja aviomies ovat keskiluokkainen juutalainen pariskunta New Yorkissa, Fakta2: Fakta3: Marty joutuu korjaamaan enemmän televisiovastaanottimia lähestyvään kuuhun laskeutumiseen, Fakta4: Martyn Lillian suostuttelee Pearlin katkaisemaan sen, Fakta5: Woodstock-festivaali on kävelymatkan päässä bungalow-siirtokunnasta.</w:t>
      </w:r>
    </w:p>
    <w:p>
      <w:r>
        <w:rPr>
          <w:b/>
        </w:rPr>
        <w:t xml:space="preserve">Tulos</w:t>
      </w:r>
    </w:p>
    <w:p>
      <w:r>
        <w:t xml:space="preserve">Pearl Kantrowitz Diane Lane ja hänen miehensä Marty Liev Schreiber ovat alemman keskiluokan juutalainen pariskunta New Yorkissa, jossa Marty on televisiokorjaaja. Elokuva alkaa, kun pariskunta ja heidän perheensä, johon kuuluvat teini-ikäinen tytär Alison Anna Paquin ja nuori poika Danny Bobby Boriello sekä Martyn äiti Lillian Tovah Feldshuh, lähtevät kesäleirille, Dr. Foglers Bungalowsiin, johon he osallistuvat joka kesä. Marty joutuu työskentelemään poissa kotoa, ja siksi hän käy perheen luona vain viikonloppuisin. Tämä saa Pearlin tuntemaan itsensä yksinäiseksi ja eristäytyneeksi. Pearl tuli raskaaksi 17-vuotiaana, ja hän tuntee jääneensä paitsi nuoruudestaan nauttimisesta. Martyn poissaollessa Pearl tuntee vetoa uuteen puseromies Walkeriin Jerome Viggo Mortenseniin. Samaan aikaan Alison on laiminlyöty, ja hän kokee ensimmäiset kuukautisensa, ensimmäiset treffinsä ja ensimmäisen suudelmansa, kun hän aloittaa suhteen leirin toisen pojan Ross Epsteinin kanssa. Marty ei pääse käymään perheen luona, koska hänen on korjattava tavallista enemmän televisiovastaanottimia lähestyvän kuuhun laskeutumisen vuoksi. Kun koko kaupunki juhlii historiallista kuukävelyä, Pearl harrastaa seksiä Walkerin kanssa. Martyn äiti Lillian saa tietää suhteesta ja yrittää taivutella Pearlia lopettamaan sen. Suhde jatkuu, kun Marty ei pääse viikonloppuna vierailulle Woodstock-festivaalin aiheuttaman ruuhkan takia, joka on kävelymatkan päässä bungalowsiirtokunnasta. Pearl lähtee festivaaleille, ja hänen tietämättään myös Alison lähtee Rossin ja hänen ystäviensä kanssa, vaikka hänen äitinsä oli aiemmin kieltänyt sen. Alison hermostuu nähtyään Pearlin ja Walkerin riehuvan LSD:n vaikutuksen alaisena. Marty saa tietää suhteesta ja kohtaa Pearlin, kun taas Alison kohtaa äitinsä tunteikkaassa kohtauksessa. Pearl joutuu käsittelemään rakkauttaan perhettään kohtaan ja ristiriitaista aviovapauden kaipuuta. Pearl tekee lopulta päätöksensä jäädä Martyn kanssa ja kertoo Walkerille, ettei voi lähteä hänen kanssaan pois. Walker sanoo ymmärtävänsä. Loppukohtauksessa Pearl ja Marty tanssivat yhdessä ensin Dean Martinsin When Youre Smilingin ja sitten Jimi Hendrixin Purple Hazen tahtiin Martyn vaihdettua asemaa.</w:t>
      </w:r>
    </w:p>
    <w:p>
      <w:r>
        <w:rPr>
          <w:b/>
        </w:rPr>
        <w:t xml:space="preserve">Esimerkki 1.3550</w:t>
      </w:r>
    </w:p>
    <w:p>
      <w:r>
        <w:t xml:space="preserve">Fakta1: Fakta2: Sally Farnum ja Alex perivät vanhan kartanon Sallyn äskettäin kuolleelta isoäidiltä: Fakta3: tuhkakuppi putoaa yöpöydältä, Fakta4: Alex lähtee puhumaan korjaajan kanssa talon historiasta ja muuratusta takasta, Fakta5: Joan lukittuu ulos tarkastaessaan katkaisijarasiaa.</w:t>
      </w:r>
    </w:p>
    <w:p>
      <w:r>
        <w:rPr>
          <w:b/>
        </w:rPr>
        <w:t xml:space="preserve">Tulos</w:t>
      </w:r>
    </w:p>
    <w:p>
      <w:r>
        <w:t xml:space="preserve">Sally Farnum ja hänen miehensä Alex perivät Sallyn äskettäin kuolleelta isoäidiltä vanhan kartanon. Pian muuton jälkeen Sally löytää kellarista muuratun takan ja kysyy siitä kartanon huoltomieheltä, herra Harrilta. Mies kertoo, että Sallyn isoäiti oli käskenyt hänen sinetöidä sen isoisän kuoleman jälkeen ja että on parempi jättää se sellaiseksi kuin se on. Kun herra Harris on lähtenyt ja Sally on yksin huoneessa, hän yrittää poistaa tiilet itse herra Harrisin työkaluilla. Hän ei saa tiiliä liikkeelle, mutta saa auki pienen sivuoven, jota herra Harris oli sanonut käytettävän tuhkan poistamiseen takasta. Sisällä ei ole lainkaan takkaa, vaan suuri, pimeä ja syvä kellari. Kun Sally poistuu luolasta, takan takaa kuuluu useita kuiskaavia ääniä, jotka huutavat Sallyn nimeä ja julistavat, että hän vapautti meidät. Sally alkaa pian tuntea olonsa talossa levottomaksi. Eräänä yönä hän herää nukkuessaan ääniin, jotka kuiskaavat hänen nimeään, ja yöpöydältä putoaa salaperäisesti tuhkakuppi. Alex kuitenkin sivuuttaa hänen huolensa ja uskoo hänen kärsivän hermostuneisuudesta. Seuraavana iltana, kun hän on yksin talossa, jokin tarttuu hänen mekkoonsa, kun hän kävelee portaita alas, ja hän kuulee ääniä, jotka kuiskaavat We want you. Hän onnistuu vapauttamaan itsensä ja näkee jotain syöksyvän pois verhon takaa, jonka hän uskoo olevan jonkinlainen pieni eläin. Pian tämän jälkeen hän kuulee saman kuiskauksen tulevan kellarikerroksen työhuoneen takan takaa. Kun Alex palaa kotiin, hän ei ole vakuuttunut tytön tarinasta, mutta varmistaa, että takka on lukittu kunnolla kiinni, jotta Alex rauhoittuisi. Seuraavana iltana Sally järjestää Alexin kollegoille illalliskutsut, sillä Alex on ehdolla kumppaniksi asianajotoimistoonsa. Juhlien aikana Sally näkee ruokapöydän alla pienen, kammottavan peikon kaltaisen olennon lähellä jalkaansa. Hän huutaa, mutta kukaan ei usko hänen näkemäänsä, sillä olento katoaa nopeasti. Alex alkaa olla kärsimätön Sallyn kanssa ja luulee, että hänestä on tulossa harhainen. Myöhemmin, kun Sally on suihkussa, kolme peikkoolentoa tunkeutuu kylpyhuoneeseen ja sammuttaa valot, jotta ne voivat hyökätä Sallyn kimppuun partaveitsellä. Kun Sally sytyttää valot takaisin, olennot kiljuvat ja vetäytyvät kirkkaudesta kylpyhuoneen kaappeihin, jossa ne katoavat. Hän kertoo Alexille, että heidän pitäisi myydä talo. Seuraavana päivänä Alex lähtee työmatkalle, ja Sally sopii jäävänsä ystävänsä Joanin luo. Ennen kuin hän lähtee, olennot yrittävät kuitenkin kompastuttaa Sallyn portaissa, mutta ne aiheuttavat sen sijaan vahingossa sisustajan kuoleman. Sally yrittää kohdata olennot ja kysyy niiltä, mitä ne haluavat, ja ne vastaavat, että ne haluavat hänen henkensä, sillä joka vapauttaa ne, kuten Sally teki avaamalla takan, joutuu yhdeksi niistä. Sinä iltana lääkäri määrää Sallylle rauhoittavia lääkkeitä, ja hänen ystävänsä Joan jää hänen luokseen. Joan alkaa uskoa Sallyn tarinaa talossa olevista yliluonnollisista olennoista. Alex, joka palaa matkaltaan etuajassa, ei kuitenkaan ole vakuuttunut. Alex lähtee sitten puhumaan talonmiehen kanssa talon historiasta ja muuratusta takasta. Sally yrittää pysyä hereillä sen jälkeen, kun olennot ovat laittaneet rauhoittavia hänen kahviinsa, mutta ne katkaisevat sähköt. Ne lukitsevat Joanin ulos, kun he tarkistavat katkaisijarasiaa. Sally onnistuu kävelemään alakertaan, mutta olennot kompastuvat häneen pimeässä. Koska hän on puoliksi tajuton, ne raahaavat hänet kellariin ja sinetöimättömään takkaan ennen kuin Alex ja Joan ehtivät hänen luokseen. Lopulta Sally, joka on nyt yhtä olentojen kanssa ja puhuu niiden kanssa, odottaa kärsivällisesti seuraavaa uhria, joka muuttaa taloon.</w:t>
      </w:r>
    </w:p>
    <w:p>
      <w:r>
        <w:rPr>
          <w:b/>
        </w:rPr>
        <w:t xml:space="preserve">Esimerkki 1.3551</w:t>
      </w:r>
    </w:p>
    <w:p>
      <w:r>
        <w:t xml:space="preserve">Fakta1: Barbara Barry on varakkaan Richard Barryn nuori tytär: Barbara ja mukana kulkeva lastenhoitaja At erotetaan toisistaan, kun varastettua käsilaukkua etsivä lastenhoitaja jää auton alle ja kuolee rautatieasemalla, Fakta3: ystävällinen ja ystävällinen perhe kutsuu Barbaran luokseen, Fakta4: äiti laittaa hänet nukkumaan omien lastensa kanssa, Fakta5: vaimo laittaa Barbaran radiolähetykseen esittäen tytärtä.</w:t>
      </w:r>
    </w:p>
    <w:p>
      <w:r>
        <w:rPr>
          <w:b/>
        </w:rPr>
        <w:t xml:space="preserve">Tulos</w:t>
      </w:r>
    </w:p>
    <w:p>
      <w:r>
        <w:t xml:space="preserve">Barbara Barry Shirley Temple on hiljattain leskeksi jääneen saippuatehtailijan Richard Barry Michael Whalenin nuori tytär. Isä on huolissaan siitä, että hänen tyttärensä viettää liikaa aikaa yksin eikä muiden ikäistensä lasten kanssa, ja päättää lähettää Barbaran sisäoppilaitokseen. Juna-asemalla Barbara ja hänen mukanaan kulkeva lastenhoitaja joutuvat eroon toisistaan, kun lastenhoitaja Collins Sara Haden, joka etsii varastettua käsilaukkuaan, jää auton alle ja kuolee. Yksin jäänyt Barbara vaeltaa pois ja naamioituu orvoksi. Kaduilla vaellellessaan hän kohtaa ystävällisen italialaisen katutaiteilijan, Tony Henry Armettan, urkuhiomakoneen. Barbara seuraa häntä esiintymisen jälkeen kotiin. Hän näkee, kuinka hänen monet lapsensa juoksevat häntä vastaan ovella. Barbara viipyy yksinäisenä ja surullisena. Ystävällinen ja ystävällinen perhe kutsuu Barbaran sisään. Hän syö heidän kanssaan päivällistä, jossa hän kokee syövänsä ensimmäistä kertaa spagettia. Illallisen jälkeen äiti laittaa hänet nukkumaan omien lastensa kanssa. Barbara herättää kahden vaudeville-esiintyjän, Jimmy Dolan Jack Haleyn ja hänen vaimonsa Jerry Alice Fayen, huomion, ja he ottavat hänet mukaan radioesitykseensä esiintyen tyttärenään. Mainosjohtaja Margaret Allenin Gloria Stuartin avulla kolmikosta tulee yhdessä yössä menestys. Barry kuulee tyttärensä radiossa, ja he palaavat yhteen. Alijuoniin kuuluu Barryn ja Allenin välinen romanssi ja roisto John Wray, joka yrittää siepata Barbaran.</w:t>
      </w:r>
    </w:p>
    <w:p>
      <w:r>
        <w:rPr>
          <w:b/>
        </w:rPr>
        <w:t xml:space="preserve">Esimerkki 1.3552</w:t>
      </w:r>
    </w:p>
    <w:p>
      <w:r>
        <w:t xml:space="preserve">Fakta1: Fakta2: pakonomainen uhkapeluri sekä rakkauskolmio joutuu salakuljetusliikkeeseen, Fakta3: huono sää keskeyttää lennot, Fakta4: Henson rakastuu, Fakta5: Nick ja Penny löytävät onnensa.</w:t>
      </w:r>
    </w:p>
    <w:p>
      <w:r>
        <w:rPr>
          <w:b/>
        </w:rPr>
        <w:t xml:space="preserve">Tulos</w:t>
      </w:r>
    </w:p>
    <w:p>
      <w:r>
        <w:t xml:space="preserve">Lontoon lentoasemalla vietetyn päivän aikana syntyy monia komplikaatioita, jotka koskevat sekä matkustajia että lentohenkilökunnan jäseniä. Lentäjä Gus Randall Anthony Steel on pakonomainen uhkapeluri, joka joutuu mukaan salakuljetusliigaan ja rakkauskolmioon; Nick Millbourne Robert Beatty on päivystävä päällikkö, joka haluaa takaisin taivaalle ja kilpailee Gusin kanssa lentoemäntä Penny Hensonin Eunice Gaysonin huomiosta; ja matkustajat Bill Steiner David Knight ja saksalainen Leah Rosch Margo Lorenz kohtaavat vastakkaisilla matkoilla; kun heidän lentonsa keskeytetään huonon sään vuoksi, he rakastuvat. Myös Nick ja Penny löytävät onnen yhdessä.</w:t>
      </w:r>
    </w:p>
    <w:p>
      <w:r>
        <w:rPr>
          <w:b/>
        </w:rPr>
        <w:t xml:space="preserve">Esimerkki 1.3553</w:t>
      </w:r>
    </w:p>
    <w:p>
      <w:r>
        <w:t xml:space="preserve">Fakta1: Ram asuu Sulakshnan ja veljentytär Kukun kanssa perheen kartanossa, Fakta2: Fakta3: Gajendra vehkeilee äidin ja ovelan Munimjin tuella tappaakseen Ramin ja ottaakseen omaisuuden haltuunsa, Fakta4: Ramin kauan kadoksissa ollut kaksoisveli asuu kylässä Gangan kanssa, Fakta5: Shyam päättää ottaa Ramin paikan ja kohdata Gajendran.</w:t>
      </w:r>
    </w:p>
    <w:p>
      <w:r>
        <w:rPr>
          <w:b/>
        </w:rPr>
        <w:t xml:space="preserve">Tulos</w:t>
      </w:r>
    </w:p>
    <w:p>
      <w:r>
        <w:t xml:space="preserve">Ram Dilip Kumar asuu siskonsa Sulakshna Nirupa Royn ja veljentyttärensä Kukun kanssa sukutilallaan. Hänen lankoveljensä Gajendra Pran huolehtii hänen tehtaistaan ja hallitsee omaisuuttaan rautaisella kädellä. Ram on luonteeltaan ujo ja pelkurimainen. Gajendra pahoinpitelee ja pahoinpitelee häntä aina raa'asti. Sulakshna ja Kuku yrittävät suojella Ramia Gajendralta aina, kun tämä piiskaa Ramia. Kaikki päättävät mennä naimisiin Ramin hyvinvoinnin vuoksi. Gajendra löytää rikkaan tytön Anjana Waheeda Rehmanin saadakseen valtavat myötäjäiset. Anjana inhoaa Ramia, kun tämä kaataa teetä hänen päälleen hermostuneena. Gajendra, joka on vihainen Ramin käytöksestä, juonii äitinsä ja ovelan Munimjin tuella Ramin tappamista ja hänen omaisuutensa haltuunsa. Ram kuulee tämän ja pakenee kaupunkiin pelastaakseen henkensä. Samaan aikaan Ramin kauan kadoksissa ollut kaksoisveli Shyam Dilip Kumar asuu kylässä adoptioäitinsä Gangan kanssa, jonka hän uskoo olevan hänen biologinen äitinsä. Kukaan muu kuin Ganga ei tiedä totuutta kaksosveljistä. Shyam on vahva, rohkea ja ilkikurinen, toisin kuin veljensä. Hänellä on rakkaussuhde Shanta Mumtaziin. Shyam pakenee kaupunkiin ilkikurisen riidan jälkeen Gangan kanssa ja tapaa Anjanan, joka on vaikuttunut hänen persoonallisuudestaan. Anjana ja hänen isänsä sekoittavat Shyamin Ramiin. Ram tapaa Shannan, joka luulee häntä Shyamiksi ja vie hänet väkisin äitinsä luo. Ram ja Shanta kehittävät tunteita toisiaan kohtaan. Samaan aikaan Shyam päättää ottaa Ramin paikan kohdatakseen Gajendran. Shyam kieltäytyy luovuttamasta omaisuuttaan, minkä jälkeen vihainen Gajendra hyökkää hänen kimppuunsa. Shyam kostaa ja piiskaa Gajendraa kovaa, mikä järkyttää kaikkia. Sulakshna pysäyttää veljensä suojellakseen miestään. Gajendra säikähtää saatuaan turpiinsa Shyamilta, jota kaikki luulevat Ramiksi. Shanta ja Anjana tapaavat ja molemmat väittävät Ramin kuvaa sulhasekseen. Gajendra saa tietää, että Shyam on ottanut Ramin paikan. Hän sieppaa Ramin ja Shannan ja aikoo tappaa Ramin. Hän lavastaa Shyamin syylliseksi Ramin murhaan, vaikka Ram on elossa. Poliisi pidättää Shyamin. Anjana ja hänen isänsä saavat Gangalta tietää, että Ram ja Shyam ovat kaksosveljekset, jotka ovat eksyneet kylämessuilla. Shyam pakenee poliisin huostasta ja taistelee Gajendraa ja hänen kätyreitään vastaan. Gajendra yrittää ampua heidät, mutta veljekset ja Shanta onnistuvat kukistamaan hänet. Lopulta kaksoisveljekset ovat onnellisesti naimisissa ja perhe yhdistyy.</w:t>
      </w:r>
    </w:p>
    <w:p>
      <w:r>
        <w:rPr>
          <w:b/>
        </w:rPr>
        <w:t xml:space="preserve">Esimerkki 1.3554</w:t>
      </w:r>
    </w:p>
    <w:p>
      <w:r>
        <w:t xml:space="preserve">Fakta1: matkustaminen virallisella jeepillä valtion halki on elossa pysymistä, Fakta2: Paresh on pakko tehdä liiketoimintaa, Fakta3: uskoa elämään ylläpitää rakkaus kaunis näyttelijä, Fakta4: unelma on synnyttää lapsi omassa maassa laillisena kansalaisena juurtunut maahan, Fakta5: elämää yhdessä uhkaa todellinen kuolemanvaara unelmat</w:t>
      </w:r>
    </w:p>
    <w:p>
      <w:r>
        <w:rPr>
          <w:b/>
        </w:rPr>
        <w:t xml:space="preserve">Tulos</w:t>
      </w:r>
    </w:p>
    <w:p>
      <w:r>
        <w:t xml:space="preserve">Swapner Din -elokuvan päähenkilöllä Paresh Prosenjit Chatterjeella ei ole varaa siihen ylellisyyteen, että hän tavoittelee tutkimatonta. Hänelle virallisen jeepin kyydissä matkustaminen osavaltion halki on elossa pysymistä, ja hän on pakotettu tekemään tätä työtä. Hän esittää huonosti koottuja perhesuunnitteluelokuvia kylissä, jotka osuvat hänen ennalta määrätylle reitilleen, ja saa usein epämiellyttäviä vastauksia kohdeyleisöltään. Hänen uskoaan elämään ylläpitää rakkaus unelmiensa tyttöön - kauniiseen näyttelijättäreen, jonka hän näki itkevän elokuvassa viisi vuotta sitten ja joka on vainonnut häntä. Hän ei ole koskaan tavannut tyttöä. Tyttö seuraa häntä hänen päivittäisillä matkoillaan, sillä hänen kuvansa on tarrattuna hänen mukanaan kulkevaan projektorilaatikkoonsa. Chapal Rajesh Sharmalla, Pareshin kuskilla, on mukanaan varastettu passi, jossa on hänen kuvansa eri nimellä. Hänen unelmansa on päästä Dubaihin ja saada mukava työpaikka lopettaakseen sen, mitä hän pitää anteeksipyyntönä elämisestä. Raskaana oleva ja kaunis Amina Rimi Sen pakenee takaisin kotimaahansa Bangladeshiin. Hänen miehensä, laiton maahanmuuttaja, kuoli Gujaratin mellakoissa. Hänen unelmansa on synnyttää lapsensa omassa maassaan, laillisena kansalaisena, joka on juurtunut maahansa. Matkan varrella he jakavat ruokansa, unensa ja unelmansa yrittäen auttaa toisiaan pääsemään lähemmäksi unelmiensa täyttymystä. Kukaan ei rakastu, kukaan ei yritä ahdistella Aminaa, eivät edes roistot, jotka vievät jeepin aseella uhaten ja jättävät heidät mihinkään erämaahan, eikä kukaan tule heidän apuunsa, kun heidän elämäänsä ja unelmiaan uhkaa todellinen kuolemanvaara.</w:t>
      </w:r>
    </w:p>
    <w:p>
      <w:r>
        <w:rPr>
          <w:b/>
        </w:rPr>
        <w:t xml:space="preserve">Esimerkki 1.3555</w:t>
      </w:r>
    </w:p>
    <w:p>
      <w:r>
        <w:t xml:space="preserve">Fakta1: entinen CIA:n agentti on sekä Interpolin että FBI:n etsintäkuuluttama, Fakta2: Fakta3: Chris ja muut agentit soluttautuvat kartanoon Meksikossa, Fakta4: Chris ja muut agentit joutuvat aggressiivisten zombien väijytykseen ja tappavat kartanon, Fakta5: BSAA saapuu ajoissa pelastamaan Chrisin.</w:t>
      </w:r>
    </w:p>
    <w:p>
      <w:r>
        <w:rPr>
          <w:b/>
        </w:rPr>
        <w:t xml:space="preserve">Tulos</w:t>
      </w:r>
    </w:p>
    <w:p>
      <w:r>
        <w:t xml:space="preserve">Tarina sijoittuu Resident Evil 6:n ja Resident Evil 7: Biohazardin tapahtumien väliin. BSAA:n agentti Chris Redfield jäljittää Glenn Ariasia, brasilialais-amerikkalaista kuolemankauppiasta ja entistä CIA:n agenttia, jota etsivät sekä Interpol että FBI. Glenn Arias on kostoretkellä Yhdysvaltain hallitusta vastaan, koska tämä on tappanut hänen perheensä, ystävänsä ja vaimonsa lennokki-iskussa heidän häissään. Chris ja hänen agenttikollegansa soluttautuvat Meksikossa sijaitsevaan kartanoon sen jälkeen, kun Ariasin organisaatiota seurannut peitetehtäviin erikoistunut lähde Cathy White on kadonnut yhdessä poikansa Zackin kanssa. Kartanon sisällä Chrissin agenttikollegat joutuvat aggressiivisten zombien väijytykseen Zackin mukana ja kuolemanloukkuihin, joista Chris on ainoa selviytyjä ja selviää hädin tuskin hengissä. Chris kohtaa sitten Ariasin kartanon ulkopuolella ja käy lähitaistelua, mutta joutuu nopeasti tappiolle. Sitten hän saa selville, että Cathysta on tullut zombi, joka tottelee nyt Ariasia. Kun Arias lähtee liikekumppaniensa Marian ja Diego Gomezin kanssa, BSAA saapuu juuri ajoissa pelastamaan Chrisin teurastamalla Cathyn ja jäljellä olevan zombilauman, ja Chris vannoo kostoa Ariakselle. Samaan aikaan professori Rebecca Chambers, entinen S.T.A.R.S.-yksikön jäsen ja Mansionin tapahtumasta selvinnyt, tutkii uutta virusta, jota kutsutaan Animality Virus-AVirus, joka pystyy lepäämään kenessä tahansa yksilössä, kunnes oikea laukaiseva tekijä tulee vastaan. Hän tunnistaa viruksessa kolme osatekijää: perusviruksen, laukaisevan viruksen ja rokotteen. Tutkimuslaboratorioihin hyökkää pian Ariasille työskentelevä Maria, joka levittää viruksen aerosolimuodossa. Kun hänen kollegansa muuttuvat nopeasti zombeiksi, Rebecca pystyy valmistamaan rokotteen, jota hän antaa itselleen ja joka tekee hänet välittömästi immuuniksi kaasulle. Kun Rebecca on torjunut muutamia zombeja, Chris pelastaa hänet ja kertoo hänelle Ariaksen suunnitelmasta ja motiiveista. Rebecca tunnistaa zombien lojaalisuuden isäntää kohtaan ja muodostaa yhteyden Las Plagasiin, Los Illuminadosin käyttämään bioaseeseen, ja arvelee, että kultin jäljellä olevat jäsenet antavat Ariasille tietoja AV-viruksen kehittämiseksi. Molemmat toteavat tarvitsevansa asiantuntijan asiaan ja ottavat yhteyttä DSO:n agenttiin Leon S. Kennedyyn Coloradossa. Mutta Leon, joka juo surunsa pois, epäröi liittyä heidän tehtäväänsä sen jälkeen, kun hänen kollegansa joutuivat väijytykseen ja muuttuivat zombeiksi saatuaan huonoja tietoja Los Illuminadosista. Chris ja Rebecca yrittävät saada Leonin mukaan tehtävään, mutta pian Maria ja Diego hyökkäävät kolmikon kimppuun. He onnistuvat vangitsemaan Rebeccan, kun taas Chris ja Leon, joka lopulta suostuu auttamaan, suunnittelevat yhdessä pelastusoperaation ja purkavat Ariassin suunnitelman suurhyökkäyksestä New Yorkiin. Arias aikoo tehdä Rebeccasta morsiamensa, koska tämä muistuttaa hämmästyttävän paljon hänen edesmennyttä vaimoaan. Tässä yhteydessä paljastuu myös, että Diego ja Maria ovat isä ja tytär ja Ariasin läheisiä ystäviä, jotka myös selvisivät hääverilöylystä. Hän kehittää uuden AV-viruskannan, johon rokote ei vaikuta, ja ruiskuttaa sen Rebeccaan. Sitten Arias haastaa Chrisin pelastamaan Rebeccan kahdessakymmenessä minuutissa, jonka jälkeen virus alkaa vaikuttaa Rebeccaan täydellisesti. Kun Ariaksen kumppanit aloittavat hyökkäyksensä New Yorkiin vapauttamalla viruksen kaasumuodon säiliöautojen kautta, Leon ja Chrissin uusi BSAA-ryhmä - DC, Damian ja Nadia - onnistuvat tuhoamaan ajoneuvot, hillitsemään viruksen ja tekemään Marian toimintakyvyttömäksi prosessin aikana, vaikka Damian joutuukin raa'asti zombiekoirien mestaamaksi. Chris tunkeutuu sitten Ariassin turvataloon, voittaa Diegon ja pelastaa Rebeccan. Terassilla hän kohtaa Ariasin, ja raa'an gunkata- ja lähitaistelun päätteeksi Arias putoaa lasisen terassin läpi ja kuolee. Diego saapuu paikalle, ja vaikka hän on pahasti loukkaantunut Chrisin voitettua hänet, hän yhdistyy Ariasin kanssa uudeksi Tyrant-hirviöksi. Chris ei pärjää Tyrantia vastaan, kunnes Leon liittyy taisteluun työskenneltyään tiensä läpi turvatalon ja niitettyään zombeja. D.C.:n ja Nadian avustuksella he onnistuvat saamaan Tyrantin ansaan, jolloin Chris tappaa sen kranaatinheittimellä. Sitten he pystyvät paikallistamaan Ariasin säilyttämän vastalääkkeen ja parantamaan Rebeccan juuri ennen kuin kaksikymmentä minuuttia on kulunut, ennen kuin he pakenevat helikopterilla ja ihmettelevät, mitä voi olla edessä. Epilogissa Maria on elossa ja vannoo kostoa isänsä ja Ariasin kuolemasta.</w:t>
      </w:r>
    </w:p>
    <w:p>
      <w:r>
        <w:rPr>
          <w:b/>
        </w:rPr>
        <w:t xml:space="preserve">Esimerkki 1.3556</w:t>
      </w:r>
    </w:p>
    <w:p>
      <w:r>
        <w:t xml:space="preserve">Fakta1: Fakta2: paikalliset vanhemmat suhtautuvat epäluuloisesti miehiin, jotka haluavat työskennellä lasten kanssa, Fakta3: Daddy Day Care on halvempi ja lapsilähtöisempi kuin Chapman Academy, Fakta4: Miss Harridan yrittää vastahakoisesti hyväksyä kilpailun läsnäolon sulkea Daddy Day Care ilmoittamalla lastensuojeluviranomaisille, Fakta5: Marvin kieltäytyy Charlien ja Philin tarjouksesta olla markkinointipaneelissa, joka on särkynyt päiväkodin sulkemisesta.</w:t>
      </w:r>
    </w:p>
    <w:p>
      <w:r>
        <w:rPr>
          <w:b/>
        </w:rPr>
        <w:t xml:space="preserve">Tulos</w:t>
      </w:r>
    </w:p>
    <w:p>
      <w:r>
        <w:t xml:space="preserve">Charlie Hinton on elintarvikkeiden markkinointijohtaja, jonka vaimo Kim on juuri palannut lakimiehen töihin. He ilmoittavat poikansa Benin Chapman Academyyn, kalliiseen ja hyvin akateemiseen esikouluun, jota johtaa neiti Harridan -niminen nainen. Jonkin aikaa myöhemmin Charlie ja hänen paras ystävänsä Phil Ryerson irtisanotaan 2000-luvun alun laman vuoksi. Koska Charlie ei löydä sopivaa päivähoitopaikkaa tai uutta työpaikkaa, hän ottaa Benin pois Chapmanista sen kustannusten vuoksi ja päättää avata Philin avustuksella päiväkodin kotiinsa, jota hän kutsuu nimellä Daddy Day Care. Aluksi paikalliset vanhemmat suhtautuvat epäluuloisesti miehiin, jotka haluavat työskennellä lasten parissa, mutta koska Daddy Day Care on halvempi ja lapsilähtöisempi kuin Chapman Academy, jälkimmäinen alkaa menettää oppilaita. Neiti Harridan ei halua hyväksyä kilpailua, vaan yrittää sulkea Daddy Day Care -päiväkodin ilmoittamalla lastensuojeluviranomaisille, että Charlie ja Phil eivät noudata asiaa koskevia määräyksiä. Lastensuojelun johtaja Dan Kubitz ilmoittaa heille säännöstöistä, jotka heidän on korjattava, ja Charlie ja Phil korjaavat ne nopeasti. Daddy Day Care kasvattaa suosiotaan ja houkuttelee yhä enemmän lapsia ja vanhempia. Sitten Kubitz ilmoittaa Philille ja Charlielle, että he tarvitsevat toisen työntekijän, jotta lasten ja hoitajien suhde pysyy sopivana. Onneksi Marvin, nörttimäinen entinen työkaveri, oli piipahtanut luonamme, ja nähtyään, miten hyvin hän osaa viihdyttää lapsia, Phil ja Charlie kysyvät häneltä, haluaisiko hän liittyä mukaan. Marvin on aluksi epävarma, mutta sitten hän huomaa ihastuvansa Kelliin, Dylanonen päiväkotilasten yksinhuoltajaäitiin, ja suostuu. Myöhemmin herra Kubitz kertoo heille, että heillä on liikaa lapsia Charlien asunnossa. He löytävät hylätyn rakennuksen, jossa on potentiaalia, mutta heillä ei ole rahaa ostaa sitä. He järjestävät varainkeruutapahtuman nimeltä Rock for Daddy Day Care, josta neiti Harridan saa tietää. Hän ja hänen apulaisensa Jenny sabotoivat festivaalia irrottamalla pomppulinnan, täyttämällä ruoan torakoilla, vaihtamalla kasvovärin liimaan, vapauttamalla eläimiä eläintarhasta ja käynnistämällä puiston sadettimet. Tämän seurauksena Daddy Day Care ei kerää tarpeeksi rahaa. Pian tämän jälkeen Charlie ja Phil saavat vanhat työpaikkansa takaisin ja hyväksyvät neiti Harridan tarjouksen viedä lapset takaisin akatemiaan halvemmalla. Päiväkodin sulkemisesta murtunut Marvin kieltäytyy Charlien ja Philin tarjouksesta tulla mukaan heidän markkinointipaneeliinsa. Charlie tajuaa pian murojen markkinointitilaisuuden aikana, että hänen uudelle elämälleen antamansa aika, lisääntynyt side poikaansa, on tärkeintä, ja alkaa kyseenalaistaa nykyisen tehtävänsä moraalia, joka käsittää korkeasokerisen aamiaismurojen markkinoinnin lapsille. Hän irtisanoutuu työstään ja kehottaa Philiä irtisanoutumaan kanssaan. Sitten hän ja Phil hakevat Marvinin ennen kuin lähtevät Chapmanin akatemiaan. Charlie kohtaa Harridanin, joka väittää, ettei tämä välitä siitä, mitä lapset haluavat. Luettelemalla esimerkkejä siitä, miten hän on auttanut lapsia parantamaan tilannettaan, Charlie onnistuu vakuuttamaan lapset ja heidän vanhempansa palaamaan Daddy Day Care -päiväkotiin, mikä tekee siitä raivokkaan menestyksen ja saa Chapman Academyn lopettamaan toimintansa lopullisesti. Marvinilla on nyt suhde Kelliin, neiti Harridan alennetaan koulun risteyksenvartijaksi, ja Jenny liittyy Daddy Day Careen uudessa laitoksessa.</w:t>
      </w:r>
    </w:p>
    <w:p>
      <w:r>
        <w:rPr>
          <w:b/>
        </w:rPr>
        <w:t xml:space="preserve">Esimerkki 1.3557</w:t>
      </w:r>
    </w:p>
    <w:p>
      <w:r>
        <w:t xml:space="preserve">Fakta1: Harrerin raskaana oleva vaimo lähettää hänelle avioeropaperit Itävallasta, Fakta2: Fakta3: Harrerista tulee 14. dalai-laman opettaja maailmanmaantieteessä ja länsimaisessa kulttuurissa, Fakta4: Ngawang Jigme johtaa Tiibetin armeijaa Chamdon rajakaupungissa pysäyttääkseen etenevän kansanvapautusarmeijan, Fakta5: Dalai-lamasta tulee Harrerin isä pojalleen.</w:t>
      </w:r>
    </w:p>
    <w:p>
      <w:r>
        <w:rPr>
          <w:b/>
        </w:rPr>
        <w:t xml:space="preserve">Tulos</w:t>
      </w:r>
    </w:p>
    <w:p>
      <w:r>
        <w:t xml:space="preserve">Itävaltalaiset vuorikiipeilijät Heinrich Harrer Pitt ja Peter Aufschnaiter Thewlis ovat osa ryhmää, joka yrittää nousta Nanga Parbatin huipulle Brittiläisessä Intiassa, joka on nykyään osa Pakistania. Kun toinen maailmansota alkaa vuonna 1939, Britannian Intian viranomaiset pidättävät heidät ja vangitsevat heidät sotavankileirille Dehraduniin Himalajan juurella, nykyisessä Intian osavaltiossa Uttarakhandissa. Harrersin raskaana oleva vaimo Ingrid lähettää hänelle avioeropaperit Itävallasta. Vuonna 1944 Harrer ja Aufschnaiter pakenevat vankilasta ja siirtyvät Tiibetiin. Aluksi eristyksissä oleva kansakunta hylkää heidät, mutta he onnistuvat matkustamaan naamioituneina Tiibetin pääkaupunkiin Lhasaan. Siellä heistä tulee tiibetiläisen diplomaatin Kungo Tsarong Makon vieraita. Myös Tiibetin korkein virkamies Ngawang Jigme Wong tarjoaa ystävyyttä kahdelle ulkomaalaiselle ja lahjoittaa heille mittatilaustyönä valmistettuja länsimaisia pukuja. Aufschnaiter rakastuu räätäli Pema Lhakiin ja menee hänen kanssaan naimisiin. Vuonna 1945 Harrer aikoo palata Itävaltaan. Hän saa kuitenkin pojaltaan kylmän kirjeen, jossa hän hylkää Harrerin isänä, mikä estää häntä lähtemästä Tiibetistä. Pian tämän jälkeen Harrer kutsutaan Potalan palatsiin ja hänestä tulee 14. Dalai Laman opettaja maailmanmaantieteessä, tieteessä ja länsimaisessa kulttuurissa. Samaan aikaan poliittiset suhteet Kiinaan kiristyvät, kun Kiina suunnittelee Tiibetin valtaamista. Ngawang Jigme johtaa Tiibetin armeijaa Chamdon rajakaupungissa pysäyttääkseen etenevän kansan vapautusarmeijan. Ngawang Jigme kuitenkin antautuu ja räjäyttää tiibetiläisten ammusvaraston Chamdon yksipuolisen taistelun jälkeen. Sopimuksen allekirjoittamisen aikana Kungo Tsarong kertoo Harrerille, että jos Jigme ei olisi tuhonnut asevarastoja, Tiibetin sissit olisivat voineet pitää vuoristosolat hallussaan niin kauan, että he olisivat voineet pyytää apua muilta valtioilta. Kiinalaisten miehittäessä Tiibetin Harrer tuomitsee Ngawang Jigmen maansa pettämisestä ja julistaa heidän ystävyytensä päättyneeksi. Harrer häpäisee korkeaa virkamiestä myös palauttamalla Ngawang Jigmen hänelle lahjaksi antaman takin, mikä on Tiibetin kulttuurissa vakava loukkaus. Harrer yrittää taivutella Dalai-lamaa pakenemaan, mutta tämä kieltäytyy, koska ei halua hylätä kansaansa. Dalai-lama rohkaisee Harreria palaamaan Itävaltaan ja olemaan isä pojalleen. Kruunajaisseremonian jälkeen, jossa Dalai-lama virallisesti kruunataan Tiibetin hengelliseksi ja ajalliseksi johtajaksi, Harrer palaa Itävaltaan vuonna 1951. Harrerin poika Rolf kieltäytyy aluksi tapaamasta häntä, mutta Harrer jättää hänelle Dalai-lamalta saamansa soittorasian, mikä herättää Rolfin kiinnostuksen. Vuosia myöhemmin Harrer ja Rolf, joka on nyt teini-ikäinen, nähdään yhdessä vuorikiipeilemässä, mikä viittaa siihen, että he ovat elokuvan lopussa parantaneet suhteensa.</w:t>
      </w:r>
    </w:p>
    <w:p>
      <w:r>
        <w:rPr>
          <w:b/>
        </w:rPr>
        <w:t xml:space="preserve">Esimerkki 1.3558</w:t>
      </w:r>
    </w:p>
    <w:p>
      <w:r>
        <w:t xml:space="preserve">Fakta1: multimiljonääri asuu äidin kanssa, Fakta2: Ravi esittelee hänet äidille, Fakta3: Ravi 's äiti pakottaa hänet naimisiin Seema, Fakta4: Vuodet kasvaa hemmoteltu lapsi hankkii paljon alkoholia myöhemmin Vijay, Fakta5: Seema saavuttaa Shanti Dham Ashram saada poika takaisin samaan aikaan</w:t>
      </w:r>
    </w:p>
    <w:p>
      <w:r>
        <w:rPr>
          <w:b/>
        </w:rPr>
        <w:t xml:space="preserve">Tulos</w:t>
      </w:r>
    </w:p>
    <w:p>
      <w:r>
        <w:t xml:space="preserve">Ravi Kapoor Jeetendra on multimiljonääri, joka asuu äitinsä Sushma Sethin kanssa ja johtaa rakennusalan yritystä, hänen äitinsä haluaa hänen avioliittonsa ulkomaalaisen paluumuuttajatytön Seema Hema Malinin kanssa, joka myös tulee toisesta varakkaasta perheestä. Mutta Ravi on jo rakastunut köyhään orpotyttöön Sharda Rekhaan. Ravi esittelee tytön äidilleen, mutta äiti paheksuu häntä heti, joten Ravilla ei ole muuta vaihtoehtoa kuin lähteä talosta ja naida Sharda. Jonkin ajan kuluttua Sharda tulee raskaaksi, ja myös Ravin äiti muuttaa mielensä ja toivottaa heidät tervetulleiksi takaisin kotiin. Mutta asiat muuttuvat, kun Sharda joutuu onnettomuuteen, saa keskenmenon ja hänelle kerrotaan, ettei hän enää koskaan voi tulla raskaaksi. Niinpä hän päättää hankkiutua eroon Ravin elämästä, koska tämä pitää lapsista. Kun Sharda on kadonnut, Ravin äiti pakottaa hänet naimisiin Seeman kanssa, ja lopulta hän suostuu ja menee uudelleen naimisiin, ja pian hän synnyttää pojan nimeltä Vijay. Vuosia myöhemmin Vijay Karan Shah kasvaa hemmoteltuna lapsena, joka omaksuu paljon huonoja tapoja, kuten alkoholin, naistenhimon jne. käytön. Eräänä päivänä Ravi tapaa vahingossa Shardan, joka johtaa Shanti Dham -nimistä ashramia. Kerran fyysisissä riidoissa Vijay tekee juhlat alamaailman mahtavan Don Samrat Kader Khanin kanssa ja hän haluaa tappaa hänet. Suojellakseen Vijaya, Ravi piilottaa hänet Shanti Dham Ashramiin, jossa Shardan seurassa Vijay muuttaa täysin elämäntapaansa, jättää kaikki huonot tapansa ja rakastuu myös kauniiseen tyttöön Ila Mandakiniin, jonka Sharda on kasvattanut. Kun Seema kuulee asiasta, hän raivostuu Raville, varsinkin kun hän tietää, että Sharda on yhä elossa. Hän saapuu Shanti Dham Ashramiin saadakseen poikansa takaisin, samaan aikaan Samrat hyökkää heidän kimppuunsa, lopulta Sharda uhraa henkensä suojellakseen Vijaya yhdistämällä Ravin perheensä kanssa.</w:t>
      </w:r>
    </w:p>
    <w:p>
      <w:r>
        <w:rPr>
          <w:b/>
        </w:rPr>
        <w:t xml:space="preserve">Esimerkki 1.3559</w:t>
      </w:r>
    </w:p>
    <w:p>
      <w:r>
        <w:t xml:space="preserve">Fakta1: Margon läheinen ystävä tuo rakastuneen fanin tapaamaan Margon uusimman näytelmän Margon esityksen jälkeen, Fakta2: Margo kertoo liikuttavan tarinan köyhänä kasvamisesta Wisconsinissa ja nuoren aviomiehen menettämisestä toisessa maailmansodassa, Fakta3: Eve kumartaa tyhjään teatteriin teeskennellessään käyttävänsä Margon pukua Aged in Wood -näytelmässä, Fakta4: Karen toivoo jäävänsä pois Aged in Wood -näytelmästä Margo, Fakta5: kolumni kritisoi Margoa siitä, että hän ei tehnyt tilaa Evelle.</w:t>
      </w:r>
    </w:p>
    <w:p>
      <w:r>
        <w:rPr>
          <w:b/>
        </w:rPr>
        <w:t xml:space="preserve">Tulos</w:t>
      </w:r>
    </w:p>
    <w:p>
      <w:r>
        <w:t xml:space="preserve">Margo Channing Bette Davis on yksi Broadwayn suurimmista tähdistä. Hän on kuitenkin juuri täyttänyt neljäkymmentä vuotta ja on huolissaan siitä, mitä hänen ikänsä merkitsee hänen uralleen. Margon viimeisimmän näytelmän Aged in Wood esityksen jälkeen Margon läheinen ystävä Karen Richards Celeste Holm, näytelmän kirjoittajan Lloyd Richards Hugh Marlowen vaimo, tuo paikalle ihastuneen ihailijan Eve Harrington Anne Baxterin tapaamaan Margoa. Eve kertoo Margon pukuhuoneeseen kokoontuneelle seurueelle - Karenille, Lloydille, Margon poikaystävälle Bill Sampsonille, kahdeksan vuotta nuoremmalle ohjaajalle Gary Merrillille ja Margon kotiapulaiselle Birdie Thelma Ritterille - seuranneensa Margon viimeistä teatterikiertuetta New Yorkiin nähtyään tämän esiintyvän San Franciscossa. Margot kertoo koskettavan tarinansa köyhänä kasvamisesta Wisconsinissa ja nuoren aviomiehensä menettämisestä toisessa maailmansodassa. Liikuttuneena Margo ystävystyy nopeasti Eevan kanssa, ottaa hänet kotiinsa ja palkkaa hänet avustajakseen, jolloin Birdie, joka vaistomaisesti inhoaa Eevaa, tuntee itsensä hylätyksi. Eve tunkeutuu nopeasti osaksi Margon elämää, toimii hänen sihteerinä ja ihailijana. Hän näyttää ennakoivan Margon jokaista tarvetta, ja hän soittaa kaukopuhelun Billille, kun Margo unohtaa tämän syntymäpäivän. Margosta tulee yhä epäluuloisempi ja katkerampi, varsinkin kun hän saa Eevan kiinni siitä, kun hän kumartaa tyhjään teatteriin teeskennellen käyttävänsä Margon pukua Aged in Wood -elokuvassa. Margo pyytää tuottajaansa Max Fabiania palkkaamaan Evan toimistoonsa, mutta sen sijaan Eve onnistuu ryhtymään Margon sijaiseksi Margon tietämättä. Kun Margon ärtymys kasvaa, Karen säälii Eveä. Margon nöyryyttämisen toivossa Karen järjestää, että tämä jättää Aged in Wood -esityksen väliin, jolloin Eve joutuu antamaan esityksen Margon tilalle. Eve kutsuu kaupungin teatterikriitikot, muun muassa katkeran Addison DeWittin George Sandersin, seuraamaan illan esitystä, joka on hänelle riemuvoitto. Illan esityksen jälkeen Eve yrittää vietellä Billin, mutta tämä torjuu hänet. Sen sijaan Addison ottaa hänet siipiensä suojaan ja kirjoittaa kolumnin, jossa hän arvostelee Margoa siitä, ettei hän tee tilaa Eevan kaltaisille uusille lahjakkuuksille. Samana iltana Margo ja Bill ilmoittavat kihlauksestaan illallisella Richardsien kanssa Stork Clubin Cub Roomissa. Eve kutsuu DeWittin kanssa läheisessä pöydässä syömässä olleen Karenin naistenhuoneeseen ja käskee tätä joko pyytämään Lloydia antamaan hänelle Coran roolin - pääosan Lloydin seuraavassa näytelmässä Footsteps on the Ceiling - tai paljastamaan Karenin roolin Margon missatussa esityksessä. Ennen kuin Karen ehtii keskustella Lloydin kanssa, Margo ilmoittaa kaikkien yllätykseksi, ettei hän halua näytellä Coraa vaan jatkaa mieluummin Aged in Wood -näytelmässä. Eve valitaan Coran rooliin. Juuri ennen Footsteps on the Ceiling -elokuvan ensi-iltaa New Havenin Shubert-teatterissa Eve esittelee Addisonille seuraavan suunnitelmansa: hän aikoo naida Lloydin, joka hänen mukaansa on tullut hänen luokseen tunnustamaan rakkauttaan ja haluavansa jättää vaimonsa Lloydin vuoksi. Nyt, Eve riemuitsee, Lloyd tulee kirjoittamaan loistavia näytelmiä, joissa hän on esillä. Suuttuneena siitä, että Eve uskoo voivansa manipuloida Lloydia yhtä helposti kuin kaikkia muitakin, Addison paljastaa tietävänsä, että Lloydin taustatarina on pelkkää valhetta. Hänen oikea nimensä on Gertrude Slescynski, hän ei ollut koskaan naimisissa, ja hänelle oli maksettu siitä, että hän oli lähtenyt kotikaupungistaan, koska hänellä oli ollut suhde pomonsa, wisconsinilaisen panimon kanssa. Addison kiristää Eveä ilmoittamalla, ettei hän mene naimisiin Lloydin tai kenenkään muunkaan kanssa; vastineeksi Addisonin hiljaisuudesta Eve kuuluu nyt Lloydille. Vuotta myöhemmin Eve on loistava Broadway-tähti, joka on matkalla Hollywoodiin. Palkintojuhlassa hän kiittää Margoa, Billiä, Lloydia ja Karenia tyypillisen ylenpalttisesti, mutta kaikki neljä tuijottavat häntä kylmän viileästi. Eve jättää hänen kunniakseen järjestetyt juhlat väliin ja palaa yksin kotiin, jossa hän tapaa Phoebe Barbara Batesin - lukioikäisen fanin - joka on livahtanut hänen asuntoonsa ja nukahtanut. Nuori tyttö tunnustaa ihailunsa ja alkaa heti tunkeutua Even elämään ja tarjoutuu pakkaamaan Even matkalaukun Hollywoodiin. Kun Eve lepää toisessa huoneessa, Phoebe pukeutuu tyylikkääseen kaapuun, joka Eevalla oli juhlaillallisella, ja poseeraa monikerroksisen peilin edessä pitäen palkintoa kuin kruunua.</w:t>
      </w:r>
    </w:p>
    <w:p>
      <w:r>
        <w:rPr>
          <w:b/>
        </w:rPr>
        <w:t xml:space="preserve">Esimerkki 1.3560</w:t>
      </w:r>
    </w:p>
    <w:p>
      <w:r>
        <w:t xml:space="preserve">Fakta1: Fakta2: Fakta3: Potts lennätetään natsi-Saksaan, jonka tehtävänä on tuoda takaisin yksityiskohtia Saksan uudesta salaisesta aseesta, Fakta4: ryhmä ilmeisen raivokkaasti fasistisia nuoria opiskelijoita koulutetaan toimimaan vakoojina Britanniassa, Fakta5: Brittien oikea tapa tervehtiä suurta johtajaa on käyttää V-merkkiä.</w:t>
      </w:r>
    </w:p>
    <w:p>
      <w:r>
        <w:rPr>
          <w:b/>
        </w:rPr>
        <w:t xml:space="preserve">Tulos</w:t>
      </w:r>
    </w:p>
    <w:p>
      <w:r>
        <w:t xml:space="preserve">Toisen maailmansodan aikaan sijoittuva The Goose Steps Out kertoo William Potts Will Hayn seikkailuista sen jälkeen, kun selviää, että hän on brittiläisten juuri vangitseman saksalaisen vakoojan tarkka kaksoisolento. Potts lennätetään natsi-Saksaan esiintymään vakoojana, ja häntä käsketään etsimään ja tuomaan takaisin tietoja uudesta saksalaisesta salaisesta aseesta. Perillä Potts saa kuitenkin vastuulleen joukon ilmeisen raivofasistisia nuoria opiskelijoita, joita koulutetaan toimimaan vakoojina Britanniassa. Potts yrittää horjuttaa tätä vakuuttamalla nuoret siitä, että oikea brittiläinen tapa tervehtiä suurta johtajaa on käyttää V-merkkiä, minkä he tekevätkin toistuvasti ja innokkaasti Führerin muotokuvan suuntaan. Tilaisuudessa, jossa hän toivoo saavansa tietoa kaasupommin aseesta, Potts onnistuu vain siinä, että hän humaltuu sokeasti ja myöntää olevansa brittiagentti. Onneksi jotkut hänen natsinuorten luokan jäsenistä osoittautuvat myötämielisiksi itävaltalaisiksi, ja he auttavat häntä saamaan etsimänsä salaisuuden. Potts ja hänen uudet ystävänsä saavat lopulta haltuunsa lentokoneen ja lentävät takaisin Britanniaan, jossa he törmäävät puuhun sotaministeriön edustalla Lontoossa.</w:t>
      </w:r>
    </w:p>
    <w:p>
      <w:r>
        <w:rPr>
          <w:b/>
        </w:rPr>
        <w:t xml:space="preserve">Esimerkki 1.3561</w:t>
      </w:r>
    </w:p>
    <w:p>
      <w:r>
        <w:t xml:space="preserve">Fakta1: Fakta2: neuvosto antaa hänelle geneettisen koodeksin hallinnan, Fakta3: Jor-El uhraa elämänsä, jotta poika voi paeta ennalta ohjelmoidulla avaruusaluksella, Fakta4: Jor-Elin koordinaattien jälkeen alus syöksyy maahan Smallvilleen, Fakta5: Clark lähtee matkustamaan maailmalle syyllisyyden rasittamana ja etsien uutta tarkoitusta elämälleen.</w:t>
      </w:r>
    </w:p>
    <w:p>
      <w:r>
        <w:rPr>
          <w:b/>
        </w:rPr>
        <w:t xml:space="preserve">Tulos</w:t>
      </w:r>
    </w:p>
    <w:p>
      <w:r>
        <w:t xml:space="preserve">Kun Kryptonin tasapaino on horjunut planeetan ytimen louhinnan vuoksi, JorEl, Kryptonin korkeimman neuvoston pääneuvonantaja, suosittelee, että neuvosto antaa hänelle geneettisen koodeksin hallinnan. Ennen kuin toimiin voidaan ryhtyä, JorElin vanhan ystävän kenraali Zodin johtamat sotilaat aloittavat kapinan ja pidättävät neuvoston jäsenet. JorEl tajuaa, että Krypton on tuhoon tuomittu, varastaa Zodin etsimät geneettiset koodeksit ja lisää ne poikansa KalElin DNA:han - ensimmäisen luonnollisesti syntyneen kryptonilaisen lapsen vuosisatoihin. JorEl pukeutuu vanhaan haarniskaansa ja uhraa henkensä päästääkseen poikansa pakenemaan ennalta ohjelmoidulla avaruusaluksella. Zod käskee tuhota raketit, mutta saa tietää, että neuvostolle uskolliset joukot ovat tukahduttaneet kapinan. Lyhyessä oikeudenkäynnissä Zod ja useat eloonjääneet kapinalliset tuomitaan maanpetoksesta ja aavevyöhykkeelle hetkeä ennen Kryptonin räjähdystä. JorElin koordinaattien mukaan alus syöksyy maahan Smallvilleen, Kansasiin. Lapseton pariskunta Jonathan ja Martha Kent löytävät KalElin ja kasvattavat hänet omakseen ja antavat hänelle nimen Clark. Clarkista tulee lopulta eristäytynyt nuori mies, koska hän kehittää yli-inhimillisiä voimia, jotka hän yrittää piilottaa muilta. Sitten hän saa tietää todellisen alkuperänsä Jonathanilta, joka kehottaa häntä pitämään voimansa salassa. Useita vuosia myöhemmin Jonathan kuolee tornadossa kieltäytyessään antamasta Clarkin pelastaa itsensä. Syyllisyydentunteen painamana ja etsien uutta tarkoitusta elämälleen, Clark lähtee matkustamaan ympäri maailmaa useiden valepukujen alla pitkän aikaa. Useita kuukausia myöhemmin Metropolisin Daily Planetin toimittaja Lois Lane saa tehtäväkseen tutkia kryptonilaisen tiedustelualuksen löytymistä Kanadan arktisella alueella. Työntekijäksi naamioituneena Clark menee alukseen ja aktivoi sen keskustietokoneen JorElin jättämällä avaimella, jonka avulla hän voi kommunikoida isänsä mallin mukaisen tekoälyn kanssa. Tekoäly selittää, että Clark lähetettiin Maahan opastamaan sen kansaa, ja antaa hänelle kryptonilaisen univormun, jossa on hänen perheensä tunnus. Clarkia seuratessaan Lois laukaisee vahingossa aluksen turvajärjestelmän. Clark käyttää voimiaan pelastaakseen Loisin ennen kuin hän pukeutuu univormuun ja testaa lentokykyään. Koska Lois ei saa suostuteltua esimies Perry Whitea julkaisemaan artikkelia tapauksesta, hän etsii Clarkin ja suostuu pitämään hänen salaisuutensa turvassa. Aavevyöhykkeeltä paettuaan Zod ja hänen miehistönsä sieppaavat tiedustelualuksen lähetyksen ja matkustavat Maahan. He päättelevät, että KalEl on lähistöllä, ja lähettävät maailmanlaajuisen viestin, jossa KalElia vaaditaan antautumaan tai sotaan. Clark tapaa Yhdysvaltain ilmavoimat ja suostuu myöntymään, ja Lois liittyy hänen mukaansa panttivangiksi. Zod paljastaa, että hänellä on hallussaan lukuisia kryptonilaisilta etuvartioasemilta pelastamiaan maanmuokkauslaitteita, joista suurinta kutsutaan maailmamoottoriksi ja joiden avulla hän aikoo muuttaa Maan uudeksi Kryptoniksi. Hänen tiedeupseerinsa JaxUr poimii Clarksin geenejä luodakseen kryptonilaisia siirtolaisia, jotka tuhoavat ihmiskunnan ja rakentavat yhteiskunnan, joka perustuu Zodin geneettisen puhtauden ihanteisiin. JorElin avulla Clark ja Lois pakenevat ja varoittavat Yhdysvaltain armeijaa, juuri kun Zod määrää hyökkäyksen. Zod ottaa käyttöön maailmanmoottorin kryptonialaisesta aluksesta, joka laskeutuu Intian valtamereen ja alkaa ampua sädettä planeetan läpi kohti alusta, mikä vahingoittaa vakavasti Metropolista ja käynnistää terraforming-strategian. Koodinimellä Teräsmies varustettu Clark tuhoaa terraforming-alustan samalla kun armeija käynnistää itsemurhaiskun, jossa Zodin joukot kuolevat. Kun alus on tuhoutunut ja Kryptonin ainoa toivo elpymisestä on poissa, Zod vannoo tuhoavansa Maan ja sen asukkaat. Zod taistelee Teräsmiestä vastaan, ja samalla he molemmat tuhoavat Metropolisin keskustan. Sitten he törmäävät juna-asemalle, jossa Zod yrittää tappaa matkustajia, jolloin Teräsmies joutuu katkaisemaan niskansa ja tappamaan hänet. Teräsmies suostuttelee hallituksen antamaan hänen toimia itsenäisesti, kunhan hän ei käänny ihmiskuntaa vastaan. Jotta Clark pääsisi vaarallisiin tilanteisiin herättämättä huomiota, hän ryhtyy Daily Planet -lehden freelance-toimittajaksi.</w:t>
      </w:r>
    </w:p>
    <w:p>
      <w:r>
        <w:rPr>
          <w:b/>
        </w:rPr>
        <w:t xml:space="preserve">Esimerkki 1.3562</w:t>
      </w:r>
    </w:p>
    <w:p>
      <w:r>
        <w:t xml:space="preserve">Fakta1: 21-vuotias Steve Brodie lähtee Devonin rantalomakohteeseen Torquayhin, Fakta2: Winstone nähdään voittamassa uintikilpailua, Fakta3: Steve työskentelee pubissa, Fakta4: Jimmy vuokraa veneet rannalla, Fakta5: tytöt työskentelevät hotellin sisäkköinä.</w:t>
      </w:r>
    </w:p>
    <w:p>
      <w:r>
        <w:rPr>
          <w:b/>
        </w:rPr>
        <w:t xml:space="preserve">Tulos</w:t>
      </w:r>
    </w:p>
    <w:p>
      <w:r>
        <w:t xml:space="preserve">Se on tarina 21-vuotiaasta Steve Brodie Ray Winstonesta, joka lähtee kasvatuslaitoksesta päästyään Devonin rantalomakohteeseen Torquayhin, jossa hänen nähdään voittavan helposti uintikilpailun. Hän ystävystyy lontoolaisen teurastajan pojan Jimmy Tony Londonin kanssa, ja he alkavat seurustella kahden Pohjois-Englannista kotoisin olevan tytön kanssa. Steve työskentelee pubissa, Jimmy vuokraa kippareita rannalla ja tytöt työskentelevät hotellin huonemiehinä. Kolme rähjäistä skotlantilaista nuorukaista joutuu yhteenottoon Steven kanssa ja lavastaa hänet sitten syylliseksi apteekkiliikkeen ryöstöön. Tämä johtaa hänen pidättämiseensä juuri ennen lahden ympäriajo-uintikilpailun alkua, jossa hänen on määrä kilpailla yhtä heistä vastaan. Soundtrack tuotettiin LP:nä useiden punkbändien kanssa. Levy oli saatavilla ainutlaatuisella keltaisella vinyylillä.</w:t>
      </w:r>
    </w:p>
    <w:p>
      <w:r>
        <w:rPr>
          <w:b/>
        </w:rPr>
        <w:t xml:space="preserve">Esimerkki 1.3563</w:t>
      </w:r>
    </w:p>
    <w:p>
      <w:r>
        <w:t xml:space="preserve">Fakta1: asukkaat määrätään alakertaan oman turvallisuutensa vuoksi, Fakta2: ryhmä löytää toisen naisen samanlaisessa tilassa, Fakta3: viranomaiset ja CDC karanteenin rakennuksen salliminen ei salli kenenkään poistua, Fakta4: pikkutytön koira on syy edellisenä päivänä, Fakta5: pikkutyttö puree äitiä ja hyökkää myöhemmin takaa-ajavan poliisin päälle.</w:t>
      </w:r>
    </w:p>
    <w:p>
      <w:r>
        <w:rPr>
          <w:b/>
        </w:rPr>
        <w:t xml:space="preserve">Tulos</w:t>
      </w:r>
    </w:p>
    <w:p>
      <w:r>
        <w:t xml:space="preserve">Maaliskuun 11. päivän iltana 2008 uutistoimittaja ja kameramies Angela Vidal ja Scott Percival saavat tehtäväkseen seurata palomiehiä Jake ja Fletcher heidän yövuoronsa aikana. Heille järjestetään osastokierros, mutta hätäpuhelu lähettää heidät pois. Saapuessaan paikalle vuokranantaja ja asukkaat kuulevat huutoja itsestään eristetystä kerrostalohuoneesta. Palomiehet, poliisit ja miehistö astuvat sisään; heidän kimppuunsa hyökkää aggressiivinen iäkäs nainen. Myös Fletcher putoaa salaperäisesti alakertaan toimintakyvyttömänä. Vanha nainen puree poliisia ja kuolee. Kun asukkaat komennetaan alakertaan oman turvallisuutensa vuoksi, ryhmä löytää toisen naisen samanlaisessa tilassa ja tuo hänet muiden mukana alakertaan. Naisten haavoittamat tulevat sairaiksi ja hourailevat. Angela haastattelee sairasta pientä tyttöä, joka toteaa, että hänen koiransa on eläinlääkärissä, koska sekin oli sairas. Viranomaiset ja CDC sulkevat rakennuksen yhtäkkiä karanteeniin, eikä kukaan saa poistua sieltä. Paikalla oleva eläinlääkäri tunnistaa, että oireet muistuttavat raivotaudin oireita. Hazmat-pukuiset CDC:n virkamiehet astuvat rakennukseen ja alkavat hoitaa kahta pohjakerroksessa olevaa uhria, mutta kaaos alkaa, kun uhrit hyökkäävät. Paljastuu, että edellisenä päivänä pienen tytön koira on syy siihen, että CDC on asettanut rakennuksen karanteeniin. Pikkutyttö puree äitiään ja hyökkää myöhemmin takaa-ajavan poliisin kimppuun. Kaikki muut tartunnan saaneet irtoavat ja alkavat hyökätä. Ryhmä vetäytyy yläkertaan ja lukitsee itsensä huoneeseen, mutta löytää kaksi ihmistä, joita on purtu. Tarkka-ampuja ampuu paniikissa olevan asukkaan, joka repii ikkunan verhoilun läpi. Vuokraisäntä paljastaa, että kellari, josta on yhteys viemäriin, saattaa olla ainoa tie ulos. Tämän jälkeen kaksi tartunnan saanutta hyökkää, mikä pakottaa Jaken, Angelan ja Scottin pakenemaan huoneesta. Jakea purraan lopulta, kun kolmikko löytää kellarin avaimen. Angela ja Scott näyttävät nyt olevan ainoat eloonjääneet ihmiset. Sen sijaan, että he menisivät kellariin, jäljellä olevat tartunnan saaneet pakottavat heidät yläkertaan ullakkoasuntoon, josta he löytävät laboratoriovälineitä ja lehtileikkeitä tuomiopäivän kultista ja kemiallisia aseita valmistavaan laboratorioon murtautumisesta, jossa virus varastettiin. Ullakolta aukeaa luukku, ja Scott menettää kameran valon tutkiessaan sitä, ja valon rikkoo pieni poika, joka huitoo sitä. Scott laittaa yökameran päälle, ja hän ja Angela kuulevat asunnon sisältä kovia kolahduksia. Äänien lähde on laihtunut mies, joka ilmeisesti ei tiedä niistä mitään ja etsii sokeasti. Scott yrittää paeta, mutta kompastuu ja pudottaa kameran. Angela ottaa sen talteen ja katselee ympäri huonetta nähdäkseen miehen syövän Scottin. Pelästyneenä hän huutaa ja joutuu hyökkäyksen kohteeksi. Hän pudottaa kameran eikä pysty paikallistamaan sitä; tuskissaan ryömiessään hänet raahataan huutaen pimeyteen.</w:t>
      </w:r>
    </w:p>
    <w:p>
      <w:r>
        <w:rPr>
          <w:b/>
        </w:rPr>
        <w:t xml:space="preserve">Esimerkki 1.3564</w:t>
      </w:r>
    </w:p>
    <w:p>
      <w:r>
        <w:t xml:space="preserve">Fakta1: Fakta2: ystäväporukka on tervetullut yöksi, Fakta3: äiti ja isä asettavat tiukemmat säännöt, kuten kiroilun kieltäminen ja tyttöjen ja poikien erottaminen toisistaan ennen avioliittoa tapahtuvan seksin estämiseksi, Fakta4: Lynn törmää Woody Teddyyn ja Fannyyn, jotka leikkivät hyppynarua metsässä, Fakta5: Fanny tappaa Jeffin pistämällä häntä silmään miekalla ritaripatsaan miekalla.</w:t>
      </w:r>
    </w:p>
    <w:p>
      <w:r>
        <w:rPr>
          <w:b/>
        </w:rPr>
        <w:t xml:space="preserve">Tulos</w:t>
      </w:r>
    </w:p>
    <w:p>
      <w:r>
        <w:t xml:space="preserve">Cynthia on traumatisoitunut vauvansa kuolemasta jätettyään hänet kylpyammeeseen, jossa hän hukkui vahingossa. Hän ja viisi hänen ystäväänsä, Jeff, Rob, Lynn, Paul ja Terri, päättävät lähteä lomalle. He lähtevät lentokoneella jonnekin, mutta heitä vaivaa moottorivika ja he joutuvat laskeutumaan yksinäiselle autiolle saarelle. Kuusi leiriytyy ja seuraavana aamuna Paul jää leiriin, kun muut lähtevät etsimään apua. He löytävät suuren mökin metsässä. Kun he ovat menneet mökkiin ja pelleilleet siellä hieman, he tapaavat omistajat, iäkkään avioparin, joka käyttää yksinkertaisia nimiä Ma ja Pa. Ystäväjoukko toivotetaan tervetulleeksi yöksi. Illallisella Lynn alkaa tupakoida, ja isä moittii häntä ja vaatii häntä tupakoimaan ulkona. Myöhemmin Lynn ja Cynthia saavat selville, että Ma ja Pa ovat saaneet lapsen, Fannyn, joka näyttää enemmänkin keski-ikäiseltä naiselta, mutta väittää olevansa 12-vuotias. Sinä iltana äiti ja isä lisäävät tiukempia sääntöjä, kuten kiroilun kieltämistä ja tyttöjen ja poikien erottamista toisistaan ennen avioliittoa tapahtuvan seksin estämiseksi. Yö menee ohi, ja seuraavana aamuna Rob lähtee kävelylle ja löytää Fannyn työntämässä veljeään Woodya karkeasti rakennetussa keinussa. Robia pyydetään kiikkumaan ja hän suostuu, mutta Woody kiipeää huipulle ja katkaisee köyden, jolloin Rob putoaa alas kalliojyrkänteeltä ja kuolee. Ryhmä saa tietää Robin kuolemasta ja suree hänen menetystään. Myöhemmin Lynn ja Cynthia ovat ulkona, ja Lynn puhuu siitä, että tämä perhe on joukko kummajaisia, ja Fanny kuulee sen. Cynthia näkee tämän Lynnin lähdettyä ja lohduttaa Fannya ja suostuu vastahakoisesti leikkimään Fannyn kanssa. Fanny näyttää Cynthialle vauvansa, jota luultiin vain nukeksi, mutta se osoittautuukin vauvan jäänteeksi. Cynthia tapaa toisen veljen, Teddyn, ja Fanny selittää hänelle, että Cynthia on hänen ystävänsä. Samaan aikaan Lynn törmää Woodyyn, Teddyyn ja Fannyyn, jotka leikkivät hyppynarua metsässä. Kun Lynn loukkaa heitä, nämä kolme hyökkäävät hänen kimppuunsa ja tappavat hänet oletettavasti. Cynthia kertoo Jeffille muumioituneesta lapsesta. Jeff yrittää lohduttaa Cynthiaa ja he suutelevat. Fanny, joka haluaa Jeffin itselleen, näkee sen ja tulee mustasukkaiseksi. Hän kohtaa kaksikon ja tappaa Jeffin iskemällä tätä silmään ritaripatsaan miekalla. Cynthia selittää pelkonsa Ma:lle, mutta Ma käy hänen kimppuunsa sanoen, että he kaikki ovat pahoja ihmisiä. Cynthia pakenee ja Ma lopettaa Jeffin ompeluneuloillaan. Cynthia juoksee metsään ja löytää puusta roikkuvan Lynnin ruumiin ja pelästyneen Terrin. Cynthia selittää Terrille kaiken ja saa tietää, että Paul ja lentokone ovat kadonneet. Woody ja Teddy löytävät tytöt ja jahtaavat heidät metsään. Terri ja Cynthia löytävät Fannyn, ja Terri paljastaa aseen ja uhkailee Fannya aseella ja pakottaa hänet auttamaan heidät pois saarelta. He näyttävät Fannyn äidille ja isälle ja vaativat heitä auttamaan saarelta pois pääsemisessä. Pelastaakseen tyttärensä isä kertoo tytöille, missä vene on. Hän johdattaa heidät pikkuruiseen kalastajaveneeseen, jossa Paulin ruumis makaa, kirves kallossaan. Cynthia ja Terri pakenevat, ja Teddy ja Woody sytyttävät Paulin ruumiin tuleen. Yö tulee, ja Terri ja Cynthia viettävät yön onttoon puuhun. Terri ja Cynthia juoksevat takaisin mökille etsimään radiota, mutta Woody ja Teddy hyökkäävät heidän kimppuunsa. Teddy jahtaa Terriä metsään ja Fanny leikkii Cynthian kanssa. Teddy ottaa Terrin kiinni ja katkaisee hänen kaulansa. Teddy raiskaa Terrin ruumiin, Woody räplää ja Teddy saa selkäänsä Cynthian katsoessa kauhuissaan. Lopulta Cynthia murtuu ja teeskentelee olevansa yksi perheestä, juhlii Fannyn syntymäpäivää ja pukeutuu Fannylle sopivaan vaaleanpunaiseen mekkoon. Muistikuvat lapsen hukkumisesta saavat hänet kuitenkin valtaansa, ja hän tulee hulluksi ja hakkaa Fannyn kuoliaaksi metallisella pesuammeella. Sitten hän murhaa Woodyn miekalla. Sitten hän kohtaa äidin ja puukottaa tämän kuoliaaksi ompeluneuloillaan. Hän löytää Teddyn ja puukottaa tämän sirpillä. Isä huomaa perheensä kuolleen ja menee ulos, mutta Cynthia, joka on kostanut ja tappanut dementoituneen perheen, ampuu häntä omalla haulikollaan. Elokuva päättyy, kun Cynthia menee yläkertaan, istuu Fannyn huoneeseen ja alkaa hitaasti keinuttaa kehdoa laulaen pehmeää kehtolaulua.</w:t>
      </w:r>
    </w:p>
    <w:p>
      <w:r>
        <w:rPr>
          <w:b/>
        </w:rPr>
        <w:t xml:space="preserve">Esimerkki 1.3565</w:t>
      </w:r>
    </w:p>
    <w:p>
      <w:r>
        <w:t xml:space="preserve">Fakta1: Fakta2: joukot marssivat käytäviä pitkin ulos teatterin pääsisäänkäynnistä ja odottavien kuorma-autojen saattueeseen, Fakta3: Toinen maailmansota raivoaa Euroopassa, Fakta4: Jerry Jonesin poika värväytyy armeijaan Pearl Harborin jälkeen, Fakta5: Johnny hyväksyy käskyn järjestää musikaali isän jalanjälkiä seuraten.</w:t>
      </w:r>
    </w:p>
    <w:p>
      <w:r>
        <w:rPr>
          <w:b/>
        </w:rPr>
        <w:t xml:space="preserve">Tulos</w:t>
      </w:r>
    </w:p>
    <w:p>
      <w:r>
        <w:t xml:space="preserve">Ensimmäisen maailmansodan aikana laulu- ja tanssija Jerry Jones George Murphy värvätään Yhdysvaltain armeijaan, jossa hän esittää revyy nimeltä Yip Yip Yaphank. Esitys on huikea menestys, mutta eräänä iltana show'n aikana saadaan käsky lähteä välittömästi Ranskaan: finaalin sijaan joukot marssivat yleisön läpi käytäviä pitkin, teatterin pääsisäänkäynnistä ulos ja odottavien kuorma-autojen saattueeseen. Viime hetken kyynelehtivien jäähyväisten joukossa Jones suutelee hyvästiksi tuoreen morsiamensa Ethel Rosemary DeCampin. Ranskan juoksuhaudoissa useat produktion sotilaista kuolevat tai haavoittuvat saksalaisen tykistön tulituksen sirpaleista. Jones haavoittuu jalkaansa ja joutuu kävelemään kepin kanssa, mikä päättää hänen tanssijan uransa. Hän on kuitenkin päättänyt keksiä jotain hyödyllistä tekemistä, varsinkin nyt, kun hän on pojan isä. Kersantti McGee Alan Hale Sr. ja sotamies Eddie Dibble Charles Butterworth, joukkojen torvensoittaja, jäävät myös henkiin. Kaksikymmentäviisi vuotta myöhemmin toinen maailmansota riehuu Euroopassa. Jerryn poika Johnny Ronald Reagan värväytyy armeijaan pian Pearl Harborin jälkeen. Hän kertoo rakkaalleen Eileen Dibble Joan Leslielle, etteivät he voi mennä naimisiin ennen kuin hän palaa, koska hän ei halua tehdä Eileenistä leskiä. Johnny ottaa vastahakoisesti vastaan käskyn järjestää toinen musikaali ja seurata isänsä jalanjälkiä. Esitys lähtee kiertueelle eri puolille Yhdysvaltoja, ja lopulta se esiintyy Washingtonissa presidentti Rooseveltin Jack Youngin edessä. Esityksen aikana ilmoitetaan, että tämä on viimeinen esitys: tuotantoon osallistuneet sotilaat on määrätty takaisin taisteluyksiköihinsa. Eileen, joka on liittynyt Punaisen Ristin apujärjestöön, ilmestyy kulissien taakse. Esityksen tauolla hän tuo mukanaan papin ja vakuuttaa Johnnylle, että heidän pitäisi mennä nyt naimisiin, ja he menevätkin naimisiin teatterin takana olevalla kujalla, ja heidän isänsä toimivat todistajina. Juoni tarjoaa kirjekuoren molempien revyymien esittelyyn.</w:t>
      </w:r>
    </w:p>
    <w:p>
      <w:r>
        <w:rPr>
          <w:b/>
        </w:rPr>
        <w:t xml:space="preserve">Esimerkki 1.3566</w:t>
      </w:r>
    </w:p>
    <w:p>
      <w:r>
        <w:t xml:space="preserve">Fakta1: jalokivivaras ei ole kukaan muu kuin pahamaineinen Harry Heliotrope tosiasia, Fakta2: Harry tulee tuomaan hänelle rannekorun rakkauden lahjaksi, Fakta3: Harry syvällä sisimmässään on mukava ihminen, jolla on paljon hyvyyttä sisällä, Fakta4: Flo ei halunnut saada Harryn lasta ensiksi, Fakta5: Eddie saa Harryn yrittämällä lavastaa hänet työhönsä.</w:t>
      </w:r>
    </w:p>
    <w:p>
      <w:r>
        <w:rPr>
          <w:b/>
        </w:rPr>
        <w:t xml:space="preserve">Tulos</w:t>
      </w:r>
    </w:p>
    <w:p>
      <w:r>
        <w:t xml:space="preserve">Jatkamme tarinaa, kun New York Chronicle -lehden päätoimittaja istuu uudenvuodenaattona 1923 odottamassa uutisia legendaarisen rouva Reginald Thorndyken korujen, noin 50 000 euron arvoisen rannekorun, varastamisesta. Samaan aikaan Tom Gaynor, etsivätoimiston kapteeni, saa selville, että koruvaras ei itse asiassa ole kukaan muu kuin pahamaineinen Harry "Heliotrope" Melton. Heliotroopin nimimerkin mukaan hän pitää aina heliotrooppikukkia takkinsa kauluksessa. Hänen rakastajattarensa ja rikoskumppaninsa Flo on juuri synnyttämässä sairaalassa, kun Harry tulee tuomaan hänelle rannekorun rakkaudenlahjaksi. Etsivä Gaynor uskoo, että Harry on syvällä sisimmässään pohjimmiltaan mukava ihminen, jonka sisällä on paljon hyvää. Gaynor uskoo, että Harry on joutunut kulkemaan väärää tietä ulkoisten olosuhteiden vuoksi. Gaynor on päättänyt auttaa Harrya saamaan elämänsä takaisin raiteilleen, joten hän ilmoittaa Harrylle, että vakuutusyhtiöiden suojeluyhdistys on asettanut palkkion kaikista tiedoista, jotka auttavat saamaan varkaan kiinni ja palauttamaan rannekkeen. Harry kiistää etsivälle kaiken osallisuuden rannekkeen katoamiseen. Harry kertoo Gaynorille myös, että hän aikoo parantaa elämäänsä ja tulla paremmaksi mieheksi nyt, kun hänestä on tullut isä. Ongelmana on, että Flo, joka ei alun perin halunnut saada Harryn lasta, selittää Gaynorille, ettei häntä kiinnosta muuttaa maahan, tulla lailliseksi kansalaiseksi ja aloittaa Harryn kanssa alusta. Harrylla on myös miespuolinen kumppani Eddie. Kun Harry kertoo Gaynorille uusista suunnitelmistaan ryhtyä mallikansalaiseksi, Eddie haluaa hänen sijastaan kumppaniksi Flo. Tämän tosiasian edessä Harry suostuu tekemään viimeisen keikan kaksikon kanssa, jalokiviryöstön Pamela Cartwrightin isännöimissä seurapiirijuhlissa. Kun ryöstö on tehty, Eddie kostaa Harrylle yrittämällä lavastaa hänet syylliseksi keikkaan. Harry onnistuu piilottamaan varastetut korut ennen kuin etsivä Gaynor tulee käymään ja pilaa Eddien suunnitelmat. Harry saa tietää Eddien ja Flon suhteesta, kun hän löytää heidät molemmat syleilemässä. sitä seuranneessa tulitaistelussa Harry tappaa Eddien ja kertoo Flolle, että hän lopettaa kaikki hänen yrityksensä tavata heidän tyttärensä Diana uudelleen. Tekemällä sen, minkä uskoo olevan parasta tyttärelleen Dianalle, Harry ilmoittautuu poliisille, ja etsivä Gaynor ottaa Dianan Harryn suostumuksella huostaansa, kunnes tämä pääsee vankilasta. Diana pysyy Gaynorin huostassa monta vuotta Harryn istuessa vankilatuomiota. Eräänä päivänä Flo lukee sanomalehdestä tyttärensä Dianan kihlajaisilmoituksen. Hän on tietoinen siitä, että hänen tyttärensä on Gaynorin huostassa. Gaynor on nyt korkeimman oikeuden tuomari, ja Flo päättää käyttää Dianaa kiristääkseen Gaynoria auttamaan häntä. Vielä vankilassa Harry saa tietää Flon suunnitelmista Stubby-nimiseltä kaveriltaan. Pysäyttääkseen hänet Harry karkaa vankilasta ja alkaa etsiä Floa. Lopulta hän löytää hänet ja hänen uuden rikoskumppaninsa Enzo Calibran. Syntyy tappelu, ja sitä seuraavassa tulitaistelussa yksi Enzon henkivartijoista tappaa hänet vahingossa. Flo onnistuu pakenemaan paikalta, mutta Harry saa hänet kiinni hotellihuoneesta. Hän ahdistaa hänet, ja kun hän yrittää paeta, hän ottaa askeleen väärään suuntaan, parvekkeelta, ja putoaa kuoliaaksi. Kun Dianan häät pidetään jonkin aikaa myöhemmin, Harry lähettää Dianalle laatikollisen heliotrooppikukkia, jotka ovat hänen suosikkejaan.</w:t>
      </w:r>
    </w:p>
    <w:p>
      <w:r>
        <w:rPr>
          <w:b/>
        </w:rPr>
        <w:t xml:space="preserve">Esimerkki 1.3567</w:t>
      </w:r>
    </w:p>
    <w:p>
      <w:r>
        <w:t xml:space="preserve">Fakta1: avaruusolennot lähtevät avaruusaluksella jättäen jälkeensä lasertykin ja metallisen riipuksen, Fakta2: Fakta3: ajot alkavat leikkiä tykillä, Fakta4: Billy räjäyttää lasertykillä Chuckin auton, Fakta5: hallituksen virkamies Tony Craig saapuu tutkimaan sekä räjähdystä että autiomaata.</w:t>
      </w:r>
    </w:p>
    <w:p>
      <w:r>
        <w:rPr>
          <w:b/>
        </w:rPr>
        <w:t xml:space="preserve">Tulos</w:t>
      </w:r>
    </w:p>
    <w:p>
      <w:r>
        <w:t xml:space="preserve">Vihreänahkainen mies vaeltaa aavikolla käsivarteensa kiinnitetty lasertykki kädessään. Avaruusalus laskeutuu, ja sieltä nousee kaksi avaruusolentoa, joista toinen ampuu miestä, mikä hajottaa hänen ruumiinsa. Muukalaiset lähtevät avaruusaluksellaan jättäen jälkeensä lasertykin ja metallisen riipuksen, joka miehellä oli yllään. Teini-ikäinen Billy Duncan herää sängystään, joka vaikuttaa häiriintyneeltä, ja saa tietää, että hänen äitinsä on lähdössä lomalle. Hän lähtee tapaamaan tyttöystäväänsä Kathya, mutta tämän häiriintynyt isoisä eversti Farley pakottaa hänet lähtemään, ennen kuin hän ehtii tavata tyttöystävänsä. Kun Billy ajaa ympäri kaupunkia, häntä ahdistelevat kiusaajat Chuck Boran ja Froggy sekä kaksi poliisia, jotka antavat hänelle sakot ylinopeudesta. Billy vaeltaa autiomaahan ja löytää lasertykin ja riipuksen. Hän alkaa leikkiä tykillä ja teeskennellä ampuvansa esineitä, ja sitten hän tajuaa voivansa ampua aseella, kun hänellä on riipus yllään. Sillä välin avaruusaluksessa kaksi avaruusolentoa keskustelee johtajansa kanssa, joka näyttää heille kuvamateriaalia Billystä tykkiä käyttämässä, minkä vuoksi avaruusolennot kääntävät aluksensa ja palaavat takaisin Maahan. Asiayhteys viittaa siihen, että lähtiessään Maasta avaruusolennot jättivät tykin ja riipuksen jälkeensä olettaen, ettei kukaan muu ihminen pystyisi käyttämään niitä kuten vihreänahkainen mies, mutta nyt he ovat oppineet, että he olivat erehtyneet. Billy ja Kathy osallistuvat allasjuhliin, joissa Chuck ja Froggy yrittävät raiskata Kathyn. Kun Billy huomaa heidät, syntyy tappelu, mutta Kathy estää sen; hän tietää, että Chuck ja Froggy olisivat Billyä vahvempia. Myöhemmin samana iltana Billy räjäyttää lasertykillä Chuckin auton, ja Chuck ja Froggy pääsevät hädin tuskin hengissä räjähdyksestä. Hallituksen virkamies Tony Craig saapuu tutkimaan sekä räjähdystä että aavikkoa, josta Billy löysi tykin. Tony ilmoittaa paikalliselle sheriffille, että kaupunki on eristettävä. Koska Billy tuntee itsensä sairaaksi epätavallisen kasvuston takia, hän käy tohtori Mellonin luona, joka poistaa kirurgisesti metallisen levyn Billyn rinnasta. Mellon soittaa poliisin laboratorioteknikolle Mike Londonille järjestääkseen levyn tutkimisen. Vihreänahkainen Billy avaa samana iltana tulen Mellonin autoa kohti ja tappaa tämän räjähdyksessä. Seuraavana päivänä Tony tutkii hylkyä ja saa talteen epätavallista materiaalia, jonka hän vie Mike Londonille, joka päättelee, että kyseessä on muukalaismateriaali, jota ei voi tuhota. Yöllä vihreänahkainen Billy kostaa kahdelle poliisin apulaissheriffille, jotka kuulustelivat häntä tohtori Mellonin kuolemasta, ja tappaa molemmat huoltoasemalla. Seuraavana päivänä Kathy laittaa riipuksen Billyn rintaan, kun he makaavat yhdessä ulkona. Billy herää välittömästi vihreän ihon ja epämuodostuneiden hampaiden kanssa ja hyökkää Kathyn kimppuun, mutta Kathy pakenee. Lainvalvontaviranomaiset ampuvat Billyä lentokoneesta, mutta Billy tuhoaa lentokoneen tykillä ja tappaa myöhemmin Chuckin ja Froggyn räjäyttämällä heidän autonsa. Samalla kun Tony kuulustelee eversti Farleyta ja Kathya Billystä, kaksi avaruusolentoa laskeutuu Maahan ja alkaa etsiä Billyä. Tapettuaan miehen ja varastettuaan hänen pakettiautonsa Billy matkustaa kaupunkiin ja alkaa riehua ampuen lasertykillä satunnaisia esineitä ja tulittaa ympäristöään. Kathy ja Tony saapuvat kaupunkiin ja löytävät Billyn, kun avaruusolennot havaitsevat Billyn rakennuksen päältä ja ampuvat hänet, mikä tappaa Billyn ja tuhoaa lasertykin. Muukalaiset lähtevät avaruusaluksellaan ja Kathy itkee Billyn ruumiin äärellä.</w:t>
      </w:r>
    </w:p>
    <w:p>
      <w:r>
        <w:rPr>
          <w:b/>
        </w:rPr>
        <w:t xml:space="preserve">Esimerkki 1.3568</w:t>
      </w:r>
    </w:p>
    <w:p>
      <w:r>
        <w:t xml:space="preserve">Fakta1: Fakta2: ihminen kiehtoo ulkoavaruutta, Fakta3: opettaja suostuu antamaan Kretonin jäädä viimeisimmälle vierailulle, Fakta4: ystävät suostuvat pitämään salaisuuden, Fakta5: peite paljastuu Maassa.</w:t>
      </w:r>
    </w:p>
    <w:p>
      <w:r>
        <w:rPr>
          <w:b/>
        </w:rPr>
        <w:t xml:space="preserve">Tulos</w:t>
      </w:r>
    </w:p>
    <w:p>
      <w:r>
        <w:t xml:space="preserve">Kreton Jerry Lewis on avaruusolento, jota ihmiset kiehtovat. Vastoin opettajansa toiveita hän vierailee toistuvasti Maassa. Viimeisimmän vierailun aikana hänen opettajansa suostuu vastahakoisesti antamaan hänen jäädä tutkimaan ihmisiä. Kreton ystävystyy esikaupunkilaisperheen kanssa ja asuu heidän luonaan sen jälkeen, kun he suostuvat pitämään Kretonin muukalaisaseman salassa. Matkan varrella hän rakastuu heidän tyttäreensä Joan Blackmaniin. Hänen ympärillään on kuitenkin voimakenttä, joka estää kaiken fyysisen kontaktin. Hänen rotunsa on kieltänyt kaikenlaisen kiintymyksen. Rikottuaan toistuvasti opettajiensa sääntöä, jonka mukaan Kretonin ei pidä koskaan sekaantua ihmisten elämään, häneltä poistetaan kaikki hänen voimansa. Näin hän voi itse huomata, että ihmisenä olemiseen liittyy myös muita, vähemmän toivottuja tunteita, kuten kipua, surua ja mustasukkaisuutta. Kun hänen peiteroolinsa paljastuu Maassa ja hänestä ilmoitetaan poliisille, Kreton päättää, että nuo tunteet eivät ole vaivan arvoisia, joten hän palaa omalle planeetalleen.</w:t>
      </w:r>
    </w:p>
    <w:p>
      <w:r>
        <w:rPr>
          <w:b/>
        </w:rPr>
        <w:t xml:space="preserve">Esimerkki 1.3569</w:t>
      </w:r>
    </w:p>
    <w:p>
      <w:r>
        <w:t xml:space="preserve">Fakta1: Vaudeville-esiintyjä Joe Moran ilmoittaa pojan syntymästä, Fakta2: vanhemmat lähtevät tien päälle ilman lapsia, Fakta3: Martha Steele ja veljenpoika Jeff Steele sotilaskoulusta valittavat Blackille Vaudevillen lapsista, Fakta4: Mickey ja Patsy In tapaavat elokuvatähti Baby Rosalie Essexin apteekissa, Fakta5: Baby joutuu näyttelemään pääroolia rahan takia</w:t>
      </w:r>
    </w:p>
    <w:p>
      <w:r>
        <w:rPr>
          <w:b/>
        </w:rPr>
        <w:t xml:space="preserve">Tulos</w:t>
      </w:r>
    </w:p>
    <w:p>
      <w:r>
        <w:t xml:space="preserve">Vuonna 1921 vaudeville-esiintyjä Joe Moran Charles Winninger ilmoittaa pojan syntymästä, mutta puhuvan elokuvan tultua markkinoille vuonna 1928 vaudeville ei enää toimi. Hänen poikansa Mickey Moran Mickey Rooney kirjoittaa lauluja, ja Patsy Barton Judy Garland laulaa Good Morning. Mickey myy kappaleen sadalla. Hän antaa Patsylle pinssinsä ja suutelee tätä. Mickey kuulee, että hänen vanhempansa Joe ja Florrie Grace Hayes lähtevät kiertueelle ilman lapsia, ja hän on eri mieltä. Patsy ja Molly Moran Betty Jaynes laulavat You Are My Lucky Star ja Broadway Rhythm, mutta Joe kieltää heidän lähtönsä. Niinpä Mickey ehdottaa, että lapset järjestävät show'n, ja Don Brice Douglas McPhail laulaa Babes in Armsin, kun he marssivat ja tekevät nuotion. Joe hylkää Mickeyn. Martha Steele Margaret Hamilton ja hänen veljenpoikansa Jeff Steele Rand Brooks sotilaskoulusta valittavat tuomari Black Guy Kibbeelle Vaudevillen lapsista, mutta hän ei ota heitä pois kodeistaan. Apteekissa Mickey ja Patsy tapaavat elokuvatähti Baby Rosalie Essex June Preisserin, mutta Mickey joutuu tappeluun Jeffin kanssa. Mickey kertoo tuomari Blackille, että hänen vanhempiensa show floppasi. Tuomari antaa Mickeylle kolmekymmentä päivää aikaa maksaa vahingonkorvaukset. Don ja Molly laulavat Where or When -laulua lastenorkesterin kanssa. Mickeylla on treffit Babyn kanssa ja hän syö tämän kotona. Mickey haluaa Babyn mukaan ohjelmaan, johon tarvitaan 287. Hän tarjoutuu maksamaan sen. Mickey polttaa sikarin ja lähtee sairaana. Mickey kertoo Patsylle, että Babyn on soitettava pääosaa rahan takia. Baby näyttää, kuinka notkea hän on. Mickey ohjaa harjoituksia Babyn ja Donin kanssa ja imitoi Clark Gablen ja Lionel Barrymorea. Patsy näkee Mickeyn suutelevan Babya. Mickey yrittää estää Patsya lähtemästä. Bussissa Patsy laulaa I Cried for You. Patsy menee teatteriin tapaamaan äitiään Ann Shoemakeria. Patsy sanoo, että Mickey järjestää esityksen pitääkseen lapset poissa laitoksesta. Patsyn äiti kehottaa Patsyä olemaan lopettamatta esitystään. Babyn isä ottaa hänet pois esityksestä, ja Mickey pyytää Patsyä jatkamaan. Show'ssa Patsy laulaa Daddy Was a Minstrel Man. Mickey ja Patsy pukeutuvat mustiin naamioihin ja laulavat Donin kanssa medleyn. Patsy laulaa Im Just Wild About Harryn, mutta myrsky ajaa yleisön pois. Mickey saa tietää, että hänen isänsä lopetti teatterin ja sai hissityön. Rouva Steele sanoo, että lasten on ilmoittauduttava, ja antaa Joelle lehden. Mickey saa kirjeen tuottaja Maddox Henry Hullilta, joka pitää esityksestä ja tuottaa sen. Piilotetun Mickeyn kuunnellessa Maddox pyytää katkeraa Joeta opettamaan nuoria esityksessä. Mickey esittelee show'n laulamalla Gods Countryn, jonka yhtiö asettaa vastakkain fasismin kanssa. Mickey ja Patsy satiirisoivat Franklin ja Eleanor Rooseveltia, minkä jälkeen kaikki tanssivat ja päättävät laulun Gods Country kertosäkeeseen.</w:t>
      </w:r>
    </w:p>
    <w:p>
      <w:r>
        <w:rPr>
          <w:b/>
        </w:rPr>
        <w:t xml:space="preserve">Esimerkki 1.3570</w:t>
      </w:r>
    </w:p>
    <w:p>
      <w:r>
        <w:t xml:space="preserve">Fakta1: Fakta2: Buck O'Brien on 27-vuotias amatöörinäytelmäkirjailija, jonka kypsyystaso on teini-ikäinen: Buckin äiti kuolee yllättäen, Fakta3: Chuck on menestyvä musiikkialan johtaja, jolla on kihlattu, Fakta4: Buck lähestyy Charlieta seksuaalisesti kylpyhuoneessa, Fakta5: Charlie aloittaa keskustelun Beverlyn kanssa, joka seisoo näytelmäkodin edessä Charlien työpaikkaa vastapäätä.</w:t>
      </w:r>
    </w:p>
    <w:p>
      <w:r>
        <w:rPr>
          <w:b/>
        </w:rPr>
        <w:t xml:space="preserve">Tulos</w:t>
      </w:r>
    </w:p>
    <w:p>
      <w:r>
        <w:t xml:space="preserve">Buck OBrien Mike White on 27-vuotias amatöörinäytelmäkirjailija, jonka kypsyysaste on teini-ikäinen. Kun Bucksin äiti kuolee yllättäen, hän kutsuu hautajaisiin läheisen lapsuudenystävänsä Chuck Chris Weitzin. Chuck, joka nyt kutsuu itseään Charlieksi, on menestyvä musiikkialan johtaja, jolla on kihlattu Carlyn Beth Colt. Hän ja Buck kokeilivat seksiä keskenään ollessaan 11-vuotiaita, mutta Charlie on tukahduttanut nämä muistot ja käyttäytyy kuin niitä ei olisi tapahtunut. Chuck oli muuttanut pois, kun he olivat vielä lapsia, ja Buck on kaipaillut häntä siitä lähtien. Heidän kiusallisen jälleennäkemisensa aikana Buck lähestyy Charlieta seksuaalisesti kylpyhuoneessa. Charlie torjuu hänet ja palaa Los Angelesiin Carlynin kanssa, mutta ei ennen kuin on esittänyt Buckille pakollisen kutsun tulla käymään siellä. Tämän jälkeen Buck nostaa 10 000 dollaria pankkitililtään, pakkaa autonsa ja muuttaa Los Angelesin motelliin. Hän alkaa myös käsikirjoittaa näytelmää keltaiselle paperille: Hank and Frank and the Witch -nimellä kulkeva näytelmä on ilmeinen vetoomus Charlien rakkauden puolesta. Buck on liian ujo ilmoittaakseen läsnäolostaan heti, mutta alkaa yrittää tavata Charlieta tämän toimistossa Trimorph Entertainmentissa. Buck seuraa myös salaa Charlieta saadakseen selville, missä tämä asuu. Seisoessaan Charlien työpaikkaa vastapäätä sijaitsevan näytelmäkodin edessä hän aloittaa keskustelun talon johtajan Beverly Lupe Ontiverosin kanssa. Buck palkkaa Beverlyn tuottamaan näytelmänsä ja valitsee päärooliin Sam Paul Weitzin, lahjakkaan näyttelijän, joka muistuttaa suuresti Charlieta. Sitten Buck uskaltaa lähestyä Charlieta ja hänen tyttöystäväänsä. Saatuaan kutsun Charlien ja Carlynin järjestämiin juhliin Buck tiedostaa, miten kaukana hän ja Chuck ovat kasvaneet toisistaan; hän tuntee itsensä Charlien uusien ystävien hylkäämäksi. Hän myös suuttuu Carlynille, jonka hän virheellisesti uskoo häiritsevän heidän ystävyyttään. Tämän ajattelutavan seurauksena Buckin käytös muuttuu yhä epäsäännöllisemmäksi ja pakkomielteisemmäksi. Elokuvan lopussa Chuck ja Buck kohtaavat toisensa menneisyydestään. He harrastavat seksiä, ja Buck haluaa Charlien jäävän sen jälkeen, mutta Charlie sanoo, että heidän on erottava. Buck on sen jälkeen järkyttynyt, mutta tajuaa lopulta löytäneensä uuden elämän näytelmäkodista. Keskustellessaan näytelmästä illallisella Beverlyn kanssa Buck huomaa Charlien saapuneen paikalle Carlynin kanssa. Charlie ja Buck vaihtavat katseita huoneen toisella puolella, mutta Buck ei lopulta välitä niistä ja palaa keskusteluun. Buck tulee teatteriin ja löytää kutsun häihin. Buck saapuu hääjuhlaan ja tarjoaa hääparille siunauksensa läsnäolollaan. Buck ja Carlyn tekevät rauhan, kun Buck siirtyy tehokkaasti eteenpäin pakkomielteestään Charlien suhteen ja pitää heidän seksuaalisen kohtaamisensa salassa Carlynilta.</w:t>
      </w:r>
    </w:p>
    <w:p>
      <w:r>
        <w:rPr>
          <w:b/>
        </w:rPr>
        <w:t xml:space="preserve">Esimerkki 1.3571</w:t>
      </w:r>
    </w:p>
    <w:p>
      <w:r>
        <w:t xml:space="preserve">Fakta1: Fakta2: Yhdysvaltain merijalkaväen majuri Geoffrey Caton lähtee Pearl Harborin laivastotukikohdasta Havaijilla: McClosky ohjaa miehistöä saamaan työnsä valmiiksi ajallaan, Fakta3: uutiset japanilaisten ilmahyökkäyksestä Pearl Harboriin saapuvat, Fakta4: Randall lähetetään pommisuojaan lähestymisen kanssa, Fakta5: Pearl Harborissa surmansa saaneen lentäjän luutnantti Bruce Cameronin vaimo.</w:t>
      </w:r>
    </w:p>
    <w:p>
      <w:r>
        <w:rPr>
          <w:b/>
        </w:rPr>
        <w:t xml:space="preserve">Tulos</w:t>
      </w:r>
    </w:p>
    <w:p>
      <w:r>
        <w:t xml:space="preserve">Näytetään kartta ja selostus, jossa kerrotaan lyhyesti Yhdysvaltain armeijan historia Wake Islandilla marraskuuhun 1941 asti. Yhdysvaltain merijalkaväen majuri Geoffrey Caton lähtee Pearl Harborin laivastotukikohdasta Havaijilta Pan American Clipper -aluksella ottaakseen komennon Wake Islandilla. Sinne on menossa myös sotilasurakoitsija McClosky. He ottavat yhteen lennon aikana. Saavuttuaan Caton tarkastaa saaren ja tunnistaa sotamiehet Randallin ja Doylen häiriköiksi. Hän käskee heidän kaivaa käsin suuren kaivannon. McCloskylla on rakennusurakka suurista kaivannoista ja asuintiloista, ja hän ajaa miehistönsä valmistumaan ajoissa. Sotilaiden ja siviilien välillä on lukuisia konflikteja, muun muassa ilmahyökkäysten harjoittelua varten. Seuraava päivä on sunnuntai 7. joulukuuta 1941. Randall valmistautuu nousemaan Clipperiin, sillä hän on lähdössä palveluksesta. Sitten saapuu uutinen Japanin ilmaiskusta Pearl Harboriin. Saari joutuu hälytystilaan. Randall on epävarma siitä, mitä tehdä. Hänet lähetetään siviilien kanssa pommisuojaan, kun viholliskoneet lähestyvät. Amerikkalaisilla on ilmassa vain neljä hävittäjää, joista kahdeksan on reservissä, ja vastassa on 24 japanilaista pommikonetta. Merijalkaväen lentäjät ampuvat alas useita japanilaiskoneita, mutta pommikoneet aiheuttavat suuria vahinkoja. Hyökkäyksen jälkeen Caton kertoo Randallille, ettei hän ole enää siviili. McClosky päättää jäädä ja kaivaa raskaalla kalustollaan juoksuhautoja ja muita suojia. Samana iltana Caton ilmoittaa lentäjäluutnantti Bruce Cameronille, että hänen vaimonsa kuoli Pearl Harborissa. Seuraavana päivänä vihollisalukset lähestyvät. Merijalkaväki naamioi varusteensa. Caton käskee miehiään suojaan ja pidättäytymään tulituksesta, kun japanilaiset pommittavat saarta. Japanilaiset kehottavat amerikkalaisia antautumaan. Caton ei vastaa. Hän odottaa, kunnes vihollisalukset ovat lähestyneet 4700 metrin etäisyydelle, ennen kuin hän vastaa tuleen, torjuu maihinnousuyrityksen ja upottaa useita aluksia. Cameron havaitsee tiedustelulennollaan japanilaisen raskaan risteilijän, joka voi iskeä saarelle pysyen puolustajien aseiden kantaman ulkopuolella. Hän toteaa voivansa tuhota aluksen, jos hänen hävittäjänsä riisutaan ja siinä on vain 15 gallonaa polttoainetta ja kaksinkertainen pommikuorma. Caton hyväksyy tehtävän. Pommitettuaan laivaa onnistuneesti Cameron haavoittuu japanilaisesta hävittäjästä. Hän onnistuu laskeutumaan koneeseensa turvallisesti ennen kuolemaansa. Japanilaiskoneet pommittavat saarta toistuvasti. Caton pyytää kapteeni Lewisia nousemaan saapuvaan laivaston partiokoneeseen, koska hän voisi antaa tiedustelutietoja Yhdysvaltain laivasto-osastolle Honoluluun. Lewis kieltäytyy, mutta Caton käskee häntä menemään ja antamaan virallisen raporttinsa. Myöhemmin Caton saa tietää, että suurikaliiperiset ammukset ovat loppumassa, joten hän levittää pienempiä tykkejä ympäriinsä ja sijoittaa käytettävissä olevat miehensä uudelleen. Japanilaisia lentokoneita lähestyy suuri määrä, ja ne aiheuttavat suuria vahinkoja ja lukuisia uhreja. Jäljellä on vain yksi lentäjä, kapteeni Patrick. Kun hänen koneensa vaurioituu, hän hyppää ulos, mutta kuolee laskuvarjolla pudotessaan. Japanilaiset antavat jälleen merkin antautumisesta. Caton vastaa: "Tulkaa hakemaan meidät. Lopulta Caton määrää kaikki asemat toimimaan itsenäisesti. Yhteydet katkeavat. Caton käskee viimeisen miehen ulos komentopaikastaan kirjallisella viestillä, kun McClosky kävelee sisään ja pyytää asetta. He kulkevat hylätylle konekivääriasemalle. Caton johtaa asetta. Japanilaiset laskeutuvat maihin ja valtaavat amerikkalaisten asemat. Kaikki päähenkilöt kuolevat taistelussa. Elokuva on tehty vuonna 1942, jolloin Yhdysvallat liittyi toiseen maailmansotaan, ja pian itse taistelun jälkeen se päättyy selostukseen, jossa sanotaan, että tämä ei ole loppu.</w:t>
      </w:r>
    </w:p>
    <w:p>
      <w:r>
        <w:rPr>
          <w:b/>
        </w:rPr>
        <w:t xml:space="preserve">Esimerkki 1.3572</w:t>
      </w:r>
    </w:p>
    <w:p>
      <w:r>
        <w:t xml:space="preserve">Fakta1: Fakta2: väärennettyjä Viagra-pillereitä salakuljetettu Kiinasta ja palaa kotiin, Fakta3: joukkuetoverit ovat Kang yksinhuoltajaäiti ja Yoon eläkkeellä oleva eläkeläinen ja apulaisjohtaja Woo, Fakta4: eläkkeellä oleva eläkeläinen on erikoistunut väärennettyjen henkilöllisyystodistusten tekemiseen, Fakta5: maanviljelijän asiantuntemus on tietokoneiden hakkeroinnissa.</w:t>
      </w:r>
    </w:p>
    <w:p>
      <w:r>
        <w:rPr>
          <w:b/>
        </w:rPr>
        <w:t xml:space="preserve">Tulos</w:t>
      </w:r>
    </w:p>
    <w:p>
      <w:r>
        <w:t xml:space="preserve">Jaoston päällikkö Kim Kim Myungmin lähetettiin Etelä-Koreaan 22 vuotta sitten vakoilemaan Pohjois-Korean hallitukselle. Vakoilu ei kuitenkaan ole enää hänen työtään, tai ainakaan hän ei tee sitä jokapäiväisessä elämässään. Nyt Kim ansaitsee elantonsa myymällä Kiinasta salakuljetettuja väärennettyjä Viagra-pillereitä ja palaa joka ilta kotiin vaimonsa ja kahden rakastavan lapsensa luokse. Kun Kim saa yllättäen salamurhakäskyn pomoltaan Yoo Haejinilta, hän kokoaa joukkuetoverinsa, joihin kuuluvat apulaisjohtaja Kang Yum Jungah, yksinhuoltajaäiti ja kiinteistönvälittäjä, neuvonantaja Yoon Byun Heebong, eläkkeellä oleva eläkeläinen, joka on erikoistunut väärennettyjen henkilöllisyystodistusten tekemiseen, ja apulaisjohtaja Woo Jung Gyuwoon, maanviljelijä, jonka erikoisalaa on tietokoneiden hakkerointi. Vaikka nämä neljä ihmistä eivät enää halua olla mukana salamurhavallankaappauksessa, heillä ei ole muuta vaihtoehtoa kuin noudattaa käskyä. Suorittaessaan tiedustelurutiinia Kim tunkeutuu kohteensa kaapelikorjaajaksi kutsuttuun asuintaloon ja huomaa yhdessä huoneessa suuren kassakaapin. Myöhemmin hän tapaa vakoilijatoverinsa ja keksii toissijaisen suunnitelman kassakaapin rahojen varastamiseksi. Kukaan ei tiedä, pääsevätkö he todella käsiksi rahoihin, sillä heistä on puolestaan tullut Etelä-Korean hallituksen kohde.</w:t>
      </w:r>
    </w:p>
    <w:p>
      <w:r>
        <w:rPr>
          <w:b/>
        </w:rPr>
        <w:t xml:space="preserve">Esimerkki 1.3573</w:t>
      </w:r>
    </w:p>
    <w:p>
      <w:r>
        <w:t xml:space="preserve">Fakta1: S.S. Gigantic on lähdössä kilpailemaan, Fakta2: Fakta3: S.B.:n törkeän epäonninen tytär tuodaan alukselle pelastettavaksi jahdin haaksirikosta selviydyttyään, Fakta4: Hesperus V. Suosittu OBC:n radiojuontaja Buzz Fielding lähettää lähetystä Giganticista, Fakta5: Buzz tekee parhaansa ilmoittaakseen kilpailun etenemisestä ja esitelläkseen sarjan musiikkinäytöksiä matkustajien ja OBC:n radioyleisön iloksi.</w:t>
      </w:r>
    </w:p>
    <w:p>
      <w:r>
        <w:rPr>
          <w:b/>
        </w:rPr>
        <w:t xml:space="preserve">Tulos</w:t>
      </w:r>
    </w:p>
    <w:p>
      <w:r>
        <w:t xml:space="preserve">Aikojen kilpailuksi kutsutussa kilpailussa uusi neljänkymmenen miljoonan dollarin "radiovoimalla toimiva" virtaviivainen valtamerialus S.S. Gigantic, "Amerikan ennätyshaaste", aikoo ajaa kilpaa kilpailijansa, hieman pienemmän S.S. Colossalin kanssa Atlantin yli New Yorkin laiturilta 97 Cherbourgiin kahdessa ja puolessa päivässä. Giganticin omistaja T. Frothingill "T.F." Bellows W. C. Fields aikoo lähettää lähes identtisen nuoremman veljensä S. B. Fieldsin Colossalin kyytiin toivoen, että tämä aiheuttaa ongelmia ja sabotoi kilpailevan aluksen, jolloin Gigantic ja hänen oma Bellows Line -yhtiönsä voivat voittaa. S.B., joka on pidätetty golfpelin takia, päätyy kuitenkin lentämään valtameren yli Colossalia vastaan matkalla ja laskeutuu sen sijaan erehdyksessä Giganticin kannelle kapteeni Stafford Russell Hicksin tyrmistykseksi. Giganticin tilannetta pahentaa se, että S.B.:n törkeän epäonninen tytär Martha Martha Raye otetaan alukselle, koska hänet on pelastettu selviydyttyään jahdin Hesperus V haaksirikosta. Suosittu OBC:n radiojuontaja Buzz Fielding Bob Hope, joka on juuri päässyt "elatusapuvankilasta" ja lähettää suoraa lähetystä Giganticilta, yrittää jongleerata kolmen ex-vaimonsa Cleo Shirley Rossin, Grace Grace Bradleyn ja Joan Lorna Grayn, laimean tyttöystävänsä Dorothy Wyndhamin Dorothy Lamourin ja taitamattoman mikrofoniavustajansa Mike Ben Bluen kanssa. Buzz tekee koko matkan ajan parhaansa ilmoittaakseen kilpailun etenemisestä ja esitelläkseen useita musiikkiesityksiä matkustajien ja OBC:n radioyleisön iloksi. Samaan aikaan Dorothy ihastuu yliperämieheen ja Gigantin valtavan radiovoimalaitoksen keksijään Robert Hayesiin Leif Ericksoniin, samaan aikaan kun Buzz ja Joan herkistyvät rikkinäisestä avioliitostaan.</w:t>
      </w:r>
    </w:p>
    <w:p>
      <w:r>
        <w:rPr>
          <w:b/>
        </w:rPr>
        <w:t xml:space="preserve">Esimerkki 1.3574</w:t>
      </w:r>
    </w:p>
    <w:p>
      <w:r>
        <w:t xml:space="preserve">Fakta1: mies Yritetään rauhoittaa heitä muut panikoivat, Fakta2: nainen kuvailee itseään 52-vuotiaaksi syövästä selviytyneeksi, Fakta3: lääkäri liittyy muiden puolustukseen, Fakta4: yliopistossa opiskeleva kaveri vaatii syövästä selviytyneen kuolemaa, Fakta5: aviomies joutuu äänestämään sotilaan kanssa.</w:t>
      </w:r>
    </w:p>
    <w:p>
      <w:r>
        <w:rPr>
          <w:b/>
        </w:rPr>
        <w:t xml:space="preserve">Tulos</w:t>
      </w:r>
    </w:p>
    <w:p>
      <w:r>
        <w:t xml:space="preserve">Viisikymmentä ihmistä herää pimeässä huoneessa, joka on järjestetty kahteen samankeskiseen ympyrään mustan kupolin ympärille. Ääniä kuuluu, kun he yrittävät liikkua tai koskettaa toisia. Kun joku jättää varoituksen huomiotta ja poistuu muodostelmasta, kupolista tuleva säde tappaa hänet. Kun muut joutuvat paniikkiin, mies yrittää rauhoitella heitä. Kesken lauseen laite tappaa hänet. Sen jälkeen kahden minuutin välein toinen ihminen kuolee. Kun useat ihmiset ovat kuolleet, he tajuavat, että he voivat äänestää, kuka kuolee. Kun kukaan ei äänestä, yksi valitaan satunnaisesti. Kiisteltyään kriteereistä eräs opiskelijatyyppi ehdottaa, että he äänestävät yhdessä vanhusten puolesta. Kun he ovat voittaneet useita minuutteja olemalla riidelemättä, he keskustelevat siitä, missä he ovat, miten he ovat sinne joutuneet, kuka heidät on siepannut ja miksi. Yksi henkilö väittää muistavansa, että hän oli liikenteessä ja yritti paeta Los Angelesista, mikä herättää muiden muistot. Hän on ainoa, joka muistaa sieppauksensa, kunnes eräs vanhempi mies kertoo nähneensä avaruusolentoja ja puhuneensa niiden kanssa. Kun iäkäs mies kuvailee niitä, useat muut syyttävät häntä valehtelusta elämänsä pidentämiseksi; seuraavaksi hänet tapetaan. Kun yliopistomies ehdottaa seuraavaksi kohteeksi keski-ikäistä naista, useat ihmiset, jotka eivät pidä häntä vanhana, vastustavat sitä. Nainen kuvailee itseään 52-vuotiaaksi syövästä selvinneeksi, mikä herättää vihjailuja, että hän kuolee joka tapauksessa. Lääkäri liittyy muiden joukkoon puolustamaan naista, ja kun yliopistomies vaatii syöpään sairastuneen kuolemaa siitä huolimatta, ihmiset valitsevat hänet sen sijaan. Useat ihmiset sanovat tunnistavansa muut: lääkärillä ja miehellä oli mahdollisesti suhde, mies tunnistaa vieressään olevan naisen vaimokseen, ja poliisi osoittaa väitetyn vaimonhakkaajan, tatuoidun miehen, joka aluksi kiistää syytökset, mutta painostuksen alaisena sanoo, että nainen ansaitsi sen, ja hänet erotetaan. Kun useat vähemmistöt on poistettu nopeasti, afroamerikkalainen mies väittää, että prosessista on tullut rasistinen. Useat muut kiistävät tämän, mutta kun poliisi aloittaa rasistisen paasauksen, hänet valitaan seuraavaksi. He yrittävät antaa yhden äänen jokaiselle piirissä olevalle henkilölle, mutta yksi mies äänestää raskaana olevaa naista, joten Ericiksi tunnistettu mies äänestää häntä. Heidän äänensä menevät tasan, ja mies tapetaan uusintaäänestyksessä. Vangit kokeilevat äänestämistä. He huomaavat, etteivät he voi äänestää itseään, ja kaikki tasapelit on ratkaistava, mikä tarkoittaa, että jommankumman kahdesta viimeisestä jäljellä olevasta ihmisestä on kuoltava vapaaehtoisesti tai muuten molemmat kuolevat. Kun useat kuolevat vapaaehtoisesti, ateistin ja aasialaispojan johtama skeptinen ryhmä vastustaa vapaaehtoisten uskoa ylistäneitä teistejä. Ateisti pelastuu hetkeksi, mutta kun hän syyttää vieressään olevaa kaunista tyttöä pornotähdeksi, minkä tämä kiistää, hänet tapetaan. Lesbosta tulee kohde, mutta hänen valintansa puolesta voimakkaimmin argumentoinut asianajaja tapetaan sen sijaan. Useiden eliminointien jälkeen syntyy kaksi pääblokkia: toinen haluaa suojella raskaana olevaa naista ja nuorta tyttöä, ja toinen haluaa eliminoida heidät välittömästi uhkana heidän selviytymiselleen. Sotilas, korvakorvamies ja Eric väittävät, että kaikkien pitäisi uhrata itsensä pelastaakseen tytön ja raskaana olevan naisen viimeiseksi, kun taas rikkaan miehen johtama ryhmittymä väittää, että kaikki ovat tasa-arvoisia, eikä kenellekään pitäisi antaa erityisiä etuoikeuksia. Aviomies joutuu äänestämään sotilaiden blokin kanssa, kun he uhkaavat eliminoida hänen vaimonsa, mutta kuulusteluissa he myöntävät keksineensä suhteen saadakseen suosiota. Molemmat eliminoidaan, ja molemmat ryhmittymät vähentävät aggressiivisesti vastustajiensa määrää. Lopulta jäljelle jäävät vain Eric, raskaana oleva nainen, hiljainen mies, joka ei ole koskaan äänestänyt, ja tyttö. Eric teoretisoi, että avaruusolennot ovat käyttäneet prosessia oppiakseen ihmisarvoista. Kun hiljainen mies on eliminoitu, Eric rohkaisee nuorta tyttöä liittymään hänen seuraansa itsemurhaan. Samalla kun tyttö kuitenkin kuolee, Eric äänestää nopeasti raskaana olevan naisen tappamisesta. Eric odottaa vapautumista, mutta sitoo sitten raskaana olevan naisen syntymättömän lapsen, jonka tappamisen puolesta hän äänestää. Eric herää Los Angelesissa, jossa hän liittyy ihmisryhmään, joka tarkkailee leijuvia avaruusaluksia.</w:t>
      </w:r>
    </w:p>
    <w:p>
      <w:r>
        <w:rPr>
          <w:b/>
        </w:rPr>
        <w:t xml:space="preserve">Esimerkki 1.3575</w:t>
      </w:r>
    </w:p>
    <w:p>
      <w:r>
        <w:t xml:space="preserve">Fakta1: elokuva on noin jengi viaton mutta reipas lapset, Fakta2: viaton mutta reipas lapset johtaa huoleton elämää Chandan Nagar siirtokunta, Fakta3: huoleton elämää Chandan Nagar siirtokunta vie iso paha maailma politiikka, Fakta4: johtavat näyttelijät asuvat Chandan Nagar Society, Fakta5: Fatka auttaa heitä palvelemalla johtava keilaaja aikana ottelun naapurimaiden kriketti joukkueelle</w:t>
      </w:r>
    </w:p>
    <w:p>
      <w:r>
        <w:rPr>
          <w:b/>
        </w:rPr>
        <w:t xml:space="preserve">Tulos</w:t>
      </w:r>
    </w:p>
    <w:p>
      <w:r>
        <w:t xml:space="preserve">Elokuva kertoo viattomista mutta reippaista lapsista koostuvasta jengistä, joka elää huoletonta elämää Chandan Nagarin siirtokunnassa ja joka joutuu politiikan suureen pahaan maailmaan, kun yhden heidän ystävänsä henki on vaarassa. Se alkaa Chandan Nagar -seurakunnassa asuvien pääosanesittäjien esittelyllä. Jokaisella kahdeksasta lapsesta on oma identiteettinsä ja näihin ominaisuuksiin perustuva lempinimi. Akram on pikajuoksija Ramashankar, Encyclopedia on mestaripelaaja Arjun. Eikä vain se, vaan koko heidän joukkueellaan on lempinimi - CHILLAR PARTY. He selittävät, että heillä on lähinnä kaksi vihollista: ylisuuri naapurin krikettijoukkue, jolle he aina häviävät, ja koira, jolle he ovat antaneet nimen Loose Motion, koska sillä on taipumus sotkea. Niinpä he kehittävät vihamielisyyden koiria kohtaan. Heidän toiveensa murtuvat pian sen jälkeen, kun seurueen autojen pesuun palkattu Fatka-poika saapuu paikalle koiransa Bhidun kanssa. He tekevät kaikkensa heittääkseen pojan ja hänen koiransa ulos, mutta eivät onnistu. Lopulta he ystävystyvät keskenään, kun Fatka auttaa heitä toimimalla keilaajana naapuruston krikettijoukkueen kanssa pelattavassa ottelussa. Mutta heidän onnensa jää lyhyeksi, kun holtiton poliitikko, hyvinvointiministeri Shashikant Bhide, astuu heidän elämäänsä sen jälkeen, kun Bhidu on hyökännyt hänen henkilökohtaisen sihteerinsä kimppuun Fatkaa loukattuaan. Hän ilmoittaa uutislähetyksessä, että kaikki Mumbain asuintaloissa vaeltavat kulkukoirat otetaan kiinni ja lopetetaan, ja antaa tekosyyn, että se tehdään, jotta Mumbaista tulisi turvallisempi, ja julistaa iskulauseeksi Turvallinen Mumbai ja turvallinen Mumbaikar. Lisäksi hän ilmoittaa, että koira voidaan pelastaa vain, jos yhdistys antaa kuukauden kuluessa NO OBJECTION CERTIFICATE -todistuksen. Tästä järkyttynyt Chillar-puolue pyrkii kovasti saamaan NOC:n, jossa heidän on saatava vähintään yli 50 ääntä yhteiskunnan kaikista asukkaista eli 31 ääntä. Mutta he saavat 15 päivän jälkeen vain kymmenen ääntä. Saadakseen lisää ääniä he suunnittelevat muutamia strategioita, mutta turhaan. Lopulta he järjestävät CHADDI-MARSSIN marssimalla kaduilla vain alusvaatteet yllään. Heidät televisioidaan, ja he saavat 10 ääntä lisää. Kovalla työllä ja tiedottamisella he saavat vielä 10 ääntä lisää, yhteensä 30 ääntä. Bhiden ilmoittamaan kuukauden määräaikaan on jäljellä enää yksi päivä. Kaiken tämän kaaoksen aikana eräs televisiokanava kutsuu Bhiden ja Chillarin puolueen haastatteluun. He pitävät tätä viimeisenä mahdollisuutenaan ja osallistuvat haastatteluun, joka lähetetään koko Intiassa. He tietävät, että se on viimeinen päivä ja koiranpyytäjät ovat Bhidun perässä, ja rukoilevat hartaasti pelastaakseen hänet. Haastattelun aikana Bhide pilkkaa heitä jatkuvasti ja kysyy, ovatko kaikki nämä likaiset temput ja sivistymättömät tekniikat opetettu heille oppikirjasta. Kun hän pyytää lopettamaan lähetyksen, Silencer, joka ei puhu lainkaan, puhuu ensimmäistä kertaa. Hän avaa oppikirjansa ja lukee ääneen Meidän on aina autettava muita, minkä jälkeen muut lukevat ääneen Ystävä hädässä on todellakin ystävä, ja meidän on tehtävä oikein. Tästä häkeltyneenä koko yleisö antaa heille kovat aplodit. Samaan aikaan seurueessa koiranpyytäjät etsivät jo Bhidua. 30 ääntä sisältävä paperi on sihteerin, herra Tandonin, edessä, kun hän katsoo televisiolähetystä. Hän paheksuu Chillarin puoluetta ja on ministeri Bhiden läheinen ystävä. Häntä pyydettiin luovuttamaan Bhidu, koska asia on peräisin hänen seurastaan. Chillar party pyytää poistumaan ja haastattelijat suostuvat. Kun he saapuvat seurueeseen, he ovat masentuneita, koska Bhidua ei näy missään. Yhtäkkiä Bhidu hyppää sisään kaulassaan kauluspaita, jossa lukee Bhidu Chandan Nagar Society. Kun he olivat iloisia nähdessään Bhidu, he näkevät pöydällä olevan NOC:n, jossa on 31. merkki - kuuluu Tandonille.</w:t>
      </w:r>
    </w:p>
    <w:p>
      <w:r>
        <w:rPr>
          <w:b/>
        </w:rPr>
        <w:t xml:space="preserve">Esimerkki 1.3576</w:t>
      </w:r>
    </w:p>
    <w:p>
      <w:r>
        <w:t xml:space="preserve">Fakta1: nainen paloiteltu Saltdeanissa lähellä Brightonia, Fakta2: rikos tehtiin talossa, Fakta3: etsivät kehittyvät kauempana Lewesissa ja Greenwichissä, Fakta4: tapausta johtava veteraanitarkastaja kehittää villiä ajatusta epäillyn henkilöllisyydestä, Fakta5: murhaajan väite, että kuolema oli tapaturma, näyttää olevan idioottivarma.</w:t>
      </w:r>
    </w:p>
    <w:p>
      <w:r>
        <w:rPr>
          <w:b/>
        </w:rPr>
        <w:t xml:space="preserve">Tulos</w:t>
      </w:r>
    </w:p>
    <w:p>
      <w:r>
        <w:t xml:space="preserve">Nainen murhataan ja paloitellaan osittain Saltdeanissa Brightonin lähellä. Kaksi paikallista etsivää, jotka seuraavat yksinkertaista murtoa kiinteistönvälitystoimistoon, löytävät ruumiin ja ryhtyvät tutkimaan murhaa. Uhri on tunnistamaton, ja murhasta epäillään tuntematonta miestä, joka on käyttänyt väärää henkilöllisyyttä vuokratakseen talon, jossa rikos tehtiin. Etsivät kehittävät ja seuraavat järjestelmällisesti johtolankoja molempien tunnistamiseksi pääasiassa Brightonissa, mutta myös kauempana Lewesissa ja Greenwichissä. Yksi johtolanka näyttää tunnistavan uhrin, mutta seurannassa paljastuu, että nimi on naisen, joka ei ainoastaan ole yhä elossa, vaan joka oli melkein myös toinen uhri. He jäljittävät ja pidättävät epäillyn, jonka useat henkilöt ovat kuvailleet talon vuokranneeksi mieheksi, mutta tapaus saa odottamattoman käänteen, kun hän antaa lausunnon, joka vahvistaa todistajien näkemän. Kun uhri on tunnistettu, tapausta johtava veteraanitarkastaja kehittää hurjan ajatuksen epäillyn henkilöllisyydestä ja määrää sitten tavanomaisen menettelyn, joka vahvistaa hänen teoriansa epätavallisella tavalla. Murhaajan väite, jonka mukaan kuolema oli tapaturma, vaikuttaa järkähtämättömältä, kunnes etsivät huomaavat, että hän on kompastunut yhteen ratkaisevaan yksityiskohtaan.</w:t>
      </w:r>
    </w:p>
    <w:p>
      <w:r>
        <w:rPr>
          <w:b/>
        </w:rPr>
        <w:t xml:space="preserve">Esimerkki 1.3577</w:t>
      </w:r>
    </w:p>
    <w:p>
      <w:r>
        <w:t xml:space="preserve">Fakta1: Fakta2: kirous lopulta tappaa hänen ruumiinsa, Fakta3: demoni oli villisika jumala, jonka ruumiiseen on jäänyt rautapallo, Fakta4: miehet torjuvat suden jumalatar Moron johtaman susilauman hyökkäyksen, Fakta5: Eboshi lähtee tappamaan metsän henkeä Jigon kanssa.</w:t>
      </w:r>
    </w:p>
    <w:p>
      <w:r>
        <w:rPr>
          <w:b/>
        </w:rPr>
        <w:t xml:space="preserve">Tulos</w:t>
      </w:r>
    </w:p>
    <w:p>
      <w:r>
        <w:t xml:space="preserve">Muromachi-Japanissa Emishin kylään hyökkää demoni. Viimeinen Emishi-prinssi Ashitaka tappaa sen ennen kuin se ehtii kylään, mutta sen turmeltuneisuus kiroaa hänen oikean kätensä. Kirous antaa hänelle yli-inhimilliset voimat, mutta leviää lopulta hänen kehoonsa ja tappaa hänet. Kyläläiset saavat selville, että demoni oli villisikajumala Nago, jonka ruumiiseensa jäänyt rautapallo turmeli. Kylän viisas nainen kertoo Ashitakalle, että hän voi löytää parannuskeinon läntisiltä mailta, joista Nago tuli, mutta hän ei voi palata kotimaahansa. Lännessä Ashitaka tapaa japanilaisessa alkuperäisversiossa vaeltava munkki Jigo Jikobon, joka kertoo Ashitakalle, että hän voi löytää apua Suurelta Metsän Hengeltä, joka on päivisin peuran kaltainen eläinjumala ja öisin jättiläismäinen yökulkija. Lähistöllä miehet paimentavat härkiä japaninkielisessä Irontown Tatarabassa Eboshi-rouvan johdolla ja torjuvat sudenjumalatar Moron johtaman susilauman hyökkäyksen. Yhden suden selässä ratsastaa San, ihmistyttö. Ashitaka löytää kaksi loukkaantunutta Irontownin miestä ja kantaa heidät metsän läpi, missä hän kohtaa monia kodamoja ja näkee vilaukselta Metsän Hengen. Irontownissa Ashitaka saa tietää, että Eboshi rakensi kaupungin hakkaamalla metsiä saadakseen rautahiekkaa ja tuottaakseen rautaa, mikä johti konflikteihin metsänjumalien ja paikallisen daimjon Asanon kanssa. Irontown on turvapaikka yhteiskunnan hylkiöille, kuten spitaalisille, jotka on palkattu valmistamaan tuliaseita; yksi näistä aseista oli haavoittanut Nagoa. Eboshi selittää myös, että sudet kasvattivat Sanin omakseen ja että hän paheksuu ihmiskuntaa. San tunkeutuu Irontowniin tappaakseen Eboshin, mutta Ashitaka puuttuu asiaan ja tyrmää molemmat tajuttomiksi. Lähtiessään eräs kyläläinen ampuu häntä, mutta kirous antaa hänelle voimaa kantaa San pois kylästä. San herää ja valmistautuu tappamaan heikentyneen Ashitakan, mutta epäröi, kun Ashitaka sanoo hänelle, että hän on kaunis. Nainen vie hänet metsään ja päättää luottaa häneen sen jälkeen, kun Metsän henki pelastaa hänen henkensä. Villisikaklaani, jota johtaa sokea villisikajumala Okkoto, aikoo hyökätä Irontowniin pelastaakseen metsän. Eboshi valmistautuu taisteluun ja lähtee tappamaan Metsänhenkeä hallituksen palveluksessa olevan Jigon kanssa; hän aikoo antaa jumalan pään Japanin keisarille vastineeksi suojelusta lordi Asanolta. Legendan mukaan metsähengen pää antaa kuolemattomuuden. Ashitaka toipuu haavastaan, mutta on edelleen kirottu; hän palaa Irontowniin ja löytää sen samuraiden piirittämänä ja lähtee varoittamaan Eboshia. Taistelussa villisikaklaani tuhoutuu ja Okkoto turmeltuu haavojensa takia. Jigon miehet naamioituvat villisian nahkoihin ja huijaavat riehuvaa Okkotoa johdattamaan heidät Metsän Hengen luo. San yrittää pysäyttää Okkoton, mutta joutuu hänen demonisen turmeltuneisuutensa valtaan. Moro puuttuu tilanteeseen, ja Ashitaka sukeltaa turmeltuneisuuteen ja pelastaa Sanin. Metsänhenki lopettaa Okkoton ja Moron. Kun se muuttuu yökulkijaksi, Eboshi katkaisee sen pään. Se vuotaa verta, joka leviää maahan ja tappaa kaiken, mihin se koskettaa, kun yökulkija etsii sen päätä, jonka Jigo varastaa. Metsä ja kodama alkavat kuolla; Morosin pää herää henkiin ja puree Eboshin oikean käden irti, mutta hän selviää. Kun samurait pakenevat ja Irontown evakuoidaan, Ashitaka ja San jahtaavat Jigoa ja ottavat pään takaisin ja palauttavat sen Metsänhengelle. Henki kuolee auringon noustessa, mutta sen muoto huuhtoutuu maan päälle ja parantaa sen, ja Ashitakan kirous poistuu. Ashitaka auttaa Irontownin jälleenrakentamisessa, mutta lupaa Sanille vierailla tämän luona metsässä. Eboshi tapaa kaupunkilaiset ja vannoo rakentavansa paremman kaupungin. Metsä alkaa kasvaa uudelleen ja aluskasvillisuudesta nousee esiin kodama.</w:t>
      </w:r>
    </w:p>
    <w:p>
      <w:r>
        <w:rPr>
          <w:b/>
        </w:rPr>
        <w:t xml:space="preserve">Esimerkki 1.3578</w:t>
      </w:r>
    </w:p>
    <w:p>
      <w:r>
        <w:t xml:space="preserve">Fakta1: äiti haluaa hänen ottavan Great Southern Hawaiian Fruit Companyn johdon, Fakta2: Chadin tyttöystävä tulee mustasukkaiseksi opettajasta, Fakta3: opettaja pitää Chadista, Fakta4: Chapman erottaa Chadin matkaoppaan tehtävästä, Fakta5: Jack ja Maile aloittavat järjestelyt matkailupalvelujen tarjoamiseksi isän suurelle hedelmäkauppiaiden verkostolle USA:n mantereella ja Kanadassa.</w:t>
      </w:r>
    </w:p>
    <w:p>
      <w:r>
        <w:rPr>
          <w:b/>
        </w:rPr>
        <w:t xml:space="preserve">Tulos</w:t>
      </w:r>
    </w:p>
    <w:p>
      <w:r>
        <w:t xml:space="preserve">Chadwick Gates Elvis Presley on juuri päässyt armeijasta ja on onnellinen päästessään takaisin Havaijille surffilaudan, rantakavereiden ja tyttöystävänsä Maile Duval Joan Blackmanin kanssa. Hänen äitinsä Sarah Lee Angela Lansbury haluaa, että hän seuraisi isänsä jalanjälkiä ja siirtyisi perheyrityksen Great Southern Hawaiian Fruit Companyn johtoon, mutta Chad on vastahakoinen, joten hän menee töihin matkaoppaaksi tyttöystävänsä toimistoon. Hänen hieman hajamielinen pomonsa on herra Chapman Howard McNear. Chadin ensimmäiset asiakkaat ovat viehättävä koulunopettaja Abigail Prentice ja neljä hänen huostassaan olevaa teinityttöä. Yksi tytöistä, Ellie, on röyhkeä ja itsekeskeinen eikä tule toimeen ryhmänsä kolmen muun teinin kanssa. Hän kuitenkin ihastuu Chadiin. Chadin tyttöystävä Maile tulee mustasukkaiseksi opettajalle, joka on varsin ihastunut Chadiin. Kun Elliesin flirttailu toisen turistin kanssa saa aikaan hurjan tappelun ravintolassa, herra Chapman antaa Chadille potkut matkanjohtajan tehtävästä. Maile irtisanoutuu vastalauseena. Maile ja Chad jatkavat itsenäisesti matkailuaktiviteettien tarjoamista Abigailille ja neljälle tytölle. Eräänä iltana Ellie yrittää vietellä Chadin, mutta tämä torjuu hänen lähentelyt. Ellie pakenee epätoivoisena jeeppiin tarkoituksenaan tehdä itsemurha. Ennen kuin Ellie ehtii hukuttautua, Chad pelastaa hänet ja antaa hänelle myöhässä olevan selkäsaunan. Samaan aikaan Abigail on löytänyt romanssin Jack Kelmanin kanssa, joka on pitkäaikainen liikekumppani Chadin isän ananasyrityksessä. Jackin avulla Chad ja hänen isänsä ratkaisevat erimielisyytensä Chadsin tulevaisuudesta. Hän ja Maile perustavat oman matkailualan yrityksen - Gates of Hawaii - ja ryhtyvät järjestelyihin tarjotakseen matkailupalveluja isänsä laajalle hedelmäkauppiaiden verkostolle Manner-Yhdysvalloissa ja Kanadassa. Elokuva päättyy Chadin ja Mailen ylenpalttiseen avoimeen havaijilaiseen hääseremoniaan.</w:t>
      </w:r>
    </w:p>
    <w:p>
      <w:r>
        <w:rPr>
          <w:b/>
        </w:rPr>
        <w:t xml:space="preserve">Esimerkki 1.3579</w:t>
      </w:r>
    </w:p>
    <w:p>
      <w:r>
        <w:t xml:space="preserve">Fakta1: Fakta3: Savitri yrittää myrkyttää koko perheen, Fakta4: Shalini lähtee kylästä matkustaakseen Poonaan saadakseen veljensä sisäänpääsyn lääketieteelliseen korkeakouluun huomattavalla menestyksellä, Fakta5: Shalinin sisko tapaa Rajun ja rakastuvat.</w:t>
      </w:r>
    </w:p>
    <w:p>
      <w:r>
        <w:rPr>
          <w:b/>
        </w:rPr>
        <w:t xml:space="preserve">Tulos</w:t>
      </w:r>
    </w:p>
    <w:p>
      <w:r>
        <w:t xml:space="preserve">Ram Shashtri, ylempään kastiin kuuluva hindu-brahmani, asuu pienessä kylässä Intiassa, mutta hänellä on hyvin suuri perhe, johon kuuluu hänen vaimonsa Savitri, viisi tytärtä ja kolme poikaa. Ram suorittaa rukouksia ja viimeisiä riittejä hinduyhteisölle, ja näiden niukkojen tulojen avulla koko perhe selviää hengissä. Vanhin tytär on Shalini, joka rakastuu hiljaa Ashok J. Raoon, kylän Mukhiyan, Jagannathin, poikaan. Koska Raot kuuluvat paljon alempaan kastiin kuin Shastrit, isä sanoo Ashokille, ettei hän voi naida Shalinia. Eräänä päivänä, riideltyään isänsä kanssa, hän lähtee armeijaan, ja muutamaa viikkoa myöhemmin Jagannath saa sähkeen, jossa kerrotaan, ettei Ashokia enää ole. Koska Ram ei saa enää uusia tehtäviä, Savitri yrittää myrkyttää koko perheen, mutta Shalini pysäyttää hänet ajoissa. Hän saa töitä ja pystyy saamaan perheen taas jaloilleen. Hänen veljensä Gautam haluaa lääkäriksi, joten Shalini järjestää hänelle opinnot, kun taas sisko Poorna haluaa laulajaksi, ja hänelle järjestetään musiikinopettaja. Sitten Shalini lähtee kylästään ja matkustaa Poonaan saadakseen veljensä sisäänpääsyn lääketieteelliseen korkeakouluun, missä hän onnistuu melko hyvin, eikä perheellä ole siitä lähtien enää paluuta taaksepäin. Shalini saa palkankorotuksen ja tarjouksen suuresta palkankorotuksesta, jos hän muuttaa pääkaupunkiin Delhiin, minkä hän myös tekee. Hän lähettää paljon rahaa, jotta isän ei tarvitse tehdä töitä ja sisarukset voivat jatkaa opintojaan. Sitten Shalinin sisko Girja tapaa nuoren miehen, Rajun, ja molemmat rakastuvat. Gautam, joka on nyt lääkäri, on rakastunut Tehsildarin tyttäreen Ushaan ja haluaa naida hänet. Shalini palaa kotiin osallistuakseen molempien häihin. Avioliitot solmitaan suurella prameudella, ja kaikki kehuvat Shalinia, sillä ilman hänen ponnistuksiaan perhe olisi jäänyt köyhäksi. Mutta häiden jälkeen hänen elämänsä muuttuu lopullisesti, hän menettää kaiken kunnioituksen perheeltään, häntä kohdellaan hylkiönä ja hänet pakotetaan lähtemään talosta. Kysymys kuuluu, miksi Shalini joutuu oman perheensä kaltoin kohtelemaksi, ja jos näin on, mitä hänelle tapahtuu? Loppujen lopuksi perhe hylkäsi hänet, eikä kukaan arvostanut hänen ponnistuksiaan, mitä hän tekikin antaakseen taloudellista tukea. Ja kun kaikki muut hylkäsivät hänet, Ashok hyväksyi hänet sellaisena kuin hän on ja nai hänet isänsä ja Shalinin äidin siunauksella.</w:t>
      </w:r>
    </w:p>
    <w:p>
      <w:r>
        <w:rPr>
          <w:b/>
        </w:rPr>
        <w:t xml:space="preserve">Esimerkki 1.3580</w:t>
      </w:r>
    </w:p>
    <w:p>
      <w:r>
        <w:t xml:space="preserve">Fakta1: Fakta2: kapteeni Alan Trent, joka on lomalla Englannissa morsiamensa kanssa, kutsutaan takaisin rintamalle ennen kuin hän on saanut avioliittoluvan: Alan ja Kitty viettävät rakkauden yön maalaismajoituksessa ilman papistoa, Fakta3: ystävä kosiskelee Kittyä ja yrittää lievittää surua lempeällä rakkaudella, Fakta4: Gerald ilmoittaa Loyalille entiselle toverilleen Kittylle Alanin uudelleen ilmestymisestä, Fakta5: Kitty näkee petoksen läpi.</w:t>
      </w:r>
    </w:p>
    <w:p>
      <w:r>
        <w:rPr>
          <w:b/>
        </w:rPr>
        <w:t xml:space="preserve">Tulos</w:t>
      </w:r>
    </w:p>
    <w:p>
      <w:r>
        <w:t xml:space="preserve">Ensimmäisen maailmansodan aikana kapteeni Alan Trent, joka on lomalla Englannissa morsiamensa Kitty Vanen kanssa, kutsutaan yhtäkkiä takaisin rintamalle, ennen kuin hän on ehtinyt saada avioliittoluvan. Alan ja Kitty viettävät rakkauden yön maalaismajoituksessa ilman papistoa, ja hän lähtee matkaan. Rintamalla asiat menevät huonosti Alanille, joka sokeutuu ja joutuu saksalaisten vangiksi. Hänet ilmoitetaan kuolleeksi, ja hänen ystävänsä, kapteeni Gerald Shannon, kosiskelee hienovaraisesti Kittyä ja yrittää lievittää hänen suruaan lempeällä rakkaudellaan. Sodan jälkeen Gerald kuitenkin saa selville, että Alan on yhä elossa Englannin syrjäisessä kolkassa, jossa hän kirjoittaa lastentarinoita työkseen. Gerald on uskollinen entiselle taistelutoverilleen ja ilmoittaa Kittylle Alanin paluusta. Alan salaa sokeutensa ja kertoo Kittylle, ettei enää välitä hänestä. Kitty kuitenkin näkee Kittyn petoksen läpi, ja he palaavat yhteen.</w:t>
      </w:r>
    </w:p>
    <w:p>
      <w:r>
        <w:rPr>
          <w:b/>
        </w:rPr>
        <w:t xml:space="preserve">Esimerkki 1.3581</w:t>
      </w:r>
    </w:p>
    <w:p>
      <w:r>
        <w:t xml:space="preserve">Fakta1: elokuva esittelee idän kulttuurieroja, Fakta2: siirtyy Missourin osavaltioihin yhdessä vaimon ja Sandhyan kanssa Andhra Pradeshista liittyäkseen Ramarao Adinarayanaan, Fakta3: miehet rakastuvat Sandhyaan, Fakta4: Sandhya hyväksyy Chrisin ehdotuksen, Fakta5: Adinarayana asettuu aikomuksenaan kasvattaa hänet perinteisessä intialaisessa ympäristössä ja kaukana ulkomaisista houkutuksista.</w:t>
      </w:r>
    </w:p>
    <w:p>
      <w:r>
        <w:rPr>
          <w:b/>
        </w:rPr>
        <w:t xml:space="preserve">Tulos</w:t>
      </w:r>
    </w:p>
    <w:p>
      <w:r>
        <w:t xml:space="preserve">Elokuva esittelee idän ja lännen kulttuurieroja. Adinarayana Gummaluri Sastry muuttaa vaimonsa ja tyttärensä Sandhya Vijayashantin kanssa Andhra Pradeshista Missouriin, Yhdysvaltoihin, nuoremman veljensä Ramaraon luokse. Heidän naapureinaan asuvat Chris Thomas Jane, valkoinen amerikkalainen, ja Ronald Sivamani, afroamerikkalainen. Molemmat miehet rakastuvat Sandhyaan, ja kun molemmat heistä kosivat häntä samana päivänä, Sandhya hyväksyy Chrissin kosinnan. Tietäen, että hänen isänsä on liian perinteinen, eksentrinen ja ortodoksinen hyväksyäkseen heidän rakkautensa, Sandhya karkaa Chrisin kanssa ja he menevät naimisiin. Adinarayanalla ei ole muuta vaihtoehtoa kuin todistaa tapahtumia hiljaa, mutta kun hän saa lapsenlapsen, hän vie tämän takaisin Intiaan ja asettuu sinne asumaan aikomuksenaan kasvattaa hänet perinteisessä intialaisessa ympäristössä ja kaukana ulkomaisesta houkutuksesta, joka vei hänen oman tyttärensä. Aikuisena Sandhyan tytär vihaa isäänsä Chrisiä olettaen, että isoisä oli syyllinen ja siksi paheksui häntä. Chris ja Sandhya vierailevat Intiassa, kun Adinarayana kuolee, ja silloin heidän tyttärensä tajuaa isänsä nöyryyden, kun hän suorittaa Adinarayanan hautajaiset hinduperinteen mukaisesti, ja tajuaa isänsä rakkauden Sandhyaa ja Adinarayanaa kohtaan, katuu pahaa oloaan, jota hän kantoi kaikki nuo vuodet, ja palaa heidän mukanaan Yhdysvaltoihin.</w:t>
      </w:r>
    </w:p>
    <w:p>
      <w:r>
        <w:rPr>
          <w:b/>
        </w:rPr>
        <w:t xml:space="preserve">Esimerkki 1.3582</w:t>
      </w:r>
    </w:p>
    <w:p>
      <w:r>
        <w:t xml:space="preserve">Fakta1: freelance väärinkäytösten koiran kasvattaja nimeltä pitää takapihalla kennel alle Pienessä Mississippin kaupungissa huonot olosuhteet kodin takana, Fakta2: Fakta3: Hatchett syyttää Colbya eniten palkintoa saaneen kasvattajan varastamisesta, Fakta4: paikallinen vanhus tarjoaa ruokaa kodissaan metsässä, Fakta5: etsivät poliisit kutsuvat koiraa Liskokieleksi</w:t>
      </w:r>
    </w:p>
    <w:p>
      <w:r>
        <w:rPr>
          <w:b/>
        </w:rPr>
        <w:t xml:space="preserve">Tulos</w:t>
      </w:r>
    </w:p>
    <w:p>
      <w:r>
        <w:t xml:space="preserve">Elokuva alkaa siitä, että Benji-elokuvien tekijät kiertävät eri kaupungeissa Yhdysvalloissa etsimässä seuraavaa koiraa Benjiä esittämään. Eräässä Mississippin pikkukaupungissa Hatchett-niminen vapaamatkustava, hyväksikäyttävä koirankasvattaja pitää kotinsa takana huonoissa olosuhteissa toimivaa takapihan kenneleitä. Hän asuu Colby-nimisen nuoren pojan ja tämän äidin kanssa ja on heitä kohtaan sanallisesti ja fyysisesti väkivaltainen, mutta Colby rakastaa koiria ja hoivaa salaa mustaa narttua, Daisya, joka on Hatchettin huippukasvattaja. Hän menee naapurustossa sijaitsevaan hylättyyn taloon ja vie mustalle koiralle ruokaa ja vettä, jotta se voi tuottaa maitoa uusille pennuilleen. Hatchett saa tietää tästä ja syyttää Colbya hänen palkituimman kasvattajansa varastamisesta, minkä jälkeen hän käskee Colbya ottamaan mustat pennut, mutta hylkää pörröisen, vaalean sekakoiran. Useiden kuukausien ajan Colby hoitaa pentua salaa, ja siitä kasvaa nimeltä mainitsematon pörröinen koira, josta tulee Benji. Samaan aikaan kaksi eläinsuojeluvirkailijaa nimeltä Livingston ja Sheldon törmäävät karvaiseen koiraan, jota on mahdoton saada kiinni. Paikallinen iäkäs mies, Zachariah Finch, tarjoaa kulkukoiralle ruokaa kodissaan metsässä ja kiintyy siihen. Etsivät poliisit kutsuvat koiraa Liskokieleksi, koska sen pitkä kieli roikkuu aina sen suusta. Kun pörröinen koira näkee, että hänen äitinsä on sairaana kennelissä, se avaa häkin ja auttaa tämän pakenemaan. Sitten se saa Liskokielen auttamaan, kun se on liian heikko syömään, ja ne molemmat houkuttelevat eläinsuojeluviranomaiset hylättyyn taloon ja sairaan mustan emokoiran luo. Eläinsuojassa eläinlääkäri toteaa, että koira on kuolemassa liikakasvatuksen ja huonon hoidon vuoksi, joten eläinsuojan johtaja ja paikallinen sheriffi antavat eläinlääkärille luvan steriloida koiran. Kun Hatchett saa tietää, että Benji-elokuvan tuottaja on kaupungissa ja haluaa pörröisen koiran uudeksi Benjiksi, hän pelottelee Colbyn valehtelemaan omistajaksi. Turvakodissa pörröinen koira yhdistetään äitinsä kanssa, ja Colby kertoo kaikille totuuden koirasta, mikä saa Hatchettin menettämään malttinsa, minkä vuoksi Ozzie vie hänet ulos ja joutuu pidätetyksi, minkä jälkeen hän toteaa, että sillä välin Hatchett ei tee heille enää pahaa. Lopputeksteissä näytetään erilaisia kohtauksia elokuvasta sellaisena kuin ne on kuvattu ja viitataan elokuvassa käytettyjen turvakotikoirien alkuperään.</w:t>
      </w:r>
    </w:p>
    <w:p>
      <w:r>
        <w:rPr>
          <w:b/>
        </w:rPr>
        <w:t xml:space="preserve">Esimerkki 1.3583</w:t>
      </w:r>
    </w:p>
    <w:p>
      <w:r>
        <w:t xml:space="preserve">Fakta1: Rao päättää haastaa Jumalan oikeuteen, Fakta2: Fakta3: Gopala Govinda Hari paljastuu yleisölle jumaluus Vishnuksi, Fakta4: Akbarin talolle saapuu satoja ihmisiä, Fakta5: Gopala onnistuu näyttämään Narasimhaa Raon sijasta pelottaen heidät pois.</w:t>
      </w:r>
    </w:p>
    <w:p>
      <w:r>
        <w:rPr>
          <w:b/>
        </w:rPr>
        <w:t xml:space="preserve">Tulos</w:t>
      </w:r>
    </w:p>
    <w:p>
      <w:r>
        <w:t xml:space="preserve">Kanneganti Gopala Rao on ateisti, joka omistaa hindulaisia epäjumalia myyvän kaupan yhdessä vaimonsa Meenakshin ja poikansa Mokshan sekä avustajansa Otthun kanssa. Hän estää perheensä pyhän rituaalin, jonka suorittaa Siddheswar Maharaj, valheellinen jumalanpalvelija. Äkillinen maanjäristys tuhoaa hänen liikkeensä. Rao kääntyy vakuutusyhtiönsä puoleen, joka kieltäytyy avustamasta häntä väittäen, että maanjäristys on Jumalan teko. Rao päättää haastaa jumalan oikeuteen, mutta ei löydä asianajajaa, joka suostuisi ottamaan asian hoitaakseen. Lopulta hän palkkaa Akbar Bhain, vammaisen asianajajan, joka auttaa häntä nostamaan kanteen. Vakuutusyhtiölle sekä pappi Siddheshwarille ja muille hänen ryhmänsä jäsenille lähetetään oikeudelliset ilmoitukset Jumalan edustajina. Tuomioistuin hyväksyy asian, mutta Rao huomaa jääneensä loukkuun aseistettujen fundamentalistien joukkoon, kun velkoja Ramji on miehittänyt talon ja vaimo on jättänyt hänet. Raon pelastaa konsultti Gopala Govinda Hari, joka paljastuu katsojille jumaluus Vishnuksi, joka on Krishna-valepuvussaan. Gopala ostaa Raon talon Ramjilta, mutta antaa Raon asua luonaan. Oikeusjuttu aiheuttaa julkista paheksuntaa, joten Gopalan neuvosta Rao antaa medialle haastattelun näkemyksistään, joka leviää; yleinen mielipide kääntyy hänen edukseen. Sadat ihmiset, joiden vakuutushakemukset oli hylätty Jumalan tahdon lausekkeen vuoksi, saapuvat Akbarsin talolle ja liittyvät taisteluun. Rao suostuu taistelemaan heidän kaikkien puolesta. Seuraavassa oikeudenkäynnissä puolustusasianajaja Shankar Narayana huomauttaa, ettei Raolla ole mitään asiakirjaa, joka voisi todistaa, että katastrofi oli luonnonvoima. Tuomari määrää Raon esittämään kirjallisen todisteen, joka tukee hänen vaatimustaan. Gopala antaa Raolle Bhagavad Gitan, Raamatun ja Koraanin, joista hän voi etsiä vastauksia. Tämän jälkeen Rao viittaa kohtaan, jossa sanotaan, että Tämä maailma on Jumalan luomus, ja on hänen tahtonsa sallia sen kasvaa tai tuhoutua, mikä vahvistaa hänen asiaansa. Kun hän lähestyy argumenttinsa loppua, Leeladharan vankka kannattaja puukottaa häntä. Rao kiidätetään sairaalaan, jossa hän vaipuu koomaan suuren verenhukan vuoksi. Leeladhara suunnittelee sitten tekevänsä Raosta Jumalan sanansaattajan ja nostavansa hänet jumalalliseksi hahmoksi koko maassa tapettuaan hänet. Oikeudenkäynnin tuomio menee Raon eduksi, ja oikeus määrää uskonnolliset järjestöt maksamaan korvaukset kaikille kantajille. Kuukauden kuluttua Raon pelastaa Gopala, joka myöhemmin paljastaa henkilöllisyytensä Lordi Vishnuksi näyttämällä Vishwaroopam-kuvaansa. Rao alkaa uskoa Jumalan olemassaoloon. Samaan aikaan Leeladhara, Gopika Matha ja Siddheshwar avaavat Raolle omistetun temppelin ja keräävät miljoonia lahjoituksia. Rao saa tietää, että hänen kuolemansa on suunniteltu Vijayadashamille, joka osuu yksiin Shirdi Sai Baban kuoleman kanssa. Hän pakenee Gopalan kanssa, mutta papin kätyrit hyökkäävät hänen kimppuunsa. Gopala onnistuu näyttämään heille neljännen inkarnaationsa lordi Narasimhan Raon sijasta ja pelästyttää heidät. Rao saapuu paikalle ja huomaa, että hänen patsaansa on pystytetty paikalle, jossa hänen liikkeensä kerran sijaitsi. Hän kahlaa ällistyneen väkijoukon läpi ja rikkoo patsaan, minkä jälkeen hän varoittaa väkijoukkoa luottamasta jumala-ihmisiin. Hän neuvoo heitä etsimään Jumalaa itsestään sen sijaan, että he palvoisivat patsaita. Rao estää väkijoukkoa hyökkäämästä pappien kimppuun ja pyytää, että nämä saisivat poistua vahingoittumattomina, mutta vaatii samalla, että he lakkaavat uskomasta heihin. Ramlilan päätyttyä Rao palaa Gopalan luokse kiittämään häntä, mutta huomaa, että tämä on poissa. Raon perhe saapuu paikalle ja he palaavat yhteen. Hän näkee Gopalan avaimenperän lattialla. Kun hän on aikeissa viedä sen takaisin, hän kuulee Gopalan äänen, joka kehottaa häntä hävittämään sen. Hän heittää sen pois ja näkee sen katoavan taivaalle välähdyksenä, kun Gopala poistuu ja lupaa hänelle, että he tapaavat vielä.</w:t>
      </w:r>
    </w:p>
    <w:p>
      <w:r>
        <w:rPr>
          <w:b/>
        </w:rPr>
        <w:t xml:space="preserve">Esimerkki 1.3584</w:t>
      </w:r>
    </w:p>
    <w:p>
      <w:r>
        <w:t xml:space="preserve">Fakta1: seitsemäntoista-vuotias maalaispoika tuli Pekingiin ansaitakseen elantonsa, Fakta2: Fakta3: polkupyörä on varastettu, kun hän poimii asiakirjan päivä, Fakta4: Jian toisessa päässä on seitsemäntoista-vuotias koulupoika kaupunki, Fakta5: isä odottaa häntä yhdessä Guei kanssa.</w:t>
      </w:r>
    </w:p>
    <w:p>
      <w:r>
        <w:rPr>
          <w:b/>
        </w:rPr>
        <w:t xml:space="preserve">Tulos</w:t>
      </w:r>
    </w:p>
    <w:p>
      <w:r>
        <w:t xml:space="preserve">Cui Linin esittämä Guei on seitsemäntoista-vuotias maalaispoika, joka on tullut Pekingiin tienaamaan elantonsa. Useiden muiden maalta kotoisin olevien poikien kanssa Guei saa töitä kuriirifirmasta, joka antaa heille upouudet polkupyörät toimituksia varten. Yrityksen johtaja Xie Jian ilmoittaa heille, että koska polkupyörät eivät vielä kuulu heille, he saavat vain kaksikymmentä prosenttia palkkiosta. Mutta kun he ovat tehneet tarpeeksi toimituksia ansaitakseen polkupyörät, heidän osuutensa nostetaan viiteenkymmeneen prosenttiin. Kahdessa kuukaudessa Guei on tehnyt tarpeeksi toimituksia ansaitakseen polkupyöränsä. Kuitenkin sinä päivänä, jolloin Guein on määrä ottaa omistusoikeus, polkupyörä varastetaan, kun hän on hakemassa asiakirjaa. Johtaja antaa Gueille potkut, koska hän on laiminlyönyt paketin toimittamisen, mutta suostuu Guein pyynnöistä ottamaan hänet takaisin, jos hän onnistuu saamaan polkupyöränsä takaisin. Kaupungin toisessa päässä asuva Jian Li Bin on seitsemäntoista-vuotias koulupoika, joka kaipaa omaa polkupyörää, jotta hän voisi ajella Xiao Gao Yuanyuanin, ihailemansa tytön, kanssa. Hänen toiveensa kariutuvat, kun hänen isänsä Zhao Yiwei lykkää jälleen kerran polkupyörän ostamista, jotta hänen nuorempi sisarpuoli Rong Rong Zhou Fanfei voisi mennä arvostettuun kouluun. Tämä turhauttaa Jiania, joka varastaa perheeltään rahaa ja maksaa 500 juania käytettyjen tavaroiden kauppiaalle polkupyörästä, joka kuului ennen Gueille. Samaan aikaan itsepäinen Guei lähtee etsimään polkupyöräänsä. Sattumalta hänen ystävänsä Mantis Liu Lei näkee Jianin polkupyörän kanssa. Guei yrittää karata polkupyörän kanssa, mutta Jian ja hänen koulupoikajoukkonsa pysäyttävät hänet. Määrätietoinen Guei seuraa Jiania kotiin ja varastaa polkupyörän takaisin, jonne Jian sen piilottaa. Johtaja pitää lupauksensa ja ottaa Guein takaisin. Kun Guei kuitenkin ilmestyy kuriirifirmaan toisena päivänä, hän löytää Jianin ja hänen jenginsä odottamassa häntä. Guei yrittää paeta, mutta jengi jahtaa häntä ja ottaa polkupyörän väkisin haltuunsa ja pahoinpitelee hänet. Kun Jian palaa kotiin, hän löytää isänsä odottamassa häntä ovella yhdessä Guein kanssa. Raivostunut isä luulee, että hänen poikansa oli polkupyörävaras, ja antaa Jianille selkäsaunan ja antaa Guein ottaa polkupyörän. Jian ja hänen jenginsä jäljittävät Guein kuitenkin uudelleen seuraavana päivänä, ja pitkien neuvottelujen jälkeen osapuolet pääsevät sopimukseen: Guei ja Jian jakavat polkupyörän, ja kumpikin saa käyttää sitä vuoropäivinä. Tämä järjestely jatkuu muutaman päivän, kunnes Jian saa tietää, että Xiao on rakastunut Da Huan Li Shuangiin, joka on polkupyöräilijä. Jian lyö kilpailijaansa tiilellä ja lähtee pois. Heidän tavallisella tapaamispaikallaan Jian luovuttaa polkupyörän Gueille ja kertoo tälle, ettei hän enää tarvitse sitä. Sillä välin Da Huan ja hänen jenginsä tulevat Jianin perään polkupyörillä. Jian ja Guei lähtevät yhdessä karkuun, mutta Da Huan ja hänen jenginsä saavat heidät kiinni, ja he antavat molemmille kunnon selkäsaunan. Kun jengi lähtee, yksi jäsen jää romuttamaan Guein polkupyörän. Harvinaisessa raivonpuuskassaan Guei ottaa tiilen ja murskaa hyökkääjänsä pään, joka romahtaa. Guei kantaa runneltua polkupyöräänsä olallaan ja kävelee yksin takaisin.</w:t>
      </w:r>
    </w:p>
    <w:p>
      <w:r>
        <w:rPr>
          <w:b/>
        </w:rPr>
        <w:t xml:space="preserve">Esimerkki 1.3585</w:t>
      </w:r>
    </w:p>
    <w:p>
      <w:r>
        <w:t xml:space="preserve">Fakta1: Kirbe on perinyt Teksasin tilan vanhalta sotilaalta, Fakta2: Fakta3: henkilö on kiinnostunut Alisonista, Fakta4: Alison saa Terencelta Jeremyn ja Matthew'n huomiota, Fakta5: Matthew asettaa hänet vastakkain, koska hän on mukana juonessa.</w:t>
      </w:r>
    </w:p>
    <w:p>
      <w:r>
        <w:rPr>
          <w:b/>
        </w:rPr>
        <w:t xml:space="preserve">Tulos</w:t>
      </w:r>
    </w:p>
    <w:p>
      <w:r>
        <w:t xml:space="preserve">Alison Kirbe on nuori lontoolainen tyttö, joka on juuri saanut tietää perineensä teksasilaisen maatilan vanhalta sotilaalta, jonka kanssa hän oli ystävystynyt toisen maailmansodan aikana. Erehdyksessä olettaen, että hän on nyt pienen imperiumin omistaja, hän ylittää Atlantin valtameren laivalla. Matkalla hän tapaa Terence Keathin, matkustajatoverin, joka on pahasti velkaa kasinonomistaja Lucky Reillylle. Maksaakseen velkansa hän yrittää mennä naimisiin rikkaan kanssa ja ryhtyy viettelemään Alisonia, koska luulee tätä rikkaaksi perijättäreksi. Toinen Alisoniin ihastunut henkilö on Jeremy Taylor, miljonääripoikamies, joka on asianajajansa Matthew Kinstonin seurassa. Seuraavina päivinä Alison nauttii Terencen, Jeremyn ja Matthew'n saamasta huomiosta, mutta torjuu heidät kaikki. Hän tuntee eniten vetoa Matthew'hun, mutta tämä erehtyy asettamaan hänet vastakkain hänen osallistumisestaan juoneen. Yrittäessään satuttaa Matthew'ta hän lainaa rahaa Terenceltä ja ostaa kalliin lahjan Jeremylle esiintyen samalla rikkaana perijättärenä. Amerikkaan saavuttuaan Alison päättää jäädä viikoksi New Yorkiin ennen kuin hän matkustaa Teksasiin. Matthew yrittää sillä välin löytää lisätietoja Alisonin perimästä maatilasta, mikä saa hänet epäilemään Alisonia entistä enemmän Jeremyn juonittelusta. Matthew kohtaa Alisonin kasinolla, jossa tämä pelaa uhkapeliä Terencen ja Jeremyn kanssa. Hän pyytää kuitenkin pian anteeksi, ja he suutelevat vähän myöhemmin. Terence ja Jeremy, jotka todistavat suudelmaa, ovat järkyttyneitä siitä, että Alison pitää pennitöntä asianajajaa parempana kuin heitä. Seuraavana päivänä Matthew saa selville, ettei Alisonin tila ole minkään arvoinen, ja syyttää häntä jälleen Jeremyn huijaamisesta. Alison purskahtaa itkuun vihaisena Matthew'lle siitä, että hän on muuttanut rehellisen ja hyväsydämisen perinnön oletetuksi juonitteluksi. Samana iltana Alison saa tietää Terencen taloudellisesta tilanteesta ja yrittää auttaa häntä tarjoamalla Reillylle mahdollisuutta maksaa Terencen velat. Se osoittautuu kuitenkin tarpeettomaksi, sillä Jeremy on valmis maksamaan koko velan. Sen jälkeen kolme miestä ryntäävät hotelliin, jossa he kaikki yhtä aikaa kosivat Alisonia. Alison hyväksyy innostuneena Matthewsin kosinnan, ja muut miehet siirtyvät pian eteenpäin ja iskevät vain hetkeä myöhemmin muita naisia.</w:t>
      </w:r>
    </w:p>
    <w:p>
      <w:r>
        <w:rPr>
          <w:b/>
        </w:rPr>
        <w:t xml:space="preserve">Esimerkki 1.3586</w:t>
      </w:r>
    </w:p>
    <w:p>
      <w:r>
        <w:t xml:space="preserve">Fakta1: elokuva alkaa Swethan murhasta, Fakta2: Fakta3: kohtaus siirtyy collegeen, Fakta4: Anjali viettää onnellisia päiviä collegessa, Fakta5: Sharmi On murhataan ennen Anjalin kuolemaa samana yönä.</w:t>
      </w:r>
    </w:p>
    <w:p>
      <w:r>
        <w:rPr>
          <w:b/>
        </w:rPr>
        <w:t xml:space="preserve">Tulos</w:t>
      </w:r>
    </w:p>
    <w:p>
      <w:r>
        <w:t xml:space="preserve">Elokuva alkaa opiskelija Swethan murhasta, jota pidetään onnettomuutena. Kohtaus siirtyy collegeen. Anjali Gayathri Raguram Jeeva Vikramaditya Shukla ovat collegen rakastavaisia. Maya Sherin on ihastunut Jeevaan. He viettävät ystäviensä kanssa onnellisia päiviä collegessa. Eräänä päivänä Naga murhaa Vinodin, minkä Anjali näkee. Mutta kukaan ei usko häntä. Tämän jälkeen Naga murhaa kaksi muuta ystäväänsä. Peloissaan Anjali paljastaa Mayalle menneisyyden, että kouluaikana kuusi jäsentä riepotteli kylän tyttöä, Sarawathi Divyadarshinia, ja tämä teki itsemurhan. Tämän jälkeen kuuden oppilaan jengistä neljä murhataan. Hän uskoo, että murhat liittyvät tapahtumiin. Käänteessä käy ilmi, että Jeeva on murhaaja. Samana yönä Naga murhaa Sharmin Anjalin edessä. Myöhemmin paljastuu, että todellinen murhaaja on Maya, joka on Sarawathin sisko. Myöhemmin Jeeva pelastaa Anjalin ja Maya tapetaan. Elokuvan komediaraita noudattaa Hollywood-elokuvan What Women Want teemaa.</w:t>
      </w:r>
    </w:p>
    <w:p>
      <w:r>
        <w:rPr>
          <w:b/>
        </w:rPr>
        <w:t xml:space="preserve">Esimerkki 1.3587</w:t>
      </w:r>
    </w:p>
    <w:p>
      <w:r>
        <w:t xml:space="preserve">Fakta1: Poliisiylijohtaja ottaa vastuulleen kuvitteellisen Tezpurin piirin Biharissa, Fakta2: Fakta3: Bacha Yadav pyytää apua kotikäynneiltä Sadhu Yadavilta, Fakta4: Sundarin sieppaama tyttö on kateissa kotoa, Fakta5: Sadhu Yadavin miehet tuhoavat paikallisen pannunmyyjän liikkeen ennen kuin heidät pidätetään ja vangitaan poliisiasemalla.</w:t>
      </w:r>
    </w:p>
    <w:p>
      <w:r>
        <w:rPr>
          <w:b/>
        </w:rPr>
        <w:t xml:space="preserve">Tulos</w:t>
      </w:r>
    </w:p>
    <w:p>
      <w:r>
        <w:t xml:space="preserve">Elokuva alkaa, kun poliisiylijohtajaSP IPS Amit Kumar Ajay Devgn ottaa vastuulleen kuvitteellisen Tezpurin piirin West Champaranin alueen Biharissa. Alue on pahamaineinen rikollisuudestaan, ja Tezpurin poliisi on paikallisen donin Sadhu Yadav Mohan Joshin ja hänen poikansa Sundar Yadav Yashpal Sharman valvonnassa. Amit yrittää opettaa alaisilleen rehellisyyttä ja rohkeutta, mutta turhaan. Bacha Yadav Mukesh Tiwari, joka on Sadhu Yadavin kätyri, vierailee hänen piilopaikassaan ja näkee pahamaineisen paikallisen gangsterin Nunwan suojautuvan sinne. Koska hän pelkää, että Nunwan pidättäminen paljastaisi Nunwan ja Tezpurin poliisin väliset suhteet, hän tappaa Nunwan ja johtaa poliisia harhaan väittäen, että tämä kuoli yhteenotossa. Amit Kumar epäilee kohtaamista, kutsuu Bacha Yadavin paikalle, vapauttaa hänet väliaikaisesti tehtävistään ja yrittää pitää hänet erossa Sadhu Yadavista ja Sundar Yadavista. Koska Bacha Yadav on huolissaan siitä, että hänet siirretään Tezpurista, hän hakee Sadhu Yadavin apua ja vierailee tämän kotona, jossa hän saa tietää, että Sadhu on jättänyt hänet ja vannoo tasoittavansa tilit heidän kanssaan. Samaan aikaan Sundar pahoinpitelee julkisten töiden osaston insinöörin, koska tämä ei noudattanut hänen sanaansa tarjouskilpailun aikana. Amit saa tietää tapauksesta ja saa myös selville, että Sundarin sieppaama tyttö on kadonnut kotoaan. Bacha Yadav näkee tilaisuuden ja kehottaa Amitia antamaan hänelle vielä yhden mahdollisuuden, joka suostuu siihen. Bacha Yadav huijaa Sundarin tehtaaseen, jossa Amit ja hänen miehensä odottavat, ja lyhyen kahakan jälkeen Sundar pidätetään ja tuodaan paikalliseen tuomioistuimeen, jossa tuomari vapauttaa Sundarin syytteistä, koska häntä vastaan ei ole todisteita. Sadhu Yadavsin miehet yrittävät sitten tuhota paikallisen pannunmyyjän kaupan sen jälkeen, kun tämä oli todistanut Sundaria vastaan, ennen kuin heidät pidätetään ja vangitaan poliisiasemalla. Siellä syntyy tappelu syytetyn ja Bacha Yadavin ja hänen kollegoidensa välillä. Se kärjistyy niin, että Bacha Yadav puhkaisee syytettyjen silmät ja kaataa heidän silmiinsä happoa, jota kutsutaan paikallisesti nimellä Gangaajal. Tapaus herättää kohua paikallisissa tiedotusvälineissä, jotka syyttävät poliisia omankädenoikeudesta. Tapahtumasta suuttunut Amit Kumar määrää osalliset miehet antamaan tunnustuksensa kirjallisesti. Bacha Yadavia lukuun ottamatta kaikki kiistävät osallisuutensa, mutta Bacha Yadav kirjoittaa tunnustuksensa kirjeeseen ja toimittaa sen Amitille. Kun Bacha Yadav saapuu kotiinsa, hän löytää poikansa ja vaimonsa Sundar Yadavin panttivangiksi ottamina, joka lyhyen kamppailun jälkeen tappaa Bacha Yadavin ampumalla häntä silmiin. Tapahtuneesta raivostunut Amit Kumar polttaa Bacha Yadavin tunnustuskirjeen, antaa etsintäkuulutuksen Sundarista ja varoittaa Sadhu Yadavia käskemään Sundaria antautumaan. Sadhu Yadav hakee Sundarille ennakkotakuuta, mutta ennen kuin Sundar saadaan oikeuteen, hänet pidätetään ja viedään vankilaan. Tällä kertaa oikeus hylkää takuuhakemuksen ja määrää poliisin pitämään Sundarin 10 päivän tutkintavankeudessa. Sadhu Yadav vaikuttaa kuitenkin paikalliseen sisäministeriin ja alueen apulaispoliisipäällikkö Vermaan, DIG Mohan Agasheen, jotta tämä vapauttaisi poikansa ja lähettäisi Amitin hätälomalle. Vapautettuaan Sundar häiritsee aiemmin sieppaamansa tytön häitä ja tappaa samalla tämän äidin. Koska tyttö ei kestä äitinsä menetystä ja Sundarin kidutusta, hän tappaa itsensä Amitin läsnäollessa. Amit pidättää sekä Sadhun että Sundarin ja yrittää viedä heidät poliisiasemalle. Paikalliset kuitenkin pysäyttävät Amitin ja vaativat, että molemmat tapetaan saman tien, mutta Amit vakuuttaa heidät siitä, että heidät tuomittaisiin lain mukaan. Matkalla poliisiasemalle Sadhu ja Sundar kuitenkin pakenevat. Amit saa heidät kiinni, ja heidän välillään käydään lyhyt tappelu, ja elokuva päättyy siihen, että Sundar ja Sadhu kuolevat molemmat putoamalla vahingossa auran talttaan, joka muuten lävistää heidän silmänsä.</w:t>
      </w:r>
    </w:p>
    <w:p>
      <w:r>
        <w:rPr>
          <w:b/>
        </w:rPr>
        <w:t xml:space="preserve">Esimerkki 1.3588</w:t>
      </w:r>
    </w:p>
    <w:p>
      <w:r>
        <w:t xml:space="preserve">Fakta1: Fakta2: seerumi rakentaa outoja uusia synapseja koiran aivoihin, Fakta3: yritys ja asianajajat takavarikoivat kaiken projektiin liittyvän, Fakta4: Frank ja tiimi hiipivät laboratorioon kopioimaan koetta, Fakta5: Zoe meni helvetin versioon.</w:t>
      </w:r>
    </w:p>
    <w:p>
      <w:r>
        <w:rPr>
          <w:b/>
        </w:rPr>
        <w:t xml:space="preserve">Tulos</w:t>
      </w:r>
    </w:p>
    <w:p>
      <w:r>
        <w:t xml:space="preserve">Lääketieteen tutkijat Frank Mark Duplass ja hänen morsiamensa Zoe Olivia Wilde ovat kehittäneet seerumin, jonka koodinimi on Lazarus. Sen oli tarkoitus auttaa koomapotilaita, mutta sen osoitetaan pystyvän herättämään kuolleet henkiin. Ystäviensä Niko Donald Gloverin, Clay Evan Petersin ja videokuvaaja Eva Sarah Bolgerin avustuksella he tekevät onnistuneen kokeen hiljattain kuolleella koiralla. He kuitenkin huomaavat, että koira käyttäytyy eri tavalla kuin eläessään: sen kaihi katoaa, se menettää ruokahalunsa ja osoittaa muita outoja kykyjä. Testit paljastavat, että seerumi ei häviä, vaan rakentaa koiran aivoihin outoja uusia synapseja. Kun yliopiston dekaani saa tietää heidän maanalaisista kokeiluistaan, hanke lopetetaan. He saavat myös tietää, että suuri lääkeyhtiö on ostanut heidän tutkimuksiaan rahoittaneen yrityksen. Yritys ja sen asianajajat takavarikoivat kaiken projektiin liittyvän. Frank ja hänen tiiminsä palaavat salaa laboratorioonsa kopioimaan kokeen, jotta he voivat todistaa luoneensa seerumin. Yrityksen aikana asiat menevät kauheasti pieleen, ja Zoe saa kuolettavan sähköiskun. Frank ei halua päästää häntä menemään, vaan herättää hänet henkiin seerumin avulla. Aluksi toimenpide näyttää onnistuvan, mutta pian ryhmä huomaa, että Zoessa on jotain vialla. Hän väittää, että kuollessaan hän joutui omaan versioonsa helvetistä, joka oli hänen lapsuudestaan peräisin oleva painajainen: kerrostalonsa tulipalon aikana hän näki loukkuun jääneiden naapureidensa palavan kuoliaaksi. Hän alkaa myös osoittaa epätavallisia psyykkisiä kykyjä. Seerumi saa aivot kehittymään uskomattoman nopeasti, mikä antaa Zoelle yli-inhimillisiä kykyjä, kuten telekinesiaa ja telepatiaa. Se aiheuttaa myös lisääntynyttä aggressiivisuutta ja mielenvikaisuutta. Niko kävelee huoneeseen ja joutuu Zoen yllättämäksi. Kun Niko kieltäytyy suutelemasta häntä, Niko heittää hänet telekineesin avulla kaappiin ja murskaa sen, jossa Niko on sisällä, tappaen hänet. Uusien kykyjensä avulla hän katkaisee virran koko laboratoriosta. Kun Clay vaatii saada tietää, missä Niko on, Zoe tappaa hänetkin työntämällä savukkeen hänen kurkkuunsa, jolloin hän tukehtuu. Myöhemmin Zoe tappaa Frankin, kun tämä yrittää ruiskuttaa häneen myrkkyä. Sitten Zoe ruiskuttaa itseensä kokonaisen pussillisen seerumia, jolloin hänen kykynsä vahvistuvat entisestään. Eva, joka on yhä elossa ja yrittää löytää Zoen ruiskuttaakseen häntä, jää pimentoon. Zoe löytää lopulta Evan ja lähettää hänet helvettiin, johon hän joutui kuollessaan. Painajaisen sisällä paljastuu, että Zoe oli se, joka aiheutti tulipalon rakennuksessa, minkä vuoksi hän joutui helvettiin kuollessaan. Eva pääsee pakenemaan ja pistää ruiskun Zoeen, mutta se tapahtui vain hänen mielessään eikä todellisuudessa; Zoe tappaa sitten Evan. Sen jälkeen hän ruiskuttaa Frankiin omaa vertaan, joka on kyllästetty seerumilla, yrittäen herättää hänet henkiin.</w:t>
      </w:r>
    </w:p>
    <w:p>
      <w:r>
        <w:rPr>
          <w:b/>
        </w:rPr>
        <w:t xml:space="preserve">Esimerkki 1.3589</w:t>
      </w:r>
    </w:p>
    <w:p>
      <w:r>
        <w:t xml:space="preserve">Fakta1: brittiläisten ja norjalaisten merimiesten ja saksalaisten merimiesten baarin välille syntyy tappelu, Fakta2: Fakta3: Metcalfe raportoi tästä Britannian suurlähetystölle saksalaisen komentajan ja saksalaisia sympatisoivan paikallisen poliisipäällikön parhaista yrityksistä huolimatta, Fakta4: Lockwood, mutta Lockwood välittää nyt Metcalfelle uutisen, jonka mukaan Lockwood on saanut potkut, koska hän oli purjehtinut kalastajien kanssa sen sijaan, että hän olisi pysynyt kuivalla maalla, koska hän oli saanut ulkomaankirjeenvaihtajan paikan sodan syttyessä, Fakta5: hyvästely ja Metcalfe laitetaan laivaan, joka on matkalla Saksan Bremenin satamaan.</w:t>
      </w:r>
    </w:p>
    <w:p>
      <w:r>
        <w:rPr>
          <w:b/>
        </w:rPr>
        <w:t xml:space="preserve">Tulos</w:t>
      </w:r>
    </w:p>
    <w:p>
      <w:r>
        <w:t xml:space="preserve">Kun saksalaiset hyökkäävät Puolaan syyskuussa 1939, entinen hevosurheilutoimittaja Colin Metcalfe lähetetään ulkomaankirjeenvaihtajaksi puolueettomaan Norjaan. Kahdeksan kuukautta myöhemmin hän tapaa norjalaisen kalastajan, kapteeni Alstadin, merimiesbaarissa, jossa syntyy kahakka brittiläisten ja norjalaisten merimiesten välillä, jotka laulavat Metcalfen yllyttämänä Rule Britanniaa, ja saksalaisten välillä, jotka laulavat natsipuolueen hymniä HorstWesselLiediä. Alstad ottaa hänet veneeseensä Norjan aluevesillä tapahtuvalle merimatkalle, jonka aikana he näkevät Altmarkin ja joutuvat saksalaisen sukellusveneen tulituksen kohteeksi Norjan puolueettomuudesta huolimatta. Tämän jälkeen he palaavat hänen kotisatamaansa Langedaliin, ja Metcalfe lähtee Osloon raportoimaan asiasta Ison-Britannian suurlähetystöön, vaikka saksalainen komentaja ja saksalaisiin sympaattisesti suhtautuva paikallinen poliisipäällikkö Ottoman Gunter tekevät parhaansa. Siellä Metcalfe tapaa Frank Lockwoodin, joka on matkalla takaisin Englantiin Suomen talvisodasta. Lockwood oli hankkinut hänelle ulkomaankirjeenvaihtajan paikan sodan syttyessä, mutta nyt hän välittää Metcalfelle uutisen, että hänet on erotettu siitä, koska hän oli purjehtinut kalastajan kanssa sen sijaan, että olisi jäänyt kuivalle maalle, jossa lehti voisi ottaa häneen yhteyttä. Metcalfe ilmoittaa asiasta suurlähetystöön ja varoittaa myös lehteään merkkeistä, joiden mukaan Saksan sota Norjaa vastaan on lähellä. Myös Alstadsin tytär Kari, joka oli ollut mukana matkalla, tapaa hänet kertoakseen Bergenissä olevista epäilyttävistä saksalaisista kauppalaivoista, joilla hänen isänsä epäilee olevan joukkoja. Kaksikko hyvästelee, ja Metcalfe nousee taksiksi luulemaansa autoon, mutta saksalaiset kidnappaavat hänet ja laittavat hänet laivaan, jonka määränpäänä on Saksan Bremenin satama. Samaan aikaan Saksa hyökkää, Metcalfe saa uutiset hyökkäyksestä, ja - takaisin Britanniassa - Chamberlainin hallitus kaatuu ja Churchillistä tulee pääministeri. Brittiläinen sota-alus sieppaa laivan, jolla Metcalfe on vangittuna, ja vapauttaa hänet, mutta se ohjataan Cherbourgiin auttamaan operaatio Arielia, brittijoukkojen evakuointia Luoteis-Ranskasta, ennen kuin se ehtii saada Metcalfen takaisin Britanniaan. Cherbourgin satamassa tapahtuvan verilöylyn keskeltä Metcalfe löytää Lockwoodin, joka kuolee haavoihinsa. Kun Metcalfe palaa Britanniaan salamaniskun alkaessa, hänet vakuutetaan siitä, ettei hän liittyisi sotilaaksi vaan aloittaisi lehdistökampanjan, jossa yleisöä kehotetaan tekemään säästöjä kotirintamalla, jotta Atlantin taistelu voitettaisiin. Juuri kun hän oli lähdössä liikkeelle, amiraliteetti kutsuu hänet laskuvarjohyppäämään takaisin Langedaliin, sabotoimaan läheisen naamioidun sukellusveneiden tukikohdan ja pakenemaan rajan yli puolueettomaan Ruotsiin. Laskeuduttuaan hän joutuu saksalaisten haaviin ja takaa-ajamaksi, mutta onnistuu pakenemaan ja pääsemään suojaan. Siellä hän huomaa, että saksalaiset ovat internoineet Alstadin ja että Kari on häpäissyt itsensä kihlaamalla petturi Gunterin. Kun saksalaiset kuitenkin saapuvat jännittyneissä norjansaksalaisissa ystävyystansseissa vaatimaan Metcalfin papereita, Kari pelastaa hänet lietsomalla mellakan ja piilottamalla hänet kotiinsa. Siellä hän paljastaa ottaneensa kihlauksen vain saadakseen isänsä vapaaksi. Alstad vapautetaan ja hän suostuu auttamaan Metcalfea viestittämään soihtujen avulla brittiläisille pommikoneille, jotta ne ohjaisivat niitä hyökkäyksensä aikana, ja Kari ja Metcalfe jättävät romanttiset jäähyväiset. Viestinanto onnistuu ja tukikohta tuhoutuu, mutta Alstad jää saksalaispartion tappamaksi. Metcalfe palaa kertomaan uutiset Karille, juuri kun Gunter ja saksalaiset ottavat kahdeksan satunnaista panttivankia, jotka ammutaan, jos heidän suojassaan olevaa brittivakoojaa ei luovuteta. Metcalfe kuulee tämän ja antautuu. Gunter palaa Karin luo yrittäen pelastaa hänet teloitusryhmältä, johon hänkin joutuu vakoojan suojelemisesta, mutta hän kieltäytyy ja hänet suljetaan panttivankien kanssa, vaikka Gunter osoittaa hänelle ystävällisyyttä ja jättää hänet erottamatta Metcalfea. He valmistautuvat kuolemaan, ja ensimmäinen teloitusryhmä viedään pois, mutta sitten saapuu brittiläinen kommandoprikaati. Kaaoksessa komentaja ampuu Gunterin, kun tämä pakenee hätäisesti, ja kaikki panttivangit vapautuvat vahingoittumattomina. Hyökkääjät valtaavat kaupungin ja sen saksalaisen varuskunnan ja lähtevät melkein heti pois vieden Metcalfen, Karin, panttivangit ja heidän perheensä turvaan Englantiin.</w:t>
      </w:r>
    </w:p>
    <w:p>
      <w:r>
        <w:rPr>
          <w:b/>
        </w:rPr>
        <w:t xml:space="preserve">Esimerkki 1.3590</w:t>
      </w:r>
    </w:p>
    <w:p>
      <w:r>
        <w:t xml:space="preserve">Fakta1: ihmiset mainitsevat vammaisuuden erityisesti myötätunnosta, Fakta2: veli ja käly matchmake hänet vanhemman sokean muusikon kanssa, Fakta3: omistautunut paralympiavalmentaja kouluttaa vammaisten yleisurheilijoiden ryhmää, Fakta4: Ding on terve kauniin tyttöystävänsä Yu Su kanssa, Fakta5: Liu Yi vierailee hänen luonaan aikomuksenaan seurustella hänen kanssaan.</w:t>
      </w:r>
    </w:p>
    <w:p>
      <w:r>
        <w:rPr>
          <w:b/>
        </w:rPr>
        <w:t xml:space="preserve">Tulos</w:t>
      </w:r>
    </w:p>
    <w:p>
      <w:r>
        <w:t xml:space="preserve">Ellei hän olisi käynyt sokeainkoulua, Ding Lihua Tao Hong olisi aivan kuin kuka tahansa nuori, hassu tyttö. Kanarialintujen viserrys tai lumen kosketus saa hänet hymyilemään. Hän kuitenkin inhoaa sitä, kun ihmiset mainitsevat hänen vammansa erityisesti myötätunnosta, ja kun hänen veljensä Zhang Wankun ja kälyttärensä Ding Jiali yrittävät sovittaa häntä yhteen vanhemman sokean muusikon kanssa, hän loukkaantuu. Eräänä päivänä, kun Ding juoksee veljiensä polkupyörän perässä maaseututiellä, hänet huomaa Li Mingsheng Jiang Kai, omistautunut paralympiavalmentaja, joka valmentaa ryhmää vammaisia yleisurheilijoita. Ding liittyy hänen joukkueeseensa, mutta hän eroaa pian sen jälkeen, koska on eri mieltä Dingin ankarista harjoitusmenetelmistä. Tajutessaan, että Li:n alaisuudessa juokseminen on hänen paras mahdollisuutensa tulla joksikin, hän palaa joukkueeseen, ja Li näkee nopeasti potentiaalin ja kilpailuhengen hänessä. He harjoittelevat ahkerasti, ja Ding voittaa 100 metrin juoksun ensimmäisessä virallisessa kilpailussaan. Ding kehittää tunteita Li:tä kohtaan, vaikka Ding on myös tietoinen siitä, että Li on täysin terve ja hänellä on kaunis tyttöystävä Yu Su Cui Qianmei. Samoihin aikoihin Liu Yi He Bing, rikas luokkatoveri, vierailee usein Dingin luona tarkoituksenaan seurustella hänen kanssaan. Vaikka Ding ei ole kiinnostunut hänestä, hän lainaa Liulta rahaa yrittäessään auttaa Li:tä korjaamaan epäonnistunutta suhdettaan Yuun, mutta Li ja Yu eroavat silti lopullisesti. Li kiittää Dingiä, mutta torjuu tämän rakkauden. Dingistä tulee alakuloinen, ja hän jättää tiimin jälleen riideltyään Li:n kanssa. Li saa enemmän ymmärrystä sokeita ihmisiä kohtaan siitä, että he haluavat tulla kohdelluiksi normaalisti enemmän kuin tarvitsevat sympatiaa, kun taas Ding tajuaa myös, että hänen on hyväksyttävä se todellisuus, että hän on sokea ja erilainen kuin muut. Voitettuaan kultaa paralympialaisissa Kiinalle Ding palaa kotiin ja ryhtyy hierojaksi. Urheilun kautta hänestä tulee itsevarma ihminen, ja hän alkaa nähdä värejä unissaan.</w:t>
      </w:r>
    </w:p>
    <w:p>
      <w:r>
        <w:rPr>
          <w:b/>
        </w:rPr>
        <w:t xml:space="preserve">Esimerkki 1.3591</w:t>
      </w:r>
    </w:p>
    <w:p>
      <w:r>
        <w:t xml:space="preserve">Fakta1: tyttö on rikkaan miehen tytär Muniyanin kotipaikkakunnalla, Fakta2: rikas mies antaa suojaa vanhemman kuoleman jälkeen varhaisemmassa iässä, Fakta3: pojan ja tytön välille syntyy ainutlaatuinen side, Fakta4: Munian lähetetään kylästä pelastamaan tyttö, Fakta5: tapahtumien käänne laittaa tytön sairaalaan.</w:t>
      </w:r>
    </w:p>
    <w:p>
      <w:r>
        <w:rPr>
          <w:b/>
        </w:rPr>
        <w:t xml:space="preserve">Tulos</w:t>
      </w:r>
    </w:p>
    <w:p>
      <w:r>
        <w:t xml:space="preserve">Munian R.K., alamaailman dadaksi muuttunut viaton. Syrjäisestä kylästä kotoisin olevasta naiivista nuorukaisesta tulee pelätty dada, joka voi korjata ketä tahansa ja mitä tahansa rahasta. Hän käyttää rahat kuuden kuukauden koomassa olevan tytön hoitoon. Kuka tuo tyttö on ja miksi hän käyttää rahaa häneen? Tyttö on Muniyanin kotipaikkakunnalla asuvan rikkaan Ilavarasun tytär. Rikas mies antaa Muniyanille suojaa hänen vanhempiensa kuoleman jälkeen hänen nuorella iällään. Munian saa vastuulleen huolehtia tytöstä. Hän suhtautuu tehtävään hyvin vakavasti ja kouluttautuu taistelulajeihin vain suojellakseen tyttöä kaikissa olosuhteissa. Pojan ja tytön välille kehittyy ainutlaatuinen side. Vaikka se ei ole rakkautta, kaikki epäilevät sitä rakkaudeksi, ja siksi Munian lähetetään pois kylästä pelastamaan tyttö. Tyttö ei kuitenkaan halua erota Munianista. Hän seuraa miestä salaa, ja molemmat joutuvat odottamattomiin vaikeuksiin Chennaissa. Tapahtumien käänne vie tytön sairaalaan ja tekee Munianista gangsterin. Munianilla on kuitenkin joitakin arvoja, ja siksi hänestä tulee rehellisen poliisin Karthikin kumppani, joka haluaa eliminoida roistoja Munianin avulla. Konstaapeli lähettää orvoksi naamioituneen Sadha-tytön Munianin jengiin vain pitääkseen hänet kurissa. Munian sotkeutuu liian moniin asioihin ennen kuin hän voi pelastaa isäntänsä tyttären. Eri tasoilla toimii monia toimijoita, kuten krikettihullu Mansur Ali Khan, joka on sekaantunut tyttöjen toimittamiseen rikkaille, ja M.S. Bhaskar, pelätty gangsteri. Tarinan ydin on siinä, miten hän käy kaikkien kimppuun ja saavuttaa tavoitteensa.</w:t>
      </w:r>
    </w:p>
    <w:p>
      <w:r>
        <w:rPr>
          <w:b/>
        </w:rPr>
        <w:t xml:space="preserve">Esimerkki 1.3592</w:t>
      </w:r>
    </w:p>
    <w:p>
      <w:r>
        <w:t xml:space="preserve">Fakta1: Santa Cruzissa 8-vuotias poika pelastuu hukkumiselta naapurin toimesta, Fakta2: Fakta3: Jay tulee lähemmäksi Kimiä, kun hän harjoittelee Frostyn vaimon kannustamana, Fakta4: Jayn muistikirja, jota Jay oli käyttänyt valmistautumiseen, päätyy Sonnyn käsiin, Fakta5: elokuva päättyy Kimin ja muiden surffaajien muistotilaisuuteen Jaylle.</w:t>
      </w:r>
    </w:p>
    <w:p>
      <w:r>
        <w:rPr>
          <w:b/>
        </w:rPr>
        <w:t xml:space="preserve">Tulos</w:t>
      </w:r>
    </w:p>
    <w:p>
      <w:r>
        <w:t xml:space="preserve">Vuonna 1987 Santa Cruzissa Kaliforniassa asuva 8-vuotias poika Jay Moriarity pelastuu hukkumiselta naapurinsa, surffaaja Frosty Hesson Gerard Butlerin toimesta. Tämä sytyttää hänen intohimonsa lajia kohtaan. Eräänä aamuna Jay Jonny Weston, joka on nyt 15-vuotias, näkee Frostyn lähtevän aikaisin liikkeelle ja lähtee hänen pakettiautollaan kyytiin. Hän näkee Frostyn ja kolme hänen ystäväänsä ratsastamassa jättimäisellä Mavericks-nimisellä aallokolla, joka El Ninon myötä on korkeimmillaan kolmen kuukauden kuluttua. Vastahakoisesti Frosty suostuu opettamaan Jaylle Mavericksin surffausta, mutta vaatii, että Jay oppii surffauksen peruspilarit. Niihin kuuluu, että hän oppii melomaan 36 mailia Monterey Bayn poikki Santa Cruzista Montereyhin, astumaan veteen 40 minuuttia ja pidättämään hengitystä neljä minuuttia. Harjoittelun aikana Frosty kannustaa Jayta kirjoittamaan esseitä, jotta hän voisi keskittyä tehtävään. Hänen ensimmäinen esseensä kertoo hänen ihastuksestaan Kim Leven Rambinista, jonka koiran hän pelasti kahdeksanvuotiaana, minkä vuoksi hän melkein hukkui. Jay lähentyy Kimin kanssa harjoittelun myötä, osittain Frostyn vaimon, Brenda Abigail Spencerin rohkaisemana. Muutama viikko ennen kuin kauden suurin aallokko iskee Mavericksiin, Brenda saa aivohalvauksen ja kuolee. Muutamaa päivää myöhemmin, Brendan kuolemasta järkyttyneenä, Frosty meloo lahdelle. Jay seuraa häntä ja auttaa Frostyn koulutustietonsa avulla takaisin rantaan. Frosty tajuaa, että Jay on valmis ratsastamaan Mavericksilla. Frosty vie Jayn Half Moon Bayn Mavericksille ja seuraa kolmen ystävänsä kanssa, kun Jay astelee vettä vuorovettä vastaan. Ryhmä on yhtä mieltä siitä, että Jay on valmis ratsastamaan heidän kanssaan. Jayn 16-vuotissyntymäpäiväksi 15. kesäkuuta 1994 hänen äitinsä Elisabeth Shue antaa hänelle radion, jotta hän voi kuunnella säätiedotuksia ja seurata aallokkoa. Frosty antaa hänelle mittatilaustyönä valmistetun big wave gunin, pitkän surffilaudan, joka on suunniteltu erityisesti suurten aaltojen ratsastamiseen. Kim paljastaa tunteensa häntä kohtaan, ja he suutelevat. Frosty oli halunnut pitää Mavericksin salaisuutena, mutta Jays muistikirja, jota hän oli käyttänyt valmistautumiseen, päätyy hänen kilpailijansa Sonny Taylor Handleyn käsiin. Kun Jay ja Frosty menevät Half Moon Bayhin, siellä on paljon väkeä ja veneet vievät surffaajia ulos. Monet tulokkaista menettävät henkensä ennen kuin pääsevät surffaamaan Mavericksissa. Jay pyyhkäisee ensin, mutta saa sitten laudan takaisin ja ratsastaa onnistuneesti Mavericksin. Otsikkokortti paljastaa, että Jay meni naimisiin Kimin kanssa ja kuoli 22-vuotiaana vapaasukelluksessa Malediiveilla. Elokuva päättyy, kun Frosty, Kim ja joukko muita pitävät Jayn muistotilaisuuden surffaajille.</w:t>
      </w:r>
    </w:p>
    <w:p>
      <w:r>
        <w:rPr>
          <w:b/>
        </w:rPr>
        <w:t xml:space="preserve">Esimerkki 1.3593</w:t>
      </w:r>
    </w:p>
    <w:p>
      <w:r>
        <w:t xml:space="preserve">Fakta1: Fakta2: Anne suostuttelee Paulin teettämään Rickiellä muotokuvan, jotta he voisivat viettää aikaa yhdessä: Fakta3: Rickie ja Paul alkavat keskustella, Fakta4: Paulin kuolema herätti epäilyksiä, Fakta5: Paul ja Rickie ryhtyvät tekemään oikeutta petolliselle pariskunnalle.</w:t>
      </w:r>
    </w:p>
    <w:p>
      <w:r>
        <w:rPr>
          <w:b/>
        </w:rPr>
        <w:t xml:space="preserve">Tulos</w:t>
      </w:r>
    </w:p>
    <w:p>
      <w:r>
        <w:t xml:space="preserve">Paul Gregory Sylvester on sokea mutta hyvin menestynyt popmusiikin säveltäjä, joka on naimisissa kauniin Anne Shelleyn kanssa. Annella on salainen suhde taiteilija Rickie Seldon Alexander Davionin kanssa, ja hän suostuttelee Paulin teettämään Rickiellä hänen muotokuvansa, jotta he voisivat viettää aikaa yhdessä. Paul suostuu, mutta Ronnie Carrollin kanssa tehdyn äänityssession jälkeen hänen liikekumppaninsa Mike Williams Mark Eden kertoo hänelle, että Anne ja Rickie on nähty kaupungilla yhdessä olosuhteissa, jotka eivät jätä epäilystäkään siitä, että he ovat enemmän kuin ystäviä. Paul tietää, että Mike on aina inhonnut Annea, ja epäilee, että hän saattaa aiheuttaa ongelmia, mutta lopulta hänet vakuutetaan hänen väitteidensä paikkansapitävyydestä. Paul tekee Annelle selväksi, että hän on saanut tietää suhteesta, ja uhkaa jättää hänet. Koska Anne pelkää ruokalipun katoavan, hän sanoo Rickielle, että heidän on järjestettävä Paulille onnettomuus juottamalla hänet humalaan ja työntämällä hänet kotinsa parvekkeelta. Jos Rickie ei suostu, hän ehdottaa, että heidän suhteensa on lopetettava. Suunnitelma yritetään toteuttaa, mutta Rickie mokaa sen, sillä hän ei ole oikein sydämellään mukana. Kamppailun jälkeen hän ja Paul alkavat keskustella, ja Paul kehottaa Rickietä avaamaan silmänsä Annen todelliselle luonteelle ja vihjaa, että tämä saattaa myös pettää häntä. Rickie, jolla ei ole mitään henkilökohtaista antipatioita Paulia kohtaan, tulee siihen tulokseen, että tämä saattaa olla oikeassa. Kaksikko päätyy lopulta muodostamaan epätodennäköisen, Annen tietämättömän liiton, jonka tarkoituksena on saada Anne paljastamaan todelliset motiivinsa. He onnistuvat lavastamaan hänet ja saavat selville, että vakava romanssi on Annen ja Miken välillä, jotka ovat onnistuneet piilottamaan sen niin pitkään teeskentelemällä julkisesti keskinäistä vihamielisyyttään ja inhoaan. Itse asiassa koko juoni oli suunniteltu niin, että Rickie oli sopiva syntipukki, joka joutuisi vastuuseen, jos Paulin kuolemasta heräisi epäilyksiä. Paul ja Rickie ryhtyivät sitten tekemään oikeutta petolliselle parille.</w:t>
      </w:r>
    </w:p>
    <w:p>
      <w:r>
        <w:rPr>
          <w:b/>
        </w:rPr>
        <w:t xml:space="preserve">Esimerkki 1.3594</w:t>
      </w:r>
    </w:p>
    <w:p>
      <w:r>
        <w:t xml:space="preserve">Fakta1: Fakta2: huijari teeskentelee niskavamman auto-onnettomuuden jälkeen vakuutustulojen saamiseksi, Fakta3: Richard makaa Kayn kanssa, Fakta4: Eddystä tulee Richardin lapsen sijaisisisä, Fakta5: Priscilla löytää unohdetun Eddyn, jota Eddy käytti toisen murhan yönä.</w:t>
      </w:r>
    </w:p>
    <w:p>
      <w:r>
        <w:rPr>
          <w:b/>
        </w:rPr>
        <w:t xml:space="preserve">Tulos</w:t>
      </w:r>
    </w:p>
    <w:p>
      <w:r>
        <w:t xml:space="preserve">Säveltäjä Richard Parker ja hänen vaimonsa Priscilla elävät tavallista esikaupunkielämää, kunnes he tapaavat uudet naapurinsa Eddy ja Kay Otisin. Pariskunnista tulee ystäviä. Kays lahjakkuus blueslaulussa saa Richardsin huomion, ja Eddy tuntee vetoa Priscillaan. Selviää, että Eddy on huijari, joka teeskentelee niskavamman auto-onnettomuuden jälkeen saadakseen vakuutustuloja, joista suurimman osan hän tarjoaa Parkereille lahjaksi. Eddy moittii Richardia siitä, ettei hän elä vaarallisesti, ja ehdottaa, että he vaihtaisivat illaksi kaveria. Juoni saa ikävän käänteen, kun Richard makaa Kayn kanssa muka ilman, että tämä tajuaa, ettei hän ole hänen miehensä, ja Kay löytyy seuraavana aamuna hakattuna kuoliaaksi pesäpallomailalla. Myöhemmin paljastuu, että Eddy vietti yön muualla luodakseen pitävän alibin. Richardsin sormenjälkiä on mailassa, sillä pariskunta oli pelannut ystävällisesti softballia aiemmin samana päivänä, ja hänen siemennestettään löytyy naisen ruumiista, joten häntä syytetään rikoksesta. Loukkaantuminen tulee lisää loukkaantumisen päälle, kun Priscilla hylkää ja eroaa Richardista tämän uskottomuuden vuoksi. Eddystä tulee pian Priscillan rakastaja ja Richardsin lapsen isän korvike. Murtunut Richard löytää viimein toivonpilkahduksen, kun hän huomaa Kayn olevan elossa ja tunnistaa tämän äänen laulavan radiokilpailussa. Vakuutusyhtiön palkkaaman yksityisetsivän avulla, jolta Eddy yrittää periä 1,5 miljoonan korvausvaatimusta, Richard jäljittää Kayn ja saa tietää totuuden siitä, miten häntä petettiin. Kay tuntee syyllisyyttä omasta osuudestaan siinä, mutta kauhistuu Eddyn uhkausta, jonka mukaan hän joutuu syytteeseen, jos hän todistaa. Eddy, joka ennakoi, mitä Richard aikoo tehdä seuraavaksi, murhaa Kayn ja livahtaa karkuun. Toiseen murhaan sekaantuneen Richardin on nyt paettava paikalta, kun poliisin sireenit lähestyvät. Priscilla löytää unohtuneen lentolippunsa, jota Eddy käytti toisen murhan tapahtumayönä. Nyt kun hän tajuaa Eddyn syyllisyyden, hän miettii, mitä tehdä asialle. Richard tekee kommandotyylisen rynnäkön Eddyn taloon, mutta Eddy, joka ennakoi tämänkin siirron, paljastaa Priscillalle suunnitelmansa murhata Eddy ja ampua Richard murhanhimoisena tunkeilijana. Yhteistyössä Richard ja Priscilla lopulta tappavat Eddyn käyttäen alkuperäistä murha-asetta, pesäpallomailaa. Richardin ja Priscillan nähdään myöhemmin muuttavan hyvin syrjäiseen taloon, jossa ei näy naapureita kilometrien päähän.</w:t>
      </w:r>
    </w:p>
    <w:p>
      <w:r>
        <w:rPr>
          <w:b/>
        </w:rPr>
        <w:t xml:space="preserve">Esimerkki 1.3595</w:t>
      </w:r>
    </w:p>
    <w:p>
      <w:r>
        <w:t xml:space="preserve">Fakta1: Fakta2: Fakta3: Will hyppää pelastaa purjehdus onnettomuus veli 's, Fakta4: aistii jotain yrittää paeta poliisiautossa, Fakta5: Martin Kuten on sniped Martin palaa autoon, Fakta5: Martin Kuten on sniped Martin palaa autoon.</w:t>
      </w:r>
    </w:p>
    <w:p>
      <w:r>
        <w:rPr>
          <w:b/>
        </w:rPr>
        <w:t xml:space="preserve">Tulos</w:t>
      </w:r>
    </w:p>
    <w:p>
      <w:r>
        <w:t xml:space="preserve">Will Shaw Henry Cavill omistaa San Franciscossa maksukyvyttömyysuhan alla olevan konsulttiyrityksen, ja hän vierailee vastentahtoisesti perheensä luona Espanjassa lomalla. Siellä häntä tapaa hänen isänsä Martin Shaw Bruce Willis, hallituksen neuvonantaja, jonka kanssa hänen suhteensa on kireä. Wills huoli puhelimesta johtaa purjehdusonnettomuuteen, jossa Will hyppää pelastaakseen veljensä Rafi Gavron tyttöystävänsä Dara Emma Hamiltonin jahdin puomin osumasta, mutta tämä lyö päänsä vintturiin. Martin nappaa Wills puhelimen ja heittää sen mereen. Will ui kaupunkiin hakemaan lääkintätarvikkeita ja viilentymään. Kun hän palaa, hän ei enää löydä perhettään jahdista. Will menee poliisin puheille, ja poliisi johdattaa hänet Zahir Roschdy Zemin luo, joka tietää, missä Wills perhe on. Will aistii, että jokin on pielessä, ja yrittää paeta poliisiautolla. Martin ilmestyy paikalle ja auttaa Williä lyömällä poliiseja. Martin paljastaa olevansa CIA:n agentti ja että heidän perheensä siepanneet ihmiset ovat salkun perässä, jonka hän oli ottanut mukaansa toimeksiantoon. Martin tapaa Madridissa CIA-ryhmänsä johtajan Jean Carrack Sigourney Weaverin, joka väittää, ettei salkkua enää ole, mutta Martin tietää, että tämä valehtelee. Kun Martin palaa autolleen, Gorman Joseph Mawle ampuu hänet. Will hakee Martinsin puhelimen, kun Gorman alkaa ampua häntä ja lähtee takaa-ajoon. Pakomatkalla Will saa puhelun sieppaajilta, jotka haluavat puhua Tomin kanssa ja antavat 21 tunnin määräajan ja tapaamispaikan, jossa salkku vaihdetaan Tomin perheeseen. Koska Will ei saa apua Yhdysvaltain suurlähetystöstä, Carrack ottaa hänet kyytiin ulkona olevasta autosta, mutta Will tajuaa, ettei häneen voi luottaa, ja pääsee karkuun. Will järjestää tapaamisen isänsä ystävän Diegon kanssa tämän toimistolla ja tapaa vastaanottoapulainen Lucia Caldera Veronica Echeguin, Diegon veljentyttären, jossa hän taistelee yhtä Carrackin miehistä vastaan. Pari menee Diegon asunnolle, mutta Carrack ja Gorman tappoivat hänet. Will ja Lucia pakenevat kattojen yli, mutta Williä ammutaan. Lucia vie hänet yökerhoon ystävän luo, jolla on lääketieteellistä kokemusta ja joka polttaa haavan. Lucia kertoo Willille, että Tom on Martinsin peitenimi Espanjassa ja että hän on Willsin sisarpuoli, sillä hän on Martinsin tytär toisesta naisesta. Kun Will saapuu tapaamispaikalle, kidnappaajat, itse asiassa Zahirin johtamat Israelin Mossadin agentit, jotka käyttivät salkkua petturin houkuttelemiseen, kun Martin varasti sen heiltä, nappaavat hänet ja kiduttavat häntä isänsä olinpaikasta. He ymmärtävät, että Carrack lavasti Martinin syylliseksi ja salkku on hänellä, joten he haluavat Willin houkuttelevan hänet ulos. Will näkee lyhyesti perheensä ennen kuin Zahir vapauttaa hänet. Will tapaa Lucian yökerhossa, jossa hän aloittaa laskun Carrackin luottokortilla. Gorman ilmestyy paikalle, ja yökerhon portsarit alistavat hänet ja kiduttavat häntä saadakseen tietoja, mutta hän ei suostu myöntymään. Will päästää Gormanin pakenemaan, jotta hän voi seurata häntä, mikä johtaa heidät Carrackin luo, joka yrittää myydä salkun maanalaisessa parkkihallissa. Zahirin miehet piirittävät kauppaa, mutta paljastavat sijaintinsa, joten Carrack alkaa hyökätä ja pakenee, minkä aikana Lucia tappaa Gormanin auto-onnettomuudessa. Will ja Lucia ajavat Carrackia takaa Madridin läpi, kunnes lopulta heidän autonsa törmäävät toisiinsa ja Lucia loukkaantuu vakavasti. Juuri kun Carrack aikoo ampua Willin, Zahir tappaa hänet, ottaa salkun talteen ja vapauttaa Wills perheen. Lucia toipuu sairaalassa puoliperheensä ympäröimänä. Willille tarjotaan työtä CIA:ssa; se, ottaako hän sen vastaan, jää avoimeksi.</w:t>
      </w:r>
    </w:p>
    <w:p>
      <w:r>
        <w:rPr>
          <w:b/>
        </w:rPr>
        <w:t xml:space="preserve">Esimerkki 1.3596</w:t>
      </w:r>
    </w:p>
    <w:p>
      <w:r>
        <w:t xml:space="preserve">Fakta1: elokuvassa arvostellaan pesuloiden henkilökunnan tekopyhyyttä ja korruptiota, Fakta2: naiset joutuvat seisomaan alasti yhteisen suihkun jälkeen, Fakta3: pappien korruptio käy ilmi Crispinan seksuaalisen hyväksikäytön kautta, Fakta4: Margaret pääsee lähtemään nuoremman veljen väliintulon ansiosta, Fakta5: Bernadette ja Rose päättävät paeta lopulta yhdessä, kun he tuhoavat Bridgetin työhuoneen etsiessään avainta turvapaikan oveen ja ottavat hänet mukaan jännittävään yhteenottoon.</w:t>
      </w:r>
    </w:p>
    <w:p>
      <w:r>
        <w:rPr>
          <w:b/>
        </w:rPr>
        <w:t xml:space="preserve">Tulos</w:t>
      </w:r>
    </w:p>
    <w:p>
      <w:r>
        <w:t xml:space="preserve">Irlantiin vuonna 1964 alkaneessa elokuvassa niin sanottuja langenneita naisia pidettiin syntisinä, jotka oli lunastettava. Elokuvassa seurataan neljän nuoren naisen tarinoita: Margaret, jonka serkku raiskasi, Bernadette, joka on liian kaunis ja kookas, Rose, naimaton äiti, ja Crispina, älyllisesti vammainen, naimaton äiti, jotka kaikki joutuvat perheidensä tai huoltajiensa pakottamina Magdaleenan turvapaikkaan. Elokuva kertoo yksityiskohtaisesti näiden neljän tytön katastrofaalisesta elämästä heidän ollessaan vankeina ja kuvaa heidän ankaraa päivittäistä elämäänsä ja pesuloissa vallitsevia kurjia elinoloja. Jokainen nainen kärsii sanoinkuvaamattomasta julmuudesta ja väkivallasta ylimmäisen johtajattaren, sisar Bridgetin, taholta, huolimatta tämän lempeästä ulkonäöstä ja pehmeästä käytöksestä. Häntä luonnehditaan ajoittain sadistiseksi ja lähes epäinhimilliseksi, mikä käy ilmi esimerkiksi siitä, että hän hakkaa armottomasti Rosea Bernadetten silmien edessä tai nauraa pilkallisesti Unalle, joka tarrautuu toivottomasti pudonneisiin hiuslohkoihinsa. Elokuvassa arvostellaan myös pesuloiden henkilökunnan tekopyhyyttä ja korruptiota. Sisar Bridget nauttii yrityksen saamista rahoista, ja annetaan ymmärtää, että vain vähän niistä jaetaan asianmukaisesti. Ne, jotka vertaavat itseään Maria Magdaleenaan, joka riisti itseltään kaikki lihan nautinnot, myös ruoan ja juoman, syövät runsaan aamiaisen, joka sisältää voileipää ja pekonia, kun taas työläisnaiset elävät kaurapuurolla. Eräässä erityisen nöyryyttävässä kohtauksessa naiset pakotetaan seisomaan alasti jonossa yhteisen suihkun jälkeen. Sitten nunnat järjestävät kilpailun siitä, kenellä on eniten häpykarvoja, suurin peppu, suurimmat rinnat ja pienimmät rinnat. Paikalla asuvan papin, isä Fitzroyn, turmeltuneisuus tulee hyvin selväksi hänen Crispinan seksuaalisen hyväksikäytön kautta. Kolmen tytön näytetään jossain määrin voittavan tilanteensa ja vangitsijansa. Vaikka Margaret saa lähteä nuoremman veljensä väliintulon ansiosta, hän ei lähde mielisairaalasta jättämättä jälkiään. Kun hän pyytää tahallaan sisar Bridgetiä astumaan syrjään, jotta hän voisi kulkea vapaasti, ja hänet ammutaan jyrkästi alas, Margaret laskeutuu polvilleen rukoilemaan. Ylihoitajaäiti on niin yllättynyt, että hän siirtyy hänen ohitseen vasta sen jälkeen, kun piispa on käskenyt häntä tulemaan mukaan. Bernadette ja Rose päättävät lopulta paeta yhdessä, tuhoavat sisar Bridgetin työhuoneen etsiessään turvapaikan oven avainta ja ottavat hänet mukaan jännittävään yhteenottoon. Tytöt pakenevat hänen kynsistään, ja sympaattinen sukulainen auttaa heitä palaamaan oikeaan maailmaan. Heidän tarinansa päättyy optimistisesti, kun Rose nousee linja-autoon, joka lähtee lauttaan Liverpooliin, ja Bernadette ryhtyy kampaajaksi. Crispinan loppu ei kuitenkaan ole onnellinen; hän viettää loppuelämänsä mielisairaalassa, jonne hänet lähetettiin, jotta hän ei paljastaisi isä Fitzroyn tekemää seksuaalista hyväksikäyttöä, ja hän kuolee anoreksiaan 24-vuotiaana. Elokuvan epilogissa kuvataan lyhyesti neljän vangin elämää sen jälkeen, kun tytöt ovat lähteneet mielisairaalasta 1960-luvun lopulla. Todetaan, että viimeinen Magdaleenan turvapaikka suljettiin vuonna 1996.</w:t>
      </w:r>
    </w:p>
    <w:p>
      <w:r>
        <w:rPr>
          <w:b/>
        </w:rPr>
        <w:t xml:space="preserve">Esimerkki 1.3597</w:t>
      </w:r>
    </w:p>
    <w:p>
      <w:r>
        <w:t xml:space="preserve">Fakta1: Fakta2: Rockin nuorelle avustajalle annetaan tehtäväksi ostaa ruumiita: Fakta3: Murray on alkanut ihastua kauniiseen paikalliseen prostituoituun Jennie Baileyyn, Fakta4: kauniista paikallisesta prostituoidusta Jennie Baileystä tulee Fallonin ja Broomin murhaavan yrityksen kohde, Fakta5: Broom suostuu kääntämään valtion todisteet entistä kumppaniaan vastaan.</w:t>
      </w:r>
    </w:p>
    <w:p>
      <w:r>
        <w:rPr>
          <w:b/>
        </w:rPr>
        <w:t xml:space="preserve">Tulos</w:t>
      </w:r>
    </w:p>
    <w:p>
      <w:r>
        <w:t xml:space="preserve">Tohtori Thomas Rock Timothy Dalton on arvostettu 1800-luvun anatomi, joka luennoi maineikkaassa lääketieteellisessä koulussa. Hän on syvästi innostunut parantamaan lääketieteellistä tietämystä, ja hän uskoo, että tarkoitus pyhittää keinot. Valitettavasti tuon ajan lakien vuoksi lääketieteen ammattikunnalla on laillisesti käytettävissään vain hyvin vähän ruumiita, minkä vuoksi lääketieteellinen laitos joutuu käyttämään haudanryöstäjiä tai ylösnousemusmiehiä lisänäytteiden hankkimiseksi. Tohtori Rocksin nuori avustaja, tohtori Murray Julian Sands saa tehtäväkseen ostaa ruumiita, joista hän saa maksaa pienen omaisuuden, erityisesti tuoreemmista ruumiista. Kun alkoholisoituneet pahantekijät Fallon Jonathan Pryce ja Broom Stephen Rea kuulevat yksityiskohtia järjestelystä, he alkavat murhata paikallisia ja myydä heidän ruumiitaan. Vähitellen tohtori Murray alkaa epäillä, että lääketieteelliselle koululle ilmaantuu useita tuoreita ruumiita, mutta tohtori Rock torjuu hänen huolensa. Samaan aikaan Murray on alkanut ihastua kauniiseen paikalliseen prostituoituun Jennie Bailey Twiggyyn, josta tulee pian Fallonin ja Broomin murhaavan yrityksen kohde. Kun Jennien ystävä Alice Nichola McAuliffe löytyy kuolleena tohtori Rockin leikkelyhuoneesta, Murray tajuaa, mitä on tapahtumassa, ja pelastaa Jennien sankarillisesti murhanhimoiselta Fallonilta. Molemmat murhaajat pidätetään pian, mutta Broom suostuu luovuttamaan todisteet entistä kumppaniaan vastaan, ja hänet vapautetaan katumatta. Fallon teloitetaan hirttämällä. Tohtori Rock saa osallisuudestaan murhiin osakseen laajaa julkista paheksuntaa, mutta hänen kollegansa eivät lopulta rankaise häntä eivätkä arvostele häntä. Elokuva päättyy Rockin pohdiskellessa vastuutaan kauheuksista ja todetessaan: "Voi luoja, minä tiesin, mitä olin tekemässä.</w:t>
      </w:r>
    </w:p>
    <w:p>
      <w:r>
        <w:rPr>
          <w:b/>
        </w:rPr>
        <w:t xml:space="preserve">Esimerkki 1.3598</w:t>
      </w:r>
    </w:p>
    <w:p>
      <w:r>
        <w:t xml:space="preserve">Fakta1: Fakta2: kenttä näytti olevan vailla taistelua, Fakta3: naispuolinen rekrytoija, joka kaipaa jalkaväkeä ja Fred Ostroffia, Fakta4: Conway kutsutaan näin ollen palvelukseen ulkomaille, Fakta5: Libyalainen kommandoryhmä väijytti On-saattuetta rutiinitehtävässä, jonka tarkoituksena oli toimittaa täydennystä eteenpäin tukikohtaan.</w:t>
      </w:r>
    </w:p>
    <w:p>
      <w:r>
        <w:rPr>
          <w:b/>
        </w:rPr>
        <w:t xml:space="preserve">Tulos</w:t>
      </w:r>
    </w:p>
    <w:p>
      <w:r>
        <w:t xml:space="preserve">Elokuva alkaa, kun kaksi laiskuria, Bones Conway Pauly Shore ja Jack Kaufman Andy Dick työskentelevät Crazy Boys -elektroniikka-alennusliikkeessä Glendalessa, Kaliforniassa. Vaikka he hölmöilevät töissä, molemmilla on toiveissa avata tulevaisuudessa oma elektroniikkaliike. Molemmat saavat kuitenkin potkut, kun he ovat tuhonneet televisiohyllyn. He haluavat saada nopeasti starttirahaa myymäläänsä ja uskovat, että sitoutuminen on minimaalista, ja heidät houkutellaan helposti rekrytointisloganilla Yksi viikonloppu kuukaudessa, kaksi viikkoa vuodessa, ja he liittyvät Yhdysvaltain armeijan reserviin. Bones valitsee alakseen vedenpuhdistuksen, koska hänen veljensä oli kokenut uima-allasmies ja ala vaikutti olevan vapaa taistelusta. Selvittyään peruskoulutuksesta he osallistuvat vedenpuhdistuskoulutukseen. Kaksikko tapaa Christine Jonesin Lori Pettyn, jalkaväkeen kaipaavan naispuolisen alokkaan, ja Fred Ostroffin David Alan Grierin, joka on säikky hammaslääketieteen opiskelija. Nelikko ottaa käyttöön lempinimen vesipojat. Sitten ryhmä palaa Glendaleen. Bones ja Jack eivät kuitenkaan tajua, että Libya on suunnitellut hyökkäystä Tšadiin, ja siksi heidät kutsutaan palvelukseen ulkomaille. Ensin he yrittävät saada sotilaspäästön teeskentelemällä olevansa homoseksuaaleja, mutta epäonnistuvat. Saavuttuaan Tšadiin nämä neljä eivät tule toimeen päätoimisten sotilaiden kanssa, varsinkaan erikoisjoukkojen ylikersantti Stern Esai Moralesin kanssa. Rutiinitehtävällä, jonka tarkoituksena on toimittaa täydennystarvikkeita tukikohtaan, libyalainen kommandoryhmä hyökkää heidän saattueensa kimppuun. Epäsopivien reserviläisten luullaan kuolleen taistelussa KIA:na ja heidät jätetään selviytymään yksin. Kun he ovat muutaman päivän eksyneet aavikolla, libyalaiset joukot ottavat heidät kiinni ja he viettävät yön libyalaisessa sotavankileirissä. Siellä reserviläiset tapaavat ylikersantti Sternin, joka on ammuttu ja vangittu väijytyksessä. Hän kertoo heille epäonnistuneesta tehtävästään, jonka tarkoituksena oli tavata kaksi HALO-varustettua nopean hyökkäyksen ajoneuvoa ja tuhota liikkuvat Scud-rakettien laukaisulaitteet, jotka kuljettavat kemiallisilla taistelukärjillä varustettuja ohjuksia, jotka on suunnattu alueella sijaitseviin amerikkalaisiin tukikohtiin. Ilmaiskun aikana neljä reserviläistä ja Stern pakenevat ja löytävät Fast Attack -ajoneuvot. He ottavat yhteyttä amerikkalaiseen päämajaan ja saavat käskyn saattaa erikoisjoukkojen tehtävä loppuun. Ohjusten paikallistamisen jälkeen heillä on vaikeuksia pitää loitolla libyalaisten pataljoona samalla kun he maalaavat ohjukset laserilla tulevaa ilmaiskua varten. Ilmaisku menee ohi maalin, ja reserviläiset joutuvat tuhoamaan ohjukset itse. Bones nappaa AT4-panssarintorjuntaraketinheittimen ja tuhoaa Scud-raketinheittimen tukikohdan yhdellä osumalla, mutta ei ennen kuin ampuu vahingossa yhden raketin taaksepäin, mikä pakottaa ryhmän käyttämään viimeistä rakettia, joka heillä on. Vesipojat palaavat kotiin sankareina. Elokuvan lopussa he avaavat elektroniikkaliikkeensä armeijan värväysaseman viereen. Siellä on kaksi kaveria, jotka ovat samanlaisia kuin Jack ja Bones, he suhtautuvat epäilevästi reserviin liittymiseen aivan kuten Jack ja Bones, kun he astuvat armeijan värväysasemalle.</w:t>
      </w:r>
    </w:p>
    <w:p>
      <w:r>
        <w:rPr>
          <w:b/>
        </w:rPr>
        <w:t xml:space="preserve">Esimerkki 1.3599</w:t>
      </w:r>
    </w:p>
    <w:p>
      <w:r>
        <w:t xml:space="preserve">Fakta1: Fakta2: elokuva perustuu perustuu seuraa tarina nomadic brittiläinen näyttelijät tosielämän näyttelijä-manageri Geoffrey Kendal 's perhe ja matkustaa Shakespeareana Company, Fakta3: Tony Buckingham ja vaimo valvoo seurue tarina, Fakta4: tytär rakastuu Sanju, Fakta5: Shashi Kapoor rakastui Felicity 's vanhempi sisko tosielämässä</w:t>
      </w:r>
    </w:p>
    <w:p>
      <w:r>
        <w:rPr>
          <w:b/>
        </w:rPr>
        <w:t xml:space="preserve">Tulos</w:t>
      </w:r>
    </w:p>
    <w:p>
      <w:r>
        <w:t xml:space="preserve">Elokuva perustuu löyhästi todellisessa elämässä toimineeseen näyttelijä Geoffrey Kendalsin perheeseen ja hänen kiertävään Shakespeareana Companyynsa, joka toi hänelle intialaisen lempinimen Shakespearewallah, ja siinä seurataan brittiläisten kiertelevien näyttelijöiden tarinaa, kun he esittävät Shakespeare-näytelmiä jälkikolonialistisen Intian kaupungeissa. Tässä tarinassa Tony Buckingham Geoffrey Kendal ja hänen vaimonsa Carla Laura Liddell valvovat seuruetta. Heidän tyttärensä Lizzie Buckingham Felicity Kendal rakastuu Sanju Shashi Kapooriin, joka myös seurustelee Bollywood-elokuvatähti Manjula Madhur Jaffreyn kanssa. Tosielämässä Shashi Kapoor rakastui Felicityksen vanhempaan siskoon Jennifer Kendaliin. Heidän avioliittonsa antoi merkittävän panoksen Intian elokuvateollisuudelle Kendalin kuolemaan asti vuonna 1984.</w:t>
      </w:r>
    </w:p>
    <w:p>
      <w:r>
        <w:rPr>
          <w:b/>
        </w:rPr>
        <w:t xml:space="preserve">Esimerkki 1.3600</w:t>
      </w:r>
    </w:p>
    <w:p>
      <w:r>
        <w:t xml:space="preserve">Fakta1: elokuva on kehystetty kersantti Martin Maherin muistelmiksi, Fakta2: Fakta3: Marty Over ansaitsee edelleen rakkautta ja kunnioitusta Omar Bradley James Van Fleet George Patton ja Dwight D. Eisenhower aika, Fakta4: West Pointin kadetti kuoli ensimmäisessä maailmansodassa. vuotta, Fakta5: Sundstorm eroaa West Pointista liittyäkseen tavalliseen Yhdysvaltain armeijaan.</w:t>
      </w:r>
    </w:p>
    <w:p>
      <w:r>
        <w:rPr>
          <w:b/>
        </w:rPr>
        <w:t xml:space="preserve">Tulos</w:t>
      </w:r>
    </w:p>
    <w:p>
      <w:r>
        <w:t xml:space="preserve">Elokuva on kehystetty ylikersantti Martin Maher Tyrone Powerin muistelmiksi, joka tuli West Pointiin ensimmäisen kerran vuonna 1898 siviilihenkilöksi. Irlannin Tipperaryn kreivikunnasta saapunut Marty aloittaa tarjoilijana. Kun hän huomaa, että värvätyt miehet saavat parempaa kohtelua kuin palkatut työntekijät, hän ilmoittautuu välittömästi ja liittyy Yhdysvaltain armeijaan. Kapteeni Koehler Ward Bond, joka on vaikuttunut Martyn nyrkkeilytaidoista, haluaa hänet avustajaksi yleisurheilun opetukseen. Marty tapaa rouva Koehlerin kokin, Mary ODonnell Maureen OHaran, joka on myös hiljattain saapunut Irlannista. He menevät naimisiin ja asettuu kampuksella sijaitsevaan taloon. Martysta tulee korpraali, ja Mary säästää tarpeeksi rahaa tuodakseen isänsä Donald Crispin ja veljensä Sean McCloryn Amerikkaan. Mary tulee raskaaksi, mutta vauva kuolee vain tunteja syntymän jälkeen, ja Mary saa tietää, ettei hän ehkä koskaan saa toista lasta. Kadeteista tulee lapsia, joita he eivät koskaan saa. Ajan mittaan Marty ansaitsee edelleen sellaisten kadettien rakkauden ja kunnioituksen kuin Omar Bradley, James Van Fleet, George Patton ja Dwight D. Eisenhower. Maherit tulevat läheisiksi ensimmäisessä maailmansodassa kaatuneen West Pointin kadetin Red Sundstromin perheeseen. Vuosia myöhemmin Marty on yhä West Pointissa, ja James Red Sundstrom, Jr. Robert Francis, sekä muiden Martyn kouluttamien henkilöiden pojat, on tullut kadeteiksi. Toisen maailmansodan syttyessä Sundstorm tunnustaa Martylle, että hän on mennyt laittomasti naimisiin tyttöystävänsä kanssa, mikä voisi estää häntä valmistumasta. Vaikka hänen avioliittonsa mitätöidään, Sundstorm eroaa West Pointista liittyäkseen Yhdysvaltain tavalliseen armeijaan. Myöhemmin Mary yrittää katsella yhtä rakastamistaan paraateista, mutta hänen huono terveytensä pakottaa hänet katsomaan niitä kuistilta. Hän kuolee hiljaa, kun Marty hakee hänen huiviaan. Jouluaattona Marty valmistautuu hiljaiseen iltaan, mutta hänen seuraansa liittyy joukko kadetteja. Kitty Betsy Palmer saapuu paikalle nuoremman Redin kanssa, joka on ansainnut kapteenintunnuksensa Euroopassa ja haluaa Martyn kiinnittävän ne. Kun Marty joutuu eläkkeelle jäämisen eteen, hän suuntaa Washingtoniin tapaamaan West Pointista valmistunutta presidenttiä asiasta. Palatessaan West Pointiin häntä vastaan tulee Yhdysvaltain sotilasakatemian ylitarkastaja sekä useita korkea-arvoisia upseereita. Hieman hämmentyneenä huomiosta hänet viedään paraatikentälle. Elokuva päättyy Martyn kunniaksi järjestettävään täydelliseen pukuparaatiin. Kun orkesteri soittaa irlantilaisia sävelmiä, kaikki Martyn rakastamat ihmiset, sekä elävät että kuolleet, liittyvät paraatiin Martyn kunniaksi.</w:t>
      </w:r>
    </w:p>
    <w:p>
      <w:r>
        <w:rPr>
          <w:b/>
        </w:rPr>
        <w:t xml:space="preserve">Esimerkki 1.3601</w:t>
      </w:r>
    </w:p>
    <w:p>
      <w:r>
        <w:t xml:space="preserve">Fakta1: opiskelijat lopussa ovat lähtevät matkalla koulupäivän, Fakta2: polku johtaa hänet kävellä vain kaupungin laitamilla, Fakta3: Aljoša joutuu keskelle katkera taistelee, Fakta4: vapaaehtoisryhmä erikoistunut etsintä kadonneiden henkilöiden ottaa tapauksen löytää poika, Fakta5: uusi taistelu Zhenya ja Boris On eskaloituu pisteeseen, että Boris pyytää häntä ulos autosta ja hylkää hänet maaseudulla roadway paluumatka kotiinpäin</w:t>
      </w:r>
    </w:p>
    <w:p>
      <w:r>
        <w:rPr>
          <w:b/>
        </w:rPr>
        <w:t xml:space="preserve">Tulos</w:t>
      </w:r>
    </w:p>
    <w:p>
      <w:r>
        <w:t xml:space="preserve">Moskovassa koulupäivän päättyessä oppilaat lähtevät kotimatkalle. Eräs kaksitoistavuotias poika, Aljoša Matvei Novikov, päättää kulkea polkua, joka vie hänet paikallisen joen varrelle metsäiselle alueelle aivan kaupungin laitamille. Hänellä ei näytä olevan erityistä kiirettä kotiin. Hänen vanhempansa, Zhenya Maryana Spivak ja Boris Aleksey Rozin, ovat keskellä avioeroa ja vihamielisiä toisiaan kohtaan, ja Aljoša joutuu heidän katkerien riitojensa keskelle. Hänen vanhempiensa persoonallisuudet kuvataan toisistaan poikkeavina ja yhteensopimattomina, ja molemmilla on uusia suhteita: Boris ja Masha Marina Vasileva, nuori nainen, joka on raskaana hänen lapselleen; Zhenya ja Anton Andris Keiss, vanhempi ja varakkaampi mies, jolla on aikuinen tytär ja joka asuu ulkomailla. Eräänä päivänä Zhenya huomaa, että Aljoša on kadonnut kotoa edellispäivän jälkeen, kun hän tuli myöhään illalla kotiin Antonin luota ja oletti pojan nukkuvan. Poliisi pitää asiaa yksinkertaisena karanneen lapsen tapauksena ja odottaa pojan palaavan kotiin päivän tai kahden kuluessa. Kun Aljoša ei palaa, kadonneiden henkilöiden etsimiseen erikoistunut vapaaehtoisryhmä ottaa tapauksen hoitaakseen ja aloittaa viipymättä perusteellisen menettelyn pojan löytämiseksi. Ainoa sukulainen, jonka luota Aljoša olisi voinut hakeutua turvaan, on Zhenyan vieraantunut äiti, joka asuu useiden tuntien päässä. Boriksen ja Jenjan matka äidin luo ei ainoastaan tuota johtolankoja Aljošan olinpaikasta, vaan se on myös jännitteinen, sillä katkera vanha nainen haukkuu molempia puolisoita. Paluumatkalla kotiin Zhenjan ja Boriksen välinen riita kärjistyy niin, että Boris pyytää Zhenjan ulos autosta ja jättää hänet maaseututielle. Nyt Aljošan etsinnöissä on jälleen mukana poliisi, ja ne kattavat yhä laajemman alueen kaupungissa ja sen lähialueilla. Vanhan rappeutuneen kaupunkirakennushankkeen hylätystä rakennuksesta, jonka Aljošan ystävä paljasti heidän tavanomaiseksi piilopaikakseen, ei löydy mitään. Lopulta Zhenya ja Boris pyydetään ruumishuoneelle tunnistamaan tuntemattoman lapsen jäännökset, joiden tuntomerkit vastaavat Aljošan kuvausta. Molemmat vanhemmat kiistävät, että epämuodostuneen lapsen ruumis on heidän poikansa, vaikka kokemus osoittautuu heille henkisesti traumaattiseksi, sillä he murtuvat epätoivon kyyneliin, ja Aljoša on yhä kateissa. Kuluu jonkin aikaa, Boriksen ja Zhenyan asunto on nyt myyty heidän avioeronsa oletettavasti saatua lainvoiman, ja työmiehet alkavat purkaa seinävaatteita ja kodinkoneita Aljošan vanhasta huoneesta. Ulkona kaduilla Aljošan kadonneen henkilön julisteet peittävät nyt koko naapuruston. Aikaa kuluu lisää, ja nyt Boris asuu yhdessä Mashan ja heidän pienen poikansa kanssa, jota hän kohtelee kylmästi. Zhenya puolestaan muutti yhteen Antonin kanssa. Molempien elämä jatkui, kun taas Aljošan katoamisjulisteet häipyvät. Loppukohtaus palaa joen lähellä olevalle metsäpolulle, jota pitkin Aljošalla oli tapana kävellä koulun jälkeen kotiin; talven alastomat puun oksat heiluvat hieman valkoista taivasta vasten, ja siinä näkyy nauhanauha, jonka Aljoša oli heittänyt korkean puun latvaan, joka on nyt ainoa jäljellä oleva jälki hänen menneestä läsnäolostaan maailmassa.</w:t>
      </w:r>
    </w:p>
    <w:p>
      <w:r>
        <w:rPr>
          <w:b/>
        </w:rPr>
        <w:t xml:space="preserve">Esimerkki 1.3602</w:t>
      </w:r>
    </w:p>
    <w:p>
      <w:r>
        <w:t xml:space="preserve">Fakta1: alamaailman vihollinen hän don Dhanraj, Fakta2: pikkurikollinen tekee hyvää ihmisille ja asuu Bindiyan kanssa yrittäen ansaita elantonsa työskentelemällä rikollisia vastaan, Fakta3: Vijay on tulossa Lontoosta naimisiin Kiranin kanssa, Fakta4: elokuva siirtyy Kiranin hotelliin, Fakta5: Raja onnistuu tekemään vaikutuksen Kiraniin matkalla hotellille.</w:t>
      </w:r>
    </w:p>
    <w:p>
      <w:r>
        <w:rPr>
          <w:b/>
        </w:rPr>
        <w:t xml:space="preserve">Tulos</w:t>
      </w:r>
    </w:p>
    <w:p>
      <w:r>
        <w:t xml:space="preserve">Raja Sunil Shetty on hyväsydäminen pikkurikollinen, joka tekee mitä haluaa piittaamatta poliiseista tai rikollisista, mikä tekee hänestä alamaailman don Dhanrajin vihollisen. Suraj on toinen pikkurikollinen, joka myös tekee hyvää ihmisille ja asuu tyttöystävänsä Bindiyan kanssa yrittäen ansaita elantonsa työskentelemällä rikollisia vastaan, jolloin hän joutuu myös Dhanrajin pahaan saumaan. Ja Dhanrajin arkkivihollinen on Jagtap. Eräänä päivänä he saavat uutisen, että miljonääri Laxman Singhin Arun Bakshin veljentytär Kiran on tulossa Yhdysvalloista ja hänellä on 2,5 miljoonan arvoinen sormus. Lisäksi tiedetään, että prinssi Vijay, Laxman Singhin läheisimmän ystävän Vikram Singh Achyut Potdarin veljenpoika, on tulossa Lontoosta naimisiin Kiranin kanssa. Pian rikolliset juonivat kidnappaavansa Kiranin ja saadakseen häneltä sormuksen sekä rahat. Jagtap lähestyy Rajaa, jota asia ei muuten kiinnosta, ja tarjoaa hänelle 5 miljoonaa euroa Kiranin sieppaamisesta ja lupaa, että hän ei vahingoita Kirania. Elokuva siirtyy nyt Kiransin hotelliin, jossa Amar Saif ali khan nähdään liittymässä tarjoilijaksi, mikä ärsyttää koomista hotellinjohtajaa Kader Khania. Raja onnistuu tekemään vaikutuksen Kiraniin matkalla hotelliin ja saamaan huoneen, ja Kiran näkee Amarin hotellissa ja saa suuren vaikutuksen hänen ulkonäöstään. Suraj ottaa sillä välin prinssi Vijayn kiinni ja menee itse huijarina Kiranin hotelliin. Kaikki paitsi Amar ja Raja luulevat Surajin olevan prinssi Vijay. Ajan kuluessa Laxman Singh ja Vikram Singh saapuvat hotelliin, ja Suraj paljastuu. Sitten hän tunnustaa tulleensa hotelliin vain varastamaan Kiransin sormuksen ja lupaa vapauttaa oikean prinssi Vijayn. Amar auttaa Surajin pakenemaan ja paljastaa sitten Surajille, että hän on oikea prinssi Vijay.</w:t>
      </w:r>
    </w:p>
    <w:p>
      <w:r>
        <w:rPr>
          <w:b/>
        </w:rPr>
        <w:t xml:space="preserve">Esimerkki 1.3603</w:t>
      </w:r>
    </w:p>
    <w:p>
      <w:r>
        <w:t xml:space="preserve">Fakta1: Fakta2: 1980-luvun kylässä kuvataan Gopin ja Ilavarasin välistä teinirakkautta, Fakta3: vanhemmat saavat tietää rakkaudesta, Fakta4: Gopi ja Ilavarasi päättävät paeta kylästä, Fakta5: Ilavarasi pyytää Gopia kyläläisten edessä ostamaan hänelle sareen tuloillaan.</w:t>
      </w:r>
    </w:p>
    <w:p>
      <w:r>
        <w:rPr>
          <w:b/>
        </w:rPr>
        <w:t xml:space="preserve">Tulos</w:t>
      </w:r>
    </w:p>
    <w:p>
      <w:r>
        <w:t xml:space="preserve">Shiva Shiva ja Indhu Madhu Shalini ovat opiskelijoita, ja he molemmat rakastuvat toisiinsa. Indhun vanhemmat Gopalakrishnan Abhishek ja Amritha vastustavat kuitenkin heidän rakkauttaan, sillä he eivät luota rakkauteen ja yrittävät vakuuttaa Indhun, johon tämä ei suostu. Eräänä päivänä Indhun äiti antaa kirjan nimeltä "Pathinaru" ja pyytää Shivaa ja Indhua lukemaan sen, jotta he voisivat muuttaa mielipiteitään rakkaudesta. Nyt tarina siirtyy takaisin 1980-luvun kylään, jossa kuvataan Gopi Kishoren ja Ilavarasi Vinithan välistä teinirakkautta. Gopi on köyhästä perheestä, kun taas Ilavarasi on saman kylän varakkaasta perheestä. Kun hänen vanhempansa saavat tietää heidän rakkaudestaan, he yrittävät kaikin keinoin erottaa heidät toisistaan. Lopulta Gopi ja Ilavarasi päättävät karata kylästä, mutta vanhemmat saavat heidät kiinni. Ilavarasi menee niin pitkälle, että hylkää perheensä ja varallisuutensa Gopin vuoksi. Hän pyytää Gopia kyläläisten kuullen ostamaan hänelle sareen hänen tuloillaan, jotta hän voisi pukeutua siihen ja lähteä kylästä, koska hän ei halua mitään esi-isiensä omaisuudesta, ja hän odottaa Gopin saapumista. Gopi lähtee läheiseen kaupunkiin ansaitsemaan rahaa, jotta hän voisi ostaa tytölle sareen, mutta hän joutuu onnettomuuteen ja menettää tajuntansa. Kuorma-auton kuljettaja pelastaa Gopin ja hänet viedään sairaalaan, jossa hän on tajuttomana. Gopi toipuu muutaman kuukauden kuluttua ja palaa kylään tapaamaan Ilavarasia, mutta järkyttyy kuullessaan, että hänen häät ovat samana päivänä jonkun kanssa. Gopi on järkyttynyt ja lähtee suruissaan kylästä. Kirja päättyy siihen ja Indhun äiti paljastaa, että Gopi ei ole kukaan muu kuin Indhun isä Gopalakrishnan. Hän myös vakuuttaa Indhulle, että Gopi muuttui Gopalakrishnaniksi, mikä teki hänestä menestyvän elämässä sen sijaan, että hän olisi jatkuvasti murehtinut epäonnistunutta rakkauttaan. Nyt Indhu epäilee rakkauden uskottavuutta ja päättää hyväksyä vanhempiensa sanat. Mutta Shiva yrittää selvittää Ilavarasin olinpaikan ja lähtee kylään. Tavattuaan monia ihmisiä Shiva löytää paikan, jossa Ilavarasi on tällä hetkellä ja menee tapaamaan häntä. Hän ottaa mukaansa myös Indhun isän Gopalakrishnanin. Gopalakrishnan on järkyttynyt nähdessään Ilavarasi Kasthurin, joka johtaa nyt orpokotia Gopin muistoksi. Gopalakrishnan saa tietää, että Ilavarasi ei suostunut häihin ja hän lähti pois perheensä luota, ja hän elää aina Gopin muiston kanssa. Gopalakrishnan tuntee syyllisyyttä, mutta ymmärtää todellisen rakkauden voiman ja päättää saada Shivan ja Indhun naimisiin.</w:t>
      </w:r>
    </w:p>
    <w:p>
      <w:r>
        <w:rPr>
          <w:b/>
        </w:rPr>
        <w:t xml:space="preserve">Esimerkki 1.3604</w:t>
      </w:r>
    </w:p>
    <w:p>
      <w:r>
        <w:t xml:space="preserve">Fakta1: Fakta2: Miljoonat ovat alivuokralaisina Annan ex-miehen asunnosta, Fakta3: Hän ja Anna tapaavat omistajan, Fakta4: Anna nyyhkytarina ja vaatimus pitää paikka kynttilänvalossa säästääkseen rahaa, Fakta5: Walter ja Anna ottavat talon haltuunsa hetkellä</w:t>
      </w:r>
    </w:p>
    <w:p>
      <w:r>
        <w:rPr>
          <w:b/>
        </w:rPr>
        <w:t xml:space="preserve">Tulos</w:t>
      </w:r>
    </w:p>
    <w:p>
      <w:r>
        <w:t xml:space="preserve">Asianajaja Walter Fielding ja hänen klassista musiikkia harrastava tyttöystävänsä Anna Crowley saavat tietää, että Walter vanhempi on mennyt naimisiin Florinda-nimisen naisen kanssa pian sen jälkeen, kun hän oli paennut maasta kavaltanut miljoonia dollareita muusikkoasiakkailtaan. Seuraavana aamuna heille ilmoitetaan, että heidän on lähdettävä asunnosta, jonka he ovat alivuokralaisina Annan entiseltä aviomieheltä, Max Beissartilta, itsekeskeiseltä kapellimestarilta, joka on palannut aikaisin Euroopasta. Häikäilemättömän kiinteistönvälittäjäystävänsä kautta Walter saa tietää, että markkinoilla on miljoonan dollarin pakkomyyntikartano, jonka hinta on vain 200 000. Hän ja Anna tapaavat omistajan, Estellen, joka väittää, että hänen on myytävä talo nopeasti, koska hänen miehensä Carlos on pidätetty. Estellen nyyhkytarina ja vaatimus pitää talo kynttilänvalossa säästääkseen rahaa helvetin verenimijäasianajajille häiritsee Walteria ja lumoaa Annan, joka pitää sitä romanttisena. He päättävät ostaa talon, mutta Anna vaatii, että hänen on maksettava puolet korjauksiin tarvittavista rahoista. Hän kääntyy Maxin puoleen saadakseen oman osuutensa myymällä Maxille takaisin sen, mitä hän sai avioerossa. Walter saa puolet varakkaimmalta asiakkaaltaan. Siitä hetkestä lähtien, kun Walter ja Anna ottavat talon haltuunsa, se alkaa nopeasti hajota. Muiden ongelmien ohella koko ulko-oven karmi repeää irti seinästä, pääportaikko romahtaa, putkisto on täynnä mönjää, sähköjärjestelmä syttyy tuleen, kylpyamme syöksyy lattian läpi, savupiippu romahtaa ja hississä asuu pesukarhu. Urakoitsijat Art ja Brad Shirk kutsutaan ainoaksi rakennusliikkeeksi, joka on halukas ottamaan työn hoitaakseen, ja he repivät talon palasiksi Waltersin 5 000 käsirahan turvin, minkä jälkeen hän ja Anna joutuvat byrokratian pyörteisiin saadakseen tarvittavat rakennusluvat työn loppuunsaattamiseksi. Hänen jatkuva turhautumisensa talon kunnostuskustannusten nousuun saa hänet leimaamaan talon rahasampoksi, kun taas Shirkit vakuuttavat hänelle, että työ kestää kaksi viikkoa. Korjaustyöt jatkuvat uuvuttavan neljän kuukauden ajan, ja Walter ja Anna huomaavat tarvitsevansa lisää rahaa remontin loppuunsaattamiseksi. Anna yrittää hankkia lisärahoitusta Maxilta myymällä hänelle eron yhteydessä saamiaan taideteoksia. Vaikka mies ei pidä siitä, hän suostuu ostamaan sen. Mies tarjoilee Annalle viiniä ja ruokaa, ja kun Anna seuraavana aamuna herää Annan sängyssä, Anna antaa Annan uskotella, että hän on pettänyt Walteria; todellisuudessa Max nukkui sohvalla. Myöhemmin Walter kysyy tytöltä suoraan, makasiko hän Maxin kanssa, mutta tämä kiistää asian hätäisesti. Hänen epäilyksensä saavat hänet myöntämään, että hän teki niin, mutta vahinko on jo tapahtunut. Walterin ja Annan jääräpäisyyden vuoksi heidän suhteensa muuttuu yhä vihamielisemmäksi, ja harvinaisena yhteisymmärryksen hetkenä he vannovat myyvänsä talon, kun se on kunnostettu, ja jakavansa tuoton. Tämä melkein toteutuu, mutta Walter kaipaa Annaa ja sanoo rakastavansa häntä, vaikka tämä makasi Maxin kanssa. Nainen kertoo iloisena, ettei maannut, ja he tekevät sovinnon. Lopulta he menevät naimisiin juuri korjatun talon edessä. Aivan viimeisessä kohtauksessa Estelle ja hänen rikoskumppaninsa Carlos palaavat Brasiliaan, jossa he yrittävät suostutella Waltersin isää ja tämän uutta morsianta ostamaan vanhan talon, jossa he väittävät asuneensa useita vuosia... mikä viittaa siihen, että noidankehä on alkamassa alusta.</w:t>
      </w:r>
    </w:p>
    <w:p>
      <w:r>
        <w:rPr>
          <w:b/>
        </w:rPr>
        <w:t xml:space="preserve">Esimerkki 1.3605</w:t>
      </w:r>
    </w:p>
    <w:p>
      <w:r>
        <w:t xml:space="preserve">Fakta1: Fakta2: vanha Spanglerin johtama jengi aikoo ryöstää kaupungin, Fakta3: miehet ovat lähteneet karjanajoon, Fakta4: Clint varoittaa heitä lähestyvästä ryöstöstä, Fakta5: sheriffi puolustaa kaupunkia jengiä vastaan.</w:t>
      </w:r>
    </w:p>
    <w:p>
      <w:r>
        <w:rPr>
          <w:b/>
        </w:rPr>
        <w:t xml:space="preserve">Tulos</w:t>
      </w:r>
    </w:p>
    <w:p>
      <w:r>
        <w:t xml:space="preserve">Clint Cooper Audie Murphy palaa kotikaupunkiinsa, josta hän oli lähtenyt häpeällisesti, lunastaakseen isänsä tilan. Matkalla hän törmää vanhaan jengiinsä, jota johtaa Spangler Ted de Corsia ja joka aikoo ryöstää kaupungin. Clint saapuu takaisin kaupunkiin ja huomaa, että suurin osa miehistä on lähtenyt karjanajoon. Hän yrittää varoittaa heitä lähestyvästä ryöstöstä. Hän suostuu auttamaan sheriffiä, vanhaa ystäväänsä Scotty James Bestiä, puolustamaan kaupunkia jengiä vastaan. Clint aloittaa myös suhteen vanhan tyttöystävänsä Helen Merry Andersin kanssa.</w:t>
      </w:r>
    </w:p>
    <w:p>
      <w:r>
        <w:rPr>
          <w:b/>
        </w:rPr>
        <w:t xml:space="preserve">Esimerkki 1.3606</w:t>
      </w:r>
    </w:p>
    <w:p>
      <w:r>
        <w:t xml:space="preserve">Fakta1: Fakta2: 17-vuotias lukiolainen, joka yrittää löytää tiensä maailmaan, Fakta3: radiopersoona Billy Magic ottaa hänet siipiensä suojaan, Fakta4: viranomaiset jahtaavat Billyä siitä, että hän on ottanut levy-yhtiöiltä maksuaikaa, Fakta5: Billy huijasi voittaakseen radiokilpailun.</w:t>
      </w:r>
    </w:p>
    <w:p>
      <w:r>
        <w:rPr>
          <w:b/>
        </w:rPr>
        <w:t xml:space="preserve">Tulos</w:t>
      </w:r>
    </w:p>
    <w:p>
      <w:r>
        <w:t xml:space="preserve">Karchy Jonas Brad Renfro on 17-vuotias lukiolainen, joka on muuttanut Unkarista 7 vuotta aiemmin yrittäen löytää tiensä maailmassa. Hän tapaa radiopersoona Billy Magic Kevin Baconin, joka ottaa hänet siipiensä suojaan. Viranomaiset ovat kuitenkin Billyn perässä, koska hän on ottanut levy-yhtiöiltä vastaan maksuja, jotta heidän kappaleensa saisivat lähetysaikaa. Billy valitsee Karchyn, sillä kun hän saa selville, että Billy huijasi voittaakseen radiokilpailun, hän ajattelee, että Karchy olisi täydellinen kumppani Magicsin huijaukseen. Karchy tekee niin ymmärtämättä, että tämä saattaa vaarantaa hänen ja hänen isänsä Yhdysvaltain kansalaisuuden. Hän jahtaa työkaveriaan paikallisessa ruokakaupassa, jossa hän työskentelee, vain saadakseen selville, että tämä oli ollut kihloissa koko ajan. Karchy ihannoi Billyä vain huomatakseen, kuinka korruptoitunut, katkera ja kyyninen hän todella on. Se on Joe Eszterhasin puoliksi omaelämäkerrallinen tarina.citation needed.</w:t>
      </w:r>
    </w:p>
    <w:p>
      <w:r>
        <w:rPr>
          <w:b/>
        </w:rPr>
        <w:t xml:space="preserve">Esimerkki 1.3607</w:t>
      </w:r>
    </w:p>
    <w:p>
      <w:r>
        <w:t xml:space="preserve">Fakta1: yleisurheilija Laura Ramstead During on yleisön ja vaativan valmentajan työntämä lukion yleisurheilu, Fakta2: Laura julistetaan kuolleeksi, kun hänet tutkitaan, Fakta3: Lauran isosisko Anne Ramstead palaa Yhdysvaltain laivastosta käymään äidin ja äreän isäpuolen luona kaupungissa, Fakta4: pahoinpitelijä pyyhkii Paulan kasvot yli sen jälkeen, kun hän on kierrellyt Lauran kasvoja, Fakta5: metsät ja kohtaamiset ovat menossa auditorioon valmistujaisharjoitusten erikoisvieraana.</w:t>
      </w:r>
    </w:p>
    <w:p>
      <w:r>
        <w:rPr>
          <w:b/>
        </w:rPr>
        <w:t xml:space="preserve">Tulos</w:t>
      </w:r>
    </w:p>
    <w:p>
      <w:r>
        <w:t xml:space="preserve">Midvalen lukion yleisurheilukilpailun aikana yleisö ja vaativa valmentaja tönivät Laura Ramstead Ruth Ann Llorensia. Ilmeisesti Laura lyyhistyy maaliviivan ylitettyään 100 metrin juoksun 30 sekunnissa, ja hänet julistetaan tutkimuksen jälkeen kuolleeksi. Kaksi kuukautta myöhemmin Lauran isosisko Anne Ramstead Patch Mackenzie palaa Yhdysvaltain laivastosta käymään äitinsä Beverly Dixonin ja tämän äreän isäpuolen Ronald Hal Bokerin luona kaupungissa. Jäätyään kuorma-autonkuljettajan kyydistä hän huomaa metsäiselle alueelle juoksevan Paula-nimisen tytön, jonka mustiin hanskoihin pukeutunut ja sekuntikello kädessään pitävä hyökkääjä surmaa. Koulussa pahoinpitelijä varastaa kuvan yleisurheilujoukkueesta ja yliviivaa Paulan kasvot kierrettyään Lauran kasvot. Samaan aikaan Anne saapuu kotiin, jossa hän aikoo lähteä valmistujaispäivän jälkeen, ja keskustelee äitinsä kanssa Lauran kuolemasta. Sen jälkeen Anne purkaa tavaroitaan yläkerrassa, mukaan lukien harmaa collegepaita ja pari mustia hanskoja. Radan jäsen Sally Denise Cheshire kävelee metsässä ja kohtaa Annen, joka on menossa auditorioon erikoisvieraana valmistujaisharjoituksiin. Myöhemmin Anne menee tapaamaan Kevin E. Danny Murphya, joka oli Lauran poikaystävä. Kevin näyttää Annelle valokuva-albumin Laurasta, ja Anne antaa Kevinille yhden Lauran juoksumitalin, josta tämä kiittää häntä. Juoksujoukkueen ilkeä tyttö Dolores Linnea Quigley viettelee opettajan musiikkihuoneessa. Seuraavana päivänä keskittymiskyvytön Sally menee pukuhuoneeseen yritettyään keskittyä jumppatankorutiiniinsa, jossa hänet tappaa miekkailunaamariin pukeutunut hyökkääjä, joka lopettaa sekuntikellon 30 sekunnin jälkeen. Myöhemmin rehtori Gugilone Michael Pataki viipaloi veitsellä omenan, jonka hän laittaa pöytälaatikkoonsa, jossa on sekuntikello ja erilaisia veitsiä. Sisällä koulussa Anne puhuu valmentaja Michaelsille, joka on turhautunut siitä, että häntä syytetään Lauran kuolemasta, vaikka todellisuudessa Lauran sydän tappoi veritulppa. Pian naamioitunut tappaja alkaa murhata monia radan jäseniä ja oppilaita, mikä aiheuttaa huolta vanhemmille, jotka ottavat yhteyttä rehtori Gugiloneen kadonneista lapsista, ja johtaa komisario Hallidayn Carmine Argenzianon tutkimuksiin. Samalla kun Doloresia jahdataan metsän läpi paikallisen festivaalin aikana yöllä. Kukaan ei kuule Doloresin avunhuutoja festivaalin kovaäänisen musiikin takia, ja lopulta murhaaja mestaa hänet. Halliday puhuu vihaiselle Michaelsille, jolloin valmentaja vastaa, että hänet erotettiin huonon julkisuuden ja syytösten vuoksi. Pukuhuoneessa kaksi kiusaajaa nimeltä Doris Vanna White ja Joanne Karen Abbott löytävät Sallyn ruumiin kaapista, mikä saa Michaelsin sekä Kevinin paikalle. Kevin syyttää yhtäkkiä Michaelsia murhaajaksi, minkä seurauksena syntyy tappelu ja Michaels taltuttaa Kevinin ennen pakenemistaan. Metsässä Kevin saa Michaelsin kiinni, jolloin hän paljastuu tappajaksi ja kääntyy vihamielisesti Michaelsia vastaan. Kamppailun aikana Halliday ampuu Kevinin sijasta Michaelsin, koska olettaa valmentajan olevan tappaja. Tämän jälkeen Kevin valehtelee, kuinka Michaels aikoi tappaa hänet. Vähän myöhemmin Anne tutkii Kevinsin taloa löydettyään Lauran ruumiin hänen huoneestaan ja lähtee takaa-ajoon, kun murhanhimoinen Kevin seuraa häntä. Taistellessaan yleisurheilukentällä suureksi kauhukseen Anne löytää Doloressin mestatun pään. Lopulta Anne työntää Kevinin piikkeihin ja näyttää tappavan hänet. Annettuaan lausuntonsa poliisille traumatisoitunut Anne palaa samana iltana kotiin ja näkee hallusinaatioita epäkuolleesta Kevinistä huoneessaan, vaikka todellisuudessa kyseessä on vain hänen juopunut isäpuolensa Ronald. Seuraavana aamuna Anne hyvästelee tunteeton ja lähtee kaupungista bussilla, kun valmistujaispäivän banderolli jää roikkumaan pääkadun ylle. Postcredits-kohtauksessa tappajien käsi lopettaa sekuntikellon 30 sekunnin kohdalla.</w:t>
      </w:r>
    </w:p>
    <w:p>
      <w:r>
        <w:rPr>
          <w:b/>
        </w:rPr>
        <w:t xml:space="preserve">Esimerkki 1.3608</w:t>
      </w:r>
    </w:p>
    <w:p>
      <w:r>
        <w:t xml:space="preserve">Fakta1: Fakta2: itsemurhan tehneen naisen veri oli hylättyyn puseroon sen jälkeen, kun hän oli viiltänyt ranteen itsemurhayrityksessä, Fakta3: Wynnen paras ystävä kiusaa häntä Georgesta, Fakta4: poika osoittautuu todelliseksi sarjamurhaajaksi, Fakta5: poliisi saapuu ajoissa paikalle.</w:t>
      </w:r>
    </w:p>
    <w:p>
      <w:r>
        <w:rPr>
          <w:b/>
        </w:rPr>
        <w:t xml:space="preserve">Tulos</w:t>
      </w:r>
    </w:p>
    <w:p>
      <w:r>
        <w:t xml:space="preserve">Wynne Agutter, 14-vuotias adoptoitu tyttö, on ihastunut 32-vuotiaaseen velipuolensa George Bryan Marshalliin. Vakoillessaan Georgea kylpyhuoneessa Wynne huomaa, että hänen selässään on useita naarmuja, ja hän löytää Georgen hänelle tekemän verisen puseron, jonka George oli heittänyt roskiin, mikä saa Wynnen epäilemään Georgen olevan useiden paikallisten teinityttöjen sarjamurhaaja, joka on yhä vapaalla jalalla. Tästä uskomuksestaan huolimatta Wynne jatkaa romanttisia seksuaalisia fantasioita Georgesta ja haaveilee menevänsä naimisiin tämän kanssa, kun hän tulee täysi-ikäiseksi. Wynne piiloutuu Georgen pikkubussiin luullessaan saavansa hänet kiinni nuoren tytön murhasta, mutta sen sijaan hän saa selville, että miehellä on suhde itsemurhaa yrittävän vanhemman naisen Lana Morrisin kanssa, jonka verta hylättyyn puseroon oli jäänyt sen jälkeen, kun hän oli viiltänyt ranteensa viillettyään sitä itsemurhayrityksessä. Wynnesin paras ystävä Corinne Clare Sutcliffe kiusaa häntä hänen ihastuksestaan Georgeen, ja kun perhe lähtee piknikille, Corrinne jopa flirttailee Georgen kanssa; Wynnes suuttuu tälle, koska hän käyttäytyy kuin säälittävä minitarttu, ja nujertaa hänet tylysti maahan. Corrinne pakenee piknikiltä ja soittaa myöhemmin Wynnelle kertoakseen, että hän on viettänyt koko yön ulkona tapaamansa pojan kanssa, joka osoittautuu todelliseksi sarjamurhaajaksi, bussikonduktööri Simon Wardiksi. Wynne huolestuu ystävästään, lähtee etsimään häntä ja löytää Corrinnin ruumiin. Kun bussikonduktööri näkee Wynnen, hän aikoo tehdä hänestä seuraavan uhrinsa, mutta poliisi saapuu paikalle ajoissa. Tunnuskappaleen, joka on myös nimeltään I Start Counting, lauloi Lindsey Moore.</w:t>
      </w:r>
    </w:p>
    <w:p>
      <w:r>
        <w:rPr>
          <w:b/>
        </w:rPr>
        <w:t xml:space="preserve">Esimerkki 1.3609</w:t>
      </w:r>
    </w:p>
    <w:p>
      <w:r>
        <w:t xml:space="preserve">Fakta1: Cockburn jatkaa kuvauksia, koska Furious studio executive Les Grossman käskee suunnitellusti, Fakta2: Fakta3: näyttelijöillä on aseet sekä kartta ja kohtausluettelo, Fakta4: kartta ja kohtausluettelo johtavat helikopteriin, joka odottaa reitin päässä, Fakta5: ryhmä on pudotettu Tuntematon näyttelijöille ja tuotannolle keskellä Kultaista kolmiota.</w:t>
      </w:r>
    </w:p>
    <w:p>
      <w:r>
        <w:rPr>
          <w:b/>
        </w:rPr>
        <w:t xml:space="preserve">Tulos</w:t>
      </w:r>
    </w:p>
    <w:p>
      <w:r>
        <w:t xml:space="preserve">Vietnamin sotaveteraani, ylikersantti John Four Leaf Taybackin muistelmateoksesta Tropic Thunder tehdään elokuva. Lukuun ottamatta uutta tulokasta, sivuosanäyttelijä Kevin Sanduskya, näyttelijäkaarti - hiipuva toimintasankari Tugg Speedman, viisinkertainen Oscar-palkittu australialainen metodinäyttelijä Kirk Lazarus, räppäri Alpa Chino ja huumeriippuvainen koomikko Jeff Portnoy - aiheuttavat ongelmia aloittelevalle ohjaajalle Damien Cockburnille, joka ei pysty hallitsemaan heitä, minkä seurauksena miljoonien dollareiden arvoinen pyrotekninen kohtaus menee hukkaan. Projekti on kuukausia jäljessä aikataulusta. Raivostunut studion johtaja Les Grossman käskee Cockburnia jatkamaan kuvauksia suunnitellusti tai lopettamaan projektin. Nelilehtisen neuvosta Damien pudottaa näyttelijät keskelle viidakkoa piilokameroiden ja viritettyjen erikoistehosteräjähdysten kanssa kuvaamaan sissityyliin. Näyttelijöillä on aseet, jotka ampuvat paukkupatruunoita, sekä kartta ja kohtausluettelo, joka johtaa reitin päässä odottavaan helikopteriin. Näyttelijöiden ja tuotannon tietämättä ryhmä on pudotettu keskelle Kultaista kolmiota, jossa asuu heroiinia tuottava Flaming Dragon -jengi. Juuri kun ryhmä on lähdössä liikkeelle, Damien astuu vahingossa vanhalle maamiinalle ja räjähtää ilmaan tainnuttaen näyttelijät. Tugg, joka uskoo Damienin lavastaneen kuolemansa rohkaistakseen näyttelijöitä parempiin suorituksiin, vakuuttaa muille, että Damien on elossa ja että he kuvaavat edelleen elokuvaa. Kirk ei ole vakuuttunut, mutta liittyy heidän mukaansa vaellukselle viidakon halki. Kun Four Leaf ja pyroteknikko Cody Underwood yrittävät etsiä kuollutta ohjaajaa, Flaming Dragon ottaa heidät kiinni. Four Leafin kädet paljastuvat; hän tunnustaa Underwoodille, että hän itse asiassa palveli rannikkovartiostossa, ei ole koskaan poistunut Yhdysvalloista ja että hän kirjoitti muistelmansa kunnianosoituksena. Kun näyttelijät jatkavat matkaansa viidakon halki, Kirk ja Kevin huomaavat, että Tugg johdattaa heitä väärään suuntaan. Tästä johtuva riita johtaa siihen, että Kirk johtaa loput näyttelijöistä, kun Flaming Dragon ottaa yhä enemmän hourailevan Tuggin kiinni. Tugg viedään heidän tukikohtaansa, ja hän uskoo sen olevan käsikirjoituksen mukainen sotavankileiri. Jengi saa selville, että hän on heidän suosikkielokuvansa, kassapommi Simple Jackin, tähti, ja pakottaa hänet näyttelemään sitä uudelleen useita kertoja päivässä. Samaan aikaan Los Angelesissa Tuggin agentti Rick Pecker Peck joutuu Lesin kanssa tekemisiin Tuggin sopimuksen täyttämättömästä ehdosta, joka oikeuttaa hänet TiVoon. Liekehtivä lohikäärme soittaa kesken keskustelun ja vaatii lunnaita Tuggista, mutta Les esittää sen sijaan rienaavan tappouhkauksen. Uhkauksista huolimatta Les ei ilmaise kiinnostusta Tuggin pelastamiseen, vaan iloitsee vakuutuskorvauksesta, joka maksettaisiin, jos Tugg kuolisi. Hän yrittää saada Peckerin suostumaan lupaamalla Gulfstream V -suihkukoneen ja paljon rahaa. Kirk, Alpa, Jeff ja Kevin löytävät Flaming Dragonsin heroiinitehtaan. Todistettuaan Tuggin kidutuksen he suunnittelevat pelastusyrityksen elokuvan käsikirjoituksen pohjalta. Kirk esittää maanviljelijää, joka vetää vangittua Jeffiä vesipuhvelin selässä, ja harhauttaa aseistettuja vartijoita, jotta Alpa ja Kevin voivat soluttautua ja löytää vangit, mutta rikkinäisen kiinan kielen ja epäjohdonmukaisuuksien yhdistelmä hänen tarinassaan suututtaa jengipomon. Näyttelijät, jotka tietävät paljastuneensa, alkavat ampua ja huijaavat jengiläisiä antautumaan. Jengin hallinta romahtaa, kun Jeff nappaa johtajan ja suuntaa huumeiden perään, ja jengi, joka tajuaa, että aseet ampuvat paukkupatruunoita, ottaa aseensa takaisin ja taistelee vastaan. Neljä näyttelijää löytää Four Leafin, Codyn ja Tuggin ja ylittää räjähtämään viritetyn sillan päästäkseen Underwoodin helikopterille. Tugg jää aluksi taakse, koska uskoo Liekehtivän lohikäärmeen olevan hänen perheensä, mutta juoksee huutaen takaisin, vihaisen lauman jahtaamana. Four Leaf tuhoaa sillan ja pelastaa Tuggin, mutta helikopterin noustessa ilmaan jengipomo ampuu helikopteriin rakettikranaatin. Rick kompuroi yllättäen viidakosta TiVo-laatikko mukanaan, heittää sen kranaatin tielle ja pelastaa heidät. Miehistö palaa Hollywoodiin, jossa piilokameroiden kuvamateriaalista kootaan Tropic Blunder -elokuva, josta tulee suuri kriittinen ja kaupallinen menestys. Elokuvasta Tugg saa ensimmäisen Oscar-palkintonsa, jonka Kirk luovuttaa hänelle seremoniassa. Lopputekstien aikana Grossman tanssii yksin Ludacris Get Backin tahtiin.</w:t>
      </w:r>
    </w:p>
    <w:p>
      <w:r>
        <w:rPr>
          <w:b/>
        </w:rPr>
        <w:t xml:space="preserve">Esimerkki 1.3610</w:t>
      </w:r>
    </w:p>
    <w:p>
      <w:r>
        <w:t xml:space="preserve">Fakta1: isoisä opettaa nuorta Shivaa olemaan rohkea, Fakta2: Priya on poliisin tytär, Fakta3: pari rähinöitsijää sieppaa nuoren tytön, Fakta4: Shivan koko perhe lakkaa puhumasta Shivalle, Fakta5: Priyan isä ja Shivan isä vakuuttavat Shivan.</w:t>
      </w:r>
    </w:p>
    <w:p>
      <w:r>
        <w:rPr>
          <w:b/>
        </w:rPr>
        <w:t xml:space="preserve">Tulos</w:t>
      </w:r>
    </w:p>
    <w:p>
      <w:r>
        <w:t xml:space="preserve">Elokuva alkaa 1980-luvulta. Nuori Shiva Jiiva koulutetaan muinaisessa intialaisessa kamppailulajissa Kalarippayattu hänen isoisänsä Prakash Raj on rohkea ja rohkea ja taistella kaikkia vastuksia vastaan, erityisesti kaikkea pahaa vastaan. Shiva kasvaa isoisänsä sanat Bhagavad Gitana. Shivan vanhemmat Jayaprakash ja Lakshmi haluavat kuitenkin, että hän elää rauhallista elämää. Shiva joutuu poliisin pidättämäksi tapeltuaan toisen oikeustieteen opiskelijan, Gunan, kanssa, joka kuuluu Gowrin jengiin. Mukaan astuu Priya Shriya, oikeustieteen opiskelija. Hän on poliisivirkailija Babu Antonyn tytär. Hän maksaa takuut Shivan puolesta ja ihastuu häneen nähtyään tämän taistelevan muiden ihmisten parhaaksi. Lopulta myös Shiva ihastuu häneen. Guna haluaa kostaa, koska Shiva oli nöyryyttänyt häntä kaikkien edessä. Hän haluaa Shivan kuolevan. Asiat saavat käänteen, kun Shiva menee bussipysäkille ystävänsä kanssa noutamaan Ramanujams Sathyan tamilinäyttelijän isää. Siellä pari rähinöitsijää sieppaa nuoren tytön. Shiva ei kestä tätä ja tappelee heidän kanssaan. Gowri oli yksi rähinöitsijöistä ja Shiva lyö häntä. Gowri on raivoissaan ja haluaa Shivan kuolevan hinnalla millä hyvänsä. Shivan koko perhe lakkaa puhumasta Shivalle, vaikka tämä väittää, että hänen tekonsa oli hyvästä. Shivas sisko menee lopulta naimisiin Ramanujamin kanssa, ja hänen veljensä Srinath menee naimisiin pitkäaikaisen rakkaansa kanssa. Nämä avioliitot tapahtuvat Shivasin tietämättä, ja hän järkyttyy ja murtuu. Hän pakkaa tavaransa ja lähtee talostaan, koska hän ymmärtää, että hänen läsnäolonsa tekee asiat vain vaarallisiksi hänen perheelleen. Hän ottaa mukaansa isoisänsä valokuvan. Shiva ja hänen siskonsa Kavitha Monica auttavat Shivaa pakenemaan, kun poliisi ottaa hänet kiinni. Huipentuma on, kun Priyan isä ja Shivan isä vakuuttavat Shivan pakottamaan hänet pois auttamasta muita ja pilaamasta hänen elämäänsä ja salaamasta sitä vaaraa hänelle ja Priyalle. Priyan isä saa sitten viestin, että Gowri on pidätetty; hän kuitenkin pakeni ja poliisi ampui hänet alas, johon Priyan isä vastasi, että hän tulee katsomaan häntä sairaalaan. Kuultuaan, että Shiva näkee ongelman, johon liittyy tyttö ja jotkut rähinöitsijät ja käskee pysäyttää auton, hänen isänsä kieltäytyy, joten Shiva hyppää ulos autosta pelastaakseen tytön hengen ja sitten muutama sana sanotaan vastauksena tähän ja elokuva päättyy. Tämä on vastakohta viralliselle lopetukselle, sillä tämä on enemmänkin positiivinen tapa kuin Priyan kuolema.</w:t>
      </w:r>
    </w:p>
    <w:p>
      <w:r>
        <w:rPr>
          <w:b/>
        </w:rPr>
        <w:t xml:space="preserve">Esimerkki 1.3611</w:t>
      </w:r>
    </w:p>
    <w:p>
      <w:r>
        <w:t xml:space="preserve">Fakta1: Fakta2: trio pitää matkustaa pääpahiksen luokse ja taistella, Fakta3: äitipuoli teki sopimuksen tyttären sieppaamisesta, Fakta4: Venkat antaa rahaa huoneeseen, Fakta5: Sruthi soittaa Venkatille ja puhuu hänelle suunnitelmasta varastaa rahaa ja mennä Dubaihin.</w:t>
      </w:r>
    </w:p>
    <w:p>
      <w:r>
        <w:rPr>
          <w:b/>
        </w:rPr>
        <w:t xml:space="preserve">Tulos</w:t>
      </w:r>
    </w:p>
    <w:p>
      <w:r>
        <w:t xml:space="preserve">Venkat Adivi Sesh ja Vijju Madhu Nandan ovat Kattam Raju Prabhakarin suojatteja. Kolmen roiston onnistuu siepata näyttelijä Shruthi Manchu Lakshmi ja päättää piilottaa hänet Vijjun pomon Brahmi Brahmanandamin omistamaan asuntoon. Brahmi asuu Yhdysvalloissa, mutta sieppaajien yllätykseksi hän saapuu paikalle yksityisetsivänä ratkaisemaan kidnappaustapausta. Kaaos syntyy, kun Brahmi tajuaa, että Shruthia on pidetty hänen omassa talossaan. Sieppaajat liittyvät hänen palvelijoikseen. Muutaman pienen komediakohtauksen jälkeen kolmikko pitää matkustaa pääpahiksen Kattam Rajun luo ja taistelu alkaa. Sen jälkeen Shruti sanoo, että hän käski Venkatia sieppaamaan hänet, koska hän näki äitipuolensa tehneen Kattamrajun kanssa sopimuksen tyttärensä sieppaamisesta. Sitten paljastuu takaumissa, että Sruthi on orpo ja Venkat on hänen paras ystävänsä. Kattamraju palaa heidän luokseen ja heistä neljästä tulee ystäviä. Sanotaan, että Sruthi lupasi Ragava Raolle antaa 100 000 000 rupiaa orpokodin takaisinostoon 10 päivän kuluessa. Venkat käskee ystäviään Vijjua ja Kattamrajua menemään huoneeseen ja jäämään sinne, kun rahat ovat heidän käsissään. Kaksi tuntia myöhemmin Vijju paljastaa, että Venkat on nuoresta asti haaveillut lähtevänsä ulkomaille tienaamaan rahaa ja varastanut rahat yksin, joten Venkat antaa rahaa hawala-välittäjälle ja saa avainnotteen ja säilyttää sen matkalaukussaan huoneessaan. Sitten Sruthi kutsuu Venkatin alas ja puhuu hänelle hänen suunnitelmastaan varastaa rahaa ja lähteä Dubaihin. Postcredits-kohtauksessa näytetään, että Kattamraju ja Vijju onnistuivat väärentämään Venkatin huoneen avaimet ja kerroksen tason ja asensivat kauko-ohjatun valvontakameran, jotta he saivat tietää hänen kaappinsa salasanan, ja avasivat ja varastivat sen, kun Venkat puhui Shruthin kanssa. Sen jälkeen kolme henkilöä hyvästelivät hänet.</w:t>
      </w:r>
    </w:p>
    <w:p>
      <w:r>
        <w:rPr>
          <w:b/>
        </w:rPr>
        <w:t xml:space="preserve">Esimerkki 1.3612</w:t>
      </w:r>
    </w:p>
    <w:p>
      <w:r>
        <w:t xml:space="preserve">Fakta1: Fakta2: naapureina ovat Bipin ja vanhemmat, Fakta3: Bipin ja ystävät ovat palanneet kaupunkiin opintojen jälkeen, Fakta4: Ravi saa vihreitä rannerenkaita hänelle avioliiton symbolina, Fakta5: isä mustamaalattu ja karkotettu on ainoa tuki collegesta.</w:t>
      </w:r>
    </w:p>
    <w:p>
      <w:r>
        <w:rPr>
          <w:b/>
        </w:rPr>
        <w:t xml:space="preserve">Tulos</w:t>
      </w:r>
    </w:p>
    <w:p>
      <w:r>
        <w:t xml:space="preserve">Mohini Naina Sahu opiskelee lääketiedettä ja asuu kotona isänsä Kishenlal Saxena Nazir Hussainin, yliopiston professorin, ja sairaan äitinsä kanssa. Naapureina ovat Bipin Shiv Kumar ja hänen vanhempansa. Bipin ja hänen ystävänsä ovat juuri palanneet kaupunkiinsa Bombaysta opintojensa päätyttyä. Yksi Bipinin ystävistä, Ravi Mehra Biswajeet, on varakkaan liikemiehen Amarchand Mehra Saprun poika. Ravi ja Mohini tapaavat ja rakastuvat. Myös Bipin rakastaa Mohinia, mutta ei ole koskaan ilmaissut tunteitaan. Kun Ravi lähtee ulkomaille jatko-opintoihin, hän lupaa hankkia Mohinille vihreitä rannerenkaita avioliiton symbolina. Pian hänen lähdettyään Mohini saa kuitenkin perhelääkäriltä tiedon, että hän on raskaana. Mohinin isä on hänen ainoa tukensa, varsinkin kun hänen äitinsä kuolee pian uutisen kuultuaan. Ravin isä vastustaa Mohinin ja Ravin avioliittoa ja luo tilanteita, joissa Ravi ei voi palata Intiaan puoleentoista vuoteen. Mehra myös loukkaa professoria ja tämän tytärtä, kun nämä tulevat kertomaan hänelle Mohinin raskaudesta. Bipin tulee esiin ja tarjoutuu naimisiin Mohinin kanssa, mutta Mohini kieltäytyy ja sanoo odottavansa Ravia. Sen sijaan, että Ravi palaisi kotiin suunnitellusti, hän lähtee isänsä kanssa Yhdysvaltoihin. Vihainen Mohini kieltäytyy vastaanottamasta hänen kirjeitään ja aikoo kohdata tilanteen yksin. Bipinin äiti Maya Lalita Pawar on aluksi kauhuissaan, mutta tottuu pian, kun hänen miehensä S. N. Bannerjee puhuu hänelle Mohinin ahdingosta. Maya alkaa auttaa Mohinia ensin raskauden ja sitten lapsen hoidossa. Mayan hyväksynnän myötä myös muut kaupunkilaiset alkavat hyväksyä Mohinia. Ravi palaa Yhdysvalloista, mutta hänen isänsä aiheuttaa lisää väärinkäsityksiä, kun hän valehtelee hänelle Mohinin synnyttäneen Bipinin lapsen. Ravin isä järjestää avioliiton Pushpa Helenin kanssa, joka on halukas menemään naimisiin Ravin kanssa. Avioliittokulkueen aikana Ravi tapaa lapsensa ja Mohinin. He selvittävät isänsä aiheuttamat väärinkäsitykset, ja Ravin ja Mohinin häiden valmistelut alkavat Ravin äidin siunauksella.</w:t>
      </w:r>
    </w:p>
    <w:p>
      <w:r>
        <w:rPr>
          <w:b/>
        </w:rPr>
        <w:t xml:space="preserve">Esimerkki 1.3613</w:t>
      </w:r>
    </w:p>
    <w:p>
      <w:r>
        <w:t xml:space="preserve">Fakta1: Rogers matkustaa Pinsin kotiin maassa, Fakta2: Fakta3: Ted kasvaa koulussa jalkapallosankariksi, Fakta4: Cash Enright ilmestyy paikalle suostuttelemaan Tediä astumaan kehään, Fakta5: Slag onnistuu vakuuttamaan Tedin, ettei hän taistele.</w:t>
      </w:r>
    </w:p>
    <w:p>
      <w:r>
        <w:rPr>
          <w:b/>
        </w:rPr>
        <w:t xml:space="preserve">Tulos</w:t>
      </w:r>
    </w:p>
    <w:p>
      <w:r>
        <w:t xml:space="preserve">Yökerhon emäntä Pat Rogers ja poikaystävä, nyrkkeilijä Slag Bailey, eivät ole varmoja, mitä tehdä, kun heidän työtoverinsa Pins Streaver yrittää ryöstää kassakaapin ja kuolee itse teossa. He matkustavat yhdessä Pinssin kotiin maalle, jossa 12-vuotias Ted Streaver palaa koulusta tietämättä, että hänen isänsä on kuollut. Pat ja Slag aikovat jäädä lyhyeksi aikaa, ja he teeskentelevät olevansa aviopari ja ryhtyvät pojan sijaisvanhemmiksi. Tedistä kasvaa koulussa jalkapallosankari, mutta ongelmia syntyy, kun häikäilemätön nyrkkeilypromoottori Cash Enright ilmestyy paikalle ja yrittää taivutella Tedin astumaan kehään. Slag päätyy pojan leukaan, mutta onnistuu lopulta vakuuttamaan Tedin, ettei hän ottele.</w:t>
      </w:r>
    </w:p>
    <w:p>
      <w:r>
        <w:rPr>
          <w:b/>
        </w:rPr>
        <w:t xml:space="preserve">Esimerkki 1.3614</w:t>
      </w:r>
    </w:p>
    <w:p>
      <w:r>
        <w:t xml:space="preserve">Fakta1: ayurvedic guru ehdottaa ainoa parannuskeino lapsen vamman, Fakta2: taivaallinen olento aikana sattuu vierailemaan Manasa Sarovar samaan aikaan, Fakta3: Brihaspathi neuvoo häntä menemään takaisin Maahan hakemaan sen ennen seuraavaa Kartik Poornima, Fakta4: Indraja etsimään löytää tien Raju 's kotikaupunki rengas, Fakta5: KP 's goonit käynnistää hyökkäysten sarjan Raju ja Indraja</w:t>
      </w:r>
    </w:p>
    <w:p>
      <w:r>
        <w:rPr>
          <w:b/>
        </w:rPr>
        <w:t xml:space="preserve">Tulos</w:t>
      </w:r>
    </w:p>
    <w:p>
      <w:r>
        <w:t xml:space="preserve">Raju Chiranjeevi, rohkea ja reipas nuori mies, huolehtii neljästä nuoresta orvosta: Shamili, Shalini ja Richard Rishi. Hän toimii matkaoppaana viehättävässä vuoristoasemassa. Yksi lapsista loukkaantuu vahingossa. Ayurveda-guru ehdottaa, että ainoa lääke lapsen vammoihin on yrtit, joita löytyy vain Manasa Sarovarin rannoilta. Raju lähtee Himalajalle hakemaan näitä voimakkaita yrttejä. Samaan aikaan taivaallinen olento, Indraja Sridevi, lordi Indran tytär, sattuu käymään Manasa Sarovarissa. Hän pudottaa vahingossa sormuksensa sinne. Sormus on hänen passinsa taivaaseen. Raju löytää sormuksen ja alkaa käyttää sitä tietämättä sen jumalallisesta voimasta. Indraja ei pääse taivaaseen, koska hän menetti sormuksensa. Devaguru Brihaspathi kehottaa häntä palaamaan takaisin Maahan hakemaan sormuksen ennen seuraavaa Kartik Poornimaa. Sormusta etsiessään Indraja löytää tiensä Rajuksen kotikaupunkiin. Hänen oudon kielensä sekä tunne-elämän ja sosiaalisen tietoisuuden puutteensa vuoksi häntä pidetään aluksi hulluna. Hänen lukemattomat tunnustuksensa jumaluudestaan herättävät naurua. Raju ja lapset säälivät häntä ja tarjoavat hänelle suojaa kotonaan. Hän ystävystyy lasten kanssa ja joutuu usein vaikeuksiin yrittäessään viedä sormuksen Rajulta. Samaan aikaan Raju joutuu moraaliseen riitaan ylimielisen miljonäärin KP Tiger Prabhakarin kanssa. KP:n kätyrit aloittavat sarjan hyökkäyksiä Raju ja Indraja vastaan. Raju voittaa heidät tietämättä, että sormus auttaa häntä. KP alkaa epäillä Rajun yliluonnollisia voimia. KP lähestyy Mahadrashta Amrish Puria, velhoa, joka uhraa naisia saadakseen voimansa. Mahadrashta saa selville, että Indraja on taivaallinen olento ja haluaa uhrata hänet tullakseen kuolemattomaksi. Eräänä päivänä lapset vievät Indrajan autokyydille, ja auto menettää hallinnan. Raju välttää suuronnettomuuden ja syyttää ja hylkää Indrajan. Nuorin orvoista loukkaantuu vakavasti, kun Mahadrashtan miehet pommittavat koulua. Kun kaikki nukkuvat, Indraja laittaa jumalallisen sormuksen päähänsä ja pelastaa lapsen. Raju tajuaa Indrajan todellisen minän ja katuu typeryyttään. Molemmat tajuavat rakastuneensa. Raju käyttää sormuksen voimaa pelotellakseen KP:tä ja hänen kätyreitään. Tänä aikana Mahadrashta yrittää hankkia sitä yhdeltä lapsista hypnotisoimalla hänet. Apina nappaa sormuksen ja kuljettaa sen kauas pois, pudottaen sen Kumkum-kulhoon Hanuman-patsaan jalkojen juureen. Raju ja lapset etsivät sormusta turhaan. Mahadrashta ja hänen miehensä sijoittavat Rajun kotiin vääriä todisteita keksiäkseen valheen, jonka mukaan Indraja on noita. Raju ja Indraja saavat kiviä ja Mahadrashta vie Indrajan pois. Lapset löytävät sormuksen, ja Raju lähtee pelastamaan Indrajaa. Hypnotisoitu Indraja ei tunnista eikä vastaa heidän kutsuihinsa. Kun hän joutuu kosketuksiin sormuksen kanssa, hän tulee järkiinsä ja tuhoaa KP:n ja hänen miehensä. Raju tappaa Mahadrashan, kieltäytyy käyttämästä sormusta, sillä hän uskoo, että ihmisvoima riittää pahuuden voittamiseen. Samana iltana on Kartik Poornima, Indrajan viimeinen kutsu palata taivaaseen. Hänen ajatuksiaan tulvivat rakastavat muistot ajasta Rajun ja lasten kanssa. Hän on jumissa rakkautensa Rajuaan ja velvollisuutensa välillä palata taivaaseen pysyäkseen jumalallisena ja kuolemattomana. Indraja heittää sormuksensa pois ja päättää palata Rajun luokse elämään kuolevaisen elämää.</w:t>
      </w:r>
    </w:p>
    <w:p>
      <w:r>
        <w:rPr>
          <w:b/>
        </w:rPr>
        <w:t xml:space="preserve">Esimerkki 1.3615</w:t>
      </w:r>
    </w:p>
    <w:p>
      <w:r>
        <w:t xml:space="preserve">Fakta1: Fakta2: kiertävä karnevaali juoni varastaa rikkaan omistajan omaisuuden, Fakta3: erilaiset varkaat murhaavat friikit kammottavilla tavoilla, Fakta4: Lucy yrittää paeta rangaistusta vannomalla rakkautta karnevaalipomolle, Fakta5: friikkisirkuksen teko tekee hänestä joukon täysivaltaisen jäsenen.</w:t>
      </w:r>
    </w:p>
    <w:p>
      <w:r>
        <w:rPr>
          <w:b/>
        </w:rPr>
        <w:t xml:space="preserve">Tulos</w:t>
      </w:r>
    </w:p>
    <w:p>
      <w:r>
        <w:t xml:space="preserve">Freakshow kuvaa varasjengiä, joka työskentelee vartijoina kiertävässä karnevaalissa ja aikoo varastaa rikkaiden omistajiensa omaisuuden. Lucy, yksi varkaista, yrittää viedä omaisuuden itselleen viettelemällä pomon ja menemällä tämän kanssa naimisiin. Freakshow'n nuorin jäsen Kimmie törmää muutamaan jengiläiseen, jotka varastavat ruokaa, ja varkaat murhaavat hänet. Kun murha paljastuu, friikit suunnittelevat kostoa. Freakit murhaavat varkaat monin eri karmein tavoin. Lucy yrittää paeta rangaistusta vannomalla rakkauttaan karnevaalipomolle. Friikit säästävät hänet antamalla hänelle friikkishow-numeron, jonka ansiosta hänestä tulee heidän joukkonsa täysivaltainen jäsen. He silpovat hänet, leikkaavat hänen kielensä irti, ompelevat hänen suunsa umpeen, riisuvat hänen lihansa ja katkaisevat hänen raajojaan pieninä palasina kerrallaan, ja lopulta he esittelevät hänet friikkisirkusgalleriassa matotyttönä.</w:t>
      </w:r>
    </w:p>
    <w:p>
      <w:r>
        <w:rPr>
          <w:b/>
        </w:rPr>
        <w:t xml:space="preserve">Esimerkki 1.3616</w:t>
      </w:r>
    </w:p>
    <w:p>
      <w:r>
        <w:t xml:space="preserve">Fakta1: Fakta2: teini-ikäinen tytär on kasvatettu isältä, Fakta3: Adam on isä vanhemman ja lapsen välisessä kirjeenvaihdossa, Fakta4: Adam 's sometime girlfriend breaks news to girl, Fakta5: Moira syyttää häntä siitä, että hän on rakastunut osastoon.</w:t>
      </w:r>
    </w:p>
    <w:p>
      <w:r>
        <w:rPr>
          <w:b/>
        </w:rPr>
        <w:t xml:space="preserve">Tulos</w:t>
      </w:r>
    </w:p>
    <w:p>
      <w:r>
        <w:t xml:space="preserve">Kun jockey Chris Kirby Fred Johnson loukkaantuu kuolettavasti hevoskilpailussa, hän saa parhaan ystävänsä, uhkapeluri Adam Black Stewart Grangerin lupaamaan, että tämä huolehtii hänen teini-ikäisestä tyttärestään Evelyne Jean Simmonsista, joka on kasvanut erillään isästään. Adamin tietämättä Evelyne on saanut vanhempien ja lapsen välisessä kirjeenvaihdossa uskotella, että Adam on hänen isänsä. Adam ei pysty kertomaan tytölle totuutta; hänen hovimestarinsa ja ystävänsä Bill Murray Edwin Styles yrittää ja epäonnistuu myös. Lopulta Adamsin silloinen tyttöystävä Moira Helen Cherry kertoo uutisen tytölle. Adam lähettää Evelynen ylelliseen sisäoppilaitokseen. Kun tyttö on kasvanut aikuiseksi, hän ilmestyy yllättäen uudelleen hänen elämäänsä. Koska tyttö vihaa uhkapelejä, Adam ei paljasta järjestävänsä laittomia pelisessioita, vaan kertoo tytölle tienaavansa rahansa pörssissä. Hän alkaa satunnaisesti seurustella Adamsin nokkamiehen veljen Roddy Raymond Youngin kanssa. Kun Adam kertoo Moiralle, että hän aikoo lopettaa bisneksen, Adam syyttää häntä siitä, että hän on rakastunut holhoojaansa. Roddylla on oma kaunansa veljeään kohtaan - Adam kieltäytyy rahoittamasta hämäräperäistä kauppaa - ja he kaksi antavat poliisille vihjeen Adamsin viimeisestä operaatiosta. Roddy tuo myös Evelynen katsomaan, mitä Adam todella tekee työkseen. Järkyttyneenä hän riitelee Adamin kanssa ja lähtee. Ystävällinen uhkapeluri, eversti Bradley Wilfred HydeWhite, antaa Evelyneelle viisaita neuvoja ja suostuttelee hänet tekemään sovinnon Adamin kanssa.</w:t>
      </w:r>
    </w:p>
    <w:p>
      <w:r>
        <w:rPr>
          <w:b/>
        </w:rPr>
        <w:t xml:space="preserve">Esimerkki 1.3617</w:t>
      </w:r>
    </w:p>
    <w:p>
      <w:r>
        <w:t xml:space="preserve">Fakta1: aarteenmetsästäjäpariin kuuluu kaunis mutta häikäilemätön Marilyn Blanchard, Fakta2: metsästäjät huijaavat viatonta Ted Bronsonia toimimaan viidakko-oppaana ja johdattamaan heidät heimoon, Fakta3: tohtori Roland Gerard käyttää alkuperäiskansojen voodoo-taitojen ja omien biokemiallisten keksintöjen yhdistelmää luodakseen yli-ihmisen olentoa, Fakta4: hullu tiedemies on karkottanut itsensä syvälle samassa viidakossa, Fakta5: vaimo on edelleen aviomiehen ja alkuasukkaitten vankina.</w:t>
      </w:r>
    </w:p>
    <w:p>
      <w:r>
        <w:rPr>
          <w:b/>
        </w:rPr>
        <w:t xml:space="preserve">Tulos</w:t>
      </w:r>
    </w:p>
    <w:p>
      <w:r>
        <w:t xml:space="preserve">Aarteenmetsästäjäpariskunta, johon kuuluu kaunis mutta häikäilemätön Marilyn Blanchard Marla English, löytää kultaa afrikkalaisen viidakon heimon voodoo-idolista. Toivoen löytävänsä lisää tällaisia aarteita, he huijaavat viattoman Ted Bronsonin Mike Connorsin toimimaan viidakko-oppaana ja johdattamaan heidät idolin tehneen heimon luo. Samaan aikaan tohtori Roland Gerard Tom Conway, hullu tiedemies, joka on karkotettu syvälle samaan viidakkoon, käyttää alkuperäiskansojen voodoota ja omia biokemiallisia keksintöjään yrittäessään luoda yli-ihmisen. Hän toivoo, että tämä olento, jossa on ihmisen ja eläimen parhaat puolet, olisi uuden täydellisen ja kuolemattoman rodun äiti, jota hän hallitsisi hypnoosin ja telepatian sekoituksella. Hänen mukanaan on hänen vaimonsa Susan Mary Ellen Kaye, joka on jo kauan sitten hylännyt miehensä, mutta on edelleen miehensä ja alkuasukkaiden loukussa. Tohtori Gerardsin ensimmäiset yritykset luoda naispuolinen superolento epäonnistuvat, koska muodonmuutos on vain väliaikainen ja kokeen kohteena olevalta alkuasukastytöltä puuttuu tappajanvaisto, jota hän pitää eloonjäämisen kannalta välttämättömänä. Kun hän kuitenkin törmää aarteenmetsästäjien seurueeseen, hän päättää, että Marilyn on täydellinen koehenkilö hänen kokeeseensa. Hän onnistuu muuttamaan Marilynin haavoittumattomaksi hirviöksi, mutta Marilynin luontainen itsekkyys ja ahneus ylittävät Marilynin henkisen hallinnan, ja Marilyn kääntyy häntä vastaan. Ted ja Susan pääsevät pakenemaan sitä seuranneessa kaaoksessa.</w:t>
      </w:r>
    </w:p>
    <w:p>
      <w:r>
        <w:rPr>
          <w:b/>
        </w:rPr>
        <w:t xml:space="preserve">Esimerkki 1.3618</w:t>
      </w:r>
    </w:p>
    <w:p>
      <w:r>
        <w:t xml:space="preserve">Fakta1: Fakta2: koulu lupaa tuottaa kunniakkaita miehiä, mutta harjoittaa raakaa häirintää nuorempia kadetteja kohtaan, Fakta3: McLeanin mentori pyytää häntä suojelemaan Pearcea, Fakta4: McLeanin kämppäkaverit osallistuvat uusien kadettien sisäänajoon, Fakta5: koulun komentava upseeri varoittaa häntä olemasta pehmo.</w:t>
      </w:r>
    </w:p>
    <w:p>
      <w:r>
        <w:rPr>
          <w:b/>
        </w:rPr>
        <w:t xml:space="preserve">Tulos</w:t>
      </w:r>
    </w:p>
    <w:p>
      <w:r>
        <w:t xml:space="preserve">Will McLean on vanhempi kadetti Carolina Military Institutessa, koulussa, joka ulkoisesti lupaa tuottaa kunniakkaita miehiä, mutta harjoittaa raakaa häirintää nuorempia kadetteja kohtaan. Heidän joukossaan ovat ylipainoinen Poteete ja instituutin ensimmäinen musta kadetti Tom Pearce. McLeanin mentori, everstiluutnantti Bear Berrineau, pyytää häntä suojelemaan Pearcea. McLeanin kämppiksiä instituutissa ovat Pig Pignetti, Mark Santoro ja Tradd St. Croix, joista jälkimmäinen tarjoaa hänelle avainta vanhempiensa taloon. Lukukauden alkaessa McLeanin kämppäkaverit osallistuvat uusien kadettien sisäänajoon, mutta McLean pysyy etäisenä. Tämä herättää koulun komentavan upseerin, kenraaliluutnantti Bentley Durrellin huomion, joka varoittaa McLeania olemasta pehmeä. Sekä Poteete että Pearce joutuvat Kymmenen, perinteisen salaisen senioriryhmän kohteeksi, joka on omistautunut koulun puhdistamiseen kelvottomista kadeteista. Poteete jätetään seisomaan koko yöksi korkealle reunalle ja hän putoaa kuolemaan, ja Pearcen kimppuun hyökätään, ja hänen selkäänsä kaiverretaan numero 10. Lisäksi Pearcen urheilukenkiin laitettiin partateriä, ja hän saa useita pieniä haavoja. McLeanin yritykset suojella häntä estyvät, kun joku sieppaa heidän viestinsä. Yhdessä kämppäkavereidensa kanssa hän kidnappaa Dan McIntyren, entisen Kymmenen jäsenen, ja pakottaa hänet paljastamaan Reiän sijainnin, paikan, jonne kadetteja viedään kidutettaviksi. McLean ja hänen ystävänsä saapuvat Holeen juuri, kun Pearcea uhataan teloituksella. He harhauttavat Kymppiä, ja McLean paljastaa yhden heistä, John Alexanderin. Kymmenen kostavat sen, että Pignetti saa syytteen varkaudesta ja erotetaan hallitsemastaan kunniatuomioistuimesta. Alexander antaa McLeanin muulle ryhmälle suuren määrän rangaistuksia, jolloin heidätkin uhkaa karkottaminen. McLean tarjoutuu eroamaan, jos Alexander osoittaa lempeyttä Santoroa ja Traddia kohtaan, minkä Alexander hyväksyy. Ennen kuin McLean ehtii jättää eronpyyntönsä, hän näkee McIntyren kampuksella tapaamassa Bearin ja Traddin isää. Hän menee St. Croixin taloon ja saa selville Kymppien historian herra St. Croixin päiväkirjoista. Kymppi on toiminut jo vuosia, ja Durrell tukee heidän toimintaansa. Järkyttävintä on, että Tradd on jäsen ja on pitänyt heidät McLeania edellä joka askeleella. McLean kohtaa Traddin ja heittää häntä talon avaimella. McLean palaa instituuttiin ja marssii Durrellin toimistoon. Hän vaatii, että senioriluokka, jossa Pignetti on otettu takaisin, saa valmistua, että Kymppi hajotetaan ja paljastetaan ja että Durrell eroaa vuoden lopussa. Jos Durrell ei suostu, lehdet lähetetään lehdistölle. Durrell hyväksyy ehdot instituutin vuoksi. McLean pysyy CMI:ssä valmistumispäivään asti viedäkseen sopimuksen läpi, mutta häntä inhottaa korruptio, ja hän päättää olla valmistumatta itse. Kun hän kävelee ulos instituutin porteista, Bear ojentaa hänelle luokkasormuksensa ja sanoo, että hän on sen ansainnut.</w:t>
      </w:r>
    </w:p>
    <w:p>
      <w:r>
        <w:rPr>
          <w:b/>
        </w:rPr>
        <w:t xml:space="preserve">Esimerkki 1.3619</w:t>
      </w:r>
    </w:p>
    <w:p>
      <w:r>
        <w:t xml:space="preserve">Fakta1: Fakta2: Grey jää kiertoradalle Freedom-komentomoduulissa, kun Walker ja Anderson laskeutuvat Kuuhun Liberty-moduulilla, Fakta3: pariskunta kuulee ääniä ulkopuolelta palattuaan Libertyyn, Fakta4: Anderson löytää kivinäytteen Libertyn lattialta, vaikka on varmistanut näytteet, Fakta5: jalanjäljet johtavat heidät verisen, toimivan neuvostoliittolaisen LK-laskeutumisaluksen ja kuolleen kosmonautin luo läheiseen kraatteriin.</w:t>
      </w:r>
    </w:p>
    <w:p>
      <w:r>
        <w:rPr>
          <w:b/>
        </w:rPr>
        <w:t xml:space="preserve">Tulos</w:t>
      </w:r>
    </w:p>
    <w:p>
      <w:r>
        <w:t xml:space="preserve">Joulukuussa 1974 perutun Apollo 18 -lennon miehistölle ilmoitetaan, että se jatkuu nyt huippusalaisena puolustusministeriön DoD-operaationa, joka on naamioitu satelliitin laukaisuksi. Komentaja Nathan Walker, everstiluutnantti John Grey ja kapteeni Ben Anderson laukaistaan kohti Kuuta asentamaan ilmaisimia, jotka varoittavat Yhdysvaltoja Neuvostoliiton mahdollisista uhkaavista ICBM-hyökkäyksistä. Grey jää kiertoradalle Freedom-komentomoduulin kyydissä, kun taas Walker ja Anderson laskeutuvat Kuuhun kuumoduuli Libertyllä. Asentaessaan yhtä ilmaisimista kaksikko ottaa kivinäytteitä. Palattuaan Libertyyn pari kuulee ulkona ääniä, ja kamera kuvaa lähellä liikkuvan pienen kiven. Houston väittää, että äänet ovat ICBM-ilmaisimien aiheuttamia häiriöitä. Anderson löytää kivinäytteen Libertyn lattialta huolimatta siitä, että hän on varmistanut näytteet. Kuun jatkotutkimuksen aikana he löytävät jalanjälkiä, jotka johtavat heidät verisen, toimivan neuvostoliittolaisen LK-laskeutumisaluksen ja kuolleen kosmonautin luo läheiseen kraatteriin. Walker tiedustelee Houstonilta neuvostoliittolaisten läsnäolosta, mutta hänelle sanotaan vain, että hänen on jatkettava tehtävää. Seuraavana päivänä kaksikko huomaa, että heidän asettamansa lippu on kadonnut. Tehtävä on suoritettu, ja miehistö valmistautuu lähtöön, mutta laukaisu keskeytetään, kun Liberty kärsii voimakkaasta tärinästä. Tarkastuksessa paljastuu Libertyn laajoja vaurioita ja ei-inhimillisiä jälkiä, joita Walker pitää todisteena maan ulkopuolisesta elämästä. Walker tuntee jonkin liikkuvan avaruuspukunsa sisällä ja kauhistuu, kun hämähäkkimäinen olento ryömii hänen kypäränsä sisäpuolella. Walker katoaa näkyvistä ja Anderson löytää hänet tajuttomana Libertyn ulkopuolelta. Walker kiistää myöhemmin tapahtumat. Walkerin rinnasta löydetään haava; Anderson poistaa hänen sisälleen upotetun kuukiven. Kaksikko huomaa, etteivät he saa yhteyttä Houstoniin tai Greyyn, koska tuntemattomasta lähteestä tulevat häiriöt ovat lisääntyneet. Anderson arvelee, että ICBM-varoituslaitteiden todellinen tarkoitus on tarkkailla avaruusolentoja ja että laitteet ovat häiriöiden lähde, mutta he huomaavat, että jokin on tuhonnut ne, kun he yrittävät kytkeä ne pois päältä. Walker osoittaa merkkejä kehittyvästä infektiosta ja hänestä tulee yhä vainoharhaisempi. Tehtävän kamerat kuvaavat kivinäytteitä, jotka liikkuvat Libertyn sisätiloissa, ja paljastavat, että avaruusoliot ovat naamioituneet Kuun kiviksi. Yhä enemmän harhaluuloiseksi käyvä Walker yrittää tuhota kamerat Libertyn sisällä, mutta vahingossa hän vahingoittaa järjestelmän hallintalaitteita, jolloin Liberty menettää paineensa. Tajutessaan, että neuvostoliittolainen LK on heidän ainoa happilähteensä, kaksikko matkustaa kuunmönkijällään LK:n laskeutumisalustalle. Walker aiheuttaa ajoneuvon onnettomuuden paetessaan, koska hän uskoo, ettei hänen pitäisi lähteä Kuusta, koska tartunta voisi levitä Maahan. Anderson herää ja jäljittää Walkerin kraatteriin, josta he löysivät kosmonautin. Oliot vetävät Walkerin kraatteriin. Anderson lähtee takaa-ajoon, mutta avaruusoliot kohtaavat hänet, ja hän pakenee Neuvostoliiton LK:lle. Anderson käyttää sen radiota ottaakseen yhteyttä Neuvostoliiton lennonjohtoon, joka yhdistää hänet puolustusministeriöön. Apulaissihteeri ilmoittaa Andersonille, etteivät he voi sallia hänen palata Maahan, ja myöntää, että he ovat tietoisia tilanteesta ja uskovat virheellisesti, että hänkin on saanut tartunnan. Anderson onnistuu saamaan yhteyden Greyyn, ja he sopivat Andersonin paluusta Freedomiin. Anderson valmistelee laskeutumisalusta laukaisua varten, mutta Walker saapuu paikalle ja paljastaa selvinneensä avaruusolennon kohtaamisesta aiemmin. Nyt hän on kuitenkin täysin psykoottinen ja vaatii päästä sisään. Kun Anderson kieltäytyy päästämästä häntä sisään, hän yrittää rikkoa laskeutumisaluksen ikkunan vasaralla. Ennen kuin Walker pääsee ajoneuvoon, hänen kimppuunsa hyökkää kypärän sisällä oleva olentoparvi, joka saa hänen päänsä räjähtämään ja tappaa hänet. Anderson lähtee matkaan, mutta DoD varoittaa Greytä, että Anderson on saanut tartunnan, ja käskee häntä keskeyttämään pelastustoimet tai viestintä katkeaa, jota ilman CSM ei pysty palaamaan Maahan. Laskeutumisaluksen moottorit sammuvat, kun se saapuu kiertoradalle, ja se joutuu vapaaseen pudotukseen. Aluksen sisällä leijuu ilmassa pieniä kiviä, joista osa paljastuu muukalaisolennoiksi. Olennot hyökkäävät Andersonin kimppuun ja tartuttavat hänet, mikä estää häntä hallitsemasta ajoneuvoa. Grey kertoo Andersonille, että hän liikkuu liian nopeasti, kun LK törmää Freedomiin ja tappaa molemmat. Avaruuskuvaus päättyy äkillisesti. Kuvamateriaali leikataan ennen lentäjien tehtävää, ja siinä nähdään heidät grillaamassa ystävien ja perheen kanssa. Astronauttien virallinen kohtalo kerrotaan ja kuvataan heidän kuolleen erilaisissa onnettomuuksissa, joissa heidän ruumiinsa eivät olleet enää löydettävissä. Epilogissa kerrotaan, että monet aiemmista Apollo-lennoista palautetuista kivinäytteistä ovat nyt kadoksissa.</w:t>
      </w:r>
    </w:p>
    <w:p>
      <w:r>
        <w:rPr>
          <w:b/>
        </w:rPr>
        <w:t xml:space="preserve">Esimerkki 1.3620</w:t>
      </w:r>
    </w:p>
    <w:p>
      <w:r>
        <w:t xml:space="preserve">Fakta1: Albert Lai on Hongkongin rikkaimman suurpääoman ainoa lapsi, Fakta2: Fakta3: Kathy on kamppaillut opiskellakseen risteilyn toisen päivän aihetta, Fakta4: sydän alkaa muuttua, Fakta5: Sandy At ilmestyy Timothyn aikaan.</w:t>
      </w:r>
    </w:p>
    <w:p>
      <w:r>
        <w:rPr>
          <w:b/>
        </w:rPr>
        <w:t xml:space="preserve">Tulos</w:t>
      </w:r>
    </w:p>
    <w:p>
      <w:r>
        <w:t xml:space="preserve">Albert Lai Andy Lau on Hongkongin rikkaimman suurpäämiehen ainoa lapsi. Albert vie äitinsä Susan Tsen hänelle esittelemän tarjoilijan Kathy Qu Yingin risteilyalukselle, jossa ensimmäisellä treffi-illalla hän saa Kathyn hyväksynnän ja menee kihloihin. Tämä on jo Albertin kahdeksas kihlaus, sillä rakkaus tulee ja menee hänelle aina hyvin nopeasti, ja hän purkaa kihlauksen aina, kun hän menettää uutuuden tunteen jokaisessa suhteessa. Albert ihastuu yhä enemmän Kathyn kykyyn pärjätä säädyllisesti. Kävi ilmi, että Kathy on salaa ponnistellut opiskellakseen risteilyn toisen päivän aihetta, mikä sai hänet tuntemaan itsensä äärimmäisen uupuneeksi. Tuolloin Kathy tapaa Timothy Huang Lein, laivan tarjoilijan, joka on lähtöisin samoista oloista kuin hän. Kathy tuntee ollessaan Timothyn kanssa olonsa hillittömäksi, ja näin hänen sydämensä alkaa muuttua. Albert ei kuitenkaan halua luovuttaa, ja hän luottaa siihen, että pystyy viehätysvoimallaan voittamaan Kathyn takaisin. Tuolloin Timothyn ympärille ilmestyy Sandy Hikari Ishida, joka pitää Albertia vihollisena. Albertiin verrattuna Sandy on paljon kitkerämpi ja tuhlaa paljon enemmän rahaa. Vähitellen Albert kuitenkin huomaa, että kun Sandy ei kinastele hänen kanssaan, hän tuntee itsensä tyhjäksi ja yksinäiseksi, mikä on tunne, jota hänellä ei ole koskaan ollut. Aiemmin kukaan ei ollut uskaltanut huomauttaa Albertsin puutteista, vain Sandy uskalsi huomauttaa niistä julkisesti. Kun hän on enemmän tekemisissä Sandyn kanssa, hän tuntee vetoa tämän persoonallisuuteen. Kun laiva on telakoitumassa ja Albert haluaa ilmaista tunteensa, hän huomaa poliisien odottavan Sandya rannalla. Kävi ilmi, että Sandy on konkurssissa ja tämä on hänen viimeinen matkansa. Olivatpa Kathy ja Timothy sitten yhdessä tai pystyikö Albert kääntämään epäsuotuisan suunnan ja voittamaan Sandyn sydämen, vaeltava elämä laivalla päättyy aina, kun se rantautuu.</w:t>
      </w:r>
    </w:p>
    <w:p>
      <w:r>
        <w:rPr>
          <w:b/>
        </w:rPr>
        <w:t xml:space="preserve">Esimerkki 1.3621</w:t>
      </w:r>
    </w:p>
    <w:p>
      <w:r>
        <w:t xml:space="preserve">Fakta1: Fakta2: Bharti-opiskelijat on pelastettu Valley High -ylioppilaiden Kabir Mukherjeeltä: Fakta3: Kumar kuuluu kilpailevaan kouluun, Fakta4: Dev ja ystävät ajaessaan ovat loukkaantuneet Valley High opiskelijoiden avoimella tiellä, Fakta5: Bharti kostaa Valley High:lle.</w:t>
      </w:r>
    </w:p>
    <w:p>
      <w:r>
        <w:rPr>
          <w:b/>
        </w:rPr>
        <w:t xml:space="preserve">Tulos</w:t>
      </w:r>
    </w:p>
    <w:p>
      <w:r>
        <w:t xml:space="preserve">Elokuva käsittelee kahden naapurissa sijaitsevan lukion - rauhallisen ja hiljaisen Bharti-koulun ja väkivaltaisen Valley High Schoolin - välistä kiistaa. Dev Yash Pandit, Suhana Manjari Fadnis ja heidän ystävänsä tulevat Bharti-koulusta, ja heidän vihamiehensä, jotka tulevat Valley Highista, häiritsevät heitä usein. Valley High:n oppilaat myös päihittävät Bharti-oppilaat jokaisessa koulujen välisessä tapahtumassa, joka järjestetään joka vuosi, mikä on tärkein syy siihen, miksi he pilkkaavat Bharti-oppilaita. Eräänä päivänä Bharti-opiskelijat kuitenkin pelastaa Valley High -opiskelijoilta salaperäinen mies Kabir Mukherjee Sunny Deol, jota he aluksi pelkäsivät hänen karkean ulkonäkönsä vuoksi, minkä vuoksi he aina kutsuivat häntä nimellä Phantom. Bharti-oppilaat pääsevät Kabirin lähelle ja ystävystyvät hänen kanssaan, ja ajan myötä hänestä tulee myös lempeämpi ja normaalimpi, jolloin hän pääsee eroon Aave-ilmeestään. Dev kuitenkin kiintyy Sanjana Aparna Kumariin, tyttöön Valley High:sta, minkä seurauksena hän jättää Suhanan. Sanjana kuitenkin hylkää hänet lopulta, koska hän kerran loukkasi häntä kahvilassa ja koska hän kuuluu kilpailevaan kouluun. Eräänä päivänä Dev ja hänen ystävänsä joutuvat jälleen loukkaantuneiksi ja hitaiksi Valley High -ylioppilaiden mielestä, jotka myös ajavat samalla tiellä, kun he ajavat avoimella tiellä. Dev ajaa nopeammin ja ohittaa heidät, mutta auto joutuu nopeasti onnettomuuteen ja kaatuu. Kaikki autossa olleet selviävät hengissä, paitsi Kabir. Tämä jättää Bharti-oppilaat tyrmistyneiksi ja puolustuskyvyttömiksi Valley Highin oppilaita vastaan, joiden kanssa heillä on edessä 100 metrin juoksukilpailu. Dev on kuitenkin edelleen päättäväinen, joten hän harjoittelee ja osallistuu kilpailuun täydellä itseluottamuksella. Kilpailun aikana yksi juoksijoista loukkaa hänet, mutta hän ei menetä toivoa, vaan viime hetken voimin hän voittaa lopulta kilpailun, jolloin Bharti saa viimein kostaa Valley Highille. Voittajan palkintona on muuten Kabirin kaltainen pyörä, joten Devistä tulee uusi Phantom.</w:t>
      </w:r>
    </w:p>
    <w:p>
      <w:r>
        <w:rPr>
          <w:b/>
        </w:rPr>
        <w:t xml:space="preserve">Esimerkki 1.3622</w:t>
      </w:r>
    </w:p>
    <w:p>
      <w:r>
        <w:t xml:space="preserve">Fakta1: päähenkilöt rakkaustarina ovat Vel opiskelee paikallisessa korkeakoulussa, Fakta2: onnettomuus aiheutui huolimattomuudesta, Fakta3: paperi ja duppata kun lentää pois sokaiseva pyöräilijä ratsastaja tulossa takana istuu pillion ratsastaja takana isän skootteri ja yrittää käydä läpi tentti muistiinpanoja, Fakta4: ratsastaja paikallinen satama on vuorovaikutuksessa työn luonteen vuoksi, Fakta5: järkyttynyt ja humalassa Vel neuvoja Tyre ja muut kuorma-auton kuljettajat mennä taloon yöllä pyytää kättä</w:t>
      </w:r>
    </w:p>
    <w:p>
      <w:r>
        <w:rPr>
          <w:b/>
        </w:rPr>
        <w:t xml:space="preserve">Tulos</w:t>
      </w:r>
    </w:p>
    <w:p>
      <w:r>
        <w:t xml:space="preserve">Rakkaustarinan päähenkilöt ovat Vel Ashok, hindu, joka on lähtöisin alemman keskiluokan perheestä ja joka työskentelee varaustenkäsittelijänä kuorma-autojen kuljetus- ja rahtitoimistossa Tuticorinissa, ja Manju Vishakha Singh, roomalaiskatolinen tyttö, joka opiskelee paikallisessa korkeakoulussa. Heidän ensitapaamisensa on onnettomuus, joka johtuu hänen huolimattomuudestaan - kun hän istuu isänsä skootterin selässä ja yrittää käydä läpi tenttikirjoituksiaan, paperi ja hänen duppatansa lentävät pois ja sokaisevat takaa tulevan pyöräilijän. Vel, joka oli pyöräilijä, huomaa pyöränsä liukastuvan, ja hän saa mustelmia ja huutaa Manjulle ja hänen isälleen Mariadas Sampath Rajille, joka ajoi skootterin kyydissä, tajuamatta, että Manju on paikallisen sataman uusi tullivirkailija, jonka kanssa hänen on oltava tekemisissä työnsä luonteen vuoksi. Manju suhtautuu häneen pehmeästi peläten, että hänen virheensä takia mies voi saada päävamman. Myöhemmin Manju tapaa hänet ja lähettää hänelle viestin, jossa hän pyytää häntä ottamaan pään skannauksen, mikä johtaa hulvattomiin kohtauksiin, sillä hänen avustajansa Tyre Ganja Karuppu luulee sitä rakkauskirjeeksi. Mutta kuten aina alkuvaiheen riitojen ja riitelyn jälkeen sekä Vel että Manju tuntevat syvää vetoa toisiaan kohtaan. Eräänä päivänä Mariadas pysäyttää heidät, kun he ovat romansseissa tyhjän, mutta liikkuvan kuorma-auton selässä. Helvetti pääsee valloilleen rakastavaisille, kun Manju saa raa'asti selkäänsä isältään, kun hänen äitinsä Saranya yrittää suojella häntä. Hätääntynyt ja humalainen Vel menee Tyren ja muiden kuorma-autonkuljettajien neuvosta yöllä hänen kotiinsa pyytämään hänen kättään, mikä johtaa sekasortoon. Kolme päivää myöhemmin raitistunut Vel menee kotiinsa pyytämään anteeksi ja huomaa, että he ovat lähteneet kaupungista ja Mariadas on irtisanoutunut tullista ja vain kadonnut. Siitä, miten Vel löytää Mariadasin olinpaikan ja lähtee Puneen etsimään häntä ja käy läpi todella kovia aikoja, kertoo elokuvan loppuosa.</w:t>
      </w:r>
    </w:p>
    <w:p>
      <w:r>
        <w:rPr>
          <w:b/>
        </w:rPr>
        <w:t xml:space="preserve">Esimerkki 1.3623</w:t>
      </w:r>
    </w:p>
    <w:p>
      <w:r>
        <w:t xml:space="preserve">Fakta1: toimittaja paljastaa salakuljetuksen ja mustan rahan mailan, Fakta2: salakuljetuksen ja mustan rahan maila liittyy korkean profiilin ja Narendranin, Fakta3: Narendran ostaa lehden, Fakta4: Raman on aloittamassa omaa lehteä, Fakta5: Mayilsamy ja Kuppaathaa voittavat onnenarvonnan Japanin vierailulle Munusamyn johdolla komedian sivupalsta</w:t>
      </w:r>
    </w:p>
    <w:p>
      <w:r>
        <w:rPr>
          <w:b/>
        </w:rPr>
        <w:t xml:space="preserve">Tulos</w:t>
      </w:r>
    </w:p>
    <w:p>
      <w:r>
        <w:t xml:space="preserve">Raman Kamal Haasan on toimittaja, joka paljastaa salakuljetuksen ja mustan rahan huijauksen, johon liittyy korkean profiilin majuri Sunderarajan ja hänen poikansa Narendran Sathyaraj, ja joka on menossa julkisuuteen. Narendran ostaa lehden yhdessä yössä. Kun Raman paljastaa, että hän aikoo perustaa oman lehden, Narendranin miehet pahoinpitelevät hänet. Selvittyään kuin ihmeen kaupalla Raman, hänen poikansa Arun Master Tinku ja Kamal Haasanin esittämän Kalyanaramanin henki matkustavat Japaniin ostamaan painovälineitä ja esittelemään Arunille paikkoja. Komedian sivujuonessa Mayilsamy Goundamani ja Kuppaathaa Kovai Sarala voittavat onnenarvonnan, jossa he pääsevät Japaniin Munusamy Chitra Lakshmananin johdolla. Raman tapaa ravintolan tarjoilijana työskentelevän Radha Radhan, ja he rakastuvat vähitellen Kalyanaramanin ja Arunin ponnistelujen avulla. Samaan aikaan myös Narendran matkustaa Japaniin päästäkseen eroon Ramanista ennen kuin tämä saapuu takaisin Intiaan. Elokuva päättyy siihen, että Raman auttaa Narendranin pidättämisessä ja palaa yhteen Radhan ja Arunin kanssa.</w:t>
      </w:r>
    </w:p>
    <w:p>
      <w:r>
        <w:rPr>
          <w:b/>
        </w:rPr>
        <w:t xml:space="preserve">Esimerkki 1.3624</w:t>
      </w:r>
    </w:p>
    <w:p>
      <w:r>
        <w:t xml:space="preserve">Fakta1: Marcus Ridley kutsuu NHL-toivoisen Jonathan Crossin mukaan, Fakta2: Marcus ja Jonathan saavat joukkueeseensa matalapalkkaisia paikallisia, Fakta3: matalapalkkaiset paikalliset loukkaantuvat pelissä, Fakta4: peli on väkivaltainen jatko, johon liittyy moottoripyöriä ja metallipalloa, Fakta5: Jonathan on ihastunut korkea-oktaaniseen urheilun suosioon urheiluautoihin ja naispuoliseen joukkuetoveriin Auroraan.</w:t>
      </w:r>
    </w:p>
    <w:p>
      <w:r>
        <w:rPr>
          <w:b/>
        </w:rPr>
        <w:t xml:space="preserve">Tulos</w:t>
      </w:r>
    </w:p>
    <w:p>
      <w:r>
        <w:t xml:space="preserve">Vuonna 2005 uusi rullapallolaji tulee erittäin suosituksi monissa maissa. Marcus Ridley LL Cool J kutsuu NHL-toivo Jonathan Crossin Chris Kleinin mukaansa pelaamaan Zhambel Horsemenin joukkueessa Kazakstanissa. Korkeapalkkaiset Marcus ja Jonathan saavat joukkueeseensa matalapalkkaisia paikallisia, jotka loukkaantuvat usein vakavasti pelissä, joka on poikkeuksellisen väkivaltainen jatke roller derbystä, jossa käytetään moottoripyöriä ja metallipalloa. Alussa Jonathan, joukkueen tähtipelaaja ja promoottori Alexi Petrovich Jean Renon mainoslapsi, on ihastunut korkeaoktaaniseen lajiin, suosioon, urheiluautoihin ja naispuoliseen joukkuetoveriinsa Auroraan Rebecca Romijniin. Jonathan ja Ridley saavat kuitenkin lopulta selville, että kyyninen Alexi ja hänen opportunistinen avustajansa Sanjay Naveen Andrews haluavat pitää pelin mahdollisimman suosittuna suunnitelluilla verisillä onnettomuuksilla ja varmistaa, etteivät Jonathan ja Ridley voi jättää joukkuetta ja pysyä korkean profiilin tähtenä. Kun Aurora melkein kuolee onnettomuuden seurauksena, Jonathan ja Ridley päättävät, että heidän on paettava maasta pelastaakseen henkensä. Alexi ja useat henkivartijat seuraavat heitä, ja hyökkäävät heidän kimppuunsa ennen kuin he ehtivät Venäjän rajalle, mikä johtaa Ridleyn kuolemaan. Pakoyrityksen jälkeen Alexi yrittää järjestää Jonathanin julkisen teloituksen poistamalla kaikki säännöt tulevasta Rollerball-ottelusta. Jonathan kuitenkin aloittaa joukkuetovereidensa avulla vallankumouksen, jonka seurauksena fanit näkevät lajin sellaisena kuin se todella on, ja lopulta tappavat Alexin.</w:t>
      </w:r>
    </w:p>
    <w:p>
      <w:r>
        <w:rPr>
          <w:b/>
        </w:rPr>
        <w:t xml:space="preserve">Esimerkki 1.3625</w:t>
      </w:r>
    </w:p>
    <w:p>
      <w:r>
        <w:t xml:space="preserve">Fakta1: Fakta2: Raghavan päättää antaa maailmalle opetuksen painattamalla kaikkien aikojen parhaat väärennetyt setelit: Fakta3: Raj jatkaa Raghavanin jahtaamista, Fakta4: Bunty on elossa hyvin pitkään, Fakta5: Rajin kosto Raghavanille on elokuvan ydin.</w:t>
      </w:r>
    </w:p>
    <w:p>
      <w:r>
        <w:rPr>
          <w:b/>
        </w:rPr>
        <w:t xml:space="preserve">Tulos</w:t>
      </w:r>
    </w:p>
    <w:p>
      <w:r>
        <w:t xml:space="preserve">Raghavan alias Raghu Raghuvaran on ollut koko elämänsä ajan sivuutettu ja alentunut. Hän päättää antaa maailmalle opetuksen painattamalla kaikkien aikojen parhaat väärennetyt setelit. Tämä saa hänelle ehdollista tunnustusta gangsterilta nimeltä Bardha Pramod Moutho. Raghavansin tavoite on kuitenkin paljon korkeampi kuin tunnustuksen saaminen, ja hänen suunnitelmansa toteutuvat, kun hän saa Bardhan tapetuksi ja nousee alamaailman kiistattomaksi johtajaksi. Raghavan päättää keskeyttää väliaikaisesti kaikki rikolliset operaatiot, kun hän saa tietää, että hänen lankoveljensä, apulaispoliisipäällikkö Raj Sinha Sunil Shetty, on tulossa vierailulle vaimonsa Suman Karisma Kapoorin, tämän äidin Aruna Iranin ja tämän pienen pojan Buntyn kanssa. Raghavanin ohjeita ei noudateta, ja Raj tajuaa, että Raghavan on rikossyndikaatin johtaja. Raghavan päättää sitten käyttää asemaansa hyväkseen ja sieppaa Sumanin, hänen äitinsä ja Buntyn ja käyttää heitä kilpenä Rajia vastaan. Raj on kuitenkin päättänyt vangita Raghavanin keinolla millä hyvänsä, ja sen seurauksena Suman ja hänen äitinsä kuolevat. Nyt Sinha-perheestä on elossa enää vain Bunty, mutta jos Raj jatkaa Raghavanin jahtaamista, Bunty ei näytä olevan elossa kovinkaan kauan. Rajin kosto Raghavanille on elokuvan ydin. Elokuvassa on toimintakohtauksia, jotka on nostettu Hard Targetista ja Hard to Killistä.</w:t>
      </w:r>
    </w:p>
    <w:p>
      <w:r>
        <w:rPr>
          <w:b/>
        </w:rPr>
        <w:t xml:space="preserve">Esimerkki 1.3626</w:t>
      </w:r>
    </w:p>
    <w:p>
      <w:r>
        <w:t xml:space="preserve">Fakta1: radikaalit opiskelija-aktivistit valtaavat yliopiston hallintorakennuksen 1960-luvun poliittista myllerrystä vastaan, Fakta2: Paco Perez, koska hänellä on ollut läheiset suhteet opiskelijoihin, Fakt4: Perez herää dekaani George Cooperin puhelinsoittoon, jossa hän pyytää tapaamista, Fakt5: lyhyt konflikti Roositerin ja Steve Dempseyn välillä johtaa kahdeksanteen vaatimukseen, joka muutetaan mustan sisäänottovirkailijan palkkaamiseksi.</w:t>
      </w:r>
    </w:p>
    <w:p>
      <w:r>
        <w:rPr>
          <w:b/>
        </w:rPr>
        <w:t xml:space="preserve">Tulos</w:t>
      </w:r>
    </w:p>
    <w:p>
      <w:r>
        <w:t xml:space="preserve">1960-luvun poliittisessa myllerryksessä radikaalit opiskelija-aktivistit valtaavat yliopiston hallintorakennuksen 12 vaatimuksen listan kanssa. Koska presidentti Tyler ei pysty ratkaisemaan tilannetta, hän eroaa, joten johtokunta harkitsee opiskelijoiden laatimaa ehdokaslistaa professoreista, joita suositellaan yliopiston presidentin viran hoitajiksi. Johtokunta valitsee lopulta professori F.W.J. Paco Perezin, joka on radikaaleista vakaumuksistaan huolimatta läheisessä suhteessa opiskelijoihin. Keskiyön jälkeen Perez ja hänen sosiologian jatko-opiskelijaystävänsä Rhoda heräävät dekaani George Cooperin puhelinsoittoon, jossa hän pyytää tapaamista. Perez nimitetään yliopiston kampuksen virkaatekeväksi johtajaksi. Myöhemmin samana aamuna Perez saapuu kampukselle moottoripyörällä. Perez yrittää neuvotella aktivistien kanssa, ja hän lukee heidän vaatimuksensa, joihin kuuluu 20 kaupunkien sisäkaupunkien stipendiä, korkeakoulun uudelleeninvestointiohjelma, sotilaallisen tutkimuksen kieltäminen kampuksella ja afroamerikkalainen jäsen pelkästään valkoihoisille suunnatussa johtokunnassa. Perez on eri mieltä kolmesta vaatimuksesta 12:sta, muun muassa opiskelijoiden oikeudesta palkata ja erottaa opettajia. Perez kertoo aktivisteille, että hän täyttää yhdeksän ensimmäistä vaatimusta. Roositerin johtajan ja Steve Dempseyn välinen lyhyt konflikti johtaa siihen, että kahdeksas vaatimus muutetaan mustaihoisen sisäänottovastaavan palkkaamiseksi. Perez ehdottaa tehtävään Dempseytä, jonka nuori musta aktivisti hyväksyy. Perez toimii sovittelijana tiedekunnan ja järkähtämättömän oppilaskunnan välillä kolmen ratkaisematta jääneen vaatimuksen suhteen, mutta Rhoda moittii häntä kotona tekopyhyydestä. Perez ilmoittaa tiedekunnalle nauhoitetusta viestistä, jonka mukaan Roositer tuhoaa koulun tietokonelaitteiston, jos vaatimuksia ei täytetä. Koska vaihtoehtoja ei ole enää jäljellä, Perez lähettää paikalle poliisiryhmän poliisipäällikkö Henry J. Thatcherin johdolla. Thatcher määrää aktivistit evakuoimaan laitoksen kolmen minuutin kuluessa, mutta he kieltäytyvät noudattamasta sitä. Poliisit tunkeutuvat rakennukseen, päästävät kyynelkaasua ja pidättävät väkivaltaisesti useita opiskelijoita. Poliisiasemalla Perez näkee, että myös Rhoda on pidätetty. Perez tapaa opettajakunnan hallintorakennuksessa, joka on jälleen heidän hallinnassaan. Hän allekirjoittaa takuusitoumuksen ja puolustaa kapinan lopputulosta. Poistuessaan rakennuksesta Perez kävelee väkijoukon läpi, ja aktivistit buuaavat häntä äänekkäästi.</w:t>
      </w:r>
    </w:p>
    <w:p>
      <w:r>
        <w:rPr>
          <w:b/>
        </w:rPr>
        <w:t xml:space="preserve">Esimerkki 1.3627</w:t>
      </w:r>
    </w:p>
    <w:p>
      <w:r>
        <w:t xml:space="preserve">Fakta1: parhaat ystävät alkavat seurustella lukiossa, Fakta2: Celesten mediayhtiö on tehnyt sopimuksen Riley Banksin kanssa, Fakta3: Celeste lupaa pysyä ystävinä ja tapailla muita ihmisiä, Fakta4: Jesse päättää muuttaa pois ja jättää Celesten anteeksipyynnöt huomiotta, Fakta5: se, että raskaana ei istu Celestelle.</w:t>
      </w:r>
    </w:p>
    <w:p>
      <w:r>
        <w:rPr>
          <w:b/>
        </w:rPr>
        <w:t xml:space="preserve">Tulos</w:t>
      </w:r>
    </w:p>
    <w:p>
      <w:r>
        <w:t xml:space="preserve">Celeste Rashida Jones ja Jesse Andy Samberg ovat parhaita ystäviä, jotka alkavat seurustella lukiossa ja menevät lopulta nuorina naimisiin. Heidän suhteensa näytetään valokuvamontaasissa; montaasi päättyy Celesten kävelemiseen pois Jessen luota juhlissa. Celeste ja Jesse tulevat edelleen hyvin toimeen keskenään. Celeste on menestynyt trendianalyytikko ja pyörittää omaa mediayhtiötään kumppaninsa Scott Elijah Woodin kanssa. Celesten mediayhtiö on juuri tehnyt sopimuksen Riley Banksin Emma Robertsin kanssa, teinipoptähden, jota Celeste ei kunnioita ja jota hän oli avoimesti haukkunut edellisessä televisiohaastattelussa. Jesse on työtön taiteilija, jolla ei ole kiire löytää työtä. Celeste päättää erota, mutta lupaa pysyä ystävinä ja tapailla muita ihmisiä. Jesse suostuu passiivisesti, sillä hän on yhä rakastunut Celesteen ja toivoo hänen palaavan takaisin. Celesten ja Jessen jatkuva läheisyys eron ja avioeroprosessin jälkeen alkaa yhä enemmän ärsyttää heidän yhteisiä kihloissa olevia parhaita ystäviään Beth Ari Graynoria ja Tucker Eric Christian Olsenia. Beth yrittää järkeistää eroparin kummallisuuden, mutta Celeste järkeilee, että hänen ja Jessien on parempi säilyttää ystävyyssuhteensa. Jopa heidän toinen yhteinen ystävänsä Skillz Will McCormack on samaa mieltä siitä, että kaksikon on aika jatkaa elämäänsä. Celeste on aluksi tyytyväinen nykyiseen tilanteeseensa, kunnes he viettävät yhden yön yhdessä. Tajutessaan, että sovinto ei ole mahdollinen, Jesse päättää lopulta muuttaa pois ja jättää Celesten anteeksipyynnöt huomiotta. Eräänä päivänä Jesse ilmoittaa, että hänen uusi tyttöystävänsä Veronica on raskaana, mikä ei miellytä Celesteä. Hän ilmaisee huolensa Bethille, joka kysyy, onko hänellä ollut toisenlaisia ajatuksia avioeron suhteen. Vietääkseen huomionsa muualle Celeste harrastaa liikuntaa ja tapailee muita ihmisiä. Treffeillä Max Rich Sommerin kanssa Celeste törmää Jesseen. Kohtaamisesta tulee kiusallista Celestelle, mutta ei Maxille, joka pitää Jesseä siistinä kaverina. Koska Max on käynyt läpi oman avioeronsa, hän sanoo Celestelle, että hän ei ole valmis seurustelemaan uudelleen ja että hänen pitäisi ottaa rauhassa. Muutaman hankalan treffin jälkeen Celeste tapaa Paul Chris Messinan joogatunnilla ja haukkuu hänet, koska hän yritti iskeä häntä, mutta lopulta hän lämmittelee häntä tavattuaan hänet uudelleen juhlissa. Sillä välin Jesse ottaa enemmän vastuuta Veronicasta ja heidän lapsestaan ja kypsyy matkan varrella. Celeste tajuaa, että hänen päätöksensä erota Jessestä oli impulsiivinen ja itsekäs, ja haluaa palata yhteen Jessen kanssa. Sitten he riitelevät Jessen kontrolloivasta luonteesta ja Jessen laiskottelutavoista ja lähtevät erilleen huonoissa väleissä. Myöhemmin Celeste saa puhelun Rileylta, joka pyytää häntä käymään luonaan. Celeste uskoo, että Riley on vihainen hänelle suunnittelemastaan logosta, joka muistuttaa tahattomasti peppuun menevää penistä. Logo herättää kiistaa hänen teini-ikäisten faniensa keskuudessa. Celeste saapuu Rileyn kotiin ja löytää tämän itkien. Riley paljastaa, että hänellä on ollut salainen poikaystävä, jonka hän huomasi pettäneen häntä. He muodostavat odottamattoman siteen yhteisen sydänsurunsa vuoksi ja ystävystyvät hitaasti. Yökerhossa Rileyn kanssa Celeste tajuaa, että logo vetoaa Rileyn homofanikuntaan, ja he voisivat käyttää sitä hyväkseen tehdäkseen hänestä seuraavan Lady Gagan. Kävellessään Rileyn kanssa Celeste törmää Rupert Rafi Gavroniin, nuoreen, kuumaan malliin, jonka hän oli hylännyt hankalien treffien jälkeen, ja esittelee hänet Rileylle. Bethin ja Tuckerin häissä Celeste kohottaa maljan. Hän kehottaa vastanaineita arvostamaan toisiaan, olemaan kärsivällisiä ja yrittämään enemmän, kuten hänen olisi pitänyt. Tämä puhe koskettaa Jesseä, ja hän kiittää Celesteä. He pääsevät sovintoon ja ystävystyvät jälleen. Karaoketreffeillä Celeste kertoo Paulille tarvitsevansa aikaa toipua avioerosta, minkä Celeste sanoo ymmärtävänsä. Sitten näemme, kuinka Celeste ja Jesse vihdoin allekirjoittavat avioeropaperit ja nauravat toistensa sisäpiirivitseille. Heidän asianajajansa katsovat vierestä hämmentyneinä heidän naurustaan. Celeste toivottaa Jesselle kaikkea hyvää. Lopuksi hän kysyy Jesseltä, rakastaako hän Veronicaa, johon tämä vastaa rakastavansa. Celeste kannustaa häntä jatkamaan taistelua sen puolesta, ja he suutelevat vielä kerran. Celeste alkaa vihdoin jatkaa elämäänsä ja elämäänsä Paulin kanssa.</w:t>
      </w:r>
    </w:p>
    <w:p>
      <w:r>
        <w:rPr>
          <w:b/>
        </w:rPr>
        <w:t xml:space="preserve">Esimerkki 1.3628</w:t>
      </w:r>
    </w:p>
    <w:p>
      <w:r>
        <w:t xml:space="preserve">Fakta1: nuori nainen valmistautuu lomalle, Fakta2: lomaan kuuluu kauan odotettu jälleennäkeminen lapsuuden rakkauden kanssa, Fakta3: lastenhoitaja päättää ottaa Dollyn mukaansa lomalle, Fakta4: parin tavattuaan he ja lapsi laittautuvat, Fakta5: Dollyn isä hyväksyy nuoren naisen ottavan pikkutytön mukaansa lomalle.</w:t>
      </w:r>
    </w:p>
    <w:p>
      <w:r>
        <w:rPr>
          <w:b/>
        </w:rPr>
        <w:t xml:space="preserve">Tulos</w:t>
      </w:r>
    </w:p>
    <w:p>
      <w:r>
        <w:t xml:space="preserve">Nuori nainen, joka työskentelee Dolly-nimisen yksinäisen lapsen lastenhoitajana, valmistautuu lomalle, jonka aikana hän tapaa kauan odotetun lapsuudenrakkaansa. Hänen työnantajansa ovat kiireinen pariskunta, jolla ei ole aikaa pienelle tyttärelleen, joten lastenhoitaja päättää - kysymättä heidän lupaansa - ottaa Dollyn mukaansa lomalle. Sillä välin nuori mies, jonka kanssa Dollyn on määrä tavata, huristelee autolla maaseudulla matkalla tapaamiseensa. Hän törmää navettaan, menettää rahansa kulkurille ja joutuu päättämään matkansa junan vaunuissa salamatkustajana. Kun pariskunta on tavannut, he nousevat lapsen kanssa junaan. Naisella on liput itselleen ja Dollylle, mutta miehellä ei ole lippua eikä rahaa. Nuori nainen huomaa kauhukseen, että hänen nuori syytetty isänsä on junassa. Nainen ei halua, että mies näkee hänet Dollyn kanssa, joten hän jättää pikkutytön nuoren miehen luokse ja menee työnantajansa luokse erilliseen vaunuun. Nuori mies ei ole kokenut lapsenvahti, ja lapsen hoitaminen asettaa hänelle monia haasteita, varsinkin kun hänen on myös väisteltävä konduktööriä. Tarina päättyy onnellisesti: Dollyn isä ei ainoastaan hyväksy sitä, että nuori nainen ottaa pikkutytön mukaansa lomalleen, vaan nuori nainen myös saa selville, että hänen rakkaansa on se mies, jota hänen työnantajansa matkusti tapaamaan, sillä tämä on hiljattain palkannut hänet tärkeään tehtävään.</w:t>
      </w:r>
    </w:p>
    <w:p>
      <w:r>
        <w:rPr>
          <w:b/>
        </w:rPr>
        <w:t xml:space="preserve">Esimerkki 1.3629</w:t>
      </w:r>
    </w:p>
    <w:p>
      <w:r>
        <w:t xml:space="preserve">Fakta1: Fakta2: hallitus päättää keskeyttää projektin, Fakta3: loput tiimistä olivat vastuussa väkivaltaisesta rikoskierteestä, Fakta4: väkivaltainen rikoskierre ylitti paikallisen poliisin kyvyt, Fakta5: Mustanaamio on haavoittumaton menettänyt kyvyn tuntea kipua armeijan supersotilaille suorittaman leikkauksen vuoksi.</w:t>
      </w:r>
    </w:p>
    <w:p>
      <w:r>
        <w:rPr>
          <w:b/>
        </w:rPr>
        <w:t xml:space="preserve">Tulos</w:t>
      </w:r>
    </w:p>
    <w:p>
      <w:r>
        <w:t xml:space="preserve">Tsui Chik eli Simon Yhdysvaltain versiossa yrittää elää rauhallista elämää kirjastonhoitajana. Todellisuudessa hän on kuitenkin erittäin salaisen supersotilasprojektin entinen koehenkilö ja 701-nimisen erikoisyksikön kouluttaja. 701-joukkoa käytetään monissa hallituksen tehtävissä, mutta kun eräs agentti tappaa hallitsemattomassa raivossaan poliisiryhmän, hallitus päättää keskeyttää projektin ja eliminoida kaikki koehenkilöt. Tsui Chik auttoi elossa olevia 701-agentteja pakenemaan tuhoamisyritystä. Paettuaan Tsui Chik erosi ryhmästään ja asui Hongkongissa. Myöhemmin yöllä hän saa selville, että loput tiimistä olivat vastuussa väkivaltaisesta rikoskierteestä, johon paikallinen poliisi ei kyennyt. Hän lähtee hankkiutumaan eroon heistä ja pukeutuu naamariin ja hattuun käyttäen supersankarinimeä The Black Mask. Koska Mustanaamio on menettänyt kyvyn tuntea kipua armeijan supersotilaille suorittaman leikkauksen vuoksi, hän on lähes haavoittumaton.</w:t>
      </w:r>
    </w:p>
    <w:p>
      <w:r>
        <w:rPr>
          <w:b/>
        </w:rPr>
        <w:t xml:space="preserve">Esimerkki 1.3630</w:t>
      </w:r>
    </w:p>
    <w:p>
      <w:r>
        <w:t xml:space="preserve">Fakta1: tarina pyörii Chakravarthyn ympärillä, Fakta2: Fakta3: Radha lähetetään lopulta Hongkongiin koulutettavaksi, Fakta4: Chakravarthy lähtee Hongkongiin lomalle, Fakta5: Miten kaksikko onnistuu muuttamaan Chakravarthyn käyttäytymistä, on tarinan ydin.</w:t>
      </w:r>
    </w:p>
    <w:p>
      <w:r>
        <w:rPr>
          <w:b/>
        </w:rPr>
        <w:t xml:space="preserve">Tulos</w:t>
      </w:r>
    </w:p>
    <w:p>
      <w:r>
        <w:t xml:space="preserve">Tarina pyörii Chakravarthy Older Rajinin ympärillä, joka on menestyvä tekstiiliyrittäjä Coimbatoressa. Hän on suuri naistenmies, ehkä hänen ainoa heikkoutensa, ja hän poimii kaikki haluamansa naiset. Muita hahmoja ovat vaimo Meenakshi Lakshmi, hänen poikansa Santosh myös Rajini ja hänen tyttärensä Sangeetha Vijayashanthi. Santoshille ei kestä kauan, kun hän huomaa isänsä provosoivan käytöksen ja yrittää korjata isänsä tapoja. Radha Saritha esitellään ehdokkaaksi PRO Public Relations Officer -haastatteluun, ja lopulta hänet valitaan ja lähetetään Hong Kongiin koulutukseen. Chakravarthy ei pysty sietämään poikansa kasvavaa uhkaa ja lähtee myös lomalle Hongkongiin. Siellä hän tapaa Radhan ja päätyy jossain vaiheessa raiskaamaan hänet. Chakravarthy lentää takaisin Intiaan, jossa hän kohtaa useita muutoksia, jotka kaikki viittaavat uuteen pääjohtajaan. Tämä henkilö osoittautuu Radhaksi, joka on liittoutunut Santoshin kanssa antaakseen Chakravarthylle oppitunnin loppuelämäksi. Se, miten kaksikko onnistuu muuttamaan Chakravarthyn käyttäytymistä, on tarinan ydin.</w:t>
      </w:r>
    </w:p>
    <w:p>
      <w:r>
        <w:rPr>
          <w:b/>
        </w:rPr>
        <w:t xml:space="preserve">Esimerkki 1.3631</w:t>
      </w:r>
    </w:p>
    <w:p>
      <w:r>
        <w:t xml:space="preserve">Fakta1: nuori japanilainen ammattihenkilö on iski sokea autossa, Fakta2: miehen vaimo Upon vie hänet paikalliseen silmälääkäriin saapuu kotiin ja huomaa aviomiehen sokeus, Fakta3: paikallinen silmälääkäri jälkeen tunnistaa mitään vikaa testaus miehen silmät, Fakta4: lääkäri sokeutuu samoin, Fakta5: enemmän kansalaisia Around iski sokeana aiheuttaa laajaa paniikkia kaupunki</w:t>
      </w:r>
    </w:p>
    <w:p>
      <w:r>
        <w:rPr>
          <w:b/>
        </w:rPr>
        <w:t xml:space="preserve">Tulos</w:t>
      </w:r>
    </w:p>
    <w:p>
      <w:r>
        <w:t xml:space="preserve">Nuori japanilainen ammattihenkilö sokeutuu autossaan risteyksessä, minkä jälkeen häntä lähestyy muutama henkilö, joista yksi tarjoutuu ajamaan hänet kotiin ja varastaa hänen autonsa. Sokeutunut mies kuvailee äkillistä onnettomuuttaan häikäisevän valkoiseksi. Saavuttuaan kotiin ja huomattuaan miehensä sokeuden vaimo vie miehen paikalliseen silmälääkäriin, joka testattuaan miehen silmät ei löydä mitään vikaa ja suosittelee jatkotutkimuksia sairaalassa. Lääkärin potilaiden joukossa on vanha mies, jolla on musta silmälappu, nainen, jolla on tummat silmälasit, ja nuori poika. Illallisella vaimonsa kanssa lääkäri keskustelee oudosta tapauksesta. Tummalasipäisestä naisesta, joka paljastuu puhelintytöksi, tulee kolmas oudon sokeuden uhri sen jälkeen, kun hän on tavannut hotellissa pukin. Seuraavana päivänä myös lääkäri sokeutuu. Ympäri kaupunkia sokeutuu lisää kaupunkilaisia, mikä aiheuttaa laajaa paniikkia, ja hallitus järjestää sokeille karanteenin hylättyyn mielisairaalaan. Kun vaarallisten aineiden miehistö saapuu noutamaan lääkäriä, hänen vaimonsa kiipeää pakettiautoon ja valehtelee sokeutuneensa päästäkseen mukaan. Lääkäri ja hänen vaimonsa saapuvat mielisairaalaan ensimmäisinä, ja molemmat sopivat pitävänsä vaimon näön salassa. Paikalle saapuu useita muitakin: tummalasipäinen nainen, japanilainen mies, autovaras ja nuori poika. Vaimo törmää silmälappuihin pukeutuneeseen vanhaan mieheen, joka kuvailee ulkomaailman tilaa. Äkillinen sokeutuminen, joka tunnetaan valkoisena tautina, on nyt kansainvälinen ilmiö, ja satoja tapauksia ilmoitetaan päivittäin. Yhä totalitäärisemmäksi käyvä hallitus turvautuu yhä häikäilemättömämpiin toimenpiteisiin yrittäessään pysäyttää epidemian ja kieltäytyy antamasta sairaille apua tai lääkkeitä. Kun vankilaan ahtautuu yhä enemmän sokeita ihmisiä, ylikansoitus ja ulkopuolisen tuen puute johtavat hygienian ja elinolojen heikkenemiseen. Pian seinät ja lattiat ovat lian ja ulosteiden peitossa. Ahdistus ruoan saatavuudesta heikentää moraalia, ja organisoinnin puute estää ruoan oikeudenmukaisen jakamisen. Turvapaikkaa vartioivista sotilaista tulee vihamielisiä. Elinolot huononevat entisestään, kun osasto3:n miesten klikki, joka on aseistautunut yhdellä käsiaseella, jota pitää hallussaan entinen baarimikko, joka julistaa itsensä osaston kuninkaaksi, saa määräysvallan ruoan toimituksista. MRE-annoksia jaetaan vain vaihdossa muiden osastojen arvoesineisiin ja sitten seksiin muiden osastojen naisten kanssa. Kun pakotettua seksiä harrastava mies hakkaa yhden naisista kuoliaaksi, lääkärin vaimo saa tarpeekseen ja tappaa pian kuninkaan saksilla kaulaan. Hänen kuolemansa käynnistää osastojen välisen kaoottisen sotaisan yhteenoton, joka huipentuu siihen, että ensin osasto 3 ja sitten suurin osa rakennuksesta palaa ja osa vangeista kuolee tulipalossa. Eloonjääneet huomaavat, että vartijat ovat hylänneet asemansa ja he voivat vapaasti uskaltautua kaupunkiin. Yhteiskunta on rappeutunut, sillä koko väestö on sokeutunut keskellä tuhoutunutta kaupunkia, joka on täynnä likaa ja ruumiita. Lääkärin vaimo johdattaa miehensä ja muut osastonsa asukkaat etsimään ruokaa ja suojaa. Lääkäri ja hänen vaimonsa saapuvat supermarkettiin, joka on täynnä kompuroivia sokeita ihmisiä, ja he löytävät ruokaa kellarivarastosta. Kun vaimo valmistautuu lähtemään ja tapaamaan miestään ulkona, nälkää näkevät ihmiset hyökkäävät hänen kimppuunsa haistaen hänen kantamansa ruoan. Hänen sokeuteensa tottunut miehensä pelastaa hänet, ja he onnistuvat palaamaan ystäviensä luo. Lääkäri ja hänen vaimonsa uuden perheensä kanssa palaavat lääkärin taloon, jossa he perustavat toisiaan tukevan pysyvän kodin. Seuraavana päivänä japanilaismies saa näkönsä takaisin yhtä äkillisesti kuin hän oli menettänyt näkönsä. Kun ystävät juhlivat, lääkärin vaimo seisoo kuistilla tuijottaen valkoista pilvistä taivasta ja näyttää sokeutuvan, kunnes kamera siirtyy alaspäin ja paljastaa, että hän näkee kaupunkimaiseman.</w:t>
      </w:r>
    </w:p>
    <w:p>
      <w:r>
        <w:rPr>
          <w:b/>
        </w:rPr>
        <w:t xml:space="preserve">Esimerkki 1.3632</w:t>
      </w:r>
    </w:p>
    <w:p>
      <w:r>
        <w:t xml:space="preserve">Fakta1: kaveri työ on käyttää nosturia suunnitelmassa, Fakta2: Haasan onnistuu saamaan valtavat lunnaat Mehtalta oletusarvoisesti, Fakta3: tappelu tapahtuu alkuperäisten välillä Ahalyan lapsen käsittelyssä, Fakta4: Avinasi toimittaa lapsen vahingoittumattomana äidille, Fakta5: lapsi haluaa, että hänestä tulee elämässä mies.</w:t>
      </w:r>
    </w:p>
    <w:p>
      <w:r>
        <w:rPr>
          <w:b/>
        </w:rPr>
        <w:t xml:space="preserve">Tulos</w:t>
      </w:r>
    </w:p>
    <w:p>
      <w:r>
        <w:t xml:space="preserve">Kolme amatöörivarasta juonittelee sieppaavansa varakkaan Mehtan pojan Saurabh Shuklan koulusta. He tekevät koeajon. Kidnappauksen aattona kaveri, jonka tehtävänä on käyttää nosturia tässä suunnitelmassa, joutuu kuitenkin sairaalaan. Avinasi eli Mumbai Xpress Kamal Haasanin, kuuron, uhkarohkeita pyöräilyesityksiä tekevän stunt-miehen, palvelut otetaan käyttöön. Tapahtuu käänteitä, joissa kaksi muuta jengin jäsentä loukkaantuu, ja poikkeuksetta Mumbai Xpress joutuu hoitamaan kaikki tehtävät yksin. Hän kidnappaa väärän pojan, Daddu Hardhikin, Ahalya Manisha Koiralan ja poliisi Rao Om Purin aviottoman pojan, mutta onnistuu saamaan Mehtalta huikeat lunnaat oletusarvoisesti. Alkuperäisten kidnappauksen suunnittelijoiden - Digambar Vijay Raaz, Johnson Dinesh Lamba ja Avinasi - välillä syntyy tappelu Ahalyan lasta käsitellessä, mutta Avinasi luovuttaa lapsen vahingoittumattomana äidilleen. Hän kuuntelee salaa Ahalyasin ja Raon välistä telekeskustelua, jossa Rao haluaa maksaa sekä lunnaat että katkaista siteensä Ahalyaan. Ahalya rukoilee ja suostuttelee Ahalyaa auttamaan häntä saamaan lunnaat, jotka Rao on valmis maksamaan. Lapsi ihastuu Avinasiin ja haluaa tämän olevan heidän elämänsä mies ja saa tämän suostumaan. Ahalaya haluaa joko Raon tai Mehtan rahat, jotka Avinasi pitää hallussaan, kun taas Avinasi on rakastunut ja haluaa olla se suojeleva henkilö. Rao nimittää Mehtan hoitamaan lunnaita ja mitä seuraa on sarja sekaannuksia.</w:t>
      </w:r>
    </w:p>
    <w:p>
      <w:r>
        <w:rPr>
          <w:b/>
        </w:rPr>
        <w:t xml:space="preserve">Esimerkki 1.3633</w:t>
      </w:r>
    </w:p>
    <w:p>
      <w:r>
        <w:t xml:space="preserve">Fakta1: Fakta2: Noxeema Jackson ja Vida Boheme voittavat matkan osallistuakseen vielä suurempaan Miss Drag Queen of America -kilpailuun: Fakta3: ravintolan seinältä anastettu Julie, Fakta4: päivä naisten kanssa koostuu seuraavista vaiheista: hiukset laitetaan, valitaan uusi asu ja istutaan kahvilassa juttelemassa, Fakta5: Dollard, joka on etsinyt samoja henkilöitä.</w:t>
      </w:r>
    </w:p>
    <w:p>
      <w:r>
        <w:rPr>
          <w:b/>
        </w:rPr>
        <w:t xml:space="preserve">Tulos</w:t>
      </w:r>
    </w:p>
    <w:p>
      <w:r>
        <w:t xml:space="preserve">Kun Noxeema Jackson Wesley Snipes ja Vida Boheme Patrick Swayze ovat voittaneet New Yorkin Drag Queen of the Year -kilpailun, Noxeema Jackson Wesley Snipes ja Vida Boheme Patrick Swayze voittavat matkan Hollywoodiin, jossa he voivat osallistua vielä suurempaan Miss Drag Queen of America -kilpailuun. Ennen lähtöään Vida suostuttelee Noxeeman ottamaan mukaansa kokemattoman drag-prinsessa ChiChi Rodriguezin John Leguizamon suojatikseen, jota he aluksi kutsuvat pelkäksi mekkoon pukeutuneeksi pojaksi eivätkä täysiveriseksi drag queeniksi. Tätä varten he vaihtavat lentolippunsa käteiseen ja ostavat tyylikkään mutta vanhan Cadillac-avoauton John Jacob Jingleheimer Schmidtin Robin Williamsilta saamillaan rahoilla. He lähtevät sillä kohti Los Angelesia, ja mukanaan he kantavat Julie Newmarin ikonisen valokuvan, jossa on nimikirjoitus: Wong Foo, kiitos kaikesta! Julie Newmar, jonka Vida oli anastanut ravintolan seinältä. Matkalla heidät pysäyttää rasistinen, homofobinen ja seksistinen sheriffi Dollard Chris Penn, joka yrittää raiskata Vidan. Hän huomaa, että Vida ei ole nainen, ja kaatuilee hälinässä taaksepäin ja menettää tajuntansa. He luulevat, että hän on kuollut, kiirehtivät pois ja jättävät hänet jälkeensä. Kun he toipuvat välikohtauksesta taukopaikalla, heidän autonsa hajoaa. Bobby Ray Jason London, nuori mies läheisestä Snydersvillen pikkukaupungista, sattuu kulkemaan ohi ja antaa heille kyydin, jossa he hakeutuvat Carol Ann Stockard Channingin ja hänen väkivaltaisen autokorjaaja-miehensä Virgil Arliss Howardin omistamaan majataloon. He jäävät kaupunkiin viikonlopuksi odottamaan autonsa varaosan saapumista. ChiChi joutuu raakalaisjoukon ahdistelemaksi, mutta Bobby Ray pelastaa hänet. Kun he ovat vapaaehtoisina auttamassa kaupungin Mansikka-juhlissa, he päättävät, että sen pieni naisjoukko tarvitsee kanssansa päivän, joka koostuu seuraavista vaiheista: kampaa hiuksesi, valitse uusi asu ja istu sitten vain kahvilassa ja juttele. Uusia asuja etsiessään he ovat haltioissaan löytäessään kaupungin vaatekaupasta 1960-luvun vintage-muotia ja antavat naisasukkaille ja itselleen muodonmuutoksen. Uudelleenmuotoilun jälkeen heitä pahoinpitelevät samat raakalaiset, jotka yrittivät hyökätä ChiChin kimppuun. Kyllästynyt Noxeema hoitaa tilanteen New Yorkille tyypilliseen tapaan ja opettaa heidän johtajalleen käytöstavat. Vida, Noxeema ja ChiChi tekevät parhaansa ollakseen positiivisia, ja he ryhtyvät parantamaan kaupunkilaisten elämää muun muassa tarjoamalla apuaan mansikkatapahtuman järjestämisessä. Samaan aikaan seriffi Dollard joutuu kollegoidensa pilkan kohteeksi, sillä he uskovat, että tyttö hakkasi hänet. Hän lähtee etsimään drag queenejä. Vida tulee sillä välin terävästi tietoiseksi Carol Annin pahoinpitelystä Virgilin käsissä, ja pian sen jälkeen he kuulevat, kun tämä antaa tytölle toisenkin selkäsaunan. Vida päättää puuttua asiaan ja hakkaa hänet ennen kuin heittää hänet ulos talosta. Carol Ann saa korjattua autonsa, mutta he jäävät mansikkakutsuille. Carol Ann paljastaa Vidalle, että hän tiesi koko ajan olevansa drag queen, koska hänellä on Adamsin omena, joka on naisilla vähemmän näkyvä. Ei kovin kaukana, Virgil törmää baarissa sheriffi Dollardiin, ja he huomaavat, että uudet tulokkaat ovat samoja ihmisiä, joita Dollard on etsinyt. He suuntaavat takaisin Snydersvilleen, ja Dollard vaatii kaupunkilaisia luovuttamaan heidät. Muut kaupunkilaiset, jotka nyt tajuavat, että heidän uudet ystävänsä eivät ole naisia, alkavat suojella heitä. Yksi kerrallaan he astuvat esiin ja kohtaavat Dollardin, ja jokainen heistä väittää olevansa drag queen Spartacuksen tapaan. Häntä nöyryytetään ja hän pakenee. Mansikkajuhla alkaa, ja kaikki pukeutuvat sitä varten elinvoimaisiin punaisiin asuihin. Sitten kaupunkilaiset hyvästelevät uudet ystävänsä, kun Noxeema, Vida ja ChiChi valmistautuvat lähtemään. Ystävyyden kunniaksi Vida antaa Carol Annille Julie Newmarin nimikirjoituksella varustetun valokuvan, joka on kulkenut heidän mukanaan heidän matkallaan. Lopulta he pääsevät Los Angelesiin, jossa ChiChi, joka on saanut Kidalta ja Noxeemalta monia vinkkejä koettelemustensa aikana, voittaa vuoden drag-kuningattaren tittelin. Kruunun luovuttaa Julie Newmar itse.</w:t>
      </w:r>
    </w:p>
    <w:p>
      <w:r>
        <w:rPr>
          <w:b/>
        </w:rPr>
        <w:t xml:space="preserve">Esimerkki 1.3634</w:t>
      </w:r>
    </w:p>
    <w:p>
      <w:r>
        <w:t xml:space="preserve">Fakta1: Fakta2: Jessie Crain lainaa rahaa Syd Jessupilta, joka oli aikoinaan rakastunut häneen: Fakta3: Jessien levoton veljentytär haluaa lähteä alueelta ja muuttaa kaupunkiin, Fakta4: Jessien miehistö paheksuu Kellyn kovia otteita, kuten sitä, että kaikki joutuvat työskentelemään kaatosateessa täyttääkseen puutavarakiintiönsä, Fakta5: Joe aiheuttaa edelleen ongelmia sekä metsurille että Gracelle.</w:t>
      </w:r>
    </w:p>
    <w:p>
      <w:r>
        <w:rPr>
          <w:b/>
        </w:rPr>
        <w:t xml:space="preserve">Tulos</w:t>
      </w:r>
    </w:p>
    <w:p>
      <w:r>
        <w:t xml:space="preserve">Jessie Crain, joka on päättänyt pitää vaikeuksissa olevan nevadalaisen puutavarayrityksensä pystyssä, lainaa rahaa pitkäaikaiselta rakkaudeltaan Syd Jessupilta ja lupaa samalla metsurimies Kelly Hansenille neljänneksen voitoistaan, jos hänestä tulee hänen työnjohtajansa. Sharon Wilks, Jessien levoton veljentytär, joka kaipaa päästä pois tältä seudulta ja muuttaa kaupunkiin, ihastuu Kellyyn välittömästi. Jessien miehistö puolestaan paheksuu Kellyn kovia otteita, kuten sitä, että kaikki joutuvat työskentelemään kaatosateessa täyttääkseen puutavarakiintiön. Työpaikan saa Jessien veli, metsuri Joe Morgan, jonka kavallukset ovat pakottaneet Jessien maksamaan hänen velkojaan. Joe aiheuttaa jatkossakin hankaluuksia sekä metsurille että Gracelle, hänen vieraantuneelle vaimolleen. Paheksuva Syd aiheuttaa sillä välin ylinopeutta ajavalla kuorma-autolla kolarin, joka sytyttää metsäpalon ja haavoittaa Joeta kuolettavasti. Helikopteripelastus pelastaa ihmishenkiä ja yrityksen, kun Kelly suostuttelee Sharonin jäämään rinnalleen.</w:t>
      </w:r>
    </w:p>
    <w:p>
      <w:r>
        <w:rPr>
          <w:b/>
        </w:rPr>
        <w:t xml:space="preserve">Esimerkki 1.3635</w:t>
      </w:r>
    </w:p>
    <w:p>
      <w:r>
        <w:t xml:space="preserve">Fakta1: pieni alus matkustaa pyörivälle avaruusasemalle, Fakta2: ryhmä tähtikalojen kaltaisia olentoja keskustelee siitä, miten varoittaa asemalla olevia ihmisiä lähestyvästä katastrofista, ja päättää ottaa yhteyttä Kumaraan, Fakta3: lentäviä lautasia havaitaan Tokion taivaalla, Fakta4: Matsuda varoittaa laitteen monimutkaisten yhtälöiden vaikutuksista, Fakta5: media kutsuu Planet R:ksi uhkaavaa törmäystä odottavaa rogue-planeettaa.</w:t>
      </w:r>
    </w:p>
    <w:p>
      <w:r>
        <w:rPr>
          <w:b/>
        </w:rPr>
        <w:t xml:space="preserve">Tulos</w:t>
      </w:r>
    </w:p>
    <w:p>
      <w:r>
        <w:t xml:space="preserve">Pieni alus matkustaa pyörivälle avaruusasemalle. Asemalla ryhmä meritähden kaltaisia olentoja keskustelee siitä, miten varoittaa ihmisiä lähestyvästä katastrofista, ja päättää ottaa yhteyttä japanilaiseen tiedemieheen tohtori Kumaraan. Samaan aikaan Tokion taivaalla nähdään lentäviä lautasia, jotka hämmentävät tiedemiehiä. Toimittaja yrittää saada tohtori Kumaralta lausuntoa havainnoista, mutta Kumara vastaa, ettei ole tarpeeksi todisteita hypoteesin laatimiseen. Observatoriossa professori Isobe havaitsee kaukoputkellaan kohteen, joka ilmeisesti vapauttaa pienempiä esineitä. Isobe keskustelee havainnoistaan Kumaran ja lääkärin, tohtori Matsudan, kanssa, joka uskoo, että heidän pitäisi saada valokuvia raketin avulla. Heidän saamansa valokuvat osoittautuvat kuitenkin epäselviksi, vaikka he päättelevät, että esineellä on suuri energiantuotto. Sillä välin avaruusolennot ovat tuloksetta yrittäneet ottaa yhteyttä ihmisiin. Ne alkavat ilmestyä järviin ja jokiin pelästyttäen paikallisia kalastajia ja merimiehiä. Yksi avaruusolennoista onnistuu saamaan haltuunsa valokuvan Hikari Aozorasta, kuuluisasta japanilaisesta viihdetaiteilijasta. Heidän suunnitelmansa on, että yksi avaruusolennoista muuntuu Aozoran muotoon. Takaisin avaruusasemalla yksi Pairan-johtajista, Ginko, ilmoittautuu vapaaehtoiseksi. Hänen meritähti-muotonsa mutatoituu hitaasti ihmisen muotoon. Maassa Isobesin poika Toru löytää vedessä kelluvan naamioituneen muukalaisen. Pelastamisen jälkeen hänellä on yli-inhimillisiä ominaisuuksia, kuten hyppääminen kolme metriä ja materialisoituminen eri paikkoihin kävelemättä. Pian hän häiritsee tohtori Matsudan työtä ydinlaitteen parissa selittäen ymmärtävänsä hänen kirjoittamiaan monimutkaisia yhtälöitä ja varoittaen laitteen vaikutuksista, mikä saa hänet uskomaan, ettei hän ole ihminen. Pian tämän jälkeen, kun tutkijaryhmä keskustelee hänen epänormaaleista piirteistään, naamioitunut Ginko ilmestyy ja paljastaa todellisen henkilöllisyytensä selittäen olevansa Pairasta, maailmasta, joka on samalla kiertoradalla kuin Maa, mutta Auringon toisella puolella. Sitten hän jatkaa paljastamalla tehtävänsä, jossa hän varoittaa maapalloa lähestyvästä törmäyksestä, jonka uhkana on karkuriplaneetta, jota media kutsuu Planet R:ksi. He vetoavat maailmankongressiin tilanteesta, mutta heidät hylätään nopeasti. Vasta sen jälkeen, kun he näyttävät planeetta R:n ja sen nopean kiihtyvyyden teleskoopissa, maailmankongressi laukaisee ydinaseensa, jotka tehottomasti räjähtävät sen pinnalla. Sillä välin joukko vakoojia on siepannut Matsudan ja yrittää varastaa hänen kaavan ydinlaitteeseen, josta naamioitunut Pairan varoitti häntä. Matsuda ei suostu, ja hänet sidotaan lopulta tuoliin syrjäisessä rakennuksessa. Kun maapallon ilmakehä kuumenee lähestyvän maailman takia, Ginko saapuu jälleen paikalle saadakseen tietää, miksi planeetta R ei ole vielä tuhoutunut. He löytävät Matsudan Pairan-teknologian avulla ja keräävät laitteen kaavan. Sitten tiedemiehet katsovat, kun ydinlaite ammutaan avaruusasemalta ja tuhoaa R-planeetan, jäähdyttää ilmakehän ja poistaa uhan. Ginko muuttuu sitten takaisin alkuperäiseen muotoonsa avaruusasemalla.</w:t>
      </w:r>
    </w:p>
    <w:p>
      <w:r>
        <w:rPr>
          <w:b/>
        </w:rPr>
        <w:t xml:space="preserve">Esimerkki 1.3636</w:t>
      </w:r>
    </w:p>
    <w:p>
      <w:r>
        <w:t xml:space="preserve">Fakta1: mystinen metsän kuningatar ilmestyy ennen kuin Jonathan kaataa puun, Fakta2: Fakta3: mökin toisessa makuuhuoneessa on leluja lapselle, Fakta4: Woody In vie Tomin kaupunkiin seuraavina päivinä, Fakta5: Tom viedään ilmapallolla läheisen linnan aarrekammiotornin huipulle.</w:t>
      </w:r>
    </w:p>
    <w:p>
      <w:r>
        <w:rPr>
          <w:b/>
        </w:rPr>
        <w:t xml:space="preserve">Tulos</w:t>
      </w:r>
    </w:p>
    <w:p>
      <w:r>
        <w:t xml:space="preserve">Jonathan, köyhä mutta rehellinen metsuri, asuu metsässä rakastavan vaimonsa Annen kanssa. Eräänä päivänä, kun hän on kaatamassa puuta, mystinen metsän kuningatar ilmestyy Jonathanin eteen ja pyytää häntä säästämään puun, koska siinä asuu lintuperhe. Koska puun myyminen on hänen elinkeinonsa, Jonathan on aluksi vastahakoinen, mutta kun kuningatar näyttää taikavoimansa, Jonathan suostuu. Kiitokseksi kuningatar kertoo Joonatanille, että hän antaa Joonatanille ja hänen vaimolleen kolme toivomusta. Jonathan ryntää kotiin kertomaan Annen uskomattomasta kohtaamisesta. Valitettavasti Jonathan ja Anne tuhlaavat toiveet vahingossa riidellessään päivällisellä. Kun he menevät illalla nukkumaan, he katsovat mökkinsä toista makuuhuonetta, joka on täynnä leluja lapselle, jonka he halusivat kovasti, mutta eivät koskaan saaneet. Anne harmittelee, että he tuhlasivat taikatoiveensa, joilla he olisivat voineet toivoa lasta, mutta Jonathan lohduttaa häntä sillä, että metsän kuningatar saattaa vielä osoittaa heille ystävällisyyttä ja täyttää heille vielä yhden toiveen. Anne huomauttaa, että hän rakastaisi mitä tahansa lasta, jonka he olisivat saaneet, vaikka tämä ei olisi ollut hänen peukaloaan suurempi. Myöhemmin he heräävät ovella kuultavaan hiljaiseen koputukseen ja näkevät edessään kirjaimellisesti peukalon kokoisen pojan, joka puhuttelee Jonathania ja Annea tuttavallisesti isäksi ja äidiksi. Anne tietää vaistomaisesti, että pojan nimi on Tom. Seuraavina päivinä perheen ystävä Woody vie Tomin kaupunkiin, jossa järjestetään tivolit. Tom viedään ilmapallolla läheisen linnan aarrekammiotornin huipulle, jossa kaksi varasta, Ivan ja Antonius, vehkeilevät kullan varastamiseksi. He huomaavat, että kokonsa ansiosta Tom voi helposti livahtaa aarrekammion katolla olevan ritilän tankojen välistä ja huijata häntä uskomaan, että he tarvitsevat kultaa köyhien orpojen auttamiseen. Palkkioksi avustaan Ivan antaa Tomille yhden kultakruunun varastetusta saaliista. Tom palaa myöhään illalla kotiin ja löytää vanhempansa järkyttyneinä hänen katoamisestaan tivolista. Kun hän hiipii sisään ikkunasta, hän pudottaa kultarahansa vahingossa äitinsä leipomaan kakkuun. Seuraavana aamuna ryöstö on paljastunut, ja vartijat etsivät varkaita ympäri maata. Eräs yksikkö pysähtyy Jonathansin mökille kysymään, ovatko hän tai Anne nähneet alueella ketään epäilyttävää. Anne tarjoaa vartijoille kakkua, ja eräs vartija puree suvereenin sisältävään viipaleeseen ja tunnistaa sen heti osaksi varastettua aarretta. Jonathan ja Anne pidätetään ja viedään ruoskittaviksi kaupungin aukiolle. Woodyn avulla Tom jäljittää oikeat varkaat ja onnistuu lopulta eläimiä hallitsevan kykynsä ansiosta tuomaan heidät ja heidän saaliinsa takaisin aukiolle ja vapauttamaan näin vanhempansa syytteistä. Ivan ja Antonius pidätetään, ja kulta palautetaan valtionkassaan. Elokuva päättyy siihen, että Woody menee naimisiin metsän kuningattaren kanssa, jota hän on koko elokuvan ajan rakastellut kömpelösti.</w:t>
      </w:r>
    </w:p>
    <w:p>
      <w:r>
        <w:rPr>
          <w:b/>
        </w:rPr>
        <w:t xml:space="preserve">Esimerkki 1.3637</w:t>
      </w:r>
    </w:p>
    <w:p>
      <w:r>
        <w:t xml:space="preserve">Fakta1: työntekijät ovat kaataneet saman puun painajaisesta, Fakta2: Fakta3: kuolleen äidin ilmestys osoittautuu Glenin koiraksi, Fakta4: Terry tuo seuraavana päivänä Glenin taloon heavy metal -albumin, jonka sanoitukset perustuvat pimeään kirjaan, Fakta5: reikä Glenin takapihalla on portti pahojen jumalien valtakuntaan.</w:t>
      </w:r>
    </w:p>
    <w:p>
      <w:r>
        <w:rPr>
          <w:b/>
        </w:rPr>
        <w:t xml:space="preserve">Tulos</w:t>
      </w:r>
    </w:p>
    <w:p>
      <w:r>
        <w:t xml:space="preserve">Kaksitoistavuotias Glen näkee painajaista, jossa hän löytää kotinsa hylättynä ja menee sitten puumajaansa, johon salama iskee ja joka romahtaa. Kun hän herää, hän huomaa, että hänen takapihallaan työmiehet ovat kaataneet saman puun kuin hänen painajaisessaan ja kaivaneet esiin geodin. Glen palaa vanhemman ystävänsä Terryn kanssa tutkimaan asiaa. Vaikka työmiehet yrittivät täyttää puun jättämän reiän, Glen ja Terry murtautuvat pintaan ja löytävät suuren geodin. Glen saa sirpaleen ja jättää jälkeensä pienen määrän verta. Glens vanhemmat lähtevät kaupungista kolmeksi päiväksi, ja hänen 16-vuotias siskonsa Alexandra Al ottaa vastuun. Alin järjestäessä juhlat Terry ja Glen avaavat geodin havaittuaan, että se on jättänyt muistilapulle outoja kirjoituksia, ja lukevat loitsuja ääneen. He menevät alakertaan juuri kun juhlijat pelaavat leijumispeliä. Kaikki ovat järkyttyneitä, kun he saavat Glenin leijumaan. Sinä yönä Glen näkee makuuhuoneensa seinän venyvän, ja Terry syleilee kuolleen äitinsä ilmestystä, joka osoittautuu Glensin koiraksi Angukseksi, joka kuolee sen seurauksena. Seuraavana päivänä Terry tuo Glensin kotiin heavy metal -albumin, jonka sanoitukset perustuvat Pimeään kirjaan. Hän uskoo, että Glensin takapihalla oleva reikä on portti pahojen jumalien valtakuntaan, ja arvelee, että heidän tekonsa avasivat sen. Hän päättelee, että ainoa puuttuva elementti olisi uhrin asettaminen reikään. Heidän tietämättään Alsin ystävä heittää Angussin ruumiin reikään, jolloin kutsu on valmis. Luettuaan Pimeän kirjan kohdan, jonka pitäisi sulkea portti, pojat huomaavat reiän sulkeutuneen ja olettavat ponnistelujensa onnistuneen. Samana yönä koiperhosten parvi rikkoo Glensin makuuhuoneen ikkunan, ja Anguksen ruumis löytyy Terryn sängystä. Demoniset kädet yrittävät vetää Alin sängyn alle; Terry ja Glen pelastavat hänet juuri ja juuri. He yrittävät paeta talosta, mutta ulkona heitä tervehtivät Glen ja Als vanhemmat, jotka ovat itse asiassa naamioituneita demoneja. Palattuaan taloon Al ilmoittautuu vapaaehtoiseksi tarkastamaan pihan, mutta muut näkevät sen kuhisevan pieniä demoneja ja kutsuvat hänet takaisin. Terry johdattaa kaikki kellariin hakemaan Pimeän kirjan, mutta se syttyy tuleen. Sitten he yrittävät pysäyttää olennot lukemalla Raamattua. Terry lukee Psalmia 59 ja reikä alkaa sulkeutua, mutta hän liukastuu ja putoaa reikään. Pienet demonit hyökkäävät Terryn kimppuun ennen kuin Al ja Glen vetävät hänet ulos. Terry lukee Mooseksen kirjasta ja heittää sitten Raamatun reikään, mikä aiheuttaa räjähdyksen, joka näyttää sulkevan reiän. Sinä yönä seinä murtuu auki ja rakennustyöläisen ruumis putoaa läpi Terry oli aiemmin kertonut Glenille tarinan, että kun hänen taloaan rakennettiin, eräs työläinen kuoli ja hänet suljettiin seinän sisään. Työntekijä vetää Terryn seinään, joka sulkeutuu hänen takanaan. Yläkerrassa Al huomaa peilissään sumuisen kuvan rakennustyömiehestä, ennen kuin Glen ryntää hänen makuuhuoneeseensa. Al heittää stereot rakennusmiestä kohti, ja tämä hajoaa kymmeniksi pieniksi demoneiksi. Al pitää makuuhuoneen ovea kiinni, kun Glen ryntää alakertaan etsimään isänsä asetta. Terryn demoninen versio ilmestyy ja puree Terryn kättä, ennen kuin Al puukottaa Terryä silmään. Al ja Glen piiloutuvat komeroon, mutta rakennusmies murtautuu sisäseinän läpi ja raahaa Alin pois. Glen tajuaa, että Terry ja Al edustavat kahta ihmisuhria, jotka avaisivat portin kokonaan. Hän tajuaa myös, että raketti, jonka hän oli antanut Alille tämän syntymäpäiväksi ja joka on rakkauden, valon ja puhtauden symboli, voi pysäyttää vanhojen jumalien nousun. Hän pääsee yläkertaan, kun lattia romahtaa ja paljastaa kuilun talon alla. Glen yrittää laukaista raketin, mutta hänen tulitikkunsa sammuvat jatkuvasti. Tuuli imaisee Glenin eteiseen, josta nousee esiin jättiläismäinen käärmemäinen demoni. Demoni taputtaa Gleniä päähän ja koskettaa hänen kättään ennen kuin palaa reikään. Glen huomaa, että demonin kosketus on asettanut silmän hänen kämmenelleen. Hän puukottaa silmää ja kamppailee sitten laskeutuakseen portaita, jolloin demoni ilmestyy jälleen esiin. Glen ampuu paristokäyttöisellä laukaisulaitteella rakettinsa demoniin, jolloin se räjähtää. Angus ilmestyy etukomerosta, joka näyttää palautuneen henkiin. Häntä seuraavat Terry ja Al, jotka ovat myös vahingoittumattomia. Lapset murehtivat, miten selittää talon raunioille vanhemmilleen.</w:t>
      </w:r>
    </w:p>
    <w:p>
      <w:r>
        <w:rPr>
          <w:b/>
        </w:rPr>
        <w:t xml:space="preserve">Esimerkki 1.3638</w:t>
      </w:r>
    </w:p>
    <w:p>
      <w:r>
        <w:t xml:space="preserve">Fakta1: Fakta2: Bobby tappaa koko perheen ja yrittää tappaa hänet: Fakta3: muisti alkaa palata, Fakta4: John kertoo tarinan Bethin perheen murhista pelottaen häntä, Fakta5: Craig yrittää varoittaa Bethiä ja Johnia.</w:t>
      </w:r>
    </w:p>
    <w:p>
      <w:r>
        <w:rPr>
          <w:b/>
        </w:rPr>
        <w:t xml:space="preserve">Tulos</w:t>
      </w:r>
    </w:p>
    <w:p>
      <w:r>
        <w:t xml:space="preserve">Kun Beth Angela ONeill on pikkutyttö, hänen veljensä Bobby John C. Russell tappaa koko perheen ja yrittää tappaa hänet. Kun hän jää kiinni, hänet pannaan hoitoon, ja tyttö kasvaa uudessa perheessä. Vuosia myöhemmin Beth lähtee yliopistoon, jossa hän liittyy sisarkuntaan. Muistisulun vuoksi hän ei muista, että sisarkuntatalo oli hänen lapsuudenkotinsa, mutta pian hänen muistinsa alkaa kuitenkin palata. Samaan aikaan Bobby aistii Bethin läsnäolon talossa ja pakenee mielisairaalasta, jotta hän voi saattaa loppuun työn, jota hän ei pystynyt suorittamaan. Hän varastaa metsästysveitsen rautakaupasta tappaen iäkkään omistajan. Kun Beth asettuu sisälle sisarkuntaan, monet tytöt lähtevät viikonlopuksi, ja taloon jäävät vain hän, Linda Wendy Martel, Sara Pamela Ross ja Tracy Nicole Rio. Kun tytöt nauttivat siitä, että saavat olla talossa omissa oloissaan, Craig Joe Nassi, Andy Marcus Vaughter ja John Vinnie Bilancio tulevat kylään. John kertoo tarinan Bethin perheen murhista, mikä pelästyttää hänet. Hän menee nukkumaan ja näkee painajaista veljestään, mikä lisää hänen pelkoaan. Hän muistaa veljensä piilottaneen veitsen takkaan, ja kun ryhmä tutkii asiaa, he löytävät veitsen. Tajutessaan ajankohdan Andy lähtee kiireellä, mutta joutuu vain Bobbyn vastatusten ja puukotetaan kuoliaaksi. Linda hypnotisoi Bethin, joka muistaa Bobbyn hyökänneen hänen kimppuunsa. Sen jälkeen Tracy ja Craig menevät ulos aiemmin pystyttämäänsä tuppiin, kun taas Linda ja Sara menevät nukkumaan. Bobby hyökkää Tracyn ja Craigin kimppuun ja silpoo tuvan veitsellään. Kun he yrittävät paeta, Tracya puukotetaan kuoliaaksi. Craig juoksee taloon ja hälyttää Lindan ja Saran, jotka yrittävät soittaa poliisille, mutta huomaavat, että linjat on katkaistu. He yrittävät varoittaa Bethiä ja Johnia, mutta molemmat ovat nukahtaneet. Bobbyn lähestyessä heitä Beth herää ja juoksee yläkertaan muiden luo, mutta John on murhattu. Selviytyjät linnoittautuvat huoneeseen, kunnes Craig pakenee ikkunasta turvatikkaita pitkin. Bobby pitää tikkaita vakaana, jotta Linda voi kiivetä alas, ja puukottaa Craigin kuoliaaksi ennen kuin hän kiipeää tikkaita pitkin Lindan luo. Linda onnistuu pääsemään takaisin ikkunasta, ja muut poistavat tikkaat, jolloin Bobby kaatuu. Tytöt luulevat Bobbyn kuolleen ja yrittävät paeta talosta, mutta huomattuaan Bobbyn olevan yhä elossa he linnoittautuvat takaisin huoneeseen. Bobby tulee kuitenkin sisään ikkunasta, ja he pakenevat ulos. He kohtaavat jälleen kerran Bobbyn, joka onnistuu puukottamaan Saraa toistuvasti. Sillä välin Bobbyn etsintäpartio tajuaa, että hän on mennyt vanhaan taloonsa, ja lähettää poliisit sinne. Beth ja Linda juoksevat kellariin, jossa Beth vihdoin tajuaa, mitä hänelle tapahtui nuorempana. Kun Bobby hyökkää jälleen kerran heidän kimppuunsa, tytöt juoksevat yläkertaan. Bobby ajaa Bethin nurkkaan, mutta Linda onnistuu lyömään häntä lapiolla. Luullen, että hän on kuollut, he alkavat lähteä talosta, mutta Bobby puukottaa Lindaa ennen kuin hyökkää Bethin kimppuun, joka voittaa hänet ja puukottaa häntä kaulaan tappaen hänet. Poliisi saapuu paikalle. Beth viedään sairaalaan, jossa hän näkee edelleen painajaisia veljestään.</w:t>
      </w:r>
    </w:p>
    <w:p>
      <w:r>
        <w:rPr>
          <w:b/>
        </w:rPr>
        <w:t xml:space="preserve">Esimerkki 1.3639</w:t>
      </w:r>
    </w:p>
    <w:p>
      <w:r>
        <w:t xml:space="preserve">Fakta1: muusikko asuu vaimon kanssa pienessä talossa Dallasissa, Fakta2: vaimo peittää sen lakanalla, Fakta3: mies herää aaveena, joka on peitetty lakanalla, Fakta4: aave juhlissa, jonka heittää kuuntelee miehen seuraavaa asukasta, Fakta5: miehen aave katsoo, kun pilvenpiirtäjä rakennetaan maalleen.</w:t>
      </w:r>
    </w:p>
    <w:p>
      <w:r>
        <w:rPr>
          <w:b/>
        </w:rPr>
        <w:t xml:space="preserve">Tulos</w:t>
      </w:r>
    </w:p>
    <w:p>
      <w:r>
        <w:t xml:space="preserve">Muusikko asuu vaimonsa kanssa pienessä talossa Dallasissa, Texasissa. Nainen haluaa muuttaa, mutta mies ei. Eräänä yönä he kuulevat pianon pamahduksen, mutta eivät löydä sen syytä. Mies kuolee auto-onnettomuudessa. Sairaalassa hänen vaimonsa katsoo hänen ruumistaan ja peittää sen lakanalla. Mies herää lakanaan verhoutuneena aaveena ja vaeltaa sairaalassa näkymättömänä. Hän tulee valoisan oven luo, mutta kääntyy pois, ja ovi sulkeutuu. Hän palaa kotiinsa ja seuraa vaimonsa surua päivien ja viikkojen ajan. Hän näkee toisen aaveen viereisessä talossa; sanattomasti aave kertoo hänelle odottavansa jotakuta, mutta ei muista ketä. Kun vaimo tulee kotiin miehen kanssa, aave heittelee kirjoja hyllystä ja kääntää valoja päälle ja pois. Vaimo kuuntelee laulua, jonka mies on kirjoittanut eläessään. Hän päättää muuttaa pois; ennen lähtöä hän kirjoittaa viestin ja piilottaa sen seinässä olevaan aukkoon. Haamu kaivelee seinää, mutta ei saa lappua esiin. Perhe muuttaa sisään. Kummitus seuraa, kun he syövät päivällistä, soittavat pianoa ja viettävät joulua. Aaveen läsnäolo häiritsee lapsia, ja perhe muuttaa pois sen jälkeen, kun aave heittelee vihaisena lautasia keittiökaapista. Seuraavien asukkaiden järjestämissä juhlissa aave kuuntelee miehen kuvausta siitä, miten ihmiset yrittävät luoda perintöä, mutta lopulta kaikki tuhoutuu. Juhlijat huomaavat valojen välkkyvän. Talosta tulee hylätty ja ränsistynyt. Kun haamu onnistuu irrottamaan palan muistiinpanon peittävästä seinästä, puskutraktorit tasoittavat talon ja viereisen talon. Toinen aave sanoo, ettei enää usko odottajansa olevan tulossa, ja katoaa. Miehen haamu seuraa, kun tontille rakennetaan pilvenpiirtäjä. Katolta hän näkee futuristisen kaupunkikuvan. Hän hyppää reunalta ja siirtyy 1800-luvulle, jossa siirtolaisperhe rakentaa taloa. Hän seuraa, kun perheen nuori tytär kirjoittaa viestin ja piilottaa sen kiven alle. Kun intiaanit tappavat perheen, aave seuraa, kuinka tytär hajoaa ruohikkoon. Vuosikymmeniä myöhemmin aave seuraa, kun hänen entinen itsensä ja vaimonsa muuttavat taloon. He kiistelevät muutosta. Kun mies kertoo vaimolleen olevansa valmis muuttamaan pois, aave istuu pianon ääressä, iskee näppäimiä ja aiheuttaa äänen, joka herättää pariskunnan. Kun vaimo muuttaa ulos, aave näkee aiemman aaveensa katsomassa, kun vaimo lähtee. Hän onnistuu hakemaan lapun seinältä, lukee sen ja katoaa.</w:t>
      </w:r>
    </w:p>
    <w:p>
      <w:r>
        <w:rPr>
          <w:b/>
        </w:rPr>
        <w:t xml:space="preserve">Esimerkki 1.3640</w:t>
      </w:r>
    </w:p>
    <w:p>
      <w:r>
        <w:t xml:space="preserve">Fakta1: Fakta2: Sam on Sheridan National Bankin varatoimitusjohtaja Los Angelesissa: Fakta3: Samin ruumis on Castlemanin Mink Ranchilla ja häntä on ammuttu päähän, Fakta4: Simon ja Joyce ovat murhanneet Samin saadakseen rahaa perinnöstä, Fakta5: Stringer-niminen mies ajoi kaupungin läpi kohti Pete Connorsin suurta kartanoa nimeltä Castle</w:t>
      </w:r>
    </w:p>
    <w:p>
      <w:r>
        <w:rPr>
          <w:b/>
        </w:rPr>
        <w:t xml:space="preserve">Tulos</w:t>
      </w:r>
    </w:p>
    <w:p>
      <w:r>
        <w:t xml:space="preserve">Vaalea pommi Joyce Bonniwell palkkaa entisen sulhasensa ja Los Angelesin asianajajan Simon Lashin. Hänen muistisairas ja varakas aviomiehensä Sam Bonniwell on kadonnut. Sam on Los Angelesin Sheridan National Bankin varatoimitusjohtaja. Simon selvittää, mitä pankissa tapahtuu. Pankin pääjohtaja Vincent Springer vakuuttaa, että pankissa on kaikki hyvin ja että Sam on lomalla. Simonin lakimiesavustaja Eddie Slocum lähetetään tarkistamaan Samin herrasmiesklubi. Hän löytää Samille osoitetun kirjeen rouva James Bakerilta. Oven avaa kaunis punapää Evelyn Price. Hän myöntää, että hänellä on suhde Samin kanssa, mutta että hän ei ole nähnyt miestä moneen päivään, vaikka tämä saattaa olla turvapaikassa Castleman's Mink Ranchilla, jonka mies omistaa lähellä Palmdalea. Simon alkaa epäillä, että Joyce saattaa etsiä kovia todisteita Samin uskottomuudesta, mahdollisesti avioeromenettelyä varten. Simon haluaa luopua toimeksiannosta, sillä hän ei tutki avioerotapauksia. Simon astuu Joycen taloon, ja paikallinen sheriffi Rucker soittaa hänelle. Hän kertoo Joycelle, että Samin ruumis on Castleman's Mink Ranchilla ja että häntä on ammuttu päähän. Simon saattaa Joycen tilalle tunnistamaan ruumiin. Kun he saapuvat yhdessä rikospaikalle, sheriffi alkaa epäillä, että Simon ja Joyce ovat murhanneet Samin saadakseen hänen perintörahansa. Castleman kuitenkin uskoo, että Bonniwell teki itsemurhan. Simon toteaa, että on selviä todisteita kahdesta laukauksesta, ja ymmärtää, ettei Bonniwell ole voinut tappaa itseään. Joyce kertoo sheriffille, että Sam oli menettänyt kaikki rahansa. Hän kiistää tietävänsä mitään tilasta ja Samin suhteesta Evelyniin. Simon ottaa puhelimitse yhteyttä Eddieen ja saa tiedon, että sekä Evelyn että pankinjohtaja Springer ovat kadonneet jäljettömiin. Simon tutkii hotellia, jossa Sam kävi vierailuillaan, ja saa selville, että hänellä oli tapana vierailla kaupungissa kauniin ruskeaverikön seurassa, jota hän väitti vaimokseen. Myöhemmin Rucker ilmoittaa, että kuvaukseen sopivan brunetin on nähty ajavan Samin autolla autiomaahan. Simon saa Joycelta tietää, että pankinjohtajan kihlattu on brunetti, ja päättää etsiä naisen. Ennen kuin Simon ehtii lähteä, hän saa tiedon, että sekä Evelyn että Castleman on murhattu. Simon yrittää koota palapelin palasia yhteen ja päättää matkustaa Mesaan New Mexicoon. Saavuttuaan sinne hän keskustelee kaupungin seriffin Jeff Baileyn kanssa, joka kertoo, että Stringer-niminen mies ajoi jokin aika sitten kaupungin läpi kohti Pete Connorsin suurta kartanoa, joka tunnetaan nimellä Castle. Kun Simon saapuu linnaan, omistaja Pete Connors paljastaa, että Bailey on hänen veljenpoikansa. Simon on yllättynyt. Hänet lukitaan vanhaan valjastushuoneeseen. Hän näkee, kuinka Joyce saapuu talolle autolla ja onnistuu murtautumaan ulos huoneesta. Joyce selittää, että hän suuntasi linnaan saatuaan selville, että Springer oli soittanut Connorsin numeroon. Tämän jälkeen Joyce yrittää tappaa Simonin, ja tämä ymmärtää, että Joyce on se, joka murhasi kaikki kolme uhria. Joyce kertoo tälle tietävänsä, mitä hän on tehnyt, ja että hän arvelee tämän käyttäneen ruskeaverikköä naamioidakseen itsensä Springerin morsiameksi ja murhanneen Springerin minkkitilalla, koska tämä sai selville, että Sam kavalsi pankista. Simon jatkaa sitten selittämistä, että Evelyn, joka oli oikeasti Springerin eikä Samin rakastajatar, ja Castleman murhattiin molemmat, jotta he eivät paljastaisi totuutta. Sam, joka on elossa ja piileskelee linnassa, ilmestyy sitten paikalle. Syntyy tulitaistelu, jossa Sam tappaa vahingossa sekä Connorsin että Joycen, ja sitten Simon tappaa hänet itse.</w:t>
      </w:r>
    </w:p>
    <w:p>
      <w:r>
        <w:rPr>
          <w:b/>
        </w:rPr>
        <w:t xml:space="preserve">Esimerkki 1.3641</w:t>
      </w:r>
    </w:p>
    <w:p>
      <w:r>
        <w:t xml:space="preserve">Fakta1: kollegat pienyritys, joka käsittelee ovat juoruja tapettijakelu, Fakta2: Fakta3: Parameshi päätyy menossa ulos naispuolisen kollegan kanssa, Fakta4: Ramamani opettaa esittää draaman, jossa on suhde toimiston työläisen Parameshi oppitunti, Fakta5: tuomioistuin myöntää Paapun huoltajuuden.</w:t>
      </w:r>
    </w:p>
    <w:p>
      <w:r>
        <w:rPr>
          <w:b/>
        </w:rPr>
        <w:t xml:space="preserve">Tulos</w:t>
      </w:r>
    </w:p>
    <w:p>
      <w:r>
        <w:t xml:space="preserve">Ramesh Bhatin esittämä Parameshi on onnellisesti naimisissa Arundhati Nagin esittämän Ramamanin kanssa, ja heillä on poika nimeltä Paapu. Hän työskentelee tapettien jakelua harjoittavassa pikkuyrityksessä, jossa hänen kollegansa ovat juoruilijoita. Yksi heistä on Simha, toimistoporvari, joka pelaa uhkapelejä Bangaloresin maineikkaalla MG Roadilla sijaitsevan johtavan asianajotoimiston työntekijöiden kanssa. Parameshi, joka on yksinkertainen, ei tiedä, mitä hänen kollegansa puuhaavat. Hän lankeaa Simhin vedonlyönnin uhriksi ja päätyy treffeille naispuolisen kollegan kanssa. Ramamani ei pidä siitä, että Parameshi seurustelee toisen naisen kanssa, ja hän ottaa Parameshin kiinni. Parameshi pilkkaa ja ehdottaa, ettei seurustelussa ole mitään väärää ja että hänestä olisi ok, jos Ramamani lähtisi myös ulos toisen miehen kanssa. Antaakseen Parameshille opetuksen Ramamani esittää draaman, jossa hänellä on suhde toimiston apulaisen kanssa. Parameshi lankeaa temppuun, suuttuu pahasti ja ryhtyy juomaan alkoholia. Ennen kuin Ramamani ehtii kertoa hänelle totuuden, toimiston apulainen Simha lähettää Parameshille nimettömän kirjeen, jossa vahvistetaan Ramamanin suhde. Parameshi on vaimostaan järkyttynyt, hylkää hänet ja lapsen ja lähtee tuntemattomaan määränpäähän ilman mitään uutisia. Ramamani joutuu nyt kohtaamaan todellisuuden. Hän ryhtyy tekemään satunnaisia töitä elättääkseen itsensä ja naapurissa asuvan munkin. Aika kuluu ja poika lähtee kaupunkiin. Parameshi kohtaa itsensä sattumalta. Hän nostaa tuomioistuimessa kanteen poikansa huoltajuudesta. Ramamani hakee asianajaja PaapannasAnanth Nagin apua taistellakseen juttua vastaan. Ramamani ja Parameshi kohtaavat toisensa oikeudessa. Oikeus myöntää Paapun huoltajuuden hänelle itselleen. Kun Parameshi tulee hakemaan poikaansa, hän päättää myös palata vaimonsa luo.</w:t>
      </w:r>
    </w:p>
    <w:p>
      <w:r>
        <w:rPr>
          <w:b/>
        </w:rPr>
        <w:t xml:space="preserve">Esimerkki 1.3642</w:t>
      </w:r>
    </w:p>
    <w:p>
      <w:r>
        <w:t xml:space="preserve">Fakta1: Fakta2: tunkeilijan hälytys laukeaa matkalla perheen mökille metsässä, Fakta3: kirkas valo herättää pojan, Fakta4: suurin osa tapauksista näyttää tapahtuvan mökillä, Fakta5: yhteys on periytynyt isältä.</w:t>
      </w:r>
    </w:p>
    <w:p>
      <w:r>
        <w:rPr>
          <w:b/>
        </w:rPr>
        <w:t xml:space="preserve">Tulos</w:t>
      </w:r>
    </w:p>
    <w:p>
      <w:r>
        <w:t xml:space="preserve">Vuonna 1985 New Yorkissa asuva kirjailija Whitley Strieber Walken asuu vaimonsa ja lapsensa kanssa Manhattanilla ja näyttää menestyvän. Hänet kuitenkin herättää öisin vainoharhainen uni siitä, että huoneessa on joku muu. Matkalla perheen mökille metsään, ensimmäisenä yönä tunkeilijahälytin laukeaa ja Strieber näkee kasvot, jotka tarkkailevat häntä oviaukosta. Kirkas valo täyttää mökin ikkunat ja herättää hänen poikansa ja kaksi muuta perheenystävää, mutta vaimo nukkuu edelleen. Tästä järkyttyneenä he kaikki palaavat New Yorkiin, ja elämä näyttää palaavan normaaliksi, mutta Strieber huomaa, että hänen työhönsä ja yksityiselämäänsä vaikuttavat toistuvat painajaiset ja näyt oudoista muukalaisolennoista, kuten harmaista, sinisistä lääkäreistä ja ötököistä. Tämä järkyttää hänen poikaansa ja rasittaa hänen avioliittoaan. Mökillä sattuneen välikohtauksen jälkeen, jossa Strieber on niin vakuuttunut siitä, että kodin sisällä on muukalaisolentoja, että hän vetää aseensa esiin ja melkein ampuu vaimonsa, ja merkkien siitä, että hänen poikansa alkaa nähdä samoja näkyjä, Strieber suostuttelee lopulta itsensä tapaamaan hypnoottiseen regressiohoitoon erikoistunutta psykiatria Sternhagenia. Terapia vahvistaa, että tuntemattomat olennot ovat mahdollisesti kaapanneet hänet ja että hänellä on tehty kokeita, mutta hän suhtautuu asiaan yhä epäilevästi ja osallistuu vastahakoisesti muiden kaapattujen ryhmähoitoon. Lopulta hän tajuaa, että hänen on kohdattava näynsä, olivatpa ne todellisia tai eivät, ja palaa mökille, jossa useimmat tapahtumat näyttävät tapahtuneen. Hän on vuorovaikutuksessa muukalaisolentojen kanssa ja tajuaa, että hän on ollut niihin yhteydessä koko elämänsä ajan ja että se on periytynyt hänen isältään, ja tämä puolestaan siirtää sen pojalleen. Perheensä kanssa sopien Strieber alkaa hyväksyä muukalaisvierailijat osaksi elämäänsä, ja viimeisessä kohtauksessa hän istuu toimistossaan ja syleilee harmaan muukalaisen kasvoja.</w:t>
      </w:r>
    </w:p>
    <w:p>
      <w:r>
        <w:rPr>
          <w:b/>
        </w:rPr>
        <w:t xml:space="preserve">Esimerkki 1.3643</w:t>
      </w:r>
    </w:p>
    <w:p>
      <w:r>
        <w:t xml:space="preserve">Fakta1: viehättävä nuori nainen nimeltä hakee työtä myyjänä Donin kaupassa, Fakta2: Fakta3: Dusty on nimisen rikollisen hyväksikäyttämä tyttöystävä, Fakta4: Mona saa tietää asiasta Dustylta, Fakta5: Murphy ei ole tyytyväinen rahamäärään.</w:t>
      </w:r>
    </w:p>
    <w:p>
      <w:r>
        <w:rPr>
          <w:b/>
        </w:rPr>
        <w:t xml:space="preserve">Tulos</w:t>
      </w:r>
    </w:p>
    <w:p>
      <w:r>
        <w:t xml:space="preserve">Don Champagne Patrick Wilsonilla on menestyvä huonekaluliike. Hänen vaimonsa Mona Katherine Heigl on suunnitellut kaiken tavoitteidensa kirjan mukaan. Eräänä päivänä viehättävä nuori nainen nimeltä Dusty Jordana Brewster hakee Donin liikkeen myyjän paikkaa. Neuvoteltuaan kumppaninsa Les Jim Belushin kanssa Don palkkaa Dustyn. Don on epätoivoinen huonon seksielämänsä vuoksi vaimonsa kanssa. Pian Dusty viettelee hänet ja heillä alkaa olla suhde. Myöhemmin Dusty ilmestyy Donin ja Monan pojan Andrew Aiden Flowersin syntymäpäiväjuhliin. Hän kertoo Donille olevansa raskaana ja haluavansa pitää lapsen. Don on epätoivoinen ja Les neuvoo häntä maksamaan Dustylle rahaa. Samaan aikaan paljastuu, että Dusty on itse asiassa Murphy A.J. Buckley -nimisen rikollisen hyväksikäytetty tyttöystävä, joka valehtelee Donille raskaudesta. Don tarjoaa Dustylle 13 000 dollaria, josta tämä kieltäytyy ja sanoo Donille, ettei se riitä. Don ei ole varma, pitääkö Dusty suunsa kiinni, ja Les neuvoo häntä kertomaan Monalle totuuden ennen kuin tämä saa sen selville Dustylta. Don tunnustaa Monalle, ja tämä vaatii Donia tappamaan Dustyn. Murphy ei ole tyytyväinen rahasummaan, joten Dusty soittaa Donille ja vaatii 25 000 dollaria. Don suostuu, mutta valmistaa sen sijaan myrkkyä Dustylle yhdessä Monan kanssa. Dusty ilmestyy ottamaan rahat ja juo myrkytettyä juomaa. Don ja Mona laittavat tajuttoman Dustyn autoon ja vievät hänet kotiin. Dusty herää, joten Mona tappaa hänet vasaralla. Myöhemmin hän sahaa Dustyn ruumiin palasiksi ja hautaa sen puutarhaan ja paljastaa Donille, ettei Dusty ollut oikeasti raskaana. Murphy ja hänen ystävänsä, Freeman Kevin McKidd ja Benji Heath Freeman, huomaavat Dustyn kadonneen ja epäilevät, että jokin on mennyt pieleen, ja hyökkäävät Lesin kimppuun. Murphy myös uhkaa Donia jättämällä pojalleen kirjeen, jossa hän vaatii tapaamista strippiklubilla. Don tapaa Murphyn ja hänen jenginsä ja vakuuttaa heille, että Dusty lähti Dallasiin. Murphy kertoo Donille, että hänellä oli hänen rahansa ja uhkaa raiskata hänen perheensä, jos Don ei maksa hänelle 20 000 dollaria seuraavana päivänä. Don ja Mona kaivavat Dustyn ruumiin esiin ja menevät paikkaan, jossa jengi asuu. Kun Mona yrittää piilottaa ruumiinosia pakastimeen, Freeman tulee kotiin tyttöystävänsä kanssa. Mona haavoittaa Freemania kuolettavasti, puukottaa ja tappaa tyttöystävänsä ja soittaa pian poliisille ilmoittaakseen häiriöstä talossa. Ennen kuolemaansa Freeman soittaa Murphylle ja kertoo hänelle, mitä tapahtui. Murphy ja Benji saapuvat paikalle ja löytävät Freemanin ja hänen tyttöystävänsä kuolleina. Murphy löytää pakastimesta myös Dustyn osia ja tajuaa, että hänet on lavastettu. Pian poliisi saapuu paikalle ja löytää Murphyn ja Benjin rikospaikalta. Poliisi ampuu Benjin, kun taas Murphy pakenee. Poliisi päättää, että Murphy ja Benji olivat vastuussa murhista. Yksin ollessaan Don kysyy Monalta, miksi hän on kylmäverinen ja johtuuko se hänen kasvatuksestaan. Mona uhkaa tappaa Donin, jos tämä kysyy häneltä vielä kerran tuon kysymyksen. Seuraavana päivänä pidettävissä kotibileissä Don löytää naapurin koiran kuolleena pakastimestaan, ja Mona käyttäytyy hyvin epäsosiaalisesti vieraita kohtaan. Peloissaan Don lavastaa onnettomuuden tappaakseen Monan. Monan kuoleman jälkeen Don ja hänen lapsensa muuttavat uuteen taloon ja heidät nähdään pihatiellä nousemassa uuteen autoon ja ajamassa pois. Elokuva päättyy, kun Murphy lähtee heidän autonsa perään. Ruutu muuttuu mustaksi ja lopputekstit pyörivät. Kuullaan kaksi laukausta, joita seuraa pitkäaikainen torvi ja lasten huuto, mikä osoittaa, että Murphy oli tappanut Donin.</w:t>
      </w:r>
    </w:p>
    <w:p>
      <w:r>
        <w:rPr>
          <w:b/>
        </w:rPr>
        <w:t xml:space="preserve">Esimerkki 1.3644</w:t>
      </w:r>
    </w:p>
    <w:p>
      <w:r>
        <w:t xml:space="preserve">Fakta1: Britannia uhkaa hyökkäys ja ilmahyökkäykset saarelle lisääntyvät, Fakta2: Fakta3: suunnittelija lupaa palkata hänet koelentäjäksi, Fakta4: Mitchell matkan jälkeen Saksaan päättää rakentaa nopeimman ja tappavimman hävittäjälentokoneen Saksassa 1930-luvulla ja tapaa sattumalta johtavan saksalaisen lentokonesuunnittelijan Willy Messerschmittin, Fakta5: laivue lähetetään vastaiskuun Saksan hyökkäystä vastaan.</w:t>
      </w:r>
    </w:p>
    <w:p>
      <w:r>
        <w:rPr>
          <w:b/>
        </w:rPr>
        <w:t xml:space="preserve">Tulos</w:t>
      </w:r>
    </w:p>
    <w:p>
      <w:r>
        <w:t xml:space="preserve">Uutisfilmi kuvaa kesän 1940 tapahtumia, joissa natsien eteneminen Euroopassa ja Britannian hyökkäys uhkaa ja ilmahyökkäykset saarelle lisääntyvät. Syyskuun 15. päivänä 1940, Britannian taistelun aikana, RAF:n laivuejohtaja Geoffrey Crisp David Niven, Spitfire-laivueen komentaja, kertoo, miten hänen ystävänsä R. J. Mitchell Leslie Howard suunnitteli Spitfire-hävittäjän. Hänen lentäjänsä kuuntelevat, kun Crisp aloittaa vuoden 1922 Schneider Trophy -kilpailusta, jossa Mitchell aloitti tärkeimmän työnsä, suurnopeuslentokoneiden suunnittelun. Katsellessaan kiikarilla lokkeja hän visioi lentokoneiden uutta muotoa tulevaisuudessa. Crisp, ensimmäistä maailmansotaa käynyt ja työtä etsivä entinen lentäjä, lumoaa Mitchellin innostuksellaan, ja suunnittelija lupaa palkata hänet testilentäjäksi, jos hänen suunnittelemansa lentokone joskus valmistuu tuotantoon. Virallisten tahojen vastustuksesta huolimatta Mitchell onnistuu luomaan useita erittäin menestyksekkäitä vesilentokoneiden kilpa-autoja, ja lopulta hän voittaa Schneider Trophy -palkinnon kokonaan Isolle-Britannialle. Vierailtuaan Saksassa 1930-luvulla ja tavattuaan sattumalta johtavan saksalaisen lentokonesuunnittelijan Willy Messerschmittin Mitchell päättää rakentaa nopeimman ja tappavimman hävittäjälentokoneen. Mitchell saa tarvitsemansa voimanlähteen, kun hän saa RollsRoycen Henry Roycen vakuuttuneeksi siitä, että tarvitaan uusi moottori, josta lopulta tulee kuuluisa RollsRoyce Merlin. Kun Mitchell saa murskaavan uutisen, että hänellä on enää vuosi elinaikaa, ja kun hän taistelee heikentynyttä terveyttään vastaan, hän kuolee, kun Supermarine Spitfiren ensimmäinen prototyyppi nousee ilmaan. Crisp päättää kertomuksensa, kun laivue lähetetään torjumaan saksalaisten hyökkäystä: saksalaiset häviävät taistelussa, ja Luftwaffe menettää enemmän koneita kuin britit. Lopulta Crisp iloitsee voitosta ja katsoo taivaalle Mitchellin puoleen lausuen kiitoksensa Mitchellille Spitfiren luomisesta.</w:t>
      </w:r>
    </w:p>
    <w:p>
      <w:r>
        <w:rPr>
          <w:b/>
        </w:rPr>
        <w:t xml:space="preserve">Esimerkki 1.3645</w:t>
      </w:r>
    </w:p>
    <w:p>
      <w:r>
        <w:t xml:space="preserve">Fakta1: Fakta2: Fakta3: Billy on päättänyt pitää, Fakta4: ryöstötapahtumassa syntyy tulitaistelu, Fakta5: Ringo luovuttaa Ike Clintonin sheriffi Earpille.</w:t>
      </w:r>
    </w:p>
    <w:p>
      <w:r>
        <w:rPr>
          <w:b/>
        </w:rPr>
        <w:t xml:space="preserve">Tulos</w:t>
      </w:r>
    </w:p>
    <w:p>
      <w:r>
        <w:t xml:space="preserve">Entinen lainsuojaton joutuu yhteen vanhan jenginsä kanssa. Ringo päättää ripustaa aseensa, ostaa maatilan ja mennä naimisiin Arlene Reach Helen Westcottin kanssa. Chipin isä, Matt John Dehner, istuu vankilatuomiota, ja Billy on päättänyt pitää hänet poissa lainsuojattomien tieltä. Ringo yrittää pysyä oikealla tiellä, kun kolme muuta lainsuojattomuutta harjoittavaa miestä, Dixon, Hollaway ja Hoke, lavastavat Ringon järjestämään pankkiryöstön heidän kanssaan. Teeskennellessään olevansa heidän puolellaan ja tapettuaan vahingossa Mattin Ringo ilmoittaa seriffi Wyatt Earpille heidän suunnitelmastaan ryöstää Wells Fargon pikavaunu. Ryöstön yhteydessä syntyy tulitaistelu, jossa kolme lainsuojatonta kuolee ja Ringo luovuttaa Ike Clintonin, joka oli ryöstön johtaja, sheriffi Earpille.</w:t>
      </w:r>
    </w:p>
    <w:p>
      <w:r>
        <w:rPr>
          <w:b/>
        </w:rPr>
        <w:t xml:space="preserve">Esimerkki 1.3646</w:t>
      </w:r>
    </w:p>
    <w:p>
      <w:r>
        <w:t xml:space="preserve">Fakta1: Fakta2: Voiman jäsen ilmestyy yllättäen aikana sting aiheuttaa huumekauppias juosta ja Sharky antaa takaa-ajoon lopulta ampuminen epäilty MARTA bussissa, mutta vain, Fakta3: pidätys Mabel In tulokset vahingossa löytyi korkean luokan prostituutiorengas syvyyksiä vara-osasto jaoston johtama Friscoe, Fakta4: Papa With lähtee selvittämään, minne jäljet johtavat tutkijaryhmä, johon Friscoe viittaa sarkastisesti nimellä Sharky 's, Fakta5: Sharky näkee, kuinka Dominoe kuolee haulikon laukauksesta ulko-oven läpi.</w:t>
      </w:r>
    </w:p>
    <w:p>
      <w:r>
        <w:rPr>
          <w:b/>
        </w:rPr>
        <w:t xml:space="preserve">Tulos</w:t>
      </w:r>
    </w:p>
    <w:p>
      <w:r>
        <w:t xml:space="preserve">Tom Sharky, Atlantan poliisilaitoksen huumekersantti, työskentelee Highball-nimisen huumekauppiaan kanssa. Toinen poliisin jäsen, Smiley, ilmaantuu yllättäen paikalle, jolloin huumekauppias pakenee ja Sharky lähtee takaa-ajoon, jossa hän lopulta ampuu epäillyn MARTA-bussissa, mutta vasta sen jälkeen, kun bussinkuljettaja on haavoittunut. Jälkiseurauksena Sharky alennetaan siveyspoliisiyksikköön, jota pidetään poliisilaitoksen vähiten toivottuna tehtävänä. Friscoen johtaman ilkivaltaosaston syvyyksissä pikkuhuora Mabelin pidätys johtaa siihen, että vahingossa paljastuu korkealuokkainen prostituutiorinki, johon kuuluu kaunis eskorttityttö Dominoe, joka veloittaa 1000 dollaria yöltä. Sharky ja hänen uudet kumppaninsa aloittavat hänen asuntonsa tarkkailun ja saavat selville, että Dominoella on suhde Hotchkinsin kanssa, joka on ehdolla Georgian kuvernööriksi. Alasajettujen tutkijakollegoidensa kanssa, joihin kuuluvat veteraanipappa Arch ja tarkkailumies Nosh, jota Friscoe kutsuu sarkastisesti Sharkyn koneeksi, hän lähtee selvittämään, mihin jäljet johtavat. Erään kyttäyksen aikana Dominon asuntoon saapuu salaperäinen rikollispomo, joka tunnetaan nimellä Victor. Mies on hallinnut Dominoin elämää nuoresta tytöstä lähtien, mutta nyt Domino haluaa pois. Victor suostuu, mutta pakottaa Dominoin harrastamaan seksiä Dominoin kanssa viimeisen kerran. Seuraavana päivänä Sharky näkee, kuinka Dominoe surmataan haulikonlaukauksella hänen etuovestaan, joka tappaa hänet ja muuttaa hänen kasvonsa tunnistamattomiksi. Sharky on salaa kehittänyt tunteita Dominoeta kohtaan katsellessaan häntä kiikareilla ja kuunnellessaan hänen salakuuntelemiaan keskusteluja. Hänet ampunut mies, joka tunnetaan nimellä Billy Score, on huumeriippuvainen ja Victorin veli. Hän on Victorin alainen, kuten myös Hotchkins, joka on rakastunut Dominoon, mutta jää Victorin vallanpitäjäksi. Dominoe ilmestyy yhtäkkiä Sharkyn yllätykseksi paikalle, ja hänelle kerrotaan, että hänen ystävänsä Tiffany käytti hänen asuntoaan ja että Billy Score ampui hänet erehdyksessä. Dominoe on vakuuttunut siitä, että jos Victor haluaa hänen kuolevan, hän kuolee, mutta lähtee vastentahtoisesti Sharkyn kanssa piiloon tämän lapsuudenkotiin West Endin kaupunginosaan. Samaan aikaan Nosh ilmoittaa Sharkylle, että suurin osa valvontanauhoista on kadonnut poliisiasemalta, ja molemmat miettivät, onko tutkinta vaarantunut. Nosh kohtaa Billy Scoren, joka tappaa hänet ruudun ulkopuolella. Sharky kohtaa Victorin tämän kattohuoneistossa Westin Peachtree Plazassa ja vannoo tuovansa hänet oikeuden eteen. Victor kertoo Sharkylle omahyväisesti, että Dominoe on kuollut eikä voi todistaa häntä vastaan, mutta hämmästyy, kun Sharky kertoo hänelle, että Dominoe on yhä elossa. Yritettäessä löytää Nosh hänen kotoaan kaksi miestä hyökkää Sharkyn kimppuun, ja Sharky lyö hänet tajuttomaksi. Hän herää laivalla, jossa Smiley, joka osoittautuu Victorin leivissä työskenteleväksi, pitää häntä vankina ja kiduttaa häntä. Smiley kertoo hänelle Sharkyn vanhan huumeosaston pomon JoJon tappamisesta, joka jäi auton alle, ja paljastaa, että myös Nosh on kuollut. Hän katkaisee kaksi Sharkyn sormea ja vaatii samalla tietää, mistä Dominoe löytyy. Sharky hyökkää Smileyn kimppuun ja ampuu häntä, ja tämä onnistuu pakenemaan. Myöhemmin Sharky ilmestyy Dominoen kanssa Hotchkinsin poliittiseen tilaisuuteen ehdokkaiden suureksi järkytykseksi. Hotchkins pidätetään, ja Victor saa tietää asiasta iltauutisista. Billy Score ampuu ja tappaa Victorin kiihtyneenä. Lähes välittömästi Sharky ja muut poliisit saapuvat Victorin kattohuoneistoon yrittäen saada Billyn kiinni. Häntä ajetaan takaa Westinin yläkerrosten läpi, missä hän aavemaisen ilmestymisen ja katoamisen tavoin ilmestyy ja katoaa, tappaen Papan ja haavoittaen vakavasti Archia. Lopulta Sharky ampuu Billyn, joka syöksyy ikkunan läpi ja syöksyy kuolemaan lähes 700 jalkaa alempana. Lopulta Sharky palaa lapsuudenkotiinsa, jossa Dominoe asuu nyt hänen kanssaan.</w:t>
      </w:r>
    </w:p>
    <w:p>
      <w:r>
        <w:rPr>
          <w:b/>
        </w:rPr>
        <w:t xml:space="preserve">Esimerkki 1.3647</w:t>
      </w:r>
    </w:p>
    <w:p>
      <w:r>
        <w:t xml:space="preserve">Fakta1: Debbie Galardi muistaa leikkineensä Ouijaa parhaan ystävänsä kanssa lapsena, Fakta2: Fakta3: läsnäolo murskaa Peten käden ja kasvot peiliin, Fakta4: ystävät alkavat löytää lauseen hi friend, joka on kirjoitettu Isabellelle Peten pöydälle ja Lainen tietokoneelle, Fakta5: Laine oppii pikkutytöstä nimeltä Doris Zander, joka tutkii edellisen perheen historiaa.</w:t>
      </w:r>
    </w:p>
    <w:p>
      <w:r>
        <w:rPr>
          <w:b/>
        </w:rPr>
        <w:t xml:space="preserve">Tulos</w:t>
      </w:r>
    </w:p>
    <w:p>
      <w:r>
        <w:t xml:space="preserve">Debbie Galardi muistaa leikkineensä Ouijaa parhaan ystävänsä Laine Morrisin kanssa lapsena. Nykypäivänä Debbie heittää Ouija-laudan tuleen ja polttaa sen. Debbie vihjaa Laineelle, että Ouija-laudan kanssa tapahtui jotain outoa. Kun Laine lähtee, Ouija-lauta ilmestyy uudelleen Debbien makuuhuoneeseen. Debbie tulee riivatuksi ja hirttää itsensä jouluvaloilla kotinsa sisällä. Laine osallistuu Debbien valvojaisiin poikaystävänsä Trevorin, pikkusiskonsa Sarahin, ystävänsä Isabellen ja Debbien poikaystävän Peten kanssa. Viisi ystävää kokoontuu Debbien talolla ja yrittää kommunikoida hänen Ouija-laudallaan Debbien kanssa. Tapahtuu outoja asioita, ja läsnäolo murskaa Peten käden ja kasvot peiliin. Myöhemmin ystävät alkavat löytää Ouija-laudan aikana välitettyä viestiä "Hei ystävä" kirjoitettuna eri paikkoihin, kuten Isabellen auton ikkunaan, tunnelin seinään, Peten pöydälle ja Lainesin tietokoneeseen. Luullen Debin yrittävän kommunikoida heidän kanssaan, ryhmä pitää toisen Ouija-session. Sitten he huomaavat, että he eivät olekaan yhteydessä Debbielle vaan hengelle, joka kutsuu itseään DZ:ksi. Laine näkee kuvan pienestä tytöstä, jonka suu on ommeltu kiinni. Tyttö varoittaa heitä juoksemaan, koska hänen äitinsä on tulossa. Laine näkee vanhan naisen, ja kaikki pakenevat. Myöhemmin Laine saa tietää, että Deb löysi Ouija-laudan ullakoltaan ja pelasi sillä yksin. Isabelle on riivattu ja hänet tapetaan lyömällä hänet kylpyhuoneen lavuaariin ja murtamalla hänen kallonsa auki. Laine ja Pete tutkivat Debin ullakon ja löytävät laatikon vanhoja valokuvia, jotka kuuluivat edellisille asukkaille. Tutkiessaan edellisen perheen historiaa he saavat tietää kadonneesta Doris Zander -nimisestä pikkutytöstä, jonka äitiä epäiltiin katoamisesta. Laine vierailee Doriksen siskon, Paulina-nimisen vanhan naisen luona, joka on nyt psykiatrisessa sairaalassa. Paulina selittää, että hänen äitinsä oli meedio ja käytti Dorista astiana, jonka kautta kuolleet saattoivat puhua. Äiti tuli hulluksi ja ompeli Dorissin suun kiinni ennen kuin tappoi hänet. Hän kertoo Laineelle, että talossa on salainen huone, jossa Laineen on löydettävä Dorissin kätketty ruumis ja avattava hänen suunsa, jotta tyttö voisi karkottaa heidän äitinsä. Jäljelle jääneet ystävät palaavat Galardin taloon, jossa Laine löytää Dorissin ruumiin ja leikkaa ompeleet hänen suustaan. Dorissin henki ilmestyy ja ajaa äitinsä haamun pois. Pete joutuu riivaajaksi ja kuolee kotonaan, ilmestyen sieluttomana haamuna, jonka suu on ommeltu kiinni. Laine vierailee uudelleen Paulinan luona ja tajuaa, että vanha nainen valehteli tahallaan. Doris oli koko ajan paha olento ja hänen äitinsä yritti estää ystäviä kutsumasta häntä. Morrissin isoäiti Nona neuvoo siskoksia tuhoamaan Dorissin ruumiin ja Ouija-laudan samalla kertaa. Dorissin haamu heittää Trevorin muovikatoksen peittämään uima-altaaseen, jossa hän jää loukkuun ja hukkuu. Laine ja Sarah palaavat Galardin talon kellariin, jossa Doris ottaa Sarahin kiinni ja valmistautuu ompelemaan hänen suunsa kiinni. Laine pelaa yksin Ouija-laudalla kiinnittääkseen henkien huomion. Doris alkaa riivata Lainea, mutta Debin haamu ilmestyy auttamaan Lainea voittamaan Doriksen. Sarah heittää Doriksen ruumiin uuniin, ja Laine heittää Ouija-laudan. Paranormaali toiminta loppuu. Myöhemmin Laine huomaa, että planchette on ilmestynyt salaperäisesti takaisin kotiinsa makuuhuoneeseen, ja kun hän näkee planchetten läpi, elokuva päättyy.</w:t>
      </w:r>
    </w:p>
    <w:p>
      <w:r>
        <w:rPr>
          <w:b/>
        </w:rPr>
        <w:t xml:space="preserve">Esimerkki 1.3648</w:t>
      </w:r>
    </w:p>
    <w:p>
      <w:r>
        <w:t xml:space="preserve">Fakta1: Fakta2: Bobby ja Angel kieltäytyvät sanomasta mitään: Detroitin poliisiluutnantti Green ja Fowler kohtaavat veljekset seuraavana päivänä, Fakta3: veljekset jälkeen käsitellään hieman erilainen versio tapahtumista kohtaavat Jeremiah noin paljastus epäonnistuu liiketoiminnan ja hyötyvät Evelyn 's henkivakuutus, Fakta4: Jeremiah Vuonna maksaa pois Sweet 's kätyreitä pyrkimys palauttaa liiketoiminnan ja vapauttaa paineita itsestään, Fakta5: Sweet 's miehet aikana yhteenotto hyökkäys veljekset Jeremiah</w:t>
      </w:r>
    </w:p>
    <w:p>
      <w:r>
        <w:rPr>
          <w:b/>
        </w:rPr>
        <w:t xml:space="preserve">Tulos</w:t>
      </w:r>
    </w:p>
    <w:p>
      <w:r>
        <w:t xml:space="preserve">Heidän adoptioäitinsä Evelyn Mercer Fionnula Flanaganin näennäisen sattumanvarainen murha Highland Parkin lähikaupassa Michiganin osavaltiossa saa neljä veljestä palaamaan kotiin Detroitiin Michiganin osavaltioon selvittämään, mitä tapahtui. Alun perin veljekset luulivat, että kyseessä oli pelkkä ryöstö, mutta pian he huomaavat, että ryöstö oli pelkkä peite Evelynin murhalle. Tämän paljastuksen jälkeen Bobby Mark Wahlberg, Angel Tyrese Gibson, Jeremiah Andre Benjamin ja Jack Mercer Garrett Hedlund jäljittävät Evelynin tappaneet palkkamurhaajat. Bobby ja Angel kieltäytyvät sanomasta mitään ja teloittavat heidät häikäilemättömästi. Seuraavana päivänä Detroitin poliisin komisario Green Terrence Howard ja etsivä Fowler Josh Charles haastavat veljekset murhista. Komisario Green varoittaa heitä siitä, että heidän sekaantumisensa Evelynin tapaukseen on harkitsematonta ja että he joutuvat lopulta pulaan. Kun veljekset ovat kohdanneet Jeremiahin, joka on paljastanut epäonnistuneen liiketoimintansa ja hyötyvänsä Evelynin henkivakuutuksesta, he saavat kuulla hieman erilaisen version tapahtumista. Jeremiah kertoo heille, että hänen rakennusyrityksensä epäonnistui juuri siksi, että hän ei ryhtynyt yhteistyöhön jengipomo Victor Sweet Chiwetel Ejioforin kanssa, ja että projektin onnistumiseksi hänen oli maksettava oikeille ihmisille, mitä hän ei aluksi tehnyt. Yrittäessään palauttaa liiketoimintansa ja vapauttaa itsensä paineista hän yritti maksaa Sweetin kätyreille. Henkivakuutuksen osalta Jeremiah selittää, että rahat menivät suoraan hänelle tyttäriensä puolesta, koska hän maksoi kaikki Evelynsin laskut, kun muut veljet eivät olleet paikalla. Takaisin kotonaan Jeremiahin kanssa käydyn yhteenoton aikana Sweetin miehet hyökkäävät veljesten kimppuun. Jack ammutaan ja tapetaan hyökkäyksen aikana. Bobby löytää yhden asemiehistä vielä elossa ja kysyy häneltä, kuka heidät lähetti. Hän melkein säästää asemiehen, mutta loukkaantuu, kun tämä mumisee kiitos Jumalalle ja tappaa hänet kuitenkin. Kun luutnantti Green saapuu paikalle, hän sanoo heille, ettei heidän tarvitse huolehtia oikeudellisista seuraamuksista, ja vakuuttaa, että se hyväksytään itsepuolustuksena. Hän kertoo heille myös, että Evelyn teki poliisiraportin Victor Sweetistä ja tämän sekaantumisesta Jeremiahin asioihin, ja hänen parinsa, etsivä Fowler, välitti raportin Sweetille. Green varoittaa veljeksiä pysymään erossa asiasta ja antamaan hänen hoitaa Fowlerin, ja sitten he työskentelevät yhdessä Sweetin kimpussa. Myöhemmin baarissa Green kohtaa Fowlerin, lyö tätä ja käskee Fowleria luovuttamaan virkamerkkinsä. He kävelevät ulos baarista, ja Fowler tappaa Greenin ja soittaa sen hälytyskeskukseen väittäen, että kaksi hyökkääjää oli ampunut Greenin kimppuun. Sillä välin loput veljekset laativat suunnitelman, jolla he ostavat Victor Sweetin pois äitinsä henkivakuutuksesta saaduilla 400 000:lla. Kun Sweet suostuu, Angel lähtee Fowlerin luo. Saavuttuaan Fowlersin luo hän nujertaa tämän. Jeremiah lähtee sitten tapaamaan Sweetiä, kun taas Angelin tyttöystävä Sofi lähtee poliisiasemalle, jossa hän kertoo poliisille, että Angel aikoo tappaa poliisin. Kuullessaan sireenit kaukaa Fowler luulee, että ne ovat tulossa Angelin perään, kunnes Angel avaa takkinsa, josta paljastuu piuha. Angel väittää, että koko keskustelu nauhoitettiin, mukaan lukien Fowlerin myöntäminen, että hän tappoi Greenin. Poliisit saapuvat Fowlersin luo täydessä iskussa, ja Fowler saa Angelin yliotteen. Fowler osoittaa Angelin päätä aseella ja käskee poliiseja perääntymään. Fowler avaa tulen ulkona olevia poliiseja kohti, jotka vastaavat tulitukseen ja tappavat hänet. Samaan aikaan jäätyneellä St. Clair -järvellä Jeremiah tapaa Sweetin ja paljastaa, että 400 000 dollaria on tarkoitettu Sweetin kätyrien ostamiseen, jotka ovat jo katkeria häntä kohtaan, koska tämä on kohdellut heitä räikeästi huonosti, ja Sweetin tappamiseen vastineeksi. Sweet vaatii vihaisena tietää, kuka hänet tappaa, juuri kun Bobby ilmestyy paikalle. Bobby ja Sweet tappelevat reilun viiden minuutin ajan, ja lopussa Bobby käyttää jääkiekkotaitojaan saadakseen yliotteen ja tyrmää Sweetin tajuttomaksi. Sweetin entiset kätyrit sinetöivät hänen kohtalonsa, kun hänet pudotetaan jäähän kaiverrettuun reikään, joka hukuttaa hänet. Poliisin huostaan otettuja kolmea veljestä pahoinpidellään, jotta he tunnustaisivat Victor Sweetin murhan, mitä he eivät kuitenkaan tee. Kotiin palattuaan he ryhtyvät korjaamaan äitinsä taloa ja jatkamaan yhteistä elämäänsä.</w:t>
      </w:r>
    </w:p>
    <w:p>
      <w:r>
        <w:rPr>
          <w:b/>
        </w:rPr>
        <w:t xml:space="preserve">Esimerkki 1.3649</w:t>
      </w:r>
    </w:p>
    <w:p>
      <w:r>
        <w:t xml:space="preserve">Fakta1: Fakta2: Nyrkkeily promoottori on maksanut Wally 's toimittaja hiljaisuus, Fakta3: Wally kutsuu amatööri Billy Crane osallistua turnauksen avausotteluun, Fakta4: Billy on rakastunut Parker 's Mary, Fakta5: nyrkkeily antoi toivoa ystäville</w:t>
      </w:r>
    </w:p>
    <w:p>
      <w:r>
        <w:rPr>
          <w:b/>
        </w:rPr>
        <w:t xml:space="preserve">Tulos</w:t>
      </w:r>
    </w:p>
    <w:p>
      <w:r>
        <w:t xml:space="preserve">Amatöörinyrkkeilyn palkinto-ottelun aikana nuori poika Joey Parker hakataan kuoliaaksi, eikä tapahtumalle ole hyväksyttävää virallista syytä. Tämän vuoksi hänen siskostaan Mary Parkerista tulee nyrkkeilyn ja kaiken sen edustaman toiminnan voimakas vastustaja. Sanomalehti kieltäytyy painamasta totuutta siitä, mikä on Parker-pojan traagisen kuoleman taustalla, joten urheilutoimittaja Wally Matson eroaa vastalauseena. Totuus on, että Parker oli vain yksi monista pojista, joita nyrkkeilypromoottori Joe Taggerty käytti häikäilemättä hyväkseen ja joka on maksanut Wallyn sanomalehden päätoimittajalle vaikenemisesta. Wally vannoo puhdistavansa amatöörinyrkkeilyn paljastamalla korruption. Hän saa työpaikan pienestä sanomalehdestä ja suostuttelee kustantajan sponsoroimaan laillista turnausta. Wally kutsuu henkilökohtaisesti amatööri Billy Cranen osallistumaan turnauksen avausotteluun. Billy on rakastunut Parkerin siskoon Maryyn, joten hän kieltäytyy ottelusta Parkeria kunnioittaakseen. Saadakseen Billyn ottelemaan Wallyn on voitettava Mary, joten hän vie tämän illalliselle. Hän kertoo tytölle rankasta lapsuudestaan ja siitä, miten nyrkkeily antoi ystävilleen toivoa ja turvasi heidän tulevaisuutensa. Billy saa tytöltä luvan osallistua turnaukseen. Taggerty ei ole iloinen, sillä hän uskoo, että tämä Wallyn aloittama uusi turnaus vie hänet viime kädessä bisneksistä. Taggerty valehtelee kertoen Billylle, että Wally on vain hänen rakastamansa Maryn perässä ja että he ovat jo käyneet treffeillä. Billy on murtunut. Taggerty menee vielä pidemmälle sabotoidakseen turnausta. Hän maksaa ammattinyrkkeilijä Cliff Stantonille, jotta tämä osallistuisi turnaukseen esiintyen amatöörinä. Taggertyn suunnitelma menee pilalle, kun Billy joutuu ottelemaan Stantonia vastaan. Maryn vannoman ikuisen rakkauden lupauksen innoittamana hän voittaa Stantonin reilusti ottelussa. Taggertyn petos paljastuu, ja Golden Gloves -amatööriturnaus saa valtakunnallista suosiota.</w:t>
      </w:r>
    </w:p>
    <w:p>
      <w:r>
        <w:rPr>
          <w:b/>
        </w:rPr>
        <w:t xml:space="preserve">Esimerkki 1.3650</w:t>
      </w:r>
    </w:p>
    <w:p>
      <w:r>
        <w:t xml:space="preserve">Fakta1: Fakta2: isä on toimitettu Yhdysvaltoihin oikeudenkäyntiä varten, Fakta3: palkkasotilaat pakenevat helikopterilla ja Luisin kakkosmiehen aseiden ja logistiikan avulla, Fakta4: Luis Cali tunkeutuu kouluun vangitakseen Donoghuen tappaakseen kampuksen poliisin ja tiedekunnan jäsenen, Fakta5: osavaltion poliisi, FBI ja Yhdysvaltain armeija kutsutaan paikalle pitämään etäisyyttä terroristien provosoimisen välttämiseksi.</w:t>
      </w:r>
    </w:p>
    <w:p>
      <w:r>
        <w:rPr>
          <w:b/>
        </w:rPr>
        <w:t xml:space="preserve">Tulos</w:t>
      </w:r>
    </w:p>
    <w:p>
      <w:r>
        <w:t xml:space="preserve">Kolumbian Barranquillassa terroristi Luis Cali Andrew Divoff on ottanut oikeuden palatsin haltuunsa armottoman palkkasoturijoukkionsa kanssa. Hän vaatii huumekuninkaallisen isänsä Enrique Calin vapauttamista, mutta hänelle kerrotaan, että hänen isänsä on jo toimitettu Yhdysvaltoihin oikeudenkäyntiä varten. He pakenevat helikopterilla ja pääsevät Meksikon kautta Yhdysvaltoihin Luisin kakkosmiehen, amerikkalaisen Jack Thorpen ase- ja logistiikka-avun turvin. Yhdysvalloissa Regis High School on varakkaiden ja vaikutusvaltaisten vanhempien teini-ikäisille pojille tarkoitettu koulu, joista puolet on erotettu muista kouluista. Billy Tepperin Sean Astinin johtamaa keppostelijaryhmää, johon kuuluvat Joey Trotta Wil Wheaton, Hank Giles T.E. Russell, Ricardo Montoya George Perez, Jonathan Bradberry Keith Coogan ja Phil Donoghue Knowl Johnson, vahtivat tarkkaan opettajat ja ankara mutta hyvää tarkoittava dekaani Parker Louis Gossett Jr. Philsin isä on liittovaltion tuomari, joka johtaa Enrique Calisin oikeudenkäyntiä, joten koko perhe viedään varmuuden vuoksi turvaan. Tästä tietämättä Luis Cali tunkeutuu kouluun vangitakseen Donoghuen, tappaen kampuspoliisin ja erään väliin tulevan opettajan. Lisäksi he varustavat kampuksen raskailla tuliaseilla ja kauko-ohjattavilla räjähteillä. Koska Philiä ei löydy mistään ja lukuisten vaikutusvaltaisten henkilöiden pojat ovat hänen hallussaan, Luis ottaa koko koulun panttivangiksi. Paikallinen sheriffi aliarvioi uhan ja yrittää puuttua tilanteeseen, mutta hänet torjutaan 50-kaliiperisen M2-konekiväärin tulituksessa, vaikka hän ja hänen apulaisensa pystyvätkin vetäytymään turvaan. Osavaltion poliisi, FBI ja Yhdysvaltain armeija kutsutaan paikalle, mutta ne pysyvät etäällä, jotta terroristit eivät provosoidu. Luis vapauttaa koulun henkilökunnan kokkeja ja rehtori Robert Gould Denholm Elliottia lukuun ottamatta, mutta ottaa käyttöön tuntikohtaisen laskennan poikien määrän seuraamiseksi. Oppilaat käyttävät Billyn johdolla asiantuntemustaan viranomaisten kiertämisessä kerätäkseen taktisia tietoja miehittäjistä, jotka Billy vie salaa ulkopuolisille viranomaisille. He eivät anna Billyn palata, mutta Parkerin rohkaisemana hän pakenee ja liittyy juuri ja juuri takaisin opiskelijoiden joukkoon ennen kuin heidät ehditään laskea ja estää Gouldin ja neljän opiskelijan tappamisen vastauksena. Joeyn isä, New Yorkin mafiapomo Albert Trotta järjestää Luisin isän kautta pojan vapauttamisen. Isäänsä halveksuva Joey kieltäytyy lähtemästä. Hän varastaa aseen ja avaa tulen toista terroristia kohti, mutta saa surmansa. Luis yrittää vakuuttaa ruumiita noutamaan tulevalle Parkerille, että kyseessä oli onnettomuus, mutta Albert kostaa sen tapattamalla Enrique Calin vankilassa. Viranomaiset tietävät, että heidän on toimittava ennen kuin Luis saa tietää isänsä kuolemasta, ja ryhtyvät pelastustehtävään. FBI:n panttivankien pelastusryhmän henkilökunta tunkeutuu Parkerin johdolla ja armeijan tukemana salaa kouluun ja alkaa tappaa terroristeja. Sillä välin Billy ja hänen ystävänsä sabotoivat räjähteiden sytyttimen, lamauttavat useita muita terroristeja yllätyshyökkäyksillä ja johdattavat oppilaat ja Gouldin salaiseen kellarikammioon. Hyökkäyksen jälkeen, jossa suurin osa terroristeista kuolee, Luis ottaa Billyn aseella uhaten kiinni ja pitää häntä Gouldin toimistossa. Parker ja kommandopoliisit lähestyvät ja tappavat Luisin, minkä jälkeen Dean haavoittuu prosessissa. Muutamat jäljellä olevat terroristit nujerretaan ja opiskelijat vapautetaan.</w:t>
      </w:r>
    </w:p>
    <w:p>
      <w:r>
        <w:rPr>
          <w:b/>
        </w:rPr>
        <w:t xml:space="preserve">Esimerkki 1.3651</w:t>
      </w:r>
    </w:p>
    <w:p>
      <w:r>
        <w:t xml:space="preserve">Fakta1: Fakta2: Punaisen Kukkaseuran täysivaltaisia jäseniä johtaa Fongin kummisetä, Fakta3: Fongin kummisetä valmistelee Fongia seuraajaksi, Fakta4: Chanin sijainen on Fongin tiellä, Fakta5: Chan suunnittelee, että Fong osallistuu kamppailulajikilpailuun voittaakseen On-yeen käden avioliitossa.</w:t>
      </w:r>
    </w:p>
    <w:p>
      <w:r>
        <w:rPr>
          <w:b/>
        </w:rPr>
        <w:t xml:space="preserve">Tulos</w:t>
      </w:r>
    </w:p>
    <w:p>
      <w:r>
        <w:t xml:space="preserve">Fong Saiyuk ja hänen vaimonsa Tingting ovat nyt Punaisen Kukan Seuran täysivaltaisia jäseniä. Seuraa johtaa Fongin kummisetä Chan Kalok, joka aikoo valmistaa Fongista seuraajansa. Chanin sijainen, häikäilemätön Yu Chunhoi, on Fongin tiellä ja yrittää vahingoittaa häntä. Seuran jäsenet eivät tiedä, että Chan on itse asiassa Qianlongin keisarin nuorempi veli, ja he saattavat luopua uskollisuudestaan hänelle, jos saavat selville hänen todellisen henkilöllisyytensä. Samaan aikaan jotkut japanilaiset roninit löytävät todisteita Chanin taustasta ja yrittävät välittää ne Qianlongin keisarille. Chan lähettää Fongin pysäyttämään roninit ja noutamaan todisteet, mutta Fongin huomio kiinnittyy hädässä olevaan neitoon, jonka pelastamiseen hän sen sijaan keskittyy. Kriittisellä hetkellä, kun roninit melkein tappavat Fongin, hänen äitinsä Miu Tsuifa ilmestyy paikalle ja pelastaa hänet. Siitä huolimatta roninit pääsevät karkuun ja toimittavat todisteet Guangdongin maakunnan varakuninkaalle Suen Singainille. Nainen, jonka Fong aiemmin pelasti, on Suen Onyee, varakuninkaan tytär. Chan suunnittelee, että Fong osallistuu taistelulajikilpailuun saadakseen Onyeen käden avioliittoon ja käyttää tilaisuutta hyväkseen varastamalla todisteet varakuninkaalta. Onyee on jo rakastunut Fongiin ja menee oikeasti naimisiin hänen kanssaan, Tingtingin onnettomuudeksi. Varakuningas on kuitenkin tietoinen Fongin todellisista aikeista, joten hän virittää Fongille ansan. Onyee onnistuu taivuttelemaan isänsä vapauttamaan Fongin uhkaamalla itsemurhalla. Fong palaa Punaisen kukan seuraan ja myöntää epäonnistuneensa tehtävässään. Koska hän oli aiemmin luvannut, että hän vammauttaa itsensä pysyvästi, jos hän epäonnistuu tehtävässä, Yu Chunhoi pakottaa Chanin noudattamaan sopimusta, joten Chan rampauttaa Fongin, jolloin tämä ei voi enää harjoittaa taistelulajeja. Fongin toipuessa Yu yllyttää seuran jäseniä kääntymään Chania vastaan ja ottaa johtajan paikan haltuunsa. Sitten Yu lähettää miehensä tappamaan Fongin vaientaakseen hänet. Fong onnistuu pakenemaan, mutta Yu vangitsee hänen äitinsä. Pelastaakseen äitinsä Fong palaa takaisin ja taistelee tiensä läpi sitoen silmänsä, jotta hän ei näkisi entisten tovereidensa vuodattavan verta. Kävi ilmi, että Chan oli itse asiassa teeskennellyt vammauttavansa Fongin. Fong kohtaa Yun ja tappaa hänet kiihkeän taistelun jälkeen. Hän pelastaa kummisetänsä vankilasta ja palauttaa tämän johtoasemaan. Elokuvan loppuun mennessä Fongin kaksi vaimoa ovat päässeet sovintoon keskenään niin, että he voivat puhua ja käyttäytyä täysin yksimielisesti. Fong päättää vetäytyä taistelulajien parista ja viettää loppuelämänsä perheensä kanssa.</w:t>
      </w:r>
    </w:p>
    <w:p>
      <w:r>
        <w:rPr>
          <w:b/>
        </w:rPr>
        <w:t xml:space="preserve">Esimerkki 1.3652</w:t>
      </w:r>
    </w:p>
    <w:p>
      <w:r>
        <w:t xml:space="preserve">Fakta1: Fakta2: Kei ei olekaan itsemurhapommittajan sisko, vaan entinen pommikuriiri ja hunajaloukku, joka toimii erikoisyksikön kilpailevan osaston puolesta: Fakta3: Kazuki karkaa paikalta, kun yleisen turvallisuusosaston agentit jahtaavat häntä, Fakta4: Wolf Brigade ja Kei päätyvät lopulta romuttamolle hävittämään ruumiita, Fakta5: Kazukin esimies uhkaa häntä erottamisella yksiköstä.</w:t>
      </w:r>
    </w:p>
    <w:p>
      <w:r>
        <w:rPr>
          <w:b/>
        </w:rPr>
        <w:t xml:space="preserve">Tulos</w:t>
      </w:r>
    </w:p>
    <w:p>
      <w:r>
        <w:t xml:space="preserve">Tarina sijoittuu 1950-luvun Japaniin, jossa Saksa on valloittanut Japanin. Se keskittyy Kazuki Fuseen, joka kuuluu Kerberos Panzer Copsin eliittijoukkoon, joka on suurkaupungin terrorisminvastainen yksikkö. Fuse joutuu kohtaamaan oman ihmisyytensä, kun hän ei onnistu ampumaan nuorta naispuolista terroristia. Tyttö räjäyttää pommin hänen edessään, tappaen vain itsensä. Tapaus vahingoittaa yksikön mainetta ja Kazukia rangaistaan. Hän vierailee kuolleen tytön tuhkien luona ja tapaa Kei Amemiyan, joka väittää olevansa terroristin isosisko. Heidän välilleen kehittyy suhde. Lopulta paljastuu, ettei Kei olekaan itsemurhapommittajan sisko, vaan entinen pommikuriiri ja hunajaloukku, joka toimii erikoisyksikön kilpailevan osaston, yleisen turvallisuuden, puolesta. Järjestetään ansa, jossa Kei soittaa eräänä yönä Kazukille kertoakseen, että oudot miehet seuraavat häntä. Kyseessä on itse asiassa Capitolin poliisin ja yleisen turvallisuuden osaston yhteinen operaatio, jonka tarkoituksena on mustamaalata erikoisyksikköä ja jossa terroristi luovuttaa pommikassan panssaripanssaripoliisille. Kazuki hiipii sisään, ottaa Kein kiinni - neutralisoiden Capitolin poliisin agentit - ja pakenee paikalta yleisen turvallisuusosaston agenttien ollessa takaa-ajossa. Lopulta he karistavat takaa-ajajansa. He pääsevät jälleen kerran viemäreihin, jossa heitä vastaan tulee Wolf Brigaden jäseniä - Hajime Handan johtaman Kerberos Corpsin salainen, syvälle piiloutunut yksikkö. He tervehtivät Kazukia ja antavat hänelle täydet haarniskat ja aseet, ennen kuin he lähtevät pois Kei mukanaan. Keille selitetään, että koko juttu on ollut juoni juonen sisällä, sillä Wolf Brigade on käyttänyt yleisen turvallisuuden osaston suunnitelmaa saadakseen selville ne, jotka olivat aktiivisimpia yrittäessään eliminoida Kerberos Corpsin, ja eliminoidakseen heidät vuorostaan. Seurattuaan jäljityslaitetta julkisen turvallisuuden agentit tekevät tiensä viemäriin. He yrittävät löytää Kazukin tajuamatta, että he ovat menossa ansaan. Kazuki teurastaa heidät kaikki. Lopulta Susiprikaati ja Kei päätyvät romuttamolle hävittämään ruumiit. Kazuki saa esimieheltään käskyn tappaa Kei varmistaakseen, ettei julkinen turvallisuus saa häntä takaisin. Kazuki kyseenalaistaa käskyn, ja hänen esimiehensä uhkaa häntä erottamisella yksiköstä. Kei syleilee Kazukia, hän lausuu Ison pahan suden ja Punahilkan välisen dialogin, Kazuki alkaa nyyhkyttää, laukaus kuuluu ja Kein monologi katkeaa yhtäkkiä, hän vajoaa maahan. Kamera lukittuu toiseen WolfBrigaden jäseneen, joka varmistaa aseensa, ilmeisesti hänen ei tarvinnut käyttää sitä, koska Kazuki käytti sitä. Hänen esimiehensä lopettaa sitten Keisin monologin sanoilla Ja sitten susi söi Punahilkan.</w:t>
      </w:r>
    </w:p>
    <w:p>
      <w:r>
        <w:rPr>
          <w:b/>
        </w:rPr>
        <w:t xml:space="preserve">Esimerkki 1.3653</w:t>
      </w:r>
    </w:p>
    <w:p>
      <w:r>
        <w:t xml:space="preserve">Fakta1: Dodo Doubleday jatkaa entisessä työssään sanomalehden kopioijana palattuaan kotiin armeijan palveluksesta Tyynellämerellä, Fakta2: Fakta3: Neljäs lehden poliisitoimittajista lähtee kaupungista, Fakta4: Windy näkee ratkaisun ongelmiin ylentämällä Dodon poliisitoimittajaksi, Fakta5: Ilmoittautuu poliisiasemalle ensimmäisenä työpäivänään ja tapaa Amesin.</w:t>
      </w:r>
    </w:p>
    <w:p>
      <w:r>
        <w:rPr>
          <w:b/>
        </w:rPr>
        <w:t xml:space="preserve">Tulos</w:t>
      </w:r>
    </w:p>
    <w:p>
      <w:r>
        <w:t xml:space="preserve">Kun Dodo Doubleday palaa kotiin armeijan palveluksesta Tyynellämerellä, hän jatkaa entisessä työssään sanomalehden kopioijana. Dodon tyttöystävä Penny Blake on päättänyt saada isänsä, sanomalehden päätoimittajan, ylentämään Dodon sellaiseen työpaikkaan, jossa heillä on varaa mennä naimisiin. Hänen isänsä Windy Blake kuitenkin inhoaa Dodoa ja toivoo Pennyn menevän naimisiin jonkun oman yhteiskunnallisen asemansa edustajan kanssa. Kun neljäs lehden poliisitoimittajista joutuu gangsterien pahoinpitelemäksi ja lähtee kaupungista, Windy näkee ratkaisun ongelmiinsa ylentämällä Dodon poliisitoimittajaksi. Ilmoittautuessaan poliisiasemalle ensimmäisenä työpäivänään Dodo tapaa vanhan ylikonstaapelinsa Amesin, joka on nyt virkapukuinen poliisi ensimmäisenä työpäivänään. Kaksikko lyöttäytyy yhteen hajottaakseen järjestäytyneen rikollisliigan, mikä johtaa kaksoisristeilyyn, kiristykseen, murhaan ja hurjaan takaa-ajoon burleskitalossa.</w:t>
      </w:r>
    </w:p>
    <w:p>
      <w:r>
        <w:rPr>
          <w:b/>
        </w:rPr>
        <w:t xml:space="preserve">Esimerkki 1.3654</w:t>
      </w:r>
    </w:p>
    <w:p>
      <w:r>
        <w:t xml:space="preserve">Fakta1: Rudy Russo on nuori ja ovela käytettyjen autojen kauppias, joka pyrkii osavaltion senaattiin: Fakta3: Roy tulee etsimään Lukea seuraavana päivänä, Fakta4: Rudy ja ystävät tekevät laittoman suoran lähetyksen mainoksesta kesken jalkapallo-ottelun, Fakta5: mainos johtaa siihen, että New Deal saa seuraavana päivänä valtavan määrän asiakkaita.</w:t>
      </w:r>
    </w:p>
    <w:p>
      <w:r>
        <w:rPr>
          <w:b/>
        </w:rPr>
        <w:t xml:space="preserve">Tulos</w:t>
      </w:r>
    </w:p>
    <w:p>
      <w:r>
        <w:t xml:space="preserve">Rudy Russo on nuori ja ovela käytettyjen autojen kauppias Phoenixissa, joka pyrkii osavaltion senaattiin. Hän työskentelee vaikeuksissa olevalla New Deal -merkkisellä käytettyjen autojen autoliikkeellä, jonka omistaa iäkäs Luke Fuchs, joka suostuu auttamaan Rudyn kampanjan rahoittamisessa 10 000 eurolla, jos tämä lupaa pitää liikkeen hengissä. Samaan aikaan kadun toisella puolella Luken nuorempi veli Roy L. Fuchs, jota myös Warden näyttelee, yrittää epätoivoisesti estää käytettyjen autojensa liikkeen purkamisen ja korvaamisen ehdotetulla moottoritien liittymällä. Halutessaan kerätä Lukelta henkivakuutusrahoja ja New Deal -rahaa Roy palkkaa mekaanikkonsa, entisen purkuautoilijan Mickeyn, ajamaan holtittomasti Luken vuoden 1957 Chevrolet TwoTen Coupella korttelin ympäri Luke matkustajan paikalla. Kun Chevy törmää takaisin tontille, Luke kuolee sydänkohtaukseen, mutta jättää Rudylle todisteet siitä, että Roy lavasti onnettomuuden. Yrittääkseen estää Royta saamasta perintöä Rudy pyytää taikauskoista työtoveriaan Jeffiä ja mekaanikko Jimiä auttamaan häntä hautaamaan Luken tontin takapihalle Edseliin, joka oli aikoinaan New Dealin kyltin koriste. Kun hänen veljensä Roy tulee seuraavana päivänä etsimään Lukea, he selittävät, että Luke vei Edselin lomalle Miamiin. Seuraavana iltana Rudy ja hänen ystävänsä tekevät laittoman suoran lähetyksen mainoksestaan kesken jalkapallo-ottelun, mutta se menee pieleen, kun Jeff saa selville, että näytteillä oleva auto on punainen, minkä hän uskoo tuovan huonoa onnea, ja naismalli Margaret Cheryl Rixonin mekko on kiinni konepellin koristeessa, joka repeää ja paljastaa hänet, kun konepelti avataan. Mainos johtaa siihen, että New Deal saa seuraavana päivänä valtavan määrän asiakkaita. Eräässä kaupassa Jeff huijaa perhettä ostamaan farmariauton teeskentelemällä, että perheen maskottikoira Toby jää koeajon aikana auton alle. Kun Roy houkuttelee asiakkaita sirkuseläimillä, Rudy vastustaa sitä strippariesityksellä. Luken vieraantunut tytär Barbara Jane Deborah Harmon vierailee tontilla toivoen tapaavansa hänet yli kymmenen vuoden jälkeen, mutta Rudy salaa totuuden isästään viemällä hänet treffeille, mikä saa hänet vahingossa jäämään kaupunkiin. Rudyn jengi lähettää toisen mainoksen kesken Jimmy Cartersin presidentin puheiden ja tuhoaa samalla joitakin Royn käytettyjä autoja, erityisesti hänen arvokkaan Mercedes SL:nsä. Kostoksi Roy ryntää New Dealiin ja hyökkää Jeffin kimppuun ennen kuin löytää Luken leposijan. Roy tuo poliisit New Dealiin kaivamaan takapihaa seuraavana päivänä, mutta Jim on ottanut Edselin pois kuopasta ja virittää sen törmäämään sähkömuuntajaan ja räjähtämään. Kaikki uskovat, että Luke kuoli tulipalossa, ja todisteet tuhotaan. Roy uskoo, että New Deal on nyt hänen hallussaan, mutta Rudy huomauttaa, että Barbara on käytännössä uusi omistaja. Barbara saa selville isänsä kuolemaan liittyvän fiaskon ja erottaa Rudyn. Lopullisena keinona New Dealin lopettamiseksi Roy käyttää yhteyksiään paikalliseen KFUK-televisioasemaan, jotta Barbaran mainos mainostettaisiin niin, että hänellä olisi kilometrikaupalla autoja, ja esittää tekaistun syytteen väärästä mainonnasta. Rudyn onni muuttuu, kun hän voittaa vedon jalkapallo-ottelussa, mikä takaa hänelle tarpeeksi rahaa kampanjaan. Kun hän saa selville, että Barbaraa vastaan on nostettu kanne väärästä mainonnasta, Rudy suostuttelee Barbaran kertomaan oikeudelle, että hänellä on kilometri autoja. Välttääkseen syytteen väärästä valasta hänen on todistettava se tuomarin edessä, että hänellä on yli 250 autoa tontillaan kello 14.45. Rudy käyttää senaattiin tekemänsä sijoituksen 250 autoon, jotka hän ostaa meksikolaiselta jälleenmyyjältä Manuelilta, ja 250 oppilaskuljettajaa toimittaa ne New Dealiin alle kahdessa tunnissa. Selvittyään Royn yrityksestä häiritä syntyvää saattuejärjestelyä ja Jeffin taikauskosta ajaa punaisella autolla kuljettajat saapuvat ajoissa perille. Kokonaismittaukset ovat juuri ja juuri mailin mittaisia, mikä säästää käytettyjen autojen paikan. Royn entinen asianajaja ilmoittaa Rudylle ja Barbaralle, että kun kadun toiselle puolelle rakennetaan moottoritien ramppi, New Dealista tulee kaupungin suurin autokauppa.</w:t>
      </w:r>
    </w:p>
    <w:p>
      <w:r>
        <w:rPr>
          <w:b/>
        </w:rPr>
        <w:t xml:space="preserve">Esimerkki 1.3655</w:t>
      </w:r>
    </w:p>
    <w:p>
      <w:r>
        <w:t xml:space="preserve">Fakta1: nuori poika on antanut pieni poni isä, Fakta2: poni Huolimatta kuristaa henkitorven Buck 's parhaita pyrkimyksiä sairaanhoitaja, Fakta3: Tom kasvaa vihainen Buck 's halukkuus uhrata hevonen ja varastaa veitsi, Fakta4: Merkit nimet muutettiin niistä kirjassa, Fakta5: Billy Buck on tappaa tamma poistaa kohtu</w:t>
      </w:r>
    </w:p>
    <w:p>
      <w:r>
        <w:rPr>
          <w:b/>
        </w:rPr>
        <w:t xml:space="preserve">Tulos</w:t>
      </w:r>
    </w:p>
    <w:p>
      <w:r>
        <w:t xml:space="preserve">Nuori poika, Tom Tiflin Peter Miles, saa isältään Shepperd Strudwickilta pienen ponin. Tom pyytää tallin apulaista Billy Buckia Robert Mitchumia auttamaan häntä kasvattamaan ja kouluttamaan sen, jotta sillä voisi ratsastaa. Sademyrskyn aikana poni pääsee ulos tallista ja kastuttuaan tulee kuumeiseksi. Huolimatta Buckin parhaista yrityksistä hoitaa ponia se saa kuristustautia ja joutuu tekemään trakeotomian. Pian toimenpiteen jälkeen poni karkaa tilalta. Tom seuraa ponin kavionjälkiä rotkoon, jossa se on kuollut ja haaskalintujen syömä. Hän syyttää Buckia siitä, ettei hän pelastanut sen henkeä. Buck, joka tuntee katumusta, valmistautuu tappamaan oman tiineenä olevan tammansa antaakseen Tomille varsan, koska uskoo, että syntymätön ei ehkä ole kääntynyt. Tom suuttuu Buckin halusta uhrata hevonen ja varastaa tämän veitsen. Kun he palaavat talliin, varsa on syntynyt luonnollisesti, ja sekä emä että varsa ovat selvinneet hengissä. Sovittaessaan novelliaan käsikirjoitukseksi Steinbeck keskittyi lähinnä lukuihin The Gift ja The Promise. Hahmojen nimet muutettiin kirjan nimistä: Jody Tiflinistä tuli Tom, ja hänen vanhemmistaan Carlista ja Ruthista tuli Fred ja Alice. Elokuvassa on myös paljon onnellisempi loppu kuin novellissa: kirjassa Billy Buck ei pysty synnyttämään varsaa luonnollisella tavalla, joten hänen on tapettava tamma, jotta sen kohtu voidaan poistaa. Myös muita väkivaltaisia kohtauksia, kuten sitä, kun Jody hakkaa korppikotkan kuoliaaksi, lievennettiin tai jätettiin kokonaan pois elokuvasovituksessa.</w:t>
      </w:r>
    </w:p>
    <w:p>
      <w:r>
        <w:rPr>
          <w:b/>
        </w:rPr>
        <w:t xml:space="preserve">Esimerkki 1.3656</w:t>
      </w:r>
    </w:p>
    <w:p>
      <w:r>
        <w:t xml:space="preserve">Fakta1: studion presidentti on ostanut fiktiivisen Tyynenmeren saaren Rarabongan seuraavaa musikaalista ekstravaganssia varten, Fakta2: paikalliset alkuasukkaat eivät ole koskaan kuulleetkaan tanssimisesta, Fakta3: Stooges pakenee heimokuningas Luanan avulla, Fakta4: noitatohtori mestaa hänet aamulla yhdessä Stoogesin kanssa, Fakta5: pojat huijaavat noitatohtoria osoittamaan osaamisensa todistamalla osaamisensa miekalla leikkaamalla kranaattien laatikon jättimäisellä miekalla.</w:t>
      </w:r>
    </w:p>
    <w:p>
      <w:r>
        <w:rPr>
          <w:b/>
        </w:rPr>
        <w:t xml:space="preserve">Tulos</w:t>
      </w:r>
    </w:p>
    <w:p>
      <w:r>
        <w:t xml:space="preserve">The Stooges on B.O. Picturesin koreografi, joka saa tehtäväkseen opettaa saaren alkuasukkaita tanssimaan. Studion pääjohtaja Baines Emil Sitka on ostanut kuvitteellisen Tyynenmeren saaren Rarabongan, joka on parodia Rarotongasta, yhdestä Cookinsaarista, seuraavaa musikaaliyllätystapahtumaansa varten, mutta saa tietää, että paikalliset alkuasukkaat eivät ole koskaan kuulleetkaan tanssimisesta. Kun Stooges saapuu Rarabongalle, he saavat pian tietää, että alkuasukkaat ovat päänmetsästäjiä, joita hallitsee mahtava noitatohtori Varanu Kenneth MacDonald. Shemp tekee selväksi, ettei hän halua, että hiukset leikataan niskaan asti! ja Stooges yrittää paeta heimon kuninkaan tyttären Luana Jean Willesin avulla. Hän haluaa heidän pelastavan poikaystävänsä noitatohtorilta, joka aikoo mestata tämän aamulla - yhdessä Stoogesin kanssa. Eräässä majassa Kolme Stoogesia yrittää saada käsiinsä laatikollisen toisen maailmansodan ylijäämäkäsikranaatteja, joita vartioi elävä Kalin tyyppinen nelihaarainen toteemi-idoli Lei Aloha. Saatuaan raivokkaalta idolilta turpaansa pojat nappaavat kranaattipakkauksen ja huijaavat noitatohtoria todistamaan osaamisensa miekan kanssa viiltämällä kranaattipakkausta valtavalla miekallaan, jolloin kranaatit räjähtävät ja räjäyttävät hänet ilmakehästä. Kun noitatohtori Varanu on poissa, Stooges aloittaa koreografiatunnit ja opettaa alkuasukkaat tanssimaan.</w:t>
      </w:r>
    </w:p>
    <w:p>
      <w:r>
        <w:rPr>
          <w:b/>
        </w:rPr>
        <w:t xml:space="preserve">Esimerkki 1.3657</w:t>
      </w:r>
    </w:p>
    <w:p>
      <w:r>
        <w:t xml:space="preserve">Fakta1: Helen luullaan raskaana olevaksi naiseksi, Fakta2: raskaana oleva nainen kuoli junassa, Fakta3: kuolleen naisen aviomies kuoli junaonnettomuudessa, Fakta4: tarina pahenee, kun Helenin entinen poikaystävä ja lapsen isä jäljittää hänet onnettomuuden jälkeen, Fakta5: Stephen kutsuttiin tunnistamaan ruumis traagisen junaonnettomuuden jälkeen.</w:t>
      </w:r>
    </w:p>
    <w:p>
      <w:r>
        <w:rPr>
          <w:b/>
        </w:rPr>
        <w:t xml:space="preserve">Tulos</w:t>
      </w:r>
    </w:p>
    <w:p>
      <w:r>
        <w:t xml:space="preserve">Helen Ferguson on kahdeksannella kuulla raskaana ja naimaton. Kun hän pyytää apua uskottomalta poikaystävältään Stephen Morleylta, tämä antaa hänelle vain junalipun takaisin kotimaahansa. Juna syöksyy maahan Helenin ollessa kyydissä, ja häntä luullaan erehdyksessä toiseksi raskaana olevaksi naiseksi, joka kuoli junassa. Helen synnyttää lapsensa, ja Harknessit, kuolleen naisen aviomiehen Hugh Harknessin perhe, joka myös kuoli junaturmassa, ottavat hänet vastaan. Koska perhe ei ollut koskaan nähnyt poikansa uutta vaimoa, he uskovat Helenin olevan tämä. Perhe uskoo, että Helenin muistihäiriöt ja epävarma käytös ovat junaonnettomuuden jälkiseurauksia. Lapselleen paremman elämän turvin Helen jatkaa huijausta, kun Bill Harkness, joka on kuolleen Hughin veli, rakastuu häneen. Tarina saa käänteen huonompaan suuntaan, kun Helenin entinen poikaystävä ja lapsen isä jäljittää hänet useita kuukausia onnettomuuden jälkeen. Stephen kutsuttiin tunnistamaan ruumis ruumishuoneelle traagisen junaonnettomuuden jälkeen, ja hän saa tapahtumasarjan kautta selville, että Helen piileskelee ja on nyt naimisissa rahan kanssa. Juonittelevana kaverina Stephen ottaa yhteyttä Heleniin, joka elää nyt Patrice-nimellä, ja pakottaa hänet avioliittoon. Mutta ennen kuin hänen häijy suunnitelmansa pääsee täyteen vauhtiin, hän päätyy kuolleena, ja todellinen käänne on se, kuka murhaaja tarkalleen ottaen on murhaaja.</w:t>
      </w:r>
    </w:p>
    <w:p>
      <w:r>
        <w:rPr>
          <w:b/>
        </w:rPr>
        <w:t xml:space="preserve">Esimerkki 1.3658</w:t>
      </w:r>
    </w:p>
    <w:p>
      <w:r>
        <w:t xml:space="preserve">Fakta1: matkalaukku toivoen etsivänsä kultaruukkua sen päästä, Fakta2: Fakta3: taiteilijaystävä rohkaisee Ursulaa mallintamaan alastonkuviaan maalauksia varten, Fakta4: taiteilija kieltäytyy maksamasta mallintamisesta, Fakta5: Ursula muuttaa Lontooseen valmistuttuaan lukiosta, jossa hän on kauhistunut kurin ja hygienian puutteesta.</w:t>
      </w:r>
    </w:p>
    <w:p>
      <w:r>
        <w:rPr>
          <w:b/>
        </w:rPr>
        <w:t xml:space="preserve">Tulos</w:t>
      </w:r>
    </w:p>
    <w:p>
      <w:r>
        <w:t xml:space="preserve">Ursula Brangwen on vanhin varakkaan Derbyshiren maanviljelijän Will Brangwenin ja hänen vaimonsa Annan lapsista. Ursula on kolmevuotiaasta lähtien ollut ihastunut sateenkaariin, ja erään sadekuuron jälkeen hän juoksee matkalaukun kanssa karkuun toivoen etsivänsä sen päässä olevaa kultaruukkua. Will yrittää lievittää Ursulan ihastusta tekemällä hänelle maapähkinävoi-hillovoileipiä, joissa on useita sateenkaarta muistuttavia, eri makuisia hilloja. Teini-ikäisenä Ursula ajautuu samaa sukupuolta olevaan romanssiin vanhemman uima- ja liikunnanopettajansa Winifred Ingerin kanssa, ja samaan aikaan Ursula alkaa tuntea romanttisia tunteita Anton Skrebenskyä kohtaan, joka on läheisen poikalukion oppilas ja aikoo valmistuttuaan värväytyä armeijaan. Ursula ja Winifred viettävät romanttisia viikonloppuja yhdessä Winifredin talossa sekä patikoiden alueen kukkuloilla. Winifred esittelee Ursulan taiteilijaystävälleen, joka rohkaisee Ursulaa mallintamaan alasti hänen maalauksiaan varten, ja kun taiteilija Mac lähentelee Ursulaa seksuaalisesti ja kieltäytyy maksamasta hänelle palkkaa mallintamisesta, Ursula lähtee. Eräänä viikonloppuna Ursula ottaa Winifredin mukaansa esiliinaksi, kun hän vierailee isänsä varakkaan isoveljen, Henry-sedän luona, joka ihastuu Winifrediin ja kosii häntä lyhyen seurustelun jälkeen. Winifred suostuu, mikä herättää Ursulassa mustasukkaisuutta. Ursula tuntee itsensä hylätyksi ja yksinäiseksi sen jälkeen, kun Winifred jättää hänet mennäkseen naimisiin Henry-sedän kanssa ja Anton lähtee taistelemaan toiseen buurisotaan Etelä-Afrikkaan, ja päättää aloittaa elämänsä uudelleen ryhtymällä opettajaksi. Valmistuttuaan lukiosta Ursula muuttaa Lontooseen, jossa hän saa työpaikan opettajana East Endin köyhässä kansakoulussa, jossa hän kauhistuu nopeasti kurittomuuden ja hygienian puutteesta köyhissä lapsissa, joita hän joutuu opettamaan ja joista monet ovat lukutaidottomia lapsityöläisiä. Hän torjuu myös koulun irstaan rehtorin seksuaaliset lähentelyt, ja hän käyttää fyysistä kuria kurittomien oppilaiden kurittamiseen. Ursula kieltäytyy aluksi ryhtymästä tähän fyysisen rangaistuksen tasoon luokassaan. Mutta kun eräs riidanhaluinen poika on provosoitunut liian monta kertaa ja heittänyt häntä ritsalla pienillä kivillä, Ursula menettää lopulta malttinsa ja hakkaa lasta rajusti keppiä käyttäen luokan ja koulun henkilökunnan nähden. Vaikka Ursulan väkivaltainen purkaus itse asiassa rauhoittaa oppilaita ja saa rehtorin lopettamaan sopimattomat lähentelyt, Ursula tuntee syyllisyyttä omista teoistaan, minkä vuoksi hän irtisanoutuu kouluvuoden päätyttyä. Kun Ursula palaa perheensä maatilalle puolitoista vuotta myöhemmin keväällä 1901, hän tapaa jälleen sodasta palanneen Antonin, joka haluaa aloittaa uudelleen romanssin hänen kanssaan. Kun Ursula on tavannut Winifredin, joka on nyt naimisissa Henry-sedän kanssa ja jolla on nyt lapsi, Ursula päättää viedä romanssinsa Antonin kanssa päätökseen. Samaan aikaan Ursula alkaa myös työskennellä paikallisen kaivostyöläisten liiton kanssa auttaakseen vähäosaisia työläisiä palkan ja vakuuksien avulla. Kun Ursula saa tietää, että hän saattaa olla raskaana, Anton kosii häntä, mutta Ursula kieltäytyy, koska haluaa seurata omaa elämänpolkuaan. Kun Anton jättää hänet lopullisesti, Ursulan kimppuun hyökkää kaksi kaivostyöläistä, jotka yrittävät raiskata hänet, kun hän kävelee yksin kotiin, mutta hän pakenee ja viettää suurimman osan päivästä piileskellen sateisessa metsässä, mutta pääsee kuitenkin takaisin maatilalleen. Sieltä hän löytää Antonin sähkeen, jossa hän ilmoittaa, että Anton on mennyt naimisiin toisen naisen kanssa ja lähtenyt hänen kanssaan sotilasvirkaan Intiaan. Keskusteltuaan sydämellisesti isänsä kanssa elämästä ja siitä, mihin tie elämässä johtaa, Ursula päättää aloittaa kaiken alusta. Loppukohtauksessa Ursula pakkaa matkalaukun ja juoksee ulos kotoa jahdatakseen toista suurta sateenkaarta, joka ilmestyy myrskyn jälkeen, aivan kuten hänen nuorempi minänsä aikoinaan.</w:t>
      </w:r>
    </w:p>
    <w:p>
      <w:r>
        <w:rPr>
          <w:b/>
        </w:rPr>
        <w:t xml:space="preserve">Esimerkki 1.3659</w:t>
      </w:r>
    </w:p>
    <w:p>
      <w:r>
        <w:t xml:space="preserve">Fakta1: poissaolon aikana on tapahtunut huolestuttavia tapahtumia, Fakta2: poissaolo näyttää viittaavan osallisuuteen rikolliseen toimintaan, Fakta3: Julie In on palkannut yksityisetsivän jäljittämään kadonnutta miestään, Fakta4: yksityisetsivä löysi todisteita, jotka osoittavat Richardin sekaantuneen naisen kanssa, Fakta5: Richard pyytää Julien apua yrittäessään palauttaa muistin omituisista tapahtumista.</w:t>
      </w:r>
    </w:p>
    <w:p>
      <w:r>
        <w:rPr>
          <w:b/>
        </w:rPr>
        <w:t xml:space="preserve">Tulos</w:t>
      </w:r>
    </w:p>
    <w:p>
      <w:r>
        <w:t xml:space="preserve">Turvallisuussuunnittelija Richard Logan Franklyn herää tajuihinsa erämaassa, eikä hän muista, miten hän joutui sinne. Hän olettaa, että hänen kimppuunsa on hyökätty ja että häntä on lyöty päähän, mutta ei tunne mitään ilmeisiä seurauksia, ja palaa kotiin vaimonsa Julie Redmondin luo pyytämään anteeksi myöhästymistään ja kertomaan tarinansa. Hämmästyksekseen hän kuulee Julielta, ettei hän ole ollut kateissa muutamaa tuntia vaan kolme viikkoa. Lisäksi hänen poissaolonsa aikana on tapahtunut huolestuttavia tapahtumia, jotka näyttävät viittaavan siihen, että hän on sekaantunut rikolliseen toimintaan. Kassakaappi, jonka hän on itse asentanut suureen taloon, on ryöstetty ja sen sisältö varastettu ilman selitystä sille, miten sen muka idioottivarmat turvamekanismit voitiin niin helposti ohittaa. Julie on palkannut yksityisetsivän etsimään kadonnutta miestään, mutta tämä on löytänyt todisteita, jotka viittaavat Richardin sekaantumiseen toiseen naiseen, ja mikä vakavinta, yksityisetsivä on äskettäin löydetty murhattuna. Richard pyytää Julien apua yrittäessään saada takaisin muistinsa erikoisista tapahtumista, joista hänellä ei ole mitään muistikuvaa. Pian hän huomaa, että häntä seuraa joukko salaperäisiä miehiä. Samaan aikaan sekavassa mielentilassaan häntä kiusaavat jatkuvasti näennäisen sattumanvaraiset ja vähäpätöiset asiat - pätkä suositusta laulusta tai keskustelun vivahde - jotka tuntuvat puhuttelevan häntä syistä, joita hän ei voi selittää. Hän alkaa kokea takaumia, jotka ovat niin hetkellisiä ja ohikiitäviä, että ne katoavat ennen kuin hänen tietoinen mielensä ehtii tarttua niihin. Hän alkaa kyseenalaistaa niiden oletusten paikkansapitävyyttä, joiden pohjalta hän työskentelee, ja miettii, onko hän todellakin saattanut olla osallisena rikollisessa toiminnassa, jonka hänen mielensä on torjunut puolustusmekanismina, ja hän alkaa jopa epäillä Julien rehellisyyttä ja kyseenalaistaa sen, onko hänellä kenties paljon enemmän tietoa ja henkilökohtaista osallisuutta tapahtumiin kuin mitä hän antaa ymmärtää. Asiat kärjistyvät, kun hänet houkutellaan maalaistaloon ja hän kohtaa pommi hallussaan pitävän miesjoukon. Tämän seurauksena syntyvä juonittelu näyttää vihdoin järkyttävän hänen muistinsa takaisin paikoilleen, ja hän uskoo löytäneensä selityksen tapahtumille.</w:t>
      </w:r>
    </w:p>
    <w:p>
      <w:r>
        <w:rPr>
          <w:b/>
        </w:rPr>
        <w:t xml:space="preserve">Esimerkki 1.3660</w:t>
      </w:r>
    </w:p>
    <w:p>
      <w:r>
        <w:t xml:space="preserve">Fakta1: yrityksistä päästä sisään pop-bisnekseen jää jäljelle vain verinen nenä, Fakta2: lauluntekijä Jason Jones päättää pitää taukoa Karvaisen loman, Fakta3: Jason On tapaa Judyn junamatkalla siellä, Fakta4: Judy matkustaa samaan kohteeseen tavatakseen kauan kadoksissa olleen tätinsä, Fakta5: terveystarha on julkisivu tohtori Stormille ja lobotomia-kokeille</w:t>
      </w:r>
    </w:p>
    <w:p>
      <w:r>
        <w:rPr>
          <w:b/>
        </w:rPr>
        <w:t xml:space="preserve">Tulos</w:t>
      </w:r>
    </w:p>
    <w:p>
      <w:r>
        <w:t xml:space="preserve">Kun yrityksistä päästä pop-alalle ei jää kuin verinen nenä, lauluntekijä Jason Jones Robin Askwith päättää pitää taukoa Hairy Holidays -yhtiössä, jota pyörittää nihkeä, homo matkatoimisto Pollock Dennis Price. Epäonnistuttuaan Jasonin kanssa juttelemisessa Pollock lähettää hänet Brittlehurstin kartanoon, joka on pseudoterveystila. Junamatkalla sinne Jason tapaa Judy Vanessa Shaw'n, joka matkustaa samaan kohteeseen tapaamaan kauan kadoksissa ollutta tätiään. Molemmat eivät tiedä, että terveystila eli kauhusairaala on tohtori Storm Michael Goughin ja hänen lobotomia-kokeidensa kulissi, joka tekee omapäisistä hippeistä hänen aivottomia zombiorjia. Pyörätuoliin sidottu tohtori ympäröi itseään seurueella, johon kuuluu Judyn täti, entinen bordellin rouva Olga Ellen Pollock, kääpiö Frederick Skip Martin ja lukuisia zombipyöräilijöiden roistoja. Tohtori Stormilla on myös Rolls Royce -auto, joka on varustettu jättimäisellä terällä, joka katkaisee pakenevien ja häiritsevien osapuolten päät. Abraham Kurt Christian saapuu kauhusairaalaan etsimään muijaansa, ja moottoripyöräzombit lyövät häntä heti päähän. Frederick, joka on kyllästynyt siihen, että hän on kirjaimellisesti Stormsin ruoskaniskijä, auttaa lapsia pakenemaan - näin 70-luvun nuoret voivat tehdä lopullisen pesäeron Stormsin suunnitelmaan.</w:t>
      </w:r>
    </w:p>
    <w:p>
      <w:r>
        <w:rPr>
          <w:b/>
        </w:rPr>
        <w:t xml:space="preserve">Esimerkki 1.3661</w:t>
      </w:r>
    </w:p>
    <w:p>
      <w:r>
        <w:t xml:space="preserve">Fakta1: Fakta2: yrityksen johto arvostaa häntä organisaation ydinresurssina, Fakta3: kollegat hautaavat suunnitelman lähettää hänet Trivandrumiin osoittamaan webinaaria, Fakta4: Gopalan kasvaa huolestuneena päätöksistä palata kotikaupunkiin Kozhikodessa vaimon terveydentilaan, Fakta5: Gopalanin Moidheen soittaa hänelle ilmoittaakseen soitosta vaimon kuolemasta.</w:t>
      </w:r>
    </w:p>
    <w:p>
      <w:r>
        <w:rPr>
          <w:b/>
        </w:rPr>
        <w:t xml:space="preserve">Tulos</w:t>
      </w:r>
    </w:p>
    <w:p>
      <w:r>
        <w:t xml:space="preserve">Harikrishnan Fahadh Faasil on nörtti ohjelmistoarkkitehti, joka kärsii pakko-oireisesta persoonallisuushäiriöstä. Kollegoiden on vaikea työskennellä hänen kanssaan hänen tunteenpurkaustensa ja omituisten maneeriensa vuoksi, vaikka yrityksen johto arvostaa häntä organisaation tärkeimpänä voimavarana. Hänen kollegansa hautovat suunnitelman lähettää hänet Trivandrumiin esittelemään webinaarissa yhtä yhtiön myydyimmistä tuotteista, jonka Hari on myös kehittänyt. Hänen epäonnekseen matkan ajankohta osuu pahaan päivään. Matkalla Trivandrumiin, keskellä yötä, hänen matkakumppaninsa Gopalan Nedumudi Venu, veteraanipoliitikko, saa puhelun, jossa kerrotaan, että hänen vaimonsa on vakavasti sairas. Heti kun juna lähtee Kollamista, Gopalan, joka on huolissaan vaimonsa terveydestä, päättää muuttaa suunnitelmaansa ja palata kotikaupunkiinsa Kozhikodeen hoitamaan sairasta vaimoaan. Tilanteen nähdessään toinen matkustaja Narayani eli Nani Swathi Reddy, sosiaalityöntekijä, päättää liittyä Gopalanin seuraan. He jäävät maahan Paravurin rautatieasemalla. Paravurissa Gopalan pudottaa vahingossa matkapuhelimensa junaan ennen junasta poistumista. Hari huomaa puhelimen soivan, kun Gopalanin ystävä Moidheen soittaa hänelle kertoakseen vaimonsa kuolemasta. Hari vastaa puheluun ja kuulee surullisen uutisen. Koska Hari ei tiedä, miten reagoida tässä tilanteessa, hänkin laskeutuu Paravuriin sillä verukkeella, että unohti laukkunsa junaan. Hari päättää seurata Narayania ja Gopalania heidän paluumatkallaan Kozhikodeen. Suunnitelma ei ainoastaan sekoita hänen päivittäisiä rutiinejaan ja aikatauluaan, vaan myös hänen hygieniatasoaan. Nani taas on huoleton ja toisin kuin Hari, tekee kaikkensa auttaakseen muita. Matkasta tulee Harille oppimiskokemus ja siitä, miten hän ymmärtää ja selviytyy elämän erilaisista koettelevista tilanteista. Elokuva päättyy siihen, että Hari ja Nani rakastuvat toisiinsa ja Hari lopulta voittaa OCPD:nsä.</w:t>
      </w:r>
    </w:p>
    <w:p>
      <w:r>
        <w:rPr>
          <w:b/>
        </w:rPr>
        <w:t xml:space="preserve">Esimerkki 1.3662</w:t>
      </w:r>
    </w:p>
    <w:p>
      <w:r>
        <w:t xml:space="preserve">Fakta1: Fakta2: ryhmä neo-paganit rannikolla elää Washington State, Fakta3: saari johtaa Sister Summersisle, Fakta4: esi-isät olivat lähteneet Englannista välttää vainoa löytää uusi vaino Salemin noitavainot ennen saapumista saarelle, Fakta5: Rose at estää Edward nähdä luokan rekisterin kylän koulu koulu</w:t>
      </w:r>
    </w:p>
    <w:p>
      <w:r>
        <w:rPr>
          <w:b/>
        </w:rPr>
        <w:t xml:space="preserve">Tulos</w:t>
      </w:r>
    </w:p>
    <w:p>
      <w:r>
        <w:t xml:space="preserve">Poliisimies Edward Malus Nicolas Cage saa entiseltä morsiameltaan Willow Woodward Kate Beahanilta uutisen, että hänen tyttärensä Rowan Erika Shaye Gair on kadonnut. Hän matkustaa Yhdysvaltain länsiosiin ja lähtee lautalla rannikkoalueelle, jossa hän saa lentäjä Matthew Walkerin viemään hänet Washingtonin osavaltion rannikolla sijaitsevalle saarelle, jossa asuu ryhmä uuspakanoita. Saarta johtaa sisar Summersisle Ellen Burstyn, iäkäs nainen, joka muka edustaa heidän palvomaansa jumalatarta. Sisar Summersisle selittää Edwardille, että hänen esi-isänsä olivat lähteneet Englannista välttääkseen vainoa, mutta asettuivat asumaan Salemin lähelle ja joutuivat uudelleen vainon kohteeksi Salemin noitaoikeudenkäynneissä, ennen kuin saapuivat saarelle. Sisar Summersisle selittää, että heidän väestönsä on pääasiassa naispuolista, koska he valitsevat vahvimman karjan - ja välttävät Edwardsin huolen ei-toivottujen urosten syntymisestä. Saaren talous perustuu paikalliseen hunajantuotantoon, joka Edwardin mukaan on viime aikoina vähentynyt. Edward kysyy kyläläisiltä Rowanista, mutta he antavat hänelle vältteleviä vastauksia. Myöhemmin hän näkee kahden miehen kantavan suurta pussia, josta näyttää tippuvan verta, ja sitten hän löytää kirkkomaalta tuoreen, merkitsemättömän haudan. Haudasta löytyy vain palanut nukke, mutta Edward löytää Rowanin puseron kirkkomaalta. Kylän koulussa opettaja sisar Rose Molly Parker yrittää estää Edwardia näkemästä luokan rekisteriä. Kun Edward näkee, että Rowanin nimi on yliviivattu, hän raivostuu opettajien ja Rowanin luokkatovereiden valheille. Rose vaatii Edwardia puhumaan ulkona, ja lyhyen keskustelun jälkeen saaristolaiskansan näkemyksestä kuolemaan Rose selittää, että Rowan antaa lunta. Edward kysyy, miten Rowan kuoli, ja sisar Rose kertoo hänelle ensin, että Shell palaa kuoliaaksi. Kun Edward huomaa, mitä aikamuotoa hän käytti, sisar Rose korjaa itsensä nopeasti sanomalla, että hän paloi kuoliaaksi, ja ryntää takaisin luokkaansa. Kun Edward kysyy Willow'lta haudasta, tämä paljastaa, että Rowan on hänen tyttärensä. Kun Edward etsii saarelta johtolankoja ja vastauksia, hän lopulta tajuaa, että yhteisö on matriarkaalinen dystooppinen yhteiskunta. Hedelmällisyysriitin päivänä Edward etsii Rowania kylältä kuumeisesti. Hän hyökkää sisar Beech Diane Delanon kimppuun, jolla on rituaalia varten karhupuku. Edward tekee sisar Honey Leelee Sobieskin toimintakyvyttömäksi, pukeutuu karhupukuun ja liittyy sisar Summersislen johtamaan paraatiin. Paraati päättyy juhlapaikalle. Rowan on sidottu suureen puuhun, joka näyttää siltä, että hänet aiotaan polttaa. Edward pelastaa Rowanin, ja he juoksevat metsän halki, mutta Rowan johdattaa hänet takaisin sisar Summersislen luo. Sisar Summersisle kiittää Rowania avusta, ja Edward tajuaa, että Rowanin etsintä oli ansa. Sisar Willow on sisar Summersislen tytär, ja hänen kohtalonsa sinetöityi monta vuotta sitten, kun sisar Willow valitsi hänet. Kyläläiset hyökkäävät Edwardin kimppuun ja nujertavat hänet, murskaavat hänen jalkansa ilkeästi vasaralla estääkseen häntä pakenemasta. Sitten he asettavat hänen päähänsä häkkimäisen kypärän ja kaatavat siihen eläviä mehiläisiä, jotka pistävät häntä armottomasti. Koko ajan hän kysyy, miten hän voi olla hyvä uhri, jos hän ei usko heidän uskontoonsa. Naiset kantavat hänet jättimäisen pajumiehen luo ja sulkevat hänet sisään. Rowan sytyttää pajumiehen tuleen, ja Edward uhrataan hänen huudoissaan ja jättiläismäisen liekin keskellä. Yleisö huutaa "The drone must die!", sillä he uskovat, että Edwardsin uhri palauttaa heidän hunajantuotantonsa. Kuusi kuukautta myöhemmin sisarukset Willow ja Honey astuvat baariin ja alkavat jutella kahden virka-ajan ulkopuolella olevan poliisin James Francon ja Jason Ritterin kanssa. Sisar Honey tarjoutuu menemään kotiin toisen poliisin kanssa, oletettavasti toivoen voivansa käyttää heitä Edwardin tavoin. Mehiläisten surina ja Edward Malusin huuto kuuluu Sister Honeyn yli, kun elokuva leikataan mustaan.</w:t>
      </w:r>
    </w:p>
    <w:p>
      <w:r>
        <w:rPr>
          <w:b/>
        </w:rPr>
        <w:t xml:space="preserve">Esimerkki 1.3663</w:t>
      </w:r>
    </w:p>
    <w:p>
      <w:r>
        <w:t xml:space="preserve">Fakta1: nukkuvan pariskunnan makuuhuoneessa ovat pyrkivä olympiaurheilija Becky Foxx ja ex-mies Roy Foxx, Fakta2: Fakta3: Hopper on soittanut siskolleen, että hän tulisi taloon, Fakta4: Helga löytää tien Beckyn taloon, Fakta5: Wes joutuu keskelle Dosmon ja Leen välistä ammuskelua.</w:t>
      </w:r>
    </w:p>
    <w:p>
      <w:r>
        <w:rPr>
          <w:b/>
        </w:rPr>
        <w:t xml:space="preserve">Tulos</w:t>
      </w:r>
    </w:p>
    <w:p>
      <w:r>
        <w:t xml:space="preserve">Kaksi palkkamurhaajaa, Lee Woods ja Dosmo Pizzo, kävelevät makuuhuoneeseen, jossa nukkuu pariskunta, olympiaurheilijaksi pyrkivä Becky Foxx ja hänen ex-miehensä Roy Foxx. Lee ruiskuttaa Beckyyn rauhoittavaa ainetta ja ampuu sitten Royta päähän. Lee ja Dosmo ajavat sitten hylätylle alueelle Mulholland Drivella, jossa Lee ampuu Dosmon ja räjäyttää auton räjäyttääkseen Dosmon murhan syntipukiksi. Lee pakenee paikalta tyttöystävänsä Helgan kanssa. Dosmolla oli yllään luotiliivit, ja hän selvisi ampumisesta ja auton räjähdyksestä hengissä. Hän hakee suojaa varakkaan taidekauppiaan Allan Hopperin kartanosta, jossa hän ottaa Hopperin ja tämän avustajan Susan Parishin panttivangeiksi. Dosmo ei tiedä, että Hopper on kutsunut sisarensa, sairaanhoitaja Audrey Hopperin, tulemaan taloon. Matkalla Audrey poimii mukaansa Teddy Peppersin, itsemurhaa harkitsevan tv-tuottajan. Samaan aikaan Becky herää ja löytää Royn ruumiin sängystä vierestään. Hän juoksee kotoa ja liputtaa kaksi etsivää, nuoren, kunnianhimoisen Wes Taylorin ja kyynisen veteraanin Alvin Strayerin, jotka ajavat ohi. Vaikka Wes on myötätuntoinen, hän alkaa epäillä, että Becky tietää enemmän kuin sanoo. Becky, joka oli palkannut Leen ja Dosmon tappamaan Royn 30 000 dollarilla, ei tiennyt, että he tappaisivat Royn hänen omassa talossaan. Lee palaa talolle hakemaan rahat, kohtaa rikospaikalla työskentelevät murharyhmän etsivät Creigtonin ja Valenzuelan ja tappaa molemmat. Wes päättää palata rikospaikalle nähdäkseen, voisiko hän tarjota jotain tietoa tapauksesta. Lee naamioituu yhdeksi etsivistä ja houkuttelee Wesin ulos tarkoituksenaan tappaa hänet. Becky ja Helga joutuvat riitaan, joka kärjistyy tappeluksi. Becky ampuu Helgan sekavassa kahakassa ja pakenee. Helga löytää tiensä Beckyn talolle, jossa Lee on lyönyt Wesin tajuttomaksi. Lee päättää vastentahtoisesti tappaa Helgan sen sijaan, että veisi hänet sairaalaan, koska katsoo, että hänen haavansa on liian vakava hoidettavaksi, mutta hänen aseensa jumiutuu. Hän kääntyy hakemaan Wessin asetta, mutta huomaa, että Helga on paennut ja pysäyttänyt ohikulkevan auton, jossa on Dosmo ja hänen panttivankinsa. Susan hyppää ulos autosta ja yrittää auttaa kuolevaa Helgaa, mutta Helga kuolee tienvarteen. Wes joutuu keskelle Dosmon ja Leen välistä tulitaistelua, ja häntä ammutaan jalkaan. Juuri ennen kuin Lee ehtii tappaa Dosmon, Teddy ampuu Leen ja tappaa hänet. Kiitollinen Wes antaa Dosmon ottaa 30 000 dollaria ja paeta Susanin kanssa. Seuraavana päivänä Teddy ilmestyy vuosipäiväjuhliin, joihin Audrey osallistuu. Kun Susan ja Dosmo ajavat moottoritietä pitkin, Dosmo miettii rahojen käyttämistä pizzerian perustamiseen Brooklyniin; Susan hymyilee ja Dosmo suutelee häntä.</w:t>
      </w:r>
    </w:p>
    <w:p>
      <w:r>
        <w:rPr>
          <w:b/>
        </w:rPr>
        <w:t xml:space="preserve">Esimerkki 1.3664</w:t>
      </w:r>
    </w:p>
    <w:p>
      <w:r>
        <w:t xml:space="preserve">Fakta1: elokuva pyörii Viswanathanin ympärillä, Fakta2: Fakta3: vanhemmat alkavat kiinnittää enemmän huomiota vauvaan, Fakta4: Vasu ostaa hänelle Appun syntymäpäivänä pienen lahjan pennosilla, Fakta5: Vishwanathan menee Vasudevin laajennukseen.</w:t>
      </w:r>
    </w:p>
    <w:p>
      <w:r>
        <w:rPr>
          <w:b/>
        </w:rPr>
        <w:t xml:space="preserve">Tulos</w:t>
      </w:r>
    </w:p>
    <w:p>
      <w:r>
        <w:t xml:space="preserve">Elokuva pyörii Viswanathan Jayaramin, Meera Jyothirmayin ja pikku Vasudev Kalidas Jayaramin ympärillä, jotka ovat hyvin onnellisesta perheestä. Meera on Vasuksen äitipuoli. Mutta Meera ja Vasu ovat hyvin läheisiä toisilleen. Meera ei kuitenkaan ole koskaan yrittänyt pitää Vasua pimennossa tästä totuudesta, ja hän on aina rakastanut Vasua kuin omaa poikaansa. Meera ei ollut Vasulle vain hänen äitinsä, vaan myös hänen paras ystävänsä. He elivät onnellisesti. Sillä välin Meera synnyttää pojan, ja Vasu on siitä onnellisin. Hän antaa pikkuveljelleen nimen Appu ja välittää hänestä paljon. Appun synnyttyä vanhemmat alkavat kiinnittää enemmän huomiota vauvaan, kun taas Vasu tuntee jääneensä syrjään. Appun syntymäpäivänä Vasu ostaa hänelle pienen lahjan säästämillään pennosilla. Mutta kun hän näkee, että kaikki antavat kalliita ja paljon kalliimpia lahjoja, hän pettyy ja piilottaa lahjansa. Hän tuntee olonsa epävarmaksi, kun hän näkee vanhempiensa huolehtivan Appusta enemmän, kun taas he eivät ole huomaavaisia häntä kohtaan. Masentuneena Vasu ja hänen isänsä Viswanathan joutuvat eräänä päivänä riitaan, ja Vishwanathan menee niin pitkälle, että lyö Vasudevia. Tämä alkaa aiheuttaa ongelmia, jotka johtavat Vasun tahattomaan vauvan tappamiseen, mikä puolestaan saa hänet vangituksi nuorisokotiin. Kun hän on suorittanut nuorisokodin ehdot, hän palaa kotiin ja saa Meeralta yllätyksen toisen vauvan muodossa. Hän suutelee vauvaa, ja Viswanathan ja Meera ovat onnellisia heidän välisestä yhteydestään.</w:t>
      </w:r>
    </w:p>
    <w:p>
      <w:r>
        <w:rPr>
          <w:b/>
        </w:rPr>
        <w:t xml:space="preserve">Esimerkki 1.3665</w:t>
      </w:r>
    </w:p>
    <w:p>
      <w:r>
        <w:t xml:space="preserve">Fakta1: jengiin kuuluu Tom Burke, Fakta2: Fakta3: ryhmä käyttää Patriarkkaa uskonparannusohjelmassa, Fakta4: rampa poika juoksee Patriarkan luokse, Fakta5: Sammakko luopuu rikollisesta elämästä.</w:t>
      </w:r>
    </w:p>
    <w:p>
      <w:r>
        <w:rPr>
          <w:b/>
        </w:rPr>
        <w:t xml:space="preserve">Tulos</w:t>
      </w:r>
    </w:p>
    <w:p>
      <w:r>
        <w:t xml:space="preserve">Elokuva sijoittuu pieneen uusenglantilaiseen kaupunkiin vuonna 1919 Broadway-näytelmässä 1914, jossa joukko huijareita suunnittelee käyttävänsä uskonparantajaa rahan keräämiseen. New Yorkin Chinatownissa neljä roistoa juonittelee huijausta pienessä uusenglantilaisessa kaupungissa. Jengiin kuuluvat Tom Burke Thomas Meighan, ryhmän johtaja, Rose Betty Compson, kadunkulkijana esiintyvä huijari, The Dope J.M. Dumont, joka teeskentelee Rosea parittajaksi, ja The Frog Lon Chaney, kontortionisti. Suunnitelma on selvä: Bostonin ulkopuolella sijaitsevassa pikkukaupungissa asuu patriarkka Joseph Dowling, joka on parantanut ihmisiä. Ryhmä suuntaa kaupunkiin ja suunnittelee käyttävänsä patriarkkaa uskonparannushankkeessa. Kun kaupunkilaiset kokoontuvat katsomaan, kuinka patriarkka parantaa sairaita, sammakko on paikalla esiintymässä rampana. Kun hän ryömii miehen tielle, hänen raajansa suoristuvat ja pian hän kävelee Patriarkan luokse muka parantuneena. Yllättäen rampa poika, jonka usko Patriarkkaan on vallannut, menettää kainalosauvansa ja juoksee Patriarkan luo. Tarina leviää ympäri maata lähinnä Burken ansiosta, ja ihmiset tulevat kaikkialta käymään patriarkan luona ja parantumaan. Kun miljonääri Richard King W. Lawson Butt tuo sisarensa parannettavaksi, hän antaa Burkelle 50 000 sen jälkeen, kun patriarkka on parantanut sisarensa. Vierailun aikana King tapaa Rosen, ja he rakastuvat toisiinsa. Samaan aikaan kaikki ei ole hyvin Burken kanssa. Yksi toisensa jälkeen hän näkee jenginsä hajoavan, koska Patriarkan parantava voima on hänen tietämättään toiminnassa. The Dope luopuu huumeriippuvuudestaan, The Frog luopuu rikollisesta elämästään ja huolehtii yksin jääneestä leskestä, ja Rose valittaa Kingsin lähtöä. Burke tulee mustasukkaiseksi, mutta kun King palaa kosimaan Rosea, tämä tajuaa rakastavansa Burkea. Patriarkka kuolee, ja rakastavaiset aloittavat alusta.</w:t>
      </w:r>
    </w:p>
    <w:p>
      <w:r>
        <w:rPr>
          <w:b/>
        </w:rPr>
        <w:t xml:space="preserve">Esimerkki 1.3666</w:t>
      </w:r>
    </w:p>
    <w:p>
      <w:r>
        <w:t xml:space="preserve">Fakta1: Fakta2: kyläpäällikkö päättää antaa Kalimuthulle vastuun rahan rahoituksesta, Fakta3: Ilaiyaraaja auttaa heitä taloudellisesti, Fakta4: Abhiramin isä naittaa Abhiramin Rajasekharanille, Fakta5: kyläpäällikön Chelladurai pitää Abhiramia silmällä.</w:t>
      </w:r>
    </w:p>
    <w:p>
      <w:r>
        <w:rPr>
          <w:b/>
        </w:rPr>
        <w:t xml:space="preserve">Tulos</w:t>
      </w:r>
    </w:p>
    <w:p>
      <w:r>
        <w:t xml:space="preserve">Kalimuthu Ramarajan on Villu Paatu -yhtyeen laulaja. Kyläpäällikkö Shanmugasundaram päättää kunnostaa rappeutuneen kylätemppelin ja antaa Kalimuthulle vastuun rahojen rahoittamisesta. Lopulta musiikkiohjaaja Ilaiyaraaja auttaa heitä taloudellisesti. Sitten Kalimuthu lähestyy maineikasta kuvanveistäjää M. N. Nambiaria toisesta kylästä. Kuvanveistäjä ja hänen tyttärensä Abhirami Rani tulevat heidän kyläänsä. Myöhemmin Kalimuthu ja Abhirami rakastuvat toisiinsa. Abhiramin isä haluaa naittaa Abhiramin veljenpoikansa Rajasekharan Chandrasekharin kanssa, kun taas kylän johtajan poika Chelladurai Vikas Rishi, naistenmies, on ihastunut Abhiramiin. Se, mitä myöhemmin tapahtuu, on tarinan ydin.</w:t>
      </w:r>
    </w:p>
    <w:p>
      <w:r>
        <w:rPr>
          <w:b/>
        </w:rPr>
        <w:t xml:space="preserve">Esimerkki 1.3667</w:t>
      </w:r>
    </w:p>
    <w:p>
      <w:r>
        <w:t xml:space="preserve">Fakta1: elokuva kertoo Aberdeenshiren maalaistytön tarinan, Fakta2: perhe muuttaa suurempaan kotiin Kindraddieen, Fakta3: Chris ja veli sitoutuvat auttamaan isää maatilalla, Fakta4: isä kertoo tytön toivovan, että hän karkaa Kanadaan, Fakta5: Will lähtee kuitenkin ennen kuin esittelee tytön ystävälle.</w:t>
      </w:r>
    </w:p>
    <w:p>
      <w:r>
        <w:rPr>
          <w:b/>
        </w:rPr>
        <w:t xml:space="preserve">Tulos</w:t>
      </w:r>
    </w:p>
    <w:p>
      <w:r>
        <w:t xml:space="preserve">Elokuva kertoo Aberdeenshiren maalaistytön Chris Guthrie Agyness Deynin tarinan. Chris on herkkä kirjoittaja ja erittäin hyvä koulussa, erityisesti kielissä. Hän asuu hallitsevan ja väkivaltaisen isänsä, lämpimän ja kiltin äitinsä, veljensä ja kahden nuoremman sisaruksensa kanssa. Kun hänen isänsä raiskaa hänen äitinsä, minkä seurauksena syntyy kaksoset, perhe muuttaa suurempaan kotiin Kindraddieen. Siellä Chris alkaa opiskella yliopistossa opettajaksi. Eräänä päivänä Chrissin äiti varoittaa häntä raiskauksen kauheudesta ja tekee pian sen jälkeen itsemurhan myrkyttämällä sekä itsensä että vastasyntyneet kaksoset. Chris keskeyttää opintonsa, ja hän ja hänen veljensä sitoutuvat auttamaan isäänsä maatilalla, kun taas heidän kaksi nuorempaa sisarustaan menevät asumaan lapsettomien tätinsä ja setänsä luokse. Chrissin veli Will varoittaa Chrissiä antamasta isän ajaa häntä alas samalla tavalla kuin hän teki heidän äitinsä kanssa ja kertoo toivovansa karkaavansa Kanadaan. Will lähtee lopulta Aberdeeniin, mutta ei ennen kuin esittelee hänet lyhyesti ystävälleen, maanviljelijätoverilleen Ewan Tavendalelle. Chrisin isä John saa lopulta invalidisoivan aivohalvauksen, jonka seurauksena tilan hoito jää kokonaan Chrisin harteille, varsinkin kun hän saa tietää, että hänen veljensä on mennyt naimisiin ja purjehtinut Argentiinaan uuden morsiamensa kanssa. Hän yrittää myös raiskata Chrisin, vaikka ei fyysisen tilansa vuoksi pysty siihen. Hän kuolee pian tämän jälkeen jättäen kaiken omaisuutensa ja rahansa Chrisille. Sen sijaan, että Chris myisi hänen omaisuutensa, hän päättää jäädä maatilalle. Hyvin pian sen jälkeen hän ja Ewan rakastuvat ja päättävät mennä naimisiin, ja Chris on helpottunut siitä, että hän voi jäädä Kindraddieen. Chris ja Ewan solmivat rakastavan avioliiton, ja Chris synnyttää pojan, Ewan Jr:n, juuri ensimmäisen maailmansodan alkaessa. Ewan kieltäytyy aluksi värväytymästä, mutta tietäen, että asevelvollisuus on pian ohi, hän päättää lopulta lähteä sotaan. Ewan palaa lomalta muuttuneena miehenä. Hän raiskaa Chrisin, ja he eroavat huonoissa väleissä. Chris saa lopulta postia, jossa kerrotaan Ewanin kuolleen. Hän kuulee ystävältään Chae:lta, että Ewan teloitettiin karkurina, koska hän yritti palata kotiin tapaamaan Chrisiä, joka oli murtunut siitä, ettei saanut suudella Chrisiä jäähyväissuukon viimeisellä kerralla.</w:t>
      </w:r>
    </w:p>
    <w:p>
      <w:r>
        <w:rPr>
          <w:b/>
        </w:rPr>
        <w:t xml:space="preserve">Esimerkki 1.3668</w:t>
      </w:r>
    </w:p>
    <w:p>
      <w:r>
        <w:t xml:space="preserve">Fakta1: kärpänen juuttuu tulostimeen suutari Archibald Buttlen kuulustelun aikana, Fakta2: Fakta3: Tuttle lähti, koska ei pitänyt tylsistä ja toistuvista paperitöistä, Fakta4: ainoa tapa saada tietää Jillistä on tulla siirretyksi tiedonhankintaan, Fakta5: Jill pidätetään, jolloin hän pääsee pakoon takaa-ajoa.</w:t>
      </w:r>
    </w:p>
    <w:p>
      <w:r>
        <w:rPr>
          <w:b/>
        </w:rPr>
        <w:t xml:space="preserve">Tulos</w:t>
      </w:r>
    </w:p>
    <w:p>
      <w:r>
        <w:t xml:space="preserve">Sam Lowry on matala virkamies, joka haaveilee usein pelastavansa neito hädässä. Kun kärpänen juuttuu tulostimeen ja johtaa suutari Archibald Buttlen vangitsemiseen ja tapaturmaiseen kuolemaan kuulustelun aikana - kapinallisen ilmastointiasiantuntijan ja epäillyn terroristin Archibald Tuttlen sijasta - Sam saa tehtäväkseen korjata virheen. Buttlen lesken luona Sam tapaa naapurin Jill Laytonin ja hämmästyy nähdessään, että tämä muistuttaa hänen toistuvien uniensa naista. Jill yrittää auttaa rouva Buttlea selvittämään, mitä hänen miehelleen tapahtui, mutta byrokratia estää hänen pyrkimyksiään. Hänen tietämättään häntä pidetään nyt Tuttlen terroristisena rikoskumppanina, koska hän on yrittänyt ilmoittaa Buttlen pidätystä koskevasta virheestä. Sam lähestyy Jilliä, mutta tämä välttää kertomasta hänelle kaikkia yksityiskohtia, koska pelkää, että hallitus jäljittää hänet. Sam joutuu tänä aikana tekemisiin Tuttlen kanssa, joka työskenteli aikoinaan keskusvirastossa mutta lähti sieltä, koska ei pitänyt tylsistä ja toistuvista paperitöistä. Tuttle auttaa Samia selviytymään kahdesta Central Servicesin työntekijästä, Spoorista ja Dowserista, jotka palaavat purkamaan Samin kanavia ja valtaamaan hänen asuntonsa ilmastointilaitteiden korjaamisen varjolla. Sam saa selville, että ainoa keino saada tietoa Jillistä on siirtyä tiedonhakuun, jossa hän pääsee käsiksi Jillin salaisiin tietoihin. Hän oli aiemmin kieltäytynyt ylennyksestä, jonka oli järjestänyt hänen äitinsä Ida, jolla on pakkomielle kauneuskirurgi tohtori Jaffen nuorentavasta plastiikkakirurgiasta. Sam peruu kieltäytymisensä puhumalla apulaisministeri Helpmannin kanssa Idan järjestämissä juhlissa. Saatuaan Jillin tiedot Sam jäljittää hänet ennen kuin hänet voidaan pidättää ja väärentää tiedot lavastaakseen hänen kuolemansa, jolloin hän pääsee pakenemaan takaa-ajoa. He viettävät romanttisen yön yhdessä, mutta pian hallitus ottaa heidät kiinni aseella uhaten. Samia syytetään maanpetoksesta uuden asemansa väärinkäytöstä, ja hänet sidotaan tuoliin suuressa, tyhjässä sylinterimäisessä huoneessa, jossa hänen vanha ystävänsä Jack Lint kiduttaa häntä. Sam saa tietää, että Jill tapettiin vastustaessaan pidätystä. Kun Jack on aloittamassa kidutuksen, Tuttle ja muut vastarintaliikkeen jäsenet murtautuvat ministeriöön, ampuvat Jackin, pelastavat Samin ja räjäyttävät ministeriön rakennuksen. Sam ja Tuttle pakenevat yhdessä, mutta Tuttle katoaa tuhoutuneesta rakennuksesta löytyneiden paperinpalasten sekaan. Sam kompastuu liialliseen kauneusleikkaukseen kuolleen Idan ystävän hautajaisiin; kun hän huomaa Idan muistuttavan Jilliä ja nuoren miehen hivelevän häntä, Sam putoaa avoimeen arkkuun ja mustan tyhjiön läpi. Hän laskeutuu päiväuniensa kadulle ja yrittää paeta poliiseja ja hirviöitä kiipeämällä kasaan flexduckseja. Hän avaa oven, kulkee siitä läpi ja yllättyy löytääkseen itsensä Jillin ajamasta asuntovaunusta. Kaksikko lähtee kaupungista yhdessä. Onnellinen loppu on kuitenkin harhaa: hän on edelleen sidottuna tuoliin. Tajutessaan, että Sam on vajonnut autuaaseen mielenvikaisuuteen, Jack ja herra Helpmann julistavat hänet menetetyksi tapaukseksi ja poistuvat huoneesta. Sam jää tuoliin, hymyilee ja hyräilee Aquarela do Brasilia.</w:t>
      </w:r>
    </w:p>
    <w:p>
      <w:r>
        <w:rPr>
          <w:b/>
        </w:rPr>
        <w:t xml:space="preserve">Esimerkki 1.3669</w:t>
      </w:r>
    </w:p>
    <w:p>
      <w:r>
        <w:t xml:space="preserve">Fakta1: pieni kani vaihtoehtoisesta maailmankaikkeudesta nimeltä avaa ulottuvuuksien välisen oven vasaralla, Fakta2: Nobita On tuo ystävät mukanaan seuraavalla vierailulla, Fakta3: kaivosagentit On varoittavat heitä muuttamaan sieltä seuraavalla vierailulla, Fakta4: Nobitan äiti On käski häntä opiskelemaan kovasti toista puolta, Fakta5: Doraemon ja Nobita käyttävät Lopplcin ja Morinan avulla robottikonetta viedäkseen tuhoamislaitteen pois planeetalta avaruuteen.</w:t>
      </w:r>
    </w:p>
    <w:p>
      <w:r>
        <w:rPr>
          <w:b/>
        </w:rPr>
        <w:t xml:space="preserve">Tulos</w:t>
      </w:r>
    </w:p>
    <w:p>
      <w:r>
        <w:t xml:space="preserve">Seitsemän vuotta sitten Lopplc ja Morina leikkivät puistossa. Yhtäkkiä he tunsivat maanjäristyksen Koya Koya -planeetalla. Järistys oli niin voimakas, että planeetta tuhoutui. Kaikkien oli pakko paeta jättimäisellä aluksella. Äkillinen salamanisku vahingoitti alusta, mikä aiheutti sähkökatkoksen. Professori, joka oli Morinan isä, halusi korjata avaruusaluksen, mutta toinen salamanisku vei hänet toiseen ulottuvuuteen. Sillä välin Nobitan ystävät saavat hänet hakemaan pallon kovien baseball-pelaajien joukolta. He kuitenkin jahtaavat häntä ja pudottavat hänet putoamiskaivoon. Gian suuttuu hänelle ja hän juoksee kohti Shizukasin taloa pelastaakseen itsensä. Mutta lopulta hän saa hänet kiinni ja hakkaa hyvin. Kaksi vaihtoehtoisuniversumin olentoa, Lopplc ja Chammy, pakenevat vihollisaluksesta. Nobitan nukkuessa hän yhtäkkiä tuntee lattian tärisevän kuin maanjäristys. Vaihtoehtoisen maailmankaikkeuden pieni kani nimeltä Chammy avaa ulottuvuuksien välisen oven vasaralla. Nobita herää, ja Doraemon kuulee jonkun varastavan ruokaa jääkaapista. Doraemon ja Nobita ottavat Chammyn kiinni. Se näyttää heille kulkuväylän Nobitan lattian läpi avaruusalukseen. Kun he astuvat avaruusalukseen, he näkevät Koya Koya Planeetan ja tapaavat 12-vuotiaan Lopplcin. Pian heistä tulee hyviä ystäviä. Lopplc vie Nobitan ystävänsä Morinan luokse, joka jatkuvasti sivuuttaa heidät. Seuraavalla vierailulla Nobita tuo ystävänsä mukanaan ja he leikkivät niityllä. Heidän kimppuunsa hyökkäävät kaivosagentit, jotka haluavat saada kristalleja planeetan kuoresta. Kaikki he pakenevat omaan ulottuvuuteensa. Seuraavana päivänä Nobita saa äidiltään nuhteita koepaperin piilottamisesta. Nobita ja Doraemon päättävät jälleen tavata Lopplc:n, mutta yhtäkkiä Dorami tulee ja vie Doraemonin tarkastukseen. Nobita päättää mennä yksin Koya Koya -planeetalle. Yhtäkkiä hänet imaisee toinen ulottuvuus ja hän pääsee toiselle planeetalle. Dinosaurus jahtasi häntä, mutta Doraemon-vehje pelasti hänet. Seuraavalla vierailulla kaivosagentit varoittavat heitä siirtymään pois sieltä, mutta he taistelevat heidän kanssaan helposti, koska molempien planeettojen painovoimat eroavat toisistaan. He voittivat heidät nopeasti ja tuhosivat heidän aluksensa. Lopplc kertoo kaikille kaupunkilaisille Doraemonista ja Nobitasta, mutta kaivostyöläiset veivät aluksen, joten heillä ei ollut todisteita. Joka kerta kun kaivostyöläiset yrittävät kiusata ihmisiä, Doraemon ja Nobita pelastavat heidät. Joten ihmiset olivat yhtä mieltä siitä, että Nobita ja Doraemon ovat todella vahvoja. Pian kaivostyöläisryhmän johtaja sai tietää Doraemonista ja Nobitasta. Hän suunnitteli ansan saadakseen heidät kiinni, mutta Doraemon ja Nobita tuhosivat onneksi heidän suunnitelmansa. Niinpä johtaja päätti hoitaa heidät itse. Johtaja meni Morinan luo kertomaan hänelle salaisen käytävän, jonka kautta Nobita ja Doraemon tulevat. Morina kertoi heille, että hänen isänsä kuoli pormestarin päätöksen seurauksena. Johtaja kiinnitti pommin ulottuvuusoveen, jotta jokainen, joka avaa sen, räjähtää. Johtaja varoitti Koya Koya -planeetan asukkaita poistumaan planeetalta, muuten hän räjäyttäisi planeetan. Ihmiset pyytävät Lopplcia soittamaan Nobitalle. Lopplc menee ulottuvuusovelle ja ovi räjähtää. Onneksi hän pelastui. Hän kertoo Chammylle menevänsä kaivoskeskukseen. Toisella puolella Nobitan äiti käski Nobitaa opiskelemaan ahkerasti ja kutsui Shizukan ja Doramin pitämään Nobitaa silmällä. Nobita kertoo heille koko tarinan ja yhtäkkiä ulottuvuusovi aukeaa ja Chammy astuu sisään ja kertoo Nobitalle, että Koya Koya on pulassa. Nobita ja Doraemon menevät ovesta sisään kun taas Shizuka juoksee pois soittamaan Gianille ja Suneolle. Doraemon ja Nobita Chammyn avulla menevät lomakeskukseen. Siellä he taistelevat kaivostyöläisrobottia vastaan. Myös Gian ja Suneo auttavat heitä ja lopulta johtaja taistelee Nobitaa vastaan ja Nobita ampuu hänet pois leluaseellaan. Johtaja painaa itsetuhonappia ja pakenee pois. Doraemon ja Nobita käyttävät Lopplc:n ja Morinan avulla robottikonetta viedäkseen tuhoamislaitteen pois planeetalta avaruuteen, jossa se räjähtää ja ulottuvuusvääristymän vuoksi he pääsevät toiseen ulottuvuuteen, josta Morina löytää isänsä. Ryhmä palaa planeetalle ja tervehdittyään Doraemonia ja Nobitaa palaavat kotiinsa.</w:t>
      </w:r>
    </w:p>
    <w:p>
      <w:r>
        <w:rPr>
          <w:b/>
        </w:rPr>
        <w:t xml:space="preserve">Esimerkki 1.3670</w:t>
      </w:r>
    </w:p>
    <w:p>
      <w:r>
        <w:t xml:space="preserve">Fakta1: Ganja Karuppu ovat nuoret Rasu ja Mokkai, jotka jakavat hostellin erilaisen ihmisryhmän kanssa, mukaan lukien, Fakta2: Fakta3: Mokkai on työtön koulutuksen puutteen vuoksi, Fakta4: Rasun valheet siitä, että hän on hyvin palkatussa työssä, paljastuvat erityisen huonona päivänä, Fakta5: Jumala onnistuu vakuuttamaan Rasun ja Mokkain todellisesta henkilöllisyydestä ilmestyttyään seuraavana aamuna Vishnun, Jeesuksen ja Buddhan muodossa.</w:t>
      </w:r>
    </w:p>
    <w:p>
      <w:r>
        <w:rPr>
          <w:b/>
        </w:rPr>
        <w:t xml:space="preserve">Tulos</w:t>
      </w:r>
    </w:p>
    <w:p>
      <w:r>
        <w:t xml:space="preserve">Rasu Santhanam ja Mokkai Ganja Karuppu ovat nuoria, jotka asuvat hostellissa erilaisten ihmisten kanssa, joihin kuuluu professori Madan Bob, vakaumuksellinen ateisti Rajesh, runoilija ja muita työttömiä, vaikeuksissa olevia miehiä. Kahvilassa työskentelevä Rasu on rakastunut Mahishasuramardhini Madhumitaan, mutta tämä näyttää sivuuttavan kaikki hänen lähentelyt. Rasu joutuu jopa Rasun veljen hyökkäyksen kohteeksi sen jälkeen, kun hän on oleskellut hänen talossaan pitkiä aikoja. Mokkai, joka on koulutuksen puutteen vuoksi työtön ja tekee mitä tahansa työtä, haaveilee naimisiin menosta setänsä tyttären kanssa kylässään. Erään erityisen huonon päivän jälkeen, jolloin naispoliisit pidättävät ja pahoinpitelevät Mokkain, Rasusin valheet hyvin palkatusta työstä paljastuvat Mahishasuramardhinin inhoksi, ja omistaja potkaisee heidät ulos hostellista, koska he eivät pysty maksamaan vuokraa. Viimeisenä iltanaan molemmat purkavat turhautumistaan Jumalaan runsaan juomisen jälkeen. Molemmat järkyttyvät, kun GODPrakashraj ilmestyy heidän eteensä. Luullessaan Häntä toiseksi työttömäksi kaveriksi, he palaavat takaisin hostellihuoneeseensa ja huomaavat Jumalan odottavan heitä huoneessa, ja tämän ihmeen jälkeen kaikki kolme nukahtavat. Seuraavana aamuna Jumala onnistuu lopulta vakuuttamaan Rasun ja Mokkain todellisesta henkilöllisyydestään ilmestyttyään Vishnun, Jeesuksen ja Buddhan muodossa. Aseistautuneena galaksilaatikollaAsuminen supertietokoneeseen, joka on hänen voimansa lähde, Jumala tekee sopimuksen Rasun ja Mokkain kanssa. Hän viettää aikaa näiden kahden kanssa Arnold-nimellä, tarkkailee heidän päivittäisiä rutiinejaan ja neuvoo heitä samalla, jotta selviäisi, onko heidän huono elintasonsa todella hänen vai heidän itsensä syytä. Jumala onnistuu myös taivuttelemaan hostellin omistajan jatkamaan Rasun ja Mokkais oleskelua seitsemällä päivällä, kun heidän vetoaan tehdään. Määräaikana sekä Rasu että Mokkai oppivat paljon Jumalan omien tekojen ja Hänen opetustensa kautta. Sillä välin Prabhu, toinen hostellin asukas, saa vahingossa selville Arnoldin todellisen henkilöllisyyden, mutta hänet suostutellaan vaikenemaan. Jumala joutuu kuitenkin järkyttymään, kun Rasu ja Santhanam varastavat hänen viimeisenä yönään heidän kanssaan hänen galaksilaatikkonsa ja käyttävät sitä elämänsä parantamiseen. Prabhusin epätoivoksi todellinen Jumala joutuu viettämään tavallista, mutta vähäosaista elämää asuntolassa. Rasu ja Mokkai huomaavat sillä välin, että heidän perheensä suhtautuvat lahjoista huolimatta erittäin epäluuloisesti heidän varallisuuteensa ja ovat myös epäkiitollisia. Sitten he alkavat käyttää laatikkoa aiheuttaakseen kärsimystä entisille työnantajilleen ja niille, jotka kieltäytyivät antamasta heille töitä. Lopulta Mahishasuramardhini, joka osoittautuu prostituoiduksi, hylkää Rasun jälleen kerran ja heittää laatikon järkyttyneenä roskikseen. Prabhu saa myöhemmin laatikon takaisin ja luovuttaa sen takaisin Jumalalle. Vaikka Rasu ja Mokkai saavat anteeksi, he katuvat syvästi tekojaan ja lupaavat muuttaa elämänsä, minkä he myös tekevät. Molemmista tulee myöhemmin elämässään menestyviä ihmisiä Prabhun ja monien muiden hahmojen ohella.</w:t>
      </w:r>
    </w:p>
    <w:p>
      <w:r>
        <w:rPr>
          <w:b/>
        </w:rPr>
        <w:t xml:space="preserve">Esimerkki 1.3671</w:t>
      </w:r>
    </w:p>
    <w:p>
      <w:r>
        <w:t xml:space="preserve">Fakta1: Krishna ja koko omaisuus Paanakaalolle.Ahne Paanakaalu lähtee kylästä mukanaan vain pojan rahat, Fakta2: T.B. lähtee etsimään poikaa, Fakta3: Paanakaalu solmii avioliiton Lakshmin ja toisen pojan Mohanin kanssa, Fakta4: Mohan tekee pieniä huijauksia ystävänsä Platformin avulla, Fakta5: Ranganathamin päivätyöläiset lähtevät etsimään Paanakaaloa.</w:t>
      </w:r>
    </w:p>
    <w:p>
      <w:r>
        <w:rPr>
          <w:b/>
        </w:rPr>
        <w:t xml:space="preserve">Tulos</w:t>
      </w:r>
    </w:p>
    <w:p>
      <w:r>
        <w:t xml:space="preserve">Eräässä kylässä oli kaksi ystävää Paanakaalu S. V. Ranga Rao Ranganatham Chittor V. Nagaiah. Ranganatham sairastaa tuberkuloosia, ja ennen kuin hän lähtee hoitoon, hän antaa ainoan poikansa Krishnan ja koko omaisuutensa Paanakaalolle. ahne Paanakaalu lähtee kylästä rahojen kanssa ja ostaa maata kaupungista kertomalla naapureille, että hän on menossa Rangooniin. Sen jälkeen Ranganatham toipuu ja tietää, että Paanakaalu on lähtenyt Rangooniin, joten hänkin lähtee sinne etsimään poikaansa. Kaupungissa Paanakaalulle siunaantuu poika Mohan. Hän palkkaa Ranganathamin pojan Krishnan pelloille ja oman poikansa Mohanin koulutukseen, molemmat kasvavat ja Panakalusta tulee rikas. Krishna N. T. Rama Rao on hyvin hyväsydäminen ja rakastaa Lakshmi Devikaa, Paanakaalun kaukaisen sukulaisen Nagannan tytärtä. Paanakaalu ottaa Nagannalta etukäteen rahaa myötäjäisrahaksi lupaamalla, että hän vie Lakshmin naimisiin toisen poikansa Mohan Jaggayyan kanssa. Kaupungissa Mohan hemmotellaan ja tekee pieniä huijauksia ystävänsä Platform Ramana Reddyn avulla. Hän vangitsee kauniin tytön Nirmala Jayanthin, Zamindar Rajanalan tyttären, esittämällä itseään rikkaana miehenä. Paanakaalu saa kylässä selville Krishna Lakshmin rakkaussuhteen, hän syyttää Krishnaa. Hän paljastaa myös, ettei tämä ole hänen oma poikansa ja lähettää hänet pois talostaan. Samaan aikaan Paanakaalu saa tietää, että Mohan rakasti saman kylän Zamindarin tytärtä ja on hyvin onnellinen. Nyt Paanakaalu järjestää draaman estääkseen Lakshmin avioliiton Mohanin kanssa ja lähettää Lakshmin etsimään Krishnaa. Myös Naganna seuraa häntä. He kaikki saapuvat kaupunkiin. Teekauppias Kanakam Surabhi Balasaraswathi antaa suojaa Lakshmille. Ranganatham puolestaan lähtee Rangooniin, rikastuu ja palaa takaisin. Nyt hän etsii Paanakaalu. Onneksi Krishna liittyy Ranganathamin palvelijaksi tietämättä totuutta. Samaan aikaan Mohan on valmis menemään naimisiin Nirmalan kanssa, ja avioliittokuluja varten hän pakottaa Paanakaalun myymään koko omaisuutensa. Avioliiton aikana Nagamma saapuu paikalle ja paljastaa totuuden Paanakaalusta. Zamindar raivostuu, mutta nähdessään tyttäriensä kasvot hän antaa Mohanin jäädä heidän luokseen ja heittää Paanakaalun pois, jolloin tämä menettää jalkansa ja joutuu kerjäläiseksi. Rinnakkain kulkee toinen tarina, jossa Platform tutustuu Kanakamiin, he rakastuvat ja hänen asenteensa muuttuu. Platform yllättyy nähdessään Lakshmin siellä ja alkaa myös auttaa tätä löytämään Krishnan. Ranganatham Zamindar ovat tuttuja toisilleen, hän käy kerran hänen talossaan ja kertoo tarinansa, Mohan kuuntelee kaiken takaapäin ja tekee suunnitelman. Samaan aikaan Krishna löytää äitinsä päivätyönä molemmat lähtevät etsimään Paanakaalua siihen mennessä Mohan vie hänet kauas pois kaupungista ja lähtee sinne, jotta kukaan ei voi löytää häntä. Lakshmi Platform suojelee häntä ja vie hänet kotiinsa. Nyt Mohan aloittaa uuden tarinan, jonka mukaan Paanakaalu on kasvattanut hänet ja hän on Ranganathamin poika. Yli-innostunut Ranganatham tuo Mohanin ja hänen vaimonsa kotiin. Krishna on järkyttynyt nähdessään Mohanin siellä, hän varoittaa Mohania huijaamasta niin jaloa henkilöä ja poistuu kotoa aamuun asti. Mutta kiero Mohan yrittää tappaa Ranganathamin yöllä, Krishna suojelee häntä. Samaan aikaan saapuu Paanakaalu, joka paljastaa, että Krishna on hänen oikea poikansa ja Mohan tajuaa myös virheensä. Lopulta elokuva päättyy onnellisesti Krishna Lakshmin avioliittoon.</w:t>
      </w:r>
    </w:p>
    <w:p>
      <w:r>
        <w:rPr>
          <w:b/>
        </w:rPr>
        <w:t xml:space="preserve">Esimerkki 1.3672</w:t>
      </w:r>
    </w:p>
    <w:p>
      <w:r>
        <w:t xml:space="preserve">Fakta1: Fakta2: Fakta3: Shekharilla on suhde työtoverinsa kanssa, Fakta4: koko suhde jää kiinni CD:ltä, Fakta5: Bobby selvittää väärinkäsityksen hänen ja Alishan välillä.</w:t>
      </w:r>
    </w:p>
    <w:p>
      <w:r>
        <w:rPr>
          <w:b/>
        </w:rPr>
        <w:t xml:space="preserve">Tulos</w:t>
      </w:r>
    </w:p>
    <w:p>
      <w:r>
        <w:t xml:space="preserve">Venice Beachilla asuva Alex Jason Lewis on vaikeuksissa oleva kirjailija. Eräänä päivänä hän tapaa rannalla Reena Kashmira Shahin. He viettävät aikaa yhdessä, ja Alex alkaa rakastua häneen. Muutamaa päivää myöhemmin Reena kuitenkin katoaa LAX-lentoasemalla. Alex tietää hänestä vain sen, että hän on kotoisin Intian Mumbaissa sijaitsevasta Thakur-kylästä, joten hän seuraa häntä sinne. Intiassa hän saa uuden kuljettajansa Priyad Ash Chandlerin avulla selville, että Reena on Bollywoodin suurin elokuvatähti ja kihloissa vaikutusvaltaisen Bollywood-tuottajan Shekarin kanssa. Alex asuu Bobby K. Sanjay Surin, Reenan ystävän ja itse suuren Bollywood-näyttelijän, luona samalla kun Alex kamppailee oman romanssinsa kanssa, Bobby alkaa ihastua koreografiinsa Alishaan Neha Dubeyyn, vanhaan ystäväänsä menneisyydestään, jonka hän petti kovasti yksinkertaisesti unohtamalla hänet, kun hänestä tuli kuuluisa. Reena, joka epäröi purkaa vanhempiensa järjestämää kihlausta, tuntee olevansa Shekharille velkaa koko uransa, kun taas Alex kamppailee Reenan äidin ja Shekharin itsensä kanssa, joiden molempien mielestä Reena ja Alex saattavat olla liian kiinnostuneita toisistaan. Bobby K. puolestaan jää auton hajottua Alishan kanssa jumiin johonkin hylätyn mökin rannalle, ja heillä on tilaisuus jutella ja sopia, mutta pian sen jälkeen tapahtuu väärinkäsitys, ja Alisha tuntee itsensä jälleen kerran petetyksi. Reena puolestaan kehottaa Alexia lähtemään, koska hän aikoo hyväksyä perheensä toiveet ja naida Shekharin, jotta järjestetyn avioliiton perinne säilyisi. Alex on jo valmis lähtemään Intiasta, kun Bobby saa selville, että Shekharilla on suhde työkaverinsa kanssa Koko juttu tallentuu CD:lle. Reenan vanhemmat sanovat hänelle, ettei hän saa luopua onnestaan ja kehottavat häntä lähtemään Alexin perään, Bobby selvittää hänen ja Alishan välisen väärinkäsityksen ja saa tämän tavoittelemaan unelmiaan, ja Reena estää Alexia lähtemästä maasta riksan takaa-ajon jälkeen. Kaikki päättyy hyvin, ja Reena ja Alex menevät naimisiin tunnustettuaan rakkautensa toisilleen.</w:t>
      </w:r>
    </w:p>
    <w:p>
      <w:r>
        <w:rPr>
          <w:b/>
        </w:rPr>
        <w:t xml:space="preserve">Esimerkki 1.3673</w:t>
      </w:r>
    </w:p>
    <w:p>
      <w:r>
        <w:t xml:space="preserve">Fakta1: ulkomaalainen läsnäolo lyhyesti Aikana ottaa hallintaansa miehistön 's mielet matka Uranus, Fakta2: miehistö löytää metsäinen maa sijaan kylmä synkkä maailma, Fakta3: metsä ympäröi salaperäinen este, Fakta4: Being salaperäinen aivot leikkaa sisäisiä ajatuksia tutkimusmatkailijat ja aiheuttaa ajatuksia näyttää näennäisesti todellinen, Fakta5: aivot-olento hallussaan astronauttien kehot</w:t>
      </w:r>
    </w:p>
    <w:p>
      <w:r>
        <w:rPr>
          <w:b/>
        </w:rPr>
        <w:t xml:space="preserve">Tulos</w:t>
      </w:r>
    </w:p>
    <w:p>
      <w:r>
        <w:t xml:space="preserve">Matkalla Uranukselle vuonna 2001 vieras olento ottaa hetkeksi miehistön mielen hallintaansa. He heräävät turvallisesti, mutta huomaavat, että on kulunut pitkä ja selittämätön aika. Laskeuduttuaan miehistö löytää metsäisen maan, joka muistuttaa oudosti Maata, sen sijaan että se olisi ollut heidän odottamansa kylmä ja synkkä maailma. Metsää ympäröi salaperäinen este. Yksi miehistön jäsenistä työntää kätensä esteen läpi, mutta se jäätyy. Uusia piirteitä ja muotoja alkaa ilmestyä joka kerta, kun miehistö kuvittelee niitä. Esiin ilmestyy tutun näköinen kylä, jossa on viehättäviä naisia, jotka miehistön eri miespuoliset jäsenet ovat tunteneet aiemmin. Pian he joutuvat kohtaamaan joukon outoja petoja, kuten jättimäisen kaksijalkaisen syklooppisen jyrsijän ja hummerin näköisen hyönteisen. Miehistö tajuaa, että he ovat joutuneet luolassa asuvan jättiläismäisen yksisilmäisen aivojen mielenhallinnan uhreiksi. Siellä he kohtaavat Olennon, jonka salaperäiset aivot leikkaavat tutkimusmatkailijoiden sisäisiin ajatuksiin ja saavat heidän ajatuksensa näyttämään näennäisen todellisilta. AivotOlemus aikoo ottaa astronauttien ruumiit haltuunsa ja saada heidät viemään sen mukanaan takaisin Maahan, jossa se toteuttaa suunnitelmansa maailmanvallasta. Miehistö tajuaa vähitellen vaaransa ja alkaa taistella läsnäoloa vastaan, ja se saa jopa apua sympaattisilta naisilta. Sitten heidän on kohdattava olento sen pesässä, kun se hyökkää jokaisen kimppuun heidän peloistaan kumpuavien hirviöiden kanssa.</w:t>
      </w:r>
    </w:p>
    <w:p>
      <w:r>
        <w:rPr>
          <w:b/>
        </w:rPr>
        <w:t xml:space="preserve">Esimerkki 1.3674</w:t>
      </w:r>
    </w:p>
    <w:p>
      <w:r>
        <w:t xml:space="preserve">Fakta1: elokuva seuraa Samin arkipäiväistä elämää, Fakta2: Fakta3: homo iranilainen mies kamppailee äskettäin kuolleen äidin tunteiden kanssa, Fakta4: kirje on Christopherilta, joka on nyt kuolinvuoteella, Fakta5: Christopher syyttää häntä edesmenneen aviomiehen seksuaalisesta ahdistelusta.</w:t>
      </w:r>
    </w:p>
    <w:p>
      <w:r>
        <w:rPr>
          <w:b/>
        </w:rPr>
        <w:t xml:space="preserve">Tulos</w:t>
      </w:r>
    </w:p>
    <w:p>
      <w:r>
        <w:t xml:space="preserve">Elokuvassa seurataan isä Samin arkista elämää, joka hoitaa pientä Niagaran putousten seurakuntaansa. Hänen elämänsä on uuvuttavaa, ja hän näyttää vain käyvän läpi elämänsä rutiinit. Hänen seurakuntalaistensa joukossa on nuori pariskunta, joka haluaa mennä naimisiin oman seurakuntansa ulkopuolella, sekä homo iranilainen mies, joka kamppailee tunteidensa kanssa hiljattain kuolleesta äidistään. Isä Samin elämä muuttuu, kun hän saa kirjeen, joka pakottaa hänen omahyväisen elämänsä laskuun. Kirje on nyt kuolinvuoteellaan olevalta Christopherilta, jota isä Sam oli ohjannut 40 vuotta sitten. Kirjeessä väitetään tapahtumasta, jossa isä Sam jakoi sängyn Christopherin kanssa tämän ollessa 14-vuotias, ja hän kysyy, oliko mitään sopimatonta tapahtunut. Tämä saa isä Samin lähtemään automatkalle Pohjois-Ontarioon, jossa hän vierailee äitinsä ja siskonsa luona ja kohtaa sitten Christopherin lesken Catherinen. Catherine syyttää häntä katkerasti edesmenneen miehensä seksuaalisesta hyväksikäytöstä, minkä isä Sam kiistää, mutta on ilmeistä, ettei edes hän ole aivan varma siitä, mitä 40 vuotta sitten tapahtui tuona yönä. Elokuvassa on paljon pitkiä maisemakohtauksia, joissa on luonnonkauniita taustamaisemia pauhaavista vesiputouksista, ja useimmissa kohtauksissa on vain vähän dialogia. Elokuva osoittaa "Murphyn kyvyn hallita valkokangasta hiljaisuudella"</w:t>
      </w:r>
    </w:p>
    <w:p>
      <w:r>
        <w:rPr>
          <w:b/>
        </w:rPr>
        <w:t xml:space="preserve">Esimerkki 1.3675</w:t>
      </w:r>
    </w:p>
    <w:p>
      <w:r>
        <w:t xml:space="preserve">Fakta1: taloudenhoitaja/kokki tekee hullun juoksun pakoon vain Hugh Lombardin toteamuksen mukaan, Fakta2: Salve puukotetaan kuoliaaksi hotellin katakombeissa, Fakta3: Elsan aviomies yrittää paeta vain seuraavana aamuna autiomaahan, Fakta4: Vera jättää muut palatakseen huoneeseensa, Fakta5: Hugh tulee yöllä antamaan hänelle aseen.</w:t>
      </w:r>
    </w:p>
    <w:p>
      <w:r>
        <w:rPr>
          <w:b/>
        </w:rPr>
        <w:t xml:space="preserve">Tulos</w:t>
      </w:r>
    </w:p>
    <w:p>
      <w:r>
        <w:t xml:space="preserve">Kymmenen toisilleen tuntemattoman ihmisen ryhmä on matkustanut syvällä Iranin aavikoilla sijaitsevaan hotelliin. Saavuttuaan he huomaavat, että heidän isäntänsä on salaperäisesti poissa. Illallisella he huomaavat hahmojen esittelyn; kymmenen pientä intiaania, joita kuvataan kunkin heidän sviitissään olevissa koirankirjoissa. Isäntä, U.N. Owen tuntematon, jota kukaan heistä ei ole koskaan tavannut, syyttää heitä nauhan välityksellä siitä, että he ovat aiemmin syyllistyneet erilaisiin rikoksiin, joista laki ei ole rankaissut. Vieraat alkavat yksi kerrallaan kuolla; ensin Michel Raven, jonka juoma oli myrkytetty. Yön aikana taloudenhoitaja Elsa Martino tekee hullun juoksun paetakseen, mutta hänet kuristetaan pylvääseen; Hugh Lombardin toteama muinaispersialainen teloitusmenetelmä. Kenraali Salve ehdottaa hotellin etsintää ja jakaa kaikki pareittain. Pian sen jälkeen, kun kaikki ovat eronneet toisistaan, Salve puukotetaan kuoliaaksi hotellin katakombeissa. Heidän etsintänsä paljastaa, että autiomaassa ei ole ketään muuta kuin heidän seitsemän itseään ja että heidän keskuudessaan on tappaja, joka on yksi heistä. Seuraavana aamuna Elsan aviomies, hovimestari, yrittää paeta autiomaahan, mutta kuolee kuumuuteen ja uupumukseen; hänen selviytymispakkauksensa on sabotoitu. Ilona paljastaa muille traagisen menneisyytensä ja paljastaa miehensä itsemurhan syyn. Myöhemmin hänet löydetään kuolleena myrkkykäärmeen puremasta. Valot sammuvat pian, ja viisi jäljellä olevaa vierasta jäävät pimeään, jossa he paljastavat illallisella, millaisista rikoksista heitä syytetään. Ennen kuin Vera ehtii antaa selityksensä, hän jättää muut ja palaa huoneeseensa. Hän huutaa, ja muut ryntäävät hänen luokseen. Sekasorron keskellä tuomari Cannon löydetään kuolleena makuuhuoneestaan, päähän ammuttuna. Tohtori Armstrong esittää epäilyksensä Veraa kohtaan ja lukitsee hänet huoneeseensa. Hugh tulee yöllä Veran luo antaakseen tälle aseensa ja paljastaa olevansa itse asiassa Charles Morley; oikea Lombard oli tehnyt itsemurhan, ja hän otti hänen paikkansa. Vera puolestaan tunnustaa itse, ettei hän koskaan syyllistynyt murhaan, vaan peitteli salaa mielisairasta siskoaan. Aamulla tohtori Armstrongia ei löydy mistään. Raunioiden tutkiminen johtaa siihen, että Blore työnnetään kuoliaaksi reunalta. Vera ja Morley löytävät raunioista tohtori Armstrongin ruumiin ja huomaavat, että he ovat ainoat jäljellä olevat. Vera ampuu Morleyn ja palaa hotelliin, jossa kaikki huonekalut on jälleen peitetty lakanoilla lukuun ottamatta tuolia, jonka yläpuolella on silmukka. Hän löytää elossa olevan tuomari Cannonin, joka paljastaa, kuinka hän huijasi tohtori Armstrongia auttamaan häntä lavastamaan murhan ja kuinka hän halusi etsiä täydellistä oikeutta ja suorittaa velvollisuutensa syyllisten teloittajana. Hän yrittää vakuuttaa Veraa hirttämään itsensä välttääkseen julkisen teloituksen viimeisenä elossa olevana henkilönä, joka todennäköisesti on murhaaja. Hän juo myrkkyä ja valmistautuu kuolemaan juuri ennen kuin Morley ilmestyy hänen eteensä elävänä. Cannon tukehtuu myrkkyyn ja tajuaa ennen kuolemaansa, että hänen suunnitelmansa on epäonnistunut. Kun Cannon on kuollut, Vera ja Morley noudetaan helikopterilla, kun nauhoitus toistetaan.</w:t>
      </w:r>
    </w:p>
    <w:p>
      <w:r>
        <w:rPr>
          <w:b/>
        </w:rPr>
        <w:t xml:space="preserve">Esimerkki 1.3676</w:t>
      </w:r>
    </w:p>
    <w:p>
      <w:r>
        <w:t xml:space="preserve">Fakta1: Bill Lonaganin ja Joe Brooksin ohjaama matkustajakone on matkalla Boca Grandeen ja tekee noutopysähdyksen Keski-Amerikassa, Fakta2: katuva poliittinen salamurhaaja kuljetetaan oikeille viranomaisille, Fakta3: kannettava happisäiliö irtoaa kiinnityspisteestä ja syöksyy maahan tappaen lentoemännän, Fakta4: lentoemäntä heitetään ulos lentokoneesta, Fakta5: miehistön on pakko tehdä hätälasku viidakossa lentokoneeseen, joka on ehjä.</w:t>
      </w:r>
    </w:p>
    <w:p>
      <w:r>
        <w:rPr>
          <w:b/>
        </w:rPr>
        <w:t xml:space="preserve">Tulos</w:t>
      </w:r>
    </w:p>
    <w:p>
      <w:r>
        <w:t xml:space="preserve">Matkustajakone, jota ohjaavat Bill Lonagan Robert Ryan ja Joe Brooks Keith Andes, on matkalla Boca Grandeen, Etelä-Amerikkaan, ja tekee välilaskun Keski-Amerikassa. Matkustajat ovat: Jud Ellis Gene Barry, joka saattaa morsiamensa Louise Melhorn Phyllis Kirkin; katuvainen poliittinen salamurhaaja Vasquel Rod Steiger, jonka etsivä Crimp Fred Clark kuljettaa takaisin oikeille viranomaisille; mafioso Pete Bostwick Jesse White, joka kuljettaa mukanaan Tommy-nimistä pikkupoikaa, jonka isä on Bostwicksin pomo; iäkäs pariskunta, professori ja rouva Bostwick. Spangler Cameron PrudHomme ja Beulah Bondi, jotka ovat ilmeisesti lomalla; ja hylätyn blondin pommirouvan Rena Anita Ekbergin, joka on matkalla eteläamerikkalaiselle kasinolle ja kilpailee Ellisin huomiosta. Lennon aikana lentokone joutuu kovaan myrskyyn ja joutuu vaaralliseen sekasortoon. Kannettava happisäiliö irtoaa kiinnityksestään ja syöksyy yhden rungon oven läpi, jolloin lentoemäntä Maria Alvarez Adele Mara kuolee ja heitetään ulos koneesta. Miehistö joutuu tekemään hätälaskun viidakkoon, mutta kone on ehjä. Crimp yrittää ottaa ryhmän komentoonsa, mutta kapteeni estää häntä. Myöhään yöllä Crimp tekee Bostwickin tilapäisesti tajuttomaksi, varastaa tämän vartioiman aseen ja pakenee viidakkoon. Ellis on hetkellisesti psyykkisesti sekaisin ja yrittää pakottaa Louisen kimppuunsa, mutta perämies Brooks puuttuu asiaan ja estää häntä. Myöhemmin lentokone korjataan, mutta pian sen jälkeen, kun Bostwick ja Rena ovat etsineet ja löytäneet eksyneen Tommyn, he löytävät Crimpin päättömän ruumiin. Pian paikalliset päänmetsästäjät tappavat Bostwickin myrkkynuolella. Kun Lonagan ja Brooks käynnistävät moottorit, he havaitsevat öljyvuodon. Lonagan korjaa sen, mutta ilmoittaa muille, ettei se kestä kauan. Koska koneessa on vain yksi hyvä moottori, se pystyy kuljettamaan vuorten yli vain neljä aikuista ja lapsen. Vasquel ottaa ohjat käsiase kädessään. Iäkkäät spanglerit jäävät vapaaehtoisesti tänne. Ellis yrittää pysäyttää hänet, ja hänet ammutaan kuoliaaksi. Kone onnistuu nousemaan ilmaan. Kun metsästäjät lähestyvät, Vasquel ampuu Spanglerit kahdella viimeisellä luodilla ja rukoilee odottaessaan hirvittävää kuolemaa.</w:t>
      </w:r>
    </w:p>
    <w:p>
      <w:r>
        <w:rPr>
          <w:b/>
        </w:rPr>
        <w:t xml:space="preserve">Esimerkki 1.3677</w:t>
      </w:r>
    </w:p>
    <w:p>
      <w:r>
        <w:t xml:space="preserve">Fakta1: Fakta2: koominen kumppani Smiley Goodwin toimii talon laulajana, Fakta3: Spud päättää osallistua kansainväliseen lähetyskilpailuun, Fakta4: Burns ja Allen lähtevät saarelle veneellä, Fakta5: rannikkovartioston kutteri ottaa heidät mukaansa ja suuntaa saarelle.</w:t>
      </w:r>
    </w:p>
    <w:p>
      <w:r>
        <w:rPr>
          <w:b/>
        </w:rPr>
        <w:t xml:space="preserve">Tulos</w:t>
      </w:r>
    </w:p>
    <w:p>
      <w:r>
        <w:t xml:space="preserve">Radioaseman W.H.Y. omistaja Spud Miller Jack Oakie toimii myös aseman ainoana kuuluttajana, kun taas hänen koominen kumppaninsa Smiley Goodwin Henry Wadsworth toimii talon laulajana, Lochinvar, Suuri rakastaja, miljoonien naisten idoli. Sekä Spud että Smiley näyttelevät Lochinvaria. Konkurssin uhatessa Spud suhtautuu myönteisesti George Burnsin ja Gracie Allenin ehdotuksiin. He yrittävät myydä Gracie Allenin sedän keksintöä The Radio Eye, joka on televisiolaite, joka pystyy vastaanottamaan ja lähettämään minkä tahansa signaalin milloin tahansa ja missä tahansa. Burns ja Allen pyytävät Milleriltä 5 000 euron ennakkoa keksinnöstä. Spud päättää osallistua kansainväliseen lähetyskilpailuun, jonka palkintona on 250 000 dollaria. Ysobel kuuntelee Lochinvarin radio-ohjelmaa ja uskoo, että Lochinvar on lähettänyt hänelle kirjeen. Hän saa selville, että mies lähettää kirjeitä ohjelman kuuntelijoille. Raivostuneena hän menee radioasemalle ampumaan Lochinvarin. Spud ja Smiley onnistuvat saamaan hänet puolelleen sen jälkeen, kun hänen aseensa ei ammu. He yrittävät vakuuttaa hänet sijoittamaan 5 000 dollaria Radiosilmän keksintöön, jonka avulla he voisivat voittaa kilpailun. Hän vie Spudin ja Smileyn Karibian saarelleen Clementille. Hän päättää mennä naimisiin jommankumman kanssa ennen keskiyötä. Gordoni C. Henry Gordon aikoo kuitenkin murhata heidät. Spud ja Smiley pystyvät ilmoittamaan George Burnsille ja Gracie Allenille New Yorkissa, että he ovat suuressa vaarassa. Burns ja Allen lähtevät sitten veneellä saarelle. Gracie sytyttää veneeseen tulipalon. Rannikkovartioston kutteri ottaa heidät kyytiin ja suuntaa saarelle. Gordoni antaa Drowzon laittaa juomiin Ysobelin nukuttamista varten. Spud ja Smiley kytkevät Radiosilmän päälle kuunnellakseen Wienin poikakuoroa ja Ray Noblen orkesteria New Yorkista Gordonin ja hänen miestensa harhauttamiseksi. Spud ja Smiley pääsevät pakenemaan hevoskärryillä varustetuilla vaunuilla. Takaa-ajon jälkeen, jonka aikana Spud joutuu eroon hevosistaan tienhaarassa, he pääsevät laiturille, jossa rannikkovartiosto sekä Burns ja Allen kohtaavat heidät. Gordoni hyppää mereen. Spud voittaa kansainvälisen lähetyskilpailun. Spud kertoo Ysobelille, että hän saattaa mennä naimisiin tämän kanssa tarkkailujakson jälkeen. Ysobel sanoo hänelle: Tämä olkoon kauniin ystävyyden alku.</w:t>
      </w:r>
    </w:p>
    <w:p>
      <w:r>
        <w:rPr>
          <w:b/>
        </w:rPr>
        <w:t xml:space="preserve">Esimerkki 1.3678</w:t>
      </w:r>
    </w:p>
    <w:p>
      <w:r>
        <w:t xml:space="preserve">Fakta1: Fakta2: mekot lähtee asunnosta kohti Manhattanin keskustaa Times Square, Fakta3: Frank Seuraavana päivänä Frank seuraa valokuvaaja nimeltä Anna, kun hän ottaa valokuvan hänestä ja pieni tyttö ratsastaa polkupyörällä kaukana Central Park, Fakta4: Päiviä myöhemmin kutsuu Anna, Fakta5: valokuva äiti kuoli auto-onnettomuudessa</w:t>
      </w:r>
    </w:p>
    <w:p>
      <w:r>
        <w:rPr>
          <w:b/>
        </w:rPr>
        <w:t xml:space="preserve">Tulos</w:t>
      </w:r>
    </w:p>
    <w:p>
      <w:r>
        <w:t xml:space="preserve">Frank Zito Joe Spinell joutui lapsena prostituoidun äidin hyväksikäyttämäksi, minkä seurauksena hänestä tulee sarjamurhaaja, joka murhaa nuoria naisia, skalpeeraa heidät ja kiinnittää heidän hiuksensa mallinukkeihin. Herättyään painajaisesta, jossa hän tappaa pariskunnan rannalla, hän pukeutuu ja lähtee asunnostaan kohti Manhattanin keskustaa Times Squarelle. Kun prostituoitu Rita Motone kutsuu Frankin sattumalta sisälle hotelliin, tämä suutelee häntä ennen kuin Frank kuristaa ja skalpeeraa hänet äkkiä. Sen jälkeen hän palaa kotiin ja lisää huoran mannekiinikokoelmaansa laittamalla tämän vaatteet ja naulaamalla päänahan mannekiiniin; hän sanoo itselleen, että kauneus on rikos, josta rangaistaan kuolemalla. Vähän myöhemmin hän pukeutuu uudelleen ja ottaa mukaansa asekokoelman, muun muassa kaksipiippuisen haulikon, ennen kuin lähtee. Hän ajaa ympäri Brooklynin ja Queensin aluetta, jossa hän löytää pariskunnan, joka poistuu paikallisesta diskosta ja pysäköi lähelle Verrazano-siltaa. Kun poikaystävä Tom Savini käynnistää ajoneuvon seurustelukumppaninsa nähtyä Frankin vakoilevan heitä, Frank tappaa pariskunnan haulikollaan ja lisää sitten naisen mannekiinikokoelmaansa. Nähtyään tuoreen rikoksensa televisiossa hän puhuu itselleen ja mallinukeille nyyhkyttäessään itsensä uneen. Seuraavana päivänä Central Parkissa Frank seuraa Anna Caroline Munro -nimistä valokuvaajaa tämän otettua valokuvan hänestä ja kaukana pyöräilevästä pikkutytöstä. Yöllä Frank näkee hoitaja Kelly Piperin poistumassa Rooseveltin sairaalasta, jonka jälkeen hän väijyy tätä metroaseman sisällä ja murhaa hänet pistimellä ennen kuin lisää hänet mannekiinikokoelmaansa. Päiviä myöhemmin Frank suuntaa Annan asunnolle, ja Anna kutsuu hänet sisälle, kun hän tunnistaa hänet Annan ottamasta valokuvasta. Pyydettyään Annan illalliselle hän näyttää myöhemmin Annalle kuvan äidistään, joka kuoli auto-onnettomuudessa vuosia sitten. Muutamaa päivää myöhemmin Anna kutsuu Frankin studiolle valokuvaussessioon, ja Anna esittelee hänelle yhden malleistaan Rita Abigail Claytonin. Nähtyään kaksikon juttelevan ja pitävän toisiaan kädestä, hän varastaa Ritan kaulakorun ja lähtee. Myöhemmin samana iltana hän saapuu Ritan asunnolle antaakseen tälle kaulakorun, minkä jälkeen hän hyökkää Ritan kimppuun ja sitoo hänet sänkyyn. Frank alkaa puhutella häntä hämmentävästi puhuttelemalla häntä äidikseen ja puukottaa häntä veitsellä ennen kuin hän skalpeeraa hänet kokoelmiaan varten. Eräänä iltana Frank vie Annan treffeille, ja he pysähtyvät hautausmaalle käymään äitinsä haudalla. Kun Frank laskee kukkia hautakiven viereen, hän alkaa surra yhtä varhaisista uhreistaan ja hyökkää Annan kimppuun. Mies jahtaa Annaa ympäri hautausmaata, mutta Anna lyö Annaa lapiolla käsivarteen ja pakenee. Hän näkee hallusinaatioita, joissa hänen mätänevä äitinsä hyökkää hänen kimppuunsa haudalta. Hän juoksee takaisin asuntoonsa, jossa hän näkee nukkejensa yhtäkkiä heräävän eloon. Ne silpovat Frankia hänen aseillaan ennen kuin lopulta repivät hänen päänsä irti. Seuraavana aamuna kaksi poliisia murtautuu Franksin asuntoon ja näkee Frankin makaavan kuolleena sängyllään; hän on tehnyt itsemurhan. Kun poliisit poistuvat asunnosta, Franksin silmät avautuvat yhtäkkiä.</w:t>
      </w:r>
    </w:p>
    <w:p>
      <w:r>
        <w:rPr>
          <w:b/>
        </w:rPr>
        <w:t xml:space="preserve">Esimerkki 1.3679</w:t>
      </w:r>
    </w:p>
    <w:p>
      <w:r>
        <w:t xml:space="preserve">Fakta1: tarina alkaa uuden englannin opettajan liittymisestä Saraswati Vidya Mandirin kouluun Mirpurkhasin esikaupunkialueella, Fakta2: Rahul Udyavar yhdistää opettajat koulun johdon julmuuksia vastaan, Fakta3: koulun johto ottaa mediasuunnittelijat mukaan koulun ulkopuoliseen toimintaan, Fakta4: yleisö alkaa pohtia oppilaiden stressitasoja, Fakta5: nuoriin mieliin kohdistuva paine kasvaa, mikä johtaa odottamattomiin ja synkkiin seurauksiin.</w:t>
      </w:r>
    </w:p>
    <w:p>
      <w:r>
        <w:rPr>
          <w:b/>
        </w:rPr>
        <w:t xml:space="preserve">Tulos</w:t>
      </w:r>
    </w:p>
    <w:p>
      <w:r>
        <w:t xml:space="preserve">Tarina alkaa, kun uusi englanninopettaja Rahul Udyavar Shahid Kapoor liittyy Saraswati Vidya Mandirin kouluun Mirpurkhasin esikaupunkialueella. Hän saa heti yhteyden sekä oppilaisiin että opettajiin. Kun Rahul Udyavar yhdistää opettajat Ayesha Takian ja Sushant Singhin koulun johdon julmuuksia vastaan, rehtori Aditya Sahay Nana Patekar puolustaa johdon päätöstä. Tämä on opettajille järkytys, sillä Sahay tunnetaan omistautumisestaan 32 vuoden ajan opettajana, joka on luonut koululle hyvän maineen. Tilanne muuttuu vakavammaksi, kun koulun johto on liian kunnianhimoinen kasvun suhteen ja ottaa mediasuunnittelijat mukaan koulun ulkopuoliseen toimintaan. Tämä edellyttää oppilaiden osallistumista tosi-tv-ohjelmiin ja muihin mediassa tapahtuviin PR-toimintoihin, joita käytetään koulun julkisuuskuvan rakentamiseen, mikä alkaa heijastua oppilaiden stressitasoihin. Nuoriin mieliin kohdistuvat paineet kasvavat uskomattomasti, mikä johtaa odottamattomiin ja synkkiin seurauksiin. Oppilaat joutuvat kaupallistumisen verkkoon ja lakkoilevat, koska he eivät kestä paineita, ja tilanne muuttuu hektiseksi. Kun tiedotusvälineet tulevat kouluun kyselemään lakosta, rehtori Sahay selittää koko tilanteen ja eroaa. Kaikki oppilaat pyytävät häntä olemaan lähtemättä, ja hän osoittaa merkkejä siitä, että hän palaisi.</w:t>
      </w:r>
    </w:p>
    <w:p>
      <w:r>
        <w:rPr>
          <w:b/>
        </w:rPr>
        <w:t xml:space="preserve">Esimerkki 1.3680</w:t>
      </w:r>
    </w:p>
    <w:p>
      <w:r>
        <w:t xml:space="preserve">Fakta1: Fakta2: kilpailu tunnetaan lippuna tähtilaulajaksi, Fakta3: monet paikalliset pyrkivät esiintymään televisio-ohjelmassa, Fakta4: taloudellisesti taitamaton sosiaalisesti kömpelö mies työskentelee päivisin avustajana vaimonsa kampaamossa ja öisin päihtyneiden liikemiesten henkilökohtaisena kuljettajana, Fakta5: Hyun-ja työskentelee paikallisessa terveysjuomayhtiössä.</w:t>
      </w:r>
    </w:p>
    <w:p>
      <w:r>
        <w:rPr>
          <w:b/>
        </w:rPr>
        <w:t xml:space="preserve">Tulos</w:t>
      </w:r>
    </w:p>
    <w:p>
      <w:r>
        <w:t xml:space="preserve">Kansallinen laulukilpailu -televisio-ohjelma kuvataan Gimhaen kaupungissa Etelä-Gyeongsangin maakunnassa. Koska kilpailu on tunnettu lippuna tähtilaulajaksi, monet paikalliset pyrkivät televisio-ohjelmaan. Hakijoiden joukossa on Bongnam Kim Inkwon, taloudellisesti huonosti toimeentuleva ja sosiaalisesti kömpelö mies, joka työskentelee päivisin avustajana vaimonsa kampaamossa ja öisin päihtyneiden liikemiesten henkilökohtaisena kuljettajana. Bongnamin elinikäinen unelma on kuitenkin aina ollut laulaminen. Kun hän kuulee uutisen, että hänen kotikaupungissaan järjestetään maan suosituin laulukilpailu, hän osallistuu alustaviin koelauluihin kertomatta siitä vaimolleen Miae Ryu Hyunkyungille. Pian hänen upea esiintymisensä tekee hänestä kaupungin puheenaiheita, ja hänestä tulee yhdessä yössä tähti kaupungin keski-ikäisten naisten keskuudessa. Hyunja Lee Chohee on Miaen pikkusisko. Hän työskentelee paikallisessa terveysjuomayhtiössä ja on ihastunut PR-osastolla työskentelevään Yoo Yeonseok Dongsoon. Yrityksen toimitusjohtaja määrää Hyunjan osallistumaan laulukilpailuun mainostaakseen heidän juomaansa, minkä hän tekeekin Dongsoon avustuksella. Pormestari Joo Hana Kim Soomi on ehdolla uudelleenvalintaan ja uskoo, että esiintyminen kilpailussa vauhdittaa hänen ehdokkuuttaan. Valitettavasti hän on ääni kuuro ja surkea laulaja. Kaupungintalon osastopäällikkö Maeng Oh Kwangrok on vastuussa tuotannon auttamisesta, kun he kuvaavat Gimhaessa, ja pormestari painostaa häntä löytämään keinon saada nainen mukaan. Bori Kim Hwanhee asuu isoisänsä Oh Hyungyungin kanssa. Hän auttaa poikaa valmistautumaan koe-esiintymiseen, vaikka tämä unohtaa jatkuvasti sanat. Mutta Borin äiti saapuu ja haluaa muuttaa Kanadaan. Niinpä hänen isoisänsä on päättänyt osallistua kilpailuun jättääkseen tyttärentyttärelleen pysyvän muiston.</w:t>
      </w:r>
    </w:p>
    <w:p>
      <w:r>
        <w:rPr>
          <w:b/>
        </w:rPr>
        <w:t xml:space="preserve">Esimerkki 1.3681</w:t>
      </w:r>
    </w:p>
    <w:p>
      <w:r>
        <w:t xml:space="preserve">Fakta1: Angelo Donnini ja Gino ovat italialaista alkuperää ja asuvat Australiassa, Fakta2: Fakta3: kirjeet palautetaan valokuvan kanssa, Fakta4: Rosetta päättää palata Italiaan Alfredon avulla, Fakta5: Connie ei ole onnistunut saavuttamaan Ginon kiintymystä.</w:t>
      </w:r>
    </w:p>
    <w:p>
      <w:r>
        <w:rPr>
          <w:b/>
        </w:rPr>
        <w:t xml:space="preserve">Tulos</w:t>
      </w:r>
    </w:p>
    <w:p>
      <w:r>
        <w:t xml:space="preserve">Angelo Donnini ja hänen nuorempi veljensä Gino ovat italialaista syntyperää ja asuivat Australiassa 1950-luvulla. Angelo on epävarma, hiljainen ja sisäänpäinkääntynyt eikä lainkaan hyvännäköinen, kun taas Gino on täydellinen vastakohta: ulospäinsuuntautunut, hauska ja komea. Angelo etsii vaimoa ja kirjoittaa kirjeitä italialaisille tytöille parin toivossa. Mutta hänen kirjeisiinsä palautetaan aina hänen valokuvansa. Eräänä päivänä hän lähettää epätoivoisesti uuden kirjeen, jossa on hänen veljensä kuva, Rosettalle, joka rakastuu välittömästi kuvan mieheen ja hyväksyy siksi hänen kosintansa. Kun Rosetta saapuu Australiaan, hän tietysti kauhistuu, ettei Angelo näytä siltä mieheltä, jonka hän luuli menneensä naimisiin. Hän kuitenkin jää yrittämään saada Ginosin kiintymyksen. Ginolla on kuitenkin tyttöystävä, Connie, viisas ja kova tyttö, joka tietää tarkalleen, mitä haluaa. Hän rakastaa Ginoa, mutta toivoo, että hänellä olisi enemmän Angelon ominaisuuksia. Vaikka Gino yrittää vältellä Rosettaa, hän ei voi olla rakastumatta häneen. Gino ja Connie riitelevät ja he lopettavat, ja Angelon ja Connien välille alkaa kehittyä romanssi. Lopulta Rosetta, joka uskoo epäonnistuneensa Ginon kiintymyksen saavuttamisessa, päättää palata Italiaan isä Alfredon avulla. Gino seuraa häntä laivaan, ja he syleilevät toisiaan. Sitten pari menee naimisiin. Elokuvan loppukohtauksessa, joka näyttää olevan muutamaa vuotta myöhemmin, näytetään Connien ja Angelon hääjuhla, kun Gino on naimisissa Rosettan kanssa ja heillä on vastasyntynyt vauva.</w:t>
      </w:r>
    </w:p>
    <w:p>
      <w:r>
        <w:rPr>
          <w:b/>
        </w:rPr>
        <w:t xml:space="preserve">Esimerkki 1.3682</w:t>
      </w:r>
    </w:p>
    <w:p>
      <w:r>
        <w:t xml:space="preserve">Fakta1: Fakta2: Gangsteri Bugsy Siegel rakastuu Virginia Hilliin: Bugsy on Kaliforniassa saadakseen vedonlyöntisalien määräysvallan pois gangsteri Jack Dragnalta, Fakta3: Cohen tekee bisnestä miehen kanssa, Fakta4: Virginia riitojen jälkeen tekee romanttisen siirron Bugsyyn Virginian seurusteluista rumpali Gene Krupan ja erilaisten härkätaistelijoiden kanssa ja Siegelin haluttomuudesta saada avioero, Fakta5: Harry on rahapulassa uhkapelien yhdistelmän vuoksi.</w:t>
      </w:r>
    </w:p>
    <w:p>
      <w:r>
        <w:rPr>
          <w:b/>
        </w:rPr>
        <w:t xml:space="preserve">Tulos</w:t>
      </w:r>
    </w:p>
    <w:p>
      <w:r>
        <w:t xml:space="preserve">Meyer Lanskylle ja Lucky Lucianolle työskentelevä gangsteri Bugsy Siegel lähtee Los Angelesiin ja ihastuu heti Virginia Hilliin, joka on puhelias Hollywood-tähti. He tapaavat ensimmäisen kerran, kun Bugsy vierailee näyttelijä George Raftin luona elokuvan kuvauksissa. Hän ostaa talon Beverly Hillsistä ja aikoo asua siellä, kun hänen vaimonsa ja kaksi tytärtään jäävät Scarsdaleen. Bugsy on Kaliforniassa saadakseen vedonlyöntisalien hallinnan pois gangsteri Jack Dragnalta. Mickey Cohen ryöstää eräänä päivänä Dragnan yrityksen. Bugsy kohtaa hänet ja päättää, että hänen pitäisi tehdä bisnestä ryöstäjän kanssa, ei sen, joka ryöstettiin. Cohen saa vastuulleen vedonlyöntikasinot; Dragnan on pakko myöntää raivoisalle Bugsylle varastaneensa 14 000 dollaria, ja hänelle kerrotaan, että hän vastaa nyt Cohenille. Riideltyään Virginiasta, joka seurustelee rumpali Gene Krupan ja erilaisten härkätaistelijoiden kanssa, ja Siegelin haluttomuudesta ottaa avioero, Virginia tekee romanttisen lähentelyn Bugsyn kanssa. Matkan varrella Nevadaan, jossa Bugsy vierailee uhkapelipaikassa, hän keksii idean hotellista ja kasinosta aavikolla. Hän hankkii elinikäiseltä ystävältään Lanskylta ja muilta newyorkilaisilta mafiosoilta miljoona euroa rahoitusta muistuttaen heitä siitä, että Nevadassa uhkapelaaminen on laillista. Virginia ei halua olla osallisena, kunnes Bugsy laittaa hänet vastaamaan kirjanpidosta ja aloittaa Flamingo Las Vegas Hotel Casinon rakentamisen Las Vegasiin, mutta budjetti nousee pian 6 miljoonaan Bugsyn tuhlailun vuoksi. Bugsy yrittää kaikkensa varmistaakseen, että se valmistuu, ja myy jopa osuutensa kasinosta. Bugsyn luona Los Angelesissa vierailee entinen työtoveri Harry Greenberg. Harry on pettänyt vanhat kumppaninsa pelastaakseen itsensä. Häneltä on myös loppunut rahat, mikä johtuu hänen peliharrastuksestaan ja siitä, että syyttäjät kiristävät häntä todistajanlausunnollaan. Vaikka Bugsy on Harryn luotettu ystävä, hänellä ei ole muuta vaihtoehtoa kuin tappaa hänet. Hänet pidätetään murhasta, mutta ainoa todistaja on taksikuski, joka jätti Harryn Bugsyn talon eteen. Kuljettajalle maksetaan siitä, että hän poistuu kaupungista. Lansky odottaa Bugsya vankilan ulkopuolella. Hän antaa ystävälleen kassillisen rahaa. Charlien ei tarvitse tietää siitä, hän sanoo Bugsylle, mutta varoittaa: "En voi enää suojella sinua." Hän sanoo, että hän on oikeassa. Flamingojen ensi-ilta epäonnistuu täydellisesti, ja budjetista puuttuu 2 miljoonaa, jolloin Bugsy saa selville, että Virginia varasti rahat. Bugsy käskee hänen pitää rahat ja säästää ne pahan päivän varalle. Sitten hän kehottaa Lanskya olemaan koskaan myymättä osuuttaan kasinosta, koska hän tulee vielä joskus kiittämään Lanskya. Myöhemmin samana iltana Bugsy ammutaan kotonaan. Virginia kuulee uutiset Las Vegasissa ja tietää, että hänen omat päivänsä saattavat olla luetut.</w:t>
      </w:r>
    </w:p>
    <w:p>
      <w:r>
        <w:rPr>
          <w:b/>
        </w:rPr>
        <w:t xml:space="preserve">Esimerkki 1.3683</w:t>
      </w:r>
    </w:p>
    <w:p>
      <w:r>
        <w:t xml:space="preserve">Fakta1: Fakta2: Työnantaja lähettää Adityan tutustumaan uuteen automalliin, joka lanseerataan Intiassa: Fakta3: tytär on tullut Kanadaan ostoksille häitä varten, Fakta4: auto palatessaan joutuu lumiralliin, Fakta5: isä on vastuussa äidin kuolemasta.</w:t>
      </w:r>
    </w:p>
    <w:p>
      <w:r>
        <w:rPr>
          <w:b/>
        </w:rPr>
        <w:t xml:space="preserve">Tulos</w:t>
      </w:r>
    </w:p>
    <w:p>
      <w:r>
        <w:t xml:space="preserve">Aditya Akshay Kumar, autoinsinööri, on intohimoinen autojen ystävä. Hän ei ole vain insinööri, vaan myös yrityksen testikuljettaja. Hän on kihloissa Sonia Bipasha Basun, aloittelevan muotisuunnittelijan kanssa. Aditya ja Sonia eivät ole samalla aaltopituudella: Aditya on traditionalisti, Sonia taas ultramoderni nainen, jolle ura on tärkeintä. Vaikka Aditya yrittääkin unohtaa nämä seikat, ne tulevat jatkuvasti heidän suhteensa tielle. Heidän hääpäivänsä on kuitenkin sovittu, ja heidän perheensä valmistautuvat tapahtumaan. Samaan aikaan työnantaja lähettää Adityan Kanadaan tutustumaan uuteen automalliin, joka lanseerataan Intiassa. Myös Sonia lähtee samaan aikaan Pariisiin muotinäytöksen yhteydessä. Aditya saapuu Kanadaan, ja hänen siskonsa Simran Bhagyashree, hänen miehensä Robby Mahesh Thakur ja heidän poikansa, jotka kaikki asuvat Kanadassa, ottavat hänet vastaan. Kohtalo saa Adityan törmäämään jatkuvasti Jia Katrina Kaifiin, liikemagnaatti Yashwardhan Birlan tyttäreen ja liikemagnaatti Karan Oberoin kihlattuun Anil Kapooriin. Hän on tullut Kanadaan aivan yksin ostoksille häitään varten. Huolimatta perheensä suuresta varallisuudesta hän on yksinkertainen tyttö, joka janoaa todellista rakkautta. Hänellä oli lapsuudessaan kaikkea, mitä hän saattoi toivoa, mutta ei koskaan aikaa hänen kaikkivoipaiselta isältään. Nyt hänen isänsä valitsemalla miehellä ei ole aikaa hänelle. Hän löytää Adityasta ystävän, ja kun he viettävät aikaa yhdessä, heidän ystävyytensä kasvaa. Aditya saa yritykseltä mahdollisuuden osallistua autoralliin. Hän suostuttelee Jian osallistumaan hänen kanssaan, ja he voittavat. Palatessaan rallista heidän autonsa juuttuu lumeen, ja he joutuvat viettämään yön yhdessä. He jakavat intiimejä hetkiä, mikä saa heidät unohtamaan, että he ovat kihloissa muiden ihmisten kanssa. Pian he huomaavat rakastuvansa. Kun Jia kertoo Adityalle uskovansa, että hänen isänsä on vastuussa hänen äitinsä kuolemasta, Aditya kertoo tämän parhaalle ystävälleen ja kämppikselleen Nawabille. Humalaisena yönä Nawab kertoo asiasta toiselle ystävälleen, joka on toimittaja. Toimittaja julkaisee asian sanomalehdessä. Jia on erittäin loukkaantunut ja palaa Intiaan naimisiin Karanin kanssa. Myös Aditya palaa Intiaan mennäkseen naimisiin Sonian kanssa, eikä yritä tavata Jiaa. Sonia osoittautuu Jian häiden suunnittelijaksi. Herra Oberoi kutsuu Sonian hääsuunnittelijana ja Adityan sulhasena häihinsä, ja Sonia suostuttelee vastahakoisen Adityan osallistumaan. Jiasin ystävä ja Karanin sihteeri Jenny törmää Nawabiin, joka paljastaa, että oli hänen syytään, että Jiasin salainen epäily julkaistiin lehdissä. Mutta on liian myöhäistä - hääseremonia on ohi ja Jia ja Karan ovat naimisissa. Jia menee sitten tapaamaan Adityaa pyytääkseen anteeksi. He tunnustavat rakastavansa toisiaan, mutta sopivat, etteivät tapaa enää koskaan. Karan kuitenkin saa heidät kiinni puhumisesta ja kuulustelee Jiaa. Jia väittää rakastavansa todella Karania ja Adityan olevan vain hyvä ystävä. Kun Aditya lähtee häistä, hän löytää tieltä ylösalaisin olevan auton, ja käy ilmi, että Jia on joutunut onnettomuuteen ja jäänyt auton alle. Koska bensiini vuotaa, Aditya menee autoon auttamaan Jiaa. Auto syttyy tuleen, juuri kun Aditya onnistuu vapauttamaan Jian. Hän auttaa Adiaan ulos autosta, kun lehdistö ja yleisö kerääntyvät ympärille. Adityy saattaa Jian Karanin luo ja kertoo tälle, että Jia kuuluu vain hänelle. Karan muuttaa kuitenkin mielensä ja vetää Jian mangalsutran pois ja käskee tätä menemään naimisiin Adityan kanssa. Myös Adityan kihlaus Sonian kanssa purkautuu, ja hän ja Jia halailevat vihdoin yhdistyneinä.</w:t>
      </w:r>
    </w:p>
    <w:p>
      <w:r>
        <w:rPr>
          <w:b/>
        </w:rPr>
        <w:t xml:space="preserve">Esimerkki 1.3684</w:t>
      </w:r>
    </w:p>
    <w:p>
      <w:r>
        <w:t xml:space="preserve">Fakta1: elokuva sijoittuu Georgian pikkukaupunkiin, Fakta2: seikkailut Buster Lane on kihloissa naimisiin melko suosittu lukion rakas Margie Hooks, Fakta3: Vincent on iso mies kampuksella ja johtaja ryhmä ystäviä, Fakta4: Buster 's ystävät vierailevat tyttö vähäosaisten tausta nimeltä, Fakta5: Buster alkaa nähdä Billie salaa</w:t>
      </w:r>
    </w:p>
    <w:p>
      <w:r>
        <w:rPr>
          <w:b/>
        </w:rPr>
        <w:t xml:space="preserve">Tulos</w:t>
      </w:r>
    </w:p>
    <w:p>
      <w:r>
        <w:t xml:space="preserve">Elokuva sijoittuu Georgian pikkukaupunkiin vuonna 1948. Se seuraa Buster Lanen JanMichael Vincentin seikkailuja, komean ja suositun lukiolaisen, joka on menossa naimisiin kauniin ja suositun lukiolaisrakastettunsa Margie Hooksin Pamela Sue Martinin kanssa. Hän on kampuksen iso mies ja kaveriporukkansa johtaja. Bustersin ystävät vierailevat usein BillieJo Truluck Joan Goodfellow -nimisen vähäosaisen tytön luona, joka tylysti antaa heille heidän haluamiaan seksuaalisia palveluksia. Samaan aikaan Buster pettyy Margien kieltäytymiseen harrastaa seksiä hänen kanssaan ja alkaa tapailla Billietä salaa. Aluksi hän tapaa Billietä vain seksin vuoksi, mutta lopulta hän huomaa rakastuvansa tähän. Buster on itse asiassa niin ihastunut Billieen, että hän purkaa kihlauksensa Margien kanssa ja alkaa esiintyä julkisesti Billien kanssa, joka löytää uuden elämäntahdin Busterin kanssa. He ovat onnellisia ensimmäistä kertaa elämässään. Heidän onnensa on kuitenkin lyhytaikainen. Busterin ystävät ovat äärimmäisen mustasukkaisia siitä, etteivät he voi enää saada Billietä omaan käyttöönsä, ja eräänä päivänä he löytävät hänet humalassaan kävelyltä. Kun Billie kieltäytyy alistumasta heille, he raiskaavat ja tappavat hänet hetken mielijohteesta. Buster löytää hänet lopulta kuolleena ja on hysteerinen. Sitten hän menee biljardisaliin, jossa hänen ystävänsä ovat, ja syyllisyys näkyy selvästi rikoksen päätekijöiden kasvoilla. Raivoissaan Buster tappaa kaksi heistä ja haavoittaa kahta muuta. Hän joutuu tästä vankilaan, mutta vapautuu takuita vastaan seuraavana päivänä Busterin hautajaisista, joihin ei osallistu kukaan muu kuin hänen vanhempansa. Hän repii kuorma-autolastillisen kukkia kaupungin puutarhapenkeistä ja vie ne Billien haudalle.</w:t>
      </w:r>
    </w:p>
    <w:p>
      <w:r>
        <w:rPr>
          <w:b/>
        </w:rPr>
        <w:t xml:space="preserve">Esimerkki 1.3685</w:t>
      </w:r>
    </w:p>
    <w:p>
      <w:r>
        <w:t xml:space="preserve">Fakta1: Danny Kaye näyttelee kaksoisroolia persoonallisuuksien parina, Fakta2: Buster Dingle on kovaääninen ja hölmö esiintyjä tyylikkäässä yökerhossa, Fakta3: Buster esiintyy haamuna, joka pyytää kauan kadoksissa olleen veljen apua tappajan saattamiseksi oikeuden eteen, Fakta4: kuuluisassa kohtauksessa Edwin on Buzzyn riivaama esiintyessään klubilla, Fakta5: Edwin Under esittää kuuluisaa venäläistä laulajaa, jolla on allergiaa Buzzyn vaikutuksen vuoksi.</w:t>
      </w:r>
    </w:p>
    <w:p>
      <w:r>
        <w:rPr>
          <w:b/>
        </w:rPr>
        <w:t xml:space="preserve">Tulos</w:t>
      </w:r>
    </w:p>
    <w:p>
      <w:r>
        <w:t xml:space="preserve">Danny Kaye näyttelee kaksoisroolia vieraantuneena superidenttisenä kaksosparina, jolla on hyvin samannäköiset mutta hyvin erilaiset persoonallisuudet. Buster Dingle, joka käyttää taiteilijanimeä Buzzy Bellew, on kovaääninen ja hölmö esiintyjä tyylikkäässä yökerhossa Pelican Clubissa, kun taas Edwin Dingle on oppivainen, hiljainen lukutoukka, joka kirjoittaa historiankirjaa. Veljekset eivät ole nähneet toisiaan vuosiin. Buster joutuu todistajaksi mafiapomo Ten Grand Jacksonin Steve Cochranin tekemälle murhalle, ja hänet murhataan pian itse. Hän palaa aaveena ja pyytää kauan kadoksissa olleen veljensä apua murhaajan saattamiseksi oikeuden eteen. Tämän seurauksena ujo Edwin joutuu ottamaan veljensä paikan, kunnes tämän todistus on annettu. Sillä välin hänen on väisteltävä Jacksonsin palkkamurhaajia ja tuurattava Busteria yökerhossa. Auttaakseen häntä Buster - jota kukaan muu kuin Edwin ei voi nähdä tai kuulla - ottaa hänet haltuunsa, mikä johtaa törkeän hölmöihin tuloksiin. Kuuluisa kohtaus, jossa Busterin riivaama Edwin esiintyy klubilla. Buzzyn vaikutuksen alaisena Edwin teeskentelee olevansa kuuluisa venäläinen laulaja, jolla on kukka-allergia. Kukkamaljakko asetetaan kuitenkin hänen lähelleen pöydälle, ja hänen laulunsa Otchi Chornya keskeytyy usein hänen kovaäänisten ja hassulta kuulostavien aivastustensa takia. Tarinaa mutkistavat humoristisesti veljesten rakkaussuhteet; murhattu Buster oli kihloissa viihdyttäjä Midge Mallon VeraEllenin kanssa, kun taas Edwiniä ihailee kirjastonhoitaja Ellen Shanley Virginia Mayo. Lopulta Ellen menee naimisiin Edwinin kanssa, kun taas Midge lohduttaa itseään ilmeisesti katumatta menemällä naimisiin sen klubin omistajan kanssa, jossa Buster esiintyi.</w:t>
      </w:r>
    </w:p>
    <w:p>
      <w:r>
        <w:rPr>
          <w:b/>
        </w:rPr>
        <w:t xml:space="preserve">Esimerkki 1.3686</w:t>
      </w:r>
    </w:p>
    <w:p>
      <w:r>
        <w:t xml:space="preserve">Fakta1: Fakta2: Singh lähtee etsimään intialaista kauneutta: Fakta3: Cheungin illuusio intialaisesta kauneudesta pelastaa hukkumiselta hotellin uima-altaassa, Fakta4: Tally ja Singh juovat pullon salaperäistä vettä, Fakta5: Intialainen kauneus on rakastunut Paniciin.</w:t>
      </w:r>
    </w:p>
    <w:p>
      <w:r>
        <w:rPr>
          <w:b/>
        </w:rPr>
        <w:t xml:space="preserve">Tulos</w:t>
      </w:r>
    </w:p>
    <w:p>
      <w:r>
        <w:t xml:space="preserve">Tarinan keskiössä on joogamestari Singh Cheng, joka haluaa lähteä etsimään intialaista kaunotarta Karnikia. Matkalla hän tapaa Tally Yingin, kauniin naispuolisen gangsteripään. Koska hän ei halua Intian Kaunottarelle hyvää aviomiestä, Tally yrittää parhaansa mukaan tehdä Singhistä huonon ihmisen. Sillä välin Panic Lau-setä ja hänen kaksi veljenpoikaansa Shine saapuvat Intiaan kiertomatkalle. Siellä he tapaavat huijari Ng:n. Teetä juodessaan he tapaavat intialaisen miehen, joka myy Salaperäistä vettä. Intialainen mies suihkuttaa Ng:n ja Panicin veljenpoikien päälle nestettä, joka aiheuttaa muistinmenetyksen. Panic menee hotelliin ja tapaa illuusio intialaisen kaunottaren Cheungin, jonka hän pelastaa hukkumasta hotellin uima-altaaseen. Heistä tulee rakastavaisia, mutta vain hetkeksi, koska Panic on hypnotisoitu. Herättyään hän jatkaa illuusion etsimistä. Samaan aikaan Singh onnistuu muuttumaan pahaksi ihmiseksi Tallyn kauhuksi. Tally on rakastunut mieheen, joten hän yrittää parhaansa mukaan tehdä miehestä taas hyvän ihmisen. Yritys onnistuu, kun Tally ja Singh juovat pullon salaperäistä vettä, joka aiheuttaa muistinmenetyksen. Heistä tulee kuitenkin parhaat ystävät. Paniikki puolestaan myrkytetään kaksipäisellä käärmeellä, joka aiheutti sen, että hän pystyy suorittamaan vaikuttavia jooga-asanoita. Intialainen Kaunotar on rakastunut Paniciin ja haluaa mennä hänen kanssaan naimisiin. Kunnes sinä kohtalokkaana päivänä Indian Beautyn isä julistaa, että kilpailu tyttärensä naimisiinmenosta parhaan joogamestarin kanssa alkaa. Panic sai nähdä veljenpoikansa ja Ng:n uudelleen kilpailussa ja tapaa heidät jälleen. Singh yhdessä Ng:n ja Panicin kanssa olivat kilpailun finalisteja. Heidän oli määrä meditoida ja selvittää elämän todellinen tarkoitus. Singh läpäisi testin ja hänestä tuli Brahman avustaja. Ng ja Panic eivät läpäisseet testiä ja päättivät palata sinne, mistä olivat tulleet. Samaan aikaan Panicsin veljenpoika oli kiertuebussissa ja huusi Ng:lle ja Panicille, että heidän pitäisi mennä nopeasti kyytiin. Intialainen Kaunotar näkee tilaisuuden paeta isäänsä ja karkasi rakastajansa Panicin kanssa. Tally sai selville, että Singhin henki on mennyt Brahman luo ja syytti häntä vastuuttomuudesta, hän lupasi antaa tytölle tietyn summan rahaa, jos tämä menee naimisiin Indian Beautyn kanssa. Singh on nyt Brahman palatsissa ja jatkaa ihmisten rukouksiin vastaamista Brahman puolesta. Valitettavasti Brahma heräsi unestaan ja kaikki katosi. Elokuva päättyy kivikauden alkuun, jossa kaikki kamppailevat selviytyäkseen välttääkseen sukupuuton.</w:t>
      </w:r>
    </w:p>
    <w:p>
      <w:r>
        <w:rPr>
          <w:b/>
        </w:rPr>
        <w:t xml:space="preserve">Esimerkki 1.3687</w:t>
      </w:r>
    </w:p>
    <w:p>
      <w:r>
        <w:t xml:space="preserve">Fakta1: riskialtis kokeellinen näköproteesi palauttaa näön sumeisiin mustavalkokuviin, Fakta2: mikrosiru asennetaan aivojen näköaivokuoreen, Fakta3: aivojen näköaivo yhdistyy kameraan, Fakta4: lopettaa aivoleikkausta varten tarvittavien testien tekemisen, Fakta5: Danny näkee perheen kasvot ensimmäistä kertaa.</w:t>
      </w:r>
    </w:p>
    <w:p>
      <w:r>
        <w:rPr>
          <w:b/>
        </w:rPr>
        <w:t xml:space="preserve">Tulos</w:t>
      </w:r>
    </w:p>
    <w:p>
      <w:r>
        <w:t xml:space="preserve">Danny Valddesechi Chris Pine on älykäs, komea ja hurmaava poika, joka sattuu olemaan sokea. Koska hän on ollut sokea syntymästään asti, hän ilmoittautuu vapaaehtoiseksi riskialttiiseen kokeelliseen näköproteesiin, joka saattaa palauttaa hänen näkönsä - hänen aivojensa näköaivokuoreen asennetaan mikrosiru, joka on yhteydessä kameraan, joka antaisi hänelle parhaimmillaan vain epätarkkoja mustavalkoisia kuvia. Testien aikana hän tapaa kauniin intialaisen sairaanhoitajan, Leeza Anjali Jayn. Sillä välin, koska Danny on 22-vuotiaana neitsyt, hänen limusiinipalvelua pyörittävä veljensä Larry Eddie Kaye Thomas hankkii hänelle vuokrasopimusten välissä joukon hulvattoman katastrofaalisia sokkotreffejä. Kun Danny vihdoin tajuaa ihastuvansa Leezaan, tämä kertoo, ettei voi enää tavata häntä, koska on luvattu järjestettyyn avioliittoon. Koska Danny uskoo, että Leeza ei jatkanut heidän suhdettaan hänen sokeutensa vuoksi, hän masentuu ja lopettaa aivoleikkausta varten tarvittavien testien tekemisen. Dannyn perhe, hänen eksentrinen psykoterapeuttinsa tohtori Evans Jane Seymour ja silmälääkäri tohtori Perkins Stephen Tobolowsky neuvovat häntä jatkamaan, koska se on hänen ainoa mahdollisuutensa nähdä, ja pian Danny leikataan onnistuneesti. Hän näkee ensimmäistä kertaa perheensä kasvot, mutta ei Leezaa, joka oli poissa valmistautumassa vastentahtoisesti kihlajaisiinsa. Pian kokeilu osoittautuu epäonnistuneeksi, sillä Dannyn aivoissa oleva hauras proteesi liikkuu, mikä sumentaa hänen jo ennestään heikon näkönsä, ja Danny palaa takaisin sokeaksi. Tajutessaan, että hän todella rakastaa Leezaa, hän ryntää kihlajaisjuhliin, tunnustaa rakkautensa Leezalle ja sanoo Rakkaus on se, miten puhut minulle. Rakkaus on sitä, miten kosketat minua... ja opastat minua näyttämällä minulle tien, jota kulkea. Ja kun suutelemme, kun suutelemme, se liikuttaa minua sieluani myöten. Pari suutelee. Tässä vaiheessa avioliitto perutaan ja Danny ja Leeza aloittavat alusta, oppien lisää toistensa perheestä ja kulttuurista.</w:t>
      </w:r>
    </w:p>
    <w:p>
      <w:r>
        <w:rPr>
          <w:b/>
        </w:rPr>
        <w:t xml:space="preserve">Esimerkki 1.3688</w:t>
      </w:r>
    </w:p>
    <w:p>
      <w:r>
        <w:t xml:space="preserve">Fakta1: rikollisjärjestö raivoaa Chingleputin kaupungissa, Fakta2: Fakta3: poliisi tapaa vain epäonnistumisia, Fakta4: Muthu jäljittää heitä, kun hän on menossa yllätyksiä, Fakta5: totuus on julma Muthulle.</w:t>
      </w:r>
    </w:p>
    <w:p>
      <w:r>
        <w:rPr>
          <w:b/>
        </w:rPr>
        <w:t xml:space="preserve">Tulos</w:t>
      </w:r>
    </w:p>
    <w:p>
      <w:r>
        <w:t xml:space="preserve">Rikollisjärjestö raivoaa Chingleputin kaupungissa. Siellä myös Muthaiya M. G. Ramachandran asuu hyvin mukavasti ja vaatimattomasti. He pitävät isänsä Rathnapuram S. A. Ashokanin kanssa pientä kotisepänliikkeestä. Hänen pikkusiskonsa Sivagami Revathi ja äitinsä Meenatchi P. K. Saraswathi ovat ne olennot, joita hän rakastaa eniten maailmassa. Eräänä päivänä, kun Muthu MGR tekee toimitusta, hän pelastaa kauniin Radha Jayalalithan, poliisiupseerin, kunniallisen Soundharam M. N. Nambiarin tytön, joka on juuri vastuussa Chingleputin jengin neutralisoinnista. Tähän asti poliisi kohtaa vain epäonnistumisia. Epäillyt onnistuvat nimittäin pakenemaan imemällä itseensä kuolemaan johtavaa ainetta ja välttävät näin kuulustelut! Mutta Muthun kanssa tämä rikollisjoukko saa paljon tekemistä, sillä nuori mies on kova. Muthu aikoo seurata heitä, kun menee yllätyksiä yllättää, joskus sietämätön. Totuus tulee olemaan julma Muthulle!</w:t>
      </w:r>
    </w:p>
    <w:p>
      <w:r>
        <w:rPr>
          <w:b/>
        </w:rPr>
        <w:t xml:space="preserve">Esimerkki 1.3689</w:t>
      </w:r>
    </w:p>
    <w:p>
      <w:r>
        <w:t xml:space="preserve">Fakta1: komedia In on muuttunut onneton paljon ensimmäinen tarina, Fakta2: voittanut kuponki oli n't postitettu nuorempi tytär, Fakta3: aiemmin onnellinen elämä oli tehty onneton suunnitelmia, Fakta4: toinen on traaginen kanssa lempeä-käytöksinen virkailija huolissaan lopettamisesta arkipäiväinen työ, Fakta5: kolmas on jännittävä rikos kaperrus, johon kuponki tarkastaja ja yökerhon laulaja tyttöystävä</w:t>
      </w:r>
    </w:p>
    <w:p>
      <w:r>
        <w:rPr>
          <w:b/>
        </w:rPr>
        <w:t xml:space="preserve">Tulos</w:t>
      </w:r>
    </w:p>
    <w:p>
      <w:r>
        <w:t xml:space="preserve">Ensimmäisessä tarinassa, joka on komedia, Jack Warnerin johtama tyytyväinen lähiöperhe muuttuu onnettomaksi porukaksi, kun he uskovat, että heillä on voittokuponki jalkapallo-ottelussa. Mutta kun selviää, että voittokuponkia ei ilmeisesti ollutkaan lähettänyt nuorempi tytär Petula Clark, he saavat takaisin aiemmin onnellisen elämänsä, jonka heidän tekemänsä suunnitelmat voiton käyttämisestä olivat tehneet onnettomaksi. Kun sitten selviää, että voittokuponki oli todellakin lähetetty, he päättävät, että ovat oppineet läksynsä, ja päättävät olla antamatta rahan pilata heidän onneaan. Toinen on traagisempi, ja lempeä virkailija Mervyn Johns on huolissaan arkisen työnsä lopettamisesta. Kolmas on jännittävä rikoskapistus, jossa kuponkitarkastaja Dennis Price ja hänen yökerhossa laulava tyttöystävänsä Greta Gynt (Rita Hayworthin Gilda) keksivät suunnitelman voittopotin kavaltamiseksi. Viimeinen jakso, toinen komedia, kertoo masentuneesta basistista Edward Rigbystä, joka huomaa kaipaavansa jättämäänsä orkesteria.</w:t>
      </w:r>
    </w:p>
    <w:p>
      <w:r>
        <w:rPr>
          <w:b/>
        </w:rPr>
        <w:t xml:space="preserve">Esimerkki 1.3690</w:t>
      </w:r>
    </w:p>
    <w:p>
      <w:r>
        <w:t xml:space="preserve">Fakta1: kaupunki Peaceful Gulch on hyökkäyksen alaisena rosvot ja roistot, Fakta2: pojat ovat ajetaan pois kaupungista itse jälkeen melkein myrkytys, Fakta3: Red Marching itse rauhoittaa heidät juomaa ja tanssia saluunassa, Fakta4: sheriffi asettaa heidät vastuulliseksi lopulta vartiointi pankki, Fakta5: Curly päätyy liesi rahaa kuitenkin tulipalo sisällä vahingossa se</w:t>
      </w:r>
    </w:p>
    <w:p>
      <w:r>
        <w:rPr>
          <w:b/>
        </w:rPr>
        <w:t xml:space="preserve">Tulos</w:t>
      </w:r>
    </w:p>
    <w:p>
      <w:r>
        <w:t xml:space="preserve">Rosvot ja roistot hyökkäävät Peaceful Gulchin kaupunkiin. Pormestari keksii suunnitelman pelotellakseen heidät pois kaupungista laatimalla väärän ilmoituksen kolmen omistautuneen seriffin saapumisesta käyttämällä kolmen kulkurin, Stoogesin, etsintäkuulutetun julisteen kuvaa. Tästä huolimatta pojat melkein ajetaan itse ulos kaupungista, kun he ovat melkein myrkyttäneet lumbago-kohtauksesta kärsivän sheriffi Snub Pollardin keittämällä ihmelääkettä. Kun he marssivat saluunaan, roistojen johtaja Red Bud Jamison yrittää rauhoitella heitä juomalla ja tanssimalla, mutta saa pian tietää, että kyseessä on juoni. Curlyn ampumataitoa koetellen kolmikko onnistuu huijaamaan heidät ja pakenemaan. Seriffi antaa heille lopulta tehtäväksi vartioida pankkia, joka ryöstetään heidän selkänsä takana. Välttääkseen hirttämisen Stoogesit etsivät aluetta Curlyn toimiessa verikoirana. Hetkeksi he harhautuvat metsästämään haisunäätää, ja Curly ottaa sen nahan hattuunsa, mutta lopulta Stooges löytää varastetut rahat, juuri kun jengi palaa mökkiin, jonne he olivat ne kätkeneet. Erinäisten onnettomuuksien kautta Curly päätyy kuitenkin rahojen kanssa uuniin, kun Red sytyttää vahingossa tulen uunissa, ja liekit sytyttävät Curlyn kantoliivin, jolloin luodit lentävät ja hajauttavat lainsuojattomat.</w:t>
      </w:r>
    </w:p>
    <w:p>
      <w:r>
        <w:rPr>
          <w:b/>
        </w:rPr>
        <w:t xml:space="preserve">Esimerkki 1.3691</w:t>
      </w:r>
    </w:p>
    <w:p>
      <w:r>
        <w:t xml:space="preserve">Fakta1: Fakta2: Intian laivasto saavuttaa tuntemattoman saaren rannan haaksirikon seurauksena: Mallika Kapoor kääpiökuningas Jagathy Sreekumarin tytär ja saaren prinsessa näkee Prithvirajin temppelissä, Fakta3: saaren prinsessa on kihloissa Guinness Pakrun kanssa, Fakta4: molemmat Kapoorit rakastuvat ensisilmäyksellä, Fakta5: Prithviraj ja ystävät aloittavat veneen rakentamisen.</w:t>
      </w:r>
    </w:p>
    <w:p>
      <w:r>
        <w:rPr>
          <w:b/>
        </w:rPr>
        <w:t xml:space="preserve">Tulos</w:t>
      </w:r>
    </w:p>
    <w:p>
      <w:r>
        <w:t xml:space="preserve">Prithviraj Sukumaran, Jagathy Sreekumar, Jagadheesh ja Indrans työskentelevät Intian laivastolle, jotka myöhemmin päätyvät tuntemattoman saaren rannalle haaksirikon seurauksena. Siellä he löytävät kaksi kollegaansa kääpiöiden tappamina ja päättävät ottaa turvapaikan kylän temppelistä, jotta heitä ei löydettäisi. Myöhemmin he saavat tietää, että kaikki kylän miehet ovat kääpiöitä, koska heidän jumalansa Gandharvan on langettanut heille kirouksen. Kaikki naiset ovat vähintään 180-senttisiä. Kääpiöitä kielletään menemästä Gandharvan temppeliin, ja uskotaan, että jos he menevät temppeliin väkisin, heidän päänsä murtuu palasiksi. Mallika Kapoor, kääpiökuningas Jagathy Sreekumarin tytär ja saaren prinsessa, joka on kihloissa Guinness Pakrun kanssa, näkee Prithvirajin temppelissä ja uskoo, että hän on oikea Gandharvan. Molemmat rakastuvat toisiinsa ensi silmäyksellä. Hän auttaa heitä ruoalla ja suojalla isänsä ja kihlattunsa tietämättä. Prithviraj ja hänen ystävänsä alkavat salaa rakentaa venettä, jolla he pääsevät pakoon. Pakru tuntee jotain hämärää ja alkaa tarkkailla Mallikaa. Hän menee jopa Gandharvanin temppeliin saadakseen totuuden selville, mutta naamioitunut Prithviraj pelottaa häntä. He kidnappaavat kuninkaan, kun tämä saa tietää totuuden, ja naamioituvat Brahmachari-pyhimyksiksi, mutta heidät vain löydetään ja tuomitaan kuolemaan. Kun kääpiöt ovat aikeissa panna kuolemantuomion täytäntöön, heidän kimppuunsa hyökkäävät jättiläismäiset kannibaalit, jotka hyökkäävät ja tappavat suurimman osan miehistä. Prithviraj ja hänen ystävänsä onnistuvat pakenemaan ja taistelemaan kannibaaleita vastaan ja onnistuvat kukistamaan ne ja pelastamaan näin valtakunnan. Kääpiökuningas antaa heille anteeksi ja antaa heidän purjehtia kotimaahansa Malika Kapoorin kanssa.</w:t>
      </w:r>
    </w:p>
    <w:p>
      <w:r>
        <w:rPr>
          <w:b/>
        </w:rPr>
        <w:t xml:space="preserve">Esimerkki 1.3692</w:t>
      </w:r>
    </w:p>
    <w:p>
      <w:r>
        <w:t xml:space="preserve">Fakta1: Fakta2: salaperäinen nainen nimeltä Billie Bronson salaa paketin Chanin takakontissa, Fakta3: Bille on palannut puhaltamaan kaupungin, joka on lähtenyt maasta kiireesti vuosi sitten, kun häntä etsittiin materiaalisena todistajana poliittisessa skandaalissa, Fakta4: salakuvauskameran ilta Hottentot Club on seurattu täydessä edistyksessä, Fakta5: toinen tappo Etsittäessä motiivia löydetään Charlien hotellihuoneessa tapahtunut murha.</w:t>
      </w:r>
    </w:p>
    <w:p>
      <w:r>
        <w:rPr>
          <w:b/>
        </w:rPr>
        <w:t xml:space="preserve">Tulos</w:t>
      </w:r>
    </w:p>
    <w:p>
      <w:r>
        <w:t xml:space="preserve">Charlie Chanin ja hänen ykköspoikansa Leen ollessa New Yorkiin matkalla transatlanttisella linjalaivalla, joka palaa edellisen seikkailunsa Charlie Chan olympialaisissa Saksasta, he törmäävät salaperäiseen Billie Bronson -nimiseen naiseen, joka salaa paketin Chanien takakonttiin. Kun linjalaiva on telakoitunut, Chania ja Leetä tapaavat laiturilla komisario Nelson ja kaksi kilpailevaa toimittajaa, Joan Wendall ja Speed Patton. Bille, joka lähti maasta kiireesti vuosi sitten, kun häntä etsittiin tärkeäksi todistajaksi poliittiseen skandaaliin, on palannut räjäyttämään kaupungin. Hän seuraa Chaneja heidän hotellilleen ja yrittää saada pakettinsa takaisin takakontista, mutta Lee keskeyttää hänet. Sen jälkeen hän menee Hottentot Clubille, jossa on meneillään kuvausilta, ja Lee seuraa häntä. Paikalla ovat jo Joan ja Speed. Billie murhataan salaperäisesti, ja Charlie kutsutaan hänen kunniakseen järjestetyiltä poliisien juhlaillallisilta. Huoneessa, jossa ruumis on, ovat läsnä klubin johtaja Johnny Burke, klubin tanssija ja Burken tyttöystävä Marie Collins sekä kaksi toimittajaa. Murhan motiivia etsittäessä Charliesin hotellihuoneesta löydetään toinen murha, Charliesin matkalaukusta puuttuu paketti ja huomataan, että sen on täytynyt sisältää hänen päiväkirjansa. Charlie kokoaa siististi yhteen muutamia hajanaisia johtolankoja ja virittää sitten ansan, jolla murhaajan henkilöllisyys varmistuu.</w:t>
      </w:r>
    </w:p>
    <w:p>
      <w:r>
        <w:rPr>
          <w:b/>
        </w:rPr>
        <w:t xml:space="preserve">Esimerkki 1.3693</w:t>
      </w:r>
    </w:p>
    <w:p>
      <w:r>
        <w:t xml:space="preserve">Fakta1: Fakta2: uusi työntekijä vie hänet illalliselle, Fakta3: Pat käyttää tilaisuutta hyväkseen ottamalla valokuvia Dolores Tuckerista, joka makaa ravintolan naistenhuoneen lattialla epäonnistuneen itsemurhayrityksen jälkeen, Fakta4: Ben To seuraa häntä New Yorkiin Patin yllätykseksi, Fakta5: Larry saa vihdoin selville Benin tapauksen.</w:t>
      </w:r>
    </w:p>
    <w:p>
      <w:r>
        <w:rPr>
          <w:b/>
        </w:rPr>
        <w:t xml:space="preserve">Tulos</w:t>
      </w:r>
    </w:p>
    <w:p>
      <w:r>
        <w:t xml:space="preserve">New Yorkissa James R. Tarlock Richard Gaines, kuntoilufanaatikko ja Flick-lehden kustantaja, kehottaa päätoimittajaansa Larry Burke Chester Morrisia palkkaamaan Pat Marvinin Nancy Kellyn, iowalaisen pikkukaupungin valokuvaajan, koska hänellä on upea valokuva putoavasta lentokoneesta. Tarlockin lähdettyä Larry erottaa valokuvaajan kuvan väärentämisestä. Kävi ilmi, että Patsin poikaystävä Ben Scribner Phillip Terry väärensi hänen lentokonekuvansa. Pat on innoissaan työtarjouksesta. Ben ei ole yhtä innostunut Patin lähdöstä suurkaupunkiin, mutta tukee hänen päätöstään ottaa työ vastaan. Larry ilahtuu huomatessaan, että hänen uusi työntekijänsä on viehättävä nainen, ja vie hänet illalliselle. Pat tarttuu tilaisuuteen ja ottaa valokuvia Dolores Tucker Jane Farrarista, paljon naimisissa olevan miljonääri Sonny Tuckerin Charles Arntin vaimosta, joka makaa ravintolan naistenhuoneen lattialla epäonnistuneen itsemurhayrityksen jälkeen. Jatkotoimenpiteenä Pat naamioituu kuorotytöksi päästäkseen Sonnyn asuntoon. Dolores kävelee sisään pian tämän jälkeen ja tulee hyvin mustasukkaiseksi. Pat joutuu tyrmäämään hänet lyönnillä päästäkseen pois ja ottaa kuvia Doloresista ja Sonnysta ennen ja jälkeen. Pat keksii Ben-nimisen veljen torjuakseen Larryn rakastelun. Patin yllätykseksi oikea Ben seuraa häntä New Yorkiin. Kun Larry kävelee heidän luokseen, Pat esittelee veljensä. Ben suostuu vastentahtoisesti petokseen. Hän päättää jäädä New Yorkiin ja suostuttelee Larryn antamaan hänelle työpaikan. Samaan aikaan Sonny pyytää Patia vaimokseen erottuaan Doloresista. Dolores tekee kohtauksen, kun hän löytää heidät yhdessä yökerhosta. Larry saa vihdoin tietää Benistä eikä usko Patia, kun tämä sanoo aikovansa kertoa hänelle. Vihaisena hän lähettää Benin toimeksiantoon, joka hänen tietämättään vie hänet Venäjälle menevälle laivalle. Samaan aikaan Tarlock antaa Patille tehtäväksi ottaa sarjan valokuvia tekaistusta murhasta, jota lehden lukijat yrittävät selvittää. Patin uhrina esittämä kuva näyttää kuitenkin aivan samalta kuin oikea poliisikuva kuolleesta Doloresista, joka on lyyhistynyt kasvoilleen sohvalle. Pat saa syytteen murhasta. Larry yrittää saada Benin takaisin vahvistamaan Patin tarinan, mutta saa tietää, ettei Ben ollut eloonjääneiden joukossa, kun hänen laivansa torpedoitiin. Onneksi Larry todistaa, että Sonny tappoi Doloresin. Sen jälkeen Larry eroaa Patista, koska hän on syyllinen Bensin kuolemaan. Sitten Ben ilmestyy paikalle ja lyö häntä. Kävi ilmi, että Ben vietti 20 päivää lautalla toisen naisen kanssa ja meni tämän kanssa naimisiin.</w:t>
      </w:r>
    </w:p>
    <w:p>
      <w:r>
        <w:rPr>
          <w:b/>
        </w:rPr>
        <w:t xml:space="preserve">Esimerkki 1.3694</w:t>
      </w:r>
    </w:p>
    <w:p>
      <w:r>
        <w:t xml:space="preserve">Fakta1: Dan Purvis ovat Los Angelesissa yövuorossa olevia poliiseja, Fakta2: miehet tuntevat vetoa radiokommunikaattoriin Kate Malloryyn, Fakta3: poliisin isä on kuollut virkatehtävässään, Fakta4: Garris pakenee epätoivoisesti jännittävässä huipennuksessa käyttäen pientä lasta kilpenä, Fakta5: Garrisin tyttöystävä kuolee astumalla aseen eteen</w:t>
      </w:r>
    </w:p>
    <w:p>
      <w:r>
        <w:rPr>
          <w:b/>
        </w:rPr>
        <w:t xml:space="preserve">Tulos</w:t>
      </w:r>
    </w:p>
    <w:p>
      <w:r>
        <w:t xml:space="preserve">Lapsuudenystävät Rocky Barnes Stevens ja Dan Purvis OBrien ovat Los Angelesissa yövuorossa olevia poliiseja. Barnes on leppoisa, kun taas Purvis on kyynikko, joka pitää kaikkia lainrikkojia roskaväestönä. Molemmat miehet tuntevat vetoa radioviestijä Kate Mallory Stormiin, mutta tämä ei halua sekaantua poliiseihin, sillä hänen poliisi-isänsä on kuollut virantoimituksessa. Eräänä yönä Rocky ja Dan pidättävät murhanhimoisen kiristäjä Ritchie Garris Bukan, mutta tämä pakenee ja vannoo kostoa. Jännittävässä huipennuksessa Garris pakenee epätoivoisesti käyttäen pientä lasta kilpenä. Kun Garrisin tyttöystävä Robbins kuolee astuttuaan hänen aseensa eteen, Purvis ampuu Garrisin.</w:t>
      </w:r>
    </w:p>
    <w:p>
      <w:r>
        <w:rPr>
          <w:b/>
        </w:rPr>
        <w:t xml:space="preserve">Esimerkki 1.3695</w:t>
      </w:r>
    </w:p>
    <w:p>
      <w:r>
        <w:t xml:space="preserve">Fakta1: Fakta2: Veljekset Tony ja Jim Scott ilmoittautuvat merisotilaiksi Yhdysvaltain laivastoakatemiaan Annapolisiin: Scott pelaa jalkapalloa suuressa armeijan ja laivaston välisessä pelissä, Fakta3: Korean sota uhkaa horisontissa, Fakta4: Jim ja Tony osallistuvat samaan lentotukialuksen koulutukseen, Fakta5: Tonyn lentokoneen manööverin aikana, jossa helikopteri ja laivaston suihkukoneet ovat mukana.</w:t>
      </w:r>
    </w:p>
    <w:p>
      <w:r>
        <w:rPr>
          <w:b/>
        </w:rPr>
        <w:t xml:space="preserve">Tulos</w:t>
      </w:r>
    </w:p>
    <w:p>
      <w:r>
        <w:t xml:space="preserve">Veljekset Tony John Derek ja Jim Scott Kevin McCarthy ilmoittautuvat merisotilaiksi Yhdysvaltain laivastoakatemiaan Annapolisiin. Vanhempi Jim huolehtii impulsiivisemmasta Tonysta ja auttaa häntä läpäisemään vaikean kokeen, jotta hän voi pelata jalkapalloa suuressa armeijan ja laivaston välisessä pelissä. Pelissä käy kuitenkin ilmi, että Tony ei osaa noudattaa valmentajan ohjeita, ja hänet laitetaan penkille. Pelin jälkeen Jim esittelee veljensä tämän pitkäaikaiselle tyttöystävälle Peggy Lord Diana Lynnille, ja pian syntyy kilpailu hänen kiintymyksestään. Korean sodan lähestyessä horisontissa Jim ja Tony määrätään koulutuksen aikana samalle lentotukialukselle. Jim pitää edelleen huolta nuoremmasta veljestään ja vaarantaa jopa oman henkensä. Merellä helikoptereita ja laivaston suihkukoneita käsittävän manööverin aikana Tonyn lentokone putoaa kannelta keskeytetyssä nousussa, ja hän menettää tajuntansa. Jim sukeltaa helikopterista mereen pelastaakseen veljensä. Kun Tony lähetetään merivoimien akatemian sairaalaan toipumaan, hän jatkaa Peggyn kanssa kosiskelua ja pyytää tätä vaimokseen. Peggy kieltäytyy ja on kahden veljeksen välissä, koska Jim oli jo kosinut häntä, ja Peggy oli lykännyt miehen kosintaa Korean sodan päättymiseen asti. Valmistumisen jälkeen veljekset eivät ole enää läheisiä. Kun he aloittavat suihkukoneiden lentäjien jatkokoulutuksen Pensacolan laivastoasemalla, Tony yrittää paikata suhdettaan, mutta Jim torjuu hänet. Kun Tony ja Jim lähetetään lentotukialukselle ulkomaille, he päätyvät lomalle Tokioon, jossa Tony tapaa Peggyn, joka kertoo Tonylle, että hän todella rakastaa Jimiä. Tony hyväksyy lopulta tilanteen, ja kun hänellä on tilaisuus hyvittää tekonsa, Tony paitsi pelastaa isoveljensä vaarallisen tehtävän aikana, myös taistelee rohkeasti vihollisen hävittäjää vastaan pelastusyrityksen aikana. Tarkistaessaan haavoittunutta veljeään hän näkee, että Peggy on jo siellä ja että Jim ja Peggy tulevat olemaan onnellisia yhdessä.</w:t>
      </w:r>
    </w:p>
    <w:p>
      <w:r>
        <w:rPr>
          <w:b/>
        </w:rPr>
        <w:t xml:space="preserve">Esimerkki 1.3696</w:t>
      </w:r>
    </w:p>
    <w:p>
      <w:r>
        <w:t xml:space="preserve">Fakta1: elokuvat on kuvattu pastissi nollan dollarin budjetilla, Fakta2: Fakta3: RuPaul 's VH1 talk show jatkoi Starbooty hahmon tarinaa esikatselulla väitetystä uudesta elokuvasta nimeltä, Fakta4: elokuva seuraa samankaltaisia juonenkäänteitä kuin aiemmat, Fakta5: halvalla valmistettuja videokasetteja, kun niitä alun perin tuotettiin kaduilla ja klubeilla.</w:t>
      </w:r>
    </w:p>
    <w:p>
      <w:r>
        <w:rPr>
          <w:b/>
        </w:rPr>
        <w:t xml:space="preserve">Tulos</w:t>
      </w:r>
    </w:p>
    <w:p>
      <w:r>
        <w:t xml:space="preserve">Nolladollaribudjetilla kuvatut elokuvat ovat pastissi 1960-luvun blaxploitation-elokuvista. RuPaul näyttelee Starbootya, rikollisuutta vastaan taistelevaa liittovaltion agenttia, joka eliminoi roistoja ja sotkeutuu samalla romanttisiin suhteisiin. Tuohon aikaan RuPaul osallistui vielä genderfuckiksi kutsuttuun drag-tyyppiin, joten hänen ulkonäkönsä on yleensä mies, jolla on naisellinen meikki ja vaatteet, mutta ei pehmusteita tai teippauksia, jotka saisivat vartalon näyttämään naiselta. Varsinaisten elokuvien kaanonin ulkopuolella RuPaulsin VH1-talk show'ssa esitetty luonnos jatkoi Starbootyn hahmon tarinaa esikatselemalla väitettyä uutta elokuvaa nimeltä Starbooty vuonna: Take That You Honky Bitch. Vuonna 2006 RuPaul käytti blogiaan keskustellakseen tekeillä olevasta elokuvasta, jota hän kutsui nimellä The Untitled RuPaul Movie. Elokuvan alkuperäinen nimi oli Starrbooty: Reloaded, mutta lopulta sen nimi on vain Starrbooty. Elokuva noudattaa samanlaisia juonenkäänteitä kuin aiemmat elokuvat, mutta sisältää enemmän seksuaalisesti eksplisiittistä sisältöä. Kun elokuva alun perin tuotettiin, halvalla valmistettuja videokasetteja jaettiin kaduilla ja klubeilla. Nykyään niitä voi ostaa yhdessä videokasetilla ja DVD:llä Funtone Recordsin verkkosivuilta, jonka on perustanut Jon Witherspoon, mies, joka maksoi elokuvien tuottamisesta alun perin.</w:t>
      </w:r>
    </w:p>
    <w:p>
      <w:r>
        <w:rPr>
          <w:b/>
        </w:rPr>
        <w:t xml:space="preserve">Esimerkki 1.3697</w:t>
      </w:r>
    </w:p>
    <w:p>
      <w:r>
        <w:t xml:space="preserve">Fakta1: Fakta2: Fakta3: suojattu kallioluiskausalue oli ainoa selviytymispaikka, Fakta4: miehistön ruumiit löytyivät laakson toisella puolella olevalta paljastuneelta harjanteelta, Fakta5: Cliffin pitkäaikainen ystävä sai sähköiskun jännitteisestä johtimesta.</w:t>
      </w:r>
    </w:p>
    <w:p>
      <w:r>
        <w:rPr>
          <w:b/>
        </w:rPr>
        <w:t xml:space="preserve">Tulos</w:t>
      </w:r>
    </w:p>
    <w:p>
      <w:r>
        <w:t xml:space="preserve">Cliff Mason, metsäpalveluiden savusumutinyksikön veteraanimestari, kutsutaan miehistön kanssa tulipaloon, vaikka he eivät ole levänneet kolmeen päivään. R. A. Pop Millerin ja neljän muun miehen seurassa Cliff lähtee savuhyppytukikohdasta Missoulasta Montanasta laskuvarjolla Bugle Peakin lähes saavuttamattomalle alueelle. Tunteja myöhemmin tukikohdassa isännöitsijä Richard Dick Dryer huolestuu, koska Cliff ei vastaa radiopuheluihin. Seuraavana päivänä, tulipalon kruunauduttua, Dick lentää helikopterilla alueelle ja löytää hämmästyksekseen vain Cliffin, joka on sokissa ja vaeltelee tuhoutuneella alueella. Cliff kiidätetään sairaalaan, jossa hän vähitellen toipuu, vaikka hän ei muista, miten hän joutui eroon miehistään tai miksi hän selvisi ainoana hengissä. Kotiin palattuaan Cliffiä tervehtii Popsin poika Ed, joka on myös savuhyppääjä. Ed ilmaisee vilpittömän huolensa Cliffistä, mutta Cliff, joka on herkkä muistinsa puutteesta ja huolissaan siitä, että hän saattaa olla vastuussa miehistönsä kuolemasta, muuttuu vihamieliseksi. Tutkintalautakunta järjestää kuulemisen asiasta, ja Cliff puolustautuu yhä enemmän useiden uuvuttavien päivien toistuvien kuulustelujen jälkeen. Cliffin vainoharhaisuus kasvaa siitä, että häntä saatetaan pitää pelkurina, joka hylkäsi miehensä huolimatta hänen uskollisen vaimonsa Pegin ja Dickin vakuutteluista, joka antaa hänen palata töihin vain koulutuspäälliköksi. Ed jatkaa Cliffin hiillostamista ja kysyy häneltä, miten hän saattoi joutua suojaisalle kallioluisualueelle, joka oli ainoa mahdollinen selviytymispaikka, kun hänen miehistönsä ruumiit löydettiin laakson toisella puolella olevalta paljastuneelta harjanteelta. Edin epäilyt kärjistyvät, ja Cliff reagoi entistä katkerammin. Eräänä yönä hälytysryhmä kutsutaan korjaamaan kaatuneita voimajohtoja, ja kun Cliffin pitkäaikainen ystävä Boise Peterson saa sähköiskun jännitteisestä johtimesta, Cliff pelastaa hänet. Ed huomauttaa terävästi, ettei Cliffin tarvinnut todistaa rohkeuttaan. Arviointilautakunta hyväksyy Cliffin, mutta hän tunnustaa Pegille, että häntä vaivaa epäilys rohkeudestaan. Myöhemmin Dick näyttää Edille erehdyksessä toisen miehen perheelle lähetetyn kellon, jonka Ed tunnistaa isäkseen. Jälleen järkyttyneenä Ed asettaa Cliffin vastakkain kellon kanssa ja virkistää tämän muistia. Cliff muistelee, että kun tuli alkoi riehua pitkin puiden latvoja, kaikki olivat päässeet kalliorinteeseen, jossa hän kehotti heitä makaamaan rakoihin. Kallioluiskaan putosi kuitenkin palava riekale, ja miehistö jatkoi juoksemista. Cliff yritti pysäyttää Popin ja veti häneltä kellon ja henkilöllisyystunnisteen pois, kun he kamppailivat, mutta Pop tyrmäsi hänet rakoon, joka suojasi Cliffiä pahimmalta tulelta. Ed syyttää raivoissaan Cliffiä miehistönsä hylkäämisestä, lähtee karkuun ja hyppää laskuvarjolla yksityiskoneesta Bugle Peakille, jossa hän löytää Popsin tunnistusrannekkeen harjanteelta, ei kiviröykkiöltä, jossa Cliff sanoo nähneensä Popin viimeksi. Ed uskoo saaneensa todisteita siitä, että Cliff hylkäsi miehensä harjanteelle, ja palaa tukikohtaan, mutta huomaa, että Cliff ja toinen ryhmä miehiä on lähetetty sammuttamaan tulipaloa Carson Canyonissa. Kun Ed kohtaa Dickin tunnisteen kanssa, hän syyttää Cliffiä isänsä murhasta, ja Dick erottaa hänet savusukeltajayksiköstä, koska hän oli lähtenyt karkuun henkilökohtaisen kaunan vuoksi. Carson Canyonissa Cliffin miehistö saa palon hallintaan, mutta sääolosuhteet uhkaavat palaa uudelleen, mikä saa Cliffin pyytämään lisää miehiä ja kalustoa. Ed liittyy ilman lupaa savusukeltajien apujoukkoihin, ja Carson Canyonissa hän jäljittää Cliffin, joka tiedustelee tulipaloa, joka on nyt heidän ansassaan. Menetettyään päänsä ja yritettyään tappaa Cliffin Pulaskin kirveen kärjellä Ed murtaa jalkansa, kun hän kaatuu rinnettä alas heidän taistellessaan. Cliff palaa miehistön ankkuripisteeseen organisoimaan miehiä ja lähettää kolme miestä raskaamman kaluston kanssa hakemaan Edin. Cliff käskee muita kaivamaan kuoppia tietäen, että heidän ainoa toiveensa selviytyä on hautautua ja antaa tulen kulkea heidän ylitseen. Miehet vastustavat, mutta suostuvat vastahakoisesti, kun Cliff vaatii. Ed yllättyy huomatessaan, että Cliff on vastuussa hänen pelastamisestaan, ja kun hänet tuodaan takaisin ankkuripisteeseen, miehistö joutuu paniikkiin ja alkaa paeta. Ed näkee Cliffin kaatavan Boisen tyrmätäkseen paniikin ja tajuaa, että Cliff puhui totta Bugle Peakista. Kun tulipalo on ohi, kaikki savuhyppääjät ovat selvinneet hengissä, ja Cliffin kanssa sovinnon tehnyt Ed virnistää lammasmaisesti ja pyytää savuketta, mikä innostaa Boisea tekemään samoin. Kun Dick huomaa, että koko miehistö on selvinnyt hengissä, hän vahvistaa Cliffin miehiä ilmasta käsin, kun vielä suuremmat maajoukot puskutraktoreineen heilahtavat toimintaan.</w:t>
      </w:r>
    </w:p>
    <w:p>
      <w:r>
        <w:rPr>
          <w:b/>
        </w:rPr>
        <w:t xml:space="preserve">Esimerkki 1.3698</w:t>
      </w:r>
    </w:p>
    <w:p>
      <w:r>
        <w:t xml:space="preserve">Fakta1: poliisipäällikkö Glorian ja erikoiskonstaapeli Gorsen saapuminen täydentää työvuorolistaa, Fakta2: Konstaapeli rakastuu Passworthyyn, Fakta3: uudet konstaapelit kokeilevat kovaa työtä, Fakta4: Potter löytää nuoren naisen kylpyammeesta, Fakta5: Benson ja Potter löytävät pakoauton.</w:t>
      </w:r>
    </w:p>
    <w:p>
      <w:r>
        <w:rPr>
          <w:b/>
        </w:rPr>
        <w:t xml:space="preserve">Tulos</w:t>
      </w:r>
    </w:p>
    <w:p>
      <w:r>
        <w:t xml:space="preserve">Esikaupunkipoliisiasemalla on influenssaepidemian vuoksi liian vähän henkilökuntaa, ja ylikonstaapeli Wilkins, jolla on paineita pitää henkilöstömäärä ennallaan, kuulee tyytyväisenä, että kolme uutta alokasta, jotka tulevat suoraan koulusta, on tulossa lähiaikoina. Ennen saapumistaan nämä kolme poliisia avustavat vahingossa pankkiryöstäjiä heidän pakoautoonsa, Jaguar Mk2:een, ja ovat hämmentyneitä, kun saavat tietää totuuden. Uudet konstaapelit ovat älykkääksi itseään tituleeraava amatööripsykologi, poliisi Timothy Benson, entinen sosiaalisesti hyvin verkostoitunut playboy ja konna, poliisi Tom Potter, ja poliisi Charles Constable, joka on äärimmäisen taikauskoinen. Poliisimestari Gloria Passworthy ja erikoiskonstaapeli Gorse täydentävät joukkoa. Constable rakastuu Passworthyyn. Uudet konstaapelit yrittävät kovasti, mutta eivät menesty. Benson melkein pidättää siviilipukuisen etsivän, ja konstaapeli uskoo juuri kuulleensa murhan, mutta se osoittautuukin radioharjoitukseksi. Potter tutkii ilmoitusta tunkeilijasta, mutta löytää nuoren naisen kylpyammeesta. Gorse, joka on määrätty partioimaan poliisikoiran kanssa, ei saa sitä kuriin. Heillä on parempi onni, kun tapahtuu palkkaryöstö. Benson ja Potter löytävät pakoauton, ja kaikki neljä ottavat yhteen varkaiden kanssa, pidättävät heidät ja ottavat rahat takaisin. Tehokkuudestaan ja erinomaisista tuloksista kiitetty komisario Mills ylennetään koulutustehtävään ja Wilkins ylennetään hänen tilalleen. Charlie Constable saa tytön ylikonstaapeli Moonin avustuksella ja lakkaa olemasta taikauskoinen.</w:t>
      </w:r>
    </w:p>
    <w:p>
      <w:r>
        <w:rPr>
          <w:b/>
        </w:rPr>
        <w:t xml:space="preserve">Esimerkki 1.3699</w:t>
      </w:r>
    </w:p>
    <w:p>
      <w:r>
        <w:t xml:space="preserve">Fakta1: Fakta2: avioliitto on murenemassa johtuen lisääntyneestä juomisesta, joka johtuu työstressistä, Fakta3: Cole Wilson ogling häntä paikallisessa baarissa, Fakta4: Cole aikana sammuttaa ajovalot ajaa takaisin mökille, Fakta5: Tony ohi pysähtyy juominen aika</w:t>
      </w:r>
    </w:p>
    <w:p>
      <w:r>
        <w:rPr>
          <w:b/>
        </w:rPr>
        <w:t xml:space="preserve">Tulos</w:t>
      </w:r>
    </w:p>
    <w:p>
      <w:r>
        <w:t xml:space="preserve">Josie Potenza on työnarkomaani Hollywood-tuottaja Tony Potenzan palkintovaimo, mutta heidän avioliittonsa on murenemassa, koska mies juo yhä enemmän työstressin vuoksi. Potenza suostuttelee miehen mukaan romanttiselle lomamatkalle syrjäiselle mökille järven rannalle, mutta kun käy selväksi, että miehen huoli studiosta menee rentoutumisen edelle, Potenza käskee vastahakoisesti miehen palata kotiin, mutta päättää jäädä yksin muutamaksi päiväksi. Josie näkee Cole Wilsonin tuijottavan häntä paikallisessa baarissa, ja koska hän ei halua huomiota, hän lähtee pois. Hänen jeeppinsä hajoaa pimeällä, syrjäisellä maatiellä, ja kun hän alkaa patikoida mökille, Cole pysähtyy autollaan ja tarjoaa hänelle kyydin. Hän vakuuttaa Josien olevan harmiton, ja kun tämä kutsuu hänet illalliselle seuraavana iltana, Josie hyväksyy kutsun. Kun he viipyvät illallisen jälkeen drinkkien äärellä, Josie puhuu onnettomasta avioliitostaan. Vaikka ongelmia on, ja Joshie haaveilee joskus miehensä kuolemasta, hän on kiitollinen Tonylle kaikesta siitä, mitä tämä on antanut hänelle, ja hänellä on yhä toiveita heidän tulevaisuudestaan. Cole muuttuu aggressiiviseksi, ja Josie vastustaa hänen lähentelyään. Ajaessaan takaisin mökille mies sammuttaa ajovalot ja alkaa ajaa epäsäännöllisesti, ja Josie joutuu hysteeriseksi. Kun mies yrittää väkisin painostaa häntä, Josie ampuu keittiön laatikosta löytämällään aseella ja raapii miehen kasvoja luodilla. Cole vannoo kostoa ja lähtee. Ajan myötä Tony lopettaa juomisen, ja hän ja Josie pyrkivät menestyksekkäästi korjaamaan vaurioituneen avioliittonsa. Kotimatkalla eräänä sateisena iltana hän pysähtyy pankkiautomaatille, ja Cole piiloutuu auton takapenkille. Hän pakottaa hänet ajamaan syrjäiseen puistoon ja ampuu häntä useita kertoja, minkä jälkeen hän menee Josien kotiin ja paljastaa tappaneensa tämän aviomiehen. Mies varoittaa Josieta, että jos tämä ilmoittaa hänestä poliisille, tämä kertoo, että Josie palkkasi hänet murhaamaan Tonyn, ja vaatii 30 000 dollaria hiljaisuudesta. Kun poliisi kuulustelee Josieta, tämä ei sano mitään Colen osallisuudesta, mutta hänen tarinansa tai sen puuttuminen saa etsivä Dan Fredricksin epäilemään, ja hänen afroamerikkalainen työparinsa Ron Lewis syyttää häntä siitä, että hän epäilee Josieta vain siksi, että tämä on musta ja hänen miehensä oli valkoinen. Josie kertoo rakastajalleen, vaikeuksissa olevalle ravintoloitsijalle Jake Goldenille tietävänsä Tonyn murhaajan henkilöllisyyden, mutta mies varoittaa Josieta paljastamasta mitään. Hänellä on taka-ajatus Jake, joka tarvitsi epätoivoisesti rahaa rahoittaakseen epäonnistuvaa liiketoimintaansa, kun hänen yhtiökumppaninsa Tony häipyi, oli palkannut Colen tappamaan Tonyn, jotta Josie olisi vapaa menemään naimisiin Josien kanssa ja Josie voisi hyötyä Josien varallisuudesta. Komplikaatioita syntyy, kun asianajaja Bill Adolphe kertoo Josielle, että kaikki hänen miehensä omaisuus oli hänen nimissään ja että hän kuoli testamentittomana. Kaikki hänen tilinsä on jäädytetty, ja Josie joutuu odottamaan määrittelemättömän ajan, kunnes tuomioistuin valvoo testamenttia. Samalla kun Jakesin ex-vaimo Nora yrittää vakuuttaa poliisille, että hän saattoi tappaa Tonyn, Josie joutuu yhä sekopäisemmän Colen kohteeksi. Tapettuaan Jaken mies vangitsee hänet autotalliinsa, ja Josie tappaa hänet sitä seuranneessa kahakassa. Josie vetoaa itsepuolustukseen, ja kun Nora kertoo, ettei hän usko Josien olevan tarpeeksi fiksu juonimaan mitään tapahtumista, poliisi päästää hänet vapaaksi tietämättä, että naiset ovat rikoskumppaneita.</w:t>
      </w:r>
    </w:p>
    <w:p>
      <w:r>
        <w:rPr>
          <w:b/>
        </w:rPr>
        <w:t xml:space="preserve">Esimerkki 1.3700</w:t>
      </w:r>
    </w:p>
    <w:p>
      <w:r>
        <w:t xml:space="preserve">Fakta1: Halsy Knox törmää Little Faussiin Phoenixin lähellä pidetyn kilpailun jälkeen, Fakta2: Fakta3: Faussin isä pitää Halsya huonona vaikutuksena poikaansa, Fakta4: Halsy ajaa kilpaa Faussin nimellä Faussin toimiessa mekaanikkona, Fakta5: Rita Nebraska saapuu kilparadalle huomiosta huolimatta.</w:t>
      </w:r>
    </w:p>
    <w:p>
      <w:r>
        <w:rPr>
          <w:b/>
        </w:rPr>
        <w:t xml:space="preserve">Tulos</w:t>
      </w:r>
    </w:p>
    <w:p>
      <w:r>
        <w:t xml:space="preserve">Halsy Knox, moottoripyöräilyn ammattilainen, törmää Little Faussiin, amatöörikilpailijaan, Phoenixin lähellä Arizonassa järjestetyn kilpailun jälkeen. He solmivat ystävyyssuhteen, sillä Fauss on ihastunut Halsyn huolettomaan elämäntapaan. Faussin isä kuitenkin pitää Halsya huonona vaikutuksena poikaansa ja kieltäytyy auttamasta Halsya, kun tämän auto hajoaa. Kun Halsy myöhemmin saapuu moottoripyöräkorjaamolle, jossa Fauss työskentelee, hän huijaa ihailevan Faussin korjaamaan hänen moottoripyöränsä ilmaiseksi. Halsy, joka on saanut kilpailukiellon juopottelun vuoksi radalla, ehdottaa, että he perustaisivat kumppanuuden, jossa Halsy ajaisi kilpaa Faussin nimellä ja Fauss toimisi mekaanikkona. Fauss lähtee Halsyn mukaan moottoripyöräkilpailuihin vanhempiensa paheksunnasta huolimatta. Fauss joutuu jatkuvasti kohtaamaan alemmuudentuntonsa Halsyyn nähden sekä kilparadalla että sen ulkopuolella. Heidän parisuhteensa katkeaa lopulta, kun varakkaista oloista lähtöisin oleva koulunsa keskeyttänyt Rita Nebraska saapuu kilparadalle ja kiintyy heti Halsyyn, vaikka Fauss kiinnittää häneen huomiota. Fauss palaa kotiin vanhempiensa luo murrettuaan jalkansa moottoripyöräonnettomuudessa. Useita kuukausia myöhemmin, kun hänen jalkansa on parantunut, Halsy käy hänen luonaan ja yrittää jättää Ritan, joka on nyt raskaana. Fauss kuitenkin kieltäytyy ottamasta häntä. Hän ilmoittaa Halsylle, että aikoo palata kilpaurheilun pariin. Miehet ajavat hetkeä myöhemmin kilpaa toisiaan vastaan Sears Point International Racewaylla. Halsyn moottoripyörä hajoaa. Lähtiessään radalta hän kuulee ilmoituksen, jonka mukaan Fauss on siirtynyt johtoon. Edellä olevan juonitiivistelmän lisäksi Fauss kertoo Sears Pointin kokouksessa Halsylle, että hänet on kutsuttu. Näiden kahden hahmon välinen ero tarkentuu.</w:t>
      </w:r>
    </w:p>
    <w:p>
      <w:r>
        <w:rPr>
          <w:b/>
        </w:rPr>
        <w:t xml:space="preserve">Esimerkki 1.3701</w:t>
      </w:r>
    </w:p>
    <w:p>
      <w:r>
        <w:t xml:space="preserve">Fakta1: Fakta2: Victor Vic Brown on piirtäjä Manchesterin tehtaalla: Manchesterin tehtaalla makaa konekirjoittaja Ingrid Rothwellin kanssa, Fakta3: Rouva Rothwell paheksuu ottelua, Fakta4: Vic katuu humalassa, Fakta5: pariskunta pohtii mahdollisuutta pärjätä eräänlaisella rakkaudella</w:t>
      </w:r>
    </w:p>
    <w:p>
      <w:r>
        <w:rPr>
          <w:b/>
        </w:rPr>
        <w:t xml:space="preserve">Tulos</w:t>
      </w:r>
    </w:p>
    <w:p>
      <w:r>
        <w:t xml:space="preserve">Victor Vic Brown Bates on manchesterilaisessa tehtaassa työskentelevä piirtäjä, joka makaa siellä työskentelevän konekirjoittajan Ingrid Rothwell Ritchien kanssa. Nainen ihastuu häneen, mutta mies ei ole yhtä ihastunut. Kun Vic saa tietää, että hän on tehnyt Ingridin raskaaksi, hän kosii häntä, ja pari muuttaa Ingridin hallitsevan äidin, rouva Rothwellin Thora Hirdin luo, joka paheksuu avioliittoa. Ingrid saa keskenmenon, Vic katuu ja palaa kotiin humalassa. Sitten pariskunta pohtii mahdollisuutta tyytyä jonkinlaiseen rakastavaisuuteen.</w:t>
      </w:r>
    </w:p>
    <w:p>
      <w:r>
        <w:rPr>
          <w:b/>
        </w:rPr>
        <w:t xml:space="preserve">Esimerkki 1.3702</w:t>
      </w:r>
    </w:p>
    <w:p>
      <w:r>
        <w:t xml:space="preserve">Fakta1: Bob Morrison on menestynyt tv-mainosjinglen säveltäjä, Fakta2: Bob on turhautunut siihen, että hänen on mukautettava musiikkia Lawrencen ajatuksiin, Fakta3: David on elänyt suhteellisen köyhyydessä jatkaessaan klassisen pianistin uraa, Fakta4: Davidin uhraukset alkavat tuottaa tulosta, kun hän konsertoi Carnegie Hallissa, Fakta5: Bobin turhautuminen saa hänet päättämään New Yorkissa juuri ennen joulua yhteistyökumppaninsa Steve Warnerin kanssa, että hän lopettaa mainoslaulujen kirjoittamisen ja jättää näin Marion työttömäksi.</w:t>
      </w:r>
    </w:p>
    <w:p>
      <w:r>
        <w:rPr>
          <w:b/>
        </w:rPr>
        <w:t xml:space="preserve">Tulos</w:t>
      </w:r>
    </w:p>
    <w:p>
      <w:r>
        <w:t xml:space="preserve">Bob Morrison Brooks on menestynyt tv-mainosjinglen säveltäjä, joka on rikastunut työstään ja pystyy elättämään itsensä ja kaksi pientä lastaan New Yorkissa. Bob on kuitenkin turhautunut siihen, että hänen on mukautettava musiikkinsa Lawrence George Plimptonin kaltaisten, usein eksentristen tai tylyjen johtajien ajatuksiin. Bob kadehtii salaa vanhaa ystäväänsä David Kenny Karenia, joka on elänyt vuosia suhteellisen köyhyydessä ja tehnyt uraa klassisena pianistina. Davidin uhraukset alkavat nyt tuottaa tulosta konsertoimalla Carnegie Hallissa, ja hän on myös onnellisesti naimisissa, kun taas Bob on ollut leskimies jo joitakin vuosia, ja hänen vaimonsa kuolema on vahvasti vihjattu, vaikkei sitä näytetä tai sanota suoraan. Bob ei koskaan päässyt yli opiskelijatyttöystävästään Jennifer Corlysta, joka makasi hänen kanssaan lyhyen aikaa collegessa ja jätti sitten hänet ja seurusteli toisen miehen kanssa sanomalla, ettei ollut valmis vakavaan sitoutumiseen. Bob ja hänen assistenttinsa Mario Jimmy Breslin matkustavat yhdeksi päiväksi Los Angelesiin tapaamaan kahta elokuvatuottajaa, joille Bob toivoo voivansa tehdä elokuvan. Siellä ollessaan Bob saa tietää, että Jennifer asuu Malibussa, soittaa tälle ja vierailee hänen luonaan vähän ennen kuin hänen on lähdettävä. Jennifer Shelley Hackista on tullut taidemaalari, hän on yhä kaunis ja naimaton ja vaikuttaa ihastuneen Bobiin, ja hän jopa suutelee häntä hyvästiksi lentokentällä. Bob rakastuu häneen uudelleen. Palattuaan New Yorkiin juuri ennen joulua Bobin turhautuminen saa hänet päättämään yhdessä kumppaninsa Steve Warner Jerry Kellerin kanssa, että he lopettavat jinglekirjoitustoimintansa, jolloin Mario jää työttömäksi. Ennen kuin Bob ehtii ilmoittaa asiasta Marioon, Mario pitää kiitospuheen, jossa hän kiittää Bobia kaikesta, mitä Bob on tehnyt hänen hyväkseen, ja Bob tuntee itsensä liian syylliseksi puhuakseen enempää. Sitten Bob saa kuulla, että tuottajat harkitsevat vakavasti hänen palkkaamistaan, mutta vaativat häntä tulemaan Los Angelesiin äänittämään musiikkia viimeistä koe-esiintymistä varten. Bob suostuu vastahakoisesti lähtemään, vaikka hän työskentelee mieluummin New Yorkista käsin. Saavuttuaan Bob soittaa Jenniferille ja kutsuu hänet äänityssessioon ja illalliselle, mutta Jennifer kieltäytyy äkillisesti. Bob lähtee studioon masentuneena, mutta piristyy, kun David saapuu yllättäen soittamaan pianoa hänen äänityssessioonsa, ja sitten saapuu Jennifer, joka on muuttanut mielensä. Sen jälkeen Bob tunnustaa Jenniferille, että hän on säveltänyt monta vuotta sitten sessiossa äänitetyn rakkauslaulun Jenniferin mielessä. Bob ja Jennifer rakastelevat ja viettävät aikaa yhdessä, mutta Jennifer jättää hänet jälleen ja kertoo, että vaikka hän rakastaa häntä, hän ei ole ikuinen ihminen eikä voi muuttua. Kun Jennifer ajaa pois, Bob kuulee, että hän sai elokuvamusiikkityön ja että hän voi jopa työskennellä New Yorkista käsin, kuten hän haluaa, mikä tarkoittaa, että hän ei palaa Kaliforniaan. Sydämensä murtuneena Bob palaa New Yorkiin ja valmistautuu viettämään lomaa perheensä ja ystäviensä kanssa. Hänen isännöidessään lasten joulujuhlia Jennifer ilmestyy yhtäkkiä paikalle harkittuaan eroa uudelleen, ja Bob ja Jennifer palaavat onnellisesti yhteen.</w:t>
      </w:r>
    </w:p>
    <w:p>
      <w:r>
        <w:rPr>
          <w:b/>
        </w:rPr>
        <w:t xml:space="preserve">Esimerkki 1.3703</w:t>
      </w:r>
    </w:p>
    <w:p>
      <w:r>
        <w:t xml:space="preserve">Fakta1: elokuva on mukauttaminen ja muistelmakirjailija Jim Carroll 's nuorten päiväkirjoja krooninen kaleidoskooppinen vapaapudotus osaksi ahdistavaa maailmaan huumeriippuvuuden runoilija, Fakta2: tuomioistuin tulee metafora maailman mielessä, Fakta3: Bobby paras ystävä ja ruokahalu kokaiinin ja heroiinin alkaa loukata Jim 's unelma tulla koripallo tähti, Fakta4: Jim on keskeytetty koulusta, koska pelaa koripalloa peliä, kun huumausaineiden vaikutuksen alaisena, Fakta5: pimeä kaduilla New Yorkin tulee turvapaikka Jim 's äiti 's kasvava huoli pojasta</w:t>
      </w:r>
    </w:p>
    <w:p>
      <w:r>
        <w:rPr>
          <w:b/>
        </w:rPr>
        <w:t xml:space="preserve">Tulos</w:t>
      </w:r>
    </w:p>
    <w:p>
      <w:r>
        <w:t xml:space="preserve">Elokuva on sovitus runoilija ja muistelmakirjailija Jim Carrollin nuoruuden päiväkirjoista, joissa hän kertoo kaleidoskooppisen vapaapudotuksensa huumeriippuvuuden raastavaan maailmaan. Jimin roolissa nähdään Leonardo DiCaprio. Näennäisesti lyömättömän lukion koripallojoukkueen jäsenenä Jimin elämä keskittyy hänen ystäviinsä ja koripallokenttään; kentästä tulee metafora hänen mielessään vallitsevalle maailmalle. Leukemiaan kuolemaisillaan oleva paras ystävä Bobby Michael Imperioli, Bruno Kirbyn esittämä valmentaja Swifty, joka lähentelee Jimiä seksuaalisesti, sekä kokaiinin ja heroiinin himo alkavat häiritä nuoren Jimin unelmaa tulla koripallotähdeksi. Bobbyn kuoltua sairauteensa Jim kokeilee ensimmäistä kertaa heroiinia ja jää nopeasti koukkuun. Kun Jim erotetaan koulusta, koska hän pelasi koripallo-ottelun huumeiden vaikutuksen alaisena, hän jättää koulun kesken. Pian New Yorkin pimeistä kaduista tulee pakopaikka Jimin äidin kasvavalta huolesta poikansa puolesta. Paljastuu, että Jimin äiti heitti hänet aiemmin ulos heidän asunnostaan, koska hän oli kiroillut häntä huumeidenkäytöstä. Tämän seurauksena Jim ei voi palata kotiinsa huumeidenkäytön takia. Ainoa pakokeino, joka Jimillä on katujen todellisuudesta, on heroiini, jota varten hän varastaa, ryöstää ja prostituoi itsensä. Vain Reggie Ernie Hudsonin, vanhemman naapurustokaverin, jonka kanssa Jim otti silloin tällöin peliä, avulla hän pystyy aloittamaan pitkän matkan takaisin järkiinsä. Lopulta Jimin äiti pidättää hänet, kun hän ilmestyy hänen kotiinsa pilvessä ja pilvessä ja vaatii rahaa. Matka päättyy Jimin vangitsemiseen Rikers Islandille neljästä rikoksesta: pahoinpitelystä, ryöstöstä, pidätyksen vastustamisesta ja huumausaineiden hallussapidosta. Vietettyään kuukausia vankilassa ja lopetettuaan huumeidenkäytön Jim vapautuu, muuttaa elämäänsä ja esittää päiväkirjoistaan poimittuja runoja.</w:t>
      </w:r>
    </w:p>
    <w:p>
      <w:r>
        <w:rPr>
          <w:b/>
        </w:rPr>
        <w:t xml:space="preserve">Esimerkki 1.3704</w:t>
      </w:r>
    </w:p>
    <w:p>
      <w:r>
        <w:t xml:space="preserve">Fakta1: tarina pyörii Muhibin ja Orun rakkaustarinan ympärillä, Fakta2: Fakta3: eliitti porvaristo mies pikemminkin kuin inhimillinen on tiukka ja liian robottimainen sääntöjä, Fakta4: Muhib 's lanko tarjosi hänelle työtä pois kaupungin, Fakta5: Muhib 's sisko on järkyttynyt korotti ääni ensimmäistä kertaa</w:t>
      </w:r>
    </w:p>
    <w:p>
      <w:r>
        <w:rPr>
          <w:b/>
        </w:rPr>
        <w:t xml:space="preserve">Tulos</w:t>
      </w:r>
    </w:p>
    <w:p>
      <w:r>
        <w:t xml:space="preserve">Aru menee naimisiin Muhibin kanssa ilman kenenkään perheenjäsenen suostumusta. Avioliiton jälkeen he menevät Muhibin ystävien luokse. Muhib yrittää järjestää hänelle työpaikan, kun taas Arun perhe ajattelee toisin ja tarina kääntyy uuteen suuntaan. Tarina pyörii Muhibin ja Orun rakkaustarinan ympärillä, jossa molemmat yhdessä ollessa eivät ole yhdessä. Muhib on kasvanut sisarensa kanssa lankonsa kodissa. Muhib ja hänen siskonsa tulevat maalaisperheestä. Hänen siskonsa meni naimisiin porvarillisen eliittimiehen kanssa, joka on liian tiukka säännöissään ja liian robottimainen, eikä niinkään inhimillinen. Hänen siskollaan ja lankomiehellä on yksi tytär nimeltä Sara. Perhe vaikuttaa hyvältä, mutta rakkautta ja kiintymystä puuttuu. Muhib pelkää aina lankoaan, joka on isän tavoin töykeä ja vailla minkäänlaista hellyyttä. Rakastunut Oruun, Muhib nai hänet yhtäkkiä ilmoittamatta kenellekään. Myöskään Orun perhe ei tiennyt asiasta. Heti avioliiton solmimisen jälkeen Muhibin lanko tarjosi hänelle työtä kaupungin ulkopuolelta. Matkalla hän joutui hirvittävään auto-onnettomuuteen, joka toi katastrofin kaikille ja väänsi kaikkien hahmojen virran. Muhibin sisko, joka oli järkyttynyt, nosti ensimmäistä kertaa äänensä miestään vastaan ja solvasi häntä tämän epäinhimillisestä käytöksestä koko elämänsä ajan. Toisaalta Orun perhe oli jo sopinut Orun sulhasen ja he eivät tienneet Orun avioliitosta Muhibin kanssa. Kuitenkin lopulta, kun Oru sai tiedon onnettomuudesta, hän ei voinut olla paljastamatta heidän salaista avioliittoaan. Aluksi ajateltiin, että Orun ja Muhibin avioliittoa ei saisi koskaan paljastaa, koska Orun on aloitettava uusi elämä. Mutta kun Oru kuuli uutisen, hän ryntäsi sairaalaan ja halusi olla Muhibin vaimo ikuisesti odottaen tämän paluuta koomasta.</w:t>
      </w:r>
    </w:p>
    <w:p>
      <w:r>
        <w:rPr>
          <w:b/>
        </w:rPr>
        <w:t xml:space="preserve">Esimerkki 1.3705</w:t>
      </w:r>
    </w:p>
    <w:p>
      <w:r>
        <w:t xml:space="preserve">Fakta1: Molly löytää kaulakorun ja kädet, Fakta2: kaulakoru on arvokas Lady Devenishille kuuluva esine, Fakta3: Lady Devenish on vaikuttunut Mollyn rehellisyydestä ja antaa hänelle huomattavan rahapalkkion, Fakta4: Lady Devenishin poika Jack kuulee keskustelun, Fakta5: Jack pitää Mollya erittäin viehättävänä.</w:t>
      </w:r>
    </w:p>
    <w:p>
      <w:r>
        <w:rPr>
          <w:b/>
        </w:rPr>
        <w:t xml:space="preserve">Tulos</w:t>
      </w:r>
    </w:p>
    <w:p>
      <w:r>
        <w:t xml:space="preserve">Työläistyttö Molly Poulton löytää kaulakorun ja luovuttaa sen poliisille. Kävi ilmi, että kaulakoru on erittäin arvokas ja kuuluu Lady Devenish Grace Lanelle, joka on vaikuttunut Mollyn rehellisyydestä ja kutsuu hänet kotiinsa esittämään hänelle huomattavan rahapalkkion. Molly kertoo Lady Devenishille, että hän on aina halunnut omistaa oman taksin ja aikoo käyttää rahat yrityksen perustamiseen. Molly ei tiedä, että keskustelua on seurannut ja kuullut Lady Devenishin poika Jack Stuart, joka pitää Mollya erittäin viehättävänä. Hän esiintyy autonkuljettajana ja hakeutuu Mollyn ensimmäisen taksin kuljettajaksi. Molly suostuu palkkaamaan hänet, ja parin välille syntyy vähitellen romanttinen suhde. Lopulta Jack tunnustaa todellisen henkilöllisyytensä, ja pari suunnittelee avioliittoa.</w:t>
      </w:r>
    </w:p>
    <w:p>
      <w:r>
        <w:rPr>
          <w:b/>
        </w:rPr>
        <w:t xml:space="preserve">Esimerkki 1.3706</w:t>
      </w:r>
    </w:p>
    <w:p>
      <w:r>
        <w:t xml:space="preserve">Fakta1: Fakta2: Aeganin tarina perustuu Shivan CB-CID-virkailijaan ja pyrkimyksiin estää terroristi John Chinnappa, Fakta2: Fakta3: Karthikeyan määrää pojan menemään ja auttamaan tehtävän ratkaisemisessa, Fakta4: Karthik käskee Shivaa osallistumaan collegeen suojellakseen Ram Prasadin tytärtä tapaamiselta isän kanssa, Fakta5: Narain paljastuu Shivan veljeksi.</w:t>
      </w:r>
    </w:p>
    <w:p>
      <w:r>
        <w:rPr>
          <w:b/>
        </w:rPr>
        <w:t xml:space="preserve">Tulos</w:t>
      </w:r>
    </w:p>
    <w:p>
      <w:r>
        <w:t xml:space="preserve">Aegansin tarina perustuu Shiva Ajith Kumariin, CBCID:n upseeriin, ja hänen ponnisteluihinsa terroristi John Chinnappa Sumanin jäljittämiseksi. Shiva yrittää samalla parantaa suhteita isänsä vieraantuneeseen ensimmäiseen vaimoon ja velipuoli Narain Navdeepiin. Seurauksena on komplikaatioita. Majuri John Chinnappa on tiedemies, joka oli luonut tabletteja operoimalla ihmisen marsuja. Hänen temppunsa ovat aina olleet kiistanalaisia, mutta todistajien puutteen vuoksi epäselviä. Entisestä jengiläisestä, kenraali Ram Prasad Devanista, tuli kuitenkin poliisin hyväksyjä, ja hän on paljastamassa Chinnappan juonet poliisille. Hän on kuitenkin pakosalla välttääkseen syytteet. Tapaus lankeaa komisario Karthikeyan Nassarille, Shivasin isälle, joka antaa poikansa tehtäväksi lähteä auttamaan tehtävän ratkaisemisessa. Karthik kehottaa Shivaa käymään Tamil Nadun yliopistossa - St. Johns Collegessa, Ootyissa - suojellakseen Ram Prasadsin tytärtä, Pooja Piaa Bajpaita, tapaamiselta isänsä kanssa. Shiva vetoaa siihen, että hän ei ole koskaan aiemmin ryhtynyt tämäntyyppiseen tehtävään eikä tiedä paljon nykyisestä sukupolvesta. Kenraali huomauttaa, että kummallisen sattuman kautta Pooja käy koulua samassa kaupungissa, jossa Ram Prasad piileskelee. Shiva voi suojella Poojaa ja etsiä Ram Prasadia samaan aikaan. Shiva soluttautuu opiskelijaksi, joka palaa yliopistoon monen vuoden tauon jälkeen ja hoitaa perheyrityksen asioita. Hän on paljon vanhempaa kuin muut opiskelijat, jotka aluksi pilkkaavat häntä, koska hänellä ei ole uuden sukupolven tyyliä. Hän joutuu myös kamppailemaan monien hölmöjen opettajien sekä idioottimaisen unohtavan yliopiston rehtorin Albert Jayaramin kanssa. Hän löytää Narainin, joka myöhemmin paljastuu Shivasin veljeksi. Pooja on Narainin paras ystävä, ja Pooja on salaa kateellinen siitä, että muut tytöt voivat saada hänen huomionsa, mutta Pooja ei. Shiva pelastaa Poojan John Chinnapasin miehiltä, jotka kidnappaavat hänet, kun Narain ja muut luulevat sen olevan pilaa. Myöhemmin hänestä tulee sensaatio oppilaiden ja opettajien keskuudessa. Hän ystävystyy Narainin ja Poojan kanssa ja rakastuu kemianopettaja Mallika Nayantharaan, joka on ihastunut hänen kauneuteensa ja yrittää vakuuttaa muille opiskelijoille, että hän on yksi heistä. Säännöllisen lenkkeilynsä aikana Shiva huomaa Ram Prasadin ja jahtaa häntä, kunnes tämä pakenee kypäräpukuisen pyöräilijän avulla, joka myöhemmin paljastuu Narainiksi. Pooja saa tietää, että Narain on auttanut hänen isäänsä, ja hän tuntee itsensä petetyksi. Narain yrittää pyytää Poijalta anteeksi monta kertaa, mutta Pooja ei suostu puhumaan hänelle. Tästä suuttuneena Narain juo ja selittää tekojaan, kun Johnsin miehet tulevat jälleen sieppaamaan Poojaa. He pahoinpitelevät Narainin, mutta Shiva tulee apuun. Narain ja Pooja paikkaavat riitojen jälkeen. Shiva vie Narainin kotiinsa, jossa hän saa tietää, että Narain on hänen veljensä ja tapaa tämän äidin. Takautumissa kuvataan Shivan lapsuutta, hän on orpo, ja selitetään, miksi hänen äitinsä ja isänsä asuvat erillään. Seuraavana päivänä, kun Pooja esittelee Ram Prasadin Shivalle, Shiva pidättää hänet - Poojan ja Narainin pettymykseksi. Sitten kaikki collegessa, myös Mallika, saavat tietää, että Shiva on poliisi. Sitten Shiva ajaa Ram Prasadin suoraan John Chinnapan piilopaikkaan välttäen tämän asettamat ansat. Shivan ja John Chinnappan miesten välillä alkaa taistelu, jossa John lopulta kuolee. Loppukohtauksissa Mallika nähdään Shivan vanhempien ja veljen kanssa, kun Shiva on lähtenyt Afganistaniin toisen tehtävänsä vuoksi.</w:t>
      </w:r>
    </w:p>
    <w:p>
      <w:r>
        <w:rPr>
          <w:b/>
        </w:rPr>
        <w:t xml:space="preserve">Esimerkki 1.3707</w:t>
      </w:r>
    </w:p>
    <w:p>
      <w:r>
        <w:t xml:space="preserve">Fakta1: varakas Bombay-pohjainen teollisuusmies matkustaa pikkukaupunkiin, Fakta2: lapsuuden ystävä asuu pikkukaupungissa, Fakta3: Rani muuttaa hänen kanssaan kaupunkiin, Fakta4: Deepak Bhardwaj muuttaa taloon Jyoti Rajesh Pinkyn ja Sheilan harmiksi, Fakta5: Kedarnath kulkee jättäen Ranin ja Deepakin Sheilan armoille.</w:t>
      </w:r>
    </w:p>
    <w:p>
      <w:r>
        <w:rPr>
          <w:b/>
        </w:rPr>
        <w:t xml:space="preserve">Tulos</w:t>
      </w:r>
    </w:p>
    <w:p>
      <w:r>
        <w:t xml:space="preserve">Rikas Bombayssa asuva teollisuusmies Kedarnath matkustaa pikkukaupunkiin, jossa asuu hänen lapsuudenystävänsä Narayan. Hän tapaa tämän, tämän vaimon Laxmin ja heidän tyttärensä Ranin. Hän ehdottaa, että Rani menisi naimisiin hänen poikansa Rajeshin kanssa ja muuttaisi hänen kanssaan kaupunkiin. Narayan ja Laxmi ovat riemuissaan, ja pian avioliitto solmitaan. Kun Rani saapuu Kedarnathien taloon, hänen anoppinsa Sheila, hänen miehensä ja hänen sisarensa Jyoti ja Pinky eivät ota häntä lainkaan vastaan. Häntä kohdellaan kaltoin, vähätellään, lyödään ja nöyryytetään kaikissa mahdollisissa tilanteissa. Sitten tapahtuu jotain odottamatonta: Jyoti sattuu olemaan lapsimorsian, joka on naimisissa köyhän Bhardwaj-perheen kanssa. Nyt Deepak Bhardwaj on kasvanut aikuiseksi ja tullut hakemaan Jyotia vaimokseen ja muuttaa heidän taloonsa Jyotin, Rajeshin, Pinkyn ja Sheilan harmiksi. Tragediaa seuraa, kun Kedarnath kuolee ja Rani ja Deepak jäävät Sheilan armoille, joka ei hukkaa aikaa kääntämällä pöydän ja pyytämällä heitä lähtemään talosta. Hänellä on nyt kiire valmistella Rajeshin avioliittoa nuoren Sonan kanssa, joka on paitsi rikas myös kaunis ja valmis tulemaan hänen kotiinsa valtavien myötäjäisten kera. Sheila ei kuitenkaan tiedä, että Sonalla on omat suunnitelmansa, joihin Sheila ei kuulu lainkaan.</w:t>
      </w:r>
    </w:p>
    <w:p>
      <w:r>
        <w:rPr>
          <w:b/>
        </w:rPr>
        <w:t xml:space="preserve">Esimerkki 1.3708</w:t>
      </w:r>
    </w:p>
    <w:p>
      <w:r>
        <w:t xml:space="preserve">Fakta1: Cannabeer P.U.:n tasavallan lentäjät saavat kutsuntakutsun armeijaan, Fakta2: veljeksille on myönnetty 30 päivän lykkäys palveluksesta väitteiden vuoksi, Fakta3: lentokone on asettanut heidät muiden suurten keksijöiden, kuten Robert Fultonin Thomas Edisonin Alexander Graham Bellin ja Don Amechen joukkoon, Fakta4: Larry ja Curly yrittävät ensimmäistä kertaa saada kumin irti Moesta paisuttamalla kumia vedyn avulla muuttamalla hänet ihmisilmapalloksi, Fakta5: Moe leijuu lentokoneen hangaarin huipulle ja taivaaseen.</w:t>
      </w:r>
    </w:p>
    <w:p>
      <w:r>
        <w:rPr>
          <w:b/>
        </w:rPr>
        <w:t xml:space="preserve">Tulos</w:t>
      </w:r>
    </w:p>
    <w:p>
      <w:r>
        <w:t xml:space="preserve">The Stooges on Wrightin veljeksiä parodioiva Wrongin veljekset, kolmikko lentäjiä Cannabeerin tasavallassa, P.U:ssa, jotka saavat kutsun armeijaan. Ilmoituksessa sanotaan, että veljeksille on myönnetty 30 päivän lykkäys palveluksesta, koska he väittävät, että heidän keksimänsä lentokone, "Buzzard", mullistaa lentämisen. Curly ilmoittaa ylpeänä, että heidän lentokoneensa on nostanut heidät muiden suurten keksijöiden, kuten Robert Fultonin, Thomas Edisonin, Alexander Graham Bellin ja Don Amechen joukkoon. Pojat ryhtyvät töihin, mutta erinäiset onnettomuudet saavat heidät harhautumaan; Moe törmää kahdesti kumisementtiastiaan. Ensimmäisellä kerralla Larry ja Curly yrittävät saada kumin irti Moesta paisuttamalla kumia vedyllä muuttamalla hänet ihmispalloksi. Valitettavasti Moe leijuu lentokonehallin huipulle ja taivaalle, ja Larry ja Curly tähtäävät häntä haulikolla ja ampuvat hänet turvaan, minkä seurauksena Moe putoaa pitkissä alushousuissaan läheiseen kaivoon. Myöhemmin, juuri kun pojat ovat valmiita testaamaan Buzzardia, he huomaavat, että lentokone on liian leveä siirrettäväksi hangaarista. Ongelma ratkeaa, kun Stooges näkee lentokonehallissa suuremman aukon. Mutta sitten heillä on toinenkin ongelma, kun he yrittävät käynnistää lentokoneen potkurin. Moe työntää potkuria saadakseen sen käyntiin, mutta potkuri heilahtaa takaisin ja kuljettaa häntä useita kierroksia ennen kuin hänet heitetään pois, jolloin hän laskeutuu samaan kumisementtiastiaan kuin aiemmin. Curly huomauttaa yrittäessään vetää Moeta ulos: "Taas se alkaa!". Lopulta he aloittavat koneen koelennon parille lentokoneyhtiön virkamiehelle, mutta asiat alkavat mennä pieleen. Curly katkaisee vahingossa peräsinvaijerin, Moe käskee häntä heittämään kytkimen ulos, mutta Curly ei löydä sitä, vaan heittää sen sijaan vaihdevivun ulos. Moe yrittää korjata peräsinvaijeria, mutta epäonnistuu, ja kone kääntyy ylösalaisin ja kolme putoaa takaisin samaan kaivoon kuin ennenkin, ja lentokoneen virkailijat kastuvat vedellä, kun he roiskuvat kaivon pohjaan. Kuten odotettua, Stoogesit värvätään armeijaan, jossa he joutuvat riitoihin koulutuskersantti Richard Fisken kanssa häiritsemällä marssi- ja aseenkäsittelyharjoituksia.</w:t>
      </w:r>
    </w:p>
    <w:p>
      <w:r>
        <w:rPr>
          <w:b/>
        </w:rPr>
        <w:t xml:space="preserve">Esimerkki 1.3709</w:t>
      </w:r>
    </w:p>
    <w:p>
      <w:r>
        <w:t xml:space="preserve">Fakta1: senaatti hylkäsi osavaltion senaattorin lakiesityksen ketjujengien lakkauttamisesta, Fakta2: Fakta3: vankilan Duncan toimittaa työvoimaa ketjujen muodossa, Fakta4: Ritan isäpuoli käyttää todellisuutta hyväkseen rakennushankkeissa, Fakta5: Roberts valokuvaa vankilaolosuhteita saapuessaan ajoissa todistamaan karanneen vangin vangitsemista.</w:t>
      </w:r>
    </w:p>
    <w:p>
      <w:r>
        <w:rPr>
          <w:b/>
        </w:rPr>
        <w:t xml:space="preserve">Tulos</w:t>
      </w:r>
    </w:p>
    <w:p>
      <w:r>
        <w:t xml:space="preserve">Sen jälkeen kun senaatti hylkää osavaltion senaattorin lakiesityksen ketjujengien lakkauttamisesta, sanomalehtitoimittaja Cliff Roberts Kennedy suostuttelee liberaalin Capitol Cityn Evening Standard -lehden pomoaan Harry Cheshirea järjestämään hänelle peitetehtävän ketjujen vankilassa. Hän varustautuu väärennetyillä työtodistuksilla ja pienellä mikrofilmikameralla, joka on naamioitu savukkeensytyttimeksi, ja kertoo kaikille - myös kilpailevan sanomalehden toimittajalle, tyttöystävälle Rita McKelveylle ja Marjorie Lordille - lähtevänsä kalastusmatkalle, mutta todellisuudessa hän suuntaa syvällä etelässä sijaitsevalle Cloverdalen vankilafarmille, jossa on sattunut äskettäisiä välikohtauksia, joissa kolme vankia on kuollut. Vankilan kapteeni Duncan Emory Parnell toimittaa työvoimaa ketjujen muodossa, jotka ovat näennäisesti valtion rakennushankkeita varten, mutta todellisuudessa Ritas isäpuoli, paikallinen yrittäjä John McKelvey Thurston Hall, käyttää heitä hyväkseen rakennushankkeissaan. Vartijana työskentelevä Roberts valokuvaa salaa vankilaoloja, ja hän saapuu ajoissa todistamaan, kun karannut vanki otetaan takaisin kiinni ja hänet lähetetään rangaistukseksi yöksi hikikoppiin. Roberts saa käyttöönsä ruoskan ja joutuu käyttämään sitä, kun vanki Snead William Phillips jää kiinni toisen vangin peittelystä, joka ei pysty työskentelemään tarpeeksi hyvin rakennustyömaalla. Kapteeni Duncansin käskystä Roberts ruoskii Sneadia vastentahtoisesti ruoskaniskussa. Myöhemmin hän käy Sneadin luona eristyssellissä pyytämässä anteeksi ruoskimista ja voittaa vangin luottamuksen. Robertsin salaiset valokuvat julkaistaan sanomalehdessä McKelveyn tyrmistykseksi. Rakennusprojektin työnjohtaja, joka tuntee Robertsin Jack Grangerina, näkee hänen kuvansa McKelveyn talossa. Robertsin peite paljastuu, ja hän käyttää vankitoverinsa Sneadsin pakoon liittyvää sekaannusta hyväkseen paetakseen. Miehet yrittävät paeta vartijoita ja heidän koiriaan erämaan ja metsän halki. Kapteeni Duncan ampuu Robertsin ja jättää hänet kuolemaan, ja myöhemmin hän syyttää Sneadia. Roberts pääsee lopulta turvaan ja tapaa Ritan. Snead kuolee pakomatkalla, ja McKelveytä syytetään vankityövoiman hyväksikäytöstä henkilökohtaisen hyödyn saamiseksi.</w:t>
      </w:r>
    </w:p>
    <w:p>
      <w:r>
        <w:rPr>
          <w:b/>
        </w:rPr>
        <w:t xml:space="preserve">Esimerkki 1.3710</w:t>
      </w:r>
    </w:p>
    <w:p>
      <w:r>
        <w:t xml:space="preserve">Fakta1: Fakta2: Fakta3: Schabelitz lähetetään Eurooppaan opiskelemaan, Fakta4: veli 's usein pyytää rahaa ovat pitää hänet ja vaimo nälkää, Fakta5: Fanny menee Chicagoon ja saa työtä postimyyntitalo</w:t>
      </w:r>
    </w:p>
    <w:p>
      <w:r>
        <w:rPr>
          <w:b/>
        </w:rPr>
        <w:t xml:space="preserve">Tulos</w:t>
      </w:r>
    </w:p>
    <w:p>
      <w:r>
        <w:t xml:space="preserve">Elokuvalehden kuvauksen mukaan Brandeisit pitävät pientä kuivakauppaa Winnebagossa, Wisconsinissa. Ferdinand Davidson ja Molly Marvin ovat vanhemmat ja Fanny Radom Scott ja Theodore Lee Davidson ovat tytär ja poika, ja Aloysius Hoy on adoptoitu irlantilaisnuorukainen. Theodore osoittaa lahjakkuutta viulunsoittoon, ja herra Bauer Edwardsin johdolla hän harjoittelee useita tunteja päivässä. Kuuluisa viulisti Schabelitz kuulee konserttikiertueen aikana Theodoren soittoa ja ehdottaa Brandeisille, että hänet lähetettäisiin Eurooppaan opiskelemaan. Ajat ovat huonot, mutta Molly saa rabbi Thalman Warrenin avustuksella isä Brandeisin vakuuttuneeksi siitä, että se olisi tehtävä, ja Poika lähetetään. Molly työskentelee kaupassa, tekee kotitöitä ja huolehtii lapsista, onnellisena ajatuksesta, että jonain päivänä hänen pojastaan tulee kuuluisa ja pelastaa hänet raadollisuudesta. Pian isä kuolee, ja naiseksi kasvanut Fanny kieltää itseltään kaikki ilot, kuten uuden mekon, pitääkseen Theodoren Dresdenissä. He eivät kuitenkaan tiedä, että veljensä toistuvat rahapyynnöt estävät häntä ja hänen vaimoaan, jonka hän nai ensimmäisenä ulkomaanmatkansa aikana, kuolemasta nälkään. Eräänä päivänä, kun Fanny on palaamassa kotiin luistelusta, joka on ainoa nautinto, jonka hän sallii itselleen, hän kohtaa tragedian, kun hän löytää äitinsä kuolleena. Fanny murtuu ja purkaa tunteensa. Omien voimavarojensa varaan jätettynä hän lähtee Chicagoon ja saa töitä postimyyntitalosta. Vaimonsa hylkäämä Theodore palaa kotiin vauvansa kanssa. He asuvat Fannyn luona, ja Fanny kiintyy lapseen. Fannyn vaikutuksesta työnantajaansa Michael Fenger Holmes saa Theodoren konsertoimaan ja odottaa tapahtumaa henkilökohtaisena voittona. Tapahtuman iltana Theodore saa kuitenkin vaimoltaan viestin, jossa hän pyytää häntä palaamaan vaimonsa luokse. Hän jättää Fannylle sähkösanomaan kiinnitetyn viestin, jossa hän kertoo, mitä on tehnyt.</w:t>
      </w:r>
    </w:p>
    <w:p>
      <w:r>
        <w:rPr>
          <w:b/>
        </w:rPr>
        <w:t xml:space="preserve">Esimerkki 1.3711</w:t>
      </w:r>
    </w:p>
    <w:p>
      <w:r>
        <w:t xml:space="preserve">Fakta1: astronautti kutsutaan palvelukseen valvomaan ydinkokeita Lähi-idässä, Fakta2: maanjäristys siirtää epikeskuksen Korean sydämeen, Fakta3: valokuvaaja toimittaa valokuvia olennosta ennen kuin hän menehtyy vammoihinsa, Fakta4: viranomaiset nimeävät olennon Yongaryksi vanhan korealaisen tarun mukaan, joka kertoo maanjäristyksiin liittyvästä hirviöstä, Fakta5: Illo päättää mennä Souliin löytääkseen Yongaryn heikkouden.</w:t>
      </w:r>
    </w:p>
    <w:p>
      <w:r>
        <w:rPr>
          <w:b/>
        </w:rPr>
        <w:t xml:space="preserve">Tulos</w:t>
      </w:r>
    </w:p>
    <w:p>
      <w:r>
        <w:t xml:space="preserve">Perustuu englanninkieliseen versioon. Alkuperäinen koreankielinen versio on kadonnut. Etelä-Koreassa perhe kokoontuu astronautin häihin, mutta astronautti kutsutaan takaisin palvelukseen valvomaan ydinkoetta Lähi-idässä. Koe laukaisee maanjäristyksen, jonka epikeskus siirtyy Korean sydämeen. Viranomaiset salaavat aluksi tämän tiedon yleisöltä, kunnes ovat varmoja järistyksen tapahtumisesta, mutta kun järistys saavuttaa Hwanghaen maakunnan, viranomaiset määräävät alueelle poikkeustilan. Järistyksen aikana valokuvaaja ottaa kuvia maan halkeamisesta, joka paljastaa sisällä liikkuvan jättiläisolennon. Valokuvaaja onnistuu pääsemään pakoon, mutta kolaroi autonsa järistyksen takia. Valokuvaaja onnistuu tavoittamaan viranomaiset ja toimittamaan valokuvat olennosta ennen kuin hän menehtyy vammoihinsa. Viranomaiset nimeävät olennon "Yongaryksi" vanhan korealaisen sadun mukaan, joka kertoo maanjäristyksiin liittyvästä hirviöstä. Samalla kun Etelä-Koreaa evakuoidaan, armeija lähetetään Inwangin alueelle hyökkäämään Yongaryn kimppuun, mutta tuloksetta. Nuori tiedemies Illo päättää lähteä Souliin etsimään Yongaryn heikkoutta. Hänen tyttöystävänsä Soona vastustaa tätä, mutta hän lähtee silti. Soona ja hänen nuorempi veljensä Icho jahtaavat Illoa ja yrittävät pysäyttää hänet. Yongary saavuttaa lopulta Soulin ja aiheuttaa täydellisen tuhon. Riehumisen aikana Illo ja Soona kadottavat Ichon ja kävelevät ympäriinsä yrittäen löytää hänet. Armeija ehdottaa, että Yongarya vastaan käytetään ohjuksia, mutta viranomaiset pelkäävät, että ohjukset aiheuttavat enemmän vahinkoa kuin hirviö ja saattavat tuhota vanhan Korean maamerkit, mutta viranomaiset päättävät, että Korean tulevaisuus on tärkeämpi ja suostuvat käyttämään ohjuksia. Icho onnistuu pakenemaan kaupungin viemäreiden läpi ja pääsee öljynjalostamolle, jossa hän löytää Yongaryn juomassa öljyä ja bensiiniä. Icho sulkee pääventtiilin, mikä saa Yongaryn raivostumaan ja tuhoamaan säiliön, joka käynnistää kemiallisen reaktion, joka saa Yongaryn kutisemaan ja raapimaan. Icho palaa sitten Ilon talolle kertomaan hänelle, mitä jalostamolla tapahtui. Illo paljastaa tämän löydön viranomaisille ja kehottaa heitä olemaan käyttämättä ohjuksia, koska ne antaisivat hänelle enemmän energiaa, mutta hänen väitteensä sivuutetaan, ja he jatkavat ohjussuunnitelmaa siitä huolimatta. Illo ryhtyy sitten kehittämään kemikaalia, jolla Yongary voidaan kukistaa ammoniakkisakkaa käyttäen. Sitten Yongaryyn isketään Illon ammoniakilla ja ohjuksilla, mikä riittää nukuttamaan hänet väliaikaisesti, mutta Illo uskoo ammoniakin vaativan lisää työtä. Icho ottaa Illon laboratoriosta valolaitteen ja valaisee sillä liikkumatonta Yongarya, mikä saa hänet heräämään. Ichon huviksi Yongary alkaa tanssia, mutta palaa sitten takaisin riehumaan. Illo lastaa viimeistellyn ammoniakin helikopteriin ja pudottaa sen Yongaryn päälle Han-jokeen, jossa Yongary romahtaa ja kuolee. Seuraavana aamuna Illo saa kiitosta roolistaan Yongaryn kukistamisessa, mutta hän mainitsee Ichon todellisena sankarina, koska hän antoi hänelle tietoja Yongaryn ruokailutottumuksista. Lopulta Icho toteaa, että Yongary ei ollut luonteeltaan paha, vaan etsi vain ruokaa.</w:t>
      </w:r>
    </w:p>
    <w:p>
      <w:r>
        <w:rPr>
          <w:b/>
        </w:rPr>
        <w:t xml:space="preserve">Esimerkki 1.3712</w:t>
      </w:r>
    </w:p>
    <w:p>
      <w:r>
        <w:t xml:space="preserve">Fakta1: Fakta2: Kapteeni Buzz Rickson on ylimielinen lentäjä, joka komentaa Boeing B-17 Flying Fortress -pommikonetta, jonka lempinimi on Body: Fakta3: miehistön on suorittaa kiertue, Fakta4: Bragliani jättää Rickson on haavoittunut aikana Messerschmitt hyökkäys ajaa komento, Fakta5: Bolland odottaa hyppäämään ulos avoimesta pommikentän kanssa Rickson</w:t>
      </w:r>
    </w:p>
    <w:p>
      <w:r>
        <w:rPr>
          <w:b/>
        </w:rPr>
        <w:t xml:space="preserve">Tulos</w:t>
      </w:r>
    </w:p>
    <w:p>
      <w:r>
        <w:t xml:space="preserve">Vuonna 1943 kapteeni Buzz Rickson Steve McQueen on ylimielinen lentäjä, joka komentaa Boeing B17 Flying Fortress -pommikonetta, jonka lempinimi on The Body. Toisen maailmansodan aikana Britanniaan sijoitettuna yksi pommituslento keskeytetään, koska pilvet peittävät kaikki mahdolliset kohteet, mutta Rickson jättää huomiotta käskyn kääntyä ja sukeltaa pilvien alle. Hän suorittaa tehtävän loppuun, mutta yksi hänen laivueensa pommikoneista ja sen koko miehistö menettää henkensä. Rickson nauttii taisteluista ja tuhosta; kun hänet määrätään pudottamaan propagandalehtiä myöhemmällä lennolla, hän ilmaisee tyytymättömyytensä pommittamalla lentokenttää. Hänen komentajansa sietää hänen toistuvaa niskoitteluaan, koska hän on pommitusryhmän paras lentäjä. Kun hän kuitenkin kysyy lentokirurgin mielipidettä, tämä on epävarma siitä, onko Rickson sankari vai psykopaatti. Ricksonin miehistö, erityisesti perämies, yliluutnantti Ed Bolland Robert Wagner, luottaa kuitenkin hänen suureen lentotaitoonsa. Tehtävien välillä Rickson ja Bolland tapaavat nuoren englantilaisnaisen, Daphne Caldwellin Shirley Anne Fieldin. Vaikka nainen tuntee vetoa molempiin lentäjiin, hän saa nopeasti selville, millainen mies Rickson on, ja valitsee Bollandin. Pian he alkavat maata yhdessä. Nainen rakastuu Ricksoniin, vaikka hän epäilee, että mies jättää hänet ja palaa Amerikkaan palvelusmatkansa päätyttyä. Samaan aikaan Bolland pettyy yhä enemmän Ricksoniin ja tämän ylimielisyyteen ja tunteettomuuteen. Rickson painostaa navigaattoriaan, kapteeni Marty Lynch Gary Cockrelliä, siirtymään toiseen miehistöön, koska tämä kyseenalaistaa hänen käskynsä ja käytöksensä. Lynch jopa sanoo, että Rickson on sellainen mies, joka olisi taistellut kummalla puolella tahansa. Pian tämän jälkeen perheenisä Lynch kuolee taistelussa. Hänen ystävänsä Bolland ottaa asian raskaasti ja syyttää Ricksonia. Rickson tapaa prostituoidun, mutta ei tee muuta kuin antaa tälle rahaa mekon ostamiseen, edellyttäen, että tämä katsoo peiliin ja kutsuu itseään Daphneksi. Kun miehistö on lähellä 25 tehtävän loppua, jotka vaaditaan kierroksen suorittamiseen ja kotiinpaluuseen, Rickson lähentelee Daphnea ja vierailee tämän asunnossa sen jälkeen, kun Bolland on palannut tukikohtaan. Rickson aikoo lähteä toiselle palveluskierrokselle, kun hänen kilpailijansa lähtee kotiin. Daphne torjuu Daphnen väkinäisen lähentelyn ja kertoo rakastavansa Bollandia, mutta Rickson yrittää saada Bollandin ajattelemaan toisin.Huomautus 1 Lopulta pitkän matkan pommituslennolla Leipzigiin eversti Emmet Jerry Stovin B17 ammutaan alas hyökkäyksen aikana, jolloin Rickson saa komennon, kersantti Bragliani George Sperdakos yksi vyötärötykkimiehistä haavoittuu Messerschmittin hyökkäyslennon aikana ja saa osuman käteen, mutta pystyy silti ampumaan, Ricksonin B17 saavuttaa Leipzigin ja B17:t pudottavat pommeja hyökkäyksen aikana, Ricksonin B17:ää ammutaan pahasti ja yksi miehistön jäsen, pallotornin tykkimies, kersantti Sailen Michael Crawford - tunnetaan nimellä Junior - kuolee haavoihinsa. B17 nilkuttaa takaisin Englannin kanaalin yli, sen pommilokeron luukut juuttuneina auki ja yksi aseistettu pommi yhä osittain jumissa pommilokeron telineessä. Lähestyttäessä Britannian rannikkoa lähellä Doveria otetaan yhteyttä meripelastukseen, ja loput miehistöstä, paitsi kersantti Prien, joka kuoli ruudun ulkopuolella, hyppäävät ulos. Kun kaksi viimeistä miehistön jäsentä pakenee, Bolland odottaa hyppyään Ricksonin kanssa avoimesta pommilokerosta, kun hän huomaa, ettei Ricksonilla ole laskuvarjoa. Rickson potkaisee pahaa-aavistamattoman Bollandin ulos B17:n pommituskentältä, palaa ohjaamoon ja yrittää itse hoitaa pommikonetta takaisin tukikohtaan, mutta törmää Kentin rannikon valkoisiin kallioihin. Bolland ilmoittaa Ricksonin kuolemasta Cambridgessa asuvalle Daphnelle, joka sanoo: "Se on sitä, mitä hän aina halusi". Rakastavaiset kävelevät yhdessä pois.</w:t>
      </w:r>
    </w:p>
    <w:p>
      <w:r>
        <w:rPr>
          <w:b/>
        </w:rPr>
        <w:t xml:space="preserve">Esimerkki 1.3713</w:t>
      </w:r>
    </w:p>
    <w:p>
      <w:r>
        <w:t xml:space="preserve">Fakta1: köyhä arkkitehtiopiskelija Pohjois-Kiinasta Elokuvassa pelataan tarvitsi rahaa Liu Ye, Fakta2: Fakta4: Lan Yu rakastui Chen Handongiin, Fakta5: Chen Handongin ollessa ainoa poika oli kasvavan paineen alla mennä naimisiin hallituksen huippubyrokraatin kanssa.</w:t>
      </w:r>
    </w:p>
    <w:p>
      <w:r>
        <w:rPr>
          <w:b/>
        </w:rPr>
        <w:t xml:space="preserve">Tulos</w:t>
      </w:r>
    </w:p>
    <w:p>
      <w:r>
        <w:t xml:space="preserve">Elokuvassa Liu Ye:n esittämä Lan Yu unk unk Lan Yu, köyhä arkkitehtiopiskelija Pohjois-Kiinasta, tarvitsi epätoivoisesti rahaa. Romaanin mukaan hän oli noin 16- tai 17-vuotias ja neitsyt. On 1980-luvun loppu. Hän tapaa tuttavansa, Li Zheng Li Huatongin, joka ehdottaa Lan Yulle, että nuorukainen ryhtyisi prostituutioon, oletettavasti vain yhdeksi yöksi, korjatakseen taloudellisen tilanteensa. Naiivisti Lan Yu suostui. Sinä iltana hän saapui Li-baariin ja biljardisaliin tapaamaan Johnia. Siellä Li esitteli hänet menestyneelle liikemiehelle ja kansainväliselle kauppiaalle nimeltä Chen Handong Hu Jun. Li on myös Chen Handongin luutnantti ja yksi harvoista ihmisistä, jotka tietävät hänen seksuaalisesta taipumuksestaan. Lan Yu on ilmeisesti ihastunut, sillä hän lähti vanhemman miehen kanssa eikä sen miehen kanssa, joka hänen oli määrä tavata. Heidän yhdessä viettämänsä yö oli pojalle paitsi seksuaalinen, myös emotionaalinen herätys. Kun Lan Yu rakastui välittömästi Chen Handongiin, vanhempi mies, joka oli hyvin kaapissa, ei halunnut mitään tunnesuhdetta, vain seksiä. Hän yritti parhaansa mukaan välttää kaikenlaista kiintymystä nuorukaiseen, sen sijaan hän yltyi Lan Yulle rahalla ja kalliilla lahjoilla. Hänen yrityksensä muuttaa Lan Yun rakkaus häntä kohtaan riippuvaiseksi, rakkaudettomaksi suhteeksi epäonnistuivat, kunnes Lan Yu löysi Chenin keskeltä nuoren college-urheilijan viettelyä. Murskaantuneena Lan Yu lähti Chens asunnosta. He tapasivat uudelleen vasta 4. kesäkuuta 1989, kun Chen lähti etsimään Lan Yuta peläten nuorten turvallisuuden puolesta armeijan Tiananmenin aukion tukahduttamisen keskellä. Lan Yu löytyi epäsiistinä ja järkyttyneenä, ja tapaus yhdisti heidät uudelleen ja avasi uuden luvun heidän suhteessaan. Vaikka Chen Handong ei vieläkään pystynyt täysin sitoutumaan Lan Yuun, hän antoi nuorukaiselle aikaa ja huomiota sekä rahaa, auton ja kalliin huvilan Pekingin esikaupunkialueella. Mikään aineellisista asioista ei ollut sitä, mitä Lan Yu todella halusi, vaikka hän nyt hyväksyi ne. Chen asui nyt, hieman salaa, Lan Yun kanssa, ja se oli ainoa asia, jolla oli merkitystä Lan Yulle. Valitettavasti Chen Handongia, joka oli huippubyrokraatin ainoa poika, painostettiin yhä enemmän avioitumaan. Pyörteisen seurustelun jälkeen Chen Handong meni naimisiin Jingping Su Jinin kanssa, joka auttoi häntä neuvottelemaan menestyksekkään liikesopimuksen venäläisten kanssa. Avioliiton solmimisen jälkeen Lan Yu muutti pois huvilasta, vaikka se oli hänen nimissään ja laillisesti hänen, ja Chen Handong ja hän menettivät kaikki yhteydet. Pian tämän jälkeen Chen Handong ja Jingping erosivat. Sattumalta tapahtuva tapaaminen lentokentällä ja Lan Yun kutsu kotiruoka-ateriaan yhdistivät parin uudelleen. Chen Handong vastasi vihdoin vastavuoroisesti Lan Yun rakkauteen ja sitoutumiseen, ja heistä tuli todella pari. Chen Handongin yritys oli kuitenkin herättänyt hallituksen epäluuloja, ehkä Venäjän-sopimuksesta johtuen. Salakuljetus- ja rahanpesusyytteitä alettiin tutkia. Koska Chen Handongin isä oli kuollut eikä pystynyt enää suojelemaan häntä, häntä odotti pitkä vankeusrangaistus tai jopa teloitus. Lan Yu otti säästönsä ja huvilan myynnistä saadut tulot sekä kaikki Chensin muut lahjat ja keräsi tarpeeksi varoja saadakseen Chen Handongin pois oikeudellisista ja taloudellisista vaikeuksista. Valitettavasti juuri kun hän tajusi, että nuorempi mies oli todella hänen rakkaansa ja kohtalonsa, Lan Yu menehtyy liikenneonnettomuudessa. Kolme vuotta myöhemmin Chen Handong on yhä surun murtama, ja näin elokuva alkaa, kun hän muistelee menneitä ja sitä, mitä olisi voinut olla.</w:t>
      </w:r>
    </w:p>
    <w:p>
      <w:r>
        <w:rPr>
          <w:b/>
        </w:rPr>
        <w:t xml:space="preserve">Esimerkki 1.3714</w:t>
      </w:r>
    </w:p>
    <w:p>
      <w:r>
        <w:t xml:space="preserve">Fakta1: elämä traagisen kuoleman jälkeen on murskattu Sam, Fakta2: isä käskee häntä abortoida vauva, Fakta3: Annie kieltäytyy menemästä kirkkoa ja uskontoa vastaan, Fakta4: Joseph pyytää Annie lähteä talosta, Fakta5: koska hindu niin Annie olisi asua kaukana hänestä ei n't asu Goassa</w:t>
      </w:r>
    </w:p>
    <w:p>
      <w:r>
        <w:rPr>
          <w:b/>
        </w:rPr>
        <w:t xml:space="preserve">Tulos</w:t>
      </w:r>
    </w:p>
    <w:p>
      <w:r>
        <w:t xml:space="preserve">Tarina kertoo Joseph Nana Patekarista ja Flavy Braganza Seema Biswasista, kuuromykästä pariskunnasta Goalla. Heillä on tyttövauva Annie, jota Priya Parulekar näyttelee nuorena Anniena, joka pystyy puhumaan ja kuulemaan. Muutamaa vuotta myöhemmin he saavat toisen vauvan, Sam-nimisen pojan, joka myös puhuu ja kuulee. Annien elämä jakautuu kahteen maailmaan - vanhempiensa kanssa ja musiikkiin, jota hän rakastaa. Annie saa musiikillisia vaikutteita isoäidiltään Maria Braganza Heleniltä. Muutamaa vuotta myöhemmin, Samin traagisen kuoleman jälkeen, Annien Manisha Koirala elämä särkyy ja musiikki ja laulaminen katoavat. Kun Annie kasvaa aikuiseksi, hän saa jälleen kosketuksen musiikkiin - Raj Salman Khanin kanssa, johon hän rakastuu. Hän alkaa taas laulaa. Kun Annie tulee raskaaksi, hänen isänsä käskee häntä abortoimaan lapsen, koska se häpäisee perheen. Annie kieltäytyy toimimasta kirkkoaan ja uskontoaan vastaan. Kun Joseph saa tietää tämän, hän pyytää Annieta lähtemään talosta. Raj yrittää vakuuttaa Annien isälle, että hän on mukava mies, mutta Joseph ei pidä hänestä, koska hän on hindu, joka ei asu Goalla, joten Annien pitäisi asua kaukana hänestä. Annie menee naimisiin Rajin kanssa ja synnyttää pojan, jonka he nimeävät veljensä mukaan Samiksi. Annie, Raj ja Sam menevät Josephin taloon sovittaakseen välinsä. Joseph hyväksyy Annien pojan ja hyväksyy Rajin vävyksi. Asiat ovat todella kauniisti, kun heidän elämänsä saa jyrkän käänteen. Annie ja Raj joutuvat tuhoisaan onnettomuuteen; Annie loukkaantuu vakavasti ja vaipuu koomaan. Joseph, Flavy ja Raj yrittävät kovasti elvyttää Annieta ja yrittävät jopa herättää häntä henkisesti Samin vuoksi. Murtunut Raj, Josephin liikuttava mykkäpuhe ja Flavyn rakkaus ja toivo saavat Annien palaamaan tajuihinsa.</w:t>
      </w:r>
    </w:p>
    <w:p>
      <w:r>
        <w:rPr>
          <w:b/>
        </w:rPr>
        <w:t xml:space="preserve">Esimerkki 1.3715</w:t>
      </w:r>
    </w:p>
    <w:p>
      <w:r>
        <w:t xml:space="preserve">Fakta1: Fakta2: Joe Ransom on pienen puunmyrkytysryhmän työnjohtaja Teksasin maaseudulla: Fakta3: Gary menee Joen luokse pyytämään työpaikkaa takaisin, Fakta4: Russell lähtee ystävänsä luota, Fakta5: Joe palaa kotiin, saa koiran ja palaa bordelliin.</w:t>
      </w:r>
    </w:p>
    <w:p>
      <w:r>
        <w:rPr>
          <w:b/>
        </w:rPr>
        <w:t xml:space="preserve">Tulos</w:t>
      </w:r>
    </w:p>
    <w:p>
      <w:r>
        <w:t xml:space="preserve">Joe Ransom on pienen puunmetsästysporukan työnjohtaja Teksasin maaseudulla. 15-vuotias kulkuri Gary pyytää Joelta töitä ja tekee vaikutuksen työmoraalillaan. Seuraavana päivänä Gary tuo alkoholisoituneen isänsä Waden mukanaan töihin, mutta Waden asenne ja laiskuus saavat molemmat potkut. Joe näkee, kuinka Wade pahoinpitelee Garya ja vie tämän rahat. Myöhemmin Gary menee Joen talolle pyytämään työpaikkaansa takaisin. Joe suostuu, ja Gary alkaa tehdä hänelle säännöllisesti töitä ja piilottaa rahansa Wadelta. Willie Russell, rikollinen, jonka kanssa Joella on pitkäaikainen riita, ampuu Joen, kun tämä lähtee ystävänsä talosta. Myöhemmin Gary tapaa Willien ja pyytää häntä kyydiksi kotiin; kun Willie kuitenkin tekee irstaita kommentteja Garyn pikkusiskosta Dorothysta, Gary hakkaa hänet. Myöhemmin Wade hakkaa kuoliaaksi kodittoman miehen ja varastaa tämän viinat. Willie kohtaa Joen baarissa ja kysyy häneltä, missä Gary asuu, yrittäen löytää hänet ja kostaa. Joe ei vastaa, ja kun Willie jatkaa painostamista, Joe hakkaa hänet. Joe kehottaa baarimikkoa soittamaan poliisille ja pakenee sitten bordelliin. Joe lähtee bordellista, kun vihainen vahtikoira säikäyttää hänet. Joe palaa kotiin, hakee koiransa ja palaa bordelliin, jossa hän panee koiransa vartijakoiran päälle ja harrastaa seksiä prostituoidun kanssa. Hän lähtee koiransa kanssa, joka on tappanut vartijakoiran. Kaksi poliisia pysäyttää hänet ja uhkailee häntä aseella, kun hän päästää koiransa ulos autostaan, ja Joe haastaa heidät tappeluun. Joe pidätetään, mutta hänet vapautetaan. Wade pyytää Garylta rahaa, mutta Gary väittää, ettei hänellä ole rahaa. He joutuvat riitaan, joka päättyy siihen, että Wade uhkaa Garya veitsellä. Wade lähtee, mutta lupaa palata ja etsiä loput Garyn rahat. Gary vierailee Joen luona, joka kertoo, että hän istui kerran 29 kuukautta vankilassa kolmen poliisin pahoinpitelystä. Gary suostuu auttamaan Joeta etsimään koiraansa. He löytävät koiran, ja Joe antaa Garylle sytyttimensä muistoksi. Joe löytää Waden kävelemässä tien vierestä ja kutsuu hänet autoonsa. Joe mainitsee, että Gary haluaa ostaa hänen autonsa, mutta kun Wade loukkaa Garya, Joe tarttuu häntä kauluksesta ja uhkaa satuttaa häntä, jos pojalle tapahtuu jotain. Gary kertoo Joelle, että hänellä on tarpeeksi rahaa kuorma-auton ostamiseen, ja he ostavat uuden kuorma-auton. Joe kehottaa Garya pitämään rahat, joilla hän aikoi ostaa Joen auton, ja käyttämään ne sen sijaan vakuutukseen. Kun Joe ajaa kotiin, poliisipartio pysäyttää hänet ja yrittää pakottaa hänet puhalluskokeeseen, mutta Joe kieltäytyy ja ajaa pois. Syntyy riita, jossa Joe lyö konstaapelia. Korkea-arvoinen konstaapeli, Joen ystävä ja kaveri, käy Joen luona ja sanoo, että poliisi ansaitsi sen, mutta varoittaa häntä pitämään nenänsä puhtaana. Gary saapuu Joen talolle, hänen kasvonsa ovat mustelmilla. Gary pyytää lainata hänen autoaan, ja Joe kysyy, mitä tapahtui. Gary paljastaa, että Wade hakkasi hänet, varasti hänen autonsa ja lähti Dorothyn kanssa aikomuksenaan parittaa hänet Willielle. He kaksi lähtevät Waden perään. Sillä välin Willie maksaa Wadelle 30 dollaria ja valmistautuu raiskaamaan Dorothyn. Joe saapuu paikalle ja taltuttaa Willien, ja Gary lähtee Dorothyn kanssa. Willie anelee Joe:lta henkeä, mutta kun Joe valmistautuu tappamaan hänet, yksi Willien roistoista ampuu häntä jalkaan. Joe tappaa Willien ja roiston ja nilkuttaa kohti Wadea, joka seisoo läheisellä sillalla. Hän yrittää ampua häntä, mutta ampuu ohi. Hän yrittää ampua Wadea uudelleen, mutta huomaa, että häneltä loppuvat luodit. Wade kysyy Joelta, onko hän hänen ystävänsä, ja kun Joe ei vastaa, hän hyppää sillalta kuolemaan. Gary saapuu paikalle ja syleilee Joeta tämän kuollessa. Myöhemmin Gary perii Joen kuorma-auton ja koiran, ja hän saa uuden työn istuttamalla uudelleen samaa metsää, jonka Joe ja hänen miehistönsä tappoivat.</w:t>
      </w:r>
    </w:p>
    <w:p>
      <w:r>
        <w:rPr>
          <w:b/>
        </w:rPr>
        <w:t xml:space="preserve">Esimerkki 1.3716</w:t>
      </w:r>
    </w:p>
    <w:p>
      <w:r>
        <w:t xml:space="preserve">Fakta1: Fakta2: Fakta3: Don ihastuu Georgiaan, Fakta4: vaimo on pitänyt seuraa rikolliselle, Fakta5: roisto nimeltä ottaa asiakseen hakata Donin ja vie hänet sairaalaan.</w:t>
      </w:r>
    </w:p>
    <w:p>
      <w:r>
        <w:rPr>
          <w:b/>
        </w:rPr>
        <w:t xml:space="preserve">Tulos</w:t>
      </w:r>
    </w:p>
    <w:p>
      <w:r>
        <w:t xml:space="preserve">Yökerhon laulaja Georgia King on tapaillut uhkapeluri Steve Madduxia. Kun toinen uhkapeluri, Felix Bender, kuolee heidän välisen riidan jälkeen, Steve lähtee Miamiin, jossa klubin omistaja Joe Marino ja vaimo Ruby toivottavat hänet tervetulleeksi. Steve suostuu työskentelemään Joelle hävittyään 50 000 dollaria kierossa korttipelissä. Sanomalehtikolumnisti Don Corwin ja poliisi Bill Fellows alkavat tutkia Bendersin kuolemaa. Don ihastuu Georgiaan, vaikka Fellows varoittaa häntä siitä, että hän on ollut rikollisen seurassa. Donin ja Steven kohtaamisen jälkeen Candy-niminen roisto ryhtyy pahoinpitelemään Donia, joka joutuu sairaalaan. Aiheutettuaan vahingossa Rubyn kuoleman Steve tekee Joesta vihollisen, ja he päätyvät ampumaan toisiaan. Steve kuolee Georgian syliin.</w:t>
      </w:r>
    </w:p>
    <w:p>
      <w:r>
        <w:rPr>
          <w:b/>
        </w:rPr>
        <w:t xml:space="preserve">Esimerkki 1.3717</w:t>
      </w:r>
    </w:p>
    <w:p>
      <w:r>
        <w:t xml:space="preserve">Fakta1: Fakta2: leski Karen Barclay ostaa saman nuken kaupustelijalta syntymäpäivälahjaksi kuusivuotiaalle pojalleen Andy Barclaylle, Fakta3: Maggie After saa iskun kasvoihin, kun hän laittaa Andyn nukkumaan, Fakta4: Chucky hiipii Eddien pesään sammuttaen hellan sytytysvalon mutta kääntämällä kaasun päälle, Fakta5: Mike After suostuu auttamaan Karenia, jonka kimppuun Chucky hyökkää autossa.</w:t>
      </w:r>
    </w:p>
    <w:p>
      <w:r>
        <w:rPr>
          <w:b/>
        </w:rPr>
        <w:t xml:space="preserve">Tulos</w:t>
      </w:r>
    </w:p>
    <w:p>
      <w:r>
        <w:t xml:space="preserve">Marraskuun 9. päivän yönä 1988 sarjamurhaaja ja karkuri Charles Lee Ray juoksee Chicagon South Siden kaduilla. Charles jää jäljelle, kun hänen rikoskumppaninsa Eddie Caputo onnistuu pakenemaan. Kun murharyhmän etsivä Mike Norris ampuu hänet kuolettavasti lelukaupassa, Charles siirtää sielunsa Good Guy -nukkeeseen haitilaisen Vodou-loitsun avulla. Salamanisku saa kaupan räjähtämään. Mike, joka selviää räjähdyksestä, löytää Charlesin ruumiin. Seuraavana päivänä leski Karen Barclay ostaa kaupustelijalta saman nuken, joka tunnetaan nyt Chuckyna, syntymäpäivälahjaksi kuusivuotiaalle pojalleen Andy Barclaylle. Myöhemmin samana iltana Karenin ystävä Maggie Peterson on Andyn lapsenvahtina. Laitettuaan Andyn nukkumaan Maggie saa vasaran kasvoihinsa ja putoaa ikkunasta kuolemaan. Poliisi tutkii asunnon. Etsivä Norris pitää Andya epäiltynä, mikä ärsyttää Karenia, joka käskee Miken ja poliisien poistua, kun he ovat saaneet tutkimuksensa päätökseen. Seuraavana aamuna Chucky määrää Andyn jättämään koulun väliin ja menemään Chicagon L-junalla keskustaan. Andyn virtsatessa Chucky hiipii Eddien piilopaikkaan ja sammuttaa hellan sytytysvalon, mutta lisää kaasua. Kun Eddie ampuu hellaa, talo räjähtää ja Eddie kuolee. Andy, joka on jälleen kerran epäiltynä, joutuu psykiatriseen sairaalaan. Sinä yönä Karen saa selville, että Chuckyn paristoja ei ollut koskaan asetettu ja että Andy puhui totta Chuckyn toimivan omin voimin. Kun Karen tutkii nukkea, Chucky herää henkiin, puree Karenin käteen ja pakenee. Sitten hän löytää Miken asemalta ja näyttää tälle Chuckyn tekemän puremahaavan. Mies ei usko häntä ja lähtee. Kun Chucky on hyökännyt hänen kimppuunsa autossaan, Mike suostuu lopulta auttamaan Karenia. Chucky menee John Bishopin, Charles Lee Rays entisen voodoo-opettajan luo. Kun Chucky kysyy, miksi hän pystyy vuotamaan verta, John kertoo hänelle, että mitä kauemmin hänen sielunsa pysyy vangittuna nuken sisällä, sitä inhimillisemmäksi nukke muuttuu; päästäkseen pois nuken kehosta Chuckyn on siirrettävä sielunsa ensimmäiselle henkilölle, jolle hän paljasti riivauksensa, joka sattuu olemaan Andy. Kun John hylkää Chuckyn avunpyynnön, Chucky puukottaa Johnin kuolettavasti voodoo-nuken avulla. Chucky pakenee juuri ennen kuin Karen ja Mike saapuvat paikalle. Ennen kuolemaansa John kertoo heille, että vaikka Chucky on nukke, hänen sydämensä ei ole täysin inhimillinen ja haavoittuvainen kuolettaville vammoille. Mielisairaalassa Chucky varastaa Andyn sellin avaimen, mutta Andy pystyy huijaamaan Chuckya tyynyillä lakanoiden alla ja pakenemaan sellistään. Tohtori Ardmore löytää Andyn leikkaussalista. Juuri ennen Andyn nukuttamista Chucky puukottaa tohtori Ardmorea ja tappaa hänet sähköiskulla sähköhoitokoneella. Hän jahtaa Andya kotiin ja lyö hänet tajuttomaksi pesäpallomailalla. Chucky alkaa sitten riivata Andya. Karen ja Mike saapuvat paikalle ja pysäyttävät hänet ennen kuin Chuckyn sielu siirtyy. Chucky viiltää Miken ja lähtee sitten Karenin ja Andyn perään. Pian kaksikko vangitsee Chuckyn takkaan ja polttaa hänet elävältä. Karen ja Andy lähtevät huoneesta auttamaan Mikea, mutta pahasti palanut Chucky seuraa heitä ja yrittää tappaa heidät, koska hänen elävältä polttamisensa ei toiminut. Chuckyn luullaan jälleen kuolleen, kun Karen ampuu hänen päänsä, kätensä ja jalkansa irti. Miken työpari Jack Santos saapuu asuntoon ja epäilee kolmikon tarinaa juuri ennen kuin Chuckyn ruumis räjähtää tuuletuskanavasta ja yrittää kuristaa Jackin. Kamppailun aikana Karen kehottaa Mikea tähtäämään ja ampumaan Chuckyn sydämeen, kuten John käski heidän tehdä, minkä Mike lopulta tekeekin tappaen Chuckyn. Kun Mike, Jack ja Karen menevät sairaalaan, Karen sammuttaa makuuhuoneen valot ja Andy katsoo Chuckyn palanutta jäännöstä ennen oven sulkemista.</w:t>
      </w:r>
    </w:p>
    <w:p>
      <w:r>
        <w:rPr>
          <w:b/>
        </w:rPr>
        <w:t xml:space="preserve">Esimerkki 1.3718</w:t>
      </w:r>
    </w:p>
    <w:p>
      <w:r>
        <w:t xml:space="preserve">Fakta1: Fakta2: Fakta3: Seinälle maalattujen ihmisten seinämaalaukset näyttävät kehottavan Alania tappamaan itsensä, Fakta4: Jessica ja kaveriporukka hätkähdyttävät Alania tulemalla itse yllättämään hänet syntymäpäivänä, Fakta5: George heittää Alanin ulos autosta.</w:t>
      </w:r>
    </w:p>
    <w:p>
      <w:r>
        <w:rPr>
          <w:b/>
        </w:rPr>
        <w:t xml:space="preserve">Tulos</w:t>
      </w:r>
    </w:p>
    <w:p>
      <w:r>
        <w:t xml:space="preserve">Vuonna 1969 Alan Parker on nuori taiteilija, joka opiskelee Mainen yliopistossa, jossa hänen professorinsa uskoo, että hänellä on pakkomielle kuolemaan. Lokakuun 30. päivänä, hänen syntymäpäivänään, hän luulee tyttöystävänsä Jessican yrittävän erota hänestä. Alan ottaa pilveä kylpyammeessa ja alkaa harkita itsemurhaa. Viikatemies ilmestyy ja yrittää vakuuttaa Alanin tappamaan itsensä, jotta hän pääsisi toiselle puolelle. Myös seinälle maalatut seinämaalaukset ihmisistä näyttävät kehottavan häntä tappamaan itsensä. Alan viiltää vahingossa itseään, kun Jessica ja ystäväjoukko säikäyttävät hänet tulemalla yllättämään hänet syntymäpäivänä. Alan herää sairaalassa. Jessica sanoo olevansa vihainen Alanille tämän yrittämästä itsekkäästä teosta, mutta kertoo myös rakastavansa häntä. Hän yllättää Alanin konserttilipuilla John Lennonin konserttiin Torontoon, Kanadaan. Seuraavana päivänä, kun Alan pääsee sairaalasta, Jessica kertoo hänelle, että hänen ympärillään on muuri, ja Alan tajuaa, että Jessica todella aikoi jättää hänet. Alan saa puhelinsoiton, että hänen äitinsä Jean on saanut aivohalvauksen. Hän suunnittelee lähtevänsä kotiin sinä iltana ja antaa konserttiliput kämppiksilleen. Kun hän yrittää liftata kotiin Lewistoniin, Maineen, Alan muistaa isänsä Julianin hautajaiset, kun hän oli kuusivuotias. Hän näkee äitinsä ja sitten itsensä kuolevan, ja surun murtama Jessica itkee hänen haudallaan. Hänet poimii kyytiin Volkswagen-pakettiauto, jota ajaa Ferris, armeijakarkuri. He välttyvät täpärästi törmäämästä vastaantulevaan autoon, pyörähtävät ulos ja laskeutuvat ojaan. Alan selviää tapauksesta järkyttyneenä mutta elossa. Alan alkaa nähdä harhoja ja hänellä on useita kokemuksia elävien ja kuolleiden kanssa. Hän näkee Thrill Villagessa Ride The Bullet -vuoristoradan mainostaulun, joka herättää hänessä muiston siitä, kuinka hän seisoi äitinsä kanssa jonossa, jossa hän lopulta jänisti. Hän kävelee hautausmaan läpi ja törmää George Staubin hautaan, jonka hautamuistomerkin mukaan hän kuoli kaksi vuotta sitten. Alan näkee ilmestyksen itsestään nousevan maan läpi. Ilmiö kertoo hänelle, että hänelle on varattu paikka. Sitten mies, jonka hän huomaa olevan George Staub, ottaa hänet kyytiin. Hänen ilmestyksensä seuraa häntä autossa ja varoittaa häntä olemaan antamatta todellisia tietojaan, koska Georgessa on jotain vikaa. Ilmiö haistaa balsamointinesteen hajun, mikä saa Alanin muistamaan lauseen, jonka hän oli lukenut kirjasta: kuolleet matkustavat nopeasti. Alan ei kerro Georgelle, että hän tietää Georgen olevan kuollut. George kysyy häneltä Thrill Villagesta ja kysyy, onko hän ajanut The Bulletilla, ja Alan valehtelee ja sanoo, että hän on käynyt kyydissä. George tietää, että Alan valehtelee, ja hän kutsuu Alania nimeltä. George selittää, että häneltä katkaistiin pää auto-onnettomuudessa, kun hän yritti ohittaa kuorma-auton kaksikaistaisella tiellä, ja että hän törmäsi tuotantoautoon, kun hän väisti välttääkseen törmäyksen toisen auton kanssa. George kertoo Alanille, että hänen on otettava yksi ihminen mukaansa ja että Alanin on valittava, onko se Alanin äiti vai Alan. Jos Alan ei tee valintaa, George varoittaa, että hänen on otettava molemmat. Paniikin ja pelon vallassa Alan valitsee äitinsä vietäväksi. George heittää Alanin ulos autosta, ja kun hän herää, Alan on taas hautausmaalla. Hän liftaa seuraavan kyydin ja pääsee lopulta sairaalaan. Hän on menossa tapaamaan äitiään, kun George ilmestyy ja hakkaa hänet hissille. Alan, joka on nyt nelikymppinen, kertoo äitinsä kuolleen sydänkohtaukseen televisiota katsoessaan. Hän meni naimisiin tyttöystävänsä Jessican kanssa, mutta se kesti vain hetken. Alan ei koskaan saanut elantoa taiteilijana, mutta hän jatkaa maalaamista harrastuksena. Hän palaa Thrill Villageen ja ajaa The Bulletilla.</w:t>
      </w:r>
    </w:p>
    <w:p>
      <w:r>
        <w:rPr>
          <w:b/>
        </w:rPr>
        <w:t xml:space="preserve">Esimerkki 1.3719</w:t>
      </w:r>
    </w:p>
    <w:p>
      <w:r>
        <w:t xml:space="preserve">Fakta1: sota raivoaa Gileadin tasavallassa lähitulevaisuudessa, Fakta2: nainen yrittää muuttaa Kanadaan miehensä ja tyttärensä kanssa, Fakta3: Katen aviomies käyttää automaattikivääriä vetääkseen tulta puoleensa ja käskee Katen juosta, Fakta4: Kate määrätään komentajan ja kylmän joustamattoman vaimon kotiin, Fakta5: tytär näyttää todisteena tuoreen valokuvan asumisesta komentajan taloudessa.</w:t>
      </w:r>
    </w:p>
    <w:p>
      <w:r>
        <w:rPr>
          <w:b/>
        </w:rPr>
        <w:t xml:space="preserve">Tulos</w:t>
      </w:r>
    </w:p>
    <w:p>
      <w:r>
        <w:t xml:space="preserve">Lähitulevaisuudessa sota raivoaa Gileadin tasavallassa - entisessä Amerikan yhdysvalloissa - ja saastuminen on tehnyt 99 prosenttia väestöstä steriiliksi. Kate on nainen, joka yrittää muuttaa Kanadaan miehensä ja tyttärensä kanssa. Kun he ajavat hiekkatietä pitkin, Gileadin rajavartiosto käskee heitä kääntymään takaisin tai he avaavat tulen. Kates aviomies vetää tulta automaattikiväärillä ja käskee Katea juoksemaan, mutta häntä ammutaan. Kate jää vangiksi, ja heidän tyttärensä vaeltaa hämmentyneenä ja ilman seuraa takamaastoon. Viranomaiset vievät Katen useiden muiden naisten kanssa koulutuskeskukseen, jossa hänet ja hänen kumppaninsa koulutetaan palvelijattariksi - jalkavaimoiksi yhdelle maan uskonnollista fundamentalistihallintoa johtavalle etuoikeutetulle mutta hedelmättömälle pariskunnalle. Vaikka Kate vastustaa, että hänet indoktrinoidaan Handmaids-kulttiin, jossa sekoitetaan Vanhan testamentin ortodoksisuutta 12-askeleen käsikirjoitukseen perustuvaan ryhmäkeskusteluun ja ritualisoituun väkivaltaan, hänet siirretään pian komentaja Fredin ja tämän kylmän, joustamattoman vaimon Serena Joyn kotiin. Siellä hänet nimitetään Fredin virkailijaksi. Hänen roolinsa komentajan uusimpana jalkavaimona on tunteeton. Hän makaa Serena Joyn jalkojen välissä, kun komentaja raiskaa hänet siinä yhteisessä toivossa, että hän synnyttäisi heille lapsen. Kate kaipaa jatkuvasti aiempaa elämäänsä, mutta painajaiset miehensä kuolemasta ja tyttärensä katoamisesta vainoavat häntä. Lääkäri kertoo hänelle, että monet Gileadsin miesjohtajista ovat yhtä hedelmättömiä kuin heidän vaimonsa. Serena Joy haluaa epätoivoisesti lapsen, joten hän suostuttelee Katen ottamaan riskin huoruudesta langetettavasta rangaistuksesta - kuolemasta hirttämällä - jotta toinen mies voisi hedelmöittää hänet, jolloin Kate voisi tulla raskaaksi ja näin ollen säästää hänen henkensä. Vastineeksi siitä, että Kate suostuu tähän, Serena Joy antaa Katelle tiedon siitä, että hänen tyttärensä on elossa, ja näyttää todisteeksi tuoreen valokuvan, jossa tytär asuu toisen komentajan taloudessa. Katelle kuitenkin kerrotaan, ettei hän saa koskaan nähdä tytärtään. Komentaja yrittää myös päästä lähemmäksi Katea siinä mielessä, että hänestä tuntuu, että jos Kate viihtyisi enemmän, hänestä tulisi parempi palvelustyttö. Komentaja tietää Kates taustan kirjastonhoitajana. Hän hankkii Katelle vaikeasti hankittavia esineitä ja antaa hänelle pääsyn yksityiseen kirjastoonsa. Erään illanvieton aikana komentaja kuitenkin harrastaa seksiä Katen kanssa luvattomasti. Serena Joyn valitsema toinen mies osoittautuu Nickiksi, komentajan sympaattiseksi autonkuljettajaksi. Kate kiintyy Nickiin ja tulee lopulta raskaaksi hänen lapselleen. Kate lopulta tappaa komentajan, ja poliisiyksikkö saapuu tämän jälkeen hakemaan hänet pois. Hän luulee, että poliisit ovat hallituksen salaisen poliisin Eyesin jäseniä. Kävi kuitenkin ilmi, että he ovat Maydayn vastarintaliikkeen sotilaita, johon myös Nick kuuluu. Kate pakenee heidän mukanaan ja eroaa Nickistä tunteikkaassa kohtauksessa. Kate on nyt jälleen vapaa ja pukeutuu muuhun kuin univormuun, mutta hänellä on edessään epävarma tulevaisuus. Hän asuu yksin, raskaana asuntovaunussa ja saa tiedusteluraportteja kapinallisilta. Hän miettii, saako hän jälleen yhteyden Nickiin, mutta ilmaisee toivovansa, että näin tapahtuu, ja päättää kapinallisten avulla löytää tyttärensä.</w:t>
      </w:r>
    </w:p>
    <w:p>
      <w:r>
        <w:rPr>
          <w:b/>
        </w:rPr>
        <w:t xml:space="preserve">Esimerkki 1.3720</w:t>
      </w:r>
    </w:p>
    <w:p>
      <w:r>
        <w:t xml:space="preserve">Fakta1: Maurice Hall During saa ohjeita seksin pyhistä mysteereistä opettajan matkalta tuuliselle rannalle, Fakta2: Fakta3: Maurice aloittaa uuden uran pörssimeklarina Lontoossa, Fakta4: Clive nai nai naiivin rikkaan tytön nimeltä paluu Kreikan matkalta, Fakta5: Simcox epäilee todellista luonnetta on vihjannut Scudderille Mauricen ja Cliven aiemmasta suhteesta.</w:t>
      </w:r>
    </w:p>
    <w:p>
      <w:r>
        <w:rPr>
          <w:b/>
        </w:rPr>
        <w:t xml:space="preserve">Tulos</w:t>
      </w:r>
    </w:p>
    <w:p>
      <w:r>
        <w:t xml:space="preserve">Matkalla tuuliselle rannalle 11-vuotias koulupoika Maurice Hall saa opettajaltaan ohjeita seksin pyhistä salaisuuksista. Opettaja haluaa selittää isättömälle pojalle, millaisia muutoksia tämä kokee murrosiässä. Vuosia myöhemmin, vuonna 1909, Maurice opiskelee Cambridgessä, jossa hän ystävystyy kahden opiskelutoverinsa kanssa: aristokraattisen lordi Risleyn ja rikkaan ja komean Clive Durhamin. Durham rakastuu ystäväänsä ja yllättää Mauricen tunnustamalla tunteensa. Maurice ei aluksi suhtaudu paljastukseen suopeasti. Pian hän kuitenkin tajuaa, että tunteet Durhamin kanssa ovat vastavuoroisia. Ystävykset aloittavat rakkaussuhteen, mutta Cliven vaatimuksesta heidän suhteensa pysyy ei-seksuaalisena. Durhamin mielestä pidemmälle meneminen heikentäisi heitä molempia. Yläluokkaan kuuluvalla Clivellä on edessään lupaava tulevaisuus, eikä hän halua ottaa riskiä menettää yhteiskunnallista asemaansa. Heidän läheinen suhteensa jatkuu sen jälkeen, kun Maurice erotetaan Cambridgesta ja hän aloittaa uuden uran pörssimeklarina Lontoossa. Ystävykset pitävät tunteensa salassa, mutta pelästyvät, kun lordi Risley pidätetään ja tuomitaan kuudeksi kuukaudeksi pakkotyöhön sen jälkeen, kun hän oli pyytänyt seksiä sotilaalta. Clive, joka pelkää paljastuvansa homoseksuaaliksi, eroaa Mauricesta. Palattuaan Kreikan-matkalta Clive nai leskeksi jääneen äitinsä painostuksesta naiivin rikkaan tytön nimeltä Anne ja asettuu maaseudun kotielämään. Sydämensä murtuneena Maurice hakee apua perhelääkäriltään, tohtori Barryltä, joka hylkää Mauricen epäilyt hölynpölynä. Sitten Maurice kääntyy tohtori LaskerJonesin puoleen, joka yrittää parantaa hänen homoseksuaalisia kaipauksiaan hypnoosilla. Vieraillessaan Clives Pendersleigh'n kartanossa Maurice kiinnittää huomiota Alec Scudderiin, ali-isännöitsijään, jonka on määrä muuttaa veljensä kanssa Argentiinaan. Maurice ei vain huomaa Scudderin kiinnostusta häneen, vaan suhtautuu häneen aluksi halveksivasti. Tämä ei lannista Scudderia, joka vakoilee Mauricea öisin. Pendersleigh'n hovimestari Simcox, joka epäilee Mauricen ja Cliven aiemman suhteen todellista luonnetta, on vihjannut Scudderille Mauricen luonteesta. Sateisena yönä Scudder kiipeää rohkeasti tikkaita pitkin ja tunkeutuu Mauricen makuuhuoneeseen avoimesta ikkunasta. Scudder suutelee Mauricea, joka on täysin yllättynyt, mutta ei vastusta hänen lähentelyään. Ensimmäisen yhteisen yön jälkeen Maurice saa Scudderilta kirjeen, jossa hän ehdottaa tapaamista Pendersleighin venevajassa. Maurice uskoo virheellisesti, että Scudder kiristää häntä. Maurice palaa LaskerJonesin luo, joka varoittaa Mauricea siitä, että Englanti on maa, joka on aina ollut haluton hyväksymään ihmisluontoa, ja neuvoo Mauricea muuttamaan maahan, jossa homoseksuaalisuus ei ole enää rikollista, kuten Ranskaan tai Italiaan. Kun Maurice ei ilmesty venevajalle, Scudder matkustaa Lontooseen ja vierailee Mauricen luona hänen toimistossaan. Maurice ja Scudder tapaavat British Museumissa, ja kiristyksen väärinkäsitys ratkeaa. Maurice alkaa kutsua Scudderia etunimellä Alec. He viettävät yön yhdessä hotellihuoneessa, ja aamulla Alec selittää lähtiessään, että hänen lähtö Argentiinaan on pian edessä, eivätkä he enää näe toisiaan. Maurice menee satamaan antaakseen Alecille jäähyväislahjan, mutta huomaa, että Alec on myöhästynyt purjehduksesta. Maurice menee Pendersleighiin ja tunnustaa Clivelle rakkautensa Aleciin. Clive, joka toivoi Mauricen menevän naimisiin, on hämmentynyt Mauricen kertomuksesta tapaamisistaan Alecin kanssa. Ystävykset eroavat toisistaan, ja Maurice lähtee venevajalle etsimään Alecia, joka odottaa häntä siellä. Scudder kertoo lähettäneensä Mauricelle sähkeen, jonka mukaan Mauricen piti tulla venevajalle. Alec on jättänyt perheensä ja hylännyt suunnitelmansa siirtolaisuudesta jäädäkseen Mauricen luokse ja kertoo tälle: "Now we shant never be parted." Alec ei ole koskaan eronnut.</w:t>
      </w:r>
    </w:p>
    <w:p>
      <w:r>
        <w:rPr>
          <w:b/>
        </w:rPr>
        <w:t xml:space="preserve">Esimerkki 1.3721</w:t>
      </w:r>
    </w:p>
    <w:p>
      <w:r>
        <w:t xml:space="preserve">Fakta1: Fakta2: Miken tavarantoimittaja myy riippuvuutta aiheuttavaa huumecocktailia Kaksitoista Miken serkulle: Fakta3: Chrisin vanhempi veli palaa kotiin päästyään pois vieroitushoidosta, Fakta4: Sara manipuloi Chrisiä järjestämään valtavat syntymäpäiväjuhlat hänelle juuri ennen kevätloman loppua, Fakta5: Jessica pyytää Lionelia pysähtymään Saran juhlissa huumeiden ja rahan kanssa.</w:t>
      </w:r>
    </w:p>
    <w:p>
      <w:r>
        <w:rPr>
          <w:b/>
        </w:rPr>
        <w:t xml:space="preserve">Tulos</w:t>
      </w:r>
    </w:p>
    <w:p>
      <w:r>
        <w:t xml:space="preserve">Upper East Sidella asuva White Mike, joka oli aikoinaan varakas ja huoleton teini-ikäinen, kamppailee nykyään saadakseen elantonsa ruohon diilerinä; hän välittää huumeita entisille luokkatovereilleen. Hänen äitinsä kuoli vuotta aiemmin, ja hänen hoitonsa tuhosi perheen varallisuuden ja jätti Mikelle henkisiä arpia. Miken hyvä ystävä Molly ei tiedä Miken olevan huumekauppias. Mikesin toimittaja Lionel myy myös riippuvuutta aiheuttavaa huumecocktailia Twelve Mikesin serkulle Charlielle. Charlie yrittää ryöstää Lionelin, koska tämä ei pysty maksamaan huumeista. Lionel ampuu Charlien ja ampuu viattoman tarkkailijan, Nanan. Miken ja Charlien hyvä ystävä Hunter otetaan murhista kiinni. Useat muut varakkaan Manhattanin nuoret asukkaat esitellään juhlissa White Miken asiakkaina, kuten Tobias, Yvette, Sara Jessica ja juhlien isäntä Chris. Jessica kokeilee ensimmäistä kertaa Twelvea, mikä johtaa riippuvuuteen. Juhlien aikana Chrisin vanhempi veli Claude, sosiopaatti ja asekeräilijä, palaa kotiin karattuaan vieroituksesta. Heidän äitinsä saa tietää tästä ja uhkaa soittaa poliisille. Sara manipuloi Chrisiä järjestämään hänelle valtavat syntymäpäiväjuhlat juuri ennen kevätloman päättymistä. Hän ja hänen ystävänsä kutsuvat kaikki tuntemansa, jotta Saran syntymäpäivästä tulisi kuuluisa. Huumeiden ja rahan puutteessa Jessica pyytää Lionelia piipahtamaan Saran juhlissa, jotta hän voisi ostaa lisää Twelvea. Tobias tapaa Mollyn huumekaupassa Miken kanssa ja kutsuu hänet Sarasin juhliin. Mike näkee tämän ja soittaa Tobiasille saadakseen hänet pois Mollyn luota. Mike tapaa Mollyn, joka kertoo hänelle Tobiaksesta ja juhlista. Molly ehdottaa, että Mike käväisee työpaikallaan, minkä Mike kieltää ennen kuin juoksee karkuun. Molly päättää mennä juhliin. Juhlien alkaessa Claude lukkiutuu huoneeseensa harjoittelemaan aseidensa kanssa. Lionel saapuu paikalle, mutta on raivoissaan Jessicalle, koska hänellä ei ole luvattuja rahoja. Koska hänellä ei ole rahaa, Jessica tarjoaa ensin suuseksiä ja sitten seksiä, mihin Lionel suostuu. Mikesin isä soittaa hänelle ja kertoo, että Charlie on kuollut ja hänen ruumiinsa on tunnistettu. Mike yrittää soittaa Mollylle, joka ei vastaa puhelimeen. Hän menee juhliin etsimään Mollya, mutta useat humalaiset juhlijat pysäyttävät hänet. Hän törmää vahingossa siihen, että Jessica ja Lionel harrastavat seksiä. Hätääntyneenä Lionel alkaa vetää esiin asetta, jonka Mike tunnistaa Charliesiksi. Kun Mike alkaa syyttää Lionelia murhasta, Lionel ampuu häntä, jolloin Claude vetää aseensa esiin ja alkaa ampua juhlissa. Teinit ryntäävät ulos juhlista, mutta monet muut saavat surmansa, myös Lionel. Claude kuulee poliisin sireenit ja juoksee ulos kuollakseen itsemurhaa tekemällä. Kun Sara makaa kuolemaisillaan, hänen viimeinen ajatuksensa on, miten tämä tekee hänestä kuuluisan. Mike herää sairaalassa, ja Molly moittii häntä huumekaupan elinehdoista. Mies haluaa soittaa Mollylle, kun hänet lähetetään kotiin, mutta Molly kieltäytyy. Mike vierailee Nanan äidin luona, ja yhdessä he pääsevät yhteiseen suruun. Mike tulee toimeen äitinsä kuoleman kanssa.</w:t>
      </w:r>
    </w:p>
    <w:p>
      <w:r>
        <w:rPr>
          <w:b/>
        </w:rPr>
        <w:t xml:space="preserve">Esimerkki 1.3722</w:t>
      </w:r>
    </w:p>
    <w:p>
      <w:r>
        <w:t xml:space="preserve">Fakta1: Fakta2: Pohjois-Irlannin kaupungissa muodostetaan yksikkö Irlannin tasavaltalaisarmeija, Fakta3: IRA tekee hänestä murhaajan, Fakta4: Dermot ja ystävä valitaan yksiköstä osallistumaan brittiläiseen asevarastoon tehtävään ryöstöretkeen, jossa varastetaan aseita ja ammuksia, Fakta5: Sean Huolimatta siitä, että hän hiipii rajan yli, Dermotin neuvo pysyä poissa.</w:t>
      </w:r>
    </w:p>
    <w:p>
      <w:r>
        <w:rPr>
          <w:b/>
        </w:rPr>
        <w:t xml:space="preserve">Tulos</w:t>
      </w:r>
    </w:p>
    <w:p>
      <w:r>
        <w:t xml:space="preserve">Dermot ONeill Robert Mitchum värvätään Irlannin tasavaltalaisarmeijan IRA:n jäseneksi, kun hänen pohjoisirlantilaisessa kaupungissaan perustetaan yksikkö toisen maailmansodan aikana. Reaktio uutiseen on ristiriitainen. Hänen äitinsä vastustaa sitä jyrkästi, kun taas hänen isänsä Harry Brogan on ylpeä. Hänen veljensä Ned Niall MacGinnis ja sisarensa Bella Marianne Benet ovat ristiriitaisia. Dermotsin tyttöystävä Neeve Donnelly Anne Heywood jättää hänet ja kertoo, että IRA tekee hänestä murhaajan. Dermot ja hänen ystävänsä Sean Reilly Richard Harris valitaan yksiköstään osallistumaan brittiläiseen asevarastoon tehtävään ryöstöretkeen, jossa varastetaan aseita ja ammuksia. Don McGinnis Dan OHerlihy on turhautunut, koska yksikön komentajana hän on liian tärkeä riskeerattavaksi. Varkaus sujuu ongelmitta. Seuraava hyökkäys, jonka tarkoituksena on tuhota vartioitu voimalaitos yhdessä Saksan suunnitellun hyökkäyksen kanssa, johtaa kuitenkin verenvuodatukseen. Päästäkseen pakoon Dermot ampuu sotilaan, joka estää tien ulos. Sean haavoittuu jalkaan ja Johnny Corrigan kuolee. Dermot ja Sean pakenevat takaa-ajajiaan ja pääsevät rajan yli turvaan Irlannin tasavaltaan. Dermot palaa kotiin ja jättää ystävänsä toipumaan. Huolimatta Dermotin neuvosta pysyä poissa, Sean yrittää livahtaa takaisin rajan yli ja jää poliisin vangiksi. Dermot haluaa järjestää pelastusoperaation, mutta McGinnis torjuu sen. Sean tuomitaan kymmeneksi vuodeksi vankeuteen. McGinnis päättää kostaa hyökkäämällä poliisiparakkiin. Dermot vastustaa suunnitelmaa, koska siellä asuu poliisin vaimo ja lapset, ja varoittaa kertovansa viranomaisille, jos McGinnis ei muuta mieltään. Kun komentaja ei suostu perääntymään, Dermot kertoo McGinnisille eroavansa IRA:sta. Hänet pahoinpidellään, mutta onneksi poliisipartio saapuu paikalle ennen kuin IRA:n jäsenet ehtivät tehdä mitään rajumpaa. Dermot toteuttaa uhkauksensa ja kertoo ylikonstaapeli Crawleylle Geoffrey Goldenin nimiä mainitsematta. Hänet kaapataan oikeuden eteen ilmiantajaksi. Bella huolestuu, kun hänen veljensä ei tule kotiin. Hän menee Neeven luo. Sitten he konsultoivat Dermotin hyvää ystävää, suutari Jimmy Hannafinia Cyril Cusackia. Jimmyllä on melko hyvä käsitys siitä, mitä on tapahtunut. Hän saa Nedin auttamaan pelastustöissä. Neeve ei suostu jäämään, mutta Bella lähetetään kotiin rauhoittamaan vanhempiaan. Kun he löytävät ja vapauttavat Dermotin, jota vartioi vain nuorukainen Quinn Wilfred Downing, Jimmy järjestää ystävälleen kyydin Dermotille Belfastiin, josta hän voi lähteä maasta. Neeve lähtee hänen mukaansa. Sillä välin IRA:n miehet alkavat etsiä häntä. McGinnis asettuu ONeillin kotiin. Pimeässä ja kaatosateessa hän erehtyy luulemaan Dermotsin takkiin pukeutunutta, kotiin palaavaa Bellaa karkuriksi ja ampuu tämän kuoliaaksi. Hän kauhistuu huomatessaan tappaneensa rakastamansa naisen.</w:t>
      </w:r>
    </w:p>
    <w:p>
      <w:r>
        <w:rPr>
          <w:b/>
        </w:rPr>
        <w:t xml:space="preserve">Esimerkki 1.3723</w:t>
      </w:r>
    </w:p>
    <w:p>
      <w:r>
        <w:t xml:space="preserve">Fakta1: Madhiazhagan on menestyvä projektipäällikkö yrityksessä, Fakta2: Fakta3: Madhi ja Vasu lähtevät miellyttävälle viikonlopulle, Fakta4: salaperäinen muukalainen alkaa uhkailla pariskuntaa taipumaan toiveiden mukaan pitäen Pavia panttivankina, Fakta5: pariskunta on ahdettu tekemään sen pienen tyttären hengen vuoksi.</w:t>
      </w:r>
    </w:p>
    <w:p>
      <w:r>
        <w:rPr>
          <w:b/>
        </w:rPr>
        <w:t xml:space="preserve">Tulos</w:t>
      </w:r>
    </w:p>
    <w:p>
      <w:r>
        <w:t xml:space="preserve">Madhiazhagan Nandha on erittäin menestyksekäs projektipäällikkö johtavassa kiinteistöalan yrityksessä. Hän on onnellisesti naimisissa Vasugi Ananyan kanssa ja hänellä on viisivuotias tytär Pavi. Hieno talo, hyväpalkkainen työpaikka, arvostava ja kannustava pomo ja onnellinen perhe Madhin elämä on useimmille tämän aikakauden ihmisille kaukaa haettu unelma. Mutta kaikki muuttuu eräänä päivänä, kun mies pyytää, että hänet pudotetaan matkalla, kun Madhi ja Vasu lähtevät mukavalle viikonlopulle. Salaperäinen muukalainen vetää esiin pistoolin ja alkaa uhkailla pariskuntaa taipumaan toiveisiinsa pitäen Pavia panttivankina. Ja päivä lähtee liikkeelle siten, että muukalainen pakottaa pariskunnan nostamaan kaikki Madhin rahat viimeistä penniä myöten ja sytyttämään kaiken tuleen. Seuraavaksi hän saa Madhin menettämään uransa vuotamalla yrityksensä huippusalaisuudet, joihin hän on luottanut, kilpailijalleen. Ja päivä jatkuu muukalaisen kikkaillessa lisää, samalla kun pariskunta joutuu tekemään kaiken tämän pienen tyttärensä elämän puolesta. Ja samasta syystä he myös pidättäytyvät tekemästä rikosilmoitusta poliisille, vaikka ovat kutkuttavan lähellä kohdettaan. Vaikka tämä tuntuu loputtomalta, miten he keksivät tien ulos sotkusta, ja lopussa koko tarina saa täysin odottamattoman käänteen, Athithi on edgeoftheseat realistinen trilleri.</w:t>
      </w:r>
    </w:p>
    <w:p>
      <w:r>
        <w:rPr>
          <w:b/>
        </w:rPr>
        <w:t xml:space="preserve">Esimerkki 1.3724</w:t>
      </w:r>
    </w:p>
    <w:p>
      <w:r>
        <w:t xml:space="preserve">Fakta1: Fakta2: Fakta3: Reinhard Heydrich johtaa maata rautaisella nyrkillä, Fakta4: Heydrich kuolee tienvarsihyökkäyksessä saamiinsa haavoihin, Fakta5: miehet ajetaan kirkkoon.</w:t>
      </w:r>
    </w:p>
    <w:p>
      <w:r>
        <w:rPr>
          <w:b/>
        </w:rPr>
        <w:t xml:space="preserve">Tulos</w:t>
      </w:r>
    </w:p>
    <w:p>
      <w:r>
        <w:t xml:space="preserve">Hieman fiktiivinen kertomus Tšekkoslovakiassa sijaitsevan Lidicen kylän tuhosta ja sitä edeltävistä tapahtumista. Vuonna 1942 liittoutuneet laskuvarjohyppäsivät tšekkiläisen vastarintataistelijan alueelle. Hän tapaa nopeasti entisen tyttöystävänsä ja monet kyläläiset, jotka tunsivat hänet ennen sotaa. Natsit ovat Reinhard Heydrichin komennossa, joka hallitsee maata rautaisella nyrkillä, pidättää mielivaltaisesti viattomia ja syyttää heitä kuvitteellisista rikoksista. Kun Heydrich kuolee tienvarsihyökkäyksessä saamiinsa haavoihin, SS-päällikkö Heinrich Himmler määrää Lidicen tuhoamisen. Miehet ajetaan kirkkoon, joka sytytetään tuleen, ja naiset lähetetään keskitysleireille. Itse kaupunki tuhotaan.</w:t>
      </w:r>
    </w:p>
    <w:p>
      <w:r>
        <w:rPr>
          <w:b/>
        </w:rPr>
        <w:t xml:space="preserve">Esimerkki 1.3725</w:t>
      </w:r>
    </w:p>
    <w:p>
      <w:r>
        <w:t xml:space="preserve">Fakta1: Fakta2: Yksisilmä aiheuttaa massiivisen ryntäyksen tappaakseen Specklesin sisaruksia anastaakseen alueen: Fakta3: perhe on onnellinen, kunnes joutuu pakenemaan alueelta tulivuorenpurkauksen vuoksi, Fakta4: Sinisilmä kuolee loukkaantumiseen, joka pakottaa Specklesin jättämään ruumiin pelastamaan lapset, Fakta5: lauma saapuu uudelle hedelmälliselle alueelle pitkän matkan jälkeen.</w:t>
      </w:r>
    </w:p>
    <w:p>
      <w:r>
        <w:rPr>
          <w:b/>
        </w:rPr>
        <w:t xml:space="preserve">Tulos</w:t>
      </w:r>
    </w:p>
    <w:p>
      <w:r>
        <w:t xml:space="preserve">80 miljoonaa vuotta sitten, liitukaudella, nuori Tarbosaurus, jonka nimi on Speckles, koska hänellä on ainutlaatuinen syntymämerkki, asuu isoveljensä Quicksin, kaksoissisarustensa ja äitinsä kanssa. Speckles jää yksin, kun yksisilmäinen Tyrannosaurus aiheuttaa valtavan ryntäyksen tappaakseen Specklesin sisarukset ja tappaakseen henkilökohtaisesti hänen äitinsä vallatakseen heidän alueensa. Neljä vuotta myöhemmin Speckles on pärjännyt omillaan, keräilemällä ja ryöstelemällä pesiä. Eräänä päivänä yrittäessään varastaa ruokaa OneEye:ltä Speckles tapaa naaraspuolisen Tarbosauruksen nimeltä BlueEyes, ja pari liittoutuu metsästääkseen ja selviytyäkseen yhdessä. Vuosien mittaan Speckles ja BlueEyes yrittävät pitää metsästysalueen kaukana OneEye:stä. Lopulta Yksisilmä kuitenkin löytää heidän metsästysalueensa ja yrittää jälleen vallata niiden reviirin. Kun Yksisilmä satuttaa Sinisilmää, Speckles taistelee sitä vastaan ja lopulta voittaa ja karkottaa vanhan vihollisensa. Voitettuaan OneEyen Speckles ja BlueEyes ottavat takaisin Specklesin vanhan perhepesän ja metsästysalueen. Perhe on nyt aikuinen pari, jolla on kolme jälkeläistä, ja se on onnellinen, kunnes se joutuu pakenemaan alueeltaan tulivuorenpurkauksen vuoksi. Katastrofin aikana yksi lapsista kuolee ja BlueEyes haavoittuu. Tämän jälkeen Specklesistä tulee luonnonkatastrofia pakenevien dinosaurusten suuren vaelluslauman tosiasiallinen alfa. Kahden viikon matkan jälkeen Sinisilmä romahtaa uupumukseen. Tämän nähdessään Velociraptorilauma hyökkää perheen kimppuun, ja vaikka Speckles yrittää pitää ne loitolla, BlueEyes kuolee vammoihinsa, mikä pakottaa Specklesin jättämään ruumiinsa taakseen pelastaakseen lapsensa. Pitkän matkan jälkeen lauma saapuu uudelle, hedelmälliselle alueelle, jonne se voi asettua. Speckles kohtaa kuitenkin jälleen kerran OneEyen, jonka sama luonnonkatastrofi on ajanut pois. Aivan kuten aiemminkin, Yksisilmä saa kasvinsyöjät ryntäilemään väijyäkseen Specklesiä ja hänen kahta lastaan. OneEye tappaa toisen lapsen, ja jäljelle jäänyt lapsi, Speckles Jr., putoaa jyrkänteeltä mereen sitä seuranneen taistelun aikana. Speckles sukeltaa mereen pelastaakseen hänet, mutta OneEye ajaa häntä takaa. Pitkän meressä käydyn taistelun jälkeen Tylosauruspari hyökkää OneEyen kimppuun ja syö hänet. Speckles saavuttaa lopulta Speckles Jr:n ja palauttaa hänet turvallisesti rantaan. Loppumonologissa Speckles toivoo pojalleen rauhallista ja onnellista elämää.</w:t>
      </w:r>
    </w:p>
    <w:p>
      <w:r>
        <w:rPr>
          <w:b/>
        </w:rPr>
        <w:t xml:space="preserve">Esimerkki 1.3726</w:t>
      </w:r>
    </w:p>
    <w:p>
      <w:r>
        <w:t xml:space="preserve">Fakta1: adoptioäiti kuoli auto-onnettomuudessa, Fakta2: Fakta3: Heatheria vainoavat Silent Hillin hallusinaatiot, Fakta4: Douglas palkattiin Orderin toimesta löytämään Heather, Fakta5: Vincent on Orderin johtajan Claudia Wolfin poika.</w:t>
      </w:r>
    </w:p>
    <w:p>
      <w:r>
        <w:rPr>
          <w:b/>
        </w:rPr>
        <w:t xml:space="preserve">Tulos</w:t>
      </w:r>
    </w:p>
    <w:p>
      <w:r>
        <w:t xml:space="preserve">Heather Mason Adelaide Clemens ja hänen adoptioisänsä Christopher Sean Bean ovat viettäneet viime vuodet muuttamalla kaupungista toiseen ja omaksumalla eri identiteettejä. Heather uskoo, että he ovat poliisia pakosalla, koska Christopher tappoi miehen itsepuolustukseksi ja koska hänen adoptioäitinsä Rose Radha Mitchell kuoli auto-onnettomuudessa. Todellisuudessa hän on suojellut häntä Silent Hillin kultilta, jota kutsutaan ritarikunnaksi. Rose pystyi vapauttamaan Heather Sharonin yhdestä vaihtoehtoisesta ulottuvuudesta käyttämällä Metatronin sinetiksi kutsutun talismaanin toista puoliskoa, mutta hän itse jäi loukkuun Silent Hilliin. Heather tapaa opiskelutoverinsa Vincent Cooper Kit Haringtonin, mutta häntä vainoavat Silent Hillin hallusinaatiot. Yksityisetsivä Douglas Cartland Martin Donovan lähestyy häntä hänen henkilöllisyydestään. Heather varoittaa isäänsä, mutta ritarikunta sieppaa hänet ja vie hänet Silent Hilliin. Tietämättä tästä Heather menee ostoskeskukseen odottamaan isää, mutta joutuu ostoskeskuksen toiseen maailmaan. Douglas selittää, että ritarikunta palkkasi hänet etsimään Heatheria, mutta päättää auttaa häntä, kun hän sai selville, keitä hänen asiakkaansa olivat. Hirviö, lähetyssaarnaaja Liise Keeling, tappaa Douglasin. Heather palaa reaalimaailmaan ja pakenee, jolloin häntä valitettavasti epäillään Douglasin murhasta. Vincent saattaa hänet kotiin, mutta he löytävät viestin, jossa Heatheria kehotetaan menemään Silent Hilliin. Matkalla pelastamaan isäänsä Heather lukee isänsä kirjeen, jossa kerrotaan totuus hänen taustastaan ja kadonneista muistoista. Heather ja Vincent matkustavat kaupunkiin, mutta pysähtyvät motelliin, jossa Vincent paljastaa olevansa ritarikunnan johtajan Claudia Wolfin CarrieAnne Mossin poika ja tämän lähettämä varmistamaan, että Heather tulee omasta tahdostaan Silent Hilliin. Hän paljastaa, että Heather on osa Alessa Gillespie Erin Pittiä, tyttöä, jonka hautaaminen 38 vuotta sitten Orderin toimesta johti kaupungin muuttuvien ulottuvuuksien syntyyn. Tästä johtuva riita laukaisee siirtymän toiseen maailmaan. Lähetyssaarnaaja nappaa Vincentin, mutta ei ennen kuin tämä käskee Heatherin etsiä isoisänsä Leonard Malcolm McDowellin, jolla on Metatronin sinetin toinen puolikas. Heather uskaltautuu yhteen vaihtoehtoisista ulottuvuuksista etsimään Leonardia. Hän kohtaa Alessan äidin Dahlia Deborah Kara Ungerin, joka paljastaa, että Claudia aikoo saattaa loppuun Alessan polttamisen yhteydessä Alessalle tarkoitetun tarkoituksen. Heather löytää Leonardin, joka kerrottuaan hänelle, että Metatronin sinetti paljastaa asioiden todellisen luonteen, sulauttaa Heatherin puolikkaan amuletista omistamaansa amulettiin ja muuttuu hirviöksi. Tyrmättyään ja kannettuaan hänet pois Heather palaa tajuihinsa ja nappaa amuletin hänen kehostaan tappaen Leonardin. Juostessaan karkuun hän kutsuu tietämättään Pyramidipää Roberto Campanellan, Alessan ja siten myös Heatherin suojelemiseksi luodun olennon, ja piiloutuu tältä. Pian tämän jälkeen hän näkee, kuinka Vincent viedään pois ritarikunnan toimesta, kun Claudia on pitänyt häntä hulluna, koska hän on pettänyt ritarikunnan. Heather pelastaa Vincentin, ja he menevät Lakeside-huvipuistoon, jonne Ordenin turvapaikka on piilotettu. Pimeä Alessa Erin Pitt ja Adelaide Clemens, Alessan vihan ilmentymä, kohtaavat Heatherin, joka syleilee vastineensa, imee hänet itseensä ja tekee Alessasta jälleen täydellisen. Heather kohtaa Claudian, joka pitää Harrya ja Vincentiä panttivankeina. Claudia selittää, että Alessan kohtalona oli olla hautomona ritarikunnan palvomalle jumaluudelle, joka rankaisisi syntyessään kaikkia syntisiä, ja näin myös Heatherin kohtalo toteutuu. Muistaen Leonardin sanat Heather antaa Claudialle Metatronin sinetin, joka paljastaa hänet lähetyssaarnaajaksi. Heather kutsuu Pyramidipään, joka tappaa lähetyssaarnaajan, jolloin Heather voi pelastaa Vincentin ja Harryn. Kun sumu hälvenee kaupungista, Harry päättää jäädä Silent Hilliin etsimään ja vapauttamaan Rosen ja jättää Heatherin ja Vincentin huolehtimaan toisistaan. He onnistuvat liftaamaan pois paikalta kuorma-autolla, jota ajaa Travis Grady Peter Outerbridge. Travis mainitsee Heatherille, joka nyt viittaa itseensä Sharonina, ja Vincentille, että he olivat onnekkaita, että hän oli paikalla, koska hän ei ollut ajanut tuohon suuntaan pitkään aikaan. Pari poliisiautoa, joita seuraa vankikuljetus, saapuu Silent Hillin alueelle, jonka sumu sitten kuluttaa. Postcredits-kohtauksessa Pyramid Head nähdään kävelemässä tuntemattomalla alueella Silent Hillissä.</w:t>
      </w:r>
    </w:p>
    <w:p>
      <w:r>
        <w:rPr>
          <w:b/>
        </w:rPr>
        <w:t xml:space="preserve">Esimerkki 1.3727</w:t>
      </w:r>
    </w:p>
    <w:p>
      <w:r>
        <w:t xml:space="preserve">Fakta1: hankalaa tyttöä kiusataan koulussa, Fakta2: Fakta3: Rei esittelee Rinin pienelle mutanttikapinallisten ryhmälle, jota johtaa transvestiitti samurai nimeltä Kisaragi, Fakta4: Yoshie kertoo Rinille Rein menneestä koulutuksesta, Fakta5: Kisaragi onnistuu taivuttelemaan Yoshien liittymään syyn suojella viattomia ihmisiä sen sijaan, että tappaisi tai alistaisi heidät.</w:t>
      </w:r>
    </w:p>
    <w:p>
      <w:r>
        <w:rPr>
          <w:b/>
        </w:rPr>
        <w:t xml:space="preserve">Tulos</w:t>
      </w:r>
    </w:p>
    <w:p>
      <w:r>
        <w:t xml:space="preserve">Rin Yumi Sugimoto, nuori lukiolainen, on vaatimaton ja kömpelö tyttö, jota kiusataan koulussa. Eräänä päivänä hän tuntee kiusaamisen aikana terävän kivun kädessään. Myöhemmin Rin saa tietää, että hän on muinaisen Hiruko-klaanin jälkeläinen, jonka jäsenet ovat supervoimilla varustettuja mutantteja. Heti kun hän saa tietää tämän, Hirukon vastaiset sotilaat hyökkäävät hänen kotiinsa. Rinin vanhemmat tapetaan, ja Rin selviää hädin tuskin hengissä. Tapettuaan kokonaisen ostoskorttelin väärinkäsityksen ja surullisen raivon vuoksi Rin tapaa Rei Yuko Takayaman, toisen mutantin. Rei esittelee Rinin pienelle mutanttikapinallisryhmälle, jota johtaa transvestiittisamurai Kisaragi Tak Sakaguchi, joka haluaa palauttaa Hiruko-klaanin paikan maailmassa. Kisaragin ja Rein opastuksella Rin aloittaa harjoittelun, jossa hänellä on rautanaamari, kunnes hän pystyy hallitsemaan voimiaan. Harjoittelun aikana lonkerokäsi Yoshie Suzuka Morita kertoo Rinille Rein menneisyydestä; vain kolme vuotta sitten Rei oli ollut sirkuksen friikkinäyttelyn vetonaula, ja ainoa ihminen, joka osoitti hänelle myötätuntoa ja hyväksyntää, oli ihmispoika, joka antoi hänelle kultaisen ristikaulakorun. Kun kaupunkilaiset tappoivat pojan hänen rakkautensa vuoksi, syntyi Reisin viha ihmisiä kohtaan. Myöhemmin Rin löytää kaulakorun, kun Rei pudottaa sen vahingossa harjoittelun jälkeen. Kun Rin saa voimansa hallintaan paljon aikaisemmin kuin Kisaragi oli odottanut, hän määrää Rinin ja Yoshien soluttautumaan Hiirukon vastaiseen konferenssiin ja hyökkäämään korkea-arvoisen kenraalin Koshimizun kimppuun. Rin ja Yoshie onnistuvat tuhoamaan Koshimizun, mutta eivät pysty tappamaan viattomia eloonjääneitä ihmisiä. Rei tappaa Kisaragin käskystä eloonjääneet. Lopulta Rin tajuaa, että kaikesta tapahtuneesta huolimatta hän ei voi kääntyä ihmispuoltaan vastaan. Hän onnistuu suostuttelemaan Yoshien liittymään hänen aatteeseensa suojellakseen viattomia ihmisiä sen sijaan, että tappaisi tai alistaisi heidät. Samaan aikaan muita Hirukon koulutyttöjä aivopestään tekemään itsemurhapommi-iskuja eri paikoissa tappaakseen ihmisiä. Kisaragi kidnappaa ja imee Hirukoa kiihkeästi vastustavan pääministerin verta, mikä antaa hänelle suuren irvokkaan ja supervoimin varustetun ruumiin. Yoshie ottaa yhteen aivopestyjen mutanttikoulutyttöjen kanssa, kun taas Rin kohtaa Rein. Rin onnistuu vakuuttamaan Rein lopettamaan sodan ihmisiä vastaan, kun hän palauttaa Reille hänen arvokkaan kultaristikaulakorunsa ja herättää muistoja häntä rakastaneesta ihmispojasta. Rin, Rei ja Yoshie liittoutuvat kukistaakseen Kisaragin ja pelastaakseen pääministerin.</w:t>
      </w:r>
    </w:p>
    <w:p>
      <w:r>
        <w:rPr>
          <w:b/>
        </w:rPr>
        <w:t xml:space="preserve">Esimerkki 1.3728</w:t>
      </w:r>
    </w:p>
    <w:p>
      <w:r>
        <w:t xml:space="preserve">Fakta1: ryöstäjä yllään SQUID laiton elektroninen laite ja kun käyttäjä voi kokea tallentimen muistoja ja fyysisiä tuntemuksia, Fakta2: Fakta3: prostituoitu nimeltä on Lennyn entisen tyttöystävän Faith Justinin ystävä, Fakta4: Mace tuli pojan luotettavaksi isähahmoksi, Fakta5: Iris on jättänyt jotain Lennyn autoon.</w:t>
      </w:r>
    </w:p>
    <w:p>
      <w:r>
        <w:rPr>
          <w:b/>
        </w:rPr>
        <w:t xml:space="preserve">Tulos</w:t>
      </w:r>
    </w:p>
    <w:p>
      <w:r>
        <w:t xml:space="preserve">Vuoden 1999 kahden viimeisen päivän aikana Los Angelesista on tullut vaarallinen sota-alue. Rikollisryhmä ryöstää kiinalaisen ravintolan, ja ryöstäjä, jolla on yllään SQUID, laiton elektroninen laite, joka tallentaa tapahtumat suoraan käyttäjän aivokuorelta, ja kun se toistetaan MiniDisc-levyn kaltaisen laitteen kautta, käyttäjä voi kokea tallentajan muistot ja fyysiset tuntemukset. Lenny Nero, entinen LAPD:n poliisi, josta on tullut SQUID-tallenteiden mustan pörssin kauppias, suostuu ostamaan ryöstöleikkeen päähankkijaltaan Tickiltä. Toisaalla LAPD:n poliisit Burton Steckler ja Dwayne Engelman jahtaavat Iris-nimistä prostituoitua, joka on Lennyn entisen tyttöystävän Faith Justinin ystävä, tämän paetessa metroon. Iris onnistuu pakenemaan pikavuoroon, kun Engleman vetää hänen peruukkinsa pois ja paljastaa SQUID-tallentimen kuulokkeet. Lenny kaipaa Faithia ja luottaa henkiseen tukeen kahden parhaan ystävänsä, henkivartija ja limusiininkuljettaja Lornette Mace Masonin ja yksityisetsivä Max Peltierin varassa. Mace tuntee Lennyä kohtaan vastaamattomia tunteita menneisyydestä, siitä ajasta, kun Lenny oli vielä poliisi ja tuli hänen poikansa luotettavaksi isähahmoksi sen jälkeen, kun hänen poikaystävänsä oli pidätetty huumesyytteistä, mutta hän paheksuu Lennyn SQUID-kauppaa. Kun Lenny ja Max juovat yhdessä baarissa, Iris pudottaa SQUID-kiekon Lennyn auton kattoluukun läpi, mutta hänen autonsa hinataan pois ennen kuin hän ehtii nähdä sitä. Mace ottaa hänet kyytiin ja suostuu lopulta viemään hänet yökerhoon, jossa Faith aikoo laulaa. Klubilla Lenny saa SQUID-levyn eräältä yhteyshenkilöltä ja yrittää sitten saada Faithin pois hänen uudesta poikaystävästään, musiikkialan moguli Philo Gantista, mutta tuloksetta. Kun Lenny istuu autossa Mace:n kanssa, hän soittaa kontaktin antamaa levyä ja näkee, kuinka hyökkääjä raiskaa ja murhaa Iriksen raa'asti Sunset Regent -hotellissa. Kun he lähestyvät hotellia, Iris viedään ulos paareilla. Seuraavana päivänä Lenny ja Mace vievät levyn Tickille, joka ei pysty tunnistamaan tallenteen lähdettä, mutta muistaa, että Iris etsi Lennyä. Mace päättelee, että Iris on saattanut jättää jotain Lennyn autoon, ja he menevät takavarikkoon ja löytävät Iriksen levyn. Steckler ja Engleman ilmestyvät paikalle ja vaativat levyä aseella uhaten, mutta Lenny ja Mace pakenevat Irisin autolla ennen kuin heidät pakotetaan pysähtymään laiturille. Steckler kaataa bensiiniä auton päälle ja sytyttää sen tuleen, mutta Mace ajaa sen satamaan ja sammuttaa liekit. Kun he pääsevät pinnalle, poliisit ovat lähteneet. Mace vie Lennyn veljiensä taloon ja katsoo Irissin levyä. He saavat selville, että hänen kuolemansa liittyy räppäri Jeriko Onen murhan peittelyyn, jota Steckler ja Engleman, jotka paheksuvat hänen poliittisesti latautunutta musiikkiaan, ovat tehneet. Lenny, Mace ja Max saavat myös tietää, että Tick on menettänyt aivonsa, koska hänet on altistettu väkisin voimakkaasti vahvistetuille SQUID-signaaleille. Lenny päättelee, että Tickin kimppuun kävi sama henkilö, joka tappoi Iriksen, ja pelkää Faithin olevan seuraava. Takaisin yökerhossa Lenny ja Mace kohtaavat Faithin, joka kertoo heille, että Philo palkkasi Iriksen vakoilemaan Jerikoa. Keskiyön lähestyessä Lenny ja Mace hiipivät Westin Bonaventure -hotellissa järjestettäviin yksityisjuhliin, joita Philo isännöi kaupungin varakkaalle eliitille. Lenny antaa myös Irissin levykkeen Maceille, jotta tämä voi toimittaa sen apulaispoliisipäällikkö Palmer Stricklandille. Kun Lenny astuu Philon kattohuoneiston sviittiin, hän löytää lattialta toisen SQUID-levyn ja Philon ruumiin, jonka aivot ovat vaurioituneet samalla tavalla kuin Tickillä. Katsottuaan levyn Lenny saa selville, että Maxista ja Faithista on tullut rakastavaiset ja että he pakottivat Philon ajamaan vahvistetun nauhoituksen, jossa he harrastavat seksiä. Tämän jälkeen Max ja Faith astuvat huoneeseen ja selittävät, että he lavastivat Philon, koska tämä halusi tappaa Faithin sen vuoksi, mitä tämä tiesi Jerikon kuolemasta, ja että hän aikoo nyt lavastaa Lennyn syylliseksi Philon murhaan. Lähitaistelun jälkeen Lenny heittää Maxin parvekkeelta kuolemaan. Samaan aikaan kadulla Steckler ja Engelman jahtaavat Macea, mutta hän onnistuu nujertamaan heidät Stricklandin avulla, joka näki todisteet Jerikosin kuolemasta. Lenny löytää sitten Macea, ja he suutelevat keskenään, kun yleisö juhlii vuosisadan vaihtumista heidän ympärillään.</w:t>
      </w:r>
    </w:p>
    <w:p>
      <w:r>
        <w:rPr>
          <w:b/>
        </w:rPr>
        <w:t xml:space="preserve">Esimerkki 1.3729</w:t>
      </w:r>
    </w:p>
    <w:p>
      <w:r>
        <w:t xml:space="preserve">Fakta1: perhe asettuu New Yorkin esikaupunkiin onnellisesti yhdessä, Fakta2: Fakta3: taide kiehtoo Williamin mielikuvitusta DISC-teorian esittelynä, Fakta4: Marston löytää vain vähän töitä ja keksii idean luoda naispuolinen amatsoni-supersankaritar sarjakuvakirjailijalle, Fakta5: sarjakuvan ideat ovat saaneet vaikutteita Marstonin työstä valheenpaljastimen parissa sekä Elizabethin ja Oliven todellisesta elämästä.</w:t>
      </w:r>
    </w:p>
    <w:p>
      <w:r>
        <w:rPr>
          <w:b/>
        </w:rPr>
        <w:t xml:space="preserve">Tulos</w:t>
      </w:r>
    </w:p>
    <w:p>
      <w:r>
        <w:t xml:space="preserve">Tarina kerrotaan takaumissa, jotka sijoittuvat William Moulton Marstonin vuonna 1945 Amerikan lapsitutkimusyhdistyksen edustajille antamaan todistukseen. Vuonna 1928 William ja hänen vaimonsa Elizabeth opettavat ja tekevät tutkimustyötä Harvardissa ja Radcliffe Collegessa. Eräänä päivänä William palkkaa tutkimusavustajaksi yhden opiskelijoistaan, Olive Byrnen, Ethel Byrnen tyttären ja Margaret Sangerin veljentyttären - kahden 1900-luvun kuuluisan naispuolustajan ja feministin. Olive auttaa Marstoneita valheenpaljastimen keksimisessä ja Williamsin DISC-teorian tutkimisessa ihmisten välisestä vuorovaikutuksesta, ja pian heistä tulee läheisiä. Yksi toisensa jälkeen valheenpaljastimen testit paljastavat, että he ovat rakastuneet toisiinsa, ja kaikki kolme alkavat harrastaa polyamorista suhdetta. Kun heidän epäsovinnaisesta suhteestaan leviää sanoja, Marstonit saavat potkut yliopistosta. Olive paljastaa olevansa raskaana ja muuttaa pian sen jälkeen Marstonien luo. Kolmikko päättää perustaa perheen yhdessä ja luo tekeleen pitääkseen suhteen luonteen salassa. Perhe asettuu New Yorkin esikaupunkialueelle onnellisesti yhdessä. Vuoteen 1934 mennessä sekä Elizabeth että Olive synnyttävät lapsia Williamilla Olive saa kaksi poikaa ja Elizabeth saa yhden pojan ja tyttären, ja kertovat naapureille, että Olive on leski ja Marstonit ovat ottaneet hänet luokseen. William alkaa yrittää hankkia elantonsa kirjailijana. Elizabeth ryhtyy sihteerin työhön ja hänestä tulee perheen pääasiallinen elättäjä. Olive pysyy kotona ja hoitaa lapsia ja lähettää silloin tällöin kirjoitusnäytteitä kustantamoille. He kasvattavat neljä lastaan yhdessä, ja Elizabeth nimeää tyttärensä Oliven mukaan. Vuonna 1940 William törmää New Yorkissa Charles Guyetten pitämään alusvaateliikkeeseen, joka esittelee hänelle fetissi-aiheisia sarjakuvia ja valokuvia. Taide vangitsee Williamsin mielikuvituksen osoituksena hänen DISC-teoriastaan. Elizabeth paheksuu aluksi taidetta, mutta taipuu erään esityksen aikana, jossa Olive kokeilee asua, josta myöhemmin tulee Wonder Womansin puvun prototyyppi. Löydettyään vain vähän töitä kirjailijana Marston keksii luoda naispuolisen amatsonialaisen supersankarittaren sarjakuvaa varten. Sarjakuvassa esiteltäisiin hänen DISC-teoriaa koskevia ajatuksiaan, jotka saisivat inspiraationsa Marstonien valheenpaljastinta koskevasta työstä sekä Elizabethista ja Olivesta tosielämässä, ja siinä pyrittäisiin tukemaan feminististä liikettä, joka pyrkisi edistämään naisten yhtäläisiä oikeuksia populistisen välineen avulla. Hän esittelee ideansa Max Gainesille, nykyisen DC Comicsin National Periodical Publicationsin silloiselle kustantajalle, joka lopulta hyväksyy sarjakuvan ja ehdottaa naispuolisen supersankarin nimen yksinkertaistamista Wonder Womaniksi. Wonder Woman on heti menestys, ja Marston-Byrnen perhe vaurastuu. Eräänä päivänä heidän naapurinsa Mary kuitenkin eksyy sattumalta heidän kotiinsa ja törmää siihen, kun he kolme harrastavat seksiä. Tämä tapaus johtaa siihen, että heidän lapsiaan kiusataan ja henkilökunta pyytää heitä lähtemään koulusta. Huolestuneena siitä, että heidän lastensa kimppuun hyökätään ja heitä hyljeksitään, ja ajatellen, ettei heillä ole muuta vaihtoehtoa, Elizabeth vaatii vastentahtoisesti Olivea lähtemään kotoa lastensa kanssa. Samaan aikaan Wonder Woman -sarjakuva saa kasvavia syytöksiä siitä, että siinä on avoimen seksuaalisia, sadomasokistisia ja lesboja kuvaavia kuvia, jotka johtavat nykypäivän todisteluun. Poistuessaan todistustilaisuudesta William romahtaa ja hänet kiidätetään sairaalaan. Kun William saa tietää kuolevansa syöpään, hän pyytää Olivea tapaamaan häntä ja Elizabethia uudelleen ja yrittää auttaa heitä tekemään sovinnon. William suostuttelee Elizabethia alistumaan Olivelle, sillä hänen ei pitäisi aina hallita heidän suhdettaan. Marstonit menevät polvilleen ja anovat Olivea anteeksi, ja Elizabeth myöntää kyynelehtien, ettei voi elää ilman Olivea. Lopulta hän suostuu palaamaan heidän luokseen. Epilogiteksti paljastaa, että William kuoli vuonna 1947. Elizabeth ja Olive jatkoivat parisuhteessa vielä 38 vuotta, kunnes Olive kuoli vuonna 1985, ja Elizabeth eli satavuotiaaksi. Tekstissä todetaan myös, että seksuaaliset kuvat katosivat Wonder Woman -sarjakuvasta Williamsin kuoleman jälkeen, samoin kuin Wonder Womanin supervoimat. Kuuluisa aktivisti Gloria Steinem otti Wonder Womanin lopulta takaisin vuonna 1972, kun hän laittoi hahmon Ms Magazine -lehden ensimmäisen numeron kanteen naisten valtaistumisen keskeisenä symbolina. Wonder Woman on edelleen kaikkien aikojen kuuluisin naispuolinen supersankari.</w:t>
      </w:r>
    </w:p>
    <w:p>
      <w:r>
        <w:rPr>
          <w:b/>
        </w:rPr>
        <w:t xml:space="preserve">Esimerkki 1.3730</w:t>
      </w:r>
    </w:p>
    <w:p>
      <w:r>
        <w:t xml:space="preserve">Fakta1: pahamaineisen äkkipikainen newyorkilainen radiopersoona Sheridan Whiteside vaatii toipumaan kodissa joululoman aikana, Fakta2: yliampuva itsekeskeinen julkkis tulee hallitsemaan asukkaiden ja kaikkien muidenkin elämää, Fakta3: pomo tekee parhaansa sabotoidakseen kukoistavan romanssin, Fakta4: Lorraine suostuttelee Bertin käyttämään aikaa näytelmän korjaamiseen, Fakta5: Stanley käskee häntä lähtemään pois</w:t>
      </w:r>
    </w:p>
    <w:p>
      <w:r>
        <w:rPr>
          <w:b/>
        </w:rPr>
        <w:t xml:space="preserve">Tulos</w:t>
      </w:r>
    </w:p>
    <w:p>
      <w:r>
        <w:t xml:space="preserve">New Yorkin pahamaineinen ja akrobaattinen radiopersoona Sheridan Whiteside Monty Woolley liukastuu luentokiertueensa aikana Ohiossa tunnetun perheen Stanleyn Grant Mitchellin ja Billie Burken talon jäisillä portailla ja vaatii, että hän toipuu heidän kodissaan joulunpyhien aikana. Yliampuva, itsekeskeinen julkkis hallitsee pian asukkaiden ja kaikkien muidenkin taloon tulevien elämää. Hän rohkaisee nuoria aikuisia Richard Russell Armsia ja June Elisabeth Fraser Stanleytä tavoittelemaan unelmiaan, mikä on heidän tavanomaisen isänsä Ernestin pettymys. Samaan aikaan Whitesidesin vanhapiika-avustaja Maggie Cutler Bette Davis huomaa tuntevansa vetoa paikalliseen sanomalehtimieheen Bert Jefferson Richard Travisiin. Kun hän lukee Bertsin näytelmän, hän on niin vaikuttunut, että pyytää Whitesidea näyttämään sen tuttavilleen ja ilmoittaa sitten irtisanoutuvansa ja menevänsä naimisiin Bertin kanssa. Hänen pomonsa ei kuitenkaan halua menettää näin tehokasta avustajaa ja tekee parhaansa sabotoidakseen kukoistavan romanssin. Hän myös liioittelee vammojensa vaikutuksia voidakseen jäädä taloon. Hän ehdottaa näyttelijä Lorraine Sheldon Ann Sheridanille, että hän olisi täydellinen yhteen päärooleista, ja aikoo saada hänet varastamaan Bertin pois Maggien luota. Lorraine suostuttelee Bertin viettämään aikaa hänen kanssaan näytelmän korjaamiseksi. Kun Maggie tajuaa, että Whiteside on salakavalan juonen takana, hän irtisanoutuu. Jonkin verran kurittuneena Whiteside keksii ystävänsä Banjo Jimmy Duranten avulla suunnitelman, jolla hän saa Lorrainen pois tieltä. He vangitsevat Lorrainen egyptiläiseen sarkofagiin, ja Banjo lähettää hänet Nova Scotiaan. Lopulta herra Stanley saa tarpeekseen Whitesidesin pelleilyistä, loukkauksista ja sietämättömästä persoonallisuudesta ja tajuaa, että hän on teeskennellyt vammojaan jo jonkin aikaa, ja määrää hänet lähtemään. Ennen kuin hän tekee niin, Whiteside kiristää häntä antamaan lastensa tehdä mitä haluavat uhkaamalla paljastaa Stanleyn sisaren Harrietin menneisyyden pahamaineisena kirvesmurhaajana. Lähtiessään Whiteside kaatuu jälleen jäisillä portailla ja hänet kannetaan takaisin sisälle, Stanleyn suureksi tyrmistykseksi.</w:t>
      </w:r>
    </w:p>
    <w:p>
      <w:r>
        <w:rPr>
          <w:b/>
        </w:rPr>
        <w:t xml:space="preserve">Esimerkki 1.3731</w:t>
      </w:r>
    </w:p>
    <w:p>
      <w:r>
        <w:t xml:space="preserve">Fakta1: Fakta2: Washington Postin kolumnisti John Klein ja Mary joutuvat onnettomuuteen: Fakta3: John löytää itsensä Point Pleasantista, Fakta4: omistaja reagoi Johnin ulkonäköön, Fakta5: John huomaa, että keskustellessaan päivän tapahtumista Denverin paikallisessa kuppilassa näytetään juttua lento-onnettomuudesta.</w:t>
      </w:r>
    </w:p>
    <w:p>
      <w:r>
        <w:rPr>
          <w:b/>
        </w:rPr>
        <w:t xml:space="preserve">Tulos</w:t>
      </w:r>
    </w:p>
    <w:p>
      <w:r>
        <w:t xml:space="preserve">Washington Postin kolumnisti John Klein ja hänen vaimonsa Mary joutuvat onnettomuuteen, kun Mary väistää lentävää mustaa hahmoa. John selviää onnettomuudesta vammoitta, mutta Mary joutuu sairaalaan. Maryn kuoltua aivokasvaimeen, joka ei liity onnettomuuteen, John löytää salaperäisiä piirroksia olennosta, jotka Mary oli luonut ennen onnettomuusyötä. Kaksi vuotta myöhemmin John eksyy Länsi-Virginiassa ja löytää itsensä selittämättömästi Point Pleasantista, satoja kilometrejä reitiltään. Keskellä yötä hänen autonsa hajoaa, ja hän kävelee läheiseen taloon hakemaan apua. Talon omistaja Gordon Smallwood reagoi väkivaltaisesti Johnin ilmestymiseen ja uhkaa häntä aseella. Paikallinen poliisi Connie Mills rauhoittelee tilannetta Gordonin selittäessä, että tämä on kolmas peräkkäinen yö, kun John koputtaa hänen ovelleen ja pyytää saada käyttää puhelinta, Johnin hämmennykseksi. John yöpyy paikallisessa motellissa ja miettii, miten hän päätyi niin kauas alkuperäisestä määränpäästään. Konstaapeli Mills mainitsee Johnille, että viime viikkoina on tapahtunut paljon outoja asioita ja että ihmiset ovat kertoneet nähneensä suuren siivekkään, jättiläismäistä koiperhosta muistuttavan otuksen, jolla on punaiset silmät. Hän kertoo Johnille myös oudosta unesta, jonka hän näki ja jossa hänelle puhuttiin sanat Herää, numero 37. Keskustellessaan Gordonin kanssa eräänä päivänä Johnille paljastuu, että hän oli kuullut ääniä pesualtaastaan, jotka kertoivat hänelle, että Denverissä 99 kuolee. Keskustellessaan päivän tapahtumista paikallisessa kuppilassa John huomaa, että uutisissa näytetään juttua Denverissä tapahtuneesta lento-onnettomuudesta, jossa kaikki 99 matkustajaa kuolivat. Seuraavana iltana Gordon selittää kuumeisesti, että hän oli tavannut päässään olevat äänet, olennon nimeltä Indrid Cold. Myöhemmin samana iltana Gordon soittaa Johnille ja kertoo seisovansa jonkun Indrid Cold -nimisen henkilön kanssa. Johnin pitäessä Coldia linjalla konstaapeli Mills tarkistaa Gordonin voinnin. Cold vastaa Johnin kysymyksiin, myös sellaisiin, joihin hän ei voi tietää vastauksia, ja vakuuttaa Johnin siitä, että Cold on yliluonnollinen olento. Tästä jaksosta alkaa yliluonnollisten puheluiden sarja Johnin motellihuoneeseen. Yksi kertoo hänelle, että Ohio-joella tapahtuu suuri tragedia. Myöhemmin John saa puhelun Gordonilta ja ryntää tämän kotiin tarkistamaan, missä hän on. Hän löytää Gordonin ulkoa, kuolleena altistumiseen. Johnilla tulee pakkomielle olentoon, jota kutsutaan Mothmaniksi. Hän tapaa aiheen asiantuntijan, Alexander Leekin, joka selittää sen luonteen ja lannistaa Johnia sekaantumasta siihen enempää. Kun John kuitenkin kuulee, että kuvernööri aikoo seuraavana päivänä vierailla Ohio-joen varrella sijaitsevassa kemiantehtaassa, hän on vakuuttunut siitä, että tragedia tapahtuu siellä. Konstaapeli Mills ja kuvernööri eivät välitä hänen varoituksistaan, eikä kierroksella tapahdu mitään. Pian tämän jälkeen John saa salaperäisen viestin, jossa häntä kehotetaan odottamaan puhelua hänen edesmenneeltä vaimoltaan Maryltä Georgetownissa, ja hän palaa kotiin. Jouluaattona konstaapeli Mills soittaa ja vakuuttaa Johnin jättämään Maryn puhelun huomiotta, palaamaan Point Pleasantiin ja liittymään hänen luokseen. Vaikka John on ahdistunut, hän suostuu. Kun John saapuu Silver Bridgelle, liikennevalojen toimintahäiriö aiheuttaa ruuhkaa. Kun John kävelee sillalle tutkimaan asiaa, sillan pultit ja kannattimet jännittyvät. Silta hajoaa, ja John tajuaa, että Ohio-joella ennustettu tragedia koski siltaa. Kun silta romahtaa, konstaapeli Millssin auto putoaa veteen. John hyppää hänen peräänsä ja vetää hänet joesta ylös turvaan. Kun he istuvat ambulanssin takapenkillä, he näkevät, että 36 ihmistä on kuollut, mikä tekee Conniesta unensa numeron 37. Sillan romahtamisen syytä ei koskaan täysin selvitetty. Vaikka Mothman on nähty muualla maailmassa, sitä ei enää koskaan nähty Point Pleasantissa.</w:t>
      </w:r>
    </w:p>
    <w:p>
      <w:r>
        <w:rPr>
          <w:b/>
        </w:rPr>
        <w:t xml:space="preserve">Esimerkki 1.3732</w:t>
      </w:r>
    </w:p>
    <w:p>
      <w:r>
        <w:t xml:space="preserve">Fakta1: nuori äiti hyväksyy leskeksi jäämisen, Fakta2: Sulochana joutuu onnettomuuteen pelastaessaan Leelan henkeä, Fakta3: Anand ja Gopi kasvavat täysin erilaisissa ympäristöissä, Fakta4: Gopista kasvaa pahamaineinen rikollinen, Fakta5: hajallaan oleva perhe palaa sokaisemassa</w:t>
      </w:r>
    </w:p>
    <w:p>
      <w:r>
        <w:rPr>
          <w:b/>
        </w:rPr>
        <w:t xml:space="preserve">Tulos</w:t>
      </w:r>
    </w:p>
    <w:p>
      <w:r>
        <w:t xml:space="preserve">Sulochana Kamini Kaushal on nuori äiti, joka joutuu leskeksi ja jättää kotinsa kahden poikansa kanssa. Hän joutuu onnettomuuteen pelastaessaan miljonäärin ainoan tyttären Leelan henkeä ja menettää lopulta kaksi poikaansa. Miljonääri nimeää testamentillaan Sulochanan Leelan huoltajaksi ennen kuolemaansa. Kohtalo määrää hänen poikansa Anand Jeetendran ja Gopi Sujit Kumarin kasvamaan täysin erilaisissa ympäristöissä. Anandin pelastaa komisario Ram Prakash, ja hänestä kasvaa poliisi, kun taas Gopista kasvaa pahamaineinen rikollinen. Tietämättään suhteestaan Gopista ja Anandista tulee arkkivihollisia, kun molemmat rakastuvat Leela Babitaan. Gopi aikoo tehdä selvää Anandista ja ottaa avukseen Jeevanin, vankilasta vapautuneen murhaajan. Kohtalo asettaa veljekset vastakkain, ja vain toinen voi selvitä hengissä. Yhdistyykö hajallaan oleva perhe vai palavatko he sokaisevassa raivossa?</w:t>
      </w:r>
    </w:p>
    <w:p>
      <w:r>
        <w:rPr>
          <w:b/>
        </w:rPr>
        <w:t xml:space="preserve">Esimerkki 1.3733</w:t>
      </w:r>
    </w:p>
    <w:p>
      <w:r>
        <w:t xml:space="preserve">Fakta1: Lois Thornedyke kirjoittaa skandaalikolumnia New Yorkin iltapäivälehteen, Fakta2: Fakta3: Lois on päättänyt palata takaisin ensimmäiseen inkarnaatioonsa New Yorkin lainvalvojana, Fakta4: Franklyn ottaa Loisin henkilökohtaiseksi avustajakseen, Fakta5: kolmikko syntyy omituinen menage.</w:t>
      </w:r>
    </w:p>
    <w:p>
      <w:r>
        <w:rPr>
          <w:b/>
        </w:rPr>
        <w:t xml:space="preserve">Tulos</w:t>
      </w:r>
    </w:p>
    <w:p>
      <w:r>
        <w:t xml:space="preserve">Lois Thornedyke, Pulitzer-palkitun toimittajan tytär, kirjoittaa skandaalipalstaa New Yorkin iltapäivälehteen. Hän saa tilaisuuden kohentaa uraansa, kun hän paljastaa kaupunginhallitukseen ulottuvan salaliiton samaan aikaan, kun kaupungin pormestari on rakastunut häneen. Lois ja hänen omituiset apurinsa taistelevat naiivisti pahaa vastaan ja menevät peitetehtäviin. Valitettavasti se, mitä he saavat selville, ei ole julkaistavissa... Jos Paulinen vaarat sijoittuisi campy New Yorkiin ja siihen lisättäisiin ripaus roskaväkeä, tuloksena olisi Ei julkaistavaksi, vaikka kamalat vitsit ja perverssit hahmot eivät viihdytä kaikkia. Lois on toimittajana sleazoidisessa sanomalehdessä, keltaisen journalismin perikuva, jonka hän on päättänyt kääntää takaisin ensimmäiseen inkarnaatioonsa The New York Enforceriksi, paremmaksi lehdeksi. Epäsuotuisa pormestari Franklyn ottaa Loisin henkilökohtaiseksi avustajakseen, kun tämä eräänä päivänä ryntää hänen toimistoonsa ja neuvoo häntä painokkaasti vähentämään painostusta pornokauppojen sulkemiseksi tai hän menettää New Yorkin nuorison äänet. Hän palkkaa valokuvaaja Barry Denverin työskentelemään pormestarin toimistoon suunnitellessaan käyttää tämän taitoja iltapäivälehtiinsä, mutta sitten pormestarin, valokuvaajan ja Loisin välille syntyy omituinen menage a trois. Long Islandilla tehtyjen peitetehtävien ja monien vastenmielisten hahmojen, kuten Senor Woppericon ja Troppogrosson, avun jälkeen Lois yhdistää pormestarin erilaisiin kaupungissa tapahtuneisiin ryöstöihin ja keksii keinon palauttaa New York Enforcerin kukoistuskauden ja hoitaa samalla pormestarin.</w:t>
      </w:r>
    </w:p>
    <w:p>
      <w:r>
        <w:rPr>
          <w:b/>
        </w:rPr>
        <w:t xml:space="preserve">Esimerkki 1.3734</w:t>
      </w:r>
    </w:p>
    <w:p>
      <w:r>
        <w:t xml:space="preserve">Fakta1: paennut rikollinen on hirtettävä rikoksesta, Fakta2: Fakta3: Nariman löytää porsaanreikiä Alun perin toivottomaksi kutsutut oikeudelliset neuvonantajat johtuen erinomaisesta tavasta, Fakta4: Tuomari To kieltäytyy toisen kuulemisen tapauksen kaikki 's pettymys, Fakta5: tapaus kuin oli mennyt korkeimpaan oikeuteen aiemmin</w:t>
      </w:r>
    </w:p>
    <w:p>
      <w:r>
        <w:rPr>
          <w:b/>
        </w:rPr>
        <w:t xml:space="preserve">Tulos</w:t>
      </w:r>
    </w:p>
    <w:p>
      <w:r>
        <w:t xml:space="preserve">Manu Vijayakumar, pahamaineisen pariskunnan murhajutun syytetty, yrittää paeta vankilasiirron aikana, mutta päätyy poliisin ampumaksi useita kertoja. Tohtori Giri N. F. Varghese, vanhempi kirurgi, säälii karannutta rikollista, joka on määrä hirttää rikoksestaan. Manua syytetään siitä, että hän on murhannut isoveljensä Ashokanin ja kälyttärensä jälkimmäisen himosta raiskausyrityksessä. Tohtori Giri uskoo eri syistä Manun olevan syytön. Hän suostuttelee ystävänsä Shekharan Janardhananin, Keralan pääministerin, avaamaan tapauksen uudelleen ja antamaan jutun vilpittömän ja nerokkaan, mutta aggressiivisen poliisin Ashok Nariman Suresh Gopille. Nariman löytää porsaanreikiä, joita oikeudelliset neuvonantajat pitävät aluksi toivottomina - koska tapaus on laadittu erinomaisesti. Hän saa selville, että rikoksen teki älykäs Adv. Padhmanabhan Thampi Siddique ja hänen ystävänsä Kochunarayanan Jagathy Sreekumar, SP Philippose Spadikam George ja heidän liittolaisensa, mukaan lukien Musthafa Kamal alias Karate Kamal Bheeman Raghu, jotka toteuttivat rikoksen. Nariman toimittaa raportin, ja tapaus tulee istunto-oikeuteen. Kaikkien pettymykseksi tuomari kieltäytyy käsittelemästä tapausta uudelleen, sillä aiemmin tapaus oli mennyt korkeimpaan oikeuteen, eikä edes Intian presidentti säälinyt rikoksentekijä Manua. Tuomari pitää tapausta julkisuustemppuna hallituksen vaihtuessa, eikä tuomioistuin voi antaa kenenkään huijata. Vaikka Nariman on pettynyt tapahtuneeseen, hän ottaa vastaan uuden tapauksen, Amminin katoamistapauksen. Ammini Anju oli liittolainen, prostituoitu, parittaja ja Kochunarayananin laittomien viinakauppojen kanava. Viime aikoina hän oli muuttanut mielensä ja kääntynyt pois vääristä elämäntavoistaan ollakseen tyttärensä kanssa, joka vihasi Amminin toimintaa. Tämä ärsytti Adv. Thampia, koska hän tiesi monia heidän salaisuuksiaan, jopa enemmän kuin he tietävät toisistaan. Hän jopa epäili, että nainen oli syynä siihen, että poliisi tunkeutui Kamalin salaiseen piilopaikkaan. Nariman ilmoittaa kaikki neljä syylliseksi murhaan, ja juttu päätyy samaan istunto-oikeuteen. Tuomioistuin totesi neljä syylliseksi, vaikka kokenut vanhempi asianajaja Adv. Vaikuntam Rajan P. Dev puolustaa heitä kokemattoman syyttäjän Adv. Sethulekshmi Samyuktha Varman, Narimanin rakkauden kohteen, edessä. Kun tuomari Kozhikode Narayanan Nair lukee tuomiotaan, Nariman - kaikkien yllätykseksi - keskeyttää tuomarin sanoakseen, että nämä neljä ovat syyttömiä. Hän esittelee Amminin, saman Amminin, jonka tuomioistuin oli julistanut kuolleeksi. Hän tunnustaa tekonsa siitä, miten neljästä tuli syyllisiä ja miten tapaus lavastettiin käyttämällä vahvoja, mutta väärennettyjä todisteita kuten parisuhdemurhatapauksessa. Jos tavallinen poliisi voi helposti huijata tuomioistuinta, hän huudahtaa, mitä tapahtuu, jos paha nero, jolla on joukko vaikutusvaltaisia liittolaisia, lähtee riehumaan. Jos tuomioistuin, josta tavalliset ihmiset hakevat oikeutta, ei pysty pysäyttämään heitä, syntyy anarkian tila, jossa ihmiset eivät epäröi toimia pahemmin. Draaman kautta hän vetoaa oikeudenmukaisuuden puolesta Manun puolesta. Vaikka tuomari on aluksi raivoissaan Manun teoista, hän tajuaa, että tuomioistuinta voidaan joskus pettää, ja sallii Manun tapauksen toisen käsittelyn. Kuukausia myöhemmin käytävän oikeudenkäynnin myötä tuomioistuin toteaa Manun syyttömäksi ja syylliset nelikkoAdv. Thampi, Kochunarayanan, Philipose ja Kamal saavat rangaistuksensa.</w:t>
      </w:r>
    </w:p>
    <w:p>
      <w:r>
        <w:rPr>
          <w:b/>
        </w:rPr>
        <w:t xml:space="preserve">Esimerkki 1.3735</w:t>
      </w:r>
    </w:p>
    <w:p>
      <w:r>
        <w:t xml:space="preserve">Fakta1: Fakta2: Sadie Jones on halunnut naimisiin unelmiensa miehen kanssa perhekirkossa: Fakta3: pariskunnan on huolehdittava kaksosista, jotka ovat karmivia robottivauvoja, Fakta4: nuori avustaja rikkoo sen Frankin puolesta, Fakta5: Ben ei kerro Sadielle pelon vuoksi.</w:t>
      </w:r>
    </w:p>
    <w:p>
      <w:r>
        <w:rPr>
          <w:b/>
        </w:rPr>
        <w:t xml:space="preserve">Tulos</w:t>
      </w:r>
    </w:p>
    <w:p>
      <w:r>
        <w:t xml:space="preserve">Sadie Jones Mandy Moore on aina halunnut päästä naimisiin perhekirkossaan unelmiensa miehen kanssa. Vaikka hän on löytänyt elämänkumppaninsa Ben Murphyn John Krasinskista, Sadie on järkyttynyt kuullessaan, että St. Augustinesissa on vain yksi hääpaikka vapaana seuraavan kahden vuoden aikana, vaikka tarkistettuaan uudelleen suunnittelukirjansa he huomaavat, että häät voidaan pitää kolmessa viikossa. Vaikka Sadie ja Ben saavat paikan, kirkon eksentrinen pappi, pastori Frank Robin Williams, ei vihitä paria, ennen kuin he suostuvat osallistumaan hänen avioliittokurssilleen, joka lyhenee uuden päivämäärän vuoksi kolmesta kuukaudesta kolmeen viikkoon. Hääpäivän lähestyessä Sadien ja Benin on nyt noudatettava kaikkia pastori Franksin sääntöjä, osallistuttava hänen epätavallisille kursseilleen ja suoritettava joukko kotitehtäviä, jotka on suunniteltu nimenomaan ärsyttämään toisiaan - jotta he pääsisivät eroon penturakkaudesta ja varmistaisivat, että heidän liitollaan on vankka perusta. Eräässä kurssin osassa pariskunnan on hoidettava kaksoset, karmivat robottivauvat. Ne alkavat käydä Bensin hermoille, ja hän tuhoaa yhden niistä tavaratalon sivullisten kauhuksi. Bensin tyrmistykseksi yksi Franksin säännöistä on, ettei seksiä saa harrastaa ennen avioliittoa. Frankin puolesta hänen nuori apulaisensa Josh Flitter murtautuu pariskunnan taloon ja salakuuntelee sitä. Näin Frank ja hänen avustajansa voivat kuunnella kaikki keskustelut, vaikka Frank ei anna avustajansa kuunnella aikuisten osuuksia. Ben löytää mikrofonilähettimen, mutta ei kerro siitä Sadielle, koska hän pelkää, että Sadie syyttää häntä valehtelusta ja siitä, että hän on itse asentanut salakuuntelulaitteen. Pariskunnan välille alkaa vähitellen kehittyä ongelmia kurssin takia. Ben alkaa tutkia Frankia ja saa lopulta selville, että tämä oli aikoinaan naimisissa Maria Gonzalezin kanssa. Vähän ennen häitä Sadie tulee vastahakoiseksi muun muassa siksi, että Ben ei ole laatinut avioliittolupausta Frankin ohjeiden mukaisesti, vaan piirtänyt sen sijaan fläppisarjakuvan kuorma-autosta. Ben kohtaa sitten Frankin Maria Gonzalezin takia, koska pitää häntä tekopyhänä. Frank paljastaa, että avioliitto tehtiin, jotta Maria, joka oli tuolloin maahanmuuttaja ja Franksin seurakunnan jäsen, voisi jäädä Yhdysvaltoihin. Sadie on järkyttynyt siitä, että Ben tuhlaa aikaansa typerään tutkimukseen, ja peruu häät. Franksin neuvosta Sadie lähtee lomalle Jamaikalle, joka on heidän suunniteltu häämatkakohteensa. Ben kysyy neuvoa ystävältään Joelilta, joka neuvoo häntä luopumaan Sadiesta ja sanoo, että hänen kaltaisiaan naisia on muitakin. Ben on kuitenkin eri mieltä ja päättää lähteä Jamaikalle. Myös Frank ja hänen avustajansa matkustavat sinne. Hän yrittää soittaa Sadieen, mutta tämä ei suostu kuuntelemaan. Hänen vanhempansa vakuuttavat, että kaikissa avioliitoissa on ongelmia, ja hänen ystävänsä Carlisle kertoo, että Ben ehkä vain haluaa jonkun, joka luottaa häneen, jolloin Sadie voi antaa Benille helpommin anteeksi. Ben kirjoittaa valansa rannan hiekalle tehdäkseen vaikutuksen Sadieen, ja he tekevät sovinnon, ja Frank vihkii heidät siellä.</w:t>
      </w:r>
    </w:p>
    <w:p>
      <w:r>
        <w:rPr>
          <w:b/>
        </w:rPr>
        <w:t xml:space="preserve">Esimerkki 1.3736</w:t>
      </w:r>
    </w:p>
    <w:p>
      <w:r>
        <w:t xml:space="preserve">Fakta1: Barratt sallii, että hänet viedään De Guen linnaan, Fakta2: Fakta3: Kreivitär on järkyttynyt päätöksestä, Fakta4: Francoise löytää hänet syyttämällä häntä siitä, että hän haluaa nähdä hänet kuolleena, Fakta5: Gaston tarjoaa horjumattoman alibin ajettuaan Barrattin tapaamiseen Belan kanssa.</w:t>
      </w:r>
    </w:p>
    <w:p>
      <w:r>
        <w:rPr>
          <w:b/>
        </w:rPr>
        <w:t xml:space="preserve">Tulos</w:t>
      </w:r>
    </w:p>
    <w:p>
      <w:r>
        <w:t xml:space="preserve">John Barratt Alec Guinness, yksinäinen ja tyytymätön brittiläisen yliopiston ranskanopettaja, lomailee Ranskassa. Siellä hän tapaa sattumalta uudelleen kaksoisolentonsa, ranskalaisen aatelismiehen Jacques De Gue Guinnessin. He tutustuvat toisiinsa. Barratt juopuu ja hyväksyy De Guen kutsun jakaa hänen hotellihuoneensa. Herätessään seuraavana aamuna Barratt huomaa olevansa yksin huoneessa, ja hänen vaatteensa ja passinsa ovat kateissa. De Guesin autonkuljettaja Gaston Geoffrey Keen ilmestyy paikalle viemään isäntäänsä kotiin, eikä Barratt pysty vakuuttamaan häntä siitä, ettei hän ole aatelismies. Gaston soittaa tohtori Aloin Noel Howlettille, joka diagnosoi englantilaisen kärsivän skitsofreniasta. Hämmentynyt Barratt antaa viedä itsensä De Guesin linnaan, jossa hän tapaa perheensä: tyttärensä MarieNoelin, vaimonsa Francoise Irene Worthin, sisarensa Blanche Pamela Brownin ja pelottavan äitinsä, kreivitär Bette Davisin. Kukaan heistä ei usko hänen tarinaansa, ja vaikuttaa siltä, että De Gue on pahansuopa valehtelija, joten Barratt alistuu leikkimään mukana. Ajan myötä hän tuntee itsensä tarpeelliseksi, jotain puuttuu hänen aikaisemmasta steriilistä elämästään. Seuraavana päivänä lankomies Aristide Peter Bull keskustelee hänen kanssaan liikeasioista. Myöhemmin läheisessä kaupungissa De Guesin rakastajatar Bela Nicole Maurey melkein ajaa Barrattin hevosen selkään. Hän viettää tavanomaisen keskiviikkoiltapäivän seurustelun tutustumalla tyttöön. Seuraavalla kerralla, kun he tapaavat, ennen kuin mies ehtii tunnustaa totuuden, nainen ilmoittaa hänelle, että hän on jo arvannut sen. Barratt syventyy laiminlyötyyn perheen lasinvalmistusyritykseen. Hän päättää uusia sopimuksen paikallisen valimon kanssa, vaikka epäedullisin ehdoin, jotta pitkäaikaiset työntekijät eivät jäisi työttömiksi. Kreivitär on järkyttynyt hänen päätöksestään ja mainitsee avioehtosopimuksen. Kun Barratt selvittää asiaa, hän saa tietää, että Francoisesin huomattava varallisuus, jonka hänen liikemies-isänsä on sitonut, siirtyisi hänen hallintaansa, jos hän kuolisi. Francoise huomaa Barrattin lukevan sopimusta ja suuttuu pahasti ja syyttää häntä siitä, että hän haluaa nähdä Barrattin kuolevan. Barratt lohduttaa häntä kertomalla, että sopimusta voidaan muuttaa. Hän alkaa epäillä De Guesin katoamisen syytä. Eräänä päivänä Barratt saa viestin Belalta. Hän menee tapaamaan häntä ja viettää mukavan iltapäivän tämän kanssa, vaikka tämä kiistää lähettäneensä häntä. Palattuaan linnaan hän saa tietää, että Francoise on kuollut kaatumisen seurauksena. Blanche syyttää Barrattia murhasta ja väittää kuulleensa, kun tämä oli vaimonsa kanssa tämän huoneessa juuri ennen tämän kuolemaa. Gaston tarjoaa kuitenkin horjumattoman alibin, sillä hän oli ajanut Barrattin tapaamiseen Belan kanssa. Barratt ei ole yllättynyt, kun De Gue ilmestyy pian sen jälkeen takaisin paikalle. He tapaavat kahden kesken; ranskalainen vaatii henkilöllisyyttään takaisin, mutta Barratt kieltäytyy. Molemmat miehet ovat tulleet aseistautuneina, ja laukauksia vaihdetaan. Barratt selviää voittajana ja palaa uuteen elämäänsä ja Belan luo.</w:t>
      </w:r>
    </w:p>
    <w:p>
      <w:r>
        <w:rPr>
          <w:b/>
        </w:rPr>
        <w:t xml:space="preserve">Esimerkki 1.3737</w:t>
      </w:r>
    </w:p>
    <w:p>
      <w:r>
        <w:t xml:space="preserve">Fakta1: kaunis nuori pankkivirkailija houkuttelee nuoria miehiä Marysvillen pikkukaupungissa, Fakta2: Ruth suostuu treffeille työtoverinsa Conny Billupin kanssa, Fakta3: Romer vie Ruthin pitkälle kävelylle, Fakta4: Conny joutuu kävelemään Romerin kartanolle, Fakta5: Evan isä antaa Ruthille potkut.</w:t>
      </w:r>
    </w:p>
    <w:p>
      <w:r>
        <w:rPr>
          <w:b/>
        </w:rPr>
        <w:t xml:space="preserve">Tulos</w:t>
      </w:r>
    </w:p>
    <w:p>
      <w:r>
        <w:t xml:space="preserve">Kaunis nuori pankkivirkailija Ruth Brock Nancy Carroll vetää puoleensa Marysvillen pikkukaupungin nuoria miehiä. Rikas playboy Romer Sheffield Cary Grant ei ole poikkeus, vaikka hänellä on Camille Rita La Roy, joka asuu avoimesti kartanossaan, mikä skandalisoi paikalliset. Mustasukkainen Camille lähtee pian pois. Ruth on kuitenkin asiallinen aina, kun Romer yrittää tutustua häneen paremmin pankissa. Hän suostuu lauantaina treffeille työtoverinsa Conny Billup Edward Woodsin kanssa. Romer kutsuu Connyn ja hänen seurueensa juhlimaan kartanolleen ja tarjoaa ilmaista ruokaa ja juomaa, jotta hän voisi viettää aikaa Ruthin kanssa. He viipyvät tarpeeksi kauan, jotta Romer voi viedä Ruthin pitkälle kävelylle ja käydä sydämellisen keskustelun. Sen jälkeen porukka suuntaa järvenrantatanssilavalle. Conny saa Ruthin yksin yölliselle veneretkelle, mutta tämä hyppää maihin välttääkseen Romerin ei-toivotun tassuttelun. Ilkeyttään hän jättää tytön jälkeensä. Hän joutuu kävelemään Romersin kartanolle. Conny löytää hänet lopulta sieltä, mutta hän ei halua tavata häntä, ja Romer pakottaa hänet ajamaan pois ilman häntä. Romer lähettää Ruthin kotiin autonkuljettajansa kyydissä; Ruthin näkee saapuvan kotiin varhain aamulla Eva Randolph Lilian Bond, tärkeän pankinjohtajan tytär. Sisällä Ruth yllättyy iloisesti löytäessään lapsuudenystävän ja geologin Bill Fadden Randolph Scottin keittiöstä. Hän on palannut tekemään maanmittaustöitä seitsemän vuoden tauon jälkeen. Bill tekee selväksi, että hän on rakastunut Ruthiin. Kun Eva kysyy Connyltä, mitä edellisenä iltana tapahtui, hän valehtelee. Valheet leviävät nopeasti, ja pian paikalliset juorut ovat vääristelleet tarinaa niin paljon, että kaikki luulevat Ruthin ja Romerin harrastavan röyhkeää suhdetta. Tämän seurauksena Evas isä antaa Ruthille potkut. Riideltyään äitinsä Jane Darwellin kanssa Ruth pakenee Billsin leirintäalueelle. Hän pyörtyy sadekuurossa Billsin suojan ulkopuolella. Bill löytää hänet ja tuo hänet sisälle. Kun hän ei saa häntä herätettyä, hän riisuu tytön märät vaatteet pitääkseen hänet lämpimänä. Kun Bill tulee tajuihinsa, he kihlautuvat, mutta Bill ei kerro miehelle rumista huhuista. Conny saa kuitenkin ilkeästi Evan kutsumaan Romerin tanssisaliin, jossa Ruth ja Bill ovat. Kun Romer tajuaa tilanteen, hän yrittää ystävällisesti väistyä, mutta Bill kuulee ilkeät juorut ja purkaa kihlauksen. Seuraavana aamuna Bill on harkinnut asiaa uudelleen, mutta Romer ilmoittaa hänelle, että vaikka tarinat eivät olleet totta edellisenä iltana, nyt aamulla ne ovat. Hän vietti yön Romerin kanssa. Romer hakee hänet ja kertoo, että he menevät naimisiin New Yorkissa.</w:t>
      </w:r>
    </w:p>
    <w:p>
      <w:r>
        <w:rPr>
          <w:b/>
        </w:rPr>
        <w:t xml:space="preserve">Esimerkki 1.3738</w:t>
      </w:r>
    </w:p>
    <w:p>
      <w:r>
        <w:t xml:space="preserve">Fakta1: hieman raskaana oleva Nadine Hightower on suurissa vaikeuksissa, Fakta2: Fakta3: komea viisastelija omistaa baarin nimeltä Blue Bonnet, Fakta4: Vernon seurustelee entisen Pecan Queenin kanssa, Fakta5: entinen Pecan Queen työskentelee Lone Star Brewing -panimoyhtiössä.</w:t>
      </w:r>
    </w:p>
    <w:p>
      <w:r>
        <w:rPr>
          <w:b/>
        </w:rPr>
        <w:t xml:space="preserve">Tulos</w:t>
      </w:r>
    </w:p>
    <w:p>
      <w:r>
        <w:t xml:space="preserve">Se on 1954 Austinissa, Texasissa, ja hieman raskaana oleva Nadine Hightower Kim Basinger on suurissa vaikeuksissa. Hän on mennyt likaisen valokuvaajan Raymond Escobarsin studiolle vaatimaan häneltä takaisin joitakin valokuvia, koska ne olivat paljon taiteellisempia kuin oli tarkoitus. Escobar vakuuttaa hänelle, että hän tuntee Hugh Hefnerin ja että hän pääsee varmasti huipulle. Mutta Nadine on toista mieltä, hän haluaa valokuvansa, ja kun hän palaa studiolle noutamaan niitä, hän joutuu keskelle murhaa. Hän nappaa kirjekuoren, jossa on hänen nimensä, ja häipyy sieltä. Valitettavasti hän saa väärät kuvat. Hän on varastanut suunnitelmat uudesta moottoritiestä, jotka päätyvät hänen vieraantuneen aviomiehensä Vernon Jeff Bridgesin käsiin, komean, viisastelevan pummin, joka omistaa Blue Bonnet -nimisen baarin, jonne kukaan ei mene, eikä se ole pahinta. Hän pelleilee entisen Pecan Queenin kanssa, joka työskentelee Lone Star Brewing -panimoyhtiössä Glenne Headlyn kanssa. Hän näkee tässä kaikessa mahdollisuuden tienata paljon rahaa. Hämärä kiinteistökuningas Buford Pope Rip Torn haluaa suunnitelmat takaisin ja tekee kaikkensa saadakseen ne. Pariskunta on pian pakosalla paitsi Bufordia myös poliisia, joka uskoo heidän tappaneen Escobarin. Koko tämän ajan Nadine ja Vernon haluavat erota, eikä Nadine ole kertonut Vernonille olevansa raskaana hänen lapselleen.</w:t>
      </w:r>
    </w:p>
    <w:p>
      <w:r>
        <w:rPr>
          <w:b/>
        </w:rPr>
        <w:t xml:space="preserve">Esimerkki 1.3739</w:t>
      </w:r>
    </w:p>
    <w:p>
      <w:r>
        <w:t xml:space="preserve">Fakta1: Fakta2: Lew Marsh on hyvä lehtitoimittaja, jolla on huono tapa: Fakta3: Ives on huolissaan Boydin lisääntyneestä juomisesta, Fakta4: Boyd on ollut uskoton Paulalle, kun hän on mennyt naimisiin laulajan kanssa, Fakta5: Lew kutsuu Boydin asumaan Charleyn ja hänen kanssaan.</w:t>
      </w:r>
    </w:p>
    <w:p>
      <w:r>
        <w:rPr>
          <w:b/>
        </w:rPr>
        <w:t xml:space="preserve">Tulos</w:t>
      </w:r>
    </w:p>
    <w:p>
      <w:r>
        <w:t xml:space="preserve">Lew Marsh on hyvä lehtitoimittaja, jolla on paha tapa: hän juo liikaa ja saa potkut. Hän menettää myös rakastamansa naisen, kollegansa Paula Arnoldin, sammuttuaan eräänä päivänä kännissä kadulle. Ex-alkoholisti Charley Dolan säälii Lew'ta, tarjoaa hänelle huoneen asunnostaan ja löytää hänelle töitä rakennusmiehistöstä. Lew saa houkutuksen ottaa ryypyn, kun hän kuulee, että Paula on mennyt naimisiin toisen miehen, Boyd Copelandin, Lew'n entisen sanomalehtipomon John Ivesin veljenpojan kanssa. Ives antaa juuri raitistuneelle Lew'lle toisen mahdollisuuden lehteen. Kuluu useita kuukausia, joiden aikana Lew ei ainoastaan pysy raittiina vaan auttaa myös muita, joilla on sama heikkous. Tämä tulee Ivesin tietoon, joka on huolissaan Boydin lisääntyneestä juomisesta. Lew saa tietää, että Boyd on pettänyt Paulaa ja seurustellut Maria-nimisen laulajan kanssa, jota mustasukkainen gangsteri Garr rakastaa. Auttaakseen Lew kutsuu Boydin asumaan Charleyn ja hänen luokseen. Hän auttaa myös yksinäistä Paulaa palaamaan takaisin sanomalehden töihin ja toivoo salaa, että Paula rakastuisi jälleen Lewiin. Garr ja hänen kätyriensä lavastavat auton murhatakseen Boydin, mutta päätyvät vahingossa tappamaan Charleyn. Masentunut Boyd tuntee olevansa vastuussa ja yrittää tehdä itsemurhan. Boyd ottaa yhteyttä Mariaan, mutta Garr ja toinen roisto seuraavat heitä. Aseella uhaten Garr käskee Boydin ja Lewin juomaan, ja hän aikoo saada heidän murhansa näyttämään vahingossa tapahtuneelta, mutta he saavat Garrin yliotteen, ja mafioso saa surmansa. Boyd onnistuu taivuttelemaan Paulan yrittämään avioliittoa uudelleen. Lew on iloinen heidän puolestaan ja tyytyväinen siihen, että he ovat taas raittiita ja tekevät töitä.</w:t>
      </w:r>
    </w:p>
    <w:p>
      <w:r>
        <w:rPr>
          <w:b/>
        </w:rPr>
        <w:t xml:space="preserve">Esimerkki 1.3740</w:t>
      </w:r>
    </w:p>
    <w:p>
      <w:r>
        <w:t xml:space="preserve">Fakta1: Fakta2: kunnianhimoinen pari on saavuttanut pisteen suhteessaan, Fakta3: Arijitilla on kysymyksiä Nishan erityisestä suhteesta S.R:n kanssa, Fakta4: elokuva on masentava useimmille ihmisille, Fakta5: asiat ovat traagisia kuten elokuvassa.</w:t>
      </w:r>
    </w:p>
    <w:p>
      <w:r>
        <w:rPr>
          <w:b/>
        </w:rPr>
        <w:t xml:space="preserve">Tulos</w:t>
      </w:r>
    </w:p>
    <w:p>
      <w:r>
        <w:t xml:space="preserve">Ekla Akash on tarina rakkaudesta, epätoivosta, uskottomuudesta ja tragediasta yleensä. Se käsittelee nuoren pariskunnan, Arijitin ja Nishan, ongelmallista avioliittoa. Kunnianhimoinen pariskunta on saavuttanut suhteessaan pisteen, josta ei ole enää paluuta, joten he jatkavat elämäänsä toistensa kanssa ja heille syntyy myös lapsi. Syynä on ennen kaikkea Arijitin uskottomuus, sillä hänellä on suhde kollegansa kanssa. Arijitilla on myös kysyttävää Nishan erityisestä suhteesta hänen mentoriinsa S.R:ään, joka on elokuvaohjaaja ja haluaa tehdä elokuvatähden. Lopulta hän tekeekin Nishasta tähden, mutta se vain pahentaa tilannetta. Elokuva on äärimmäisen dramaattinen ja voi olla masentava useimmille. Arijitia saatetaan jopa vihata ja haukkua, mutta lopulta viha laantuu, koska hän tajuaa todellisen rakkauden, perheen, isyyden merkityksen ja sen, mitä hän on tehnyt elämällään tähän mennessä. Vaikka suhde on tienhaarassa, molemmat kuitenkin tajuavat omat virheensä ja palaavat toistensa luokse, mutta silloin on liian myöhäistä. Kaikki tapahtuu sillä hinnalla, että he menettävät ainoan lapsensa keuhkosairauteen. Tämä traaginen loppu ehkä lisää elokuvan dramatiikkaa ja tekee siitä katsomisen arvoisen, mikä ei ehkä aluksi ollut niin. Goutam Ghosh tekee myös erittäin mielenkiintoisen roolin S.R:nä, Nishan mentorina, joka vain näkee suojattinsa lahjakkuuden ja siinä kaikki, mitä suhteeseen kuuluu. Kaksikon välillä on rakkautta ja kiintymystä, mutta ei muuta kuin mentorin ja hänen suojattinsa välillä. Hän on pohjoiskolkatalaisen perheen onnellinen jälkeläinen, joka asuu rönsyilevässä kartanossa kirjaimellisesti aivan yksin, ja hän löytää vihdoin rauhan, kun hän lähtee Darjeelingiin Dishan koulun musiikinopettajaksi. Elokuva todistaa jälleen kerran, että mikään ei voi korvata miehen ja vaimon välistä rakkautta riippumatta siitä, kuinka moniin suhteisiin heittäydytään, koska jossain vaiheessa se on tyhjää ja tyhjää eikä sillä ole mitään pysyvää arvoa tai tunteita. Jos asiat kuitenkin tajuaa liian myöhään, asiat voivat olla traagisia kuten tässä elokuvassa.</w:t>
      </w:r>
    </w:p>
    <w:p>
      <w:r>
        <w:rPr>
          <w:b/>
        </w:rPr>
        <w:t xml:space="preserve">Esimerkki 1.3741</w:t>
      </w:r>
    </w:p>
    <w:p>
      <w:r>
        <w:t xml:space="preserve">Fakta1: Fakta2: Narendralla oli poika Sarangadharan kanssa: Mahadevan teki tästä huonoa propagandaa, jossa syytettiin Sarangadharan ja äitipuolen välisestä suhteesta pahaenteisellä motiivilla, jonka tarkoituksena oli luoda konflikti Rajaraja Narendran talossa, Fakta3: ruhtinasta rangaistiin vuoristometsässä, Fakta4: Sarangadhara makasi verilammikossa huutaen tuskissaan ja kiinnittäen Meghanadhan Sivan kannattajan huomion, Fakta5: Siva neuvoi Sarangadharaa rukoilemaan Herra Shivaa.</w:t>
      </w:r>
    </w:p>
    <w:p>
      <w:r>
        <w:rPr>
          <w:b/>
        </w:rPr>
        <w:t xml:space="preserve">Tulos</w:t>
      </w:r>
    </w:p>
    <w:p>
      <w:r>
        <w:t xml:space="preserve">Kuningas Narendra hallitsi Vengin maata, jonka pääkaupunki oli Rajamahendri. Hänellä oli poika nimeltä Sarangadhara. Kuninkaalla oli toinen vaimo Chitrangi, ja hän oli hyvin kiintynyt häneen. Hänellä oli katkera vihollinen Mahadevan. Eräänä päivänä Chitrangi kutsui poikapuolensa Sarangadharan juhliin. Mutta koska Sarangadhara oli lähdössä metsästämään, hän jätti kutsun huomiotta. Hänen äitipuolensa oli hyvin vihainen hänelle, ja tiedustelupalvelu toi asian Mahadevanin tietoon. Mahadevan teki tästä pahaa propagandaa syyttäen Sarangadharaa ja hänen äitipuoltaan suhteesta, jonka pahaenteisenä tarkoituksena oli luoda konflikti Rajaraja Narendran taloon. Ilman kunnollista tutkimusta kuningas Narendra määräsi viattoman Sarangadharan kädet ja jalat katkaistaviksi. Kuninkaan käskyjä oli pakko totella, ja niinpä rangaistus langetettiin prinssille vuoristometsässä. Sarangadhara makasi verilammikossa huutaen tuskissaan ja kiinnittäen Sivan kannattajan Meghanadhan huomion, joka riensi välittömästi Sarangadharan luokse ja teki kaikkensa lievittääkseen kipua ja neuvoi Sarangadharaa rukoilemaan Herra Shivaa ja saamaan hänen siunauksensa. Sarangadharan rukouksen vaikutuksesta Herra Siva antoi Sarangadharalle hänen menettämänsä jalat ja kädet ja teki hänestä kauniin ihmisen.</w:t>
      </w:r>
    </w:p>
    <w:p>
      <w:r>
        <w:rPr>
          <w:b/>
        </w:rPr>
        <w:t xml:space="preserve">Esimerkki 1.3742</w:t>
      </w:r>
    </w:p>
    <w:p>
      <w:r>
        <w:t xml:space="preserve">Fakta1: läheinen saari on miehitetty Imperial Japanin armeija, Fakta2: joukkue palaa haavoittunut toveri, Fakta3: kuningas ei saa antaa joutua vihollisen käsiin, Fakta4: tulkki Jan Veitch erotettu päätyy palaamaan Lin 's talo vain häntä piilottaa Chien Hua palaavilta japanilaisilta levätä, Fakta5: japanilaiset upseerit kiduttaa Chien kertomaan kuoleman jälkeen sotilaiden ne sijainti isä</w:t>
      </w:r>
    </w:p>
    <w:p>
      <w:r>
        <w:rPr>
          <w:b/>
        </w:rPr>
        <w:t xml:space="preserve">Tulos</w:t>
      </w:r>
    </w:p>
    <w:p>
      <w:r>
        <w:t xml:space="preserve">Sembalengin salmessa viisi miestä lähetetään sukellusveneellä Klepper-kanooteilla pelastamaan alasammutun lentokoneen eloonjääneitä läheisellä saarella, jonka keisarillinen Japanin armeija on miehittänyt. Kokemattoman kommandoupseeri Paul Kelly Gibsonin johdolla ryhmä laskeutuu salaa saarelle ja piilottaa kajakit. Kun he uskaltautuvat maihin, Ted Kingo Kingiin osuu tulta näkymättömästä konekivääriasemasta, joukkue eliminoi nopeasti japanilaiset puolustajat ja palaa haavoittuneen toverinsa luo. Kingiä on osunut jalkaan, ja luoti on murskannut hänen polvilumpionsa. Kingin ei voida antaa joutua vihollisen käsiin ja vaarantaa tehtävää kuulusteluissa, ja jaettuaan savukkeen hänen kanssaan Costello ampuu hänet. Neljä jäljelle jäänyttä miestä palaa etsimään, ja he törmäävät riisinviljelijään, jolta he saavat tietää alueen, johon kone putosi. Myös riisinviljelijä tapetaan salaisuuden säilyttämiseksi. Kun he kuitenkin lähestyvät määränpäätään, he törmäävät japanilaisiin paikallisessa talossa. Japanilaisten poistuttua he menevät taloon ja tapaavat paikallisen vastarintaliikkeen johtajan Linin, hänen aikuisen tyttärensä Chien Huan ja tämän nuoremmat sisarukset. Opas johdattaa heidät lentokoneelle, ja he lähtevät lentokoneelle, mutta japanilaiset sotilaat hyökkäävät heidän kimppuunsa buddhalaistemppelissä. Muista erillään oleva tulkki Jan Veitch palaa lopulta Linsin taloon, mutta Chien Hua piilottaa hänet palaavilta japanilaisilta. Sotilaidensa kuoleman jälkeen japanilaiset upseerit Watanabe ja Imanaka kiduttavat Chieniä kertomaan heille isänsä sijainnin, jonka he uskovat piilottelevan pudonneen koneen eloonjääneitä, mutta Chien Hua kieltäytyy. Vain Linsin poika Shaw Hu kertoo japanilaisille, että Lin, Z-miehet ja lentokoneen selviytyjät ovat matkalla saaren pääkaupunkiin, mutta se on väärää tietoa. Kaikki japanilaiset lähtevät pois lukuun ottamatta kahta Chien Hua'ta vartioivaa sotilasta, jotka Veitch tappaa Shaw Hun avulla. Sillä välin Kelly katsoo koneen näköetäisyydellä, kun paikalliset räjäyttävät koneen hylyn. Lin väistelee, ja kysyttyään koneen ja heidän välissä olevan kylän asukkailta ryhmä suuntaa koneen luo. Kelly onnistuu saamaan Linin kertomaan, että kaksi eloonjäänyttä viedään hänen kotiinsa, joten he kääntyvät takaisin. Pääkaupungissa Veitch johdatetaan selviytyjien luo. Toinen heistä on loikkari Japanin hallituksen virkamies Imoguchi, ja hänen uskotaan pitävän hallussaan salaisuutta, joka voisi lopettaa sodan nopeammin. Vain Kelly tietää, että hänet on pelastettava hinnalla millä hyvänsä tai tapettava. Kun palapelin palaset alkavat loksahtaa kohdalleen, Kellyn on vakuutettava omat miehensä siitä, että Imoguchi kannattaa pelastaa, ja paikallinen vastarintaliike siitä, että kannattaa taistella japanilaisia vihollisiaan vastaan.</w:t>
      </w:r>
    </w:p>
    <w:p>
      <w:r>
        <w:rPr>
          <w:b/>
        </w:rPr>
        <w:t xml:space="preserve">Esimerkki 1.3743</w:t>
      </w:r>
    </w:p>
    <w:p>
      <w:r>
        <w:t xml:space="preserve">Fakta1: tarina alkaa kertomalla onnellisesta perheestä, Fakta2: Fakta3: Sujayn tehtaan työntekijä menettää kätensä työtapaturmassa, Fakta4: Ajay rakastui Bhubanin tyttäreen, Fakta5: Anjalin ja Swatin välillä on vakava riita, joka johtaa Sujayn Ajaylle tarjoamiin väärinkäytöksiin.</w:t>
      </w:r>
    </w:p>
    <w:p>
      <w:r>
        <w:rPr>
          <w:b/>
        </w:rPr>
        <w:t xml:space="preserve">Tulos</w:t>
      </w:r>
    </w:p>
    <w:p>
      <w:r>
        <w:t xml:space="preserve">Tarina alkaa näyttämällä onnellisen perheen, johon kuuluvat Sujay, Ajay ja Bijay. Sujay työskenteli Bhuban Choudhuryn tehtaalla. Ajay halusi tulla IPS-upseeriksi. Työtön Bijay etsi työtä. Sujayn vaimo Anjali huolehti kahden sisaruksensa kaikista tarpeista. Rahim oli Sujayn läheinen ystävä, joka oli hyvin yhteydessä hänen perheenjäseniinsä. Eräänä päivänä Sujayn tehtaan työntekijä menettää kätensä työtapaturmassa. Tämän nähdessään Sujay neuvoi Bhubania antamaan korvauksen työntekijän perheelle, mutta Bhuban kieltäytyi. Vastalauseeksi Sujay kutsuu lakon koolle. Samaan aikaan Ajay rakastui Bhubanin tyttäreen, Swatiin, ja he karkasivat vastoin Sujayn tahtoa. Vihainen Sujay määräsi Ajayn lähtemään talosta, ja Anjalin ja Swatin välille syntyy vakava riita, joka johtaa vain Sujayn Ajaylle tarjoamiin loukkauksiin. Tämän välikohtauksen jälkeen Ajay lähti talosta Swatin kanssa. Bijay meni pankkiin työhaastatteluun, kun yhtäkkiä pankkiin hyökkäsivät ryöstäjät. Kun Bijay näki tämän, hän osoitti suurta rohkeutta ryöstäjien kimppuun käymällä, ja hän onnistui pelastamaan kaikki pankissa olleet. Paikalla oli nuori nainen nimeltä Sharmila, joka rakastui Bijayn kanssa. Sharmilan isä Bakshi, joka oli eversti, kutsui Bijayn liittymään Intian armeijaan. Sillä välin Bhuban Choudhury, joka yritti kostaa Sujaylle, esitti väärennettyjä väitteitä häntä vastaan, minkä vuoksi kaikki tehtaalla ymmärsivät hänet väärin. Myöhemmin Sujay näki tehtaalla tapahtuvan laitonta toimintaa. Bhuban Choudhury oli mukana huumeiden salakuljetuksessa vaarallisen rikollisen Singhin kanssa. Bhuban ja Singh saavat tietää, että Sujay oli heidän tekojensa todistaja. He kidnappaavat Sujayn ja murhaavat hänet. Bijay ja Rahim olivat päättäneet kostaa Bhubanille ja Singhille tämän tapahtuman jälkeen. Elokuva päättyy, kun he tappavat kaksi rikollista ja antautuvat poliisille.</w:t>
      </w:r>
    </w:p>
    <w:p>
      <w:r>
        <w:rPr>
          <w:b/>
        </w:rPr>
        <w:t xml:space="preserve">Esimerkki 1.3744</w:t>
      </w:r>
    </w:p>
    <w:p>
      <w:r>
        <w:t xml:space="preserve">Fakta1: Fakta2: Amerikkalainen showtyttö on Lontoossa toivoen tapaavansa miehen, jolla on rahaa: Fakta3: salaperäinen nainen ampuu miehen, Fakta4: Andren aristokraattinen isä on huolissaan pyörremyrskyisestä romanssista ja avioliitosta, Fakta5: Andre on kiinnostunut siitä, että hän voi nähdä vaimonsa.</w:t>
      </w:r>
    </w:p>
    <w:p>
      <w:r>
        <w:rPr>
          <w:b/>
        </w:rPr>
        <w:t xml:space="preserve">Tulos</w:t>
      </w:r>
    </w:p>
    <w:p>
      <w:r>
        <w:t xml:space="preserve">Vuonna 1914 amerikkalainen showtyttö Suzanne Trent Jean Harlow on Lontoossa toivoen tapaavansa ja menevänsä naimisiin varakkaan miehen kanssa. Hän kertoo ystävälleen Maisie Inez Courtneylle pystyvänsä hurmaamaan kenet tahansa valitsemansa miehen naimisiin kanssaan ja oppivansa sitten rakastamaan häntä. Hän iskee silmänsä Terry Moore Franchot Toneen, irlantilaiseen mieheen, jonka hän näkee lainatussa RollsRoycessa. Pian hän saa tietää, ettei mies ole varakas, mutta hänellä on kunnioitettava työ ja hyvät tulevaisuudennäkymät, sillä hän on insinööri, keksijä ja lentäjä. He rakastuvat nopeasti ja menevät naimisiin. Mutta sitten he törmäävät saksalaisten salajuoniin, ja salaperäinen Benita Hume ampuu hänen miehensä, joka lähtee heti pois. Vuokraemäntä saapuu hetkeä myöhemmin ja kutsuu hysteerisesti poliisit paikalle syyttäen Suzya murhasta. Myös Suzy pakenee paikalta, eikä siksi saa tietää, että Terryn odotetaan selviävän hengissä. Maisie on muuttanut Pariisiin, ja Suzy seuraa häntä nyt perässä ja ottaa työpaikan samasta kabareesta juuri ennen ensimmäisen maailmansodan alkamista. Luullen jäävänsä leskeksi Suzy on sydän murtunut, kunnes hän tapaa kabareessa kuuluisan ranskalaisen lentäjä-ässän Andre Charvillen Cary Grantin. Jälleen he rakastuvat nopeasti ja menevät naimisiin. Andren aristokraattinen isä, paroni Edward Charville Lewis Stone, toivottaa Suzyn tervetulleeksi perhekotiin, mutta on huolissaan pyörteisestä romanssista ja avioliitosta, sillä Andre on ollut monissa lyhytaikaisissa suhteissa naisten kanssa. Kun Andre kutsutaan takaisin rintamalle, Suzy solmii siteen vanhaan mieheen ja jopa keksii Andresta kirjeitä, joita hän teeskentelee lukevansa miehelle. Paronin huoli oli aiheellinen: kun Andre palaa hetkeksi Pariisiin, hän on kiinnostuneempi seurustelemaan lentäjätovereidensa - ja heidän tyttöystäviensä - kanssa kuin käyttämään tilaisuutta hyväkseen nähdäkseen vaimonsa, josta hän ei ole edes kertonut heille. Paroni suojelee häntä, mutta huolehtii siitä, että Andre ja Suzy tapaavat muutaman minuutin ajan, kun hän palaa rintamalle. Andre haavoittuu taistelussa, ja Suzy menee lohduttamaan häntä. Siellä hän järkyttyneenä tapaa Terryn, joka on toimittamassa Andren laivueelle uusia brittiläisiä hävittäjiä, joiden suunnittelussa hän oli mukana. Suzy selittää Terrylle, mitä tapahtui, mutta kertoo rakastavansa nyt Andrea. Terry suuttuu, koska hän ei ole kertonut Andrelle, että hän oli jo naimisissa tämän kanssa, ja koska hän on paennut. Hän olettaa, ettei Andre koskaan rakastanut häntä. Suzy menee Andren luokse kertomaan totuuden - ja kokee jälleen järkytyksen, kun hän löytää hänet kompromissiasennossa Terryn ampuneen naisen kanssa. Koska hän ei pysty ajattelemaan selkeästi, hän palaa kotiin Pariisiin, josta hän löytää lehtikuvan, jossa Andre on naisen kanssa. Naisen nimi on Diane Eyrelle, ja hän on hoitanut Andrea tämän toipumisen ajan. Ilmeisesti nainen vakoilee Andrea. Suzy palaa lentotukikohtaan ja kertoo Terrylle, mitä on saanut selville. Terry on epäileväinen, mutta suostuu ryhtymään toimiin. Suzy huomauttaa, että koska Andre on julkisuuden henkilö, heidän pitäisi moraalin vuoksi yrittää välttää vahingoittamasta hänen mainettaan. Niinpä he kohtaavat ensin Andren, mutta Diane kuulee heidät, ja kun he neljä riitelevät, hänen kätyri tulee sisään ja ampuu Andren. Andre oli juuri palaamassa aktiivipalvelukseen, ja hänen oli määrä lähteä välittömästi vaaralliseen tehtävään. Terry sanoo voivansa hakea lääkärin tai ottaa lennon haltuunsa, mutta hänellä ei ole aikaa molempiin. Andre sanoo lentävänsä tehtävän. Terry kostaa, tappaa Dianen ja tämän kätyrin ampumalla heidän autoaan ilmatorjunnalla ja ampuu sitten alas saksalaiset hävittäjät, joiden oli tarkoitus hyökätä Andrea vastaan. Hän epäonnistuu laskeutumisessa ja syöksyy maahan lähellä linnaa, jossa Andre makaa nyt kuolleena. Suzy ja Terry siirtävät hänen ruumiinsa, jotta näyttäisi siltä, että hän kuoli onnettomuudessa. Seuraavissa hautajaisissa jopa saksalainen lentäjä osoittaa kunnioitusta. Elokuva päättyy siihen, että Terry saa käskyn saattaa ässän leski takaisin kotiin Pariisiin.</w:t>
      </w:r>
    </w:p>
    <w:p>
      <w:r>
        <w:rPr>
          <w:b/>
        </w:rPr>
        <w:t xml:space="preserve">Esimerkki 1.3745</w:t>
      </w:r>
    </w:p>
    <w:p>
      <w:r>
        <w:t xml:space="preserve">Fakta1: hyvä samarialainen Tarjoaa auttaa sankari työtön valmistunut tarina, Fakta2: sankari tekee paljon rahaa, Fakta3: Vijayasaradi tytär rakastuu sankari, Fakta4: Vijayasaradi muodostaa tulos juoni, Fakta5: tyttöystävä tarjoaa Vijayan Mielenkiintoinen käänne tarina piilopaikkaan</w:t>
      </w:r>
    </w:p>
    <w:p>
      <w:r>
        <w:rPr>
          <w:b/>
        </w:rPr>
        <w:t xml:space="preserve">Tulos</w:t>
      </w:r>
    </w:p>
    <w:p>
      <w:r>
        <w:t xml:space="preserve">Tässä tarinassa laupias samarialainen tarjoutuu auttamaan sankaria, joka on työtön korkeakoulututkinnon suorittanut mies, jonka hän tapaa kilparadalla. Sankari lyö vetoa hänen antamansa vihjeen perusteella ja tienaa paljon rahaa, ja kun hän menee palauttamaan rahat ystävälliselle miehelle, tämä löytyy murhattuna autostaan. Sankari VijayanS. Balachandaria syytetään rikoksesta ja hänet lähetetään vankilaan. Miten hän pakenee ja etsii menestyksekkäästi murhaajaa VijayasaradiS. A. Natarajan, jonka tytär rakastuu sankariin, muodostaa juonen lopputuloksen. Kaksi tyttöä KamalaRevathi ja RevathiMeenakshi ihastuvat samaan mieheen. Mielenkiintoisena käänteenä tarinassa hänen tyttöystävänsä tarjoaa Vijayanille piilopaikkaa perheensä autotallissa. Puhuu hänelle ruokaa ja sellaista säännöllisesti vaikka molemmat eivät tiedä, että tappaja on tyttöjen isä Vijayasaradhi.</w:t>
      </w:r>
    </w:p>
    <w:p>
      <w:r>
        <w:rPr>
          <w:b/>
        </w:rPr>
        <w:t xml:space="preserve">Esimerkki 1.3746</w:t>
      </w:r>
    </w:p>
    <w:p>
      <w:r>
        <w:t xml:space="preserve">Fakta1: 22-vuotias huumekauppias Chris Smith tulee isän taloon West Dallasissa, Fakta2: äiti heitti hänet ulos talosta, Fakta3: Dottie jakaa rahaa Chrisin ja isän kanssa, Fakta4: Chris onnistuu Anselin palkkaamaan Joe Cooperin tappamaan Adelen saadakseen rahaa, Fakta5: Joe harrastaa seksiä Adelen kanssa säännöllisesti.</w:t>
      </w:r>
    </w:p>
    <w:p>
      <w:r>
        <w:rPr>
          <w:b/>
        </w:rPr>
        <w:t xml:space="preserve">Tulos</w:t>
      </w:r>
    </w:p>
    <w:p>
      <w:r>
        <w:t xml:space="preserve">Teksasin Länsi-Dallaksessa 22-vuotias huumekauppias Chris Smith tulee isänsä Anselin ja äitipuolensa Sharlan taloon sen jälkeen, kun hänen äitinsä Adele heitti hänet ulos talostaan. Kaiken kukkuraksi Adele varasti miehen kokaiinirahat ja käytti ne autonsa korjaamiseen, ja nyt Chris haluaa epätoivoisesti maksaa velkansa diilerilleen Digger Soamesille, joten hän päättää murhata äitinsä saadakseen 50 000 dollarin henkivakuutuksen, jonka ainoa edunsaaja on hänen 12-vuotias siskonsa Dottie. Olettaen, että Dottie jakaisi rahat Chrisin ja heidän isänsä kanssa, Chris onnistuu saamaan tyhmän Anselin palkkaamaan Joe Cooperin, poliisietsivän, jolla on sivutoiminen uransa palkkamurhaajana, tappamaan Adele Anselsin entisen vaimon saadakseen rahat. Chris ja Ansel päättävät, että maksettuaan Joelle henkivakuutuksen tuotosta he jakavat loput neljällä tavalla itsensä, Dottien ja Anselin vaimon Sharlan kesken. Dottie kuulee suunnitelman heidän keskustellessaan ja pitää sitä hyvänä ajatuksena. Suunnitelma melkein epäonnistuu, kun Joe vaatii kaikki rahat etukäteen, joita Chrisillä ja Anselilla ei tietenkään ole. Joe on kuitenkin kiinnostunut oudosta, lapsellisesta Dottiesta ja tarjoutuu ottamaan hänet palkkalistoilleen, kunnes vakuutus saadaan maksettua. Dottien ja Joen vuorovaikutuksen kautta paljastuu, että Adele yritti kerran tappaa Dottien, kun tämä oli pikkulapsi. Joe tapailee Dottieta ja näyttää sitten yöpyvän heidän kotonaan ja harrastavan seksiä hänen kanssaan säännöllisesti. Chris muuttaa mielensä ja pyytää häntä perumaan palkkamurhan, mutta huomaa, että Joe on jo tappanut Adelen. Chrisin vastahakoisen avun turvin Joe piilottaa ruumiin autoon ja polttaa sen. Kun Adelen kuolema paljastuu, perhe saa tietää, että vakuutuksen edunsaaja on itse asiassa Adelen poikaystävä Rex eikä hänen tyttärensä Dottie. Chris myöntää, että hän kuuli alun perin vakuutuksen yksityiskohdat Rexiltä, joka kertoi hänelle myös Joesta. Ansel tajuaa sitten, että Rex huijasi Chrisiä palkkaamaan Joen tappamaan Adelen. Heti tämän jälkeen Chris yrittää puhua Dottiea pakenemaan hänen kanssaan Diggeriä pakoon, joka on jo saanut kaksi kätyriään pahoinpitelemään Chrisiä, koska hän ei ole maksanut hänelle takaisin. Dottie sanoo lähtevänsä hänen mukaansa, mutta hänen on ensin nähtävä Joe uudelleen. Kun Ansel ja Sharla palaavat kotiin Adelesin hautajaisista, he löytävät Joen sisältä Dottien kanssa. Hän tulee ulos tytön huoneesta ja esittää Sharlalle yhä kärkevämpiä kysymyksiä, mikä saa hänet lopulta myöntämään, että hän tiesi vakuutuksen olevan todella 100 000 tapaturmainen kuolema on kaksinkertainen. Joe näyttää heille tämän summan suuruisen shekin, joka on maksettu Rexille, sekä raskauttavia valokuvia, jotka todistavat, että Sharlalla oli suhde Rexin kanssa. Suuttuneena Ansel kieltäytyy suojelemasta Sharlaa, kun Joe lyö häntä ja pakottaa hänet simuloimaan suuseksiä paistetulla kananrummulla. Joe tietää, että Chris on tulossa hakemaan Dottieta ja uhkaa tappaa Anselin ja Sharlan, jos he eivät pysäytä häntä. Kun Chris on istunut illalliselle, Joe ilmoittaa, että hän ja Dottie menevät naimisiin. Chris kieltäytyy ja käskee Dottiea lähtemään hänen kanssaan; Joe käskee Dottiea pysymään paikallaan. Hetken Dottie istuu siinä, sitten hän nousee ylös ja kääntyy, ja miesten huutaessa hänelle Chris uhkaa Joeta aseella, ja nämä kaksi kamppailevat. Ansel ja Sharla hyppäävät auttamaan Joeta, kun tämä hakkaa Chrisiä raa'asti, koska hän ei halua joutua Joen tappamaksi, jos Chris pakenee Dottien kanssa. Kaikessa sekasorrossa Dottie saa aseen takaisin ja raivoissaan ampuu useita laukauksia, jotka tappavat Chrisin ja haavoittavat Anselia vakavasti. Dottie kääntää aseen Joeta vastaan ja kertoo olevansa raskaana. Joe vaikuttaa riemuissaan lähestyessään Dottiea. Elokuva päättyy juuri kun Dottie siirtää sormensa takaisin liipaisimelle.</w:t>
      </w:r>
    </w:p>
    <w:p>
      <w:r>
        <w:rPr>
          <w:b/>
        </w:rPr>
        <w:t xml:space="preserve">Esimerkki 1.3747</w:t>
      </w:r>
    </w:p>
    <w:p>
      <w:r>
        <w:t xml:space="preserve">Fakta1: reipas näyttelijä Philippe Martin menee sateisena iltapäivänä pimeään elokuvateatteriin romanttiseen tapaamiseen naimisissa olevan rakastajattarensa Paris kanssa, Fakta2: Monique Pelerin istuu väärällä istuimella ja suutelee sen sijaan ihastuttavaa, Fakta3: Monique on kihloissa vaikutusvaltaisen kreivi Alfredo Donstellin kanssa, Fakta4: Philippe oli valloittanut Moniquen kauneuden, Fakta5: Yvonne osoittautuu oikeusministerin vaimoksi.</w:t>
      </w:r>
    </w:p>
    <w:p>
      <w:r>
        <w:rPr>
          <w:b/>
        </w:rPr>
        <w:t xml:space="preserve">Tulos</w:t>
      </w:r>
    </w:p>
    <w:p>
      <w:r>
        <w:t xml:space="preserve">Sateisena iltapäivänä Pariisissa hienosteleva näyttelijä Philippe Martin Francis Lederer menee pimeään elokuvateatteriin romanttiseen seurusteluun naimisissa olevan rakastajattarensa Yvonne Liev De Maigret'n kanssa, mutta istuu väärälle paikalle ja suutelee sen sijaan ihastuttavaa Monique Pelerin Ida Lupinoa, vaikutusvaltaisen kustantajan Joseph Cawthornin tytärtä. Monique, joka on kihloissa vaikutusvaltaisen kreivi Alfredo Donstellin Erik Rhodesin kanssa, syyttää julkisesti Philippeä, ja puhtaudenliiton nirso johtaja Eily Malyon käyttää tapausta hyväkseen, kunnes siitä tulee kansallinen skandaali ja Philippe nimetään suuteluhirviöksi. Kun Philippe joutuu oikeuteen, hän puolustautuu sillä, että Moniquesin kauneus oli vallannut hänet ja että ranskalaisen luonteeseen kuuluu olla romanttinen, jopa täysin vieraita ihmisiä kohtaan. Rangaistuksena Philippe joutuu viettämään vain kolme päivää vankilassa, mutta vapautuessaan hän huomaa, että Monique on maksanut sakot, muka välttääkseen lisää julkisuutta, mutta itse asiassa siksi, että hän on salaa ihastunut Philippeen. Samaan aikaan iltapäivälehdet ovat tehneet Philippestä kansallissankarin, ja sen sijaan, että hänen tuottajansa Maillot Roland Young erottaisi näyttelijän, tämä saa palkankorotuksen. Uudessa esityksessään hän esittää uudelleen suutelutapauksen, mutta avajaispäivänä Moniquen isä pidättää hänet, mutta hänet vapautetaan vasta, kun Yvonne, joka osoittautuu oikeusministerin vaimoksi, suostuttelee hänet päästämään Philippen esiintymään, jolloin Philippe saa tietää, että Monique on ottanut sen näyttelijättären paikan, jonka kanssa hänen oli määrä esittää suudelma uudelleen.</w:t>
      </w:r>
    </w:p>
    <w:p>
      <w:r>
        <w:rPr>
          <w:b/>
        </w:rPr>
        <w:t xml:space="preserve">Esimerkki 1.3748</w:t>
      </w:r>
    </w:p>
    <w:p>
      <w:r>
        <w:t xml:space="preserve">Fakta1: kaupunkilaiset ovat tappamassa Duke, Fakta2: vapaaehtoiset opastaa hänet Hawk 's alueelle, Fakta3: Drury avulla onnistuu vapauttaa itsensä hevonen Duke, Fakta4: ryhmä vigilantes uskovat, että hän on Hawk ottaa hänet kohtaamaan roikkuu tuomari, Fakta5: haavoittunut todistaja vahvisti Drury 's väite, että Simms on todellinen rosvo uutinen</w:t>
      </w:r>
    </w:p>
    <w:p>
      <w:r>
        <w:rPr>
          <w:b/>
        </w:rPr>
        <w:t xml:space="preserve">Tulos</w:t>
      </w:r>
    </w:p>
    <w:p>
      <w:r>
        <w:t xml:space="preserve">John Drury John Wayne on läpikulkumatkalla, kun kaupunkilaiset aikovat tappaa Duken, hevosen, jota he pitävät vaarallisena. Hän suostuttelee heidät vapauttamaan eläimen, jos hän voi ratsastaa sillä. Hän tekee niin ja ansaitsee Ruth Gauntin Ruth Hallin kiitollisuuden. Sitten hän ilmoittautuu vapaaehtoiseksi hoitamaan Haukkana tunnetun lainsuojattoman, joka on terrorisoinut aluetta. Vakaa kansalainen Henry Simms Frank Hagney ilmoittautuu vapaaehtoiseksi opastamaan hänet Hawkin alueelle. Simms on kuitenkin itse asiassa Hawk, joka sitoo Druryn puuhun ja jättää hänet kuolemaan. Sitten Simms johtaa ryöstöretken maatilalle, tappaa miehen ja istuttaa Druryn huuliharpun paikalle. Hevosensa Duken avulla Drury onnistuu vapautumaan. Joukko kostajia, jotka uskovat, että hän on Hawk, syyttää häntä kuitenkin murhasta ja vie hänet hirttotuomarin eteen. Onneksi paikalle ilmestyy Ruth, joka tuo mukanaan uutisen, että haavoittunut todistaja on tullut tajuihinsa ja vahvistanut Druryn väitteen, jonka mukaan Simms on oikea rosvo. Simmsin miehet ryntäävät sisään ja uhkaavat kaikkia aseella. Simms ottaa Ruthin mukaansa piilopaikkaansa, mutta Drury onnistuu pakenemaan ja seuraamaan heitä. Joukko voittaa Simmsin kätyrit ja ottaa loput jengistä kiinni. Simms ja Drury tappelevat; kun Drurya häiritsee avun saapuminen, Simms lyö hänet tajuttomaksi ja yrittää paeta, mutta törmää raivostuneen Duken tappaviin kavioihin.</w:t>
      </w:r>
    </w:p>
    <w:p>
      <w:r>
        <w:rPr>
          <w:b/>
        </w:rPr>
        <w:t xml:space="preserve">Esimerkki 1.3749</w:t>
      </w:r>
    </w:p>
    <w:p>
      <w:r>
        <w:t xml:space="preserve">Fakta1: Capulet'n ainoa tytär, Fakta2: Stellerin ja Kalifornian merileijonien kuvaamat Montaget't käyvät riitaa, jota Capulet'n ainoa tytär katselee surullisena: Fakta3: huumorintajuinen ystävä kehottaa häntä ja toista ystäväänsä menemään Capulet'n juhliin myöhemmin illalla, Fakta4: isä lupasi Julialle naida prinssin, Fakta5: prinssi on mustasukkainen Julian kiintymyksestä Romeoon ja karkottaa Romeon Hain saarelle.</w:t>
      </w:r>
    </w:p>
    <w:p>
      <w:r>
        <w:rPr>
          <w:b/>
        </w:rPr>
        <w:t xml:space="preserve">Tulos</w:t>
      </w:r>
    </w:p>
    <w:p>
      <w:r>
        <w:t xml:space="preserve">Capuletien ainoa tytär Juliet Patricia Trippett vahtii surullisena Capuletien riitaa, kun Michael Toland esittää Stellerin merileijonaa ja Stephen Goldberg Kalifornian merileijonaa. Rannalla käyty tappelu päättyy, kun prinssi Phil Nibbelink, suuri ja hirviömäinen norsuhylje, ilmestyy paikalle ja varoittaa molempia ryhmiä siitä, että jos häiriöitä vielä syntyy, häiriön aiheuttanut hylje karkotetaan Shark Islandille, evän muotoiselle kalliolle, jossa asuu hai. Romeo Daniel Tripett, Montaguesin ainoa poika, on masentunut ja toivoo rakastuvansa johonkuhun. Hänen humoristinen ystävänsä Mercutio Chip Albers kehottaa häntä ja toista ystäväänsä Benvoliota Sam Goldia lähtemään Capuletien juhliin myöhemmin samana iltana. He osallistuvat juhliin, jotka on peitetty valkoisella hiekalla näyttääkseen Capuletilta, ja Romeo rakastuu Juliaan ensi silmäyksellä. Julieta on kuitenkin saanut isältään lupauksen mennä naimisiin juhliin osallistuvan prinssin kanssa. Romeo ja hänen ystävänsä onnistuvat aiheuttamaan tuhoa ja paljastuvat Montaguiksi. Myöhemmin samana iltana näytelmän parvekekohtaus luodaan uudelleen rannalla olevalla kalliolla, jossa kasvaa puu. Romeo lupaa Julialle, että he menevät naimisiin seuraavana aamuna, eikä hänen tarvitse mennä naimisiin prinssin kanssa. Romeo anelee Friar Lawrencea, merisaukkoa, vihkimään heidät. Pienen harkinnan jälkeen munkki uskoo, että heidän avioliittonsa lopettaa heidän perheidensä välisen riidan, ja suostuu. Romeo ja Julia vihitään samana aamuna, ja he kulkevat onnellisina merta pitkin. Kuitenkin myös muut meri- ja maaeläimet vastustavat voimakkaasti heidän yhdessäoloaan. Kala pitää heitä ihastuttavana pariskuntana, mutta varoittaa heitä, että he joutuvat suuriin vaikeuksiin, jos prinssi saa tietää asiasta. Takaisin rannalla Mercutio kertoo paljon vitsejä, mikä johtaa siihen, että hän tekee loukkaavia vitsejä Capuletteja vastaan, ja prinssi on menossa sinne päin. Kun hän saapuu, Mercutio pilkkaa myös häntä. Romeo ryntää auttamaan ystäväänsä, mutta kamppailun jälkeen Mercutio putoaa jyrkänteeltä, jossa Julia tapasi Romeon edellisenä iltana, ja kaikki luulevat hänen kuolleen. Prinssi, joka on mustasukkainen Julian kiintymyksestä Romeoon, karkottaa Romeon Hain saarelle. Epätoivoissaan Julia hakee apua munkilta, joka antaa hänelle juomaa, joka saa hänet kuoleman kaltaiseen tilaan. Mercutio paljastuu eläväksi ja näkee koko jutun, ja hän huomauttaa: "Kuinka sotkuista verkkoa me kutomme. Lawrence näyttää Capuletien sineteille, että Julia on kuollut, juuri kun he olivat juhlimassa avioliittoa. Mutta myös Benvolio näkee hänet ja ui Hain saarelle kertomaan siitä Romeolle. Veli jahtaa häntä pysäyttääkseen hänet, mutta hai hyökkää hänen kimppuunsa. Saatuaan kauheat uutiset Benvoliolta Romeo lähtee rantaan katsomaan, onko Julia todella kuollut. Veli Lawrence saapuu liian myöhään ja yrittää seurata Romeoa, mutta hai silpoo hänen häntänsä. Vedenalaisen takaa-ajon ja Romeon ja Julian aiemmin tapaamien kalojen avun jälkeen Lawrence pakenee ja suuntaa rannalle. Särkynyt Romeo kävelee surevien Capuletien ohi ja yrittää suudella Juliaa, mutta osa juomasta liukuu hänen omaan suuhunsa, jolloin hänkin joutuu kuoleman kaltaiseen tilaan. Molemmat hyljeryhmät alkavat itkeä menetystään, ja juuri paikalle saapunut Lawrence antaa heille opetuksen siitä, mihin viha johtaa. Yhtäkkiä Romeo ja Julia heräävät, ja kaikki on hyvin. Mercutio palaa, ja prinssi löytää uuden puolison, itsensä kaltaisen suuren norsuhylkeen. Elokuva päättyy siihen, että kaksi perhettä on rauhassa ja Romeo ja Julia pysyvät yhdessä.</w:t>
      </w:r>
    </w:p>
    <w:p>
      <w:r>
        <w:rPr>
          <w:b/>
        </w:rPr>
        <w:t xml:space="preserve">Esimerkki 1.3750</w:t>
      </w:r>
    </w:p>
    <w:p>
      <w:r>
        <w:t xml:space="preserve">Fakta1: Fakta2: komeetan läpikulku tapahtuu yksitoista päivää ennen joulua, Fakta3: suuret ihmisjoukot kokoontuvat komeetan läpikulun yönä katsomaan komeetan läpikulkua, Fakta4: Reggie ja Sam viettivät yön teräksen suojaamina kosmisilta vaikutuksilta, Fakta5: selviytyjä vietti yön teräksisen kuorma-auton takapenkillä.</w:t>
      </w:r>
    </w:p>
    <w:p>
      <w:r>
        <w:rPr>
          <w:b/>
        </w:rPr>
        <w:t xml:space="preserve">Tulos</w:t>
      </w:r>
    </w:p>
    <w:p>
      <w:r>
        <w:t xml:space="preserve">Maapallo on kulkemassa komeetan pyrstön läpi, mitä ei ole tapahtunut 65 miljoonaan vuoteen ja sattumalta samaan aikaan dinosaurukset hävittäneen sukupuuttoon kuolemisen kanssa. Komeetan läpikulkuyönä, joka tapahtuu yksitoista päivää ennen joulua, suuret ihmisjoukot kerääntyvät ulos katsomaan ja juhlimaan. 18-vuotias Regina Reggie Belmont työskentelee elokuvateatterissa Etelä-Kaliforniassa. Hän on harmissaan huomatessaan, että nimikirjaimilla DMK on kuudenneksi korkein pistemäärä teattereiden Tempest-videopelissä, jossa kaikki muut pisteet ovat hänen. Hän jää elokuvateatterin sulkemisen jälkeen pelaamaan, kunnes DMK:n pisteet on poistettu, ja harrastamaan seksiä poikaystävänsä Larryn, elokuvateatterin projektorimestarin, kanssa teräksisessä projektorikopissa. Samaan aikaan Reggien 16-vuotias sisko Samantha Sam riitelee heidän äitipuolensa Dorisin kanssa, joka lyö häntä kasvoihin. Sen jälkeen Sam viettää yön teräksisessä takapihan vajassa. Seuraavana aamuna punertava usva peittää kaiken, eikä elonmerkkejä näy, vain kasoja punaista pölyä ja vaatekasoja. Tietämättä, että mitään outoa on tapahtunut, Larry menee ulos, ja putkiavainta heiluttava zombi tappaa hänet. Kun Reggie lähtee etsimään Larrya, hän kohtaa zombin, mutta pääsee pakoon. Hän lähtee kotiin etsimään siskoaan. Koska sekä Reggie että Sam viettivät yön teräksen suojassa kosmisilta vaikutuksilta, he säästyivät komeetan vaikutuksilta. Selvitettyään, mitä on tapahtunut, he kuulevat discjockey-äänen ja ryntäävät radioasemalle, mutta huomaavat, että se oli vain nauhoitus. Siellä he törmäävät toiseen selviytyjään, Hector Gomeziin, joka vietti yön teräsautonsa takapenkillä. Kun Sam puhuu mikrofoniin, tutkijat kuulevat hänet aavikolla sijaitsevassa maanalaisessa laitoksessa. Kuunnellessaan Reggien, Samin ja Hectorin keskustelua siitä, mitä tehdä, tutkijat toteavat, että vaikka zombit ovat vähemmän alttiita komeetalle, ne hajoavat lopulta itsekin tomuksi. Hector lähtee katsomaan, onko kukaan hänen perheestään selvinnyt hengissä, mutta lupaa palata takaisin. Reggie ja Sam lähtevät sitten ostoksille ostoskeskukseen. Tulitaistelun jälkeen joidenkin zombievarastopoikien kanssa tytöt joutuvat vangiksi, mutta tiedemiesten lähettämä pelastusryhmä pelastaa heidät. Reggie viedään takaisin heidän tukikohtaansa. Audrey White, pettynyt tiedemies, tarjoutuu hävittämään Samin, jonka diagnoosin mukaan hän on altistunut, ja odottamaan Hectoria. Kun hän on teeskennellyt Samin eutanasiaa ruiskuttamalla hänelle rauhoittavaa lääkettä, joka vain nukuttaa hänet, hän tappaa toisen jäljellä olevan tiedemiehen. Kun Hector palaa zombilapsen kohtaamisen jälkeen, Audrey kertoo hänelle tilanteesta ja antaa sitten itselleen tappavan ruiskeen. Hän ja Sam lähtevät pelastamaan Reggieä. Tutkijat olivat aavistaneet komeetan vaikutukset ja valmistautuneet niihin, mutta jättivät vahingossa ilmanvaihtojärjestelmänsä auki ja tuulettimet käyntiin komeetan kulkuaikana, jolloin tappava pöly pääsi tunkeutumaan heidän tukikohtaansa. Sillä välin Reggie on tullut epäluuloiseksi, pakenee ja saa selville, että kuolevat tutkijat ovat metsästäneet ja tehneet terveistä eloonjääneistä aivokuolleita. He keräävät heidän saastumatonta vertaan pitääkseen taudin loitolla, kun he etsivät epätoivoisesti parannuskeinoa. Reggie pelastaa pojan ja tytön ennen kuin heidät käsitellään, ja irrottaa sitten muut uhrit elintoimintakoneista. Hector ja Sam saavat kolmikon ulos tukikohdasta. Lopulta sade huuhtoo punaisen pölyn pois, jolloin maailma on koskematon. Kun Reggie muodostaa parin Hectorin kanssa, Sam tuntee itsensä ulkopuoliseksi, koska muut ovat lapsia. Kun hän ei välitä Reggien varoituksesta ja ylittää autiomaista katua vastoin vielä toimivaa merkkivaloa, hän jää melkein urheiluauton alle, jota ajaa Danny Mason Keener, suunnilleen hänen ikäisensä teini-ikäinen. Pyydettyään anteeksi mies kutsuu hänet ajelulle. Kun he ajavat pois, auton rekisterikilvessä näkyy nimikirjaimet DMK.</w:t>
      </w:r>
    </w:p>
    <w:p>
      <w:r>
        <w:rPr>
          <w:b/>
        </w:rPr>
        <w:t xml:space="preserve">Esimerkki 1.3751</w:t>
      </w:r>
    </w:p>
    <w:p>
      <w:r>
        <w:t xml:space="preserve">Fakta1: Fakta2: seuraava päivä merkitsee tapauksen vanhentumisen päättymistä, Fakta3: paperit jätetään tuomioistuimeen viimeisellä mahdollisella hetkellä, Fakta4: Miller kävi lääkärin luona, joka kieltäytyi ottamasta tapausta vastaan, Fakta5: kumppani oli työskennellyt naisen kanssa, ja hän oli tehnyt yhteistyötä naisen kanssa.</w:t>
      </w:r>
    </w:p>
    <w:p>
      <w:r>
        <w:rPr>
          <w:b/>
        </w:rPr>
        <w:t xml:space="preserve">Tulos</w:t>
      </w:r>
    </w:p>
    <w:p>
      <w:r>
        <w:t xml:space="preserve">Andrew Beckett on vanhempi lakimies Philadelphian suurimmassa yritysjuridiikkaan erikoistuneessa lakiasiaintoimistossa. Hän salaa muilta toimiston jäseniltä homoseksuaalisuutensa ja AIDS-potilaana olemisensa. Eräs firman osakas huomaa Becketin otsassa olevan haavan. Vaikka Beckett luulee vaurion johtuvan mailapallovammasta, se viittaa Kaposis-sarkoomaan, joka on aidsille tyypillinen sairaus. Pian tämän jälkeen Beckett jää kotiin töistä useiksi päiviksi yrittäen keksiä keinon piilottaa vauriot. Kotona ollessaan hän viimeistelee hänelle osoitetun tapauksen paperityöt ja tuo ne sitten toimistoonsa jättäen avustajilleen ohjeet jättää paperit seuraavana päivänä, jolloin tapauksen vanhentumisaika päättyy. Myöhemmin samana aamuna hänelle soitetaan ja pyydetään paperityötä, koska paperikopiota ei löydy eikä tietokoneen kovalevyllä ole kopioita. Paperit löytyvät lopulta toisesta paikasta, ja ne jätetään tuomioistuimeen viime hetkellä. Seuraavana päivänä yrityksen osakkaat irtisanovat Beckettin. Beckett uskoo, että joku on tahallaan piilottanut hänen paperinsa antaakseen yritykselle tekosyyn erottaa hänet ja että irtisanominen johtuu itse asiassa siitä, että hänellä on diagnosoitu aids. Hän pyytää useita asianajajia ottamaan hänen tapauksensa, mukaan lukien henkilövahinkoja käsittelevä asianajaja Joe Miller. Homofobinen Miller vaikuttaa olevan huolissaan siitä, että hän voisi sairastua Beckettsin sairauteen. Kieltäydyttyään ottamasta tapausta Miller käy välittömästi lääkärin luona selvittämässä, olisiko hän voinut sairastua tautiin. Lääkäri selittää, että hiv-tartuntareitit eivät sisällä satunnaisia kontakteja. Koska Beckett ei löydä asianajajaa, joka haluaisi edustaa häntä, hänen on pakko toimia omana asianajajanaan. Kun Miller tutkii tapausta lakikirjastossa, hän näkee Beckettin läheisen pöydän ääressä. Kirjaston työntekijän tuijotettua Milleriä, oletettavasti siksi, että Miller on musta, kirjastonhoitaja lähestyy Beckettiä ja ilmoittaa löytäneensä hänelle kirjan aids-syrjinnästä. Kun muut kirjastossa alkavat ensin tuijottaa levottomasti, kirjastonhoitaja ehdottaa Beckettille, että hän menisi yksityishuoneeseen. Miller tuntee itsensä lannistuneeksi muiden ihmisten käytöksestä ja näkee rinnastuksia siihen, miten häntä itseään on kohdeltu epäoikeudenmukaisesti, ja lähestyy Beckettiä, käy läpi keräämänsä aineiston ja ottaa jutun haltuunsa. Kun juttu etenee oikeudessa, firman osakkaat astuvat todistajanaitioon ja väittävät kukin, että Beckett oli epäpätevä ja että hän oli tahallaan yrittänyt salata tilansa. Puolustus väittää toistuvasti, että Beckett aiheutti aidsin itselleen harrastamalla homoseksiä, eikä hän siksi ole uhri. Todistelun aikana paljastuu, että Beckettsin vaurion huomannut osakas Walter Kenton oli aiemmin työskennellyt naisen kanssa, joka oli sairastunut aidsiin verensiirron jälkeen, joten hänen olisi pitänyt tunnistaa vaurio aidsiin liittyväksi. Kyseisen kumppanin mukaan nainen oli syytön uhri, toisin kuin Beckett, ja hän todisti lisäksi, ettei hän tunnistanut Beckettsin vaurioita. Todistaakseen, että vauriot olisivat olleet näkyvissä, Miller pyytää Beckettiä avaamaan paitansa todistajan paikalla ollessaan, jolloin paljastuu, että vauriot ovat todellakin näkyvissä ja tunnistettavissa sellaisiksi. Beckett romahtaa lopulta oikeudenkäynnin aikana. Beckettin jouduttua sairaalahoitoon toinen osakas, Bob Seidman, joka huomasi Beckettin vauriot, tunnustaa, että hän epäili Beckettin sairastavan aidsia, mutta ei koskaan kertonut siitä kenellekään eikä antanut Beckettille tilaisuutta selittää asiaa, mitä hän pahoitteli kovasti. Sairaalahoidon aikana valamiehistö äänestää Beckettsin hyväksi ja myöntää hänelle palkanpalautuksen, korvauksia kivusta ja särystä sekä rangaistusluonteisia vahingonkorvauksia, yhteensä yli 5 miljoonaa. Miller vierailee tuomion jälkeen sairaalassa silminnähden heikossa kunnossa olevan Beckettin luona ja voittaa pelkonsa sen verran, että pystyy koskettamaan Beckettsin kasvoja. Kun Beckettsin perhe poistuu huoneesta, hän kertoo kumppanilleen Miguelille olevansa valmis kuolemaan. Millerin kotona Joe ja hänen vaimonsa heräävät Miguelin puhelinsoittoon, jossa hän kertoo Beckettin kuolleen. Hautajaisten jälkeen Beckettsin kotona järjestetään muistotilaisuus, jossa monet surijat, myös Miller, katsovat kotivideoita Beckettistä onnellisena lapsena.</w:t>
      </w:r>
    </w:p>
    <w:p>
      <w:r>
        <w:rPr>
          <w:b/>
        </w:rPr>
        <w:t xml:space="preserve">Esimerkki 1.3752</w:t>
      </w:r>
    </w:p>
    <w:p>
      <w:r>
        <w:t xml:space="preserve">Fakta1: Fakta2: Joe Collins tekee salaperäisiä ja monimutkaisia valmisteluja rahan varastamiseksi Dawn Divinen avulla: Fakta3: Kessel vaatii polttamaan itsensä pelastaakseen Joen sen sijaan, että odottaisi aikalukon avautumista, Fakta4: Kesseli soittaa Kesselille saadakseen Joen kotiosoitteen, Fakta5: Dawn antaa majurille lipsahduksen juna-asemalla Candy Manin ja Kesselin jahdatessa häntä.</w:t>
      </w:r>
    </w:p>
    <w:p>
      <w:r>
        <w:rPr>
          <w:b/>
        </w:rPr>
        <w:t xml:space="preserve">Tulos</w:t>
      </w:r>
    </w:p>
    <w:p>
      <w:r>
        <w:t xml:space="preserve">Länsi-Saksan Hampurissa useat rikolliset käyttävät Länsi-Saksan pankkien yksityisyyden suojaa koskevia lakeja hyväkseen ja käyttävät länsisaksalaisen pankin tallelokeroita suurten laittomien käteismäärien säilyttämiseen. Mukana ovat Las Vegasin mafioso sekä häikäilemätön huumeiden salakuljettaja, joka tunnetaan nimellä Candy Man, ja kiero, ylivoimainen Yhdysvaltain armeijan kersantti ja hänen lempeä kumppaninsa majuri, jotka juonivat yhteen suuren heroiinin ja LSD:n salakuljetuksen tiimoilta. Joe Collins Warren Beatty, amerikkalainen pankkien turvallisuuskonsultti, on vakoillut heitä ja tekee salaperäisiä ja monimutkaisia valmisteluja varastaa heidän yhteensä yli 1,5 miljoonan euron rahansa Dawn Divine Goldie Hawnin, huoran, jolla on kultainen sydän, avulla. Joe antaa Dawnin soittaa pommiuhkauksen pankinjohtajalle, herra Kessel Gert Froben, harhautuksen luomiseksi. Joe lukitsee itsensä pankkiholviin, jonka aulassa normaalisti esillä oleva kultaharkko muka pelastaa. Pankki suljetaan ja evakuoidaan, kun Joe tyhjentää rikollisten kolme tallelokeroa kaksoiskappaleiden avainten avulla Dawnin suurikokoiseen tallelokeroon. Vihjataan, että Joe oli saanut tarvittavat pankkitiedot ja kopioinut salaa rikollisten avaimet, kun nämä harrastivat seksuaalista kanssakäymistä Dawnin kanssa. Huolimatta siitä, että Kessel vaatii polttaa seinän läpi pelastaakseen Joen sen sijaan, että odottaisi aikalukon avautumista, Joe onnistuu ryöstössä ja häntä ylistetään sankariksi, koska hän esti kultaharkon ryöstön. Seuraavana päivänä kolme rikollista huomaa yksi kerrallaan, että heidän laatikkonsa ovat tyhjiä, eivätkä he näin ollen voi toteuttaa laittomia suunnitelmiaan, eivätkä he uskalla mennä poliisin puheille tekemään ilmoitusta varkauksista, sillä silloin he joutuisivat itse vaaraan paljastaa oman epärehellisen menneisyytensä. Las Vegasin mafioso pakenee maasta, kun muut Sarge, hänen kumppaninsa Majuri ja Karkkimies etsivät Dawn Divinesin asuntoa - hän oli heidän yhteinen linkkinsä - ja löytävät johtolankoja, jotka yhdistävät hänet Joehen. Sarge soittaa Kesselille saadakseen Joen kotiosoitteen, mutta Joe saa nopeasti vihjeen Kesseliltä, ja hän lähettää Dawnin kiireesti rautatieasemalle matkalaukun kanssa, jossa on hänen saaliinsa 765 000 dollaria - ja lupaa tavata hänet myöhemmin jossain muualla maassa. Pitkä jahdin huipennus alkaa, kun Dawn antaa majurille kenkää rautatieasemalla, kun taas Candy Man ja Sarge jahtaavat Joeta ratapihan poikki ja Elben tunnelin läpi. Joe pakenee autonkuljetusautolla matkalaukku mukanaan, mutta Candy Man ja kessu seuraavat häntä ja saavat hänet aamulla kiinni jäätyneellä järvellä maaseudulla, jossa Candy Man törmää autollaan jäähän ja hukkuu. Joe pakenee jälleen hyppäämällä junaan, mutta yöllä kessu saa hänet kiinni ja huomaa, että Joen matkalaukussa on vain samppanjapullo ja sanomalehtipapereita. He päättelevät, että Dawn on pettänyt Joen pakkaamalla matkalaukut uudelleen, kun hän oli hakemassa autoa, ja kessu ehdottaa Joelle suunnitelmaa lähteä yhdessä Dawnin perään. Mutta kun kessu juo samppanjaa, hän saa heti kouristuksia ja kaatuu kuolleena maahan. Pullo oli yksi kolmesta pullosta, jotka Candy Man oli täyttänyt tiivistetyllä LSD-liuoksella salakuljettaakseen sen tullin läpi aiemmin elokuvassa. Epilogissa Dawn nähdään aurinkoisessa ilmapiirissä Yhdysvalloissa ajamassa iloisesti hohtavalla uudella keltaisella Corvetella ja myöhemmin sängyssä halailemassa jonkun näkymättömän henkilön kanssa. Toinen matkalaukku istuu sängyn vieressä, ja Joen bomber-takki roikkuu vaatetelineessä. Dawn selittää Joelle omahyväisesti, että hän oli varma, etteivät rikolliset tappaisi häntä ja jättäisi itseään ilman keinoa saada rahat.</w:t>
      </w:r>
    </w:p>
    <w:p>
      <w:r>
        <w:rPr>
          <w:b/>
        </w:rPr>
        <w:t xml:space="preserve">Esimerkki 1.3753</w:t>
      </w:r>
    </w:p>
    <w:p>
      <w:r>
        <w:t xml:space="preserve">Fakta1: Fakta2: liiketoiminta on ollut kiinteää yhtä kauan, Fakta3: Fredin seriffin satunnaisesti keskeyttämät rakastavaiset sivussa on miellyttävä järjestely, Fakta4: Fredin keskeyttämät rakastavaiset sivussa on miellyttävä järjestely, Fakta5: Thorpe paljastaa löytäneensä, että Teksasissa on bordelli Thorpen suorassa televisiolähetyksessä.</w:t>
      </w:r>
    </w:p>
    <w:p>
      <w:r>
        <w:rPr>
          <w:b/>
        </w:rPr>
        <w:t xml:space="preserve">Tulos</w:t>
      </w:r>
    </w:p>
    <w:p>
      <w:r>
        <w:t xml:space="preserve">Teksasin Gilbertin sheriffillä Ed Earl Doddilla on pitkäaikainen suhde neiti Mona Stangleyn kanssa, joka pitää Chicken Ranch -nimistä bordellia kaupungin ulkopuolella. Laitonta tai ei, Earl ei puutu hänen liiketoimintaansa, joka on ollut kiinteä osa kaupunkia niin kauan kuin kumpikaan muistaa. Seriffillä ja madamilla on miellyttävä suhde, ja apulaissheriffi Fred keskeyttää heidät toisinaan. Kaikki kaupungissa eivät hyväksy häntä, mutta neiti Mona on yleishyödyllinen kansalainen, joka lahjoittaa säännöllisesti hyväntekeväisyyteen, kunnollinen ja lainkuuliainen kaikessa muussa paitsi työssään. Suurkaupungin televisiopersoona, koirahullu Melvin P. Thorpe, on tekemässä juttua kaupungista, joten sheriffi matkustaa sinne esittäytyäkseen Thorpelle, joka tervehtii häntä lämpimästi. Hän järkyttyy Thorpen suorasta televisiolähetyksestä, jossa Thorpe paljastaa suurelle yleisölle löytäneensä, että Texasissa on ilotalo. Chicken Ranch on instituutio, jonne perinteisesti tuodaan Texas Longhornsin ja Texas AM Aggiesin välisen jalkapallo-ottelun voittajajoukkue juhlimaan voittoaan. Negatiivinen julkisuus asettaa paikan valokeilaan, joten Ed Earl saa neiti Monan sanomaan, että hän sulkee ovet, kunnes huomio katoaa. Hän sulkee paikan tavallisilta asiakkailta, mutta päättää antaa jalkapalloilijoiden pitää juhlansa, jolloin Thorpe ja hänen televisiokameransa hiipivät paikalle ja väijyvät heitä kaikkia. Earl pahentaa ongelmaa loukkaamalla ja uhkaamalla Thorpea kaupungin julkisella aukiolla, mikä kaikki myös näkyy televisiossa. Seriffin ja neiti Monan välille syntyy riita ja katkera välirikko, jonka aikana seriffi kutsuu naista huoraksi. Texasin kuvernööri, joka ei voi tehdä päätöstä yhdestäkään asiasta ennen kuin hän näkee ensin, mitä äänestäjät sanovat mielipidekyselyissä, kuuntelee Earlin vetoomuksia kanatilan pitämiseksi auki, mutta kun mielipidekyselyt sanovat ei, hän määrää Ed Earlin sulkemaan kanatilan. Työtätekevät tytöt jättävät Chicken Ranchin lopullisesti. Neiti Mona on lohduton, ainakin siihen asti, kunnes saa tietää seriffin hänen puolestaan tekemästä ponnistuksesta. Kun neiti Mona on poistumassa ilotalosta viimeistä kertaa, Earl pysäyttää hänet ja kosii häntä. Nainen kieltäytyy, sillä hän tietää, että Earlin unelma on pyrkiä osavaltion parlamenttiin ja että prostituutiossa työskentelevä vaimo haittaisi hänen mahdollisuuksiaan. Earl vakuuttaa jälleen, että hän haluaa naimisiin ja että hän ei välitä siitä, mitä ihmiset ajattelevat tai sanovat. Apulaissheriffi Fred kertoo äänessä, että Earl ja Mona-neiti menivät naimisiin ja että Earl pyrki menestyksekkäästi lainsäätäjäksi. Apulaissheriffi Fred toteaa, että hän oli Earlin seuraaja sheriffinä.</w:t>
      </w:r>
    </w:p>
    <w:p>
      <w:r>
        <w:rPr>
          <w:b/>
        </w:rPr>
        <w:t xml:space="preserve">Esimerkki 1.3754</w:t>
      </w:r>
    </w:p>
    <w:p>
      <w:r>
        <w:t xml:space="preserve">Fakta1: lahjakas mutta nörttimäinen Norman Cornell kirjoittaa koko sanomalehden, Fakta2: Fakta3: Norman rakastuu, Fakta4: Amy saa potkut päivätyöstään, Fakta5: Andy palkkaa hänet sihteeriksi.</w:t>
      </w:r>
    </w:p>
    <w:p>
      <w:r>
        <w:rPr>
          <w:b/>
        </w:rPr>
        <w:t xml:space="preserve">Tulos</w:t>
      </w:r>
    </w:p>
    <w:p>
      <w:r>
        <w:t xml:space="preserve">1960-luvun San Franciscossa Andy Hobart Tony Roberts tekee kaikkensa pitääkseen kahden naisen radikaalin maanalaisen sanomalehtensä Nitty Grittyn toiminnassa; hän varastaa ruokaa supermarketista ja toisten ihmisten pyykkiä pesulasta ja pidättelee velkojiaan, erityisesti vuokraisäntää, rouva MacKaninee Elizabeth Allenia, ja kirjapainajaa, herra Karlson Artie Lewisia. Tyydyttääkseen rouva MacKanineen hän seuraa tätä moottoripyöräilemään, vesihiihtämään ja surffaamaan. Hän asuu lahjakkaan, mutta nörttimäisen Norman Cornell Todd Susmanin kanssa, joka kirjoittaa koko sanomalehden. Eräänä päivänä heitä vastapäätä sijaitsevaan bungalowiin muuttaa reipas, puhelias etelän tyttö. Amy Cooper Sandy Duncan on tullut suurkaupunkiin harjoittelemaan olympialaisiin maan parhaan uintivalmentajan kanssa. Norman rakastuu heti tyttöön tai pikemminkin hänen tuoksuunsa ja laiminlyö kirjoittamisensa, mikä aiheuttaa Andylle suunnatonta päänvaivaa. Norman ajaa Amyn sekaisin harhaan harhaanjohtavilla, yliampuvilla yrityksillään voittaa Amyn kiintymys. Kun Amy saa tahattomasti potkut päivätyöstään, Andy palkkaa Amyn sihteeriksi vain pitääkseen Normanin tyytyväisenä ja kirjoittaakseen. Sitten tapahtuu jotain odottamatonta. Vaikka konservatiivinen Amy halveksii kaikkea, mitä Andy edustaa, hän huomaa suureksi vastenmielisyydekseen olevansa fyysisesti viehättynyt mieheen ja pitävänsä hänen tuoksustaan, mikä on melko kiusallista, sillä hänen on määrä mennä naimisiin toisen uimarin kanssa muutaman viikon kuluttua. Kun Amy ilmoittaa asiasta Andylle, tämä on epävarma siitä, miten suhtautua asiaan. Hän saa miehen suutelemaan häntä nähdäkseen, miltä se tuntuu, jolloin Norman astuu sisään. Amy päättää palata Floridaan, koska Andy ei ole kiinnostunut hänestä. Norman irtisanoutuu pettämisenä pitämänsä asian vuoksi, mutta muuttaa nopeasti mielensä ja palaa töihin parantuneena Amystä. Samaan aikaan Andy huomaa kauhukseen, että Amyn tuoksu tunkeutuu huoneeseen vielä senkin jälkeen, kun hän on lähtenyt. Hän lähtee Amyn perään ja saa hänet palaamaan.</w:t>
      </w:r>
    </w:p>
    <w:p>
      <w:r>
        <w:rPr>
          <w:b/>
        </w:rPr>
        <w:t xml:space="preserve">Esimerkki 1.3755</w:t>
      </w:r>
    </w:p>
    <w:p>
      <w:r>
        <w:t xml:space="preserve">Fakta1: Fakta2: papit neuvovat Neelakanthamia nimeämään tyttärensä Gangotriksi, Fakta3: Simhadri viihdyttää häntä laululla, Fakta4: Simhadrin äiti uhraa henkensä pelastaakseen Neelakanthamin, Fakta5: Neelakanthamin sisko puhuu suhteesta</w:t>
      </w:r>
    </w:p>
    <w:p>
      <w:r>
        <w:rPr>
          <w:b/>
        </w:rPr>
        <w:t xml:space="preserve">Tulos</w:t>
      </w:r>
    </w:p>
    <w:p>
      <w:r>
        <w:t xml:space="preserve">Neelakantham Naidu Prakash Raj on suuri fraktionisti. Hänellä on uskollinen luottamusmies Narasimha Suman, joka on valmis antamaan henkensä isäntänsä puolesta. Monien vuosien jälkeen Neelakanthamin vaimo Pragathi synnyttää tyttövauvan. Mutta kaikki Neelakanthamin aikaisemmat vauvat ovat kuolleet tuntemattomasta syystä. Papit neuvovat Neelakanthamia antamaan tyttärelleen nimen Gangotri. He myös varoittavat Neelakanthamia siitä, että lapsella on jalagandam, joten he pyytävät Neelakanthamia viemään Gangotrin pyhään paikkaan Gangotriin, jonka mukaan hänet nimettiin Himalajalla, ja suorittamaan abhyangana snanam -kylpyjä kurkumalla, maidolla jne. seuraavien 15 vuoden ajan. 15 vuoden jälkeen Gangotri olisi vapaa kaikista vaaroista. Kun kukaan ei pystynyt viihdyttämään Gangotri-lasta, Simhadri, Narasimhan poika, viihdyttää häntä laululla. Simhadrista tulee Gangotrin palvelija ja ystävä. He kasvavat yhdessä. Simhadri Allu Arjun ja Gangotri Aditi Agarwal ovat hyviä ystäviä. Samaan aikaan Simhadrin äiti Seetha uhraa henkensä pelastaakseen Neelakanthamin. Kun Gangotri saavuttaa murrosiän, Gangotrin isätäti Telangana Shakuntala estää Simhadria tapaamasta Gangotria, koska se olisi väärin. Kun Simhadri tulee Gangotrille salaa tapaamaan häntä, Neelakantham saa heidät kiinni. Neelakanthamin sisar puhuu pahaa heidän suhteestaan. Neelakantham hakkaa Simhadrin. Sillä välin Narasimha tulee paikalle ja puuttuu asiaan. Tämä aiheuttaa eripuran Neelakanthamin ja Narasimhan välille. Neelakantam saa väärää tietoa Narasimhan aikeista, ja siksi hän asentaa pommeja Narasimhan taloon. Simhadri on tuolloin poissa. Kun Simhadri saa tietää, että Neelakantam on vastuussa pommi-iskusta, hän tulee Neelakantamin taloon ja haastaa hänet naimisiin Gangotrin kanssa 365 päivän kuluessa. Sitten Simhadri menee pyhään paikkaan Gangotriin ja odottaa, että hänen rakkaansa tulee sinne viimeiseen pyhään kylpyyn. He yrittävät karata, mutta Neelakantham murskaa Simhadrin miekalla ja Gangotri tekee itsemurhan, mikä saa Neelakanthamin tajuamaan heidän rakkautensa. Simhadri saa tajuihinsa ja heidän suosikki sävel huilun ja saada takaisin hänen rakkautensa ja he halata toisiaan.</w:t>
      </w:r>
    </w:p>
    <w:p>
      <w:r>
        <w:rPr>
          <w:b/>
        </w:rPr>
        <w:t xml:space="preserve">Esimerkki 1.3756</w:t>
      </w:r>
    </w:p>
    <w:p>
      <w:r>
        <w:t xml:space="preserve">Fakta1: iäkäs Antonio Salieri tunnustaa entisen kollegansa murhan, Fakta2: Mozart saapuu Wieniin esiintymään työnantajan pyynnöstä, Fakta3: keisari haluaa tilata Mozartilta oopperan ja kutsuu hänet neuvonantajien varauksista huolimatta palatsiin, Fakta4: isä tulee vierailulle Wieniin, Fakta5: Constanze ja Mozart vievät Leopoldin naamioituneisiin juhliin.</w:t>
      </w:r>
    </w:p>
    <w:p>
      <w:r>
        <w:rPr>
          <w:b/>
        </w:rPr>
        <w:t xml:space="preserve">Tulos</w:t>
      </w:r>
    </w:p>
    <w:p>
      <w:r>
        <w:t xml:space="preserve">Iäkäs Antonio Salieri tunnustaa entisen kollegansa Wolfgang Amadeus Mozartin murhan ja yrittää tappaa itsensä viiltämällä kurkkunsa auki. Kaksi palvelijaa vie hänet mielisairaalaan, jossa pappi, isä Vogler, rukoilee häntä tunnustamaan. Salieri kertoo, kuinka hän jo nuorena halusi säveltäjäksi isänsä harmiksi. Hän rukoilee Jumalaa, että jos tämä tekee Salierista kuuluisan säveltäjän, hän lupaa hänelle vastineeksi uskollisuutta. Pian tämän jälkeen hänen isänsä kuolee, mitä Salieri pitää merkkinä siitä, että Jumala on hyväksynyt hänen lupauksensa. Hän saa koulutuksen Wienissä ja hänestä tulee keisari Joosef II:n hovisäveltäjä. Mozart saapuu Wieniin esiintymään työnantajansa, Salzburgin ruhtinaan arkkipiispan pyynnöstä. Salieri osallistuu esitykseen tavatakseen Mozartin, huomaa, että Mozart on säädytön ja epäkypsä, ja silti Salieri pitää Mozartin lahjakkuutta ylivertaisena. Keisari haluaa tilata Mozartilta oopperan ja kutsuu hänet neuvonantajiensa varauksista huolimatta palatsiin. Mozart ottaa työn iloisesti vastaan, Salierin harmiksi. Mozart kantaesittää Die Entfuhrung aus dem Serail -oopperan ja saa keisarilta ristiriitaisia arvosteluja. Salieri epäilee, että Mozart on maannut tähden, Caterina Cavalierin kanssa, vaikka hän on kihloissa Constanze Weberin kanssa. Keisari toivoo, että Mozart antaisi veljentyttärelleen, prinsessa Elisabethille, musiikinopetusta, mutta Salieri estää häntä tekemästä niin. Constanze käy Salierin luona suostuttelemassa tätä saamaan keisarin harkitsemaan asiaa uudelleen, mutta hän ei onnistu siinä. Salieri on raivoissaan siitä, että Jumala on suonut Mozartille lahjakkuuden, jota hän on niin epätoivoisesti toivonut, ja vannoo tuhoavansa Mozartin. Mozart kamppailee sillä välin työnsaannin kanssa ja alkaa juoda. Hänen isänsä Leopold Mozart tulee käymään Wienissä. Constanze ja Mozart vievät Leopoldin naamiaisiin, joihin myös Salieri osallistuu ja joissa Mozart viihdyttää vieraita musiikillisilla tempauksillaan. Leopold paheksuu poikansa hedonismia, ja perhe riitelee, kunnes Leopold lähtee kaupungista. Salieri palkkaa nuoren tytön esiintymään Mozartin palvelijattarena ja vakoilemaan tämän puolesta. Tyttö vie hänet Mozartin asunnolle, jossa hän saa selville, että Mozart työstää Figaron avioliitto -näytelmään perustuvaa oopperaa, jonka keisari on kieltänyt. Kun Mozart kutsutaan hoviin antamaan selityksensä, hän onnistuu vakuuttamaan keisarin, että hänen oopperansa saa ensi-iltansa Salierin ja neuvonantajien sabotaasiyrityksistä huolimatta. Wieniin saapuu sanansaattajia, jotka tuovat uutisen Leopoldin kuolemasta, ja surun murtama Mozart kirjoittaa Don Giovannin. Salieri tunnistaa kuolleen komentajan Leopoldin symboliksi ja hautoo suunnitelman. Leopoldin juhlamaski päällään Salieri vierailee Mozartin luona ja tilaa Requiem-messun. Salieri suunnittelee tappavansa Mozartin, kun teos on valmis, ja kantaesittää sen sitten Mozartin hautajaisissa väittäen teosta omakseen. Erään Mozartin oman oopperan parodiassa Emanuel Schikaneder pyytää Mozartia kirjoittamaan oopperan teatteriinsa. Mozart, joka tarvitsee epätoivoisesti rahaa, suostuu, vaikka Constanzes vaatii häntä saattamaan Requiem-messun loppuun. Pariskunta riitelee, ja Constanze lähtee heidän nuoren poikansa Karlin kanssa. Mozart lyyhistyy kesken valmiin teoksensa Taikahuilun esityksen. Salieri vie hänet kotiin ja tarjoaa apuaan Requiemin työstämisessä. Salieri kirjoittaa Mozartin sanalliset käskyt puhtaaksi, ja he työskentelevät läpi yön. Seuraavana aamuna vakavasti sairas Mozart pyytää Salierilta anteeksi aiempaa käytöstään. Syyllinen Constanze palaa kotiin ja lukitsee keskeneräisen Requiemin pois, mutta huomaa, että Mozart on kuollut ylityöhön. Mozart viedään pois kaupungista ja haudataan juhlattomasti joukkohautaan. Kun Salieri on saanut tarinansa valmiiksi, hän kysyy, miten armollinen Jumala voi tuhota oman rakkaansa vain siksi, että Salierin kaltainen keskinkertaisuus ei pääse osalliseksi hänen loistostaan. Kun häntä työnnetään pyörätuolissa käytävää pitkin, Salieri julistaa itsensä keskinkertaisuuksien suojeluspyhimykseksi ja antaa pilkallisesti muille potilaille synninpäästön heidän omasta riittämättömyydestään. Mozartin korkea nauru kuuluu, kun ruutu häipyy mustaksi.</w:t>
      </w:r>
    </w:p>
    <w:p>
      <w:r>
        <w:rPr>
          <w:b/>
        </w:rPr>
        <w:t xml:space="preserve">Esimerkki 1.3757</w:t>
      </w:r>
    </w:p>
    <w:p>
      <w:r>
        <w:t xml:space="preserve">Fakta1: keski-ikäinen aviopari on asettunut arkielämään New Yorkin esikaupunkialueella, Fakta2: Fakta3: Henry lähtee testaamaan New Yorkin yöelämää, Fakta4: vanha ystävä lupaa näyttää hänelle, miten hauskaa on, Fakta5: Smith Upon on järkyttynyt siitä, että Helen ei ole kotona palaa kotiin.</w:t>
      </w:r>
    </w:p>
    <w:p>
      <w:r>
        <w:rPr>
          <w:b/>
        </w:rPr>
        <w:t xml:space="preserve">Tulos</w:t>
      </w:r>
    </w:p>
    <w:p>
      <w:r>
        <w:t xml:space="preserve">Henry ja Ellen Smith ovat keski-ikäinen aviopari, joka on kotiutunut New Yorkin esikaupunkialueelle. Henry kokee, että heidän avioliitostaan on kadonnut vauhti, kun taas Ellen on tyytyväisempi heidän elämänsä kohtaloon. Kun pariskunnalle kertyy rahaa, Henry ehdottaa, että he lähtisivät erillisille lomille. Ellen suostuu vastahakoisesti, ja Henry lähtee testaamaan New Yorkin yöelämää. Kaupungissa hän tapaa Skeetsin, ja kaksikko lähtee kaupungille, jossa he lopulta päätyvät Broadway-tanssijoiden Gloria Dawnin ja hänen ystävänsä Merlen perään. Istuttuaan kotona ja valitettuaan kohtaloaan taloudenhoitajansa Whiffenin kanssa useita päiviä Ellen päättää lopulta, että mikä on hyväksi hanhelle, on hyväksi myös hanhelle, ja hänkin lähtee pitämään hauskaa New Yorkiin. Perillä hän tapaa suloisen maailmanmatkaajan David McKenzien. Kun Henry ja Skeets eivät saa yhteyttä tanssijoihin, Henry tapaa vanhan ystävänsä Freddie Wilkensin, joka lupaa näyttää hänelle hauskanpidon. Henryn tietämättä Freddie tietää, että myös Helen on kaupungissa etsimässä hauskanpitoa, ja hän aikoo tarjota sitä. Hän järjestää Henrylle prostituoidun ja menee sitten viettelemään Helenin. Kun Henry vie seuralaisensa Andreen ulos, Helenillä on kiire torjua Freddien lähentelyt. Freddien lähdettyä Helen etsii McKenzien, joka vie hänet illalliselle. Illan edetessä sekä miehen että vaimon rakkaudelliset kietoutumiset etenevät. McKenzie suhtautuu suopeasti Helenin seurusteluun ja vie hänet illallisen jälkeen jahdilleen. Mies kertoo tytölle lähtevänsä purjehtimaan seuraavana päivänä. Samaan aikaan Andree on myös hyvin avoin sille, että asiat etenisivät Henryn kanssa, ja he palaavat hänen hotellisviittiinsä. Samalla McKenzie vie Helenin takaisin sviittiinsä. Siellä heidän välinsä kuumenevat, ja mies pyytää häntä lähtemään mukaansa, kun hän lähtee purjehtimaan. Henrys sviitissä hän tajuaa, että asiat etenevät liian nopeasti, ja peläten, mitä voi tapahtua, hän hiipii ulos ja suuntaa takaisin kotiinsa esikaupunkialueelle. Palattuaan kotiinsa hän on järkyttynyt siitä, että Helen ei ole kotona. Helenin sviitissä hän on hämmentynyt McKenzien huomion vaikutuksesta häneen. Hän torjuu miehen ja sanoo antavansa vastauksen aamulla. Miehen lähdettyä hän pelkää tunteitaan ja lähtee takaisin kotiinsa. Perillä hän ja Henry tajuavat, että he todella rakastavat toisiaan, ja he tekevät sovinnon.</w:t>
      </w:r>
    </w:p>
    <w:p>
      <w:r>
        <w:rPr>
          <w:b/>
        </w:rPr>
        <w:t xml:space="preserve">Esimerkki 1.3758</w:t>
      </w:r>
    </w:p>
    <w:p>
      <w:r>
        <w:t xml:space="preserve">Fakta1: Fakta2: Fakta3: poliisi Robin Dutt jäljittää Ankurin, Fakta4: tarina siirtyy ystäväpiiriin, Fakta5: Robinin ryhmä kertoo Ankurin ja Rimlin tarinan ystäville.</w:t>
      </w:r>
    </w:p>
    <w:p>
      <w:r>
        <w:rPr>
          <w:b/>
        </w:rPr>
        <w:t xml:space="preserve">Tulos</w:t>
      </w:r>
    </w:p>
    <w:p>
      <w:r>
        <w:t xml:space="preserve">Via Darjeeling on tarina häämatkalla olevasta pariskunnasta Ankur Kay Kay Menonista ja Rimli Sonali Kulkarnista, jotka ovat hyvin rakastuneita. Kun he lähtevät Darjeelingista, Ankur katoaa salaperäisesti jättäen Rimlin yksin etsimään häntä kuumeisesti. Tähän astuu poliisi Robin Dutt Vinay Pathak, joka yrittää jäljittää Ankuria, mutta turhaan. Sitten tarina siirtyy ystäväporukkaan, joka juhlii ja pitää hauskaa, ja Robin, joka on yksi vieraista, kertoo ystävilleen Ankurin ja Rimlin tarinan. Se, miten jokainen heistä tekee oman tulkintansa siitä, mitä Ankurille tapahtui, tekee elokuvasta mielenkiintoisen katselukerran.</w:t>
      </w:r>
    </w:p>
    <w:p>
      <w:r>
        <w:rPr>
          <w:b/>
        </w:rPr>
        <w:t xml:space="preserve">Esimerkki 1.3759</w:t>
      </w:r>
    </w:p>
    <w:p>
      <w:r>
        <w:t xml:space="preserve">Fakta1: Fakta2: vakuutusyhtiö kattaa Overlandin korvausvaatimukset, Fakta3: Pop Wallace työskentelee Ray Saundersin kanssa, Fakta4: Saundersilla on vaikutusvaltaa Wallaceen, Fakta5: pojat päättävät hankkia todisteita.</w:t>
      </w:r>
    </w:p>
    <w:p>
      <w:r>
        <w:rPr>
          <w:b/>
        </w:rPr>
        <w:t xml:space="preserve">Tulos</w:t>
      </w:r>
    </w:p>
    <w:p>
      <w:r>
        <w:t xml:space="preserve">Frankie OMalley Darro ja Jefferson Smith Moreland hakeutuvat töihin Overland Transport Companyyn, jota johtaa Pop Wallace Homans. Pojat eivät tiedä, että käynnissä on rekkasota ja että Wallacen rekat romuttuvat ja hänen miehensä kuolevat. Frankie ja Jefferson palkataan. Erään kuljetuksen aikana kilpailevan yrityksen kaappaajat ottavat heidät vangiksi. Samaan aikaan George Lee Luke, Overlandsin korvausvaatimuksia hoitavan vakuutusyhtiön peiteagentti, on saanut tietää, että Pop Wallace työskentelee vakuutusyhtiön osastonjohtaja Ray Saunders Mitchellin kanssa. Saunders pitää Wallacea otteessaan ja pakottaa hänet osallistumaan vastoin tahtoaan. Frankie ja Jefferson pakenevat kaappareita ja palaavat Wallacen autotalliin löytääkseen hänet lyötynä ja tajuttomana. Pojat päättävät hankkia todisteet, jotka vapauttavat Wallacen ennen kuin poliisi tulee paikalle. Ystävien avulla he onnistuvat murtautumaan kaappareiden linnoitukseen, mutta jäävät kiinni. Saunders lastaa ryhmän kuorma-autoon ja ajaa heidät maaseudulle murhattavaksi. Kuorma-autoa ajava roisto rikkoo nopeusrajoitusta, ja poliisit ovat pian hänen kannoillaan.</w:t>
      </w:r>
    </w:p>
    <w:p>
      <w:r>
        <w:rPr>
          <w:b/>
        </w:rPr>
        <w:t xml:space="preserve">Esimerkki 1.3760</w:t>
      </w:r>
    </w:p>
    <w:p>
      <w:r>
        <w:t xml:space="preserve">Fakta1: kiivasluonteinen gangsteri Joe Gallo vetää veitsellä miestä teatterissa, Fakta2: mies teatterissa valittaa Joen puhumisesta elokuvan aikana, Fakta3: Joe nousee autoon veli Richien ja kavereiden kanssa, Fakta4: Richie tekee itsemurhan ajamalla autolla jyrkänteeltä, Fakta5: Anne pyytää Joeta lähtemään kaupungista.</w:t>
      </w:r>
    </w:p>
    <w:p>
      <w:r>
        <w:rPr>
          <w:b/>
        </w:rPr>
        <w:t xml:space="preserve">Tulos</w:t>
      </w:r>
    </w:p>
    <w:p>
      <w:r>
        <w:t xml:space="preserve">Kiivasluontoinen gangsteri Joe Gallo vetää veitsellä miestä kohti teatterissa, joka valittaa Joen puhumisesta elokuvan aikana. Sitten Joe nousee autoon veljensä Richien ja kavereidensa Jellyn ja Mannien kanssa, pukeutuu naamioihin, vetää aseet esiin ja tekee mafiaiskun newyorkilaisessa ravintolassa. Joe ja Richie loukkaantuvat, kun heidän pomonsa Falco ei edes kutsu heitä kotiinsa ja maksaa heille vain 100 dollaria kummallekin keikasta. He tunkeutuvat hänen komean järvenrantakartanonsa porteista sisään ja ottavat Falcon veljen ja muut vangiksi. New Yorkin kaikkien rikollisperheiden johtajan Don Vittorion tehtäväksi jää ratkaista riita. Falco suostuu palkitsemaan Joen ja Richien tulevaisuudessa, mutta pettää heidät sitten kaksin verroin, ja hänen roistonsa kuristavat Richien melkein kuoliaaksi ennen kuin hautaavat Jellyn sementtiin. Coletti, joka myös petti Joen ja Richien, ottaa Falcon toiminnan haltuunsa sen jälkeen, kun kuolemansairas Falco kuolee rautakeuhkossa. Myös Richie on sairas, hän kärsii vatsataudista. Hänen veljensä Crazy Joe lavastetaan, kun poliisit nappaavat hänet kiinni, kun hän yrittää kiristää kauppiasta. Joe joutuu vankilaan, jossa hän ystävystyy mustaihoisen Willyn kanssa ja auttaa Willyä järjestämään vankilamellakan vankilan epäoikeudenmukaisten olojen vuoksi. Joe on iloinen uudesta liittolaisesta, varsinkin kun kuolemansairas Richie tekee itsemurhan ajamalla autolla jyrkänteeltä. Heti kun Joe pääsee vankilasta, hän palaa New Yorkiin ja elämänsä naisen, Annen, luokse ja alkaa sitten rakentaa rikollisjärjestöään Willyn ja Harlemin kumppaneidensa avulla. Hullusta Joesta tulee New Yorkissa pahamaineinen hahmo, joka tunnetaan temperamentistaan mutta myös värikkäistä yhdistyksistään ympäri kaupunkia. Joe joutuu yhteen Colettin kanssa ja vannoo kostavansa petoksen, joka vei hänet telkien taakse. Mutta ennen kuin hän ehtii, Don Vittorio ehtii ennen häntä. Don Vittorio on suuttunut Colettin järjestämästä italoamerikkalaisesta liitosta, joka on herättänyt ei-toivottua huomiota rikollisperheissä, ja järjestää Colettin salamurhan mielenosoituksessa, josta Joe saa syyt niskoilleen. Anne pyytää Joeta lähtemään kaupungista, ja vihainen Willy on saatava vakuuttuneeksi siitä, että Joe ei ollut vastuussa Colettin murhasta. Kun hän ja Willy menevät Don Vittoriosin kotiin keskustelemaan tilanteesta, Joe uhkailee mafiapomoa sen sijaan, että uskoisi tämän tarjouksen yhteistyöstä. Vittorio julistaa välittömästi Joesta sopimuksen, ja ravintolassa, jossa hän, Anne ja Willy ovat syömässä, ilmestyy asemiehiä, jotka avaavat tulen ja molemmat miehet kuolevat.</w:t>
      </w:r>
    </w:p>
    <w:p>
      <w:r>
        <w:rPr>
          <w:b/>
        </w:rPr>
        <w:t xml:space="preserve">Esimerkki 1.3761</w:t>
      </w:r>
    </w:p>
    <w:p>
      <w:r>
        <w:t xml:space="preserve">Fakta1: Fakta2: Gabbar ja goonit hyökkäävät Ramgarhiin Holi-juhlan aikana: Fakta3: Thakurilla on ase käden ulottuvilla, Fakta4: Gabbarin jengin ja Jai-Veerun väliset kahakat johtavat Veerun ja Basantin vangitsemiseen dacoittien toimesta, Fakta5: Jai päättää uhrata itsensä käyttämällä viimeistä luotia dynamiitin sytyttämiseen lähietäisyydeltä.</w:t>
      </w:r>
    </w:p>
    <w:p>
      <w:r>
        <w:rPr>
          <w:b/>
        </w:rPr>
        <w:t xml:space="preserve">Tulos</w:t>
      </w:r>
    </w:p>
    <w:p>
      <w:r>
        <w:t xml:space="preserve">Pienessä Ramgarhin kylässä eläkkeellä oleva poliisi Thakur Baldev Singh Sanjeev Kumar kutsuu koolle pari pikkuvarasta, jotka hän oli kerran pidättänyt. Thakurin mielestä kaksikko - Veeru Dharmendra ja Jai Amitabh Bachchan - olisi ihanteellinen auttamaan häntä vangitsemaan Gabbar Singh Amjad Khanin, viranomaisten 50 000 miljardin dollarin palkkiota vastaan etsintäkuuluttaman dacoitin. Thakur kehottaa heitä luovuttamaan Gabbarin hänelle elävänä 20 000 unk:n lisäpalkkiota vastaan. Nämä kaksi varasta estävät Gabbarin lähettämiä dacoitteja kiristämästä kyläläisiä. Pian tämän jälkeen Gabbar ja hänen roistonsa hyökkäävät Ramgarhiin Holi-juhlan aikana. Kovassa taistelussa Veeru ja Jai joutuvat nurkkaan. Thakur ei auta heitä, vaikka hänellä on ase käden ulottuvilla. Veeru ja Jai taistelevat vastaan ja rosvot pakenevat. Molemmat ovat kuitenkin järkyttyneitä Thakurin toimettomuudesta ja harkitsevat kylästä lähtöä. Thakur selittää, että Gabbar oli tappanut lähes kaikki hänen perheenjäsenensä ja katkaissut molemmat kätensä muutama vuosi aiemmin, minkä vuoksi hän ei voinut käyttää asetta. Hän oli salannut paloittelun pitämällä aina huivia yllään. Ramgarhissa asuvat iloinen Veeru ja kyyninen Jai huomaavat ihastuvansa kyläläisiin. Veeru tuntee vetoa Basanti Hema Maliniin, reipasotteiseen ja puhelias nuoreen naiseen, joka hankkii elantonsa ajamalla hevoskärryä. Jai tuntee vetoa Radha Jaya Bhaduriin, Thakurin erakoituneeseen, leskeksi jääneeseen miniään, joka hienovaraisesti vastaa hänen kiintymykseensä. Gabbarin jengin ja JaiVeerun väliset kahakat johtavat lopulta siihen, että dacoitit vangitsevat Veerun ja Basantin. Jai hyökkää jengin kimppuun, ja kolmikko pääsee pakenemaan Gabbarsin piilopaikasta dacoitien takaa-ajamana. Jai ja Veeru taistelevat kiven takaa, ja ammukset loppuvat melkein kesken. Veeru, joka ei tiedä, että Jai haavoittui tulitaistelussa, joutuu lähtemään hakemaan lisää ammuksia. Sillä välin Jai, joka jatkaa tulitaistelua yksin, päättää uhrata itsensä käyttämällä viimeisen luodin sytyttääkseen dynamiittitangot sillalla lähietäisyydeltä. Veeru palaa, ja Jai kuolee hänen syliinsä. Raivostuneena Veeru hyökkää Gabbarsin luolaan ja ottaa dacoitin kiinni. Veeru on vähällä hakata Gabbarin kuoliaaksi, kun Thakur ilmestyy paikalle ja muistuttaa Veerua lupauksesta luovuttaa Gabbar elävänä. Thakur haavoittaa Gabbaria vakavasti piikkikengillään ja tuhoaa hänen kätensä. Poliisi saapuu paikalle ja pidättää Gabbarin. Jaisin hautajaisten jälkeen Veeru lähtee Ramgarhista ja löytää Basantin odottamassa häntä junassa. Radha jää jälleen yksin.</w:t>
      </w:r>
    </w:p>
    <w:p>
      <w:r>
        <w:rPr>
          <w:b/>
        </w:rPr>
        <w:t xml:space="preserve">Esimerkki 1.3762</w:t>
      </w:r>
    </w:p>
    <w:p>
      <w:r>
        <w:t xml:space="preserve">Fakta1: jeeppi, jossa ei ole ketään ympärillä oli viettää yön metsäpolulla kuljettaja ja avustaja, Fakta2: kaveri on alkanut kutsua avioliittoon lähellä kylässä, Fakta3: kuljettaja jeeppi saavuttaa lähellä autotalli seuraavana päivänä, Fakta4: avustaja siirtyy lyhyeen uneen, Fakta5: mekaanikko Vaikka palaa kieltäytyy korjata jeeppi hiljattain ostettu diesel putki</w:t>
      </w:r>
    </w:p>
    <w:p>
      <w:r>
        <w:rPr>
          <w:b/>
        </w:rPr>
        <w:t xml:space="preserve">Tulos</w:t>
      </w:r>
    </w:p>
    <w:p>
      <w:r>
        <w:t xml:space="preserve">Elokuva alkaa, kun täyteen lastattu jeeppi liikkuu NH:llä yöllä. Kuljettaja saa kännykkäänsä puhelun, jossa hänelle kerrotaan, että joku on pettänyt heidät, joten heidän on lähdettävä NH:ltä ja valittava rinnakkainen reitti määränpäähänsä. Häntä kehotettiin myös pitämään kännykät pois päältä ja olemaan soittamatta kenellekään matkan aikana. Jeeppi sammuu, kun se kulkee toista polkua metsän kautta, ja koska ketään ei ole paikalla, kuljettajan ja avustajan on vietettävä yö metsäpolulla. Seuraavana päivänä läheisessä kylässä eräs mies on alkanut kutsua avioliittoon. Kutsuakseen sukulaisiaan, jotka asuvat kaukana, hänen ystävänsä antaa hänelle kaksipyöräisen autonsa. Seuraavana päivänä jeepin kuljettaja saapuu kaksipyöräisellä autolla läheiseen korjaamoon ja hakee mekaanikon jeeppiin. Kysyessään asiasta mekaanikko saa kuulla, että jeepissä oli leluja. Mekaanikko löytää vian jeepin dieselputkesta. Kuljettaja lähtee kaksipyöräisellä hakemaan uutta dieselputkea. Ajan kuluessa mekaanikko haistaa jotain hämärää, kun hän huomaa kaksipyöräisen ajoneuvon rikkinäisen merkkivalon osia lojuvan maassa. Hän huomaa myös, että jeepin rekisterinumero oli itse asiassa väärennös, joka oli kiinnitetty numerokilpeen. Kun hän kysyy asiaa assistentilta, tämä muuttuu ylimieliseksi ja pyytää häntä huolehtimaan omista asioistaan. Kun avustaja siirtyy lyhyeen uneen, mekaanikko tarkistaa jeepin lastin ja löytää vihanneslaatikoihin kätkettyjä miekkoja ja vastaavia aseita. Tämän nähdessään avustaja suuttuu ja lyö mekaanikkoa. Kun kuljettaja palaa vasta ostetun dieselputken kanssa, mekaanikko kieltäytyy korjaamasta jeeppiä ja kysyy kaksipyöräisellä autolla tullutta henkilöä. Kuljettaja näyttää hänet suu ja kädet sidottuina, piilossa läheisellä alueella. Kaksipyöräilijä anelee vapauttamaan hänet, koska kyseessä on lainattu pyörä ja koska hänen häitään lähestyy ja koska hänen on kutsuttava muutama sukulainen sinä päivänä. Kuljettaja kertoo, että kun jeeppi saadaan korjattua, he kaikki voivat lähteä. Mekaanikko pysyy kuitenkin paikallaan. Apulainen suuttuu mekaanikolle, koska tämä pysyy itsepäisenä korjaamatta jeeppiä, ja lyö häntä uudelleen. Kun he kuulevat toisen kaksipyöräisen lähestyvän äänen, he piilottavat mekaanikon ja kaksipyöräisen kaverin ja jotenkin onnistuvat hoitamaan tilanteen ongelmitta ja lähettävät heidät pois. Kuljettaja pyytää kaksipyöräistä miestä tekemään jotain, jotta mekaanikko korjaisi jeepin ja he kaikki voisivat lähteä. Mekaanikko pysyy kuitenkin paikoillaan, mistä kuljettaja suuttuu ja lyö mekaanikkoa. Lopulta kuljettaja ja avustaja pakenevat paikalta kaksipyöräisellä. Mekaanikon apumies saapuu paikalle lounaan kanssa polkupyörällä ja vapauttaa kaksipyöräisen kaverin. Sitten mekaanikko litistää jeepin renkaat ja he poistuvat paikalta, ottavat kaksipyöräisen mukaansa ja lupaavat jättää hänet lähimpään risteykseen, josta hän voi saada jonkinlaisen ajoneuvon. Metsämies näkee jeepin ja tulee tarkistamaan, mitä siinä on. Hän ottaa miekan ja myös tomaatit mukaansa ja lähtee.</w:t>
      </w:r>
    </w:p>
    <w:p>
      <w:r>
        <w:rPr>
          <w:b/>
        </w:rPr>
        <w:t xml:space="preserve">Esimerkki 1.3763</w:t>
      </w:r>
    </w:p>
    <w:p>
      <w:r>
        <w:t xml:space="preserve">Fakta1: Fakta2: Jason Wynn antaa hänelle tehtäväksi soluttautua biokemiallisten aseiden tehtaaseen Pohjois-Koreassa: Wynn sytyttää Simmonsin tuleen, Fakta3: paras ystävä elää isänä Alin Cyanille, Fakta4: Malebolgian lähettämä klovnimainen demoni nimeltä Violator toimii Simmonsin oppaana pahuuden tiellä, Fakta5: Violator suostuttelee Wynnin seuraamaan Simmonsin sydämeen kiinnitetyn laitteen hyökkäystä.</w:t>
      </w:r>
    </w:p>
    <w:p>
      <w:r>
        <w:rPr>
          <w:b/>
        </w:rPr>
        <w:t xml:space="preserve">Tulos</w:t>
      </w:r>
    </w:p>
    <w:p>
      <w:r>
        <w:t xml:space="preserve">Al Simmons on merijalkaväen eversti ja Black Ops -operaattori. Jason Wynn, Simmonsin alaisen salaisen valtion viraston johtaja, määrää hänet soluttautumaan biokemiallisten aseiden tuotantolaitokseen Pohjois-Koreassa. Simmonsin tietämättä Wynn on määrännyt huippusurmaajansa Jessica Priestin murhaamaan hänet, kun hän on tehtävässä. Kun Simmons kuolee, Wynn sytyttää hänet tuleen, ja liekit saavat tehtaan räjähtämään. Simmons saapuu helvettiin, jossa yksi helvetin hallitsijoista Malebolgia tarjoaa hänelle faustilaista sopimusta: jos Simmonsista tulee hänen ikuinen palvelijansa ja armeijansa johtaja Harmageddonissa, hän voi palata Maahan tapaamaan morsiantaan Wanda Blakea. Simmons hyväksyy tarjouksen ja palaa Maahan. Palattuaan Simmons saa tietää, että hänen kuolemastaan on kulunut viisi vuotta. Wanda on nyt naimisissa hänen parhaan ystävänsä Terry Fitzgeraldin kanssa, joka elää Alsin tyttären Cyanin isänä. Pian Simmons kohtaa Malebolgian lähettämän klovnin näköisen demonin nimeltä Violator, joka toimii Simmonsin oppaana pahuuden tiellä. Hän tapaa myös salaperäisen vanhan miehen nimeltä Cogliostro, Hellspawn-kollegan, joka on onnistunut vapauttamaan sielunsa ja taistelee nyt Taivaan puolesta. Simmons saa tietää, että Wynn, joka on nyt asekauppias, on kehittänyt biologisen aseen nimeltä Heat 16. Vastaanoton aikana Spawn hyökkää Wynnin kimppuun, tappaa Jessican ja pakenee nekroplasmapanssarinsa avulla. Simmonsin hyökkäyksen jälkeen Violator suostuttelee Wynnin kiinnittämään sydämeensä laitteen, joka vapauttaa Heat 16:n maailmanlaajuisesti, jos hänen elintoimintonsa hidastuvat, pelotteeksi salamurhayrityksiä vastaan. Malebolgia haluaa kuitenkin, että Simmons tappaa Wynnin ja käynnistää maailmanlopun. Spawn kohtaa Violatorin, joka muuttuu demoniseksi muodokseen ja lyö Alin maahan. Cogliostro pelastaa Alin ja opettaa häntä käyttämään nekroplasmapanssariaan. Simmons saa tietää, että Violator ja Wynn aikovat tappaa Terryn, Cyanin ja Wandan. Terry lähettää Wynniä raskauttavan sähköpostiviestin eräälle uutistoimittajakollegalle. Juuri kun sähköpostia lähetetään, Cyan ja Wynn astuvat huoneeseen. Wynn tuhoaa Terryn tietokoneen ja ottaa perheen panttivangiksi. Spawn saapuu paikalle ja melkein tappaa Wynnin, mutta Al ottaa laitteen Wynnin ruumiista ja tuhoaa sen. Suunnitelmansa epäonnistuttua Violator lähettää Spawnin ja Cogliostron helvettiin, jossa molemmat taistelevat demonia vastaan ja nujertavat hänet. Sen jälkeen Spawn kohtaa Malebolgian, joka kertoo Spawnille, ettei hän koskaan tule johtamaan Helvetin armeijaa. Spawn pakenee Cogliostron kanssa juuri ennen kuin Malebolgian joukot valtaavat heidät. Violator, joka on toipunut, seuraa heitä. Syntyy viimeinen taistelu, jonka päätteeksi Spawn mestaa demonin ketjuillaan. Violatorin pää pilkkaa ryhmää ja uhkaa paluullaan ennen kuin sulaa ja palaa helvettiin. Wynn pidätetään, ja Spawn, joka tajuaa, ettei hänelle ole enää sijaa Wandan maailmassa, omistautuu oikeudenmukaisuudelle sen sijaan, että antautuisi kostonhimolleen.</w:t>
      </w:r>
    </w:p>
    <w:p>
      <w:r>
        <w:rPr>
          <w:b/>
        </w:rPr>
        <w:t xml:space="preserve">Esimerkki 1.3764</w:t>
      </w:r>
    </w:p>
    <w:p>
      <w:r>
        <w:t xml:space="preserve">Fakta1: Fakta2: Diana During kytkee videonauhan huumekaupan takaa-ajosta: Fakta3: Jackie seuraa häntä ja hyökkää hänen kimppuunsa hyväntekeväisyystapahtumassa, Fakta4: demonit seuraavat häntä ja tyttöystävää, Fakta5: naiset pakenevat viime hetkellä.</w:t>
      </w:r>
    </w:p>
    <w:p>
      <w:r>
        <w:rPr>
          <w:b/>
        </w:rPr>
        <w:t xml:space="preserve">Tulos</w:t>
      </w:r>
    </w:p>
    <w:p>
      <w:r>
        <w:t xml:space="preserve">Televisiotoimittaja Diana Gabrielle Fitzpatrick tallentaa kuvamateriaalia italialaisen mafian ja Demons-nimisen katujengin välisestä pieleen menneestä kokaiinikaupasta, jossa mafiapomo Giancarlo Richard Norton tappaa Demons-johtajan. Dianan kumppani Richard otetaan kiinni, ja hän törmää tv-kokki Jackie Jackie Chaniin, joka auttaa häntä pakenemaan mafiaa. Takaa-ajon aikana hän vaihtaa vahingossa huumekauppaa kuvaavan videonauhan yhteen Jackie Chanin kasettilaatikosta löytyvään kokkausvideoon, jonka Jackie antaa myöhemmin ystävälleen Romeolle, joka on kaupungin poliisilaitoksen konstaapeli. Romeon lapset katsovat videon aikuisten selän takana tietämättä, mistä siinä on kyse ja että heidän isänsä tutkii mafiaa. Mafia, joka tietää, että nauha on yhä olemassa, jäljittää Dianan kotiin pakottaakseen hänet antamaan sen heille, mutta tajuttuaan, että hänellä on väärä nauha, hän pakenee. Mafia uskoo, että nauha on Jackiella, ja seuraa häntä ja hyökkää hänen kimppuunsa hänen järjestämässään syömishyväntekeväisyystapahtumassa ostoskeskuksessa. Jackie saa tietää, miksi mafia jahtaa häntä, kun Diana menee hänen kotiinsa etsimään nauhaa ja Jackien ystävä Lakeisha hyökkää hänen kimppuunsa. Demonit, jotka ovat nähneet Jackien tappelun ostoskeskuksessa ja haluavat myös nauhan, seuraavat Jackieta ja hänen tyttöystäväänsä Miki Miki Leetä ja räjäyttävät hänen kotinsa tappaen Giancarlosin kätyreitä, jotka olivat myös seuranneet Jackieta hänen kotiinsa. Jackie ja naiset pakenevat viime hetkellä. Kaikki päättävät jäädä Lakeishan kotiin turvaan, mutta demonit jäljittävät heidät jälleen, kidnappaavat Mikin ja pakottavat Jackien osallistumaan koulutustapahtumaan ympäri kaupunkia. Poliisi jäljittää jokaisen puhelun, mutta huomaa, että demonit ovat tietoisia heidän läsnäolostaan, ja seuraa sen sijaan Jackieta. Yksi jengin jäsenistä, Sandy, näkee tämän ja ilmoittaa asiasta demonijohtaja Grankille, joka pakenee Mikin kanssa. Jackie, joka on vihainen poliisien virheellisestä toiminnasta, juoksee karkuun, mutta demonit kidnappaavat hänetkin ja vievät hänet pakettiautoonsa. Käyttämällä väärennettyä nauhaa harhautuksena Jackie taistelee jengiä vastaan ja tuhoaa heidän pakettiautonsa. Poliisi pidättää kaikki sisällä olevat jäsenet, ja Grank kertoo Mikin olevan rakennustyömaalla. Lakeisha, Diana ja Jackie menevät työmaalle, mutta huomaavat, että Giancarlo on vanginnut Mikin ja murhannut muut demonijäsenet paitsi Sandyn, joka onnistuu pakenemaan. Lakeisha ja Jackie joutuvat myös Giancarlon vangiksi, kun taas Diana jää haavoittuneena. Romeo huomaa poikansa katselevan nauhaa, joka on todiste hänen tarvitsemansa mafian pidättämiseksi, ja käy sairaalassa, jossa Dianaa ja Sandya hoidetaan. Naiset kertovat hänelle, mitä Jackielle ja muille tapahtui. Giancarlos kotona Jackie pakotetaan epäreiluun tappeluun, jossa hänen kätensä ja jalkansa sidotaan kätyrien pitämillä köysillä. Saatuaan kunnon selkäsaunan Giancarlo käskee miehiään tappamaan Jackien ja naiset kotinsa ulkopuolella olevalla rakennustyömaalla, mutta he pakenevat ja tuhoavat Giancarlon kodin ajamalla sen läpi 120 tonnin kaivosajoneuvolla työmaalta. Viranomaiset saapuvat paikalle, mukaan lukien Romeo, mutta päättävät todeta, etteivät he nähneet mitään ja että kaikki oli vain jengitaistelua, joten Jackie pääsee vapaaksi, kun taas mafiosot pidätetään kokaiinin hallussapidosta.</w:t>
      </w:r>
    </w:p>
    <w:p>
      <w:r>
        <w:rPr>
          <w:b/>
        </w:rPr>
        <w:t xml:space="preserve">Esimerkki 1.3765</w:t>
      </w:r>
    </w:p>
    <w:p>
      <w:r>
        <w:t xml:space="preserve">Fakta1: Fakta2: Korean sodan koelentäjä selviytyy lentokoneen putoamisesta Tyynessä valtameressä: Fakta3: Virginie Beasley haluaa perheen kongressiedustajan hakevan kunniamitalia, Fakta4: Pike alkaa kehittää tunteita Christinaa kohtaan, Fakta5: Donald oli huono upseeri ja tutkinnan kohteena.</w:t>
      </w:r>
    </w:p>
    <w:p>
      <w:r>
        <w:rPr>
          <w:b/>
        </w:rPr>
        <w:t xml:space="preserve">Tulos</w:t>
      </w:r>
    </w:p>
    <w:p>
      <w:r>
        <w:t xml:space="preserve">Korean sodan aikainen koelentäjä, majuri Pike Yarnell Jeff Chandler, selviytyy lentokoneen putoamisesta Tyynellemerelle, samoin kuin hänen navigaattorinsa Donald Beasley Peter Graves. Donald kuolee 12 päivän jälkeen lautalla, mutta Pike pelastuu. Christina June Allyson, kuolleen upseerin leski, odottaa täydellistä selitystä miehensä kuolemaan johtaneista olosuhteista, samoin kuin hänen varakkaat georgialaiset vanhempansa ja siskonsa. Pike antaa heille kuitenkin hyvin vähän yksityiskohtia, mikä häiritsee erityisesti Virginie Beasley Mary Astoria, joka haluaa kongressiedustajan perheen hakevan urhealle pojalleen kunniamitalia. Pike alkaa kehittää tunteita Christinaa kohtaan. Hän ei saa itseään kertomaan tälle, että Donald oli itse asiassa huono upseeri ja että häntä tutkitaan. Valtamerilennon aikana hänen navigointivirheensä johtaa onnettomuuteen. Lautalla ollessaan Donald osoittautuu pelkuriksi. Donald paljastaa lähellä loppua, ettei hän koskaan rakastanut vaimoaan ja vihasi äitiään. Lopulta hän käyttää Pikesin asetta tappaakseen itsensä.</w:t>
      </w:r>
    </w:p>
    <w:p>
      <w:r>
        <w:rPr>
          <w:b/>
        </w:rPr>
        <w:t xml:space="preserve">Esimerkki 1.3766</w:t>
      </w:r>
    </w:p>
    <w:p>
      <w:r>
        <w:t xml:space="preserve">Fakta1: tyttö kasvaa ja kasvaa silmiinpistävästi aiheuttaen vanhempien ihmetystä ja ansaiten lempinimen, Fakta2: Fakta3: elämä on täynnä naurua ja kamppailua, Fakta4: Kaguya kuulee juhlakansan pilkkaavan juhlissa isän yrityksiä tehdä maalaistytöstä aatelinen rahan avulla, Fakta5: Kuu ottaa tytön takaisin seuraavan täysikuun aikana.</w:t>
      </w:r>
    </w:p>
    <w:p>
      <w:r>
        <w:rPr>
          <w:b/>
        </w:rPr>
        <w:t xml:space="preserve">Tulos</w:t>
      </w:r>
    </w:p>
    <w:p>
      <w:r>
        <w:t xml:space="preserve">Bambunleikkaaja Sanuki no Miyatsuko löytää miniatyyrisen tytön hehkuvan bambunverson sisältä. Hän ja hänen vaimonsa uskovat tytön olevan jumalallinen läsnäolo ja päättävät kasvattaa tytön omakseen ja kutsuvat häntä Prinsessaksi. Tyttö kasvaa nopeasti ja silmiinpistävästi, mikä saa vanhemmat ihmettelemään ja muut kylän lapset antamaan hänelle lempinimen Takenoko Little Bamboo. Sutemaru, Kaguyan ystävistä vanhin, kehittää läheisen suhteen tyttöön. Miyatsuko löytää kultaa ja hienoja kankaita bambumetsästä samalla tavalla kuin hän löysi tyttärensä. Hän pitää niitä todisteena tytön jumalallisesta kuninkaallisuudesta ja alkaa suunnitella, miten hänestä tehdään kunnon prinsessa. Hän siirtää perheen pääkaupunkiin ja pakottaa tytön jättämään ystävänsä. Tyttö löytää itsensä kartanosta, jossa on paljon palvelijoita. Hän saa myös kotiopettajattaren, jonka tehtävänä on kesyttää hänet aatelisnaiseksi. Hän kamppailee aateliston rajoitusten kanssa ja väittää, että elämän pitäisi olla täynnä naurua ja taistelua. Kun tyttö tulee täysi-ikäiseksi, hänelle annetaan virallinen nimi prinsessa Kaguya, koska hänestä säteilee valoa ja elämää. Miyatsuko järjestää juhlat hänen nimensä muistoksi. Juhlissa Kaguya kuulee juhlijoiden pilkkaavan hänen isänsä yrityksiä tehdä maalaistytöstä aatelinen rahan avulla. Kaguya pakenee epätoivoissaan pääkaupungista ja juoksee takaisin vuorille etsimään Sutemarua ja muita ystäviään, mutta huomaa, että he ovat kaikki muuttaneet pois. Kaguya pyörtyy lumeen ja herää takaisin juhlissa. Kaguya kaunistuu ja houkuttelee lukuisia kosijoita. Viisi aatelismiestä kosiskelee häntä ja vertaa häntä myyttisiin aarteisiin. Kaguya sanoo heille, että hän menee naimisiin vain sen kanssa, joka voi tuoda hänelle mainitun myyttisen aarteen. Kaksi kosijaa yrittää suostutella hänet väärennöksillä. Kolmas luopuu valloituksestaan pelkuruudesta, ja neljäs yrittää kosiskella häntä imartelevilla valheilla. Kun yksi miehistä kuolee etsinnässään, Kaguya vaipuu masennukseen. Lopulta keisari huomaa hänet. Kaguya ihastuu hänen kauneuteensa ja lähentelee häntä, mikä saa hänet ällöttymään. Sitten Kaguya osoittaa kykynsä kadota halutessaan, mikä yllättää keisarin. Keisari ymmärtää olleensa liian suorasukainen ja lähtee pois. Kaguya paljastaa vanhemmilleen tulleensa alun perin Kuusta, kun se puhui hänelle. Kun hän kerran asui Kuussa, hän rikkoi sen lakeja toivoen, että hänet karkotettaisiin Maahan, jotta hän voisi kokea kuolevaisten elämää. Kun keisari lähenteli häntä, hän rukoili hiljaa Kuuta auttamaan häntä. Kuu kuuli hänen rukouksensa ja ottaa hänet takaisin seuraavan täysikuun aikana. Kaguya tunnustaa kiintymyksensä Maahan ja haluttomuutensa lähteä sieltä. Miyatsuko vannoo suojelevansa Kaguyaa ja alkaa koota puolustusjoukkoja. Kaguya palaa jälleen kerran kotikaupunkiinsa vuorille. Hän löytää Sutamarun ja kertoo, että olisi ollut onnellisimmillaan hänen kanssaan; Sutemaru vannoo suojelevansa häntä. He juoksevat ympäri ruohokenttää, ja Kaguya osoittaa lentokykyään. Hän kuitenkin menettää sen, kun he lentävät kuun ohi, ja he putoavat veteen. Sutemaru herää ruohokentällä ja luulee, että se oli unta, kun taas Kaguya nähdään vaunuissa palaamassa palatsiin. Täydenkuun yönä Buddhan johtama taivaallisten olentojen kulkue laskeutuu Kuusta, eikä Miyatsuko pysty estämään sitä. Palvelija tarjoaa Kaguyalle kaapua, joka pyyhkii hänen muistonsa Maasta. Kaguya rukoilee hoitajaa antamaan hänelle viimeisen hetken vanhempiensa kanssa. Hoitaja vakuuttaa hänelle, että kuuhun palattuaan hän on vapaa Maan epäpuhtauksista. Kaguya torjuu hänet sanoen, että Maa on täynnä ihmeitä ja elämää. Sitten hoitaja kietoo kaapun Kaguyan ympärille, ja hän näyttää unohtavan elämänsä Maassa. Kulkue nousee kuuhun ja jättää Miyatsukon ja hänen vaimonsa järkyttyneinä, kun Kaguya katsoo viimeisen kerran takaisin kyyneleet silmissään.</w:t>
      </w:r>
    </w:p>
    <w:p>
      <w:r>
        <w:rPr>
          <w:b/>
        </w:rPr>
        <w:t xml:space="preserve">Esimerkki 1.3767</w:t>
      </w:r>
    </w:p>
    <w:p>
      <w:r>
        <w:t xml:space="preserve">Fakta1: Fakta2: veli 's tappaja yrittää teeskennellä kollegana ja ystävänä, Fakta3: Kamla lähestyy mafia, Fakta4: Damodar asettaa tapaus Damodar, Fakta5: Sunita pakotettiin elämään rikollisuutta ja terrorismin</w:t>
      </w:r>
    </w:p>
    <w:p>
      <w:r>
        <w:rPr>
          <w:b/>
        </w:rPr>
        <w:t xml:space="preserve">Tulos</w:t>
      </w:r>
    </w:p>
    <w:p>
      <w:r>
        <w:t xml:space="preserve">Salainen agentti 116 nimeltä Gopal on saanut CID:n johtajalta tehtäväkseen tutkia salaisen agenttikollegansa 303 murhaa, josta 303 löysi todisteita, jotka voivat auttaa tunnistamaan tekijät. Tutkinnan aikana Gopal tapaa ihastuttavan Sunitan, ja molemmat päätyvät rakastumaan toisiinsa. Agentti 303:n murhasta vastuussa oleva petturi on mennyt tapaamaan 303:n siskoa Kamlaa ja kertoo tälle olevansa CID:n komisario ja tutkivansa veljensä tapausta, varoittaen, että hänen veljensä murhaaja saattaa yrittää iskeä häntä teeskennellen kollegaansa ja ystäväänsä. Muualla hän jatkoi epäonnistuneesti agentti 116:n elämää. 116 menee tapaamaan Kamlaa ja näkee 303:n muotokuvan ja kirjoittaa studiokuvaajan nimen muistiin, mutta Kamla on vakuuttunut siitä, että 116 on hänen veljensä murhaaja. Toinen mafia-agentti Damodar pyytää Kamlan apua 116:n eliminoimisessa, ja Kamla suostuu siihen. Damodar osoittautuu Sunitan isäksi, kun Sunita esittelee hänet, Gopal alkaa epäillä häntä ja aloittaa taustatutkimuksen, joka paljastaa, että hänen isänsä on gangsteri. Samalla kun Gopal laatii juttunsa Damodaria vastaan, hän jatkaa romanssiaan Sunitan kanssa. Sunitan syntymäpäiväjuhlien aikana Damodar käskee kätyriään tappamaan 116:n. 116 pakenee takaa-ajon jälkeen. 116 paljastaa Sunitalle epäröiden, että hänen isänsä on gangsteri. Sydämensä murtunut Sunita kohtaa isänsä, joka kertoo, että hänet pakotettiin rikollisuuteen ja terrorismiin ja että joku muu henkilö hallitsee heitä kaikkia. 116 ja hänen avustajansa, jotka piileskelevät ulkona, kuulevat tämän. 116 lähtee etsimään todellista syyllistä pilvenpiirtäjän asuntoon, jossa Kamla juonittiin. Kamla tanssii viettelevästi ja sekoittaa juomaansa jonkin päihdyttävän pillerin, jonka 116 jättää huomiotta, ja käyttäytyy humalassa ja lopulta järjettömästi. Pahikset vievät hänet kaupungin laitamilla sijaitsevaan salaiseen luolaansa yhdessä Sunitan kanssa, joka luulee heitä sairaalan osastopojiksi. Luolassa 116 vangitsee yhden goonien johtajista ja pakottaa hänet paljastamaan joitakin tietoja. 116 taistelee Sunitan kanssa ja pakenee autolla. Sillä välin CID:n agentit jäljittävät kirjeen, joka johtaa vihjeisiin koskien kiinalaisten salaliittoa, jonka tarkoituksena on horjuttaa kansakunnan vakautta ja jossa majoittuu sisällä olevia pettureita, joita johtaa Maon univormuun pukeutunut henkilö nimeltä Supremo, joka puhuu vain muutamia katkonaisia englannin lauseita. Loppuosa elokuvasta seuraa 116:n pyrkimyksiä tehdä tyhjäksi ulkomainen salaliitto Intiaa vastaan.</w:t>
      </w:r>
    </w:p>
    <w:p>
      <w:r>
        <w:rPr>
          <w:b/>
        </w:rPr>
        <w:t xml:space="preserve">Esimerkki 1.3768</w:t>
      </w:r>
    </w:p>
    <w:p>
      <w:r>
        <w:t xml:space="preserve">Fakta1: Fakta2: joukko eteläamerikkalaisia palkkasotureita, jotka tunnetaan nimellä Angels, saapuu Jackin luo, Fakta3: Jack väistää Setä Jin henkivartijoita tyrmäämällä Tylerin prosessin aikana, Fakta4: Setä Ji lukitsee hänet, ennen kuin päästää hänet ulos ja saa Tylerin kertomaan hänelle Jackista, Fakta5: poliisi epäilee Tyleria edelleen aiemmasta ja sijoittaa hänet ampumavälikohtauksen ja räjähdyksen tapahtumapaikalle.</w:t>
      </w:r>
    </w:p>
    <w:p>
      <w:r>
        <w:rPr>
          <w:b/>
        </w:rPr>
        <w:t xml:space="preserve">Tulos</w:t>
      </w:r>
    </w:p>
    <w:p>
      <w:r>
        <w:t xml:space="preserve">Tyler Nicholas Tse saattaa lesbokytän Ah Jo Cathy Tsuin raskaaksi humalaisen yön jälkeen. Hän liittyy Ji-setä Anthony Wongin johtamaan luvattomaan henkivartijapalveluun ansaitakseen rahaa Ah Jo:lle, joka ei halua olla missään tekemisissä hänen kanssaan. Lähes yhdeksän kuukautta myöhemmin Tyler tapaa lihakauppias Jack Wu Bain ja tämän raskaana olevan vaimon Ah Hui Candy Lon, joka auttaa Tyleria Ah Huin isän syntymäpäivänä estämään isän murhan. Tyler yrittää vakuuttaa Jackin perustamaan henkivartijapalvelun kanssaan, mutta Jack kieltäytyy. Ryhmä eteläamerikkalaisia palkkasotureita, jotka tunnetaan nimellä Enkelit, saapuu paikalle ja uhkailee Jackia, jota he kutsuvat Juaniksi, ja heidän kakkosmiehensä Miguel Couto Remotigue tarjoaa hänelle mahdollisuutta liittyä takaisin joukkoon, jos hän tappaa oman appensa. Sen sijaan Jack tappaa enkelien johtajan ja pakenee Jis-sedän henkivartijoita tyrmäämällä samalla Tylerin, minkä jälkeen hän varastaa salkun täynnä rahaa enkelien nenän edestä ja pakenee enkeleitä. Jack jättää vaimonsa tämän isän kartanoon, antaa hänelle avaimen rautatieaseman lokeroon ja käskee hänen mennä sinne, kun heidän lapsensa syntyy. Poliisit kuulustelevat Tyleria Jackiin liittyen ja syyttävät häntä yhteyksistä tappajaan, koska hän näki tämän läheltä. Tyler ei kerro heille mitään. An Jo yrittää tuloksetta saada Tylerin ehdonalaiseen vapauteen, mutta Ji-setä onnistuu. Tyler kiittää An Jota, ja Ji-setä lukitsee hänet kuljetuslaatikkoon yöksi ennen kuin päästää hänet ulos ja saa Tylerin kertomaan hänelle Jackista. Ji-setä antaa Tylerille lisää rahaa, jonka Tyler yrittää antaa Ah Jo:lle; hän saa tietää, että tämä on juuri mennyt sairaalaan synnyttämään. Tyler lähtee Jackin perään ja murtautuu hänen asuntoonsa vain huomatakseen, että enkelit ja Jack ovat tarkkailleet paikkaa. Jackin ja enkelien välillä alkaa käynnissä oleva tulitaistelu, kun Tyler yrittää epätoivoisesti selviytyä Jackin asunnossa. Tyler jää loukkuun asuntoon, jossa on kaasuvuoto, ja selviää räjähdyksestä vain piiloutumalla jääkaappiin Jackin neuvojen perusteella. Jack huijaa enkelit tappamaan yhden omistaan ja harhauttaa heitä tarpeeksi kauan, jotta hän ja Tyler voivat paeta loput. Miguel myöntää tappionsa ja yrittää solmia aselevon Jackin kanssa, mutta peruu sen, kun yksi muista enkeleistä huomaa Jackin vaimon, joka saapuu paikalle ja näkee entisen asuntonsa palavan. Enkelit lähtevät An Huin perään ja seuraavat häntä rautatieasemalle. Tyler varastaa väärennetyllä aseellaan taksin ja antaa lompakkonsa kuljettajalle, joka vie sen heti poliisille. Poliisi, joka yhä epäilee Tyleria aiemmasta, sijoittaa hänet ampumavälikohtauksen tapahtumapaikalle ja lähettää räjähdysmäisesti SWAT-ryhmän hänen peräänsä asemalle. Asemalla Tyler kohtaa An Huin väärennetyn aseensa kanssa ja ottaa Jackin enkeleiltä varastamat rahat. An Hui alkaa synnyttää ja yksi Enkeleistä ampuu ensin poliisin ja sitten viattoman yrittäessään ampua Tyleria. Syntyvässä paniikissa Tyler raahaa An Huin turvaan, ja SWAT-ryhmä saapuu paikalle selvittämään tilannetta. Vastauksena Tylerin huutoihin, että raskaana oleva nainen on alkanut synnyttää, SWAT-ryhmä lähettää lääkintämiehiksi naamioituneet ryhmän jäsenet hakemaan An Huita. Enkelit avaavat tulen heitä kohti. Jack saapuu paikalle juuri ennen kuin SWAT-tiimi, johon kuuluu nyt Miguel ja muita tiimin jäseniksi naamioituneita enkeleitä, aloittaa täyden hyökkäyksen kyynelkaasun avulla. Kaasujen keskellä Jack, enkelit ja SWAT-joukkue jahtaavat toisiaan, ja naamioituneet enkelit tappavat SWAT-joukkueen upseereita yksi kerrallaan, ja he ryöstävät kaatuneilta upseereilta SWAT-varusteet, joiden avulla he voivat tappaa lisää pahaa-aavistamattomia upseereita. Tyler pakenee An Huin kanssa. Yhteenotossa junaraiteilla Jack pelastaa SWAT-ryhmän luutnantin hengen ja antautuu hänelle. Jäljelle jääneet enkelit pakenevat tunnelin kautta stadionille, joka on täynnä konserttiyleisöä. Tyler joutuu piileskelemään tunneleissa, kun An Hui alkaa synnyttää, ja Jack saa SWAT-luutnantin vakuuttuneeksi siitä, että hän voi päästää hänet Miguelin perään stadionille. Jack kohtaa Miguelin konserttiyleisön yläpuolella olevilla catwalkeilla ja voittaa hänet. Sillä välin Tyler auttaa An Huita synnyttämään onnistuneesti ennen kuin viimeinen enkeli ilmestyy paikalle. Syntyy taistelu, ja juuri kun Tyler on häviämässä, An Hui ampuu viimeistä enkeliä toistuvasti. Jack pääsee pakenemaan poliisia ja vierailee vaimonsa luona, ja Tyler saa rahat takaisin ennen kuin lähtee sairaalaan katsomaan lastaan.</w:t>
      </w:r>
    </w:p>
    <w:p>
      <w:r>
        <w:rPr>
          <w:b/>
        </w:rPr>
        <w:t xml:space="preserve">Esimerkki 1.3769</w:t>
      </w:r>
    </w:p>
    <w:p>
      <w:r>
        <w:t xml:space="preserve">Fakta1: epätoivoiset koulutytöt pakenevat luostarin nimellisesti suojaaviin seiniin, kun hyökkäävät japanilaiset valloittavat, Fakta2: ryhmä näyttäviä prostituoituja saapuu katedraaliin, jotka etsivät turvapaikkaa piiloutumalla kellariin, Fakta3: Miller pitää kaikki turvassa yrittäessään korjata luostarin kuorma-autoa, jotta se voisi käyttää pakenemista varten teeskennellen olevansa pappi, Fakta4: Hasegawa lupaa suojella luostaria asettamalla vartijoita portin ulkopuolelle ja pyytää, että koulutytöt laulavat hänelle koraalin, Fakta5: prostituoitujen johtaja vakuuttaa ryhmän suojelemaan koulutyttöjä viime hetkellä japanilaisessa juhlassa.</w:t>
      </w:r>
    </w:p>
    <w:p>
      <w:r>
        <w:rPr>
          <w:b/>
        </w:rPr>
        <w:t xml:space="preserve">Tulos</w:t>
      </w:r>
    </w:p>
    <w:p>
      <w:r>
        <w:t xml:space="preserve">Vuonna 1937 Japani hyökkää Kiinaan, ja toinen kiinalais-japanilainen sota alkaa. Japanin keisarillinen armeija valloittaa Kiinan pääkaupungin Nankingin joulukuussa ja toteuttaa järjestelmällisen ja julman Nankingin verilöylyn. Kun hyökkäävät japanilaiset kukistavat Kiinan armeijan, epätoivoiset koulutytöt pakenevat luostarinsa nimellisesti suojaaviin muureihin länsimaiseen roomalaiskatoliseen katedraaliin. Siellä John Miller Bale, amerikkalainen hautausurakoitsija, jonka tehtävänä on haudata pääpappi, liittyy viattomien koulutyttöjen joukkoon. Hän löytää sieltä pojan, Georgen, orvon, jonka kuollut pappi on kasvattanut ja opettanut englantia. Poika on samanikäinen kuin koulutytöt. Pian katedraaliin saapuu joukko räiskyviä prostituoituja, jotka etsivät turvaa piiloutumalla kellariin. Papiksi tekeytyvä Miller yrittää pitää kaikki turvassa ja yrittää samalla korjata luostarin kuorma-auton, jota hän voisi käyttää pakenemiseen. Kun japanilaisjoukot hyökkäävät katedraalin kimppuun, ja yksinäinen kiinalainen majuri tappaa heidät, japanilainen eversti Hasegawa lupaa suojella luostaria asettamalla vartijoita portin ulkopuolelle ja pyytää koulutyttöjä laulamaan hänelle kuorolaulun. Useita päiviä myöhemmin hän antaa Millerille virallisen kutsun, jossa koulutytöt kutsutaan laulamaan Japanin armeijan voitonjuhliin. Peläten neitseellisten koulutyttöjen turvallisuuden puolesta Miller kieltäytyy. Hasegawa ilmoittaa hänelle, että kyseessä on käsky ja että tytöt noudetaan seuraavana päivänä. Ennen lähtöään japanilaissotilaat laskevat koulutytöt ja laskevat erehdyksessä mukaan yhden kellarista eksyneen prostituoidun, yhteensä 13 tyttöä. Kun koulutyttöjen tosiasiallinen johtaja Shu Juan Xinyi vakuuttaa heille, että heidän olisi parempi tehdä itsemurha hyppäämällä katedraalin tornista, heidät pelastetaan viime hetkellä, kun prostituoitujen tosiasiallinen johtaja Yu Mo Ni vakuuttaa ryhmänsä suojelemaan koulutyttöjä ottamalla heidän paikkansa japanilaisten juhlissa. Koska prostituoituja on vain 12, George, kuolleen papin adoptiopoika, ilmoittautuu myös vapaaehtoiseksi. Miller vastustaa aluksi heidän uhrautuvaa päätöstään, mutta lopulta hän auttaa naamioimaan heidät käyttämällä hautausurakoitsijan taitojaan sovittamaan heidän meikkinsä ja leikkaamaan hiuksensa, jotta he näyttäisivät koulutytöiltä. Prostituoidut myös valmistavat rikkinäisistä ikkunoista veitsiä ja piilottavat ne viittoihinsa. Seuraavana päivänä Nankingin 13 kukkaa viedään pois pahaa-aavistamattomien japanilaissotilaiden toimesta. Heidän lähdettyään Miller piilottaa koulutytöt korjaamaansa kuorma-autoon ja ajaa yhden koulutytön isän antamalla yhden hengen luvalla pois Nankingista. Viimeisessä kohtauksessa kuorma-auton nähdään ajavan autiolla valtatiellä länteen, poispäin etenevästä japanilaisesta armeijasta. Kukkien 13:n kohtalo jää tuntemattomaksi, ilmeisesti he olivat marttyyreja oppilaiden vapauden puolesta.</w:t>
      </w:r>
    </w:p>
    <w:p>
      <w:r>
        <w:rPr>
          <w:b/>
        </w:rPr>
        <w:t xml:space="preserve">Esimerkki 1.3770</w:t>
      </w:r>
    </w:p>
    <w:p>
      <w:r>
        <w:t xml:space="preserve">Fakta1: James Burns on vankilassa aseiden myynnistä, huumausaineiden hallussapidosta ja laittomasta ampuma-aseen hallussapidosta, Fakta2: Fakta3: James tapaa Crystalin ja Drew'n, Fakta4: Crystal kertoo Jamesille Rocista, Fakta5: Jamesille tarjotaan mahdollisuutta toimia pakoauton kuljettajana kokopäiväisesti.</w:t>
      </w:r>
    </w:p>
    <w:p>
      <w:r>
        <w:rPr>
          <w:b/>
        </w:rPr>
        <w:t xml:space="preserve">Tulos</w:t>
      </w:r>
    </w:p>
    <w:p>
      <w:r>
        <w:t xml:space="preserve">James Burns on vankilassa aseiden myynnistä, huumausaineiden hallussapidosta ja ampuma-aseen laittomasta hallussapidosta. Joitakin vuosia aiemmin hänen äitinsä Tracy yrittää kirjoittaa hänet kouluun, mutta hänet käännytetään pois, koska hän on ollut nuorisovankilassa. Eräänä yönä James tapaa Crystalin ja Drewin varastettuaan ruokakaupasta ja ystävystyy heidän kanssaan. Crystal kertoo Jamesille Rocista, kaverista, jolle he tekevät laittomia keikkatöitä, ja tarjoaa hänelle mahdollisuutta päästä mukaan. Jamesin äiti saa tietää asiasta ja muistuttaa Jamesia siitä, että he ovat lähellä hänen laillista vetoomustaan, mutta James uhmaa vankeuttaan katkaisemalla nilkkarannekkeensa. James menee Rocsin talolle kysymään, miten hän voi tienata rahaa. Roc ehdottaa Jamesia pakoauton kuljettajaksi ja tarjoaa sitten mahdollisuutta työskennellä hänelle kokopäiväisesti. Myöhemmin James ja Crystal touhuavat sekatavarakaupassa; kun James yrittää ostaa savukkeita ja viinaa, kassaneiti Sarah käskee häntä ottamaan ne, koska hän ei halua ongelmia. Drew ja James menevät strippiklubille, ja Drew osoittaa miestä, joka on Rocille velkaa. James ryntää miehen toimistoon ja uhkaa häntä aseella, mutta hänen roistonsa murtautuvat sisään ja pahoinpitelevät hänet. Parkkipaikalla James rikkoo miehen auton ikkunat ja löytää pussillisen aseita. Sen jälkeen James törmää Rociin, joka käskee häntä korjaamaan tilanteen. Samaan aikaan James ystävystyy Sarahin kanssa ja aloittaa suhteen tämän kanssa. Sitten hän yrittää lähteä Rocin porukasta, mutta Roc kertoo Jamesille, että sinä iltana on meneillään diili, ja syyllistää hänet lähtemään mukaan. James ja Drew ilmestyvät paikalle myydäkseen varastamansa aseet, mutta poliisi saapuu paikalle. James pakenee Sarahin taloon ja käskee häntä pakkaamaan, jotta he voivat lähteä kaupungista yhdessä. Sarah kieltäytyy ja jättää Jamesin kohtaamaan rikoksensa. Nykypäivänä James saa vihollisen Guillermosta, joka kiusaa uutta vankia, Chris Cesariota. Myöhemmin Guillermon jengi yrittää puukottaa Jamesin suihkussa; taistelun aikana Chris haavoittuu sen sijaan kuolettavasti. James näkee tapahtuneesta painajaisia ja ryhtyy runoilemaan estääkseen vankilaa. Huolestuneena Chrisistä James menee luutnantti Faltonin luokse pyytämään, että Chris otettaisiin pois pihalta hänen kuulemiseensa asti, mutta Falton kieltäytyy. Seuraavana päivänä Guillermo yrittää aloittaa tappelun, mutta James kieltäytyy liittymästä siihen. Viikkoja myöhemmin Chris hirttäytyy käytävällä saatuaan kuusi vuotta lisää tuomiostaan. Vihasta James hakkaa Guillermon. Myöhemmin James aloittaa tappelun pihalla, mutta vankitoveri Conrad katkaisee sen kertomalla Jamesille, että hänen on pysyttävä omissa oloissaan tulevan kuulemisensa vuoksi. Kuulemistilaisuudessa James myöntää katuvansa Chrisin kuolemaa ja aiempia päätöksiään, minkä jälkeen hänet vapautetaan vankilasta ja hän saa töitä talonmiehenä. Eräänä iltana vanha tuttava tulee käymään ja tarjoaa hänelle töitä, mutta James kieltäytyy. Kun hän saapuu Sarahin lähikauppaan, se on laudoitettu. Hän menee Sarahin kotiin, mutta Sarahin isä sanoo Sarahin muuttaneen pois. Hän löytää Sarahin uudesta talosta, jonka tämä jakaa sulhasensa kanssa. He keskustelevat elämästään, ja James sanoo, että hän saattaa muuttaa New Yorkiin. Sarahin pyynnöstä hän lausuu Sarahille runojaan.</w:t>
      </w:r>
    </w:p>
    <w:p>
      <w:r>
        <w:rPr>
          <w:b/>
        </w:rPr>
        <w:t xml:space="preserve">Esimerkki 1.3771</w:t>
      </w:r>
    </w:p>
    <w:p>
      <w:r>
        <w:t xml:space="preserve">Fakta1: Fakta2: lykantropian vaikutukset muuttivat siskon ihmissudeksi, Fakta3: Brigette kokee kasvavia himoja seksiin ja murhaan, kuten Ginger aiemmin, Fakta4: vakava Vaikka palovammaklinikalla tyttö nimeltä Ghost, Fakta5: Brigitte ja Ghost pakenevat klinikalta ilmanvaihtoaukkojen ja vanhan sairaalan krematorion kautta, jota miespuolinen ihmissusi ajaa takaa.</w:t>
      </w:r>
    </w:p>
    <w:p>
      <w:r>
        <w:rPr>
          <w:b/>
        </w:rPr>
        <w:t xml:space="preserve">Tulos</w:t>
      </w:r>
    </w:p>
    <w:p>
      <w:r>
        <w:t xml:space="preserve">Ensimmäisen elokuvan tapahtumien jälkeen Brigitte Fitzgerald käyttää munkkihattuuutetta taistellakseen lykantropian vaikutuksia vastaan, jotka muuttivat hänen sisarensa ihmissudeksi. Kun toinen injektio aiheuttaa myrkytyssokin, Brigette romahtaa lumeen ja hänet tuodaan vieroitusklinikalle, josta hän yrittää epäonnistuneesti paeta. Hän anoo, että hänet vapautettaisiin, mutta klinikan johtaja Alice kieltäytyy. Klinikalla työskentelevä Tyler tarjoutuu vaihtamaan munkkiuden seksuaalisiin palveluksiin, mistä Brigette kieltäytyy. Kun hänen paranemisnopeutensa kiihtyy, myös hänen muuttumisnopeutensa kiihtyy. Ginger ilmestyy edelleen ja kiusaa Brigitteä, joka kokee kasvavaa seksi- ja murhanhimoa, kuten Ginger aiemmin. Klinikalla ollessaan tyttö nimeltä Ghost - sairaalassa vakavia palovammoja saaneen Barbaran lapsenlapsi - varjostaa Brigitten ja saa selville hänen salaisuutensa. Brigitte ja Ghost pakenevat klinikalta ilmanvaihtoaukkojen ja sairaalan vanhan krematorion kautta miespuolisen ihmissuden jahtaamina. Seuraavana päivänä he sopivat huoltoasemalla tapaamisen Tylerin kanssa hankkiakseen lisää munkkihumalaa, ja kaikki kolme palaavat Barbaran talolle ruiskuttamaan munkkihumalaa - jota Brigittesin keho hylkii. Huolestuneena siitä, että Brigitte ottaa yliannostuksen, Tyler soittaa Alicelle. Ghost huijaa Brigitteä luulemaan, että Tyler pahoinpiteli häntä, ja Brigitte lukitsee Tylerin ulos, jossa ihmissusi tappaa hänet. Kun Alice saapuu paikalle, Ghost luulee häntä ihmissudeksi ja hyökkää hänen kimppuunsa Barbaran metsästyskiväärillä. Sillä välin Brigitte tajuaa, ettei Tyler pahoinpidellyt Ghostia, ja että Ghost itse poltti Barbaran. Brigitte, jonka muodonmuutos on lähes valmis, taistelee ihmissutta vastaan. Taistellessaan he molemmat putoavat kellariin, jossa ihmissusi on puukotettu valmiiseen ansaan. Sen sijaan, että hän auttaisi tai tappaisi hänet kiväärillä, Ghost työntää Brigitten takaisin alas ja lukitsee kellarin. Loppukohtauksissa Ghostin näytetään pitävän Brigitteä kellarissa ihmissuden lemmikkinä odottamassa, että hänet päästetään vihollisiinsa.</w:t>
      </w:r>
    </w:p>
    <w:p>
      <w:r>
        <w:rPr>
          <w:b/>
        </w:rPr>
        <w:t xml:space="preserve">Esimerkki 1.3772</w:t>
      </w:r>
    </w:p>
    <w:p>
      <w:r>
        <w:t xml:space="preserve">Fakta1: isä on alkanut kirjoittaa laulua Jumalan rakkaudesta, Fakta2: epäonnistuneet yritykset säveltää lisää Blynniä, Fakta3: muinainen juutalainen rabbi, joka asui Saksassa ensimmäisen ristiretken aikana, on säveltänyt säkeistön, Fakta4: Blynnin säkeistö, jota käytetään isän laulun loppuunsaattamiseen, Fakta5: vanhin veli, joka on kuollut ensimmäisessä maailmansodassa.</w:t>
      </w:r>
    </w:p>
    <w:p>
      <w:r>
        <w:rPr>
          <w:b/>
        </w:rPr>
        <w:t xml:space="preserve">Tulos</w:t>
      </w:r>
    </w:p>
    <w:p>
      <w:r>
        <w:t xml:space="preserve">Blynn Lehman, yksi Kalifornian Pasadenassa vuonna 1917 asuvan perheen yhdeksästä lapsesta, joutuu kohtaamaan monia muutoksia. Hänen vanhempi veljensä ilmoittaa saaneensa kutsuntakutsun Yhdysvaltain armeijasta. Hänen isänsä ilmoittaa perheelle, että heidän kaikkien on vähennettävä menojaan selvitäkseen nykyisistä taloudellisista vaikeuksista. Kun Blynn näkee vanhempien sisarustensa alkavan tehdä töitä ja säästää, hän päättää johtaa nuorempia lapsia yrittäessään auttaa perhettä selviytymään. Blynn kuulee keskustelun, joka saa hänet uskomaan, että hittibiisin säveltämisellä voisi tienata paljon rahaa. Hänen isänsä on jo aloittanut laulun kirjoittamisen Jumalan rakkaudesta, joten Blynn ja hänen sisaruksensa yrittävät auttaa isäänsä saamaan sen valmiiksi. Heidän epäonnistuneet yrityksensä säveltää lisää laulua saavat Blynnin tajuamaan, ettei hän ymmärrä, mitä Jumalan rakastaminen tarkoittaa. Blynn törmää täydelliseen säkeistöön laulun loppuunsaattamiseksi, mikä aloittaa kyseisen säkeistön kirjoittajan etsimisen. Lopulta hän saa selville, että muinainen juutalainen rabbi, joka asui Saksassa ensimmäisen ristiretken aikana, sävelsi säkeen, jota he käyttävät viimeistelläkseen isänsä laulun. Kun perhe saa uutisen, että heidän vanhin veljensä on kuollut ensimmäisessä maailmansodassa, Blynnin kamppailu Jumalan rakkauden ymmärtämiseksi huipentuu. Lopulta hän oppii, mitä merkitsee rakastaa Jumalaa ja muita.</w:t>
      </w:r>
    </w:p>
    <w:p>
      <w:r>
        <w:rPr>
          <w:b/>
        </w:rPr>
        <w:t xml:space="preserve">Esimerkki 1.3773</w:t>
      </w:r>
    </w:p>
    <w:p>
      <w:r>
        <w:t xml:space="preserve">Fakta1: nykyaikainen kuva tapahtuu New Yorkissa, Fakta2: hullu tiedemies kääntyy olosuhteet nuori mies tehdä tarjouksen, Fakta3: Lamb suostuu suorittamaan operaation Sandell, Fakta4: Robert suostuu Frantic kanssa huoli kuolevan äidin 's kunnossa, Fakta5: Äiti ja poika ottaa asunnon Lamb kotiin ei vain lääkäri vaan vaimo</w:t>
      </w:r>
    </w:p>
    <w:p>
      <w:r>
        <w:rPr>
          <w:b/>
        </w:rPr>
        <w:t xml:space="preserve">Tulos</w:t>
      </w:r>
    </w:p>
    <w:p>
      <w:r>
        <w:t xml:space="preserve">Elokuva on nykyaikainen 1920-luvun elokuva, joka sijoittuu New Yorkiin, vaikka kirja julkaistiin vuonna 1897. Tarinassa on kyse hullusta tiedemiehestä, joka kääntää olosuhteet nuoren miehen puoleen, jotta tämä tekisi hänen käskystään. Robert Sandell Raymond McKee, joka on epätoivoinen huonon kirjailijanuransa ja äitinsä heikkenevän terveyden vuoksi, hyökkää ja yrittää ryöstää teatterikävijän, tohtori Lamb Lon Chaneyn, New Yorkin esikaupungissa asuvan pahaenteisen fanaattisen lääkärin. Lamb vie pojan kotiinsa, kuulee hänen tarinansa ja suostuu suorittamaan leikkauksen rouva Sandell Virginia True Boardmanille yhdellä ehdolla: Robertin on kahdeksan päivän kuluttua luovutettava itsensä tohtorille, jotta tämä voi tehdä kokeilutarkoituksessa, mitä haluaa. Robert on huolissaan kuolevan äitinsä tilasta ja suostuu. Äiti ja poika asettuvat asumaan Lambin kotiin, jossa Robertia tarkkailevat tarkoin paitsi lääkäri myös hänen vaimonsa Fontaine La Rue ja groteski kyttyräselkäinen Lon Chaney kaksoisroolissa, josta Robert saa myöhemmin tietää, että hän on erään lääkärin kokeen tulos. Tohtori Lamb, joka haluaa pitää Robertin otteessaan, ei ainoastaan anna tälle käyttörahaa, vaan myös auttaa häntä saamaan kirjansa julkaistua kustannusyhtiön johtajan Wytcherlyn kautta. Robert tapaa Wytcherlyn tyttären Angela Jacqueline Loganin ja rakastuu heti. Sillä välin päivät lipuvat kokeeseen. Rouva Lamb ja kyttyräselkä ovat varoittaneet Robertia siitä, että häntä uhkaa suuri vaara. Aamunkoitteessa he näyttävät hänelle varoitukseksi salaperäisen maanalaisen holvin, jossa on täydellinen leikkaussali ja häkkitunneli, jossa on outoja vankeja - Lambin aiemmin epäonnistuneita kokeita. Tuskissaan ja peloissaan Robert menee lääkärin luo ja yrittää ostaa itsensä ulos kaupasta, sillä hänen kirjansa on julkaistu ja hän on nyt menestyvä kirjailija. Aikarajaan on vielä yksi päivä aikaa, mutta lääkäri, joka tajuaa, että hänen uhrinsa saattaa yrittää paeta, tarttuu häneen ja sitoo hänet leikkauspöydälle. Rouva Lamb pelastaa hänet, kyttyräselkä vapauttaa häkin oven, ja tohtori itse saa hirvittävän lopun lääkärin kokeilujen henkisesti romuttaman apinamiehen käsissä. Lopulta Robert vapautuu sokean sopimuksensa ehdoista ja palaa kotiinsa kuullakseen, että hänen kirjoituksensa ovat olleet menestyksekkäitä ja että Angela odottaa häntä avioliittoon.</w:t>
      </w:r>
    </w:p>
    <w:p>
      <w:r>
        <w:rPr>
          <w:b/>
        </w:rPr>
        <w:t xml:space="preserve">Esimerkki 1.3774</w:t>
      </w:r>
    </w:p>
    <w:p>
      <w:r>
        <w:t xml:space="preserve">Fakta1: Fakta2: Michael To relieve keksii idean hankkia uusia vieraita illalliselle George 's black mood, Fakta2: Fakta3: Madame Tanya rukoilee Michaelia ottamaan junan lentämisen sijasta, Fakta4: James kutsutaan vieraana radio-ohjelmaan result, Fakta5: Arlene saa Jamesin lähtemään takaovesta, mutta ei ennen kuin on saanut hänet suostuteltua pitämään kolmen päivän tauon maalla.</w:t>
      </w:r>
    </w:p>
    <w:p>
      <w:r>
        <w:rPr>
          <w:b/>
        </w:rPr>
        <w:t xml:space="preserve">Tulos</w:t>
      </w:r>
    </w:p>
    <w:p>
      <w:r>
        <w:t xml:space="preserve">Insinöörit George Melton Harry Carey ja Allan Chadwick C. Aubrey Smith työskentelevät kiivaasti saadakseen suunnitelman valmiiksi ajoissa, vaikka on jouluaatto. Michael OBrien Charles Winninger, firman kolmas osakas, saapuu paikalle tuoden lahjoja kaikille ja päästää työntekijänsä ystävällisesti lähtemään. Sen jälkeen kolme vanhaa miestä lähtevät kotiin kartanoon, jonka he jakavat Venäjän vallankumouksen riistämän iäkkään kreivittären Madame Tanja Maria Ouspenskajan kanssa, illalliselle arvovaltaisten vieraiden kanssa. Kun vieraat peruvat illallisen viime hetkellä, George on vakuuttunut, että syynä on hänen synkkä menneisyytensä. Helpottaakseen Georgen synkkää mielialaa Mikael keksii idean hankkia uusia vieraita illalliselle. Jokainen mies heittää kadulle lompakon, jossa on 10 dollaria ja hänen käyntikorttinsa. Georgesin löytää Arlene Terry Helen Vinson, joka vain antaa rahat kuljettajalleen ja hävittää lompakon. Kaksi muuta lompakkoa palautetaan kuitenkin huomaavaisempien ihmisten toimesta: Teksasilainen cowboy James Houston Richard Carlson ja opettaja Jean Lawrence Jean Parker. He jäävät illalliselle ja ystävystyvät pian kolmen miehen ja Madame Tanjan kanssa. James ja Jean myös rakastuvat toisiinsa kolmen miehen iloksi. Kun insinöörien on matkustettava toiseen kaupunkiin työasioissa, Madame Tanya rukoilee Michaelia ottamaan junan lentämisen sijaan. Mies vakuuttaa, että se on täysin turvallista, mutta Madame Tanyan aavistus osoittautuu traagisesti oikeaksi, kun heidän lentokoneensa syöksyy myrskyssä maahan ja kaikki kolme kuolevat. Kun James ja Jean tulevat ilmoittamaan kihlautumisestaan, he saavat huonot uutiset. Kolmen miehen haamut palaavat kotiin, jossa Madame Tanya aistii heidät hämärästi. Kävi ilmi, että Michael oli testamentannut nuorelle parille velkakirjoja, jotta heillä olisi varaa mennä naimisiin. Lehdistö tarttuu juttuun, ja sen seurauksena James kutsutaan vieraana radio-ohjelmaan. Tämä on tilaisuus, jota hän on odottanut päästäkseen esittelemään upeaa lauluääntään. Studiossa James törmää Arlene Terryyn, vakiintuneeseen laulajatähteen. Hän toivottaa Jamesille kaikkea hyvää ja on vaikuttunut tämän esityksestä. Hän oli halunnut korvata ikääntyvän kumppaninsa; hän ja hänen managerinsa Phil Hubert Rod LaRocque tarjoavat Jamesille pääroolia uudessa ohjelmassaan. James hyväksyy tarjouksen. Kun James viettää aikaa Arlenen kanssa harjoituksissa, hän ihastuu Arleneen ja laiminlyö Jeanin, aaveiden suureksi harmiksi, jotka ovat voimattomia tekemään mitään. Kun Arlenen ex-mies kolkuttaa hänen ovelleen, hän saa Jamesin poistumaan takaovesta, mutta ei ennen kuin on saanut tämän suostuteltua hänet pitämään kolmen päivän tauon töistä Arlenen kanssa maaseudulla. George kutsutaan lähtemään maailmalta. Mikael rukoilee häntä tekemään parannuksen ennen kuin on liian myöhäistä, mutta George kieltäytyy olemasta tekopyhä ja kävelee ukkosen ja salamoiden keskellä pois pimeyteen. Pian on Allansin vuoro. Hänen poikansa David William Bakewell tulee hakemaan häntä taivaaseen, jossa hän pääsee jälleen yhteen vaimonsa kanssa. Kun Michael kutsutaan, hän kieltäytyy jättämästä Jamesia, vaikka ääni kertoo hänelle, että jokainen ihminen kutsutaan vain kerran ja että hänet tuomitaan vaeltamaan maan päällä ikuisesti, jos hän kieltäytyy kutsusta. Kun Arlene lähtee asunnostaan tapaamaan Jamesia, hänen ex-miehensä odottaa. Hän tarvitsee Arlenen apua päästäkseen takaisin jaloilleen. Arlene kuitenkin torjuu miehen kylmästi. Kun Arlene ja James ajavat pois, mustasukkainen, vieraantunut aviomies seuraa heitä ja ampuu heidät, kun he pysähtyvät syömään. James kuolee leikkauspöydällä, ja hänen henkeään tervehtii Mikael, joka sitten rukoilee hänen puolestaan ja anoo ylhäältä kuuluvan äänen avulla nuorelle miehelle toista tilaisuutta.N 1 Hänen toiveensa toteutuu, ja James palaa elämään. Mikael tapaa nyt katuvan Georgen, ja molemmat pääsevät taivaaseen.</w:t>
      </w:r>
    </w:p>
    <w:p>
      <w:r>
        <w:rPr>
          <w:b/>
        </w:rPr>
        <w:t xml:space="preserve">Esimerkki 1.3775</w:t>
      </w:r>
    </w:p>
    <w:p>
      <w:r>
        <w:t xml:space="preserve">Fakta1: Fakta2: juoma juuttuu kurkkuun, Fakta3: linnunpesä vierittää Jerryn alas puusta, Fakta4: Jerry käyttää haravaa ohjatakseen muurahaisia kävelemään riippumattoon, jolloin niiden väkivaltainen marssi aiheuttaa jousien katkeamisen ja riippumatto taittuu kokoon Tomin kanssa, Fakta5: sammakko hyppää Tomin vartaloon, jolloin Tom pomppaa lampeen ja Jerry voi palata riippumattoon.</w:t>
      </w:r>
    </w:p>
    <w:p>
      <w:r>
        <w:rPr>
          <w:b/>
        </w:rPr>
        <w:t xml:space="preserve">Tulos</w:t>
      </w:r>
    </w:p>
    <w:p>
      <w:r>
        <w:t xml:space="preserve">Jerry nukkuu riippumatossa. Tom kävelee ulos juoman, radion, tyynyn ja sanomalehden kanssa ja menee istumaan riippumattoon, kunnes kuulee Jerryn kuorsaavan. Tom irrottaa riippumattoa ja lähettää Jerryn liukumaan läheiseen lampeen. Vihaisena Jerry kääntää riippumattoa, jolloin Tom putoaa ulos ja hänen juomansa juuttuu kurkkuunsa. Tom iskee sitten riippumaton ja lähettää nukkuvan Jerryn lentämään ilmaan, mutta Jerry laskeutuu linnunpesään, joka rullaa Jerryn alas puuta ja takaisin riippumattoon ennen kuin Tom ehtii mennä makuulle. Sitten Tom nostaa Jerryn lastan päälle ja asettaa hänet kävelevän muurahaisarmeijan päälle, jolloin Jerry herää, kun hän lyö päänsä sprinkleriin. Sitten Jerry ohjaa haravalla muurahaisia kävelemään riippumattoon, ja niiden väkivaltainen marssi saa narut katkeamaan ja riippumatto taittuu kokoon Tomin kanssa. Tom sitoo narut takaisin yhteen, mutta on tällä kertaa hyvin varovainen ympäristössään. Sillä välin Jerry kuulee härkäsammakon kähisevän liljapensaalla ja potkaisee sen Tomin juomaan, jolloin Tom nielaisee sammakon, kun hän siemaisee juomansa. Sammakko hyppii ympäriinsä Tomsin kehossa, jolloin Tom pomppaa lampeen ja Jerry voi palata riippumattoon. Tom jahtaa Jerryä, mutta Jerry aktivoi ruohonleikkurin. Tom jää jumiin riippumattoon, kun ruohonleikkuri törmää häneen ja muuttaa Tomin paperinukeksi. Tom menee nukkumaan korjattuun riippumattoon pesäpallomailan kanssa, mutta Jerry koukkaa riippumattoa kaivoon kiinnitettyyn köyteen ja katkaisee köyden, jolloin Tom lentää ilmassa. Tom, joka yhä nukkuu, herää nähdessään lentokoneen lentävän suoraan hänen yläpuolellaan kirjaimellisesti metrin päässä hänen päänsä yläpuolella, mutta vasta kun lokki ohittaa hänet, hän ajattelee katsoa alas ja onnistuu päästämään käheän korkean huudon, ennen kuin painovoima alkaa vaikuttaa ja hän iskeytyy mereen niin kovaa, että hän hajoaa useiksi paloiksi. Odottaessaan kostohyökkäystä Jerry houkuttelee Spiken riippumattoon luulla, jolloin Tom ottaa tietämättään riippumattoa pois, käärii sen kokoon ja lyö sitä mailalla asteittain kovempaa jokaista seitsemää kertaa. Tom ottaa esiin koiran kaulapannan ja yrittää kuvitella, kenelle se kuuluu. Jerryn epäiltyään Tom nielaisee pelosta, kun hän arvelee oikein 2. kerran: Spike. Sitten hän ilmestyy riippumaton alta, erittäin vihaisena, ja hänellä on kaksi purppuranpunaista silmää ja useita kyhmyjä. Tom yrittää paeta, mutta Spike hakkaa hänet. Tomin nähdään sitten heiluttavan lehtiä nukkuvalle Jerrylle, kun Spike päätyy potkimaan häntä jatkuvasti.</w:t>
      </w:r>
    </w:p>
    <w:p>
      <w:r>
        <w:rPr>
          <w:b/>
        </w:rPr>
        <w:t xml:space="preserve">Esimerkki 1.3776</w:t>
      </w:r>
    </w:p>
    <w:p>
      <w:r>
        <w:t xml:space="preserve">Fakta1: Charlie McCready paini Wendyn kanssa lapsuuden ystäviltä, Fakta2: Fakta3: isällä oli ystävä yliopistossa, Fakta4: Charlie vierailee Wendyn luona Huttingtonissa, Fakta5: elokuva päättyy Wendyn avioliittoon Bartin kanssa.</w:t>
      </w:r>
    </w:p>
    <w:p>
      <w:r>
        <w:rPr>
          <w:b/>
        </w:rPr>
        <w:t xml:space="preserve">Tulos</w:t>
      </w:r>
    </w:p>
    <w:p>
      <w:r>
        <w:t xml:space="preserve">Charlie McCready Bob Crane yrittää riistää tyttärensä Wendy Kathleen Codyn lapsuudenystäviltään, joilla ei hänen mielestään ole kunnianhimoa. Hän paheksuu erityisesti tytön poikaystävää Bart Kurt Russellia. Aluksi hän tekee muutamia yrityksiä kuroa sukupolvien välistä kuilua umpeen, mutta epäonnistuu etenkin surffauskohtauksessa, jossa hän putoaa surffilaudalta ja joutuu huuhtoutumaan mereen. Loppukesästä Wendy saa kirjeen, jossa kerrotaan, että hän on voittanut täyden stipendin vanhempiensa alma materiin, Huttington Collegeen. Hänen tietämättään kirje on väärennös; hänen isänsä on itse maksanut ensimmäisen vuoden lukukausimaksun ja antanut ystävänsä collegessa lähettää kirjeen hänelle. Hän teki tämän, jotta Wendy ei menisi City Collegeen Bartin ja muiden ystäviensä kanssa. Myöhemmin Charlie käy Wendyn luona Huttingtonissa ja huomaa, että college on muuttunut huomattavasti siitä, kun hän oli siellä. Wendy saa myöhemmin selville hänen juonensa ja liittyy kampuksen vastakulttuuriin kostaakseen. Hän kihlautuu vahingossa hippitaiteilija Klutchin kanssa. Charlie yrittää puuttua hänen asioihinsa ja joutuu nyrkkitappeluun Klutchin kanssa. Onneksi Wendyn poikaystävä Bart tulee apuun. Tässä vaiheessa Charlie saa tietää, että Bart oli kieltäytynyt stipendistä Huttingdoniin, jotta hän voisi olla Wendyn lähellä. Elokuva päättyy Wendyn ja Bartin avioliittoon.</w:t>
      </w:r>
    </w:p>
    <w:p>
      <w:r>
        <w:rPr>
          <w:b/>
        </w:rPr>
        <w:t xml:space="preserve">Esimerkki 1.3777</w:t>
      </w:r>
    </w:p>
    <w:p>
      <w:r>
        <w:t xml:space="preserve">Fakta1: vahvatahtoiset naiset päättävät saada lapsen keinosiemennyksen avulla ja näin, Fakta2: tarinassa on isän ja pojan välistä ystävyyttä, Fakta3: Maanikunju eli unta, Fakta4: Vishnu käveli elämään, Fakta5: isän luonne jättää hänet yllättyneenä</w:t>
      </w:r>
    </w:p>
    <w:p>
      <w:r>
        <w:rPr>
          <w:b/>
        </w:rPr>
        <w:t xml:space="preserve">Tulos</w:t>
      </w:r>
    </w:p>
    <w:p>
      <w:r>
        <w:t xml:space="preserve">Tarina alkaa 17-vuotiaan Vishnun talosta, jossa kaksi äitiä, Meenakshi, tunnettu kirjailija, ja Padma, Bharatnatyam-taiteen tutkija, kasvattavat häntä. He ovat synnynnäisiä feministejä ja vahvatahtoisia naisia, jotka päättävät hankkia lapsen keinosiemennyksen avulla, ja näin heille sattuu Vishnu. Tarina kertoo isän ja pojan välisestä ystävyydestä. Maanikunju eli unelmaansa, kun 17-vuotias Vishnu astui heidän elämäänsä. Vishnu ystävystyy Maanikunjun ja hänen ystäviensä kanssa joidenkin salattujen aikomusten varjolla. Mutta isänsä luonne jättää hänet yllättymään. Toinen henkilö Shankaran Nampoothirippad toimii välittäjänä näiden kahden välillä. Se, mitä seuraavaksi seuraa, muodostaa tarinan loppuosan.</w:t>
      </w:r>
    </w:p>
    <w:p>
      <w:r>
        <w:rPr>
          <w:b/>
        </w:rPr>
        <w:t xml:space="preserve">Esimerkki 1.3778</w:t>
      </w:r>
    </w:p>
    <w:p>
      <w:r>
        <w:t xml:space="preserve">Fakta1: japanilaisten sotilaiden joukkue on jäänyt saarelle Tyynellämerellä Japanilainen upseeri nimeltä, Fakta2: Kuroki valvoo veneen rakentamista pakoa varten, Fakta3: japanilainen Zero ampuu alas R4D-kuljetuskoneen, Fakta4: amerikkalainen F4U Corsair ampuu alas japanilaisen Zeron samalla saarella, jossa on Bleekerin ja Blairin johtama Yhdysvaltain merijalkaväenjoukko, Fakta5: jännitys kasvaa, mikä johtaa taisteluun japanilaisesta veneestä.</w:t>
      </w:r>
    </w:p>
    <w:p>
      <w:r>
        <w:rPr>
          <w:b/>
        </w:rPr>
        <w:t xml:space="preserve">Tulos</w:t>
      </w:r>
    </w:p>
    <w:p>
      <w:r>
        <w:t xml:space="preserve">Kuroki-niminen japanilainen upseeri kertoo englanniksi vaimolleen kirjoittamansa päiväkirjan muodossa, että japanilaissotilaiden joukkue on jäänyt saarelle Tyynellämerellä, eikä sillä ole mitään keinoja kommunikoida ulkomaailman kanssa. Luutnantti Kuroki Tatsuya Mihashi pitää miehensä tiukasti kurissa ja valvoo veneen rakentamista heidän pakoaan varten. Amerikkalainen C47R4D-kuljetuskone ammutaan alas japanilaisella Zero-koneella, joka puolestaan ammutaan alas amerikkalaisella F4U Corsairilla. Samalla saarella on joukko amerikkalaisia merijalkaväen sotilaita, joita johtavat kapteeni Dennis Bourke Clint Walker, kersantti Bleeker Brad Dexter ja 2. luutnantti Blair Tommy Sands. Bourken luottomiehenä toimii yliapteekkari Frank Sinatra. Kun molemmat osapuolet saavat tietää toistensa olemassaolosta saarella, jännitys kasvaa, mikä johtaa taisteluun japanilaisaluksesta. Alus tuhoutuu ja japanilainen sotilas loukkaantuu vakavasti. Koruki solmii aselevon ja antaa amerikkalaisille pääsyn veteen vastineeksi siitä, että heidän lääkärinsä saa käydä hoitamassa haavoittunutta sotilasta, jonka jalka joudutaan amputoimaan. Tulitauon seurauksena molemmat joukkueet asuvat rinnakkain, vaikka saarelle vedetäänkin raja, joka kieltää toista joukkoa tunkeutumasta saaren toiselle puolelle. Aluksi tehdään salaa yhteistyötä ja käydään kauppaa sekä kunnioitetaan ja ystävystytään tosissaan. Kun amerikkalaiset saavat radioyhteyden ja kun Yhdysvaltain laivaston alus ottaa heidät kyytiin, he vaativat japanilaisia antautumaan. Kun amerikkalaiset siirtyvät rannalle, amerikkalainen kapteeni käskee miehiään ampumaan tappaakseen. Japanilaisjoukkue hyökkää väijytykseen. Amerikkalaisille ei jää muuta vaihtoehtoa kuin vastata itsepuolustukseksi, mikä johtaa veriseen ja turhaan tulitaisteluun, jonka aikana kaikki japanilaiset Kuroki mukaan lukien ja suurin osa amerikkalaisista ammutaan kuoliaaksi. Lääkintämies, Bourke, Bleeker, Blair ja korpraali Ruffino Richard Bakalyan ovat ainoat hengissä selvinneet. He siirtyvät rannalle ja odottavat, että amerikkalainen laivastoalus, joka on sijoitettu aivan rannan tuntumaan, pelastaa heidät. Kurokisin loppukertomuksen mukaan hänen tehtävänsä on vain tavallinen päivä. Elokuva päättyy pitkään otokseen saaresta, jonka päällä on teksti Nobody ever wins.</w:t>
      </w:r>
    </w:p>
    <w:p>
      <w:r>
        <w:rPr>
          <w:b/>
        </w:rPr>
        <w:t xml:space="preserve">Esimerkki 1.3779</w:t>
      </w:r>
    </w:p>
    <w:p>
      <w:r>
        <w:t xml:space="preserve">Fakta1: äkkipikainen mutta idealistinen David Mills on muuttanut Tracyn kanssa kaupunkiin, Fakta2: Fakta3: myötätuntoinen löytää kolmannen uhrin huumekauppias ja lasten hyväksikäyttäjä sidottu sänkyyn laihtunut, mutta elossa edustaa laiskuri epäillyn asunto, Fakta4: etsivät käyttää kirjaston tietueet tunnistaa John Doe ja seurata häntä asunnon, Fakta5: Doe kääntyy pitämään Mills ennen pakenemista</w:t>
      </w:r>
    </w:p>
    <w:p>
      <w:r>
        <w:rPr>
          <w:b/>
        </w:rPr>
        <w:t xml:space="preserve">Tulos</w:t>
      </w:r>
    </w:p>
    <w:p>
      <w:r>
        <w:t xml:space="preserve">Eläkkeelle jäänyt etsivä William Somerset saa parikseen äkkipikaisen mutta idealistisen David Millsin, joka on hiljattain muuttanut Tracy-vaimonsa kanssa kaupunkiin. Tracy uskoo Somersetille olevansa raskaana, mutta ei ole vielä kertonut Millsille, koska on tyytymätön kaupunkiin ja kokee, ettei se ole oikea paikka lapsen kasvattamiseen. Somerset tuntee myötätuntoa, sillä hänellä oli samanlainen tilanne ex-tyttöystävänsä kanssa vuosia aiemmin, ja neuvoo Tracya kertomaan Millsille vain, jos hän aikoo pitää lapsen. Somerset ja Mills tutkivat seitsemän kuolemansynnin innoittamia murhia: mies, joka pakotettiin syömään, kunnes hänen vatsansa repeytyi, edustaa ahneutta, ja puolustusasianajaja, joka tapettiin, kun häneltä oli viety kilo lihaa, edustaa ahneutta. Murhapaikoilla olevat vihjeet johtavat heidät epäiltyjen asuntoon, josta he löytävät kolmannen uhrin, huumekauppiaan ja lasten hyväksikäyttäjän, sidottuna sänkyyn, laihtuneena mutta elossa, mikä edustaa laiskuutta. Päivittäiset valokuvat uhrista, jotka on otettu vuoden ajan, osoittavat, että rikokset oli suunniteltu pitkälle etukäteen. Etsivät tunnistavat tuntemattoman henkilön kirjastotietojen avulla ja jäljittävät hänet asuntoonsa. Tuntematon pakenee ja Mills lähtee perään. Tuntematon kääntyy pitämään Millsia hetken aseella uhaten ennen pakenemista. Asunnossa on satoja muistiinpanovihkoja, jotka paljastavat Does psykopatian, sekä johtolanka toiseen murhaan. Etsivät saapuvat liian myöhään pysäyttääkseen miehen, joka pakottaa tappamaan prostituoidun raiskaamalla hänet himoa edustavalla teräaseella. Heille kerrotaan viidennestä murhasta, mallin, jonka kasvot Doe on silponut; hänelle annettiin vaihtoehtoina soittaa apua ja tulla runnelluksi tai tehdä itsemurha ottamalla pillereitä, jotka edustavat ylpeyttä. Kun Somerset ja Mills palaavat poliisiasemalle, Doe ilmoittautuu tunnistamattoman uhrin veressä. Doe tarjoutuu viemään etsivät kahden viimeisen uhrin luo ja tunnustamaan murhat, mutta vain tietyin ehdoin, tai hän vetoaa mielenvikaisuuteen. Somerset on varovainen, mutta Mills suostuu. Etsivät seuraavat Doen ohjeita syrjäiseen autiomaahan. Muutamassa minuutissa lähestyy pakettiauto. Mills pitää Doeta aseella uhaten, kun Somerset pysäyttää kuljettajan, jonka on käsketty tuoda heille laatikko. Doe pilkkaa Millsia kertomalla, kuinka kateellinen hän oli hänen elämästään ja Tracysta. Somerset avaa laatikon ja varoittaa Millsia pysymään kaukana. Doe toteaa tappaneensa Tracyn, mikä edustaa kateutta; hän toteaa myös, että Tracyn pää on laatikossa ja että Tracy oli raskaana. Somersetsin varoituksista huolimatta Mills ampuu Doen ja viimeistelee Does viimeisen murhan, joka edustaa vihaa. Poliisi saapuu paikalle ja vie murtuneen Millsin pois.</w:t>
      </w:r>
    </w:p>
    <w:p>
      <w:r>
        <w:rPr>
          <w:b/>
        </w:rPr>
        <w:t xml:space="preserve">Esimerkki 1.3780</w:t>
      </w:r>
    </w:p>
    <w:p>
      <w:r>
        <w:t xml:space="preserve">Fakta1: Fakta2: Koko Kettlen perhe on onnellinen perheen uusimmasta jäsenestä, Fakta3: Äiti saapuu Kettlen taloon katsomaan vastasyntynyttä, Fakta4: Isä ja intialaiset ystävät työskentelevät uuden kaivon räjäyttämisessä, Fakta5: Parker on puhunut Kimin jättämään hänet ja viemään vauvan sairaalasta takaisin Bostoniin.</w:t>
      </w:r>
    </w:p>
    <w:p>
      <w:r>
        <w:rPr>
          <w:b/>
        </w:rPr>
        <w:t xml:space="preserve">Tulos</w:t>
      </w:r>
    </w:p>
    <w:p>
      <w:r>
        <w:t xml:space="preserve">Heinäkuussa 1950 äiti ja isä Kettle palaavat kotiin New Yorkin-matkan jälkeen ja saavat tietää, että heistä tulee isovanhempia. Tomsin vaimo Kim odottaa lasta. Vaikka Tom on huolissaan raskaudesta, koko Kettlen perhe on onnellinen perheen uusimmasta jäsenestä. Kesken aamiaisen Kettlet saavat Western Unionin lähettipojan Alvinin toimittaman sähkeen Jonathan ja Elizabeth Parkerilta, Kimin vanhemmilta, jossa he ilmoittavat saapuvansa pian Kettlen taloon tapaamaan vastasyntynyttä. Äiti hiljentää kaikki, mutta hänen yllätyksekseen appivanhemmat ovat juuri saapuneet ja odottavat heitä ulkona. Äiti menee ulos tervehtimään heitä, mutta Kettlen lapset riitelevät Parkereiden matkatavaroista, jotka heidän oli tarkoitus tuoda taloon. Parkerit ovat hienostuneita bostonilaisia, ja ensivaikutelma Kettleistä saa heidät hämmästymään. Ma ja Elizabeth eivät tutustu kovin hyvin - ja siksi Kettlet jättävät ultramodernin talonsa ja palaavat rakkaaseen ränsistyneeseen maalaistaloonsa. Sillä välin kun isä ja hänen intiaaniystävänsä, Geoduck ja mykkä Crowbar, ryhtyvät räjäyttämään uutta kaivoa, kaksi hämäräperäistä uraaniesiintymiä etsivää miestä löytää todisteita malmista maatilan maaperästä. Pian tämän jälkeen Pa putoaa kaivoon, ja kun hän kiipeää ulos, hän huomaa voivansa tuottaa sähköä itsestään. Herra Parker, eläkkeellä oleva kaivoksen omistaja, joka toisin kuin vaimonsa arvostaa Kettlen kotoisuutta, päättelee, että Pa:n radioaktiivisuuden täytyy johtua hänen haalarinsa taskuissa olevasta uraanipitoisesta maasta. Hän ilmoittaa Kettleille, että heistä on tulossa hyvin rikkaita. Sen jälkeen he keskustelevat Geoduckin, Crowbarin ja heidän ystävänsä, paikallisen kauppiaan Billy Reedin kanssa siitä, miten he haluaisivat jakaa voitot kaikkien kesken. Heidän keskustellessaan Tom kuitenkin saapuu paikalle ja kertoo epätoivoisena, että rouva Parker on puhunut Kimin suostumaan jättämään hänet ja viemään vauvan sairaalasta, jossa se on flunssan takia, takaisin Bostoniin. Sinä yönä Billy, Geoduck ja Crowbar hiipivät sairaalaan ja yrittävät varastaa vauvan takaisin Tomille. Jokainen mies nappaa kuitenkin tyttövauvan pikku-Jonathanin sijaan. Kun sheriffi saapuu paikalle, äidin ja isän on huijattava hänet ottamaan vauvat takaisin nostamatta syytettä. Seuraavana päivänä nämä kaksi hämäräperäistä miestä ilmoittavat äidille ja isälle, että he ovat ostaneet tilan maksamalla siitä maksamatta olevat verovelat, mutta herra Parker tuo paikalle uraaniasiantuntijan vakuuttamaan heidät siitä, että maa on hyödytön, ja miehet suostuvat antamaan Pa:lle tilan kauppakirjan ja kymmenen dollaria. Heti heidän lähdettyään asiantuntija kuitenkin paljastaa Parkerille, että maa on todella karua, ja herra Parker tajuaa, että ainoa radioaktiivinen elementti tilalla on Pasin haalari, jota hänen veljenpoikansa käytti merentakaisten atomipommikokeiden aikana. Kun Kettlesit juhlivat verorästiensä maksamista, Tom ilmoittaa, että rouva Parker ja Kim ovat nousseet Bostoniin menevään junaan, mikä saa herra Parkerin, Tomin, äidin ja isän lähtemään takaa-ajoon. He onnistuvat pysäyttämään junan, ja kun Tom vastustaa Kimiä ja herra Parker moittii vaimoaan ensimmäistä kertaa, rouva Parker tajuaa virheensä. Hän ja äiti eivät kuitenkaan pääse junasta ajoissa, ja heidän on pakko pysäyttää juna keskelle peltoa ja käyttää junan käsivaunua päästäkseen kotiin. Kun isä, herra Parker, Tom ja Kim palaavat taloon, äiti ja rouva Parker ovat valmistaneet päivällisen koko onnelliselle perheelle.</w:t>
      </w:r>
    </w:p>
    <w:p>
      <w:r>
        <w:rPr>
          <w:b/>
        </w:rPr>
        <w:t xml:space="preserve">Esimerkki 1.3781</w:t>
      </w:r>
    </w:p>
    <w:p>
      <w:r>
        <w:t xml:space="preserve">Fakta1: Matthew Hopkins käyttää hyväkseen yhteiskuntajärjestyksen hajoamista ja aloittaa hirmuhallinnon Itä-Angliassa, Fakta2: Lowes antaa Marshallille luvan naida Sara kertomalla siitä hänelle, Fakta3: Marshall ratsastaa takaisin rykmenttiin liittyäkseen ja törmää Hopkinsiin ja Stearneen armeijan lomalla, Fakta4: Sara pysäyttää Hopkinsin tarjoamalla hänelle seksuaalisia palveluksia vastineeksi sedän turvallisuudesta, Fakta5: Stearne käyttää Hopkinsin poissaoloa hyväkseen raiskaamalla Saran.</w:t>
      </w:r>
    </w:p>
    <w:p>
      <w:r>
        <w:rPr>
          <w:b/>
        </w:rPr>
        <w:t xml:space="preserve">Tulos</w:t>
      </w:r>
    </w:p>
    <w:p>
      <w:r>
        <w:t xml:space="preserve">Vuonna 1645, Englannin sisällissodan aikana, Matthew Hopkins Vincent Price, opportunisti ja noitametsästäjä, käyttää hyväkseen yhteiskuntajärjestyksen hajoamista ja aloittaa hirmuhallinnon Itä-Angliassa. Hopkins ja hänen avustajansa John Stearne Robert Russell vierailevat kylä toisensa jälkeen kiduttaen noituudesta epäillyiltä raa'asti tunnustuksia. He laskuttavat paikallisia tuomareita suorittamastaan työstä. Richard Marshall Ian Ogilvy on nuori Roundhead. Selvittyään hengissä lyhyestä kahakasta ja tapettuaan ensimmäisen vihollissotilaansa ja pelastettuaan näin kapteeninsa hengen hän ratsastaa kotiin Brandestoniin, Suffolkiin, tapaamaan rakastettuaan Saraa Hilary Dwyeria. Sara on kylän papin John Lowes Rupert Daviesin veljentytär. Lowes antaa Marshallille luvan mennä naimisiin Saran kanssa kertoen, että kylään on tulossa ongelmia ja hän haluaa Saran kauas pois ennen niiden saapumista. Marshall kysyy Saralta, miksi vanha mies on peloissaan. Sara kertoo, että heitä on uhattu ja heistä on tullut hylkiöitä omassa kylässään. Marshall vannoo Saralle, että lepää rauhassa, eikä kukaan tee sinulle pahaa. Minä vannon sen. Armeijan lomansa päätteeksi Marshall ratsastaa takaisin rykmenttiinsä ja törmää polulla sattumalta Hopkinsiin ja Stearneen. Marshall antaa heille ohjeet Brandestoniin ja ratsastaa sitten eteenpäin. Brandestonissa Hopkins ja Stearne alkavat heti kerätä epäiltyjä. Lowesia syytetään hänen kotonaan ja kidutetaan. Hänen selkäänsä pistetään neuloja, jotta hän voisi löytää niin sanotun paholaisen merkin, ja hänet aiotaan tappaa, kun Sara pysäyttää Hopkinsin tarjoamalla hänelle seksuaalisia palveluksia setänsä turvallisuuden takaamiseksi. Pian Hopkins kuitenkin kutsutaan toiseen kylään. Stearne käyttää Hopkinsin poissaoloa hyväkseen raiskaamalla Saran. Kun Hopkins palaa ja saa tietää, mitä Stearne on tehnyt, Hopkins ei halua olla enää missään tekemisissä nuoren naisen kanssa. Hän käskee Stearnea aloittamaan Lowesin kiduttamisen uudelleen. Vähän ennen kylästä lähtöä Hopkins ja Stearne teloittavat Lowesin ja kaksi naista. Marshall palaa Brandestoniin ja on kauhuissaan siitä, mitä Saralle on tapahtunut. Hän vannoo tappavansa sekä Hopkinsin että Stearnen. Hän nai Saran itse suunnittelemassaan seremoniassa ja käskee tätä pakenemaan Lavenhamiin, minkä jälkeen hän ratsastaa yksin pois. Sillä välin Hopkins ja Stearne ovat joutuneet eroon toisistaan, kun pyöreiden päiden partio yrittää vallata heidän hevosensa. Marshall löytää Stearnen, mutta raa'an taistelun jälkeen Stearne pääsee pakenemaan. Hän tapaa Hopkinsin ja kertoo tälle Marshallin kostonhimosta. Hopkins ja Stearne saapuvat Lavenhamin kylään. Marshall, joka on partiossa etsimässä kuningasta, kuulee heidän olevan siellä ja ratsastaa nopeasti kylään sotilasystäviensä kanssa. Hopkins on kuitenkin aiemmin saanut selville, että Sara oli Lavenhamissa, ja on asettanut ansan Marshallin vangitsemiseksi. Hopkins ja Stearne lavastavat Marshallin ja Saran noidiksi ja vievät heidät linnaan kuulusteltaviksi. Marshall katsoo, kun Saran selkään pistetään toistuvasti neuloja, mutta hän kieltäytyy tunnustamasta noituutta ja vannoo sen sijaan jälleen tappavansa Hopkinsin. Hän vapautuu kahleistaan ja tallaa Stearnesin kasvoille samaan aikaan, kun hänen armeijatoverinsa lähestyvät linnan tyrmää. Marshall tarttuu kirveeseen ja lyö toistuvasti Hopkinsia. Sotilaat astuvat huoneeseen ja kauhistuvat nähdessään, mitä heidän ystävänsä on tehnyt. Yksi heistä lopettaa silvotun mutta yhä elossa olevan Hopkinsin kärsimykset ampumalla hänet kuoliaaksi. Marshallin mieli napsahtaa ja hän huutaa: "Te veitte hänet minulta!". Sinä veit hänet minulta! Sara, joka myös on ilmeisesti hulluuden partaalla, huutaa hallitsemattomasti yhä uudelleen ja uudelleen.</w:t>
      </w:r>
    </w:p>
    <w:p>
      <w:r>
        <w:rPr>
          <w:b/>
        </w:rPr>
        <w:t xml:space="preserve">Esimerkki 1.3782</w:t>
      </w:r>
    </w:p>
    <w:p>
      <w:r>
        <w:t xml:space="preserve">Fakta1: Fakta2: vaimo kuolee synnytyksen aikana jättäen jälkeensä nuoren tyttären, Fakta3: Mohan Sharma 's terveys alkaa epäonnistua johtuen ylityöstä ja alkoholismista aika kuluu, Fakta4: Arun liittyy niihin yhdessä Ashok kirjailija ja opettaja, Fakta5: Ashok tulee Uma 's elämässä</w:t>
      </w:r>
    </w:p>
    <w:p>
      <w:r>
        <w:rPr>
          <w:b/>
        </w:rPr>
        <w:t xml:space="preserve">Tulos</w:t>
      </w:r>
    </w:p>
    <w:p>
      <w:r>
        <w:t xml:space="preserve">Mohan Sharma Tarun Bose, menestyvä liikemies Bombayssa, menee naimisiin Aruna Surekha Panditin kanssa myöhään ja elää onnellista avioelämää, kun hänen vaimonsa valitettavasti kuolee synnytyksen aikana ja jättää jälkeensä nuoren tyttären, Uma Sharmila Tagoren, jota hän ei kestä nähdä kuin humalassa. Tytär kasvaa luonnollisesti yksin ja muuttuu hyvin sulkeutuneeksi. Ajan myötä Mohan Sharman terveys alkaa pettää ylitöiden ja alkoholismin vuoksi; lääkärit ehdottavat sään vaihtamista Mahabaleshwarin vuoristoon. Samaan aikaan Arun Deven Verma, Mohan Sharman ystävän Hari Mehtan poika, joka on menossa naimisiin Uman kanssa, palaa kotiin opiskeltuaan viisi vuotta insinööriksi ulkomailla ja liittyy heidän luokseen yhdessä ystävänsä Ashok Dharmendran, kirjailijan ja opettajan, kanssa. Tässä tilanteessa asiat muuttuvat, kun nuori Ashok astuu Uman elämään, mutta hän ei voi tehdä mitään, mikä vaarantaisi hänen ja hänen isänsä jo ennestään hauraan suhteen.</w:t>
      </w:r>
    </w:p>
    <w:p>
      <w:r>
        <w:rPr>
          <w:b/>
        </w:rPr>
        <w:t xml:space="preserve">Esimerkki 1.3783</w:t>
      </w:r>
    </w:p>
    <w:p>
      <w:r>
        <w:t xml:space="preserve">Fakta1: Fakta2: dekaani uhkaa erottaa hänet toiminnasta, Fakta3: Ivan Block pyörittää maailman suurinta uhkapelisivustojen imperiumia, Fakta4: Richie maksaa hänelle miljoonia vuodessa, jotta hän pysyy Costa Ricassa ja avustaa sivustolla, Fakta5: Ivanin järjestö Over paljastuu vähemmän eettiseksi kuin eettisesti aika</w:t>
      </w:r>
    </w:p>
    <w:p>
      <w:r>
        <w:rPr>
          <w:b/>
        </w:rPr>
        <w:t xml:space="preserve">Tulos</w:t>
      </w:r>
    </w:p>
    <w:p>
      <w:r>
        <w:t xml:space="preserve">Richie Furst teki aiemmin tuottoisan uran Wall Streetillä; tämä historia estää häntä saamasta opintotukea Princetoniin, joten hän rahoittaa maisterin tutkintonsa suosittelemalla opiskelijoita nettipelaamiseen, mistä hän saa osuuden. Kun dekaani uhkaa erottaa hänet tästä toiminnasta, Richie yrittää voittaa lukukausimaksunsa käyttämällä erinomaisia pokeritaitojaan nettipeleissä, mutta hän häviää kaikki rahansa huijarille, minkä hän pystyy todistamaan tilastojen avulla. Richie matkustaa Costa Ricaan kohdatakseen Ivan Blockin, joka pyörittää maailman suurinta nettipelisivustojen imperiumia, mukaan lukien sitä, jolla Richie menetti rahansa. Kun Ivan näkee tilastot, hän huomaa, että koodaajat ovat koodanneet ohjelmiston niin, että he voivat huijata. Erotettuaan osalliset Ivan kertoo Richielle, että hän maksaa hänelle miljoonia vuodessa, jotta hän pysyisi Costa Ricassa ja avustaisi sivustoa. Richie aloittaa hitaasti romanttisen suhteen Rebecca Shafranin, Ivanin entisen rakastajan, kanssa, jolla ei näytä olevan mitään sitä vastaan. Ivan pakottaa Richien kiristämään erästä pelialan yhteistyökumppania tämän uskottomuutta kuvaavilla videoilla pakottaakseen tämän tekemään sopimuksen Ivanin kanssa. FBI-agentti Shavers kidnappaa Richien ja uhkaa tuhota hänen elämänsä monin tavoin, jos hän ei auta Ivan Blockin tuomitsemisessa. Shavers ei voi tehdä mitään laillisesti, koska hänellä ei ole toimivaltaa Costa Ricassa, mutta hän käyttää tätä hyväkseen ja käyttää taktiikoita, jotka olisivat laittomia ja epäeettisiä lainvalvontaviranomaisille Yhdysvalloissa. Ivan kertoo Richielle, että kaikki organisaatiossa työskentelevät joutuvat jossain vaiheessa Shaversin kanssa tekemisiin. Ajan myötä Ivansin organisaatio paljastuu vähemmän eettiseksi. Hän lähettää Richien lahjomaan Costa Rican pelijohtaja Herreraa liian pienellä maksulla, mikä johtaa Richien pahoinpitelyyn. Ivan kertoo hänelle, että se kuuluu näin tuottoisan uran luonteeseen. Kun Richie yrittää lähteä maasta, Shavers on istuttanut hänen laukkuunsa huumeita ja tarjoaa, että hän jättää sen huomiotta, jos Richie suostuu yhteistyöhön. Paikallinen poliisi paljastaa, että poliisi ei pidä Ivanista, mutta että hän ostaisi tiensä ulos ongelmista ja tuhoaisi kaikki, jotka yrittäisivät saada hänet kiinni. Richien ystävä Andrew Cronin, joka työskentelee Ivanin ohjelmistosuunnittelun parissa, ehdottaa, että Ivan pyörittää Ponzi-huijausta; pelaajien tileillä ei ole varsinaista rahaa, ja Ivan käyttää rahoja omana pankkitilinään ja pitää vain sen verran, että pelaajat voivat tarvittaessa nostaa rahaa. Tietoisena siitä, että Richie saattaa haluta ulos, Ivan ostaa Richien isän massiiviset pokerivelat ja vie hänet Costa Ricaan panttivangiksi. Ivan heittää Herreran ja hänen henkivartijansa jokeen, jotta krokotiilit söisivät heidät, mutta vetää heidät pois ennen kuin he tulevat syödyiksi. Cronin katoaa, ja hänet löydetään myöhemmin lähes kuoliaaksi hakattuna. Kiitos Rebeccan pettämän Ivanin, Richie saa selville, että Ivan on lavastanut hänet ansaan koko ajan; Ivan aikoo siirtää toimintansa pois Costa Ricasta ja aikoo jättää Richien syntipukiksi. Richie jakaa massiivisia lahjuksia paikallisille virkamiehille, mukaan lukien matalan tason poliiseille. Kun liikkeen päivä koittaa, Ivan soittaa pyytääkseen sarkastisesti anteeksi Richieltä ja kertoo, että hänet pidätetään, kun Ivan lentää pois yksityiskoneella. Kun Ivan laskeutuu, hän huomaa tulleensa petetyksi: lahjottu lentäjä on sen sijaan lentänyt hänet Puerto Ricoon, joka on Yhdysvaltain alue. Shavers ja muut FBI-agentit siirtyvät pidättämään Ivanin, kun Richie ja Rebecca lentävät pois yksityiskoneella. Shavers sanoo, että he ovat vapaita lähtemään, koska Richie jätti hänelle muistitikun, joka sisältää riittävästi todisteita Ivanin tuomitsemiseksi.</w:t>
      </w:r>
    </w:p>
    <w:p>
      <w:r>
        <w:rPr>
          <w:b/>
        </w:rPr>
        <w:t xml:space="preserve">Esimerkki 1.3784</w:t>
      </w:r>
    </w:p>
    <w:p>
      <w:r>
        <w:t xml:space="preserve">Fakta1: nuori ranskalaisnainen saapuu New Yorkiin etsimään maastamuuttaja Charles Thevenet'ta, Fakta2: vanha rikas ja tuhlaileva rake arvelee Madelinen tarkoituksen vierailla hänen luonaan, Fakta3: Paul on lähettänyt Madelinen pyytääkseen häneltä rahaa vallankumouksen tukemiseen Ranskassa, Fakta4: Flynn on Charlesin omaisuuden perässä odotettuaan vanhan miehen kuolemaa, Fakta5: Charlesin lääkkeisiin on sekoitettu myrkkyä.</w:t>
      </w:r>
    </w:p>
    <w:p>
      <w:r>
        <w:rPr>
          <w:b/>
        </w:rPr>
        <w:t xml:space="preserve">Tulos</w:t>
      </w:r>
    </w:p>
    <w:p>
      <w:r>
        <w:t xml:space="preserve">Nuori ranskalainen nainen, Madeline Minot, saapuu New Yorkiin vuonna 1848 etsimään maasta kotoisin olevaa Charles Thevenet'ta. Tämän rakastajatar ja taloudenhoitaja Lorna Bounty käännyttää hänet aluksi jo ovella, mutta hän on sinnikäs ja esittää Charlesille esittelykirjeen tämän ainoalta pojanpojalta Paulilta, romanttiselta vallankumoukselliselta, johon Madeline on rakastunut. Charles on vanha, varakas ja hajamielinen huijari, joka arvelee oikein Madelinen vierailun tarkoituksen: Paul on lähettänyt hänet pyytämään Paulilta rahaa Ranskan vallankumouksen tukemiseen. Lorna antaa Charlesin juoda niin paljon kuin hän haluaa, vastoin tohtori Rolandin ohjeita, ja korvaa hänelle määrätyn lääkkeen. Häntä avustavat kookas hovimestari Martin ja kokki rouva Flynn, jotka myös tavoittelevat Charlesin omaisuutta odotettuaan vanhuksen kuolemaa kymmenen vuotta. Madelinen ainoa liittolainen on sattumalta tuttu Dupin, raskasta viinaa juova varaton runoilija, jonka puoleen hän kääntyy epäillessään, että Charlesin lääkkeisiin on sekoitettu myrkkyä. He vievät näytteen apteekkiin, joka toteaa, että kyseessä on sokerivesi. Dupin tutustuu Lornaan ja tunnistaa hänet entiseksi näyttelijättäreksi, joka saavutti mainetta Charlesin tuella. Ollessaan Charlesin luona Madeline pehmentää vanhan nuhteeton sydäntä. Hän kutsuu asianajajansa Durandin ja muuttaa testamenttiaan. Sitten hän laittaa salaa arsenikkia juomaansa, valmiina lopettamaan elämänsä. Hän saa kuitenkin aivohalvauksen, joka halvaannuttaa hänet ja jättää hänelle vain osittaisen kasvojen hallinnan. Hän katsoo avuttomana, kun Durand juo kohtalokasta brandyä. Sen jälkeen Charlesin lemmikkikorppi nappaa testamentin ja piilottaa sen takkaan. Ennen kuin vanhus kuolee, hän yrittää välittää Dupinille testamentin sijainnin pelkästään silmillään. Lorna arvelee, että kyseessä on uusi testamentti ja sen sisältö. Hautajaisten jälkeen hän ja hänen rikoskumppaninsa etsivät sitä epätoivoisesti tuloksetta. Dupin on tarkkanäköisempi; vihjeiden perusteella hän löytää ja hakee asiakirjan, vaikka joutuu taistelemaan Martinin kanssa päästäkseen talosta elävänä. Kun testamentti luetaan, se paljastaa, että Paul perii rahat; Lornalle, Martinille ja rouva Flynnille jää vain talo. Elokuvan lopussa Madeline etsii Dupinin kiittääkseen häntä. Dupinin antelias baarimikko Flaherty kertoo hänelle, että mies on lähtenyt ja jättänyt jälkeensä vain näennäisesti arvottoman velkakirjan, jolla hän maksoi huomattavan baarilaskunsa. Toisella puolella on luonnos Annabel Lee -nimisestä naisesta kertovasta runosta, ja toisella puolella velkakirjan allekirjoitus, joka paljastaa Dupinin oikean nimen: Edgar Allan Poe.</w:t>
      </w:r>
    </w:p>
    <w:p>
      <w:r>
        <w:rPr>
          <w:b/>
        </w:rPr>
        <w:t xml:space="preserve">Esimerkki 1.3785</w:t>
      </w:r>
    </w:p>
    <w:p>
      <w:r>
        <w:t xml:space="preserve">Fakta1: 10-vuotias nimeltä Wendy Good Little Witch ylittää hänet tulevaisuudessa, Fakta2: Fakta3: Wendy asuu maassa, Fakta4: Casper ja Wendy, jotka on pomottanut tullut vastaavien sukulaisten hyviä ystäviä, Fakta5: noidat eivät käytä taikuutta kehottaen Trio hyökätä Wendy ja tädit</w:t>
      </w:r>
    </w:p>
    <w:p>
      <w:r>
        <w:rPr>
          <w:b/>
        </w:rPr>
        <w:t xml:space="preserve">Tulos</w:t>
      </w:r>
    </w:p>
    <w:p>
      <w:r>
        <w:t xml:space="preserve">Salaperäinen avaruusalus leijuu pesäpallo-ottelun yllä, ja lopulta se paljastaa Fatson, Stinkyn ja Stretchin, aavekolmikon, jotka aiheuttavat paniikkia pesäpallokentällä. Heidän veljenpoikansa Casper, ujo ja ystävällinen kummitus, yrittää rauhoitella kiihtynyttä väkijoukkoa, mutta ihmiset pelkäävät myös häntä. Puisto tyhjenee, ja Casperin sedät suunnittelevat lomaa. Samaan aikaan pahantahtoinen velho nimeltä Desmond Spellman, joka uskoo olevansa kaikkien aikojen suurin velho, saa peilissä olevalta oraakkelilta ei-toivotun viestin, jossa hän kertoo, että tulevaisuudessa kymmenvuotias Wendy the Good Little Witch -niminen lapsi ohittaa hänet kaikkien aikojen suurimpana noitana. Vastauksena Desmond suunnittelee pääsevänsä eroon hänestä neuvotun Mystisen kuilun avulla. Hän luo kaksi kätyriä: Julesin ja Vincentin, ja antaa heille tehtäväksi tuoda Wendy hänen luokseen. Wendy asuu maaseudulla kolmen noitatätinsä, Gertin, Gabbyn ja Fannyn, kanssa. Jules ja Vincent saapuvat sieppaamaan Wendyn, joka pääsee tätiensä kanssa täpärästi pakoon. Pitääkseen Wendyn turvassa Desmondilta tädit piiloutuvat ja lomailevat lomahotellissa, joka sattuu olemaan sama paikka, jossa Casper ja hänen setänsä lomailevat. Casper ja Wendy tapaavat ladossa ja ystävystyvät keskenään, koska he ovat mukavia persoonia ja koska sukulaiset ovat komentaneet heitä. Koska Casper tajuaa, että hänen tätinsä ja setänsä eivät välttämättä tule toimeen keskenään, koska kummitukset ja noidat ovat luonnollisia vihollisia, hän saa setänsä kummittelemaan tansseihin, joihin Wendy suostuttelee tätinsä osallistumaan. Aavekolmikko riivaa juhlissa kolme miestä ja flirttailee kolmen noidan kanssa. Vaikka kaikki näyttää menevän hyvin, suunnitelma kariutuu, kun riivauksen vaikutus lakkaa ja aaveiden todellinen olemus paljastuu Wendyn tädeille, jotka uhkaavat heitä taikuudella. Kuten Wendy kuitenkin selittää Casperille, hän ja hänen tätinsä eivät voi käyttää voimakasta taikuutta tai muuten Desmond pystyy jäljittämään heidät. Hän pyytää Casperia olemaan kertomatta tästä kenellekään. Valitettavasti, kun kolmikko epäilee Casperin suojelevan noitia, he painostavat Casperia tunnustamaan, etteivät noidat voi käyttää taikuuttaan, jolloin kolmikko hyökkää Wendyn ja hänen tätinsä kimppuun. Wendyn mielestä hänellä ei ole muuta vaihtoehtoa kuin loitsia heidät ja peittää heidät kipsillä, mikä hälyttää Desmondin taikojen jäljittäjän. Wendy, joka on järkyttynyt siitä, että Casper rikkoi lupauksensa, lopettaa heidän ystävyytensä. Yritettyään paeta lomakeskuksesta noitia löytävät Desmond ja hänen kätyriensä. Kohdatessaan noidat Desmond selittää oraakkelin ennustuksen ja yritettyään vastustaa häntä Desmond heittää Wendyn mystiseen kuiluun tuhota hänet, mutta Casper sukeltaa sinne pelastaakseen hänet. Wendyn tädit yrittävät taistella Desmondia vastaan, mutta eivät ole tarpeeksi voimakkaita. Kuitenkin ennen kuin Desmond ehtii muuttaa noidat lannoitteeksi, ilmestyy valtava kolmisilmäinen hirviö, joka pelästyttää pahan velhon, kääntää pöydän ja yhdessä Wendyn luudan kanssa työntää hänet, mikä saa hänet itse putoamaan Kuiluun. Hirviö osoittautuu Aavekolmikoksi, joka yhdisti voimansa kukistaakseen hänet. Kun he pitävät kuilua auki, Wendyn tädit vetävät hänet ja Casperin ulos. Nyt pelastuneina he sopivat ystävyytensä uudelleen. Oraakkeli julistaa, että Wendy on suurin noita, koska hän teki jotain, mihin kukaan muu noita ei koskaan pystynyt: Hän ystävystyi aaveen kanssa. Casper, hänen setänsä, Wendy ja hänen tätinsä hyvästelevät toisensa, ja Casper ja Wendy vakuuttavat toisilleen, että he tapaavat pian uudelleen. Ennen kuin Wendy lentää tätiensä kanssa kotiin, hän antaa Casperille jäähyväissuukon, ja hänen kasvonsa punastuvat kirkkaanpunaisiksi.</w:t>
      </w:r>
    </w:p>
    <w:p>
      <w:r>
        <w:rPr>
          <w:b/>
        </w:rPr>
        <w:t xml:space="preserve">Esimerkki 1.3786</w:t>
      </w:r>
    </w:p>
    <w:p>
      <w:r>
        <w:t xml:space="preserve">Fakta1: Crumpin veljeksi kutsuttu nyrkkeilyhenkinen entinen vanki joutuu paikallisen teinin kyytiin, Fakta2: Crump kertoo heille tytöistä, Fakta3: erittäin viehättävä tyttö nimeltä lähettää heidät viinakauppaan hakemaan alkoholia, Fakta4: Joe ottaa uimaan naapurin uima-altaassa, Fakta5: Jillin isä voittaa koko joukon lapsia, mukaan lukien Crumpin veli, erittäin helposti.</w:t>
      </w:r>
    </w:p>
    <w:p>
      <w:r>
        <w:rPr>
          <w:b/>
        </w:rPr>
        <w:t xml:space="preserve">Tulos</w:t>
      </w:r>
    </w:p>
    <w:p>
      <w:r>
        <w:t xml:space="preserve">Tarina sijoittuu Kalifornian Torranceen joskus 1970-luvun lopulla. Paikallinen teini ottaa kyytiin Crumps Brother -nimisen nyrkkeilyrikollisen liftatessaan moottoritiellä ja kertoo hänelle kahdesta naisesta, joiden kanssa hän aikoo juhlia Torrance Beachilla. Teini kertoo tilanteesta ystävilleen, mutta kukaan ei halua suututtaa Crumps Brotheria lähtemällä mukaan. Joe ja Hubbs ajelevat ympäri kaupunkia vuoden 1973 Volkswagen Type 3 Squareback -autollaan, The Blue Torpedolla, etsien huumeita ja naisia. He törmäävät Tackiin, joka kertoo heille tytöistä. Heidän ystävänsä Crump, huoltoaseman hoitaja, kertoo heille myös tytöistä. He jättävät Tackin huoltoasemalle ja suuntaavat Torrance Beachille. He saapuvat talolle ja tapaavat siellä erittäin viehättävän tytön nimeltä Lanie, joka lähettää heidät viinakauppaan hakemaan alkoholia. Kun he palaavat, he löytävät talon omistajan tyttären Jillin, ihmisvihamielisen hippityttön, joka on Lanies ystävä. Sillä välin Tack värvää nörttiystävänsä Norm Snotrag Hankeyn viemään hänet rannalle. He saapuvat talolle, ja lyhyen kahakan jälkeen Tack houkuttelee yhteistyöhön uutisia Palos Verdesissä järjestettävistä juhlista, Joen ja Hubbsin harmiksi. Talojuhlissa juhlien isäntä Muldoon päästää tytöt sisään, mutta sulkee kaikki muut ulos. Lanie lähtee riidan jälkeen Muldoonin kanssa ja houkuttelee Joen viemään hänet uimaan naapurin altaaseen. Poliisi sulkee juhlat, ja Hubbs ja Jill löytävät Joen ja Lanien naapurista. Lanie ihastuu Hubbsin aggressiiviseen luonteeseen, mikä on Joen harmiksi, ja he kävelevät yläkertaan harrastamaan seksiä. Menetettyään oluensa poliisille Tack ja muut ryöstävät viinavarastosta olutta ja suuntaavat talolle. Joe ja Jill pääsevät osittain sovintoon, mutta palaavat ja huomaavat Tackin ja Guzzlerit lähestyvän kotia. Joen ja Tackin välille syntyy tappelu, ja Jill juoksee sisälle, päästää lopulta Joen takaisin sisään ja lukitsee oven. Pössyttelyn jälkeen Hubbs kertoo Joelle, että hän on järjestänyt Lanien fellaation syntymäpäivälahjaksi. Joe huomaa Lanien nukkuvan, peittää hänet ja kävelee ulos; hän löytää Hubbsin ja Jillin pussailemassa sohvalla; Joe on järkyttynyt, mutta saa tietää, että Jill oli yllyttäjä. Heidät keskeytetään, kun Crumpsin veli saapuu ulos ja alkaa murtaa ovea. He pakenevat keittiöön, mutta pian sen jälkeen he kuulevat, että meteli laantuu; Jillsin isä Warren on palannut opiskelijatapaamisesta ja hakannut koko lapsiryhmän - myös Crumps Brotherin - tajuttomaksi suurella vaivalla. Hubbs onnistuu pakenemaan hyppäämällä yläkerran ikkunasta, mutta Warren ottaa Joen kiinni ja pitää häntä panttivankina odottamassa poliisin saapumista. Lopulta alentuva luento saa aikaan tappelun, ja Joe ja Hubbs pakenevat dramaattisesti juuri ennen poliisia. Joe ihastuttaa Jilliä, ja Jill antaa hänelle koko nimensä ja maantieteellisen sijaintinsa pohjoiseen, jotta hän voi etsiä häntä myöhemmin. Poliisi pidättää koko juopuneiden teinien ryhmän, ja Joe ja Hubbs pakenevat Sinisellä Torpedolla. Hubbs pilkkaa Joeta ilmeisen pelkurimaisesti siitä, että tämä on ilmeisen pelkurimainen ja jättää Lanien ja Jillin rauhaan, ja hylkää Jillin mahdollisena kumppanina. Joe, joka ei enää siedä Hubbsin asennetta, painii yllättyneen Hubbsin alistumaan ajon aikana ja pakottaa hänet myöntämään, että Jill on siisti. Sitten Joe laittaa Blue Oyster Cultin 8track-kasetin soimaan ja soittaa Dont Fear the Reaperin. Kappale soi, kun Blue Torpedo ajaa pois läpi yön. Jälkitekstien jälkeen kaksi miestä tarjoaa Joelle ja Hubbsille Blue Oyster Cult -konserttipaitoja sekatavarakaupan ulkopuolella, mutta Joe kieltäytyy, koska paidat ovat bootleg-levyjä eivätkä virallisia. Scalpereita esittävät Blue Oyster Cult -yhtyeen todelliset jäsenet Eric Bloom ja Donald Buck Dharma Roeser.</w:t>
      </w:r>
    </w:p>
    <w:p>
      <w:r>
        <w:rPr>
          <w:b/>
        </w:rPr>
        <w:t xml:space="preserve">Esimerkki 1.3787</w:t>
      </w:r>
    </w:p>
    <w:p>
      <w:r>
        <w:t xml:space="preserve">Fakta1: Fakta2: poika käyttäytyy oudosti, Fakta3: Kara ei ole kiinnostunut mistään muusta kuin kunnossa pysymisestä ja pyöräilystä, Fakta4: eläkkeellä oleva appiukko kiusaa Dougia, Fakta5: Dougin elämä muuttuu paremmaksi kemian avulla.</w:t>
      </w:r>
    </w:p>
    <w:p>
      <w:r>
        <w:rPr>
          <w:b/>
        </w:rPr>
        <w:t xml:space="preserve">Tulos</w:t>
      </w:r>
    </w:p>
    <w:p>
      <w:r>
        <w:t xml:space="preserve">Doug Varney Sam Rockwell, on onneton avioliitto Karan, Michelle Monaghanin kanssa. Heillä on poika Ethan, joka käyttäytyy oudosti. Kara ei ole kiinnostunut mistään muusta kuin kunnossa pysymisestä ja pyöräilystä; hän opettaa spinning-tunteja ja voittaa joka vuosi kaupungin pyöräilykilpailun. Karski Dougia kiusaa hänen eläkkeellä oleva appiukkonsa, jonka pikkukaupungin apteekin hän otti haltuunsa. Elizabeth Olivia Wilde, on kyllästynyt palkintovaimo, reseptilääkkeiden väärinkäyttäjä ja yksi Dougs parhaista asiakkaista. Hän viettelee onnettoman Dougin, ja he aloittavat suhteen ja tekevät paljon lääkkeitä. Dougsin elämä muuttuu paremmaksi kemian avulla. Elizabeth suostuttelee Dougin murhaamaan miehensä Jack Ray Liottan, jotta he voisivat paeta yhdessä peukaloimalla tämän sydänlääkkeiden annoksia. Suunnitelma epäonnistuu, kun lähettipoika ottaa yliannostuksen varastetuista lääkkeistä. Doug tajuaa, ettei hän voi hylätä poikaansa, joka tarvitsee häntä, ja ryhdistäytyy. Elizabeth jättää Jackin ja lähtee ulkomaille.</w:t>
      </w:r>
    </w:p>
    <w:p>
      <w:r>
        <w:rPr>
          <w:b/>
        </w:rPr>
        <w:t xml:space="preserve">Esimerkki 1.3788</w:t>
      </w:r>
    </w:p>
    <w:p>
      <w:r>
        <w:t xml:space="preserve">Fakta1: perhe elää myöhään vanhempien rahoista, Fakta2: elämä ei ole itsemurhan arvoinen, Fakta3: Seetan täti ja setä etsivät häntä ja löytävät Geetan, Fakta4: Seeta yrittää pakottaa Geetan lähtemään heidän mukaansa, Fakta5: Geeta, vaikka hän myös erehtyy hänestä menee kotiin Seeta</w:t>
      </w:r>
    </w:p>
    <w:p>
      <w:r>
        <w:rPr>
          <w:b/>
        </w:rPr>
        <w:t xml:space="preserve">Tulos</w:t>
      </w:r>
    </w:p>
    <w:p>
      <w:r>
        <w:t xml:space="preserve">Seeta ja Geeta Hema Malini kaksoisroolissa ovat kaksostyttöjä, jotka erotettiin toisistaan syntymässä. Reipas Geeta kasvaa köyhällä alueella ja on katutaiteilija, kun taas Seetan kasvattavat julma Chachi-täti ja nöyrä setä. Chachi kohtelee Seetaa kuin palvelijaa, vaikka perhe elää hänen edesmenneiden vanhempiensa rahoilla. Seetan ainoa lohtu on hänen vanha pyörätuoliin sidottu isoäitinsä. Eräänä päivänä Seeta päättää, ettei elämä ole elämisen arvoista, ja karkaa tekemään itsemurhan. Hänet pelastetaan, mutta häntä luullaan hänen identtiseksi kaksosekseen Geetaksi ja hänet viedään Geetan kotiin. Samaan aikaan Seetan täti ja setä etsivät kuumeisesti häntä ja löytävät Geetan. He yrittävät pakottaa Geetan lähtemään heidän mukaansa, mutta Geeta pakenee nokkelia temppujaan käyttäen heitä ja häntä etsiviä poliiseja. Sitten Geeta tapaa Ravi Sanjeev Kumarin, ja vaikka hänkin luulee häntä Seetaksi, Geeta lähtee kotiin hänen kanssaan. Ravi on yllättynyt tästä Seetasta ja Seetasta, jonka hän oli tavannut aiemmin. Geeta tajuaa, miten julmasti Seeta on elänyt ja vannoo antavansa tädilleen opetuksen. Sillä välin oikea Seeta asuu Geetan talossa. Hänen sijaisäitinsä on selittänyt hänen uuden taipuvaisen asenteensa järkytyksellä. Täällä Seeta tapaa Raka Dharmendran, Geetan ystävän ja kollegan. Myös Raka on yllättynyt Geetan äkillisestä lempeydestä ja halusta tehdä kotitöitä. Kun hän yrittää houkutella Geetaa esiintymään, tämä ei kykene siihen. Ravi puolestaan rakastuu Geetaan. Kotona Geeta alkaa laittaa kaiken kuntoon. Hän ottaa rahat jälleen haltuunsa ja palauttaa isoäitinsä kotitalouden johtopaikalle, jonne hän kuuluukin. Raka alkaa rakastua Seetaan. Ongelmat alkavat hautua, kun Chachin veli Ranjeet tulee vierailulle ja näkee oikean Seetan torilla. Hän seuraa häntä ja saa selville totuuden, mikä johtaa välienselvittelyyn roistojen luolassa ja sen jälkeen avioliittoon.</w:t>
      </w:r>
    </w:p>
    <w:p>
      <w:r>
        <w:rPr>
          <w:b/>
        </w:rPr>
        <w:t xml:space="preserve">Esimerkki 1.3789</w:t>
      </w:r>
    </w:p>
    <w:p>
      <w:r>
        <w:t xml:space="preserve">Fakta1: Fakta2: Bommanan veljekset ryöstävät pankinjohtajan ja pakenevat rahojen kanssa: Fakta3: Siri on uskollinen Jumalalle, Fakta4: Mani ja Siri tapaavat ammattitappajan murhatakseen, Fakta5: Mohan Rao tulee terveeseen mieleen ja veljekset johtavat rehellistä elämää.</w:t>
      </w:r>
    </w:p>
    <w:p>
      <w:r>
        <w:rPr>
          <w:b/>
        </w:rPr>
        <w:t xml:space="preserve">Tulos</w:t>
      </w:r>
    </w:p>
    <w:p>
      <w:r>
        <w:t xml:space="preserve">Bommanan veljekset Allari Naresh ja Krishna Bhagavaan ovat ammatiltaan varkaita, ja heidän vanhempansa Tanikella Bharani ja Kovai Sarala rohkaisevat heitä aina tekemään varkauksia, koska hekin tekevät niin. Kerran nämä Bommanan veljekset ryöstävät pankinjohtaja Dharmavarapu Subramanyamin ja pakenevat rahojen kanssa. Lopulta poliisi saa heidät kiinni, ja he pakenevat poliisia myös isänsä avulla. Sitten he katsovat vahingossa kahden siskon valokuvaa ja keräävät tietoa heistä. He ovat Siri Chandana Farjana ja Mani Chandana Charulatha, ja molemmat ovat suositun kangasliikeketjun omistajan Mohan Rao Kota Srinivasa Raon tyttäriä. Siri on uskollinen Jumalalle, kun taas Mani ojentaa aina auttavan kätensä orvoille ja haastetuille. Bommanan veljekset vaihtavat asujaan ja huijaavat sekä Mania että Siriä ja voittavat heidän sydämensä. Muutaman käänteen jälkeen Bommanan veljekset menevät naimisiin Chandanan sisarusten kanssa. Myöhemmin Bommanan veljekset tekevät vielä lisää temppuja ja testamenttaavat appensa omaisuuden. Mohana Rao saa kuitenkin tietää, että he ovat huijareita, ja hänestä tulee hullu. Tämä ärsyttää Mania ja Siriä, jotka tapaavat ammattitappaja Raghu Babun murhatakseen miehensä. Sitä ennen veljekset tajuavat virheensä ja yrittävät tavoittaa sisaret luovuttaakseen asiakirjat. Taisteltuaan kaikkien konnien kanssa veljekset luovuttavat asiakirjat ja saavat uskonsa takaisin. Elokuva päättyy, kun Mohan Rao pääsee terveeseen mieleen ja veljekset johtavat rehellistä elämää.</w:t>
      </w:r>
    </w:p>
    <w:p>
      <w:r>
        <w:rPr>
          <w:b/>
        </w:rPr>
        <w:t xml:space="preserve">Esimerkki 1.3790</w:t>
      </w:r>
    </w:p>
    <w:p>
      <w:r>
        <w:t xml:space="preserve">Fakta1: Fakta2: poika osoittaa rakkautta eri tavoin, Fakta3: Rathi pitää häntä ystävänä, Fakta4: Rathin äiti tulee huoneeseen ja kuulee huudon, Fakta5: koko perhe kantaa Rathin sairaalaan.</w:t>
      </w:r>
    </w:p>
    <w:p>
      <w:r>
        <w:rPr>
          <w:b/>
        </w:rPr>
        <w:t xml:space="preserve">Tulos</w:t>
      </w:r>
    </w:p>
    <w:p>
      <w:r>
        <w:t xml:space="preserve">Pappu Sreejith Vijay asuu äitinsä luona lukion jälkeen odottamassa tuloksia. Asumisensa aikana hän rakastuu häntä vanhempaan Rathi Shweta Menoniin. Poika on syvästi rakastunut Rathiin ja osoittaa rakkautensa eri tavoin. Hän käy jatkuvasti käärmetemppelissä tapaamassa Rathia. On monia kohtauksia, joissa Pappu ilmaisee rakkauttaan. Myös Rathi pitää häntä ystävänä, mutta jonkin ajan kuluttua hän tajuaa Pappun rakkauden. Joidenkin ongelmien jälkeen molemmat perheet saavat tietää rakkaudesta. He kieltävät heitä tapaamasta toisiaan. Ennen huipentumaa Rathi tapaa Pappun sarppakavun käärmetemppelissä. Sateessa Pappu viettelee Rathin. Rathi ei aluksi suostu, mutta kun Pappu jatkaa etenemistä, hän ei voi enää pysäyttää itseään ja antautuu, kun Pappu hymyilee ja painaa hänen lanteitaan kovemmin. Rakasteltuaan Pappun kanssa Rathi joutuu kuitenkin käärmeen puremaksi. Pappu tarjoutuu viemään hänet kotiin, mutta hän kieltäytyy sanomalla, että ihmiset saisivat tietää, että he olivat yksin temppelissä. Hän menee kotiin ja alkaa itkeä kovaa. Pappu katsoo tätä avuttomana. Kun Rathin äiti kuulee tytön huudon, hän tulee huoneeseen ja kysyy, miksi hän itkee. Rathi kertoo, että käärme on purrut häntä. Koko perhe kantaa Rathin sairaalaan. Pappu seuraa kaikkea tätä salaa. Seuraavana päivänä Pappu on valmis lähtemään opiskelemaan. Hänen sukulaisensa vie hänet bussipysäkille. Siellä Pappu näkee Rathin perheen kantavan hänen ruumistaan. Pappu on surun murtama, kun hän näkee, että Rathin ruumista kannetaan kulkueessa. Setä tönäisee hänet bussiin. Elokuva päättyy Pappun itkuun, kun Rathin ruumis kulkee bussin ikkunan vierestä.</w:t>
      </w:r>
    </w:p>
    <w:p>
      <w:r>
        <w:rPr>
          <w:b/>
        </w:rPr>
        <w:t xml:space="preserve">Esimerkki 1.3791</w:t>
      </w:r>
    </w:p>
    <w:p>
      <w:r>
        <w:t xml:space="preserve">Fakta1: elokuva perustuu William Shakespearen Macbethiin Mumbain alamaailman taustalla, Fakta2: voimakas alamaailman oikean käden mies don Jahangir Khan, Fakta3: Nimmi suostuttelee hänet tappamaan Abba Ji:n ottaakseen haltuunsa Donin, Fakta4: Maqbool on repaleinen rakkauden Nimmin ja Abba Ji:n lojaalisuuden välillä, Fakta5: korruptoituneet poliisitarkastajat ennustavat Abba Ji:n putoamista ja Maqboolin nousua ja putoamista mustan koomisen helpotuksen avulla</w:t>
      </w:r>
    </w:p>
    <w:p>
      <w:r>
        <w:rPr>
          <w:b/>
        </w:rPr>
        <w:t xml:space="preserve">Tulos</w:t>
      </w:r>
    </w:p>
    <w:p>
      <w:r>
        <w:t xml:space="preserve">Elokuva perustuu William Shakespearen Macbethiin, ja sen taustalla on Mumbain alamaailma. Maqbool Irrfan Khan on Jahangir Khanin alias Abba Ji Pankaj Kapurin, vaikutusvaltaisen alamaailman donin, oikea käsi. Maqbool on kiitollinen ja tuntee läheistä yhteyttä ja henkilökohtaista velkaa Abba Ji:lle. Kaksi korruptoitunutta poliisia, Om Puri ja Naseeruddin Shah, näkevät heidän läheisen suhteensa ja aistivat Maqboolin kunnianhimon ja ennustavat, että Maqbool ottaa pian Mumbain alamaailman ohjat Abba Jin käsiin. Nimmi Tabu on Abba Jin rakastajatar, mutta hän ja Maqbool ovat salaa rakastuneita. Nimmi rohkaisee Maqboolin kunnianhimoa ja suostuttelee hänet tappamaan Abba Jin ja ottamaan Donin paikan. Maqbool joutuu ristiriitaan rakkautensa Nimmiin ja lojaalisuutensa Abba Jille, mutta hän alkaa valmistella doniksi ryhtymistä varmistamalla, etteivät muut perimysjärjestyksessä olevat voi puuttua asiaan. Lopulta Maqbool murhaa Abba Jin kylmäverisesti, kun tämä on yöllä sängyssä Nimmi vierellään. Maqbool selviää murhasta ja astuu Donin virkaan suunnitelmiensa mukaisesti, mutta sekä häntä että Nimmiä vaivaa syyllisyys, koska he näkevät Abba Jin haamun eivätkä pysty pesemään verta käsistään. Jengin sisällä epäillään myös Maqboolin roolia Abba Jin kuolemassa, ja lopulta rakastavaiset saavat traagisen lopun. Kolmen traagisen sankarin näyttelemisen lisäksi elokuva tarjoaa sivuroolien jäsenten, erityisesti Om Purin ja Naseeruddin Shahin, suorituksia. Molemmat avaavat elokuvan rooleissaan mustan koomisen helpotuksen korruptoituneina poliisitarkastajinacumastrologeina, ennustavat Abba Jin kaatumista, joka on ottanut heidät palkkalistoilleen, sekä Maqboolin nousua ja tuhoa. Toisin kuin alkuperäisessä näytelmässä, korruptoituneet poliisit eivät ole vain passiivisia ennustajia. Pyrkiessään ylläpitämään niin sanottua voimien tasapainottamista he osallistuvat myös aktiivisesti tapahtumien muokkaamiseen, kuten Abba Jin poliisien avustamiseen tietojen toimittamisessa Abba Jin poliiseille kilpailevan jengin tuhoamiseksi, Maqboolin pakottamiseen vaihtamaan uskollisuutta hienovaraisin keinoin, Riyaz Boti Macduffin kohtaamisyrityksen tahalliseen möhlimiseen ja sen jälkeen Abba Jin tukeman kilpailevan poliitikon sekä pakenevan Guddu Fleancen ja Riyaz Bootin liittoutumiseen Maqboolin kanssa.</w:t>
      </w:r>
    </w:p>
    <w:p>
      <w:r>
        <w:rPr>
          <w:b/>
        </w:rPr>
        <w:t xml:space="preserve">Esimerkki 1.3792</w:t>
      </w:r>
    </w:p>
    <w:p>
      <w:r>
        <w:t xml:space="preserve">Fakta1: useat eri tekijät johtivat Junon jättämään Once inside, Fakta2: Fakta3: Juno ja Leah sattuvat näkemään Vanessan ostoskeskuksessa olevan täysin sinut lapsen kanssa, Fakta4: Loring jättää Vanessan selvittämään elämäänsä, Fakta5: Mark alkaa kehittää tunteita Junoa kohtaan.</w:t>
      </w:r>
    </w:p>
    <w:p>
      <w:r>
        <w:rPr>
          <w:b/>
        </w:rPr>
        <w:t xml:space="preserve">Tulos</w:t>
      </w:r>
    </w:p>
    <w:p>
      <w:r>
        <w:t xml:space="preserve">Kuusitoistavuotias minnesotalainen lukiolainen Juno MacGuff saa tietää olevansa raskaana ystävälleen ja pitkäaikaiselle ihailijalleen Paulie Bleekerille. Hän harkitsee aluksi aborttia. Menemällä paikalliselle klinikalle, jota ylläpitää naisryhmä, hän tapaa ulkona koulukaverin, joka pitää yhden hengen mielenosoitusta prolife-valvojaisissa. Sisälle päästyään Juno kuitenkin lähtee useiden eri tekijöiden vuoksi. Hän päättää vastustaa aborttia ja päättää antaa vauvan adoptoitavaksi. Ystävänsä Leahin avulla Juno etsii Pennysaver-lehden ilmoituksia ja löytää pariskunnan, jonka hän uskoo tarjoavan sopivan kodin. Hän kertoo asiasta isälleen Macille ja äitipuolelleen Brenille, jotka tarjoavat tukeaan. Macin kanssa Juno tapaa pariskunnan, Mark ja Vanessa Loringin, heidän kalliissa kodissaan ja suostuu suljettuun adoptioon. Juno vierailee muutaman kerran Markin luona, jonka kanssa hänellä on yhteinen maku punkrockiin ja kauhuelokuviin. Mark, joka on hylännyt rockyhtyeen nuoruutensa ja rajoittuu nyt muistoesineisiin, jotka ovat esillä talon ainoassa huoneessa, jonka Vanessa on osoittanut Marksin henkilökohtaisille tavaroille, työskentelee kotona säveltäen mainosjinglejä. Juno ja Leah näkevät sattumalta Vanessan ostoskeskuksessa olevan täysin sinut lapsen kanssa, ja Juno rohkaisee Vanessaa puhumaan lapselleen kohdussa, jossa tämä potkii häntä. Raskauden edetessä Juno kamppailee tunteiden kanssa, joita hän tuntee vauvan isää Pauliea kohtaan, joka on selvästi rakastunut Junoon. Juno suhtautuu Paulieen ulkoisesti välinpitämättömästi, mutta kun hän kuulee, että Paulie on pyytänyt toista tyttöä tuleviin tanssiaisiin, hän ottaa Paulien raivoissaan vastaan. Paulie muistuttaa Junoa siitä, että he pysyvät Junon pyynnöstä etäällä toisistaan, ja kertoo Junon särkeneen hänen sydämensä. Vähän ennen vauvan syntymää Juno vierailee jälleen Markin luona, kun heidän vuorovaikutuksensa muuttuu tunteikkaaksi. Silloin Mark kertoo Junolle jättävänsä Vanessan selvittääkseen elämänsä. Juno on kauhuissaan tästä paljastuksesta, ja Mark kysyy Junolta "Mitä ajattelet minusta?", mikä paljastaa, että Mark alkaa kehittää tunteita Junoa kohtaan. Vanessa saapuu kotiin, ja Mark kertoo, ettei hän tunne olevansa valmis isäksi ja että hän haluaa tehdä vielä asioita ensin. Juno katsoo, kuinka Loringin avioliitto hajoaa, ajaa pois ja murtuu itkuun tienvarteen. Palatessaan Loringien kotiin hän jättää viestin ja katoaa, kun nämä avaavat oven. Isänsä kanssa käydyn sydämellisen keskustelun jälkeen Juno myöntää rakastavansa Pauliea. Juno kertoo sitten Paulielle rakastavansa häntä, ja Paulien teot tekevät selväksi, että hänen tunteensa ovat hyvin vastavuoroisia. Pian tämän jälkeen Juno alkaa synnyttää ja hänet kiidätetään sairaalaan, jossa hän synnyttää poikavauvan. Hän ei ollut tarkoituksella kertonut asiasta Paulielle, koska Paulie osallistui juoksukilpailuun. Kun Paulie näkee Junon puuttuvan katsomosta, hän ryntää sairaalaan, huomaa Junon synnyttäneen poikansa ja lohduttaa Junoa tämän itkiessä. Vanessa saapuu sairaalaan, jossa hän iloisena ottaa vastasyntyneen pojan yksinhuoltajaksi adoptioäidiksi. Vauvan uuden lastenhuoneen seinälle Vanessa on kehystänyt Junon viestin, jossa lukee:  Vanessa: Jos olet yhä mukana, olen yhä mukana. - Juno.  Elokuva päättyy kesäiseen aikaan, kun Juno ja Paulie soittavat kitaraa ja laulavat yhdessä, minkä jälkeen he suutelevat.</w:t>
      </w:r>
    </w:p>
    <w:p>
      <w:r>
        <w:rPr>
          <w:b/>
        </w:rPr>
        <w:t xml:space="preserve">Esimerkki 1.3793</w:t>
      </w:r>
    </w:p>
    <w:p>
      <w:r>
        <w:t xml:space="preserve">Fakta1: Ohjaamo hautautuu lumivyöryyn, Fakta2: Fakta3: Buck ja Buddy liittyvät vastarintaliikkeeseen, Fakta4: Saturnusta johtavat Aldar ja Viisaiden ja Tallenien neuvosto, Fakta5: Kane on lähettänyt omat lähettiläänsä, joiden johdossa on uskollisia kätyreitä.</w:t>
      </w:r>
    </w:p>
    <w:p>
      <w:r>
        <w:rPr>
          <w:b/>
        </w:rPr>
        <w:t xml:space="preserve">Tulos</w:t>
      </w:r>
    </w:p>
    <w:p>
      <w:r>
        <w:t xml:space="preserve">Vuonna 1938 luutnantti Buck Rogers, Buster Crabbe ja Buddy Wade, Jackie Moran ovat osa Pohjoisnavan yli lentävän ilmalaivan miehistöä. He joutuvat rajuun myrskyyn ja syöksyvät maahan. Heidät käsketään vapauttamaan kokeellinen Nirvano-kaasu, joka heidän tietämättään saattaa heidät lepotilaan, kunnes heidät pelastetaan. Nirvanokaasu toimii, mutta laiva hautautuu lumivyöryyn, eikä sitä löydetä ennen kuin 500 vuotta on kulunut. Kun Buck ja Buddy löytyvät, he heräävät vuonna 2440 maailmaan, jota hallitsee häikäilemätön diktaattori Killer Kane Anthony Warde ja hänen superrikollisten armeijansa. Ainoastaan ne, jotka asuvat Hidden Cityssä, jota johtavat hyväntahtoinen tiedemies tohtori Huer C. Montague Shaw ja hänen sotilaskollegansa, ilmaseriffi Kragg William Gould, vastustavat Maan rikollisia hallitsijoita. Buck ja Buddy liittyvät vastarintaan. He lähtevät vapaaehtoisesti Saturnukselle, josta he toivovat löytävänsä apua taistelussaan Kanea vastaan. Wilma Deering Constance Moore määrätään heidän mukaansa. Saturnusta johtavat Aldar Guy Usher ja Viisaiden neuvosto sekä prinssi Tallen. Buckin ja Buddyn tyrmistykseksi he myös huomaavat, että Kane on lähettänyt omia lähettiläitään, joita johtaa hänen uskollinen kätyri, kapteeni Laska Henry Brandon. Sarjasta tulee Buckin ja Kanen välinen edestakainen kamppailu Saturnuksen sotilaallisesta tuesta.</w:t>
      </w:r>
    </w:p>
    <w:p>
      <w:r>
        <w:rPr>
          <w:b/>
        </w:rPr>
        <w:t xml:space="preserve">Esimerkki 1.3794</w:t>
      </w:r>
    </w:p>
    <w:p>
      <w:r>
        <w:t xml:space="preserve">Fakta1: Emory tapaa muita vapaaehtoisia potilaita, kuten ihana ja haavoittuvainen Kathy Burgess, Fakta2: Fakta3: uusi kampanja osoittautuu valtavaksi menestykseksi, Fakta4: miehet haluaisivat kauniiden naisten kädenvääntöä, Fakta5: Drucker antaa Stephenille ja muille työntekijöille tehtäväksi suunnitella samanlaisia uusia mainoskampanjoita, joissa käytetään niin sanottua rehellisyyttä mainonnassa, mutta mikään ei toimi.</w:t>
      </w:r>
    </w:p>
    <w:p>
      <w:r>
        <w:rPr>
          <w:b/>
        </w:rPr>
        <w:t xml:space="preserve">Tulos</w:t>
      </w:r>
    </w:p>
    <w:p>
      <w:r>
        <w:t xml:space="preserve">Emory Leeson on mainosjohtaja, joka saa hermoromahduksen. Hän suunnittelee sarjan totuudenmukaisia mainoksia, jotka ovat tylyjä ja rivojakin ja joista ei ole mitään hyötyä hänen pomonsa Druckersin firmalle. Yksi hänen kollegoistaan, Stephen Bachman, kirjauttaa hänet psykiatriseen sairaalaan. Emory menee ryhmäterapiaan tohtori Liz Baylorin hoitoon ja tapaa muita vapaaehtoisia potilaita, kuten ihastuttavan ja haavoittuvan Kathy Burgessin. Mukana on myös George, joka osaa puhua vain yhtä sanaa: Hello. Erehdyksessä Emoryn mainokset päätyvät painoon, ja uusi kampanja osoittautuu valtavaksi menestykseksi. Kampanjoita ovat mm: Jaguar - Miehille, jotka pitävät kauniiden, tuskin tuntemattomien naisten kädestä. ja Volvo - ne ovat laatikkomaisia, mutta hyviä. Drucker nappaa kunnian mainoksista. Hän antaa Stephenille ja muille työntekijöilleen tehtäväksi suunnitella samanlaisia uusia mainoskampanjoita, joissa käytetään niin sanottua mainonnan rehellisyyttä, mutta mikään ei toimi. Emorya lähestytään parantolassa, jotta hän voisi itse luoda uusia mainoksia. Hän vaatii, että myös hänen mielenterveyspotilaansa otetaan mukaan ja että heidän työstään palkitaan asianmukaisesti, jolloin parantola muuttuu mainosalan haaraksi. He keksivät villejä mainoslauseet, kuten kreikkalaisen matkatoimiston mainoslauseen, joka kuuluu näin: Unohda Pariisi. Ranskalaiset voivat olla ärsyttäviä. Tulkaa Kreikkaan. Siellä on mukavampaa. Ja toinen on nimeltään Come... Bahamalle saarten kansallisen matkailutoimiston puolesta. Potilaat kokevat onnellisuutta siitä, että heitä tarvitaan, ja paranevat erilaisista sairauksistaan. Paha Drucker ja sairaalaa johtava lääkäri ahnehtivat ja yrittävät erottaa tiimin. Mutta se ei onnistu. Tohtori Baylor uhmaa pomoaan ja Emory neuvottelee, että kaikille potilaille hankitaan uudet autot. Emory ja Kathy, jotka ovat rakastuneet, lähtevät sairaalasta armeijan helikopterilla, jota ohjaa Kathyn kauan kadoksissa ollut veli, ja pysähtyvät ottamaan loput potilaat mukaansa. He avaavat oman mainostoimiston.</w:t>
      </w:r>
    </w:p>
    <w:p>
      <w:r>
        <w:rPr>
          <w:b/>
        </w:rPr>
        <w:t xml:space="preserve">Esimerkki 1.3795</w:t>
      </w:r>
    </w:p>
    <w:p>
      <w:r>
        <w:t xml:space="preserve">Fakta1: Fakta2: Fakta3: Kapteeni Chris Ford komentaa hinaajan tehtävään, Fakta4: Chris vie hänet kotiin tapaamaan rakastajatarta, Fakta5: Chrisin ystävä otti haltuunsa vaikeasti löydettävän asunnon.</w:t>
      </w:r>
    </w:p>
    <w:p>
      <w:r>
        <w:rPr>
          <w:b/>
        </w:rPr>
        <w:t xml:space="preserve">Tulos</w:t>
      </w:r>
    </w:p>
    <w:p>
      <w:r>
        <w:t xml:space="preserve">Amerikkalainen David Ross William Holden, entinen hinaajan kapteeni, joka on nykyään Kanadan armeijassa, otetaan kiireesti palvelukseen Kuninkaalliseen laivastoon ja määrätään vuorottelevaan komentoon W88:lle, joka on kaksiruuvinen pelastushinaja, joka on tuolloin kuivadokkissa taisteluvahinkojen vuoksi. Hänen edeltäjänsä teki itsemurhan. Hitaat, huonosti aseistetut hinaajat tuovat mukanaan rampautuneita rahtilaivoja, jotka ovat rampautuneet Britannian lähellä saksalaisten hyökkäyksissä. Suurimman vaaran muodostavat sukellusveneet ja lentokoneet. David tapaa jälleen vanhan ystävänsä, kapteeni Chris Ford Trevor Howardin, joka komentaa toista hinajaa, joka on lähdössä tehtävään. Chris ottaa Davidin mukaansa, ja heidän kimppuunsa hyökätään kahdesti. Sinä iltana Chris vie Davidin kotiinsa asuntoonsa tapaamaan rakastajattarensa Stella Sophia Lorenin, jolla on vihkisormus. Hän oli ollut kihloissa toisen hinaajan kapteenin Philip Westerbyn kanssa, mutta tämä tapettiin päivää ennen heidän häitään. Chrissin ystävä Van Barger otti vaikeasti löydettävän asunnon haltuunsa, ja Stella jäi hänen luokseen. Työnsä äärimmäisen vaarallisuuden tuntien Van Barger antoi sitten asuntonsa avaimen kopion Chrisille, jotta Stellasta pidettäisiin huolta kaikesta huolimatta. Kun Chris valitsee Davidin seuraavaksi, tämä yrittää kieltäytyä, mutta hänen ystävänsä on itsepintainen. Davidsin hinaaja tulee ulos kuivatelakasta, ja hän menee alukseen saadakseen vuorostaan komennon hinaajan toiselta kapteenilta, Van Dam Oskar Homolkalta, joka antaa hänelle vinkkejä taistelussa selviytymiseen, mutta varoittaa häntä siitä, että hänen todellinen vihollisensa on pelko, joka on hänessä itsessään. Äskettäisen läheltä piti -tilanteen järkyttämänä Chris kosii Stellaa, joka suostuu avioliittoon. Stella kuitenkin aavistaa, että mies ei palaa seuraavasta tehtävästään. Hän osoittautuu oikeaksi. Aluksi David kieltäytyy muuttamasta yhteen. Kun hän lopulta muuttaa, hän yllättyy siitä, ettei Stella jaa hänen sänkyään, mutta ajan myötä Stella rakastuu häneen, toisin kuin muut. Hän laittaa pois valokuvansa Philipistä, hankkiutuu eroon Davidin edeltäjien univormuista ja ottaa vihkisormuksen pois. Hän myös poistuu asunnostaan ensimmäistä kertaa Philipin kuoleman jälkeen. Lopuksi hän pyytää Davidia vaimokseen, ja David suostuu mielellään. Yhdysvaltain astuttua sotaan amerikkalaisesta rahtialuksesta tulee Davidsin seuraava tehtävä, vaikka on Van Damsin vuoro. Sen kokematon miehistö lähettää vastoin sinetöityjä käskyjä jatkuvaa S.O.S.-lähetystä, joka paljastaa aluksen sijainnin viholliselle. Kun David saa tietää tilanteen, hän yrittää tuloksetta kieltäytyä itsemurhatehtävästä. Tietäen mahdollisuutensa hän antaa avaimensa toisen hinaajan uudelle kapteenille, Chrissin entiselle perämiehelle, Kane Kieron Moorelle. Uboat hyökkää Davidsin hinaajan kimppuun ja osuu siihen useita kertoja. Hän käskee miehistön hylätä aluksen ja ryntää sitten sukellusveneeseen. Pelastuttuaan David kiiruhtaa takaisin asuntoon, mutta Kane on jo siellä ja on kertonut Stellalle, että David on kuollut. Kun Stella näkee miehen elossa, Stella huutaa, että hänen on häivyttävä, sillä hän on loukkaantunut syvästi miehen petoksesta, kun tämä oli luovuttanut avaimen eteenpäin. Myöhemmin Kane löytää Davidin juomassa suruaan pois ja ilmoittaa hänelle, että Stella on lähdössä junalla Lontooseen. David ei saavu asemalle ajoissa noustaakseen junaan, mutta vannoo Kanelle, että jotenkin hän löytää Stellan.</w:t>
      </w:r>
    </w:p>
    <w:p>
      <w:r>
        <w:rPr>
          <w:b/>
        </w:rPr>
        <w:t xml:space="preserve">Esimerkki 1.3796</w:t>
      </w:r>
    </w:p>
    <w:p>
      <w:r>
        <w:t xml:space="preserve">Fakta1: Fakta2: laitos on kaatunut suuriin sopimuksiin, Fakta3: työntekijöiltä vaaditaan pitkiä ylityötunteja, Fakta4: ammattiyhdistyksen toimihenkilöt näyttävät olevan kiinnostuneita julkisuudesta ja työtovereiden julkisuudesta, Fakta5: Karenin julkisuus tuottaa enemmän kuin hyvinvointi ja työtovereiden hyvinvointi.</w:t>
      </w:r>
    </w:p>
    <w:p>
      <w:r>
        <w:rPr>
          <w:b/>
        </w:rPr>
        <w:t xml:space="preserve">Tulos</w:t>
      </w:r>
    </w:p>
    <w:p>
      <w:r>
        <w:t xml:space="preserve">Karen Silkwood Meryl Streep, työntekijä KerrMcGee Cimarron Fuel Fabrication Site -laitoksella Crescentin lähellä Oklahomassa, jakaa ränsistyneen talon kahden työkaverinsa, poikaystävänsä Drew Stephensin Kurt Russellin ja lesboystävänsä Dolly Pellikerin Cherin kanssa. Hän valmistaa plutoniumpolttoainesauvoja ydinreaktoreihin, joissa hän on tekemisissä säteilylle altistumisen uhan kanssa. Hänestä on tullut ammattiyhdistysaktivisti, joka on huolissaan siitä, että yritysten käytännöt voivat vaikuttaa haitallisesti työntekijöiden terveyteen. Hän on myös riidoissa entisen avomiehensä kanssa saadakseen enemmän aikaa heidän kolmen lapsensa kanssa. Koska laitos on jäänyt jälkeen merkittävästä sopimuksesta, jonka tarkoituksena on toimittaa polttoainesauvoja Hanfordin laitoksella sijaitsevaan jalostusreaktoriin, työntekijät joutuvat tekemään pitkiä ylitöitä. Hän uskoo, että johtajat väärentävät turvallisuusraportteja ja säästävät aina kun mahdollista, mikä vaarantaa henkilöstön hyvinvoinnin. Karen lähestyy ammattiliittoa huolenaiheistaan ja ryhtyy aktiivisesti lobbaamaan turvatoimia. Hän matkustaa Washingtoniin todistamaan atomienergiakomissiolle. Hän on tekemisissä liiton virkailijoiden kanssa, jotka vaikuttavat olevan kiinnostuneempia hänen saamastaan julkisuudesta kuin hänen ja hänen työtovereidensa hyvinvoinnista. Kun Silkwood ja muut työntekijät saavat säteilysaasteita, laitoksen virkamiehet yrittävät syyttää häntä tapahtuneesta. Kun hän saa selville, että viallisia polttoainesauvoja kuvaavien valokuvien negatiiveja on retusoitu ja että puutteellisia turvatoimia koskevia asiakirjoja on muutettu, hän päättää tehdä oman tutkimuksensa. Hänen yksityiselämässään syntyy komplikaatioita, kun hautaustoimiston kosmetologi Angela liittyy talouteen Dollyn rakastajattareksi. Koska Drew ei kestä Silkwoodin pakkomiellettä todisteiden keräämisestä, hän muuttaa pois. Kun Silkwood on mielestään kerännyt riittävästi asiakirjoja, hän ottaa yhteyttä New York Timesin toimittajaan ja järjestää yöllisen tapaamisen. Elokuvan loppuhetkillä Silkwoodin matkalla tapaamiseen hän näkee taustapeilissään lähestyvät ajovalot, jotka lähestyvät häntä niin läheltä, että hän sokeutuu eikä pysty katsomaan tietä eteenpäin. Kohtaus häivytetään hänen kuolemaan johtaneen kolarinsa jälkimainingeissa, ja katsoja jää päättelemään, oliko kolari onnettomuus onnettomuus.</w:t>
      </w:r>
    </w:p>
    <w:p>
      <w:r>
        <w:rPr>
          <w:b/>
        </w:rPr>
        <w:t xml:space="preserve">Esimerkki 1.3797</w:t>
      </w:r>
    </w:p>
    <w:p>
      <w:r>
        <w:t xml:space="preserve">Fakta1: Muthuraaj raiskasi sisaren, Fakta2: Fakta3: kuolemantuomiota lykätään, kunnes se paranee lain mukaan, Fakta4: Guru ja Sishya vapautuvat vankilasta ja laittavat liikkeelle monimutkaisen suunnitelman todellisten murhaajien selvittämiseksi, Fakta5: Muthuraajin Rajamanickam löytää kartan aarteeseen.</w:t>
      </w:r>
    </w:p>
    <w:p>
      <w:r>
        <w:rPr>
          <w:b/>
        </w:rPr>
        <w:t xml:space="preserve">Tulos</w:t>
      </w:r>
    </w:p>
    <w:p>
      <w:r>
        <w:t xml:space="preserve">Guru Rajinikanth ja Sishya Prabhu ovat kaksi ystävää ja pikkurikollista. He päätyvät vankilaan ja törmäävät viattomaan Manohar Pandiyaniin, joka kertoo heille, että Muthuraaj Radha Ravi raiskasi hänen sisarensa ja että hän oli tappanut taksinkuljettajan todistajan typerän korruptoituneen poliisin Nallasivam Vinu Chakravarthyn avulla ja sysäsi murhan Manoharin syyksi. Oikeus tuomitsee Manoharin murhasta kuolemaan. Guru ja Sishya uskovat Manoharin tarinaan ja päättävät selvittää totuuden ja todistaa hänen syyttömyytensä päästyään vankilasta. Guru murskaa Manoharin käden, jotta hänen kuolemantuomionsa lykkääntyisi, kunnes se paranee lain mukaan. Guru ja Sishya vapautuvat vankilasta ja laittavat liikkeelle monimutkaisen suunnitelman todellisten tappajien selvittämiseksi. Matkan varrella Guru, joka uskoi vanhempiensa tulleen murhatuiksi, saa selville, että heitä pitääkin vangittuna Muthuraajin veli Rajamanickam Ravichandran, joka yrittää löytää aarrekartan. Kartan sijainnin tietää vain Gurun isä, joka kärsii muistinmenetyksestä ja jota kidutetaan, jotta hän muistaisi sen. Babu saa selville, että Rajamanickam murhasi hänen vanhempansa. Guru ja Sishya auttavat heitä löytämään aarteen vapauttaakseen Gurun vanhemmat, ja Guru saa selville, että Manohar on hänen oma veljensä. Seurannut taistelu aarteen löytöpaikalla päättyy siihen, että poliisi pidättää Muthuraajin ja hänen veljensä Gurun ja Babun hakattua heidät, ja aarreluola romahtaa Gurun, hänen perheensä ja Sishyan paettua sieltä. Sishya menee naimisiin Muthurajin veljentyttären Chitra Seethan kanssa, kun taas Guru menee naimisiin Nallasivamin tyttären Geetha Gautamin kanssa ja he elävät onnellisina elämänsä loppuun asti.</w:t>
      </w:r>
    </w:p>
    <w:p>
      <w:r>
        <w:rPr>
          <w:b/>
        </w:rPr>
        <w:t xml:space="preserve">Esimerkki 1.3798</w:t>
      </w:r>
    </w:p>
    <w:p>
      <w:r>
        <w:t xml:space="preserve">Fakta1: Fakta2: isä oli CIA:n analyytikko, joka osallistui Treadstone-ohjelman luomiseen, Fakta3: Lee suostutellaan palaamaan virastoon, Fakta4: Dewey valtuuttaa Assetin eliminoimaan tiimin ja tappamaan Bournen, Fakta5: Bourne pakenee Leetä ja Assetia tarpeeksi kauan kohdatakseen Smithin.</w:t>
      </w:r>
    </w:p>
    <w:p>
      <w:r>
        <w:rPr>
          <w:b/>
        </w:rPr>
        <w:t xml:space="preserve">Tulos</w:t>
      </w:r>
    </w:p>
    <w:p>
      <w:r>
        <w:t xml:space="preserve">Kymmenen vuotta sen jälkeen, kun hän paljasti Bourne Ultimatum -elokuvassa nähdyn Blackbriar-operaation ja katosi, Jason Bourne on vihdoin toipunut muistinmenetyksestään, eristäytynyt maailmasta ja hankkii elantonsa osallistumalla raakoihin, nyrkkeettömiin otteluihin. Reykjavikissa Nicky Parsons, joka on tehnyt yhteistyötä Christian Dassault'n johtaman hacktivistiryhmän kanssa, murtautuu CIA:n keskustietokonepalvelimelle paljastaakseen sen mustat huippusalaiset toimintaohjelmat. Tämä hälyttää CIA:n kyberturvallisuusoperaatioiden osaston johtajan Heather Leen ja CIA:n johtajan Robert Deweyn. Samalla Parsons löytää asiakirjoja, jotka koskevat Bournesin värväystä Treadstoneen ja hänen isänsä roolia ohjelmassa. Hän matkustaa Ateenaan etsimään ja ilmoittamaan miehelle. Kreikassa Parsons ja Bourne tapaavat Syntagma-aukiolla väkivaltaisen hallituksen vastaisen mielenosoituksen aikana. He pakenevat heitä jahtaavia CIA:n ryhmiä, mutta Parsonsin ampuu Asset, entinen Blackbriarin salamurhaaja, joka kantaa myös henkilökohtaista kaunaa Bournea kohtaan, koska hänet on otettu kiinni ja kidutettu tahattomana seurauksena Bournen paljastumisesta Blackbriarista. Ennen kuolemaansa Parsons antaa Bournelle avaimen kaappiin, jossa on CIA:n tiedostoja. Bourne etsii vastauksia menneisyydestään ja perheestään ja etsii Dassault'n Berliinistä. Purkaessaan Parsonsin tiedostoja Bourne saa selville, että hänen isänsä Richard Webb oli CIA:n analyytikko, joka osallistui Treadstone-ohjelman luomiseen. Tiedostoihin istutettu haittaohjelma antaa CIA:lle Bournen sijainnin, ja Dewey lähettää ryhmän vangitsemaan hänet, kun taas Lee poistaa tiedostot etänä. Dassault hyökkää Bournen kimppuun, mutta hänet tapetaan. Lee ilmoittaa Bournen lähestyvästä ryhmästä, sillä hän uskoo, että Bourne voidaan suostutella palaamaan virastoon. Berliinissä keräämiensä johtolankojen avulla Bourne jäljittää Lontoossa Malcolm Smithin, entisen Treadstone-valvontatehtävissä toimivan agentin, ja sopii tapaamisen Paddington Plazassa. Lee suostuttelee Deweyn pomon, kansallisen tiedustelupalvelun johtajan Edwin Russellin, antamaan hänelle luvan ottaa henkilökohtaisesti yhteyttä Bourneen ja yrittää saada hänet takaisin. Dewey, joka vastustaa hänen suunnitelmaansa, valtuuttaa salaa Assetin eliminoimaan hänen tiiminsä ja tappamaan Bournen. Bourne pakenee Leetä ja Assetia tarpeeksi kauan kohdatakseen Smithin. Smith myöntää, että Richard Webb loi Treadstonen, mutta yritti estää heitä värväämästä poikaansa. Deweyn käskystä Asset tappoi Richard Webbin Beirutissa ja sai sen näyttämään terrori-iskulta saadakseen Bournen liittymään Treadstoneen. Asset tappaa Smithin, kun taas Bourne pakenee ja löytää Leen. Hän myöntää, että Deweyn menetelmät eivät miellytä häntä, ja ohjaa Bournen Las Vegasissa järjestettävään teknologiakongressiin. Deweyn on määrä osallistua kongressiin julkiseen keskusteluun yksityisyyden suojasta Aaron Kalloorin, sosiaalisen median jättiläisen Deep Dreamin toimitusjohtajan kanssa. Kalloor on internetin aikakauden yritysten yhteiskuntavastuun julkiset kasvot, mutta Dewey rahoitti häntä salaa perustamisvaiheessa. Dewey aikoo käyttää Deep Dreamia reaaliaikaiseen massavalvontaan CIA:n kohdennettujen salamurhien Betaohjelman viimeisimmän version, Iron Handin, rinnalla. Kun Kalloor epäröi antaa CIA:lle pääsyn Deep Dreamiin, Dewey valtuuttaa Assetin murhaamaan Kalloorin ja Leen. Bourne estää salamurhat ja kohtaa Deweyn tämän sviitissä. Dewey vetoaa Bournen isänmaallisuuteen, kun hän viivyttelee. Bourne tappaa Jeffersin, Deweyn oikean käden, ja Lee tappaa Deweyn ennen kuin tämä ehtii ampua Bournen. Bourne peittelee Leen osallisuutta ennen kuin hän jahtaa Assetia Las Vegas Stripillä ja lopulta tappaa hänet raa'an lähitaistelun aikana. Sen jälkeen Lee vakuuttaa Russellin siitä, että Deweyn menetelmät olivat vanhentuneita, ja tarjoaa itseään Deweyn tilalle CIA:n johtajaksi ja Russellin silmiksi ja korviksi CIA:ssa. Hän hahmottelee suunnitelmansa käyttää Bournesin luottamusta saadakseen hänet takaisin virastoon, mutta on valmis tappamaan hänet, jos tämä kieltäytyy. Lee tapaa Bournen ja lupaa hänelle, että CIA:sta tulee sellainen organisaatio, jollaiseksi hän luuli sitä liittyessään. Bourne pyytää aikaa harkita tarjousta ja kävelee pois. Lee palaa autolleen ja löytää Bournen tekemän nauhoituksen keskustelusta, jonka hän kävi Russellin kanssa Bournen ottamisesta mukaan.</w:t>
      </w:r>
    </w:p>
    <w:p>
      <w:r>
        <w:rPr>
          <w:b/>
        </w:rPr>
        <w:t xml:space="preserve">Esimerkki 1.3799</w:t>
      </w:r>
    </w:p>
    <w:p>
      <w:r>
        <w:t xml:space="preserve">Fakta1: Matkustajatoveri kysyy häneltä paikasta, Fakta2: alkuasukkaat saaren Manakoora siirtomaa-aikana ovat tyytyväisiä paljon Etelä-Tyynenmeren, Fakta3: Terangi häntä ei ainakaan ottaa hänet mukaansa laivaan 's seuraava matka jättää, Fakta4: miehistö menee baariin juhlia, Fakta5: kuvernööri on pakko tuomita yli vastalauseita Terangi 's kapteeni</w:t>
      </w:r>
    </w:p>
    <w:p>
      <w:r>
        <w:rPr>
          <w:b/>
        </w:rPr>
        <w:t xml:space="preserve">Tulos</w:t>
      </w:r>
    </w:p>
    <w:p>
      <w:r>
        <w:t xml:space="preserve">Kun matkustajalaiva purjehtii aution saaren synkkien raunioiden ohi, tohtori Kersaint Thomas Mitchell antaa suukon entiselle kodilleen. Kun eräs matkustajatoveri kysyy häneltä paikasta, hän kertoo sen traagisen tarinan ja siirtyy takaumiin. Siirtomaa-aikana eteläisellä Tyynellämerellä sijaitsevan Manakooran saaren alkuasukkaat ovat tyytyväisiä. Terangi Jon Hall, saaristokalastavan kuunarin perämies, nai Marama Dorothy Lamourin, päällikkö Al Kikumen tyttären. Tyttö saa aavistuksen ja rukoilee miestä olemaan lähtemättä tai ainakin ottamaan hänet mukaansa laivan seuraavalle matkalle, mutta mies pakottaa hänet jäämään. Saavuttuaan Tahitille miehistö menee baariin juhlimaan. Kun rasistinen valkoinen mies käskee heitä poistumaan, Terangi lyö häntä ja murtaa hänen leukansa. Valitettavasti miehellä on vahvat poliittiset suhteet, ja kuvernööri joutuu tuomitsemaan hänet kuudeksi kuukaudeksi vankilaan Terangin kapteenin, Nagle Jerome Cowanin, vastustuksesta huolimatta. Takaisin Manakoorassa tohtori Kersaint anelee vastikään nimitettyä paikallista ranskalaista kuvernööriä Eugene De Laage Raymond Masseya, että Terangi tuotaisiin kotiin suorittamaan tuomionsa ehdonalaiseen vapauteen, mutta De Laage ei suostu tinkimään ankarasta laintulkinnastaan kapteeni Naglen, isä Paul C. Aubrey Smithin ja jopa oman vaimonsa Mary Astorin vetoomuksista huolimatta. Koska Terangi ei kestä vankeutta, hän yrittää toistuvasti paeta, mikä pidentää hänen tuomiotaan vielä 16 vuodella, mikä on erityisen ankaran vanginvartijan John Carradinen iloksi. Kahdeksan vuoden jälkeen Terangi onnistuu lopulta pääsemään vapaaksi, mutta hirvittävällä hinnalla: hän tappaa tahattomasti vartijan. Hän varastaa kanootin ja palaa Manakooraan vaivalloisen matkan jälkeen. Lopulta isä Paul pelastaa hänet kaatuneesta kanootistaan ja lupaa pysyä vaiti. Hän tapaa jälleen Maraman ja tyttärensä Kuulei De Clercqin, jota ei ole koskaan nähnyt. Päällikkö Mehevi suosittelee, että perhe piiloutuu tabusaarelle, josta kukaan ei etsi heitä. De Laage saa kuitenkin selville heidän valmistelunsa ja komentaa kuunarin metsästämään heitä. Terangi kääntyy takaisin varoittamaan kansaansa nähtyään lintujen pakenevan saarelta, mikä on ennennäkemätön ja pahaenteinen tapahtuma, josta Marama oli uneksinut monta vuotta aiemmin. Saareen iskee ainutkertainen hurrikaani. Muutamat, muun muassa tohtori Kersaint ja hänen raskaana oleva potilaansa, selviytyvät katastrofista kanootilla, kun taas Terangi sitoo perheensä ja Madame De Laagen tukevaan puuhun. Loput hukkuvat, ja saari riisutaan paljaaksi. Puu kelluu pois. Myöhemmin Terangi löytää vedestä sotakanootin, jolla hän saa seurueensa pienelle saarelle. Kun he näkevät kuunarin, Terangi antaa sille savumerkin ja pakenee kanootissa perheensä kanssa. Kuvernööri De Laage syleilee vaimoaan, mutta sitten hän näkee kiikareillaan jotain kaukana. Madame De Laage vaatii, että sen täytyy olla kelluva tukki; hän epäilee, että Terangi pelasti hänen vaimonsa, ja on tauon jälkeen samaa mieltä.</w:t>
      </w:r>
    </w:p>
    <w:p>
      <w:r>
        <w:rPr>
          <w:b/>
        </w:rPr>
        <w:t xml:space="preserve">Esimerkki 1.3800</w:t>
      </w:r>
    </w:p>
    <w:p>
      <w:r>
        <w:t xml:space="preserve">Fakta1: talonmiehet Laurel ja Hardy vastaavat keksijän puhelinsoittoon, Fakta2: keksijä väittää luoneensa tuhoisan pommin, Fakta3: etsivät kamppailevat eksentrisen käytöksen kanssa, Fakta4: täti ja huonosti käyttäytyvä veljenpoika ihastuvat Hardyyn, Fakta5: lentokone on kauko-ohjattava kohde, jota Yhdysvaltain armeija käyttää tykistökoulutukseen.</w:t>
      </w:r>
    </w:p>
    <w:p>
      <w:r>
        <w:rPr>
          <w:b/>
        </w:rPr>
        <w:t xml:space="preserve">Tulos</w:t>
      </w:r>
    </w:p>
    <w:p>
      <w:r>
        <w:t xml:space="preserve">Siivotessaan etsivätoimiston toimistoa talonmiehet Laurel ja Hardy vastaavat puhelinsoittoon keksijältä, joka väittää luoneensa tuhoisan pommin, jota hän kutsuu nimellä Iso melu. Salapoliiseiksi tekeytyneenä kaksikko muuttaa keksijän kotiin, jossa he joutuvat kamppailemaan keksijän omalaatuisen käytöksen, Hardyyn ihastuneen leskitädin ja tämän huonosti käyttäytyvän veljenpojan kanssa. Keksijän naapurit ovat roistoja, jotka haluavat varastaa uuden pommin. Laurel ja Hardy kätkevät pommin konserttinauhaan ja varastavat lentokoneen tuodakseen sen Washingtoniin. Lentokone on kuitenkin kauko-ohjattava maalitaulu, jota Yhdysvaltain armeija käyttää tykistökoulutukseen. Laurel ja Hardy pääsevät hädin tuskin pakoon hyppäämällä laskuvarjolla turvaan Tyynen valtameren yli, ja he hävittävät pommin pudottamalla sen japanilaiseen sukellusveneeseen.</w:t>
      </w:r>
    </w:p>
    <w:p>
      <w:r>
        <w:rPr>
          <w:b/>
        </w:rPr>
        <w:t xml:space="preserve">Esimerkki 1.3801</w:t>
      </w:r>
    </w:p>
    <w:p>
      <w:r>
        <w:t xml:space="preserve">Fakta1: Tohtori Alexander Thorkel kutsuu biologit tohtori Mary Robinsonin ja Bullfinchin syrjäiseen laboratorioon Perun viidakkoon, Fakta2: Thorkel pyytää tutkijoita kuvaamaan näytettä mikroskoopilla, Fakta3: Steve huomaa nuuskiessaan, että alueella on runsaasti pikirouhetta, Fakta4: Steve kutsuu heidät ja Pedron tutkimaan laitetta, Fakta5: Bill Steve ja Mary valmistautuvat tappamaan hänet omalla haulikollaan.</w:t>
      </w:r>
    </w:p>
    <w:p>
      <w:r>
        <w:rPr>
          <w:b/>
        </w:rPr>
        <w:t xml:space="preserve">Tulos</w:t>
      </w:r>
    </w:p>
    <w:p>
      <w:r>
        <w:t xml:space="preserve">Biologit tohtori Mary Robinson Janice Logan ja tohtori Bullfinch Charles Halton kutsuvat tohtori Alexander Thorkel Albert Dekkerin syrjäiseen laboratorioonsa Perun viidakkoon. Heidän mukanaan ovat mineralogi tohtori Bill Stockton Thomas Coley, Maryn ystävä ja toisen tutkijan viime hetken sijainen, sekä Steve Baker Victor Kilian, joka haluaa varmistaa, että hänen palkatuista muuleistaan pidetään hyvää huolta, ja epäilee, että Thorkel on saattanut löytää rikkaan kaivoksen. Kun he saapuvat paikalle, Thorkel pyytää tiedemiehiä kuvailemaan näytettä mikroskoopissaan, sillä hänen näkönsä on liian huono, jotta hän voisi tehdä sen itse. Bill tunnistaa rautakristallien kontaminaation Thorkelin tyytyväisyydeksi. Sitten Thorkel kiittää heitä heidän hämmästyksekseen heidän palveluksistaan ja haluaa heidän lähtevän. Loukkaantuneina siitä, että he ovat matkustaneet tuhansia kilometrejä turhaan, he pystyttävät leirin Thorkelin vartiopaikalle ja vaativat häntä kertomaan lisää tutkimuksestaan. Kun Steve tutkii paikkoja, hän huomaa, että alueella on runsaasti pitchblendeä, uraanin ja radiumin malmia. Kun Thorkel huomaa heidän katselevan hänen laboratorioonsa, hän suuttuu, mutta koska hän on alakynnessä, hän paljastaa kutistavansa eläviä olentoja, muun muassa hevosta, käyttämällä radiumiesiintymästä syvään kuiluun johdettua säteilyä. Hän kutsuu heidät ja avustajansa Pedro Frank Yaconellin tutkimaan laitteistoaan ja lukitsee heidät sitten säteilykammioonsa. Billin antamien tietojen avulla hän pystyy korjaamaan vian, joka on tappanut hänen aiemmat yksilönsä. Kun hänen uhrinsa heräävät, he huomaavat kutistuneensa kaksitoista senttiä pitkiksi. He pakenevat Thorkelia ja sitten Thorkelin kissaa Satanusta, jolta heidät pelastaa Pedron koira Tipo, joka on hämmentynyt siitä, että isäntänsä on nyt pienempi kuin hän. Härkälintu suostutellaan lopulta puhumaan Thorkelin kanssa, mutta tämä ei ole kiinnostunut neuvottelemaan, vaan ainoastaan mittaamaan Härkälinnun. Kun hän huomaa, että Härkälintu kasvaa, hän tajuaa, että vaikutus on vain väliaikainen. Hän murhaa Härkälinnun kylmäverisesti ja lähtee jahtaamaan muita, jotta he eivät voisi mennä viranomaisten puheille. Neljä eloonjäänyttä raivaa tiensä läpi jättimäisten viidakon lehtien ja taistelee villieläimiä vastaan. He yrittävät päästää Pedron pienen veneen vesille, joka on nyt heidän silmissään valtava, mutta kaimaani hyökkää heidän kimppuunsa. Kun Thorkel löytää heidät Pedron koiran avulla, Pedro johdattaa Thorkelin pois muiden luota ja hänet ammutaan kuoliaaksi. Karkurit piiloutuvat yhteen Thorkelin näytelaatikkoon, ja heidät tuodaan huomaamatta takaisin hänen laboratorioonsa. Kun Thorkel menee ulos säätämään konetta, Bill, Steve ja Mary valmistautuvat tappamaan hänet omalla haulikollaan, kun hän makaa sängyllään. Sen sijaan hän kuitenkin nukahtaa työpöytänsä ääreen. He piilottavat hänen varalasinsa, ja Steve varastaa Thorkelin pöydälle laittamat lasit ja onnistuu rikkomaan yhden linssin ennen kuin Thorkel herää. Thorkel jahtaa kutistunutta kolmikkoa kaivoskuiluun ja roikkuu epävarmasti köydessä, kun lankku, jolla hän makasi, katkeaa. Steve katkaisee köyden, jolloin Thorkel syöksyy kuolemaan. Kuukausia myöhemmin Bill, Steve ja Mary palaavat sivilisaatioon alkuperäiseen kokoonsa palautettuina. Bill ja Mary ovat rakastuneita.</w:t>
      </w:r>
    </w:p>
    <w:p>
      <w:r>
        <w:rPr>
          <w:b/>
        </w:rPr>
        <w:t xml:space="preserve">Esimerkki 1.3802</w:t>
      </w:r>
    </w:p>
    <w:p>
      <w:r>
        <w:t xml:space="preserve">Fakta1: Fakta2: Fakta3: Piya rikkoi sydämen puhaltamalla hänet pois ollakseen Suhaanin kanssa konsertissa, Fakta4: Suhaan yrittää aloittaa uuden elämän Piyan ja tyttären kanssa, Fakta5: Piyan veli oli piilotellut kirjeitä.</w:t>
      </w:r>
    </w:p>
    <w:p>
      <w:r>
        <w:rPr>
          <w:b/>
        </w:rPr>
        <w:t xml:space="preserve">Tulos</w:t>
      </w:r>
    </w:p>
    <w:p>
      <w:r>
        <w:t xml:space="preserve">Suhaan Kapoor Salman Khan ja Piya Goyal Preity Zinta rakastuvat yliopistossa ja karkaavat. Hänen on kuitenkin pidettävä avioliittonsa salassa edistääkseen uraansa elokuvatähtenä, ja kun hänen uransa ajautuu alamäkeen, hän palaa kotiinsa ja saa tietää, että nainen on jättänyt hänet. Nainen ei vastaa hänen puheluihinsa tai sähköposteihinsa, ja pian mies saa postissa avioeropaperit. Elokuva alkaa, kun Suhaan saa ilmoituksen, jonka mukaan hänen New Yorkiin asettunut ex-vaimonsa Piya haluaa 5 miljoonan rupian avioeroratkaisun, koska Suhaan ei ole maksanut elatusmaksujaan huonon taloudellisen tilanteensa vuoksi. Suhaan vetoaa apuun setänsä Boney Kapoor Anupam Kherin, kääpiöjuristin, puoleen. Kun he yrittävät keksiä ratkaisua, Agastya Rao Akshay Kumar rantautuu heidän ovelleen etsimään Piya. Hän paljastaa heille, että hän rakastui Piyaan opiskeluaikanaan, mutta ei voinut ilmaista rakkauttaan Piyalle, koska tämä oli rakastunut johonkin toiseen, tietämättä, että henkilö, jolle hän menetti Piyan, oli Suhaan. Piya oli silloin jättänyt Agastyan huomiotta, hän oli nörtti, ei kukaan, ja jopa särki hänen sydämensä, kun hän jätti hänet ja lähti Suhaanin kanssa konserttiin, johon Agastya oli vienyt hänet. Särkynyt Agastya jätti sen seurauksena yliopiston ja päätyi lopulta Houstoniin työskentelemään NASA:lle. Suhaan ja Boney Kapoor hautovat suunnitelman, jolla Agastya ja Piya saataisiin yhteen, jotta Suhaanin ei tarvitsisi maksaa Piyalle elatusmaksuja ja Agastya saisi unelmiensa tytön. Suhaan lähtee Agastyan mukaan New Yorkiin auttaakseen Agastyaa voittamaan Piyan puolelleen. He vuokraavat asunnon Piyaa vastapäätä ja tarkkailevat hänen jokaista liikettään kirjaimellisesti kaukoputkien, kiikareiden ja valvontatekniikoiden avulla. Suhaan syöttää Agastyalle kuulokkeiden avulla repliikkejä, joilla hän voi kosiskella Piyaa, ja lopulta hän onnistuu saamaan Piyan ja Agastyan yhteen. Eräänä yönä Suhaan saa selville, että Piyalla on tyttövauva, Suhaanin tytär. Hän tajuaa, että Piia jätti hänet, koska ei halunnut hänen ja vauvan pilaavan Suhaanin elokuvauraa. Suhaan tajuaa virheensä ja yrittää hyvittää sen ja aloittaa uuden elämän Piyan ja hänen tyttärensä Suhaanin kanssa. Valitettavasti ennen kuin hän pääsee näyttelemään, Piya menee kihloihin Agastyan kanssa. Myöhemmin käy ilmi, että Piyan veli, VishalNawab Shah, oli piilotellut kirjeitä, jotka Suhaan oli kirjoittanut Piyalle, ja oli vastuussa avioeroprosessin käynnistämisestä. Agastya tajuaa, että Piya on yhä rakastunut Suhaaniin eikä häneen, joten hän paljastaa totuuden ja kehottaa Piyaa olemaan Suhaanin kanssa. Piya lentää takaisin Intiaan, jossa Suhaan yrittää löytää töitä pikkunäyttelijänä. He ilmaisevat keskinäisen rakkautensa ja yhdistävät hajonneen perheensä. Muutamaa vuotta myöhemmin Agastya on NASA:n avaruussukkulassa ja aloittaa videokonferenssin Suhaanin ja Piyan kanssa Suhaanin syntymäpäivänä. Hän esittelee heille uuden tyttöystävänsä, joka näyttää silmiinpistävän paljon Piyalta.</w:t>
      </w:r>
    </w:p>
    <w:p>
      <w:r>
        <w:rPr>
          <w:b/>
        </w:rPr>
        <w:t xml:space="preserve">Esimerkki 1.3803</w:t>
      </w:r>
    </w:p>
    <w:p>
      <w:r>
        <w:t xml:space="preserve">Fakta1: Norman asuu Greenwoodissa Lontoon eteläpuolella, Fakta2: Fakta3: Matron ei anna rahaa, Fakta4: Norman palaa kotiin ja löytää sen piiritystilasta, Fakta5: tehdas rakennetaan paikalle.</w:t>
      </w:r>
    </w:p>
    <w:p>
      <w:r>
        <w:rPr>
          <w:b/>
        </w:rPr>
        <w:t xml:space="preserve">Tulos</w:t>
      </w:r>
    </w:p>
    <w:p>
      <w:r>
        <w:t xml:space="preserve">Norman asuu Greenwoodin lastenkodissa Lontoosta etelään, jossa hän kasvoi. Hän on jäänyt sinne ja toimii siellä hoitajana ja yleisenä koiranhoitajana. Hän pitää kodin henkilökuntaa ja lapsia perheenjäseninään, ja kun yksi pojista, Jimmy, ihastuu pienoismalliautoon, jonka hän on nähnyt näyteikkunassa, Norman on päättänyt hankkia rahat sen ostamiseen. Mutta hänellä ei ole varaa siihen niukalla palkallaan, eikä Matron anna rahaa. Junamatkalla Brightoniin, johon hän haluaa osallistua, koska hän ei ole koskaan nähnyt merta, Norman osallistuu Lontoon ja Brightonin väliseen kävelykilpailuun. Hän voittaa, mutta ei onnistu myymään hopeista pokaalia, jonka hän on saanut panttilainaamosta, joka luulee sitä varastetuksi. Paikallisilla messuilla hän osallistuu nyrkkeilykilpailuun. Hän voittaa, mutta kiero promoottori huijaa hänet voitoistaan. Yleisö on nähnyt, mitä tapahtui, ja se järjestää hänelle kierroksen, joka tuottaa viisitoista shillinkiä. Norman palaa kotiin, mutta löytää sen piiritystilasta. Myös edunvalvojien puheenjohtaja on kiero kiinteistökeinottelija ja haluaa häätää lapset, jotta paikalle voidaan rakentaa tehdas. Puolustajat onnistuvat ja koti pelastuu.</w:t>
      </w:r>
    </w:p>
    <w:p>
      <w:r>
        <w:rPr>
          <w:b/>
        </w:rPr>
        <w:t xml:space="preserve">Esimerkki 1.3804</w:t>
      </w:r>
    </w:p>
    <w:p>
      <w:r>
        <w:t xml:space="preserve">Fakta1: kurja haaveilee löytää rikas nuori nainen ainoa poika naimisiin, Fakta2: tuhlaajapoika on kiinnostunut viettää isän rahaa villeihin juhliin, Fakta3: Hazari Kun törmää rikkaaseen mieheen, joka vierailee ylenpalttisessa hotellissa, Fakta4: Madhu vie vastenmielisyyden Rajaa kohtaan liian pitkälle viikonloppuna koulun retriitissä, Fakta5: Mehra At löytää Hazarin todelliset taloudelliset olosuhteet kihlajaisjuhlat</w:t>
      </w:r>
    </w:p>
    <w:p>
      <w:r>
        <w:rPr>
          <w:b/>
        </w:rPr>
        <w:t xml:space="preserve">Tulos</w:t>
      </w:r>
    </w:p>
    <w:p>
      <w:r>
        <w:t xml:space="preserve">Hazari Prasad Anupam Kher on kurja mies, joka haaveilee löytävänsä ainoalle pojalleen Raja Aamir Khanille rikkaan nuoren naisen vaimoksi. Raja on kuitenkin tuhlaajapoika, jota kiinnostaa vain isänsä rahojen tuhlaaminen villeihin juhliin. Eräänä päivänä, kun Raja on kävelemässä collegelle ystäviensä kanssa, ohi ajava jeeppi kastelee hänet mudalla, ja kuljettajana olevan kauniin Madhun Madhuri Dixitin tyly vastaus raivostuttaa Rajaa. Hän huijaa Madhua luulemaan, että hän on sokea, ja pilkkaa häntä, kun totuus paljastuu. Heistä tulee nopeasti vihollisia ja he tekevät toisilleen kepposia. Samaan aikaan Hazari etsii Rajaan morsianta, jolla on suuret myötäjäiset, mutta huomaa, että hänen osallisuutensa jätepaperibisneksessä tekee hänen pojastaan huonon avioliittonäkymän. Vieraillessaan ylellisessä hotellissa Hazari törmää vahingossa rikkaaseen mieheen, herra Mehra Saeed Jaffreyyn, jolla on yksi tytär. Hazari palkkaa näyttelijöitä teeskentelemään työntekijöitään ja antaa kerjäläisille suuria määriä väärennettyä rahaa, jotta he voivat naamioitua rikkaaksi teollisuusmieheksi. Hän ystävystyy nopeasti herra Mehran kanssa, ja he sopivat naittavansa lapsensa keskenään. Kun Raja kuitenkin tapaa tulevan morsiamensa, tämä osoittautuu Madhuksi, ja molemmat kieltäytyvät harkitsemasta avioliiton mahdollisuutta. Madhu vie vastenmielisyytensä Rajaa kohtaan liian pitkälle viikonlopun kouluretkellä, kun hän syyttää Rajaa väärin perustein raiskausyrityksestä. Raja on raivoissaan siitä, että hänen maineensa on pilalla, ja hän moittii Madhua epärehellisyydestä ja ajattelemattomuudesta ja huomauttaa, että monet miehet kostaisivat, mutta hän on erilainen. Madhu rakastuu välittömästi Rajaan. Kihlajaisjuhlissa herra Mehra saa selville Hazarin todelliset taloudelliset olosuhteet. Raivoissaan hän loukkaa ja lyö Hazaria, joka loukkaantuu välittömästi. Vanhemmat kieltävät Rajaa ja Madhua tapaamasta toisiaan enää. Siitä huolimatta he tapaavat edelleen salaa. Kun herra Mehra saa tietää tästä, hän järjestää muutamille roistoille mahdollisuuden hakata Raja. Hän päättää myös lähettää Madhun pois, missä hän ei voi ottaa yhteyttä Rajaan. Ennen kuin hän ehtii tehdä niin, Raja hiipii Madhun taloon, ja he menevät naimisiin paikan päällä. Herra Mehra karkottaa Madhun talosta ja julistaa, että Madhu on kuollut hänelle. Hazari hylkää myös Raja, kun hän saa tietää, että tämä on nainut suurimman vihollisensa tyttären. Pariskunta muuttaa pieneen hökkeliin, ja Raja löytää töitä rakennustyöläisenä. Köyhyydestään huolimatta he ovat onnellisia. Raja loukkaantuu rakennustyömaalla. Madhu menee kerjäämään isältään rahaa hätäleikkaukseen. Hazari suostuu, mutta vain jos Madja eroaa miehestä. Mies poistaa Madhun vihkikaulakorun, ja Madhu palaa epätoivoissaan isänsä taloon. Madhasu näkee Madhasun hädän ja antaa hänelle anteeksi, mutta määrää hänet olemaan enää koskaan tapaamatta Rajaa. Kun Raja toipuu, Hazari kertoo hänelle, että Madhu palasi isänsä luokse eikä käynyt hänen luonaan sairaalassa. Raja uskoo Madhun hylänneen hänet palatakseen ylelliseen elämään ja palaa vanhempiensa luo. Myöhemmin hän saa selville äidiltään Padmaranilta, että Madhu ei tullut tapaamaan häntä sairaalaan isänsä kiristyksen takia. Hän kiirehtii estämään Madhaa lähtemästä lentokoneella Lontooseen, mutta saapuu paikalle koneen nousun jälkeen. Onneksi Madhu ei ottanut konetta, ja he onnistuvat sovittamaan vanhempansa yhteen ja viettävät onnellista elämää.</w:t>
      </w:r>
    </w:p>
    <w:p>
      <w:r>
        <w:rPr>
          <w:b/>
        </w:rPr>
        <w:t xml:space="preserve">Esimerkki 1.3805</w:t>
      </w:r>
    </w:p>
    <w:p>
      <w:r>
        <w:t xml:space="preserve">Fakta1: Fakta2: läheinen ystävä on sekaantunut huijaukseen, Fakta3: Arjun on alueen don, Fakta4: Radha tapaa Rosemaryn, Fakta5: juoni vapauttaa heidät aisteista.</w:t>
      </w:r>
    </w:p>
    <w:p>
      <w:r>
        <w:rPr>
          <w:b/>
        </w:rPr>
        <w:t xml:space="preserve">Tulos</w:t>
      </w:r>
    </w:p>
    <w:p>
      <w:r>
        <w:t xml:space="preserve">Komisario Shiv Nath on rehellinen ja ahkera poliisi Bombayssa, ja hän asuu vaimonsa Radhan ja nuoren poikansa Arjunin kanssa. Kun hän tekee useita pidätyksiä väärennettyyn rahaan ja huumeisiin liittyen, hän saa tietää, että myös hänen läheinen ystävänsä Karamchand on sekaantunut tähän bisnekseen. Ennen kuin hän ehtii ryhtyä toimenpiteisiin, poliisi pidättää hänet itse väärennetyn rahan ja huumeiden hallussapidosta ja tuomitsee hänet vankilaan, mutta hän pakenee ja hänen olinpaikkansa on tuntematon. Radha menettää järkensä ja joutuu laitoshoitoon, kun taas Arjun ryhtyy pikkurikolliseksi ja aikuiseksi tultuaan hänestä tulee Dus Numbri -nimellä tunnetun ja pelätyn alueen Don. Hän tapaa ja rakastuu Rosemary Fernandesiin, pikkuvarkaaseen ja korttipelaajaan. Kun Radha tapaa vahingossa Rosemaryn, hän luulee sitä Sundariksi, Karamchandin vaimoksi, ja silloin Radha alkaa saada järkeään takaisin. Mutta ei kauaa, sillä Arjun, Radha ja Rosemary kietoutuvat pian juoneen, joka saattaa viedä heiltä järjen, jos se ei tapa heitä ensin.</w:t>
      </w:r>
    </w:p>
    <w:p>
      <w:r>
        <w:rPr>
          <w:b/>
        </w:rPr>
        <w:t xml:space="preserve">Esimerkki 1.3806</w:t>
      </w:r>
    </w:p>
    <w:p>
      <w:r>
        <w:t xml:space="preserve">Fakta1: Fakta2: entinen aviomies Maurice Le Brun ei koskaan saanut avioeroa valmiiksi, Fakta3: risteilyalus Havannaan Kuubaan houkutellakseen Le Brunin pois Yhdysvalloista, Fakta4: Davis lähettää raportteja Brooksille, Fakta5: kirjat ovat naimisissa Brooksin kanssa.</w:t>
      </w:r>
    </w:p>
    <w:p>
      <w:r>
        <w:rPr>
          <w:b/>
        </w:rPr>
        <w:t xml:space="preserve">Tulos</w:t>
      </w:r>
    </w:p>
    <w:p>
      <w:r>
        <w:t xml:space="preserve">Anne Brooks Kay Francis, varakkaan liikemiehen Schuyler Brooksin vaimo, joutuu entisen aviomiehensä Maurice Le Brunin kiristämänä, joka ei koskaan saanut avioeroa päätökseen ja valehteli hänelle siitä. Brooksin siskon neuvojen perusteella Anne varaa risteilyaluksen Havannaan Kuubaan houkutellakseen Le Brunin pois Yhdysvalloista, jotta tämä ei pääse enää takaisin maahan. Brooks epäilee hänen käytöstään ja palkkaa yksityisetsivä Neil Davis George Brentin seuraamaan häntä ja raportoimaan, onko hänellä suhde, mutta Brooks kertoo, että hän on vain nuori nainen, josta hän on kiinnostunut. Anne vuotaa Le Brunille matkansa yksityiskohdat, ja myös hän nousee laivaan. Davis ottaa häneen yhteyttä ja lähettää Brooksille raportteja, joiden mukaan hänellä ei ole suhdetta, mutta alkaa itse kehittää romanssia hänen kanssaan. Takaisin New Yorkissa Brooks saa tietää kiristyksestä siskoltaan ja lähtee lentokoneella Kuubaan pyytääkseen anteeksi Annen epäilyksiä. Samaan aikaan Anne paljastaa Davisille olevansa naimisissa Brooksin kanssa ja että häntä kiristetään, ja Davis paljastaa olevansa Brooksin palkkaama yksityisetsivä, joka seuraa häntä. Le Brun saapuu Annen hotellihuoneeseen saadakseen maksun. Pelastaakseen Annen avioliiton Davis suostuttelee hänet poistumaan parvekkeen kautta, jotta Brooks ei löytäisi häntä kompromissitilanteessa Annen kanssa, mutta juuri kun Brooks tulee huoneeseen, Anne suutelee Davisia ja kertoo Brooksille, että heidän avioliittonsa on ohi. Le Brun putoaa parvekkeelta kuoliaaksi, jolloin kaikki kiristyksen uhkaukset loppuvat.</w:t>
      </w:r>
    </w:p>
    <w:p>
      <w:r>
        <w:rPr>
          <w:b/>
        </w:rPr>
        <w:t xml:space="preserve">Esimerkki 1.3807</w:t>
      </w:r>
    </w:p>
    <w:p>
      <w:r>
        <w:t xml:space="preserve">Fakta1: köyhillä potilailla on tuberkuloosi, Fakta2: nuori ja ihana Jennifer Dubedat haluaa hänen hoitavan Louisia, Fakta3: Louis on kuin hyvännäköinen ja viehättävä vaimo, Fakta4: Ridgeon järjestää kollegoiden kanssa vierailun studiossa ja arvioi tapauksen, Fakta5: Jennifer lähtee uuden aviomiehen kanssa.</w:t>
      </w:r>
    </w:p>
    <w:p>
      <w:r>
        <w:rPr>
          <w:b/>
        </w:rPr>
        <w:t xml:space="preserve">Tulos</w:t>
      </w:r>
    </w:p>
    <w:p>
      <w:r>
        <w:t xml:space="preserve">Lontoossa vuonna 1906 kollegat ryntäävät naimattoman tohtori Ridgeonin Harley Streetin talolle onnittelemaan häntä siitä, että hänelle on myönnetty ritarin arvonimi hänen väitteestään, jonka mukaan hän voi parantaa tuberkuloosin, vaikka todellisuudessa siihen aikaan ei ollut mitään varmaa parannuskeinoa. Heidän joukossaan on tohtori Blenkinsop, joka kävi hänen kanssaan lääketieteellistä koulua mutta hoitaa nyt köyhiä potilaita, joilla ei ole varaa maksaa paljon, ja on itse saanut tuberkuloositartunnan. Hänen käytävällään odottaa nuori ja ihastuttava Jennifer Dubedat, joka kuultuaan hänen väitetystä parannuskeinostaan haluaa hänen hoitavan miehensä Louisin, joka on rahaton taiteilija. Jenniferin kauneuden ja viehättävyyden sekä hänen miehensä piirustusten laadun vaikuttamana mies antaa Jenniferin uskoa, että hän yrittää pelastaa Louisin, mutta korostaa, että hoito on pitkä ja kallis ja että hän voi hoitaa vain kymmentä potilasta kerrallaan. Jotta hän voisi tavata Louisin ja nähdä enemmän Jenniferiä, hän kutsuu heidät juhlapäivälliselle, jonka hän järjestää samana iltana. Vaikka Louis on vaimonsa tavoin hyvännäköinen ja viehättävä, käy ilmi, että hän halveksii kaikkia tavanomaisen moraalin piirteitä, sillä hän on välinpitämätön valehtelija, varas ja viettelijä, jonka tarjoilija tunnistaa kadonneeksi aviomiehekseen. Ridgeon epäilee Louis'ta, ja hän järjestää kollegoidensa kanssa vierailun studioon, jossa Louis asuu, ja arvioi hänen tapauksensa. Koska Ridgeon huomaa, että hänen tuberkuloosinsa on pitkälle edennyt, hän luovuttaa hänet kollegalleen ja päättää ottaa sen sijaan Blenkinsopin. Jenniferille tämä on petos, ja hän alkaa vihata Ridgeonia, kun taas tämä toivoo, että hän voisi naida hänet heti, kun tämä on leski. Parantumatta Louis kuolee pian ja toteaa liikuttavassa viimeisessä puheessaan uskovansa, että rakkaus ja kauneus ylittävät kaiken tavanomaisen moraalin. Hän myös pyytää Jenniferiä olemaan surematta vaan menemään uudelleen naimisiin ja olemaan onnellinen. Jälkikirjoituksessa Ridgeon osallistuu Louis'n töiden näyttelyyn, joka myy hyvin. Jennifer kieltäytyy antamasta hänen ostaa maalausta ja lähtee uuden miehensä kanssa.</w:t>
      </w:r>
    </w:p>
    <w:p>
      <w:r>
        <w:rPr>
          <w:b/>
        </w:rPr>
        <w:t xml:space="preserve">Esimerkki 1.3808</w:t>
      </w:r>
    </w:p>
    <w:p>
      <w:r>
        <w:t xml:space="preserve">Fakta1: Fakta2: kirjojen syyttäjä on yrittänyt säilyttää kärsivällisyyttä ja suvaitsevaisuutta tuomioistuimen hieman heppoisten lakien alla, Fakta3: Ha:n viimeisimmän tapauksen avaintodistaja ja koko perhe tuhoutuvat yön aikana, Fakta4: Ha:n alkuperäinen suunnitelma on ottaa laki omiin käsiin, Fakta5: vanhempi komisario Cindy Si saa tehtäväkseen löytää murhaajan esimiehensä alaisuudessa.</w:t>
      </w:r>
    </w:p>
    <w:p>
      <w:r>
        <w:rPr>
          <w:b/>
        </w:rPr>
        <w:t xml:space="preserve">Tulos</w:t>
      </w:r>
    </w:p>
    <w:p>
      <w:r>
        <w:t xml:space="preserve">Jason Ha Lingching Yuen Biao on omistautunut, kirjojen mukaan toimiva syyttäjä, joka on yrittänyt säilyttää kärsivällisyyden ja suvaitsevaisuuden tuomioistuimen hiukan heppoisten lakien vallitessa. Kun hänen mentorinsa kuitenkin ammutaan julkisesti Uudessa-Seelannissa ja kun Hasin viimeisimmän tapauksen avaintodistaja ja hänen koko perheensä tuhoutuvat yön aikana, Ha ei voi enää toimia sääntöjen mukaan. Ha:n alkuperäinen suunnitelma on ottaa laki omiin käsiinsä ja tappaa kaksi miestä, joiden hän uskoo vaatineen todistajan murhaa. Hän onnistuu tappamaan ensimmäisen, mikä saa Hongkongin poliisilaitoksen heräämään ja ryhtymään toimiin järjestyksen palauttamiseksi. Mukaan astuu vanhempi komisario Cindy Si Cynthia Rothrock, joka saa tehtäväkseen löytää murhaajan esimiehensä, ylikomisario Wong Chingwai Melvin Wongin alaisuudessa. Kun Ha kuitenkin menee tappamaan toista syytettyä, Chow Tingkwong James Tieniä, tämä on jo kuollut. Heidän tietämättään molemmat syytetyt työskentelivät vielä korkeamman vallan alaisuudessa, joka tunnetaan vain nimellä Crown. Pian kuitenkin selviää, että Crown ei ole kukaan muu kuin ylitarkastaja Wong, joka oli myös Chow'n tappaja. Kun Si tajuaa, että Wong on kaikkien viimeaikaisten murhien todellinen suunnittelija, hän ja Ha työskentelevät vihdoin yhdessä saadakseen Wongin kiinni todistaakseen, ettei hän ole lain yläpuolella. Tarinan kerrotusta versiosta riippuen sekä Si että Ha joutuvat kuitenkin kunnianhimonsa uhreiksi: Si kuolee Wongin isolla ruuvilla kaulan läpi ja Ha putoaa kuolemaansa tapettuaan Wongin hallitsemattomassa lentokoneessa. Toisessa tarinan versiossa Si kuitenkin selviää Wongin hyökkäyksestä, ja vaikka Ha tappaa edelleen Wongin, hän joutuu toisenlaisen ja melko ironisen kohtalon uhriksi: Ha saa kahdeksan vuoden vankilatuomion syytettynä taposta englanninkielinen dub tai elinkautisen vankilatuomion syytettynä ensimmäisen asteen murhasta mandariininkielinen dub.</w:t>
      </w:r>
    </w:p>
    <w:p>
      <w:r>
        <w:rPr>
          <w:b/>
        </w:rPr>
        <w:t xml:space="preserve">Esimerkki 1.3809</w:t>
      </w:r>
    </w:p>
    <w:p>
      <w:r>
        <w:t xml:space="preserve">Fakta1: Fakta2: Chanti on poliisipäällikön poika: Fakta3: Suchi joutuu onnettomuuteen, Fakta4: Suchin isä järjestää avioliiton henkilön kanssa, Fakta5: Poliisipäällikkö järjestää Chantin avioliiton itse poliisiasemalla.</w:t>
      </w:r>
    </w:p>
    <w:p>
      <w:r>
        <w:rPr>
          <w:b/>
        </w:rPr>
        <w:t xml:space="preserve">Tulos</w:t>
      </w:r>
    </w:p>
    <w:p>
      <w:r>
        <w:t xml:space="preserve">Chanti Ravi Teja on poliisipäällikkö Kota Srinivasa Raon poika. Chanti on kaveri, jolla on huoleton asenne. Hän joutuu yöllä kilpailevan jengin pahoinpitelemäksi ja hänet pelasti kaunis tyttö Suchitra eli Suchi Rakshitha. Hän maksaa miehen sairaalalaskut ja luovuttaa vertaan. Hän on lähtenyt sairaalasta, kun Chanti tulee tajuihinsa. Kun Chantin ystävät kertovat hänelle, kuka hänet pelasti, hän alkaa heti rakastaa tyttöä tämän hyväsydämisyydestä, vaikka ei nähnyt häntä. Suchitra osoittautuu myöhemmin kaupungin poliisipäällikön Vipra Narayana Prakash Rajin tyttäreksi. Chanti tapaa Suchin collegessa ensimmäistä kertaa ilmaisee rakkautensa. Kun tyttö ei suostu, hän yrittää kiusata häntä. Tyttö valittaa isälleen, ja tämä vie Chantin poliisiasemalle ja pahoinpitelee häntä ankarasti ennen kuin isä ja konstaapelit pelastavat hänet. Vaikka poliisipäällikkö pahoinpitelee Chantia, hän on entistä itsepintaisempi voittaakseen rakkautensa. Hän kosii Suchia uudelleen collegessa. Tyttö pyytää häntä hyppäämään rakennuksesta. Kun Chanti on valmis siihen, Chanti suostuu hänen rakkauteensa. Suchin isä ei kuitenkaan ole tyytyväinen heidän suhteeseensa, ja hän hankkii rähinöitsijöitä amputoimaan Suchin jalan. Suchi saa tietää tästä ja juoksee auttamaan häntä, mutta joutuu onnettomuuteen. Molemmat joutuvat samaan sairaalaan ja he yhdistyvät myös siellä. Suchin isä järjestää lopulta avioliiton toisen henkilön kanssa, mitä Suchi avoimesti vastustaa ja yrittää tehdä itsemurhan. Chanti tulee pelastamaan hänet, mutta isä haluaa silti naittaa hänet valitsemalleen miehelle. Hän myös palkkaa roistoja tappamaan Chantin. Chanti pääsee lopulta pakoon kaikkia ongelmia ja tapaa poliisipäällikön, joka auttaa häntä naimisiin rakkaansa kanssa. Pääjohtaja lopulta hyllyttää poliisipäällikön ja järjestää Chantin avioliiton itse poliisiasemalla. Lopulta Chanti ilmoittautuu siviilipalvelukseen ja hänet valitaan IPS:ään.</w:t>
      </w:r>
    </w:p>
    <w:p>
      <w:r>
        <w:rPr>
          <w:b/>
        </w:rPr>
        <w:t xml:space="preserve">Esimerkki 1.3810</w:t>
      </w:r>
    </w:p>
    <w:p>
      <w:r>
        <w:t xml:space="preserve">Fakta1: tytöt hyvin syntymästä lähtien Intiassa otetaan vastuuseen vanhemmista, Fakta2: kansakunnan äitejä halveksitaan omissa kodeissa, Fakta3: tuomari Ram Pershadin tyttärellä on ortodoksisia näkemyksiä tytöistä, Fakta4: tuomari Ram Pershad vastustaa tyttöjen korkeakoulutusta, Fakta5: Kamala on päättänyt olla kumartumatta epäoikeudenmukaisuuden edessä, mutta varmistaa oikean paikkansa yhteiskunnassa.</w:t>
      </w:r>
    </w:p>
    <w:p>
      <w:r>
        <w:rPr>
          <w:b/>
        </w:rPr>
        <w:t xml:space="preserve">Tulos</w:t>
      </w:r>
    </w:p>
    <w:p>
      <w:r>
        <w:t xml:space="preserve">Intiassa tyttöjä pidetään syntymästään lähtien vanhempiensa rasitteena, ja näin ollen kansakunnan äitejä halveksitaan heidän omissa kodeissaan. Kamala edustaa tällaista kärsivää intialaista tyttöyttä. Hän on lukutaidottoman tuomari Ram Pershadin tytär, jolla on ortodoksiset näkemykset tytöistä. Hän menestyy ylioppilastutkinnossa ensimmäisenä, ja hänellä on kiihkeä halu opiskella yliopistossa tullakseen lääkäriksi. Tuomari Ram Pershad vastustaa täysin tyttöjen opiskelua yliopistossa. Hän uskoo, että kaikki pojiin käytetyt rahat ovat tuhlausta vain siksi, että he ovat poikia ja seisovat hänen rinnallaan vanhoilla päivillään. Kamala on päättänyt olla kumartumatta epäoikeudenmukaisuuden edessä ja varmistaa itselleen oikean paikkansa yhteiskunnassa. Hän yrittää kaikin keinoin päästä yliopistoon isänsä läheisen ystävän, tohtori Ratanlalin avulla. Yliopistossa hän törmää Shyamiin, joka auttaa häntä monissa vaikeissa tilanteissa.</w:t>
      </w:r>
    </w:p>
    <w:p>
      <w:r>
        <w:rPr>
          <w:b/>
        </w:rPr>
        <w:t xml:space="preserve">Esimerkki 1.3811</w:t>
      </w:r>
    </w:p>
    <w:p>
      <w:r>
        <w:t xml:space="preserve">Fakta1: Fakta2: aviomies ja miljoonat muut ovat kadonneet tempauksessa, Fakta3: Patty etsii ystäviä ja perheenjäseniä, Fakta4: Patty 'n ystävät vievät heille salaa ruokatarvikkeita, Fakta5: vanha mies nimeltä pyytää heiltä ruokaa.</w:t>
      </w:r>
    </w:p>
    <w:p>
      <w:r>
        <w:rPr>
          <w:b/>
        </w:rPr>
        <w:t xml:space="preserve">Tulos</w:t>
      </w:r>
    </w:p>
    <w:p>
      <w:r>
        <w:t xml:space="preserve">Patty Myers makaa eräänä yönä hereillä kirkon kellarissa, järkyttyneenä ja peloissaan. Hänet on määrä teloittaa seuraavana aamuna, koska hän kieltäytyy ottamasta pedon merkkiä. Patty tietää, mitä häntä odottaa, jos hän ottaa merkin, mutta ei silti voi uskoa Kristukseen. Kun hänen ympärillään olevat ihmiset yrittävät lohduttaa häntä ja rohkaista häntä hyväksymään Herran, hän iskee heitä vastaan liian peloissaan ajatellakseen järkevästi. He pystyvät kuitenkin rauhoittamaan hänet ja kuulevat hänen tarinansa siitä, miten hän on päässyt siihen pisteeseen, jossa hän on tänä iltana. Hän alkaa kertoa tarinaansa, ja elokuva siirtyy takaumiin. Välähdys jatkuu siitä, mihin Varas yössä jäi. Kauhistunut Patty on juuri saanut tietää, että hänen miehensä ja miljoonat muut ovat kadonneet tempauksessa, tapahtumassa, josta hän on kuullut, mutta johon hän ei ole koskaan uskonut, ennen kuin nyt. Patty etsii epätoivoisesti ystäviään ja perheenjäseniään, mutta useimmat ovat kadonneet. Patty ja kaksi hänen ystäväänsä, sisarukset Wenda ja Sandy Johnson, piileskelevät Pattyn isoäidin luona ja seuraavat, miten tuhoisat maailman tapahtumat kehittyvät. Kuivuudesta, nälänhädästä ja maanjäristyksistä tulee normaalia, ja Patty ja hänen kaksi ystäväänsä onnistuvat hädin tuskin selviytymään. He selviytyvät Pattyn ystävien Jerryn ja Dianen avulla, jotka esiintyivät myös elokuvassa Varas yössä ja jotka vievät heille salaa ruokatarvikkeita. Kaikista näistä olosuhteista huolimatta Patty kieltäytyy uskomasta Jumalaan, vaan syyttää Jumalaa kaikista kauheista asioista, joita hänelle on tapahtunut. Asiat muuttuvat vaikeammiksi ja riskialttiimmiksi ryhmälle, kun he tapaavat yhden 144 000 juutalaisesta evankelistasta, ja Wendasta tulee kristitty. Tämä tarkoittaa, että hänen on lopetettava työnsä ja pysyttävä poissa kaduilta. Patty, Wenda ja Sandy tapaavat vanhan miehen nimeltä Jonathan Niles, joka vaikuttaa kerjäläiseltä ja pyytää heiltä ruokaa. Wenda säälii miestä ja tapaa hänet puistossa ruoan kanssa. Pari päivää myöhemmin Sandy saa Wendan menemään puistoon, ja siellä he tapaavat Jonathanin uudestaan, ja paljastuu, että hän otti merkin. Sitten Sandy johdatti siskonsa UNITE-sotilaan luo, joka otti kaksi nuorta naista kiinni ja heidät siirrettiin sairaalaan hoidettavaksi vammojensa vuoksi. Lääkärin lähdettyä Wenda ehtii juuri ja juuri soittaa Pattylle varoittaakseen häntä UNITE-pari lähestyvästä kodista, ennen kuin sotilas saa hänet itse kiinni. Patty melkein pakenee, mutta jää kiinni, kun hän soittaa Dianelle ja saa käskyn tulla UNITE-keskukseen. Patty tottelee, mutta yrittää paeta, kun Diane paljastaa hänelle, että hän ja Jerry ottivat merkin, koska se oli ainoa asia, jonka he pystyivät tekemään, mikä johtaa hänen vangitsemiseensa. Välähdys päättyy, ja nyt on Pattyn teloituksen aamu, eikä hän vieläkään pysty päättämään. Jossain vaiheessa hän melkein päättää ottaa Kristuksen vastaan, kunnes hän joutuu giljotiinin eteen ja saa tietää petturinsa Sandyn yllättävän henkilöllisyyden. Kun hän näkee Wendan teloituksen, hän ei voi muuta kuin huutaa pelosta oman teloituksensa lähestyessä. Russ Doughten Filmsin vuonna 2004 julkaiseman elokuvan DVD-julkaisussa on yksi DVD:n lisämateriaaleista, jossa on noin vuonna 2004 tehty kamerahaastattelu Patty Dunningin kanssa, joka asuu nykyään Iowassa.</w:t>
      </w:r>
    </w:p>
    <w:p>
      <w:r>
        <w:rPr>
          <w:b/>
        </w:rPr>
        <w:t xml:space="preserve">Esimerkki 1.3812</w:t>
      </w:r>
    </w:p>
    <w:p>
      <w:r>
        <w:t xml:space="preserve">Fakta1: lihava nainen, mutta jopa unissa hänet hylätään haaveilee Napoleon Dynamiten kanssa naimisiinmenosta, Fakta2: Fakta3: Julia lyö Grantia ja kaataa hänet lattialle, Fakta4: Hitch vie hänet autotalliin, Fakta5: Grantia pyydetään eliminoimaan häviäjät.</w:t>
      </w:r>
    </w:p>
    <w:p>
      <w:r>
        <w:rPr>
          <w:b/>
        </w:rPr>
        <w:t xml:space="preserve">Tulos</w:t>
      </w:r>
    </w:p>
    <w:p>
      <w:r>
        <w:t xml:space="preserve">Julia Jones Alyson Hannigan on lihava nainen, joka haaveilee avioliitosta Napoleon Dynamiten Josh Meyersin kanssa, mutta unelmissakin hänet hylätään. Päiväkirjaansa kirjoittaessaan hän ajattelee, ettei koskaan löydä todellista rakkauttaan. Julia menee ulos ja tanssii tehdäkseen vaikutuksen kaduilla oleviin miehiin, mutta ei onnistu. Julia menee töihin isänsä Franksin Eddie Griffinin kreikkalaiseen kuppilaan. Siellä hän tapaa Grant Fockyerdoderin, johon hän tuntee välitöntä vetoa. Kun Frank huutaa Julialle tilausta, tämä kääntyy vastatakseen ja lyö Grantia päähän kahvipannulla, joka on hänen kädessään, ja tämä kaatuu lattialle. Hän kääntyy ympäri vain huomatakseen, että hänen pöytänsä on yhtäkkiä tyhjä, ja päättelee, että Grant on karannut. Julia haluaa apua ja menee tapaamaan rakkausterapeutti Hitchiä, joka torjuu hänet ensin, mutta suostuu vastahakoisesti auttamaan häntä. Hitch vie hänet autokorjaamoon, jossa hänet paritetaan ja laihdutetaan. Hän ansaitsee paikan tosi-tv:n deittiohjelmassa The Extreme Bachelor, jossa poikamies osoittautuu Grantiksi, mieheksi, jonka hän tapasi kuppilassa. Juontaja Ty Andrews Scott Speedman esittelee Grantin, joka tervehtii kaikkia naisia ja jota pyydetään eliminoimaan luuserit, minkä hän tekee ampumalla heidät yksi kerrallaan. Julia on viimeinen nainen pystyssä ja hänet palkitaan illallisella kahdelle A Restaurant -nimisessä ravintolassa. Aterian jälkeen Julia ja Grant palaavat hänen asuntoonsa, jossa he harrastavat seksiä. Julia vie Grantin tapaamaan vanhempiaan. Myöhemmin Grant vie Julian Tiffany Co:hon, jossa he sytyttävät valot ja paljastavat myyjät, jotka ovat valmiita antamaan Julian valita, mitä hän haluaa. Sitten Grant tunnustaa rakastavansa Juliaa ja kosii häntä. Julia suostuu iloisesti. Julia ja Grant menevät JellO Valery Ortiz -nimisen hääsuunnittelijan luo, jolla on näkyvä takamus. Hän ehdottaa, että he menisivät ravintolaan nimeltä Taco Butt elokuvan vaihtoehtoisissa versioissa hän käyttää takapuoltaan kynänteroittimena ja suosittelee, että he käyttäisivät hääpaikaksi roskaproomua. Kun he kieltäytyvät, hän ärsyyntyy. Kun Grant sanoo, että hänellä on bestman, hän näyttää heille, mitä hän on varannut viihdykkeeksi, minkä jälkeen hän käyttää peppuaan kaatamaan pöytänsä ja repii sitten vaatteensa pois paljastaen kultaisen nestemäisen spandex-kireän puvun. Hän esittelee tanssiliikkeitään, sitten twerkkaa ja pomppii ja peruuttaa massiivisella takapuolellaan pariskunnan luo, jotta nämä huutaisivat, kun hän pomppii ja murskaa ja tukehduttaa heitä, jotta nämä huutaisivat vielä enemmän, jotta ruudulla leikataan seuraavaan kohtaukseen. Vaihtoehtoisessa kohtauksessa hänellä on taustatanssijoita, ja hän pomppii ja esittelee tanssiliikkeitään, kunnes hän ravistaa massiivista takapuoltaan suoraan parin luokse, jotta he huutaisivat, ja kaataa heidät oikealla ja vasemmalla takapuolellaan lopettaakseen kohtauksen. Sen jälkeen Grant esittelee Julian entiselle morsiamelleen Andylle, joka osoittautuu varsin viehättäväksi eikä pelkää riisua vaatteitaan ja keskustella ihmisten kanssa alasti. Andy ei näytä aluksi olevan pahoillaan Julialle siitä, että hän meni naimisiin Grantin kanssa, ja hän jopa auttaa Juliaa ostamaan hääpuvun. Pukuliikkeessä Julia lyö päänsä sähkölaatikkoon ja huomaa, että hän pystyy lukemaan ihmisten ajatuksia. Julia saa Andyn ajatusten lukemisen avulla selville, että tämä haluaa palata yhteen Grantin kanssa ja aikoo erottaa heidät. Julia ja Andy tappelevat keskenään Kill Bill -tyyliin. Eräässä elokuvasovituksen vaihtoehtoisessa versiossa he kävelevät pois valkokankaalta - oletettavasti vasemmalle - harrastamaan jalkojen fellaatiota Danny Jack Cortesia sanatarkasti lainatakseni. Hän ei voi antaa Grantille anteeksi ja suostuu naimisiin Nickyn kanssa. Oltuaan alttarilla Nickyn kanssa Julia katuu sitä ja saa takaumia hänestä ja Grantista. He palaavat yhteen ja menevät naimisiin Hitchin toimesta. Andy ja Nicky tapaavat häissä ja rakastuvat. Sillä välin Grant ja Julia lähtevät hevosvaunuilla. Julia saa anopiltaan myös lahjan: emätinlämpömittarin, joka on ilmeisesti ollut heidän suvussaan sukupolvien ajan ja jota pidetään onnea tuovana, kun sitä ei ole pesty. Häämatkallaan Grant ja Julia menevät Kallosaarelle ja kuvaavat kahteen puupalaan sidottua naista, Anne Carmen Electraa. King Kong tulee ja repii naisen mekon pois, jolloin hän jää pukeutuneena leopardikuvioisiin bikineihin. King Kong kähmii häntä, nainen sanoo, että pidän karvaisista miehistä, jolloin King Kong karjuu ja litistää hänet.</w:t>
      </w:r>
    </w:p>
    <w:p>
      <w:r>
        <w:rPr>
          <w:b/>
        </w:rPr>
        <w:t xml:space="preserve">Esimerkki 1.3813</w:t>
      </w:r>
    </w:p>
    <w:p>
      <w:r>
        <w:t xml:space="preserve">Fakta1: miehen rakkaus naista kohtaan ei ole muuttunut kautta historian, Fakta2: hahmot pelataan pieni ja vähäinen Buster Keaton ja komea bruiser Wallace Beery kilpailevat huomiota saman naisen soitti Margaret Leahy, Fakta3: Keaton hahmo voittaa hänet yli tarinan lopulta, Fakta4: Keaton kilpailee isompi raakalaismainen Beery Leahy kivikautinen tarina linja, Fakta5: yritys tehdä Leahy mustasukkainen flirttailemalla naisen kanssa päättyy epäonnistumiseen</w:t>
      </w:r>
    </w:p>
    <w:p>
      <w:r>
        <w:rPr>
          <w:b/>
        </w:rPr>
        <w:t xml:space="preserve">Tulos</w:t>
      </w:r>
    </w:p>
    <w:p>
      <w:r>
        <w:t xml:space="preserve">Kolme juonta kolmelta eri historialliselta ajanjaksolta - esihistorialliselta ajalta, muinaisesta Roomasta ja nykyaikana Roaring Twenties - lomittuvat toisiinsa todistaakseen, että miehen rakkaus naista kohtaan ei ole muuttunut merkittävästi historian kuluessa. Kaikissa kolmessa juonessa pienikokoisen ja vähäeleisen Buster Keatonin ja komean murskaajan Wallace Beeryn esittämät hahmot kilpailevat saman naisen huomiosta, jota esittää Margaret Leahy. Kummassakin juonessa noudatetaan samankaltaisia kaaria, joissa Keatonin hahmo työskentelee rakastettunsa huomion eteen ja lopulta voittaa tämän puolelleen. Kivikautisessa juonikuvassa Keaton kilpailee isomman ja raaemman Beeryn kanssa luolanainen Leahyn kanssa. Nähtyään toisen luolamiehen raahaavan naisen hiuksista kiinni saadakseen hänet, Keaton yrittää tulla itsevarmemmaksi, mutta Beery työntää häntä jatkuvasti takaisin ja kiusaa häntä. Yritys tehdä Leahy mustasukkaiseksi flirttailemalla toisen naisen kanssa päättyy epäonnistumiseen. Keaton kuitenkin lähentyy Leahya, ja Beery haastaa hänet tappeluun auringonnousun aikaan. Keaton voittaa, koska hän piilottaa kivensä mailaansa, mutta jää kiinni ja sidotaan norsun häntään, jota raahataan rangaistukseksi ympäri maata. Palattuaan hän huomaa, että Leahy on joutumassa Beeryn haltuun, ja hän yrittää karata Leahyn kanssa. Beery saa hänet kiinni, ja nämä kaksi taistelevat heittelemällä kaukaa lohkareita toisiaan kohti, ja Keaton ja Leahy ovat yhdessä kalliolla. Kun Beery kiipeää ylös saadakseen Leahyn takaisin, Keaton tappaa Leahyn kaverit ja lopulta voittaa hänet. Hän raahaa ihastuneen Leahyn hiuksista. Epilogissa he lähtevät kävelylle ja heidän valtava lapsiperheensä seuraa heitä. Muinaisen Rooman jaksossa Keaton yrittää herättää rikkaan Leahyn huomion, mutta Beery työntää hänet jatkuvasti takaisin. Beery haastaa hänet vaunukilpailuun kovan lumisateen jälkeen - Keaton voittaa käyttämällä hevosten sijasta kelkkakoiria. Kostoksi Beery pakottaa hänet Leahyn perheelle kuuluvaan leijonakuoppaan. Keaton selviää hengissä ystävystymällä leijonan kanssa ja puhdistamalla sen kynnet. Leahyn vanhemmat pelastavat Keatonin, kun Beery sieppaa Leahyn. Keaton pelastaa hänet ja yrittää vietellä hänet tämän kantotuolissa, joka lähtee ilman heitä. Epilogissa he lähtevät myös kävelylle monien lasten kanssa. Nykyaikaisessa tarinassa Keaton on köyhä mies, joka kaipaa Leahya, jolla on rikkaat vanhemmat. Leahyn äiti, joka ei ole vaikuttunut Keatonin pankkitilistä, mutta on kiinnostunut Beerystä, päättää tyttärensä pariksi Beeryn. Keaton juo itsensä vahingossa humalaan ravintolassa, jossa Beery ja Leahy ovat syömässä, ja Beery huijaa toisen pariskunnan miespuoliskon lyömään Keatonia, joka kompuroi humalassa kotiin. Myöhemmin Keaton tekee vaikutuksen Leahyyn pelaamalla jalkapallopelissä, kun taas Beery on vain valmentaja; Beery päättää pelata Keatonia vastaan. Keaton on isomman Beeryn ylivoimainen, mutta voittaa lopulta pelin näyttävällä touchdownilla. Ärsyyntynyt Beery lavastaa Keatonin syylliseksi alkoholin hallussapitoon ja pidättää hänet ja näyttää samalla Keatonille hänen ja Leahyn välisen hääilmoituksen - Keaton ei voi estää häitä vankilassa ollessaan. Vartijan varjostamana Keaton löytää rikosrekisterin, josta käy ilmi, että Beeryä on syytetty bigamiasta ja väärennyksestä. Hän yrittää soittaa Leahylle varoittaakseen tätä. Hän pakenee vahingossa, kun hänen käyttämänsä puhelinkoppi viedään vaihtoon. Keaton pakenee häntä jahtaavaa poliisia ja ehtii ajoissa kirkkoon, raahaa Leahyn pois häistä ja taksiin. Näytettyään hänelle Beeryn rikosrekisterin hän vie Leahyn kotiin ja valmistautuu lähtemään, mutta Leahy suutelee häntä. Hän ilmoittaa taksinkuljettajalle, että he menevät takaisin kirkkoon. Epilogissa he lähtevät myös kävelylle - tällä kertaa lasten sijasta koiran kanssa.</w:t>
      </w:r>
    </w:p>
    <w:p>
      <w:r>
        <w:rPr>
          <w:b/>
        </w:rPr>
        <w:t xml:space="preserve">Esimerkki 1.3814</w:t>
      </w:r>
    </w:p>
    <w:p>
      <w:r>
        <w:t xml:space="preserve">Fakta1: Fakta2: Rikas perijätär Yeh Fen-fen pakenee perheen jatkuvaa kehotusta mennä naimisiin tuoden mukanaan nauhan laulusta Grandma 's Pescadores Bay, Fakta2: Fakta3: Fen-fenin kirjat aloittavat matkan mielikuvitusta täynnä, Fakta4: Wu Si-shan oli seurausta Wun ystävien tekemästä väärästä mainoksesta internetissä, Fakta5: Wun helmi- ja aamiaisravintola oli suljettava, koska pikkuveli</w:t>
      </w:r>
    </w:p>
    <w:p>
      <w:r>
        <w:rPr>
          <w:b/>
        </w:rPr>
        <w:t xml:space="preserve">Tulos</w:t>
      </w:r>
    </w:p>
    <w:p>
      <w:r>
        <w:t xml:space="preserve">Rikas perijätär Yeh Fenfen Shu Qi pakenee perheensä jatkuvaa kehotusta mennä naimisiin ja tuo mukanaan kuolleiden vanhempiensa jättämän nauhan laulusta Grandmas Pescadores Penghu Bay unk. Fenfen aikoo kokea laulun sanoitusten tunnelman ja etsiä elämän vapautta. Fenfen varaa netistä merenrantahuvilan ja aloittaa matkansa mielikuvitusta täynnä. Fenfen päätyy kuitenkin yllättäen asumaan Wu Sishan Richie Jenin omistamaan surkeaan aamiaismajoitukseen, joka oli seurausta Wusin ystävien väärästä mainonnasta internetissä, koska he halusivat auttaa häntä laajentamaan liiketoimintaansa. Fenfen viipyy siellä yhden yön ennen kuin lähtee vihaisena pois. Lähtiessään laivamatkalle myös Fenfensin matkatavarat putoavat mereen, eikä hänellä ole muuta vaihtoehtoa kuin jäädä saarelle. Samaan aikaan Wusin helmi- ja aamiaisravintola oli suljettava, koska hänen nuorempi veljensä oli huijattu sijoituksessa. Tämän seurauksena Wu joutuu kantamaan taakkaa korkeakorkoisten velkojen takaisinmaksusta. Fenfen on nirso ja kylmä prinsessa, kun taas Wu on huoleton ja intohimoinen saarelainen. Kun nämä kaksi vastakohtaa kohtaavat kauniilla saarella, he lähtevät rennon koomiselle romanttiselle matkalle.</w:t>
      </w:r>
    </w:p>
    <w:p>
      <w:r>
        <w:rPr>
          <w:b/>
        </w:rPr>
        <w:t xml:space="preserve">Esimerkki 1.3815</w:t>
      </w:r>
    </w:p>
    <w:p>
      <w:r>
        <w:t xml:space="preserve">Fakta1: nuori nainen odottaa sisällä, Fakta2: Fakta3: Jody uhkaa syyttää Davidia raiskauksesta, Fakta4: nuoret miehet ja Jody nauttivat villeistä juhlista, Fakta5: tapahtuu takaa-ajo ja auto törmää ja tappaa molemmat nuoret miehet.</w:t>
      </w:r>
    </w:p>
    <w:p>
      <w:r>
        <w:rPr>
          <w:b/>
        </w:rPr>
        <w:t xml:space="preserve">Tulos</w:t>
      </w:r>
    </w:p>
    <w:p>
      <w:r>
        <w:t xml:space="preserve">Poliitikko David Strattonin vaimo John Forsythe on San Franciscossa sukulaisten luona. Eräänä iltana Stratton palaa kotiin, mutta talo ei ole tyhjä - sisällä odottaa nuori nainen, Jody AnnMargret. Jody kertoo hänelle surutarinan, joten David tarjoutuu auttamaan. Totuus on kuitenkin se, että nainen on juuri karannut nuorisovankilasta, jossa hän puukotti hoitajan ja sytytti tulipalon. Eikä hän ole läheskään yksin, sillä kaksi nuorta miestä ilmestyy yhtäkkiä kiusaamaan Davidia, joka pelkää julkista skandaalia, joka voisi lopettaa hänen uransa. Jos hän yrittää paeta ja ottaa yhteyttä poliisiin, Jody uhkaa syyttää Davidia raiskauksesta. Nuoret miehet ja Jody nauttivat villeistä juhlista, mutta alkavat myös riidellä, kunnes toinen viilletään partaveitsellä. He ajavat Meksikon rajan yli ja ottavat Davidin mukaansa. Jody ja David pakenevat heitä ja päätyvät Tijuanan motelliin. Kun punkkarit palaavat, syntyy takaa-ajo ja heidän autonsa kolaroi, jolloin molemmat nuoret miehet kuolevat. Myös Jody päätyy kuoleman ovelle, mutta vapauttaa Davidin kaikesta syyllisyydestä ennen kuolemaansa. David loukkaantuu onnettomuudessa vakavasti ja joutuu sairaalaan, kun elokuva päättyy.</w:t>
      </w:r>
    </w:p>
    <w:p>
      <w:r>
        <w:rPr>
          <w:b/>
        </w:rPr>
        <w:t xml:space="preserve">Esimerkki 1.3816</w:t>
      </w:r>
    </w:p>
    <w:p>
      <w:r>
        <w:t xml:space="preserve">Fakta1: Fakta2: Kimball valitsee Gene Summersin tappamaan miehen, jonka uskotaan olevan Ranskan vastarintaliikkeen kaksoisagentti: Fakta3: kissoja tapetaan ruokapulan vuoksi, Fakta4: Lafitte pelastaa Summersin saksalaisten joukkojen pidättämiseltä sallimalla Summersin suojautua Lafitten toimistoon, Fakta5: poika kuoli sodassa.</w:t>
      </w:r>
    </w:p>
    <w:p>
      <w:r>
        <w:rPr>
          <w:b/>
        </w:rPr>
        <w:t xml:space="preserve">Tulos</w:t>
      </w:r>
    </w:p>
    <w:p>
      <w:r>
        <w:t xml:space="preserve">Gene Summers Majuri Kimball valitsee nuoren amerikkalaisen hävittäjäpommikoneen lentäjän Paul Massien tehtäväksi mennä natsimiehitettyyn Pariisiin ja tappaa mies, jonka uskotaan olevan Ranskan vastarintaliikkeen kaksoisagentti. Summers valitaan hänen sotilaskokemuksensa ja sujuvan ranskan kielen taitonsa vuoksi. Hän saa tiukan koulutuksen ohjaajaltaan majuri MacMahon Eddie Albertilta ja brittiläiseltä laivaston komentajalta James Robertson Justicelta. Summers on innostunut ja muistaa kaikki tarvitsemansa tiedot sovittamalla ne lapsuudenlaulujen säveliin. MacMahonilla on kuitenkin epäilyksiä Summersin poikamaisesta innokkuudesta, ja hän pelkää, että hänen nuoruutensa ja kokemattomuutensa saattavat vaarantaa tehtävän. Ranskaan saapuessaan Summers tapaa vastarintaliikkeen yhteyshenkilönsä Leonien, ompelijan, jonka asiakkaisiin kuuluu muun muassa korkea-arvoisen saksalaisupseerin tyttöystävä. Leonie antaa Summersille lisätietoa miehestä, joka hänen on määrä salamurhata, Marcel Lafittesta. Kun Summers on kuitenkin tarkkaillut ja sitten yllättäen tavannut Lafitten kahvilassa, hän alkaa epäillä tehtäväänsä. Lafitte vaikuttaa lempeältä, kohteliaalta, ystävälliseltä ja älykkäältä, hänellä on vaimo ja tytär, joita hän selvästi rakastaa, ja hän myös rakastaa kissaansa Mimieux'ta, jota hän suojelee huolellisesti vahingoittumiselta aikana, jolloin kissoja tapetaan ja syödään elintarvikepulan vuoksi. Eräässä myöhemmässä tapaamisessa, kun ulkonaliikkumiskielto lähestyy, Lafitte ilmeisesti pelastaa Summersin vastarintaliikkeen salamurhaajaa jahtaavien saksalaisjoukkojen pidättämiseltä sallimalla Summersin suojautua Lafittesin toimistoon. Summersin epäilykset syvenevät, ja hän alkaa epäillä, onko Lafitte todella syyllinen. Summers juoksee takaisin Leonien luo ja paljastaa epäilyksensä Lafittea kohtaan. Summers nuhtelee häntä jyrkästi hänen typeryydestään ja muistuttaa, ettei hän olisi saanut käskyjä ilman syytä, ja sitten hän nuhdelee häntä raivokkaasti, kun tämä reagoi Summersin tiradiin paljastamalla vahingossa yksityiskohtia sotapalveluksestaan. Leonie huomauttaa Summersille, että hän pudotti lentäjänä ollessaan satoja pommeja ihmisten päälle. Summers vastustaa, että on eroa sen välillä, tapetaanko paljon ihmisiä kaukaa vai yksi ihminen läheltä. Kun pudotin pommeja, en ollut siellä toisessa päässä. Leonie pyytää sitten anteeksi töykeää käytöstään ja selittää Summersille, että hänen poikansa kuoli sodassa, ja hän vastaa Summersin epäilyihin Lafittesin oletetusta syyttömyydestä kyseenalaistamalla, miten Lafitte olisi voinut tietää etukäteen saksalaisten ajojahdista, jota Lafitte oli auttanut Summersia välttämään. Summers saa itseluottamuksensa takaisin ja valmistautuu tappamaan Lafittén. Palatessaan Lafittesin toimistoon hän iskee ensin tylpällä esineellä miehen päähän, mutta isku vain tainnuttaa tämän. Lyöty Lafitte kääntyy katsomaan suoraan nuoren miehen silmiin ja lausuu yhden ainoan sanan: Miksi? Paniikissa Summers puukottaa Lafittea saksilla ja tappaa hänet. Hän varastaa rahaa Lafittesin pöydästä ja yrittää saada kohtauksen näyttämään ryöstöltä. Hädin tuskin Gestapoa pakoon päästyään järkyttynyt Summers piilottaa rahat hautausmaalle. Hän yrittää ottaa yhteyttä Leonieen, mutta on liian myöhäistä: natsit ovat ottaneet hänet kiinni. Syyllisyydentunteen murtamana Summers lähtee yöhön. Useita kuukausia myöhemmin, Pariisin vapauttamisen jälkeen, majuri MacMahon esittelee vastikään ylennetylle eversti Kimballille vapautettua Pariisia ja ilmoittaa eversti Kimballille, että Summers on sotilassairaalassa. Salamurhan jälkeen Summersista tuli juoppo, joka käytti Lafitten varastamiaan rahoja riippuvuutensa maksamiseen. Summers saa tietää, että natsit tappoivat Leonien vangitsemisen jälkeen. Aluksi majuri ja eversti yrittävät vakuuttaa hänelle, että Lafitte oli syyllinen ja että hänen tappamisellaan pelastettiin monia ihmishenkiä. Summers ei kuitenkaan ole vakuuttunut, ja Kimballin lähdettyä hän vaatii MacMahonia kertomaan hänelle totuuden. MacMahon vahvistaa, että Lafitte oli itse asiassa syytön. Elokuvan loppukohtauksessa Summers lähtee sairaalasta ja vierailee Lafittin vaimon ja tyttären luona, jotka ovat nyt köyhtyneet. Koska Summers ei pysty kertomaan heille totuutta, hän kertoo heille, että Lafitte oli yksi heidän parhaista agenteistaan vastarintaliikkeessä, ja tarjoaa heille pienen korvauksen omasta takapalkastaan.</w:t>
      </w:r>
    </w:p>
    <w:p>
      <w:r>
        <w:rPr>
          <w:b/>
        </w:rPr>
        <w:t xml:space="preserve">Esimerkki 1.3817</w:t>
      </w:r>
    </w:p>
    <w:p>
      <w:r>
        <w:t xml:space="preserve">Fakta1: elokuva tutkii vivahde Oidipuskompleksin, Fakta2: sankaritar rakastuu rikas nuori mies, Fakta3: aviomies kieltäytyy kaupunki lapsen kanssa, Fakta4: nuori mies rakastuu sankaritar Vuosia myöhemmin, Fakta5: kuten kohtalo on se ei tapahdu n't</w:t>
      </w:r>
    </w:p>
    <w:p>
      <w:r>
        <w:rPr>
          <w:b/>
        </w:rPr>
        <w:t xml:space="preserve">Tulos</w:t>
      </w:r>
    </w:p>
    <w:p>
      <w:r>
        <w:t xml:space="preserve">Elokuva tutkii Oidipuskompleksin vivahteita. Sankaritar, suosittu teatteritaiteilija, rakastuu rikkaaseen, nuoreen mieheen. Lopulta he menevät naimisiin ja saavat lapsen. Sankaritar on kuitenkin kyllästynyt avioelämään ja haluaa kokeilla näyttelemistä. Aviomies kieltäytyy ja lähtee kaupungista lapsensa kanssa. Sankaritar saa onnenpotkun elokuva-alalla ja hänestä tulee tunnettu nimi. Vuosia myöhemmin nuori mies rakastuu sankarittareen, ja tämä vastaa rakkauteen, mutta äitinä. Hän antaa miehelle aina hellyyttä ja rakastaa kuin äiti. Hän kohtaa ex-miehensä ja anoo tätä näyttämään poikaansa edes kerran. Mutta kuten kohtalo on määrännyt, niin ei tapahdu, ja hän vaipuu syvään masennukseen ja tekee itsemurhan, liian myöhään nuorelle rakastajalle, joka tajuaa rakastuneensa omaan äitiinsä.</w:t>
      </w:r>
    </w:p>
    <w:p>
      <w:r>
        <w:rPr>
          <w:b/>
        </w:rPr>
        <w:t xml:space="preserve">Esimerkki 1.3818</w:t>
      </w:r>
    </w:p>
    <w:p>
      <w:r>
        <w:t xml:space="preserve">Fakta1: vaimo tekee itsemurhan surusta, Fakta2: Fakta3: Ayshe käskee häntä lahjomaan paikallisen kalastajan, jotta hän voisi matkustaa veneellä Gallipoliin, Fakta4: Hasan suostuttelee ANZAC-kapteeni, everstiluutnantti Cyril Hughesin auttamaan Joshuaa etsinnöissä, Fakta5: kreikkalaissotilaat hyökkäävät junaan, josta Jemal Hasan ja Joshua jäävät henkiin.</w:t>
      </w:r>
    </w:p>
    <w:p>
      <w:r>
        <w:rPr>
          <w:b/>
        </w:rPr>
        <w:t xml:space="preserve">Tulos</w:t>
      </w:r>
    </w:p>
    <w:p>
      <w:r>
        <w:t xml:space="preserve">Elokuva alkaa vuonna 1919, heti ensimmäisen maailmansodan päättymisen jälkeen, ja sen keskiössä on Joshua Connor Russell Crowe, australialainen maanviljelijä ja vedenjakaja. Hänen kolme poikaansa Arthur Ryan Corr, Edward James Fraser ja Henry Ben OToole palvelivat Australian ja Uuden-Seelannin armeijakunnan ANZAC-joukoissa Gallipolin sotaretkellä neljä vuotta aiemmin, ja heidän oletetaan kuolleen. Kun hänen vaimonsa Eliza Jacqueline McKenzie tekee surusta itsemurhan, Joshua päättää tuoda poikiensa ruumiit kotiin ja haudata heidät äitinsä kanssa. Joshua matkustaa Turkkiin ja asuu Istanbulissa hotellissa, jota johtaa sotaa käynyt Ayshe Olga Kurylenko, mutta ei voi matkustaa Gallipoliin maanteitse. Kun hän saa tietää matkansa tarkoituksen, Ayshe kehottaa häntä lahjomaan paikallisen kalastajan, jotta hän voisi matkustaa Gallipoliin veneellä. Perillä Joshua saa tietää, että ANZAC-joukot ovat mukana joukkohautauksessa ja kaikki siviilit on kielletty. ANZAC-joukkoja avustava turkkilainen upseeri, majuri Hasan Yılmaz Erdogan, suostuttelee ANZAC-kapteeni, everstiluutnantti Cyril Hughes Jai Courtneyn asettamaan etusijalle Joshuan auttamisen etsinnöissä. Löydettyään Edwardin ja Henryn haudat Joshua näkee unissaan, että Arthur selviää taistelusta. Hasan tunnistaa Joshuan sukunimen ja kertoo hänelle, että Arthur on saattanut joutua vangiksi. Joshua palaa Istanbuliin, mutta ei saa selville, mille vankileirille Arthur siirrettiin, sillä monet turkkilaiset arkistot on poltettu. Hän palaa Ayshesin hotelliin ja kuulee, että häntä painostetaan menemään naimisiin lankonsa Omerin kanssa. Heidän riitansa kiihtyy, ja Omer perääntyy, kun Joshua puuttuu asiaan. Ayshe suuttuu, syyttää Joshuaa tilanteen pahentamisesta ja käskee häntä lähtemään. Kun Joshua poistuu hotellista, Omer ja muutama hänen ystävänsä hyökkäävät hänen kimppuunsa, mutta Hasanin alainen, kersantti Jemal Cem Yılmaz pysäyttää heidät. Jemal vie Joshuan Hasanin luo, joka selittää, että kreikkalaiset ovat hyökänneet ja he aikovat puolustaa maataan, koska britit eivät puutu asiaan. Joshua päättää matkustaa Hasanin ryhmän mukana, joka kulkee alueen läpi, jossa hänen poikansa saattaa olla. Kun Joshua palaa hotelliin hakemaan tavaroitaan, Ayshe pyytää anteeksi aiempia sanojaan. Junassa Jemal kysyy Joshualta krikettimailasta, jonka hän löysi liittoutuneiden juoksuhaudoista heidän vetäytyessään, sillä hän ei ole varma, onko se ase vai ei. Tämän jälkeen Joshua selittää junassa oleville turkkilaisille sotilaille kriketin perussäännöt. Kreikkalaiset sotilaat hyökkäävät kuitenkin junaan, ja vain Jemal, Hasan ja Joshua selviävät ensimmäisestä hyökkäyksestä. Joshua pelastaa mailan avulla Hasanin, kun kreikkalainen upseeri valmistautuu teloittamaan hänet, mutta Jemal kuolee syntyneessä kamppailussa. Joshua ja Hasan pakenevat läheiseen kaupunkiin, jossa he näkevät tuulimyllyn, jonka Joshua näki toistuvassa unessaan. Sieltä hän löytää Arthurin elossa mutta traumatisoituneena. Arthur paljastaa, että taistelun lopussa Edward oli yhä elossa mutta pahasti haavoittunut. Hän pyysi Arthuria lopettamaan kärsimyksensä, ja Arthur suostui vastahakoisesti. Syyttäen itseään veljiensä kuolemasta Arthur tunsi, ettei hän voisi koskaan palata perheensä luokse. Junan kimppuun aiemmin hyökänneet kreikkalaiset sotilaat alkavat hyökätä kaupunkiin, ja miehet yrittävät paeta vuorten kautta. Arthur kieltäytyy seuraamasta isäänsä, mutta taipuu, kun Joosua sanoo, että ilman vaimoaan ja poikiaan hänellä ei ole muuta paikkaa, minne mennä. He onnistuvat pakenemaan Kreikan armeijaa ja palaavat Ayshesin hotelliin. Elokuva päättyy siihen, kun Joshua juo Ayshen keittämää kahvia, mikä osoittaa, että Joshua on rakastunut Aysheen.</w:t>
      </w:r>
    </w:p>
    <w:p>
      <w:r>
        <w:rPr>
          <w:b/>
        </w:rPr>
        <w:t xml:space="preserve">Esimerkki 1.3819</w:t>
      </w:r>
    </w:p>
    <w:p>
      <w:r>
        <w:t xml:space="preserve">Fakta1: Fakta2: polku on täynnä valloituksia, mukaan lukien rakastunut maantierosvo, Fakta3: Varney on itse rakastunut Kittyyn, Fakta4: elokuva etenee Bathin kaupunkiin, Fakta5: Kitty laittaa hänelle osoitetun rakkausviestin näkyvään paikkaan, jossa on punainen hiuslukko.</w:t>
      </w:r>
    </w:p>
    <w:p>
      <w:r>
        <w:rPr>
          <w:b/>
        </w:rPr>
        <w:t xml:space="preserve">Tulos</w:t>
      </w:r>
    </w:p>
    <w:p>
      <w:r>
        <w:t xml:space="preserve">Kitty Bellairs Claudia Dell, aikansa kuuluisa flirttailija, saapuu Bathiin kauden ajaksi. Elokuvan alkupuolella hän julistaa, että kolmestakymmenestä tai neljästäkymmenestä suhteestaan huolimatta en ole menettänyt yhtään hyveellisyyttäni. Hänen tiellään on useita valloituksia, kuten rakastunut maantierosvo, lordi ja muutama muu, jotka roikkuvat hänen jokaisesta sanastaan. Maantierosvo pysäyttää hänen vaununsa matkalla Bathiin, ja Kitty Bellairs ihastuu häneen välittömästi. Hän vaihtaa matkustajilta saaliin Kittyn suudelmaan, ja Kitty tuntee, että hänen on annettava periksi pelastaakseen lordi Varney Walter Pidgeonin hengen, joka on tullut urheasti puolustamaan Kittyn kunniaa. Tästä huolimatta lordi Varney vetää miekkansa ja häviää lopulta taistelun, kun hän menettää miekkansa, minkä jälkeen maantierosvo julistaa: Veri ei ole kaunis näky herkille silmille, Hae miekkasi, kun minä jatkan työtäni. Hän suutelee Kittyä, joka julistaa, ettei ole saanut suudelmaa, minkä jälkeen maantierosvo suutelee häntä useita kertoja ja pujottaa sormuksen hänen sormeensa jättäen Kittyn haltioituneena. Lordi Varney on kuitenkin itsekin rakastunut Kittyyn, mutta hän on äärimmäisen ujo ja häveliäs. Sitten elokuva siirtyy Bathin kaupunkiin, jossa asukkaat laulavat huvittavan laulun jokapäiväisestä elämästään, ja siirtyy tansseihin, joihin Kitty osallistuu. Hän tapaa kapteeni OHara Perry Askamin, joka julistaa rakastavansa Kittyä. Kun lordi Varney lähestyy ja pyytää Kittyä tanssimaan, kapteeni OHara julistaa, että se oli hänen tanssinsa, ja vie Kittyn pois. Lordi Varneyn luokse tulee hänen ystävänsä, joka nauraa hänen ujoudelleen. Siitä huolimatta lordi Varney julistaa rakastavansa Kittyä ja päättää kirjoittaa Kittylle rakkausrunon. Elokuva siirtyy seuraavaan päivään, ja näemme Kittyn, jota hänen palvelijattarensa hoitaa, samalla kun hän keskustelee kampaajansa kanssa kolmesta rakastajastaan. Hän kuvailee heitä ja kysyy Kittyn mielipidettä siitä, kenet hänen pitäisi valita. Sitten elokuva siirtyy Lady Julia Standish June Collyerin taloon, jossa Kitty vierailee. Lady Julian aviomies laiminlyö häntä, ja Kitty antaa hänelle neuvoja, miten hän saisi miehensä taas kiinnostumaan. Hänen miehensä Sir Jasper Standish Ernest Torrence saapuu matkalta ja löytää Kittyn tyylikkäästi pukeutuneena kuin odottaisi vierailijaa. Samaan aikaan Kitty laittaa hänelle osoitetun rakkausviestin näkyvään paikkaan punaisen hiuslenkin kanssa ja poistuu talosta. Laulujen lomassa, joihin pääosanesittäjät puhkeavat lyhyin väliajoin, Kitty päättää lopulta valita lordin maantierosvon sijasta. Lordi Varney, joka kuulee Kittyn vierailevan Lady Standishin luona, tulee käymään Kittyn luona lordi Standishin talossa. Lordi Standish olettaa heti, että hän pelleilee vaimonsa kanssa, ja loukkaa häntä niin, että hänen on käytävä kaksintaistelu sääntöjen mukaan kunniansa säilyttämiseksi. Skandaalista kertova uutinen lentää pian läpi kaupungin, ja meidät viedään kylpyyn, jossa kaikki puhuvat oletetusta suhteesta. Kitty sattuu olemaan paikalla, ja heti kun hän kuulee tarinan, hän alkaa pelätä lordi Varneyn hengen puolesta, jota hän nyt tajuaa rakastavansa todella. Kitty ja lordi Varney pääsevät lopulta yhteen laulujen, joihin pääosanesittäjät puhkeavat lyhyin väliajoin, sekä törkeän PreCode-komedian, satiirin ja draaman avulla. Elokuva sisältää useita esimerkkejä PreCode-huumorista. Eräässä kohtauksessa ilmeisen homo kampaaja puhuu Kitty Bellairsin kanssa hänen rakkaussuhteistaan. Kitty kysyy häneltä, kumman miehen hänen pitäisi valita, ja kampaaja sanoo, että hänen pitäisi valita maantierosvo, koska hän suosii miehekästä miestä. Toisessa kohtauksessa Kitty opettaa ystävälleen, miten saada miehensä kiinnittämään häneen huomiota. Hänen ohjeisiinsa kuuluu muun muassa pukeutua pariisilaiseen negligesiin ja etsiä toinen rakastaja.</w:t>
      </w:r>
    </w:p>
    <w:p>
      <w:r>
        <w:rPr>
          <w:b/>
        </w:rPr>
        <w:t xml:space="preserve">Esimerkki 1.3820</w:t>
      </w:r>
    </w:p>
    <w:p>
      <w:r>
        <w:t xml:space="preserve">Fakta1: Fakta2: Michael Micky Clark tekee Ford roadsterista hot rodin, jota Michaelin vanhempi veli Todd neuvoi: Fakta3: 120MPH saa Johnin pitämään luennon katuajon vaaroista, Fakta4: Johnin omat holtittomat ajotottumukset näkyvät perheelle, Fakta5: Michaelin Todd ja Toddin tyttöystävä pilkkaavat Michaelia siitä, että hän haluaa olla varovainen ratin takana.</w:t>
      </w:r>
    </w:p>
    <w:p>
      <w:r>
        <w:rPr>
          <w:b/>
        </w:rPr>
        <w:t xml:space="preserve">Tulos</w:t>
      </w:r>
    </w:p>
    <w:p>
      <w:r>
        <w:t xml:space="preserve">Michael Micky Clark Hickman tekee Ford roadsteristaan hot rodin ystävänsä Todd Robert Arthurin kanssa, jota neuvoo Michaelsin vanhempi veli Jeff James Cardwell, joka oppi moottoreista taistelulentäjänä. Todd, jolla on oma Ford hot rod -autonsa, on sitä mieltä, että Michael puhuu liikaa veljestään, mutta rohkaisee häntä parantelemaan autoaan. Michaelsin ja Jeffin isä John on matkalla kotiin upouudella avoautollaan, kun hän joutuu todistajaksi kuolemaan johtaneeseen auto-onnettomuuteen, joka johtuu holtittomasta ajamisesta. Saapuessaan kotiin uudella autolla Todd arvostaa sitä, että nopeusmittari nousee 120MPH:iin, mikä saa Johnin pitämään luennon katuajon vaaroista. Johnilla on omat holtittomat ajotottumuksensa, joita hän ei suostu myöntämään, ja ne ovat täysin esillä perheelle, kun hän antaa heille kyydin uudella autolla. Michaelin tyttöystävä Peggy Sue England, hänen ystävänsä Todd ja Toddin tyttöystävä Rusty Terry Moore pilkkaavat Michaelia siitä, että hän haluaa olla varovainen ratin takana. Tästä järkyttyneenä Michael päättää osallistua Toddin kanssa katukilpailuun. Poliisin väliintulosta huolimatta Michael ei luovu holtittomasta ajamisesta, vaan vie Toddin ajelulle isänsä uudella avoautolla, ajaa holtittomasti kaduilla ja väistelee poliisia. Huolimatta läheltä piti -tilanteista poliisin kanssa ja kilpakumppanin kuolemasta he jatkavat ylinopeutta, osittain tyttöystäviensä kannustuksesta. Lopulta Michael ja Todd koettelevat onneaan kohtalokkain seurauksin. Michaelsin isällä Johnilla on edelleen kuumapäinen ajotapa, ainakin kunnes hän kuulee poliisin sireenin.</w:t>
      </w:r>
    </w:p>
    <w:p>
      <w:r>
        <w:rPr>
          <w:b/>
        </w:rPr>
        <w:t xml:space="preserve">Esimerkki 1.3821</w:t>
      </w:r>
    </w:p>
    <w:p>
      <w:r>
        <w:t xml:space="preserve">Fakta1: Fakta2: lapset putosivat tikapuutehtaan takia, Fakta3: tikapuutehdas heitti jätevedet jokeen, Fakta4: Veeranna pelastaa Rajeshwarin Aishwaryan lisäksi tämän, Fakta5: Rajeshwari käskee poistua kylästä paikan päällä.</w:t>
      </w:r>
    </w:p>
    <w:p>
      <w:r>
        <w:rPr>
          <w:b/>
        </w:rPr>
        <w:t xml:space="preserve">Tulos</w:t>
      </w:r>
    </w:p>
    <w:p>
      <w:r>
        <w:t xml:space="preserve">Mariappan Napoleon on Rajeshwari Sheelan uskollinen palvelija, kun taas Rajeshwari levittää kauhua kyläläisten keskuudessa. Mariappanin poika Veeranna Napoleon, sotilasupseeri, on palannut kyläänsä ja hän pyrkii olemaan aiempaa hiljaisempi. Hänen serkkunsa Vennila rakastaa häntä. Eräänä päivänä lapset joivat joen vettä ja sairastuivat, koska tikapuutehdas heitti jätevedet jokeen. Vastuullisena kansalaisena Veeranna tekee valituksen yrityksen omistajaa Rajeshwaria vastaan. Tämän lisäksi Veeranna pelastaa Rajeshwarin tyttären Aishwarya Preethi Varman, joka oli alasti, hukkumiselta. Rajeshwari käskee Veeranaa lähtemään kylästä saman tien, mutta hän kieltäytyy ja menee naimisiin Aishwaryan kanssa. Se, mitä myöhemmin tapahtuu, on tarinan ydin.</w:t>
      </w:r>
    </w:p>
    <w:p>
      <w:r>
        <w:rPr>
          <w:b/>
        </w:rPr>
        <w:t xml:space="preserve">Esimerkki 1.3822</w:t>
      </w:r>
    </w:p>
    <w:p>
      <w:r>
        <w:t xml:space="preserve">Fakta1: työpaikka sulautuu yritykseen, Fakta2: Jim juhlii ystävänsä Steve Haywardin kanssa, Fakta3: Kutsuja laajennetaan yrityksen lounaalle tapaamaan uusia johtajia, Fakta4: Ginny iloitsee vauvasta, Fakta5: Steven vaimo paransi aviomiesten tulevaisuudennäkymiä.</w:t>
      </w:r>
    </w:p>
    <w:p>
      <w:r>
        <w:rPr>
          <w:b/>
        </w:rPr>
        <w:t xml:space="preserve">Tulos</w:t>
      </w:r>
    </w:p>
    <w:p>
      <w:r>
        <w:t xml:space="preserve">Samoihin aikoihin, kun Jim Fry saa tietää, että hänen työpaikkansa fuusioituu toisen yrityksen kanssa, hänen yhdeksän vuoden ajan asunut vaimonsa Ginny paljastaa, että hän saattaa olla raskaana heidän ensimmäiselle lapselleen. Jim juhlii asiaa ystävänsä Steve Haywardin kanssa, mutta kun kutsut yrityksen lounaalle, jossa tavataan uudet johtajat, Jim ei pääse mukaan. Nopeasti leviää sana, että uusi toimitusjohtaja Eli Cave suunnittelee muutoksia. Jim tuntee itsensä järkyttyneeksi ja petetyksi 15 vuoden uskollisuuden jälkeen. Ginny iloitsee vauvasta, mutta kun Steven vaimo, hänen ystävänsä Syd, puhuu iloisesti tulevasta lounaasta ja miehensä parantuneista näkymistä, Jim tunnustaa Ginnylle, että hän on itse asiassa saamassa potkut. Mitä vihaisemmaksi Jim tulee, sitä enemmän hän päättää kirjoittaa protestikirjeen ja kohdata sitten Caven kasvokkain, varsinkin nähtyään, että hänen nimensä on poistettu hänen toimistonsa ovesta. Jim ei tiedä, että Cave suunnittelee Jimille ylennystä ja että hänelle on ilmoitettu kutsun vähäisyydestä, mikä on laiminlyönti. Hän haluaa kutsua Jimin lounaalle henkilökohtaisesti, minkä seurauksena Jim joutuu nöyrästi pyytämään, että hänen vihainen kirjeensä palautetaan. Kun kaikki on selvitetty, Jim ja Ginny kohottavat maljan hänen uudelle menestykselleen ja tulevalle vanhemmuudelleen.</w:t>
      </w:r>
    </w:p>
    <w:p>
      <w:r>
        <w:rPr>
          <w:b/>
        </w:rPr>
        <w:t xml:space="preserve">Esimerkki 1.3823</w:t>
      </w:r>
    </w:p>
    <w:p>
      <w:r>
        <w:t xml:space="preserve">Fakta1: Carson vannoo elävänsä tarpeeksi kauan kostaakseen vaimolle ja rikoskumppanille, Fakta2: Fakta3: koska temperamenttinen alkoholisti on toiminut ajoittain, Fakta4: Joe säikähtää, kun Carsonin löytää vanha etsivä, joka ajaa autoa, Fakta5: Elby antaa Carsonille ruokaa ja kaivovettä.</w:t>
      </w:r>
    </w:p>
    <w:p>
      <w:r>
        <w:rPr>
          <w:b/>
        </w:rPr>
        <w:t xml:space="preserve">Tulos</w:t>
      </w:r>
    </w:p>
    <w:p>
      <w:r>
        <w:t xml:space="preserve">Matkan aikana Mojaven autiomaassa miljonääri Donald Carson III, joka oli murtanut jalkansa pudottuaan hevosensa selästä, on hylätty ja jätetty kuolemaan hänen aviorikollinen vaimonsa Geraldine ja kaivosinsinööri Joe Duncan, jonka hän on tuntenut vain muutaman päivän. Gerry ja Joe jättävät loukkaantuneelle miehelle huovan, juomapullon ja aseen ennen kuin ajavat pois, muka hakeakseen lääkärin apua. Kun tunnit kuluvat ja Carson tajuaa ahdinkonsa totuuden, hän vannoo elävänsä tarpeeksi kauan kostaakseen vaimolleen ja tämän rikoskumppanille. Carson ilmoitetaan kadonneeksi poliisiluutnantti Mike Plattille ja Dave Emorylle, joka on Carsonin asianajaja ja yritysjohtaja. Gerry ei mainitse murtunutta jalkaa ja väittää miehensä eksyneen. Emory toteaa sitten, ettei hän ole vielä kovin huolissaan, koska Carson on temperamenttinen alkoholisti, joka on aiemmin toiminut toisinaan vastuuttomasti. Rakastavaiset lentävät Carsonin kartanolle Los Angelesiin tietäen, että Carson on ainakin 60 mailin päässä paikasta, josta he käskivät poliisin etsiä. He odottavat hänen antautuvan aavikon kuumuuteen tai ampuvan itsensä aseella. Carson, joka on paljon kekseliäämpi kuin he odottivat, onnistuu tekemään lastan ja ryömimään hylätylle kaivokselle, jossa hän käyttää puutavaraa tilapäisenä kainalosauvana. Hän saa ravintonsa kaktuksen lihasta ja yrittää turhaan ampua kanin aseella. Myöhemmin hän onnistuu ampumaan peuran, teurastamaan sen ja ripustamaan lihan kuivumaan, mikä takaa hänen selviytymisensä. Kun Carsonin oltua viikon poissa Carsonin jäljiltä sataa, Gerry ja Joe ovat helpottuneita, koska sade on peittänyt heidän jättämänsä jäljet pysyvästi. Laki olettaa Carsonin kuolleen. Joe lentää varmuuden vuoksi lentokoneella alueen yli ja huomaa Carsonin tekemän nuotion. Tietäen nyt, että Carson on elossa, Joe ajaa takaisin autiomaahan ja lopettaa Carsonin lopullisesti. Gerry odottaa autossa, kun Joe vaanii saalistaan. Juuri kun hän saavuttaa Carsonin ja tähtää häntä pistoolilla, Joe säikähtää, kun vanha etsivä löytää Carsonin, joka ajaa autoa. Palatessaan omaan autoonsa Joe huomaa, että Gerry on törmännyt autollaan suureen kiveen, joka on rikkonut ajoneuvon öljypohjan. Vaurion vuoksi he eivät voi enää ajaa pois autiomaasta. Joe tajuaa yhtäkkiä, että Gerryn todellinen tarkoitus oli jättää hänet, kun hän siirsi auton. Joe kävelee vihaisena pois ja jättää Gerryn yksinään. Kaivosmies Elby antaa aavikkomajassaan ruokaa ja kaivovettä Carsonille, joka sanoo, että kosto on elättänyt hänet tähän asti, vaikka se ei enää tunnukaan niin tärkeältä. Elby palaa ulos kaivolle, ja Joe, joka huomasi majan yöllä, iskee häntä takaapäin. Joe ampuu Carsonia, mutta ei osu. Tämän jälkeen miehet käyvät epätoivoisen, raa'an nyrkkitappelun. Kaatunut liesi saa hökkelin syttymään tuleen. Molempien miesten ollessa sisällä tuskin tajuissaan, toipunut Elby pystyy vetämään Carsonin turvaan, kun taas Joe menehtyy liekkeihin. Seuraavana päivänä, kun Elby ajaa Carsonia lähimpään kaupunkiin, he näkevät Gerryn kävelevän yksin pitkällä, syrjäisellä aavikkotiellä. Erby pysäyttää ränsistyneen autonsa Gerryn viereen, ja Carson kertoo Gerrylle rauhallisesti, että hän voi joko odottaa viranomaisten tuloa tai lähteä heidän mukaansa. Hän nousee autoon.</w:t>
      </w:r>
    </w:p>
    <w:p>
      <w:r>
        <w:rPr>
          <w:b/>
        </w:rPr>
        <w:t xml:space="preserve">Esimerkki 1.3824</w:t>
      </w:r>
    </w:p>
    <w:p>
      <w:r>
        <w:t xml:space="preserve">Fakta1: Fakta2: homoarkkitehti joutuu kuolemaan asti kestävään mielenhäiriöön, Fakta3: Roberts päättää järjestää juhlat perheelle ja ystäville, Fakta4: Nick kysyy vieraantuneelta rakastajalta pian sen jälkeen, kun hän on paljastanut hänelle viimeisen HIV-verikokeen tulokset, Fakta5: Brandonin läsnäolo on tervetullut Kutsumatta jäähyväisjuhliin, joissa on pilkkaa niiltä, jotka ovat</w:t>
      </w:r>
    </w:p>
    <w:p>
      <w:r>
        <w:rPr>
          <w:b/>
        </w:rPr>
        <w:t xml:space="preserve">Tulos</w:t>
      </w:r>
    </w:p>
    <w:p>
      <w:r>
        <w:t xml:space="preserve">Sen My Party kertoo Nick Starkin Eric Robertsin isännöimästä kahden päivän juhlasta, jossa Nick Stark on homoarkkitehti, jolla on diagnosoitu progressiivinen multifokaalinen leukoenkefalopatia ja joka vaipuu kuukausia kestävään mielenhäiriöön kuolemaansa asti. Hän päättää järjestää perheelleen ja ystävilleen juhlat, joiden päätteeksi hän tekee itsemurhan ottamalla Seconalia. Et kai jätä minua? Nick kysyy vieraantuneelta rakastajaltaan Brandon Theis Gregory Harrisonilta, B-elokuvien ohjaajalta, pian sen jälkeen, kun hän on paljastanut tälle viimeisimmän HIV-verikokeensa tulokset. En halua kuolla yksin. Brandonin vastalauseista huolimatta he huomaavat pian, että heidän monta vuotta jakamansa rakkaus on raunioina. Vuosi eron jälkeen Nick joutuu kohtaamaan tuhoutuneen immuunijärjestelmän, CT-kuvauksen ja laboratorioarvot, jotka yhdessä hänen pahenevan muistamattomuutensa kanssa vahvistavat diagnoosin Progressiivinen multifokaalinen leukoenkefalopatia PML - tila, jonka hän on nähnyt vaativan ystäviään ja jonka hän vannoo, ettei se vie häntä. Taudin aggressiivisen luonteen vuoksi hänellä on jäljellä vain muutama päivä tietoista elämää. Hänen suunnitelmansa, josta hän ilmoittaa perheelleen ja lähipiirilleen, on päättää elämänsä vapaaehtoisesti itse ennen kuin sairaus tekee hänestä tunnistamattoman niille, joita hän rakastaa, eikä hän puolestaan pysty tunnistamaan heitä. Kutsumatta jäähyväisjuhliin Brandonia tervehtivät pilkkaamalla ne, jotka katsovat hänen hylänneen Nickin tämän suurimman hädän hetkellä.</w:t>
      </w:r>
    </w:p>
    <w:p>
      <w:r>
        <w:rPr>
          <w:b/>
        </w:rPr>
        <w:t xml:space="preserve">Esimerkki 1.3825</w:t>
      </w:r>
    </w:p>
    <w:p>
      <w:r>
        <w:t xml:space="preserve">Fakta1: Fakta2: skitsofreeninen isä on sitoutunut laitokseen, Fakta3: Igby jälkeen lähetetään New Yorkiin pakenevat ja viettää aikaa Chicagossa hotellissa kohteliaisuus äidin luottokortti, Fakta4: D.H. pikemminkin kuin pakenee piilossa Rachel ja performanssitaiteilija ystävä palaa kouluun, Fakta5: perhe saada kutsua häntä Igby häntä ottamaan vastuuta teoistaan, Fakta5: perhe saada kutsua häntä Igby häntä ottamaan vastuuta teoistaan.</w:t>
      </w:r>
    </w:p>
    <w:p>
      <w:r>
        <w:rPr>
          <w:b/>
        </w:rPr>
        <w:t xml:space="preserve">Tulos</w:t>
      </w:r>
    </w:p>
    <w:p>
      <w:r>
        <w:t xml:space="preserve">Jason Igby Slocumb, Jr. Kieran Culkin on ihmisvihamielinen 17-vuotias poika, joka kapinoi tiukan itärannikon vanhan rahan perheen ahdistavaa maailmaa vastaan. Hänen skitsofreeninen isänsä, Jason Bill Pullman, on joutunut laitokseen. Igby pelkää kärsivänsä lopulta isänsä kaltaisesta mielenhäiriöstä. Hänen äitinsä Mimi Susan Sarandon on itsekeskeinen ja etäinen, ja hänellä on taipumus juoda paljon. Igby kuvailee pilkallisesti kunnianhimoista isoveljeään Ollie Ryan Phillippeä fasistiksi tai vaihtoehtoisesti nuoreksi republikaaniksi, ja että tämä opiskelee Columbian yliopistossa uusfasistista taloustiedettä. Igby ajattelee, että tuolla ulkona täytyy olla parempi elämä, ja hän lähtee etsimään sitä kapinoiden perhettään vastaan aina tilaisuuden tullen. Hävittyään onnellisesti useista valmistavista kouluista hän päätyy brutaaliin sotilasakatemiaan, jossa luokkatoverit hakkaavat hänet. Paettuaan ja vietettyään aikaa Chicagon hotellissa äitinsä luottokortin avulla Igby lähetetään kesäksi New Yorkiin kummitätinsä D.H. Banesin Jeff Goldblumin luo. Työskennellessään D.H:n rakennustöissä Igby tapaa ensi kertaa Rachel Amanda Peetin, kummisetänsä heroiiniriippuvaisen palkintoristiriippuvaisen rakastajattaren. Sen sijaan, että Igby palaisi kouluun, hän pakenee Manhattanin boheemiin alamaailmaan ja piileskelee Rachelin ja tämän performanssitaiteilijaystävän Russel Jared Harrisin kanssa. Lopulta hän ja Rachel harrastavat seksiä. D.H. epäilee ja moittii häntä, minkä jälkeen hän tapaa loputtoman kyllästyneen, osa-aikaisen rakastajattarensa Sookien Claire Danesin, joka kuitenkin jättää hänet myöhemmin Ollien vuoksi. Vaikka Mimi vaikuttaa kylmältä ja etäiseltä, hänen kapinallinen poikansa ei jätä häntä rauhaan. Hän kuvailee Igbyn hedelmöittymistä vihamieliseksi teoksi, eikä pitäisi olla yllätys, että hänen elämänsä kulkee samaa rataa. Hänen nimensä selitetään perheen vitsiksi. Lapsena hän syytti lelukarhua, Digbyä, tekemisistään ja lausui sen väärin Igbyksi. Jotta hän ottaisi vastuun teoistaan, hänen perheensä kutsui häntä Igbyksi aina, kun hän valehteli. Russell ilmoittaa Igbylle, että hänen äitinsä Mimi on kuolemassa rintasyöpään, ja hän palaa tapaamaan häntä. Hän on järjestänyt itsemurhan Ollien avulla, joka syöttää hänelle myrkytettyä mansikkajogurttia. Ennen kuolemaansa Mimi tekee viimeisen paljastuksen, kun hän kysyy Igbylta: "Tiedätkö sinä, että D.H. on isäsi? Igby lähtee Los Angelesiin yrittäessään vihdoin tehdä lopullisesti lopun ja päästä 3000 kilometrin päähän perheestään.</w:t>
      </w:r>
    </w:p>
    <w:p>
      <w:r>
        <w:rPr>
          <w:b/>
        </w:rPr>
        <w:t xml:space="preserve">Esimerkki 1.3826</w:t>
      </w:r>
    </w:p>
    <w:p>
      <w:r>
        <w:t xml:space="preserve">Fakta1: vastikään ylennetty kapteeni John Madison Hoskins palaa kotiin viettämään seitsemän tunnin lomaa Suen ja lasten kanssa ennen kuin hän ottaa aluksen USS Hornet komentoonsa, Fakta2: Kapteeni William Buracker jää Filippiinien kampanjaan, Fakta3: Alus on rampautunut hyökkäyksen aikana, Fakta4: työkyvyttömyys tekee Hoskinsista eläkkeelle jäävän ja ylennyskelpoisen, Fakta5: Yhdysvaltain laivasto on vakuuttunut suihkukoneoperaatioiden toteuttamiskelpoisuudesta.</w:t>
      </w:r>
    </w:p>
    <w:p>
      <w:r>
        <w:rPr>
          <w:b/>
        </w:rPr>
        <w:t xml:space="preserve">Tulos</w:t>
      </w:r>
    </w:p>
    <w:p>
      <w:r>
        <w:t xml:space="preserve">Toisessa maailmansodassa vastikään ylennyksen saanut kapteeni John Madison Hoskins Sterling Hayden palaa kotiin kahden merellä vietetyn vuoden jälkeen viettääkseen seitsemän tunnin lomaa vaimonsa Sue Alexis Smithin ja heidän lastensa kanssa ennen kuin hän ottaa komentoonsa USS Hornet CV8 -aluksen, mutta alus on uponnut. Sen jälkeen Hoskins siirretään kouluttajaksi Quonset Pointiin, Rhode Islandiin, paljon lähemmäs kotia, mutta ... tuhansien kilometrien päähän ainoasta sodasta, jossa helvetti saa taistella. Kaksi vuotta myöhemmin opetettuaan joitakin Yhdysvaltain merivoimien huippuoppilaita Hoskins saa komennon USS Princeton CVL23:lle, mutta sen nykyinen komentaja, kapteeni William Buracker Hayden Rorke säilytetään Filippiinien kampanjaa varten, Hyökkäyksen aikana alus rampautuu ja Buracker määrää sen upotettavaksi. Hoskins haavoittuu vakavasti, ja hänen jalkansa amputoidaan hänen henkensä pelastamiseksi. Myöhemmin Philadelphian merisairaalassa Hoskins tapaa Zuggy Ben Cooperin, toisen amputoidun, joka on menettänyt kätensä ja jota ollaan kotiuttamassa kunniallisesti. Vammansa vuoksi Hoskins voi jäädä eläkkeelle ja hänet voidaan ylentää kontra-amiraaliksi, mutta hän ponnistaa ollakseen valmis ottamaan vastaan uuden USS Princetonin, jota rakennetaan läheisellä laivastotelakalla. Suen rohkaisemana vara-amiraali Thomas L. Semple Dean Jagger paljastaa, että merivoimien säännöstön mukaan yhtään vammaista upseeria ei voida pakottaa eläkkeelle. Pitkien kävelyjen ja uuden laivan kiipeilyn jälkeen Hoskins putoaa rakennustelineiltä. Vaikka hän on loukkaantunut, hän saapuu arvostelukokoukseensa ilman kainalosauvoja ja vakuuttaa tuomioistuinta siitä, että hän on palveluskelpoinen. Seuraavana päivänä USS Princeton CV37:n vesillelaskussa Hoskins nimitetään sen komentajaksi. Sodan jälkeen Hoskins puolustaa suihkukoneiden käyttöä lentotukialuksilta, ja kun hänet siirretään San Diegoon, hän pystyy osoittamaan, että suihkukoneet voivat laskeutua lentotukialuksille. Vaikka yksi suihkukone putoaa mekaanisen vian vuoksi, Yhdysvaltain laivasto on vakuuttunut suihkukoneiden käyttökelpoisuudesta. Hosk siirretään lentotukialusosastoon, joka vastaa lentokoneiden toiminnasta merellä, ja hän liittyy seitsemännen laivaston adm. Arthur Dewey Struble Morris Ankrumin palvelukseen. Hoskins lentää johtavaa lentokonetta ja osoittaa, että suihkukoneita voidaan käyttää turvallisesti lentotukialuksilla, ajoissa ennen kuin ne ovat tehokkaita Koreassa. Kun Hoskins on viettänyt hääpäivää Suen kanssa, hänelle tarjotaan kahta tärkeää työtä, jotka edistäisivät hänen uraansa, mutta veisivät hänet pois aktiivipalveluksesta. Kun Hoskins kuitenkin näkee, kuinka ilmakuljetuslaitos palauttaa haavoittuneita miehiä Korean rintamalta, hän innostuu näyttämään haavoittuneille miehille, että he voivat yhä elää aktiivista elämää, ja hän kieltäytyy molemmista työpaikoista ja pyytää sen sijaan päästä johtamaan ilmakuljetuslaitoksen Tyynenmeren divisioonaa.</w:t>
      </w:r>
    </w:p>
    <w:p>
      <w:r>
        <w:rPr>
          <w:b/>
        </w:rPr>
        <w:t xml:space="preserve">Esimerkki 1.3827</w:t>
      </w:r>
    </w:p>
    <w:p>
      <w:r>
        <w:t xml:space="preserve">Fakta1: isä vei hänet ensimmäiseen musiikkiesitykseen lapsena, Fakta2: Buster suostuttelee Eddien järjestämään vierailun Eddien isoäidin, entisen oopperalaulajan ja teatterinäyttelijän Nana Noodlemanin luokse saadakseen tämän sponsoroimaan palkintorahoja, Fakta3: Rosita epäonnistuu tanssirutiinissa Gunterin kanssa, kun vanhemmuuden velvollisuudet ovat häirinneet häntä, Fakta4: Johnny on kahden vaiheilla: auttaako hän isäänsä pakoauton kuljettajana ryöstötapauksessa ja onko hänellä harjoittelupaikkoja, Fakta5: mafioso ei saavu suunniteltuun tapaamiseen ajoissa.</w:t>
      </w:r>
    </w:p>
    <w:p>
      <w:r>
        <w:rPr>
          <w:b/>
        </w:rPr>
        <w:t xml:space="preserve">Tulos</w:t>
      </w:r>
    </w:p>
    <w:p>
      <w:r>
        <w:t xml:space="preserve">Antropomorfisten eläinten maailmassa koala Buster Moon omistaa teatterin, sillä hän on ollut kiinnostunut showbisneksestä siitä lähtien, kun hänen isänsä vei hänet lapsena ensimmäiseen musiikkiesitykseensä. Pankin edustaja Judithin esille tuomien talousongelmien vuoksi hän kertoo varakkaalle ystävälleen Eddielle järjestävänsä laulukilpailun, jonka palkintona on 1 000 dollaria. Bustersin assistentti, neiti Crawly, lisää kuitenkin vahingossa palkintorahaa 100 000:een, ja 100 000:ta osoittavat mainoslehtiset lentävät Bustersin toimistosta kaupungin kaduille. Eläimet ympäri kaupunkia kokoontuvat koe-esiintymisiin. Valituiksi tulevat muun muassa kotiäiti ja 25 porsaan äiti Rosita, katumuusikko hiiri Mike, mafioson poika gorilla Johnny ja punkrock-possupiini Ash. Ujo teini-ikäinen norsu Meena epäonnistuu koe-esiintymisessään lavakammon vuoksi, ja Ashin poikaystävä Lance hylätään kilpailusta. Rosita saa parikseen toisen kilpailijan, riehakkaan Gunter-nimisen sian, tanssinäytelmää varten. Vaikka Buster huomaa, että esitteissä on 100 000 dollarin palkinto, jota hänellä ei ole, hän pysyy optimistisena. Buster suostuttelee Eddien järjestämään vierailun Eddien isoäidin, entisen oopperalaulajan ja teatterinäyttelijän Nana Noodlemanin luo, jotta tämä suostuisi sponsoroimaan palkintorahoja. Hän epäröi antaa panoksensa, mutta suostuu näkemään yksityisnäytöksen esityksestä. Isoisänsä rohkaisemana Meena yrittää pyytää Busterilta toista tilaisuutta, mutta ryhtyy sen sijaan hänen näyttämömiehekseen. Kun yksi esiintyjistä lopettaa ja toinen loukkaantuu, Meena lisätään esiintyjäksi. Esiintyjien henkilökohtaiset ongelmat alkavat haitata harjoituksia: Rositan tanssirutiini Gunterin kanssa epäonnistuu, kun hänen vanhemmuuteensa liittyvät velvollisuutensa ovat menneet sekaisin. Kun Ash löytää Lancen uuden tyttöystävän kanssa ja häätää heidät asunnostaan, hän on musertunut eikä pysty enää laulamaan hänelle osoitettua laulua, Carly Rae Jepsen Call Me Maybea. Johnny on repivä sen välillä, että hänen on autettava isäänsä pakoauton kuljettajana ryöstössä, ja sen välillä, että hän tekee harjoituksia. Kun hän yrittää tehdä molempia, hän ei saavu ajoissa suunniteltuun noutoon, ja hänen isänsä ja hänen jenginsä pidätetään. Meena ei saa apua lavakammonsa voittamiseen, ja Mike, joka on varma, että palkintorahat ovat yhtä hyvät kuin hänen, ostaa hienon auton tehdäkseen vaikutuksen naishiireen ja huijaa sitten karhujen joukkoa korttipelissä yökerhossa. Esityspäivänä karhut keskeyttävät esityksen ja vaativat rahat Mikeltä, joka puolestaan osoittaa Busteria. Karhut avaavat arkun, jossa on palkintorahat, mutta ne eivät ole lähelläkään 100 000:ta. Lasisäiliö täynnä luminoivia kalmareita, jotka Buster sai valaisemaan teatteria, rikkoutuu niiden painon alla, jolloin teatteri tulvii ja romahtaa. Judithin otettua tontin haltuunsa Buster, joka oli asunut teatterinsa toimistopöydässä, muuttaa Eddiesin luokse vanhempiensa allastaloon. Vaikka Busterin huijariksi nähneet kilpailijat, Mikea lukuun ottamatta, vierailevat hänen luonaan ja yrittävät piristää häntä, Buster on liian masentunut kuunnellakseen heitä. Hän yrittää aloittaa alusta avaamalla autopesulan samalla ämpärillä, jolla hänen isänsä oli tienannut rahaa Busterin teatteriin. Kun Meena menee teatterin raunioille ja laulaa Leonard Cohensin Hallelujaa, Buster kuulee hänet ja innostuu aloittamaan esityksen uudelleen ilman palkintorahoja. He esiintyvät tontilla olevalla tilapäislavalla Rositan ja Meenan perheenjäsenten edessä. Kun Rosita ja Gunter esittävät Taylor Swifts Shake It Offia, lisää eläimiä saapuu paikalle, kun show'ta lähetetään uutisissa. Johnnyn esitys Elton Johnin Im Still Standing -kappaleesta tekee vaikutuksen hänen isäänsä, joka pakenee vankilasta ja tekee sovinnon Johnnyn kanssa. Judithin keskeytyksestä huolimatta Ash laulaa alkuperäisen rock-kappaleensa Set It All Free. Mike palaa ohjelmaan ja laulaa Frank Sinatras My Wayn. Meena voittaa lopulta pelkonsa ja laulaa Stevie Wondersin Dont You Worry bout a Thing -laulun, joka kirjaimellisesti kaataa talon. Esityksestä tulee menestys ja se tekee vaikutuksen yleisössä olleeseen Nanaan. Nana ostaa tontin, ja teatteri rakennetaan uudelleen ja avataan uudelleen.</w:t>
      </w:r>
    </w:p>
    <w:p>
      <w:r>
        <w:rPr>
          <w:b/>
        </w:rPr>
        <w:t xml:space="preserve">Esimerkki 1.3828</w:t>
      </w:r>
    </w:p>
    <w:p>
      <w:r>
        <w:t xml:space="preserve">Fakta1: poliisiopiston kouluttaja Lee Young-nam siirretään Soulista poliisiaseman päälliköksi Yeosun rauhalliseen merenrantakaupunkiin, Fakta2: Fakta3: Yong-han äidin ruumis löydetään vedestä, Fakta4: ex-tyttöystävä pyytää häntä muuttamaan Australiaan, Fakta5: Do-hee riisuutuu ja hyväilee nukkuvaa isää perheen kotona.</w:t>
      </w:r>
    </w:p>
    <w:p>
      <w:r>
        <w:rPr>
          <w:b/>
        </w:rPr>
        <w:t xml:space="preserve">Tulos</w:t>
      </w:r>
    </w:p>
    <w:p>
      <w:r>
        <w:t xml:space="preserve">Henkilökohtaisen skandaalin seurauksena poliisikouluttaja Lee Youngnam siirretään Soulista Yeosun rauhallisen rantakaupungin poliisiaseman päälliköksi. Youngnam pitää matalaa profiilia ja sietää paikallisten juopottelua, mutta juo paljon kotona ja dekantoi sojua vesipulloihin. Youngnam tapaa Sun Doheen, aran ja sulkeutuneen 14-vuotiaan tytön, joka on täynnä haavoja ja mustelmia. Luokkatoverit kiusaavat Doheeta, ja sekä hänen juoppo isäpuolensa Yongha että juoppo isoäitinsä pahoinpitelevät häntä; hänen biologinen äitinsä on hylännyt heidät. Paikalliset vaikenevat Yonghan epäoikeudenmukaisuuksista, sillä hän on kaupungin tärkein työnantaja, osterinviljelijä. Kun Yonghasin äidin ruumis löytyy vedestä, jonka on todettu kuolleen tapaturmaisesti rattijuopumuksen seurauksena, Yongha hyökkää jälleen Doheen kimppuun. Huolestuneena Doheen turvallisuudesta Youngnam tarjoutuu antamaan Doheen asua luonaan kesäloman ajan kyläläisten tarkkailusta huolimatta. Ensimmäistä kertaa Doheella on joku, joka ei lyö häntä ja joka kutsuu häntä nimeltä sen sijaan, että kiroilisi hänelle. Dohee kylpee Youngnamin kanssa ja matkii häntä, pukeutuu hänen univormuunsa ja leikkaa hiuksensa samaan tyyliin. Youngnamia jäljittää Yeosuun hänen ex-tyttöystävänsä, joka pyytää häntä muuttamaan kanssaan Australiaan. He riitelevät ja suutelevat, ja Yongha näkee heidät. Kun Youngnam saa selville, että hän työllistää alipalkattuja laittomia maahanmuuttajia, Yongha kertoo poliisille, että Youngnam käytti Doheeta seksuaalisesti hyväkseen. Youngnam otetaan kiinni. Hän toteaa, ettei hänellä ollut mitään sopimatonta kosketusta Doheen kanssa ja että hyväksikäytetyn lapsen vastaanottaminen oli hänen velvollisuutensa; tutkija vastaa, että tämä oli sopimatonta käytöstä homoseksuaaliselle naiselle. Dohee kertoo tutkijalle, että Youngnam käytti häntä seksuaalisesti hyväksi, ja Youngnam vangitaan. Dohee palautetaan isänsä huostaan ja hänelle annetaan numero, johon hän voi soittaa, jos hänen isänsä pahoinpitelee häntä uudelleen. Perheensä kotona Dohee riisuutuu, soittaa numeroon ja piilottaa puhelimen ja hyväilee sitten nukkuvaa isäänsä. Mies herää ja alkaa huutaa Doheelle. Dohee itkee vastalauseena ja sanoo, että se sattuu. Poliisi murtautuu sisään ja pidättää isän. Dohee kertoo tutkijoille, että hänen isänsä käski häntä valehtelemaan, että Youngnam pahoinpiteli häntä. Youngnam vapautetaan ja hän saa anteeksipyynnön. Hän vierailee Doheen luona ja kysyy tältä, onko hän tahallaan aiheuttanut sen, mitä hänen isälleen ja isoäidilleen tapahtui, ja lähtee sitten pois. Kun häntä ollaan kuljettamassa pois kaupungista, hän pyytää konstaapelia pysäyttämään auton. Hän löytää Doheen ja pyytää tätä tulemaan mukaansa.</w:t>
      </w:r>
    </w:p>
    <w:p>
      <w:r>
        <w:rPr>
          <w:b/>
        </w:rPr>
        <w:t xml:space="preserve">Esimerkki 1.3829</w:t>
      </w:r>
    </w:p>
    <w:p>
      <w:r>
        <w:t xml:space="preserve">Fakta1: Osakeanalyytikko viettää suurimman osan elämästään välttäen vastuuta ja yhteyksiä muihin ihmisiin, Fakta2: Academy Club esittelee hänet Alice Monroelle, Fakta3: Nick ja Alice pussailevat naistenhuoneessa Välitön vetovoima, Fakta4: Jenkinsin tiimi saa käsiinsä Nickin taustatiedot, Fakta5: Alice ja pyytää häntä tapaamaan itsensä lähistöllä.</w:t>
      </w:r>
    </w:p>
    <w:p>
      <w:r>
        <w:rPr>
          <w:b/>
        </w:rPr>
        <w:t xml:space="preserve">Tulos</w:t>
      </w:r>
    </w:p>
    <w:p>
      <w:r>
        <w:t xml:space="preserve">Nick Halloway Chevy Chase on pörssianalyytikko, joka viettää suurimman osan elämästään välttelemällä vastuuta ja yhteyksiä muihin ihmisiin. Hänen suosikkibaarissaan, Academy Clubissa, hänen ystävänsä George Talbot Michael McKean esittelee hänet Alice Monroelle Daryl Hannahille, tv-dokumenttien tuottajalle. Nick ja Alice tuntevat välitöntä vetovoimaa, ja he pussailevat naistenhuoneessa ja sopivat lounastreffit perjantaiksi. Seuraavana aamuna krapulainen Nick osallistuu Magnascopic Laboratoriesin osakkeenomistajien kokoukseen. Koska Nick ei kestä tohtori Bernard Wachs Jim Nortonin tylsää esitystä, hän poistuu huoneesta nokosille. Laboratorioteknikko Aaron Lustig kaataa vahingossa mukillisen kahviaan tietokonekonsolin päälle, mikä aiheuttaa sulamisen, ja koko rakennus evakuoidaan. Rakennus näyttää räjähtävän, mutta romua ei näy. Sen sijaan suuri osa rakennuksesta muuttuu näkymättömäksi, myös Nick. Hämärä CIA:n agentti David Jenkins Sam Neill saapuu paikalle ja saa selville Nicksin tilan. Kun häntä siirretään ambulanssiin, agentit vitsailevat siitä, että Nick viettää loppuelämänsä tutkijoiden tutkimana. Paniikissa Nick pakenee. Jenkins suostuttelee esimiehensä Warren Singleton Stephen Tobolowskyn olemaan ilmoittamatta asiasta CIA:n päämajaan, jotta he voivat ottaa kiinni ja ottaa kunnian Nickistä, josta voisi tulla täydellinen salainen agentti. Nick piiloutuu Academy Clubille. Hän etsii tohtori Wachsin ja pyytää häneltä apua tilansa korjaamiseksi. Wachs suostuu auttamaan, mutta Jenkins tappaa hänet pitääkseen Nicksin näkymättömyyden salassa. Jenkinsin tiimi saa käsiinsä Nicksin taustatiedot, mutta niistä ei ole paljon hyötyä hänen löytämisessä. Niissä kerrotaan, että Nick ei ole koskaan ollut naimisissa, hänen vanhempansa ovat kuolleet, hänellä ei ole sukulaisia, muutama ystävä, mutta ei ketään, joka olisi hänelle todella läheinen, eikä hän ole kovin omistautunut työlleen, sillä hän tekee sitä nopeasti ja löysästi. Tarkasteltuaan Nicksin profiilia Jenkins sanoo, että Nick oli näkymätön mies jo ennen onnettomuutta. Nick soluttautuu CIA:n päämajaan löytääkseen tietoja, joita voidaan käyttää heitä vastaan. Jenkins löytää Nickin ja yrittää värvätä hänet, mutta Nick inhoaa ajatusta siitä, että hän tappaisi ihmisiä. He joutuvat yhteenottoon, mutta Nick pääsee karkuun. Nick lähtee San Franciscoon ja asuu Georgen syrjäisessä rantatalossa. George saapuu vaimonsa Ellen Patricia Heatonin, Alicen ja toisen ystävänsä kanssa viettämään viikonloppua. Nick soittaa Alicelle ja pyytää tätä tapaamaan hänet lähistöllä. Hän paljastaa Alicelle tilansa, ja Alice pyörtyy välittömästi. Kun Alice herää henkiin, hän päättää jäädä Nickin luokse auttamaan häntä. He matkustavat Meksikoon, jossa Nick voi aloittaa uuden elämän. Tehdäkseen rahaa hän käy kauppaa osakkeilla käyttäen Alicea asiamiehenä. Jenkins jäljittää heidät ja ampuu Nickin tainnutusaseella. Nick putoaa jokeen, herää henkiin ja pakenee. Hän pääsee videovuokraamoon, jossa hän nauhoittaa muistelmansa videonauhalle ja esittää Jenkinsille uhkavaatimuksen: vaihda Alice nauhaan, tai Nick antaa sen CIA:lle ja lehdistölle. Jenkins suostuu vaihtoon. Sovittuna vaihtoaikana Jenkins laittaa Alicen taksiin ja käskee miehiään piirittämään puhelinkopin, jossa hän uskoo Nickin olevan. Puhelinkopissa oleva mies osoittautuu Georgeksi, joka on pukeutunut Nicksin piilovaatteisiin. Nick on naamioitunut taksinkuljettajaksi; hän vie Alicen pois Jenkinsin takaa-ajamana. He jatkavat takaa-ajoa jalan yhä rakenteilla olevaan rakennukseen, jonka aikana Nick peittyy betonipölyyn, joka hahmottaa hänen siluettinsa. Huipulla Nick riisuu takkinsa, jossa on eniten pölyä, ja huijaa Jenkinsin luulemaan, että hän on tullut niin epätoivoiseksi, että aikoo tehdä itsemurhan, jolloin Jenkins syöksyy takkiin ja syöksyy rakennuksesta kuolemaan. Singleton uskoo Nickin kuolleen ja vapauttaa Alicen. Nick tapaa Alicen, ja he lähtevät Sveitsiin. Elokuva päättyy kuviin, joissa Nicksin ilmeisen tyhjät vaatteet hiihtävät alas vuorenrinnettä kohti heidän mökkiään, jossa raskaana oleva Alice tervehtii häntä kuumalla juomalla ja suudelmalla.</w:t>
      </w:r>
    </w:p>
    <w:p>
      <w:r>
        <w:rPr>
          <w:b/>
        </w:rPr>
        <w:t xml:space="preserve">Esimerkki 1.3830</w:t>
      </w:r>
    </w:p>
    <w:p>
      <w:r>
        <w:t xml:space="preserve">Fakta1: Fakta2: viehättävä tytär tämän fantastisen varakas huomattava rakastuu Mani ja, Fakta3: äiti paljastaa hänet sängyn vieressä tuskan, Fakta4: versio on palkattu kuljettaja Maruthachalam, Fakta5: isä liikekumppani tarkoitettu naimisissa olevien kanssa</w:t>
      </w:r>
    </w:p>
    <w:p>
      <w:r>
        <w:rPr>
          <w:b/>
        </w:rPr>
        <w:t xml:space="preserve">Tulos</w:t>
      </w:r>
    </w:p>
    <w:p>
      <w:r>
        <w:t xml:space="preserve">Mani alias Manikkam MGR, joka on lähtöisin vaatimattomista oloista, astuu miljardööri Maradhatchalam M. N. Nambiarin palvelukseen kuljettajaksi. Tämän fantastisen varakkaan merkkihenkilön viehättävä tytär Susheela J.Jayalalitha rakastuu epätoivoisesti Maniin ja vastavuoroisesti. Mani näyttää kuitenkin olevan hyvin huolissaan. Hän ei rajoitu vain ja ilmeisesti, että hänen kuljettajien työtä. Todellakin, järkyttynyt kauhea salaisuus, että hänen äitinsä paljastaa hänelle sängyn vieressä hänen tuskansa hänen nuori veljensä Chandra Sivakumar ja kiehtoo outo käyttäytyminen ja toimet hänen pomonsa, Maradhatchalam, Manikkam etsii aktiivisesti vastauksia! Isänsä kategorisesta vastustuksesta huolimatta ja vastoin kaikkia odotuksia Susheela menee naimisiin elämänsä miehen, Manikkamin kanssa. Mutta uskooko hän ja luulevatko kaikki tietävänsä tai tarttuvan Manikkamiin, todella? Mutta kuka on siis todellisuudessa tämä Moni? Mitä hän juonittelee? Toinen versio Mani alias Manikkam MGR työskentelee kuljettajana Maruthachalam M. N. Nambiar. Mani ja hänen työnantajansa tytär Susheela J.Jayalalitha rakastuvat toisiinsa ja menevät naimisiin vastoin Maruthachalamin toiveita. Tämä suututtaa myös Nagu S. A. Ashokan, hänen isänsä liikekumppani, joka aikoi naimisiin. Jotta hänen avioliittonsa onnistuisi, Susheela luopuu isästään ja hänen varallisuudestaan Mani puolestaan menettää äitinsä pitkäaikaisen sairauden jälkeen. Mutta ennen kuin hän kuolee, hän kehottaa häntä turvaamaan salaisuuden hänen veljensä Chandra Sivakumar ja on hänen setänsä Vadhilingam V. K. Ramaswamy. Joka yrittää kiristää Marudhachalamia ja tehdä rahaa samalla. Samaan aikaan Susheela saa tietää, että hänen miehensä ja isänsä ovat olleet vihollisia jo pitkään. Onnistuuko Marudhachalam itse pitämään salaisuuden? Vai joutuuko hän vihamielisyytensä Manin kanssa maksamaan virheistään ja ahneudestaan?</w:t>
      </w:r>
    </w:p>
    <w:p>
      <w:r>
        <w:rPr>
          <w:b/>
        </w:rPr>
        <w:t xml:space="preserve">Esimerkki 1.3831</w:t>
      </w:r>
    </w:p>
    <w:p>
      <w:r>
        <w:t xml:space="preserve">Fakta1: Fakta2: Durgadas lähettää miehen hakemaan timantteja ja tappamaan petturin: Fakta3: kaksikko viettää loppuelämänsä hyvänä ja kunnioitettuna miehenä, Fakta4: Raja ja Rana seuraavat häntä miehen talolle, Fakta5: Rekhalla ei ole aavistustakaan timanttien sijainnista.</w:t>
      </w:r>
    </w:p>
    <w:p>
      <w:r>
        <w:rPr>
          <w:b/>
        </w:rPr>
        <w:t xml:space="preserve">Tulos</w:t>
      </w:r>
    </w:p>
    <w:p>
      <w:r>
        <w:t xml:space="preserve">Seth Durgadas on rikas liikemies, jota hänen poikansa Kumar ja yhteiskunta kunnioittavat. Todellisuudessa Durgadas on salakuljetusjengin johtaja. Yhteiskunnan luotettuna jäsenenä hän saa kaiken tiedon, kun taas hänen jenginsä toteuttaa hänen suunnitelmansa. Erään ryöstön aikana jengin jäsen kuitenkin muuttuu ahneeksi ja pakenee timanttien kanssa. Durgadas lähettää toisen miehen hakemaan timantit takaisin ja tappamaan petturin. Petturi tapetaan, mutta myös tappaja pakenee timanttien kanssa. Raivostunut Durgadas lähettää kätyreitä tappamaan petturin ja hakemaan timantit takaisin. Kätyrit ajavat petturin nurkkaan ja tappavat hänet, mutta petturi on onnistunut piilottamaan timantit jonnekin. Samaan aikaan ruumiin läheltä löytynyt samannimisen Victorian kuljettaja pidätetään aihetodisteiden perusteella. Jossain muualla kaksi vanhaa kultasydämistä roistoa, Raja ja Rana, on tarkoitus vapauttaa. Ranalla oli pieni poika, joka siepattiin puistosta. Tähän päivään mennessä Rana ei tiedä, kuka hänet sieppasi tai onko hänen poikansa edes elossa. Kaksikko haluaa viettää loppuelämänsä hyvinä, kunnioitettuina miehinä. Suunnitelma jää lyhyeksi, kun he joutuvat timanttien jäljille. Pian he saavat tietää Victoriasta ja tajuavat, ettei kukaan ole saanut hajua kadonneista timanteista. Päästäkseen lähemmäs Victoriaa he esiintyvät Victorian kuljettajan kaukaisina serkkuina, jotka kuljettajan vanhempi tytär Rekha päästää vastentahtoisesti sisälle, mutta joka alkaa pian käyttäytyä epäilyttävästi. Päivisin Rekha ajaa Victorialla esiintyen miehenä, kun taas yöllä, kun kaikkien oletetaan nukkuvan, hän livahtaa ulos talosta. Eräänä päivänä Raja ja Rana seuraavat Rekhaa erään miehen taloon, joka on heille tuntematon Durgadassin kätyri. He järkyttyvät nähdessään Rekhan viettelevän miehen. Mutta kun kätyri yrittää raiskata hänet, kaksikko pelastaa hänet. Kun Rekha puhuttelee häntä, hän kertoo, että mies lymyili epäilyttävästi Victorian lähellä, kun hänen isänsä pidätettiin. Ennen kuin he ehtivät saada hänestä mitään selville, hänet ammutaan kuoliaaksi. Kuultuaan Victorian kuljettajien tarinan kaksikko päättää tehdä yhden hyvän teon. He kertovat Rekhalle koko totuuden, mutta järkyttyneellä Rekhalla ei ole aavistustakaan timanttien sijainnista. Victoria-auton hajottamisen jälkeenkään mitään ei löydy. Sillä välin Rekha rakastuu Kumariin, jonka hän tapasi esiintyessään taksikuskina. Hän yrittää kosiskella Rekhaa esiintymällä rikkaana naisena, mikä onnistuu hyvin. Kumar saa kuitenkin tietää totuuden ja päättää mennä naimisiin Rekan kanssa, vaikka tietää Rekan isästä. Kumar tapaa myös Rajan ja Ranan, jolloin hän alkaa epäillä kaksikkoa. Täällä Durgadas vastustaa Kumarin suhdetta Rekhaan. Myöhemmin Kumar saa tietää isänsä todellisen luonteen ja jättää hänet. Tavatessaan Rekhan Raja ja Rana kertovat totuuden myös hänelle. Kvartetti päättää etsiä timantit. Täällä Durgadas sieppaa Rekhan saatuaan tietää, että hän on Victorian kuljettajan tytär. Myöhemmin myös Kumar, Raja ja Rana kidnapataan ja kidutetaan. Tämän kaupan aikana Durgadassille tarjoillaan juomia koristeellisella tarjottimella, johon on kiinnitetty väärennetty Victorian ajovalo. Yhtäkkiä Rana tajuaa, että timantit on piilotettu Victoriavalaisimeen. Hän ostaa aikaa itselleen ja vanhalle kaverilleen, ja he lähtevät hakemaan timantteja. Kaksikko ilmestyy Durgadassin luolaan, jossa he onnistuvat aiheuttamaan hämmennystä houkuttelemalla jengiläiset timanttien luo. Durgadas hämmentyy nähdessään, ettei yksikään hänen jenginsä jäsen ole hänelle uskollinen. Lähitaistelun aikana tapahtuu toinenkin käänne, kun Durgadasin vanha kätyri paljastaa, että Kumar ei ole Durgadasin poika, vaan Ranas. Durgadas oli käskenyt kätyrin varastaa jonkun lapsen, koska Durgadasin isä oli uhannut hylätä hänet. Durgadas olisi voinut estää tilanteen vain todistamalla, että Durgadas on lapsen isä. Lopulta Durgadas ja hänen loput kaverinsa pidätetään ja Rekhasin isä vapautetaan. Saatuaan jälleen yhteen poikansa ja tulevan miniänsä kanssa Rana päättää asettua aloilleen. Raja päättää kuitenkin, että kohtalo on saattanut kirjoittaa hänelle jotain muuta ja lähtee. Pian Raja huomaa burkhaan pukeutuneen naisen ja alkaa seurata häntä, mutta huomaa, että nainen onkin itse asiassa Rana. Rana kertoo Rajaalle, ettei hän anna tämän viettää loppuelämäänsä ilman häntä. Raja taipuu ja lähtee kotiin ystävänsä kanssa.</w:t>
      </w:r>
    </w:p>
    <w:p>
      <w:r>
        <w:rPr>
          <w:b/>
        </w:rPr>
        <w:t xml:space="preserve">Esimerkki 1.3832</w:t>
      </w:r>
    </w:p>
    <w:p>
      <w:r>
        <w:t xml:space="preserve">Fakta1: Fakta2: lapsuuden ystävä kirottu viettämään loppuelämänsä, Fakta3: Luken vanhemmat tapetaan vahingossa, Fakta4: Luke näkee puun latvassa piileskelevän juonen läpi, Fakta5: lääkäri neuvoo heitä viettämään kesän meren rannalla.</w:t>
      </w:r>
    </w:p>
    <w:p>
      <w:r>
        <w:rPr>
          <w:b/>
        </w:rPr>
        <w:t xml:space="preserve">Tulos</w:t>
      </w:r>
    </w:p>
    <w:p>
      <w:r>
        <w:t xml:space="preserve">Lomalla isoäitinsä Helgan kanssa Norjassa Luke Eveshim saa varoituksen oikeista noidista, naispuolisista demoneista, jotka vihaavat lapsia kansanmurhasta ja joista kaikista lähtee noitien kannalta vastenmielinen haju. Helga kertoo, että hänen lapsuudenystävänsä joutui noidan uhriksi ja hänet kirottiin viettämään loppuelämänsä vangittuna maalauksen sisälle. Kun Luken vanhemmat tapetaan vahingossa, Helgasta tulee Luken laillinen holhooja, ja he muuttavat Englantiin. Rakentaessaan puumajaa Luke joutuu noidan hyökkäyksen kohteeksi, mutta hän näkee noidan juonen läpi ja välttää mahdollisen kuolemansa piiloutumalla puun latvaan. Luken yhdeksäntenä syntymäpäivänä Helga sairastuu diabetekseen. Hänen lääkärinsä neuvoo heitä viettämään kesän meren rannalla. He majoittuvat rantalomakohteeseen, jossa Luke tutustuu ahneeseen mutta ystävälliseen Bruno Jenkins -nimiseen poikaan ja ystävystyy tämän kanssa. Samalla hän joutuu hotellin johtajan, herra Stringerin, vihamieliselle puolelle sen jälkeen, kun hänen lemmikkihiirensä pelästyttävät sisäkköä, jolla on suhde johtajan kanssa. Hotellissa yöpyy myös noitien kokous, joka on naamioitunut kuninkaalliseksi lasten pahoinpitelyn ehkäisemiseksi perustetuksi yhdistykseksi, ja heidän vuosikokoukseensa osallistuu maailman noitien saksalaisaksenttinen johtaja, suuri ylinoita. Luke löytää noitien tahattomasti leikkiessään lemmikkihiirensä kanssa tanssisalissa, jossa noidat pitävät kokoustaan. Suuri Ylinoita paljastaa uusimman aseensa: kaavan, jolla lapset voidaan muuttaa hiiriksi, joita he käyttävät makeistuotteisiin makeiskaupoissa ja karkkikaupoissa, jotka avataan Suuren Ylinoitan antamilla rahoilla. Bruno, joka oli jo muutamaa tuntia aiemmin saanut kaavaa sisältävää suklaata, houkutellaan huoneeseen, hän muuttuu hiireksi ja pakenee. Luke yrittää paeta ja juoksee Helgan luo heidän huoneeseensa, mutta löytää hänet lepäämässä huimauksen jälkeen. Hänet kidnapataan ja hänet pakotetaan juomaan juomaa, joka muuttaa hänet hiireksi, vaikka hän välttyykin litistymiseltä. Hän löytää Brunon ja tapaa Helgan, joka on sittemmin toipunut. Luke keksii suunnitelman noitien tappamiseksi hiipimällä Suuren Ylinoidan huoneeseen varastamaan pullon reseptiä. Luke onnistuu pudottamaan pullon noitien ruokapöytiin tarkoitettuun krassikeittoon. Myös herra Jenkins tilaa keittoa, mutta Helga estää häntä viime hetkellä nauttimasta sitä. Kun noidat astuvat ruokasaliin, neiti Irvine, Suuren Ylinoidan apulainen, joka on pettynyt emäntänsä ankaraan kohteluun, lopettaa työskentelyn noitien kanssa ja säästyy näin pian tapahtuvalta verilöylyltä. Kaava muuttaa kaikki noidat hiiriksi, ja henkilökunta ja hotellin vieraat osallistuvat heidän tappamiseensa, jolloin Englanti tietämättään vapautuu noidistaan, kun Helga palauttaa Brunon vanhemmilleen. Helga huomaa Suuren Ylinoidan ja vangitsee hänet vesikannun alle, jolloin herra Stringer voi tappaa hänet lihakirveellä. Luke ja Helga palaavat kotiinsa, jossa heille toimitetaan Suuren Ylinoitan arkku täynnä rahaa ja osoitekirja kaikista Yhdysvaltojen noidista. Luke, joka oli lukenut arkun salaa lomakohteessa, ehdottaa, että he voisivat käyttää sitä maailman noitien hävittämiseen lopullisesti. Sinä yönä neiti Irvine vierailee talossa ja käyttää voimiaan palauttaakseen Luken ihmiskehoonsa ja antaakseen takaisin hänen lemmikkihiirensä sekä silmälasit, ennen kuin hän lähtee toistamaan prosessin Brunon kanssa.</w:t>
      </w:r>
    </w:p>
    <w:p>
      <w:r>
        <w:rPr>
          <w:b/>
        </w:rPr>
        <w:t xml:space="preserve">Esimerkki 1.3833</w:t>
      </w:r>
    </w:p>
    <w:p>
      <w:r>
        <w:t xml:space="preserve">Fakta1: pokeripeli cantinan takahuoneessa sisältää hevoskasvattaja Jim Carey cowboyt etsivä nimeltään muukalainen kaupungissa nimeltä ja kulkuri, Fakta2: Fakta3: hevonen kompastui vanhaan vaununpyörään kukkuloilla, Fakta4: ryhmään liittyy Chris Jackson, Fakta5: Chris rakastui entiseen rodeoratsastajaan Dave Wilsoniin, joka purki kihlauksensa Jimiin.</w:t>
      </w:r>
    </w:p>
    <w:p>
      <w:r>
        <w:rPr>
          <w:b/>
        </w:rPr>
        <w:t xml:space="preserve">Tulos</w:t>
      </w:r>
    </w:p>
    <w:p>
      <w:r>
        <w:t xml:space="preserve">Eräänä päivänä nykypäivän Mexicalissa kanttiinin takahuoneessa pelataan pokeria, johon osallistuvat hevoskasvattaja Jim Carey, cowboyt Shep ja Johnny, etsivä Old Willy, kaupungissa vieras Frazee ja kulkuri Chalk. Kitaristi Josh ja baarimestari Bibbs pelleilevät. Keskustelu kääntyy legendaariseen vaunujunaan, joka kuljetti viiden miljoonan dollarin arvosta kultaharkkoja, jotka katosivat 100 vuotta sitten Walking Hillsissä, valtavassa dyynialueessa rajan toisella puolella Yhdysvalloissa. Johnny, joka ei kiinnitä huomiota, mainitsee ohimennen, kuinka hänen hevosensa kompastui hiljattain vanhaan vaununpyörään kukkuloilla. Jotta löytö pysyisi salassa, he sopivat, että kaikkien, myös Jimin miehen Cleven, on liityttävä vaunukaluston etsintään. Yhdeksän saavuttaa ilmeisen paikan, mutta kaikki dyynit ovat siirtyneet Johnnyn vierailun jälkeen. Bibbs löytää härän kallon ja Old Willy härän ikeen, ja he alkavat kaivaa. Ryhmään liittyy Chris Jackson, nainen, joka seurasi heitä Calexicosta, jossa hän työskentelee ruokalassa. Shep on oikeasti entinen rodeoratsastaja Dave Wilson, johon Chris, itsekin rodeoartisti, rakastui Denverin rodeossa ja purki kihlauksensa Jimin kanssa. Dave katosi äkillisesti, ja Chris näki hänet uudelleen Calexicossa, kun hän ilmestyi sinne Shepinä ja oli matkalla kohti rajaa. Kävi ilmi, että Dave Wilson oli paennut, koska hän oli vahingossa tappanut uhkapelurin, joka syytti häntä korttihuijauksesta. Miehen isä, King, palkkasi etsivän, joka osoittautui Frazeeksi ja joka on lähettänyt Kingille ja poliisipartiolle signaaleja heliografin avulla. Johnny, Chalk ja Cleve ovat myös karkuteillä, ja kukin heistä uskoo Frazeen jahtaavan häntä. Frazee ampuu Johnnyn tappelun aikana. Jim, jolle Johnny sanoo, että hän mieluummin kuolee kuin joutuu vankilaan, antaa Cleven piilottaa hevoset, jotta Johnny ei paljastuisi, jos joku hakee apua. Vaunut paljastetaan, ja kiihko purkautuu, kun kultaa ei löydy. Johnny kuolee heti sen jälkeen, kun Frazee myöntää katselleensa Chrisiä hirttosyötiksi odottaessaan Daven ilmaantumista. Syntyy kauhea hiekkamyrsky, ja Chalk yrittää ajaa hevoset karkuun ja tappaa Frazeen omalla aseellaan. Jim tappaa Chalkin tämän yrittäessä paeta. Myrsky paljastaa koko vaunujunan. Vanha Willy löytää sen, mutta se on tyhjä. Dave päättää antautua poliisille, ja Chris, joka on yhä rakastunut Daveen, ratsastaa hänen peräänsä. Jimillä on sillä välin aavistus, että vaunut eivät olleet täysin tyhjiä, kun Old Willy löysi ne. Hän on oikeassa.</w:t>
      </w:r>
    </w:p>
    <w:p>
      <w:r>
        <w:rPr>
          <w:b/>
        </w:rPr>
        <w:t xml:space="preserve">Esimerkki 1.3834</w:t>
      </w:r>
    </w:p>
    <w:p>
      <w:r>
        <w:t xml:space="preserve">Fakta1: poikamiehet asuvat asunnossa Noidassa, Fakta2: Fakta3: Vikrant on tietoinen, mutta Varun, Fakta4: Charu alkaa sivuuttaa Nishantin, Fakta5: Nishant tuodaan todellisuuteen.</w:t>
      </w:r>
    </w:p>
    <w:p>
      <w:r>
        <w:rPr>
          <w:b/>
        </w:rPr>
        <w:t xml:space="preserve">Tulos</w:t>
      </w:r>
    </w:p>
    <w:p>
      <w:r>
        <w:t xml:space="preserve">Rajat Rajjo Mridul Kartik Aaryan, Nishant Liquid Agarwal Divyendu Sharma ja Vikrant Chaudhary Raayo S Bakhirta ovat poikamiehiä, jotka asuvat yhdessä asunnossa Noidassa. Rajat rakastuu Neha Nushrat Bharuchaan. Nishant ihastuu Charu Ishita Raj Sharmaan, joka on hänen kollegansa. Hän pakottaa Nishan tekemään suuren osan toimistotyöstään ja panee Nishan maksamaan kauneushoitolan laskut. Hän on liian naiivi ymmärtääkseen, että Charish käyttää häntä vain taloudellisen tuen ja moraalisen tuen saamiseksi. Charulla on poikaystävä, Abhi, mutta he eivät ole parhaimmillaan. Vikrant rakastaa Rhea Sonalli Sehgallia, joka ei pääse yli viiden vuoden poikaystävästään Varunista. Rajat lähtee poikamiesasunnosta. Vikrant on kuitenkin tietoinen Varunista ja tietää, ettei Rhea ole vielä perunut suhdettaan, mutta häntä ei haittaa odottaa, koska hän on ihastunut. Rhea puolestaan vakuuttaa Rajatille, että hän lopettaa suhteen, mutta päätyykin makaamaan Varunin kanssa samalla kun hän seurustelee Vikrantin kanssa. Kolmikko jättää kokoukset ja baaritapahtumat väliin ja päättää ottaa itselleen aikalisän. Kaikki kolme naista saavat kuitenkin tietää asiasta ja päättävät lähteä heidän mukaansa rannalle, jossa he lopulta seurustelevat. Charu suutelee Nishantia, kun taas Rajat riitelee kotona Nehan kanssa. Charu alkaa olla välittämättä Nishantista ja päätyy lopulta loukkaamaan häntä avoimesti töissä. Rajat ja Neha selvittävät lopulta erimielisyytensä, mutta pian sen jälkeen heidän välilleen syntyy lisää ongelmia, kuten Nehan jatkuva kiukuttelu. Rajat turhautuu niin paljon, että hän jättää Nehan ja sanoo, ettei tämä ole hänen arvoisensa. Nishant vaipuu masennukseen, mutta hänen ystävänsä Vikrant ja Rajat palauttavat hänet takaisin todellisuuteen ja ajavat hänet Charuksen talolle. Nishant läimäyttää Charuksen poikaystävää. Vikrant saa selville, että Rhea makasi exänsä kanssa ja jättää hänet. Lopulta kolmikko nähdään istumassa yhdessä, nauramassa ja iloitsemassa hetkestä, jonka he ovat viettäneet toistensa kanssa. Lopputeksteissä kolmella naisella, joihin kolmikko rakastui, nähdään uudet poikaystävät.</w:t>
      </w:r>
    </w:p>
    <w:p>
      <w:r>
        <w:rPr>
          <w:b/>
        </w:rPr>
        <w:t xml:space="preserve">Esimerkki 1.3835</w:t>
      </w:r>
    </w:p>
    <w:p>
      <w:r>
        <w:t xml:space="preserve">Fakta1: Ramu murhasi miehen lapsuudessa, Fakta2: Fakta3: Veerasamy päättää käyttää häntä tarkoituksiinsa, Fakta4: Sawantin miehet tappoivat Surajin kumppanin jalokivien takia, Fakta5: Kishanin äiti ja Gopin äiti osoittautuvat yllättäviksi tuttaviksi.</w:t>
      </w:r>
    </w:p>
    <w:p>
      <w:r>
        <w:rPr>
          <w:b/>
        </w:rPr>
        <w:t xml:space="preserve">Tulos</w:t>
      </w:r>
    </w:p>
    <w:p>
      <w:r>
        <w:t xml:space="preserve">Ramu on paatunut rikollinen, joka palaa kotiin kärsittyään 14 vuotta vankeutta murhasta. Ramu murhasi miehen lapsuudessaan, kun tämä yritti ahdistella hänen äitiään. Ramu luulee, että hänen isänsä on kuollut, mutta pian hän saa tietää, että hänen äitinsä on salannut Ramulta hänen olemassaolonsa. Hän saa tietää, että hänen isänsä Prakash oli korumyyjä, joka tappoi kumppaninsa ja karkasi arvokkaiden jalokivien kanssa. Äiti kertoo Ramulle, ettei hän koskaan nähnyt Prakashia sen jälkeen, ja nyt hän on alamaailman pelätty gangsteri. Ramu päättää kostaa isälleen kaikki tämän vääryydet. Hän valitsee Prakashin vaikutusvaltaisen miehen Kasinathin ja päättää iskeä häneen. Samaan aikaan Veerasaamy, Ramun kaksoisolento, työskentelee konstaapelina poliisissa. Veerasamylla on huolehtiva äiti, vaimo ja lapsi, mutta häntä ei oteta vakavasti, koska häneltä puuttuu sisua tulla joksikin arvokkaaksi. Ramu huomaa Veerasamyn ja päättää käyttää häntä hyväkseen. Ramu alkaa tappaa roistoja, kun Veerasamy alkaa saada kunniaa. Pian Veerasamyn onni muuttuu, kun Ramu onnistuu edistämään motiivejaan. Valitettavasti Anitha, komissaarin tytär, rakastuu Veerasamyhin tietämättä tämän siviilisäädystä. Eräänä päivänä Ramu onnistuu hiipimään Prakashin pesään. Hän uhkailee Prakashia aseella ja näyttää hänelle äitinsä kuvan. Hän saa tietää, että Sawant on pomo ja Suraj pelinappula, eikä toisinpäin. Suraj kertoo Kishanille, että Sawantin miehet tappoivat Surajin kumppanin jalokivien takia. Suraj karkasi jotenkin rahojen kanssa ja piilotti ne rakennustyömaan kellariin. Sawant sai Surajin kiinni ja kertoi, että tämä on tuomittu muodostajan rikoksista. Sawant kertoo hänelle myös, että hänen vaimonsa on tehnyt itsemurhan ja hänen poikansa tapettaisiin myös, jos Suraj ei kertoisi korujen sijaintia. Suraj ei kerro sijaintia, mutta pelastaakseen lapsen kuolemalta, hän ottaa syyn itseensä. Tämän jälkeen Kishan paljastaa todellisen henkilöllisyytensä. Molemmat tajuavat, että Sawant oli antanut jonkun toisen lapsen Surajin lapseksi. Kishan saa tietää, että paikka, johon rahat oli piilotettu, on nyt poliisin päämaja. Kishan päättää hakea ryöstösaaliin, mutta sekä Gopi että Seema tajuavat totuuden. Nyt Gopi alkaa metsästää Kishania. Sillä välin Kishan on suututtanut myös Sawantin tappamalla joitakin hänen kätyreistään. Kishanin äiti, jonka Kishan oli jättänyt etsimään isäänsä, tulee etsimään häntä. Hän törmää Gopiin ja luulee tätä Kishaniksi. Gopi huijaa häntä ja sieppaa hänet. Mutta Gopi joutuu yllättymään, kun Kishanin äiti ja Gopin äiti osoittautuvat tuttaviksi. Gopin äiti paljastaa, että kun Kishanin äiti synnytti, hän synnytti kaksoset. Gopin äiti oli itse asiassa lapseton, joten hän otti toisen lapsista. Gopi on pulassa, sillä hän ei voi pidättää uutta veljeään, mutta päättää, että hänen on tehtävä tämä tavalla tai toisella. Sillä välin Kishan on paljastanut totuuden Seemalle, joka suostuu auttamaan häntä saaliin palauttamisessa. Sawant onnistuu nappaamaan Kishanin. Suraj ei pysty näkemään poikansa kidutusta, joten hän paljastaa kaiken. Nyt Gopi astuu luolaan ja esittää Kishania väittäen, että Sawant on itse asiassa kidnapannut hyväuskoisen Gopin. Yksi kerrallaan kaikki roistot paljastuvat. Suraj on iloinen tavatessaan vaimonsa, kun taas Gopi ja Kishan alkavat tuhota Sawantin imperiumia. Kun Sawantin poika on tapettu, mikä ironisesti antaa tässä tapauksessa runollista oikeutta, kaikki roistot saadaan kiinni. Lopulta Suraj on vihdoin yhdistetty laajemman perheensä kanssa.</w:t>
      </w:r>
    </w:p>
    <w:p>
      <w:r>
        <w:rPr>
          <w:b/>
        </w:rPr>
        <w:t xml:space="preserve">Esimerkki 1.3836</w:t>
      </w:r>
    </w:p>
    <w:p>
      <w:r>
        <w:t xml:space="preserve">Fakta1: Fakta2: tiedemies liukastuu vastoin Holmesin ohjeita salaiselle tapaamiselle morsiamen kanssa, Fakta3: saksalaisten vakoojien yritys siepata hänet estetään ohimennen kulkevalla lontoolaisella bobbylla, joka lähtee Charlotten asunnosta, Fakta4: viesti sisällä pikemminkin kuin on Holmesin viholliselta koodattu viesti, Fakta5: Moriarty kiduttaa Tobelia eikä pysty murtamaan Tobelia neljännen tiedemiehen nimeä varten.</w:t>
      </w:r>
    </w:p>
    <w:p>
      <w:r>
        <w:rPr>
          <w:b/>
        </w:rPr>
        <w:t xml:space="preserve">Tulos</w:t>
      </w:r>
    </w:p>
    <w:p>
      <w:r>
        <w:t xml:space="preserve">Sherlock Holmes Basil Rathbone teeskentelee olevansa natsien vakooja auttaakseen tiedemiestä tohtori Franz Tobel William Post Jr. ja hänen uutta keksintöään, pomminäyttöä, pakenemaan Gestapon ansasta Sveitsissä. Holmes ja Franz lentävät Lontooseen, jossa Holmes antaa Franzin ystävänsä tohtori Watsonin Nigel Brucen suojelukseen. Tutkija livahtaa vastoin Holmesin ohjeita salaa tapaamaan morsiantaan Charlotte Eberli Kaaren Verneä ja antaa tälle kirjekuoren, jossa on koodattu viesti. Hän kehottaa Charlottea antamaan sen Holmesille, jos hänelle sattuisi jotain. Charlottesin asunnosta lähtiessään ohi kulkeva lontoolainen bobby estää saksalaisten vakoojien yrityksen siepata hänet. Tobel demonstroi onnistuneesti pomminäyttöä Sir Reginald Bailey Holmes Herbertille ja pommikomentajien tarkkailijoille. Tobel, joka on nyt komisario Lestrade Dennis Hoeyn ja Scotland Yardin suojeluksessa, kertoo Sir Reginaldille, että vaikka hän on halukas luovuttamaan pomminäön briteille, vain hän saa tietää sen salaisuuden, ja hänellä on monimutkainen suunnitelma sen valmistamiseksi, jotta salaisuus pysyisi turvassa. Hän jakaa keksintönsä neljään osaan ja antaa yhden kullekin neljälle vain hänen tuntemalleen sveitsiläiselle tiedemiehelle, joiden nimet eivät ole toisilleen tiedossa. Pian tämän jälkeen Holmes saa puhelun Lestradelta, joka kertoo Tobelin kadonneen. Holmes menee Charlottesin asuntoon, jossa hän saa Tobelin kirjekuoren. Sisällä oleva viesti on koodatun viestin sijaan Holmesin viholliselta, mestaririkollinen professori Moriarty Lionel Atwillilta. Naamioituneena Ram Singhiksi, yhdeksi Moriartyn vanhoista kätyreistä, Holmes etsii tietoja Sohon kaupunginosasta. Hän kohtaa kaksi kätyriä Peg Leg Harold De Beckerin ja Jack Bradyn Harry Cordingin, mutta jää Moriartyn vangiksi. Holmes joutuu meriarkun valepohjaan, mutta pelastuu, kun Watson ja Lestrade näkevät kätyrien kamppailevan sen epätavallisen painon kanssa. Holmes palaa Charlottesin asuntoon etsimään vihjeitä viestin sisällöstä. Hän löytää muistilapun sivulle jääneet jäljet viestistä upottamalla se fluoresoivaan suolaan... ja valokuvaamalla sen sitten ultraviolettivalolla. Holmes murtaa ovelasti muunnellun aakkoskorvauskoodin kolme ensimmäistä riviä, jotka ovat kolmen tiedemiehen henkilöllisyydet ja sijainnit, mutta kun hän ei pysty murtamaan neljättä riviä, joka on muutettu ylimääräisenä varotoimena, hän saa pian tietää, että Moriarty on murhannut kaikki kolme ja varastanut heidän ruumiinosansa. Samaan aikaan Moriarty, joka ei myöskään pysty murtamaan neljättä riviä, kiduttaa Tobelia saadakseen neljännen tiedemiehen nimen. Holmes päättelee koodin muutoksen ja murtaa neljännen rivin ja tunnistaa tiedemiehen professori Frederick Hoffner Henry Victoriksi. Moriarty tulkitsee koodin vahingossa. Hän lähettää agentit sieppaamaan Hoffnerin, jolla on nerokkuutta yhdistää neljä osaa, jos Tobel ei toivu kidutuksesta. Saksalaiset agentit tuovat tiedemiehen, joka on itse asiassa jälleen Holmes valepuvussa, Moriartyn näennäisesti huomaamattomaan linnoitukseen. Moriartyn tietämättä Holmes on saanut oikean Hoffnerin kiinnittämään autoonsa laitteen, joka tiputtaa valoväriä, jota Watson auttoi valmistamaan säännöllisin väliajoin. Holmes käyttää Moriartyn turhamaisuutta ja ylpeyttä hyväkseen ja huijaa häntä huijaamaan Holmesin hitaasti pisara kerrallaan kuolemaan, jotta hän saisi viivytettyä aikaa. Holmesin pelastavat kuitenkin viime hetkellä Watson ja Lestrade, jotka Hoffnerin avustuksella seurasivat pisaroita onnistuneesti. Scotland Yard ottaa vakoojat kiinni, mutta Moriarty pakenee. Kun hän yrittää viimeistellä pakonsa salaisen käytävän kautta, hän putoaa kuutisenkymmentä metriä kuolemaan; Holmes on löytänyt rikollisten kätkemän luukun ja jättänyt sen auki. Kun Tobel on pelastettu ja pommin tähtäin on saatu takaisin, Watson toteaa, että asiat näyttävät paremmilta... tämä pieni saari on yhä kartalla.</w:t>
      </w:r>
    </w:p>
    <w:p>
      <w:r>
        <w:rPr>
          <w:b/>
        </w:rPr>
        <w:t xml:space="preserve">Esimerkki 1.3837</w:t>
      </w:r>
    </w:p>
    <w:p>
      <w:r>
        <w:t xml:space="preserve">Fakta1: Yhdysvallat ei salli ohjusuhkaa, Fakta2: Fakta3: osapuolten komentajien taktiikka ei ollut kehittynyt edellisen sodan, ensimmäisen maailmansodan, jälkeen, Fakta4: saartoa vähäisempi askel katsotaan sotatoimeksi, Fakta5: Kennedy, kun hän oli valtuutettu hyökkäämään ohjusasemiin ja hyökkäämään Kuubaan, painosti sotilaita voimakkaaseen välittömään iskuun.</w:t>
      </w:r>
    </w:p>
    <w:p>
      <w:r>
        <w:rPr>
          <w:b/>
        </w:rPr>
        <w:t xml:space="preserve">Tulos</w:t>
      </w:r>
    </w:p>
    <w:p>
      <w:r>
        <w:t xml:space="preserve">Lokakuussa 1962 U2:n ilmavalvontakuvat paljastavat, että Neuvostoliitto on sijoittamassa Kuubaan ydinaseita kuljettavia ballistisia ohjuksia. Presidentti John F. Kennedy Bruce Greenwoodin ja hänen neuvonantajiensa on laadittava toimintasuunnitelma niiden aktivoinnin estämiseksi. Kennedy haluaa päättäväisesti osoittaa, että Yhdysvallat ei salli ohjusuhkaa. Yhteinen esikuntapäällikkö neuvoo välitöntä Yhdysvaltain sotilasiskua ohjusasemia vastaan, minkä jälkeen Kuubaan hyökätään. Kennedy on kuitenkin haluton hyökkäämään ja valloittamaan, koska se hyvin todennäköisesti saisi Neuvostoliiton hyökkäämään Berliiniin, mikä voisi johtaa täysimittaiseen sotaan. Viitaten elokuun aseisiin Kennedy näkee analogian ensimmäisen maailmansodan aloittaneisiin tapahtumiin, joissa kummankin osapuolen komentajien taktiikat eivät olleet kehittyneet edellisen sodan jälkeen ja olivat vanhentuneita, mutta tällä kertaa on kyse ydinaseista. Sota näyttää olevan lähes väistämätön. Kennedyn hallinto yrittää löytää ratkaisun, jolla ohjukset voidaan poistaa mutta välttää sotatoimet. He päätyvät toimenpiteeseen, joka on vähemmän kuin saarto, jota pidetään muodollisesti sotatoimena. Se päätyy siihen, mitä se julkisesti kuvailee karanteeniksi. He ilmoittavat, että Yhdysvaltain merivoimat pysäyttävät kaikki Kuuban vesille saapuvat alukset ja tarkastavat ne varmistaakseen, etteivät ne kuljeta Kuubaan tarkoitettuja aseita. Neuvostoliitto lähettää vastauksena ristiriitaisia viestejä. Kuuban rannikolla Neuvostoliiton alukset kääntyvät takaisin karanteenilinjoilta. Ulkoministeri Dean Rusk Henry Strozier sanoo: "Olimme silmästä silmään, ja luulen, että toinen kaveri vain räpäytti silmiään". Hallinto jatkaa vakoilukoneiden kuvien tilaamista, mutta yksi Kennedyn neuvonantajista, Kenny ODonnell Kevin Costner, soittaa lentäjille varmistaakseen, etteivät lentäjät ilmoita, että heitä on ammuttu tai tulitettu, koska jos näin olisi, maa joutuisi vastatoimiin taistelusääntöjen nojalla. ABC Newsin toimittaja John A. Scali saa yhteyden Neuvostoliiton lähettilääseen Aleksandr Fominiin Boris Lee Krutonogiin, ja tämän takakanavallisen viestintämenetelmän kautta Neuvostoliitto tarjoutuu poistamaan ohjukset vastineeksi siitä, että Yhdysvallat vakuuttaa julkisesti, ettei se koskaan hyökkää Kuubaan. Vastaanotetaan pitkä viesti, joka on samansävyinen kuin Fominin epävirallinen viesti ja jonka on ilmeisesti kirjoittanut Neuvostoliiton pääministeri Nikita Hruštšov henkilökohtaisesti. Tätä seuraa toinen, kovemman linjan sähke, jossa Neuvostoliitto tarjoaa sopimusta, jossa Yhdysvallat poistaa Jupiter-ohjuksensa Turkista. Kennedyn hallinto tulkitsee toisen viestin politbyroon vastaukseksi ja päättää riskialttiissa tilanteessa jättää sen huomiotta ja vastata ensimmäiseen viestiin, jonka oletetaan olevan Hruštšovin lähettämä. Kriisin aikana tapahtuu useita virheitä: strategisen ilmavoimien komentokeskuksen SAC:n puolustusvalmiusaste nostetaan DEFCON 2:een, joka on askeleen verran alle maksimivalmiuden välitöntä sotaa varten, ilmoittamatta siitä presidentille; ydinasekoe etenee Bluegill Triple Prime ja Yhdysvaltain hyökkäysohjuksen rutiiniluonteinen koelaukaisu suoritetaan myös presidentin tietämättä. Presidentti Kennedy yrittää saada aikaa, mutta armeijan painostaessa häntä välittömästi iskuun presidentti Kennedy antaa luvan hyökätä ohjusasemiin ja hyökätä Kuubaan seuraavana maanantaina alkavaksi hyökkäykseksi. Ilmavoimien U2-tiedustelukone lähetetään Kuuban ylle keräämään tietoja hyökkäystä varten, mutta se ammutaan alas, jolloin lentäjä kuolee. Kansallisen turvallisuusneuvoston toimeenpanevan komitean kanssa käytyjen perusteellisten keskustelujen jälkeen Kennedy tekee viimeisen yrityksen sodan välttämiseksi lähettämällä veljensä Robert F. Kennedyn Steven Culpin tapaamaan Neuvostoliiton suurlähettilästä Anatoli Dobryninia perjantai-iltana. Bobby toistaa vaatimuksen, jonka mukaan Neuvostoliiton on poistettava ohjuksensa Kuubasta, ja lupaa vastineeksi olla hyökkäämättä Kuubaan tai avustamatta sen valtaamisessa. Dobrynin vaatii, että Yhdysvaltojen on myös poistettava kaikki Jupiter-ohjukset Turkista, joka on Neuvostoliiton rajalla. Bobby sanoo, että vastine ei ole mahdollinen, mutta vastineeksi siitä, että Hruštšov poistaa kaikki ohjukset Kuubasta, sovitaan salaa, että Yhdysvallat poistaa kaikki vanhentuneet ohjuksensa Turkista kuuden kuukauden kuluessa osana ennalta sovittua suunnitelmaa. Neuvostoliitto ilmoittaa sunnuntaina, että se poistaa ohjuksensa Kuubasta, mikä estää sodan, joka olisi voinut eskaloitua ydinaseiden käyttöön. Elokuva päättyy, kun presidentti Kennedy sanelee surunvalittelukirjeen Kuuban yllä alas ammutun tiedustelulentäjän Rudolf Andersonin perheelle osana hyökkäyksen valmisteluita, ja kun Kennedyn veljekset ja ODonnell ovat Oval Officen ulkopuolella, kun taustalla soi varsinainen ääni presidentti Kennedyn American Universityssä pitämästä puheesta.</w:t>
      </w:r>
    </w:p>
    <w:p>
      <w:r>
        <w:rPr>
          <w:b/>
        </w:rPr>
        <w:t xml:space="preserve">Esimerkki 1.3838</w:t>
      </w:r>
    </w:p>
    <w:p>
      <w:r>
        <w:t xml:space="preserve">Fakta1: Fakta2: ilmalaiva oli lähettänyt raamatunlauseita äänivahvistimen välityksellä herättäen uskonnollisia pelkoja lähikaupungin asukkaissa, Fakta3: Robur on kulkenut maapallon halki tavoitteenaan pakottaa maailma rauhaan ylivoimaisen sotilaallisen suorituskykynsä avulla, Fakta4: Strock näyttää ajoittain asettuvan Roburin puolelle, Fakta5: alus on ankkuroitu saaren rantaviivaan korjauksia varten.</w:t>
      </w:r>
    </w:p>
    <w:p>
      <w:r>
        <w:rPr>
          <w:b/>
        </w:rPr>
        <w:t xml:space="preserve">Tulos</w:t>
      </w:r>
    </w:p>
    <w:p>
      <w:r>
        <w:t xml:space="preserve">Mies, joka tunnetaan vain nimellä Robur Price, ampuu alas ja vie lentävään alukseensa Prudent Hull, hänen tyttärensä Dorothy Websterin ja tämän sulhasen Evans Frankhamin, jotka kaikki olivat tutkimassa kuumailmapallollaan tulivuoren kraatteria, sekä Yhdysvaltain hallituksen agentin Strock Bronsonin, joka oli palkannut heidät etsimään todisteita purkauksesta. Oletetun purkauksen aiheutti ilmalaivallaan työskentelevä Robur, joka oli myös vahingossa lähettänyt äänivahvistimen kautta raamatunkohdan, mikä herätti uskonnollisia pelkoja läheisen kaupungin asukkaissa. Robur on kiertänyt maapalloa ilmalaivallaan Albatros, jonka tavoitteena on pakottaa maailma rauhaan ylivoimaisten sotilaallisten kykyjensä avulla. Hänellä on uskollinen miehistö samanhenkisiä, yhtä fanaattisia idealisteja. Vangit oppivat, miten hänen aluksensa toimii, ja hänen teknisistä edistysaskelistaan, kuten sähköenergian tuottamisesta ylittämällä magneettisia voimaviivoja, jotka oletettavasti syntyvät maapallon oman magneettikentän kautta. Vangit haluavat paeta, mutta he eivät täysin luota Strockiin, joka näyttää ajoittain olevan Roburin puolella. Pelastettuaan Evansin hengen Strock selittää, että hänen uskollisuudenvalansa Roburille oli epäaito ja että vangittuna hän ei tunne velvollisuutta käyttäytyä kuin herrasmies. Kun myrsky on vaurioittanut ilmalaivaa vakavasti, vangit onnistuvat virittämään ilmalaivan asevarastossa olevan ruudin räjähtämään, kun alus on ankkuroitu saaren rantaan korjattavaksi. Kaikki pakenevat ankkuriköyttä pitkin paitsi Strock, joka seuraa perässä, kun miehistö ampuu häntä. Ensin Strock ja sitten Evans leikkaavat ankkuriköyden poikki ja vapauttavat lopulta ilmalaivan, joka vaurioituu korjauskelvottomaksi, kun ruuti räjähtää hetkeä myöhemmin. Robur käskee miehistönsä hylätä aluksen, mutta he päättävät olla välittämättä hänen viimeisestä käskystään ja kerääntyvät miehistönsä tiloihin, kun hän lukee Jesajan kirjan 2:4 tunnetun kohdan miekasta lyhteeksi, jossa muistutetaan miehistöä heidän lupauksestaan yrittää vapauttaa maailma sodasta. Alus ja Robur miehistöineen syöksyvät mereen ja räjähtävät, ja vangit katselevat rannalta loukkaantuneina mutta elossa.</w:t>
      </w:r>
    </w:p>
    <w:p>
      <w:r>
        <w:rPr>
          <w:b/>
        </w:rPr>
        <w:t xml:space="preserve">Esimerkki 1.3839</w:t>
      </w:r>
    </w:p>
    <w:p>
      <w:r>
        <w:t xml:space="preserve">Fakta1: Fakta2: Andy Bowman suostuttelee Lauran lähtemään matkalle: Fakta3: Laura joutuu hallituksen vastaiseen mielenosoitukseen, Fakta4: yliopistoprofessoria kiellettiin opettamasta, koska hän oli tukenut entisen oppilaansa Min Hanin johtamaa hallituksen vastaista toimintaa, Fakta5: Ko vie Lauran asemalle, jotta hän pääsee junalla takaisin Rangooniin.</w:t>
      </w:r>
    </w:p>
    <w:p>
      <w:r>
        <w:rPr>
          <w:b/>
        </w:rPr>
        <w:t xml:space="preserve">Tulos</w:t>
      </w:r>
    </w:p>
    <w:p>
      <w:r>
        <w:t xml:space="preserve">Andy Bowman suostuttelee sisarensa Lauran lähtemään matkalle Burmaan sen jälkeen, kun Lauran aviomies ja poika kuolivat asuntomurrossa ja Laura oli vaipunut syvään masennukseen. Eräänä yönä Laura ei saa unta painajaisten takia, kun hän lähtee Rangoonissa sijaitsevasta hotellista ja joutuu hallituksen vastaiseen mielenosoitukseen. Aung San Suu Kyin rohkeus tekee häneen suuren vaikutuksen. Kun hänen matkaseurueensa lähtee maasta, Laura ei voi lähteä heidän mukanaan, sillä hänen passinsa varastettiin edellisenä yönä. Jäädessään odottamaan uutta passia hän tapaa U Aung Ko:n, joka toimii epävirallisena matkaoppaana ja ajaa ikivanhaa Chevyä. Hän vie Lauran maaseudulle buddhalaiseen luostariin. Autossa ilmenee ongelmia, mutta onneksi he pääsevät ajamaan Ko:n ystävien ja entisten oppilaiden talolle. Laura saa tietää, että Ko oli ennen yliopiston professori, joka sai opetuskiellon, koska hän oli tukenut entisen oppilaansa Min Hanin johtamaa hallituksen vastaista toimintaa. Laura saa hermoromahduksen ja kertoo Kolle, mitä hänen perheelleen tapahtui. Seuraavana aamuna he saavat tietää, että vuoden 8888 kansannousu alkoi edellisenä päivänä. Ko vie Lauran asemalle saadakseen junan takaisin Rangooniin. Hän livahtaa junaan, mutta sotilaat alkavat hakata Kota, ja kun Min Han puuttuu asiaan, Han ammutaan ja tapetaan. Laura saa Ko:n autoon ja he lähtevät sotilaiden takaa-ajamina, mutta Ko:ta ammutaan ja hän haavoittuu. He päätyvät Irrawaddy-jokeen, mutta pääsevät pakoon sotilaita. He nousevat lautalle, joka vie bambua Rangooniin. Laura, joka on lääkäri, leikkaa Ko:n ja poistaa luodin. Seuraavana päivänä lautta pysähtyy kylään. Laura lähtee etsimään lääkkeitä Koa varten. Hän ottaa vastahakoisesti vastaan pistoolin yhdeltä miehistön jäseneltä. Eräällä klinikalla Laura löytää tarvitsemansa lääkkeet, mutta joutuu ampumaan sotilaan, jotta häntä ei raiskattaisi. Kun he saapuvat Rangooniin, kaupungissa on käynnissä täysimittainen kapina. Kun Laura yrittää päästä Yhdysvaltain suurlähetystöön, armeija yrittää pidättää hänet Ko:n auttamisesta. Opiskelijamielenosoittajat pelastavat Lauran ja Ko:n. Kun he todistavat sotilaiden tappavan siviilejä, heidät laitetaan kuorma-autoon, joka on matkalla kohti rajaa. Lähellä rajaa ryhmän on hylättävä rekka ja paettava viidakon läpi. He kohtaavat ryhmän karen-kapinallisia. Laura näkee unta, jossa hänen poikansa Danny kertoo hänelle, että hänen on päästettävä hänet menemään. Ko kehottaa Lauraa tekemään niin ja sanoo hänelle: "Kaikki menee ohi, Laura". Ne ovat varjoja, kuten me olemme varjoja. Kuljemme hetken maan päällä ja pian menemme pois. Seuraavana päivänä Laura ja hänen pakolaisryhmänsä ylittävät joen Thaimaahan kranaattitulen alla ja saapuvat pakolaisleirille. Löydettyään uuden elämäntehtävän Laura alkaa auttaa leirin sairaalassa.</w:t>
      </w:r>
    </w:p>
    <w:p>
      <w:r>
        <w:rPr>
          <w:b/>
        </w:rPr>
        <w:t xml:space="preserve">Esimerkki 1.3840</w:t>
      </w:r>
    </w:p>
    <w:p>
      <w:r>
        <w:t xml:space="preserve">Fakta1: nuori huoleton poika Salemista tulee Chennaihin asumaan Chandrun kanssa ja tavoittelemaan unelmaansa tulla näyttelijäksi, Fakta2: Anand käyttää Chandrun ja äskettäin löytämänsä tyttöystävän apua, Fakta3: Viduthalai oli tarkoitus tulla seuraavaksi pääministeriksi, Fakta4: ministeri Anbu Chezhiyan saa nauhalle Vinothin nauhan, Fakta5: nauha menee oikeisiin käsiin Gopin käsiin.</w:t>
      </w:r>
    </w:p>
    <w:p>
      <w:r>
        <w:rPr>
          <w:b/>
        </w:rPr>
        <w:t xml:space="preserve">Tulos</w:t>
      </w:r>
    </w:p>
    <w:p>
      <w:r>
        <w:t xml:space="preserve">Anand Jai on nuori huoleton poika Salemista, joka tulee Chennaihin asumaan yhdessä ystävänsä Chandru Santhanamin kanssa tavoitellakseen unelmaansa tulla näyttelijäksi. Anand käyttää apunaan ystäväänsä Chandrua, joka on televisiotoimittaja, ja hänen juuri löytämäänsä tyttöystävää Divya Priya Anandia. Samaan aikaan ministeri Viduthalai, josta oli tarkoitus tulla seuraava pääministeri, tapetaan ministeri Anbu Chezhiyan Sampath Rajin toimesta, mikä vahingossa tallentuu Ad-elokuvaohjaaja Vinothin nauhalle. Hän ystävystyy kuuluisan mallin Pooja Lakshmi Rain kanssa. Molemmat näkevät videon ja ilmoittavat siitä yhteiselle komissaarille Kailasamille, joka on myös murhan käsikassara. Kailasam lähettää joitakin roistoja hakemaan nauhan, mutta Vinoth pakenee. Pitkän takaa-ajon jälkeen hänet tapetaan junassa, jossa Anand ja Divya matkustivat. Anand, joka on nähnyt murhan, laittaa nauhan Divyan laukkuun, jonka hän kadottaa junassa. Tämän jälkeen Anand ystävystyy Divyan kanssa. Halutessaan tulla näyttelijäksi hän tarkkailee aina outoa asennetta omaavien ihmisten luonnetta, ja yksi tällainen henkilö on John Vijay Rahman. Anand liittyy hänen seuraansa ja John lupaa tehdä hänestä näyttelijän. Hän veisi Anandin tuntemattomaan kotiin, murtaisi talon ja tekisi juttuja kuin varas. Yksi tällainen talo oli Pojan talo, jonne he menivät ja saivat tietoja hänestä. Sinä aattona Anand ystävystyy Pojan kanssa, kun hän pelastaa tämän, kun tämä makasi verilammikossa, kun roistot olivat hyökänneet hänen kimppuunsa. Pooja auttaa Poojaa pääsemään näyttelijäksi ja pyytää häneltä joitakin valokuvia, jotta hän saisi mahdollisuuden. Kun Anand menee Poijan kotiin, hän löytää tämän kuolleena ja Anandia syytetään, koska hän oli paikalla. Anand painuu maan alle, lopulta Divya ja hänen äitinsä erehtyvät. Lopulta selviää, että John on vain käyttänyt häntä hyväkseen ja että juuri John on tehnyt kylmäverisen murhan, kuten ministeri kertoo. Ylikomisario Kailasam on Anandin ja nauhan perässä, ja lopulta Anand muistuttaa Divyan käsilaukkuun vahingossa laitetusta nauhasta. Nauha päätyy oikeisiin käsiin, Gopi Poojan mediaystävän käsiin, joka saa sen käsiinsä ja julkistaa sen. Lopulta kaikki pahikset tapetaan ja Anandista on tullut näyttelemisen sijaan tosielämän sankari.</w:t>
      </w:r>
    </w:p>
    <w:p>
      <w:r>
        <w:rPr>
          <w:b/>
        </w:rPr>
        <w:t xml:space="preserve">Esimerkki 1.3841</w:t>
      </w:r>
    </w:p>
    <w:p>
      <w:r>
        <w:t xml:space="preserve">Fakta1: ryhmä kuvaajia ja toimittajia keskustelee ammatin eettisistä velvollisuuksista, Fakta2: elokuvassa jongleerataan dokumenttimateriaalin ja elokuvakuvan välillä, Fakta3: Wexler käyttää kuvamateriaalia Illinoisissa sijaitsevilta sotilaskoulutusleireiltä, joilla sotilasjoukot valmistautuvat opiskelijoiden ja sodanvastaisten aktivistien suunniteltuun mielenosoitukseen demokraattien kansalliskokouksen aikana myöhemmin kesällä, Fakta4: Cassellis on huolissaan henkilökohtaisesta elämästä ja yleisöä kiinnostavista tarinoiden tavoittelusta, Fakta5: uutislähetysasema on toimittanut FBI:n käyttöön kameramiesten ja uutistoimittajien keräämät tarinat ja tiedot.</w:t>
      </w:r>
    </w:p>
    <w:p>
      <w:r>
        <w:rPr>
          <w:b/>
        </w:rPr>
        <w:t xml:space="preserve">Tulos</w:t>
      </w:r>
    </w:p>
    <w:p>
      <w:r>
        <w:t xml:space="preserve">John Cassellis on television uutisoperaattori. Eräässä alkukohtauksessa joukko kameramiehiä ja toimittajia keskustelee ammattinsa eettisestä vastuusta: milloin karmean kohtauksen kuvaaminen pitäisi lopettaa ja milloin ihmisen vastuu yrittää pelastaa henki alkaa? Katsojina meille esitetään kysymyksiä, kuten väkivalta spektaakkelina, poliittinen ja sosiaalinen tyytymättömyys, äärimmäinen rasismi ja luokkaerot. Elokuva jonglööraa jatkuvasti dokumentaarisen kuvamateriaalin ja elokuvakuvan välillä. Wexler käyttää lähteinään muun muassa kuvamateriaalia Illinoisissa sijaitsevilta sotilaskoulutusleireiltä, joilla sotilasjoukot valmistautuivat opiskelijoiden ja sodanvastaisten aktivistien suunniteltuja mielenosoituksia varten demokraattien kansalliskokouksen aikana myöhemmin samana kesänä. Cassellis on näennäisesti paatunut eettisille ja yhteiskunnallisille kysymyksille; hän on enemmän huolissaan henkilökohtaisesta elämästään ja yleisöä kiinnostavien tarinoiden tavoittelusta. Kun Cassellis kuitenkin saa tietää, että hänen uutisasemansa on toimittanut kuvaajien ja uutistoimittajien keräämiä tarinoita ja tietoja FBI:lle, hän raivostuu. Uutisasema keksii tekosyyn erottaa hänet, ja Cassellis saa potkut. Hän löytää kuitenkin pian uuden työn freelancerina Conventionissa. Televisiotyötä tehdessään Cassellis tapaa Eileenin ja tämän pojan Haroldin, jotka olivat muuttaneet Länsi-Virginiasta Chicagoon. Eileen on yksinhuoltajaäiti, jonka mies on pojan mukaan Vietnamissa. Eileen kertoo Cassellisille, että hänen miehensä on kuollut, mutta on epäselvää, tietääkö hän todella niin. Työttömänä ollessaan Cassellis viettää paljon aikaa heidän kanssaan ja ihastuu heihin molempiin. Elokuva huipentuu kohtaukseen, jossa Eileen kävelee mellakoivan väkijoukon läpi. Kohtaus perustuu Wexlersin kuvamateriaaliin Chicagon opiskelijoiden mielenosoituksista demokraattien kansalliskokouksen aikana kesällä 1968. Hänen poikansa on kadonnut, ja hän etsii epätoivoisesti apua Cassellista, mutta tämä on kuvaamassa kokousta. Näin fiktiivinen tarina ja tosielämän raakuus sulautuvat yhteen. Ohjaaja selitti, että hän suunnitteli pääkuvausaikataulunsa niin, että se osui yksiin kongressin kanssa, koska hän odotti, että mellakkaa syntyisi. Vuoden 1968 demokraattien kansalliskokouksen mielenosoitustoiminta johti mellakkaan. Presidentin kansallisen neuvoa-antavan siviilihäiriöitä käsittelevän komission tutkimusryhmä totesi raportissaan Rights in Conflict, että tapahtumia voidaan kutsua poliisimellakaksi vain sen massiivisen todistusaineiston perusteella, että jotkut poliisit menettivät itsehillintänsä äärimmäisen provosoivissa olosuhteissa. Tämän jälkeen Cassellissin ja Eileenin tiet yhtyvät kesken mielenosoituksen, ja Cassellis saattaa Eileenin autoonsa. Kun he ajavat tuntemattomaan paikkaan tietämättä, että Harold on palannut kotiin, Cassellis törmää vahingossa autollaan puuhun, jolloin Eileen kuolee ja loukkaantuu vakavasti. Ensimmäistä kohtausta mukaileva loppukohtaus kertoo ohikulkevan autoilijan pysähtyvän kuvaamaan onnettomuutta, minkä jälkeen hän jättää pahoin vaurioituneen auton taakseen.</w:t>
      </w:r>
    </w:p>
    <w:p>
      <w:r>
        <w:rPr>
          <w:b/>
        </w:rPr>
        <w:t xml:space="preserve">Esimerkki 1.3842</w:t>
      </w:r>
    </w:p>
    <w:p>
      <w:r>
        <w:t xml:space="preserve">Fakta1: Fakta3: Daniel lähetetään seuraavaan olemassaolon vaiheeseen, Fakta4: sielu reinkarnoituu Maahan elämään ja yrittää päästä pelkojen yli, Fakta5: nainen eli täydellisen rohkean ja anteliaan elämän erityisesti verrattuna hänen elämäänsä.</w:t>
      </w:r>
    </w:p>
    <w:p>
      <w:r>
        <w:rPr>
          <w:b/>
        </w:rPr>
        <w:t xml:space="preserve">Tulos</w:t>
      </w:r>
    </w:p>
    <w:p>
      <w:r>
        <w:t xml:space="preserve">Daniel Miller Albert Brooks, Los Angelesin mainosjohtaja, kuolee auto-onnettomuudessa 39-vuotispäivänään ja joutuu tuonpuoleiseen. Hän saapuu Judgment Cityyn, kiirastulen kaltaiselle odotusalueelle, jota asuttavat Yhdysvaltojen länsipuoliskon hiljattain kuolleet ja jossa hänen on määrä käydä läpi maanpäällisen elämänsä tuomio. Danielille ja muille hiljattain kuolleille tarjotaan kaupungissa monia Maan kaltaisia mukavuuksia ja aktiviteetteja, kun he käyvät läpi tuomioprosessinsa - allyoucaneat-ravintoloista, jotka eivät aiheuta painonnousua ja joissa tarjoillaan parasta ruokaa, keilahalleihin ja komediaklubeihin. Hänen puolustusasianajajansa Bob Diamond Rip Torn selittää Danielille, että Maan ihmiset käyttävät niin vähän aivojaan, vain kolmesta viiteen prosenttia, että he viettävät suurimman osan elämästään toimimalla pelkojensa perusteella. Kun käytät yli viisi prosenttia aivoista, et halua olla Maassa, usko minua, Diamond sanoo. Jos tuomioistuin toteaa, että Daniel on voittanut pelkonsa, hänet lähetetään olemassaolon seuraavaan vaiheeseen, jossa hän pystyy käyttämään enemmän aivojaan ja siten kokemaan enemmän siitä, mitä maailmankaikkeudella on tarjota. Muussa tapauksessa hänen sielunsa jälleensyntyy Maahan elämään toisen elämän ja yrittämään uudelleen päästä pelkojensa yli. Danielsin tuomioprosessia johtaa kaksi tuomaria, joita näyttelevät Lillian Lehman ja George D. Wallace. Diamond väittää, että Danielin pitäisi siirtyä seuraavaan vaiheeseen. Hänen mahtava vastustajansa on Lena Foster Lee Grant. Diamond ilmoittaa Danielille, että hänet tunnetaan nimellä Lohikäärmeen nainen. Kumpikin käyttää videomateriaalia valituista päivistä vastaajien elämästä, jotka näytetään tuomareille heidän tapauksensa havainnollistamiseksi. Prosessin aikana Daniel tapaa ja rakastuu Julia Meryl Streepiin, naiseen, joka on elänyt näennäisesti täydellistä elämää rohkeuden ja anteliaisuuden vallassa, etenkin omaan elämäänsä verrattuna. Hän kuoli liukastuttuaan ja pudottuaan uima-altaaseen ja hukuttuaan. Menettely ei suju Danielin kannalta hyvin. Foster näyttää sarjan jaksoja, joissa Daniel ei voittanut pelkojaan, sekä erilaisia muita huonoja päätöksiä ja onnettomuuksia. Viimeinen naula hänen arkkuunsa näyttää olevan se, kun Foster esittää viimeisenä riitapäivänä kuvamateriaalia hänen edellisestä yöstään Julian kanssa, jossa hän kieltäytyy nukkumasta Julian kanssa, koska Foster uskoo, että hänellä on sama pelko ja rohkeuden puute. Päätetään, että Daniel palaa Maahan. Samaan aikaan Julia tuomitaan arvokkaaksi siirtymään eteenpäin. Ennen jäähyväisiä Diamond lohduttaa Danielia sillä, että oikeus ei ole erehtymätön ja että vaikka Foster voitti, se ei tarkoita, että hän on oikeassa. Daniel on edelleen pettynyt. Daniel löytää itsensä kiinnitettynä raitiovaunun istuimelle valmiina palaamaan Maahan, kun hän huomaa Julian toisessa raitiovaunussa. Hetken mielijohteesta hän irrottaa hihnansa, pakenee liikkuvasta raitiovaunusta ja ottaa riskin sähköiskusta ja loukkaantumisesta päästäkseen Julian luo. Vaikka hän ei pääse aluksi Julian raitiovaunuun, Foster ja Diamond seuraavat koko tapahtumaa ja vakuuttavat tuomarit siitä, että tämä viime hetken rohkeusnäytös on ansainnut Danielille oikeuden jatkaa matkaa. Tuomarit ovat samaa mieltä ja avaavat Julian raitiovaunun ovet, päästävät Danielin sisään, yhdistävät hänet Julian kanssa ja antavat heille mahdollisuuden siirtyä seuraavaan vaiheeseen yhdessä.</w:t>
      </w:r>
    </w:p>
    <w:p>
      <w:r>
        <w:rPr>
          <w:b/>
        </w:rPr>
        <w:t xml:space="preserve">Esimerkki 1.3843</w:t>
      </w:r>
    </w:p>
    <w:p>
      <w:r>
        <w:t xml:space="preserve">Fakta1: kapinallinen poika nimeltä Simon Templar, Fakta2: miljardööri öljy- ja kaasualan oligarkki kerää tukea Venäjän presidenttiä vastaan, Fakta3: Tretiak Simon ja palkkaa hänet varastamaan vallankumouksellisen kylmäfuusion kaavan, jonka on löytänyt yhdysvaltalainen sähkökemisti Emma Russell, Fakta4: Emma jäljittää Simonin hotelliin Moskovassa, Fakta5: Ilja ja miehet odottavat heitä mielenosoittajien joukossa suurlähetystön porttien ulkopuolella.</w:t>
      </w:r>
    </w:p>
    <w:p>
      <w:r>
        <w:rPr>
          <w:b/>
        </w:rPr>
        <w:t xml:space="preserve">Tulos</w:t>
      </w:r>
    </w:p>
    <w:p>
      <w:r>
        <w:t xml:space="preserve">Pyhän Ignatiuksen orpokodissa kapinallinen poika nimeltä John Rossi kutsuu itseään Simon Templariksi ja johtaa ryhmää muita orpolapsia, jotka yrittävät paeta kovaa kohtelua pakoon. Juuri kun ylipappi ottaa Simonin kiinni, hän joutuu todistamaan, kuinka tyttö, johon hän oli ihastunut, kuolee traagisesti, kun tämä putoaa vahingossa parvekkeelta. Aikuisena Simon Val Kilmer - nykyään ammattivaras, jota kutsutaan Pyhimykseksi, koska hän käyttää katolisten pyhimysten nimiä peiteniminä - varastaa venäläisen öljy-yhtiön arvokkaan mikrosirun. Simon järjestää murtovarkauden yhtiön omistajan Ivan Tretiakin Rade Serbedzijan poliittisen tilaisuuden aikana. Tretiak on entinen kommunistisen puolueen pomo ja miljardööri, öljy- ja kaasuoligarkki, joka kerää tukea Venäjän presidenttiä vastaan. Tretiakin poika Ilja Valeri Nikolajev nappaa Simonin kiinni itse teossa, mutta hän pakenee mikrosirun avulla. Saatuaan tietää ryöstöstä Tretiak ottaa yhteyttä Simoniin ja palkkaa hänet varastamaan vallankumouksellisen kylmäfuusion kaavan, jonka on löytänyt amerikkalainen sähkökemisti Emma Russell Elisabeth Shue. Hän haluaa hankkia Emman kaavan - joka tuottaa puhdasta, edullista energiaa - jotta hän voisi monopolisoida energiamarkkinat Venäjän vakavan öljypulan aikana. Peitenimeä Thomas More käyttäen Simon esiintyy eteläafrikkalaisena matkustajana ja varastaa kaavan, kun hänellä on yhden yön juttu Emman kanssa. Tretiak saa selville, että Emman kaava on epätäydellinen, ja määrää Iljan johtamat kätyrinsä tappamaan Simonin ja sieppaamaan Emman saadakseen loputkin tiedot. Sydämensä murtuneena Emma ilmoittaa varkaudesta Scotland Yardin komisario Teal Alun Armstrongille ja komisario Rabineau Charlotte Cornwellille, jotka ilmoittavat hänelle, että Simon on etsintäkuulutettu kansainvälinen varas. Emma jäljittää Simonin moskovalaiseen hotelliin ja puhuu hänelle varkaudesta ja petoksesta. Tretiakille uskollinen Venäjän poliisi pidättää Simonin ja Emman. He onnistuvat kuitenkin pakenemaan poliisiautosta, kun heitä ollaan viemässä Tretiakin kartanoon. Pakomatkalla esikaupunkien halki Simon ja Emma saavat apua prostituoidulta ja hänen perheeltään, jotka antavat heille suojaa kotinsa piilossa olevaan huoneeseen. Myöhemmin he tapaavat aituri Frankie Irina Apeksimovan, joka myy heille maanalaisen viemäriverkoston kautta johtavan tien Yhdysvaltain suurlähetystöön. Simon ja Emma poistuvat viemäritunnelista vain löytääkseen Iljan ja hänen miehensä odottamasta heitä mielenosoittajien joukosta suurlähetystön porttien edustalla. Emma pääsee turvallisesti suurlähetystöön hakemaan poliittista turvapaikkaa, kun taas Simon antaa Iljan ottaa itsensä kiinni harhautuksena. Hän pakenee viritettyään autopommin, joka polttaa Iljan pahasti. Simon asentaa kuuntelulaitteen Tretiakin toimistoon ja saa selville, että tämä aikoo järjestää vallankaappauksen myymällä kylmän fuusion kaavan Venäjän presidentille Karpoville lavastaakseen hänet syylliseksi miljardien tuhlaamiseen hyödyttömään teknologiaan. Tretiak aikoo sitten käyttää poliittisia seurauksia asettaakseen itsensä presidentiksi. Emma viimeistelee yhtälöt kaavan täydentämiseksi, ja Simon toimittaa tiedot Tretiakin fyysikolle, tohtori Lev Botkin Henry Goodmanille, joka rakentaa laitteen, joka todistaa kaavan toimivan. Simon soluttautuu presidentin Kremlin residenssiin ja kertoo hänelle Tretiakin salaliitosta juuri ennen kuin Tretiakin uskolliset pidättävät hänet. Punaisella torilla järjestettävän suurkokouksen edessä Tretiak esittää julkisia syytöksiä presidentti Karpovia vastaan, mutta kun kylmäfuusioreaktori käynnistetään onnistuneesti, Tretiak paljastuu huijariksi ja hänet pidätetään. Lisäksi paljastuu, että hän on aiheuttanut lämmitysöljypulan Moskovassa varastoimalla laittomasti suuria määriä lämmitysöljyä kartanonsa alle. Myöhemmin Emma esittelee kylmäk fuusiokaavansa maailmalle Oxfordin yliopistossa pidettävässä lehdistötilaisuudessa. Simon osallistuu konferenssiin naamioituneena ja välttelee jälleen kerran komisarioiden Tealin ja Rabineaun kiinnijäämistä, kun he huomaavat hänet väkijoukossa. Ajaessaan pois hän kuuntelee Roger Mooren äänellä radiolähetystä, jossa kerrotaan, että Punaiselle Ristille, Pelastusarmeijalle ja YK:n lastenrahastolle on äskettäin lahjoitettu 3 miljardia euroa. Vihjataan, että Simon, jolla oli pääsy Tretiaksin tileille, lahjoitti rahat nimettömänä. Lisäksi tohtori Botkinin johtamaa voittoa tavoittelematonta säätiötä ollaan perustamassa kylmän fuusion teknologian kehittämistä varten.</w:t>
      </w:r>
    </w:p>
    <w:p>
      <w:r>
        <w:rPr>
          <w:b/>
        </w:rPr>
        <w:t xml:space="preserve">Esimerkki 1.3844</w:t>
      </w:r>
    </w:p>
    <w:p>
      <w:r>
        <w:t xml:space="preserve">Fakta1: Etelän aristokraatti Regina Hubbard Giddens kamppailee varallisuuden ja vapauden puolesta 1900-luvun alun yhteiskunnan rajoissa, Fakta2: isä piti vain poikia laillisina perillisinä 1900-luvun alun yhteiskunnassa, Fakta3: Oscar ehdottaa avioliittoa Leon ja Reginan tyttären välille keinona saada Horacen rahat, Fakta4: Horace ilmoittaa Reginalle joukkovelkakirjojen varkaudesta, kun hän palaa kotiin pankin turvatoimilaatikosta, Fakta5: Leo työskentelee pankkiin, jossa suunnitellaan suurempaa osuutta myllystä, kun veljiä kiristetään varkauden takia.</w:t>
      </w:r>
    </w:p>
    <w:p>
      <w:r>
        <w:rPr>
          <w:b/>
        </w:rPr>
        <w:t xml:space="preserve">Tulos</w:t>
      </w:r>
    </w:p>
    <w:p>
      <w:r>
        <w:t xml:space="preserve">Etelän aristokraatti Regina Hubbard Giddens Bette Davis kamppailee rikkaudesta ja vapaudesta 1900-luvun alun yhteiskunnan rajoissa, jossa isä piti vain poikia laillisina perillisinä. Tämän seurauksena hänen ahneet veljensä Benjamin Charles Dingle ja Oscar Carl Benton Reid ovat itsenäisesti varakkaita, kun taas Bette joutuu turvautumaan taloudellisesti sairaaseen aviomieheensä Horace Herbert Marshalliin, joka on ollut poissa hoitamassa vaikeaa sydänsairauttaan. Oscar, joka on nainut ja parjattuaan suloisen, nykyään toivottoman alkoholisoituneen Birdie Patricia Collingen saadakseen haltuunsa hänen perheensä plantaasin ja sen puuvillapellot, haluaa nyt yhdistää voimansa Benjaminin kanssa puuvillatehtaan rakentamiseksi. He lähestyvät siskoaan ja pyytävät 75 000 dollaria lisärahoitusta hankkeeseen. Oscar ehdottaa aluksi poikansa Leo Dan Duryean ja Reginan tyttären Alexandra Teresa Wrightin - ensimmäisten serkkujen - avioliittoa keinona saada Horacen rahat, mutta Horace ja Alexandra torjuvat ehdotuksen. Kun Regina pyytää Horacelta suoraan rahaa, tämä kieltäytyy. Regina sanoo, ettei kieltäytymisellä ole merkitystä, sillä Regina kuolee pian ja odottaa innokkaasti sitä päivää. Alexandra kuulee keskustelun ja on järkyttynyt. Hän lohduttaa isäänsä Reginan poistuttua huoneesta. Ben ja Oscar, jotka ovat tietoisia Horacen kieltäytymisestä, painostavat Leoa varastamaan Horacen rautatielainat tämän pankissa olevasta henkilökohtaisesta tallelokerosta, jotta myllyn rakentamiseen tarvittava summa saataisiin täyteen. Palattuaan kotiin improvisoidulta matkaltaan pankin tallelokeroon Horace ilmoittaa Reginalle velkakirjojensa varastamisesta. Regina, joka tajuaa veljiensä varastaneen velkakirjat pankissa työskentelevän Leon kautta, aikoo hankkia suuremman osuuden myllystä kiristämällä veljiään varkaudesta. Horace ilmoittaa välittömästi muuttavansa testamenttiaan ja jättävänsä Alexandralle kaiken muun paitsi rautatieobligaatiot, jotka hän väittää lainanneensa Leolle vapaaehtoisesti. Tämä tarina tekee tyhjäksi kaikki Reginan yritykset kiristää veljiään näiden varkaudesta ja estää häntä saamasta omistusosuutta myllystä. Alexandran pelastaa suuremmalta onnettomuudelta, nimittäin naimisiinmenolta vastenmielisen Leon kanssa, Birdie, ainoa siihen kykenevä henkilö, joka tahtoo itselleen rohkeutta kertoa nuoremmalle naiselle, ettei tämä saisi mennä naimisiin väärän miehen eli Leon kanssa, ettei hän muuten kantaisi seurauksia koko loppuelämänsä ajan. Valitettavasti Oscar kuulee osan keskustelusta ja, kun Alexandra on poistunut kuuloetäisyydeltä, läimäyttää Birdietä kovaa. Regina riitelee Horacen kanssa tämän halveksunnasta, ja kun tämä saa sydänkohtauksen, hän ei yritä hakea hänelle lääkettä yläkerrasta. Horace kiipeää portaita hakemaan lääkkeensä, mutta romahtaa matkalla ylös. Elokuvan viimeisissä kohtauksissa kuoleva Horace on perheen, lääkärin ja palvelijoiden ympäröimänä, jotka odottavat, että Horace voisi selvitä hengissä. Lopulta Horatius kuolee, eikä kukaan jätä Reginaa kiistämään, jos tämä syyttää veljiään varkaudesta. Regina kiristää veljiään vaatimalla, että hän saa myllyyrityksen omistukseensa, ja veljille ei jää muuta vaihtoehtoa kuin hyväksyä Reginan vaatimukset. Alexandra kuulee tämän keskustelun, ja kun veljekset lähtevät, hän kysyy äidiltään, miksi hänen isänsä kuoli portaikossa. Regina kiistää kaiken vääryyden, mutta Alexandra on epäileväinen. Tämän jälkeen Alexandra toteaa, että on tärkeää olla katsomatta toimettomana, kun ihmiset tekevät pahaa, ja Regina kertoo tyttärelleen, ettei hän voi tehdä mitään estääkseen häntä lähtemästä kotoa, mutta toivoo samalla, että hän jää. Alexandra karkaa sanomalehtimies David Richard Carlsonin kanssa. Regina jää varakkaaksi, mutta täysin yksin.</w:t>
      </w:r>
    </w:p>
    <w:p>
      <w:r>
        <w:rPr>
          <w:b/>
        </w:rPr>
        <w:t xml:space="preserve">Esimerkki 1.3845</w:t>
      </w:r>
    </w:p>
    <w:p>
      <w:r>
        <w:t xml:space="preserve">Fakta1: perheenjäsenet tekevät itsemurhan salaperäisissä olosuhteissa, Fakta2: Fakta3: hyökkäykset ovat seurausta Hammondin perheen kirouksesta, Fakta4: Curtisin tutkimus Hammondin talossa paljastaa useita epätavallisia olosuhteita, kuten ovien paiskautumista ja ketjujen kilinää sekä oudon koiran kaltaisen olennon patsaan Hammondin perheen kryptassa, Fakta5: valamiehistö päättää, että kuolleet tuntemattoman henkilön tai tuntemattomaan lajiin kuuluvan olennon kädenjälki</w:t>
      </w:r>
    </w:p>
    <w:p>
      <w:r>
        <w:rPr>
          <w:b/>
        </w:rPr>
        <w:t xml:space="preserve">Tulos</w:t>
      </w:r>
    </w:p>
    <w:p>
      <w:r>
        <w:t xml:space="preserve">Hammondin suku on ollut kirottu ristiretkistä lähtien, ja perheenjäsenet ovat kuolleet tai tehneet itsemurhan salaperäisissä olosuhteissa. Kun tuntematon olento hyökkää kahden ihmisen, muun muassa Oliver Hammond John Howardin, kimppuun, Scotland Yardin tutkija Robert Curtis James Ellison ja hänen apurinsa Christy Heather Thatcher lähetetään tutkimaan asiaa. Vaikka paikalliset kaupunkilaiset ovat vakuuttuneita siitä, että hyökkäykset johtuvat Hammondin suvun kirouksesta, Curtis etsii tieteellisempää selitystä. Curtisin tutkimukset Hammondin talossa paljastavat useita epätavallisia olosuhteita, kuten ovien paiskautumista ja ketjujen kilinää, hiljattain sisään astuneen salaisen huoneen, jonka oletetaan olleen lukittuna vuosia, ja oudon koiranmuotoisen olennon patsaan Hammondin perheen kryptassa. Hänen tutkimustensa aikana yksi hyökkäyksen alkuperäisistä uhreista kuolee oltuaan koomassa, ja tapaus lähetetään englantilaisen valamiehistön ratkaistavaksi. Kuultuaan Hammondin perheenjäsenten ja heidän työtovereidensa todistajanlausuntoja valamiehistö päättää, että uhri kuoli tuntemattoman henkilön tai tuntemattomaan lajiin kuuluvan olennon käden kautta. Tuomion jälkeen Curtis etsii todisteita uhrin ruumiista. Hän löytää hiuksen, jonka hän myöhemmin tunnistaa suden hiukseksi, mutta hius katoaa salaperäisesti pian sen analysoinnin jälkeen. Hirviö hyökkää uudelleen, tällä kertaa sieppaa Helga Hammond Heather Angelin, mutta Curtis ja poliisi jahtaavat sitä. Kun hirviötä ammutaan, se muuttuu ihmiseksi, ja selviää, että se on itse asiassa Oliver Hammond. Tämän jälkeen tohtori Jeff Colbert Bramwell Fletcher, Hammondien ystävä, paljastaa, että heitä on vaivannut lykantropia sukupolvien ajan - eli he ovat ihmissusia - ja hän on yrittänyt parantaa heitä taudista.</w:t>
      </w:r>
    </w:p>
    <w:p>
      <w:r>
        <w:rPr>
          <w:b/>
        </w:rPr>
        <w:t xml:space="preserve">Esimerkki 1.3846</w:t>
      </w:r>
    </w:p>
    <w:p>
      <w:r>
        <w:t xml:space="preserve">Fakta1: Fakta2: Dave Arnold tapaa kauniin Rita Kendrickin kalastaessaan: Fakta3: Harley Kendrick lavastaa oman kuolemansa toivoen voivansa lavastaa Ritan murhaksi, Fakta4: likainen etsivä puhdistaa Ritan nimen, Fakta5: rakkauskolmio tapaa rannalla.</w:t>
      </w:r>
    </w:p>
    <w:p>
      <w:r>
        <w:rPr>
          <w:b/>
        </w:rPr>
        <w:t xml:space="preserve">Tulos</w:t>
      </w:r>
    </w:p>
    <w:p>
      <w:r>
        <w:t xml:space="preserve">Kalastaessaan Meksikon rannalla Dave Arnold Hayden tapaa kauniin Rita Kendrick Baxterin, ja he tuntevat heti vetoa toisiinsa. Rita rukoilee Arnoldia murhaamaan hänen pahoinpitelevän miehensä Hoytin, mutta Arnold kieltäytyy. Saatuaan tietää, että häntä on aisankannattaja, Harley Kendrick lavastaa oman kuolemansa toivoen voivansa lavastaa Ritan syylliseksi murhaan. Likamainen etsivä White puhdistaa virallisesti Ritan nimen, mutta sitten hän alkaa kiristää tätä tämän pitämällä suhteella. Rita lopettaa tämän pelin murhaamalla miehen. Myöhemmin hän järkyttyneenä huomaa, että hänen miehensä on yhä elossa. Lopulta rakkauskolmio kohtaa rannalla, jossa Rita ampuu miehensä. Miehen kuollessa Rita ampuu takaisin. Rita kuolee Davesin syliin.</w:t>
      </w:r>
    </w:p>
    <w:p>
      <w:r>
        <w:rPr>
          <w:b/>
        </w:rPr>
        <w:t xml:space="preserve">Esimerkki 1.3847</w:t>
      </w:r>
    </w:p>
    <w:p>
      <w:r>
        <w:t xml:space="preserve">Fakta1: Lal Singh asuu äitinsä kanssa pienessä bastiassa Bombayssa, Fakta2: Fakta3: Lal on auttavainen ihminen ja jyrkästi rikollisuutta vastaan, Fakta4: Vicky on Dayal Singhin poika, Fakta5: L.I.C.:n agentti on päättänyt tulla vaimoksi.</w:t>
      </w:r>
    </w:p>
    <w:p>
      <w:r>
        <w:rPr>
          <w:b/>
        </w:rPr>
        <w:t xml:space="preserve">Tulos</w:t>
      </w:r>
    </w:p>
    <w:p>
      <w:r>
        <w:t xml:space="preserve">Lal Singh Amitabh Bachchan asuu äitinsä Nirupa Royn kanssa pienessä basti-kaupungissa Bombayssa, ja hän kasvoi köyhien ja hädänalaisten parissa. Ihmiset, joiden keskuudessa hän elää, kutsuvat häntä Lal Badshahiksi. Lal on hyvin auttavainen ihminen ja jyrkästi rikollisuutta vastaan. Samassa kaupungissa asuu Vikram Singh, alias Vicky Baadshah Raghuvaran, joka on kaupungin Don, joka aina törmää Lal Baadshahiin. Vicky on Dayal Singh Amrish Purin poika, joka asuu kaukana Mumbaissa linnassa. Vicky ja hänen veljensä Ajit Singh Mukesh Rishi, korruptoitunut poliisi, haluavat hallita kaupunkia. Samaan aikaan Lal tapaa L.I.C.:n agentti Kiran Manisha Koiralan, joka rakastuu häneen ja on päättänyt tulla hänen vaimokseen. Linnassa Dayal Singh metsästää yhä maharajan aarteita, jonka hän murhasi vuosia sitten yhdessä veljensä Sultan Singh Prem Chopran kanssa. Kun maharadja murhattiin, hänen poikansa Dewan Ranbir Singh myös Amitabh Bachchan piilotti aarteen, minkä vuoksi Dayal Singh yritti murhata hänet.</w:t>
      </w:r>
    </w:p>
    <w:p>
      <w:r>
        <w:rPr>
          <w:b/>
        </w:rPr>
        <w:t xml:space="preserve">Esimerkki 1.3848</w:t>
      </w:r>
    </w:p>
    <w:p>
      <w:r>
        <w:t xml:space="preserve">Fakta1: aviomies Lloyd lähettää sanan, Fakta2: Fakta3: kilpailu päättyy, jockey kuolee, Fakta4: Jimmy katoaa, Fakta5: Bert salakuljettaa myös huumeita.</w:t>
      </w:r>
    </w:p>
    <w:p>
      <w:r>
        <w:rPr>
          <w:b/>
        </w:rPr>
        <w:t xml:space="preserve">Tulos</w:t>
      </w:r>
    </w:p>
    <w:p>
      <w:r>
        <w:t xml:space="preserve">Phyllis Tredman on järkyttynyt, kun aviomies Lloyd, Korean sodassa ansioitunut lentäjä, lähettää hänelle viestin, jossa hän pyytää avioeroa armeijasta kotiuduttuaan. Hän jäljittää miehen Madridissa, Espanjassa, jossa käy ilmi, että Lloyd juo ja pelaa paljon uhkapelejä. Lloydia piinaa se, että hän on määrännyt niin monia ilmavoimien lentäjiä kuolemaan vaarallisissa tehtävissä. Hän tuntee myös outoa vetoa Paquitaan, joka on hänen ystävänsä ja lentäjätoverinsa Jimmy Heldonin vaimo. Salaperäinen Bert Smith -niminen mies, joka tietää Lloydin olevan onnensa kukkuloilla, tarjoaa hänelle 25 000 dollaria, jos hän tekisi jotain laitonta ja vaarallista - kuljettaisi valuuttaa Kairosta Madridiin ja pudottaisi laatikollisen käteistä ilmassa. Lloyd on lyönyt viimeiset 1 000 vetoa hevoskilpailussa. Hän sanoo, että jos hevonen voittaa, hän ei tarvitse Smithin tarjousta, mutta kilpailu päättyy traagisesti ja jockey kuolee. Lloyd epäilee rikosta. Jimmy ottaa työn vastaan Lloydin kieltäydyttyä. Jimmy katoaa, ja Paquita syyttää Lloydia ja kutsuu häntä pelkuriksi. Se osoittautuu koeajoksi, josta Jimmy palaa myöhässä mutta turvallisesti. Hän aikoo toteuttaa rikoksen ja riskeerata kaiken, mutta Lloyd tyrmää hänet ja ohjaa konetta itse. Lloydin lento sujuu huonosti, kun potkuri vaurioituu, kun hän on ensin ollut pelon lamaannuttama ja vakauttanut itsensä. Viranomaiset joutuvat hälytystilaan, ja Interpolin agentit alkavat jäljittää konetta. Lloyd yrittää piilottaa rahat, mutta huomaa, että Bert salakuljettaa myös huumeita. Hän pudottaa laatikon taivaalta suunnitellusti, mutta ilmoittaa asiasta Interpolille ja saa Bertin pidätetyksi rikospaikalta. Kiitolliset viranomaiset päättävät olla rankaisematta Lloydia, joka palaa Phyllisin avosylin takaisin.</w:t>
      </w:r>
    </w:p>
    <w:p>
      <w:r>
        <w:rPr>
          <w:b/>
        </w:rPr>
        <w:t xml:space="preserve">Esimerkki 1.3849</w:t>
      </w:r>
    </w:p>
    <w:p>
      <w:r>
        <w:t xml:space="preserve">Fakta1: Heston on normannien ritari, jonka tehtävänä on puolustaa druidien kylää, Fakta2: tuhoon tuomittu romanssi synnyttää kasvavan vastakkainasettelun Chrysagonin veljen kanssa, Fakta3: Chrysagon kohtaa Bronwyn Forsythin tulevan rakkauden, Fakta4: Bronwyn on päättänyt jäädä omasta vapaasta tahdostaan, Fakta5: friisiläiset ryöstäjät piinaavat normannien rannikkoa.</w:t>
      </w:r>
    </w:p>
    <w:p>
      <w:r>
        <w:rPr>
          <w:b/>
        </w:rPr>
        <w:t xml:space="preserve">Tulos</w:t>
      </w:r>
    </w:p>
    <w:p>
      <w:r>
        <w:t xml:space="preserve">Chrysagon de la Cruex Heston on norjalainen ritari, jonka tehtävänä on puolustaa druidikylää. Tarinan ytimessä on tuhoon tuomittu romanssi, joka uhmaa sosiaalisia normeja ja synnyttää kasvavan yhteenoton Chrysagonin veljen, Draco Stockwellin, kanssa. Chrysagon kohtaa Bronwyn Forsythin, tulevan rakkautensa, kun hänen omat miehensä ahdistelevat häntä. Vähitellen hän huomaa rakastuvansa pelastettuun tyttöön. Bronwynin isä, kylän päällikkö Odins, pyytää myöhemmin Chrysagonin lupaa Bronwynin avioitumiseen kihlattunsa Marcin kanssa. Chrysagon antaa luvan, mutta katuu pian päätöstä. Hän haluaa Bronwynin itselleen. Myöhemmin hän kuulee Droit du seigneur -oikeudesta, jonka mukaan herra saa maata neitsyen naisen kanssa tämän hääyönä. Mutta tapa vaatii, että Bronwyn on luovutettava aamuun mennessä. Seuraavana päivänä Bronwynia ei palauteta, ja Marc vaatii oikeutta. Kyläläiset eivät ymmärrä, että Bronwyn on päättänyt jäädä tänne omasta vapaasta tahdostaan. Kaikki tämä tapahtuu Normanin rannikkoa vaivaavia friisiläisiä rosvoja vastaan käytävän sodan taustaa vasten.</w:t>
      </w:r>
    </w:p>
    <w:p>
      <w:r>
        <w:rPr>
          <w:b/>
        </w:rPr>
        <w:t xml:space="preserve">Esimerkki 1.3850</w:t>
      </w:r>
    </w:p>
    <w:p>
      <w:r>
        <w:t xml:space="preserve">Fakta1: Fakta2: vaimon tieto herra ja Adams tarvitsevat sitä pelastaa huoltoasema, Fakta3: Lu on kyllästynyt Samin anteliaisuuteen, Fakta4: Sam päätyy maksamaan Butlersin auton korjaukset, Fakta5: Butlersilla on kolaroitu auto.</w:t>
      </w:r>
    </w:p>
    <w:p>
      <w:r>
        <w:rPr>
          <w:b/>
        </w:rPr>
        <w:t xml:space="preserve">Tulos</w:t>
      </w:r>
    </w:p>
    <w:p>
      <w:r>
        <w:t xml:space="preserve">Sam Clayton on liian hyvä omaksi parhaakseen. Pastori Danielsin saarna saa hänet auttamaan muita kaikin mahdollisin tavoin, mukaan lukien hänen vaimonsa Lusin hyväuskoista veljeä Claudea, joka on asunut heidän luonaan puoli vuotta vuokrattomasti, ja heidän naapureitaan Butlereita, jotka tarvitsevat auton lomalle, kun heidän oma autonsa hajoaa. Sam on tavaratalon johtaja, jonka pomo H.C. Borden haluaa hänen myyvän enemmän ja seurustelevan vähemmän. Sams on myyjä Shirley Maen olkapää, jolle itkeä, kun hänen romanssinsa hajoaa. Hän myös antaa vaimonsa tietämättä 5 000 dollarin lainan herra ja rouva Adamsille, jotka tarvitsevat sitä ostamansa huoltoaseman pelastamiseen. Lu on kyllästynyt Samsin anteliaisuuteen, varsinkin kun hän päätyy maksamaan Butlerin auton korjauksen ja antaa sitten mekaanikon tulla kylään kotiruokaa syömään. Viimeinen pisara Luille tulee, kun hän kuulee, että heillä on mahdollisuus maksaa käsiraha uuteen taloon, mutta Sam on lainannut heidän pesämunansa Adamsille. Sam on myös onneton. Hän on ärsyyntynyt Butlerseihin, jotka ovat kolaroineet hänen autonsa eivätkä pysty maksamaan sen korjausta. Hän haluaa myös, että Claude muuttaa pois. Shirley Maen ongelmat tulevat hänen ovelleen, kun hän on ottanut liikaa pillereitä. Sam joutuu jopa ryöstetyksi, ja pankki kieltäytyy antamasta hänelle lainaa. Hän on lopussa, kun Adamsit yllättävät hänet 6 000 dollarin sekillä. He myös antavat Claudelle töitä, ja Shirley Mae ajattelee yhtäkkiä, että hänellä ja Claudella voisi olla yhteinen tulevaisuus. Sam ja Lu tuntevat olonsa paremmaksi, varsinkin kun Borden yllättää hänet ylennyksellä töissä.</w:t>
      </w:r>
    </w:p>
    <w:p>
      <w:r>
        <w:rPr>
          <w:b/>
        </w:rPr>
        <w:t xml:space="preserve">Esimerkki 1.3851</w:t>
      </w:r>
    </w:p>
    <w:p>
      <w:r>
        <w:t xml:space="preserve">Fakta1: Fakta2: Rikas Culverin sotilasakatemian keskeyttänyt ja playboy Chris Winters värväytyy Yhdysvaltain merijalkaväkeen sotamiehenä: Fakta3: Smith saa kirjeen Wintersin isältä, Fakta4: Kapteeni Christopher Winters kirjoittaa Smithille playboy-pojasta, Fakta5: Chrisin seurapiirityttöystävä Helene Hunt käyttää setänsä valtaa ja vaikutusvaltaa tukikohdan komentajaan.</w:t>
      </w:r>
    </w:p>
    <w:p>
      <w:r>
        <w:rPr>
          <w:b/>
        </w:rPr>
        <w:t xml:space="preserve">Tulos</w:t>
      </w:r>
    </w:p>
    <w:p>
      <w:r>
        <w:t xml:space="preserve">Elokuva on otsikoitu merijalkaväen virren sanoituksen mukaan, joka sisältää lauseen ... Tripolin rannoille, joka itsessään on viittaus Dernen taisteluun, ja se on yksi viimeisistä Pearl Harboria edeltävistä palveluelokuvista. Kun elokuva oli jälkituotannossa Pearl Harborin hyökkäys tapahtui aiheuttaen studion kuvaamaan uuden lopun, jossa Payne värväytyy uudelleen. Varakas Culverin sotilasakatemian keskeyttänyt ja playboy Chris Winters John Payne värväytyy Yhdysvaltain merijalkaväkeen sotamiehenä, jossa hän tapaa porakouluttajansa tykistökersantti Dixie Smith Randolph Scottin ja rakastuu laivaston sairaanhoitajaan, luutnantti Mary Carteriin Maureen OHaraan. Smith saa kirjeen Wintersin isältä. Kapteeni Christopher Winters Minor Watson kirjoittaa Smithille playboy-pojastaan. Kersantti Smith palveli ensimmäisessä maailmansodassa vanhemman Winters Minor Watsonin alaisuudessa; Smith kutsuu Wintersiä hellästi kippariksi. Chris Winters ei voi ymmärtää, etteivät upseerit ja värvätyt miehet seurustele veljeilykiellon nojalla, vaikka upseeri olisi nainen ja värvätty mies. Chrisin seurustelukumppani Helene Hunt Nancy Kelly haluaa Chrisin saavan mukavan siviilityön Washingtonissa ja käyttää hyväkseen setänsä valtaa ja vaikutusvaltaansa tukikohdan komentajaan, kenraali Gordon John Hamiltoniin. Merijalkaväen alokasvarikolla San Diegossa kuvatuissa jaksoissa Smith antaa nuoremmalle Wintersille tilaisuuden osoittaa johtajapotentiaalinsa porauttamalla joukkonsa. Smithin huviksi merijalkaväen sotilaat pilkkaavat Chrisiä ja esittävät slapstick-temppuja harjoituksen aikana, kun Winters marssittaa heidät pois. Smithin huvitellessa joukkue marssii takaisin ja suorittaa täydellistä lähiharjoitusta. Smith on hyvin yllättynyt, kunnes hän katsoo joukkueen yli ja huomaa, että useilla merijalkaväen sotilailla on mustat silmät, lohjenneet hampaat ja mustelmia. Chris Winters sanoo: "Olin nyrkkeilyjoukkueen kapteeni Culverissa. Winters valitaan merikouluun, ja tykistöharjoituksissa merivoimien manööverien aikana hän pelastaa urheasti Dixie Smithin hengen korjatessaan tykistökohteita. Chris alkaa tapella Smithin kanssa. Smith kuitenkin väittää, että hän antoi ensimmäisen iskun, ja kun Smith on saanut rangaistuksen, hän pelastaa Chrisin laivastovankilasta. Vaikka Chris voittaa Dixie Smithin ja merijalkaväen kunnioituksen, hän päättää jättää merijalkaväen. Mutta sitten hän kuulee uutisen Pearl Harborin hyökkäyksestä ajaessaan autossa Helenen kanssa. Hänen tiensä tukkii hänen vanha joukkonsa, joka marssii laivaston kuljetusalukselle. Chris Winters juoksee kersantti Dixie Smithin luo värväytyäkseen uudelleen; Chris astuu riveihin, jotka sulkeutuvat, kun hän pukeutuu vanhaan univormuunsa laukustaan, hän heittää siviilivaatteensa pois ja on univormussa kaksoiskenkiä lukuun ottamatta. Chrissin ylpeä isä, joka haavoittui ensimmäisessä maailmansodassa, pyytää poikaansa hakemaan japsia minulle.</w:t>
      </w:r>
    </w:p>
    <w:p>
      <w:r>
        <w:rPr>
          <w:b/>
        </w:rPr>
        <w:t xml:space="preserve">Esimerkki 1.3852</w:t>
      </w:r>
    </w:p>
    <w:p>
      <w:r>
        <w:t xml:space="preserve">Fakta1: elokuva kuvaa Chiang Bi-Yun tosielämän tarinaa, Fakta2: Fakta3: Chung on jakaa kommunistinen paperi nimeltään, Fakta4: Chiang Kai-shek 's Kuomintang hallinto tehostaa valkoisen terrorin, Fakta5: näyttelijä valmistautuu rooliin Chiang Bi-Yu aikana on pakko antaa vauva adoptiota sota, Fakta5: näyttelijä valmistautuu rooliin Chiang Bi-Yu</w:t>
      </w:r>
    </w:p>
    <w:p>
      <w:r>
        <w:rPr>
          <w:b/>
        </w:rPr>
        <w:t xml:space="preserve">Tulos</w:t>
      </w:r>
    </w:p>
    <w:p>
      <w:r>
        <w:t xml:space="preserve">Elokuva kuvaa Chiang BiYu Annie Shizuka Inohin todellista tarinaa. 1940-luvulla hän ja hänen tuore aviomiehensä Chung HaoTung Giong Lim lähtevät Manner-Kiinaan liittyäkseen Japanin vastaiseen vastarintaliikkeeseen. Sodan aikana hän joutuu antamaan lapsensa adoptoitavaksi. Sodan jälkeen he palaavat Taiwaniin, sillä Chungin on määrä levittää kommunistilehteä nimeltä The Enlightenment. Korean sodan syventyessä Tšiang Kaishekin Kuomintang-hallinto kuitenkin tehostaa valkoista terroria, ja Chung lopulta teloitetaan. Elokuva koostuu kolmesta toisiinsa sekoittuvasta juonesta, ja elokuvaan on ripoteltu välikohtauksia Inohin näyttelemästä näyttelijättärestä, joka valmistautuu Chiang BiYun rooliin ja kohtaa myös edesmenneen poikaystävänsä menneisyyden.</w:t>
      </w:r>
    </w:p>
    <w:p>
      <w:r>
        <w:rPr>
          <w:b/>
        </w:rPr>
        <w:t xml:space="preserve">Esimerkki 1.3853</w:t>
      </w:r>
    </w:p>
    <w:p>
      <w:r>
        <w:t xml:space="preserve">Fakta1: elokuva avautuu Moto naamioitua katukauppiaiksi ja myydä tavaroita ohikulkijoille, Fakta2: käyttäen mestaruus judo vie alas kauppias, Fakta3: Hitchings Sr. Ennen antaa luottamuksellisen kirjeen johtaja Shanghain sivuliikkeen yhtiön lähdön, Fakta4: kaunis nainen nimeltä Gloria Danton laivojen ja hän ja Hitchings jälkeen pysähtyä rakastua Honolulu, Fakta5: isä sanoi varoa salakuljettajia varten</w:t>
      </w:r>
    </w:p>
    <w:p>
      <w:r>
        <w:rPr>
          <w:b/>
        </w:rPr>
        <w:t xml:space="preserve">Tulos</w:t>
      </w:r>
    </w:p>
    <w:p>
      <w:r>
        <w:t xml:space="preserve">Elokuva alkaa, kun herra Moto on naamioitunut katumyyjäksi ja myy tavaroita ohikulkijoille. Hän näkee kaupasta poistuvan miehen, jonka käsivarteen on tatuoitu Britannian lippu. Moto menee kauppaan myydäkseen omistajalle harvinaisen timantin. Moto kuitenkin näkee kaupassa koriin tungetun ruumiin, ja käyttämällä judotaitojaan hän kaataa liikkeen pitäjän. Myöhemmin hän varaa paikan Shanghaihin menevältä rahtialukselta. Rahtialuksella on myös Bob Hitchings Jr., rahtialuksen omistajan poika. Ennen lähtöä Hitchings vanhempi antaa pojalleen luottamuksellisen kirjeen yhtiön Shanghain haarakonttorin johtajalle. Hitchings ja Moto ystävystyvät Moto huomaa kirjeen, ja Moto auttaa Hitchingsiä parantamaan krapulaa. Hitchings valittaa Motolle, ettei ole tavannut laivalla yhtään kaunista naista. Honolulussa pysähdyttyään laivaan nousee kaunis nainen nimeltä Gloria Danton, joka rakastuu Hitchingsin kanssa. Gloria on kuitenkin Nicolas Marloffin vakooja, joka harjoittaa salakuljetusta Shanghaissa. Nainen lähettää Hitchingsille säännöllisesti viestejä ja lähtee hyvästelemättä Hitchingsiä. Moto löytää stuertin, joka etsii Hitchingsin kirjettä, ja kohtaa hänet, koska tietää, että hän oli se henkilö, joka tappoi miehen korissa, sillä hänellä on tatuointi. Moto heittää miehen yli laidan ja ottaa kirjeen. Shanghaissa Hitchings tapaa Joseph B. Wilkien ja antaa hänelle kirjeen, mutta saa myöhemmin tietää, että se on tyhjä paperiarkki. Hän soittaa isälleen, joka kertoo, että kirjeessä kehotettiin varomaan salakuljettajia. Hitchings on päättänyt löytää Glorian, ja hän kuulee tuntemattomalta henkilöltä, että Gloria on "kansainvälisellä klubilla". Sekä hän että Wilkie menevät sinne, samoin kuin Moto ja hänen seuralaisensa Lela Liu. Hitchings löytää Glorian esiintymässä klubilla ja menee tämän pukuhuoneeseen. Klubin omistaja Marloff kuitenkin huomaa heidät yhdessä ja koska hän tietää Hitchingsin tietävän liikaa, hän lukitsee heidät molemmat. Moto kehottaa Lelaa soittamaan poliisille ja etsii Marloffin. Hän esiintyy salakuljettajana ja huijaa Marloffin johdattamaan hänet Glorian ja Hitchingsin luo. Lelaa ammutaan hänen ottaessaan yhteyttä poliisiin, mutta hän onnistuu kertomaan poliisille, missä hän on. Wilkie löytää Marloffin ja vaatii Glorian ja Hitchingsin vapauttamista. Marloff saa selville, ettei Moto ole salakuljettaja, jolloin Moto ottaa hänet kiinni. Moto käskee Wilkieä hakemaan Marloffin aseen, ase räjähtää, kun Wilkie yrittää tarttua siihen, ja Marloff kuolee. Poliisi ryntää rakennukseen, ja Moto kertoo heille, että Wilkie johti salakuljetusoperaatiota. Wilkie korvasi kirjeen ja ampui Lelan. Moto antoi Wilkielle tilaisuuden tappaa Marloff, joka tiesi, että hän oli mukana juonessa, ja hän tappoi. Wilkie pidätetään, ja asiat palaavat ennalleen.</w:t>
      </w:r>
    </w:p>
    <w:p>
      <w:r>
        <w:rPr>
          <w:b/>
        </w:rPr>
        <w:t xml:space="preserve">Esimerkki 1.3854</w:t>
      </w:r>
    </w:p>
    <w:p>
      <w:r>
        <w:t xml:space="preserve">Fakta1: Fakta2: pitkäaikainen tyttöystävä rakastui, Fakta3: Linda on muuttanut mielensä häistä, Fakta4: Robbie jatkaa elämäänsä, Fakta5: Julia suunnittelee omia häitään.</w:t>
      </w:r>
    </w:p>
    <w:p>
      <w:r>
        <w:rPr>
          <w:b/>
        </w:rPr>
        <w:t xml:space="preserve">Tulos</w:t>
      </w:r>
    </w:p>
    <w:p>
      <w:r>
        <w:t xml:space="preserve">Vuonna 1985 Robbie Hart on mukava, hurmaava ja viihdyttävä häälaulaja Ridgefieldistä, New Jerseystä. Hän on kihloissa pitkäaikaisen tyttöystävänsä Lindan kanssa, joka rakastui häneen, kun hän haaveili rocktähden urasta. Hän tapaa ja ystävystyy tarjoilijan, Julia Sullivanin, kanssa juhlasalissa, jossa tämä on vastikään töissä. Hän on kihloissa liikemies Glenn Gulian kanssa, ja tämä lupaa laulaa heidän häissään. Hääpäivänä Robbien sisko Kate kertoo hänelle, että Linda on muuttanut mielensä häiden suhteen, mikä jättää hänet henkisesti murtuneeksi ja nöyryytetyksi. Myöhemmin samana päivänä Linda vierailee Robbien luona ja paljastaa, että hän lakkasi rakastamasta Robbieta, kun hän sai tietää, että Robbie menetti kunnianhimonsa rocktähdeksi ja ryhtyi sen sijaan häälaulajaksi. Hän kertoo miehelle, että puhuttuaan ystäviensä kanssa hän ymmärtää, ettei voi jatkaa valehtelua itselleen, ja lopettaa heidän suhteensa. Hän yrittää jatkaa elämäänsä, mutta epätoivo estää hänen esiintymisensä. Julia yrittää piristää häntä ja pyytää häntä myöhemmin auttamaan häntä omien häidensä suunnittelussa. Mies suostuu lopulta, ja heidän ystävyytensä kukoistaa. Kun Robbie viettää enemmän aikaa Julian kanssa, hän alkaa ymmärtää, kuinka pinnallinen Linda on. Julian ja Glennin sekä Julian serkun Hollyn kaksoistreffeillä Robbie saa tietää, että Glenn pettää Juliaa usein eikä aio lopettaa sitä heidän avioitumisensa jälkeen. Julia ja Robbie ovat yhä enemmän hämmentyneitä syvenevistä tunteistaan toisiaan kohtaan. Mies kertoo Robbylle, että hän aikoo lopettaa laulamisen ja ryhtyä tavanomaisemmalle uralle, koska uskoo sen tekevän vaikutuksen Robbylle. Robbie suuttuu Robbylle, kun tämä syyttää häntä siitä, että hän nai Glennin tämän rahan takia. Pettyneenä Robbie tapaa baarissa ystävänsä Sammyn ja sanoo, että hän aikoo tästä lähtien pitää hauskaa naisten kanssa, mutta Sammy sanoo, ettei hän ole oikeasti onnellinen ja että tuollaiset tyypit ovat tuhoon tuomittuja, joten Robbie menee kertomaan Julialle tunteistaan. Kun hän näkee Julian makuuhuoneen ikkunasta hääpuvussaan, tämä katsoo iloisesti peiliin ja teeskentelee menneensä juuri naimisiin Robbien kanssa, mutta Julian olettaa ajattelevansa Glenniä. Sydän murtuneena Robbie lähtee juopottelemaan ja löytää Glennin keskeltä hänen polttareitaan. Kiihkeän sananvaihdon jälkeen hän lyö Robbieta ja jatkaa tämän pilkkaamista. Päihtynyt Robbie lähtee kotiin ja löytää Lindan odottamassa häntä ja haluamassa tehdä sovinnon. Hän sammuu, mutta seuraavana aamuna Robbie avaa oven ja esittäytyy Robbien morsiameksi murjottaneelle Julialle. Hän juoksee Glennin luo ja haluaa mennä heti naimisiin. Mies tarjoutuu iloisesti viemään hänet Las Vegasiin. Robbie herää ja ravisteltuaan edellisen yön krapulansa pois kertoo Lindalle, että se on ohi, ja potkaisee hänet ulos. Sitten hän osallistuu naapurinsa Rosien 50-vuotishääpäiväjuhliin, joille hän on antanut laulutunteja. Tajutessaan haluavansa vanheta Julian kanssa hän päättää Rosien rohkaisemana tavoitella Juliaa. Juuri silloin Holly saapuu paikalle ja kysyy häneltä, onko hän yhä Lindan kanssa. Hän paljastaa lopettaneensa suhteen Lindan kanssa ja kuulee Julian suunnitelmista mennä naimisiin Glennin kanssa. Hän, Sammy ja Holly ryntäävät lentokentälle, jossa hän saa ensimmäisen luokan lipun Las Vegasiin. Kerrottuaan tarinansa empaattiselle yleisölle ensimmäisessä luokassa, johon kuuluu myös Billy Idol, hän saa tietää, että Glenn ja Julia ovat samalla lennolla sen jälkeen, kun naispuolinen lentoemäntä ilmoittaa kaikille, että Glenn sanoi samoja termejä, joita hän sanoi Juliasta yrittäessään vietellä tämän. Billyn ja lentohenkilökunnan avustuksella hän laulaa kaiuttimen kautta Julialle omistetun, kirjoittamansa kappaleen Grow Old With You. Kun Robbie lähestyy Juliaa laulaen, Glenn yrittää hyökätä hänen kimppuunsa, mutta Billy Idol ja lentoemäntä estävät hänet. Kun Glenn uhkaa Billyä, kookas Billy Idol -fani pakottaa Glennin käytävää pitkin, kun sama naispuolinen lentoemäntä, jota hän yritti aiemmin vietellä, tönäisee hänet vessaan. Robbie ja Julia tunnustavat rakkautensa toisiinsa ja suutelevat sen jälkeen, kun Billy ilmoittaa pitävänsä kappaleesta ja aikovansa kertoa siitä levy-yhtiönsä johtajille. Elokuva päättyy, kun kohtaus häipyy Robbien ja Julian suudellessa häissään.</w:t>
      </w:r>
    </w:p>
    <w:p>
      <w:r>
        <w:rPr>
          <w:b/>
        </w:rPr>
        <w:t xml:space="preserve">Esimerkki 1.3855</w:t>
      </w:r>
    </w:p>
    <w:p>
      <w:r>
        <w:t xml:space="preserve">Fakta1: elokuva alkaa takaumalla Hyderabadissa, Fakta2: mies tappaa puheenjohtajan Shankarille, Fakta3: Shafi tulee tapaamaan Shankaria, Fakta4: Chandu vie hänet Shankarin kotiin, Fakta5: Bose pidättää Pvt-pankin johtajan aikomuksesta saada tietää syy puheenjohtajan kuoleman takana.</w:t>
      </w:r>
    </w:p>
    <w:p>
      <w:r>
        <w:rPr>
          <w:b/>
        </w:rPr>
        <w:t xml:space="preserve">Tulos</w:t>
      </w:r>
    </w:p>
    <w:p>
      <w:r>
        <w:t xml:space="preserve">Elokuva alkaa takaumalla Hyderabadiin. ACP Bose Jagapati Babu on vilpitön poliisi onnellisesti naimisissa ja asuu vanhempiensa ja nuoremman veljensä Chandu Gopichand Chandu on opiskelija ja hän rakastuu luokkatoveriinsa Indu Anushkaan. Tulee jakso Shankar Yashpal Sharma, roisto, joka on pahamaineinen selvityksistä ja maakaupoista. Hän tappaa kaikki tielleen tulevat eikä jätä jälkeensä todisteita tai todistajia. Hän ottaa yksityisestä pankista 100 miljoonan euron lainan petollisen DGP:n ja poliitikon avulla. Mies, joka tappaa puheenjohtajan Shankarin puolesta, on Chandun luokkatoveri Shafi Amith Kumar Tiwari, joka himoitsee Indua. Hän pyytää Shankaria, että hän tarvitsee Indun vaimokseen. Joten hänen idolinsa avajaispäivänä hän lähettää gooninsa sieppaamaan hänet. He kidnappaavat hänet, kun hän on paljastamassa rakkauttaan Chandulle. Shankarin suunnitelma epäonnistuu, kun Chandu saapuu paikalle ja taistelee häntä ja hänen kätyreitään vastaan. Kun Shafi tulee tapaamaan Shankaria, hän kertoo seuraavan suunnitelmansa, joka on siepata hänet uudelleen seuraavalla kerralla. Kun Chandu on veljensä kanssa poliisiasemalla, Indu kutsuu hänet kotikaupunkiinsa serkkunsa häihin. Shafi, joka odotti seuraavaa tilaisuutta siepata hänet, saa tilaisuuden ja Shankarin miehet tulevat jälleen sieppaamaan Indun. Mutta valitettavasti Chandu saa puukosta, ja lähettää Indu Shafin kanssa. Hän vie Inun Shankarsin kotiin ja lukitsee hänet. Seuraavana hetkenä Bose pidättää yksityispankin johtajan, koska hän haluaa tietää syyn puheenjohtajan kuolemalle. Nyt Shankarilla ja D.I.G:llä ei ole aavistustakaan, minne Bose vei johtajan. Shafi soittaa Boselle ja ilmoittaa Chandulle, että hän on joutunut onnettomuuteen, jolloin Bose vastaa, että Chandu on vietävä sairaalaan. Kun johtaja oli aikeissa paljastaa salaisuuden puheenjohtajan kuoleman takana, Shankar, DIG, ja Shafi saapuvat ruumishuoneelle ja tappavat Bosen ja johtajan ja piilottavat Bosen lavastaakseen Bosen syylliseksi sekä puheenjohtajan että johtajan murhaan. Samaan aikaan DIG raportoi medialle Bosen tehneen kaikki väärinkäytökset asiakkaiden sijoittamien valtavien rahasummien vuoksi.</w:t>
      </w:r>
    </w:p>
    <w:p>
      <w:r>
        <w:rPr>
          <w:b/>
        </w:rPr>
        <w:t xml:space="preserve">Esimerkki 1.3856</w:t>
      </w:r>
    </w:p>
    <w:p>
      <w:r>
        <w:t xml:space="preserve">Fakta1: Tomkins lähettää heidät tutkimaan ruumiita eri alueilla osana lavastettuja murhia ja estää pareja olemasta vuorovaikutuksessa sallien vain radiopuhelimien käytön raportoidakseen hänelle, Fakta2: Larry varoittaa Megania ja Katea löytämästä yllättäen haalaripukuisen skinhead-naisen ruumiin, Fakta3: zombi jahtaa Katea metsässä yksin, Fakta4: Josh ja Patrick näkevät 'n liikkeitä metsässä, Fakta5: Rob lähestyy häntä sen jälkeen, kun tatuointi-zombi ja roistozombi ovat purreet hänet kuoliaaksi.</w:t>
      </w:r>
    </w:p>
    <w:p>
      <w:r>
        <w:rPr>
          <w:b/>
        </w:rPr>
        <w:t xml:space="preserve">Tulos</w:t>
      </w:r>
    </w:p>
    <w:p>
      <w:r>
        <w:t xml:space="preserve">Kuusi oikeuslääketieteen opiskelijaa, Megan Katharine Isabelle, Daniel Brendan Fehr, Josh Brendan Fletcher, Patrick Jesse Moss, Kate Kristie Patterson ja Rob Michael Eisner, saavat tehtäväkseen suorittaa tieteellinen kenttätutkimus Eerie Strait -nimisellä autiolla saarella, jossa aikoinaan pidettiin elinkautisvankeja ja jossa makasi kuolleita ruumiita. Professori Tomkins Michael Shanks lähettää heidät pareittain tutkimaan eri alueilla olevia ruumiita osana lavastettuja murhia ja rajoittaa parien vuorovaikutusta ja sallii vain radiopuhelimien käytön raportoidakseen hänelle. Valitettavasti nämä ovat vahingossa vahingoittuneet. Hän myös valvoo heidän toimintaansa valvontakopista. Pian Larry Nick Moran, ryhmää kuljettanut excon, varoittaa kumppaneita Megania ja Katea löytämästä yllättäen haalariin pukeutuneen skinhead-naisen ruumiin, joka herää pian eloon heidän työskentelyalueellaan. Rob huomaa zombin metsässä ja yrittää varoittaa pariaan Danielia, joka torjuu sen. Aikaisempien vaurioiden vuoksi kaikkien radiopuhelimien akku loppuu, ja viestintä katkeaa. Yksin metsässä ollessaan zombi jahtaa Katea ja kannibalisoi osia hänestä. Josh ja Patrick kuulevat hänen huutonsa ja näkevät hahmon liikkeitä metsässä, ja epäilevät, että on olemassa ongelma. Kun Larry yrittää kertoa asiasta aluksi epäilevälle Tomkinsille, joka on vihainen Larrylle siitä, että hän tuhosi vahingossa suuren osan laitteista, Megan löytää Katen loukkaantuneena ja kantaa hänet takaisin opiskelijamökkiin ennen kuin hän kuolee. Rob, joka uskoo, että jotain on tekeillä, jättää Danielin lähtemään omille teilleen. Kun Kate herää henkiin zombina ja Rob lähestyy häntä zombina tatuointizombie Ryland Alexanderin ja roisto zombie Jason Truongin purtua hänet kuoliaaksi, Meganin on pakko tappaa heidät karmealla tavalla. Jäljelle jäänyt ryhmä hajaantuu ja etsii kadonneita muita, ja Daniel löytää Meganin. Takaisin päämökillä zombien hyökätessä Tomkins ampuu ulkona olevan skinhead-zombin, ja sisällä, jossa Larry mokaa molotovin cocktailin, roisto zombie pystyy vetämään Larryn mökin alle ja puremaan hänet kuoliaaksi. Tomkins kehottaa Megania ja Danielia piiloutumaan koulubussiin. Zombien jahtaamat Josh ja Patrick hakeutuvat turvaan vankilabussiin, jossa he puhaltavat torvea, joka hälyttää muut heidän sijainnistaan. Koulubussista poistuessaan Megan ja Daniel näkevät zombie Larryn tulevan heidän peräänsä. Megan ampuu vahingossa laukauksen, joka haavoittaa Danielia, mutta hän ampuu Larryn kuoliaaksi. Heidät löydetään ja he liittyvät Joshin ja Patrickin seuraan vankilabussiin. Zombit hyökkäävät bussin kimppuun, ja he törmäävät tatuointizombilla läheiseen mökkiin, jolloin Patrick kuolee. Rikolliszombi tulee heidän peräänsä ja se ammutaan alas. He ajavat pois, mutta bussi alkaa savuta ja se kaatuu oksan päälle ja syöksyy maahan, vaikka Megan, Daniel ja Josh, joka saa polvivamman, selviävät hengissä. Pian tämän jälkeen tatuointizombi saavuttaa heidät ja Megan ampuu sen, mutta luodit loppuvat. Kun häntä ollaan puremassa, Josh pelastaa hänet ja ampuu nuolen zombin pään läpi. Seuraavana päivänä Tomkins löytää heidät. Kapteeni Veneziano Lyndon Bray ajaa ohi, ja he pakottavat hänet pysähtymään. Megan, Daniel ja Josh nousevat autoon Tomkinsin hyökätessä Venezianon kimppuun, jota painostetaan myöntämään, että saarella tehtiin biologisia kokeita kuolemaantuomituilla vangeilla ja se muuttui kuolemanleiriksi, kun kokeet menivät pieleen vuosia sitten. Tatuointizombi lähestyy takaapäin ja Tomkins uhraa Venezianon pelastaakseen oman henkensä. Hän yrittää ajaa pois oppilaidensa kanssa, mutta huomaa, että avaimet ovat puristuksissa zombin hampaiden välissä. Loppukohtauksessa Megan, Daniel, Josh ja Tomkins näyttävät kauhuissaan kohtalostaan.</w:t>
      </w:r>
    </w:p>
    <w:p>
      <w:r>
        <w:rPr>
          <w:b/>
        </w:rPr>
        <w:t xml:space="preserve">Esimerkki 1.3857</w:t>
      </w:r>
    </w:p>
    <w:p>
      <w:r>
        <w:t xml:space="preserve">Fakta1: Fakta2: lehden nuori henkilökunta kunnioittaa päätoimittajaa, Fakta3: David Keene kyseenalaistaa Glassin kuvauksen minibaarista ja nuorten republikaanien juopottelusta puoluekokouksessa, Fakta4: lehti julkaisee Glassin viihdyttävän jutun Hack Heaven teini-ikäisestä hakkerista nimeltä Ian Restil, Fakta5: hotellin kokoushuone ei ollut avoinna päivällä.</w:t>
      </w:r>
    </w:p>
    <w:p>
      <w:r>
        <w:rPr>
          <w:b/>
        </w:rPr>
        <w:t xml:space="preserve">Tulos</w:t>
      </w:r>
    </w:p>
    <w:p>
      <w:r>
        <w:t xml:space="preserve">Stephen Glass on toimittaja The New Republic -lehdessä, jossa hän on saanut mainetta värikkäistä tarinoista. Hänen päätoimittajansa Michael Kelly on lehden nuoren henkilökunnan arvostama. Kun amerikkalaisen konservatiiviliiton silloinen puheenjohtaja David Keene kyseenalaistaa Glassin kuvauksen minibaareista ja nuorten republikaanien juopottelusta eräässä kokouksessa, Kelly tukee toimittajaansa, kun Glass myöntää yhden virheen mutta sanoo loput olevan totta. Kelly saa potkut sen jälkeen, kun hän on vastustanut esimiestään Marty Peretziä asiaan liittymättömässä henkilöstöasiassa, ja hänen tilalleen ylennetään kirjoittajakollega Charles Chuck Lane. Lehti julkaisee Glassin viihdyttävän jutun Hack Heaven, joka kertoo teini-ikäisestä hakkerista nimeltä Ian Restil, joka sai tuottoisen työpaikan ohjelmistoyhtiö Jukt Micronicsista murtauduttuaan sen tietokonejärjestelmään. Artikkelin julkaisemisen jälkeen Forbes Digital Toolin toimittaja Adam Penenberg alkaa tutkia juttua selvittääkseen, miten Glass on huiputtanut kaikki muut. Penenberg ei löydä Glassin tarinaa tukevia todisteita. Forbesin toimittajan kuulusteluissa Lane alkaa epäillä, kun Glass ei pysty antamaan lähteitä artikkelilleen ja kun muutamat konkreettiset todisteet paljastuvat Jukt Micronicsia edustavaksi amatöörimäiseksi verkkosivustoksi ja Palo Alton puhelinnumeroksi, josta jokainen puhelu menee suoraan vastaajaan. Penenberg ja hänen kollegansa Andy Fox eivät löydä todisteita siitä, että Jukt tai Ian Restil olisivat edes olemassa. Lane vie Glassin hotelliin, jossa hakkerikokous oletettavasti pidettiin. Huolimatta Glassin kiihkeistä yrityksistä pyöritellä, Lane saa selville, että hotellin kokoushuone ei ollut auki sinä päivänä, jolloin kokous oletettavasti pidettiin, ja että ravintola, jossa he oletettavasti söivät illallista, sulkeutuu aikaisin iltapäivällä. Glass myöntää lopulta Lanelle, ettei hän ollut itse asiassa ollut hakkerikokouksessa, vaan luotti tietonsa lähteisiin. Lane on raivoissaan, mutta etenee varovaisesti totuutta etsiessään. Hän erottaa Glassin virantoimituksesta, mikä herättää vihamielisyyttä henkilökunnan toimittajissa, jotka kaikki pitävät Glassista. Caitlin Avey, lehden kirjoittaja, on niin raivoissaan Lanen toimista, että hän harkitsee lopettamista. Kun eräs kollega soittaa Lanelle ilmaistakseen huolensa Glassin mielentilasta, hän paljastaa myös, että Glassilla on veli Palo Altossa. Lane tajuaa, että veljen on täytynyt esiintyä Jukt Micronicsin toimitusjohtajana sinä päivänä, jolloin hän vastasi Lanen puheluun. Glass anoo toista tilaisuutta, mutta Lane käskee hänet ulos toimistosta ja ottaa hänen turvakorttinsa. Tutkiessaan The New Republicin vanhoja numeroita Lane huomaa, että suuri osa Glassin aiemmista töistä oli väärennetty. Kun tunteellinen Glass palaa, Lane antaa hänelle potkut. Caitlin syyttää Lanea siitä, että hän haluaa päästä eroon kaikista, jotka olivat lojaaleja Michael Kellylle, mutta Caitlin haastaa Lanen toimimaan kunnon toimittajana. Hän muistuttaa, että puolet väärennetyistä jutuista julkaistiin Kellyn vahtivuorolla ja että koko henkilökunnan on pyydettävä lukijoilta anteeksi, että Glassin annettiin jatkaa valheellisten juttujen toimittamista. Seuraavana päivänä vastaanottovirkailija huomauttaa Lanelle ironisesti, että kaikki tämä vaiva olisi voitu välttää, jos juttuihin olisi vaadittu valokuvia. Lane saa selville, että henkilökunta on kirjoittanut anteeksipyynnön lukijoilleen. He taputtavat spontaanisti päätoimittajalleen osoittaen yhtenäisyyttään. Tapaamisessa Glassin ja asianajajan kanssa Glass myöntää hiljaisesti, että 27 hänen New Republiciin kirjoittamistaan 41 artikkelista oli kokonaan tai osittain keksittyjä. Jälkisanat paljastavat, että Glass päätti suorittaa oikeustieteen opinnot loppuun ja kirjoitti The Fabulist -nimisen romaanin toimittajasta, joka keksii juttujaan.</w:t>
      </w:r>
    </w:p>
    <w:p>
      <w:r>
        <w:rPr>
          <w:b/>
        </w:rPr>
        <w:t xml:space="preserve">Esimerkki 1.3858</w:t>
      </w:r>
    </w:p>
    <w:p>
      <w:r>
        <w:t xml:space="preserve">Fakta1: Martin huolimatta radio maine on peloteltu vaatia peloton etsivä, Fakta2: Fakta3: Susanin hikka on loppunut n't, Fakta4: Susanin huoltajat eivät usko aaveeseen ja ovat palkanneet näyttelijän näyttelemään kummitustalon osaa, Fakta5: Fakta ei huvita rouva Martinia.</w:t>
      </w:r>
    </w:p>
    <w:p>
      <w:r>
        <w:rPr>
          <w:b/>
        </w:rPr>
        <w:t xml:space="preserve">Tulos</w:t>
      </w:r>
    </w:p>
    <w:p>
      <w:r>
        <w:t xml:space="preserve">Susan Graham Carol Marsh on tyytymätön perijätär, jonka yhteiset holhoojat Mervyn Johns ja Peter Haddon yrittävät saada hänet naimisiin vastenmielisten veljenpoikiensa Peter Hammondin ja Geoffrey Sumnerin kanssa. Susanin yhdeksännentoista syntymäpäivänä he viisi vierailevat Magnolia Club -nimisessä yökerhossa; paikalla sattuu olemaan myös radiotähti Nick Martin David Tomlinson, jota Susan inhoaa. Kun Susan istuu vahingossa Martinin pöytään suoraan lattiaesityksen eteen, hän kieltäytyy siirtymästä, ja Martin, huolimatta radiosta saamastaan pelottoman etsivän maineesta, on liian peloissaan Martinin hienostuneisuudesta vaatiakseen sitä. Tämä osoittautuu kuitenkin Susanille sekalaiseksi siunaukseksi; kun illan pääesiintyjä, vatsastapuhuja, astuu esiin, hän nauraa niin kovasti tämän esitykselle, että hän saa pahan hikan. Hän yrittää parantaa sitä juomalla vettä, mutta onnistuu siinä vain joutumalla piirakkatappelun ristituleen. Neljä päivää myöhemmin Susanin hikka ei ole vieläkään loppunut, ja hänen lääkärinsä Wilfrid HydeWhite suosittelee, että hänen huoltajansa veisivät hänet erääseen kummitustaloon pelottelemaan. Matkalla he pysähtyvät pubiin kysymään ohjeita, ja Susan törmää jälleen Nick Martiniin. Aluksi Susan suhtautuu mieheen vielä viileästi, mutta sitten kertoja Richard Hearne ampuu heitä kahta Ampparinuolella, ja he rakastuvat välittömästi. Martinsin päällekäyvä äiti Judith Furse tulee kuitenkin pian hakemaan hänet pois - mutta ei ennen kuin he ovat sopineet tapaamisen. Sen jälkeen juoni etenee kummitustaloon, jossa Susanin holhoojat, jotka eivät usko aaveeseen, ovat palkanneet näyttelijän näyttelemään sitä. Susan kuitenkin livahtaa tapaamiseensa ennen kuin mies aloittaa työnsä, joten hänellä on vielä hikka, kun rouva Martin löytää hänet ja Nickin yhdessä. Tämä seikka ei huvita rouva Martinia, joka ilmeisesti uskoo, että hikka on tarttuvaa; hän kieltää Susania tapaamasta poikaansa enää ja ehdottaa, että Susan tapaisi ongelmansa vuoksi psykiatri Jimmy Edwardsin. Psykiatri päättelee, että koska Susan sai hikan naurusta, hän pääsee siitä eroon, jos hän nauraa vielä kerran niin kovaa. Hän suosittelee "BBC:n ohjelmassa esiintyvää Jimmy Edwardsia", ja Susan menee BBC:n studioon, jossa hän luonnollisesti tapaa Nickin uudelleen. He sopivat treffit Magnolia Clubilla, jotta Susan voisi parantaa hikkaansa nauramalla taas vatsastapuhujalle, mutta todellisuudessa he voivat tuijottaa toisiaan silmiin koko illan. Heidän haaveilunsa keskeyttää kuitenkin rouva Martin, joka ilmestyy klubille ja käskee poikansa kotiin. Kun Nick ei pysty vastustamaan häntä, Susan ryntää ällöttyneenä ulos klubilta, mikä innostaa Nickiä, hieman liian myöhään, kehittämään selkärankaa ja kertomaan äidilleen. Kotiin palattuaan Susan kirjoittaa Nickille kirjeen, jossa hän katkaisee heidän suhteensa, mutta Martinin osoite osoittautuu luetteloimattomaksi. Siksi hän palaa BBC:lle ja jättää kirjeen Nickin mikrofoniin; palatessaan ulos hän kuitenkin erehtyy avaamaan oven ja päätyy lukitsemaan itsensä tarvikekaappiin. Seuraavana aamuna hän katoaa, ja Nick lähtee koko Englannissa etsimään häntä ja kieltäytyy aluksi lähettämästä lähetystä ennen kuin hänet on löydetty. Nick on kuitenkin vakuuttunut siitä, että hänen ohjelmansa on välttämätön kansakunnan sosiaalisen vakauden kannalta, ja hän palaa illalla BBC:lle; lähetyksen aikana kaapin ovi avataan, ja Susan syöksyy ulos tajuttomana. Susan herää kuitenkin nopeasti henkiin, ja kun hän näkee huoltajiensa veljenpojat, jotka ovat epähuomiossa lukkiutuneet sekoitushuoneeseen ja tulvineet sen täyteen, hän purskahtaa nauruun ja paranee siten lopullisesti hikkaan. Hän ja Nick lankeavat toistensa syliin, ja kaikki päättyy onnellisesti.</w:t>
      </w:r>
    </w:p>
    <w:p>
      <w:r>
        <w:rPr>
          <w:b/>
        </w:rPr>
        <w:t xml:space="preserve">Esimerkki 1.3859</w:t>
      </w:r>
    </w:p>
    <w:p>
      <w:r>
        <w:t xml:space="preserve">Fakta1: Lisa Hines löytää isän ja pikkuveljen murhattuna, Fakta2: Donna näkee äidin kamppailevan entisen opettajan Richard Fentonin sängyssä, Fakta3: entisestä opettajasta Richard Fentonista on tullut pakkomielle Donnaan, Fakta4: Donnan poikaystävä saapuu taloon yhdessä ystävien ja poikaystävien kanssa, Fakta5: Lisa ja Ronnie törmäävät Fentoniin huoneeseen</w:t>
      </w:r>
    </w:p>
    <w:p>
      <w:r>
        <w:rPr>
          <w:b/>
        </w:rPr>
        <w:t xml:space="preserve">Tulos</w:t>
      </w:r>
    </w:p>
    <w:p>
      <w:r>
        <w:t xml:space="preserve">Vuonna 2005 Bridgeportista kotoisin oleva Donna Keppel, lukion ensikertalainen, palaa kotiin treffeiltä ystävänsä Lisa Hinesin kanssa ja löytää isänsä ja pikkuveljensä murhattuna. Donna piiloutuu sängyn alle, jossa hän näkee äitinsä kamppailevan entisen opettajansa Richard Fentonin kanssa, jolle on tullut pakkomielle Donnasta. Kun Donna katsoo äitiään silmiin, hän näkee Fentonin murhaavan tämän kieltäydyttyä kertomasta, missä Donna on. Vuonna 2008 Donna, joka on nyt lukion ylioppilas, asuu Karen-tätinsä ja Jack-setänsä luona ja on valmistumassa. Hän käy säännöllisesti psykiatrilla, tohtori Elisha Crowella, ja ottaa masennuslääkkeitä selvitäkseen masennuksestaan. Donna ja hänen ystävänsä valmistautuvat osallistumaan päättäjäistansseihin. Ollessaan kampaajalla Lisan ja Clairen kanssa Donna näkee Fentonin seisovan ulkona, mutta tajuaa nähneensä hallusinaatioita. Donnan poikaystävä Bobby saapuu hänen kotiinsa yhdessä ystäviensä ja heidän poikaystäviensä Ronnien ja Michaelin kanssa. Poliisiasemalla etsivä Winn, joka vangitsi Fentonin kolme vuotta sitten, saa tietää Fentonin karanneen ja varoittaa Karenia ja Jackia. Karenin mielestä Donnan pitäisi tulla kotiin, mutta Jack vakuuttaa hänelle, että Donnan pitäisi jäädä tanssiaisiin ja pitää hauskaa, jotta hänen saavuttamansa psykologinen edistys ei menisi pilalle. Tanssiaisissa Fenton saapuu hotelliin Howard Ramsey -nimiseksi mieheksi naamioituneena. Hän varaa huoneen Donnan kerroksesta ja puukottaa taloudenhoitajan kuoliaaksi saadakseen yleisavaimen. Claire riitelee poikaystävänsä Michaelin kanssa ja menee Donnan kanssa huoneeseensa rauhoittumaan. Donnan lähdettyä Claire kuulee ääniä ja näkee Fentonin, joka puukottaa hänet kuoliaaksi. Kun Claire ei palaa, Michael menee yläkertaan tapaamaan häntä. Fenton yrittää piiloutua komeroon, mutta Michael näkee oven sulkeutuvan. Michael, joka luulee Clairen olevan kaapissa, avaa kaapin ja Fenton puukottaa hänet kuoliaaksi. Winn saapuu paikalle ja varoittaa hotellin henkilökuntaa, joista yhden Fenton tappaa. Lisa ja Ronnie törmäävät Fentoniin hississä matkalla huoneeseensa, ja Lisa yrittää selvittää, miksi Fenton näyttää niin tutulta. Pussaillessaan Ronnien kanssa Lisa tajuaa nähneensä Fentonin ja tilanteen miettimättä juoksee varoittamaan Donnaa, mikä saa Ronnien surulliseksi, sillä hän oli juuri kosimassa Donnaa. Odotettuaan hissiä, joka ei tule tarpeeksi pian, Lisa menee portaita, mutta Fenton ajaa häntä takaa alas rakenteilla olevaan alempaan kerrokseen. Lisa kuulee hissin ovien avautuvan ja näkee Ronnien kutsuvan häntä. Hän yrittää paeta, mutta Fenton viiltää hänen kurkkunsa auki. Winn ja etsivä Nash löytävät oikean Howard Ramseyn ruumiin auton takakontista. Winn menee Ramseyn nimellä varattuun huoneeseen ja löytää siivoojan ruumiin. Hän soittaa hätähälytyksen ja evakuoi hotellin. Donna palaa huoneeseensa hakemaan äitinsä huivia, mutta törmää Fentoniin, joka yrittää murtautua hänen huoneeseensa. Winn huomaa, että Donna on yhä sisällä, ja juoksee takaisin huoneeseen, mutta Donna pakenee Fentonia. SWAT ja poliisi etsivät hotellin, mutta eivät löydä jälkeäkään Fentonista. Winn löytää Fentonin tappaman työntekijän ruumiin ja tajuaa, että Fenton on poistunut hotellista työntekijän univormussa. Winn juoksee takaisin Donnan talolle ja löytää Nashin hänen poliisiautostaan, jonka Fenton on oletettavasti puukottanut kuoliaaksi. Sisällä Donna menee kylpyhuoneeseen ja palaa makuuhuoneeseensa löytääkseen Bobbyn kuolleena ja kurkku viillettynä auki. Hän näkee varjon käytävällä ja piiloutuu vaatekaappiinsa luullessaan, että se on Fenton. Hän saa tietää, että varjo on vain Winn, ja Fenton nappaa Donnan kaapista. Winn on aikeissa avata kaapin, mutta kuulee Karenin huudon, joka on nähnyt kuolleen konstaapelin maassa ulkona, joten Winn juoksee makuuhuoneeseensa. Fenton hyökkää Donnan kimppuun, ja syntyy väkivaltainen kamppailu. Kun Fenton on aikeissa puukottaa Donnan kuoliaaksi, Winn palaa takaisin ja tappaa Fentonin ampumalla häntä seitsemän kertaa. Donna palaa Bobbyn ruumiin luo ja itkee häntä. Winn halaa ja lohduttaa häntä tämän itkiessä. Donnan täti ja setä juoksevat huoneeseen, he halaavat häntä ja saattavat hänet ulos huoneesta Winnin jäädessä katsomaan ruumiita.</w:t>
      </w:r>
    </w:p>
    <w:p>
      <w:r>
        <w:rPr>
          <w:b/>
        </w:rPr>
        <w:t xml:space="preserve">Esimerkki 1.3860</w:t>
      </w:r>
    </w:p>
    <w:p>
      <w:r>
        <w:t xml:space="preserve">Fakta1: ikääntyvä Robin Hood on luotettu kapteeni, joka taistelee kuningas Rikhard Leijonasydämen puolesta Ranskassa, Fakta2: Robin ja hänen oikea kätensä kieltäytyvät hyökkäämästä, Fakta3: vanhuksen heittämä nuoli haavoittaa käskyjä, Fakta4: Rikhardilla ei ole voimia lyödä häntä ja hän kaatuu lattialle, Fakta5: vanha vihollinen on määrännyt pidätyksen vastauksena kuninkaan käskyyn karkottaa roomalaiskatolisen kirkon johtajat Englannista.</w:t>
      </w:r>
    </w:p>
    <w:p>
      <w:r>
        <w:rPr>
          <w:b/>
        </w:rPr>
        <w:t xml:space="preserve">Tulos</w:t>
      </w:r>
    </w:p>
    <w:p>
      <w:r>
        <w:t xml:space="preserve">Ikääntyvä Robin Hood on luotettu kapteeni, joka taistelee kuningas Rikhard Leijonasydämen puolesta Ranskassa, kun ristiretket ovat jo kauan sitten päättyneet. Rikhard määrää hänet valtaamaan linnan, jossa huhutaan olevan kultainen patsas. Kun Robin ja hänen oikea kätensä Pikku-John kieltäytyvät hyökkäämästä, koska he huomaavat, että linnaa puolustaa yksinäinen, yksisilmäinen vanha mies, joka suojelee harmittomia naisia ja lapsia, ja koska he ovat vakuuttuneita siitä, ettei patsasta ole olemassa. Heidän niskoittelustaan suuttunut kuningas Rikhard käskee teloittaa parit, mutta ennen kuin hänen käskynsä voidaan panna täytäntöön, hän haavoittuu kuolettavasti vanhuksen heittämästä nuolesta. Rikhard käskee teurastaa avuttomat asukkaat vanhaa miestä lukuun ottamatta, koska Rikhard pitää hänen silmästään; käy myös ilmi, ettei kultaista patsasta ole koskaan ollutkaan. Kuningas tarjoutuu antamaan Robinin kerjätä henkensä edestä. Kun Robin kieltäytyy, Rikhard vetää miekkansa, mutta hänellä ei ole voimia lyödä häntä ja hän kaatuu maahan. Robin auttaa häntä, ja hänen uskollisuudestaan liikuttuneena Rikhard vapauttaa Robinin ja Pikku-Johnin viimeisillä sanoillaan. Richardsin kuoleman jälkeen Robin ja Little John palaavat Englantiin ja tapaavat Sherwoodin metsässä vanhat ystävänsä Will Scarletin ja Friar Tuckin. Kun Robin kyselee satunnaisesti Maid Marianista, he kertovat hänelle, että hänestä on tullut abbedissa. Kun hän menee tapaamaan häntä, hän löytää hänet yhtä mahdottomana kuin ennenkin. Hän saa tietää, että hänen vanha vihollisensa, Nottinghamin sheriffi, on määrännyt Marianin pidätettäväksi vastauksena kuninkaan käskyyn karkottaa roomalaiskatolisen kirkon johtajat Englannista. Marian ei halua ongelmia, mutta Robin pelastaa hänet vastoin tahtoaan ja haavoittaa samalla sir Ranulfia, sheriffin ylimielistä vierasta. Seriffin varoituksista piittaamatta Sir Ranulf ajaa Robinia takaa metsään. Hänen miehensä joutuvat väijytykseen ja tuhoutuvat nuolilla; Sir Ranulf säilyy vahingoittumattomana vain siksi, että Robin käskee säästää hänet. Kun uutinen Robinin paluusta leviää, vanhat toverit ja uudet alokkaat kerääntyvät jälleen hänen luokseen. Sir Ranulf pyytää kuningas Johannekselta 200 sotilasta Robinia vastaan. Seriffi odottaa metsän takana avoimilla pelloilla tietäen, että Robin hyökkää. Kun Robin hyökkää, hän ehdottaa, että hän ja seriffi kävisivät kaksintaistelua asian ratkaisemiseksi Sir Ranulfin vastalauseista huolimatta. Vaikka Robin vaikuttaa taistelun alussa ylivertaiselta, käy pian selväksi, että seriffi on yllättäen itse asiassa paljon parempi kuin Robin ja Robinille enemmän kuin verrattavissa. Sheriffi on ketterämpi ja kestävämpi, ja hän alkaa hallita Robinia taistelussa. Lopulta seriffi saa haavoittuneen Robinin armoilleen ja vaatii tätä antautumaan. Kieltäytyessään Robin onnistuu tappamaan seriffin viimeisillä voimillaan. Sir Ranulfin johdolla sotilaat hyökkäävät ja hajottavat Robinin rähjäisen joukon, josta monet jäävät vangiksi tai kuolevat. Little John tappaa nopeasti Sir Ranulfin. Sitten hän ja Marian vievät Robinin luostariinsa, jossa Marian säilyttää lääkkeitään. Robin uskoo toipuvansa ja voittavansa tulevat taistelut. Pikku-John vartioi ulkona Marianin hoitaessa Robinin haavoja. Marian valmistaa juoman ja juo sitä itse ennen kuin antaa sen Robinille. Robin juo lääkkeen ja toteaa, että kipu on hävinnyt ja jalat ovat puutuneet. Sitten Marian tajuaa, että Marian on myrkyttänyt heidät molemmat, ja huutaa Little Johnin perään. Hän kuitenkin ymmärtää, että Marian on toiminut rakkaudesta, koska hän ei olisi enää koskaan sama mies. Marian kertoo hänelle: Robin ja Marian yrittävät koskettaa toistensa käsiä, kun Little John syöksyy ovesta sisään ja itkee Robinin sängyn vieressä. Robin pyytää Pikku-Johnilta hänen jousensa ja ampuu nuolen hänen kuolinvuoteeltaan avoimen ikkunan läpi ja käskee häntä hautaamaan heidät molemmat siihen, mihin se laskeutuu. Nuoli lentää ikkunasta kaukaisuuteen. Omenoiden nähdään mätänevän ikkunalaudalla.</w:t>
      </w:r>
    </w:p>
    <w:p>
      <w:r>
        <w:rPr>
          <w:b/>
        </w:rPr>
        <w:t xml:space="preserve">Esimerkki 1.3861</w:t>
      </w:r>
    </w:p>
    <w:p>
      <w:r>
        <w:t xml:space="preserve">Fakta1: Fakta2: Carl on kutsuttu Saksaan koulutettavaksi sabotööriksi, Fakta3: poliisi keskeyttää kokouksen, Fakta4: Helgan epäillään kuuluvan saksalaiseen maanalaiseen toimintaan, Fakta5: Craig kertoo pojan todellisesta tehtävästä.</w:t>
      </w:r>
    </w:p>
    <w:p>
      <w:r>
        <w:rPr>
          <w:b/>
        </w:rPr>
        <w:t xml:space="preserve">Tulos</w:t>
      </w:r>
    </w:p>
    <w:p>
      <w:r>
        <w:t xml:space="preserve">Kun amerikkalainen tuomioistuin tuomitsee toisen maailmansodan aikana kahdeksasta saksalaisesta sabotööristä vain kuusi kuolemaan, FBI-agentti valittaa pomolleen Craig Ward Bondille kahdesta muusta. Craig kertoo hänelle yhdestä vankilaan tuomitusta miehestä. Syntyy takauma. Amerikkalainen asianajaja Carl Steelman Sanders ällistyttää saksalaissyntyiset vanhempansa kertomalla, että hän on saksalais-amerikkalaisen Bundin jäsen. Hänen isänsä Ludwig Stossel, uskollinen amerikkalainen, on erityisen raivoissaan. Kun Carl osallistuu Bundin kokoukseen, hänen kollegansa Ernst Reiter paljastaa, että hänet on kutsuttu takaisin Saksaan koulutettavaksi sabotööriksi. Poliisi hajottaa kokouksen, ja pakenevana Reiter vetää aseen ja ammutaan kuoliaaksi. Myöhemmin Carl tapaa Craigin; Carl on itse asiassa FBI:n peiteagentti. Craig kertoo hänelle, että hänen on määrä esiintyä Reiterinä ja soluttautua kouluun. Hampurissa Carl ystävystyy Helga Lorenz -nimisen naisen kanssa. Myöhemmin eversti Taeger Dennis Hoey ilmoittaa hänelle, että Helgan epäillään kuuluvan Saksan maanalaiseen toimintaan, ja määrää hänet jatkamaan naisen tapaamista löytääkseen raskauttavia todisteita. Kun Carl löytää vahingossa natsivastaisia lehtisiä, hän varoittaa Helgaa, mutta kaukoputkella varustettu vakooja on nähnyt tämän, joten Carlilla ei ole muuta vaihtoehtoa kuin ilmiantaa nainen itse. Kun Helga kieltäytyy puhumasta, Taeger määrää hänet lähetettäväksi keskitysleirille. Carl onnistuu pysäyttämään Helgaa vievän auton ja pelastamaan hänet. Sitten Reiterin vaimo ilmestyy hänen hotelliinsa. Estääkseen vaimoaan pettämästä häntä hän kertoo, että Reiter otettiin kiinni Amerikassa, ja pyytää häneltä sitten päivää aikaa selittääkseen asiansa. Sitten hän kertoo eversti Taegerille, että hänen vaimonsa on menettänyt järkensä. Kuulusteltuaan naista itse eversti on samaa mieltä ja lähettää naisen mielisairaalaan. Kun Carlin isä sairastuu vakavasti, Craig kertoo hänelle poikansa todellisesta tehtävästä, mutta painottaa, ettei voi paljastaa tietoa kenellekään, ei edes vaimolleen. Julius on liian riemuissaan tottelemaan. Hän kertoo asiasta läheiselle ystävälleen, tohtori Herman Holger Sig Rumanille. Koska Carl on suoriutunut erinomaisesti sabotaasikoulussa, hänet asetetaan johtamaan ensimmäistä sabotaasiryhmää, joka lähetetään Amerikkaan Yhdysvaltojen astuttua sotaan. Hän ja kolme muuta nousevat sukellusveneeseen. Kun eversti Taeger saa tiedon, että Carl Steelman on amerikkalainen agentti, hän menee tapaamaan Frau Reiteriä, joka vahvistaa, että Steelman oli hänen miehensä kumppani Amerikassa. Taeger ampuu hänet peittääkseen virheensä ja lähettää sitten kiireellisen viestin sukellusveneen kapteenille. Amerikkalaiset pommikoneet hyökkäävät sukellusveneeseen, mutta se selviää vahingoittumattomana, ja sabotöörit lähtevät pelastuslautalla ennen kuin Taegerin viesti saadaan perille. Sitten Carlin alukseen jättämä pommi räjähtää, ja sukellusvene putoaa pohjaan. Neljä miestä havaitaan rannalla ja pidätetään. Craig pakottaa Carlin säilyttämään peitetarinansa ja luovuttamaan todisteita muita vastaan, samoin kuin neljä Floridaan lähetettyä sabotoijaa. Sitten Carl lähtee kotiin tapaamaan vanhempiaan ja tohtori Holgeria. Hän ilmoittaa Holgerille, että hänellä on luettelo Amerikassa olevista saksalaisista agenteista, ja että tohtori on siinä sijalla kahdeksan. Hän vie Holgerin pois.</w:t>
      </w:r>
    </w:p>
    <w:p>
      <w:r>
        <w:rPr>
          <w:b/>
        </w:rPr>
        <w:t xml:space="preserve">Esimerkki 1.3862</w:t>
      </w:r>
    </w:p>
    <w:p>
      <w:r>
        <w:t xml:space="preserve">Fakta1: poika pienessä länsimaalaisessa kaupungissa syntyy joulupäivänä Arizonassa nimeltään, Fakta2: Fakta3: Joen isä ei koskaan anna anteeksi vaimon kuolemaa, Fakta4: Culligan on käyttänyt sheriffiä hoitamaan bisneksen likaista puolta, Fakta5: Joeta ei kasvatettu tappamaan ihmisiä.</w:t>
      </w:r>
    </w:p>
    <w:p>
      <w:r>
        <w:rPr>
          <w:b/>
        </w:rPr>
        <w:t xml:space="preserve">Tulos</w:t>
      </w:r>
    </w:p>
    <w:p>
      <w:r>
        <w:t xml:space="preserve">Joulupäivänä Arizonassa sijaitsevassa Jaspen-nimisessä länsimaalaisessa pikkukaupungissa syntyy poika. Joseph Joe Novak syntyy tilapäisessä suojassa, mutta hänen äitinsä Marika Novak Alejandra Rojo kuolee synnytyksen aikana. Syntymäpäivänsä vuoksi poika saa lempinimen Joulu-Joe. Joen isä Jack Taylor ei koskaan anna anteeksi vaimonsa kuolemaa, mikä johtaa Joen kapinalliseen asenteeseen. Hänestä tulee levoton teini-ikäinen, ja hän päätyy oppimaan ampumaan. Joe hylkää myös isänsä rauhanomaisen asenteen. Aluksi Joe työskentelee Mike Culligan Louis Haywardille, kaupungin rikkaimmalle miehelle. Culligan on aina käyttänyt seriffiä hoitamaan liiketoimintansa likaista puolta. Sheriffi Anderson Carl Rappin yhteys Culliganiin on liian ilmeinen kaikille. Muu kaupunkiväki on kuitenkin täysin kyllästynyt tilanteeseen. Järjestetään kokous, ja uudeksi sheriffiksi valitaan Joe, vaikka hän ei halua työtä. Hänet valitaan kuitenkin. Kaupungin tuomari, tuomari George Perkins Luis Prendes, on se, joka vakuuttaa kaikki. Joe kertoo tyttöystävälleen, saluunatyttö Marie Lefleur Perla Cristalille. Joe avaa sydämensä tytölle. Takaisin kotiin, jossa hän asuu edelleen isänsä Johnin kanssa. Joen ylennystä ei oteta hyvin vastaan. Paikallinen pappi ilmestyy kertomaan Joelle, ettei häntä ole kasvatettu tappamaan ihmisiä, mutta Joe on ylpeä uudesta työstään ja asioista, joita hän on viime aikoina tehnyt. Joen työ alkaa heti: paikallisessa saluunassa on tappelu. Hän lannistaa ammuskelua aiheuttamassa olevat asemiehet ja kehottaa heitä poistumaan kaupungista. Kun he ovat jo lähdössä, Joe kehottaa heitä olemaan tulematta enää koskaan takaisin, sillä he ovat juoppoja. Tämä loukkaus on viimeinen pisara, ja cowboyt kääntyvät takaisin Joen puoleen. Seuranneessa ammuskelussa Joe tappaa heidät, mutta hänen isäänsä ammutaan: hän tulee katumaan sitä ikuisesti. Marie haluaa lähteä saluunasta, mutta omistaja Mulligan ei suostu antamaan hänelle rahaa, jonka hän on hänelle velkaa. Isänsä hautajaisten jälkeen Joe ottaa Mulliganilta rahat ja antaa ne Marialle. Joe ostaa jopa lipun seuraavalle matkalle Saint Louisiin. Marie päättää lähteä kaupungista lopullisesti ja yrittää olla rehellinen nainen tuossa kaupungissa, mutta sanoo Joelle, että kuori on aina odottamassa häntä. Joe hyvästelee hänet, mutta hänet ammutaan Mulliganin käskystä. Mulliganilla on muita suunnitelmia: hän suostuttelee Jud Walters Fernando Hillbeckin, pikkukaupungin yrittäjän ja Joen läheisen ystävän, valmistelemaan jotain Joeta vastaan vastineeksi siitä, että hänen velkansa poistetaan ja hän saa 10 000 dollaria lisää. Jud kertoo Joelle, että joku on avaamassa pankin kassakaappia. Joe menee sinne, mutta mitään ei ole tapahtunut, vaan siellä on vain humalainen mies, joka ei tee mitään muuta väärää kuin tekee itsestään numeron. Kun Joe tarjoaa hänelle apua, juoppo ammutaan, ja Joeta syytetään hänen huolimattomasta tappamisestaan. Tuomari tuomitsee kaksi asemiestä kuolemaan, mutta kieltäytyy tuomitsemasta ystäväänsä Joe Novakia ja jättää paikkansa toiselle. Kaikki todistajat, myös Jud, valehtelevat, ja hänet tuomitaan hirtettäväksi. Culligan ja Anderson ovat todella onnellisia. Viimeisellä sekunnilla Jud tunnustaa kaiken. Culligan tappaa Judin ja joku tappaa Culliganin. Jud vapautetaan, mutta kaksi muuta pyssymiestä hirtetään. Elokuva päättyy siihen, että Joe palaa kaupunkiinsa ja häntä seuraa joukko kaupunkilaisia, jotka tukevat häntä.</w:t>
      </w:r>
    </w:p>
    <w:p>
      <w:r>
        <w:rPr>
          <w:b/>
        </w:rPr>
        <w:t xml:space="preserve">Esimerkki 1.3863</w:t>
      </w:r>
    </w:p>
    <w:p>
      <w:r>
        <w:t xml:space="preserve">Fakta1: kemiallinen tai biologinen hyökkäys jätti suuren osan väestöstä mutatoitunut tai kuollut, Fakta2: eloonjääneet ovat menettäneet yhteyden sisar Rocky Mountain Lab, Fakta3: John ja Michael joutuvat hyökkäyksen alle Gargoyles tutkiessaan suuri joukko buzzards, Fakta4: David ja Linda löytää mennä ulos bunkkerista John ja Michael, Fakta5: Michael elää tyttö nimeltä tuoda takaisin bunkkeriin</w:t>
      </w:r>
    </w:p>
    <w:p>
      <w:r>
        <w:rPr>
          <w:b/>
        </w:rPr>
        <w:t xml:space="preserve">Tulos</w:t>
      </w:r>
    </w:p>
    <w:p>
      <w:r>
        <w:t xml:space="preserve">Maailmanlopun jälkeisessä tulevaisuudessa eloonjääneet ihmiset taistelevat mutanttihirviöitä vastaan, joita he kutsuvat Gargoyleiksi. Kaksi näistä selviytyjistä, Michael ja John, ovat kartoittamassa maailmaa kemiallisen tai biologisen hyökkäyksen jälkeen, jonka seurauksena suuri osa väestöstä on mutatoitunut tai kuollut. Selviytyjät kuuluvat Mojaven laboratorioon ja ovat menettäneet yhteyden sisarryhmäänsä Rocky Mountain Labiin. Sue ja David kuulevat radion välityksellä, että John ja Michael joutuvat gargoylien hyökkäyksen kohteeksi, kun he tutkivat suurta ryhmää buzzardeja. Löytääkseen Johnin ja Michaelin David ja Linda menevät ulos bunkkerista, mutta löytävät Johnin ja Michaelin kuolleina. He löytävät myös elossa olevan Karen-nimisen tytön, jonka he tuovat takaisin bunkkeriinsa. Karen synnyttää nukutuksessa Gargoylen, joka pääsee irti bunkkeriin. Hal kehittää suunnitelman gargoylen tappamiseksi, jossa Andre ja Neil joutuvat gargoylen uhriksi. Sitten gargoyle haavoittaa Davidia ja vahingoittaa hänen koiraansa Brutusta sekä sieppaa Suen aikomuksenaan lisääntyä hänen kanssaan. Nämä olennot lisääntyvät nopeasti raiskaamalla ihmisnaisia ja hedelmöittämällä heidät. Raskausaika on lyhyt ja tappava. Olennot ovat hyvin vahvoja ja pystyvät parantumaan joistakin haavoista, kuten polttamisesta, hakkaamisesta ja sähköiskusta. Ne ovat haavoittuvaisia koiranpillin korkealle taajuudelle, jota päähenkilö käyttää niiden karkottamiseksi. Sue tulee hedelmöittyneeksi Gargoylen kanssa; myöhemmin hän tappaa itsensä huumeiden yliannostuksella. Linda ja David keksivät suunnitelman tappaa Gargoyle houkuttelemalla hänet ilmanvaihtojärjestelmään, jossa hän jää loukkuun ja putoaa käynnissä olevaan poistoilmapuhaltimeen, joka paloittelee hänet. David ja Linda ottavat uudelleen radioyhteyden Rocky Mountain Labiin ja lähtevät yhdessä Brutuksen kanssa bunkkerista korkeataajuusmegafonin kanssa rohkeasti ulkomaailmaan. He makaavat ja odottavat, että joukko gargoyleja tunkeutuu avoimeen bunkkeriin ja räjäyttää sen. Linda ja David lähtevät bunkkerista; annetaan ymmärtää, että he ovat matkalla Rocky Mountain Labiin. Abortti nousee ihmisten väliseksi keskustelunaiheeksi, kun yksi hahmoista joutuu yhden olennon raiskaamaksi; he eivät ole varmoja siitä, onko nainen raskaana ihmiskumppaniltaan vai hirviöltä.</w:t>
      </w:r>
    </w:p>
    <w:p>
      <w:r>
        <w:rPr>
          <w:b/>
        </w:rPr>
        <w:t xml:space="preserve">Esimerkki 1.3864</w:t>
      </w:r>
    </w:p>
    <w:p>
      <w:r>
        <w:t xml:space="preserve">Fakta1: Chandra rakastuu Nandiniin, Fakta2: Fakta3: Nandini alkaa tuntea sympatiaa Sekharia kohtaan, Fakta4: Neelakandan kuolee sairauden takia, Fakta5: Azhagesan ja Nandini tappaa Sekharin Sekharin kätyrit hakkaavat Sekharin.</w:t>
      </w:r>
    </w:p>
    <w:p>
      <w:r>
        <w:rPr>
          <w:b/>
        </w:rPr>
        <w:t xml:space="preserve">Tulos</w:t>
      </w:r>
    </w:p>
    <w:p>
      <w:r>
        <w:t xml:space="preserve">Azhagesan Sathyaraj rakastaa serkkuaan Nandini Premaa, joka on opiskelija. Neelakandan Pithamagan Mahadevanilla, kylän vuokraisännällä, on poika Sekhar Manoj K. Jayan, joka on naistenmies. Chandra, Nandininin yliopiston professori, rakastuu Nandiniin, kosii häntä ja Nandini suostuu. Sekhar, jolla on silmä silmällä Nandinia, saa Nandinilta nöyryytyksen ja läimäyksen. Sekhar häätää Nandininin ja Nandinin isoäidin Manoraman talostaan. Nandinin avioliitto keskeytyy välittömästi, ja hänen isoäitinsä sairastuu. Azhagesan majoittaa heidät taloonsa. Nandinin isoäiti kuolee ja Sekhar raiskaa Nandinin. Nandini alkaa tuntea sympatiaa Sekharia kohtaan, ja hän tekee abortin Neelakandanin tyttären tuella. Neelakandan pyytää Nandinia tulemaan taloonsa ja he voivat valmistautua avioliittoon, mutta Nandini kieltäytyy ja Azhagesan nöyryyttää Neelakandania. Sekhar päättää tappaa Azhagesanin. Ensin hän tappaa Azhagesanin perheenystävän Govinda Delhi Ganeshin. Neelakandan kuolee sairautensa vuoksi. Sekharin kätyrit lyövät Azhagesanin ja Nandini tappaa Sekharin. Muutamaa vuotta myöhemmin hän vapautuu vankilasta ja elää onnellisesti Azhagesanin kanssa.</w:t>
      </w:r>
    </w:p>
    <w:p>
      <w:r>
        <w:rPr>
          <w:b/>
        </w:rPr>
        <w:t xml:space="preserve">Esimerkki 1.3865</w:t>
      </w:r>
    </w:p>
    <w:p>
      <w:r>
        <w:t xml:space="preserve">Fakta1: kysyntä lopetti tekstiiliteollisuuden toiminnan, Fakta2: Stratton juoksee kaduilla hehkuvassa valkoisessa puvussa johtajien ja työntekijöiden jahtaamana, Fakta3: puku alkaa hajota kuitujen kemiallisen rakenteen edetessä, Fakta4: väkijoukko huomaa virheen prosessissa, Fakta5: repivät puvun palasia irti voitonriemuisesti huomaten virheen prosessissa, joka on jäänyt jäljelle.</w:t>
      </w:r>
    </w:p>
    <w:p>
      <w:r>
        <w:rPr>
          <w:b/>
        </w:rPr>
        <w:t xml:space="preserve">Tulos</w:t>
      </w:r>
    </w:p>
    <w:p>
      <w:r>
        <w:t xml:space="preserve">Sidney Stratton, nerokas nuori tutkijakemisti ja entinen Cambridgen stipendiaatti, on saanut potkut useista Pohjois-Englannin tekstiilitehtaista, koska hän vaatii kalliita tiloja ja koska hänellä on pakkomielle keksiä ikuinen kuitu. Työskennellessään työläisenä Birnleyn myllyssä hänestä tulee vahingossa palkaton tutkija ja keksii uskomattoman vahvan kuidun, joka hylkii likaa eikä kulu koskaan. Tästä kankaasta valmistetaan puku, joka on kirkkaanvalkoinen, koska se ei pysty imemään väriainetta, ja hieman hohtava, koska se sisältää radioaktiivisia elementtejä. Strattonia ylistetään nerona, kunnes sekä johto että ammattiliitot ymmärtävät hänen keksintönsä seuraukset: kun kuluttajat ovat ostaneet tarpeeksi kangasta, kysyntä laskee jyrkästi ja tekstiiliteollisuus joutuu konkurssiin. Johtajat yrittävät huijata ja lahjoa Strattonia luopumaan keksintönsä oikeuksista, mutta hän kieltäytyy. Johtajat ja työläiset yrittävät sulkea Strononin pois, mutta hän pakenee. Huipentumassa Stratton juoksee yöllä kaduilla hohtavassa valkoisessa puvussaan johtajien ja työntekijöiden takaa-ajamana. Kun väkijoukko etenee, hänen pukunsa alkaa hajota, kun kuidun kemiallinen rakenne hajoaa ajan myötä. Joukko, joka tajuaa prosessin virheellisyyden, repii riemuissaan palasia hänen puvustaan, kunnes hän jää seisomaan alusvaatteisillaan. Ainoastaan Daphne Birnley, myllynomistajan tytär, ja Bertha, tehtaalla työskentelevä työläinen, suhtautuvat myötätuntoisesti hänen pettymykseensä. Seuraavana päivänä Stratton saa potkut. Lähtiessään hän katsoo kemian muistiinpanojaan. Hän oivaltaa asian ja huudahtaa: "Ymmärrän!". Sen jälkeen hän lähtee, ehkä yrittämään uudelleen muualla.</w:t>
      </w:r>
    </w:p>
    <w:p>
      <w:r>
        <w:rPr>
          <w:b/>
        </w:rPr>
        <w:t xml:space="preserve">Esimerkki 1.3866</w:t>
      </w:r>
    </w:p>
    <w:p>
      <w:r>
        <w:t xml:space="preserve">Fakta1: Juliet Devereau vuokraa asunnon New Yorkissa Maxilta, Fakta2: Fakta3: Juliet katkaisee romanttisen suhteen Maxin kanssa, koska hänellä on tunteita Jackia kohtaan, Fakta4: Max jatkaa Julietin tarkkailua, Fakta5: Max hyökkää Julietin kimppuun Jackin ja Maxin treffien jälkeen.</w:t>
      </w:r>
    </w:p>
    <w:p>
      <w:r>
        <w:rPr>
          <w:b/>
        </w:rPr>
        <w:t xml:space="preserve">Tulos</w:t>
      </w:r>
    </w:p>
    <w:p>
      <w:r>
        <w:t xml:space="preserve">Juliet Devereau Hilary Swank, ensiapukirurgi, vuokraa asunnon New Yorkissa Max Jeffrey Dean Morganilta. Juliet on hiljattain eronnut poikaystävästään Jack Lee Pacesta jäätyään kiinni suhteesta, mutta hänellä on yhä tunteita miestä kohtaan. Julietin tietämättä joku vainoaa häntä, tarkkailee häntä kadun toiselta puolelta ja ilmeisesti tunkeutuu hänen asuntoonsa. Juhlissa Juliet törmää Maxiin ja flirttailee tämän kanssa. Kun he kävelevät kotiin, Jack seuraa heitä kadun toiselta puolelta. Juliet yrittää suudella Maxia, mutta tämä perääntyy. Myöhemmin he menevät treffeille. Välähdys paljastaa, että Max on se, joka vainoaa Julietia. Hän on rakentanut Julian asuntoon salaisia käytäviä ja yksisuuntaisen peilin, jonka avulla hän voi tarkkailla Juliaa. Juliet katkaisee romanttisen suhteensa Maxiin, koska hän tuntee Jackia kohtaan. Max jatkaa Julietin tarkkailua ja seuraa, kun tämä ja Jack harrastavat seksiä. Sen jälkeen hän alkaa huumata Julian viiniä, jotta hän voi olla lähempänä Juliaa tämän ollessa tajuton. Kun Juliet nukahtaa kolmannen kerran kahden viikon aikana, hän epäilee, että hänet on ehkä huumattava, ja hän asentaa huoneeseensa turvakamerat. Julietin treffien jälkeen Max hyökkää Jackin kimppuun ja haavoittaa häntä. Samana yönä Max huumaa Julietin ja yrittää raiskata hänet nukkuessaan, mutta Juliet herää ja Max pakenee annettuaan Julietille pistoksen. Seuraavana aamuna Juliet löytää injektioneulan korkin. Töissä hän analysoi verensä ja virtsansa ja löytää korkeita Demerolin ja muiden huumeiden pitoisuuksia. Hän kiiruhtaa kotiin ja löytää sieltä Jackin tavarat, mutta ei jälkeäkään hänestä. Hänen yöpaitansa on paikassa, johon hän ei ole sitä jättänyt. Hän tarkistaa valvontakameran tallenteen ja näkee Maxin pahoinpitelevän häntä. Max astuu hänen asuntoonsa ja yrittää saada hänet juomaan viiniä, mutta hän kieltäytyy. Tämän jälkeen Max käy hänen kimppuunsa ja yrittää puukottaa häntä injektiopistoolilla. Nainen pääsee pakoon ja lukitsee itsensä kylpyhuoneeseen, mutta Max murtautuu sisään ja vetää hänet yhteen salakäytävistä. Siellä hän näkee Maxin murhaaman Jackin ruumiin. Juliet ampuu Maxin kuolettavasti naulapyssyllä ja pakenee.</w:t>
      </w:r>
    </w:p>
    <w:p>
      <w:r>
        <w:rPr>
          <w:b/>
        </w:rPr>
        <w:t xml:space="preserve">Esimerkki 1.3867</w:t>
      </w:r>
    </w:p>
    <w:p>
      <w:r>
        <w:t xml:space="preserve">Fakta1: Fakta2: Seuraavana aamuna Jane jää pelkissä alusvaatteissa, Fakta3: Tom vie Janen illalliselle kauneuskilpailuun, Fakta4: Poliisi on poistunut mökiltä, Fakta5: Poliisi jahtaa Snadea.</w:t>
      </w:r>
    </w:p>
    <w:p>
      <w:r>
        <w:rPr>
          <w:b/>
        </w:rPr>
        <w:t xml:space="preserve">Tulos</w:t>
      </w:r>
    </w:p>
    <w:p>
      <w:r>
        <w:t xml:space="preserve">Viimeisenä iltana Gaiety-teatterissa Jane tapaa Snaden, joka on hänen oletettu ihailijansa. Mies antaa hänelle timanttirannekorun ja sanoo sen olevan osoitus hänen arvostuksestaan. Jane, pahaa aavistamaton, ottaa lahjan ilomielin vastaan. Myöhemmin samana iltana hänen luonaan vierailee Tom, vanha ystävä. Hän kertoo olevansa tuomarina kauneuskilpailussa Tudor Close -hotellissa Brightonissa. Mies suostuu tulemaan mukaan. Seuraavana aamuna rautatieasemalla Jane kokee yhden ikonisista vaatekaappihäiriöistään ja jää pelkissä alusvaatteissa. Hänet pelastaa kapteeni Cleaver, joka Janen tietämättä on timanttisalakuljettajien jengin johtaja ja lainaa hänelle takkinsa. Ennen kauneuskilpailua Tom vie Janen illalliselle. Siellä hän kertoo, että hänellä on erityistehtävä Brightonissa ja että hän jahtaa timanttisalakuljettajien jengiä. Hän kertoo myös, että hänen rannekorunsa on vain tahna. Tom muuttuu illan aikana yhä mustasukkaisemmaksi Cleaverille ja suuttuu, kun Jane suostuu treffeille Cleaverin kanssa tämän jahdilla. Seuraavana aamuna Cleaver vaihtaa huomaamattomasti rannekorun keskeisen timantin yhteen, jonka hänen ystävänsä ovat salakuljettaneet Englantiin. Kun Jane menee tullin läpi, timanttia ei siis epäillä. Sen jälkeen hän yrittää varastaa sen takaisin, mutta koska se ei onnistu, hän ja hänen ystävänsä päättävät siepata sekä Janen että rannekorun. He houkuttelevat Janen ja Fritzin syrjäiseen mökkiin. Jengi ei kuitenkaan tiedä, että Jane oli jo antanut rannekorun Rubylle, Cleaverin pitkäaikaiselle tyttöystävälle. Laitettuaan Fritzin kaulapantaan SOS-kutsun Jane salakuljettaa hänet ulos ja kehottaa häntä palaamaan majataloon ja hakemaan apua. Takaisin majatalossa Tom huomaa, että eräs roisto tutkii Janen huonetta rannekorun varalta, mutta rikollinen tyrmää hänet ennen kuin hän ehtii hälyttää. Samaan aikaan Snade näkee Rubyn käyttävän timantteja. Hän nappaa ne ja lähtee Cleaversin mökille. Cleaver ja hänen jenginsä tajuavat, että poliisi on heidän jäljillään, ja lähtevät mökiltä Jane mukanaan, mutta he heittävät hänet pian sen jälkeen ulos autosta. Snade, jota myös poliisi jahtaa, päättää tuhota todisteet ja heittää rannekorun auton ikkunasta. Jane, joka on rauhoittumassa penkereen juurella, jonne hänet oli heitetty, saa timanttirannekorun putoamaan kirjaimellisesti syliinsä. Cleaver, Snade ja muu jengi jatkavat takaa-ajoa, kunnes poliisi ajaa heidät nurkkaan.</w:t>
      </w:r>
    </w:p>
    <w:p>
      <w:r>
        <w:rPr>
          <w:b/>
        </w:rPr>
        <w:t xml:space="preserve">Esimerkki 1.3868</w:t>
      </w:r>
    </w:p>
    <w:p>
      <w:r>
        <w:t xml:space="preserve">Fakta1: Fakta2: maantiejuna työntää heidät pois tieltä, Fakta3: Nina Kun katsoo Craigin heräämisen jälkeen, Fakta4: Craig avaa takimmaisen perävaunun vain oven sulkeutumiseen hänen takanaan, Fakta5: Liz, joka on nukkunut Craigin kanssa, mikä aiheuttaa Lizin myrskyn pois.</w:t>
      </w:r>
    </w:p>
    <w:p>
      <w:r>
        <w:rPr>
          <w:b/>
        </w:rPr>
        <w:t xml:space="preserve">Tulos</w:t>
      </w:r>
    </w:p>
    <w:p>
      <w:r>
        <w:t xml:space="preserve">Marcus Xavier Samuel, hänen paras ystävänsä Craig Bobby Morley ja heidän ystävänsä Liz Georgina Haig ja Nina Sophie Lowe ajavat Australian takamaastossa, kun heidän maasturinsa takaa tulee juna, joka työntää heidät tieltä ja murtaa Craigin käden. Rekka pysähtyy jonkin matkan päähän tielle. Ryhmä lähestyy sitä, mutta kuljettajaa ei löydy mistään. Kaukaa kuuluu laukauksia, ja hullu hahmo pusikossa huutaa ja juoksee heitä kohti. Paniikissa he ottavat rekan haltuunsa ja ajavat pois. Kuorma-auton radio käynnistyy itsestään. Kun neljä nukahtaa, rekka ajaa itsekseen tieltä mäkeä ylös. Kun he heräävät, Nina huolehtii Craigista, kun Liz lähtee etsimään sitä etsimään nähtyä hökkeliä. Koska Marcus ei saa autoa käyntiin, hän lähtee Lizin mukaan. Nina huomaa, että kuorma-auton polttoainesäiliöt ovat tyhjät, mutta löytää perävaunun alta suuren putken, joka on täynnä salaperäistä punaista nestettä. Craig, jota piinaavat näyt helvetinkoira Cerberuksesta, löytää avaimen perävaunuun. Hän avaa takimmaisen perävaunun ja menee sisään, mutta ovi sulkeutuu hänen takanaan. Marcusilla ja Lizillä on erimielisyyttä siitä, että Liz on maannut Craigin kanssa, ja Liz ryntää pois. Marcus jää tielle ja joutuu yhteen rekan kuljettajan kanssa, joka ampuu itsensä. Liz löytää ränsistyneen hökkelin, josta hän löytää merkitsemättömiä tölkkejä, jotka sisältävät punaista nestettä. Janoisena hän juo vähän, mutta juoksee nopeasti takaisin löydettyään veriset jäänteet. Liz ja Nina yrittävät käynnistää kuorma-auton, mutta Marcus, jolla on nyt kuljettajan vaatteet ja ase, yrittää tuhota sen. Naiset valtaavat hänet ja sitovat hänet. Craig ilmestyy asuntovaunusta ja tappaa Marcuksen. Kuorma-auto käynnistyy uudelleen, ja Nina yrittää peruuttaa sitä. Liz seisoo perässä antaakseen Ninalle merkin, mutta lähtee lopulta juomaan lisää punaista nestettä. Nina, joka ei näe Liziä, poistuu ohjaamosta ja näkee Craigin, joka yrittää houkutella hänet perävaunuun. Kuullessaan Lizin huutavan apua sisältä Nina työntää Craigin sisään ja lukitsee oven. Lopulta, kun Nina on kääntänyt auton ympäri, hän pysähtyy ja tutkii etuperävaunua. Kauhukseen hän huomaa, että se on teurastamo, jossa ihmisruumiit, Marcuss mukaan lukien, jauhetaan punaiseksi nesteeksi, joka käyttää kuorma-auton polttoainetta. Järkyttyneenä hän palaa ohjaamoon ja jatkaa ajamista. Nina huomaa auton ja pyytää apua. Kuorma-auton radio kytkeytyy jälleen päälle, mikä häiritsee Ninaa niin kauan, että Craig ja Liz pääsevät murtautumaan ohjaamoon. Kun he tappelevat, Craig ryntää rekan autoon. Nina heittää Lizin ulos ohjaamosta ja tyrmää hänet. Kun Nina herää, hän näkee Craigin raahaavan Lizin ruumista perävaunuun. Mies yrittää suostutella Ninan auttamaan ja höpöttää upeasta tilaisuudesta. Nina sen sijaan pakenee, mutta Craig lyö hänen päänsä taksin kylkeen. Hän raahaa Ninan asuntovaunuun, mutta Nina onnistuu puolustautumaan ja pakenee pusikkoon. Craig lähtee perään ja saa Ninan kiinni, mutta tämä tappaa hänet rekkakuskin aseella. Kun Nina nousee pusikosta, hän näkee romuttuneesta autosta tulleen pariskunnan tutkimassa rekkaa. Hän juoksee heitä kohti huutaen varoituksia. Kun pariskunta on ajanut tieltä, kuulee kaukaisia laukauksia ja näkee huutavan hahmon juoksevan heitä kohti, he ottavat auton haltuunsa ja ajavat pois. Nina katsoo kauhuissaan, kun kierre toistuu.</w:t>
      </w:r>
    </w:p>
    <w:p>
      <w:r>
        <w:rPr>
          <w:b/>
        </w:rPr>
        <w:t xml:space="preserve">Esimerkki 1.3869</w:t>
      </w:r>
    </w:p>
    <w:p>
      <w:r>
        <w:t xml:space="preserve">Fakta1: Fakta2: co-tähdet Irene Bailey ja Allen Trent ottaa läikkyä lavalla, Fakta3: Stanley vastalauseiden yli on potkut Harry Fraser co-tähti Daisy Crockett, Fakta4: Jack tiesi Jack Bennett poliisi etsivä, Fakta5: Allen tarjota itsensä tuoda Jack ulos piilosta</w:t>
      </w:r>
    </w:p>
    <w:p>
      <w:r>
        <w:rPr>
          <w:b/>
        </w:rPr>
        <w:t xml:space="preserve">Tulos</w:t>
      </w:r>
    </w:p>
    <w:p>
      <w:r>
        <w:t xml:space="preserve">Vuosisadan vaihteessa Stanley Snodgrass, joka oli yrittänyt lähes 20 vuotta menestyä showbisneksessä, on edelleen pelkkä kuoropoika. Epäpätevänä kuin aina, hän aiheuttaa esityksen aikana onnettomuuden, jonka seurauksena näyttelijät Irene Bailey ja Allen Trent kaatuvat lavalla. Esityksen tuottaja Harry Fraser antaa Stanleylle potkut, vaikka häntä rakastava Daisy Crockett vastustaa sitä. Stanley palaa kotiin, jossa hän asuu edelleen äitinsä Emilyn ja isäpuolensa Albertin kanssa, joka työskentelee hiilikaupassa ja on rahoittanut Stanleyn showbisneksen tavoitteita. Tympääntynyt Albert vaatii Stanleytä etsimään oikean työn. Jack the Slasher, salaperäinen murhaaja, jolla on aiempi romanssi Irenen kanssa. Hän lähettää Ireneen uhkaavan viestin ja sitten puukottaa Allenia haavoittaen tätä, koska hän mustasukkaisesti uskoo Allenin olevan hänen rakastajansa. Irene pystyy tunnistamaan Jackin kuvan, jonka hän tunsi Jack Bennettinä, poliisietsivälle Dennis Loganille. Allenille ehdotetaan, että hän tarjoaisi itseään syötiksi saadakseen Jackin esiin piilostaan, mutta kun Allen kieltäytyy, pahaa-aavistamattomalle Stanleylle tarjotaan sata dollaria viikossa ja huone Waldorfissa, jotta hän voisi palata sarjaan tällä kertaa Irene baileyn toisena tähtenä. Irene teeskentelee olevansa rakastunut Stanleyhin, joka ylimielisesti antaa Daisylle harjan. Logan esiintyy uutena palvelijana ja tyrmää Jackin, joka parturiksi naamioituneena aikoo leikata Stanleyn kurkun auki. Jack pidätetään ja Stanley saa jälleen kerran potkut. Hän ottaa töitä Albertsin hiilikaupasta ja sotkee siellä nopeasti asiat. Jack pakenee vankilasta. Harry palkkaa jälleen Stanleyn, joka on edelleen neuvoton ja uskoo, että Irene haluaa hänet. Daisy kuulee juonen. Hän varoittaa Stanleytä, joka syyttää häntä mustasukkaisuudesta. Lavalla Ali Baba -esityksen aikana Stanley välttyy täpärästi siltä, että Jack, joka heittelee parvekkeelta veitsiä, tappaa hänet. Jack naamioituu ja liittyy esitykseen ja puukottaa Stanleya veitsellä, jonka hän on hakenut lavan takaa. Stanley on niin hölmö, ettei hän tajua, että kyseessä oli harmiton rekvisiittana käytetty veitsi, ennen kuin Daisy kertoo sen hänelle. He elävät onnellisina elämänsä loppuun asti, vaikka Stanleyn taitamattomuus lavalla raivostuttaa Harrya edelleen.</w:t>
      </w:r>
    </w:p>
    <w:p>
      <w:r>
        <w:rPr>
          <w:b/>
        </w:rPr>
        <w:t xml:space="preserve">Esimerkki 1.3870</w:t>
      </w:r>
    </w:p>
    <w:p>
      <w:r>
        <w:t xml:space="preserve">Fakta1: Ahn Mo-rae ja Han Sang-in ovat olleet ystäviä lapsuudesta asti, Fakta2: Fakta3: aviosuhde on outo, mutta houkutteleva sekoitus ja parhaita kavereita kuumaa seksiä, Fakta4: Mo-rae kokkaa aamiaista tarjoilemalla sen parhaalla posliinilla, Fakta5: Mo-rae 's muukalainen majoittuu nuoren pariskunnan kanssa nukkumassa huoneessa.</w:t>
      </w:r>
    </w:p>
    <w:p>
      <w:r>
        <w:rPr>
          <w:b/>
        </w:rPr>
        <w:t xml:space="preserve">Tulos</w:t>
      </w:r>
    </w:p>
    <w:p>
      <w:r>
        <w:t xml:space="preserve">Ahn Morae ja Han Sangin ovat olleet ystäviä lapsuudesta asti. Mies ei välittänyt siitä, että tyttö seurasi häntä ympäriinsä, kutsui häntä hyeongiksi tai isoveljeksi, vaikka korealaisten tyttöjen pitäisi kutsua vanhempia miehiä oppaksi, ja heidän aviosuhteensa on outo mutta houkutteleva sekoitus kuumaa seksiä ja parhaita kavereita. Heidän hääpäivänsä on melko tapahtumarikas. Morae Shin Minah kokkaa aamiaista ja tarjoilee sen heidän parhaalla posliinillaan, toivoen saavansa Sangin Kim Taewoon rakkauden tunnelmaan ennen kuin hän lähtee töihin. Sangin irtisanoutuu korkeatasoisesta pörssimeklarin työstään, jotta hän voi omistautua elinikäiselle unelmalleen hienon ravintolan johtamisesta. Ostaessaan Sanginille vuosipäivälahjaa Morae hiipii suljettuun galleriaan, jossa hän kohtaa toisenkin laittoman vierailijan - erittäin komean nuoren miehen, jonka kanssa hän piileskelee, kun gallerian omistaja ilmestyy paikalle. Kuumuuden ja huimauksen vallassa Morae joutuu äkilliseen seksikohtaamiseen muukalaisen kanssa, joka katoaa. Hän tunnustaa tapauksen miehelleen vähättelemällä sitä sekä miehelleen että itselleen. Sitten Sangin kertoo Moraelle illallisella, että hän odottaa mentoria, joka auttaa häntä suunnittelemaan ruokalistaa unelmaravintolaansa: loistava nuori ranskalais-korealainen kokki saapuu samana iltana. Park Dure Ju Jihoon, ranskankorealainen mentori, osoittautuu Moran muukalaiseksi, joka nyt asuu nuoren pariskunnan luona ja nukkuu Sangin edesmenneen äidin omistamassa huoneessa. Moraen aviomies on autuaan tietämätön Duren henkilöllisyydestä, ja hän rohkaisee Moraa tulemaan toimeen hänen kanssaan. Morae tuntee voimakasta vetoa Dureen samalla kun Sangin saa häneltä ruoanlaittotunteja, mikä saa naisparan ajautumaan jonkinlaiseen kriisiin, kun hän yrittää päättää, mitä hänen sydämensä oikeasti haluaa." Lopulta Morea kuitenkin päättää lopulta jättää molemmat.</w:t>
      </w:r>
    </w:p>
    <w:p>
      <w:r>
        <w:rPr>
          <w:b/>
        </w:rPr>
        <w:t xml:space="preserve">Esimerkki 1.3871</w:t>
      </w:r>
    </w:p>
    <w:p>
      <w:r>
        <w:t xml:space="preserve">Fakta1: Fredin tyttöystävän snobistinen äiti aiheuttaa ongelmia syntymäpäiväjuhlien yhteydessä ja pakottaa Fredin eroamaan Ah Manista, Fakta2: Ken In toipua sydänsuru päätti piristää häntä liittymällä kiertueelle Penang Fred, Fakta3: Fred on valinnut Maggie olla ainoa tavoite, Fakta4: Maggie oli houkutellut varakas poikamies kutsutaan pallo, Fakta5: Chiu kostaa palkattu Maggie ja Agnes Fred</w:t>
      </w:r>
    </w:p>
    <w:p>
      <w:r>
        <w:rPr>
          <w:b/>
        </w:rPr>
        <w:t xml:space="preserve">Tulos</w:t>
      </w:r>
    </w:p>
    <w:p>
      <w:r>
        <w:t xml:space="preserve">Fred Chow Yunfat, mauton ja autokorjaaja, työskentelee korjaamolla yhdessä kahden läheisen kaverinsa Tony Natalis Chanin ja Silver Eric Tsangin kanssa. Autokorjaamon pomo Ken Stanley Fung asettaa ystävyyden näiden kolmen kanssa lopulta etusijalle huolimatta laskelmoivasta, karkeasta, nirsoilevasta ja rähjäisestä persoonastaan. Sekä Tony että Silver eivät voineet sietää Fredin tyttöystävän, Ah Manin Sharla Cheungin snobistista äitiä, mikä aiheutti ongelmia Fredin syntymäpäiväjuhlilla ja pakotti Fredin eroamaan Ah Manista. Fredin sydänsurun korjaamiseksi Ken päätti piristää häntä osallistumalla Penangin matkalle, jossa he törmäsivät kahteen kauniiseen tyttöön, Maggie Maggie Cheungiin ja Agnes Agnes Cheungiin, jotka kuljeskelivat leppoisasti rannalla ikään kuin he olisivat hyvin varakkaita. Siitä lähtien he päättivät kosiskella. He pelasivat pokeripeliä päättääkseen, kuka on kenellekin. Kuten kohtalo on päättänyt, voittaja Fred on valinnut Maggien ainoaksi kohteekseen. Pelin sääntöjen mukaan Ken, Tony ja Silver joutuvat kilpailemaan siitä, kuka lopulta voittaa Agnesin sydämen. Maggie ja Fred pitävät edelleen yhteyttä toisiinsa matkalta palattuaan. Eräänä iltana Fred päättää kutsua Maggien tanssiaisiin, joissa Maggie ihastuu välittömästi varakkaaseen poikamies Chiu Tingsin Stuart Ongiin. Fred ei voinut sietää Chiun sopimattomia tekoja Maggiea kohtaan ja hän huijaa häntä tahallaan, mikä saa heidät vihaamaan toisiaan. Kostaakseen Fredille Chiu palkkasi Maggien ja Agnesin kaupallisiin kuvauksiin ja lähetti autonsa korjaamolle, jossa Fred työskentelee, paljastaakseen Maggelle todellisen henkilöllisyytensä autonkorjaajana. Fredin pettämänä Maggie puhkesi pois vihaisena ja surullisena. Chiu valmistautui järjestämään talon sisäiset juhlat toivottaakseen Maggien ja Agnesin tervetulleiksi vieraikseen, mutta silloin hänellä oli salaisia suunnitelmia. Frediä ja hänen ystäviään syytettiin huumeiden varastoinnista ja he joutuivat vankilaan. Saatuaan tietää Chiun aikomuksesta, hän ja ystävät tekivät suunnitelman hiipiä talojuhliin ja pelastaa Maggie ja Agnes. Kun Maggie saa selville, että Chiulla on todella taka-ajatus häntä kohtaan, hän erosi miehestä ja hyväksyi Fredin tunnustuksen ja anteeksipyynnön, minkä seurauksena Maggie ja Fred menivät naimisiin.</w:t>
      </w:r>
    </w:p>
    <w:p>
      <w:r>
        <w:rPr>
          <w:b/>
        </w:rPr>
        <w:t xml:space="preserve">Esimerkki 1.3872</w:t>
      </w:r>
    </w:p>
    <w:p>
      <w:r>
        <w:t xml:space="preserve">Fakta1: vanhemmat kuolevat epäonnistuneessa huumekaupassa, Fakta2: laukkuneiti opettaa hänelle sinitakit ja valkotakit, Fakta3: huolestunut sosiaalityöntekijä ihastuu sankariin, Fakta4: Quinlan löytää huumekauppiaan, Fakta5: Troggsin kappale Wild Thing soi eräänlaisena tunnusmusiikkina Robert Knepperin esittämälle epätodennäköiselle sankarille.</w:t>
      </w:r>
    </w:p>
    <w:p>
      <w:r>
        <w:rPr>
          <w:b/>
        </w:rPr>
        <w:t xml:space="preserve">Tulos</w:t>
      </w:r>
    </w:p>
    <w:p>
      <w:r>
        <w:t xml:space="preserve">Kun hänen vanhempansa kuolevat epäonnistuneessa huumekaupassa, nuori poika joutuu pussinaisen hoiviin, joka opettaa hänelle sinitakkisista poliiseista ja valkotakkisista lääkäreistä. Naisen kuoleman jälkeen hänestä tulee urbaani Tarzan, joka puolustaa viattomia suurkaupungissa. Pian hänestä tulee urbaani legenda ja katujen oikeudenmukaisuuden puolestapuhuja, joka edustaa 1960-luvun filosofiaa ja tulee avuttomien ja sorrettujen avuksi. Jane Kathleen Quinlan on huolestunut sosiaalityöntekijä, joka ihastuu sankariin. Jousella ja nuolella sekä tilapäisvarusteilla, kuten vanhasta sateenvarjosta tehdyllä tarttumakoukulla, varustautuneena hän lähtee kissakaverinsa kanssa kostamaan vanhempiensa kuoleman, kun hän löytää heidät tappaneen huumekauppiaan. Troggsin kappale Wild Thing soi eräänlaisena tunnusmusiikkina tälle epätodennäköiselle sankarille, jota esittää Robert Knepper.</w:t>
      </w:r>
    </w:p>
    <w:p>
      <w:r>
        <w:rPr>
          <w:b/>
        </w:rPr>
        <w:t xml:space="preserve">Esimerkki 1.3873</w:t>
      </w:r>
    </w:p>
    <w:p>
      <w:r>
        <w:t xml:space="preserve">Fakta1: Fakta2: paha ninja nimeltä Orochimaru tappaa herran ja vaimon, Fakta3: sotilaat pakenevat valtakuntaa pienessä veneessä, Fakta4: Orochimaru lähtee heidän peräänsä muuttuen jättiläiskäärmeeksi, Fakta5: Ikazuchi-Maru hallitsee ninjutsun ja rupikonnan taiteen Vuosia myöhemmin vanhan erakko Dojin Hiki -nimisen erakkomiehen ansiosta.</w:t>
      </w:r>
    </w:p>
    <w:p>
      <w:r>
        <w:rPr>
          <w:b/>
        </w:rPr>
        <w:t xml:space="preserve">Tulos</w:t>
      </w:r>
    </w:p>
    <w:p>
      <w:r>
        <w:t xml:space="preserve">Lordi Ogata Shinichiro Hayashin rauhanomaisesti hallitsemaa Oumin kuningaskuntaa ryöstää hänen korruptoitunut kenraalinsa Daijo Yuki Bin Amatsu, jota auttaa paha ninja nimeltä Orochimaru Ryutaro Otomo, joka tappaa lordin ja hänen vaimonsa, jotka puolestaan luottavat nuoren poikansa Ikazuchi-Marun sotilaidensa käsiin, jotka pakenevat kuningaskunnasta pienellä veneellä. Orochimaru lähtee heidän peräänsä ja muuttuu jättiläismäiseksi käärmeeksi. Hän upottaa veneen ja melkein onnistuu tappamaan Ikazuchi-Marun, kunnes paikalle lentää jättiläiskotka, joka haavoittaa Orochimarua ja pelastaa nuoren pojan. Vuosia myöhemmin IkazuchiMaru Matsukata Hiroki, joka on nyt nuori mies, on oppinut ninjutsun ja rupikonnan taiteen vanhan erakko Dojin Hiki Nobuo Kanekon ansiosta. Kun Daijo Yukin lähettämä ninjajoukko yrittää hyökätä IkazuchiMarun kimppuun, nuori ninja laittaa taitonsa koetukselle. Matkan varrella hän tapaa kauniin nuoren tytön nimeltä Tsunade Tomoko Ogawa, jonka kanssa hän ystävystyy. Samaan aikaan Hiki kohtaa Orochimarun, joka osoittautuu hänen vanhaksi oppipojakseen! Hiki osoittautui myös jättiläiskotkaksi, joka pelasti nuoren IkazuchiMarun ja antoi entiselle oppilaalleen arven päähän, kun tämä oli käärmeen muodossa. Orochimaru hyökkää sitten vanhan mestarin kimppuun ninjataikuudella ja myrkyttää hänet. IkazuchiMaru ja Tsunade palaavat lähes liian myöhään, sillä kuoleva Hiki kertoo hänelle kaiken tarpeellisen Orochimarusta ja käskee oppilaansa kostaa hänen kuolemansa. Ja juuri ennen kuolemaansa hän reagoi Tsunadeen järkyttyneenä, ikään kuin hän olisi tajunnut jotain Tsunadesta. Ennen kuin IkazuchiMaru lähtee kostamaan mestarinsa puolesta, hän hyvästelee Tsunaden, josta huolehtii vanha hämähäkkinainen Sen Hara, joka kehottaa häntä seuraamaan nuorta miestä. Hän antaa nuorelle naiselle hämähäkkihiussolmun, jolla hän voi kutsua jättiläishämähäkin, mutta hän voi tehdä sen vain kerran, sillä jättiläishämähäkki kääntyy häntä vastaan, jos sitä käytetään useammin kuin kerran. IkazuchiMarusin matkan aikana hän ystävystyy Saki Yumi Suzumura -nimisen tytön ja hänen pikkuveljensä Shirota Takao Iwamuran kanssa, joiden kylää Daijo Yukin miehet sortavat. Yuki itse yrittää teloittaa Sakin ja Shirotan maanpetoksesta, mutta IkazuchiMaru hyökkää hänen kimppuunsa ja julistaa olevansa voittamaton ninja Jiraiya! Jiraiya vaatii kostoa Yukille vanhempiensa murhasta ja valtakuntansa kukistamisesta, ja kohtaa sitten Orochimarun, jota vastaan Jiraiya käy kaksintaistelun näyttävällä ninjataikuudella. Saamme myös tietää järkyttävän salaisuuden Tsunadesta; hän on Orochimarun tytär! Hänen isänsä kehottaa häntä tappamaan Jiraiyan myrkyllä sen jälkeen, kun palkattu salamurhaaja ei onnistunut tappamaan myös häntä. Näiden epäonnistuneiden murhayritysten jälkeen Jiraiya lähtee pelastamaan Sakia ja Shirota Yukilta, joka oli juhlimassa valtakuntansa kanssa. Hän muuttuu jättimäiseksi rupikonnaksi, joka riehuu Yukin linnoituksessa. Orochimaru kohtaa Jiraiyan mahtavassa jättiläiskäärmeen muodossaan, ja kahden jättimäisen maagisen voiman välille syntyy näyttävä välienselvittely.</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docId:4E3E926176CC01C7EAC84AF28E8BD6CB</keywords>
  <dc:description>generated by python-docx</dc:description>
  <lastModifiedBy/>
  <revision>1</revision>
  <dcterms:created xsi:type="dcterms:W3CDTF">2013-12-23T23:15:00.0000000Z</dcterms:created>
  <dcterms:modified xsi:type="dcterms:W3CDTF">2013-12-23T23:15:00.0000000Z</dcterms:modified>
  <category/>
</coreProperties>
</file>