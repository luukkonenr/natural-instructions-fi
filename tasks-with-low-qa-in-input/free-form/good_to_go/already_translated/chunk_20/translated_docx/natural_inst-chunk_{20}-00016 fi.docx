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1.4923</w:t>
      </w:r>
    </w:p>
    <w:p>
      <w:r>
        <w:t xml:space="preserve">Fakta1: Ravi Varma on menettänyt tyttärensä onnettomuudessa, Fakta2: Ravi huolehtii Chandru 's viehättävä tytär, Fakta3: Chandru On ehdottaa muuttamalla yrityksen 's rakenne paluu, Fakta4: Ravi 's kaatuminen päätyy laittaa talon myyntiin, Fakta5: tytär itkee Ravi setä 's Dove</w:t>
      </w:r>
    </w:p>
    <w:p>
      <w:r>
        <w:rPr>
          <w:b/>
        </w:rPr>
        <w:t xml:space="preserve">Tulos</w:t>
      </w:r>
    </w:p>
    <w:p>
      <w:r>
        <w:t xml:space="preserve">Ravi Varma Rajkumar, tulitikkulaatikkotehtaan omistaja, on leski ja menettänyt tyttärensä onnettomuudessa. Kun hän huomaa, että hänen rehellinen työntekijänsä Chandru on samanlaisessa tilanteessa, hän päättää auttaa Chandrua taloudellisesti. Kun Chandru osallistuu koulutukseen Yhdysvalloissa, Ravi huolehtii Chandrun hurmaavasta tyttärestä. Palattuaan Chandru ehdottaa yrityksen rakenteen muuttamista. Perinteitä kunnioittava Ravi raivostuu. Vastalauseena Chandru eroaa ja perustaa oman tulitikkurasiayrityksen, josta tulee johtava tulitikkurasian valmistaja. Tästä alkaa Ravin tuho, sillä hänen hyväntekeväisyys- ja lahjoitustoimintansa on syönyt voiton, ja lopulta hänen talonsa joutuu myyntiin. Chandru pyytää korkeimman tarjouksen ja haluaa antaa talon takaisin Raville, mutta koska Ravi on mies, joka hän on, hän ei suostu siihen. Chandru on jo saanut Neela Jayanthin, entisen sihteerinsä, johon Ravi oli ihastunut, ja nyt Ravin talon. Elokuva päättyy traagisesti, kun kaikki mitä Ravilla on, on hänen kyyhkysensä, ja Neela pyytää häntä antamaan sen hänelle, koska hänen tyttärensä on sairas ja itkee Ravin sedän kyyhkysen perään. Ravi on juuri myynyt sen, jotta hän voisi ruokkia Neelan. Koska hän ei voi kieltäytyä pyynnöstä, hän hengittää viimeistä henkeään.</w:t>
      </w:r>
    </w:p>
    <w:p>
      <w:r>
        <w:rPr>
          <w:b/>
        </w:rPr>
        <w:t xml:space="preserve">Esimerkki 1.4924</w:t>
      </w:r>
    </w:p>
    <w:p>
      <w:r>
        <w:t xml:space="preserve">Fakta1: Fakta2: Madhu rakastuu ensisilmäyksellä: Fakta3: Siluvai on velkaa kasvattaa tyttärensä hyvään asemaan, Fakta4: Esther tulee näyttämölle, jossa on paljon muutosta luonteessa, Fakta5: mikä on hänen tekemänsä päätös muodostaa loput tarinasta.</w:t>
      </w:r>
    </w:p>
    <w:p>
      <w:r>
        <w:rPr>
          <w:b/>
        </w:rPr>
        <w:t xml:space="preserve">Tulos</w:t>
      </w:r>
    </w:p>
    <w:p>
      <w:r>
        <w:t xml:space="preserve">Madhu Ramesh kulkee aina pyörällä. Mercy Priyamani ja Esther Jahnavi ovat ystäviä ja asuntolakavereita. Mercy uskoo Jeesukseen. Hän on hyvin ystävällinen ja nöyrä muita kohtaan. Esther on rohkea, pukeutuu glamourisesti ja kiusaa kaikkia. Eräänä päivänä, kun hän kiusaa Madhua, Madhu suutelee häntä julkisesti. Madhu rakastuu Mercyyn ensi silmäyksellä, kun tämä pelastaa koiranpennun sateelta. Madhu saa usein tilaisuuden tavata Mercyn. Hän tulee asuntolaan ja ilmaisee rakkautensa Mercylle. Mutta Madhu kieltää hänen rakkautensa. Tutkinnon jälkeen Mercy lähtee kotikaupunkiinsa Mahiin. Madhu seuraa häntä. Hänen isänsä Siluvai Ashish Vidyarthi on velkaa kasvattaa tyttärensä hyvään asemaan. Madhusta tulee Siluvain suosikki. Esther astuu näyttämölle ja hänen luonteessaan tapahtuu paljon muutoksia. Siluvai saa tietää heidän rakkaussuhteestaan. Hänen päätöksensä muodostaa tarinan loppuosan. Lopulta sekä Madhu että Mercy kuolevat putoamalla kukkulalta.</w:t>
      </w:r>
    </w:p>
    <w:p>
      <w:r>
        <w:rPr>
          <w:b/>
        </w:rPr>
        <w:t xml:space="preserve">Esimerkki 1.4925</w:t>
      </w:r>
    </w:p>
    <w:p>
      <w:r>
        <w:t xml:space="preserve">Fakta1: Fakta2: Nuoren Frances Griffithsin isä on kadonnut taistelussa, Fakta3: Polly Wright suree Josephia, Fakta4: Joosefin huone ja taideteokset ovat ehjiä, Fakta5: Elsie ei saa käyttää värejä eikä leikkiä leluilla.</w:t>
      </w:r>
    </w:p>
    <w:p>
      <w:r>
        <w:rPr>
          <w:b/>
        </w:rPr>
        <w:t xml:space="preserve">Tulos</w:t>
      </w:r>
    </w:p>
    <w:p>
      <w:r>
        <w:t xml:space="preserve">1900-luvun alun Eurooppa oli ristiriitaisten voimien täyttämä aika ja paikka ensimmäisen maailmansodan taistelukentiltä Englannin maaseudun rauhalliselle maaseudulle. Tieteen edistysaskeleet, kuten sähkövalo ja valokuvaus, vaikuttivat joidenkin mielestä maagisilta; sir Arthur Conan Doyle kannatti spiritismiä, kun taas hänen ystävänsä Harry Houdini tuomitsi väärät meediot, jotka riistivät surevia perheitä. J.M. Barriesin Peter Pan hurmasi kaikenikäiset teatterikävijät. Nuori Frances Griffiths, jonka isä on kadonnut, saapuu junalla serkkunsa Elsie Wrightin luo Yorkshiren maaseudulle. Polly Wright, Elsien äiti, suree syvästi poikaansa Josephia, lahjakasta taiteilijaa, joka kuoli kymmenvuotiaana, ja hän pitää Josephin huoneen ja taideteokset koskemattomina. Elsie ei saa käyttää värejä eikä leikkiä pojan leluilla, mutta hän on vienyt pojan rakentaman keskeneräisen satutalon ullakkohuoneeseensa, jossa hänen huolehtiva isänsä Arthur kertoo hänelle satuja. Hän on eräänlainen paikallinen ihmelapsi, joka on vastuussa paikallisen myllyn sähköistämisestä, jossa niinkin nuoret lapset kuin Elsie käyvät töissä. Hän on myös valokuvauksen harrastaja ja shakinpelaaja. Kun Frances saapuu paikalle, hän ja Elsie huomaavat, että heitä kiehtovat keijut, jotka he kohtaavat läheisen puron varrella. Eräänä iltapäivänä he karkaavat Arthursin kameran kanssa ottaakseen kuvia keijuista ja toivoen voivansa antaa Pollylle jotain, mihin uskoa. Kun Polly palaa kotiin osallistuttuaan teosofisen seuran kokoukseen, jossa hän kuulee tarinoita enkeleistä ja kaikenlaisista eteerisistä olennoista, hän löytää Arthurin tarkastelemasta kuvia epäuskoisena, mutta Polly pitää niitä todellisina. Hän vie ne teosofien luennoitsijalle E.L. Gardnerille, joka antaa ne ammattilaisen analysoitavaksi ja saattaa ne sitten Sir Arthur Conan Doylen tietoon. Kuvat todetaan aidoiksi tai ainakin huijausta vailla oleviksi. Kukaan muu kuin Houdini ei usko, että nuoret lapset voisivat olla kykeneviä valokuvaushuijauksiin, ja Conan Doyle itse saapuu tyttöjen kotiin Houdinin, Gardnerin ja kahden uuden kameran kanssa. Arthur saa Houdinin kiinni penkomisesta ja kertoo tälle suoraan, ettei hän usko keijujen olevan todellisia, mutta että hänen pimiössään ei myöskään ole tehty mitään temppuja. Pelleilevän Gardnerin avustuksella Elsie ja Frances saavat pian kaksi uutta kuvaa, ja Conan Doyle julkaisee jutun The Strand Magazine -lehdessä luvaten, että kaikkien nimet muutetaan. Uutistoimittaja tunnistaa kuitenkin pian Cottingleyn lähellä sijaitsevan purouoman, jäljittää tytöt paikallisen koulun kautta ja piirittää perheen. Sadat ihmiset tunkeutuvat kylään autoilla ja kävellen, ja keijut pakenevat vastahakoista väkijoukkoa. Anteeksipyyntönä keijuille tytöt viimeistelevät Joosefin keijutalon ja jättävät sen metsään lahjaksi. Conan Doyle kutsuu tytöt Lontooseen, jossa he ottavat vastaan kuuluisuutensa ja näkevät Houdinin esityksen. Hiljaisena hetkenä kulissien takana Houdini kysyy Elsieltä, haluaako tämä tietää, miten hän tekee temppunsa, ja tyttö kieltäytyy viisaasti. Kun toimittaja kysyy, Houdini julistaa: "Illuusion mestarit eivät koskaan paljasta salaisuuksiaan!". Kun tytöt ja Polly ovat poissa Yorkshiressä, Arthur pelaa shakkiottelun paikallisen mestarin kanssa, jonka väitetään olevan mykkä, ja uutistoimittaja murtautuu heidän taloonsa. Hän löytää Joosefin huoneessa olevasta salkusta kätkön keijujen muotoisia paperinukkeja, mutta nuoren pojan ilmestys pelottaa hänet pois ja jättää todisteet jälkeensä. Arthur voittaa ottelunsa vääntämällä vastustajastaan huudon, ja jälleen yksi myytti kumotaan. Lasten palattua kotiin keijut ilmestyvät uudelleen, ja lopulta myös Francesin isä tulee kotiin.</w:t>
      </w:r>
    </w:p>
    <w:p>
      <w:r>
        <w:rPr>
          <w:b/>
        </w:rPr>
        <w:t xml:space="preserve">Esimerkki 1.4926</w:t>
      </w:r>
    </w:p>
    <w:p>
      <w:r>
        <w:t xml:space="preserve">Fakta1: Fakta2: kartanoon tulee lisää ihmisiä, mukaan lukien Grisbanen pojat ja Sebastian Cushing Mageen kustantajan sihteeri Mary Norton ja Corrigan, Fakta3: veli oli vangittuna huoneessa, Fakta4: huudot, kun Magee puhuu, kuullaan poliisien saaminen, Fakta5: Corrigan, Magee ja Mary päättävät lähteä.</w:t>
      </w:r>
    </w:p>
    <w:p>
      <w:r>
        <w:rPr>
          <w:b/>
        </w:rPr>
        <w:t xml:space="preserve">Tulos</w:t>
      </w:r>
    </w:p>
    <w:p>
      <w:r>
        <w:t xml:space="preserve">Kenneth Magee Nuori kirjailija Desi Arnaz Jr. lyö 20 000 vetoa siitä, että hän pystyy kirjoittamaan Humisevan korkeuden tasokkaan romaanin 24 tunnissa. Jotta hän pääsisi tunnelmaan, hän lähtee hylätylle walesilaiselle kartanolle. Perillä Magee kuitenkin huomaa, ettei kartano olekaan niin tyhjä kuin hänelle kerrottiin. Siellä asuvat yhä lordi Grisbane Carradine ja hänen tyttärensä Victoria Sheila Keith, jotka ovat ylläpitäneet kartanoa yksin. Myrskyisen yön edetessä kartanolle saapuu lisää ihmisiä, muun muassa lordi Grisbanen pojat Lionel Price ja Sebastian Cushing, Mageen kustantamon sihteeri Mary Norton Julie Peasgood ja Corrigan Lee, kartanon mahdollinen ostaja. Pitkän suostuttelun jälkeen Grisbanesit paljastavat, että he ovat tulleet vapauttamaan veljensä Roderickin, joka oli vangittuna huoneessaan 40 vuotta, koska hän vietteli kylän tytön 14-vuotiaana ja tappoi tämän, kun sai tietää tämän olevan raskaana. Kun he menevät vapauttamaan häntä, he huomaavat huoneen olevan tyhjä ja päättelevät, että hän murtautui ulos hiljattain rikkomalla ikkunan edessä olevat kalterit. Hetkeä myöhemmin lordi Grisbane saa kuolettavan sydänkohtauksen. Kun Magee puhuu poliisin kutsumisesta paikalle, kuuluu huutoja, ja he löytävät Victorian kuristettuna kuoliaaksi. Kun Corrigan, Magee ja Mary päättävät lähteä, he huomaavat, että kaikkien heidän autojensa renkaat on puhkaistu. Pian paikalle saapuvat Diane Louise English ja Andrew Richard Hunter, nuori pariskunta, jonka Magee tapasi juna-asemalla, ja he etsivät suojaa myrskyltä. He saavat pian surmansa, kun Diane pesee kasvonsa vedellä, joka on korvattu hapolla, ja Andrew juo myrkytettyä boolia. Loput viisi päättävät etsiä Roderickin ja tappaa hänet ennen kuin hän tappaa heidät. Magee, Sebastian ja Mary etsivät kirjahyllyn takana olevia tunneleita. Etsinnän aikana he joutuvat erilleen ja Sebastian hirtetään kuoliaaksi kattoon. Mary pääsee takaisin Corriganin ja Lionelin luokse, kun taas Magee jää eksyksiin tunneleihin. Corrigan paljastaa pian, että hän itse asiassa on Roderick ja että hän on paennut vankilastaan vuosikymmeniä sitten, mutta palaa aina silloin tällöin luullakseen, että hän on yhä vankina. Sitten hän ryhtyy tappamaan Lionelia taistelukirveellä ja jahtaa Marya läpi kartanon. Magee löytää heidät pian, ja sitä seuranneen tappelun jälkeen hän tyrmää Roderickin portaita alas; putoamisen aikana Roderick vahingossa puukottaa itseään kirveellä. Kun Roderick on kuolemassa, hänen uhrinsa kävelevät yhtäkkiä huoneeseen, hyvin elossa; paljastuu, että kaikki oli Mageen kustantajan lavastamaa pilaa, jopa Roderick nousee ylös, hänen haavansa oli myös tekaistu. Paljastuu, että kaikki oli Mageen tarina, kun hän saa romaaninsa valmiiksi ja palaa antamaan sen kustantajalleen. Kun kustantaja antaa hänelle 20 000 dollaria, hän repii sen, sillä hän on oppinut, että jotkut asiat ovat rahaa tärkeämpiä.</w:t>
      </w:r>
    </w:p>
    <w:p>
      <w:r>
        <w:rPr>
          <w:b/>
        </w:rPr>
        <w:t xml:space="preserve">Esimerkki 1.4927</w:t>
      </w:r>
    </w:p>
    <w:p>
      <w:r>
        <w:t xml:space="preserve">Fakta1: elokuva kertoo Tsubasa Onon ja Daisuke Yamadan tarinan, Fakta2: Fakta3: Daisuke liittyy koulun pesäpallokerhoon, Fakta4: Tsubasa on häkeltynyt kerhon armottomista harjoituksista, Fakta5: Yuka masentuu, kun hänet erotetaan loukkaantumisen vuoksi kansallisesta mestaruusjoukkueesta.</w:t>
      </w:r>
    </w:p>
    <w:p>
      <w:r>
        <w:rPr>
          <w:b/>
        </w:rPr>
        <w:t xml:space="preserve">Tulos</w:t>
      </w:r>
    </w:p>
    <w:p>
      <w:r>
        <w:t xml:space="preserve">Elokuva kertoo Tsubasa Onon ja Daisuke Yamadan tarinan, jotka pääsevät Sapporossa sijaitsevaan Shiraton lukioon samankaltaisten olosuhteiden vuoksi: molemmat ihannoivat Shiratoa eräästä aiemmasta baseball-voitosta saadun hyvän vaikutelman ansiosta. Tsubasa, tyttö, jolla ei ole itseluottamusta, haluaa ilmaista mielipiteensä valitsemansa instrumentin, trumpetin, avulla, kun taas Daisuke haluaa liittyä koulun pesäpalloseuraan ja voittaa alueellisen mestaruuden. Molemmat lupaavat liittyä puhallinorkesteriin ja pesäpallokerhoon ja tukea toisiaan mestaruuden tavoittelussa. Ensimmäisen vuoden aikana Tsubasa ja Daisuke ystävystyvät Yasushi Kidon kanssa, joka myös liittyy pesäpalloseuraan, ja Himari Wakitan kanssa, joka varoittaa Tsubasaa puhallinorkesterin tiukoista sitoumuksista. Tsubasa onkin häkeltynyt kerhon armottomista harjoituksista, varsinkin kun hänellä ei ole aiempaa kokemusta trumpetin soittamisesta, kun taas hänen ujouttaan vähättelee fuksitoveri Aki Mizushima, joka on tunnelmallinen mutta mahtava trumpetisti. Daisukin kannustamana Tsubasa kuitenkin sinnittelee ja oppii hitaasti trumpetistin taidon, apunaan ylemmän luokan Yuka Mori. Kun Yuka masentuu jäätyään pois kansallisesta mestaruusjoukkueesta loukkaantumisen vuoksi, Tsubasa käy itsepäisesti hänen asunnollaan pyytämässä häntä takaisin. Vaikka puhallinorkesteri lopulta epäonnistuu kultamitalin tavoittelussa, Yuka palaa ja kiittää Tsubasaa tuesta. Samaan aikaan pesäpallojoukkue menettää myös aluemestaruuden sinä vuonna, mutta Daisuke on liikuttunut, kun Tsubasa soittaa voittajamarssi-soolon kiellosta huolimatta, minkä vuoksi hän saa opettajaltaan selkäsaunan. Tsubasa tajuaa lopulta olevansa rakastunut Daisukeen ja tunnustaa hänelle eräänä yönä, mutta Tsubasa torjuu tytön, koska haluaa ensin keskittyä pesäpalloon. Kaksi vuotta myöhemmin Tsubasa ja Daisuke, jotka ovat nyt loppusuoralla, ryhtyvät kummatkin omien seurojensa valmentajiksi. Tästä huolimatta Tsubasaa ei aluksi valita pelaamaan kansallisiin mestaruuskilpailuihin, vaikka hän pyytää lisäkoulutusta ja lopulta hänet valitaan. Hänestä ja Mizushimasta on tullut ystäviä, ja he kohtaavat joukon kunnianhimoisia junioreita, jotka ovat tyytymättömiä joukkueen nykyiseen johtoon. Samaan aikaan Tsubasalle ilmestyy rakkauskilpailija Akane Sawan muodossa, joka on pesäpalloseuran juniorijäsen ja vaatii, että Tsubasa vain haittaa Daisukea, varsinkin kun Daisuke on vammautunut harjoituksen jälkeen ja hänellä on vain vähän mahdollisuuksia hakea alueellisiin mestaruuskilpailuihin. Piristääkseen häntä Tsubasa järjestää koko puhallinorkesterikerhon soittamaan orkesterin Daisuken osastolle. Daisuke toipuu lopulta sen verran, että hän voi osallistua korvaavana jäsenenä. Aluemestaruuskilpailuissa Shiraton pesäpallojoukkue häviää aluksi, kunnes Daisuke ilmestyy uupuneen lyöjän tilalle. Hän onnistuu viime hetkellä tekemään kunnarin ja voittaa näin mestaruuden. Samana iltapäivänä Tsubasa vierailee koulun kunniagalleriassa, ja Daisuke lähestyy häntä ja tunnustaa rakastavansa häntä. Tyttö hyväksyy sen, ja he suutelevat. Jälkiteksteissä näytetään Shiratosin puhallinorkesterijoukkueen osallistuvan kansallisiin mestaruuskilpailuihin ja voittavan kultamitalin.</w:t>
      </w:r>
    </w:p>
    <w:p>
      <w:r>
        <w:rPr>
          <w:b/>
        </w:rPr>
        <w:t xml:space="preserve">Esimerkki 1.4928</w:t>
      </w:r>
    </w:p>
    <w:p>
      <w:r>
        <w:t xml:space="preserve">Fakta1: Fakta2: Olutliiga on komedia Artie DeVanzosta, joka on työtön kaupungin juoppo: Fakta3: Kumpi joukkueista häviää, on lopullisesti ulkona, Fakta4: Artie ei koskaan pidä työpaikkaa tai tyttöystävää kovin pitkään, Fakta5: Dirt romahtaa sydänkohtaukseen harjoituksissa mestaruutta edeltävinä päivinä.</w:t>
      </w:r>
    </w:p>
    <w:p>
      <w:r>
        <w:rPr>
          <w:b/>
        </w:rPr>
        <w:t xml:space="preserve">Tulos</w:t>
      </w:r>
    </w:p>
    <w:p>
      <w:r>
        <w:t xml:space="preserve">Olutliiga on komedia Artie DeVanzo Artie Langesta, kaupungin työttömäksi jääneestä juoposta, joka pelaa kavereidensa Maz Ralph Macchion ja Johnny Jimmy Palumbon kanssa softballia Eds Bar and Swillissä. Heidän arkkivastustajansa on Manganelli Fitness, jota johtaa Dennis Manganelli Anthony DeSando. Joukkueiden tapeltua vuoden ensimmäisessä pelissä kaupungin poliisipäällikkö päättää, että se joukkue, joka sijoittuu liigassa parhaiten kyseisellä kaudella, voi edelleen pelata liigassa, ja se joukkue, joka häviää, joutuu lopullisesti ulos. Artie asuu kotona äitinsä Laurie Metcalfin kanssa, eikä pysty pitämään työpaikkaa tai tyttöystävää kovinkaan pitkään. Kavereittensa kanssa vietetyn illan jälkeen hän päätyy kuppilaan syömään myöhäisillan ruokaa, jossa hän näkee vanhan rakkaansa Linda Salvon Cara Buonon ulkona ystäviensä kanssa. Artie hylkää ystävänsä ja aloittaa juttutuokion Lindan kanssa, joka johtaa yhden yön juttuun. Aluksi Linda on ällöttynyt ja ärsyyntynyt siitä, että hän antoi itsensä sortua jälleen yhteen merkityksettömään kohtaamiseen, mutta Artie päättää todella yrittää yrittää luoda hänen kanssaan merkityksellisemmän suhteen. Edsin joukkue, joka on perinteisesti ollut liigan pohjanoteeraus, päättää todella harjoitella yrittäessään voittaa Manganellin ja pysyä liigassa. Runkosarjan kohokohtia ovat Mazin polttarit ja häät sekä Johnnyn yritys saada vuoden aikana 700 lyöntiä. Joukkue nousee sarjataulukossa ja pääsee mestaruusotteluun Manganelli Fitnessin nelinkertaista mestaria vastaan. Dirt, Eds Barin ja Swillsin joukkueen syöttäjä, kuitenkin romahtaa ja kuolee sydänkohtaukseen harjoituksissa mestaruusottelua edeltävinä päivinä. Hautajaisten jälkeen muu joukkue juo runsaasti Dirtin kunniaksi ennen kuin he pelaavat samana iltapäivänä pelattavaan mestaruusotteluun. Manganellin joukkue rakentaa nopeasti 10-0-johdon humaltuneisiin vastustajiinsa nähden, ja tilanne pysyy samana pelin viimeiseen vuoropariin asti. Kahden ulosajon jälkeen kausi lepää Artiesin harteilla. Artie laukaisee Manganellin syöttöheiton vasemman kentän aidan yli soolokodin, mikä on uskomattoman harvinainen saavutus, johon kukaan liigassa ei ole pystynyt vuoden 89 jälkeen. Tuo lyönti tekee vain pisteet 10-1, mutta Eds Bar and Swill herää henkiin ja lyö kokoonpanon ympäri vuoroparissa, jolloin Artie palaa levylle, kun pesät ovat nyt täynnä ja pisteet 10-6, vaikka vielä on kaksi ulosajoa. Artie lyö pallon oikeaan kenttään, jossa ei ole ketään, koska Manganelli on laittanut kenttäpelaajansa pelaamaan DeVanzon vuoroa; täysin deadpull. Kaikki kolme baserunneria tulevat kotiin, ja kun pallo heitetään pois, Artie juoksee kotiin yrittäen tasoittaa pelin. Hän ja Manganelli törmäävät levylautasella, mutta Manganelli pitää palloa kiinni ja saa viimeisen ulosajon ja 10-9-voiton. Pelin päätyttyä Artie kuitenkin pitää lupauksensa olla antamatta Manganellille mestaruuspokaalia, varastaa sen pelin jälkeisen palkintojenjakoseremonian aikana ja lähtee ajamaan Route 3:a pitkin Giants Stadiumin ohi kohti Jersey Shorea Lindan kanssa puhuen muiden kaupunkien liigoista ja siitä, miten hän voi yhä pelata niissä.</w:t>
      </w:r>
    </w:p>
    <w:p>
      <w:r>
        <w:rPr>
          <w:b/>
        </w:rPr>
        <w:t xml:space="preserve">Esimerkki 1.4929</w:t>
      </w:r>
    </w:p>
    <w:p>
      <w:r>
        <w:t xml:space="preserve">Fakta1: Fakta2: Zed söi hyvän ja pahan tiedon puusta: Fakta3: Maya ja Eema entisestä heimosta myydään orjiksi, Fakta4: Sodomiitit hyökkäävät orjien vangin kimppuun, vaikka Zed ja Oh pakenevat ja piiloutuvat aavikolle katsellen sodomiitteja, Fakta5: Abraham vie heidät heprealaiseen kylään.</w:t>
      </w:r>
    </w:p>
    <w:p>
      <w:r>
        <w:rPr>
          <w:b/>
        </w:rPr>
        <w:t xml:space="preserve">Tulos</w:t>
      </w:r>
    </w:p>
    <w:p>
      <w:r>
        <w:t xml:space="preserve">Zed Jack Black on metsästäjä ja Oh Michael Cera on keräilijä. Saatuaan tietää, että Zed söi hyvän ja pahan tiedon puusta, shamaani Bill Hader ja Marlak Matthew Willig karkottavat hänet heimosta. Kun Zed polttaa kylän vahingossa, Oh päättää lähteä Zedin mukaan hänen matkalleen löytääkseen kaiken, mitä maailmalla on tarjota. Matkan varrella he kohtaavat Kain ja Abelin David Crossin ja Paul Ruddin. Kain tappaa Abelin ja ilmoittaa Zedille ja Ohille, että heidän on paettava hänen kanssaan tai häntä syytetään Abelin tappamisesta. Sen jälkeen Zed ja Oh saavat selville, että tytöt, joiden kanssa he haluavat maata, Maya June Diane Raphael ja Eema Juno Temple, heidän entisestä heimostaan on vangittu ja heidät myydään orjiksi. He yrittävät ostaa tytöt vapaiksi, mutta Kain päätyy myymään Zedin ja Ohin. Kun omistaja vie heidät kylään muiden heimonsa orjien kanssa, sodomiitit hyökkäävät ja ottavat orjat vangiksi, mutta Zed ja Oh pakenevat ja piiloutuvat aavikolle, jossa he tarkkailevat sodomiitteja. Seuraavana aamuna Zed ja Oh huomaavat, että sodomiitit ovat lähteneet orjien kanssa. He lähtevät pelastamaan orjia. He tulevat vuorelle ja löytävät Abraham Hank Azarian, joka on aikeissa tappaa poikansa Iisakin Christopher MintzPlasse. Zed pysäyttää heidät väittäen, että Herra lähetti hänet tekemään niin. Abraham vie heidät heprealaiseen kyläänsä ja kertoo heille Sodoman ja Gomorran kaupungeista. Zed ja Oh lähtevät Sodomaan sen jälkeen, kun Abraham päättää ympärileikata heidät. Kun he saapuvat Sodomaan, heidät vangitaan. Kain, joka on nyt sodomilainen sotilas, pelastaa heidät sodomialaisilta ja kutsuu heitä veljikseen. He muistavat, että Kain myi heidät orjiksi, ja Kain pyytää anteeksi ja tarjoaa heille ruokaa. Kun Kain esittelee heille kaupunkia, Kain tarjoaa Zedille ja Ohille paikkaa vartijoina. Pian sen jälkeen, kun heistä tulee vartijoita ja he partioivat kaupungissa, he näkevät prinsessa Inanna Olivia Wilden, joka paastoaa, koska tuntee syyllisyyttä siitä, että suurin osa kaupungista näkee nälkää. Samana iltana juhlissa prinsessa kutsuu Zedin puhumaan hänen kanssaan. Palatsin sisällä Zed näkee Mayan ja Eeman palvelevan orjina, ja Oh joutuu seuraamaan hyvin naisellista ylipappia ympäri palatsia. Zed tapaa prinsessa Inannan, joka pyytää häntä menemään Pyhimpään ja kertomaan, millainen se on, ja luulee, että Zed on valittu. Temppelin sisällä Zed kohtaa Ohin, joka piileskelee ylipappi Oliver Plattilta. Siellä he joutuvat kiivaaseen riitaan ja joutuvat sitten vankilaan temppeliin menemisen vuoksi. Molemmat tuomitaan kivitettäväksi kuoliaaksi, mutta Zed suostuttelee sodomiitit armahtamaan, joten heidät tuomitaan sen sijaan pakkotyöhön, kunnes he kuolevat työhönsä. Sitten kuningas ilmoittaa uhraavansa tyttärensä ja kaksi neitsyttä, Mayan ja Eeman, lahjaksi jumalille. Zed keskeyttää seremonian ja väittää olevansa Valittu. Alkaa mellakka, Oh pelastaa Eeman ja Abraham saapuu heprealaisten kanssa kukistamaan kuninkaan. Oh ja Eema makaavat toistensa kanssa palatsissa, mikä ei ainoastaan täytä heidän suhdettaan, vaan myös tarkoittaa, että Eemaa ei voida uhrata. Sitten he tulevat ulos auttamaan Zediä taistelemaan sotilaita vastaan, joihin kuuluu myös Kain. Väkijoukko tappaa kaikki johtajat ja julistaa Zedin johtajaksi, sillä hän on valittu. Zed kieltäytyy tästä, antaa Inannan hallita ja ryhtyy sen sijaan tutkimusmatkailijaksi Mayan kanssa. Ohista tulee sen kylän johtaja, josta koko seikkailu alkoi. He hyvästelevät ja lähtevät omille teilleen.</w:t>
      </w:r>
    </w:p>
    <w:p>
      <w:r>
        <w:rPr>
          <w:b/>
        </w:rPr>
        <w:t xml:space="preserve">Esimerkki 1.4930</w:t>
      </w:r>
    </w:p>
    <w:p>
      <w:r>
        <w:t xml:space="preserve">Fakta1: kaverin tehtävänä on käyttää nosturia suunnitelman mukaisesti, Fakta2: Fakta3: Haasan onnistuu saamaan valtavat lunnaat Chettiarilta oletusarvoisesti, Fakta4: paikka alkuperäisten kidnappaussuunnittelijoiden välillä Ahalyan lapsen käsittelyssä, Fakta5: lapsi haluaa hänen olevan mies elämässään.</w:t>
      </w:r>
    </w:p>
    <w:p>
      <w:r>
        <w:rPr>
          <w:b/>
        </w:rPr>
        <w:t xml:space="preserve">Tulos</w:t>
      </w:r>
    </w:p>
    <w:p>
      <w:r>
        <w:t xml:space="preserve">Kolme amatöörivarasta juonittelee sieppaavansa varakkaan Chettiar Santhana Bharathin pojan koulusta. He tekevät koeajon. Kidnappauksen aattona kaveri, jonka tehtävänä on käyttää nosturia tässä suunnitelmassa, joutuu kuitenkin sairaalaan. Avinasi alias Mumbai Xpress Kamal Haasanin, Kovai Saralan veljen, kuuron, uhkarohkeita pyöränumeroita tekevän stunt-miehen, palvelut köytetään mukaan. Tapahtuu käänteitä, joissa kaksi muuta jengin jäsentä loukkaantuu, ja poikkeuksetta Mumbai Xpress jää suorittamaan tehtävää aivan yksin. Hän kidnappaa väärän pojan, Daddu Hardhikin, Ahalya Manisha Koiralan ja poliisi Rao Nassarin aviottoman pojan, mutta onnistuu saamaan Chettiarilta huimat lunnaat oletusarvoisesti. Alkuperäisten kidnappausta suunnittelevien Chidambaram Pasupathyn, Johnson Vaiyapurin ja Avinasin välillä syntyy tappelu Ahalyan lapsen käsittelyssä, mutta Avinasi toimittaa lapsen vahingoittumattomana äidilleen. Hän salakuuntelee äidin ja Raon välistä puhelinneuvottelua, jossa Rao haluaa maksaa sekä lunnaat että katkaista välinsä äitiin. Ahalya rukoilee ja taivuttelee Ahalyaa auttamaan häntä saamaan lunnaat, jotka Rao on valmis maksamaan. Lapsi ihastuu Avinasiin ja haluaa hänestä elämänsä miehen ja saa hänet suostumaan tai muuten hän heittäytyy monikerroksisesta rakennuksesta. Ahalaya haluaa joko Raon tai Chettiarsin rahat, jotka Avinasi pitää hallussaan, kun taas Avinasi on rakastunut ja haluaa olla se suojeleva henkilö. Rao nimittää Chettiarin hoitamaan lunnaita ja mitä seuraa on sarja sekaannuksia.</w:t>
      </w:r>
    </w:p>
    <w:p>
      <w:r>
        <w:rPr>
          <w:b/>
        </w:rPr>
        <w:t xml:space="preserve">Esimerkki 1.4931</w:t>
      </w:r>
    </w:p>
    <w:p>
      <w:r>
        <w:t xml:space="preserve">Fakta1: Fakta2: Lapset puhuvat isän ystävyydestä tähden kanssa, Fakta3: Ihmiset kutsuvat häntä läheiseksi ystäväksi, Fakta4: Billu mieluummin pysyy hiljaa hänen ja Sahirin ystävyyden luonteesta kuin puolustaa itseään, Fakta5: Sahirilla ei ollut mitään muuta kuin erityinen ystävyyssuhde nuoren pojan kanssa nimeltä</w:t>
      </w:r>
    </w:p>
    <w:p>
      <w:r>
        <w:rPr>
          <w:b/>
        </w:rPr>
        <w:t xml:space="preserve">Tulos</w:t>
      </w:r>
    </w:p>
    <w:p>
      <w:r>
        <w:t xml:space="preserve">Billu Irrfan Khan on köyhä parturi-kampaaja, joka asuu vaimonsa Bindiya Lara Duttan ja heidän kahden lapsensa Gunja Mitali Mayekarin ja Ronak Pratik Dalvin kanssa Budbudan kylässä. Hän viettää aikaa myös läheisten ystäviensä Budbudiya Rajpal Yadavin ja Naubat Chacha Asranin kanssa. Vaikka Billu joutuu kamppailemaan, hän elää tapahtumarikasta elämää, kunnes Bollywoodin supertähti Sahir Khan Shah Rukh Khan saapuu kylään elokuvan kuvauksiin. Billu on maininnut perheelleen tuntevansa Sahirin entuudestaan, mutta ei ole koskaan kertonut tarkemmin, mistä hän tuntee tähden. Kun hänen lapsensa kertovat isänsä ystävyydestä tähden kanssa, sana leviää koko kylässä. Käytännössä yhdessä yössä Billusta, jota useimmat olivat aiemmin halveksineet alhaisen asemansa vuoksi, tulee huomion keskipiste. Ihmiset, jotka vielä viikkoa aiemmin olivat halveksineet häntä, kutsuvat häntä nyt läheiseksi ystäväkseen, jotta Billu esittelisi heidät Sahirille. Billu kieltäytyy ja vähättelee ystävyyttä. Siitä huolimatta vaikutusvaltainen liikemies Sahukaar Daamchand Om Puri vaatii saada tavata Sahirin ja tarjoaa Billulle kalliita lahjoja saadakseen tällaisen tapaamisen. Kun Billu jatkuvasti epäonnistuu esittelemään kylän asukkaita Sahirille, hänen tilanteensa muuttuu jälleen kerran. Häntä syytetään valehtelusta ystävyydestään, ja kaikki - myös hänen vaimonsa ja lapsensa - alkavat epäillä hänen luonnettaan ja rehellisyyttään. Sen sijaan, että Billu puolustaisi itseään, hän vaikenee Sahirin ja hänen ystävyytensä luonteesta. Sahirin viimeisenä päivänä kylässä tähti puhuu paikallisessa koulussa. Hän kertoo lapsille omasta köyhtyneestä lapsuudestaan, jolloin hänellä ei ollut muuta kuin erityinen ystävyyssuhde toisen nuoren pojan, Billun, kanssa. Billu oli pitänyt Sahirista huolta ja auttoi häntä lopulta matkustamaan Mumbain kaupunkiin antamalla hänelle kultaisen korvakorun, jossa Sahirista tuli tähti. Billu, joka seisoo tilaisuuden takaosassa, poistuu kesken puheen paljastamatta Sahirille, että hän on paikalla. Kaupunkilaiset kuitenkin tajuavat virheensä ja vievät Sahirin Billun taloon. Billusin lapset tulevat kotiin ja pyytävät isältään anteeksi. Sitten Sahir ilmestyy autoonsa ja yhdistyy Billun kanssa. Lopulta Sahirin on lähdettävä toiseen kuvaukseen, mutta hän lupaa, että hänen ja Billun ystävyys palaa uudelleen ja he pysyvät ystävinä.</w:t>
      </w:r>
    </w:p>
    <w:p>
      <w:r>
        <w:rPr>
          <w:b/>
        </w:rPr>
        <w:t xml:space="preserve">Esimerkki 1.4932</w:t>
      </w:r>
    </w:p>
    <w:p>
      <w:r>
        <w:t xml:space="preserve">Fakta1: Ralph Crumden ja Ned Morton kävelevät aamulla kotiin, Fakta2: kissa tulee taloon Ralphin taloon, Fakta3: Ralph ja Ned tulevat kissan ruumiiseen, Fakta4: Ralph sytyttää tulitikun pimeässä tehden savua ja kissa oksennuttaa hiiriä, Fakta5: Alice ja Trixie palaavat elokuvista Ralphin taloon, joka tulee sisään varovasti.</w:t>
      </w:r>
    </w:p>
    <w:p>
      <w:r>
        <w:rPr>
          <w:b/>
        </w:rPr>
        <w:t xml:space="preserve">Tulos</w:t>
      </w:r>
    </w:p>
    <w:p>
      <w:r>
        <w:t xml:space="preserve">Ralph Crumden ja Ned Morton kävelevät kotiin Raccoon Lodge -hotellilta kello kaksi aamulla. Ned pysähtyy lassoamaan kissaa, mutta kun Ralph tarttuu naruun, kissa vetää hänet mukaansa ja hakkaa häntä. Kissa menee Ralphin talon viereiseen taloon ja löytää tilaisuuden napata hiiret. Kissa painaa suunsa hiirenreikää vasten, jolloin Ralph ja Ned pääsevät kissan ruumiiseen. Ralph sytyttää tulitikun pimeässä tehden savua ja kissa oksentaa hiiret takaisin. Hiiret kävelevät eteenpäin luullen tulleensa väärään paikkaan. Kissa menee Ralphin taloon ritilän kautta. Ralph ja Ned astuvat varovasti taloon ja luulevat vaimojensa nukkuvan sikeästi. Ralph tervehtii Alicea ja tarttuu hänen uuteen turkkiinsa repien kissalta palan turkkia. Vastauksena kissa viiltää Ralphia. Ned yrittää puhua Trixien kanssa, mutta kissa teurastaa Nedin. Molemmat hiiret marssivat kohtaamaan vaimonsa, mutta kissa hakkaa heidät, ja molemmat hiiret menevät puistoon nukkumaan päästäkseen eroon aggressiivisista vaimoistaan. Alice ja Trixie palaavat elokuvasta Ralphin taloon varovasti astuen sisään, mutta kissa hakkaa heidätkin. Molemmat naiset menevät nukkumaan puistoon päästäkseen eroon aggressiivisista miehistään. Heidän tietämättään heidän miehensä nukkuvat saman penkin toisella puolella.</w:t>
      </w:r>
    </w:p>
    <w:p>
      <w:r>
        <w:rPr>
          <w:b/>
        </w:rPr>
        <w:t xml:space="preserve">Esimerkki 1.4933</w:t>
      </w:r>
    </w:p>
    <w:p>
      <w:r>
        <w:t xml:space="preserve">Fakta1: Fakta2: Dillon-klaani tekee länsimaalaisen pikkukaupungin elämän kurjaksi: Fakta3: ratsumiehet Stooges tekevät Mullinsin elämän kurjaksi, Fakta4: Mullins piiskaa pojat kuntoon, Fakta5: kolmikko on keksitty sattuu kaupungin saluunaan.</w:t>
      </w:r>
    </w:p>
    <w:p>
      <w:r>
        <w:rPr>
          <w:b/>
        </w:rPr>
        <w:t xml:space="preserve">Tulos</w:t>
      </w:r>
    </w:p>
    <w:p>
      <w:r>
        <w:t xml:space="preserve">Elämme vanhassa lännessä, ja Dillon-klaani tekee pienen länsikaupungin elämän kurjaksi. Kultaseni Nell Christine McIntyre ja hänen reipas mutta hölmö poikaystävänsä Elmer Jacques OMahoney ryntäävät etsimään apua. Samaan aikaan ratsuväki Stooges tekee elämästä kurjaa esimiehelleen, kersantti Mullins Dick Wesselille. Mullins yrittää ruoskia pojat kuntoon, mutta hänen suunnitelmansa menee takaiskuksi, ja hän joutuu riitaan esimiehensä, kapteeni Daleyn Emil Sitkan kanssa. Daley kertoo Mullinsille Dillion-klaanin pahanteoista ja tarvitsee miehiä ajamaan heidät pois kaupungista. Mullins ei jätä mitään huomaamatta ja ilmoittautuu vapaaehtoiseksi pahaa-aavistamattomille Stoogeille. Kolmikko maskeerataan näyttämään kovilta desperadoilta, ja he törmäävät kaupungin saluunaan. He ottavat töitä tarjoilijoina ja tekevät parhaansa vakoillakseen Dillion Kenneth MacDonaldia ja hänen hombresiaan ilman, että heidät huomataan tekoviiksineen. Moen viikset kuitenkin lentävät hänen kasvoiltaan suoraan Dillionin nenän päälle. Jengi sitoo Moen ja Larryn ja onnistuu saamaan Shempin kassakaappiin. Samaan aikaan Elmer kompuroi tiensä Yhdysvaltain ratsuväen ovelle, joka ei ole tilapäisesti käytettävissä, koska on palkkapäivä ja kaikki Pojat ovat poikia, kohauttaa ratsuväen eversti Vernon Dent. Pettyneenä Elmer palaa pelastamaan Nellinsä, joka on kiireinen tyrmäämään jokaisen cowboyn, joka astuu hänen huoneeseensa. Lopulta Stooges selviää voittajana.</w:t>
      </w:r>
    </w:p>
    <w:p>
      <w:r>
        <w:rPr>
          <w:b/>
        </w:rPr>
        <w:t xml:space="preserve">Esimerkki 1.4934</w:t>
      </w:r>
    </w:p>
    <w:p>
      <w:r>
        <w:t xml:space="preserve">Fakta1: Fakta2: metsäalue on rikas muun muassa, Fakta3: Isha In on loukkaantunut ryhmän ja pojan kaaos kaaos yritti hyökkäystä kilpaileva jengi simpanssien johtama Scar, Fakta4: Freddy on pakko ottaa aikaa pois Oscar järjestää muita ryhmän jäseniä, Fakta5: elämä ryhmässä, joka on palaamassa normaaliksi</w:t>
      </w:r>
    </w:p>
    <w:p>
      <w:r>
        <w:rPr>
          <w:b/>
        </w:rPr>
        <w:t xml:space="preserve">Tulos</w:t>
      </w:r>
    </w:p>
    <w:p>
      <w:r>
        <w:t xml:space="preserve">Oscar on pikkulapsena olevan nuoren simpanssin lempinimi. Hän kuuluu tiiviiseen simpanssiheimoon. Ne asuvat metsäalueella, jossa on runsaasti muun muassa alkuperäisiä hedelmiä, pähkinöitä ja viikunoita. Simpanssit metsästävät pieniä puuapinoita, ja ne syövät myös termiittejä, jotka on kerätty alkeellisilla tikuista tehdyillä työkaluilla. Ne käyttävät myös kiviä työkaluina pähkinöiden murskaamiseen. Oscaria hoitaa hänen äitinsä, lempinimeltään Isha, ja hän alkaa oppia häneltä monia asioita siitä, miten viidakossa selviytyy. Scarin johtaman kilpailevan simpanssijoukon hyökkäysyrityksen kaaoksessa Isha loukkaantuu ja joutuu eroon ryhmästä ja pojastaan. Kertojan kertoman mukaan Isha on mitä todennäköisimmin öisen leopardin uhri. Tietämättä äitinsä kuolemasta Oscar viettää suuren osan ajastaan etsien häntä. Hänellä on vaikeuksia muistaa asioita, joita äiti opetti hänelle, ja hän alkaa laihtua nopeasti. Hän yrittää löytää toisen äidin, joka huolehtisi hänestä. Yhdelläkään naaraalla ei kuitenkaan ole varaa, sillä niillä on jo omia poikasia kasvatettavana. Ajan mittaan lähes kaikki ryhmän simpanssit hylkäävät Oscarin, kunnes ainoa jäljellä oleva, joka voi kysyä, on kovaihoinen johtaja Freddy. Kun Oscar kuitenkin seuraa johtajaa ja matkii häntä, käy pian ilmi, että epätodennäköinen kaksikko saattaa toimia. Vähitellen he lämpenevät toisilleen yhä enemmän, kunnes eräänä päivänä Freddy antaa Oscarin ratsastaa selässään, mitä normaalisti tekevät vain emosimpanssit. Geenitestit osoittivat, että Freddy ei ollut sukua Oscarille. Kun kilpailijat valmistautuvat hyökkäykseen, Freddy joutuu ottamaan aikaa pois Oscarin luota organisoidakseen ryhmän muita jäseniä, ja tämä saa nuoren simpanssin hämmentyneeksi. Scar johtaa raivokasta hyökkäystä, mutta Freddyn ryhmän yhtenäisyyden ansiosta ne karkotetaan viidakkoon. Muutamaa kuukautta myöhemmin paljastuu, että Freddyn ja Oscarin välinen side on jatkanut kasvuaan, ja että ryhmän elämä on hiljalleen palaamassa normaaliksi.</w:t>
      </w:r>
    </w:p>
    <w:p>
      <w:r>
        <w:rPr>
          <w:b/>
        </w:rPr>
        <w:t xml:space="preserve">Esimerkki 1.4935</w:t>
      </w:r>
    </w:p>
    <w:p>
      <w:r>
        <w:t xml:space="preserve">Fakta1: Kunjidhapadam tulee pienestä paikasta kaupunkiin haastatteluun, Fakta2: Fakta3: Kaur lähtee aamulla liikkeelle, Fakta4: Pavadai vannoo tappavansa Vembuliin pojan 12. päivän seremoniaan mennessä, Fakta5: Vembuliin poika on piilotettu liikkuvaan lentobussiin, jossa on paljon arvopapereita.</w:t>
      </w:r>
    </w:p>
    <w:p>
      <w:r>
        <w:rPr>
          <w:b/>
        </w:rPr>
        <w:t xml:space="preserve">Tulos</w:t>
      </w:r>
    </w:p>
    <w:p>
      <w:r>
        <w:t xml:space="preserve">Tarina alkaa Kunjidhapadam Aravindanista, joka tulee pienestä paikasta kaupunkiin haastatteluun, ja hän onnistuu löytämään majapaikan kaukaiselta sukulaiseltaan Subramanyamilta, joka on itse asiassa maksukyvytön korkoa vastaan otettujen lainojen suhteen. Hän pakenee, mutta jättää sitten avaimensa salaiseen paikkaan. Kunjidhapadam ottaa avaimen ja jää sinne, ja hän onnistuu myös saamaan työpaikan. Toisaalta on enkeli Charmy Kaur, joka kasvaa orpona ja työskentelee kivennäisvesiyrityksessä. Hänellä ei ole yösijaa, joten hän etsii ne talot, joissa ei ole asukkaita, jää sinne yöksi ja lähtee aamulla liikkeelle. Yksi tällainen tapaus vie hänet Kunjidhapadamin taloon. Kaiken tämän lisäksi siellä on kaksi donia Pavadai Kota Srinivasa Rao ja Vembuli Jayaprakash, jotka haluavat tappaa toisensa ja Vembuli onnistuu tappamaan Pavadain pojan. Niinpä hän vannoo tappavansa Vembulin pojan 12. päivän seremoniaan mennessä. Kohtalon käänne tapahtuu ja Pavadais goonit erehtyvät luulemaan Kunjidhapadamia Subrahmanyamiksi ja saavat hänet ottamaan rahaa. Kunjidhapadam antaa idean tappaa Vembulis poika ja hänelle annetaan 16 päivän määräaika tappaa muuten Pavadai uhkaa tappaa hänet Vembuli saa tietää tästä ja yrittää tappaa Kunjidhapadam. Mutta hän jää henkiin. Sen jälkeen Kunjidhapadam tapaa jälleen Angelin ja yrittää saada häneltä rahaa antaakseen sen takaisin Pavadain, jonka hänen kaukainen sukulaisensa Subramanyam joutuu antamaan. Tuolloin Pavadai tajuaa ja vahvistaa, että Kunjidhapadamin on tapettava Vembulien poika. Hän paluumatkalla hän tapaa vastakkaiset gangsterit ja yrittää paeta heitä. Gangsterit saavat hänen kansiot, jotka sisältävät hänen tutkintotodistuksensa. Sen jälkeen hän tapaa Angelin ja palauttaa hänen rahansa, jotka Pavadai palautti kaksinkertaisella summalla ja aseella. Hän tapaa Angelin ja molemmat aikovat asua komedianäyttelijä Vadiveluksen talossa. Sen jälkeen molemmat seuraavat Vembulien alaisuudessa työskenteleviä miehiä ja menevät ravintolaan, jossa hän onnistuu saamaan tietoa Vembulien pojasta, joka on piilotettu liikkuvaan lentobussiin, jossa on paljon arvopapereita. Ja hän on etsimässä bussin ja founds. Sen jälkeen hän yrittää pysäyttää bussin ja haluaa puhua Vembulien pojan kanssa. Hän kertoo kaiken, mitä Pavadain kanssa on tapahtunut, ja pyytää häntä antamaan hänelle työpaikan, jossa on Pavadain antama vakuus. Mutta he pelaa elämää peliä ja määräsi ei kohdata uudelleen tai muuten hän kuolee. Sen jälkeen molemmat menivät ministerin taloon yöpymään ja aamulla he jäivät kiinni ja he onnistuivat pakenemaan ministerin jengiä. Poliisi yrittää paeta heitä ja tuo molemmat asemalle ja erehdyksessä pakottaa heidät naimisiin. Ja toi heidät kotiinsa, koska se oli 100. poliisiasemalla solmittu avioliitto. Talossa on järjestetty ensimmäinen yö, ja tuolloin Angel ja Kunjidhapadam lähentyvät toisiaan ja tulevat hyvin hellyiksi ja molemmat rakastuvat. Seuraavana päivänä hän yrittää nähdä Vembulies poika, joka on pienessä veneessä ja jotkut hänen gangsterit leikkivät rannalla ja he heittävät hänet mereen. Hän onnistuu uimaan ja pääsee veneeseen ja pyytää hänen tutkintotodistuksensa. He kaikki leikkivät ja repivät kaikki hänen todistuksensa ja yksi jengiläisistä pyytää häntä lähettämään Angelin hänelle prostituutioon. Nyt Kunjidhapadam suuttui ja tappaa kaikki veneessä ja tappaa Vembulies poika liian ja tuo ruumiin pienessä veneessä rannalle, jossa kaikki gangsterit leikkivät ja tappaa kaikki miehet jengi. Sen jälkeen hän vie ruumiin Vembulien taloon ja sieppaa Vembulin sekä Pavadain. Hän pitää molemmat sidottuina kivialueella ja murhaa kaikki. Ja taas liittyy Angelin kanssa ja lähtee takaisin Hydrabadiin ja elokuva päättyy: sai hyvän työn, heistä tuli 2 lapsen vanhempi ja he elivät onnellisina.</w:t>
      </w:r>
    </w:p>
    <w:p>
      <w:r>
        <w:rPr>
          <w:b/>
        </w:rPr>
        <w:t xml:space="preserve">Esimerkki 1.4936</w:t>
      </w:r>
    </w:p>
    <w:p>
      <w:r>
        <w:t xml:space="preserve">Fakta1: Fakta2: koditon mies Seattlessa menettää ainoat ystävänsä samana päivänä, Fakta3: Cole ohjaa miehen liikemies Thomas Burnsin luo, Fakta4: hyvin palkatun työn houkutus saa Masonin hyväksymään epäilykset, Fakta5: isä pakotti hänet taistelemaan koiraa vastaan oppitunniksi miehenä olemisesta.</w:t>
      </w:r>
    </w:p>
    <w:p>
      <w:r>
        <w:rPr>
          <w:b/>
        </w:rPr>
        <w:t xml:space="preserve">Tulos</w:t>
      </w:r>
    </w:p>
    <w:p>
      <w:r>
        <w:t xml:space="preserve">Jack Mason on seattlelainen koditon mies, joka menettää ainoat ystävänsä - toisen kodittoman miehen, Hangin, ja tämän lemmikkikoiran - samana päivänä. Mason yrittää masentuneena itsemurhaa, kun soppakeittiön työntekijä Walter Cole pelastaa hänet. Cole ohjaa miehen liikemies Thomas Burnsille, joka ystävällisesti tarjoaa Masonille työtä metsästysoppaana. Epäilyksistään huolimatta hyvin palkatun työn houkutus saa Masonin suostumaan. Mason lentää syrjäiseen mökkiin, jota ympäröi satoja hehtaareja metsää, ja tapaa siellä loput metsästysseurueesta, jotka kaikki ovat maksaneet 50 000 dollaria etuoikeudesta olla siellä. Seurueeseen kuuluvat metsästyksen perustaja Doc Hawkins, psykoottinen psykiatri, joka on erikoistunut psykologisiin arviointeihin, Cole, teksasilainen öljymies John Griffin, varakas yritysjohtaja Derek Wolfe Sr. ja hänen poikansa Derek Wolfe Jr. joka ei aluksi tiedä metsästyksen todellisesta tarkoituksesta. Ensimmäisenä iltana kaikki miehet syövät hyvää illallista ja keskustelevat. Mason saa Hawkinsilta tupakka-askin ja oppii miehestä hieman historiaa. Hawkins kertoo raa'an tarinan lapsuudestaan, jolloin hänen isänsä pakotti hänet kouluttamaan koiransa ja sitten taistelemaan sitä vastaan oppitunniksi mieheksi olemisesta. Seuraavana aamuna Cole herättää Masonin ase kasvoillaan ja selittää, etteivät miehet ole metsästämässä mitään eläimiä, vaan Masonia itseään. Mason saa etumatkaa vain sen ajan, joka muilta menee aamiaisen syömiseen. Mason pakenee nopeasti alueelta, mutta tulee oivallukseen ja kääntyy takaisin. Metsästäjät syövät ateriansa loppuun ja lähtevät hänen peräänsä. Wolfe Jr. kauhistuu ajatusta miehen tappamisesta, mutta hänen isänsä patistaa häntä siihen. Metsästäjät juoksevat metsään, mutta Mason on jo palannut mökille etsimään aseita. Hän ei löydä mitään, vaan tekee sen sijaan ällöttävän löydön metsästäjien palkintohuoneesta lukitun oven takaa: aiempien metsästysten uhrien säilöttyjä päitä. Mason päättää polttaa sen mökin ulkopuolelta löytyneiden kemikaalien avulla. Metsästäjät olettavat nopeasti Masonin palanneen mökille ja palaavat takaisin. Wolfe Sr. astuu sisään juuri kun Mason sytyttää mökin palamaan ja käy nyrkkitappelua Hawkinsin kanssa takapihalla, kaukana muista. Hawkins tyrmätään takaisin mökkiin, kun säilöntäaine räjähtää ja tappaa hänet tulisessa infernossa. Wolfe Jr. pelastaa isänsä ja huomaa Masonin pakenevan. Metsästys jatkuu, ja Mason alkaa käyttää järkeään metsästäjien päihittämiseen houkuttelemalla heitä väärin istutetuilla sytytetyillä savukkeilla, jotka johdattavat heidät väärään suuntaan. Mason onnistuu houkuttelemaan Griffinin pois muiden luota ja ottaa hänet panttivangiksi. Yön aikana Mason saa selville, miksi Griffin osallistuu metsästykseen. Vuosia aiemmin koditon mies murhasi hänen tyttärensä, ja hän purkaa raivoaan. Mason puolestaan kertoo oman traagisen tarinansa perheensä menettämisestä asuntopalossa. Tämä saa Griffinin muuttamaan mielensä aamulla. Pelastettuaan hänet Griffin paljastaa päätöksensä olla jatkamatta metsästystä, mutta Burns murhaa hänet estääkseen tulevat oikeudelliset konfliktit. Nyt kun metsästäjien määrä on vähentynyt, jäljellä olevat metsästäjät näyttävät haluavan tappaa Masonin. Mason sabotoi yhtä heidän mönkijöistään, jolloin se räjähtää. Räjähdys repii suurimman osan Colesin alavartalosta irti haavoittaen häntä kuolettavasti. Burns käyttää sormiaan painaakseen Colen kaulavaltimoita tappaakseen hänet ja säästääkseen hänet kivulta. Masonia jahdatessaan Wolfe Jr. kuolee vahingossa, kun hän putoaa rotkoon, ja Wolfe Sr. vannoo raivon vallassa kostoa. Toisena yönä Wolfe Sr. ja Mason taistelevat yksi vastaan yksi, jonka Mason voittaa ja Burns pakenee kaupunkiin tietäen, että Mason todennäköisesti etsii häntä. Päiviä myöhemmin Burns on takaisin Seattlessa, Washingtonissa, valmistautumassa jättämään nykyisen henkilöllisyytensä ja toivoo pääsevänsä eroon sekä Masonista että katastrofaalisesta metsästyksestä johtuvista oikeudellisista vastuista. Mutta Mason on paennut metsästä, palannut kaupunkiin ja jäljittänyt hänet. Syntyy nopea tappelu, mutta Mason päättää olla tappamatta häntä. Sen sijaan hän kävelee pois, mutta Burns yrittää ampua Masonia selkään. Hankilta oppimansa läksyn kantaakseen Mason oli tukkinut Burnsin aseen piipun savukkeilla, ja se laukeaa takaperin ja tappaa miehen, kun Mason kävelee ulos pimeään.</w:t>
      </w:r>
    </w:p>
    <w:p>
      <w:r>
        <w:rPr>
          <w:b/>
        </w:rPr>
        <w:t xml:space="preserve">Esimerkki 1.4937</w:t>
      </w:r>
    </w:p>
    <w:p>
      <w:r>
        <w:t xml:space="preserve">Fakta1: Fakta2: Farah työskentelee pankissa Ramallahissa: Muna hakee Fadin päästäkseen kotiin Betlehemiin, Fakta3: useat tutkinnot ja työkokemus eivät takaa minkäänlaista työpaikkaa, Fakta4: siskon perheellä on ollut vaikeuksia Yhdysvaltojen Post-9:ssä, Fakta5: äiti on kutsuttu tapaamaan koulun Novatskia.</w:t>
      </w:r>
    </w:p>
    <w:p>
      <w:r>
        <w:rPr>
          <w:b/>
        </w:rPr>
        <w:t xml:space="preserve">Tulos</w:t>
      </w:r>
    </w:p>
    <w:p>
      <w:r>
        <w:t xml:space="preserve">Muna Farah Nisreen Faour on eronnut palestiinalainen kristitty äiti, joka kasvattaa teini-ikäistä poikaansa Fadi Melkar Muallemia. Hän työskentelee pankissa Ramallahissa, joka on osa Länsirantaa, palestiinalaisalueita. Joka päivä töiden jälkeen Muna hakee Fadin koulusta ja ylittää Israelin tarkastuspisteen päästäkseen heidän kotiinsa Betlehemiin. Hän asuu ikääntyvän äitinsä kanssa, ja hänen veljensä Samer vierailee siellä silloin tällöin. Eräänä päivänä kotiin saavuttuaan Muna saa tietää, että hänelle on myönnetty arpajaisissa amerikkalainen vihreä kortti. Vaikka hän aluksi harkitsi tarjouksen hylkäämistä, Muna harkitsee asiaa uudelleen sen jälkeen, kun israelilaiset sotilaat ahdistelevat häntä ja Nadia tarkastuspisteellä. He saapuvat Yhdysvaltoihin pian Irakin hyökkäyksen jälkeen vuonna 2003 asumaan Munan siskon perheen luokse Illinoisiin. Vaikeiden tullimuodollisuuksien jälkeen Muna saa jälleen yhteen siskonsa Raghda Halaby Hiam Abbassin, lääkärin lankomiehen Nabeel Yussuf AbuWardan ja heidän kolmen lapsensa Salma Alia Shawkatin, Rana Jenna Kawarin ja Lamis Selena Haddadin kanssa. Myöhemmin Muna kuitenkin huomaa, että tullin tarkastuksessa takavarikoitiin keksirasia, ja on kauhuissaan: laatikossa olivat kaikki hänen säästönsä. Niinpä Muna etsii työtä, mutta joutuu pettymyksekseen toteamaan, että hänen useat tutkintonsa ja työkokemuksensa eivät takaa hänelle sellaista työtä, jota hän etsii. Lopulta hän ottaa työpaikan White Castlessa. Hän häpeää liikaa kertoakseen perheelleen totuuden ja teeskentelee, että hänet on palkattu White Castlen naapuripankkiin. Hän ylläpitää julkisivua White Castlen naapuripankin työntekijän Miriam Smithin ja tämän sinitukkaisen, lukion keskeyttäneen työtoverin Matt Brodie Sandersonin avulla. Samaan aikaan Muna alkaa saada selville, että hänen siskonsa perheellä on ollut vaikeuksia 11. marraskuuta ja Irakin sodan jälkeisessä Yhdysvaltain ilmapiirissä. Perhe saa postissa nimettömiä uhkauksia, ja Nabeel menettää jatkuvasti potilaita lääkärivastaanotostaan. He ovat myös velkaa asuntolainansa ja ovat vaarassa menettää kotinsa. Tässä ilmapiirissä eläminen käy niin raskaaksi, että Raghda ja Nabeel eroavat väliaikaisesti toisistaan ja Nabeel muuttaa perheen kodin kellariin. Myöhemmin, kun jotkut oppilaat esittävät Fadille halventavia huomautuksia, hän joutuu tappeluun, ja hänen äitinsä kutsutaan tapaamaan koulun rehtori Novatski Joseph Ziegleriä. Pian tapaamisen jälkeen Novatski näkee Munan odottamassa siskoaan ja vaatii häntä ajamaan hänet töihin. Hän pyytää tytöltä anteeksi oppilaiden käyttäytymistä Fadia kohtaan ja sanoo, että mediassa esitetty kuva muslimeista on vaikuttanut heihin. Muna on tyrmistynyt hänen kuvaamistaan stereotypioista. Hän myös ilmoittaa, että hän ja Fadi eivät ole muslimeja, vaan kuuluvat vähemmistöyhteisöön. Nolostuneena olettamuksestaan Novatski pyytää anteeksi ja sanoo olevansa vähemmistö sekä amerikanjuutalainen, jonka isovanhemmat olivat Puolan juutalaisia. Nainen yllättyy kuullessaan, että mies on juutalainen. Muna pyytää häntä kyyditsemään hänet pankkiin, mutta unohtaa käsilaukkunsa, minkä seurauksena Muna saa selville, että Muna työskentelee salaa White Castlessa. Kun he päättävät syödä siellä, he huomaavat, että molemmat ovat eronneet. Eräänä toisena päivänä paikalliset lukiolaiset esittävät Dunalle syrjiviä huomautuksia Fadista, kun tämä on töissä White Castlessa. Hän ajaa heidät ulos, mutta liukastuu juomaan, jonka yksi pojista kaatoi lattialle, ja kaatuu selälleen. Matt soittaa heti hänen perheelleen, joka saa selville hänen salaisuutensa. Tapahtuneesta raivostuneena Fadi joutuu tappeluun yhden pojan kanssa, minkä jälkeen hänet pidätetään. Pahoinpitelyn lisäksi häntä vastaan nostetaan myös epäselviä syytteitä, jotka ovat niin vakavia, ettei Muna saa häntä vapautettua. Muna ottaa yhteyttä herra Novatskiin, joka ryntää poliisiasemalle ja kertoo poliiseille, että syytökset ovat perusteettomia ja että hän ottaa vastuun Fadista. Fadi vapautetaan näin ollen vankilasta. Nämä tapahtumat johtavat myös Raghdan ja Nabeelin sovintoon. Vähän myöhemmin Muna on töissä White Castlessa, ja hänen perheensä tulee viemään hänet Lähi-idän ravintolaan illalliselle. Lähtiessään hän törmää herra Novatskiin ja kutsuu tämän illalliselle. Raghda kiusaa Munaa tämän astuessa autoon, ja ilta päättyy musiikkiin ja tanssiin.</w:t>
      </w:r>
    </w:p>
    <w:p>
      <w:r>
        <w:rPr>
          <w:b/>
        </w:rPr>
        <w:t xml:space="preserve">Esimerkki 1.4938</w:t>
      </w:r>
    </w:p>
    <w:p>
      <w:r>
        <w:t xml:space="preserve">Fakta1: tarina keskittyy Aseta kuvitteellinen kaupunki Thayer Connecticut Meredith Morton, Fakta2: onnistunut Manhattanin johtaja kireä konservatiivinen käytös on jyrkässä ristiriidassa poikaystävä Everett Stone ja hänen liberaali ja riehakas perhe, Fakta3: Meredith valitsee yöpyä paikallisessa majatalossa sijaan perheen kanssa, Fakta4: Everett pyytää Julie kokeilla hetkellä emotionaalisen hämmennyksen rengas, Fakta5: Julie ja Meredith lukita itsensä saada rengas pois päältä</w:t>
      </w:r>
    </w:p>
    <w:p>
      <w:r>
        <w:rPr>
          <w:b/>
        </w:rPr>
        <w:t xml:space="preserve">Tulos</w:t>
      </w:r>
    </w:p>
    <w:p>
      <w:r>
        <w:t xml:space="preserve">Tarina sijoittuu Connecticutin kuvitteelliseen Thayerin kaupunkiin, ja sen keskiössä on Meredith Morton Sarah Jessica Parker, menestyvä manhattanilainen johtaja, jonka kireä ja konservatiivinen käytös on jyrkässä ristiriidassa hänen poikaystävänsä Everett Stonen Dermot Mulroneyn ja tämän liberaalin ja riehakkaan perheen kanssa. Meredith, joka tuntee itsensä ulkopuoliseksi Everettin perheen kanssa vietettävien joulujuhlien aikana, päättää majoittua paikalliseen majataloon perheen sijaan ja pyytää sisarensa Julien Claire Danesin mukaansa tukemaan häntä. Everett huomaa tuntevansa vetoa ulospäin suuntautuvampaan Julien puoleen. Meredith yrittää epätoivoisesti sopeutua joukkoon, mutta hänen ponneton yrityksensä pelata puuhapeliä ja kömpelö pyrkimyksensä ottaa perhe mukaan ruokapöydässä käytävään keskusteluun luonnosta ja kasvatuksesta sekä seksuaalisesta suuntautumisesta osoittautuvat katastrofaalisiksi, ja perheen ymmärtäväisin isä Kelly Stone Craig T. Nelson räjähtää hänelle. Hätääntyneenä Meredith yrittää ajaa pois, mutta kolaroi auton, ja Everettin veli Ben Luke Wilson tulee lohduttamaan häntä. He päätyvät paikalliseen baariin, jossa Meredith alkaa useiden drinkkien jälkeen nauttia olostaan. Hän kutsuu Amyn lukiolaisen liekin ja paikallisen ensihoitajan Brad Stevensonin Paul Schneiderin Stonesiin jouluaamiaiselle. Seuraavana aamuna, kun hän herää Bensin sängyssä, hän olettaa virheellisesti, että heidän juhlintayönsä päättyi siihen, että he harrastivat seksiä yhdessä. Joulu osoittautuu syyttelyjen, syytösten, itsetutkiskelujen ja parannusyritysten päiväksi. Sybil Diane Keaton, joka alun perin kieltäytyi Everettin pyynnöstä saada isoäitinsä sormus, harkitsee kantaansa uudelleen ja tarjoaa sitä hänelle; mutta nyt hänen tunteensa Meredithiä kohtaan ovat siirtyneet tämän siskoon. Tunnehämmennyksen - tai selvyyden - hetkellä hän pyytää Julieta sovittamaan sormusta, ja se jää jumiin. Kun Julie ja Meredith lukittautuvat kylpyhuoneeseen saadakseen sormuksen irti, he olettavat, että Everett aikoo kosia Meredithiä. Perhe vaihtaa lahjoja, ja Meredith, joka ei ole tietoinen Sybilin heikentyvästä terveydentilasta, lahjoittaa jokaiselle kehystetyn suurennetun valokuvan Sybilistä, joka on otettu, kun tämä oli raskaana Amyn kanssa. Kaikki ovat liikuttuneita hänen eleestään, ja Meredith rentoutuu hieman, mutta kun Everett pyytää puhua hänen kanssaan, hän vastustaa yhä uudelleen, kunnes hän sanoo suoraan, ettei aio mennä naimisiin hänen kanssaan. Mies vastaa, ettei hän aikonut pyytää häntä. Meredith murtuu perheen edessä. Kaikki persoonallisuusristiriidat tulevat esiin, ja kaikki aloittavat paranemisprosessin. Vuotta myöhemmin perhe kokoontuu uudelleen Stonen talossa. Meredith ja Ben ovat pari, samoin Everett ja Julie sekä Amy ja Brad. Everettin veli Thad ja hänen kumppaninsa Patrick ovat adoptoineet Gus-nimisen poikavauvan, ja Everettin toinen sisko Susannah on saanut lapsensa. Vihjaillaan, että Sybil on kuollut. Häneen viitataan, kun perhe kokoontuu perheen joulukoristeiden kanssa kuusen ympärille. Kehystetty valokuva Sybilistä on seinällä kuusen vieressä, ja Amyllä on hänen sormuksensa.</w:t>
      </w:r>
    </w:p>
    <w:p>
      <w:r>
        <w:rPr>
          <w:b/>
        </w:rPr>
        <w:t xml:space="preserve">Esimerkki 1.4939</w:t>
      </w:r>
    </w:p>
    <w:p>
      <w:r>
        <w:t xml:space="preserve">Fakta1: lento Pohjois-Britannian Kolumbian sisämaan erämaahan etsimään kultaa, Fakta2: Dupre ja Spalding aloittavat etsinnät ränsistyneellä de Havillandilla, Fakta3: Elijah kehottaa heitä pysymään kaukana vakavasti otettavasta Headwaterista, Fakta4: etsinnät muuttuvat mysteeriksi/seikkailuksi, johon liittyy erehdys ja veljensä kohtaaminen, Fakta5: George Spalding Mollyco -lentokoneen nähtiin uppoavan järveen.</w:t>
      </w:r>
    </w:p>
    <w:p>
      <w:r>
        <w:rPr>
          <w:b/>
        </w:rPr>
        <w:t xml:space="preserve">Tulos</w:t>
      </w:r>
    </w:p>
    <w:p>
      <w:r>
        <w:t xml:space="preserve">Kun hänen miehensä George katoaa lennettyään Pohjois-Britannian Kolumbian sisämaan erämaahan etsimään kultaa, Andrea Spalding ottaa yhteyttä Jean Dupreen, joka sattuu olemaan palkattavissa, kun hän on pelotellut ärtyisää matkustajaa taitolennolla Molyco-yhtiön Cessna 206:lla, laskeutunut ja kävelnyt pois lentokoneen luota, kun se rullaa aktiiviselle kiitoradalle laskeutuvan Cessna 185:n tielle, ja Molyco-yhtiön johtohenkilö on yhä koneessa. Dupre ja Spalding lähtevät yhdessä etsintöihin ränsistyneellä de Havilland Canada DHC2 Beaverilla. Matkan varrella he toipuvat mekaanisesta viasta ja kohtaavat alkuperäiskansojen kalastajan Elijahin, joka kehottaa heitä vakavasti pysymään poissa Headwaterista. Saavuttuaan Headwateriin Dupre törmää vahingossa koneeseen laskeutuessaan veteen, mutta hän ja Spalding selviävät hengissä järkyttyneinä mutta vahingoittumattomina. Sieltä käsin kaksikko sekaantuu epäilyttävään toimintaan Silas McGeen kanssa, joka on malminetsijä ja erakko, joka aikoo suojella hopeakaivostaan. Kun he kohtaavat hänen veljensä Ian McGeen, heidän etsintänsä muuttuu mysteeriseikkailuksi, johon liittyy erehdyksiä, ahneutta ja murhia. Kun Dupre löytää Mollyco-koneen, jolla George Spalding nähtiin viimeksi, upoksissa järvestä, etsivät saavat lopulta selville totuuden Spaldingin katoamisesta.</w:t>
      </w:r>
    </w:p>
    <w:p>
      <w:r>
        <w:rPr>
          <w:b/>
        </w:rPr>
        <w:t xml:space="preserve">Esimerkki 1.4940</w:t>
      </w:r>
    </w:p>
    <w:p>
      <w:r>
        <w:t xml:space="preserve">Fakta1: Fakta2: Alin puhelu keskeyttää ilonpidon, Fakta3: Bob on naimisissa invalidivaimon kanssa, Fakta4: piirisyyttäjä ja Al on sanomalehden päätoimittaja, Fakta5: vauva on Bobin adoptiotytär Bobin maineen suojelemiseksi.</w:t>
      </w:r>
    </w:p>
    <w:p>
      <w:r>
        <w:rPr>
          <w:b/>
        </w:rPr>
        <w:t xml:space="preserve">Tulos</w:t>
      </w:r>
    </w:p>
    <w:p>
      <w:r>
        <w:t xml:space="preserve">Kirjastonhoitaja Lulu Smith saapuu töihin myöhässä ensimmäistä kertaa kahdeksaan vuoteen - kevätkuumeen uhrina. Yksinäisyyteensä turhautuneena hän nostaa säästönsä ja ostaa lipun romanttiselle risteilylle Havannaan - romantiikan maahan. Laivalla hän tapaa Bob Groverin, asianajajan, jolla on poliittisia tavoitteita ja joka sekoittaa hänen huoneensa 66 hänen huoneeseensa 99 muutaman liian suuren paukun jälkeen. He illallistavat yhdessä, ja pian he tuntevat romanttista vetovoimaa. Havannassa he viettävät aikaa yhdessä pelaten ja pitäen hauskaa. Kun mies kysyy, miksi hän tuli Havannaan, nainen vastaa: "Tavatakseni sinut". Palattuaan Lulu ottaa töitä Daily Record -sanomalehden toimistoapulaisena, ja siellä hän joutuu räväkän toimittajan Al Hollandin jahtaamaksi. Lulu on kuitenkin Bobin takia hullaantunut. Muutaman kuukauden kuluttua heidän suhteestaan Bob tulee Lulun asunnolle illalliselle ja tuo mukanaan kaksi Halloween-naamiota, joiden kanssa he pitävät hauskaa. Hän on innokas paljastamaan olevansa raskaana heidän lapselleen. Heidän ilonpitonsa keskeytyy Alin puhelinsoittoon, jonka kosinta Lululle saa Bobin tunnustamaan, että hän on naimisissa sairaan vaimon kanssa, jota hän ei voi hylätä. Lulu haluaa jatkaa heidän suhdettaan, mutta Bob kieltäytyy antamasta hänen tuhlata elämäänsä mieheen. Lulu suuttuu Bobin tunnustuksesta ja heittää Bobin ulos asunnostaan kertomatta hänelle, että on raskaana. Muutamaa kuukautta myöhemmin Lulu synnyttää tyttövauvan. Kaksi vuotta myöhemmin Bobista on tullut piirisyyttäjä ja Al on nyt sanomalehden päätoimittaja. Palkattuaan etsivän etsimään Lulua Bob saapuu tämän asuntoon, jossa Lulu esittelee hänelle tyttärensä Robertan. Pian tämän jälkeen, kun Lulu ja Roberta odottavat tapaamista Bobin kanssa, Al ilmestyy yhtäkkiä paikalle ja kyselee häneltä Robertasta. Bobin saapuessa Lulu kertoo Alille, että vauva on Bobin adoptiotytär suojellakseen Bobin mainetta. Hän myös kertoo Alille olevansa lapsen kotiopettaja. Bob adoptoi Robertan ja vie hänet seuraavana päivänä kotiin esitelläkseen hänet vaimolleen Helenille, joka oli juuri palannut terveyskuurilta Wienistä. Helen ilahtuu lapsesta, mutta kyseenalaistaa Luluksen kyvyn huolehtia vauvasta. Lulu lähtee karkuun, ja kun Bob saa hänet kiinni, Lulu yrittää katkaista heidän suhteensa lopullisesti, mutta ei voi jättää häntä. Alin puoleen kääntyessään Lulu ryhtyy tämän sanomalehden rakastuneen kolumnistin neuvonantajaksi. Al yrittää saada tietoja Bobista ja Robertasta heikentääkseen Bobin poliittista uraa, mutta Lulu ei suostu kertomaan mitään. Vuosia kuluu, ja Lulu seuraa Bobin uraa, kun hänestä tulee pormestari, kongressiedustaja ja lopulta senaattori. Hän seuraa myös, kuinka hänen tyttärestään tulee kaunis debytantti. Lulu työskentelee yhä sanomalehdessä Alille, josta on tullut päätoimittaja. Mies jahtaa häntä yhä, mutta Lulu on edelleen rakastunut Bobiin. Sinä iltana, kun Bob on ehdolla kuvernööriksi, hän tulee Lulun asuntoon lannistuneena ja häpeissään salaisen elämänsä tekopyhyydestä. Kun hän uhkaa tunnustaa totuuden julkisuuteen, Lulu puhuu hänet irti uransa repimisestä. Seuraavana päivänä Lulu pyytää Alia vaimokseen estääkseen Bobia tuhoamasta poliittista elämäänsä. Bobin vaali-iltana Al paljastaa Lululle tietävänsä kaiken hänestä, Bobista ja Robertasta. Kun Lulu yrittää hakea Lulun sieppaamaa henkilökohtaista kirjettä, Al lyö häntä kasvoihin. Bobin tuhon uhatessa Lulu ampuu Alin kuoliaaksi estääkseen häntä julkaisemasta juttua. Vuotta myöhemmin Lulu saa Bobilta armahduksen kärsittyään lyhyen vankilatuomion. Hän vierailee kuolinvuoteellaan olevan Bobin luona, ja tämä näyttää hänelle uuden testamenttinsa, joka paljastaa kaiken heidän suhteestaan ja jättää hänelle puolet hänen omaisuudestaan. Miehen kuoltua Lulu kuitenkin repii testamentin suojellakseen Bobia ja heidän tytärtään Robertaa, joka on menossa naimisiin.</w:t>
      </w:r>
    </w:p>
    <w:p>
      <w:r>
        <w:rPr>
          <w:b/>
        </w:rPr>
        <w:t xml:space="preserve">Esimerkki 1.4941</w:t>
      </w:r>
    </w:p>
    <w:p>
      <w:r>
        <w:t xml:space="preserve">Fakta1: Fakta2: Chicagon kotirouva, mutta sen sijaan hänet on kutsuttu Toni Postin talk show'hun sillä verukkeella, että hän saisi ilmaisen muodonmuutoksen: Fakta3: Bernice muuttaa Birdeen kotikaupunkiin Smithvilleen Teksasiin varhaiskypsä ainoa tytär, Fakta4: Birdee kamppailee uuden elämän luomiseksi työskentelevänä yksinhuoltajaäitinä ja käsittelee kasvavaa vetovoimaa itsensä ja entisen lukion luokkatoverinsa välillä, Fakta5: Ramona korjaa kuilua tyttärensä ja tyttärentyttärentyttärensä välillä kertomalla lapsuuden tarinan omasta lapsuudestaan.</w:t>
      </w:r>
    </w:p>
    <w:p>
      <w:r>
        <w:rPr>
          <w:b/>
        </w:rPr>
        <w:t xml:space="preserve">Tulos</w:t>
      </w:r>
    </w:p>
    <w:p>
      <w:r>
        <w:t xml:space="preserve">Birdee Pruitt Sandra Bullock on chicagolainen kotiäiti, joka kutsutaan Toni Postin talk show'hun sillä verukkeella, että hän saisi ilmaisen muodonmuutoksen, mutta sen sijaan hän joutuu väijytykseen, kun hänelle paljastuu, että hänen miehellään Billillä on ollut suhde hänen parhaan ystävänsä Connie Rosanna Arquetten kanssa. Kansallisessa televisiossa nöyryytetty Birdee ja hänen varhaiskypsä ainoa tyttärensä Bernice Mae Whitman muuttavat takaisin Birdeen kotikaupunkiin Smithvilleen, Teksasiin, Birdeen eksentrisen äidin Ramona Gena Rowlandsin ja hänen nuoren, mielikuvituksellisen veljenpoikansa Travis Cameron Finleyn kanssa aloittaakseen alusta. Kun Birdee ja Bernice lähtevät Chicagosta, Birdee antaa Bernicelle isänsä kirjeen, jossa Bernice kertoo, kuinka paljon hänellä on ikävä häntä. Birdee kamppailee uuden elämän luomisessa työssäkäyvänä yksinhuoltajaäitinä ja käsittelee kasvavaa vetovoimaa itsensä ja entisen lukion luokkatoverinsa Justin Matisse Harry Connick Jr:n välillä, jonka kanssa Ramona toivoo Birdeen tulevan yhteen. Ramona yrittää myös rakentaa uudelleen suhteensa vieraantuneeseen äitiinsä, Alzheimerin tautia sairastavaan isäänsä ja tyttäreensä, joka haluaa epätoivoisesti olla isänsä kanssa ja syyttää vastahakoisesti äitiään erosta, ja yrittää jopa sabotoida Justinin romanttisia lähentelyjä Birdeeta kohtaan. Samaan aikaan Bernice ei ole kovin iloinen siitä, että hän lähti Chicagosta, ja hänellä on vaikeuksia sopeutua uuteen elämään ja kouluun Smithvillessä. Hänen kielteinen näkemyksensä pikkukaupungista pahenee, kun Big Dolores -nimellä tunnettu luokkatoveri kiusaa häntä. Birdeen sydänsurua lisää hänen entinen asemansa koulun mehiläiskuningattarena ja kauneuskilpailun voittajana, mikä vieraannutti monet hänen entisistä luokkatovereistaan. He eivät myöskään ole unohtaneet Birdeen lukion snobismia ja hierovat hänen nenäänsä hänen televisioidusta noloudestaan. Ramona yrittää paikata kuilua tyttärensä ja tyttärentyttärensä välillä kertomalla oman lapsuudentarinansa. Hän kysyy Berniceltä, mitä hän toivoo tulevalle syntymäpäivälleen. Vaikka Bernice sanoo, ettei hänellä ole synttäritoiveita, hän toivoo salaa isänsä palaavan. Sinä yönä juodessaan kupin teetä ennen nukkumaanmenoa Ramona saa massiivisen sydänkohtauksen ja kuolee. Birdien sisko lähettää sähkeen, ettei pääse hautajaisiin, ja Travis miettii, kasvattaako Birdie hänet nyt. Bernice uskoo, että hänen isänsä läsnäolo hautajaisissa on merkki siitä, että hänen toiveensa on toteutunut... ja että hänen isänsä haluaa heidän molempien tulevan kotiin. Pian hänelle kuitenkin selviää, että hänen vanhempiensa ero on pysyvä, kun Bill pyytää Birdeeltä avioeroa. Halutessaan olla isänsä kanssa Bernice juoksee huoneeseensa, pakkaa matkalaukun ja seuraa Billiä tämän autolle. Bernice murtuu, kun hänen isänsä kertoo, että vaikka hän rakastaa Berniceä ja lupaa palata hänen luokseen, hänellä ei ole juuri nyt tilaa Bernicelle uudessa elämässään Connien kanssa. Bill kääntää selkänsä Bernicelle ja ajaa pois, jättäen Bernicen nyyhkyttäen ja huutaen ajotien päähän, että hän tulisi takaisin ja ottaisi hänet mukaansa. Birdee tulee hakemaan Bernicen ja kantaa hänet takaisin taloon. Kun Birdee lohduttaa Berniceä tämän makuuhuoneessa, Bernice sanoo tietävänsä, että kirjeen oli kirjoittanut hänen äitinsä eikä oikeastaan hänen isänsä. Eräänä päivänä töissä Birdee löytää Justinin odottamasta häntä ulkona kukkien kanssa. Kun hän kävelee hänen luokseen, hän sanoo: "Okei, äiti, lopeta töniminen". Kun he ovat suudelleet ja syleilleet toisiaan, Birdee ottaa hänet kyytiin, laittaa hänet autoonsa ja he ajavat yhdessä pois. Loppukohtaus näyttää Birdeen, Justinin, Bernicen ja Traviksen suuressa kaupunkitapahtumassa. Birdee on nyt ottanut Travisin täysihuoltajuuden ja seurustelee myös Justinin kanssa, mutta hän ei aio mennä naimisiin vielä pitkään aikaan. Bernice toivottaa Smithvillen tervetulleeksi uudeksi kotikaupungikseen, hyväksyy lopulta Billsin lähdön elämästään täyspäiväisenä vanhempana ja alkaa hyväksyä Justinin äitinsä uudeksi rakkaudeksi ja isähahmoksi. Hän ja Birdee ovat paljon läheisempiä kaiken sen vuoksi, mitä he ovat käyneet läpi, kun Bernice vihdoin tajuaa, ettei ollut hänen äitinsä vika, että hänen isänsä jätti heidät, ja että Birdee todella rakasti häntä. He jakavat hellän, mutta humoristisen hetken, kun Bernice kysyy Birdeeltä, aikooko hän mennä naimisiin Justinin kanssa. Kun Birdee kysyy, eikö hän pidä Justinista, Bernice sanoo, että hänen ainoa todellinen huolensa on se, että hänet tunnetaan nimellä Bernice Matisse.</w:t>
      </w:r>
    </w:p>
    <w:p>
      <w:r>
        <w:rPr>
          <w:b/>
        </w:rPr>
        <w:t xml:space="preserve">Esimerkki 1.4942</w:t>
      </w:r>
    </w:p>
    <w:p>
      <w:r>
        <w:t xml:space="preserve">Fakta1: Fakta2: Scotia vierailee Ranskan Rivieran laivalla, Fakta3: viimeinen rantavene lopussa tuomitaan merikelvottomaksi yönä, Fakta4: taistelulaiva kutsutaan manööveriin Italian rannikolla, Fakta5: Maitland piilottaa tyttöjen läsnäolon amiraalilta.</w:t>
      </w:r>
    </w:p>
    <w:p>
      <w:r>
        <w:rPr>
          <w:b/>
        </w:rPr>
        <w:t xml:space="preserve">Tulos</w:t>
      </w:r>
    </w:p>
    <w:p>
      <w:r>
        <w:t xml:space="preserve">Upseerit järjestävät ylelliset juhlat taistelulaiva HMS Scotialla, kun se vierailee Ranskan Rivieralla. Yön päätteeksi viimeinen rantavene todetaan merikelvottomaksi, ja kolme viehättävää naisvierasta, Mary Ann Kimball, Jill Mary Steele ja Antoinette Nadine Tallier, joutuvat viettämään yön laivalla. Mutta ennen kuin heidät voidaan saattaa maihin seuraavana päivänä, taistelulaiva joutuu manööveriin Italian rannikolla. Kapteeni Maitland Guy Rolfen on pakko ottaa naiset mukaan, mutta hänen on salattava tyttöjen läsnäolo amiraali Michael Hordernilta.</w:t>
      </w:r>
    </w:p>
    <w:p>
      <w:r>
        <w:rPr>
          <w:b/>
        </w:rPr>
        <w:t xml:space="preserve">Esimerkki 1.4943</w:t>
      </w:r>
    </w:p>
    <w:p>
      <w:r>
        <w:t xml:space="preserve">Fakta1: Fakta2: Andrei lähtee äidin poikaystävän Juri Semjonovitshin kanssa hakemaan joulukuusta: Marina on eronnut syntymättömän lapsen isästä uskottomuuden takia, Fakta3: Lumityttö päätyy auttamaan opiskelijan elämän järjestykseen, Fakta4: Denis on sekaantunut kauniiseen työkaveriin, Fakta5: Galja päättää kahlita itsensä työpaikalleen.</w:t>
      </w:r>
    </w:p>
    <w:p>
      <w:r>
        <w:rPr>
          <w:b/>
        </w:rPr>
        <w:t xml:space="preserve">Tulos</w:t>
      </w:r>
    </w:p>
    <w:p>
      <w:r>
        <w:t xml:space="preserve">Lukion hipsteri Andrei Daniela Vakhrushev lähtee äidin poikaystävänsä, hätätilaministeriön työntekijän Juri Semjonovitš Dmitri Nagjevin kanssa metsään hakemaan joulukuusta. Vahvistaakseen uutta perhettään Juri opettaa pojalle, miten luonnossa selviydytään. Metsän vaaroihin kuuluvat muun muassa Naton sotilaat ja karhut. Raskaana oleva Marina Yulia Aleksandrova tekee kuutamokäyntiä lumityttönä ansaitakseen tarpeeksi rahaa voidakseen synnyttää maksullisessa sairaalassa. Marina on eronnut syntymättömän lapsensa isästä tämän uskottomuuden vuoksi. Hän suostuttelee Kyrgistanista kotoisin olevan remonttimiehen pukeutumaan joulupukiksi ja auttamaan häntä Lumimummon näytöksessä. He matkustavat ympäri Nižni Novgorodia traktorilla. Lumi-Neito päätyy myös auttamaan järjestykseen opiskelijan Taisia Vilkovan elämän, joka myös odottaa lasta. Galja Valentina Mazunina, ylipainoinen lentokenttätyöntekijä, varastaa käsiraudat poliisi-isältään. Hän on vastuuttomasti rakastunut Denis Anton Bogdanoviin, viehättävään lääkäri-intensiologiin. Denis on romanttisessa suhteessa kauniin työtoverinsa kanssa ja aikoo kosia tätä. Galya päättää kirjaimellisesti kahlita itsensä Denikseen tämän työpaikalla, jotta he eivät koskaan olisi erossa toisistaan. Denis soittaa poliisille, mutta paikalle saapuva poliisi osoittautuu Galyan isäksi, joka kieltäytyy poistamasta käsirautoja. Denisin tyttöystävä hylkää lopulta hänen kosintansa ja neuvoo häntä sen sijaan tavoittelemaan Galyaa. Kaikkien näiden väärinkäsitysten jälkeen Denis alkaa kehittää romanttisia tunteita Galyaa kohtaan. Evgeniys Sergei Svetlakovin asunto palaa, kun hän yrittää leipoa perheelleen. Jevgenij muuttaa perheensä ja epäonnisen leipäkoneen kanssa ystävänsä Boris Ivan Urgantin luo. Uudet asukkaat sotkevat uuden asunnon, ja kaikki kokevat olonsa ahtaaksi. Evgeniy yrittää jälleen leipoa leipää katastrofaalisin tuloksin. Leskeksi jääneen isänsä Viktor Sergei Puskepalisin kasvattama koulupoika Jegor Danil MuravjovIzotov laittaa nettiin videon, joka leviää; siinä hän ilmaisee toiveensa löytää uusi äiti. Hän karkaa kotoaan Habarovskista ja lentää Moskovaan asti tavatakseen mahdollisen ehdokkaan Ksenia Ekaterina Klimovan, NTV-kanavan tunteikkaan uutisankkurin. Vaikka hän on kihloissa, hän päätyy kehittämään romanttisia tunteita Jegorin isää kohtaan.</w:t>
      </w:r>
    </w:p>
    <w:p>
      <w:r>
        <w:rPr>
          <w:b/>
        </w:rPr>
        <w:t xml:space="preserve">Esimerkki 1.4944</w:t>
      </w:r>
    </w:p>
    <w:p>
      <w:r>
        <w:t xml:space="preserve">Fakta1: tarina perustuu Aditya Kumariin, Fakta2: Fakta3: kuuluisa näyttelijä näyttelee kuuluisaa supersankaria televisiossa, Fakta4: ryhmä sarjakuvia nimeltä Devtoons sarjakuvamaailmasta nimeltä Uskomaton kuten Aditya jättää Toonpur rauhaan, Fakta5: Aditya ja sarjakuva ystävät voittaa Toonasurs mutta prosessissa</w:t>
      </w:r>
    </w:p>
    <w:p>
      <w:r>
        <w:rPr>
          <w:b/>
        </w:rPr>
        <w:t xml:space="preserve">Tulos</w:t>
      </w:r>
    </w:p>
    <w:p>
      <w:r>
        <w:t xml:space="preserve">Tarina perustuu Aditya Kumar Ajay Devgniin, kuuluisaan näyttelijään, joka esittää televisiossa hyvin kuuluisaa supersankaria, joka asuu perheensä kanssa, johon kuuluu hänen vaimonsa ja kaksi lasta. Hän yrittää jatkuvasti selittää pojalleen, että kaikki sarjakuvat ovat tekaistuja eikä hänen pitäisi tuhlata aikaansa niiden katsomiseen, mihin hänen poikansa vastaa, että hänkin on tekaistu sankari, sillä stunttimiehet tekevät oikeaa toimintaa. Nöyryytettynä hän lähtee kotoa ja joutuu pian poikansa katsomien piirrettyjen kidnappaamaksi. Uskomatonta, mutta Devtoons-niminen piirroshahmoryhmä Toonpur-nimisestä piirrosmaailmasta haluaisi Adityan taistelevan heidän vihollistaan Jagarua vastaan ja jättävän Toonpurin rauhaan. Aditya epäröi ensin, mutta kun Toonpurista kotoisin oleva hahmo nimeltä Bolly sanoo, että hän on valesankari, Aditya tuntee olonsa järkyttyneeksi, mutta suostuu sitten todistamaan olevansa oikea supersankari. Aditya ja hänen sarjakuvaystävänsä hyökkäävät Jagarun tukikohtaan ja kukistavat Toonasurit, mutta samalla Jagaru kidnappaa monet heidän ystävistään. Nyt Adityalle jää vain yksi vaihtoehto: saada Toonastra Rubdootilta ja hävittää Jagaru. Mutta Jagaru saa tietää tästä ja kidnappaa Adityan perheen. Nyt Adityan on astuttava Jagarun peliin ja pelastettava kaikki Jagarun panttivangiksi ottamat ihmiset. hän menee laavan yläpuolelle, arvoitushuoneen sisälle jne. hän voittaa Jagarun ja vapauttaa poikansa. elokuva päättyy Adityan jättäessä rauhan Toonpuriin.</w:t>
      </w:r>
    </w:p>
    <w:p>
      <w:r>
        <w:rPr>
          <w:b/>
        </w:rPr>
        <w:t xml:space="preserve">Esimerkki 1.4945</w:t>
      </w:r>
    </w:p>
    <w:p>
      <w:r>
        <w:t xml:space="preserve">Fakta1: Fakta2: Fakta3: tyttö on kasvatettu taskuvarkaaksi ja on isän valvonnassa, Fakta4: Toni varoittaa Youngia ajoissa, Fakta5: rakastaja on rakastunut valkoiseen tyttöön.</w:t>
      </w:r>
    </w:p>
    <w:p>
      <w:r>
        <w:rPr>
          <w:b/>
        </w:rPr>
        <w:t xml:space="preserve">Tulos</w:t>
      </w:r>
    </w:p>
    <w:p>
      <w:r>
        <w:t xml:space="preserve">Elokuva alkaa Limehousen slummissa joen rannalla. Lily Gardens, paikallinen klubi, on kiinalais-amerikkalaisen maahanmuuttajan Harry Youngin omistuksessa. Young käyttää klubia tuottoisan salakuljetusyrityksensä keskuksena. Young on vasta hiljattain Lontooseen saapunut, mutta hän on onnistunut ottamaan haltuunsa rikollisuustoiminnan alueellaan. Kilpaileva rikollinen Pug Talbot ajetaan yhä useammin ulos liike-elämästä. Talbot on tilanteen vuoksi vihainen, ja hänen vihansa saa hänet pahoinpitelemään omaa tytärtään Tonia. Tyttö on kasvatettu taskuvarkaaksi ja on isänsä kontrollissa. Eräässä vaiheessa Toni on vähällä joutua pidätetyksi, ja Young auttaa hänet ulos. Tyttö on kiitollinen Youngin avusta ja ihastuu häneen kovasti. Talbot hälyttää poliisille eräästä Youngin operaatiosta toivoen voivansa vahingoittaa kilpailijansa liiketoimintaa. Toni kuulee suunnitelman ja varoittaa Youngia ajoissa. Young onnistuu pakenemaan poliisia. Talbot raivostuu petolliselle tyttärelleen ja hakkaa hänet. Young saa tietää pahoinpitelystä ja vannoo kostoa Talbotille. Young teeskentelee haluavansa neuvotella Talbotin kanssa ja kutsuu tämän tapaamiseen asunnolleen. Talbot hyväksyy tarjouksen tietämättä, että kyseessä on ansa. Kun Talbot saapuu tapaamisesta, Young puukottaa hänet kuoliaaksi. Ruumis hylätään kadulle. Young tarjoaa Tonille töitä järjestössään vahtikoirana, vastineeksi majoituksesta ja ruokailusta. Toni tarttuu tarjoukseen ja saa työpaikan. Youngilla on kiinalainen rakastaja, Tu Tuan, joka epäilee hänen suhdettaan Toniin. Hän uskoo, että hänen rakastajansa on rakastunut valkoiseen tyttöön, ja varoittaa tätä turhasta jahtaamisesta. Huolestuneena siitä, että mustasukkainen Tu Tuan saattaisi satuttaa Tonia, Young poistaa taskuvarkaan toiminnastaan. Hän antaa Tonille avustusta tämän elinkustannuksiin, mitä tämä pitää hyväntekeväisyytenä. Pois rikollisesta elämästään ja vapaa-aikaa saadessaan Toni lähtee kiertelemään nähtävyyksiä Lontoossa. Pian hän ystävystyy lemmikkikaupan omistaja Eric Bentoniin ja alkaa viettää iltapäiviä tämän kanssa. Toni ja Benton rakastuvat. Toni alkaa miettiä työpaikan hankkimista, jotta hän ei olisi enää taloudellisesti riippuvainen Youngista. Young estää häntä tekemästä niin, koska pelkää menettävänsä hänet. Tu Tuan saa tietää Tonin rakkauselämästä ja varoittaa Youngia siitä. Tu Tuan pilkkaa Youngia tämän vastikkeettomasta rakkaudesta valkoiseen naiseen, ennen kuin lopettaa oman suhteensa Youngiin. Toni tunnustaa Bentonille rikollisen menneisyytensä. Benton vierailee Lily Gardensissa ja pyytää tapaamista Youngin kanssa. Vastauksena Young järjestää Bentonin tappamisen Talbotin tapaan. Young lähtee pian henkilökohtaisesti salakuljetustehtävään ja antaa Tonin saattaa hänet. Hän ei tiedä, että poliisi odottaa häntä tällä kertaa. Hätääntynyt Tu Tuan oli pettänyt hänet poliisille ennen kuin teki itsemurhan. Tehtävän aikana Toni saa tietää Youngin suunnitelmista tapattaa Benton. Hän on kauhuissaan rakkaansa turvallisuuden puolesta. Hänen reaktiostaan Young tajuaa, että Toni todella rakastaa toista miestä. Hän päättää perua murhasuunnitelmat ja yrittää varoittaa palkattuja salamurhaajiaan ajoissa. Hän joutuu poliisin takaa-ajamaksi yrittäessään tavoittaa heitä ja haavoittuu kuolettavasti ammuskelusta. Young peruu murhan ajoissa ja onnistuu puhdistamaan Tonin nimen kaikesta osallisuudesta rikoksiin. Sitten hän kuolee haavoihinsa. Youngin uhrautumisen ansiosta Toni ja Benton ovat turvassa ja voivat jatkaa suhdettaan.</w:t>
      </w:r>
    </w:p>
    <w:p>
      <w:r>
        <w:rPr>
          <w:b/>
        </w:rPr>
        <w:t xml:space="preserve">Esimerkki 1.4946</w:t>
      </w:r>
    </w:p>
    <w:p>
      <w:r>
        <w:t xml:space="preserve">Fakta1: Fakta2: Fakta4: Sreenu mutta toinen sankaritar Disha Pandey pelaa roolia Nisha, Fakta5: johtava sankaritar In tulee kuvaan keskellä aikaa Moksha</w:t>
      </w:r>
    </w:p>
    <w:p>
      <w:r>
        <w:rPr>
          <w:b/>
        </w:rPr>
        <w:t xml:space="preserve">Tulos</w:t>
      </w:r>
    </w:p>
    <w:p>
      <w:r>
        <w:t xml:space="preserve">Tässä elokuvassa Meera näyttää täysin erilaisessa asussa. Elokuva on täysin naispainotteinen ja Meera näyttelee elokuvassa vahvaa avainroolia. Kolmen vuoden kuluttua Malayalam näyttelijä Meera Jasmine keksii naispainotteisen kauhuelokuvan. Srikanth Vemulapalli on elokuvan ohjaaja. Rajeev Mohan ottaa pääroolin Sreenuna, joka on pohjimmiltaan pelokas opiskelija. Kuten muissakin tällaisissa elokuvissa, kaikki collegessa kiusaavat ja alkavat lyödä Sreenua, mutta toinen sankaritar Disha Pandey, joka näyttelee toista sankaritarta Nishaa, rakastaa Sreenua. Mutta Sreenu ei pidä hänestä paljon. Sillä välin Moksha, pääosan sankarittaremme Meera Jasmine tulee kuvaan. Moksha ja hänen isänsä ovat muuttaneet kaupunkiin ja heidän asuinpaikkansa on Sreenun talon vieressä. Mokshan asenne on täysin erilainen, hän ei tule ulos kotoa aamulla ja on ulkona öisin. Eräänä kauniina yönä Sreenu tapasi Mokshan. Siihen aikaan heidän alueellaan oli jo tapahtunut murhia. Eräänä iltana Sreenun luokkatoverit näkevät hänet istumassa Mokshan kanssa ja kutsuvat heidät ystävänpäiväjuhliin. Juhlissa Sreenun luokkakaverit juottavat hänet humalaan ja yrittävät raiskata Mokshan, mutta Mokshaa raiskaamaan yrittänyt ystävä kuolee kauhealla tavalla. Mokshan isä varoittaa häntä menemästä ulos Sreenun kanssa, muuten he joutuisivat muuttamaan pois myös tästä talosta. Moksha kuuntelee häntä hiljaa. Nisha lähestyy tantrikia toivoen oppivansa pari temppua Sreenun houkuttelemiseksi. Tantrik kuitenkin kertoo hänelle, että hänen unelmansa eivät voi toteutua.</w:t>
      </w:r>
    </w:p>
    <w:p>
      <w:r>
        <w:rPr>
          <w:b/>
        </w:rPr>
        <w:t xml:space="preserve">Esimerkki 1.4947</w:t>
      </w:r>
    </w:p>
    <w:p>
      <w:r>
        <w:t xml:space="preserve">Fakta1: pari iäkkäitä lähetyssaarnaajia toivottaa vieraat tervetulleiksi kotiin tohtori Robert Strike lähetystyöntekijän ja Megan Davisin häihin, Fakta2: orpojen ryhmä on vaarassa leviävän sisällissodan vuoksi, Fakta3: Bob anoo kenraalia turvallisen kulkuluvan saamiseksi, Fakta4: Megan tulee tajuihinsa Yenin yksityisessä joukkojen junassa, johon konkubiini osallistuu, Fakta5: kenraali on kiehtonut ja houkutellut on miehiä nuorta, kaunista lähetystyöntekijää</w:t>
      </w:r>
    </w:p>
    <w:p>
      <w:r>
        <w:rPr>
          <w:b/>
        </w:rPr>
        <w:t xml:space="preserve">Tulos</w:t>
      </w:r>
    </w:p>
    <w:p>
      <w:r>
        <w:t xml:space="preserve">1920-luvun lopulla Shanghaissa Kiinan sisällissodan aikana, kun pakolaisjoukot pakenevat sateisesta kaupungista, iäkäs lähetyssaarnaajapariskunta toivottaa tervetulleeksi vieraita kotiinsa tohtori Robert Striken, lähetystyöntekijän kollegan, ja Megan Davisin, hänen lapsuudenrakkaansa, jota hän ei ole nähnyt kolmeen vuoteen, häihin. Osa lähetyssaarnaajista suhtautuu kyynisesti kiinalaisiin, joita he ovat tulleet pelastamaan. Pian Meganin saapumisen jälkeen hänen sulhasensa Bob ryntää paikalle ja lykkää häitä, jotta hän voi pelastaa ryhmän orpoja, jotka ovat vaarassa leviävän sisällissodan vuoksi. Megan vaatii, että hän lähtee hänen mukaansa tehtäväänsä. Matkalla he pysähtyvät kenraali Yenin, Shanghain aluetta hallitsevan mahtavan kiinalaisen sotapäällikön päämajaan. Kun Megan odottaa autossa, Bob anoo kenraalilta turvallista kulkulupaa, jotta hän voisi pelastaa orvot. Ylenkatsoen Bobin lähetystyön intoa kenraali Yen antaa hänelle arvottoman paperin, jossa kuvataan Bobin typeryyttä. Bob ja Megan pääsevät turvallisesti St. Andrewsin orpokotiin, mutta passi saa sotilaat vain nauramaan ja varastamaan heidän autonsa, kun he yrittävät lähteä lasten kanssa. Lähetyssaarnaajat ja lapset pääsevät lopulta juna-asemalle, mutta kaaoksessa Bob ja Megan menettävät molemmat tajuntansa ja heidät erotetaan toisistaan. Vähän myöhemmin Megan palaa tajuihinsa kenraali Yenin yksityisessä joukkojen junassa, jossa on mukana hänen jalkavaimonsa MahLi. Kun he saapuvat kenraalin kesäpalatsiin, heitä tervehtii mies, Jones, Yenin amerikkalainen talousneuvonantaja, joka kertoo, että hän on onnistunut hankkimaan kuusi miljoonaa dollaria, jotka on piilotettu läheiseen vaunuun, kenraali Yenin sotakassaan. Megan järkyttyy ikkunansa ulkopuolella suoritettujen teloitusten raakuudesta. Nuori kaunis lähetyssaarnaaja kiehtoo ja viehättää häntä, ja kenraali käskee miehiään siirtämään teloitukset pois kuuloetäisyydeltä ja vakuuttaa Meganille, että hän lähettää hänet takaisin Shanghaihin heti, kun se on turvallista. Eräänä iltana Megan vaipuu uneen ja näkee levottomuutta herättävän eroottisen unen kenraalista, joka tulee hänen luokseen ja suutelee häntä intohimoisesti. Pian tämän jälkeen Megan hyväksyy kenraalin kutsun illalliselle. Ruokailun aikana kenraali saa tietää, että hänen jalkavaimonsa MahLi on pettänyt hänet kapteeni Li:n, yhden hänen sotilaansa kanssa. Myöhemmin, kun kenraali Yen pidättää MahLin vakoilusta, Megan yrittää puuttua asiaan vetoamalla Yenin parempaan luonteeseen. Kenraali haastaa hänet todistamaan kristilliset ihanteensa menettämällä oman henkensä, jos MahLi osoittautuu jälleen uskottomaksi. Megan suostuu naiivisti, ja lopulta hän auttaa tietämättään MahLia pettämään kenraalin välittämällä tämän vihollisille tietoja tämän kätkemän omaisuuden sijainnista. MahLin antamien tietojen avulla kenraalin viholliset varastavat hänen omaisuutensa, jolloin hän on taloudellisesti tuhoutunut ja sotilaat ja palvelijat hylkäävät hänet. Kenraali Yen ei pysty riistämään Meganin henkeä - se on hänelle liian arvokas. Kun Yen lähtee itkien hänen huoneestaan, hän valmistaa itselleen kupin myrkytettyä teetä. Megan palaa takaisin, pukeutuneena hienoihin kiinalaisiin vaatteisiin, jotka Yen antoi hänelle. Hän odottaa Megania jalkavaimon lempeällä tavalla. Kun Megan sanoo, ettei voisi koskaan jättää häntä, Megan vain hymyilee ja juo myrkytettyä teetä. Vähän myöhemmin Megan ja Jones ovat laivalla matkalla takaisin Shanghaihin. Keskustellessaan kenraalin elämän kauneudesta ja traagisuudesta Jones lohduttaa Megania sanomalla, että jonain päivänä hän on Meganin kanssa yhdessä toisessa elämässä.</w:t>
      </w:r>
    </w:p>
    <w:p>
      <w:r>
        <w:rPr>
          <w:b/>
        </w:rPr>
        <w:t xml:space="preserve">Esimerkki 1.4948</w:t>
      </w:r>
    </w:p>
    <w:p>
      <w:r>
        <w:t xml:space="preserve">Fakta1: tarinankertoja kertoo juonen uskovien hyväksi, Fakta2: Fakta3: Chandra nauraa hänelle hovin aikana, Fakta4: Krishna Rukminin talossa näkee Chandran varjon maidossa, Fakta5: Satrajit käyttää sitä ihmisten palveluksessa.</w:t>
      </w:r>
    </w:p>
    <w:p>
      <w:r>
        <w:rPr>
          <w:b/>
        </w:rPr>
        <w:t xml:space="preserve">Tulos</w:t>
      </w:r>
    </w:p>
    <w:p>
      <w:r>
        <w:t xml:space="preserve">Tarinankertoja kertoo juonen uskovien hyödyksi. Se alkaa siitä, kun Parvathi Devi -jumalatar tekee mutaveistoksen ihmismuotoisesta lapsesta ja puhaltaa siihen elämän. Hän tekee tästä lapsesta vartijansa, kun hän menee kylpyyn. Hän käskee häntä olemaan päästämättä ketään sisään. Kun lordi Shiva yrittää päästä sisään, lapsi pysäyttää hänet ja herättää Shivan vihan. Shiva mestaa hänet. Myöhemmin Parvati tietää Parvatilta, että lapsi on hänen poikansa, ja herättää lapsen henkiin, mutta norsunpäällä Shiva oli kerran antanut tämän lahjan eräälle Rakshasalle, josta tuli hänen palvojansa. Hänet nimetään Gajananaksi sanskritiksi, Gaja = norsu, Anana = kasvot, ja hänestä tehdään Ganojen herra. Erään hovin tilaisuuden aikana Chandra-kuun jumala nauraa hänelle ja saa kirouksen, ettei kukaan saa nähdä hänen kasvojaan Vinayaka Chavithin päivänä. Jos joku sattuu näkemään, hän joutuu kohtaamaan väärän huhun aiheuttaman häpeän. Lordi Krishna näkee eräänä päivänä Rukmini Krishna Kumarin talossa Chandran varjon maidossa. Satrajit Gummadi on Suryan uskollinen kannattaja ja rukoilee häntä säännöllisesti. Hänen veljensä on Prasena Rajanala ja tyttärensä Satyabhama tai Satrajiti Jamuna. Hän lupaa naittaa tyttärensä Satadhanva Nageswara Raolle. Surya, joka on vaikuttunut hänen bhaktistaan, antaa hänelle Syamantaka-jalokiven, joka antaa päivittäin paljon kultaa. Krishna pyytää Satrajitia antamaan sen hänelle, jotta hän voisi käyttää sitä kansansa palvelemiseen. Satrajit kieltäytyy siitä. Hän antaa sen veljelleen Prasenalle suojelemaan sitä. Eräänä päivänä Prasena lähtee metsästämään metsään. Leijona tappaa hänet ja karkaa korun kanssa. Jambavanta tappaa leijonan, ottaa Syamatakan ja antaa sen tyttärelleen Jambavatille. Kun Satrajit saa tietää veljensä surmaamisesta, hän syyttää Krishnaa tämän tappamisesta. Hän myös valmistelee tyttärensä avioliittoa, kun taas Satyabhama rakastaa Krishnaa. Krishna lähtee perheen kanssa metsään ja saa selville tosiasiat ja sen, että jalokivi on Jambavantan hallussa. Krishna taistelee tätä Jambavantasta vastaan yhtäjaksoisesti 28 päivän ajan ja voittaa hänet. Lopulta Jambavanta ymmärtää, että Krishna ei ole kukaan muu kuin hänen herransa Raman inkarnaatio Jambavanta oli Ramayanan Ravanaa vastaan käydyn sodan lopussa pyytänyt, että hän saisi käydä kaksintaistelun itse Raman kanssa. Rama lupasi hänelle silloin, että Raman seuraavassa elämässä tai avatarissa Jambavanta saisi tällaisen mahdollisuuden. Hän antaa Jalokiven yhdessä tyttärensä kanssa Krishnalle, joka palaa Dwarakaan, kutsuu Satrajitin ja antaa Jalokiven takaisin hänelle. Syyllistyessään syyttämään Krishnaa ilman syytä Satrajit antaa Jalokiven ja tyttärensä Satyabhaman lordi Krishnalle. Kun Satadhanva saa tietää asiasta, hän saapuu raivoissaan paikalle joukkoineen, tappaa Satrajitin ja yrittää siepata Satyabhaman. Krishna tappaa hänet Sudarshana Chakralla. Krishna nai sekä Satyabhaman että Jambavathin.</w:t>
      </w:r>
    </w:p>
    <w:p>
      <w:r>
        <w:rPr>
          <w:b/>
        </w:rPr>
        <w:t xml:space="preserve">Esimerkki 1.4949</w:t>
      </w:r>
    </w:p>
    <w:p>
      <w:r>
        <w:t xml:space="preserve">Fakta1: äidin isoäidin päätöksiä on toteltava kyseenalaistamatta, Fakta2: Fakta3: Edward on aikansa tyypillinen maalaispoika, Fakta4: Morris kilpailee Edwardin kanssa perinnöstä Gamman jälkeen, Fakta5: Fraser löytää isoisä MacIntoshin kirjakokoelman ullakolta ja kapinoi Edwardia vastaan.</w:t>
      </w:r>
    </w:p>
    <w:p>
      <w:r>
        <w:rPr>
          <w:b/>
        </w:rPr>
        <w:t xml:space="preserve">Tulos</w:t>
      </w:r>
    </w:p>
    <w:p>
      <w:r>
        <w:t xml:space="preserve">Elokuva kertoo ensimmäisen maailmansodan päättymisen tuomista muutoksista Pettigrew-perheelle, joka asuu sukutilallaan Kiloran Housessa Skotlannissa, yhden Pettigrew-lapsen, Fraser Robert Normanin, näkökulmasta. Perhettä johtaa äidin isoäiti MacIntosh Rosemary Harris, joka tunnetaan hellästi nimellä Gamma ja jonka päätöksiä on toteltava kyseenalaistamatta. Gamman poika Morris Malcolm McDowell lähti kotoa rakentamaan itselleen uraa ja menestymään hyvin menestyvänä liikemiehenä; kun taas hänen nuorempi tyttärensä Moira Mary Elizabeth Mastrantonio seurasi perinteistä reittiä hän rakastui Edward Pettigrew Colin Firthiin, luopui lupaavasta mahdollisuudesta ryhtyä oopperalaulajaksi, asettui perheensä kartanoon ja kasvatti suuren perheen. Edward on aikansa tyypillinen maalaisherrasmies, joka omistaa pienen yrityksen, joka valmistaa sienisammalta lääkinnällisiksi sidoksiksi, on hurskas mies ja perinteisten arvojen puolustaja, joka pitää puheen jokaisessa sunnuntaijumalanpalveluksessa, rakastaa ja kuuntelee vain Beethovenia ja on intohimoinen keksintöjen ja mekaanisten parannusten suhteen koko kartanolla. Kaikelle tälle nauraa Morris, joka asuu Lontoossa mutta käy usein vierailulla, sillä hän kilpailee Edwardin kanssa kartanon perinnöstä Gamman kuoltua; nämä kaksi pystyvät tuskin peittämään vastenmielisyyttään toisiaan kohtaan. Edward ei arvosta ja vastustaa maailman uusien muutosten aaltoja, mutta mitä kovemmin hän yrittää, sitä enemmän asiat hajoavat. Morris ja hänen kaunis ja viehättävä ranskalainen morsiamensa Heloise Irene Jacob esittelevät lapsille jazzia, joka Edwardin mukaan kuulostaa paholaisen puheelta. Hätälasku tuo vanhimman tyttären Elspethin Kelly Macdonaldin ensimmäisen kosijan ranskalaisen show-lentäjän Gabriel Chenoux Tcheky Karyon. Fraser löytää ullakolta isoisä MacIntoshin kirjakokoelman ja kapinoidakseen Edwardia vastaan ryhtyy lukemaan ne kaikki. Ilman opastusta hän ymmärtää väärin prostituution määritelmän ja uskoen sen olevan liiketermi ehdottaa kaikille Morrisin ja Heloisen kihlajaisjuhlien vieraille, että Moira, Heloise ja Gamma ryhtyisivät prostituutioon parantaakseen sammalbisnestä. Mikä pahinta, Edward tuntee vetoa Heloiseen ja lähentelee häntä ennen häitä. Kun Gamma jakaa ruokaa miehensä kunniaksi järjestetyssä curling-ottelussa, hän putoaa jään läpi järveen. Vaikka hänet vedetään heti ylös, hän kuolee pian sen jälkeen keuhkokuumeeseen. Gamman testamentti jättää kuolinpesän Edwardille, mikä johtaa Edwardin ja Morrisin väliseen lopulliseen riitaan hänen ruumiinvalvojaisissaan. Edward kerskuu, että Morris on menettänyt hänelle enemmän kuin kartanon, mikä saa Moiran vihdoin kohtaamaan miehen ja kertomaan, että hän on ollut koko ajan tietoinen Morrisin suhteesta Heloiseen. Kestää kuukausia, ennen kuin Edwardin ponnistelut lopulta voittavat Moiran takaisin, ja perhe asettuu takaisin vanhoihin rutiineihinsa. Sunnuntaiaamuna kaikki Pettigrews ovat menossa kirkkoon, paitsi Fraser. Edward löytää hänet rentoutumasta kirjaston lepotuolista, konjakkilasi täynnä maitoa toisessa kädessä ja sytytetty sikari toisessa, ja heiluttelee päätään ja vartaloaan Louis Armstrongsin On the Sunny Side of the Streetin gramofonitallenteen tahdissa, joka on salainen lahja Heloise'lta. Sen sijaan, että hän joutuisi raivokohtaukseen, hän hymyilee ja sulkee oven jättäen Fraserin viihtymään.</w:t>
      </w:r>
    </w:p>
    <w:p>
      <w:r>
        <w:rPr>
          <w:b/>
        </w:rPr>
        <w:t xml:space="preserve">Esimerkki 1.4950</w:t>
      </w:r>
    </w:p>
    <w:p>
      <w:r>
        <w:t xml:space="preserve">Fakta1: Englannin aristokratian kerma osallistuu kauppiaan Margeryn häihin, Fakta2: Fakta3: Brummel on tehnyt Lontoossa sijaitsevasta talostaan fiksun maailman ja itsensä kohtaamispaikan, Fakta4: Lordi Henry Stanhope saa hänet kiinni, kun hän temppuilee ihastuneen vaimonsa kanssa, Fakta5: Margery tulee tapaamaan Brummelia kattohuoneistoon.</w:t>
      </w:r>
    </w:p>
    <w:p>
      <w:r>
        <w:rPr>
          <w:b/>
        </w:rPr>
        <w:t xml:space="preserve">Tulos</w:t>
      </w:r>
    </w:p>
    <w:p>
      <w:r>
        <w:t xml:space="preserve">Vuonna 1795 englantilaisen aristokratian kerma osallistuu kauppiaan tyttären Margeryn häihin. Margery rakastaa Beau Brummelia, kymmenennen husaarijoukon pennitöntä kapteenia, mutta hänet on painostettu suostumaan lordi Alvanleyn kanssa avioliittoon, jolloin hän vaihtaa perheensä varallisuuden yhteiskunnalliseen asemaan ja arvonimeen. Kun Brummel tulee tapaamaan häntä juuri ennen häitä, Margery rukoilee häntä viemään hänet pois, mutta hänen kunnianhimoinen äitinsä, rouva Wertham, puuttuu asiaan, ja Margery antaa periksi. Katkeroituneena Brummel päättää kostaa yhteiskunnalle charminsa, nokkeluutensa ja ulkonäkönsä avulla. Walesin prinssin rykmenttinsä upseereille antamilla päivällisillä prinssi ihastuu majatalon isännän vaimoon, rouva Snodgrassiin. Kun Brummel pelastaa hänet raivostuneelta aviomieheltä, hän ihastuu kapteeniin, minkä ansiosta Brummel pääsee kiintymään hänen kuninkaalliseen korkeuteensa. Vuoteen 1811 mennessä Brummel on tehnyt lontoolaisesta talostaan fiksun maailman kohtauspaikan ja itsestään muodin tuomarin. Kun lordi Henry Stanhope saa hänet kiinni seurustelemasta ihastuneen vaimonsa kanssa, seuraa kaksintaistelu. Lordi Henry ampuu ohi, minkä jälkeen Brummel ampuu pistoolillaan ilmaan. Jälkeenpäin Brummel kuitenkin ilmoittaa Lady Hester Stanhopelle, ettei hän koskaan rakastanut tätä. Hän herättää naishimoisen prinssin huomion. Brummel ja hänen toinen vihollisensa aikovat kääntää prinssin tätä vastaan. Brummel auttaa heitä tahtomattaan, sillä hän on tullut liian varmaksi asemastaan; hän on epäkohtelias kuninkaalliselle ystävälleen. Brummel kääntää huomionsa Yorkin herttuattareen, prinssin kälyyn. Hän suostuu myöhäisillan yksityisillalliselle, mutta Lady Margery saapuu paikalle ensin. Hän varoittaa Brummelia, että hänen vihollisensa ovat ahkeria; yksi heistä tietää tapaamisesta. Prinssi saapuu paikalle ennalta ilmoittamatta odottaen löytävänsä herttuattaren, mutta on iloisesti yllättynyt löytääkseen sen sijaan Lady Margeryn. Kun tämä torjuu hänen ensimmäiset lähentelyt, hän tarjoutuu nimittämään Brummelin suurlähettilääksi Ranskaan. Lady Margery ilahtuu mahdollisuudesta, mutta kaikki on turhaa. Pian tämän jälkeen miehet riitelevät avoimesti, eikä kumpikaan ole kiinnostunut sovinnosta. Koska Brummel ei enää pysty torjumaan velkojiaan prinssin suosion peruuttamisen vuoksi, hän pakenee Calais'hin välttääkseen joutumasta velkavankeuteen. Mukanaan on vain uskollinen hovimestarinsa Mortimer. Vuosia kuluu, ja prinssi, nykyisin kuningas Yrjö IV, pysähtyy Calais'ssa. Hänen seurueessaan on Lady Margery. Molemmat näkevät Brummelin seisovan tien varrella. Isäntänsä tietämättä Mortimer menee tapaamaan kuningasta ja teeskentelee edustavansa Brummelia yrittäen parantaa välit. Kun Brummel saa tietää asiasta, hän erottaa Mortimerin. Lady Margery tulee tapaamaan Brummelia tämän kattohuoneeseen. Hänen miehensä on kuollut, ja hän pyytää Brummelia vaimokseen. Brummel kieltäytyy sanomalla, että hän on liian uupunut ja väsynyt, ehkä jopa rakkauteen. Tytön lähdettyä Brummelin päättäväisyys horjuu, mutta hän saa itsensä takaisin hallintaansa. Vanhoilla päivillään Brummel päätyy Bon Saveurin sairaalavankilaan. Ikuisesti uskollinen Mortimer vierailee hänen luonaan, mutta Brummelin mieli on rappeutunut eikä hän aluksi tunnista vanhaa palvelijaansa. Mortimer ilmoittaa hänelle, että kuningas on kuollut ja että Lady Margery on hyvin sairas. Kohtaus siirtyy viimeisimmän sänkyyn. Hänen henkensä lähtee hänen ruumiistaan ja matkustaa Brummelin selliin. Kun myös Brummel kuolee, heidän nuoruuden sielunsa yhdistyvät iloisesti.</w:t>
      </w:r>
    </w:p>
    <w:p>
      <w:r>
        <w:rPr>
          <w:b/>
        </w:rPr>
        <w:t xml:space="preserve">Esimerkki 1.4951</w:t>
      </w:r>
    </w:p>
    <w:p>
      <w:r>
        <w:t xml:space="preserve">Fakta1: Howard Hallenbeck matkustaa Irlantiin tutkimaan uskonnollisesti merkittäviä esineitä, Fakta2: mies saapuu paikallisten kotiin, Fakta3: Howard näkee Rawheadin kaukaisen kukkulan huipulla Andyn pää kädessä, Fakta4: Howardin tytär On tarvitsee mennä vessaan tielle, Fakta5: Howardin kuullen yhtäkkiä huutaa Howard ja vaimo ryntäävät hänen luokseen</w:t>
      </w:r>
    </w:p>
    <w:p>
      <w:r>
        <w:rPr>
          <w:b/>
        </w:rPr>
        <w:t xml:space="preserve">Tulos</w:t>
      </w:r>
    </w:p>
    <w:p>
      <w:r>
        <w:t xml:space="preserve">Howard Hallenbeck David Dukes matkustaa Irlantiin tutkimaan uskonnollisesti merkittäviä esineitä. Hän menee maaseutukirkkoon kuvaamaan hautoja. Samaan aikaan kolme maanviljelijää yrittää poistaa pahaenteistä kivipylvästä pellolta. Kaksi maanviljelijöistä lähtee kotiin. Ukkosmyrsky ilmestyy tyhjästä, ja savua nousee maasta. Salama iskee pylvääseen. Hirviö Rawhead Rex nousee maasta. Howard tapaa Declan OBrien Ronan Wilmotin, joka ohjaa hänet pastori Cootin luo. Utelias OBrien lähestyy alttaria ja laskee kätensä sen päälle. Hänen silmiensä edessä välähtää kuvia. Tämä kokemus ilmeisesti tuhoaa OBrienin mielenterveyden. Sen jälkeen Howard tiedustelee kirkon kirkonkirjoja. Coot sanoo voivansa järjestää Howardille mahdollisuuden tutustua niihin. Myöhemmin mies saapuu paikallisten Dennisin ja Jennyn kotiin. Hän löytää selvästi traumatisoituneen Jennyn. Poliisi saapuu paikalle. Rawhead raahaa Dennissin ruumista metsän halki ja tulee asuntovaunualueelle. Andy Johnson -niminen teini yrittää pussailla tyttöystävänsä kanssa. Teinit lähtevät metsään. Pian tämän jälkeen Howard näkee Rawheadin kaukaisen kukkulan päällä Andyn pää kädessään. Sen jälkeen Howard puhuu jälleen Cootin kanssa, joka kertoo, että kirkon seurakuntakirjat on varastettu. Declan OBrien tuhoaa kameransa. Hän lähtee perheensä kanssa jälleen tien päälle. Matkalla Howardin tyttären on mentävä vessaan, joten Howard pysähtyy ja päästää tyttären puun viereen. Kun Howard ja hänen vaimonsa kuulevat tytön huutavan, he ryntäävät hänen luokseen; Howardin poika jää yksin autoon. Rawhead tappaa Howardin pojan ja vie ruumiin metsään. Howard raivostuu poliisin epäonnistuneista yrityksistä jäljittää Rawhead, ja hän palaa kirkolle. Hän huomaa, että lasimaalauksessa on ase, jolla hirviö voidaan kukistaa. Howardin lähdettyä Coot koskettaa uteliaana alttaria, mutta vastustaa sen osoittamia houkutuksia ja kuvia. Rawhead saapuu kirkkoon kastamaan OBrienin virtsaamalla tämän päälle. Hämmentynyt Coot menee ulos tutkimaan melua ja näkee Rawheadin. Kauhistuneena Coot pakenee kirkon sisälle kellariin Rawheadin tuhotessa kaiken sisällä olevan. Coot löytää kadonneet seurakuntakirjat, joissa näkyy jonkinlainen luonnos Rawheadista itsestään. Mielisairas OBrien ottaa Cootin kiinni ja pakottaa hänet yläkertaan uhrattavaksi Rawheadille. Poliisit saapuvat kirkolle ja valmistautuvat avaamaan tulen Rawheadia kohti, mutta he epäröivät, koska hänellä on mukanaan Coot. Aivopesty komisario kaataa bensiiniä poliisiautojen ympärille ja sytyttää sen juuri kun poliisit alkavat ampua Rawheadia ja tappavat kaikki poliisit, myös itsensä. Howard jättää vaimonsa ja tyttärensä ja palaa kirkkoon, jossa kuoleva Coot kertoo hänelle, että Rawhead pelkää jotain alttarilla. Howard menee sisälle, jossa OBrian polttaa kirjoja, ja Howard voittaa hänet. Howard avaa kynttilänvarren avulla alttarin ja pääsee käsiksi aseeseen. OBrian vetäytyy Rawheadin luo kertomaan asiasta, jolloin Rawhead jää tyytymättömäksi. Howard yrittää käyttää asetta, mutta sillä ei ole vaikutusta. Raivoissaan Rawhead tappaa OBrianin repimällä tämän kurkun auki, Howardin vaimon katsellessa kauhuissaan. Kun Rawhead yrittää tappaa Howardin, hänen vaimonsa ottaa aseen, se aktivoituu ja estää Rawheadia tappamasta Howardia. Aseesta tulee valonsäde, joka osuu Rawheadiin ja satuttaa häntä. Howard tajuaa, että sen täytyy olla nainen, jotta se toimisi. Silloin kiven sisältä ilmestyy naisen muoto, joka ampuu sähkösäteitä kivien läpi Rawheadin kehoon ja tyrmää hänet maahan. Muutaman lisäräjähdyksen jälkeen Rawhead on tyhjentynyt ja heikentynyt siinä määrin, että hänellä ei ole hiuksia, hän on vanhentunut ja on sairas ja kuolemaisillaan. Lopulta hän putoaa maahan Howardsin vaimon pudottaessa aseensa hänen mukanaan. Rawhead murskataan jättiläiskivien alle ja lopetetaan. Sekä Howard että hänen vaimonsa itkevät, kun se on ohi. Lopulta asuntovaunualueen poika laskee kukkia Andy Johnsonsin haudalle. Kun hän kävelee pois, Rawhead nousee maasta ja karjuu.</w:t>
      </w:r>
    </w:p>
    <w:p>
      <w:r>
        <w:rPr>
          <w:b/>
        </w:rPr>
        <w:t xml:space="preserve">Esimerkki 1.4952</w:t>
      </w:r>
    </w:p>
    <w:p>
      <w:r>
        <w:t xml:space="preserve">Fakta1: Fakta2: Jugal Hansraj on köyhä poika, jonka kasvatti Paresh Rawal-setä: Fakta3: Jugal on Urmilan isän kuljettajan poika, Fakta4: Urmilan isä sattui olemaan murhaaja, Fakta5: murhatapaukset on annettu oudolle poliisitarkastajalle.</w:t>
      </w:r>
    </w:p>
    <w:p>
      <w:r>
        <w:rPr>
          <w:b/>
        </w:rPr>
        <w:t xml:space="preserve">Tulos</w:t>
      </w:r>
    </w:p>
    <w:p>
      <w:r>
        <w:t xml:space="preserve">Jugal Hansraj on köyhä poika, jonka setä Paresh Rawal kasvattaa. Urmila Matondkar on rikas tyttö, jota kasvattaa hänen leskeksi jäänyt tätinsä Reema Lagoo. Urmila Jugal rakastuu, mutta hänen tätinsä vastustaa avioliittoa, koska tietää, että Jugal on Urmilan isän kuljettajan poika, joka sattui olemaan myös hänen murhaajansa. Jugalin setä vahvistaa, että hänen oikea isänsä oli tosiaan vankilassa, mutta hänet tapettiin vapautuessaan ylinopeutta ajaneen rekan alle. Jugalin unelmat murtuvat. Yhtäkkiä joku alkaa tappaa Urmilasin isän liikekumppaneita. Epäilykset kohdistuvat Jugaliin. Murhatapaukset annetaan oudolle poliisitarkastaja Gulshan Groverille. Tajuttuaan, että murhaaja on joku kolmas henkilö, josta kukaan ei tiedä, komisario järjestää hänelle ansan. Selviää, että murhaaja on Jugalin muka kuollut isä. Hän kertoo kaikille, että oikeat tappajat olivat Urmilas isän liikekumppaneita, jotka pelkäsivät, että hänen isänsä paljastaisi heidän huijauksensa. He lavastivat Jugalin isän syylliseksi, joka yritti poistaa veitsen isäntänsä ruumiista. Ennen kuin komisario ehtii pidättää hänet, Jugalin isä löytää viimeisen liikekumppanin sairaalasta ja tappaa hänet. Jugalin isä antautuu poliisille ja elokuva päättyy.</w:t>
      </w:r>
    </w:p>
    <w:p>
      <w:r>
        <w:rPr>
          <w:b/>
        </w:rPr>
        <w:t xml:space="preserve">Esimerkki 1.4953</w:t>
      </w:r>
    </w:p>
    <w:p>
      <w:r>
        <w:t xml:space="preserve">Fakta1: prostituutio kukoistaa talossa samassa siirtokunnassa, Fakta2: valitukset poliisille onnistuu varoittamaan heitä ennen ratsian tekemistä, Fakta3: ei tuota mitään, koska poliisi onnistuu varoittamaan heitä ennen ratsian tekemistä, Fakta4: Vijay kääntyy kävelemään kaduilla öisin ja jakamaan oman merkkinsä oikeudenmukaisuutta rähinöitsijöille ja goondoille, Fakta5: Robinhood köyhien auttaja ja poliisi lähettää CID-virkailijan Singaaram Bhagyarajin paljastamaan Robinhoodin.</w:t>
      </w:r>
    </w:p>
    <w:p>
      <w:r>
        <w:rPr>
          <w:b/>
        </w:rPr>
        <w:t xml:space="preserve">Tulos</w:t>
      </w:r>
    </w:p>
    <w:p>
      <w:r>
        <w:t xml:space="preserve">Vijay Rajinikanth on tamilialainen professori, joka asuu leskeksi jääneen äitinsä ja siskonsa kanssa. Hän on rakastunut asianajaja Uma Ambikaan. Vieraillessaan ystävänsä Ravis Nizhalgal Ravin luona hän inhoaa naapurustossaan tapahtuvia asioita. Teekuppilassa myydään laitonta viinaa, kun taas toisessa talossa samassa siirtokunnassa kukoistaa prostituutio. Hänen valituksensa poliisille eivät kuitenkaan johda mihinkään, sillä poliisi on roistojen palkkalistoilla ja onnistuu varoittamaan heitä ennen ratsiaa. Kun Ravin sisko raiskataan ja tapetaan ja tekijä Mohanraj Sathyaraj pääsee ministerin avustuksella pälkähästä, Vijay ja Ravi ottavat asiat omiin käsiinsä ja siivoavat itse teehallin ja bordellin. Halutessaan antaa Vijaylle opetuksen Mohanraj ja hänen goondansa raiskaavat hänen siskonsa, joka tekee itsemurhan, ja tappavat hänen äitinsä. Vijay muuttuu sitten omankädenoikeuden harjoittajaksi, joka kulkee öisin kaduilla ja jakaa omanlaistaan oikeutta ampumalla ensin ja kyselemällä vasta sitten rähinöitsijöille ja goondoille. Pian hänet tunnetaan Robinhoodina, köyhien auttajana, ja poliisi lähettää Singaaram Bhagyarajin, CID:n upseerin, paljastamaan Robinhoodin. Vijay tappaa Mohanrajin ja tämän sedän. Nyt Vijay antautuu Singaramille paljastaen totuuden, mutta Singaram mainitsee, että hän on jo löytänyt totuuden ja päättänyt olla pidättämättä Vijaya, koska tämä puhdistaa yhteiskuntaa. Mutta Vijay tuntee syyllisyyttä murhistaan ja antautuu poliisille. Uma esiintyy oikeudessa Vijayn puolesta ja väittää. Päivää ennen tuomiota Singaram naamioituu rikolliseksi ja yrittää ahdistella tuomarin tytärtä, minkä nähdessään tuomari yrittää ampua rikollisen. Nyt Singaram paljastaa henkilöllisyytensä ja mainitsee, että hänen tarkoituksenaan oli saada tuomari ymmärtämään, että Vijay on ollut samanlaisessa tilanteessa myös aiemmin. Lopulta tuomari tuomitsee Vijayn elinkautiseen vankeuteen, mutta suosittelee Intian presidentille armahdusta.</w:t>
      </w:r>
    </w:p>
    <w:p>
      <w:r>
        <w:rPr>
          <w:b/>
        </w:rPr>
        <w:t xml:space="preserve">Esimerkki 1.4954</w:t>
      </w:r>
    </w:p>
    <w:p>
      <w:r>
        <w:t xml:space="preserve">Fakta1: Hugh Drummondin tutkimiseksi, Fakta2: Petersenin apuna on kauniita mutta tappavia salamurhaajia, ja Pandora on kehittänyt useita robotteja, joissa on elektroniset aivot, Fakta3: Helga yrittää tappaa hänet asettamalla pommin puhelimeen, kun hän on maannut hänen kanssaan, Fakta4: Drummond onnistuu avaamaan laskuvarjon käsin ja välttämään kuoleman, Fakta5: jäljet johtavat Drummondin Pohjois-Afrikkaan, kun hän seuraa infraäänikäyttöisen moottoriveneen johtolankaa.</w:t>
      </w:r>
    </w:p>
    <w:p>
      <w:r>
        <w:rPr>
          <w:b/>
        </w:rPr>
        <w:t xml:space="preserve">Tulos</w:t>
      </w:r>
    </w:p>
    <w:p>
      <w:r>
        <w:t xml:space="preserve">Maailman ensimmäisen yliäänilentokoneen SST1:n kehityksessä sattuu joukko selittämättömiä onnettomuuksia. Mies joutuu murhanhimoisen lentoemännän, Maria Aitkenin, uhriksi, ja kaksi naista, Yutte Stensgaard ja Joanna Lumley, sabotoivat testejä erikseen. Ilmailuministeriö pyytää Hugh "Bulldog" Drummond Richard Johnsonia tutkimaan asiaa. Drummond saa apunaan hölmön amerikkalaisblondin Flicky Sydne Rooman, ja hän paljastaa rikollisjohtaja Carl Petersen James Villiersin salajuonen, jonka tarkoituksena on saada kahdeksan miljoonaa puntaa, jos lentokone ei valmistu tiettyyn päivämäärään mennessä. Petersen, jota avustavat kauniit mutta tappavat salamurhaajat Helga Daliah Lavi ja Pandora Beba Loncar, on kehittänyt joukon robotteja: kauniita tyttöjä, joilla on elektroniset aivot ja jotka auttavat häntä sabotoimaan SST1-hanketta käyttämällä infraääniaaltoja, joiden taajuus on liian matala, jotta ihmiskorva voisi havaita ne. Nämä ääniaallot voidaan suunnata ihmisiä tai esineitä kohti tuhoisin seurauksin. Petersonin robottien tekemien ensimmäisten sabotaasi-iskujen jälkeen Helga ja Pandora alkavat järjestelmällisesti murhata erilaisia SSTI:hen liittyviä henkilöitä, kuten insinööri Dudley Mortimer Maurice Denhamia ja neiti Mary Robert Morleya, vakoojaa, joka pitää kokkikurssia toimintansa kulissina. Helga ottaa yhteyttä Drummondiin ampujien juhlissa ja yrittää tappaa hänet asentamalla pommin hänen puhelimeensa makattuaan hänen kanssaan. Sitten Helga ja Pandora yrittävät jälleen tappaa Drummondin sabotoimalla purjelento-ottelun katkaistuaan hänen laskuvarjonsa repäisynarun. Drummond onnistuu avaamaan laskuvarjonsa käsin ja välttämään kuoleman. Jäljet johtavat Drummondin Pohjois-Afrikkaan, jossa hän seuraa infraäänikäyttöisen moottoriveneen johtolankaa, jossa häntä avustaa Peregrine Carruthers Ronnie Stevens Britannian suurlähetystöstä. Pandora tappaa veneen omistajan pienoiskoossa olevalla infraäänilaitteella, mutta hänen yrityksensä varastaa vene estyy. Drummond ja Peregrine päättävät ajaa moottoriveneellä suunnitellussa kilpailussa: Helga ja Pandora osallistuvat myös kilpailuun ja onnistuvat vangitsemaan miehet ja veneen, ja ne toimitetaan Petersenille hänen päämajaansa saarelle, jossa on hänen naisrobottiensa armeija, mukaan lukien viallinen mutta rakastettava numero 7 Vanessa Howard. Drummond ja Peregrine tapaavat jälleen myös Flickyn, joka on onnistunut soluttautumaan Petersenin organisaatioon. Illallisella Petersen paljastaa kaikki yksityiskohdat suunnitelmastaan sabotoida SST1:n neitsytlento infraääniteknologian avulla. Sinä yönä Drummond makaa jälleen Helgan kanssa, ja Pandora tyytyy viettelemään Peregrinen. Aamulla Drummond yrittää hakea infraäänimoottoriveneen ja kohtaa Flickyn, joka kertoo olevansa itse asiassa CIA:n agentti, joka on määrätty auttamaan Drummondia. Helga saa heidät kiinni Drummond pakenee, mutta Helga uhkaa Flickyä aseella. Petersen lähettää robottinsa etsimään saarelta karannutta agenttia Drummond joutuu Nro 7:n nurkkaan, mutta Drummondin yllätykseksi tämä ei tahallaan paljasta hänen sijaintiaan. Peregrine ja Flicky ovat panttivankeina Petersenin valvomossa, ja he joutuvat todistamaan SST1:n tuhoutumista, kun Petersen panee suunnitelmansa täytäntöön. Drummond kiipeää Petersenin piilopaikan seinän yli ja pelastaa SST1:n tuhoutumiselta käyttämällä Petersenin infraääniaaltoja häntä vastaan ja tuhoamalla hänen valvomonsa. Petersen, Pandora ja Helga kuolevat ilmeisesti räjähdyksessä. Drummond, Flicky, Peregrine ja No. 7 pakenevat sitä seuranneesta sekasorrosta saatuaan infraäänilaitteen takaisin. Flicky paljastuu venäläisille työskenteleväksi kaksoisagentiksi ja pakenee moottoriveneellä laitteen kanssa. Peregrine, joka haluaa parantaa suhteitaan Venäjään, päättää lähteä hänen mukaansa. Kun tukikohta lopulta räjähtää, Drummond löytää lohtua kauniin No. 7:n sylistä.</w:t>
      </w:r>
    </w:p>
    <w:p>
      <w:r>
        <w:rPr>
          <w:b/>
        </w:rPr>
        <w:t xml:space="preserve">Esimerkki 1.4955</w:t>
      </w:r>
    </w:p>
    <w:p>
      <w:r>
        <w:t xml:space="preserve">Fakta1: Fakta4: Ramakrishna Pillai on rakastunut tyttöön Gopalakrishna Pillai 's kilpaileva perhe, Fakta5: vääriä tietoja tulovero-osasto tiedostot sviitti häntä vastaan oikeudessa</w:t>
      </w:r>
    </w:p>
    <w:p>
      <w:r>
        <w:rPr>
          <w:b/>
        </w:rPr>
        <w:t xml:space="preserve">Tulos</w:t>
      </w:r>
    </w:p>
    <w:p>
      <w:r>
        <w:t xml:space="preserve">Gopalakrishna Pillai Mohanlal on rikas rahanlainaja Elavattom-nimisessä kylässä Pathanamthittan alueella. Ihmiset ymmärtävät hänet väärin rahanahneeksi, eikä hänellä ole mitään tunnesiteitä edes äitiinsä Devaki Amma KPAC Lalithaan tai nuorempaan veljeensä Ramakrishna Pillai Ajmal Ameeriin. Tarinan edetessä saamme tietää enemmän sankarista. Häntä pidetään sydämettömänä, sillä hän heitti isänsä Madhava Menon Sai Kumarin ulos ollessaan teini-ikäinen isänsä omapäisen elämäntyylin vuoksi. Hänen äitinsä vihaa häntä tämän vuoksi, ja hänen veljensä vihaa häntä, koska hän ei anna veljensä tavoitella unelmaansa näyttelijän urasta eikä anna tälle koskaan vapauksia. Hänen päävastustajansa ovat Sreedharan Siddique ja hänen nuoremmat veljensä. Kavya Madhavan näyttelee Jayalakshmin roolia, pankinjohtajaa, joka nähdään uhkana Gopalakrishna Pillaisin rahalainausbisnekselle. Kävi ilmi, että Ramakrishna Pillai on rakastunut Gopalakrishna Pillain kilpailevaan perheeseen kuuluvaan Mallika Kapooriin. Vaikka Gopalakrishnan Pillai järjestää avioliiton unohtaen kilpailun, avioliiton jälkeen hän pyytää veljeään maksamaan takaisin avioliitosta aiheutuneet kulut ja kehottaa nuoripari nukkumaan erillään. Näin hänestä tulee veljensä ja äitinsä vihatuin henkilö. Turhautuneena Ramakrishna Pillai lähtee talosta ja liittoutuu appivanhempiensa kanssa Gopalakrishna Pillaita vastaan sanomalla, että tämän rahan lainaustoiminta on laitonta. Se ei kuitenkaan auta. Ramakrishna Pillai syyttää veljeään perheen varallisuuden kuljettamisesta yksin, ja hän antaa vääriä tietoja tulovero-osastolle, joka nostaa kanteen häntä vastaan oikeudessa. Huipentumassa Gopalakrishna Pillain asianajaja Jagathy Sreekumar paljastaa, että Gopalakrishna Pillai on pitänyt vaivalla ansaitsemansa omaisuuden nuoremman veljensä nimissä ja että hän on aina ollut kovakourainen tätä kohtaan saadakseen tämän vastuuseen. On myös paljastunut, että hänen isäänsä ei heitetty ulos, vaan hän teki itsemurhan kaukaisessa paikassa velkojensa vuoksi. Tarina päättyy onnellisesti, kun veljekset palaavat yhteen ja kaikki pyytävät anteeksi Gopalakrishna Pillailta.</w:t>
      </w:r>
    </w:p>
    <w:p>
      <w:r>
        <w:rPr>
          <w:b/>
        </w:rPr>
        <w:t xml:space="preserve">Esimerkki 1.4956</w:t>
      </w:r>
    </w:p>
    <w:p>
      <w:r>
        <w:t xml:space="preserve">Fakta1: Raj Raibahadur elää varakkaasti isänsä kanssa, Fakta2: Raj päättää kirjoittaa kirjeen Chandralle, Fakta3: Chandran Neelu vastaa siihen Chandran nimissä, Fakta4: sama sairaus tappoi äidin, Fakta5: Chandra päättää lopettaa sisaren kärsimyksen.</w:t>
      </w:r>
    </w:p>
    <w:p>
      <w:r>
        <w:rPr>
          <w:b/>
        </w:rPr>
        <w:t xml:space="preserve">Tulos</w:t>
      </w:r>
    </w:p>
    <w:p>
      <w:r>
        <w:t xml:space="preserve">Raj Raibahadur Raj Kapoor elää varakkaasti isänsä, leskeksi jääneen liikemiehen kanssa. Eräänä päivänä Raj lähetetään töihin maaseudulle Saraswatin padolle. Eräänä päivänä hänen isänsä vierailee hänen luonaan ja kertoo, kuinka hänen edesmennyt äitinsä toivoi, että Raj menisi naimisiin rikkaan perheystävänsä tyttären, Vijayalaxmin esittämän Chandran kanssa. Raj päättää kirjoittaa Chandralle kirjeen, jonka tämä jättää täysin huomiotta. Mutta Chandran nuorempi sisar Neelu Nargis kuittaa kirjeen ja vastaa siihen Chandran nimissä. Muutaman kirjeen jälkeen Raj ja Neelu rakastuvat, mutta Raj ei vieläkään tiedä, että Neelu kirjoittaa hänelle. Juuri silloin Rajilla todetaan tuberkuloosi, sama sairaus, joka tappoi hänen äitinsä. Raj päättää teeskennellä, ettei ole koskaan rakastanut Neelua, ja vaatii myös, että Neelu nai hänen lääkäriystävänsä, tohtori Kailash Pranin. Hän myös flirttailee Chandran kanssa saadakseen Neelun uskomaan, ettei hän rakasta häntä. Chandra päättää lopettaa siskonsa kärsimyksen, joka nyyhkyttää rakkauden menetyksensä vuoksi. Kun Neelu saa tietää totuuden, hän hyväksyy Rajin sellaisena kuin hän on. Ihme kyllä, myös Raj muuttuu terveeksi ja molemmat elävät onnellista elämää. Traagisen sankarin ja sankarittaren kärsimysten teema on saanut inspiraationsa Sarat Chandra Chattopadhyaysin kuuluisasta romaanista Devdas, joka on ollut inspiraationa myös monille muille elokuville. Elokuvan lopussa Neelu meni alun perin naimisiin tohtori Kailashin kanssa Rajin vaatimuksesta; Raj kuolee, kun Neelun hääkulkue kulkee ohi. Mutta ensi-illassa Kapoor tajusi, että tämä elokuva ei toimisi. Kapoor sanoi: "Elokuvan loppu muutettiin sitten traagisesta onnelliseksi, mutta muutos tuhosi tekstin temaattisen yhtenäisyyden. Bunny Reuben, joka kirjoitti Kapoorin elämäkerran Raj Kapoor, The Fabulous Showman, perustelee muutosta: Elokuvassa oli ShankarJaikishanin rakastettavinta musiikkia ja devdasiaaninen traaginen loppu, joka muutettiin perinteiseksi onnelliseksi lopuksi, koska elokuva ei menestynyt hyvin ensi-illassaan.</w:t>
      </w:r>
    </w:p>
    <w:p>
      <w:r>
        <w:rPr>
          <w:b/>
        </w:rPr>
        <w:t xml:space="preserve">Esimerkki 1.4957</w:t>
      </w:r>
    </w:p>
    <w:p>
      <w:r>
        <w:t xml:space="preserve">Fakta1: auton rengas puhkaistaan oudolla kerillä, Fakta2: Saleh tapaa Jongkidinin kauniin ja salaperäisen Cik Putihin, Fakta3: mies katoaa kylästä, Fakta4: huhut alkavat levitä pontianakista, Fakta5: pontianak tappaa miehiä veren vuoksi.</w:t>
      </w:r>
    </w:p>
    <w:p>
      <w:r>
        <w:rPr>
          <w:b/>
        </w:rPr>
        <w:t xml:space="preserve">Tulos</w:t>
      </w:r>
    </w:p>
    <w:p>
      <w:r>
        <w:t xml:space="preserve">Toimittaja Saleh Rosyam Nor jää jumiin erääseen kylään, kun hänen autonsa rengas puhkaistaan oudolla kerillä. Oleskelunsa aikana hän tapaa kauniin ja salaperäisen Cik Putih Umie Aidan, mekaanikko Jongkidinin siskon, ja ihastuu välittömästi. Samalla hän saa selville, että täysikuun aikaan kylästä katoaa mies. Huhut alkavat levitä pontianakista, joka tappaa miehiä heidän verensä vuoksi. Saleh päättää jäädä vielä hetkeksi ratkaisemaan mysteerin, vaikka Doreen Corrien Adrienne neuvoo häntä lähtemään kylästä. Kuka on siepannut miehiä? Mikä on kylän salaisuus?</w:t>
      </w:r>
    </w:p>
    <w:p>
      <w:r>
        <w:rPr>
          <w:b/>
        </w:rPr>
        <w:t xml:space="preserve">Esimerkki 1.4958</w:t>
      </w:r>
    </w:p>
    <w:p>
      <w:r>
        <w:t xml:space="preserve">Fakta1: Fakta2: Keiverin pomo ei anna hänelle palkankorotusta: Fakta3: Keiver päättää jatkaa kauppoja rikollisten kanssa varastetun tavaran palauttamisesta, Fakta4: Joan tuo hänelle viestin Harrylta, Fakta5: Manston päätyy veden alle kuolinkamppailussa.</w:t>
      </w:r>
    </w:p>
    <w:p>
      <w:r>
        <w:rPr>
          <w:b/>
        </w:rPr>
        <w:t xml:space="preserve">Tulos</w:t>
      </w:r>
    </w:p>
    <w:p>
      <w:r>
        <w:t xml:space="preserve">Ellen Jessman palaa hiihtolomalta, ja Steve Keiver hakee hänet lentokentältä kaverinsa Harrysin taksilla. Keiver haluaa naimisiin Ellenin kanssa, mutta vakuutusyhtiön tutkijana hän ei tienaa paljon rahaa ja tietää, että se huolestuttaa Elleniä. Keiversin pomo ei voi antaa hänelle palkankorotusta, mutta mainitsee ohimennen, että varastettujen turkisten takaisin saaminen olisi 10 000 dollarin arvoista, jolloin yhtiö ei joutuisi maksamaan vakuutusta. Keiver lähestyy rohkeasti mutta uhkarohkeasti tunnettuja gangstereita ja selittää ehdotuksensa. Hän joutuu pahoinpitelyn kohteeksi, mutta pääsee lopulta sopimukseen ja saa pomoltaan 2 500 dollarin bonuksen. Mutta kun hän tuo Ellenille timanttisormuksen, hän saa tietää, että Ellen on lähtenyt kaupungista ja mennyt lomamatkalla naimisiin varakkaan miehen kanssa. Katkeroitunut Keiver päättää jatkaa kauppoja rikollisten kanssa varastetun tavaran palauttamisesta ilman kysymyksiä. Hän tienaa paljon rahaa ja alkaa seurustella kollegansa Joan Brensonin kanssa, joka on aina ollut ihastunut häneen. Hän kuitenkin pitää Ellenistä, ja kun tämä palaa kaupunkiin, Keiver yrittää voittaa hänet takaisin, nyt kun hän on rikas. Poliisi paheksuu Keiversin toimintaa. Keiverin toiminta on laillista, mutta tuskin. Komisario Duggan antaa OBannionin hoitaa asian. Ellen ja Jane päätyvät yhteen suureen naistenhuoneeseen Broadway-esityksen väliajalla. Kaksi naista ryöstää kaikilta paikalla olevilta naisilta korut ja pakenee. Teatterin ulkopuolella he riisuvat peruukkinsa ja osoittautuvat miehiksi. Joan, joka on murtunut siitä, että Keiver on palannut Ellenin luokse, tuo hänelle viestin Harryltä, josta hän voi noutaa varastetut jalokivet. Manston, mafioso, joka ui altaassa kuntoillakseen, on saanut ne, mutta Keiver on petetty. Tyrmättyään, jalokivet häneltä vietyinä Keiver epäilee joko Joania tai Harrya hänen pettämisestään, mutta käy ilmi, että Ellen on pettänyt hänet. Hän on saanut jalokivet ja jahtaa itse rahoja yhdessä aviomies Gordonin kanssa, mutta järkyttyy, kun Manston päättää kiduttaa häntä saadakseen selville, minne ne on piilotettu. Manston murhaa sitten sekä Ellenin että Gordonin ja päätyy veden alle Keiverin kanssa taistelemaan kuolemaan asti. Manston on vahvempi uimari ja voittaa, mutta kun hän nousee pintaan, Duggan ja muut aseistetut poliisit odottavat häntä. Keiver vedetään altaasta ja hän selviää hengissä. Joan on yhä rakastunut häneen.</w:t>
      </w:r>
    </w:p>
    <w:p>
      <w:r>
        <w:rPr>
          <w:b/>
        </w:rPr>
        <w:t xml:space="preserve">Esimerkki 1.4959</w:t>
      </w:r>
    </w:p>
    <w:p>
      <w:r>
        <w:t xml:space="preserve">Fakta1: ase At ammutaan talon ikkunan läpi hetki, Fakta2: Fakta3: Muggs McGinnis pyytää Glimpyä ajamaan hänet Wilsonin talolle lehden jakeluautolla, Fakta4: Gypsy uhkasi Wilsonin henkeä ja poliisia, Fakta5: Komisario toteaa, että häntä käytettiin poliisin tappamiseen Wilsonin tappamiseen.</w:t>
      </w:r>
    </w:p>
    <w:p>
      <w:r>
        <w:rPr>
          <w:b/>
        </w:rPr>
        <w:t xml:space="preserve">Tulos</w:t>
      </w:r>
    </w:p>
    <w:p>
      <w:r>
        <w:t xml:space="preserve">Haettuaan avioeroa yökerhon omistaja Tom Wilson Wheeler Oakmanista entinen Broadway-tähti Gypsy Carmen Evelyn Brent vaatii miestä palauttamaan arvopaperit, jotka Evelyn omisti ennen heidän avioliittoaan. Kun Wilson väittää, että arvopaperit ovat kadonneet, Gypsy vetää laukustaan aseen ja tähtää sillä miestä. Samalla hetkellä hänen talonsa ikkunasta ammutaan ase. Tom kaatuu kuolleena ja Gypsy pakenee paniikissa. Murhahetkellä Jim Lindsey Gabriel Dell, American Express -lehden tähtitoimittaja, on kiireinen huutokauppaillessaan itämaisia mattoja, joten häneltä jää juttu näkemättä. Muggs McGinnis Leo Gorcey, joka työskentelee lehden kopiopoikana, päättää raportoida murhasta poissaolevan Jimin puolesta ja pyytää Glimpy Huntz Hallia ajamaan hänet Wilsonin talolle lehden jakeluautolla. Talolla Muggs ja Glimpy hiipivät avoimesta ikkunasta ja kuuntelevat, kun poliisi kuulustelee Wilsonin rakastajatarta, yökerhon viihdyttäjää Diane Gibsonia Thelma Whitea ja Wilsonin manageria Ken Duncania Ian Keithiä. Duncan muistelee, että Gypsy uhkasi Wilsonin henkeä, ja poliisiluutnantti toteaa, että Wilsonin tappamiseen käytettiin .38-kaliiperista luotia. Talonmies Joe Bautista paljastaa sitten, että heti murhan jälkeen hän näki naisen, jolla oli pörröinen takki ja hassu hattu, kutsuvan keltaista taksia, jonka lokasuoja oli lommolla. Ostettuaan mattonsa Jim kuulee murhasta ja kiiruhtaa Wilsonin talolle tutkimaan asiaa. Sillä välin Muggs, Glimpy ja muut East Side Kids menevät taksitolpalle ja kuulevat kuljettaja Bernard Gorceylta, että hän toimitti pörröiseen takkiin pukeutuneen naisen Stephensin kerrostaloon, jossa Gypsy asuu. Kun Muggs ja pojat ajavat kerrostalolle, poliisi saapuu taksitolpalle, kuulustelee kuljettajaa ja lähettää auton pidättämään Gypsyn. Kun Muggs ja pojat kuulustelevat Gypsyä, hän vakuuttaa syyttömyyttään. Kun Muggs huomaa poliisiauton pysähtyvän jalkakäytävälle, hän käskee Skinny Billy Benedictin pukea Gypsyn hattu ja takki päähänsä ja ajaa pois sanomalehtien autolla. Poliisien seurattua Skinnyä Muggs käskee Gypsyn naamioitua pojaksi ja saattaa hänet turvaan poikien kerhotaloon. Skinny ajaa Wilsonin talolle, katsoo Dianen lähtevän ja seuraa häntä. Kerhotalolla Gypsy näyttää aseensa Muggsille, joka tunnistaa sen .32-kaliiperiseksi, ja Muggs lausuu, ettei se ole murha-ase. Jim etsii sillä välin johtolankoja Wilsonin talossa ja löytää eteisestä napin. Koska Jim arvelee sen kuuluvan murhaajalle, hän ottaa napin näytettäväksi kustantajalleen, Lester Cartwright Frank Jaquet'lle. Jimin esitellessä johtolankaansa poliisi saapuu kuulustelemaan Cartwrightia Expressin autoa ajavasta oudosta naisesta. Nähtyään napin poliisi ottaa Cartwrightin kuulusteltavaksi, ja Cartwright antaa raivoissaan Jimille potkut. Skinny on sillä välin seurannut Dianea Pussy Cat Cafeen, jossa hän luovuttaa Gypsyn varastamat arvopaperit Duncanille. Sen jälkeen Skinny soittaa siskolleen ja käskee tätä etsimään Muggsin ja lähettämään hänet kahvilaan. Muggs on palannut sanomalehden toimistoon, ja kun hän kuulee Jimin ahdingosta, hän lähtee hänen mukaansa kerhotalolle haastattelemaan Gypsyä. Kun Skinnyn sisko Jane Anne Sterling löytää heidät kerhotalon ulkopuolelta ja kertoo Skinnyn viestin Muggsille, Muggs käskee Jimin toimittaa Gypsyn poliisin päämajaan sillä aikaa, kun hän tapaa Skinnyn. Gypsy on kuitenkin lähtenyt kerhohuoneesta, ja kun Jim löytää huoneen autiona, hän lähettää poliisit kahvilaan. Skinny salakuuntelee Duncansin toimiston oven ulkopuolella, kun yksi Duncansin kätyreistä löytää hänet ja vangitsee hänet huoneeseen. Dianen lähdettyä toimistosta suorittamaan esitystään Gypsy astuu sisään, vetää aseensa esiin ja vaatii Duncania palauttamaan arvopaperit. Juuri silloin Diane astuu uudelleen huoneeseen ja alkaa painia Gypsyn kanssa. Kun Skinny kamppailee vangitsijansa kanssa viereisessä huoneessa, Muggs ja pojat saapuvat paikalle ja liittyvät taisteluun. Pian tämän jälkeen poliisi tulee pidättämään Dianen ja Duncanin, ja Jim kertoo Wilsonin murhaajien vangitsemisesta.</w:t>
      </w:r>
    </w:p>
    <w:p>
      <w:r>
        <w:rPr>
          <w:b/>
        </w:rPr>
        <w:t xml:space="preserve">Esimerkki 1.4960</w:t>
      </w:r>
    </w:p>
    <w:p>
      <w:r>
        <w:t xml:space="preserve">Fakta1: Celeste lähestyy veljeksiä tapauksen vuoksi, Fakta2: Millard on esteellinen Reese 's avunpyyntöön, Fakta3: Oodie 's matkustaa Carlosin kotiin ja pahoinpitely epäonnistuu tappaa Carlos, Fakta4: Carlos kuin saada suuri rahasto Rob 's laillinen huoltaja, Fakta5: Reese koska on kieltää ne Reese 's todisteet</w:t>
      </w:r>
    </w:p>
    <w:p>
      <w:r>
        <w:rPr>
          <w:b/>
        </w:rPr>
        <w:t xml:space="preserve">Tulos</w:t>
      </w:r>
    </w:p>
    <w:p>
      <w:r>
        <w:t xml:space="preserve">Alabamassa Oodien veljekset Brick, Lincoln ja McQueen työskentelevät omankädenoikeuden harjoittajina heidät kasvattaneen miehen, sheriffi Henry Millardin, palveluksessa; he murhaavat rikollisia oikeusjärjestelmän ohi ja pitävät näin rikollisuusluvun osavaltion alhaisimpana. Erään hyökkäyksen jälkeen Celeste, tapauksen silminnäkijä, lähestyy heitä ja tarjoaa heille 25 000 dollaria, jos he pelastaisivat hänen kummipoikansa Robin ja tappaisivat tämän kummisetänsä ja vangitsijan, huumeparoni Carlosin. Kolmikko hyväksyy tarjouksen. Samaan aikaan ATF:n agentti Anthony Reese lähestyy Millardia rikollisten kuolemantapausten sarjasta ja hänen epäillyistään; Oodien veljeksistä. Millard vastustaa tarkoituksella Reesin avunpyyntöä. Oodit matkustavat Carlosin kotiin ja hyökkäävät rakennukseen, tappavat Carlossin miehet mutta eivät onnistu tappamaan Carlosia. He saavat kiinni Robin; nuoren kehitysvammaisen miehen pyörätuolissa. Carlos lähettää heidän peräänsä joukon naispuolisten moottoripyöräilijämurhaajien joukkoja. Pyöräilijät löytävät veljekset lepäämästä baarista. Motoristit viettelevät tietämättömät veljekset ja erottavat heidät toisistaan, mutta kun Lincoln huomaa yhden heistä vievän Robia pois, naiset hyökkäävät heidän kimppuunsa. Veljekset onnistuvat tappamaan naiset ja saamaan Robin takaisin, mutta verilöyly päätyy uutisiin, ja baarin omistajan antamat piirrokset kolmesta veljeksestä antavat Reeselle tarvitsemansa todisteet siitä, että Oodit ovat tappajia. Brick soittaa Celestelle selvittääkseen, miksi yksinkertaiseen keikkaan liittyy nyt salamurhaajia; Celeste tunnustaa, että Rob oli varakkaasta perheestä, jonka Carlos tappoi, jotta hän Robin laillisena holhoojana saisi suuren rahaston, jonka Robin on määrä periä lähestyvänä 18-vuotispäivänään. Brick soittaa vielä Millardille, joka kertoo heille, että Reesin todisteiden vuoksi hänen on kiellettävä heidät ja pidätettävä heidät, jos he palaavat Alabamaan. Vaikka hän ei voi puhua heille, veljekset sitoutuvat Robiin. McQueen ehdottaa, että he lopettavat työnsä, mutta Brick kertoo McQueenille, että heillä oli kerran Robin kaltainen veli, jota heidän isänsä hakkasi säännöllisesti, kunnes eräänä päivänä hän heräsi ja veli oli poissa; yhdennäköisyys saa Brickin vastahakoisesti antamaan Carlosin ottaa Robin takaisin. Toinen ryhmä palkkamurhaajia hyökkää panssariautossa veljesten kimppuun tiellä ja sieppaa Robin liikkuvasta autosta. Veljekset lähtevät takaa-ajoon, ja Lincoln hyppää ajoneuvon päälle ja teurastaa yksinään kaikki sisällä olevat, mutta hän loukkaantuu pahasti ja veljesten auto hajoaa. Kävellessään tietä pitkin ohikulkeva pakettiauto ottaa ryhmän kyytiin; yksi matkustajista on sairaanhoitaja ja hoitaa Lincolnin haavoja, mutta hän on edelleen heikossa kunnossa. Ryhmä jätetään Vicksburgiin, Mississippiin, jossa he odottavat Celesteä ja valmistautuvat uusiin hyökkäyksiin. Reese löytää valokuvan, jossa Millard ottaa veljekset talteen lapsena heidän isänsä kuoleman jälkeen, ja suuria käteisnostoja, joita hän epäilee käytetyn veljesten maksamiseen. Hän kohtaa Millardin todisteiden kanssa ja pakottaa tämän luovuttamaan veljesten olinpaikan lievempää vankilatuomiota vastaan; Millard lähtee Reesen mukaan. Intiaanijengi saapuu paikalle ja hyökkää, ja Brick ja McQueen jäävät puolustamaan Robia ja Lincolnia. Celeste saapuu myöhemmin ja liittyy veljesten seuraan. He onnistuvat tappamaan suurimman osan jengistä, ja Lincoln toipuu tarpeeksi estääkseen yhtä heistä ottamasta Robia, mutta Celeste ja Brick kaatuvat, ja jäljelle jäänyt jengiläinen yrittää skalpeerata McQueenin; Millard ampuu hänet. Millard ja veljekset pidätetään; veljekset kertovat valheellisen tarinan, johon Celeste ei liity, jolloin hän voi huolehtia Robista. Reesin menestys palkitaan siirrolla alueen johtoon; hänen harmikseen. Carlos kuolee Celesten lähettämään räjähdepakettiin. 57 kuukautta myöhemmin veljekset vapautuvat vankilasta. He saavat Celestelta kirjeen, jossa on mukana luvattu 25 000 dollarin maksu ja uusi kuorma-auto, joka odottaa heitä Robin ansiosta. Celeste päättää kirjeen sanomalla, että muutkin voisivat tarvita heidän apuaan.</w:t>
      </w:r>
    </w:p>
    <w:p>
      <w:r>
        <w:rPr>
          <w:b/>
        </w:rPr>
        <w:t xml:space="preserve">Esimerkki 1.4961</w:t>
      </w:r>
    </w:p>
    <w:p>
      <w:r>
        <w:t xml:space="preserve">Fakta1: Fakta2: seuraava kuva on Ann of Honeysuckle Farm, Fakta3: Harry ja Biggy ovat ällistyneitä Pennyn ulkonäöstä, Fakta4: Annin on aloitettava seuraavana päivänä tai muuten, Fakta5: ryhmä entisiä lapsitähtiä ei ole nauttinut Annin jatkuvasta menestyksestä.</w:t>
      </w:r>
    </w:p>
    <w:p>
      <w:r>
        <w:rPr>
          <w:b/>
        </w:rPr>
        <w:t xml:space="preserve">Tulos</w:t>
      </w:r>
    </w:p>
    <w:p>
      <w:r>
        <w:t xml:space="preserve">Kuusitoistavuotias näyttelijä Ann Winters Jane Withers, joka on ollut elokuvatähti lapsesta asti, julistaa, ettei hän enää halua näytellä lapsellisia rooleja. Hänen asenteensa ärsyttää hänen agenttiaan Harry Fabian William Demarestia, joka kertoo, että studio on päättänyt, että hänen seuraava elokuvansa on Ann of Honeysuckle Farm, jossa hän esittää kaksitoistavuotiasta. Ann jättää sympaattiselle sihteerilleen Biggy Biggsworthille Ruth Donnellylle viestin, jossa hän sanoo, ettei halua uraa, jos hänellä ei voi olla myös elämää, ja karkaa sitten kahden viikon lomalle. Juuri silloin saapuu viaton Penny Ryan myös Jane Withers Oriolesta, Nebraskasta. Penny on Harryn ideoiman kilpailun voittaja, jossa Annia eniten muistuttava fani pääsee viettämään kaksi viikkoa Annin kanssa tämän kotona. Harry ja Biggy ovat tyrmistyneitä Pennyn ulkonäöstä, sillä hän on Annin tarkka kaksoisolento. Harry päättää suostutella Pennyn esittämään Annia, jonka on aloitettava uusi elokuvansa seuraavana päivänä tai muuten studio hyllyttää hänet. Pennyn ensimmäinen koetus tulee pian hänen saapumisensa jälkeen, kun The 20 Minus Club -ryhmä, joka koostuu entisistä lapsitähdistä, jotka eivät ole nauttineet Annin jatkuvasta menestyksestä. Ryhmään kuuluu myös Johnny Kelly Patrick Brook, Annin entinen työtoveri ja poikaystävä. Lapset pyytävät Pennyä, jonka he uskovat olevan Ann, liittymään heidän Junior Victory Caravan -show'nsa, jolla he haluavat viihdyttää joukkoja. Harry viestittää Pennylle, ettei Ann voisi lähteä mukaan tällaiseen projektiin, ja Penny kieltäytyy vastahakoisesti. Pennyn asettuessa elämäänsä Annina oikea Ann loppuu vuoristotieltä bensa ja hän menee läheiseen taloon, jossa asuu näytelmäkirjailija Oliver Lawrence Henry Wilcoxon. Ann yrittää salata henkilöllisyytensä, jotta Oliver ei pitäisi häntä lapsena, ja hän suostuu antamaan Annin viettää lomansa kotonaan, jossa hänen taloudenhoitajansa Mammy Etta McDaniel toimii esiliinana. Ann ihastuu hurmaavaan kirjailijaan, ja Penny viettää enemmän aikaa 20 miinus -klubin kanssa. Nähtyään heidän esityksensä Penny uskoo todella lapsiin, mutta joutuu murskaamaan heidän toiveensa sanomalla, että hän on tällaisten amatöörimäisten ponnistelujen yläpuolella. Hollywoodin juonittelusta pettyneenä Penny päättää palata kotiin, mutta Biggy paljastaa Annin olinpaikan ja ehdottaa, että Penny konsultoisi häntä show'sta. Penny kokoaa porukan, ja Johnny ajaa heidät Lawrencen kotiin. Ann on järkyttynyt Pennyn ilmestymisestä, mutta vakuuttaa nopeasti, että hän ja Oliver ovat käytännössä kihloissa ja että hän on luopunut elokuvatyöstä teatterin vuoksi. Oliver kuulee heidän keskustelunsa ja tajuaa Annin ihastuksen vakavuuden. Hän kehottaa Pennyä olemaan luopumatta toivosta ja lähettää sitten tyttärensä Jennifer Joline Westbrookin luokseen. Oliver kertoo Annille, että Jennifer on hänen elämänsä nainen, ja Ann, joka uskoo Jenniferin olevan hänen tyttöystävänsä, juoksee ulos. Siellä hän tapaa Johnnyn, joka luulee, että Annin itkuinen ilme johtuu siitä, että hän haluaa osallistua ohjelmaan, mutta ei voi omien urapaineidensa vuoksi. Johnny kertoo Annille, miten hieno nainen hänestä on, ja Ann tajuaa, miten paljon Johnny ja muut lapset merkitsevät Annille. Pian tämän jälkeen Ann, Johnny ja lapset järjestävät esityksensä, ja Penny on mukana arvostavassa yleisössä.</w:t>
      </w:r>
    </w:p>
    <w:p>
      <w:r>
        <w:rPr>
          <w:b/>
        </w:rPr>
        <w:t xml:space="preserve">Esimerkki 1.4962</w:t>
      </w:r>
    </w:p>
    <w:p>
      <w:r>
        <w:t xml:space="preserve">Fakta1: Fakta2: Henry käsketään antaa vihollisen vangita itsensä, Fakta3: Thorne toipuessaan kehittää romanttista suhdetta Howardin siskon omiin haavoihin, Fakta4: nuorempi veli tuodaan vankileiriltä Varneyn plantaasille, Fakta5: vanhempi Dumont paljastuu velvollisuuksien ja rakkauden väliltä Edithiä kohtaan vakoojana.</w:t>
      </w:r>
    </w:p>
    <w:p>
      <w:r>
        <w:rPr>
          <w:b/>
        </w:rPr>
        <w:t xml:space="preserve">Tulos</w:t>
      </w:r>
    </w:p>
    <w:p>
      <w:r>
        <w:t xml:space="preserve">Kaksi unionin upseeria, kapteeni Lewis Dumont ja hänen nuorempi veljensä, luutnantti Henry Dumont, saavat kenraali Ulysses S. Grant Grantilta käskyn mennä vihollislinjojen taakse ja ryhtyä peiteagenteiksi syöttämään vääriä tietoja Konfederaation armeijalle. Lewisin tehtävänä on tulla osaksi konfederaation lennätintoimistoa Richmondissa, Virginiassa, kuolleen konfederaation upseerin Thornen varjolla. Samaan aikaan Henry saa käskyn antaa vihollisen vangita itsensä, minkä aikana hänen on määrä välittää väärää tietoa unionin asemista. Thorne joutuu unionin ja konfederaation sotilaiden välisen kahakan häntäpäähän, jonka aikana hän haavoittuu. Taistelun jälkeen hän kuljettaa yhden haavoittuneista etelävaltiolaisista, Howard Varneyn, takaisin perheensä plantaasille. Tämä tekee Thornen ystävälliseksi haavoittuneen kapinallisen perheelle, erityisesti Varneyn isälle, joka on konfederaation kenraali. Toipuessaan omista haavoistaan Thorne kehittää romanttisen suhteen Howardin sisaren Edithin kanssa. Tämä luo kuitenkin vihamielisyyttä erään paikallisen, Arlesfordin kanssa, joka oli kiinnostunut Edithistä ennen Thornesin saapumista. Kun Thorne värvää yhden Varneyn orjista viemään viestin sotavankileirillä olevalle veljelleen, Arlesford, joka on jo ennestään epäluuloinen Thornea kohtaan, virittää hänelle ansan. Kun ansa paljastuu, orja teloitetaan hirttämällä. Kun Dumontin veljekset kehittävät suunnitelmaansa väärien tietojen antamisesta ja unionin joukkojen läpimurron mahdollistamisesta konfederaation linjojen läpi, nuorempi veli tuodaan vankileiriltä Varneyn plantaasille. Sen sijaan, että Henry antaisi suunnitelman paljastua, hän ampuu itsensä. Vanhin Dumont, joka on erimielinen velvollisuuksiensa ja rakkautensa Edithiin välillä, paljastuu lopulta vakoojaksi. Samalla kuitenkin selviää, ettei hän koskaan lähettänyt vääriä tietoja. Kun hänet viedään vankilaan, Edith vannoo odottavansa häntä.</w:t>
      </w:r>
    </w:p>
    <w:p>
      <w:r>
        <w:rPr>
          <w:b/>
        </w:rPr>
        <w:t xml:space="preserve">Esimerkki 1.4963</w:t>
      </w:r>
    </w:p>
    <w:p>
      <w:r>
        <w:t xml:space="preserve">Fakta1: vaimo kuolee auto-onnettomuudessa, Fakta2: keittiömestari Rob Haley jää surun murtamana, Fakta3: huono arvostelu saa hänet menettämään asiakkaita kerran menestyksekkäässä ravintolassa, Fakta4: amerikkalainen ruokakriitikko Kate Templeton Avajaispäivänä saapuu tuloksena riita Robin ravintolan kanssa, Fakta5: ravintola tuo alueelle</w:t>
      </w:r>
    </w:p>
    <w:p>
      <w:r>
        <w:rPr>
          <w:b/>
        </w:rPr>
        <w:t xml:space="preserve">Tulos</w:t>
      </w:r>
    </w:p>
    <w:p>
      <w:r>
        <w:t xml:space="preserve">Kun hänen vaimonsa kuolee auto-onnettomuudessa, kokki Rob Haley Dougray Scott jää surun murtamaksi. Huono arvostelu saa hänet menettämään asiakkaita hänen aikoinaan menestyneestä ravintolastaan, joten keskusteltuaan itse ystävänsä Gordon Ramsayn kanssa Haley muuttaa tyttärensä ja joidenkin uskollisten henkilökuntansa jäsenten kanssa maaseudulle muuttaakseen paikallisen pubin gastropubiksi. Ravintolan avajaispäivänä paikalle saapuu amerikkalainen ruokakriitikko Kate Templeton Claire Forlani, joka riitelee Robin kanssa, mutta he rakastuvat ja ostavat koiran. Osa paikallisista on tyytyväisiä ravintolan alueelle tuomiin vierailijoihin, kun taas toiset haluavat, että ravintola suljetaan. Rob valmistaa ankan kanssa erikoisruokaa, joka on kansan suosiossa. Kate huolehtii siitä, että Guy Witherspoon Simon Callow, tunnettu ruokakriitikko, vierailee ravintolassa, minkä seurauksena ravintola saa erinomaisen raportin ja jatkaa menestystään Haleyn ja Templetonin johdolla.</w:t>
      </w:r>
    </w:p>
    <w:p>
      <w:r>
        <w:rPr>
          <w:b/>
        </w:rPr>
        <w:t xml:space="preserve">Esimerkki 1.4964</w:t>
      </w:r>
    </w:p>
    <w:p>
      <w:r>
        <w:t xml:space="preserve">Fakta1: Fakta2: kaunis vaimo vannoo kostoa murhaajalle, Fakta3: Dearholtista tulee Karl von Kondermarckin saksalainen vakooja, Fakta4: Karl on kutsuttu Saksaan sodan puhjetessa, Fakta5: Liane avaa kodin haavoittuneille ranskalaisille sotilaille.</w:t>
      </w:r>
    </w:p>
    <w:p>
      <w:r>
        <w:rPr>
          <w:b/>
        </w:rPr>
        <w:t xml:space="preserve">Tulos</w:t>
      </w:r>
    </w:p>
    <w:p>
      <w:r>
        <w:t xml:space="preserve">Kuten elokuvalehden arvostelussa kuvataan, Sebastian Dore Dearholt murhataan salaperäisesti kotinsa edessä, ja hänen kaunis vaimonsa Liane Kane vannoo kostoa murhaajalle. Tätä tarkoitusta varten hän ryhtyy saksalaiseksi vakoojaksi Karl, prinssi von Kondermarck MacLeanille, mutta kaksikko rakastuu toisiinsa. Sodan syttyessä Karl kutsutaan Saksaan, ja Liane avaa kotinsa haavoittuneille ranskalaisille sotilaille. Hän saa vahingossa tietää, että Karl on hänen miehensä murhaaja, ja aikoo luovuttaa tämän poliisille. Ennen lähtöään Karl esittää kirjeitä, joista käy ilmi, että Sebastian oli pettänyt sisarensa, ja selittää, että Sebastian ammuttiin vahingossa kamppailussa. Liane ja Karl pakenevat yhdessä hänen jahdillaan.</w:t>
      </w:r>
    </w:p>
    <w:p>
      <w:r>
        <w:rPr>
          <w:b/>
        </w:rPr>
        <w:t xml:space="preserve">Esimerkki 1.4965</w:t>
      </w:r>
    </w:p>
    <w:p>
      <w:r>
        <w:t xml:space="preserve">Fakta1: elokuvan juoni pyörii Glasgow'n teini-ikäisten ryhmän ympärillä, Fakta2: Glasgow'n teini-ikäisten ryhmä löytää hylätyn vauvan linnan raunioista, Fakta3: ryhmän yrittäessä saada vauvaa turvaan salaperäinen suden kaltainen peto, joka yhtäkkiä väijyy pimeässä, Fakta4: Kelly Ann ja Lee pakenevat maaseudulle, Fakta5: linnassa oleva peto vaikuttaa ahdistuneelta kumppanin kuoleman vuoksi.</w:t>
      </w:r>
    </w:p>
    <w:p>
      <w:r>
        <w:rPr>
          <w:b/>
        </w:rPr>
        <w:t xml:space="preserve">Tulos</w:t>
      </w:r>
    </w:p>
    <w:p>
      <w:r>
        <w:t xml:space="preserve">Elokuvan juoni pyörii Glasgow'n teiniryhmän ympärillä, joka löytää Skotlannin ylängöillä vaelluksellaan hylätyn vauvan linnan raunioista. Kun ryhmä yrittää saada vauvan turvaan, pimeydessä väijyy yhtäkkiä salaperäinen suden kaltainen peto, joka alkaa väijyä heitä tarkoituksenaan tappaa ryhmä yksi kerrallaan. Pian he tajuavat, että heidän on tapettava peto ennen kuin se teurastaa heidät kaikki. Ryhmä tajuaa lopulta, että ihmissusi voi helposti tappaa heidät, jos he jäävät nummille, ja päättää palata linnaan, josta he löysivät vauvan ja joka on myös pedon pesäpaikka. Vietettyään siellä yön he laativat suunnitelman hirviön tappamiseksi. Kelly Ann houkuttelee hirviön portaisiin, ja pojat työntävät kiven alas portaiden päälle. Sitten he puukottavat sen kuoliaaksi keihäillä. Toinen hirviö tunkeutuu linnaan ja tappaa yhden ryhmän jäsenistä. Kelly Ann ja hänen poikaystävänsä Lee ovat ainoat eloonjääneet ja pakenevat takaisin maaseudulle. Linnassa oleva peto vaikuttaa tuskastuneelta kumppaninsa kuolemasta, ja katsoja tajuaa, että nämä kaksi olivat kavereita. Se seuraa heitä ja tappaa Leen. Kelly Ann ja vauva pääsevät lopulta hotellille, jossa ryhmän oli tarkoitus tavata holhoojansa, isä Steven. Kelly Ann vie vauvan makuuhuoneeseen imettämään häntä. Hirviö ilmestyy ja tappaa hotellin omistajan ja jahtaa isä Steveä makuuhuoneeseen, jossa Kelly Ann on. Hän löytää hirviöemon ruokkimassa pentuaan, ja se tappaa hänet. Katsoja tajuaa, että vauva oli ihmissuden lapsi ja se tartutti Kelly Annin puremalla häntä, kun tämä imetti sitä aiemmin elokuvassa. Elokuvan lopputeksteissä kaksi petoa kävelee pellon läpi takaisin kohti linnaa, kun niiden jälkeläiset juoksentelevat niiden ympärillä.</w:t>
      </w:r>
    </w:p>
    <w:p>
      <w:r>
        <w:rPr>
          <w:b/>
        </w:rPr>
        <w:t xml:space="preserve">Esimerkki 1.4966</w:t>
      </w:r>
    </w:p>
    <w:p>
      <w:r>
        <w:t xml:space="preserve">Fakta1: Fakta2: Ricky Julian ja Bubbles vapautuvat vankilasta: Fakta3: Bubbles kissanpennut jäävät eläinsuojassa epäonnistuneen pelastusyrityksen jälkeen pidätyksen jälkeen, Fakta4: Lahey menettää mielenterveytensä ei ole enää mitään, minkä vuoksi elää, ja unelma uudesta hienosta asuntovaunualueesta on pilalla, kun Julian kieltäytyy siirtymästä, Fakta5: Ricky Julian ja Bubbles pidätetään vankilaan takaa-ajojahdin jälkeen, jossa on ollut mukana poliiseja ja vartijoita.</w:t>
      </w:r>
    </w:p>
    <w:p>
      <w:r>
        <w:rPr>
          <w:b/>
        </w:rPr>
        <w:t xml:space="preserve">Tulos</w:t>
      </w:r>
    </w:p>
    <w:p>
      <w:r>
        <w:t xml:space="preserve">Jakson Say Goodnight to the Bad Guys tapahtumista on kulunut kaksi vuotta, ja Ricky Robb Wells, Julian John Paul Tremblay ja Bubbles Mike Smith vapautuvat vihdoin vankilasta. Palattuaan Sunnyvalen asuntovaunualueelle Bubbles huomaa, että kaikki hänen kissanpentunsa on lähetetty eläinsuojaan ja että hänen on maksettava tuhansia dollareita saadakseen ne vapaaksi; toiseksi Ricky ja Julian onnistuvat ryöstämään viinakaupan, mutta Julian käyttää kaikki rahat auton ostamiseen ja asuntovaununsa kunnostamiseen autokorjaamoksi. Rickyn suunnitelmana on läpäistä 12. luokan koe, jonka hän uskoo avaavan hänelle mahdollisuuksia. Jim Lahey John Dunsworth on raitis ja on avannut uuden hienon asuntovaunualueen yrittäessään purkaa Sunnyvalen. Hänen ainoa ongelmansa on, että hänen uusi viemärilinjansa on kuljettava Julianin tontin läpi; hän yrittää saada Julianin muuttamaan. Yksi kulaus olutta saa hänet palaamaan raskaaseen juomiseen. Kun Randy Patrick Roach jättää hänet ja muuttaa pois heidän asuntovaunustaan Julianin kannelle, Lahey alkaa riehua viinan voimalla. Samaan aikaan pojat kokevat epäonnistumisia: Julians autobody-liike epäonnistuu, Ricky reputtaa 12. luokan kokeensa, ja Bubblesin kissanpennut jäävät eläinsuojaan epäonnistuneen pelastusyrityksen jälkeen, jonka seurauksena Tyrones Tyrone Parsons pidätetään. Bubblesille kerrotaan, että kissanpennut lopetetaan pian, ellei hän saa kerättyä rahaa niiden vapauttamiseksi. Lahey tuhoaa jälleen humalassa Rickyn uuden kannabiksenviljelylaitoksen ja purkaa myös Julianin asuntovaunun yrittäessään saada Julianin muuttamaan. Laheyn suunnitelma menee kuitenkin pieleen, sillä Julian on vakuuttanut asuntovaununsa 28 000 dollarista. Kun hänellä ei ole enää mitään elettävää ja hänen unelmansa uuden hienon asuntovaunualueen toiminnasta on pilalla Julianin kieltäytymisen vuoksi, Lahey menettää järkensä. Pojat päättävät ryöstää pankin vartijoiksi naamioituneina tehden viimeisenä keinona panssariautokuljetuksen, kun Julian odottaa vakuutusshekkiä pelastaakseen Bubblesin kissanpennut. He onnistuvat hankkimaan rahat holvista, mutta Laheyn ilmaantuminen paikalle viime hetkellä estää heidät. Lahey uhkaa tehdä itsemurhan uhkaamalla hypätä pankin katolta. Julianin estettyä tämän, paikalle ilmestyvät oikeat turvamiehet. Ricky, Julian ja Bubbles pidätetään ja lähetetään takaisin vankilaan takaa-ajon jälkeen, jossa ovat mukana poliisi ja turvamiehet, kuten Sam Losco, Cyrus, Dennis, Terry, Jacob ja Phil Collins, konstaapeli George Green, etsivä Ted Johnson ja Randy. He saavat lyhyen kahden viikon tuomion, koska heidän pidättäjänsä oli humalassa, mutta pyytävät, ettei heitä enää kuvata. Bubblesin kissanpennut pelastetaan vankilan terapiaeläinohjelman kautta, jossa kissat vapautetaan ja ne viettävät aikaa vankien kanssa. Bubbles saa treffit kissanpennut pelastaneen eläinsuojelutyöntekijän kanssa, ja pojat palaavat oletettavasti Sunnyvaleen, ja Julian rakentaa vakuutusrahoilla uuden asuntovaunun. Samaan aikaan Lahey on humalassa Kuubassa, kun hän on paennut varastettujen rahojen kanssa. Vaikka hän on nyt rikas, hän on silti surkea, koska hänellä ei ole ketään, jonka kanssa jakaa rikkautensa. JRoc Jonathan Torrensin näytetään myös vihdoin saavuttaneen tavoitteensa tulla kuuluisaksi räppäriksi, sillä hänellä on julkaistu uusi levy ja hän on lavalla suuren, innostuneen yleisön edessä.</w:t>
      </w:r>
    </w:p>
    <w:p>
      <w:r>
        <w:rPr>
          <w:b/>
        </w:rPr>
        <w:t xml:space="preserve">Esimerkki 1.4967</w:t>
      </w:r>
    </w:p>
    <w:p>
      <w:r>
        <w:t xml:space="preserve">Fakta1: Nattyn leskeksi jäänyt isä Sol Out of parlays varmajalkaisuustyö, Fakta2: Nattyn leskeksi jäänyt isä Sol Out of parlays varmajalkaisuustyö, Fakta2: Connie ilmoittaa hänet hylätyksi lapseksi, Fakta3: Natty juoksee etsimään isää, joka lähtee maastomatkalle raiteilla muiden pennittömien matkustajien ja kulkureiden kanssa, Fakta4: koirasta tulee ystävä yrityksessä palata isän luo, Fakta5: seppä osoittautuu ystävälliseksi ja oikeudenmukaiseksi.</w:t>
      </w:r>
    </w:p>
    <w:p>
      <w:r>
        <w:rPr>
          <w:b/>
        </w:rPr>
        <w:t xml:space="preserve">Tulos</w:t>
      </w:r>
    </w:p>
    <w:p>
      <w:r>
        <w:t xml:space="preserve">Elokuva sijoittuu vuoteen 1935, ja se kertoo 15-vuotiaasta poikamaisesta tytöstä, Natty Gannista. Nattyn leskeksi jäänyt isä Sol, joka on lama-ajan työttömyyden vuoksi vailla työtä, hankkii varmalla otteellaan töitä metsurina. Työn saadakseen hänen on lähdettävä lähes ilman ennakkoilmoitusta yhtiön bussilla Chicagosta Washingtonin osavaltioon. Koska hän ei löydä Nattya ennen bussin lähtöä, hän jättää tälle kirjeen, jossa hän lupaa lähettää Nattylle matkarahan, jotta tämä voisi liittyä hänen seuraansa heti, kun hän on sen ansainnut. Sillä välin hän sopii Connien, heidän majatalonsa pinnallisen ja tunteettoman majatalonhoitajan kanssa, että Natty voi jäädä Connien tilapäiseen valvontaan. Kuultuaan Connien ilmoittavan, että Natty on hylätty lapsi, Natty lähtee etsimään isäänsä omin päin ja lähtee matkalle raiteilla muiden rahattomien matkustajien ja kulkureiden mukana. Matkan varrella hän pelastaa susikoiran koiratappeluradalta. Vastineeksi koirasta, jota hän kutsuu nimellä Wolf, tulee hänen ystävänsä ja suojelijansa hänen yrittäessään palata isänsä luo. Hänellä on lyhyt, viaton romanssi toisen nuoren matkustajan, Harryn, kanssa, ja hän kohtaa erilaisia esteitä, jotka koettelevat hänen rohkeuttaan, sinnikkyyttään ja kekseliäisyyttään, kuten se, että häntä syytetään väärin perustein karjavarkaudesta ja hänet passitetaan nuorisovankilaan. Natty pakenee vankilasta ja kohtaa sepän, joka on saanut vangitun Suden hallintaansa. Seppä osoittautuu ystävälliseksi ja oikeudenmukaiseksi, vapauttaa Suden Nattylle ja antaa hänelle ruokaa, kyydin juna-asemalle ja tarpeeksi rahaa matkalippuun. Häikäilemätön lipunmyyjä huijaa Nattyltä lippurahat, ja hän pakenee täpärästi hänen ilmiantamisyritystään ja palaa matkustamaan laittomasti raiteilla tavarajunissa, missä hän yllättäen tapaa Harryn raiteiden varrella sijaitsevassa hökkelikaupungissa. Kun Nattyn isä soittaa Connielle, tämä kertoo, että Natty on kadonnut. Myöhemmässä puhelinsoitossa Connie saa surullisena kuulla, että Nattyn lompakko löytyi suistuneen tavarajunan alta, ja Connie selvisi onnettomuudesta. Hän saa viikon virkavapaata puutavarayhtiöstä etsiäkseen Nattya turhaan hylystä. Hän palaa puutavaraleirille ja pyytää vaarallisimpia töitä, niin sanottuja leskien töitä, nyt kun hänellä ei näytä olevan juuri mitään elämisen arvoista. Länsirannikolle saapuessaan Nattyn matka saa useita haastavampia käänteitä. Harry löytää töitä liittovaltion Works Progress Administration -järjestön kautta San Franciscosta, mutta Nattya kieltäytyy kutsusta lähteä mukaan ja etsii mieluummin isänsä. Puunkorjuuyritys ei merkitse Sol Gannia työntekijöidensä joukkoon, mutta Nattya ei lannistu, vaan hän etsii häntä tuloksetta näyttämällä muille puunkorjaajille hänen valokuvaansa, joka on hänen antamassaan riipuksessa, joka on hänen viimeinen jälkensä vanhemmistaan. Susi kuulee muiden susien kutsuja lähistöllä, ja Natty käskee kyynelehtimällä sitä liittymään omiensa joukkoon. Yhtiön virkailija nappaa Nattyn eräässä takametsän leirissä ja järjestää, että hänet lähetetään takaisin alas vuorelta hänen oman turvallisuutensa vuoksi. Sitten virkailija löytää yllättäen isän lähettämän palautetun kirjeen, johon oli liitetty Nattyn junalippu hänen luokseen, ja kertoo Nattylle hänen sijaintinsa. Natty lähtee liikkeelle jalan ja näkee yhtiön kuorma-auton kulkevan ohi täynnä haavoittuneita miehiä. Kuorma-autossa hän näkee vilaukselta isänsä. Hän juoksee sen perässä ja huutaa häntä, mutta on lopulta surullinen, kun auto ohittaa hänet. Hän kuulee isän äänen kutsuvan häntä ja löytää isän seisomasta tiellä. He jakavat tunteikkaan syleilyn, ja Wolf katselee tietämättään läheiseltä kalliolta.</w:t>
      </w:r>
    </w:p>
    <w:p>
      <w:r>
        <w:rPr>
          <w:b/>
        </w:rPr>
        <w:t xml:space="preserve">Esimerkki 1.4968</w:t>
      </w:r>
    </w:p>
    <w:p>
      <w:r>
        <w:t xml:space="preserve">Fakta1: Fakta2: menestys antaa hänelle mahdollisuuden ostaa uusi talo ja kilpailua oranssi, Fakta3: Dirk kanssa kentillä sarjan onnistuneita toiminta-aiheisia pornoelokuvia ystävä ja kaveri pornotähti Reed Rothchild, Fakta4: Jack on rekrytoinut uuden johtavan miehen, Fakta5: hän ja Reed lähtevät aloittamaan rock and roll-uransa yhdessä Scottyn kanssa.</w:t>
      </w:r>
    </w:p>
    <w:p>
      <w:r>
        <w:rPr>
          <w:b/>
        </w:rPr>
        <w:t xml:space="preserve">Tulos</w:t>
      </w:r>
    </w:p>
    <w:p>
      <w:r>
        <w:t xml:space="preserve">Vuonna 1977 Eddie Adams on koulunsa keskeyttänyt lukiolainen, joka asuu isäpuolensa ja henkisesti väkivaltaisen äitinsä kanssa Kalifornian Torrancessa. Hän työskentelee Maurice Rodriguezin omistamassa Resedan yökerhossa, jossa hän tapaa pornoelokuvantekijä Jack Hornerin, joka koe-esiintyy katsomalla, kun hän harrastaa seksiä Rollergirlin kanssa, joka on pornotähti ja jolla on aina luistimet jalassaan. Riideltyään äitinsä kanssa tyttöystävästään ja seksielämästään Adams muuttaa Hornerin luo tämän San Fernando Valleyn kotiin. Adams antaa itselleen näyttönimen Dirk Diggler, ja hänestä tulee tähti hyvän ulkonäkönsä, nuorekkaan karismansa ja epätavallisen suuren peniksensä ansiosta. Menestyksensä ansiosta hän voi ostaa uuden talon, laajan vaatekaapin ja kilpailun oranssin vuoden 1977 Chevrolet Corvette Stingrayn. Ystävänsä ja pornotähtiystävänsä Reed Rothchildin kanssa Dirk tekee sarjan menestyksekkäitä toiminta-aiheisia pornofilmejä. Dirk työskentelee ja seurustelee muiden pornoteollisuuden edustajien kanssa, ja he elävät huoletonta elämäntapaa 1970-luvun lopun diskoaikakaudella. Tämä muuttuu Hornerin talossa järjestettävissä uudenvuodenaaton juhlissa, jotka merkitsevät vuotta 1980, kun apulaisohjaaja Little Bill Thompson huomaa pornotähti-vaimonsa harrastavan seksiä toisen miehen kanssa, ampuu molemmat ja tappaa itsensä. Dirk ja Reed alkavat käyttää kokaiinia. Dirksin huumeidenkäytön vuoksi hänen on yhä vaikeampi saada erektiota, hän joutuu rajuihin mielialanvaihteluihin ja suuttuu Johnny Doelle, Jackin värväämälle uudelle pääosanesittäjälle. Vuonna 1983 Dirk saa Jackin kanssa riideltyään potkut, ja hän ja Reed lähtevät aloittamaan rock and roll -uraa yhdessä Dirkiä rakastavan puomimiehen Scottyn kanssa. Jack torjuu San Diegossa ja San Franciscossa toimivan teatterimagnaatti Floyd Gondolliin liikeyrityksiä koskevat tarjoukset, sillä hän vaatii kustannusten leikkaamista kuvaamalla videonauhalle, koska Jack uskoo videon heikentävän elokuviensa laatua. Kun hänen ystävänsä ja rahoittajansa eversti James vangitaan lapsipornon hallussapidosta, Jack työskentelee Gondolin kanssa, mutta pettyy Gondolliin odotettuihin projekteihin. Yhdessä näistä projekteista Jack ja Rollergirl ajavat limusiinissa etsien satunnaisia miehiä, joiden kanssa Jack harrastaa seksiä, kun kuvausryhmä nauhoittaa sen. Kun eräs mies tunnistaa Rollergirlin entiseksi luokkatoverikseen, hän loukkaa Rollergirliä ja Jackia, jotka molemmat hyökkäävät loukkaantuneen miehen kimppuun ja jättävät hänet jalkakäytävälle, kun kuvausryhmä ajaa pois. Pääosan esittäjä Amber Waves joutuu huoltajuuskiistaan ex-miehensä kanssa. Oikeus päättää, että hän on sopimaton äiti, koska hän on mukana pornoteollisuudessa, on aiemmin ollut rikollinen ja on kokaiiniriippuvainen. Buck Swope menee naimisiin pornotähti Jessie St. Vincentin kanssa, joka tulee raskaaksi. Menneisyytensä vuoksi Buck ei saa pankkilainaa eikä voi avata omaa stereolaitteiden kauppaa. Samana yönä hän joutuu keskelle ryöstöä, jossa myyjä, ryöstäjä ja aseistautunut asiakas saavat surmansa. Buck pakenee ryöstäjän vaatimien rahojen kanssa. Dirk ja Reed ovat tuhlanneet rahansa huumeisiin, eivätkä he pysty maksamaan äänitysstudiolle esittelynauhoista, joiden avulla he uskovat pääsevänsä musiikkitähdiksi. Dirk turvautuu epätoivoisesti prostituutioon, mutta kolme miestä käy hänen kimppuunsa ja ryöstää hänet. Dirk, Reed ja heidän ystävänsä Todd yrittävät huijata huumekauppias Rahad Jacksonia myymällä hänelle puoli kiloa ruokasoodaa kokaiinina. Dirk ja Reed päättävät lähteä ennen kuin Rahadin henkivartija tarkastaa sen, mutta Todd ei onnistu varastamaan rahaa Rahadilta, joka tappaa hänet sitä seuranneessa tulitaistelussa. Dirk tekee sovinnon Jackin kanssa. Vuonna 1984 Buck ja Jessie synnyttävät poikansa, Amber kuvaa televisiomainosta Buckin myymälän avajaisia varten, Reed harjoittelee menestyksekästä taikatemppua strippiklubilla, eversti James pysyy vankilassa ja Rollergirl palaa lukioon. Dirk ja Amber valmistautuvat aloittamaan kuvaukset uudelleen.</w:t>
      </w:r>
    </w:p>
    <w:p>
      <w:r>
        <w:rPr>
          <w:b/>
        </w:rPr>
        <w:t xml:space="preserve">Esimerkki 1.4969</w:t>
      </w:r>
    </w:p>
    <w:p>
      <w:r>
        <w:t xml:space="preserve">Fakta1: tarinan tapahtumapaikka on Keralan korkeilla vuorilla sijaitseva viehättävä kylä, Fakta2: Palunni on maitomies ja läheinen ystävä Elsamma, Fakta3: maitomies ja läheinen ystävä Elsamma koskaan paljastanut rakkautta, Fakta4: Pappan 's miniän kuolee ja pojanpoika ja sisko tulevat asumaan isovanhempien kanssa Balanpillai City, Fakta5: Aby 's ehdotus naimisiin Elsamma oli kikka auttaa viinaparoni päästä tasoihin Elsamman kanssa</w:t>
      </w:r>
    </w:p>
    <w:p>
      <w:r>
        <w:rPr>
          <w:b/>
        </w:rPr>
        <w:t xml:space="preserve">Tulos</w:t>
      </w:r>
    </w:p>
    <w:p>
      <w:r>
        <w:t xml:space="preserve">Tarinan tapahtumapaikkana on Keralan korkeilla vuorilla sijaitseva viehättävä kylä nimeltä Balanpillai City. Elsamma Ann Augustine on KPAC Lalithan neljästä tyttärestä vanhin. Isänsä kuoleman jälkeen hän alkoi työskennellä sanomalehtiagentin paikallisen toimittajan jakelijatyttönä ansaitakseen lisätuloja. Unnikrishnan alias Palunni Kunchacko Boban on maitomies ja Elsamman läheinen ystävä, joka ei koskaan paljastanut rakkauttaan Elsammaa kohtaan. Kunnel PappanNedumudi Venu ja Elsamman perhe jakavat hyvin läheiset siteet ja pysyvät melkein kuin yksi perhe. Elsamma on myös vannoutunut aktivisti, joka haluaa sulkea paikallisen Toddy-kaupan, jota pyörittää voimamies Sugunan Vijayaraghavan. Tämä tuo hänet säännöllisiin konflikteihin tämän sekä Panchayatin jäsenen Ramanan Jagathy Sreekumarin kanssa. Paalunni uskoutuu rakkaudestaan Elsammaan Pappanille, joka lupaa välittää tämän Elsammalle, kun aika on oikea. Pappans miniän kuolee ja hänen pojanpoikansa, Aby Indrajith, joka karistanut muutaman ylimääräisen kilon hänen siskonsa tulevat asumaan isovanhempiensa kanssa Balanpillai Cityssä. Aby tuntee vetoa Elsammaan ja yrittää flirttailla tämän kanssa, mutta tämä torjuu hänet. Sugunan soittaa Abylle ja hänen ystävilleen, jotka vierailevat kylässä, ja käskee heitä vangitsemaan Elsamman ja hänen siskonsa ja luomaan huonoa mainetta, jotta Elsamma jättäisi hänen laittoman viinabisneksensä rauhaan. Aby kertoo Pappanille ja Elsamman äidille, että hän haluaa naida Elsamman. Häät sovitaan Elsamman tietämättä ja ilman hänen suostumustaan, eikä Pappan vastusta sitä, vaikka tietää, että Paalunni pitää Elsammasta. Myöhemmin Elsamma saa kiinni yhden Abyn ystävän, Jerry Manikuttanin, kompromissiasennosta Abyn sisaren Sherin Mridula Muralin kanssa. Kun Aby saa tietää tästä, hän hakkaa Jerryn. Kostoksi Jerry paljastaa, että Abyn kosinta Elsamman kanssa oli vain temppu, jolla viinaparoni halusi kostaa Elsamman kanssa. Myöhemmin Elsamma antaa Abylle anteeksi, mutta kehottaa häntä palaamaan sinne, mistä hän tuli. Elokuva päättyy siihen, että Elsamma kertoo myös Palunnille pitävänsä hänestä.</w:t>
      </w:r>
    </w:p>
    <w:p>
      <w:r>
        <w:rPr>
          <w:b/>
        </w:rPr>
        <w:t xml:space="preserve">Esimerkki 1.4970</w:t>
      </w:r>
    </w:p>
    <w:p>
      <w:r>
        <w:t xml:space="preserve">Fakta1: Fakta2: runoilija Francois Villon on varastanut ruokaa kuninkaallisesta varastosta, Fakta3: petturi paljastuu D'Aussignyksi, Fakta4: Villon tappaa petturin tappelussa, Fakta5: Ludvig palkitsee Villonin tekemällä hänestä uuden konstaapelin.</w:t>
      </w:r>
    </w:p>
    <w:p>
      <w:r>
        <w:rPr>
          <w:b/>
        </w:rPr>
        <w:t xml:space="preserve">Tulos</w:t>
      </w:r>
    </w:p>
    <w:p>
      <w:r>
        <w:t xml:space="preserve">Ranskan kuningas Ludvig XI Basil Rathbone on epätoivoisissa vaikeuksissa. Burgundilaiset piirittävät häntä Pariisissa, ja hän epäilee, että hänen hovissaan on petturi. Hän menee naamioituneena tavernaan katsomaan, kuka ottaa vastaan vihollisen viestin. Siellä häntä huvittaa runoilija Francois Villonin Ronald Colmanin temppuilu, joka on varastanut ruokaa kuninkaallisesta varastosta. Konna arvostelee kuningasta ja kehuskelee, kuinka paljon paremmin hän pärjäisi, jos hän olisi Ludvigin paikalla. Petturi paljastuu suurkirkkoherra DAussignyksi John Miljaniksi, mutta ennen kuin hänet ehditään pidättää, Villon tappaa petturin tappelussa. Ludvig palkitsee Villonin pilan vuoksi tekemällä hänestä uuden konstaapelin, vaikka kuningas aikoo salaa teloittaa Villonin viikon kuluttua. Villon, jonka syntyperä pysyy salassa, rakastuu hovimestari Katherine DeVaucelles Frances Deeen ja tämä Villoniin. Sitten Ludvig ilmoittaa Villonille hänen synkästä kohtalostaan. Villon pakenee, mutta kun burgundilaiset murtavat kaupungin portit, hän kokoaa tavallisen kansan, joka ajaa heidät pakoon ja purkaa piirityksen. Koska Ludvig oli joutunut sietämään Villonin röyhkeyttä ja halusi vähemmän harmia elämäänsä, hän päättää karkottaa hänet pysyvästi Pariisista. Villon lähtee jalkaisin, ja Katariina seuraa häntä huomaamattomasti.</w:t>
      </w:r>
    </w:p>
    <w:p>
      <w:r>
        <w:rPr>
          <w:b/>
        </w:rPr>
        <w:t xml:space="preserve">Esimerkki 1.4971</w:t>
      </w:r>
    </w:p>
    <w:p>
      <w:r>
        <w:t xml:space="preserve">Fakta1: Palkattu tappaja on niin sanottu koko kung-maailmassa kykyyn voittaa vastustaja alle minuutissa, Fakta2: Fakta3: työnantaja lupaa hänelle rikkaita palkintoja tottelevaisuudesta, Fakta4: kaupungissa asuu lukuisia nimimiehiä, Fakta5: ylivoimainen taistelija Over suostuu opettamaan pojalle kung fu:ta, jotta hän voi puolustaa itseään ja muuta perheen aikaa.</w:t>
      </w:r>
    </w:p>
    <w:p>
      <w:r>
        <w:rPr>
          <w:b/>
        </w:rPr>
        <w:t xml:space="preserve">Tulos</w:t>
      </w:r>
    </w:p>
    <w:p>
      <w:r>
        <w:t xml:space="preserve">Palkattu tappaja Minute Fong on tunnettu koko kung fu -maailmassa kyvystään voittaa vastustaja alle minuutissa. Näin tehokkaalla tekniikalla Fong saa luonnollisesti hermostuttavan maineen koko Kiinassa. Tappaja alkaa kuitenkin miettiä uudelleen elämänsä toimia ja näkee, että seuraavat keikat ovat varmasti hänen viimeisensä. Kun hänen tyttöystävänsä tekee itsemurhan, hän huomaa elämänsä prioriteettiensa muuttuvan, vaikka hänen työnantajansa Chow Sautung lupaa hänelle rikkaita palkkioita tottelevaisuudesta. Fong suostuu ottamaan vastaan yhden viimeisen toimeksiannon: tappaa Lai-niminen mies tietyssä kaupungissa. Ilmeinen juju on se, että kaupungissa asuu lukuisia samannimisiä miehiä, joten salamurhaajan on etsittävä kohteensa huolellisesti. Asuessaan määrätyssä paikassa Fong ystävystyy paikallisen pojan kanssa, joka osoittautuu ilkikuriseksi, mutta hyväsydämiseksi nuorukaiseksi, joka vain etsii isähahmoa. Ajan myötä ylivoimainen taistelija suostuu opettamaan pojalle kungfua, jotta tämä voi puolustaa itseään ja koko perhettään. Mestari-oppilas-suhteen kehittyessä myös Fongin ja pojan äidin ja isoisän välinen ystävyys kasvaa. Täysin tähän tavalliseen elämään uppoutuneena tappaja unohtaa tehtävänsä, mutta saa nopeasti muistutuksen siitä, kun hän saa selville, kuka Lai todella on. Nyt minuutti Fongin on päätettävä, onko hän uskollinen uusille ystävilleen vai häikäilemättömille työnantajilleen.</w:t>
      </w:r>
    </w:p>
    <w:p>
      <w:r>
        <w:rPr>
          <w:b/>
        </w:rPr>
        <w:t xml:space="preserve">Esimerkki 1.4972</w:t>
      </w:r>
    </w:p>
    <w:p>
      <w:r>
        <w:t xml:space="preserve">Fakta1: Fakta2: leskeksi jäänyt tiedemies työskentelee erilaisten tapojen parissa lähettää radioaaltoja syvälle avaruuteen, Fakta3: Steven lähettää radioaaltoja galaksista Celesten kotimaailmaan, Fakta4: silmä piiloutuu suunnittelijan käsilaukkuun auttaakseen Celesteä Maassa, Fakta5: Ron estää Steveniä menemästä naimisiin Celesten kanssa idean tai talousvakoilun suunnittelun takia.</w:t>
      </w:r>
    </w:p>
    <w:p>
      <w:r>
        <w:rPr>
          <w:b/>
        </w:rPr>
        <w:t xml:space="preserve">Tulos</w:t>
      </w:r>
    </w:p>
    <w:p>
      <w:r>
        <w:t xml:space="preserve">Celeste Kim Basinger on avaruusolento, joka lähetetään salaiselle tehtävälle Maahan, ja Steven Mills Dan Aykroyd on leskeksi jäänyt tiedemies, joka tutkii erilaisia tapoja lähettää radioaaltoja syvälle avaruuteen. Steven lähettää vahingossa radioaallon ulos galaksista Celesten kotimaailmaan Cosine N 8:aan, mikä aiheuttaa painovoiman häiriön Celesten planeetalla. Hänet lähetetään tutkimaan, kuka voisi vaikuttaa painovoimaan ja miten se tehtiin, ja hän uskoo, että kyseessä oli hyökkäys. Häntä avustaa Bag-niminen lonkeroa muistuttava lonkero, jossa on silmä, joka on piilotettu design-laukkuun ja joka auttaa Celesteä hänen kohtaamisissaan Maassa. Bag pystyy luomaan mitä tahansa esineitä, kuten timantteja ja design-mekkoja, lähes hetkessä. Celeste syöksyy Stevensin veljen Ron Jon Lovitzin isännöimiin juhliin, joissa hän herättää heti huomiota tekemällä vanhanaikaisia viittauksia vanhoihin tv-ohjelmiin ja poliittisiin iskulauseisiin siinä virheellisessä uskossa, että se oli ajankohtaista hänen esimiehensä olivat juuri keränneet tiedot, joiden kuljettaminen Maasta hänen kotimaailmaansa oli kestänyt 92 vuotta. Celestesin kokemattomuus johtaa melkein siihen, että hän paljastaa itsensä muukalaiseksi, kun hän kamppailee yksinkertaisten tehtävien kanssa, kuten yrittää suudella ensimmäistä kertaa tai laittaa ruokaa. Hän menee kotiin Stevenin kanssa ja viettää siellä yön, kun Bag opettaa hänelle, mitä seksi on, mistä hän nauttii suuresti. Jessie Mills Alyson Hannigan, Stevensin 13-vuotias tytär, on aluksi iloinen siitä, että hänen isänsä on löytänyt jonkun, jonka äiti on kuollut viisi vuotta sitten, mutta tulee epäluuloiseksi, kun hän huomaa Celesten syövän happoa paristoista ja vetävän kovaksi keitettyjä kananmunia kiehuvasta kuumasta vedestä paljain käsin. Hän ei kuitenkaan pysty vakuuttamaan ihastunutta isäänsä siitä, että Celestessä on jotain epätavallista, ja kun Celeste kertoo, että hänen on lähdettävä vuorokauden sisällä, isä kosii häntä impulsiivisesti, ja Celeste suostuu. Myös Ronilla on epäilyksensä Celesteä kohtaan, ja hän yrittää estää Steveniä menemästä naimisiin Celesten kanssa sillä perusteella, että tämä on laiton maahanmuuttaja tai suunnittelee talousvakoilua, mutta myöntää sitten olevansa kateellinen veljelleen, joka on löytänyt unelmiensa tytön, kun taas hän ei koskaan löydä Monacon prinsessa Stephanien kaltaista tyttöä. Celeste kohtaa uusia kokemuksia, kuten aivastelun ja rakkauden. Kun Jessie lopulta kysyy Celesteltä, onko hän avaruusolento, Celeste myöntää, että hänen kotimaailmassaan ei ole tunteita. Celeste aikoo lähteä, kun hän saa selville, miten Steven loi radiosignaalin, ja saa hänet luomaan sen uudelleen, mikä hänen mukaansa kumoaa hänen maailmansa painovoimaongelmat, mutta Jessie asettaa hänet pulaan, sillä hän sanoo, että se tuhoaa hänen isänsä, jota kohtaan Celeste on nyt kehittänyt tunteita. Kun Jessie riitelee isänsä kanssa, hän juoksee karkuun ja jää melkein auton alle, mutta Celesten voimat pelastavat hänet. Tämä paljastaa Stevenille, että Celeste on todellakin avaruusolento ja että hän on rakastunut häneen ja hyväksynyt Jessien omaksi tyttärekseen. Lopulta Steven tajuaa, miten hän pystyi luomaan radioaallon, ja onnistuu toistamaan sen, jolloin Celesten planeetan painovoima kääntyy ja se pelastuu. Tuhottuaan Bagin, joka yritti tappaa heidät, Celestesin kotimaailman johtajat ilmoittautuvat ja pyytävät häntä tuhoamaan maapallon. Hän ja Steven onnistuvat vakuuttamaan heidät siitä, ettei kyseessä ollut hyökkäys vaan onnettomuus ja että Maassa on monia etuja, joita on tutkittava lisää. He hyväksyvät selityksen ja vaativat, että Celeste palaa selittämään heille ihmiskulttuuria, mutta tyytyvät siihen, että Maasta kotoisin oleva henkilö toimii hyvän tahdon merkkinä heidän maailmansa lähettiläänä. Ron hyväksyy suurlähettilään tehtävän ja lähtee Celesten maailmaan avaruusaluksella, jossa on useita lentoemäntiä, jotka kaikki näyttävät prinsessa Stephanielta.</w:t>
      </w:r>
    </w:p>
    <w:p>
      <w:r>
        <w:rPr>
          <w:b/>
        </w:rPr>
        <w:t xml:space="preserve">Esimerkki 1.4973</w:t>
      </w:r>
    </w:p>
    <w:p>
      <w:r>
        <w:t xml:space="preserve">Fakta1: lääkäri keksii lääkkeen kuolleille, Fakta2: sivuvaikutukset tekevät vastaanottajan samaan aikaan, Fakta3: kaupunki tulvii murhia, Fakta4: poliisi on Ajayn jäljillä, Fakta5: Ganesh tappaa Ajayn lopettaakseen riehumisen.</w:t>
      </w:r>
    </w:p>
    <w:p>
      <w:r>
        <w:rPr>
          <w:b/>
        </w:rPr>
        <w:t xml:space="preserve">Tulos</w:t>
      </w:r>
    </w:p>
    <w:p>
      <w:r>
        <w:t xml:space="preserve">20 vuotta tulevaisuuteen vuonna 2008 Chennaissa Intiassa lääkäri Jaishankar keksii lääkkeen, joka antaa kuolleille elämän takaisin, jos se ruiskutetaan kahden tunnin kuluessa kuolemasta. Hän työskentelee yhdessä kahden muun lääkärin, Jai Ganeshin ja Thakkali Srinivasanin kanssa. He tekevät kokeita orpopoika Ajay Rathnamin ruumiilla ja onnistuvat siinä. Heidän tietämättään lääke aiheuttaa sivuvaikutuksia, jotka tekevät vastaanottajasta kuolemattoman ja muuttavat samalla vastaanottajan henkisen käyttäytymisen murhanhimoiseksi hulluksi. Ajay Rathnam lähtee tappamaan, ja kaupunki on pian täynnä murhia. Ajay ei kuitenkaan satuta lääkäreitä, sillä hän luottaa heihin ja palaa heidän luokseen aina, kun poliisin ampumat luodit haavoittavat häntä. Poliisi Prabhu alkaa tutkia näitä rikoksia ja on pian Ajayn ja lääkärien jäljillä epäiltyään heidän tutkimustyötään. Kun Jai Ganesh ja Thakkali Srinivasan ehdottavat Jaishankarille, että he tappaisivat Ajayn lopettaakseen riehumisen, Ajay kuulee sen ja jäljittää myöhemmin Thakkali Srinivasanin, hänen vaimonsa Jayashreen ja Jai Ganeshin ja tappaa heidät kaikki. Myöhemmin hän tappaa myös Jaishankarin. Prabhu ja hänen tyttöystävänsä Amala jäljittävät lopulta Ajayn ja voimakkaan verenvuodatuksen ja tappelun jälkeen he vierittävät hänet autollaan jyrkänteeltä alas. Poltettuaankin hän palaa elävänä takaisin ja hyökkää heidän kimppuunsa. Lopulta Prabhu heittää hänet syvään vesikuoppaan, joka näyttää tappavan hänet, ja lähtee paikalta yhdessä Amalan kanssa. Ajay tulee kuitenkin ulos kuopasta selvinneenä.</w:t>
      </w:r>
    </w:p>
    <w:p>
      <w:r>
        <w:rPr>
          <w:b/>
        </w:rPr>
        <w:t xml:space="preserve">Esimerkki 1.4974</w:t>
      </w:r>
    </w:p>
    <w:p>
      <w:r>
        <w:t xml:space="preserve">Fakta1: Fakta2: Trish ja Patsy lähtevät Limbers-tavarataloon: Fakta3: Trishin ja Patsyn joulu on pilalla, Fakta4: Patsy tunnustaa pahat teot Joulupukin linnalle Joulupukin päätonttu, Fakta5: Joulupukki pyytää häntä toimittamaan polkupyörän Bertin asuntoon.</w:t>
      </w:r>
    </w:p>
    <w:p>
      <w:r>
        <w:rPr>
          <w:b/>
        </w:rPr>
        <w:t xml:space="preserve">Tulos</w:t>
      </w:r>
    </w:p>
    <w:p>
      <w:r>
        <w:t xml:space="preserve">Pikkuvarkaat 29-vuotias Trish Mary Stuart Masterson ja hänen 6-vuotias veljentyttärensä Patsy Lauren Suzanne Pratt ovat kuppilassa suunnittelemassa seuraavaa ryöstöä. Patsy sanoo Trish-tädilleen, että on väärin, että he varastavat ihmisiä, mutta Trish uskoo, että se on jollakin tavalla ok, ja kertoo, että he varastavat vain niiltä, joilla on varaa siihen. Trishin entinen sulhanen Mel David Hewlett tulee kuppilaan puhumaan Trishille, ja häntä jahtaa kaksi miestä, joille hän on velkaa. Trish ja Patsy lähtevät Limbersin tavarataloon. Patsy laittaa vaalean peruukin päähänsä ja alkaa taskuvarkaaksi herra Limber Lawrence Dane, liikkeen omistaja. Vartija Bert Mark Ruffalo saa heidät kiinni. Trish ja Patsy tuodaan Limberin toimistoon ja heitä uhkaa pidätys. Mutta koska on melkein joulu, on myöhäinen perjantai ja sosiaalivirasto on jo kiinni, Bert saa pitää heitä vahtia luonaan, vaikka hän protestoi sitä. Joulun jälkeen, 26. joulukuuta, hänen on määrä palauttaa heidät takaisin toimistoon, jolloin Patsy annetaan sijaisperheeseen, joka voi paremmin valvoa hänen etujaan, ja Trish joutuu syytteeseen. Tunnin mittaan Trish ja Bert alkavat tuntea vetoa toisiinsa. Kun Trishin ja Patsyn joulu on pilalla, Bert vie heidät Maplewoodiin perheensä jouluillalliselle ja sen jälkeen Joulupukin linnaan, jossa Patsy tunnustaa pahat tekonsa Joulupukin päätonttu Howard Hessemanille ja kirjoittaa Joulupukille viestin, jossa hän pyytää häntä toimittamaan hänen polkupyöränsä Bertsin asunnolle, jossa he ovat asuneet. Hyvin aikaisin aamulla 26. joulukuuta Bert kiiruhtaa Limbersiin ostamaan polkupyörän, ja Patsy on iloinen, kun se toimitetaan myöhemmin samana aamuna. Mutta sitten Mel kidnappaa Patsyn ja haluaa käyttää häntä Limbersissä taskuvarkaana joulun jälkeisen lahjojen palautusruuhkan aikana. Bert saa hänet kiinni, ja kaikki päätyvät takaisin toimistoon, jossa sosiaaliviranomaiset odottavat heitä. Mutta kun Patsyn toive toteutuu, he saavat toisen mahdollisuuden. Mel viedään vankilaan. Bert lopettaa työnsä ja kosii Trishiä.</w:t>
      </w:r>
    </w:p>
    <w:p>
      <w:r>
        <w:rPr>
          <w:b/>
        </w:rPr>
        <w:t xml:space="preserve">Esimerkki 1.4975</w:t>
      </w:r>
    </w:p>
    <w:p>
      <w:r>
        <w:t xml:space="preserve">Fakta1: tomaattien salakuljettajat myyvät ihmisille, Fakta2: ihmiset eivät elä ilman tavallisia tomaatteja, Fakta3: Wilbur Finletteria on ylistetty Suuren tomaattisodan sankariksi, Fakta4: ongelmat palaavat ihmisvihamielisen roiston, professori Mortimer Gangreenin ja Igorin kanssa, jotka pyrkivät vapauttamaan tomaattiterrorin aallon, Fakta5: Gangreen muuttaa tavalliset tomaatit tomaattimuunnoskammiossa toimivien miesten ja naisten kopioiksi</w:t>
      </w:r>
    </w:p>
    <w:p>
      <w:r>
        <w:rPr>
          <w:b/>
        </w:rPr>
        <w:t xml:space="preserve">Tulos</w:t>
      </w:r>
    </w:p>
    <w:p>
      <w:r>
        <w:t xml:space="preserve">Kymmenen vuotta Suurena tomaattisotana kutsutun Tappajatomaattien hyökkäyksen tapahtumien jälkeen Yhdysvallat on jälleen turvallinen, ja tomaatit on kielletty, vaikka viranomaiset ovat edelleen tekemisissä tomaattien salakuljettajien kanssa, jotka myyvät tomaatteja ihmisille, jotka eivät voi elää ilman tavallisia tomaatteja. Wilbur Finletter Steve Peacea on ylistetty Suuren tomaattisodan sankariksi, ja hän hyödynsi mainettaan avaamalla Finletters Pizzerian, jossa tarjoillaan tomaatittomia pizzoja. Wilburille työskentelee hänen veljenpoikansa Chad Finletter Anthony Starke, joka on jakelupoika. Chadin mukana on myös hänen kämppäkaverinsa Matt Stevens George Clooney, sulava naistenmies. Ongelmat kuitenkin palaavat, kun John Astinin esittämä ihmisvihamielinen roisto, professori Mortimer Gangreen ja hänen avustajansa Igor Steve Lundquist pyrkivät vapauttamaan uuden tomaattiterrorin aallon. Professori Gangreen oli ymmällään siitä, että hänet kukistettiin Puberty Love, kaikkien aikojen huonoin kappale, ja hän sanoo, että tällä kertaa musiikki auttaa häntä eikä estä häntä. Gangreen on luonut tomaattimuunnoskammion, jonka avulla hän voi muuttaa tavalliset tomaatit miesten ja naisten kopioiksi. Upottamalla tavallisia tomaatteja myrkyllisen jätteen sammioihin ja laittamalla ne sitten kammioon Gangreen käyttää musiikkia hyväkseen, sillä kammioon kytketty jukeboksi synkronoituu tomaattimuunnoskammion kanssa, minkä ansiosta hän voi luoda käytännössä mitä tahansa valitsemansa kappaleen avulla Michael Jacksonin musiikki näyttää tekevän tomaateista Jacksonin kloonin, Miami Vicen teema näyttää tekevän kopioita Don Johnsonista ja viettelevä musiikki ilmeisesti muuttaa tomaatit kauniiksi naisiksi. Gangreensin suosima musiikki on rock, joka luo sotilaita. Professori Gangreen pyrkii tomaattikommandojensa kanssa hyökkäämään läheiseen vankilaan, josta hän vapauttaa vangitun liittolaisensa Jim Richardsonin Rick Rockwellin ja ottaa sitten Yhdysvallat haltuunsa tappajatomaattiensa alistamana ja asettaen Richardsonin Yhdysvaltain presidentiksi. Gangreen on myös käyttänyt laitettaan luodakseen viehättävän naispuolisen kopion nimeltä Tara Karen Mistal, joka palvelee Gangreenia Kuten hän suorasukaisesti ilmoittaa vierailijalle: Olen hänen rakastajansa. Minä myös kokkaan ja siivoan. kunnes hän huomaa Gangreenin loukkaavan asenteen väärin mutatoitunutta tomaattia kohtaan, jota hän kutsuu FT:ksi eli Fuzzy Tomatoksi. Tara loikkaa Finletters Pizzaan, jossa hän alkaa seurustella Chadin kanssa. Omituinen juonikuvio rikkoo osittain neljännen seinän, kun hahmot kertovat yleisölle, että tuotannosta on loppunut rahat. Matt ehdottaa rahoitusongelmien ratkaisuksi tuotesijoittelua, joka oli tuohon aikaan nouseva käytäntö elokuvissa ja televisiossa. Tästä eteenpäin elokuvan hahmot esittelevät ja mainostavat koomisesti erilaisia tuotteita elokuvan juonen edetessä.</w:t>
      </w:r>
    </w:p>
    <w:p>
      <w:r>
        <w:rPr>
          <w:b/>
        </w:rPr>
        <w:t xml:space="preserve">Esimerkki 1.4976</w:t>
      </w:r>
    </w:p>
    <w:p>
      <w:r>
        <w:t xml:space="preserve">Fakta1: Fakta2: pojilla oli tapana viettää miellyttäviä kesiä usein uiden järven poikki urheilun vuoksi, Fakta3: viimeinen tällainen kesä päättyi tragediaan, Fakta4: Michael oli ollut kiireinen uransa kanssa, Fakta5: isä hukkui huolimatta Matthew'n kiihkeistä yrityksistä pelastaa hänet.</w:t>
      </w:r>
    </w:p>
    <w:p>
      <w:r>
        <w:rPr>
          <w:b/>
        </w:rPr>
        <w:t xml:space="preserve">Tulos</w:t>
      </w:r>
    </w:p>
    <w:p>
      <w:r>
        <w:t xml:space="preserve">Yliopistosta valmistunut Matthew Anderson matkustaa Floridaan viettämään aikaa isoveljensä kanssa ja miettimään samalla, millaista uraa hän haluaisi jatkaa. Hän ei ole motivoitunut rahasta tai maallisen menestyksen tavoittelusta; hän viettää paljon aikaa tarkkailemalla mereneläviä paikallisella merieläinten tarkkailuasemalla ja puolustaa menestyksekkäästi vuokraemäntää vastaan oikeuttaan pitää vuokra-asunnossaan pieni akvaario. Hän ansaitsee myös huomattavan palkan kirjoittamalla radiomainoksia, mutta tällainen työ vastustaa häntä. Veljen kehotuksesta hän ryhtyy kunnan uimahallin uimavalvojaksi. Takautumakohtauksissa katsoja saa tietää, että pojat viettivät ennen mukavia kesiä perheensä kanssa Wisconsinin järvellä ja uivat usein järven poikki urheillakseen. Viimeinen tällainen kesä päättyi tragediaan Michael oli siihen mennessä ollut kiireinen uransa kanssa eikä ollut järvellä; Matthew ja hänen isänsä alkoivat uida järven poikki, mutta isä sai kesken matkan kramppeja ja hukkui huolimatta Matthewsin kiihkeistä yrityksistä pelastaa hänet. Suuri osa elokuvasta on omistettu Matthewsin sisäisille ajatuksille, kuten hänen keskusteluilleen ja vierailuilleen Jeesuksen kanssa. Matthew kertoo elokuvan alussa, että hänen tajunnanvirtaiset ajatuksensa ovat kuin sisäinen radio, jonka soittokiekkoa viritetään jatkuvasti eri asemien välillä. Michael tapailee tyttöä, Natalieta, ja harkitsee hänen kosimistaan. Hän on kuitenkin usein tunteeton tytön emotionaalisia tarpeita kohtaan, minkä hänen nuorempi veljensä tunnistaa ja yrittää auttaa. Matthew kiintyy sitten tunteellisesti Natalieen, mutta tajuaa lopulta, että pitääkseen veljensä, hänen on luovuttava Nataliesta, aivan kuten hän luopui isästään. Tämän oivalluksen raskaus ajaa hänet itsemurhayritykseen. Hän päättelee, että Jumala haluaa ihmisten antavan kaiken Jumalalle, ainakin kaiken, mitä he arvostavat suuresti.</w:t>
      </w:r>
    </w:p>
    <w:p>
      <w:r>
        <w:rPr>
          <w:b/>
        </w:rPr>
        <w:t xml:space="preserve">Esimerkki 1.4977</w:t>
      </w:r>
    </w:p>
    <w:p>
      <w:r>
        <w:t xml:space="preserve">Fakta1: Vaikka ryhmä kohtaa vaikeuksia rikoskokemuksen puutteen vuoksi, Heinekenin ja kuljettaja Ab Dodererin vangitseminen onnistuu, Fakta2: omistajalla on velvollisuus huolehtia raskaana olevasta vaimosta, Fakta3: poliisi vapauttaa Heinekenin, Fakta4: Willem ja Cor pakenevat Pariisiin, Fakta5: vaarallinen toiminta paljastaa sijainnin poliisin jäljittämiselle.</w:t>
      </w:r>
    </w:p>
    <w:p>
      <w:r>
        <w:rPr>
          <w:b/>
        </w:rPr>
        <w:t xml:space="preserve">Tulos</w:t>
      </w:r>
    </w:p>
    <w:p>
      <w:r>
        <w:t xml:space="preserve">Elokuva sijoittuu vuoteen 1983, pääasiassa Amsterdamiin, ja sen keskiössä on viiden hollantilaisen ystävän ryhmä: Willem Holleeder, Cor van Hout, Jan Boellard, Martin Erkamps ja Frans Meijer. Helppoa rahaa etsiessään he päättävät kidnapata Heinekenin omistajan, suurpäällikkö Freddy Heinekenin, saadakseen erittäin korkeat lunnaat. Vaikka Heinekenin ja hänen kuljettajansa Ab Dodererin vangitseminen onnistuu, ryhmä kohtaa lopulta vaikeuksia, koska heillä ei ole kokemusta rikollisuudesta. He eivät onnistu neuvottelemaan poliisin kanssa, ja Cor kokee velvollisuudekseen huolehtia raskaana olevasta vaimostaan Sonjasta. Kun poliisi lopulta vapauttaa Heinekenin, Willem ja Cor pakenevat Pariisiin, jossa he aikovat pysyä piilossa. Cor kokee kuitenkin voimakkaita tunteita soittaakseen Sonjalle, mikä on vaarallinen teko, sillä se voisi helposti paljastaa heidän sijaintinsa poliisin jäljitettäväksi. Hän on aluksi vastahakoinen ja riitelee Willemin kanssa, mutta lopulta hän antaa tunteilleen periksi ja soittaa Sonjalle, minkä seurauksena Ranskan poliisi pidättää Corin ja Willemin heidän poistuessaan asunnostaan.</w:t>
      </w:r>
    </w:p>
    <w:p>
      <w:r>
        <w:rPr>
          <w:b/>
        </w:rPr>
        <w:t xml:space="preserve">Esimerkki 1.4978</w:t>
      </w:r>
    </w:p>
    <w:p>
      <w:r>
        <w:t xml:space="preserve">Fakta1: elokuva tapahtuu keskeneräisessä kaupungin pilvenpiirtäjässä ja sen ympäristössä, Fakta2: tarkka-ampuja/valvontaryhmä perustaa ampumalavan keskeneräisen kaupungin pilvenpiirtäjän ylimpään kerrokseen, Fakta3: tehtävää kuvataan sarjassa takaumia, Fakta4: Waxmanin ja Clegg In oli tarkoitus salamurhata naispuolinen poliitikko ensimmäinen takauma, Fakta5: huumeiden väärinkäyttäjä yrittää voittaa lakisääteisen aseman pelottelemalla häntä.</w:t>
      </w:r>
    </w:p>
    <w:p>
      <w:r>
        <w:rPr>
          <w:b/>
        </w:rPr>
        <w:t xml:space="preserve">Tulos</w:t>
      </w:r>
    </w:p>
    <w:p>
      <w:r>
        <w:t xml:space="preserve">Elokuva sijoittuu keskeneräiseen Algonquin-pilvenpiirtäjään ja sen ympäristöön, jossa tarkka-ampujaryhmä Waxman ja Clegg pystyttävät ylimpään kerrokseen ampuma-alustan. He saapuvat paikalle toisistaan riippumatta, kaksi Agencyn salamurhaajaa. Tavatessaan he tunnistavat toisensa, sillä he ovat olleet aiemmin yhdessä tehtävällä. Tämä tehtävä kuvataan sarjassa takaumia. Ensimmäisessä takaumassa Waxmanin ja Cleggin oli tarkoitus salamurhata naispoliitikko. Waxman epäröi, kun poliitikko nostaa lasta, ja epäröidessään helikopteri ilmestyy ja ilmahyökkää sotilaita sisäpihalla joukkueiden tuliaseman takana. Kaksikko kukistaa hyökkäävät joukot, mukaan lukien konekiväärillä varustetun helikopterin, jonka lentäjä ja perämies ammutaan kuomun läpi. Palatakseni alkukohtaukseen, yksi työmaan turvahenkilöistä on uusi työssään. Huumeriippuvainen vakituinen OHara Christopher Heyerdahl yrittää saada lakisääteisen aseman häneen nähden pelottelemalla häntä. Kun Waxman avaa katto-ovea, turvahenkilöstön valot syttyvät, ja uusi tulokas, Klein Conrad Dunn lähtee etsimään sitä. Rakennuksen sisäinen hissi kuuluu selvästi, ja Clegg kartoittaa Kleinsin liikkeitä, kun hän saapuu paikalle. Hän keskeyttää hänen tarkastuksensa, kun tämä on avaamassa katto-ovea. Hän vie hänet hissille ja lähettää hänet alaspäin. Juuri kun hän on puhumassa miehelle, hän näkee Waxmanin istuvan hissikorin päällä. Hän asentaa pommin hissikoriin, ja kun kori lähtee liikkeelle, hän melkein putoaa kuiluun. Clegg pelastaa hänet, ja molemmat yrittävät pitää yllä oikeudenmukaista liikekulkua, vaikka romanttista arvostusta on havaittavissa. Kun molemmat katolla säätävät varusteitaan uudelleen, OHara päättää oletettavasti raiskata Cleggin. Clegg kuitenkin vetää pienikaliiperisen käsiaseensa ja uhkaa OHaraa hissukseen. Kun OHara palaa alakertaan, hän nostaa aseensa ja pukee päälleen haarniskan. Sitten hän yllättää Cleggin, kun tämä seisoo yläkerran kylpyhuoneen lavuaarin yläpuolella. Clegg tähtää häntä aseella ja ampuu wellaimalla luodin hänen rintaansa. Tästä yllättymättä OHara hyökkää Cleggin kimppuun, mutta Waxman kohtaa hänet, ja keskeneräisessä salissa käydään raju taistelu erilaisten rakennusmateriaalien välillä. Tappelun voittaa Waxman, ja hän sitoo verisen OHaran vessanpönttöön. Clegg ja Waxman täyttävät tunteensa toisiaan kohtaan. Sen jälkeen, kun työvuoro jatkuu, Waxman suuntaa vessoihin, mutta näkee veden valuvan vessan oven alta. Hän vetää aseensa esiin ja huomaa, että OHara on kadonnut. OHara kantaa vessanpönttöä mukanaan alas portaita. Kostonhimoinen OHara nappaa haulikkonsa ja aikoo mennä yläkertaan hoitamaan Waxmanin. Klein, uusi vartija, ampuu OHaran haulikollaan, kävelee paikalle, jossa kuoleva OHara makaa, ja ampuu kylmäverisesti viimeisen laukauksen häneen. Yläkerrassa molemmat ottavat yhteen maalitaulun. Kuten ennenkin, Waxman epäröi eikä ammu. Kun historia toistaa itseään näiden kahden kohdalla, Clegg vetää käsiaseensa esiin ja rukoilee Waxmania tekemään velvollisuutensa. Ennen kuin tilanne kärjistyy, toinen ampuja ampuu kohdetta neljä kertaa ja tähtää sen jälkeen Cleggiä ja Waxmania. Waxman heittäytyy nopeasti itsensä ja Cleggin pois laukauksen tieltä, tarttuu kivääriinsä ja ampuu vastustajan. Waxman ja Clegg puolustautuvat pilvenpiirtäjään hyökkääviltä erikoisjoukkojen miehiltä. Waxmanin ja Cleggin yllättää Klein, joka on astunut salaa huoneeseen. Hän ampuu Waxmania haulikollaan rintaan, mutta häntä uhkaa Clegg, joka on ottanut MP5-konepistoolin. Hän ottaa hissikorin ja poistuu, kun sijoitettu pommi räjähtää. Clegg uskoo Waxmanin kuolleen ja pakenee pilvenpiirtäjästä. Kun hän kävelee pois rakennuksesta, läheisen palopostin yläosa ammutaan irti. Hän katsoo ylös ja näkee Waxmanin heittävän tarkka-ampujakiväärinsä rakennuksesta. Clegg kävelee hymyillen pois.</w:t>
      </w:r>
    </w:p>
    <w:p>
      <w:r>
        <w:rPr>
          <w:b/>
        </w:rPr>
        <w:t xml:space="preserve">Esimerkki 1.4979</w:t>
      </w:r>
    </w:p>
    <w:p>
      <w:r>
        <w:t xml:space="preserve">Fakta1: Fakta2: Sam Afteria pyydetään tutkimaan outoa hakulaitteella lähetettyä viestiä, joka on peräisin Flynnin suljetusta pelihallista, joka on vapautettu poliisin huostasta viimeisimmän kepposen vuoksi: Fakta3: Flynn oli työskennellyt luodakseen täydellisen tietokonejärjestelmän, Fakta4: Clu lähetti viestin houkutellakseen Samin verkkoon ja avatakseen portaalin uudelleen rajoitetuksi ajaksi, Fakta5: Flynnin identiteettilevy on pääavain ja ainoa keino kulkea portaalin läpi.</w:t>
      </w:r>
    </w:p>
    <w:p>
      <w:r>
        <w:rPr>
          <w:b/>
        </w:rPr>
        <w:t xml:space="preserve">Tulos</w:t>
      </w:r>
    </w:p>
    <w:p>
      <w:r>
        <w:t xml:space="preserve">Vuonna 1989, seitsemän vuotta ensimmäisen elokuvan tapahtumien jälkeen, ENCOM Internationalin toimitusjohtajaksi hiljattain ylennetty Kevin Flynn katoaa. Kaksikymmentä vuotta myöhemmin hänen poikansa Sam, joka on nyt ENCOMin pääosakas, ei ole juurikaan kiinnostunut yrityksestä sen lisäksi, että hän tekee vuosittain pilaa yhtiön hallitukselle. Vapauduttuaan poliisin huostasta viimeisimmän kepposensa takia Alan Bradley, ENCOMin johtaja ja Flynnin vanha ystävä, pyytää Samia tutkimaan outoa hakulaitteella lähetettyä viestiä, joka on peräisin Flynnin suljetusta pelihallista. Sam löytää piilossa olevasta kellarista suuren tietokoneen, joka yhtäkkiä teleporttaa hänet Gridiin, Flynnin luomaan virtuaalitodellisuuteen, joka on olemassa ENCOMin tietokoneen keskusyksikön sisällä. Hänet vangitaan nopeasti ja lähetetään peleihin, jossa hänen on pakko taistella naamioitunutta Rinzler-nimistä ohjelmaa vastaan. Kun Sam loukkaantuu ja alkaa vuotaa verta, Rinzler tajuaa, että Sam on ihmiskäyttäjä, ja vie hänet Clun, Gridin korruptoituneen hallitsijaohjelman eteen, joka muistuttaa nuorempaa Kevin Flynniä. Clu melkein tappaa Samin Light Cycle -ottelussa, mutta Samin pelastaa Quorra, Flynnin oppipoika, joka kuljettaa hänet isänsä piilopaikkaan Clusin alueen ulkopuolelle. Flynn paljastaa Samille, että hän oli työskennellyt täydellisen tietokonejärjestelmän luomiseksi ja nimittänyt Clun ja Tronin Bradleyn luoman turvallisuusohjelman sen kanssaluojiksi. Tämän rakentamisen aikana kolmikko löysi luonnossa esiintyvän isomorfisten algoritmien lajin ISOt, joita Flynn ei ollut keksinyt ja jotka sisälsivät potentiaalia ratkaista erilaisia tieteen, uskonnon ja lääketieteen mysteerejä. Clu, joka piti niitä poikkeavina, petti Flynnin, näennäisesti tappoi Tronin ja tuhosi ISOt. Sillä välin portaali, joka mahdollisti matkustamisen kahden maailman välillä, oli sulkeutunut, ja Flynn oli jäänyt järjestelmään loukkuun. Saatuaan täydellisen hallinnan Clu lähetti viestin Alanille houkutellakseen Samin verkkoon ja avatakseen portaalin uudelleen rajoitetuksi ajaksi. Koska Flynnin identiteettilevy on verkoston pääavain ja ainoa tapa päästä portaalin läpi, Clu odottaa Samin tuovan Flynnin portaaliin, jotta hän voisi ottaa Flynnin levyn, mennä itse portaalin läpi ja tyrkyttää ajatustaan täydellisyydestä ihmisten maailmaan. Vastoin isänsä toiveita Sam palaa Clusin alueelle Quorrasin vinkistä löytääkseen Zusen, ohjelman, joka voi tarjota turvallisen kulun portaaliin. End of Line -klubilla sen omistaja Castor paljastaa olevansa Zuse ja pettää sitten Samin Clusin vartijoille. Tuloksena syntyvässä taistelussa Flynn pelastaa poikansa, mutta Quorra loukkaantuu ja Zuse saa haltuunsa Flynnin levykkeen. Zuse yrittää neuvotella Clun kanssa levystä, mutta Clu vain ottaa levyn ja tuhoaa klubin yhdessä Zusen kanssa. Flynn ja Sam kätkeytyvät aurinkopurjehtijan kuljetusohjelmaan, jossa Flynn palauttaa Quorran ja paljastaa tämän olevan viimeinen elossa oleva ISO. Clusin sota-alus pysäyttää kuljetuksen; harhautuksena Quorra antaa Rinzlerin vangita itsensä, ja Flynn tunnistaa hänet Clun uudelleenohjelmoimaksi Troniksi. Sam ottaa Flynnin levykkeen takaisin ja pelastaa Quorran, kun taas Flynn ottaa haltuunsa kevyen hävittäjän lentokannella. Clu, Rinzler ja useat vartijat jahtaavat kolmikkoa Light Jetillä. Kun Rinzler saa katsekontaktin Flynniin, hän muistaa menneisyytensä ja törmää tahallaan Clus Light Jetiin, mutta Clu käyttää Tronin varakapulaa paetakseen, kun Tron putoaa alla olevaan Sea of Simulationiin. Clu kohtaa muut portaalissa, jossa Flynn yhdistyy uudelleen digitaaliseen kopioonsa ja tuhoaa Clun itsensä kanssa. Quorra, joka on vaihtanut levyjä Flynnin kanssa, antaa Flynnin levyn Samille, ja he pakenevat yhdessä oikeaan maailmaan. Flynnin pelihallissa Sam tekee varmuuskopion ja deaktivoi järjestelmän. Sitten hän löytää odottavan Bradleyn ja kertoo tälle aikovansa ottaa ENCOMin takaisin hallintaansa ja nimittää Bradleyn hallituksen puheenjohtajaksi. Hän lähtee moottoripyörällään Quorran kanssa, ja Quorra näkee ensimmäisen oikean auringonnousunsa.</w:t>
      </w:r>
    </w:p>
    <w:p>
      <w:r>
        <w:rPr>
          <w:b/>
        </w:rPr>
        <w:t xml:space="preserve">Esimerkki 1.4980</w:t>
      </w:r>
    </w:p>
    <w:p>
      <w:r>
        <w:t xml:space="preserve">Fakta1: muu perhe ei tiedä sopimuksesta, Fakta2: Fakta3: Samin vaimo rohkaisee lapsia muistamaan isän kuoleman ja oman taloudellisen tilanteen selvittyä rakkaudella, Fakta4: Tom sortuu ahneuteen kirjoitettuaan shekin ja yrittää lähteä ilmoittamatta heille uudesta perinnöstä, Fakta5: viranomaiset löytävät shekin ruumiin päältä.</w:t>
      </w:r>
    </w:p>
    <w:p>
      <w:r>
        <w:rPr>
          <w:b/>
        </w:rPr>
        <w:t xml:space="preserve">Tulos</w:t>
      </w:r>
    </w:p>
    <w:p>
      <w:r>
        <w:t xml:space="preserve">Ikääntyvä laivanrakentaja Sam Griggs Frank Morgan on terveysongelmien vuoksi lähellä uransa loppua. Ystävänsä Tom Carterin Cecil Kellawayn avulla hän on sijoittanut kaikki perheensä rahat epävarmaan kiinteistöyritykseen, josta hän toivoo saavansa suuren tuoton. Muu perhe on onnellisesti tietämätön kaupasta, sillä he ovat huolissaan omista tulevaisuudennäkymistään. Sam kuolee ja tapaa isänsä Ben Griggs Keenan Wynnin nuorekkaan haamun, joka on innokas paimentamaan poikaansa tuonpuoleiseen. Sam vaatii, että hän jää auttamaan perhettään parhaansa mukaan. Ensin hän suostuttelee Benin käyttämään yliluonnollisia voimiaan aiheuttamaan myrskyjä, jotta hänen tyttärensä ja tietämättömän vuokralaisen välinen romanssi etenisi, ja sitten auttamaan sijoituksen onnistumista tekemällä vaikutuksen mahdolliseen ostajaan. Saatuaan tietää Benin kuolemasta ja omasta taloudellisesta tilanteestaan, mutta ei hänen yrityksensä luonteesta, Samsin vaimo Amy Gladys Cooper kannustaa lapsiaan muistamaan isäänsä hellästi. Tom saapuu heidän kotiinsa antamaan surevalle perheelle Samsin osuuden, mutta sortuu ahneuteen kirjoitettuaan shekin ja yrittää lähteä ilmoittamatta heille heidän uudesta perinnöstään. Vaikka Sam haukkuu näkymättömästi uskotonta ystäväänsä, hän ja hänen isänsä näyttävät olevan avuttomia estämään petosta. Viimeinen Benin heittämä myrsky johtaa kuitenkin siihen, että Tom kuolee salamaniskuun. Tietäen, että viranomaiset löytävät shekin hänen ruumiistaan, Sam ja Ben lähtevät lopulta tuonpuoleiseen Tomin kyydissä.</w:t>
      </w:r>
    </w:p>
    <w:p>
      <w:r>
        <w:rPr>
          <w:b/>
        </w:rPr>
        <w:t xml:space="preserve">Esimerkki 1.4981</w:t>
      </w:r>
    </w:p>
    <w:p>
      <w:r>
        <w:t xml:space="preserve">Fakta1: Fakta2: Ambrosius kasvattaa hänet poikana suurella tilalla Cornwallissa: Fakta3: nuorelle miehelle jää kummisetä, Fakta4: Ambrosiuksen testamentti jätti koko omaisuuden Philipille, Fakta5: Rachel on syyllinen murhaan.</w:t>
      </w:r>
    </w:p>
    <w:p>
      <w:r>
        <w:rPr>
          <w:b/>
        </w:rPr>
        <w:t xml:space="preserve">Tulos</w:t>
      </w:r>
    </w:p>
    <w:p>
      <w:r>
        <w:t xml:space="preserve">Kun nuori Philip jää orvoksi, hänet adoptoi hänen vanhempi serkkunsa Ambrose, joka kasvattaa hänet poikana suurella kartanollaan Cornwallissa. Huolimatta yhteiskunnallisista käsityksistä äitiyden välttämättömyydestä Philip kasvaa niin, että naiset puuttuvat taloudesta lähes kokonaan, ennen kuin Ambrose lähtee kartanosta Firenzen aurinkoisempaan ilmastoon. Nuorena miehenä Philip jää kummitätinsä Nick Kendallin luokse, ja hän saa kirjeenvaihdon kautta tietää, että Ambrose on tavannut Firenzessä leskeksi jääneen serkkunsa Rachelin, ja he ovat menneet naimisiin. Kendallit ovat yllättyneitä siitä, että Ambrose on alkanut kiinnostua naisista, vaikka Philipin mielestä naisseuran puuttuminen oli luonnollista. Myöhemmin Ambrose alkaa lähettää kirjeitä, joissa hän osoittaa epäluottamusta Firenzessä saamaansa lääketieteelliseen hoitoon. Huolestuneena Philip matkustaa Italiaan, mutta saa kuulla, että Ambrosius on kuollut ja Rachel on lähtenyt. Vaikka Ambroksen testamentti jätti koko omaisuuden Philipille tämän seuraavaan syntymäpäivään asti, Philip on vakuuttunut Rachelin syyllisyydestä murhaan ja uhkaa ystäväänsä Rinaldia kostolla. Philip palaa Cornwalliin ja saa myöhemmin tietää, että Rachel on seurannut häntä. Hän saapuu kartanolle, ja vaikka Philip vannoo kohtaavansa hänet, hän tapaa tämän budoaarissa ja ihastuu vanhemman naisen kauneuteen, kun he juovat teetä. He seuraavat toisiaan ratsastusretkillä, ja koska Rachel ei enää epäile Rachelia rikoksesta, mies heittää syyttävän kirjeen leirinuotiolle. Serkukset riitelevät Rachelin aikeista palata Firenzeen ja elää itsenäisesti, mutta Rachel osoittaa, ettei ole vihainen Rachelille, ja he suutelevat. Rachel paljastaa myös, että Ambrose oli menettänyt toivonsa häneen keskenmenon jälkeen. Rachel jää joulunviettoon, kun Nick saa pankista tiedon, että Rachel on ylittänyt tilinsä rajusti. Nick varoittaa Philipiä, että Rachel oli Firenzessä tunnettu tuhlailusta ja himosta. Tästä huolimatta Philip aikoo luovuttaa suuren osan kartanon varallisuudesta Rachelille heti, kun hän voi laillisesti luopua siitä seuraavana syntymäpäivänään. Päivä koittaa, ja kun Rachel tajuaa, mitä Philip on tehnyt hänen hyväkseen, hän ilmaisee kiitollisuutensa. Luonnossa ulkoillessaan he harrastavat seksiä. Ystävien kanssa vietetyllä illallisella Philip ilmoittaa olevansa kihloissa Rachelin kanssa, mutta Rachel syyttää häntä hulluudesta. Kahden kesken hän kertoo miehelle, että oli vain kiitollinen miehelle, mutta häntä ei ostettu eikä hän häpeä seksiä. Tämä johtaa kamppailuun, jonka jälkeen Rachel tunnustaa pelkäävänsä häntä. Jonkin ajan kuluttua Philip sairastuu. Toipuessaan hän suhtautuu Racheliin epäluuloisesti ja tarkkailee häntä, kun tämä lähtee hevosen selässä. Hän ja Nicksin tytär Louise alkavat tutkia Rachelin tavaroita raskauttavien todisteiden varalta, mutta saavat selville, että Rachel on ilmeisesti syytön suhteeseen ja myrkytysyrityksiin, joista Philip syyttää häntä. Kun hän lähtee etsimään Rachelia, hän huomaa, että tämä on ratsastaessaan joutunut kuolemaan johtaneeseen onnettomuuteen jyrkänteellä. Vuosia myöhemmin Philip, joka on tuolloin jo naimisissa Louisen kanssa ja kahden lapsen isä, kärsii yhä henkisesti ja fyysisesti Rachelin muistosta.</w:t>
      </w:r>
    </w:p>
    <w:p>
      <w:r>
        <w:rPr>
          <w:b/>
        </w:rPr>
        <w:t xml:space="preserve">Esimerkki 1.4982</w:t>
      </w:r>
    </w:p>
    <w:p>
      <w:r>
        <w:t xml:space="preserve">Fakta1: Fakta2: ärtynyt naapuri Wendell Burnshaw tuo Larkinin perheen veroviraston tietoon: Fakta3: Äiti ja isä Larkin toivottavat hänet tervetulleeksi perheen maatilalle Marylandiin, Fakta4: Larkinit eivät ole koskaan jättäneet veroilmoitusta, Fakta5: Lorenzo ryhtyy selvittämään, mitä he ovat velkaa veronkorvauksina, koska isä yleensä vain tekee yhteistyötä...</w:t>
      </w:r>
    </w:p>
    <w:p>
      <w:r>
        <w:rPr>
          <w:b/>
        </w:rPr>
        <w:t xml:space="preserve">Tulos</w:t>
      </w:r>
    </w:p>
    <w:p>
      <w:r>
        <w:t xml:space="preserve">Ärsyyntynyt naapuri Wendell Burnshaw Philip Ober tuo Larkinin perheen veroviraston tietoon. Lorenzo Charlton Tony Randall saa pomoltaan Kelsey Fred Clarkilta tehtävän. Äiti Una Merkel ja isä Larkin Paul Douglas toivottavat hänet lämpimästi tervetulleeksi sukutilalleen Marylandiin, eivätkä aluksi tiedä, miksi hän on siellä. Lorenzo järkyttyy kuullessaan, etteivät Larkinit ole koskaan jättäneet veroilmoitusta. Hän ryhtyy yhteistyössä heidän kanssaan selvittämään, mitä he ovat velkaa veronkorvausten muodossa, mikä on vaikea tehtävä, sillä Pop käy yleensä vain kauppaa tarvitsemallaan tavaralla eikä pidä kirjaa. Lorenzo ja vanhin Larkinin tytär Mariette Debbie Reynolds alkavat ihastua toisiinsa, mutta Lorenzo ei anna sen ainakaan aluksi haitata työtään. Ajan myötä hän alkaa kuitenkin löysätä ja menettää osan napit vastakkain -mentaliteetistaan. Kun Kelsey ja Burnshaw käyvät tarkistamassa hänen edistymistään, Kelsey on tyytymätön tähän kehitykseen. Hän ottaa tutkinnan vastuulleen ja lähettää Lorenzon takaisin toimistoon häpeissään. Kelsey laskee, että Larkinit ovat 50 000 dollaria velkaa. Larkinit eivät pysty maksamaan niin suurta summaa, joten Kelsey kertoo heille, että he voivat joko myydä tilan Burnshaw'lle tai joutua ulosottoon. Larkinien monet ystävät kerääntyvät heidän ympärilleen ja tarjoutuvat ostamaan osan heidän romustaan ylihintaan, mutta Pop kieltäytyy ylpeänä. Sillä välin Mariette menee tapaamaan Lorenzoa. Perheen ainoa toivo on kuitti 30 hevosesta, jotka hallitus osti Yhdysvaltain sisällissodassa ja joista ei koskaan maksettu. Suurella vaivalla he onnistuvat tapaamaan ylitarkastaja Bigelow Charles Lanen. Hänen oikeudellinen osastonsa laskee, että Larkinit ovat velkaa korkoineen yli 14 miljoonaa euroa. Isä päättää olla hyväksymättä sitä, koska hän ei ole ansainnut sitä, mutta Lorenzo saa Bigelowin suostumaan siihen, että se käytetään kaikista nykyisistä ja tulevista veroista.</w:t>
      </w:r>
    </w:p>
    <w:p>
      <w:r>
        <w:rPr>
          <w:b/>
        </w:rPr>
        <w:t xml:space="preserve">Esimerkki 1.4983</w:t>
      </w:r>
    </w:p>
    <w:p>
      <w:r>
        <w:t xml:space="preserve">Fakta1: Fakta2: Nawabin tyttärellä on suhde nuoren miehen kanssa nimeltä, Fakta2: Fakta3: Dilip on Badruddinin ja Rain kotitalouksien omena, Fakta4: Nawab tapetaan, kun hän osallistuu mielenosoitukseen, jonka tarkoituksena on pakottaa britit lähtemään Intiasta, Fakta5: fasistit ovat yhdistäneet voimansa pakottaakseen muslimit lähtemään Intiasta ja jopa polttamaan rakennuksia.</w:t>
      </w:r>
    </w:p>
    <w:p>
      <w:r>
        <w:rPr>
          <w:b/>
        </w:rPr>
        <w:t xml:space="preserve">Tulos</w:t>
      </w:r>
    </w:p>
    <w:p>
      <w:r>
        <w:t xml:space="preserve">Elokuva alkaa vuonna 1925, Britannian vallan aikana Intiassa ja Intian itsenäisyysliikkeen huipulla, ja se kertoo kahdesta delhiläisestä perheestä, Nawab Badruddinista ja Gulshan Rain perheestä. Nämä kaksi perhettä ovat niin läheisiä, että he asuvat käytännössä samassa talossa. Nawabin tyttärellä Husn Banolla on suhde Javed-nimisen nuoren miehen kanssa ja hän tulee raskaaksi. Kun Nawab yrittää järjestää tyttären avioliiton Javetin kanssa, hän huomaa, että Javed on kadonnut. Amrit Rai ja hänen vaimonsa Savitri avustavat Husnia poikavauvan, Dilipin, syntymässä ja jopa adoptoivat hänet ja antavat hänelle sukunimensä. Nuori Dilip on Badruddinin ja Rain talouksien omena. Sitten Husn menee naimisiin toisen nuoren miehen, Javetin, kanssa ja muuttaa toiselle paikkakunnalle. Sillä välin Nawab tapetaan, kun hän osallistuu mielenosoitukseen, jonka tarkoituksena on pakottaa britit lähtemään Intiasta. Vuosia myöhemmin Husn Bano ja Javed palaavat Rai-perheeseen, jossa heidät toivotetaan lämpimästi tervetulleiksi. Sitten hän tapaa Dilipin, joka ei ole se Dilip, jonka hän oli jättänyt taakseen. Tämä Dilip on fasisti, muslimivihaaja, joka on liittoutunut muiden ääriainesten kanssa pakottaakseen muslimit lähtemään Intiasta ja jopa polttaa rakennuksia ja tappaa heitä. Miten Husn ja Dilip voivat sopeutua toisiinsa, kun heidän välillään on niin paljon vihaa ja epäluottamusta?</w:t>
      </w:r>
    </w:p>
    <w:p>
      <w:r>
        <w:rPr>
          <w:b/>
        </w:rPr>
        <w:t xml:space="preserve">Esimerkki 1.4984</w:t>
      </w:r>
    </w:p>
    <w:p>
      <w:r>
        <w:t xml:space="preserve">Fakta1: Fakta2: julkkikset putoavat sisään pistää ne asiakkaisiin, Fakta3: klinikan työntekijä on vastuussa niiden keräämisestä Hannahilta suoraan, Fakta4: Syd käyttää varastettua konsolia rikkoakseen kopiosuojauksen, jonka klinikka on asettanut virukselle, Fakta5: Levine tarjoaa korjaamaan konsolin vastineeksi näytteistä Sydin verestä.</w:t>
      </w:r>
    </w:p>
    <w:p>
      <w:r>
        <w:rPr>
          <w:b/>
        </w:rPr>
        <w:t xml:space="preserve">Tulos</w:t>
      </w:r>
    </w:p>
    <w:p>
      <w:r>
        <w:t xml:space="preserve">Dystooppisessa lähitulevaisuudessa Syd March Caleb Landry Jones työskentelee Lucas Clinic -yrityksessä, joka ostaa viruksia ja muita taudinaiheuttajia sairastuneilta julkkiksilta ruiskuttaakseen niitä asiakkaisiin, jotka haluavat olla yhteydessä julkkiksiin. Erityisesti Lucas Clinicsin yksinoikeudella toimivan julkkiksen Hannah Geist Sarah Gadonin toimittamat taudinaiheuttajat ovat erittäin suosittuja, ja klinikan toinen työntekijä, Derek Lessing Reid Morgan, vastaa niiden keräämisestä suoraan Hannahilta. Tehdäkseen ylimääräistä rahaa Syd käyttää omaa kehoaan hautomona, varastaa patogeenejä laboratoriosta ja myy niitä mustassa pörssissä. Tätä varten hän käyttää varastettua konsolia rikkoakseen klinikan virukselle asettaman kopiosuojauksen; kun taudinaiheuttaja on ruiskutettu asiakkaaseen, se muuttuu tartuntakyvyttömäksi. Sen jälkeen hän välittää taudinaiheuttajat Arvid Joe Pinguelle, joka työskentelee Astral Bodiesissa, julkkisten lihakaupassa, jossa julkkisten soluista kasvatetaan lihaa kulutusta varten. Kun Derek jää kiinni salakuljetuksesta ja hänet pidätetään, Lucas pyytää Sydiä ottamaan hänen paikkansa ja keräämään taudinaiheuttajan Hannahilta, joka on hiljattain sairastunut. Kun Syd on ottanut Hannahilta verinäytteen, hän pistää nopeasti itseensä osan Hannahin verestä. Hän kokee nopeasti ensimmäiset oireet, kuumeen ja sekavuuden, ja lähtee töistä etuajassa. Hänen yrityksensä poistaa viruksen kopiosuojaus eivät onnistu, ja konsoli tuhoutuu prosessin aikana. Kun Syd seuraavana päivänä herää vakavasta deliriumista, hän saa tietää, että Hannah on kuollut tuntemattomaan tautiin, ja kaikkien hänestä saatujen tuotteiden suosio on noussut huimasti. Epätoivoisena korjaamaan konsolinsa hän lähestyy Arvidia, joka järjestää tapaamisen piratismiryhmän johtajan Levinen kanssa. Levine tarjoutuu korjaamaan konsolin vastineeksi Sydin verinäytteistä, mutta Syd kieltäytyy. Levine nujertaa hänet ja ottaa väkisin näytteet Sydiltä, sillä Hannahin tappanut taudinaiheuttaja on nyt kovassa kysynnässä mustassa pörssissä, eikä tappavien taudinaiheuttajien jakelu ole laillista. Seuraavana päivänä vakavasti sairasta Sydiä lähestyy kaksi miestä, jotka ajavat hänet tuntemattomaan paikkaan, jossa Hannah on itse asiassa yhä elossa. Syd saa tietää Hannahin lääkäriltä tohtori Abendrothilta, että heitä molempia tartuttava virus on tarkoituksellisesti kehitetty turvatoimin estämään analyysi, mikä selittää, miksi Sydin konsoli tuhoutui. Hannahin kuolema oli lavastettu Sydin suojelemiseksi, mutta hänen näytetään olevan sairauden äärimmäisessä vaiheessa, erittäin heikko ja vuotavan verta suustaan. Tohtori Abendroth paljastaa Sydille, että virus on muunneltu versio sairaudesta, joka Hannahilla on ollut aiemmin, ja että hän itse on ihastunut Hannahiin, sillä hän on ottanut näytteitä Hannahin ihosta omaan käteensä. Lisäksi hän vihjaa, että koska Syd ruiskutti tarpeettomasti itseensä Hannahin verta, hänkin on vain yksi fani. Sydin tilan huonontuessa hän palaa Lucasin klinikalle, jossa hän jäljittää viruksen alkuperäisen kannan Derekille, joka myi sen kilpailevalle yritykselle, Vole Tesserille. Tohtori Abendroth saa selville, että Vole Tesser patentoi muunnetun kannan, vaikka heidän motiivinsa jäävätkin epäselviksi. Ennen kuin Syd pääsee jatkamaan, Levine sieppaa hänet ja vangitsee hänet huoneeseen, jossa hänen rappeutumisensa ja kuolemansa lähetetään tosi-tv:ssä tyydyttääkseen Hannahin fanit, jotka eivät voineet todistaa hänen kuolemaansa. Kun Syd alkaa osoittaa viimeisiä oireita, hän pakenee puhkaisemalla Levinea ruiskulla suuhun ja pitämällä hoitajaa panttivankina tartunnan saaneella verellään. Kun Syd tajuaa, että Vole Tesser tartutti Hannahin saadakseen hänestä oman patentoidun taudinaiheuttajansa, Syd ottaa yhteyttä Tesseriin ja neuvottelee sopimuksen. Elokuva päättyy Hannahin virtuaalitodellisuusversioon, joka mainostaa hänen jälkielämäänsä yksinomaan Vole Tesseriltä. Sydin näytetään työskentelevän Vole Tesserille, jossa Hannahin solut on monistettu vääristyneeksi solutarhaksi Astral Bodiesin julkkislihateknologiasta. Hänen elimistöönsä ruiskutettuja viruksia myydään. Syd esittelee uutta virusta, kun hän pistää neulan geneettisesti luotuun käteen. Myöhemmin, yksin ollessaan, Syd leikkaa kättä ja juo virtaavaa verta; kädestä paljastuu, että se on itse asiassa Hannahin, kun hänen epämuodostuneet kasvonsa ja ruumiinsa näytetään olevan solutarhan kammiossa.</w:t>
      </w:r>
    </w:p>
    <w:p>
      <w:r>
        <w:rPr>
          <w:b/>
        </w:rPr>
        <w:t xml:space="preserve">Esimerkki 1.4985</w:t>
      </w:r>
    </w:p>
    <w:p>
      <w:r>
        <w:t xml:space="preserve">Fakta1: menestyvä scifi-kirjailija on viimeistelemässä toista avioeroa, Fakta2: Hendersonilla on naisten kanssa ongelmia, Fakta3: Johnilla oli lapsena sama makuuhuone, Fakta4: Jeffin on arvioitava suhdetta äitiin, Fakta5: äiti laatikossa romaanin ja novellien käsikirjoituksia, jotka kirjoitti nuoruudessaan</w:t>
      </w:r>
    </w:p>
    <w:p>
      <w:r>
        <w:rPr>
          <w:b/>
        </w:rPr>
        <w:t xml:space="preserve">Tulos</w:t>
      </w:r>
    </w:p>
    <w:p>
      <w:r>
        <w:t xml:space="preserve">John Henderson Albert Brooks on menestynyt tieteiskirjailija, joka on saamassa päätökseen toisen avioeronsa. Hän on ymmällään ongelmista, joita hänellä on naisten kanssa, ja huomaa, että hänen vaimonsa ja tyttöystävänsä eivät kaikki tukeneet tai kannustaneet häntä. John päättää aloittaa kokeilun, joka auttaa häntä ymmärtämään, mikä hänen ihmissuhteissaan meni pieleen: hän muuttaa takaisin leskeksi jääneen äitinsä Beatricen Debbie Reynoldsin luo ja asuu samassa makuuhuoneessa, joka hänellä oli lapsena. Hänen urheiluagenttiveljensä Jeffin mielestä John on yliherkkä heidän äitinsä kritiikille, kun taas John uskoo, että äiti suosii Jeffiä. Heidän suhdettaan leimaa jatkuva riitely ja valtataistelu; molemmat ovat perfektionisteja, jotka ovat vahvasti sitoutuneet omiin näkemyksiinsä. John uskoo, että Beatrice on liian kriittinen häntä kohtaan, kun taas Beatrice väittää, että John syyttää häntä epäoikeudenmukaisesti henkilökohtaisista epäonnistumisistaan. Harvinainen valopilkku heidän suhteessaan on se, että Beatrice kiinnostuu Johnin tekstinkäsittelylaitteesta ja tekee vaikutuksen Johniin nopealla, virheettömällä kirjoitustyöllään. Beatrice vaikuttaa yllättyneeltä Johnin kiinnostuksesta hänen elämäänsä kohtaan ja on haluton menemään kaikkeen tähän. Kun Beatrice peruu matkasuunnitelmansa poikansa Jeffin luo, Jeff saa hermoromahduksen ja riitaa vaimonsa kanssa tarpeestaan pitää jatkuvasti yhteyttä äitiinsä. Vaimo kertoo miehelle, että hänen on ehkä arvioitava suhdettaan äitiinsä yhtä paljon kuin Johnin. John ja Beatrice menevät eläintarhaan, jossa he vihdoin löytävät yhteisen sävelen. Kun he palaavat kotiin, Jeff odottaa heitä; hän on niin järkyttynyt epäonnistuneesta vierailusta, että hän tuli tänne asti yrittäessään suostutella Beatricen tulemaan viikonlopuksi kylään. Kaikki kolme riitelevät, ja Jeff lähtee yksin, John tyytyväisenä siihen, että Jeff on sairas ja että hän on alunperin aika pirun terve. Beatrice kertoo Johnille, että hänellä on ystävä, joka käy San Franciscossa muutaman viikon välein ja viipyy siellä muutaman päivän, mutta Johnin ollessa siellä tämä vierailu on vain yhden päivän mittainen, mutta hänen on nähtävä hänet. John on yllättynyt siitä, että Beatrice kutsuu intiimissä kanssakäymisessä olevaa ihmistä merkityksettömäksi, mutta Beatrice sivuuttaa asian sanomalla, että he harrastavat seksiä vain satunnaisesti. John tapaa Charlesin, joka tietää paljon Johnista, koska, kuten hän kertoo Johnille, Beatrice kehuskelee hänestä, kun hän ei ole paikalla. He lähtevät syömään; autossa he keskustelevat illasta, ja Beatrice kieltäytyy poikansa vierailun vuoksi syömästä muuta kuin illallista, vaikka ajatus muusta tuntuu kiihottavan Charlesia. Kun John on yksin kotona, hän löytää laatikollisen romaanien ja novellien käsikirjoituksia, jotka hänen äitinsä kirjoitti nuoruudessaan. Hän saa tietää, että äiti oli taitava kirjailija, joka opiskeli yliopistossa stipendillä, mutta hänen miehensä ja vallitsevat yhteiskunnalliset odotukset, joiden mukaan äidit eivät saisi tehdä uraa kodin ulkopuolella, lannistivat hänen lahjakkuutensa. John tajuaa nyt, että äidin passiivinen aggressiivisuus häntä eikä Jeffiä kohtaan johtuu siitä, että Jeffin liikeura ei koskaan muistuttanut äidin täyttymättömistä tavoitteista. Beatrice myöntää, että Johnin havainnot ovat oikeita, mikä johtaa lämpimään sovintoon. Elokuva päättyy siihen, että John tapaa naimattoman naispuolisen romaaniensa ihailijan, ja Beatrice alkaa kirjoittaa tarinaa, joka perustuu Johnin muuttoon hänen luokseen. John tapaa naisen ja suhde alkaa syttyä.</w:t>
      </w:r>
    </w:p>
    <w:p>
      <w:r>
        <w:rPr>
          <w:b/>
        </w:rPr>
        <w:t xml:space="preserve">Esimerkki 1.4986</w:t>
      </w:r>
    </w:p>
    <w:p>
      <w:r>
        <w:t xml:space="preserve">Fakta1: Fakta2: nuori mies muistuttaa Alphonsea toivoen palaavansa maailmaan, Fakta3: Edward ottaa Noahin luokseen asumaan hänen ja Alfonsin luokse, Fakta4: Elric on etsinyt inspiraatiota seuraavaan elokuvaansa Lohikäärme, Fakta5: Karl Haushoferin ja Dietlinde Eckhartin johtama Thule-seura käyttää Envy ja Edwardin Hohenheimia uskomalla sen olevan utopia Shamballa saatuaan siitä tiedon Hohenheimilta.</w:t>
      </w:r>
    </w:p>
    <w:p>
      <w:r>
        <w:rPr>
          <w:b/>
        </w:rPr>
        <w:t xml:space="preserve">Tulos</w:t>
      </w:r>
    </w:p>
    <w:p>
      <w:r>
        <w:t xml:space="preserve">Kun Edward Elric saa takaisin kätensä ja veljensä Alphonsin ruumiin, Edward raahataan kotimaailmastaan alkemian portin - alkemian energian lähteen - kautta Maan rinnakkaismaailmaan vuonna 1923. Maailmaa hallitsevat alkemian sijasta modernin tieteen lait. Kun Edward saapuu sinne, hän huomaa, että häneltä on riistetty alkemian voimat sekä juuri palautettu käsi ja jalka. Kaksi vuotta myöhemmin Saksan Münchenissä Edward tutkii rakettitekniikkaa ystävänsä Alfons Heiderichin, Alfonsia muistuttavan nuoren miehen, kanssa toivoen voivansa palata omaan maailmaansa. Edward pelastaa Noah-nimisen vainotun romaninaisen myynnistä. Edward ottaa Noahin luokseen asumaan hänen ja Alfonsin luokse, ja hän alkaa nähdä näkyjä, jotka koskevat Edwardsin elämää hänen maailmassaan. Seuraavana päivänä Edward tapaa Fritz Langin, kuningas Bradleya muistuttavan juutalaisen elokuvaohjaajan, joka suostuttelee Edwardin auttamaan häntä metsästämään lohikäärmettä, jota hän on etsinyt inspiraatiota seuraavaa elokuvaansa varten. Lohikäärme, joka osoittautuu homunculus Envyksi, hyökkää Edwardin kimppuun, mutta sitten Thule-seuran jäsenet heikentävät hänet ja vangitsevat hänet. Karl Haushoferin ja Dietlinde Eckhartin johtama Thule-seura käyttää Envyä ja Edwardsin kidnapattua isää Hohenheimia katalysaattoreina avatakseen portaalin Edwardsin maailmaan, sillä he luulevat sen olevan utopia Shamballa saatuaan tietää siitä Hohenheimilta. Portaalin läpi lähetetään joukko panssaroituja sotilaita, jotka ilmestyvät portaalin toiselta puolelta Lioren kaupunkiin mutatoituneina zombielaisina olentoina. Lioressa vieraileva Alphonse taistelee panssarisotilaita vastaan ja yhdistää osia sielustaan kolmeen pukuun, jotta hän voisi taistella. Sillä välin Edward murtautuu Thule-seuran päämajaan ja avaa vahingossa portaalin uudelleen, jolloin kuolleet panssarisotilaat palaavat Maahan ja Alphonses pääsee hetkeksi yhteen veljensä kanssa, ennen kuin hänen sielunsa palaa hänen ruumiiseensa, mikä lisää Edwardsin päättäväisyyttä palata maailmaansa. Homunculus Wrath opastaa Alphonsea Amestris Central Cityn alla sijaitsevaan maanalaiseen kaupunkiin avaamaan alkemian portin uudelleen. Siellä heidän kimppuunsa hyökkää homunculus Gluttony, joka taistelee ja haavoittaa Wrathia kuolettavasti. Wrathin vaatimuksesta Alphonse muuntaa ja uhraa kaksi homunkulia, joita hän käyttää materiaalina portin avaamiseen. Sillä välin Münchenissä Thule-seura suostuttelee Noahin opastamaan heitä avaamaan portin oikein sen perusteella, mitä hän oli oppinut lukiessaan Edwardsin ajatuksia. Edward saa Langilta tietää, että Thule-seura aikoo käyttää hänen maailmastaan peräisin olevia aseita auttaakseen Adolf Hitleriä tämän yrittäessä aloittaa vallankumouksen, ja lähtee pysäyttämään heitä. Hohenheim ja Kateus muunnetaan molemmat samaan aikaan, kun Alphonse muuntaa Ahneuden ja Vihan. Kun portti on avattu, Eckhart johtaa laivaston toiseen maailmaan, jossa hän saa kyvyn käyttää alkemiaa. Hän alkaa kuitenkin tulla hulluksi voimasta ja pelosta uutta ympäristöään kohtaan ja käynnistää hyökkäyksen Central Cityyn. Alfons laukaisee Edwardin rakettikoneella palauttaakseen hänet maailmaansa, ennen kuin hänet ammutaan alas. Edward ilmestyy omaan maailmaansa, jossa hän on jälleen yhdessä Alfonsin ja heidän ystävänsä Winry Rockbellin kanssa, joka varustaa Edwardin uusilla automaattiraajoilla. Amestrisin armeija onnistuu pysäyttämään suurimman osan Eckhartsin sotilaista Roy Mustangin avulla. Edward taistelee Eckhartia vastaan, ennen kuin Alphonse muuttaa osia sielustaan ryhmäksi panssarivaunuja, jotka hyökkäävät hänen kimppuunsa ja pakottavat hänet perääntymään. Ilmestyessään takaisin omaan maailmaansa Eckhart peittyy portin varjo-olentoihin, ja eräs upseeri tappaa hänet hätääntyneenä hänen uudesta, hirviömäisestä ulkonäöstään. Ymmärtäen kahden maailman välisen yhteyden aiheuttaman vaaran Edward palaa Maahan sulkemaan portin toisella puolella tietäen jäävänsä sinne ikuisesti. Sen sijaan, että hän olisi sinetöinyt portin toisen maailman puolella Edwardin pyynnön mukaisesti, Alphonse antaa Mustangin sinetöidä portin ja seuraa Edwardia jäädäkseen veljensä luokse. Alfonsin hautajaisten jälkeen Elricin veljekset lähtevät Noahin kanssa Münchenistä aikomuksenaan sulkea portti ja tuhota Hitlerin hyökkäyksessä käytettäväksi tarkoitetut aseet.</w:t>
      </w:r>
    </w:p>
    <w:p>
      <w:r>
        <w:rPr>
          <w:b/>
        </w:rPr>
        <w:t xml:space="preserve">Esimerkki 1.4987</w:t>
      </w:r>
    </w:p>
    <w:p>
      <w:r>
        <w:t xml:space="preserve">Fakta1: Fakta2: äiti pitää Charlien Kerouacin kaltaisia taipumuksia viihdyttävinä, Fakta3: Claudia on tarjoilija täydellisessä vaaleanpunaisessa univormussa ja on Charlien lukiolaisrakas pikkukaupungin lounasravintolassa, Fakta4: Charlie vierailee Claudian luona, vaikka hän tietää suhteesta Michaeliin, Fakta5: Michaelin toive naimisiinmenosta ja asettumisesta aloilleen on Michaelin vakava pyrkimys.</w:t>
      </w:r>
    </w:p>
    <w:p>
      <w:r>
        <w:rPr>
          <w:b/>
        </w:rPr>
        <w:t xml:space="preserve">Tulos</w:t>
      </w:r>
    </w:p>
    <w:p>
      <w:r>
        <w:t xml:space="preserve">Charlie Ryan Burns palaa kotikaupunkiinsa epäonnistuneiden yrityksien jälkeen Kaliforniassa. On ilmeistä, että hänen äitinsä ei enää pidä Charlien Kerouacin kaltaisia taipumuksia viihdyttävinä, sillä yksi hänen ensimmäisistä tervehdyksistään on kertoa Charlielle, ettei hän tällä kertaa aio sietää Charlien paskaa. Aluksi Charlie pysyttelee matalana, koska häntä nolottaa, että hän on palannut kotiin tyhjin käsin ja ilman tuloksia. Useimpien lapsuudenystäviensä sankarina Charlie näyttää olevan ainoa, joka on lähtenyt heidän pienestä itärannikon merenrantakaupungistaan lukion jälkeen. Pian sana leviää, ja yksi Charlien parhaista lukiokavereista vierailee hänen luonaan. Michael, Bon Jovin läpikotaisin sinikaulustyyppinen kaveri, on kiinnostunut muustakin kuin vain tervehtimisestä kaikkien näiden vuosien jälkeen. Michaelsin ajatus yhteydenpidosta on kertoa Charlielle, että Claudia ja Michael asuvat yhdessä ja aikovat mennä naimisiin. Vaikka Charlie kertoo Michaelille olevansa sinut sen kanssa, miten asiat ovat muuttuneet, Michael on järkyttynyt ja loukkaantunut. Claudia,Holly, kuten käy ilmi, on pikkukaupungin lounasravintolan tarjoilija, jolla on vaaleanpunaiset hameet, ja hän on Charlien lukioaikainen rakas, jonka hän jätti taakseen ei-toivotun raskauden ja abortin seurauksena. Charlie vierailee Claudian luona töissä, vaikka hän tietää Claudian suhteesta Michaeliin. Claudia on yhä loukkaantunut Charlien lukion jälkeisestä lähdöstä ja käskee Charlieta jättämään hänet rauhaan. Juuttuneena sinne suurimman osan elämästään ja 30-vuotissyntymäpäivänsä lähestyessä Claudia haaveilee suuremmista asioista, mutta jos pelkää ottaa riskin. Muita rakkauskolmioon liittyviä sivujuonia ovat Claudian sisko Kelly Britton, joka asuu yhä kotona ja valittaa laadukkaan deittimateriaalin puutetta. Vielä surullisempi sivujuoni liittyy Claudian ja Kellyn äitiin Danneriin, joka yhä pitää soihtua tyttöjen aviomiehelleen, vaikka tämä on jättänyt heidät. Heidän äitinsä pitää typerästi ja epärealistisesti kiinni siitä, että hänen miehensä palaa, ja toistaa tyttärilleen, että mies on tehnyt näin ennenkin ja tullut takaisin. Claudian paras ystävä Esposito on niin yksinäinen, että hän on valmis heittäytymään hiljattain sinkuksi jääneen, kaljupäisen pizzamiehen seuraan. Claudian tilannetta pahentaa Michaelin halu mennä naimisiin ja asettua aloilleen, josta keskusteltiin ennen Charlien paluuta, mutta nyt Michael pyrkii siihen tosissaan. Lyödytön, vapaamielinen Claudia tarkastelee elämäänsä ja ympärillään olevia ihmisiä pikkukaupungissa ja päättää, ettei ole valmis olemaan jonkun vaimo, sillä hän pelkää, että kun hän kerran on tyytynyt siihen, hänestä ei tule muuta. Claudia murtuu äitinsä salatusta tuskasta ja epärealistisesta uskosta, että hänen perheensä yhdistyy. Charlie onnistuu lopulta väsyttämään Claudian, ja tämä lähtee lounasravintolasta töistä aikaisin viettääkseen yön Claudian kanssa. Nostalgian ja huimauksen vallassa he julistavat rakastavansa toisiaan ja alkavat suunnitella yhteistä pakoa. Keskustelun aikana Claudia kertoo Charlielle, että abortissa oli komplikaatioita, eikä hän todennäköisesti voi saada lapsia. He ajavat motelliin, mutta kun he ovat yksin, molemmat tulevat mietteliäiksi ja synkiksi yhteisen tulevaisuutensa mahdollisuuksista. Samaan aikaan, kun Claudia ei tule kotiin, Michael tarkastaa kaikki heidän vakituiset tapaamispaikkansa, ja hänen epäilyksensä lisääntyvät, kun käy ilmi, ettei Charliettakaan löydy mistään. Kun Michael käy Claudian parhaan ystävän luona, hän torjuu Claudian räikeän yrityksen vietellä hänet. Seuraavana aamuna Claudia saapuu aikaisin kotiin, ja Michael istuu keittiön pöydän ääressä tietäen selvästi, missä Claudia on ollut. Mies kertoo, ettei ansaitse tulla kohdelluksi näin, ja huutaa Claudiaa lähtemään. Claudia viettää useita päiviä miettien elämäänsä ja tuskailee sitä, että hän on jumissa joko Charlien, joka tarjoaisi hänelle jännitystä, seikkailua ja arvaamattomuutta, tai Mikaelin, joka tarjoaisi hänelle vakautta, turvallisuutta ja tukahduttavaa ennustettavuutta, välillä. Hän kysyy neuvoa äidiltään, joka on vihdoin päässyt pois sumeasta kieltämisestään saatuaan puhelun mieheltään, joka ilmoitti, ettei hän enää soittaisi eikä haluaisi, että häneen otetaan yhteyttä. Äiti kehottaa Claudiaa seuraamaan omia vaistojaan ja tekemään itsensä onnelliseksi. Viimeisissä kohtauksissa Claudia kertoo Charlielle, että hän on päättänyt olla lähtemättä hänen kanssaan eikä myöskään jää Michaelin luo. Hän kertoo Charlielle, että hänen on lähdettävä yksin ja oltava hetken aikaa omillaan. Hän sanoo Charlielle, että juuri hänen pitäisi ymmärtää se, mihin Charlie suostuu. Laukku takakontissa, Claudia ajelee yksin pois ja näyttää onnellisen epävarmalta mutta päättäväiseltä tekemään itsensä onnelliseksi.</w:t>
      </w:r>
    </w:p>
    <w:p>
      <w:r>
        <w:rPr>
          <w:b/>
        </w:rPr>
        <w:t xml:space="preserve">Esimerkki 1.4988</w:t>
      </w:r>
    </w:p>
    <w:p>
      <w:r>
        <w:t xml:space="preserve">Fakta1: Fakta2: Fakta3: Joe Mahoney on jätettävä paras ystävä, Fakta4: Rupert pääsee Dingle kotiin ja Frankin tietämättä on sängyssä Frankin piilotettu rahakätkö, Fakta5: rahaa on tullut taivaasta vastauksena rouva Amendolan rukouksiin.</w:t>
      </w:r>
    </w:p>
    <w:p>
      <w:r>
        <w:rPr>
          <w:b/>
        </w:rPr>
        <w:t xml:space="preserve">Tulos</w:t>
      </w:r>
    </w:p>
    <w:p>
      <w:r>
        <w:t xml:space="preserve">Rosalinda Amendola, onnellisten mutta köyhtyneiden entisten akrobaattien tytär, on rakastunut naapuripoikaan, kunnianhimoiseen säveltäjään Pete Dingleen. Vaikka Peten vanhemmat ovat varakkaita, hänen pihi isänsä Frank vaatii piilottamaan sijoituksistaan saamansa rahat perhekodin seinään. Tilanne muuttuu, kun vaudeville-esiintyjä Joe Mahoney on joutunut vaikeuksiin ja joutuu jättämään parhaan ystävänsä ja näyttämökumppaninsa, tanssiorava Rupertin, Frankin ja Rosalindan kaupunkiin, jossa sen on pärjättävä muiden oravien kanssa ja asuttava puussa. Puuelämään tyytymätön Rupert pääsee sisään Dinglen kotiin ja Frankin tietämättä hän on sängyssään Franksin kätkemässä rahakätkössä. Rupert päättää tyhjentää tilaa asunnossaan heittämällä Franksin rahat reiän läpi, jolloin ne leijailevat Amendolan talouteen, joka luulee rahojen tulleen taivaasta vastauksena rouva Amendolan rukouksiin. Louie Amendola ei maksa velkojaan vaan auttaa kaikkia kaupungin apua tarvitsevia yrityksiä, joten FBI, verovirasto ja paikallinen poliisi kokoontuvat Amendolan taloon selvittääkseen perheen varallisuuden lähteen.</w:t>
      </w:r>
    </w:p>
    <w:p>
      <w:r>
        <w:rPr>
          <w:b/>
        </w:rPr>
        <w:t xml:space="preserve">Esimerkki 1.4989</w:t>
      </w:r>
    </w:p>
    <w:p>
      <w:r>
        <w:t xml:space="preserve">Fakta1: Fakta2: Thamba oli vastuussa Amudhavelin ja isoveljen raahaamisesta vankilaan: Fakta3: Thamban kätyrit sytyttivät Amudhavelin talon tuleen ja pakottivat Gnanavelin ja hänen perheensä piiloutumaan, Fakta4: Komisario Saravana Vadivel saa tehtäväkseen tuoda Thamban murhaajan oikeuden eteen, Fakta5: pääepäilty Koska hän ei ole onnistunut, häntä pidetään Thamban murhaajana ja hänet heitetään vankilaan Amudhavel.</w:t>
      </w:r>
    </w:p>
    <w:p>
      <w:r>
        <w:rPr>
          <w:b/>
        </w:rPr>
        <w:t xml:space="preserve">Tulos</w:t>
      </w:r>
    </w:p>
    <w:p>
      <w:r>
        <w:t xml:space="preserve">Amudhavel Vishal palaa viiden Yhdysvalloissa vietetyn vuoden jälkeen Cuddaloreen avioiduttuaan pitkäaikaisen tyttöystävänsä Meenu Kutty Catherine Tresan kanssa. Hän joutuu kutsumaan avioliittoonsa paikallisen donin Thamba Madhusudhan Raon, vaikka heillä on aiempaa yhteistä historiaa. Thamba oli vastuussa siitä, että Amudhavel ja hänen vanhempi veljensä Gnanavel Mime Gopi raahattiin viisi vuotta sitten vankilaan väärän syytteen perusteella sen jälkeen, kun Thamban kalastusliikkeessä työskennellyt Gnanavel oli päättänyt jättää Thamban ja aloittaa oman kalastusyrityksensä. Thamba oli myös vastuussa Amudhavelin ja Gnanavelin isän Rajarathinamin jalan katkaisemisesta, kun tämä oli yrittänyt puuttua Thamban ja poikiensa väliseen tappeluun ja sitonut hänet pyörätuoliin. Paetakseen Thambaa ja hänen jengiään ja välttääkseen vahingoittamasta enää perhettään Amudhavel oli muuttanut Yhdysvaltoihin. Kun Amudhavel on Chennaissa hääostoksilla Meenu Kuttyn kanssa, hän saa uutisen, että Thamba oli tapettu edellisenä päivänä. Amudhavelin epäonneksi häntä epäillään pian Thamban murhasta heidän vihamielisyytensä vuoksi. Thamban kätyrit sytyttävät Amudhavelin talon tuleen, mikä pakottaa Gnanavelin ja hänen perheensä piiloutumaan. Komisario Saravana Vadivel Sreejith Ravi, julma ja armoton poliisi, saa tehtäväkseen saattaa Thamban tappaja oikeuden eteen. Koska Amudhavel on pääepäilty, Vadivel määrää hänet tulemaan seuraavana päivänä Cuddaloreen ja todistamaan syyttömyytensä, sillä jos hän ei onnistu, häntä pidetään Thamban murhaajana ja hänet heitetään vankilaan. Amudhavel lähtee Cuddaloreen keskiyöllä, ja poliisit vartioivat tiukasti linja-autoa ja reittiä, jolla hän matkustaa, estääkseen häntä karkaamasta. Amudhavel onnistuu pakenemaan poliisia Puducherryssä ja tapaa Gnanavelin ja hänen perheensä. Amudhavel ja Gnanavel lähtevät sitten Cuddaloreen tapaamaan Vadivelia. Pian he huomaavat, ettei Vadivel aio kuunnella heidän tarinaansa ja että hän on päättänyt heittää heidät vankilaan. He pakenevat Vadivelia ja poliisia. Pakomatkalla Amudhavel saa selville, että Vadivel itse on Thamban kuoleman takana. Thamba oli nöyryyttänyt Vadivelia vaimonsa edessä, minkä vuoksi hän oli päättänyt kostaa Thamballe lähettämällä miehiä tappamaan tämän ja lavastamalla tämän kuoleman Amudhavelille. Amudhavel kohtaa Vadivelin ja pakottaa hänet paljastamaan, että hän oli Thamban murhaaja Thamban teini-ikäisen pojan edessä, joka sitten tappaa hänet. Lopulta yleisölle paljastuu, että vaikka Vadivel oli suunnitellut Thamban tappamista, Thamban todellinen murhaaja ei ollut kukaan muu kuin Amudhavel. Amudhavel, joka oli päättänyt kostaa Thamballe tämän häntä ja hänen perhettään kohtaan tekemät julmuudet, oli puukottanut Thamban ja paennut ennen kuin Vadivelin miehet saapuivat paikalle ja puukottivat kuolevan Thamban kuoliaaksi.</w:t>
      </w:r>
    </w:p>
    <w:p>
      <w:r>
        <w:rPr>
          <w:b/>
        </w:rPr>
        <w:t xml:space="preserve">Esimerkki 1.4990</w:t>
      </w:r>
    </w:p>
    <w:p>
      <w:r>
        <w:t xml:space="preserve">Fakta1: Fakta2: Teini-ikäinen Barbara Vining on vastikkeettomasti ihastunut latinan kielen opettajaan: Barbara ei palaa kotiin vanhempiensa luo, Fakta3: Stephen Duringia syytetään yhteisön ajaksi, Fakta4: kuolema menettää hänelle työpaikan ja melkein, Fakta5: Barbara 's gossipy spinster tekee tilanteesta pahemman vihjailemalla.</w:t>
      </w:r>
    </w:p>
    <w:p>
      <w:r>
        <w:rPr>
          <w:b/>
        </w:rPr>
        <w:t xml:space="preserve">Tulos</w:t>
      </w:r>
    </w:p>
    <w:p>
      <w:r>
        <w:t xml:space="preserve">Teini-ikäinen Barbara Vining Glynis Johns on vastikkeettomasti ihastunut latinankielen opettajaansa Stephen Barlow Leo Genniin. Kun Barlow'n vaimo Kay Gene Tierney saa tietää asiasta, hän ottaa Barbaran kanssa yhteen, joka nöyryytettynä karkaa. Stephen lähtee hänen peräänsä joen lähelle yrittäen rauhoitella häntä. Barbara ei palaa kotiin vanhempiensa Henry Walter Fitzgeraldin ja Vi Megs Jenkinsin luo kolmeen päivään. Sinä aikana yhteisö syyttää Stepheniä ilman todisteita hänen kuolemansa aiheuttamisesta, ja hän menettää työpaikkansa ja melkein myös avioliittonsa. Perheen kanssa asuva Barbaran juoruileva vanhapiikatäti Evelyn Pamela Brown pahentaa tilannetta vihjailuillaan.</w:t>
      </w:r>
    </w:p>
    <w:p>
      <w:r>
        <w:rPr>
          <w:b/>
        </w:rPr>
        <w:t xml:space="preserve">Esimerkki 1.4991</w:t>
      </w:r>
    </w:p>
    <w:p>
      <w:r>
        <w:t xml:space="preserve">Fakta1: Kavitha kosii Arunia, Fakta2: Fakta3: Tamilarasanin isä haluaa poikansa voittavan vaalit, Fakta4: Dhana neuvoo Arunia vetäytymään vaaleista, Fakta5: Aadhi yrittää lähettää Dhanan murhaan.</w:t>
      </w:r>
    </w:p>
    <w:p>
      <w:r>
        <w:rPr>
          <w:b/>
        </w:rPr>
        <w:t xml:space="preserve">Tulos</w:t>
      </w:r>
    </w:p>
    <w:p>
      <w:r>
        <w:t xml:space="preserve">Elokuvan aloittaa kolme viimeisen vuoden lääketieteen opiskelijaa: Arun Ravikanth, Tamilarasan Raju Prashanth ja Kavitha Sanya. Arun on ahkera opiskelija, kun taas Tamilarasan on hemmottelija, joka viettää aikansa kiusaten muita opiskelijoita. Eräänä päivänä Kavitha Sanya ehdottaa Arunille rakkautta, mutta tämä torjuu sen sanoen, ettei usko rakkauteen. Kuten joka vuosi, opiston rehtori ilmoittaa ehdokkaat opiston puheenjohtajan vaaleihin. Tamilarasan, joka on ollut puheenjohtajana kaksi vuotta peräkkäin, ja kaikkien yllätykseksi esimerkillinen opiskelija Arun valitaan vaaleihin. Arun ei ole kiinnostunut tulemaan opiston puheenjohtajaksi, joten hän päättää vetäytyä vaaleista. Sillä välin Tamilarasanin isä Aadhi Rajan P. Dev, korruptoitunut poliitikko, haluaa poikansa voittavan vaalit, joten hän lähettää rähisevän Dhana S. T. Tamilarasanin uhkaamaan Arunia. Dhana neuvoo Arunia vetäytymään vaaleista. Arun, joka oli aikeissa peruuttaa ehdokkuutensa, muuttaa mielensä Dhanan uhkailun jälkeen. Arun voittaa lopulta vaalit ylivoimaisesti Kavithan ahkeran työn ansiosta. Tamilarasan loukkaa Dhanaa, koska tämä ei ole onnistunut suorittamaan tehtäväänsä, ja käskee tämän tappaa Arunin. Dhana yrittää tappaa Arunin, mutta taistelun aikana Dhana jää kuorma-auton alle ja haavoittuu vakavasti. Arun vie hänet sairaalaan. Muutamaa päivää myöhemmin Dhana kotiutuu sairaalasta ja Arun neuvoo Dhanaa tulemaan hyväksi ihmiseksi. Aadhin mielestä Dhana on muuttunut paljon, joten Aadhi yrittää lähettää Dhanan vankilaan murhasta, jota hän ei ole tehnyt. Oikeudessa Arun todistaa Dhanan puolesta, ja oikeus vapauttaa hänet. Myöhemmin Dhanasta tulee lopulta osa Arunin perhettä. Arun suostuu lopulta avioitumaan Kavithan kanssa. Kun Arunin perhe ja Kavithan perhe tapaavat toisensa, Kavithan sisko Gowri Devadarshini pahoinpitelee Dhanan. Myöhemmin Gowri kertoo Kavithalle, että Dhana tappoi hänen rakastajansa menneisyydessä, ja pyytää siskoaan olemaan menemättä naimisiin Arunin kanssa. Kavitha kieltäytyy naimasta Arunia. Samaan aikaan Aadhi on raivoissaan nähdessään Arunin olevan yhä elossa ja Dhanan muuttuvan hyväksi mieheksi, Aadhi haluaa tappaa heidät hinnalla millä hyvänsä. Se, mitä seuraavaksi tapahtuu, muodostaa tarinan loppuosan.</w:t>
      </w:r>
    </w:p>
    <w:p>
      <w:r>
        <w:rPr>
          <w:b/>
        </w:rPr>
        <w:t xml:space="preserve">Esimerkki 1.4992</w:t>
      </w:r>
    </w:p>
    <w:p>
      <w:r>
        <w:t xml:space="preserve">Fakta1: Fakta2: ensimmäinen luokka on kurssin hahmotelma, Fakta3: Kingsfield oksennettuaan vessassa tunnilla, Fakta4: Brooks jättää koulun kesken, Fakta5: opiskeluryhmää repivät henkilökohtaiset riidat.</w:t>
      </w:r>
    </w:p>
    <w:p>
      <w:r>
        <w:rPr>
          <w:b/>
        </w:rPr>
        <w:t xml:space="preserve">Tulos</w:t>
      </w:r>
    </w:p>
    <w:p>
      <w:r>
        <w:t xml:space="preserve">James Hart Timothy Bottoms aloittaa ensimmäisen vuoden Harvardin oikeustieteellisessä tiedekunnassa hyvin huonosti. Sopimusoikeuden kurssilla professori Charles W. Kingsfield Jr. John Housemanin johdolla hän olettaa, että ensimmäisellä tunnilla tehdään kurssin pääpiirteittäinen hahmottelu. Kun Kingsfield syventyy heti aineistoon sokraattisen menetelmän avulla ja esittää Hartille ensimmäisen kysymyksen, Hart on täysin valmistautumaton ja tuntee itsensä niin täysin nöyryytetyksi, että tunnin jälkeen hän oksentaa vessaan. Hart kutsutaan viiden muun opiskelijan kanssa opiskeluryhmään: Kun Hart on hakemassa pizzaa, eräs nainen, Susan Fields Lindsay Wagner, pyytää häntä saattamaan hänet kotiin, koska hän tuntee olonsa epämukavaksi häntä seuranneen miehen takia. Hart palaa pian tämän jälkeen hänen kotiinsa ja pyytää häntä treffeille, minkä jälkeen he aloittavat suhteen. Heidän suhteensa on monimutkainen: Hart paheksuu sitä, että Hart käyttää aikaa opiskeluun, kun taas Hart odottaa Hartin antavan hänelle paljon huomiota ja haluaa sitoutua tiukasti. Kun Hart ja hänen luokkatoverinsa kutsutaan Kingsfieldin järjestämiin cocktail-tilaisuuksiin, hän saa hämmästyneenä tietää, että Susan on Kingsfieldin naimisissa oleva tytär. Hän on kuitenkin eronnut miehestään ja saa lopulta avioeron. Hän ja Hart eroavat ja palaavat yhteen useita kertoja. Hart jakaa luokan kolmeen ryhmään: niihin, jotka ovat luovuttaneet, niihin, jotka yrittävät, mutta pelkäävät, että heitä pyydetään luokassa vastaamaan Kingsfieldin kysymyksiin, ja ylempiin ryhmiin. Ajan kuluessa hän siirtyy toisesta luokittelusta kolmanteen. Eräänä myöhäisiltana Hart ja eräs toinen opiskelija murtautuvat kirjaston vartioituun huoneeseen ja lukevat Kingsfieldin henkilökohtaisia muistiinpanoja, jotka hän oli tehnyt opiskellessaan lakia. Kurssin lähestyessä loppuaan kasvavat paineet alkavat vaikuttaa kaikkiin. Kun Hart antaa Kingsfieldille kevytmielisen vastauksen, professori antaa hänelle kolikon ja käskee soittaa äidillesi. Kerro hänelle, että lakimieheksi ryhtymistäsi epäillään vakavasti. Hart haukkuu Kingsfieldiä paskiaiseksi ja lähtee kävelemään ulos. Yllättäen Kingsfield yhtyy hänen arvioonsa ja pyytää Hartia istumaan takaisin, minkä tämä myös tekee. Brooks tekee epäonnistuneen itsemurhayrityksen ja jättää koulun kesken. Henkilökohtaiset riidat repivät opintoryhmän hajalle. Loppukokeiden lähestyessä Hart ja Ford valmistautuvat kuumeisesti hotellihuoneessa kolmen päivän ajan. Elokuva on uskollinen sovitus romaanista, vaikka se lisää siihen kaksi asiaa, joita kirjassa ei ole: Hartin etunimi ja toinen alkukirjain James T. ja hänen arvosanansa sopimusoikeudesta 93, A. Sekä romaanissa että elokuvassa Hart tekee paperilentokoneen avaamattomasta kirjeestä, joka sisältää hänen arvosanansa, ja lähettää sen purjehtimaan mereen.</w:t>
      </w:r>
    </w:p>
    <w:p>
      <w:r>
        <w:rPr>
          <w:b/>
        </w:rPr>
        <w:t xml:space="preserve">Esimerkki 1.4993</w:t>
      </w:r>
    </w:p>
    <w:p>
      <w:r>
        <w:t xml:space="preserve">Fakta1: Fakta2: hän ja duo alkavat koota todisteita, Fakta3: Ravi kanssa pääsee koko tapauksen pohjalle Rao 'n avulla, Fakta4: Ravi 'n toimittaja kieltäytyy juoksemasta tarinaa, Fakta5: Deepak kuolee matkalla lentokentälle.</w:t>
      </w:r>
    </w:p>
    <w:p>
      <w:r>
        <w:rPr>
          <w:b/>
        </w:rPr>
        <w:t xml:space="preserve">Tulos</w:t>
      </w:r>
    </w:p>
    <w:p>
      <w:r>
        <w:t xml:space="preserve">Deepak Ashok Mandanna, vaikutusvaltaisen poliitikon Dharmadhikari Ananth Nagin hemmoteltu poika ajaa maahantuomallaan autolla jalkakäytävän asukkaiden päälle eräänä kohtalokkaana yönä huumeiden vaikutuksen alaisena. Yksinäistä eloonjäänyttä lukuun ottamatta kaikki kuolevat. Ramanna Nagabharana, eloonjäänyt, tunnistaa kuljettajan. Hänen ystävänsä Rahul Srinivasa Prabhu, mainostoimistopäällikkö Arundhati Nagin poika, on hänen mukanaan onnettomuuden aikana. Onnettomuuden aiheuttama järkytys jättää Rahulille syvät traumat. Koska Rahul ei enää pysty pitämään salaisuuttaan, hän kertoo totuuden äidilleen. Hän puolestaan rukoilee Dharmadhikaaria pelastamaan heidät. Dharmadhikari, jonka on määrä voittaa täytevaalit, ei voi antaa onnettomuuden pilata poliittisia tavoitteitaan. Hän salaa tapauksen pääministerin avulla ja lähettää poikansa ulkomaanmatkalle. Komisario Rao, Ramesh Bhat on tutkinnanjohtaja. Ravi Shankar Nag, rohkea tutkiva toimittaja, liittyy hänen seuraansa, ja kaksikko alkaa koota todisteita yhteen. Raon avulla Ravi pääsee koko jutun jäljille. Kun Rao tunnistaa syylliset, Dharmadhikari pyytää eläkkeellä olevaa kuljettajaansa sanomaan, että hän ajoi autoa. Raoa pyydetään lomalle, ja Ravin päätoimittaja kieltäytyy julkaisemasta juttua. Matkalla lentokentälle Deepak kuolee onnettomuudessa. Dharmadhikari voittaa, mutta häviää samalla. Shankar Nag on ilmeisesti muuttanut kliimaksia. Alun perin hän halusi sen tapahtuvan Indira Gandhin salamurhan ympärillä.</w:t>
      </w:r>
    </w:p>
    <w:p>
      <w:r>
        <w:rPr>
          <w:b/>
        </w:rPr>
        <w:t xml:space="preserve">Esimerkki 1.4994</w:t>
      </w:r>
    </w:p>
    <w:p>
      <w:r>
        <w:t xml:space="preserve">Fakta1: maalaus laivasta valtamerellä kuljettaa Lucy Edmundin ja Eustacen Narnian valtamerelle, Fakta2: Fakta3: Dufflepudit pakottavat hänet Coriakinin kartanoon löytääkseen näkyvyysloitsun, Fakta4: Lucy esittelee hänet ystävilleen, Fakta5: Eustace saavuttaa pöydän ja taistelee asettaakseen miekan sen päälle, jolloin miekat voivat vapauttaa taikoja ja antaa Peterin miekalle voiman tappaa merikäärme.</w:t>
      </w:r>
    </w:p>
    <w:p>
      <w:r>
        <w:rPr>
          <w:b/>
        </w:rPr>
        <w:t xml:space="preserve">Tulos</w:t>
      </w:r>
    </w:p>
    <w:p>
      <w:r>
        <w:t xml:space="preserve">Edmund ja Lucy Pevensie asuvat ärsyttävän lukutoukka-serkkunsa Eustace Scrubbin luona sodan päättymiseen asti erillään Peteristä ja Susanista. Edmund on vielä liian nuori värväytyäkseen Hänen Majesteettinsa asevoimiin. Serkun kotona maalaus merellä kulkevasta laivasta kuljettaa Lucyn, Edmundin ja Eustacen Narnian merelle. Heidät pelastaa Kaspian, joka on Dawn Treaderin kapteeni. Hän kutsuu heidät matkalle pelastamaan Narnian seitsemän herraa, jotka hänen setänsä Miraz karkotti. Yksinäisillä saarilla, joilla ihmisiä myydään orjiksi, Kaspian ja Edmund vangitaan ja vangitaan, ja Lucy ja Eustace myydään orjiksi. Kaspian tapaa yhden kadonneista lordeista, lordi Bernin, joka paljastaa, että orjia ei myydä, vaan heidät uhrataan salaperäiselle vihreälle sumulle. Miehistö pelastaa heidät. Bern, josta tulee uusi kuvernööri, antaa Kaspianille miekan, yhden niistä seitsemästä, jotka Aslan on antanut kullekin lordille. Toisella saarella Lucy joutuu näkymättömien Dufflepudien sieppaamaksi, ja he pakottavat hänet taikuri Coriakinin kartanoon löytääkseen näkyvyysloitsun. Hän onnistuu siinä ja esittelee myöhemmin miehen ystävilleen. Coriakin rohkaisee miehistöä kukistamaan sumun laskemalla herrojen seitsemän miekkaa Aslansin pöydälle Ramandus-saarella, mutta varoittaa heitä, että heitä koetellaan pian kiusauksen kautta. Lucy lausuu löytämänsä kauneusloitsun ja joutuu uneen, jossa hän on muuttunut Susaniksi, eikä Lucya eikä Narniaa ole olemassa. Aslan moittii Lucya tämän epäilyksestä ja selittää, että hänen sisaruksensa tietävät Narnian vain hänen takiaan, ja kehottaa Lucya olemaan pakenematta sitä, kuka olet. Toinen miekka otetaan talteen maagisesta altaasta, joka muuttaa kaiken, mitä siihen koskettaa, kullaksi, mukaan lukien yhden kadonneista lordeista, mikä johtaa massiiviseen taisteluun Edmundin ja Kaspianin välillä. Samaan aikaan Eustace löytää ja varastaa kalliokuopan, joka on täynnä aarteita. Samalla kun Edmund ja Kaspian etsivät Eustacea, he löytävät toisen lordin jäännökset ja saavat takaisin hänen miekkansa. Lohikäärme lähestyy ja ajetaan pois Dawn Treaderin luota. Lohikäärme paljastuu Eustaceksi, joka on muuttunut aarteen muuttamaksi alistuttuaan sen houkutuksiin. Reepicheep ystävystyy Eustacen kanssa, ja hiirten ystävällisyys koskettaa Eustacea. Hän muuttaa mielensä ja tulee avuliaaksi miehistölle. Miehistö saapuu Aslansin pöytään ja löytää kolme kadonnutta lordia nukkumassa. Kun he asettavat miekat pöydälle, he huomaavat, että yksi puuttuu yhä. Tähti laskeutuu taivaalta ja muuttuu kauniiksi naiseksi, Lilliandiliksi, joka opastaa heidät Pimeälle saarelle, sumun pesään, jossa he löytävät viimeisen elossa olevan lordin, Rhoopin. Edmundsin pelko ilmenee hirviömäisenä merikäärmeenä, joka hyökkää laivan kimppuun. Eustace taistelee käärmettä vastaan, mutta Rhoop haavoittaa häntä viimeisellä miekallaan, jolloin hän lentää pois miekka kyljessä kiinni. Hän kohtaa Aslanin, joka muuttaa hänet takaisin pojaksi, poistaa miekan hänen ruumiistaan ja lähettää hänet Ramandus-saarelle sen kanssa. Kun miehistö taistelee käärmettä vastaan, Sumu yrittää harhauttaa Edmundia esiintymällä Jadisina, Valkoisena Noitana. Eustace saavuttaa pöydän ja taistelee Sumun läpi asettaakseen miekan sen päälle, jolloin miekat päästävät taikansa valloilleen ja antavat Edmundin hallussa olleelle Petersin miekalle voiman tappaa merikäärme, jonka kuolema herättää kolme nukkuvaa lordia, tuhoaa Sumun ja Pimeän saaren ja vapauttaa uhratut orjat. Eustace liittyy jälleen Lucyn, Edmundin, Kaspianin ja Reepicheepin seuraan, ja he purjehtivat salaperäiselle rannalle ennen valtavaa aaltoa. Aslan ilmestyy ja kertoo heille, että hänen maansa on tuolla takana, vaikka jos he menevät sinne, he eivät ehkä koskaan palaa. Kaspian kieltäytyy, koska hän tietää, että hänellä on muitakin velvollisuuksia kuninkaana, mutta Reepicheep on päättänyt mennä sinne, ja Aslan siunaa hänet ennen kuin hän meloo aallon taakse. Aslan avaa portaalin lähettääkseen Lucyn, Edmundin ja Eustacen kotiin, mutta ilmoittaa Lucylle ja Edmundille, että he ovat kasvaneet aikuisiksi eivätkä voi koskaan palata Narniaan. Aslan rohkaisee heitä tuntemaan itsensä heidän maailmassaan toisella nimellä, ja kertoo parantuneelle Eustacelle, että hän voi palata. He astuvat portaaliin ja uivat makuuhuoneeseen. Eustace kuulee äitinsä ilmoittavan vierailijasta, Jill Polesta. He poistuvat huoneesta ja pysähtyvät katsomaan maalausta, jossa Dawn Treader purjehtii pois näkyvistä.</w:t>
      </w:r>
    </w:p>
    <w:p>
      <w:r>
        <w:rPr>
          <w:b/>
        </w:rPr>
        <w:t xml:space="preserve">Esimerkki 1.4995</w:t>
      </w:r>
    </w:p>
    <w:p>
      <w:r>
        <w:t xml:space="preserve">Fakta1: Fakta2: paine on siedettävä syvyydessä, Fakta3: elävä mies kertoo miehistölle, Fakta4: Wyman näyttää veljensä tehtävän muutoksista vastaavalle miehelle, Fakta5: toinen tehtävä ei löydä heitä ajoissa.</w:t>
      </w:r>
    </w:p>
    <w:p>
      <w:r>
        <w:rPr>
          <w:b/>
        </w:rPr>
        <w:t xml:space="preserve">Tulos</w:t>
      </w:r>
    </w:p>
    <w:p>
      <w:r>
        <w:t xml:space="preserve">Professori Millard Wyman John Carradine lähettää miehistön, johon kuuluu kaksi miestä, Paul Whitmore Allen Windsor ja Craig Randall Robert Clarke, sekä kaksi naista, Lauri Talbott Sheila Noonan ja Dale Marshall Phyllis Coates, valtameren syvyyksiin, joita ei ole koskaan aiemmin tutkittu. Mutta laukaisun aikana ilmenee tekninen ongelma, ja tehtävän uskotaan olevan menetetty. Ihme kyllä miehistö selviää onnettomuudesta. He kuitenkin pelkäävät, että heidän vääjäämätön kuolemansa on vain lykkääntynyt, koska heidät pintaan yhdistävä kaapeli katkesi ja yhteys katkesi. Joku havaitsee valoa kellon ikkunasta. He eivät ymmärrä sitä, mutta uskovat, että he ovat siirtyneet ylöspäin siitä, mistä onnettomuus alkoi. He päättelevät, että paineen pitäisi olla siedettävä syvyydessä, jossa valo näkyy. He pukevat sukellusvarusteet ja poistuvat kellosta. Sen sijaan, että he pääsisivät pintaan, he nousevat pintaan luolassa. Miehistö tutkii luolaa ja löytää jättiläisliskon. He löytävät myös luurangon, sitten elävä mies kertoo miehistölle, että hän kärsi haaksirikosta neljätoista vuotta aiemmin ja löysi nämä luolat upottuaan mereen. Hän väittää, että ulos ei ole ulospääsyä ja että tulivuori tuottaa luoliin ilmaa. Samaan aikaan miehet, jotka työskentelevät tehtävän parissa pinnalta käsin kaikuluotaimella, havaitsevat epätavallisia muotoja, jotka liikkuvat lähellä tuhoon tuomittua sukelluskelloa. Heidän pomojensa mielestä se ei luultavasti ole mitään. Professori Wymanin nuorempi veli rakentaa kellon, mutta laukaisu peruuntuu. Prof. Wyman näyttää veljensä tehtävästä vastaavalle miehelle muutoksia, jotka hän on kehittänyt ensimmäisen kellon kanssa tekemiensä virheiden perusteella. Hänen syöttönsä toimii ja toinen kello laukaistaan. Luolassa olevan miehen epäilyttävyyden lisääntyessä ja tulivuoren muuttuessa epävakaammaksi toinen tehtävä ei kuitenkaan välttämättä löydä heitä ajoissa.</w:t>
      </w:r>
    </w:p>
    <w:p>
      <w:r>
        <w:rPr>
          <w:b/>
        </w:rPr>
        <w:t xml:space="preserve">Esimerkki 1.4996</w:t>
      </w:r>
    </w:p>
    <w:p>
      <w:r>
        <w:t xml:space="preserve">Fakta1: ohjuksesta kuuhun matkustavien matkustajien lähettämät lähetykset ovat amerikkalaisten eivätkä venäläisten lähettämiä, Fakta2: Harry Turner ja Chester Babcock huijaavat ihmisiä Kalkutassa myymällä tee-se-itse -planeettojenvälisen lennon sarjaa, Fakta3: Fakta4: Dianen on tarkoitus antaa Third Echelonin varastaman venäläisen rakettipolttoaineen suunnitelmat matkalaukkumiehelle, Fakta5: matkalaukkumies vie ne päämajaan brittiläiseen Hong Kongiin.</w:t>
      </w:r>
    </w:p>
    <w:p>
      <w:r>
        <w:rPr>
          <w:b/>
        </w:rPr>
        <w:t xml:space="preserve">Tulos</w:t>
      </w:r>
    </w:p>
    <w:p>
      <w:r>
        <w:t xml:space="preserve">Tarina kerrotaan takaumana, kun Diane Joan Collins selittää Yhdysvaltain tiedustelupalvelulle, miten kuuhun lähetetyn ohjuksen matkustajien lähettämät viestit ovat amerikkalaisten eivätkä venäläisten lähettämiä. Harry Turner Crosby ja Chester Babcock Hope huijaavat ihmisiä Kalkutassa myymällä tee-se-itse -planeetanlentosarjaa, joka lopulta vahingoittaa Chesteriä ja aiheuttaa hänelle muistinmenetyksen. Intialainen lääkäri Peter Sellers sanoo, että Chesterin muistinmenetys voi parantua vain Tiibetissä sijaitsevan lamakirkon munkkien avulla. Lentokentällä Chester ottaa erehdyksessä mukaansa matkalaukun, jossa on merkintä, joka on suunniteltu SPECTRE-tyyppisen vakoiluorganisaation, The Third Echelon, agenttien yhteyspisteeksi. Third Echelonin salaisen agentin Diane Collinsin on tarkoitus antaa Third Echelonin varastaman venäläisen rakettipolttoaineen suunnitelmat matkalaukkumiehelle, joka vie ne päämajaan brittiläiseen Hongkongiin. Hän luulee erehdyksessä Chesteriä yhteyshenkilöksi. Tiibetissä kaksikko tekee tiensä lamalaariin Lost Horizonin tapaan. Paitsi että laamat parantavat Chesterin, heillä on tiibetiläinen teelehti, joka antaa sitä nauttiville supermuistivoimia. Chester ja Harry tarkkailevat, kun länsimaisen kirjallisuuden suuria teoksia Fahrenheit 451:n tapaan muistetaan, ja yksi kikattava laama David Niven muistaa Lady Chatterleys Loverin. Juonitteleva Harry päättää varastaa pullon antaakseen Chesterille valokuvamuistin voiman tuottoisaa häijyä tarkoitusta varten. Palatessaan Kalkuttaan Dianen seurassa Harry panee Chesterin testaamaan muistirohdon tuloksia muistamalla ulkoa Dianen Chesterin takkiin laittaman rakettikaavan. Harry ei tiedä, mikä se on, ja tuhoaa sen sen jälkeen, kun Chester on onnistunut muistamaan sen. Diane saapuu paikalle liian myöhään, mutta nähtyään Chesterin lausuvan kaavan, hän tarjoaa heille 25 000 dollaria, jos he tapaavat hänet Hongkongissa. Matkalla Hongkongiin Ylimmän laaman agentti korvaa varastetut tiibetiläiset yrtit samanlaisella pullolla, joka sisältää tavallisia teelehtiä. Kolmas Echelon etsii polttoainetta omaan avaruusalukseensa vedenalaisella laukaisualustalla Hongkongissa. Tavoitteena on päästä ensimmäisenä kuuhun, jonne on tarkoitus perustaa tukikohta, josta laukaistaan ydinaseita Maata vastaan ja jossa eloonjääneet saatetaan agentin hallintaan. Kun venäläisten laukaisu kuuhun kahden apinan kyydissä lähestyy, kolmas Echelon, joka aikoi jäljitellä Neuvostoliiton saavutusta, päättää hankkia kunnioitusta Yhdistyneissä Kansakunnissa laukaisemalla apinoiden sijasta kaksi ihmisastronauttia, Chesterin ja Harryn. Heitä käytetään koekaniineina ja ruokitaan banaaneilla, jotta voidaan testata avaruusaluksen ominaisuuksia ja avaruuslentojen vaikutuksia ihmisiin. Tehtävä onnistuu, ja kuunvalo tuo Chesterin valokuvamuistin takaisin. Diane päättää lähteä Third Echelonista, kun hän saa tietää, että kun hänen kollegansa ovat saaneet Chesteristä lopullisen kaavan, he aikovat leikellä Chesterin ja Harryn nähdäkseen avaruusmatkojen vaikutukset heidän kehoonsa. Diane auttaa poikia pakenemaan. Heitä ajetaan takaa Hongkongin läpi, ja lopulta Diane päätyy viranomaisten jäljille. Chester ja Harry tapaavat Dorothy Lamourin yökerhossa, jossa Third Echelon ottaa heidät kiinni. Chester, Harry ja Diane päätyvät rakettiin, joka on matkalla toiselle planeetalle. Laskeuduttuaan he luulevat olevansa yksin, mutta he eivät olekaan - Chester huutaa: "Italialaiset!", kun heidän seuraansa liittyvät Frank Sinatra ja Dean Martin.</w:t>
      </w:r>
    </w:p>
    <w:p>
      <w:r>
        <w:rPr>
          <w:b/>
        </w:rPr>
        <w:t xml:space="preserve">Esimerkki 1.4997</w:t>
      </w:r>
    </w:p>
    <w:p>
      <w:r>
        <w:t xml:space="preserve">Fakta1: Fakta2: lattialle jätetyt jätökset johtavat hotellin henkilökunnan hiirenvastaisiin kostotoimiin, Fakta3: Ryanin luokkatoverit löytävät Ralphin, Fakta4: Ryanin luokkatoverit adoptoivat Ralphin luokan lemmikkieläimeksi, Fakta5: Brad tarjoutuu järjestämään asiat kuntoon sekä hänen että Ryanin osalta.</w:t>
      </w:r>
    </w:p>
    <w:p>
      <w:r>
        <w:rPr>
          <w:b/>
        </w:rPr>
        <w:t xml:space="preserve">Tulos</w:t>
      </w:r>
    </w:p>
    <w:p>
      <w:r>
        <w:t xml:space="preserve">Ralph on ystävystynyt Ryan-nimisen pojan kanssa, joka on majatalon uuden taloudenhoitajan poika. Ryan on antanut Ralphille koko nimeksi Ralph S. Mouse, jonka keskimmäinen alkukirjain tarkoittaa Smart. Samaan aikaan Ralph kiukuttelee perheelleen, koska hän ei halua heidän ajavan moottoripyörällään. Huolestuneena siitä, että heidän lattialle jättämänsä jätökset johtavat hotellin henkilökunnan hiirenvastaisiin kostotoimiin, hän pyytää Ryania viemään hänet kouluun, jossa hän aikoo piiloutua ja elää loppuelämänsä. Ryanin luokkatoverit löytävät Ralphin, adoptoivat sen luokan lemmikiksi ja päättävät nähdä, kuinka fiksu se on rakentamalla sille sokkelon, jonka läpi se voi juosta. Koko tämän ajan Ryanilla on vaikeuksia luokkansa aggressiivisen Brad-nimisen pojan kanssa, joka rikkoo vahingossa Ralphin moottoripyörän, ja Ralph syyttää Ryania ja pakenee piiloon kouluun. Ralph kuitenkin kohtaa myös Bradin moottoripyörän rikkomisesta, ja Brad, joka tajuaa, että Ralph osaa puhua, tarjoutuu korjaamaan asiat sekä hänen että Ryanin osalta. Ryan ja Brad huomaavat, että heillä on paljon yhteistä, ja heistä tulee ystäviä. Ryan hakee Ralfin takaisin ja tuo hänet koulubussilla kotiin sinä päivänä, kun hänen uusi ystävänsä tulee hänen kanssaan vierailulle majataloon. Brad myös hyvittää Ralphin arvokkaan moottoripyörän tuhoamisen antamalla hänelle Laser XL7 -urheiluauton mallin. Ralph huomaa, ettei hän voi liikuttaa autoa pitämällä samaa ääntä kuin moottoripyöränsä, vaan hänen on sen sijaan mentävä vroomvroom. Ralph huomaa myös, että hän voi turvallisesti antaa nuorempien sukulaistensa ajaa autolla ilman pelkoa siitä, että he käyttäisivät sitä vastuuttomasti, mutta vain Ralph saa ajaa autoa. Bradin isä tapaa Ryanin äidin, ja he menevät naimisiin kuusi kuukautta myöhemmin, joten Ryan ja Brad ovat nyt velipuolet.</w:t>
      </w:r>
    </w:p>
    <w:p>
      <w:r>
        <w:rPr>
          <w:b/>
        </w:rPr>
        <w:t xml:space="preserve">Esimerkki 1.4998</w:t>
      </w:r>
    </w:p>
    <w:p>
      <w:r>
        <w:t xml:space="preserve">Fakta1: postin nainen elää rauhallista elämää adoptoidun pojan kanssa, Fakta2: Fakta3: Peterin odottamaton kuolema jätti Sairan yksinhuoltajaäidiksi Joshualle, Fakta4: elämä kääntyy kollegakaverin toimesta, Fakta5: Bengalin hallituksen vahvan suosituksen vuoksi asianajaja Annie John Tharavady käsittelee.</w:t>
      </w:r>
    </w:p>
    <w:p>
      <w:r>
        <w:rPr>
          <w:b/>
        </w:rPr>
        <w:t xml:space="preserve">Tulos</w:t>
      </w:r>
    </w:p>
    <w:p>
      <w:r>
        <w:t xml:space="preserve">Saira Banu Manju on postin nainen, joka elää rauhallista elämää adoptiopoikansa Joshua Peter Shanen kanssa. Joshua on kuuluisan valokuvaajan Peter George Mohanlalin poika. Petersin odottamaton kuolema jätti Sairan Joshuan yksinhuoltajaäidiksi. Joshua, joka osallistuu opiskelemansa oikeustieteellisen korkeakoulun opiskelijoiden järjestämään mielenosoitukseen, hyökkää poliisin kimppuun. Hän teeskentelee murtunutta kättä ja perustelee tekoaan, ja myöhemmin hän paljastaa valheensa äidilleen. Heidän elämänsä saa käänteen, kun Joshua joutuu osalliseksi yliajotapaukseen, jonka oikeastaan teki hänen opiskelukaverinsa. Tämän tapauksen vuoksi hän joutuu vankilaan. Bengalilainen siirtolainen murhataan tapauksessa, ja Bengalin hallituksen vahvan suosituksen vuoksi asianajaja Annie John Tharavady Amala käsittelee tapausta, jossa hän luottaa menestykseen.</w:t>
      </w:r>
    </w:p>
    <w:p>
      <w:r>
        <w:rPr>
          <w:b/>
        </w:rPr>
        <w:t xml:space="preserve">Esimerkki 1.4999</w:t>
      </w:r>
    </w:p>
    <w:p>
      <w:r>
        <w:t xml:space="preserve">Fakta1: Fakta2: Perhekirous uhkaa Kennethin elämää veli, Fakta3: Sveitsiläinen agentti oli Jonathan Draken esi-isän tutkimusretkikunnan jäsen, Fakta4: Zutai avustaa ylösnoussutta Zurichia koston ja yliluonnollisen kohtalon tavoittelussa Draken miespuolisia jälkeläisiä vastaan, Fakta5: Zurich ja Zutai suunnittelevat murhaa ja mestaavat Jonathan Draken.</w:t>
      </w:r>
    </w:p>
    <w:p>
      <w:r>
        <w:rPr>
          <w:b/>
        </w:rPr>
        <w:t xml:space="preserve">Tulos</w:t>
      </w:r>
    </w:p>
    <w:p>
      <w:r>
        <w:t xml:space="preserve">Jonathan Drake Eduard Franz, okkultismiin erikoistunut yliopiston professori, kutsutaan veljensä Kenneth Draken Paul Cavanaghin kotiin, kun Kennethin henkeä uhkaa sukukirous. Jonathan Drake saapuu paikalle liian myöhään pelastaakseen veljensä väkivaltaiselta kuolemalta ja sitä seuraavalta mestaukselta ennen hautajaisia. Kirouksen takana on tohtori Emil Zurich Henry Daniell, sveitsiläinen agentti, joka kuului Jonathan Draken esi-isien tutkimusretkikuntaan kaksisataa vuotta aiemmin. Zurich vangittiin, mikä pakotti kapteeni Draken johtamaan pelastusryhmän viidakkoon: Drakesin ryhmä teurasti heimon lukuun ottamatta heimoon kuuluvaa noitatohtoria Zutai Paul Wexleriä, mutta huomasi, että Zurich oli mestattu. Zutai, joka on nyt zombi, jonka suu on ommeltu umpeen kutistuneen pään tapaan, avustaa ihmeellisesti henkiin herännyttä Zurichia tämän tavoitellessa kostoa ja yliluonnollista kohtaloa kapteeni Draken miespuolisia jälkeläisiä vastaan. Zurich ja Zutai laativat suunnitelmansa murhata ja mestata Jonathan Drake, mikä lopettaa Draken suvun kirouksen.</w:t>
      </w:r>
    </w:p>
    <w:p>
      <w:r>
        <w:rPr>
          <w:b/>
        </w:rPr>
        <w:t xml:space="preserve">Esimerkki 1.5000</w:t>
      </w:r>
    </w:p>
    <w:p>
      <w:r>
        <w:t xml:space="preserve">Fakta1: Fakta2: Natasha on röyhkeän uhmakkaan ja ihmissyöjä Eagle Groupin hotelliperijätär: Fakta3: Nirvaan pelastaa Natashan onnettomuudelta, mutta asenne ja roumm, Fakta4: persoona ympärillä houkuttelee hänen reunojaan, Fakta5: vedonlyönti ystävästä aloittaa pelin viettelyn Natashan ja Nirvaanin välillä.</w:t>
      </w:r>
    </w:p>
    <w:p>
      <w:r>
        <w:rPr>
          <w:b/>
        </w:rPr>
        <w:t xml:space="preserve">Tulos</w:t>
      </w:r>
    </w:p>
    <w:p>
      <w:r>
        <w:t xml:space="preserve">Natasha on Eagle Group of Hotelsin hotelliperijätär, röyhkeä, uhmakas ja miehinen. Matkalla juhliin hän joutuu hengenvaaralliseen onnettomuuteen, ellei Nirvaan Shroff olisi ollut paikalla. Nirvaan pelastaa Natashan onnettomuudelta, mutta hänen asenteensa ja rosoinen,.. reunojen ympärillä oleva persoona vetää Natashaa puoleensa, mutta Nirvaan ei ole sellainen, johon voi helposti uppoutua. Natashan ystävän veto käynnistää Natashan ja Nirvaanin välisen viettelypelin. Mutta siitä kehittyy jotain, mitä edes Natasha ei ollut osannut ajatella. Natasha ihastuu Natashaan tietämättä, että Nirvaan on naimisissa Pattayalla asuvan Radhikan kanssa. Se, mitä seuraavaksi tapahtuu ja mitä Nirvaan tekee, muodostaa Bloody Isshqin finaalin.</w:t>
      </w:r>
    </w:p>
    <w:p>
      <w:r>
        <w:rPr>
          <w:b/>
        </w:rPr>
        <w:t xml:space="preserve">Esimerkki 1.5001</w:t>
      </w:r>
    </w:p>
    <w:p>
      <w:r>
        <w:t xml:space="preserve">Fakta1: Fakta2: vaimo ei tee mitään, mikä oikeuttaisi aviomiehen eroamaan hänestä, Fakta3: Geoffreyn vanha opiskelukaveri Ernest Melton ja Elma saapuvat Lymesin maalaistaloon viikonloppuvierailulle, Fakta4: Ernest vaikuttaa hurmaantuneelta ja hurmaantuneelta naurettavista teeskentelyistä ja teeskentelystä, kun taas Anne on innoissaan siitä, että hän on löytänyt arvostavan yleisön Geoffreyn huvituksesta, Fakta5: Geoffrey kohtaa Ernestin ja ilmaisee järkyttyneisyytensä ja inhonsa ystävänsä käytöksestä.</w:t>
      </w:r>
    </w:p>
    <w:p>
      <w:r>
        <w:rPr>
          <w:b/>
        </w:rPr>
        <w:t xml:space="preserve">Tulos</w:t>
      </w:r>
    </w:p>
    <w:p>
      <w:r>
        <w:t xml:space="preserve">Avioliittonsa aikana Geoffrey Lymes Walls on yhä enemmän raivostunut vaimonsa Anne Nesbittin pinnallisuudesta ja pinnallisuudesta. Hän on epätoivoinen vaimonsa naurettavista kiihkoilusta, seurapiirikokeiluista ja jatkuvista kiusallisista yrityksistä esittää seurassa eleganttia ja sivistynyttä hienostelijaa. Hän tuntee olevansa loukussa suhteessa, jossa, kuten hän toteaa, vaimo ei tee mitään, mikä oikeuttaisi miehen eroamaan hänestä, mutta tuhat asiaa, jotka oikeuttavat miehen murhaamaan hänet. Geoffreyn vanha opiskelukaveri Ernest Melton Stewart ja hänen ranskalainen vaimonsa Elma Arnaud saapuvat viikonloppuvierailulle Lymesin maalaistaloon. Ernest on arkkityyppinen yläluokan hölmöläinen, varakas mutta ei kovin älykäs, ja itsevarma ja suorapuheinen Elma pelottaa ja dominoi häntä täysin. Hänkään ei pidä avioelämää tyydyttävänä. Anne ryhtyy välittömästi epätoivoiseen vaikuttamistoimintaan, ja Geoffreyn huvittuneeksi Ernest vaikuttaa täysin hurmaantuneelta ja hurmaantuneelta Ernestin naurettavasta esiintymisestä ja teeskentelystä, kun taas Anne on innoissaan siitä, että hän on löytänyt arvostavan yleisön. Geoffrey puolestaan tuntee voimakasta vetoa sisukkaaseen Elmaan, ja hänen kiinnostuksensa on ilmeisesti vastavuoroista. Kun kaksikko keskustelee puolisoistaan halveksuen, he huomaavat, että kaikki neljä ovat naimisissa väärän ihmisen kanssa. He hautovat suunnitelman, jonka mukaan Anne ja Ernest heitetään mahdollisimman paljon yhteen siinä toivossa, että he tekevät kompromisseja. Asiat kärjistyvät, kun näyttää siltä, että Ernest ja Anne aikovat karata yhdessä. Geoffrey näkee tässä täydellisen tilaisuuden saavuttaa tavoitteensa ilman, että häntä tai Elmaa syytetään mistään. Hän kohtaa Ernestin teeskennellyssä suuttumuksessaan ja ilmaisee järkyttyneensä ja inhonsa ystävänsä käytöksestä, mutta korostaa samalla ovelasti, että jos Ernest ja Anne haluavat olla yhdessä, hän voi tehdä kaikkensa estääkseen sen ja antaa Annelle avioeron. Geoffreyn hämmästykseksi hämmentynyt Ernest sanoo, että vaikka hän pitää Annea miellyttävänä ja huvittavana, hän ei rakasta tätä, eikä ole koskaan ollut puhettakaan siitä, että he voisivat karata. Tilanne kääntyy, kun Geoffrey joutuu myöntämään Ernestille, että hän ja Elma ovat rakastuneita.</w:t>
      </w:r>
    </w:p>
    <w:p>
      <w:r>
        <w:rPr>
          <w:b/>
        </w:rPr>
        <w:t xml:space="preserve">Esimerkki 1.5002</w:t>
      </w:r>
    </w:p>
    <w:p>
      <w:r>
        <w:t xml:space="preserve">Fakta1: Hiroki viimeistelee tekoälyjärjestelmän vahvasti vartioidussa huoneessa Schindlerin rakennuksen huipulla, Fakta2: Conan Richard Rachel ja Junior Detectives mukaan lukien Vi Graythorn ei osallistu ilman erityisiä merkkejä, Fakta3: erityisiä merkkejä on jaettu lapsille liittyy pelin 's sijoittajat ja Serena, Fakta4: Booker Kudo ovat olleet mukana kehittämisessä pelin 's asetusta, Fakta5: peli johtaa hänet vastaamaan</w:t>
      </w:r>
    </w:p>
    <w:p>
      <w:r>
        <w:rPr>
          <w:b/>
        </w:rPr>
        <w:t xml:space="preserve">Tulos</w:t>
      </w:r>
    </w:p>
    <w:p>
      <w:r>
        <w:t xml:space="preserve">Ihmelapsi Hiroki Sawada - joka on jo kymmenvuotiaana MIT:n opiskelija ja kehittänyt DNA Tracker -ohjelmiston - on ollut äitinsä kuoleman jälkeen ohjelmistoalan jättiläisen Schindler, Inc:n omistajan Thomas Schindlerin holhouksessa. Eräänä yönä Hiroki viimeistelee tiukasti vartioidussa huoneessa Schindlerin rakennuksen yläkerrassa, jossa hän asuu, tekoälyjärjestelmän, Nooan arkin, ja lähettää ohjelmiston puhelinlinjojen kautta. Vartijat alkavat epäillä, kun Hiroki ei vastaa. He murtavat oven auki, mutta huomaavat, että Hiroki on kadonnut ja ilmeisesti hypännyt rakennuksesta. Kaksi vuotta myöhemmin Schindler, Inc. järjestää Beikan kaupungintalolla Cocoon-nimisen virtuaalitodellisuuspelin esittelyn. Conan, Richard, Rachel ja juniorietsivät, joihin kuuluu myös Vi Graythorn, osallistuvat esittelyyn, mutta eivät voi osallistua siihen ilman erityisiä virkamerkkejä, jotka on jaettu pelien sijoittajiin liittyville lapsille ja Serenan kaltaisille tunnetuille seurapiirihenkilöille. Tohtori Agasa ja Booker Kudo, jotka ovat osallistuneet peliympäristön kehittämiseen, osallistuvat tapahtumaan. Agasa antaa Conanille virkamerkin, kun taas muut Junior Detective -lapset vaihtavat Premium Golden Yaiba -kortteja virkamerkkeihin. Kun turvamiehet saavat selville, että Schindler, Inc:n huipputason työntekijä Kashimura on tapettu. Booker ja Conan ryntäävät tutkimaan asiaa. Kun he huomaavat, että Kashimuran näppäimistön kolmessa näppäimessä R, T ja J on veritahroja, Conan päättää osallistua näytökseen toivoen, että peli johtaisi hänet vastauksen jäljille. Booker päättelee, että JTR tarkoittaa Viiltäjä-Jackia. Kun demonstraatio alkaa, Hirokin tekoälyjärjestelmä, Noahin arkki, ilmoittaa ottaneensa pelin haltuunsa, mutta kertoo yleisölle, että jos yksikään viidestäkymmenestä lapsesta ei selviä pelistä, se tappaa lapset todellisuudessa suurella sähkömagneettisella purkauksella. Lasten on valittava yksi viidestä pelityypistä, kun yleisö katsoo avuttomana, eikä pysty sammuttamaan peliä. Conan ja Juniorietsivät valitsevat viidennen, Sherlock Holmesin maailmaan sijoittuvan 1800-luvun Lontoon. Conan ja hänen ystävänsä jäljittävät 221B Baker Streetin, mutta huomaavat, että Sherlock Holmes ja tohtori Watson ovat Dartmoorissa. Koska Holmes ei voi auttaa, lapset löytävät Sebastian Moranin ja professori Moriartyn. Moriarty kertoo Conanille kouluttaneensa Viiltäjä-Jackia, kun Jack oli katulapsi. Professori antaa lapsille vihjeen seuraavasta uhrista, joka osoittautuu Irene Adleriksi, Holmessin ainoaksi rakkaudeksi. Jotkin tapahtumat johtavat siihen, että useampi lapsi, myös juniorietsivät, putoaa pelistä. Samaan aikaan oikeassa maailmassa Booker tutkii tapausta ja paljastaa, että Kashimuran murhaaja on yhtiön pääjohtaja Thomas Schindler, jonka Hiroki oli huomannut olevan alkuperäisen Viiltäjä-Jackin jälkeläinen. Lopulta jäljellä on enää kolme: Conan, Rachel ja toinen lapsi nimeltä Hideki Moroboshi. He seuraavat Viiltäjä-Jackia junaan ja paljastavat Jackin matkustajien joukosta. Jack kuitenkin vangitsee Rachelin ja panee junan karkaamaan. Kun Conan ja Hideki eivät pysty pysäyttämään junaa, he kohtaavat Jackin junan päällä, jossa tämä on sitonut itsensä Racheliin. Toivoen, että Conan voi selvittää tilanteen, Rachel uhrautuu hyppäämällä junasta rotkoon ja vetämällä Jackin mukanaan. Kun Conan alkaa menettää toivonsa, Sherlock Holmes ilmestyy paikalle ja antaa Conanille hyödyllisiä neuvoja, jotka lopulta auttavat Conania ja Hidekiä selviytymään pelistä, kun juna syöksyy asemalle. Voitettuaan pelin Conan paljastaa, että Hideki on itse asiassa Hiroki, joka on ilmestynyt Nooan arkiksi. Yksityiskeskustelussa Hiroki sanoo olevansa tyytyväinen lopputulokseen, sillä hän toivoi, että lapset voivat maalata paremman tulevaisuuden kuin heidän vanhempansa, ja että hän oli iloinen siitä, että hänkin sai osallistua peliin pelaajana. Hän vapauttaa lapset pelistä ja pyyhkii sitten itsensä pois.</w:t>
      </w:r>
    </w:p>
    <w:p>
      <w:r>
        <w:rPr>
          <w:b/>
        </w:rPr>
        <w:t xml:space="preserve">Esimerkki 1.5003</w:t>
      </w:r>
    </w:p>
    <w:p>
      <w:r>
        <w:t xml:space="preserve">Fakta1: ensimmäinen segmentti on traaginen rakkauskolmio, joka on sävelletty Jacques Ibertin elokuvaa varten säveltämään alkuperäiseen musiikkiin, Fakta2: klovni on rakastunut Claire Sombertin esittämän sirkusesiintyjän kanssa, Fakta3: Sombert on rakastunut ilmataiteilijaan, Fakta4: nainen löytää hänet huivilla, Fakta5: Genie käyttää taikuutta kuljettamaan heidät Tuhannen ja yhden yön kirjan sisään.</w:t>
      </w:r>
    </w:p>
    <w:p>
      <w:r>
        <w:rPr>
          <w:b/>
        </w:rPr>
        <w:t xml:space="preserve">Tulos</w:t>
      </w:r>
    </w:p>
    <w:p>
      <w:r>
        <w:t xml:space="preserve">Ensimmäinen jakso, Circus, jonka alkuperäinen musiikki on säveltänyt Jacques Ibert, on traaginen rakkauskolmio, joka sijoittuu myyttiseen maahan joskus menneisyydessä. Kelly esittää klovnia, joka on rakastunut toiseen sirkusesiintyjään, jota esittää Claire Sombert. Hän on kuitenkin rakastunut ilmataiteilijaan, jota näyttelee Youskevitch. Viihdytettyään yleisöä muiden pellejen kanssa klovni näkee rakkaansa ja Aerialistin suutelevan ja harhailee järkyttyneenä väkijoukkoon. Sinä iltana hän katsoo, kun he tanssivat yhdessä, ja kun nainen löytää hänet huivinsa kanssa, hän tunnustaa tälle rakkautensa. Aerialisti löytää heidät ja luulee naisen olleen uskoton ja jättää hänet. Määrätietoisena voittaakseen naisen klovni yrittää itse kävellä ilmalentäjän köyttä, mutta putoaa kuolemaan. Kuollessaan hän kehottaa rakastavaisia antamaan toisilleen anteeksi. Toisessa osassa, Ring Around the Rosy, joka on sävelletty Andre Previnin alkuperäismusiikkiin, kerrotaan useita romanttisia tarinoita, joita yhdistää kultarannekkeen vaihtaminen. Rannekorun on alun perin antanut aviomies David Paltenghi vaimolleen Daphne Dalelle. Nainen antaa sen juhlissa flirttailevalle taiteilija Jouskevitšille, mikä suututtaa aviomiehen, joka lähtee karkuun. Taiteilija antaa rannekorun malli Claude Bessylle, joka antaa sen poikaystävälleen Tommy Rallille. Tämä puolestaan antaa sen Femme Fatale Belitalle, joka antaa sen laulajan Irving Daviesille hänen esityksensä jälkeen. Kun hattutyttö Diana Adams käskee häntä lähtemään, Crooner antaa rannekorun hänelle. Hän palaa kotiin poikaystävänsä, merijalkaväen sotilas Kellyn luo. Kun mies näkee rannekorun, hän ottaa sen vihaisena ja ryntää ulos. Kun hän tulee ulos baarista, hän kohtaa katutyttö Tamara Toumanovan, tanssii tämän kanssa ja antaa tälle rannekorun palkaksi ennen kuin lähtee taas tanssimaan. Seuraava henkilö, jonka nainen tapaa, on rannekorun ostanut aviomies. Hän tunnistaa rannerenkaan, ostaa sen takaisin, tapaa vaimonsa ja palauttaa sen tälle. Kolmas osa, Sinbad the Sailor, on fantasia, joka koostuu elävästä toiminnasta ja Hanna Barberin ohjaamista piirretyistä, jotka sijoittuvat Lähi-idän maan casbahiin. Tähän jaksoon sisältyy monimutkaisia tanssikohtauksia, joissa Kelly tanssii piirroshahmojen kanssa; tämä ennakoi monia Mary Poppins -elokuvassa esiintyneitä ideoita. Walt Disney oli Gene Kellyn ystävä, ja Disneyn animaattorit antoivat MGM:n animaattoreille teknistä neuvontaa Anchors Aweighin elävän toiminnan ja animaation yhdistämisessä. MGM:n musiikkiosaston tiimi, johon kuuluivat sovittaja Roger Edens, kapellimestari Johnny Green ja orkestraattori Conrad Salinger, käytti myös Nikolai Rimski-Korsakovin Scheherazaden alkuperäisiä teemoja. Kelly esittää merimiestä, jolle myydään taikalamppu. Hieromalla lamppua hän löytää lapsenomaisen hengen David Kasdayn. Aluksi Dzheniestä tyrmistynyt merimies ystävystyy pian tämän kanssa ja vaihtaa tämän vaatteet pienoismerimiespukuun, joka sopii hänen vaatteisiinsa. Henki käyttää taikuuttaan ja kuljettaa heidät molemmat Tuhannen ja yhden yön kirjan sisälle. Näin hän joutuu yhteenottoon sarjakuvalohikäärmeen ja kahden miekkoja heiluttavan palatsinvartijan kanssa ja rakastuu sarjakuvaharemityttöön. Geenien avulla hän voittaa kaksi vartijaa tanssimalla heitä paremmin. Haremityttö liittyy sitten hänen ja hengen seuraan, kun tämä on vaihtanut tytön vaatteet naisten laivaston univormuun. Elokuva päättyy siihen, kun he tanssivat yhdessä kaukaisuuteen.</w:t>
      </w:r>
    </w:p>
    <w:p>
      <w:r>
        <w:rPr>
          <w:b/>
        </w:rPr>
        <w:t xml:space="preserve">Esimerkki 1.5004</w:t>
      </w:r>
    </w:p>
    <w:p>
      <w:r>
        <w:t xml:space="preserve">Fakta1: rehellinen, ei kovin hyvännäköinen taiteilija tulee kaupunkiin etsimään työtä, Fakta2: Fakta3: Yhdysvaltain kansalainen jää sukulaisten luo oppimaan bharatanatiyamia, Fakta4: pehmeäluonteinen rakastava tyttö rakastaa auttaa hädässä olevia ihmisiä, Fakta5: Shwetha ymmärtää Nadarajin todelliset tarkoitusperät mykkänä esiintymiselle ja antaa hänelle anteeksi.</w:t>
      </w:r>
    </w:p>
    <w:p>
      <w:r>
        <w:rPr>
          <w:b/>
        </w:rPr>
        <w:t xml:space="preserve">Tulos</w:t>
      </w:r>
    </w:p>
    <w:p>
      <w:r>
        <w:t xml:space="preserve">Nadaraj Livingston on rehellinen, ei kovin hyvännäköinen kylätaiteilija, joka tulee kaupunkiin etsimään työtä. Hän päätyy banneritaiteilijaksi. Shwetha Kousalya on Yhdysvaltain kansalainen, joka rakastaa Intiaa ja sen kulttuuria ja jää sukulaistensa luokse oppimaan bharatanatiyamia. Hän on pehmeäluonteinen, rakastava tyttö, joka rakastaa auttaa hädässä olevia ihmisiä, mutta ei voi sietää, jos joku valehtelee tai huijaa. Aluksi, kun nämä kaksi tapaavat, hän luulee Nadarajin olevan mykkä ja säälii häntä. Shwethan satunnainen ystävällisempi yhteys Nadarajin kanssa, auttamisen keinoin, kukoistaa vähitellen rakkaudeksi. Tähän mennessä on liian myöhäistä, että syyllisyyttä tunteva Nadaraj ei paljasta totuutta, koska hän pelkää menettävänsä Nadarajin. Huolimatta kaikista hänen yrityksistään paljastaa totuus, Shwetha saa itse tietää hänen huijauksestaan. Lopulta hän kuitenkin tajuaa Nadarajin todelliset tarkoitusperät mykkänä esiintymiselle ja antaa hänelle anteeksi. Kun Shwetha kuitenkin huippukohtauksessa pyytää Nadarajia puhumaan hänelle, Nadaraj vaikenee, koska hän oli pyytänyt lääkäriä leikkaamaan kielensä, jotta hän voisi olla se Nadaraj, jota Swetha oli oppinut rakastamaan.</w:t>
      </w:r>
    </w:p>
    <w:p>
      <w:r>
        <w:rPr>
          <w:b/>
        </w:rPr>
        <w:t xml:space="preserve">Esimerkki 1.5005</w:t>
      </w:r>
    </w:p>
    <w:p>
      <w:r>
        <w:t xml:space="preserve">Fakta1: taitava urheilija, joka on peräisin rikkaasta maalaismaisesta tamililaisesta perheestä, kun taas tutustui Shanttiin ja isän kanssa, joka tekee Kalkuttaan, Fakta2: Intia on rakkautta ensisilmäyksellä, Fakta3: Raja ja Balu tapaa Raman ja Uman, joka on ottanut pois mestaruuden, Fakta4: isä kieltäytyy antamasta Umaa Balulle, Fakta5: Balu uppoaa alkoholiin tulvaan suruun.</w:t>
      </w:r>
    </w:p>
    <w:p>
      <w:r>
        <w:rPr>
          <w:b/>
        </w:rPr>
        <w:t xml:space="preserve">Tulos</w:t>
      </w:r>
    </w:p>
    <w:p>
      <w:r>
        <w:t xml:space="preserve">60-luvun Intiassa... Kun nuori veljensä Balu Nageshin kanssa matkusti Kalkuttaan yleisurheilun mestaruuskilpailuihin, Raja MGR, joka on rikas tamililaisesta maalaisperheestä kotoisin oleva taitava urheilija, tutustui Shanti K. R. Vijayaan ja hänen isäänsä Masilamaniin, joka on hyvin vaatimaton. Rajan ja Shantin välillä on rakkautta ensi silmäyksellä. Otettuaan pois voitti mestaruuden, Raja ja Balu tapaa Rama Sowkar Janaki ja Uma Geethanjali, kaksi sisarta olivat mukana heidän fantastisen varakas isä. Balun ja Uman välillä on myös rakkautta. Ramalla on vaikeuksia vietellä Raja erittäin hyvästä syystä, hän ajattelee vain Shantia. Mutta asiat eivät suju ollenkaan niin kuin tarvitsee, ainakaan niin kuin Raja häntä haluaisi. Koska hän nimittäin kieltäytyy Raman kädestä, hänen isänsä kieltäytyy myös antamasta Umaa Balulle. Hän haluaa, että hänen kaksi tytärtään menevät naimisiin molempien veljien kanssa. Balu uppoaa sitten alkoholiin tulvimaan suruaan. Tästä informoituna Raja tekee kauhean päätöksen: nuoremman veljensä onnen vuoksi hän jättää väliin sen, jota rakastaa, ja eroaa menemällä naimisiin Raman kanssa...</w:t>
      </w:r>
    </w:p>
    <w:p>
      <w:r>
        <w:rPr>
          <w:b/>
        </w:rPr>
        <w:t xml:space="preserve">Esimerkki 1.5006</w:t>
      </w:r>
    </w:p>
    <w:p>
      <w:r>
        <w:t xml:space="preserve">Fakta1: Fakta2: Ben Fraser kysyy James Jim Vanningilta Los Angelesin jalkakäytävällä: Fakta3: Jim ja läheinen ystävä ovat metsästysmatkalla Wyomingissa, Fakta4: Gurston asettaa Johnin murtuneen käden lastaan, Fakta5: Red ampuu Gurstonia selkään metsästyskiväärillä.</w:t>
      </w:r>
    </w:p>
    <w:p>
      <w:r>
        <w:rPr>
          <w:b/>
        </w:rPr>
        <w:t xml:space="preserve">Tulos</w:t>
      </w:r>
    </w:p>
    <w:p>
      <w:r>
        <w:t xml:space="preserve">Los Angelesin jalkakäytävällä Ben Fraser James Gregory pyytää James Jim Vanning Aldo Raylta tulta ja nousee tyhjänpäiväisen jutustelun jälkeen bussiin. Jim menee baariin. Hänen vieressään istuva Marie Gardner Anne Bancroft pyytää lainata viittä, koska hän on unohtanut tai hukannut lompakkonsa. Mies suostuu, ja nainen hyväksyy miehen illalliskutsun. Illallisella käydyssä keskustelussa käy ilmi, että Marie on malli ja Jim kaupallinen taiteilija. He sopivat treffit seuraavaksi päiväksi. Ravintolasta lähtiessään heitä vastaan tulevat John Brian Keith ja Red Rudy Bond. Marie lähtee. Miehet ajavat Jimin autiolle paikalle. He eivät usko Jimiä, kun hän väittää, ettei tiedä, missä heidän 350 000 dollarinsa on. Tyrmättyään hänet he löytävät paperilapun, johon Marie oli kirjoittanut nimensä, puhelinnumeronsa ja osoitteensa. Seuraa ajoittainen takauma, joka vuorottelee nykyhetkessä tapahtuvan toiminnan kanssa. Jim ja hänen läheinen ystävänsä, tohtori Edward Gurston Frank Albertson, ovat metsästysretkellä Wyomingissa, kun he näkevät auton suistuvan tieltä. He lähtevät auttamaan. John ja Red nousevat ulos romuttuneesta autosta. Gurston asettaa Johnin murtuneen käden lastaan. Red vetää sitten aseen heitä kohti. He ovat pankkiryöstäjiä. Red ampuu Gurstonia selkään metsästyskiväärillä, ja sitten hän yrittää tappaa Jimin pistoolilla, jotta se näyttäisi murha-itsemurhalta. Hän epäonnistuu; luoti osuu kiveen, ja sirpale osuu Jimiä päähän, vuotaa verta, tyrmää hänet ja saa hänet näyttämään kuolleelta. Hän herää ja huomaa, että varkaat ovat vahingossa vieneet Gerstonin lääkintälaukun ja jättäneet jälkeensä samannäköisen laukun, jossa on saalis. Kun murhaajat palaavat, Jim pakenee lumen läpi ja ravistelee metsästäjiä kahlaamalla puroon. Kun hän kuitenkin törmää hökkeliin, hän kadottaa laukun jotenkin. Nykyhetkessä Jim onnistuu taistelemaan tiensä vapaaksi ja pakenemaan autollaan. Hän menee Mariesin asunnolle ja kohtaa Mariesin vihaisena, koska uskoo tämän lavastaneen hänet. Nainen vakuuttaa miehen toisin. Kun Jim tajuaa, että hänen takaa-ajajillaan on oltava Marien osoitteen sisältävä paperilappu, hän varoittaa Marieta menemään piiloon oman turvallisuutensa vuoksi. Jim huomaa Johnin ja Redin ajavan paikalle. Hän ja Marie livistävät ulos ja suuntaavat hänen luokseen. Ben tarkkailee salaa. Jim kertoo Marialle odottaneensa, että tiet vapautuvat lumesta, jotta hän voi etsiä rahaa. Seuraavana aamuna hän ostaa kaksi bussilippua Mooseen, Wyomingiin. Ben, joka seuraa häntä, saa selville, minne hän on menossa. Marie suostuu lähtemään hänen mukaansa Wyomingiin, mutta ensin hänen on tehtävä mallintöitä muotinäytöksessä samana iltapäivänä. Aiemmin John löysi hänen asunnostaan mallitoimiston nimen. Marie huomaa Johnin ja Redin yleisössä. Kun Jim ilmestyy paikalle, hän juoksee varoittamaan häntä. Hän ja Marie hyppäävät taksiin ja ajavat linja-autoasemalle. Myös Ben nousee bussiin. Kun he pääsevät Mooseen, Ben kertoo Jimille, kuka hän on: vakuutustutkija. Hän ei usko Jimin olevan murhaaja tai varas. Ben löysi leirintäalueelta luodin hylsyjä, jotka täsmäävät ryöstöpaikalla olleeseen hylsyyn. Benin ja Marien saattelemana Jim jäljittää jälkensä. Lähellä majapaikkaa he näkevät uusia jälkiä. He suuntaavat kohti vajaa, mutta huomaavat, että John ja Red olivat löytäneet laukun hieman aiemmin. John käskee Rediä sitomaan nämä kolme, sillä laukaukset kuuluvat kilometrien päähän. Red noudattaa vastahakoisesti Marien ja Benin tahtoa, mutta aikoo tappaa Jimin. Miehet kohdistavat aseensa toisiaan kohti meksikolaisessa pattitilanteessa. Red näyttää perääntyvän, mutta kun Johnin vartija on alhaalla, hän ampuu Johnin. Jim onnistuu saamaan Johnin kiväärin. Red ampuu häntä, mutta luodit loppuvat. Sitten Red nousee pysäköityyn lumiauraan, jonka edessä on pyörivät terät, ja ohjaa sen kohti vajaa sekä Marieta ja Beniä. Jim lähtee hänen peräänsä ja onnistuu ohjaamaan lumiauran pois. Tappelussa molemmat miehet päätyvät maahan ajokelvottoman ajoneuvon eteen. Jim pääsee vapaaksi, mutta Red ei ole yhtä onnekas.</w:t>
      </w:r>
    </w:p>
    <w:p>
      <w:r>
        <w:rPr>
          <w:b/>
        </w:rPr>
        <w:t xml:space="preserve">Esimerkki 1.5007</w:t>
      </w:r>
    </w:p>
    <w:p>
      <w:r>
        <w:t xml:space="preserve">Fakta1: Fakta2: seikkailuihin kuuluu veljenpojan ensimmäinen seksuaalinen kohtaaminen bordellissa, Fakta3: hän ja Red saapuvat Nashvilleen seikkailujen jälkeen, Fakta4: tuberkuloosi saavuttaa kriittisen vaiheen keskellä istuntoa, Fakta5: Redin linjat keskellä ovat Smokey-istunnon täyttämät.</w:t>
      </w:r>
    </w:p>
    <w:p>
      <w:r>
        <w:rPr>
          <w:b/>
        </w:rPr>
        <w:t xml:space="preserve">Tulos</w:t>
      </w:r>
    </w:p>
    <w:p>
      <w:r>
        <w:t xml:space="preserve">Kiertävä lännenlaulaja Red Stovall kärsii tuberkuloosista, mutta hänelle on tarjoutunut tilaisuus päästä suursuosioon Grand Ole Opryssä. Hänen nuori veljenpoikansa Whit seuraa häntä Nashvilleen, Tennesseehen. Seikkailujen jälkeen, joihin kuuluu myös veljenpojan ensimmäinen seksuaalinen kohtaaminen bordellissa, hän ja Red saapuvat lopulta Nashvilleen. Yskänkohtaus kesken Grand Ole Opryn koe-esiintymisen pilaa hänen mahdollisuutensa ja unelmansa. Levy-yhtiön kykyjenetsijät ovat kuitenkin niin vaikuttuneita, että he järjestävät hänelle levytyssession, ja hän tajuaa, että hänellä on enää päiviä elinaikaa. Tuberkuloosi saavuttaa kriittisen vaiheen keskellä tätä istuntoa, jossa Redsin repliikkejä täyttää Smokey, sivukitaristi. Red menehtyy lopulta, kun Whit vannoo kertovansa setänsä tarinan. Redin vintage Lincoln K-mallin matkailuauto, joka on läsnä koko elokuvan ajan, kuolee lopulta hautausmaalla, jossa Red haudataan.</w:t>
      </w:r>
    </w:p>
    <w:p>
      <w:r>
        <w:rPr>
          <w:b/>
        </w:rPr>
        <w:t xml:space="preserve">Esimerkki 1.5008</w:t>
      </w:r>
    </w:p>
    <w:p>
      <w:r>
        <w:t xml:space="preserve">Fakta1: Fakta2: Luutnantti Peter Stirling jää japanilaisten linjojen taakse toisen maailmansodan aikana: Fakta3: Stevens ja kenraali ovat ainoat, jotka tietävät Francisin salaisuuden, Fakta4: Tokiosta lähetettävä propagandaradiolähetys Rose pilkkaa liittoutuneita siitä, että muuli on neuvonut heitä, Fakta5: todellinen syyllinen tunnistetaan Francisin avulla.</w:t>
      </w:r>
    </w:p>
    <w:p>
      <w:r>
        <w:rPr>
          <w:b/>
        </w:rPr>
        <w:t xml:space="preserve">Tulos</w:t>
      </w:r>
    </w:p>
    <w:p>
      <w:r>
        <w:t xml:space="preserve">Kun pankinjohtaja huomaa, että Peter Stirling, yksi hänen kassanhoitajistaan, herättää julkista huomiota, hän kutsuu nuoren miehen paikalle, joka kertoo tarinansa takaumissa. Silloin luutnantti Peter Stirling Donald OConnor joutuu japanilaisten linjojen taakse Burmassa toisen maailmansodan aikana. Francis, Chill Willsin äänellä puhuva armeijan muuli, kuljettaa hänet turvaan. Kun Stirling väittää, että eläin pelasti hänet, hänet sijoitetaan psykiatriselle osastolle. Aina kun Stirling päästetään vapaaksi, hän tekee jotain merkittävää Francisin yllyttämänä, ja joka kerta hänet lähetetään takaisin psykiatriselle osastolle, kun hän vaatii puhuvan muulin tunnustamista. Lopulta Stirling onnistuu vakuuttamaan kenraali Stevens John McIntiren siitä, ettei hän ole hullu, ja hänestä ja kenraalista tulee ainoat, jotka tietävät Francisin salaisuuden. Saadakseen vapautuksen psykiatrisesta osastosta Stirling pyytää Stevensiä määräämään Francisin puhumaan, mutta muuli ei tottele, ennen kuin käy selväksi, että Stirling pidätetään maanpetoksesta, jos hän vaikenee. Erään pakkosairaalajakson aikana hän ystävystyy Maureen Gelder Patricia Medinan, kauniin ranskalaisen pakolaisen kanssa. Stirling alkaa luottaa häneen ja kertoo Francisista. Myöhemmin Tokion Rosen propagandaradiolähetyksessä pilkataan liittoutuneita siitä, että heitä neuvoo muuli. Tämä johtaa siihen, että Stirlingiä tai Maureenia aletaan epäillä japanilaiseksi agentiksi. Myöhemmin lehdistölle kerrotaan, että absurdi muulijuttu oli keksitty vakoojan paljastamiseksi, ja Francisin avulla todellinen syyllinen saadaan selville. Francis lähetetään takaisin Yhdysvaltoihin jatkotutkimuksia varten, mutta hänen sotilaskuljetuksensa syöksyy maahan Kentuckyn erämaassa. Sodan jälkeen Peter on vakuuttunut siitä, että Francis selvisi onnettomuudesta, ja hän etsii ja löytää lopulta muulin, joka on yhä elossa, voi hyvin ja puhuu!</w:t>
      </w:r>
    </w:p>
    <w:p>
      <w:r>
        <w:rPr>
          <w:b/>
        </w:rPr>
        <w:t xml:space="preserve">Esimerkki 1.5009</w:t>
      </w:r>
    </w:p>
    <w:p>
      <w:r>
        <w:t xml:space="preserve">Fact1: elokuva keskittyy ryhmä peruskoulun oppilaat Syracuse johti Natalie Brandston, Fact2: ryhmä peruskoulun oppilaat Syracuse johti Natalie Brandston suljettu toisena päivänä pysäyttämällä lumiaura kuljettaja auraus kaduilla, Fact3: Natalie 's vanhempi veli voittaa sydän suosittu lukion tyttö Claire Bonner avulla paras ystävä, Fact4: television meteorologi kohtaavat kilpailijaa vastaan jatkaa uraansa, Fact5: Natalie ja ystävät Lopulta ottaa haltuunsa auraus kaduilla</w:t>
      </w:r>
    </w:p>
    <w:p>
      <w:r>
        <w:rPr>
          <w:b/>
        </w:rPr>
        <w:t xml:space="preserve">Tulos</w:t>
      </w:r>
    </w:p>
    <w:p>
      <w:r>
        <w:t xml:space="preserve">Elokuva keskittyy New Yorkin Syracusessa sijaitsevan ala-asteen oppilaiden ryhmään, jota johtaa Natalie Brandston Zena Grey, jotka saavat lumipäivän ja yrittävät pitää koulunsa lumen peittämänä ja suljettuna toisena päivänä pysäyttämällä lumiaurakuskin Chris Elliottin katujen auraamisen. Samaan aikaan Natalien vanhempi veli Hal Mark Webber yrittää voittaa suositun lukiotytön Claire Bonnerin Emmanuelle Chriquin sydämen parhaan ystävänsä Lane Leonard Schuyler Fiskin avulla, joka salaa kantaa tunteita häntä kohtaan. Lisäksi heidän isänsä Tom Chevy Chase on televisiometeorologi, jonka on kohdattava kilpailija Chad Symmonz John Schneider, jotta hän voisi jatkaa uraansa. Heidän työnarkomaani äitinsä Laura Jean Smart on jumissa kotona heidän ilkikurisen veljensä Randyn kanssa. Lopulta Natalie ja hänen ystävänsä, Wayne Josh Peck ja Chet Jade Yorker, ottavat aurauksen haltuunsa ja raivaavat kadut siirtävät kaiken lumen takaisin tielle. Loputtomien lemmennäytösten ja Natalien pelastamisen jälkeen Hal saa selville, että hän itse asiassa rakastaa Lanea. Claire jopa rohkaisee häntä lähtemään tämän perään. Tom paljastaa Chadin suorassa televisiolähetyksessä, osoittaa katsojille, että tämä on huijari, ja voittaa takaisin asemansa. Chad pidätetään, ja Laura ottaa vapaapäivän töistä huolehtiakseen Randysta. Kun rehtori Weaver tulee kotiin, lapset lyövät häntä lumipalloilla.</w:t>
      </w:r>
    </w:p>
    <w:p>
      <w:r>
        <w:rPr>
          <w:b/>
        </w:rPr>
        <w:t xml:space="preserve">Esimerkki 1.5010</w:t>
      </w:r>
    </w:p>
    <w:p>
      <w:r>
        <w:t xml:space="preserve">Fakta1: Fakta2: Victoria päättää lykätä Albertin ja Ernestin kutsumista vierailulle: Fakta3: Albert esitellään kuningattarelle, Fakta4: Strauss peruuttaa valssin jälkeen Victorian suunnitelman, Fakta5: mies onnistuu ampumaan Albertin hattua ennen kuin hänet kukistetaan.</w:t>
      </w:r>
    </w:p>
    <w:p>
      <w:r>
        <w:rPr>
          <w:b/>
        </w:rPr>
        <w:t xml:space="preserve">Tulos</w:t>
      </w:r>
    </w:p>
    <w:p>
      <w:r>
        <w:t xml:space="preserve">Kesäkuussa 1837 18-vuotias Victoria nousee valtaistuimelle setänsä, kuningas Vilhelm IV:n kuoleman jälkeen. Hän osoittaa pian riippumattomuutensa saksalaisen äitinsä Kentin herttuattaren ja belgialaisen neuvonantajansa paroni Stockmarin vaikutuksesta. Lordi Melbourne, hänen luotettu pääministerinsä, kertoo hänelle vanhenevansa ja tarvitsevansa neuvonantajaa. Hän ehdottaa hänelle avioliittoa saksalaisen serkkunsa Albertin kanssa. Victoria pitää Albertia liian tiukkapipoisena ja vakavana, kun taas Albertin mielestä Victoria on kevytmielinen, omapäinen, liian puhelias ja liian tanssiharrastava. Victoria päättää lykätä Albertin ja tämän vanhemman veljen Ernestin kutsumista vierailulle, mutta kun Melbourne ilmoittaa, ettei Albert halua tulla, Victoria muuttaa heti mielensä ja vaatii Albertia tulemaan. Englanti ei tee Albertiin ja Ernestiin suotuisaa ensivaikutelmaa; heidän kulkunsa Englannin kanaalin yli on karua ja sateista. Kun heidät esitellään kuningattarelle, Albert ei ole kovin ystävällinen. Myöhemmin tanssiaisissa Albert kertoo Ernestille, että he palaavat kotiin seuraavana päivänä, mutta Johann Straussin johtaman orkesterin Victoria-valssin jälkeen hän peruu suunnitelman. Sillä välin Victoria on päättänyt mennä naimisiin Albertin kanssa, mutta Albert ei voi kosia hallitsijaa, joten hänen on tehtävä se itse. Avioliiton jälkeen Victoria omistautuu hallitustyölle, eikä Albertille jää mitään tekemistä. Hän harmittelee joutilaisuuttaan. Kun Robert Peel puhuu Victorian kanssa juhlissa tuloveron eduista, Albert yrittää osallistua keskusteluun, mutta vaimo torjuu hänet. Kun Albert lopulta kapinoi, Victoria ei aluksi suhtaudu myötätuntoisesti, mutta antaa sitten periksi ja antaa hänen osallistua hallintoon. Hän alkaa luottaa Albertiin. Nälkäisen nelikymmenluvun yhteiskunnallisten levottomuuksien ja laman aikana Albert huomaa mahdollisen salamurhaajan ja suojelee vaimoaan avovaunuajelun aikana. Mies onnistuu vain ampumaan Albertin hattua ennen kuin hänet kukistetaan. Marraskuussa 1841 heidän ensimmäinen lapsensa, poika, syntyy. Kun vihainen väkijoukko kerääntyy palatsin ulkopuolelle vaatimaan leipää, Victoria ja Albert tukevat Peeliä maissilakien kumoamisessa. Vuonna 1861 Trentin tapaus uhkaa saattaa Yhdistyneen kuningaskunnan etelän puolelle Yhdysvaltain sisällissodassa. Ulkoministeri lordi Palmerston kannattaa voimakkaasti voimakasta viestiä Yhdysvalloille, mutta Victoria vaatii toisin, ja Albert kirjoittaa sen uudelleen niin, että vihamielisyyksiltä vältytään. Samana vuonna Albert kuolee. Sureva Victoria vetäytyy erakoitumaan, mikä johtaa lopulta kansalaisten tyytymättömyyteen monarkiaa kohtaan. Lopulta William Gladstone pyytää Victoriaa palaamaan julkisiin tehtäviinsä ja kysyy häneltä, mitä Albert olisi halunnut. Tässä vaiheessa elokuva vaihtuu mustavalkoisesta värilliseksi, kun Victoria noudattaa Gladstonen neuvoa.</w:t>
      </w:r>
    </w:p>
    <w:p>
      <w:r>
        <w:rPr>
          <w:b/>
        </w:rPr>
        <w:t xml:space="preserve">Esimerkki 1.5011</w:t>
      </w:r>
    </w:p>
    <w:p>
      <w:r>
        <w:t xml:space="preserve">Fakta1: rikollinen Willis Trent ryöstää Los Angelesin kieron liikemiehen tallelokeron, Fakta2: Tommy Dancer työskentelee keilahallissa, Fakta3: Tommy on ihastunut Earlin tyttöön Betty Turneriin, Fakta4: Tommy saa Bettyn huomionosoitusten takia turpiinsa Louie big thugilta, Fakta5: Flo tunnustaa osallistuneensa De Campille keilapallojen heittelyyn.</w:t>
      </w:r>
    </w:p>
    <w:p>
      <w:r>
        <w:rPr>
          <w:b/>
        </w:rPr>
        <w:t xml:space="preserve">Tulos</w:t>
      </w:r>
    </w:p>
    <w:p>
      <w:r>
        <w:t xml:space="preserve">Rikollinen Willis Trent haluaa ryöstää Los Angelesin kieron liikemiehen Paul De Campin tallelokeron. Hän saa asianajaja Earl Farradayn suostuttelemaan miehen tyttöystävän, kaksinaamaisen Flo Randallin, paljastamaan pankkilokeron numeron. Nyt he tarvitsevat lukkosepän. Herbie-niminen kätyri lähetetään etsimään sellaista. Hän päätyy keilaradalla työskentelevään Tommy Danceriin. Tommy ihastuu nopeasti Earlin tyttöön Betty Turneriin, mutta hän on lainkuuliainen kansalainen ja hylkää 5000 dollarin tarjouksen. Tommy ihastuu Bettyyn, vie hänet Hollywood Bowliin ja saa tietää, että hän on kotoisin varakkaasta perheestä. Tommyn huomionosoitukset tyttöä kohtaan johtavat siihen, että Louie, toinen iso roisto, pieksee hänet. Hänelle kerrotaan, että Bettyn kasvot silvotaan, jos hän kieltäytyy yhteistyöstä. Laatikon murtautuminen ei ole ongelma, mutta Tommy luulee Bettyn pettäneen hänet ja päättää pitää 200 000 dollaria. Hän kätkee rahat keilaradan kaappiin. Flo tunnustaa osuutensa juonessa De Campille, joka lähtee Tommyn perään ja jopa heittää häntä keilapalloilla, ennen kuin poliisit tulevat paikalle. Tommy juoksee pelastamaan Bettyn, sillä hän tajuaa olevansa vaarassa. Trent kuolee, ja Tommyn tulevaisuus on turvattu.</w:t>
      </w:r>
    </w:p>
    <w:p>
      <w:r>
        <w:rPr>
          <w:b/>
        </w:rPr>
        <w:t xml:space="preserve">Esimerkki 1.5012</w:t>
      </w:r>
    </w:p>
    <w:p>
      <w:r>
        <w:t xml:space="preserve">Fakta1: Hewson tuntee vetoa Beth Dixoniin, Fakta2: leikkityttö Marsha Morganin murha häiritsee rauhaa ja hiljaisuutta, Fakta3: Holmes aloittaa tutkimukset aloittaen Parrysta, Fakta4: sheriffin epäiltyihin kuuluvat vieraat Norman Grant ja kunnianhimoinen tyttöystävä, Fakta5: David To saapuu paikalle Bethin pitäessä veitsen Julia Parryn veristä kurkkua väittäen puukottaneensa shokin</w:t>
      </w:r>
    </w:p>
    <w:p>
      <w:r>
        <w:rPr>
          <w:b/>
        </w:rPr>
        <w:t xml:space="preserve">Tulos</w:t>
      </w:r>
    </w:p>
    <w:p>
      <w:r>
        <w:t xml:space="preserve">Los Angelesin asianajaja David Hewson lähtee rauhalliselle lomalle Kanabiin, Utahin osavaltioon. Hän tuntee nopeasti vetoa Beth Dixoniin, joka on puhelinvaihteenhoitaja ja lodgen omistajan Edmund Parryn entinen henkilökohtainen avustaja. Leikkityttö Marsha Morganin murha, jonka kurkku on leikattu auki, häiritsee rauhaa ja hiljaisuutta. Sheriffi Holmes aloittaa tutkinnan, jonka kohteena ovat pyörätuoliin sidottu Parry, joka myöntää vihaavansa kuollutta naista, ja Parryn omistushaluinen sisko Julia, joka auttaa häntä lodgen pyörittämisessä. Kävi ilmi, että myös David seurusteli aikoinaan Morganin kanssa. Uusi vieras, Joseph Felton, kirjautuu sisään. Seriffin epäiltyihin kuuluvat myös vieraat Norman Grant, humalainen näyttelijä, ja hänen kunnianhimoinen tyttöystävänsä Harriet Ames. Murha-aseeksi epäilty kadonnut keittiöveitsi löytyy Indian Joelta, joka työskentelee majatalossa. Beth salakuuntelee Feltonin huoneestaan soittamaa puhelua. Felton löydetään myöhemmin ampumahaavaan kuolleena, ja käy ilmi, että hän oli yksityisetsivä. David on yhä vakuuttuneempi siitä, että Parryt ovat kaiken takana. Ames nähdään suutelemassa Edmund Parrya, mikä ei miellytä Edmundin siskoa eikä Grantia. Järkytyksekseen David saapuu paikalle, kun Beth pitää veitsen Julia Parryn veristä kurkkua vasten ja väittää puukottaneensa häntä itsepuolustukseksi. Kävi kuitenkin ilmi, että Edmund oli palkannut etsivä Feltonin seuraamaan psyykkisesti häiriintynyttä Bethiä, joka on vastuussa kaikista murhista.</w:t>
      </w:r>
    </w:p>
    <w:p>
      <w:r>
        <w:rPr>
          <w:b/>
        </w:rPr>
        <w:t xml:space="preserve">Esimerkki 1.5013</w:t>
      </w:r>
    </w:p>
    <w:p>
      <w:r>
        <w:t xml:space="preserve">Fakta1: curling kaukalossa anna bonspiel voittaa Golden Broom asettamalla kivi sisältää tuhkaa painiketta, Fakta2: joukkue oli ohittanut kaupungin yli häpeä ei soittaa palanut kivi hylkääminen kihlattu Julie Foley alttarilla ja heittää joukkueen kivet järveen, Fakta3: Chris Vaikka hyvittää Julie kaukalossa käytäntöjä, Fakta4: Julie on monimutkainen tunteita nuorempi sisko, Fakta5: Gordon kertoo Chris mennä olla Amyn kanssa</w:t>
      </w:r>
    </w:p>
    <w:p>
      <w:r>
        <w:rPr>
          <w:b/>
        </w:rPr>
        <w:t xml:space="preserve">Tulos</w:t>
      </w:r>
    </w:p>
    <w:p>
      <w:r>
        <w:t xml:space="preserve">Elokuva alkaa, kun Donald Foley hakee curling-kiviä järvestä Long Bayn lähellä Ontariossa. Foley kuolee kivien noutamisen jälkeen, ja hänen testamenttiinsa liitetyssä lisäyksessä vaaditaan, että hänen aiemmin valmentamansa curling-halli kootaan uudelleen ja että hän osallistuu kilpailuun, jonka tarkoituksena on voittaa Kultainen luuta asettamalla hänen tuhkansa sisältävä kivi nappulaan. Joukkueen hyppääjä, Chris Cutter, oli kymmenen vuotta sitten jättänyt kaupungin häpeäänsä, koska ei ollut soittanut poltettua kiveä, hylkäsi morsiamensa Julie Foley Donaldsin tyttären alttarille ja heitti joukkueen kivet järveen. Chris palaa Long Bayhin, jossa hän suostuttelee joukkueensa entiset jäsenet Neil Bucyk, James Lennox ja Eddie Strombeck osallistumaan kilpailuun kultaisesta luudasta. Samalla kun jäähalli harjoittelee Kultainen luuta -turnausta varten, Chris yrittää tehdä sovinnon Julien kanssa, mitä vaikeuttavat hänen tunteensa tämän nuorempaa siskoa Amya kohtaan. Neil käsittelee kaunaa vaimoaan kohtaan ja tyytymättömyyttä isältään perityn hautaustoimiston johtamiseen. Eddie kamppailee alhaisen siemennesteen määrän kanssa ja tyytymättömyydellä siihen, ettei hän voi saada lapsia. James työskentelee pienenä huumekauppiaana ja yrittää kerätä rahaa maksaakseen toimittajalleen, jolle hän on velkaa. Hävittyään ottelun erittäin iäkkäälle kaukalolle joukkue tajuaa tarvitsevansa valmentajan, jotta se olisi valmis bonspieliin. Chris tekee sovinnon vieraantuneen isänsä Gordon Cutterin kanssa, jotta tämä valmentaisi joukkuetta. Gordon valmentaa joukkuetta tulevaa bonspielia varten. Bonspielin ensimmäisessä ottelussa jäähalli pelaa toista jäähallia vastaan, jota hiihtää entinen olympiavoittaja Alexander Yount. Chris epäonnistuu jälleen kerran poltetun kiven soittamisessa, mikä demoralisoi hänet itsensä, muut kaukalossa pelaavat ja hänen isänsä. Chris menee juomaan baariin, jossa Amy tapaa hänet ja ilmoittaa hänelle, että Julie on päässyt yhteisymmärrykseen; Julie hyväksyy, että Chris ja Amy rakastavat toisiaan, ja kun Chris hyväksyy sen, he voivat olla yhdessä. Julie puolestaan räjäytetään avaruuteen. Chris menee äitinsä haudalle, jossa hän kohtaa isänsä; he tekevät sovinnon, ja Gordon käskee Chrisin mennä Amyn luo. Neil lähtee jäähallilta, ja Gordon korvaa hänet. Toiseksi viimeisessä ottelussa Gordon kuitenkin heittää jälleen kerran selkänsä ulos eikä pysty käyristelemään. Chris ja hänen kaukalonsa onnistuvat kuitenkin voittamaan ottelun. Bonspielin viimeisessä ottelussa jäähalli kohtaa jälleen kerran Yountsin jäähallin. Gordonin ollessa loukkaantuneena Chris joutuu curlaamaan kolmen hengen kaukalossa. Gordon valittaa, että he tarvitsevat hyvän johtomiehen. Tällä hetkellä Neil ja hänen vaimonsa ovat country clubilla. Joanne kiiruhtaa klubille ja suostuttelee Neilin palaamaan kaukaloon. Chris ja hänen kaukalonsa tekevät paluun ja ovat nyt voiton päässä. Kriittisessä viimeisessä lyönnissä yksi lakaja polttaa kiven, minkä vain Chris huomaa. Tässä tapauksessa Chris kutsuu polttamisen. Yount antaa Chrisin yrittää uudestaan, jolloin Chris muuttaa lyöntiään. Chris heittää kiven suoraan keskelle taloa, jolloin se murskaa sen ja kiven, johon se törmäsi. Suuri pala graniittia laskeutuu suoraan nappulan päälle yhdessä valmentaja Foleyn tuhkien kanssa. Chris ja hänen kaukalonsa eivät ole ainoastaan voittaneet Kultainen luuta -kilpailua, vaan myös täyttäneet valmentaja Finleyn viimeisen toiveen.</w:t>
      </w:r>
    </w:p>
    <w:p>
      <w:r>
        <w:rPr>
          <w:b/>
        </w:rPr>
        <w:t xml:space="preserve">Esimerkki 1.5014</w:t>
      </w:r>
    </w:p>
    <w:p>
      <w:r>
        <w:t xml:space="preserve">Fakta1: Naayika kertoo Malayalam-elokuvan eilisen sankarittaren elämästä ja ajasta, Fakta2: Gracy katosi valkokankaalta, Fakta3: Anand näytteli rooleja ikivihreänä tähtenä Prem Nazirina, Fakta4: Jayaram kuolee viimeisen elokuvan aikana, Fakta5: Gracyn seuraavassa elokuvassa tähdittää nuori tyttötähti</w:t>
      </w:r>
    </w:p>
    <w:p>
      <w:r>
        <w:rPr>
          <w:b/>
        </w:rPr>
        <w:t xml:space="preserve">Tulos</w:t>
      </w:r>
    </w:p>
    <w:p>
      <w:r>
        <w:t xml:space="preserve">Naayika kertoo Malayalam-elokuvan eilisen sankarittaren elämästä ja ajasta. Se on tarina Gracy Sharadasta, joka oli johtava tähti, kunnes hän yhtäkkiä katosi valkokankaalta. GracyPadmapriya nuorempi, Sharada vanhempi rakastaa Anand Jayaramia. Anand näytteli rooleja ikivihreänä tähtenä Prem Nazir. kun hänellä on yhtäkkiä sairaus veressään. Hän menettää liikaa verta nenästään ja kuolee viimeisen elokuvansa aikana tulevan morsiamensa kanssa. Hän lopettaa näyttelemisen ja katoaa valkokankaalta. Hän haluaisi adoptoida nuoren tytön. Mutta nuori tyttö haluaa olla seuraavassa elokuvassa, jota Gracy tähdittää. Mutta hänen mekkonsa putoaa ja hän riisuutuu alasti ja se näkyy elokuvassa. Hän anelee tuottajalta negatiivista klippiä, mutta tuottaja haluaa sen sijaan hänet. Mutta kun elokuva julkaistaan, negatiivileike oli yhä siellä, mikä särki hänen sydämensä. Hän kertoi tuottaja Siddiquelle, että hän aikoo paljastaa hänen aikeensa julkisuuteen. Tämä sai hänet tajuihinsa ja sai hänet ajattelemaan tappaa hänet. Hän määräsi meikkaajan laittamaan myrkkyä huulipunaan ja tappamaan hänet. Hän sai myrkyn huulilleen ja kuoli. Tämän seurauksena Gracy menettää henkisen tasapainonsa. Mamtha tulee tyttötoimittajana ja yrittää tutkia ja paljastaa totuuden. Mutta Gracy elää edelleen henkisesti ja elää loppuelämänsä naimattomana.</w:t>
      </w:r>
    </w:p>
    <w:p>
      <w:r>
        <w:rPr>
          <w:b/>
        </w:rPr>
        <w:t xml:space="preserve">Esimerkki 1.5015</w:t>
      </w:r>
    </w:p>
    <w:p>
      <w:r>
        <w:t xml:space="preserve">Fakta1: Fakta2: osa kokeista kuolleen ruumiin elvyttämiseksi, Fakta3: Beaumontin mekaanisen sydämen käyttö potilaan elvyttämiseksi ennakoi modernin lääketieteen mekaanista sydäntä, Fakta4: Beaumontia varoitetaan jatkamasta kokeita Raamatun kirjoituksiin vedoten, Fakta5: Jumala on kateellinen Herra</w:t>
      </w:r>
    </w:p>
    <w:p>
      <w:r>
        <w:rPr>
          <w:b/>
        </w:rPr>
        <w:t xml:space="preserve">Tulos</w:t>
      </w:r>
    </w:p>
    <w:p>
      <w:r>
        <w:t xml:space="preserve">John Ellman Boris Karloff on joutunut kiristäjäjengin lavastamaksi murhaajaksi. Hänet tuomitaan epäoikeudenmukaisesti, ja vaikka hänen syyttömyytensä on todistettu, hänet lähetetään sähkötuoliin ja teloitetaan. Tohtori Evan Beaumont Edmund Gwenn noutaa hänen ruumiinsa ja herättää sen henkiin osana kokeitaan, joiden tarkoituksena on herättää ruumis henkiin ja selvittää, mitä sielulle tapahtuu kuoleman jälkeen. Tohtori Beaumontin mekaanisen sydämen käyttö potilaan elvyttämiseksi ennakoi nykyaikaisen lääketieteen mekaanista sydäntä, jolla potilaat pidetään elossa leikkauksen aikana. Vaikka John Ellmanilla ei ole suoraa tietoa siitä, että joku haluaisi lavastaa hänet syylliseksi murhaan, ennen kuin hänet teloitetaan, hän saa luontaisen tunteen siitä, että hän tuntee syylliset sen jälkeen, kun hänet on herätetty henkiin. Ellman ei ryhdy suoriin toimiin lavastajiaan vastaan, mutta hän etsii heidät käsiinsä ja haluaa tietää, miksi hänet tapettiin. Jokainen kuolee hirvittävän kuoleman, ja lopulta heidän oma syyllisyytensä aiheuttaa heidän kuolemansa. Kun Ellman kohtaa kaksi viimeistä roistoa, hänet ammutaan. Täytettyään jumalallisen tehtävänsä tuoda oikeutta hän kuolee juuri ennen kuin hän olisi selittänyt kuoleman ja kuolemanjälkeisen elämän uteliaalle tohtori Beaumontille. Beaumontia varoitetaan jatkamasta kokeilujaan vedoten Raamatun sanaan: "Sillä Herra, sinun Jumalasi, on kateellinen Jumala" 5. Moos. 6:15a.</w:t>
      </w:r>
    </w:p>
    <w:p>
      <w:r>
        <w:rPr>
          <w:b/>
        </w:rPr>
        <w:t xml:space="preserve">Esimerkki 1.5016</w:t>
      </w:r>
    </w:p>
    <w:p>
      <w:r>
        <w:t xml:space="preserve">Fakta1: Fakta2: Larry Chin livahtaa Yhdysvaltoihin etsimään veljeään Wei Chinia: Larryn vaimo kuoli onnettomuudessa, Fakta3: Burken käskettiin tarkkailla saapumista, Fakta4: serkkua on varoitettu antamasta tietoja ja hän kuolee autopommissa, Fakta5: Burke ottaa Larryn kyytiin, kun hän yrittää ottaa bussin Los Angelesiin.</w:t>
      </w:r>
    </w:p>
    <w:p>
      <w:r>
        <w:rPr>
          <w:b/>
        </w:rPr>
        <w:t xml:space="preserve">Tulos</w:t>
      </w:r>
    </w:p>
    <w:p>
      <w:r>
        <w:t xml:space="preserve">Larry Chin, kiinalainen taistelulajien asiantuntija, hiipii Yhdysvaltoihin San Franciscon satamassa etsiessään veljeään Wei Chinia, joka katosi useita vuosia sitten, pian Larryn vaimon kuoltua onnettomuudessa. Larry joutuu kieron poliisi Burken palveluksessa olevien miesten väijytyksen kohteeksi, mutta Larry onnistuu nujertamaan ryhmän ja pakenee. Larry suostuttelee serkkunsa kertomaan hänelle Los Angelesin Wattsissa sijaitsevan osoitteen, jossa hänen veljensä oli viimeksi nähty, tietämättä, että serkkua on varoitettu antamasta tätä tietoa, ja myöhemmin hän kuolee autopommissa. Burke ottaa Larryn kiinni, kun hän yrittää mennä bussilla Los Angelesiin, jossa hänet sidotaan käsiraudoilla Stud Browniin. Stud luo harhautuksen, jonka avulla he pääsevät pakenemaan, ja he pääsevät Los Angelesiin Larryn selittäessä tilannettaan Studille ja Betty Fonille, joka auttaa heitä kuljettajana. Los Angelesissa he saapuvat osoitteeseen, joka on Hymyilevän miehen ylläpitämä baari. He huomaavat olevansa keskellä jengisotaa Hymyilevän miehen ja Razorin välillä, sillä jälkimmäinen haluaa levittää laittomia huumeita kaupunkiin. Kun Stud ja Larry pelastavat Hymyilevän miehen hengen, tämä värvää heidät mukaansa ja tarjoutuu auttamaan. Keskustellessaan Hymyilevän miehen kanssa Stud ihastuu mykkään Sarahiin. Betty on tutkinut Larryn puolesta Weisin olinpaikkaa ja ohjaa hänet paikallisen liikemiehen Kung Fatin luo. Kung kertoo Larrylle, että Wei on kuollut, ja kertoo tämän hautakiven sijainnin, mutta kun Larry menee sinne, hän toteaa, ettei Wei ole haudattu sinne. Hän palaa Kungin luo syyttääkseen tätä valehtelusta, mutta Kung ja hänen miehensä ottavat hänet kiinni ja yrittävät viedä hänet Los Angelesin laitamille käärmeen tappamaksi. Larry onnistuu pakenemaan ja palaa Studin ja Hymyilevän miehen luokse; Hymyilevä mies paljastaa, että Kung on huumeringin agentti, samoin kuin Burke, joka on käyttänyt asemaansa huumeringin suojana. Kun Larry palaa Kungin luo, hän löytää miehen kuolleena. Larry ja Stud menevät Burken luo ja pakottavat hänet paljastamaan huumerenkaan päämiehen sijainnin. Heidän lähdettyään Razor tappaa Burken tämän tiedon paljastamisen vuoksi. Larry, Stud ja Hymyilevä mies suunnittelevat hyökkäystä huumerenkaaseen, kun he saavat tietää, että Razor on nähty Bettyn asunnon lähellä. Larry ja Stud saapuvat paikalle liian myöhään ja löytävät Bettyn kuolleena Razorin toimesta. Raivostuneina he aloittavat hyökkäyksen huumepomon kimppuun. Stud onnistuu tappamaan Razorin, kun taas Larry tapaa päämiehen ja saa selville, että tämä on oikeasti hänen veljensä Wei Chin; Wei oli se, joka tappoi vahingossa Larryn vaimon ja pakeni maasta välttääkseen veljeään. Kun Hymyilevän miehen miehet hyökkäävät Wein tukikohtaan, Wei yrittää paeta, mutta Larry saa hänet kiinni ja saa hänet ajamaan autonsa ulos tieltä, jolloin hän kuolee. Stud ja Hymyilevä mies hoitelevat loput Weisin ja Razorin jengistä. Kun Larry ja Stud ovat ryhmittyneet uudelleen Hymyilevän miehen baarissa ja varmistaneet, että he ovat ottaneet Razorsin jengin haltuunsa, he hyvästelevät Larryn ja Studin, sillä he molemmat ovat yhä pakosalla lakia.</w:t>
      </w:r>
    </w:p>
    <w:p>
      <w:r>
        <w:rPr>
          <w:b/>
        </w:rPr>
        <w:t xml:space="preserve">Esimerkki 1.5017</w:t>
      </w:r>
    </w:p>
    <w:p>
      <w:r>
        <w:t xml:space="preserve">Fakta1: Fakta2: John varakas ja snobistinen isä leikkaa pojan, Fakta2: Fakta3: John suostuu ottamaan pojan takaisin, mutta vain, Fakta4: Sally joutuu laulamaan säästääkseen palatakseen Amerikkaan, Fakta5: Leonard Junior vierailee bordellissa toivoen saavansa huoneen toisen henkilöllisyydestä.</w:t>
      </w:r>
    </w:p>
    <w:p>
      <w:r>
        <w:rPr>
          <w:b/>
        </w:rPr>
        <w:t xml:space="preserve">Tulos</w:t>
      </w:r>
    </w:p>
    <w:p>
      <w:r>
        <w:t xml:space="preserve">Sally Sanders Irene Dunne on amerikkalainen showtyttö, joka vierailee Lontoossa vuonna 1898, kun hän menee naimisiin Leonard St. John Phillips Holmesin kanssa tämän varakkaan ja snobistisen isän, Aubrey St. Johns Lionel Atwillin, tyytymättömyydeksi, sillä tämä katkaisee poikansa välit. Pariskunta muuttaa Ranskaan. Kun Leonard ei pysty elättämään uutta morsiantaan ja itseään, hän menee lopulta kotiin isänsä luo pyytämään apua. St. Johns ehdottaa pojalleen, että tämä eroaisi vaimostaan ja pitäisi tätä rakastajattarenaan ja menisi naimisiin oman luokkansa sisällä. Hän suostuu ottamaan poikansa takaisin, mutta vain jos tämä kirjoittaa Sallylle avioliiton lopettamisesta. Leonard, joka ei näe muuta vaihtoehtoa, suostuu. Sen sijaan Leonard antaa hänelle kuitenkin itsemurhaviestin ja ampuu itsensä. Kun St. Johns saa selville, että Sally kantoi hänen pojanpoikaansa, hän antaa yksityisetsivän seurata tätä toivoen saavansa ainoan perijänsä huoltajuuden. Kun Amerikkaan paluuta säästävä Sally joutuu laulamaan ranskalaisessa bordellissa, St. Johns hankkii nopeasti oikeuden määräyksen ja takavarikoi lapsen Sallyn ollessa töissä. Saatuaan vakuutuksen oikeudellisesta tappiostaan Sally menee St. Johnsin luo ja pyytää poikansa palauttamista millä tahansa ehdoilla, mutta saa tylysti kielteisen vastauksen, hänelle kielletään kaikki yhteydenpito perheeseen ja häntä uhataan vankilalla, jos hän ei anna periksi. Lapsi on kasvatettava ilman yhteyttä äitiinsä tai tietoa äidistään. Ensimmäisen maailmansodan aikana Leonard Junior Douglas Walton, joka on nyt aikuinen ja brittisotilaan univormussa, vierailee bordellissa treffiseurueen kanssa toivoen saavansa huoneen, joka ei ole vapaana, ja tapaa Sallyn, eikä kumpikaan tiedä toisen henkilöllisyyttä. Kun Walton juopuu ja riehuu, hän menettää tajuntansa, ja Sally huolehtii hänestä ja saa tietää hänen henkilöllisyytensä treffikumppaniltaan, jonka hän lähettää kotiin autokuljetuksen kanssa. Kun Leonard herää, he tutustuvat toisiinsa ja ystävystyvät, ja Sally saa tietää, että hänen poikansa kasvatettiin halveksimaan naisia, myös äitiään, josta hän on kuullut vain valheita, muun muassa, että äiti on kuollut. Tällä hetkellä Leonardin hylätyn seurustelukumppanin raivostunut isä saapuu paikalle ja tunkeutuu väkisin suljettuun laitokseen tarkoituksenaan tappaa Leonard. Sitä seuranneessa kamppailussa Leonard tappaa miehen Sallyn aseella. Sally lähettää miehen pois ja tunnustaa murhan, mutta ei paljasta motiiviaan auttaa miestä. St. John rohkaisee pojanpoikaansa suostumaan valheeseen odottaen kiristystä, mutta oikeudenkäynnissä, kun Sally vetoaa itsepuolustukseen, hän salaa tunnistaa hänet. Syyttäjä yllättää sitten kaikki kumoamalla Sallyn tunnustuksen ja paljastamalla Sallyn henkilöllisyyden ja motiivin suojella Leonardia. Äiti ja poika yhdistyvät iloisesti, kun Leonard tunnustaa olleensa oikea ampuja ja luopuu vihaisena isoisästään. Leonard tuomitaan ammuskelusta kahdeksi vuodeksi vankilaan, ja kun Sally tulee vierailulle, he suunnittelevat kauan viivästynyttä matkaansa Amerikkaan äitinä ja poikana.</w:t>
      </w:r>
    </w:p>
    <w:p>
      <w:r>
        <w:rPr>
          <w:b/>
        </w:rPr>
        <w:t xml:space="preserve">Esimerkki 1.5018</w:t>
      </w:r>
    </w:p>
    <w:p>
      <w:r>
        <w:t xml:space="preserve">Fakta1: ryhmä poikia, jotka evakuoitiin toisen maailmansodan aikana Lontoosta rannikkokaupunkiin pelaamaan sotaleikkejä, Fakta2: Fakta3: Curlew kutsuu paikalle itävaltalaisen juutalaispakolaisen, Fakta4: Stein saa liittyä mukaan, Fakta5: nuoret päättävät antaa hänelle väärennetyn sotaoikeuden ja teloittaa hänet.</w:t>
      </w:r>
    </w:p>
    <w:p>
      <w:r>
        <w:rPr>
          <w:b/>
        </w:rPr>
        <w:t xml:space="preserve">Tulos</w:t>
      </w:r>
    </w:p>
    <w:p>
      <w:r>
        <w:t xml:space="preserve">Ryhmä poikia, jotka evakuoidaan toisen maailmansodan aikana Lontoosta rannikkokaupunkiin, muodostaa jengin ja leikkii sotaleikkejä. Koska he ovat liian nuoria taistelemaan sodassa ja pelkäävät sen olevan ohi, kun he tulevat täysi-ikäisiksi, ryhmän jäsenet, jotka kuuluvat myös koulun armeijan kadettijoukkoihin, aloittavat taistelun paikallisia teinejä vastaan. Paikallinen nuorukainen Curlew kutsuu pelleilyyn mukaan itävaltalaisen juutalaispakolaisen, jonka kanssa hänellä on läheinen suhde. Aluksi juutalaispoika Steinia halveksitaan hänen saksalaisen perimänsä vuoksi, mutta myöhemmin hän saa liittyä mukaan. Kun Stein juoksee tappelun aikana karkuun, nuoret päättävät järjestää hänelle tekaistun sotaoikeuden ja teloituksen, mutta erehdyksessä käytetään oikeita luoteja ja Stein kuolee.</w:t>
      </w:r>
    </w:p>
    <w:p>
      <w:r>
        <w:rPr>
          <w:b/>
        </w:rPr>
        <w:t xml:space="preserve">Esimerkki 1.5019</w:t>
      </w:r>
    </w:p>
    <w:p>
      <w:r>
        <w:t xml:space="preserve">Fakta1: elokuva alkaa, kun kelmiagentti lukee Toulonin päiväkirjaa, Fakta2: Fakta3: Toulon pelasti pojan Puppet Master III:ssa, Fakta4: Maclain stressaantuneena tietää tietävänsä enemmän Toulonista ja nukkeista Toulonin itsemurhakeskustelusta, Fakta5: Eric ampuu häntä sydämeen omalla aseellaan.</w:t>
      </w:r>
    </w:p>
    <w:p>
      <w:r>
        <w:rPr>
          <w:b/>
        </w:rPr>
        <w:t xml:space="preserve">Tulos</w:t>
      </w:r>
    </w:p>
    <w:p>
      <w:r>
        <w:t xml:space="preserve">Elokuva alkaa, kun roistoagentti Maclain on yhdessä Bodega Bay Innin huoneista lukemassa Toulonin päiväkirjaa ja toivoo löytävänsä jonkin kaavan salaisuuden. Päiväkirja syttyy tuleen. Kun Maclain menee kellariin, hän löytää Eric Weiss -nimisen miehen puhumassa viimeisten Toulonin nukkejen kanssa: Blade, Pinhead, Jester, Tunneler ja SixShooter. Eric selittää, että hän tunsi Toulonin ennen tämän kuolemaa ja että hän vannoi, ettei anna sitä kenellekään muulle. Maclain uhkaa Ericiä aseella. Eric ottaa sitten esiin nauhurin ja soittaa nauhan, jonka Toulon jätti hänelle. Eric paljastaa, että hänen oikea nimensä on Peter Hertz, poika, jonka Toulon pelasti elokuvassa Puppet Master III: Toulons Revenge. Keskustelun jälkeen Maclain, joka on stressaantunut, ampuu Ericiä polveen, koska tietää tämän tietävän enemmän Toulonista ja hänen nukkejensa verisestä perinnöstä, kuten Toulonin itsemurhasta. Eric uskoo, että Toulon tappoi vain ne, jotka ansaitsivat kuolla. Maclain ottaa kuitenkin puheeksi Puppet Master II:ssa tapahtuneet parapsykologien murhat. Väittelyn jälkeen siitä, oliko Toulon hyvä vai paha, Maclain uhkaa vielä ampua Ericin aseella. Eric kertoo hänelle, että nukkemestarit kävivät sotaa, joka oli helvetin paljon kovempi kuin mikään heidän koskaan tuntemansa, ja sitten hän soittaa toisen Toulonin nauhoituksen, joka kertoo Suteksin yrityksestä varastaa eliksiirin kaava nukkemestarin tappamiseksi. Nauhoituksen loputtua Maclain kertoo Ericille tietävänsä kaiken Rickistä, koska ennen kuin hän tuli hotelliin, hän kävi Ricksin talossa, josta hän löysi Toulonin päiväkirjan. Kun Rick ei suostunut luovuttamaan päiväkirjaa, Maclain ampui häntä ja hänen ystäviään neljä kertaa ja otti päiväkirjan mukaansa. Kun Maclain näkee, että siellä on yksi viimeinen nauhoitus, hän uhkaa häntä soittamalla sen. Äänitteessä puhutaan siitä, että aina joku löysi Toulonin salaisuuden, jopa hänen oletetun kuolemansa jälkeen, aina joku, joka ei täysin ymmärtänyt, mikä lahja tai kirous... nukkejen kaava todella oli. Äänityksen jälkeen Pinhead heittää mailan Maclainsin päähän ja Eric ampuu häntä sydämen läpi omalla aseellaan, koska hän yritti ottaa nuket haltuunsa. Maclain, muutaman minuutin päässä kuolemasta, selittää, ettei hän halua sitä, ja hän kertoo Ericille, että kun nuket herättivät Toulonin henkiin, hän jatkoi viimeistä kokeiluaan, jonka hän aloitti ennen itsemurhaansa: Sielunsiirto. Maclain selittää sitten, ettei hän ole täällä saadakseen tietää, mikä saa nuket kuolemaan lopullisesti, vaan hän on täällä saadakseen tietää, mikä saa nuket kuolemaan lopullisesti. Maclain selittää lopulta: Toulon ja KAIKKI hänen jalanjäljissään seuranneet nukkemestarit loivat kuolemattomia, sieluja, jotka ovat loukussa puisissa ruumiissa, elävät joka päivä tuskissaan ja haluavat kostaa nukkemestarilleen, jonka titteli kuuluu nyt Ericille. Selityksen jälkeen Maclain kaatuu kuolleena lattialle. Eric kuulee jotain takanaan, kääntyy ympäri ja näkee nukkemestareiden luomat kuolemattomat ruudun ulkopuolella. Hän osoittaa heitä aseella ja vetää liipaisimesta. Sitten ilmestyy lappu: Tuottajat haluaisivat kiittää kaikkia näyttelijöitä ja kuvausryhmää, jotka auttoivat tekemään Puppet Master -sarjasta vuosien varrella valtavan menestyksen, ja päättävät sarjan siten, että nuket itse taistelevat Puppet Mastersin epäpyhiä luomuksia vastaan.</w:t>
      </w:r>
    </w:p>
    <w:p>
      <w:r>
        <w:rPr>
          <w:b/>
        </w:rPr>
        <w:t xml:space="preserve">Esimerkki 1.5020</w:t>
      </w:r>
    </w:p>
    <w:p>
      <w:r>
        <w:t xml:space="preserve">Fakta1: Fakta2: muut karkkien valmistajat, mukaan lukien kilpailija Arthur Slugworth, lähettivät vakoojia varastamaan reseptejä, Fakta3: miljonääri löysi viidennen lipun Paraguaysta, mikä sai Charlien menettämään toivonsa, Fakta4: Charlie käyttää sitä ostaakseen Scrumdiddlyumptious-patukan, Fakta5: Charlie kuulee ihmisten lukevan sanomalehtiä kävellessään kotiin.</w:t>
      </w:r>
    </w:p>
    <w:p>
      <w:r>
        <w:rPr>
          <w:b/>
        </w:rPr>
        <w:t xml:space="preserve">Tulos</w:t>
      </w:r>
    </w:p>
    <w:p>
      <w:r>
        <w:t xml:space="preserve">Köyhä sanomalehtipoika Charlie Bucket tarkkailee pienessä kaupungissa, kun joukko lapsia vierailee karkkikaupassa. Kotiin kävellessään hän ohittaa Willy Wonkan suklaatehtaan. Salaperäinen puuhamies lausuu William Allinghamin runon The Fairies ensimmäiset säkeet ja sanoo Charlielle: "Kukaan ei koskaan mene sisään, eikä kukaan koskaan tule ulos." Hän on myös huolissaan siitä, mitä hän tekee. Charlie kiiruhtaa kotiin leskeksi jääneen äitinsä ja vuodepotilaana olevien isovanhempiensa luo. Joe-vaari kertoo Joe-vaarille kittaajasta ja paljastaa, että Wonka lukitsi tehtaan, koska muut karkkitehtaat, kuten kilpailija Arthur Slugworth, lähettivät vakoojia varastamaan hänen reseptejään. Wonka katosi, mutta kolmen vuoden kuluttua jatkoi karkkien myyntiä uudelleen; Wonkan työvoiman alkuperää ei tiedetä. Seuraavana päivänä Wonka ilmoittaa piilottaneensa viisi kultaista lippua suklaisiin Wonka-patukoihin. Lippujen löytäjät saavat tehdaskierroksen ja elinikäisen suklaavaraston. Neljä ensimmäistä lippua löytävät ahmiva Augustus Gloop, hemmoteltu Veruca Salt, purukumia pureskeleva Violet Beauregarde ja televisiopakkomielle Mike Teevee. Kun kukin voittaja ilmoitetaan televisiossa, mies kuiskaa heille. Charlie avaa kaksi Wonka-patukkaa, mutta ei löydä kultaista lippua. Sanomalehdet ilmoittavat, että viidennen lipun on löytänyt miljonääri Paraguaysta, mikä saa Charlien menettämään toivonsa. Seuraavana päivänä Charlie löytää rahaa viemäristä ja ostaa sillä Scrumdiddlyumptious-patukan. Vaihtorahoilla hän ostaa toisen Wonka-patukan Joelle. Kotiin kävellessään Charlie kuulee ihmisten lukevan sanomalehtiä, joissa paljastuu, että Paraguayn miljonäärilippu on väärennös, ja avaa Wonka-patukan ja löytää viidennen kultaisen lipun. Kotiin kiiruhtaessaan hän kohtaa saman miehen, jonka hän näki kuiskuttelevan muille voittajille. Mies esittäytyy Slugworthiksi ja tarjoaa palkkioksi maistiaisen Wonkan uusimmasta luomuksesta, ikuisesta Gobstopperista. Kultaisen lipun kanssa kotiin palattuaan Charlie valitsee Joen saattajakseen. Seuraavana päivänä Wonka tervehtii lipun voittajia ja johdattaa heidät sisälle, jossa jokainen allekirjoittaa sopimuksen ennen kierrosta. Tehdas sisältää suklaajoen, syötäviä sieniä, nuolevan tapetin ja muita makeisia ja keksintöjä. Kun vierailijat maistelevat näitä, he näkevät Wonkan työntekijöitä, pieniä miehiä, jotka tunnetaan nimellä OompaLoompas. Augustus putoaa suklaajokeen ja imeytyy putkea pitkin toffeehuoneeseen. Keksintöhuoneessa jokainen saa Ikuisen Gobstopperin. Violetista tulee suuri mustikka pureskeltuaan kokeellista purukumia, joka sisältää kolmen ruokalajin aterian, Wonkan varoituksista huolimatta. Ryhmä pääsee huumaavien nostatusjuomien huoneeseen, jossa Charlie ja Joe eivät välitä Wonkan varoituksesta ja maistelevat juomia. He leijuvat ja joutuvat lähes kohtalokkaaseen kohtaamiseen poistoilmapuhaltimen kanssa ennen kuin röyhtäilevät takaisin maahan. Suklaamunahuoneessa Veruca vaatii itselleen kultaista hanhea ja putoaa sitten uuniin johtavaan roskakouruun, johon hänen isänsä putoaa yrittäessään pelastaa hänet. Ryhmä testaa Wonkas Wonkavisionia, mutta Mike teleporttaa itsensä ja muuttuu muutaman sentin pituiseksi. Kun Charlie ja Joe jäävät jäljelle, Wonka sanoo, etteivät he saa mitään, koska he rikkoivat sopimusta varastamalla Fizzy Lifting Drinkit. Tästä raivostuneena Joe ehdottaa Charlielle, että hänen pitäisi antaa Slugworthille Gobstopper kostoksi, mutta Charlie palauttaa karkit takaisin Wonkalle. Tämän epäitsekkään teon ansiosta Wonka julistaa Charlien voittajaksi. Hän paljastaa, että Slugworth on itse asiassa herra Wilkinson, Wonkan työntekijä, ja tarjous ostaa Gobstopper oli moraalikoe, jonka vain Charlie läpäisi. Kolmikko astuu Wonkavatoriin, monisuuntaiseen lasihissiin, joka lentää ulos tehtaasta. Kaupungin yllä kohoava Wonka paljastaa, että hänen varsinainen palkintonsa on tehdas; Wonka loi kilpailun löytääkseen tarpeeksi arvokkaan perillisen, jotta Charlie perheineen voi muuttaa sinne välittömästi. Sitten Wonka muistuttaa Charlieta, ettei hän saa unohtaa miestä, joka sai yhtäkkiä kaiken haluamansa. Charlie kysyy: "Mitä tapahtui?", johon Wonka vastaa: "Hän eli onnellisena elämänsä loppuun asti".</w:t>
      </w:r>
    </w:p>
    <w:p>
      <w:r>
        <w:rPr>
          <w:b/>
        </w:rPr>
        <w:t xml:space="preserve">Esimerkki 1.5021</w:t>
      </w:r>
    </w:p>
    <w:p>
      <w:r>
        <w:t xml:space="preserve">Fakta1: yksinhuoltaja jättää Dannyn huoltajan luo, Fakta2: Fakta3: Thompsonista tulee ylempi upseeri, nyt majuri, Fakta4: Doyle palaa testaamaan uutta suihkukonetta, Fakta5: Doyle vaihtaa paikkaa pelastaen tulevia ihmishenkiä uhraamalla omansa.</w:t>
      </w:r>
    </w:p>
    <w:p>
      <w:r>
        <w:rPr>
          <w:b/>
        </w:rPr>
        <w:t xml:space="preserve">Tulos</w:t>
      </w:r>
    </w:p>
    <w:p>
      <w:r>
        <w:t xml:space="preserve">Ensimmäisen maailmansodan taistelulentäjä Sam Doyle on saanut alkoholiongelman. Vuonna 1932 hän aiheuttaa perämiehensä kuoleman ja hänen lupakirjansa peruutetaan. Yksinhuoltajana hän jättää nuoren Dannyn huoltajan luokse ja lähtee Etelä-Amerikkaan etsimään ansiotyötä. Hän jättää rahaa kuolleen kopilotin leskelle ja tyttärelle, mutta kuolleen miehen veli Thompson haluaa kostaa. Dannystä kasvaa ammattilentäjä. Thompsonista, joka on nyt majuri, tulee hänen esimiehensä. Kumpikaan ei tiedä heidän yhteisestä historiastaan, vaikka Danny rakastuu Thompsonin veljentyttäreen Susieen ja kosii häntä. Doyle palaa, värväytyy uudelleen ja saa tietää, että Dannyn on määrä testata uutta suihkukonetta, jossa on suunnitteluvirhe. Doyle vaihtaa viime hetkellä paikkaa Dannyn kanssa, lentää ja tuhoaa koneen, pelastaen tulevia ihmishenkiä ja uhraten samalla omansa.</w:t>
      </w:r>
    </w:p>
    <w:p>
      <w:r>
        <w:rPr>
          <w:b/>
        </w:rPr>
        <w:t xml:space="preserve">Esimerkki 1.5022</w:t>
      </w:r>
    </w:p>
    <w:p>
      <w:r>
        <w:t xml:space="preserve">Fakta1: Fakta2: Yung tapettiin viime hetkellä mies ja hullu, Fakta3: Narttu 's toivoo viime hetkellä tuhoutuivat mies ja hullu, Fakta4: Hullu Narttu saa selville vankilassa, Fakta5: Yuk-fung lähtee kissanpennun kanssa Päivänä kulkee hänen yli vapauttaminen</w:t>
      </w:r>
    </w:p>
    <w:p>
      <w:r>
        <w:rPr>
          <w:b/>
        </w:rPr>
        <w:t xml:space="preserve">Tulos</w:t>
      </w:r>
    </w:p>
    <w:p>
      <w:r>
        <w:t xml:space="preserve">Ma Yukfung Kausi Ma on yksinkertainen tyttö, joka tekisi sokeasti mitä tahansa rakkauden vuoksi. Triadiin kuuluvan poikaystävänsä Robertin yllyttämänä Yukfung menee vankilaan tappamaan Winnie Wongin kostaakseen Robertsin triadipomolle Man Lam Chungille. Yukfung syyllistyi tuolloin huumeiden hallussapitoon ja sai kuusi kuukautta vankeutta. Vankilassa Yukfung kaipaa Robertia yötä päivää, tietämättä, että Robert vain käyttää häntä hyväkseen. Vankilassa vanki Heman kiusaa Yukfungia, mutta onneksi hän saa apua vangeilta Crazy Bitch Carrie Ng ja 5354 Meg Lam välttääkseen kiusaamisen jatkumisen. 5354 on uusintarikollinen, joka tuli tahallaan raskaaksi ennen vangitsemista, jolloin hänen tuomionsa puolittuu. Tästä huolimatta 5354:llä ja hänen lapsensa isällä on tunteita toisiaan kohtaan. Crazy Bitch on epämuodostunut murharikollinen, joka antautuu vankilassa ja aiheuttaa usein ongelmia. Myöhemmin Jukfungsin vilpittömän asenteen ansiosta Crazy Bitch piristyy. He puhuvat usein omasta menneisyydestään. Crazy Bitchillä oli köyhä lapsuus, jossa hänen perheensä asui veneessä. Lapsena hänen huumeriippuvainen isänsä myi hänet ja hänestä tuli prostituoitu, joka myös jäi riippuvaiseksi huumeista. Eräänä yönä häntä ahdisteltiin yökerhossa, ja triadin jäsen Yung Andy Lau pelasti hänet. Seuraavana päivänä Yung neuvotteli myös kilpailevan jengin kanssa hänestä, ja Yung loukkaantui kaoottisessa tappelussa. Yung piiloutui Crazy Bitchin kanssa julkiseen vessaan ja heistä tuli kiintyneitä. Pian sen jälkeen Crazy Bitch avoliitto Yungin kanssa, jonka aikana Yung auttoi häntä pääsemään eroon huumeriippuvuudestaan ja hän eli aktiivisesti uutta elämää. Kaksikko vietti onnellisimmat hetkensä yhdessä. Myöhemmin Yung osoittautui peitepoliisiksi, joka kammoksui epäoikeudenmukaisuutta vihollisenaan. Crazy Bitch pelkäsi, että hänen operaationsa epäonnistuu, ja pyysi, että he muuttaisivat maahan ja aloittaisivat yhdessä uuden elämän Kanadassa. Yung tapettiin sitten viime hetkellä Manin toimesta ja Crazy Bitchin toiveet tuhoutuivat. Crazy Bitch kosti Yungin ja tappoi Manin ja hänen alaisensa saunassa ja sai näin ollen vankilatuomion. Prosessin aikana hän myös runteli itsensä palavalla saunakivellä. Yukfung löytää vankilasta kissanpennun ja huolehtii siitä salaa. Yukfungin, Crazy Bitchin ja 5354:n ystävyys vahvistuu ajan myötä. Yukfung ja 5354 odottavat myös innolla uutta elämäänsä poikaystävänsä kanssa vankilasta vapautumisensa jälkeen. Hyvät ajat eivät kuitenkaan kestä, sillä Crazy Bitch saa vankilassa tietää, että hänen isänsä kuoli huumeiden käyttöön. Yukfung saa myös selville, että hänen salamurhakohteensa Winnie Wong on itse asiassa Crazy Bitch. 5354:n tappaa mielenterveyshäiriöinen vanki Jenny Ngai Suet, ja myös hänen syntymätön lapsensa tapetaan. Yukfung arvostaa ystävyyttään Winnien kanssa ja kieltäytyy olemasta Robertin kanssa. Vapautumispäivänään Yukfung lähtee kissanpentunsa kanssa odottamaan, että Robert hakee hänet, mutta tunnoton Robert ajaa autollaan Yukfungin päälle ja murskaa hänet kuoliaaksi. Kissanpentu pakenee takaisin vankilaan ja Winnie hakee sen, mihin elokuva päättyy surulliseen ilmeeseensä.</w:t>
      </w:r>
    </w:p>
    <w:p>
      <w:r>
        <w:rPr>
          <w:b/>
        </w:rPr>
        <w:t xml:space="preserve">Esimerkki 1.5023</w:t>
      </w:r>
    </w:p>
    <w:p>
      <w:r>
        <w:t xml:space="preserve">Fakta1: murhaaja nimeltä asettui tilanhoitajaksi ilman, että hänen tarvitsee enää koskaan koskea aseeseen, Fakta2: Fakta3: taiteilija idästä tuli länteen maalaamaan, Fakta4: Kainin maine jatkaa koiraa, Fakta5: menneisyyden viholliset selvittävät vanhoja laskuja ja nuori pyssymies haluaa saada mainetta tappamalla Kainin.</w:t>
      </w:r>
    </w:p>
    <w:p>
      <w:r>
        <w:rPr>
          <w:b/>
        </w:rPr>
        <w:t xml:space="preserve">Tulos</w:t>
      </w:r>
    </w:p>
    <w:p>
      <w:r>
        <w:t xml:space="preserve">Murhaaja nimeltä Cain Clint Walker vapautuu vankilasta 18 vuoden jälkeen ja haluaa asettua aloilleen karjatilalliseksi ilman, että hänen tarvitsee enää koskaan koskea aseeseen. Kukaan ei kuitenkaan anna hänelle töitä, ja ihmiset ovat hänen perässään aiempien rikostensa takia. Lopulta hän ottaa vastaan Ruffalo Vincent Price -nimisen showmiehen tarjouksen esiintyä Tappaja Cainina tämän kiertävässä ampumishow'ssa. 18 vuoden harjoittelemattomuuden jälkeen Cain ei kuitenkaan ole enää yhtä hyvä aseen kanssa kuin ennen. Cain yrittää löytää lunastuksen ja rauhan, kun hän rakastuu Monica Alton Anne Francisiin, idästä länteen maalaamaan tulleeseen taiteilijaan. Cainin maine kuitenkin riivaa häntä edelleen, kun entiset viholliset Mike Henry yrittää selvittää vanhoja laskuja ja nuori pyssymies Paul Hampton haluaa tehdä itselleen mainetta tappamalla Cainin.</w:t>
      </w:r>
    </w:p>
    <w:p>
      <w:r>
        <w:rPr>
          <w:b/>
        </w:rPr>
        <w:t xml:space="preserve">Esimerkki 1.5024</w:t>
      </w:r>
    </w:p>
    <w:p>
      <w:r>
        <w:t xml:space="preserve">Fakta1: Sanders on brittiläinen siirtomaavallan piirikomissaari siirtomaa-Nigeriassa, Fakta2: aseiden salakuljettajat ja orjakauppiaat pahentavat tilannetta, Fakta3: apu ei vastaa tehtävään, Fakta4: Lilongo on siepattu Bosambon vaimo, Fakta5: Sanders nimittää Bosambon joen kansojen kuninkaaksi.</w:t>
      </w:r>
    </w:p>
    <w:p>
      <w:r>
        <w:rPr>
          <w:b/>
        </w:rPr>
        <w:t xml:space="preserve">Tulos</w:t>
      </w:r>
    </w:p>
    <w:p>
      <w:r>
        <w:t xml:space="preserve">Sanders Leslie Banks on brittiläinen siirtomaa-ajan piirikomissaari siirtomaa-Nigeriassa. Hän pyrkii hallitsemaan maakuntaansa oikeudenmukaisesti, mukaan lukien joen kansat muodostavat eri heimot. Toiset suhtautuvat häneen kunnioittavasti ja toiset pelokkaasti, ja he kutsuvat häntä Sandiksi ja Lordi Sandiksi. Hänellä on liittolaisenaan Bosambo, lukutaitoinen ja koulutettu päällikkö, jota esittää amerikkalainen näyttelijä Paul Robeson. Kun Sanders lähtee lomalle, toinen päällikkö, kuningas Mofolaba, levittää huhua, että Sandi on kuollut. Heimojen välinen sota näyttää väistämättömältä, ja tilannetta pahentavat asekauppiaat ja orjakauppiaat. Hänen sijaisensa Ferguson, joka tunnetaan alkuasukkaiden keskuudessa nimellä Lordi Ferguson, ei kykene hoitamaan tehtävää; kuningas Mofolaba ottaa hänet kiinni ja tappaa hänet. Sanders palaa palauttamaan rauhan. Kun Bosambon vaimo Lilongo Nina Mae McKinney kidnapataan, päällikkö jäljittää hänen sieppaajansa. Sandersin johtama apujoukko pelastaa hänet heidän vangitsemisestaan. Bosambo tappaa kuningas Mofolaban, ja Sanders nimittää hänet tämän jälkeen joen kansojen kuninkaaksi.</w:t>
      </w:r>
    </w:p>
    <w:p>
      <w:r>
        <w:rPr>
          <w:b/>
        </w:rPr>
        <w:t xml:space="preserve">Esimerkki 1.5025</w:t>
      </w:r>
    </w:p>
    <w:p>
      <w:r>
        <w:t xml:space="preserve">Fakta1: rosvo El Guapo ja jengi keräävät suojelurahoja meksikolaisesta Santo Pocon kylästä, Fakta2: Fakta3: Saksan todelliset kumppanit saapuvat kanttiiniin ja osoittavat olevansa taitavia pistoolien kanssa, Fakta4: miehet ilmoittavat El Guapon todellisuudesta, Fakta5: seuraavana aamuna El Guapo ja jengi huutavat Amigoja.</w:t>
      </w:r>
    </w:p>
    <w:p>
      <w:r>
        <w:rPr>
          <w:b/>
        </w:rPr>
        <w:t xml:space="preserve">Tulos</w:t>
      </w:r>
    </w:p>
    <w:p>
      <w:r>
        <w:t xml:space="preserve">Vuonna 1916 rosvo El Guapo ja hänen jenginsä keräävät suojelurahoja meksikolaisesta Santo Pocon kylästä. Carmen, kylän johtajan tytär, etsii jotakuta, joka voisi tulla kyläläistensa avuksi. Vieraillessaan kylän kirkossa hän näkee mykkäelokuvan, jossa esiintyy Kolme Amigoa, ja koska hän pitää heitä todellisina sankareina, hän lähettää heille sähkeen, jossa pyytää heitä tulemaan ja pysäyttämään El Guapon. Samaan aikaan Lucky Day, Dusty Bottoms ja Ned Nederlander ovat Hollywoodin mykkäelokuvanäyttelijöitä, jotka esittävät Amigoja valkokankaalla. Kun he vaativat palkankorotusta, studiopomo Harry Flugleman erottaa heidät ja häätää heidät studion omistamasta asunnosta. Pian tämän jälkeen he saavat Carmensin sähkeen, mutta tulkitsevat sen väärin kutsuksi esiintyä El Guapon kanssa. Murtauduttuaan studioon hakemaan pukunsa Amigot lähtevät Meksikoon. Pysähtyessään kantinaan Santo Pocon lähellä, heitä luullaan nopeasti ampuvan saksalaisen lentäjän kumppaneiksi, joka myös etsii El Guapoa ja joka saapui juuri ennen heitä. Amigot esittävät kantinassa show'n, jossa he laulavat My Little Buttercupia, ja jättävät paikalliset huvittuneiksi. Saksalaisten todelliset kumppanit saapuvat sitten kanttiiniin ja osoittavat olevansa taitavia pistooleillaan. Helpottunut Carmen ottaa Amigot kyytiin ja vie heidät kylään, jossa heidät majoitetaan kaupungin parhaaseen taloon ja heitä kohdellaan hyvin. Seuraavana aamuna, kun kolme El Guaposin miestä tulee ryöstämään kylän, Amigot esittävät Hollywood-tyylisen temppuesityksen, joka saa miehet hämmentymään. Rosvot ratsastavat pois, ja kaikki luulevat, että Amigot ovat voittaneet vihollisen. Todellisuudessa miehet ilmoittavat El Guapolle tapahtuneesta, ja hän päättää palata seuraavana päivänä ja tappaa Amigot. Kylässä järjestetään riehakkaat juhlat Amigojen ja heidän voittonsa kunniaksi. Seuraavana aamuna El Guapo ja hänen jenginsä tulevat Santo Pocoon ja kutsuvat Amigot esiin, jotka tunnustavat, että he ovat liian peloissaan kohdatakseen hänet sen jälkeen, kun Luckya on ammuttu käteen. El Guapo sallii miestensa ryöstää kylän ja siepata Carmenin, ja Amigot lähtevät Santo Pocosta häpeissään. Ned suostuttelee Luckyn ja Dustyn lähtemään El Guapon perään. He näkevät rahtikoneen ja seuraavat sitä; koneella lentää saksalainen, joka on tuonut kiväärilähetyksen jengille. El Guapon 40-vuotisjuhlia valmistellaan, ja hän aikoo tehdä Carmenista morsiamensa. Amigot yrittävät hiipiä piilopaikkaan, mutta vaihtelevin tuloksin: Lucky vangitaan ja kahlitaan tyrmään, Dusty syöksyy ikkunan läpi Carmensin huoneeseen, ja Ned jää jumiin pinataan. Lucky vapautuu, mutta Dusty ja Ned jäävät kiinni. Saksalainen, joka on lapsesta asti ihannoinut Nedin pikakelaustaitoja ja pistoolinpyörittelytaitoja, haastaa tämän ampumavälikohtaukseen. Ned tappaa saksalaisen, ja Lucky pitää El Guapoa aseella uhaten niin kauan, että Carmen ja Amigot pääsevät pakenemaan saksalaisen koneella. Kun Amigot palaavat Santo Pocoon El Guapon armeijan ollessa perässään, he kokoavat kyläläiset puolustamaan itseään. Rosvot saapuvat paikalle, mutta yhtäkkiä Amigot ampuvat heitä joka puolelta ja he joutuvat kyläläisten kaivamiin piilotettuihin juoksuhautoihin. El Guaposin miehet joko ratsastavat pois tai heidät ammutaan, ja hänkin saa kuolettavan haavan. Kun hän makaa kuolemaisillaan, kyläläiset astuvat esiin ja kohtaavat hänet. El Guapo onnittelee heitä, ampuu sitten Luckya jalkaan ja kuolee. Kyläläiset tarjoutuvat antamaan Amigoille kaikki rahansa, mutta Amigot kieltäytyvät siitä ja sanovat elokuviensa tapaan, että oikeuden toteutuminen on heille riittävä palkinto. Sitten he ratsastavat auringonlaskuun.</w:t>
      </w:r>
    </w:p>
    <w:p>
      <w:r>
        <w:rPr>
          <w:b/>
        </w:rPr>
        <w:t xml:space="preserve">Esimerkki 1.5026</w:t>
      </w:r>
    </w:p>
    <w:p>
      <w:r>
        <w:t xml:space="preserve">Fakta1: käytäntö tekee paikallisista poliittisista aktivisteista marttyyrejä, Fakta2: elokuva on koskettava rakkaustarina ja armoton taistelu omaa perhettä ja yhteiskuntaa vastaan Meeran puolesta, Fakta3: Meera rakastuu Thomasiin, Fakta4: Thomasia syytetään poliittisesta murhasta, Fakta5: aktivisti taistelee endosulfaanin uhrien oikeuksien puolesta.</w:t>
      </w:r>
    </w:p>
    <w:p>
      <w:r>
        <w:rPr>
          <w:b/>
        </w:rPr>
        <w:t xml:space="preserve">Tulos</w:t>
      </w:r>
    </w:p>
    <w:p>
      <w:r>
        <w:t xml:space="preserve">Elokuvassa tutkitaan käytäntöä, joka tekee paikallisista poliittisista aktivisteista marttyyreja, jotka ovat valmiita uhraamaan henkensä ideologioiden puolesta. Elokuva on myös koskettava rakkaustarina Meera Sabitha Jayarajista ja hänen armottomasta taistelustaan omaa perhettään ja yhteiskuntaa vastaan rakastamansa miehen puolesta. Meera rakastuu Thomas Jayaramiin, joka joutuu syytetyksi poliittisesta murhasta ja joutuu vankilaan. Vaikka Thomas on syytön, hän hyväksyy häntä vastaan annetun tuomion poliittisen puolueensa puolesta. Meeran taistelun Thomasin pelastamiseksi ohella elokuva ottaa kantaa Endosulfan-torjunta-aineen aiheuttamaan tragediaan Kasaragodin alueella. Thomas on aktivisti, joka taistelee Endosulfanin uhrien oikeuksien puolesta.</w:t>
      </w:r>
    </w:p>
    <w:p>
      <w:r>
        <w:rPr>
          <w:b/>
        </w:rPr>
        <w:t xml:space="preserve">Esimerkki 1.5027</w:t>
      </w:r>
    </w:p>
    <w:p>
      <w:r>
        <w:t xml:space="preserve">Fakta1: Fulton looseissa Fulton ja unelma, Fakta2: O'Dayn pitkäaikainen kosija avaa oman telakan auttaakseen komeaa insinööriä höyrylaivan rakentamisessa, Fakta3: O'Day kerää lisärahoitusta liiketuttavilta, Fakta4: Regan törmää Fultoniin, Fakta5: paikalliset kriitikot ja epäilijät olivat leimanneet yrityksen nimellä "Fulton".</w:t>
      </w:r>
    </w:p>
    <w:p>
      <w:r>
        <w:rPr>
          <w:b/>
        </w:rPr>
        <w:t xml:space="preserve">Tulos</w:t>
      </w:r>
    </w:p>
    <w:p>
      <w:r>
        <w:t xml:space="preserve">Insinööri ja keksijä Robert Fulton Richard Greene saapuu New Yorkiin vuonna 1807, jossa hän tapaa tavernan ja majatalon pitäjän Pat ODayn Alice Fayen. ODay uskoo vahvasti Fultoniin ja hänen unelmaansa, kun Fulton majoittuu hänen majataloonsa. Hän tavoittelee sijoituspääomaa, jota hän tarvitsee rakentaakseen visionäärisen höyrykäyttöisen laivansa. ODayn pitkäaikainen kosija Charles Browne Fred MacMurray avaa oman telakkansa auttaakseen tyylikästä insinööriä höyrylaivansa rakentamisessa sen jälkeen, kun Fulton on saanut alkurahoituksen kansleri Robert L. Livingstonelta Henry Stephensonilta. ODay hankkii lisärahoitusta liiketuttaviltaan. Fulton hankkii lopulta loputkin varat, joita hän tarvitsee vallankumouksellisen melahöyrylaivansa valmistumiseen. Kun Regan Ward Bond -niminen laivanrakentaja joutuu tekemisiin Fultonin kanssa, Regan yrittää kääntää kaikki paikalliset kansimiehet ja purjevetoisilla matkustajalaivoilla liikennöivät insinöörin vastustajiksi ja käyttää hyväkseen heidän pelkoaan siitä, että he menettävät toimeentulonsa höyrykäyttöiselle alukselle. Vastoinkäymisistä, huonosta tuurista ja Reganin sekaantumisesta huolimatta Fulton saa lopulta valmiiksi höyrylaivan, jonka nimi on nyt Clermont, Charles Brownin telakalla. Se lähtee onnistuneesti ensimmäiselle matkalleen, mikä hiljentää paikalliset kriitikot ja epäilijät, jotka olivat aiemmin leimanneet hankkeen Fultonin typeryydeksi.</w:t>
      </w:r>
    </w:p>
    <w:p>
      <w:r>
        <w:rPr>
          <w:b/>
        </w:rPr>
        <w:t xml:space="preserve">Esimerkki 1.5028</w:t>
      </w:r>
    </w:p>
    <w:p>
      <w:r>
        <w:t xml:space="preserve">Fakta1: Kalifornian Hill Valleyn teini-ikäinen Marty McFly ja tyttöystävä saavat koulun rehtorilta nuhteita myöhästymisestä, Fakta2: Fakta3: Martyn esimies kiusaa Martyn Georgea, Fakta4: isä lyö häntä autolla, Fakta5: ystävä kutsuu Martyn tapaamaan häntä varhain aamulla.</w:t>
      </w:r>
    </w:p>
    <w:p>
      <w:r>
        <w:rPr>
          <w:b/>
        </w:rPr>
        <w:t xml:space="preserve">Tulos</w:t>
      </w:r>
    </w:p>
    <w:p>
      <w:r>
        <w:t xml:space="preserve">Vuonna 1985 Hill Valleyssa, Kaliforniassa, teini-ikäinen Marty McFly ja hänen tyttöystävänsä Jennifer Parker saavat koulun rehtorilta nuhteita myöhästelystä. Marty käy koe-esiintymässä bändien taisteluun, mutta hänet hylätään, koska hän on liian kovaääninen. Kotona Martyn isää Georgea kiusaa hänen esimiehensä Biff Tannen, ja äiti Lorraine on ylipainoinen, masentunut alkoholisti. Lorraine muistelee, miten hän tapasi Georgen, kun hänen isänsä ajoi tämän päälle autollaan. Marty saa ystävältään, eksentriseltä keksijältä tohtori Emmett Brownilta kutsun tavata hänet parkkipaikalla aamuyöllä. Tohtori esittelee aikakoneen, joka on rakennettu muunnellusta DeLoreanista ja joka saa virtansa terroristeilta varastetusta plutoniumista. Valmistautuessaan esittelemään aikakonetta Doc asettaa päivämääräksi 5. marraskuuta 1955: päivä, jolloin hän keksi aikamatkustuksen. Terroristit saapuvat ja ampuvat Docin. Marty pakenee DeLoreanilla, mutta aktivoi epähuomiossa aikakoneen. Marty joutuu vuoteen 1955, eikä hänellä ole tarpeeksi plutoniumia paluuseen. Hän tapaa teini-ikäisen Georgen, jota hänen luokkatoverinsa Biff kiusaa. Kun Marty pelastaa Georgen vastaantulevalta autolta, hän menettää tajuntansa ja herää Lorrainen hoiviin, joka on ihastunut häneen. Marty etsii apua Docin nuoremmalta itseltään. Koska plutoniumia ei ole, Doc selittää, että ainoa voimanlähde, joka pystyy tuottamaan aikakoneeseen tarvittavan 1,21 gigawatin sähkötehon, on salama. Marty näyttää Docille tulevaisuudesta peräisin olevan lentolehtisen, jossa kerrotaan salamaniskusta kaupungin oikeustalossa tulevana lauantai-iltana. Doc kehottaa Martya olemaan poistumatta kotoa tai olemasta tekemisissä kenenkään kanssa, koska hän voisi vahingossa muuttaa tulevaisuutta; tämän vuoksi Doc kieltäytyy ottamasta huomioon Martyn varoituksia kuolemastaan vuonna 1985. Marty tajuaa, että hän on estänyt vanhempiensa tapaamisen, ja Doc varoittaa häntä, että Marty pyyhkiytyy pois olemassaolosta, ellei hän löydä keinoa esitellä Georgea Lorrainelle. Doc laatii suunnitelman salaman voiman valjastamiseksi, kun taas Marty ryhtyy esittelemään vanhempiaan. Kun Lorraine pyytää Martya koulun tansseihin, Marty keksii suunnitelman: hän teeskentelee sopimatonta lähentelyä Lorrainea kohtaan, jolloin George voi pelastaa hänet. Suunnitelma menee pieleen, kun humalainen Biff yrittää väkisin iskeä Lorrainea. Raivostunut George tyrmää Biffin, ja Lorraine seuraa häntä tanssilattialle, jossa he suutelevat Martyn esiintyessä bändin kanssa. Myrskyn saapuessa Marty palaa kellotorniin, ja salama iskee, mikä lähettää Martyn takaisin vuoteen 1985. Doc on selvinnyt ammuskelusta, sillä hän oli kuunnellut Martyn varoituksia ja käyttänyt luotiliiviä. Doc vie Martyn kotiin ja lähtee tulevaisuuteen. Marty herää seuraavana aamuna huomaamaan, että George on menestynyt kirjailija, Lorraine on kunnossa ja onnellinen, ja Biff on nyt nöyristelevä autopalvelija. Kun Marty tapaa Jenniferin, DeLorean ilmestyy Docin kanssa ja vaatii heitä lähtemään mukaansa vuoteen 2015 ratkaisemaan ongelman heidän tulevien lastensa kanssa. Kolmikko nousee DeLoreaniin ja siirtyy tulevaisuuteen.</w:t>
      </w:r>
    </w:p>
    <w:p>
      <w:r>
        <w:rPr>
          <w:b/>
        </w:rPr>
        <w:t xml:space="preserve">Esimerkki 1.5029</w:t>
      </w:r>
    </w:p>
    <w:p>
      <w:r>
        <w:t xml:space="preserve">Fakta1: Fakta2: hyväluonteinen tyttö on rakastunut Muthaiyaniin, Fakta3: Doraiswamin miehet pitävät häntä vankina tekosyillä, Fakta4: Meenakshi oli heittänyt kiviä Doraiswamin palkittuun härkään, Fakta5: Sivakamin isä on alkanut etsiä sopivaa aviomiestä hänelle.</w:t>
      </w:r>
    </w:p>
    <w:p>
      <w:r>
        <w:rPr>
          <w:b/>
        </w:rPr>
        <w:t xml:space="preserve">Tulos</w:t>
      </w:r>
    </w:p>
    <w:p>
      <w:r>
        <w:t xml:space="preserve">Muthaiyan MGR on Ratnam Pillai E. R. Sahadevanin ja Meenakshi P. Kannamban urhea poika. He ovat maanomistajia, ja heitä arvostetaan kylässä suuresti heidän jalojen ominaisuuksiensa vuoksi. Meenakshin veli Doraiswami T. S. Balaiah taas on kaikkien halveksima ylimielisyytensä, julmuutensa ja epärehellisten tapojensa vuoksi. Nämä kaksi perhettä eivät ole puhuneet keskenään siitä lähtien, kun Doraiswami yritti anastaa Ratnam Pillain perinteiset oikeudet temppelifestivaalilla. Doraiswamin tytär Sivakami P. Bhanumathi on kuitenkin hyväluonteinen tyttö, joka on rakastunut Muthaiyaniin. Myös Muthaiyan vastaa hänen rakkauteensa, ja he ovat päättäneet ylittää kaikki esteet ja mennä naimisiin. Kun Doraiswamin miehet ottavat Muthaiyanin kiinni ja pitävät häntä vankina sillä verukkeella, että hän oli heittänyt kiviä Doraiswamin palkittua sonnia kohti, kun tämä oli saanut sen kiinni laiduntamasta hänen satoaan, Sivakami tulee apuun. Sillä välin Doraiswami vaatii poikansa vapauttamista, ja Ratnam Pillai julistaa rohkeasti, että hän päihittäisi mainostetun sonnin. Mutta härkä raatelee hänet kuoliaaksi. Kuolemaisillaan hän saa Meenakshin lupaamaan, että tämä varmistaa, että heidän poikansa korjaa tämän kunnian loukkauksen. Muthaiyanin äiti saa hänet lupaamaan, ettei hän enää edes ajattelisi Sivakamia. Myös Sivakamin isä on eristänyt hänet kotiarestiin ja alkanut etsiä hänelle sopivaa aviomiestä. Tarinan loppuosan muodostaa se, miten Muthaiyan voittaa Sivakamin käden voitettuaan mahtavan härkä Senkodanin ja uudistettuaan ovelan setänsä.</w:t>
      </w:r>
    </w:p>
    <w:p>
      <w:r>
        <w:rPr>
          <w:b/>
        </w:rPr>
        <w:t xml:space="preserve">Esimerkki 1.5030</w:t>
      </w:r>
    </w:p>
    <w:p>
      <w:r>
        <w:t xml:space="preserve">Fakta1: Fakta2: Fakta3: tyttö nimeltä on Arathin vanhempi sisko, Fakta4: kuninkaallinen perhe ei hyväksynyt rakkautta, Fakta5: Pauly ei yrittänyt pelastaa Arathia.</w:t>
      </w:r>
    </w:p>
    <w:p>
      <w:r>
        <w:rPr>
          <w:b/>
        </w:rPr>
        <w:t xml:space="preserve">Tulos</w:t>
      </w:r>
    </w:p>
    <w:p>
      <w:r>
        <w:t xml:space="preserve">Sam Kunchako Boban, JojiIndrajith Sukumaran, Pauly Suraj Venjaramoodu, Tony Joju George ovat serkkuja. Samin häiden aikana he kaikki ovat kirkossa. Kun pappi kysyy Samilta, haluaako hän mennä naimisiin tytön kanssa, tämä sanoo ei ja haluaa naida Annien, joka oli hänen vanha rakkautensa mutta naimisissa toisen miehen kanssa. Morsian tuntee itsensä petetyksi ja poistuu kirkosta. Serkut konsultoivat psykiatria, joka kertoi, että Samille oli sattunut onnettomuus insinööriopintojensa aikana, ja hän oli menettänyt muistinsa viimeisten kuuden vuoden ajalta. Saadakseen muistinsa takaisin lääkäri neuvoo Samin serkkuja viemään hänet matkalle. Niinpä he matkustavat paikoissa, joissa Sam oli matkustanut ennen muistinsa menettämistä. Matkan aikana he saapuvat tivoliin. Jotkut nimettömät ihmiset aloittavat tappelun heidän kanssaan. Kaikki heistä tunnistavat Samin kauan sitten ja käskevät häntä tuomaan Arathin takaisin, mutta Sam ei muista Arathia, joten he kertovat tekosyitä Arathin tuomisesta. Myöhemmin he tapasivat tytön nimeltä MalikaNisha Agarwal, joka on Arathin vanhempi sisko. Tavatessaan Malikan Sam hallitsee muistinsa ja kertoo serkuilleen, että hän tuntee Malikan. Niinpä he menevät Malikan luo ja kysyvät häneltä, tunteeko hän Samin. Hän kertoo heille, että joitakin vuosia sitten Malika oli tullut palatsiin ja tavannut hänen siskonsa Arathin ja että he rakastuivat. Mutta kuninkaallinen perhe ei hyväksynyt heidän rakkauttaan, joten he yrittivät paeta palatsista. Useat kätyrit jahtasivat Arathia ja Samia puron läpi ja he hyppäsivät vesiputoukseen. Sitten näyttää siltä, että Joji tiesi kaiken ja hän alkaa sanoa, että hän tunsi Arathin ja hän oli se, joka otti Samin sairaalaan vesiputouksen hypyn jälkeen molemmat olivat selvinneet pienillä vammoilla. Kun he pakenevat tapaamaan Jojia alas laaksoon, he huomaavat kätyrien jahtaavan heitä ja he yrittävät paeta korakkelilla. Sam pyytää Arathia istumaan sen sisällä ja yrittää irrottaa koukkua, kun hän oli menossa sisään, kätyrit hyökkäsivät hänen kimppuunsa ja korakki jatkaa matkaansa. Paljastuu myös, että tyttö, jonka kanssa Samin oli määrä mennä naimisiin, oli Arathi ja että hän ei tunnistanut häntä häiden aikana. Joten Pauly ja Tony pyytävät Jojia tuomaan Arathin takaisin Chandragiriin, mutta hän kieltäytyy, koska sinä päivänä, kun he yrittivät tappaa Samin, he eivät yrittäneet pelastaa Arathia. Joji ajatteli, että joku oli sen takana ja tiesi, että Sam voisi vain vastata siihen ja halusi hänen muistavan kaiken. Joten hän kertoo kaiken Mallikalle ja tekee suunnitelman karata Mallikan ja hänen serkkunsa kanssa aluksi Sam epäröi mutta myöhemmin hän suostuu siihen. Joten kun he jahtasivat heitä jälleen Sam muistaa kaiken ja alkaa lyödä Mallikan veljeä ja kertoo heille, että hän oli motivaation takana olla pelastamatta Arathia, koska jos Arathi kuolee, Mallika voi tulla prinsessaksi ja hän voi olla jälkeläinen. Sitten he tuovat Arathi ja kertoo hänen vanhempi veljensä ei rankaista häntä ja viimeinen kohtaus näyttää Arathis ja Sams häät, sillä välin Gounder, joka oli syvästi rakastunut Malika lapsuudesta lähtien kertoo Joji, että hän, Tony ja Pauly voi nyt katsella Malika ja hänet naimisiin, mutta Joji kertoo hänelle, että hän on raskaana hänen lapsensa kanssa, joka on huippukohta.</w:t>
      </w:r>
    </w:p>
    <w:p>
      <w:r>
        <w:rPr>
          <w:b/>
        </w:rPr>
        <w:t xml:space="preserve">Esimerkki 1.5031</w:t>
      </w:r>
    </w:p>
    <w:p>
      <w:r>
        <w:t xml:space="preserve">Fakta1: Fakta2: Cicero ja poliisi jäljittävät kuljettajaa: Fakta3: nimetön palkkamurhaaja Tappaja palkataan tappamaan Kuljettaja, Fakta4: Poliisi ja etsivä tutkivat Kuljettajan menneisyyttä, Fakta5: tuntematon mies ampuu Kuljettajaa päähän.</w:t>
      </w:r>
    </w:p>
    <w:p>
      <w:r>
        <w:rPr>
          <w:b/>
        </w:rPr>
        <w:t xml:space="preserve">Tulos</w:t>
      </w:r>
    </w:p>
    <w:p>
      <w:r>
        <w:t xml:space="preserve">Vankilasta päästyään kuljettaja lähtee pakoon, kunnes hän löytää vuoden 1970 Chevrolet Chevellensä. Hän ajaa Bakersfieldissä, Kaliforniassa sijaitsevaan toimistoon ja tappaa miehen. Driver käy miehen luona, joka antoi hänelle auton ja aseen, ja pakottaa tämän antamaan hänelle nimilistan. Sillä välin Driveria jäljittävät etsivä Cicero ja Cop, eläkkeelle jäämisen kynnyksellä oleva etsivä, jonka elämä on raiteiltaan heikentävän heroiiniriippuvuuden vuoksi. Cicero saa jutussa läpimurron, kun hän tunnistaa Driverin videolta. Myöhemmin nimeltämainitsematon palkkamurhaaja Killer palkataan tappamaan Driver. Killer lupaa tyttöystävälleen Lilylle, että se on hänen viimeinen työnsä. Driver suuntaa listansa toisen nimen luokse, vanhan miehen luo, joka kuvaa henkilökohtaisia snuff-elokuviaan. Hän on juuri kuvaamassa seksuaalista väkivaltaa, kun Driver ryntää ovesta sisään ja ampuu hänet kuoliaaksi. Tappaja aloittaa ammuskelun käytävällä, mutta Driver pakenee. Tämä vaikuttaa filosofisesti Killeriin, joka kosii tyttöystäväänsä ja ottaa tapauksen henkilökohtaisesti. Poliisi ja etsivä tutkivat Driverin menneisyyttä ja huomaavat, että hänet on petetty. Cicero muistaa Driverin videolta, jonka hän on kuvannut velipuolensa Garyn kuolemasta. Nauhalla tuntematon mies ampuu Driveria päähän, mutta hän selviää täpärästi hengissä, sillä hän tarvitsee metallilevyn kalloonsa. Driver vierailee vanhan tyttöystävänsä luona. Tyttö tietää, että Driver tappaa videolla esiintyvät ihmiset, ja paljastettuaan, että hän on abortoinut heidän syntymättömän lapsensa ja aloittanut uuden elämän, hän kertoo Driverille toivovansa, että tämä onnistuu. Nevadalaisella strippiklubilla Driver puukottaa portsaria, joka tappoi hänen velipuolensa Garyn. Pian sekä Cop että Killer saavat tiedon, että mies selvisi puukotuksesta hengissä ja on sairaalassa. Koska he tietävät, että Driver palaa tappamaan hänet, he kokoontuvat sinne. Driver menee sairaalaan ja tappaa miehen, kun tämä on leikkauksessa. Poliisi yrittää saada Driverin kiinni, mutta ei onnistu; Driver kuitenkin säästää hänen henkensä nähtyään hänen virkamerkkinsä. Ajaessaan pois sairaalasta Driver kohtaa Killerin. Moottoritiellä ajetun takaa-ajon jälkeen Killer ampuu Driveria kaulaan sen jälkeen, kun Driver on ampunut hänen renkaistaan. Toiseksi viimeinen nimi on Driverin isä. Driver uskoo, että hänen isänsä järjesti hänen ja hänen velipuolensa Garyn tappamisen, kun nämä kieltäytyivät jakamasta pankkiryöstössä varastamiaan rahoja. Driver on seurausta hänen äitinsä suhteesta, jota Driverin isä ei koskaan antanut anteeksi. Driver saa selville, että hänen isänsä kuoli vuosia aiemmin, ja hänen äitinsä ompelee hänen kaulassaan olevan ampumahaavan ennen kuin hän lähtee. Viimeinen mies on kiertävä evankelista, ja kun hänen jumalanpalveluksensa on ohi ja kaikki ovat lähteneet, Driver kohtaa hänet. Evankelista tietää, miksi hän on siellä, ja kertoo muuttaneensa elämänsä ja anelee anteeksiantoa. Kuljettaja säästää hänet, mutta joutuu sitten Killerin kanssa tekemisiin. Etsivä Cicero saa selville Driverin ampuneen miehen todellisen henkilöllisyyden. Hän kiiruhtaa kirkkoon; poliisi on jo paikalla. Tappaja käskee Driveria ottamaan aseensa, jotta he voivat testata taitojaan. Kuljettaja kieltäytyy sanomalla, ettei hänellä ole tappelua hänen kanssaan. Tappaja selittää halunneensa olla parempi, koska hän ei pystynyt kävelemään lapsena. Poliisi tulee sisään ja ampuu Driveria päähän, paljastaen, että hän oli se, joka ampui Driveria videolla. Hän antaa Killerille rahaa keikasta, yhden dollarin, mutta Killer kieltäytyy. Tappaja lähtee ja käskee poliisia olemaan ottamatta häneen enää koskaan yhteyttä. Kyttä soittaa tyttöystävälleen ja kertoo, että he tulevat pärjäämään, koska hän sai jutun päätökseen ja kuinka hän on lukenut naisista. Poliisin vaimo Marina oli Garyn tyttöystävä ja poliisin vasikka. Hän kertoi hänelle pankkiryöstöstä, ja Kyttä kokosi porukan Garyn ja Driverin eliminoimiseksi. Yhtäkkiä Driver ampuu häntä, joka selvisi laukauksesta hengissä metallilevynsä ansiosta. Etsivä Cicero saapuu paikalle Driverin jo lähdettyä, ja hän peittelee Copin osallisuutta. Driver hajottaa veljensä tuhkat mereen ja ajaa pois auringonlaskuun; samaan aikaan evankelista aloittaa saarnan anteeksiannosta.</w:t>
      </w:r>
    </w:p>
    <w:p>
      <w:r>
        <w:rPr>
          <w:b/>
        </w:rPr>
        <w:t xml:space="preserve">Esimerkki 1.5032</w:t>
      </w:r>
    </w:p>
    <w:p>
      <w:r>
        <w:t xml:space="preserve">Fakta1: kiertävä sirkus jättää jälkeensä vauvaseepran vaihdettuaan renkaan, Fakta2: Fakta3: leskimiehen pysäyttää Priden isä, Fakta4: aikuinen Stripes ihastuu häneen hävittyään postimiehelle tavallisessa kilpailussa, Fakta5: perhe rohkaisee Chania ilmoittautumaan hänen ja Stripesin koekilpailuun.</w:t>
      </w:r>
    </w:p>
    <w:p>
      <w:r>
        <w:rPr>
          <w:b/>
        </w:rPr>
        <w:t xml:space="preserve">Tulos</w:t>
      </w:r>
    </w:p>
    <w:p>
      <w:r>
        <w:t xml:space="preserve">Ukkosmyrskyn aikana kiertävä sirkus jättää vahingossa jälkeensä seepravauvan Jansen Panettiere vaihtaessaan rengasrikkoa. Varsaa pelastaa leskimies ja entinen kilpahevosten kouluttaja Nolan Walsh Bruce Greenwood, ja se viedään hänen maatilalleen, jossa hänen tyttärensä Channing Hayden Panettiere antaa sille nimen Stripes. Se tapaa shetlanninponi Tucker Dustin Hoffmanin, vuohen Franny Whoopi Goldbergin ja kukon Reggie Jeff Foxworthyn. Stripes on pian vakuuttunut siitä, että hänet on tarkoitettu läheiselle kilparadalle, Kentucky Openiin, eikä hän ymmärrä, että hän on seepra eikä hänellä ole kelpoisuutta kilpailla. Kaksi varsaa nimeltä Trentons Pride ja Ruffshodd päättävät kisata Stripesin kanssa, kunnes Pridesin isä, Kentucky Openin mestari Sir Trenton Fred Dalton Thompson pysäyttää ne. Kolme vuotta myöhemmin, postimiehen kisan jälkeen, aikuinen Stripes Frankie Muniz tapaa arabitamman nimeltä Sandy Mandy Moore ja ihastuu häneen hävittyään postimiehelle heidän tavallisessa kilpailussaan. Jutellessaan Sandyn kanssa häntä lähestyvät Pride Joshua Jackson ja Ruffshodd Michael Rosenbaum, Stripesin piinaajat lapsuudesta asti. Pride haastaa Stripesin kilpaotteluun Blue Moon -yönä; hän hyväksyy sen, mutta häviää kisan. Seuraavana päivänä Tucker, joka on salaa tarkkaillut Stripesia, lähestyy tätä ja ehdottaa, että tämä saisi ensin kunnon koulutuksen. Ratsastajan tarpeessa oleva Stripes valitsee Chanin ja suostuttelee uuden tuotantoeläimen, pelikaanin nimeltä Goose Joe Pantoliano, sabotoimaan Chanin moottoripyörän ja Old Bluen, Nolanin vanhan lava-auton, jotta Chan voi ratsastaa sillä työpaikalleen Kentucky Openiin. Suunnitelma toimii, ja Chan ratsastaa Nolansin vastahakoisen hyväksynnän turvin Stripesin Kentucky Openiin. Siellä Chan joutuu pomonsa Clara Dalrymplen Wendie Malickin vihamieliseksi, koska hän on tuonut Stripesin kilparadalle, ja Stripes tapaa hevoskärpäsveljekset Buzz ja Scuzz Steve Harveyn ja David Spaden. Kun ilta lähestyy, Chan, joka muistaa ensimmäisen ratsastuksensa hevosen selässä äitinsä Carolynin kanssa, tekee Stripesin kanssa kierroksen radan ympäri. Heitä lähestyy Woodzie M. Emmet Walsh, raviradan uhkapeluri ja perheen vanha ystävä, joka rohkaisee Chania ilmoittautumaan Stripesin kanssa huomiseen koekilpailuun. Chan tekee niin huolimatta Nolansin paheksunnasta, joka johtuu hänen vaimonsa Carolynin kuolemasta kuusi vuotta sitten tapahtuneessa kilpaonnettomuudessa, mikä lannisti häntä jatkamaan hevosten kouluttamista sen jälkeen, mutta Stripes saa suuren romahduksen pelästyttyään helposti hevosvahtia kuten kaikki muutkin hevoset seuraavana aamuna koeajotilaisuudessa. Kun se rauhoittuu, se alkaa juosta, mutta saa sitten kilpaillessaan lentävän lian osuman kasvoihin, jolloin Chan putoaa pois. Vaikka hän ei loukkaannu, Nolan kurittaa häntä. Sitten Dalrymple sarkastisesti ilmoittaa Stripesin osallistuvan Kentucky Open -kilpailuun. Samaan aikaan Stripes tajuaa olevansa seepra saatuaan Sir Trentonilta huomautuksen, mikä lannistaa häntä pahasti. Chansin pyynnöistä huolimatta Nolan kieltäytyy antamasta hänen kilpailla Stripesin kanssa. Kun maatilan eläimet tajuavat tämän, ne houkuttelevat Nolanin maatilalle näyttääkseen hänelle taulukon, jossa on hänen aiempia saavutuksiaan, ja Nolan muuttaa mielensä. Samaan aikaan Stripesin huonon käytöksen vuoksi harjoittelun aikana Franny paljastaa Stripesille, että Tucker auttoi Nolania kouluttamaan kilpahevosten mestareita, mukaan lukien Sir Trentonia, saamatta mitään kiitosta, mikä rohkaisee häntä aloittamaan harjoittelun. Kieltäytyessään antamasta Stripesin kilpailla Sir Trenton ja useat täysiveriset ratsut hyökkäävät Stripesin ja Sandyn kimppuun purolla, kun he keskustelevat ja hyvittävät eräänä yönä tapahtunutta riitaa, sieppaavat Sandyn ja uhkaavat satuttaa häntä, jos Stripes kilpailee. Seuraavana päivänä Stripesin pelastamisen jälkeen Tucker, Franny ja Goose suostuvat pelastamaan Sandyn. He onnistuvat siinä Buzzin ja Scuzzin avustuksella ja pääsevät takaisin ajoissa ennen kuin Stripes ehtii kisaan. Ennen kisaa Nolan lyö Dalrymplestä vetoa, että jos hän voittaa, hän saa Sandyn, ja jos hän häviää, hän palaa takaisin Sandyn palvelukseen. Kilpailun aikana Ruffshodd yrittää estää Stripesiä voittamasta, kunnes Scuzz saa hänet tahallaan hylätyksi. Myöhemmin Stripes alkaa väsyä, kunnes se lopulta muistaa jotain, mitä Tucker opetti sille, mikä lisää sen itseluottamusta, ja se voittaa kisan ja ansaitsee vihdoin muiden kilpahevosten, myös Priden, kunnioituksen. Lopulta ne kaikki poseeraavat yhdessä ryhmäkuvassa, joka näytetään myöhemmin muiden aiempien Walshin voittojen kanssa.</w:t>
      </w:r>
    </w:p>
    <w:p>
      <w:r>
        <w:rPr>
          <w:b/>
        </w:rPr>
        <w:t xml:space="preserve">Esimerkki 1.5033</w:t>
      </w:r>
    </w:p>
    <w:p>
      <w:r>
        <w:t xml:space="preserve">Fakta1: Fakta2: Dennis on varakas liikemies, joka on jopa maksanut Johnin opiskelun, Fakta2: Dennis on varakas liikemies, joka on jopa maksanut Johnin opiskelun: Fakta3: katsojat tutustuvat Dennisin toiseen elämään, Fakta4: Mullerin palkkaama murhaaja on vastuussa murhasta, Fakta5: Silk on Mullerin palkkaama murhaaja.</w:t>
      </w:r>
    </w:p>
    <w:p>
      <w:r>
        <w:rPr>
          <w:b/>
        </w:rPr>
        <w:t xml:space="preserve">Tulos</w:t>
      </w:r>
    </w:p>
    <w:p>
      <w:r>
        <w:t xml:space="preserve">Elokuva kertoo kolmen irlantilaisen veljeksen urotöistä. Jimmy on poliisi, John on päivystyslääkäri, ja Dennis on perheensä tietojen mukaan erittäin varakas liikemies, joka on jopa maksanut Johnin opiskelun lääketieteellisessä. Heidän vanhempansa Nora ja Tom ovat hyvin ylpeitä kaikista kolmesta pojasta. Jimmy saa ylennyksen poliisivoimissa, ja hän alkaa tutkia murhaa, johon liittyy pahamaineinen Muller-jengi. Tämän rikosdraaman edetessä katsoja tutustuu Dennissin muuhun elämään. Todellisuudessa hän on vaikutusvaltainen koronkiskuri ja salakuljettaja, mutta hän pitää nämä kaksi persoonaansa erillään suojellakseen perhettään rikollisen toiminnan seurauksilta. Kun Jimmyn kihlattu Kathleen Doyle kuitenkin osallistuu juhliin, jotka Muller järjestää eräässä hänen talossaan. Juhlien aikana hän saa epähuomiossa tietää, että Silk on Mullerin palkkaama tappaja, joka oli vastuussa murhasta, jota hänen sulhasensa tutkii. Samaan aikaan John lähtee hätäpuheluun hoitamaan miestä, joka on loukkaantunut humalassa tapahtuneessa tappelussa. Hoitaessaan loukkaantunutta miestä hän saa vahingossa selville, että Muller ei ole kukaan muu kuin hänen veljensä Dennis. Kun Kathleen tapaa Jimmyn ja kertoo tälle löydöstään, eräs Mullerin jengiläinen kuulee heidän tietämättään, ja Kathleen juonittelee muiden jengiläisten kanssa väijytystä ja Jimmyn tappamista. Kiitospäivänä Dennis tajuaa, että hänen peitetarinansa on paljastunut, ja hän tajuaa, että hänen veljensä Jimmy on vaarassa. Hän ja John ryntäävät varoittamaan Jimmyä, mutta väijytykseen saapuessaan Dennis pelastaa veljensä, mutta joutuu sen sijaan omien miesten ampumaksi. Hän kuolee molempien veljiensä syliin, jotka myöhemmin kertovat vanhemmilleen, että Dennis on lähtenyt jälleen yhdelle salaperäisistä matkoistaan, ehkä tällä kertaa lopullisesti.</w:t>
      </w:r>
    </w:p>
    <w:p>
      <w:r>
        <w:rPr>
          <w:b/>
        </w:rPr>
        <w:t xml:space="preserve">Esimerkki 1.5034</w:t>
      </w:r>
    </w:p>
    <w:p>
      <w:r>
        <w:t xml:space="preserve">Fakta1: edeltävänä iltana hänen on valvottava suurta betonivalua Birminghamissa, Fakta2: Euroopan historian suurin ei-ydinvoimalaitoksen betonivalu, Fakta3: vaimo ja pojat odottavat kotiin saapumista katsomaan tärkeää jalkapallo-ottelua, Fakta4: Locke päättää ajaa Lontooseen ollakseen Bethanin luona synnytyksen aikana, Fakta5: Bethan soittaa kertoakseen, että synnytys on onnistunut.</w:t>
      </w:r>
    </w:p>
    <w:p>
      <w:r>
        <w:rPr>
          <w:b/>
        </w:rPr>
        <w:t xml:space="preserve">Tulos</w:t>
      </w:r>
    </w:p>
    <w:p>
      <w:r>
        <w:t xml:space="preserve">Edellisenä iltana ennen kuin hänen on valvottava suurta betonivalua Birminghamissa, Euroopan historian suurinta betonivalua, joka ei ole ydinvoimalaitoksen betonivalua, rakennusmestari Ivan Locke saa tietää, että Croydonissa työskentelevä kollega Bethan, jonka kanssa hänellä oli seitsemän kuukautta aiemmin yhden yön juttu, jonka seurauksena Bethan tuli raskaaksi, on alkanut ennenaikaisesti synnyttää. Työvelvoitteistaan huolimatta ja vaikka hänen vaimonsa ja poikansa odottavat innokkaasti hänen saapumistaan kotiin katsomaan tärkeää jalkapallo-ottelua, Locke päättää ajaa Lontooseen ollakseen Bethanin luona synnytyksen ajan. Locke ei koskaan antanut isälleen anteeksi, että tämä hylkäsi hänet lapsena, ja hän on päättänyt olla tekemättä samaa virhettä, vaikka hänellä ei ole suhdetta Bethaniin eikä erityisiä tunteita Bethania kohtaan. Kahden tunnin ajomatkan aikana Birminghamista Lontooseen Locke soittaa yhteensä 36 puhelua seuraaville tahoille: pomolleen Garethille, varakollegalleen Donalille, Katrinalle - hänen 15 vuotta kestäneelle vaimolleen - tunnustaakseen uskottomuutensa, pojilleen Eddielle ja Seanille, jotka soittavat hänelle erikseen ja kertovat ottelun etenemisestä ja lopulta äitinsä huolestuttavasta romahduksesta, St. Marysin synnytysyksikön hoitohenkilökunta, sisar Margaret ja sitten tohtori Gullu, jotka työskentelevät Bethanin kanssa huolestuttavien komplikaatioiden läpi; neuvoston johtaja Cassidy ja paikallinen poliisiviranomainen PC Davids, joita tarvitaan teiden sulkemiseen, jotta yli 225 betoniautoa pääsee kunnolla työmaalle; ja Bethanin kanssa rauhoittamaan häntä synnytyksen aikana. Näiden puhelujen aikana hän saa potkut työpaikastaan, hänen vaimonsa kieltää häntä poistumasta kotoa ja hänen vanhempi poikansa pyytää häntä palaamaan kotiin. Hän valmentaa apulaisensa Donalin valun valmisteluissa huolimatta suurista takaiskuista, ja hän käy mielikuvituskeskusteluja kuolleen isänsä kanssa, jonka hän näkee kuvaruudussa näkymättömänä matkustajana autossa; hän haukkuu isäänsä Locken perheen hylkäämisestä ja vannoo, ettei toista tätä virhettä. Kun hän on lähellä sairaalaa, Bethan soittaa kertoakseen vauvan kujerruksesta, sillä synnytys on onnistunut.</w:t>
      </w:r>
    </w:p>
    <w:p>
      <w:r>
        <w:rPr>
          <w:b/>
        </w:rPr>
        <w:t xml:space="preserve">Esimerkki 1.5035</w:t>
      </w:r>
    </w:p>
    <w:p>
      <w:r>
        <w:t xml:space="preserve">Fakta1: Fakta2: avioliitto Sarahin kanssa on hajoamassa 12-vuotiaan pojan murhan seurauksena, Fakta3: Macon muuttaa talosta asuntoon, Fakta4: hän ja Sarah asettavat talon uudelleen, Fakta5: Sarah tulee Pariisiin hoitamaan Maconia ja tekemään päiväretkiä auttaakseen matkatutkimuksen loppuun saattamisessa.</w:t>
      </w:r>
    </w:p>
    <w:p>
      <w:r>
        <w:rPr>
          <w:b/>
        </w:rPr>
        <w:t xml:space="preserve">Tulos</w:t>
      </w:r>
    </w:p>
    <w:p>
      <w:r>
        <w:t xml:space="preserve">Macon Leary William Hurt on baltimorelainen kirjailija, joka kirjoittaa vastahakoisille liikematkustajille suunnattuja matkaoppaita, joissa kerrotaan yksityiskohtaisesti, miten epämiellyttävyyksiä ja vaikeuksia voi parhaiten välttää. Hänen avioliittonsa vaimonsa Sarah Kathleen Turnerin kanssa on hajoamassa kaksitoistavuotiaan Ethan-pojan murhan seurauksena. Sarah lähtee lopulta Maconista, muuttaa pois heidän talostaan ja muuttaa asuntoon. Kaaduttuaan kellariportaista ja murrettuaan jalkansa Macon palaa lapsuudenkotiinsa asumaan omalaatuisten sisarustensa luokse. Maconia jahtaa Muriel Pritchett Geena Davis, eläinsairaalan työntekijä ja koirankouluttaja, jolla on sairas poika. Macon palkkaa lopulta Murielin antamaan koiralleen kaivattua tottelevaisuuskoulutusta. Vaikka Muriel vaikuttaa aluksi röyhkeältä ja sivistymättömältä, Macon alkaa lopulta avautua hänelle ja luottaa häneen, ja hän muuttaa hänen asuntoonsa. Kun Sarahin vuokrasopimus päättyy, hän muuttaa takaisin heidän vanhaan kotiinsa ja ehdottaa Maconille, että he aloittaisivat alusta. Macon jättää Murielin, ja hän ja Sarah perustavat jälleen kerran talon. Kun Macon vierailee Pariisissa tutkimustehtävissä, Muriel yllättää hänet saapumalla samalle lennolle ja yöpymällä samassa Pariisin hotellissa, jota Macon suositteli yhdessä matkaoppaassaan. Hän ehdottaa, että he viihtyisivät kuin lomalla yhdessä. Macon vakuuttaa, että hän on siellä pelkästään työasioissa, ja pitää Murielin etäällä. Kun Macon joutuu selkävaivojen vuoksi vuodepotilaana huoneeseensa, Sarah tulee Pariisiin hoitamaan häntä ja tekemään päiväretkiä auttaakseen häntä matkatutkimuksen loppuunsaattamisessa. Maconin selkä on yhä kipeä päivää ennen hänen paluulentoaan Baltimoreen. Sarah ehdottaa, että he siirtäisivät lentoa ja tekisivät matkasta toisen häämatkan, mihin Macon suostuu. Sarah kuitenkin jatkaa Maconin kyseenalaistamista hänen suhteestaan Murieliin ja hänen vetovoimastaan Murieliin, mikä suututtaa Maconin. Seuraavana aamuna Macon pukeutuu Sarahin nukkuessa ja herättää tämän kertoakseen, että hän aikoo palata Murielin luo. Matkalla lentokentälle Macon näkee Murielin kutsuvan taksia ja kehottaa kuljettajaa pysähtymään. Muriel luulee, että kuljettaja pysähtyi hänen takiaan, kumartuu keräämään matkatavaroitaan ja näkee Maconin taksissa. Hän hymyilee, ja Macon vastaa hymyyn.</w:t>
      </w:r>
    </w:p>
    <w:p>
      <w:r>
        <w:rPr>
          <w:b/>
        </w:rPr>
        <w:t xml:space="preserve">Esimerkki 1.5036</w:t>
      </w:r>
    </w:p>
    <w:p>
      <w:r>
        <w:t xml:space="preserve">Fakta1: Fakta2: Fakta3: Tianyou ei ole saanut hittinumeroa, Fakta4: päätös saa hänet vaikeuksiin, Fakta5: Yishu kuulee Xiaowenin laulusta enemmän puheluiden ja tekstiviestien kautta.</w:t>
      </w:r>
    </w:p>
    <w:p>
      <w:r>
        <w:rPr>
          <w:b/>
        </w:rPr>
        <w:t xml:space="preserve">Tulos</w:t>
      </w:r>
    </w:p>
    <w:p>
      <w:r>
        <w:t xml:space="preserve">Nuori nainen nimeltä Yishu uskoo, ettei hänellä ole lainkaan onnea, ja hän syyttää siitä nimeään. Eräänä päivänä hän alkaa saada puheluita ihmisiltä, jotka luulevat, että hän on suosittu laulaja Tianyou. Kävi ilmi, että joku on vuotanut internetiin 600 kuuluisien ihmisten puhelinnumeroa, ja Yishun puhelinnumero sekoittui joukkoon. Vaikka Yishu pitää asiaa aluksi ärsyttävänä, hän saa pian tekstiviestin Xiaowenilta, joka on amatöörirockbändin laulaja. Hän haluaa kirjoittaa kappaleen Tianyoulle ja haluaa, että Yishu, jota hän luulee Tianyoun avustajaksi, toimittaa kappaleen Tianyoulle. Tianyou on suosittu laulaja, mutta hänellä ei ole ollut viime aikoina hittibiisiä. Vaikka hän haluaa laulaa taiteen vuoksi, hänen julma agenttinsa välittää vain rahasta ja painostaa hänet levyttämään albumin, jota hän ei halua levyttää, koska se ei sisällä yhtään hyvää laulua. Tämä päätös aiheuttaa hänelle paljon ongelmia, ja hänen kimppuunsa hyökätään, mikä lisää hänen henkilökohtaista masennustaan. Kun Yishu kuulee Xiaowenin laulua lisää heidän puhelinsoittojensa ja tekstiviestiensä kautta, Yishu saa harhautuksen ongelmista, jotka hän liittää huonoon onneensa. Xiaowen kuitenkin salaa sen, että hän on kuolemansairas, ja siksi hän haluaa epätoivoisesti saada laulunsa valmiiksi ja toimittaa sen Tianyoulle. Samaan aikaan Tianyou on menettänyt kiinnostuksensa laulamiseen, sillä mikään niistä kappaleista, joita hänen on ollut pakko levyttää, ei merkitse hänelle mitään, ja hän harkitsee itsemurhaa, josta hänen agenttinsa salaa iloitsee, koska se tarkoittaa, että hänen julkaisematta jäänyt levynsä myydään hänen kuolemansa jälkeen. Sinä yönä, jona Tianyou on tekemässä itsemurhaa, Xiaowen soittaa hänelle kännykkään sairaalasängystä, koska hän on saanut oikean puhelinnumeron Yishusin ponnistelujen perusteella, ja laulaa hänelle laulunsa. Tianyou innostuu jatkamaan, ja hänen uransa saa uutta puhtia; seuraavassa konsertissaan hän omistaa Xiaowenin kirjoittaman laulun Tianyoulle ja kiittää häntä pelastamisestaan ennen laulamista. Tianyou lähettää Yishulle liput hänen konserttiinsa, yhden kummallekin Yishulle ja Xiaowenille, ja Yishu kutsuu Xiaowenin toivoen voivansa vihdoin tavata hänet. Konsertin lopussa hän kuitenkin löytää Xiaowenin bändikaverit ja kuulee heiltä, että Xiaowen on jo kuollut.</w:t>
      </w:r>
    </w:p>
    <w:p>
      <w:r>
        <w:rPr>
          <w:b/>
        </w:rPr>
        <w:t xml:space="preserve">Esimerkki 1.5037</w:t>
      </w:r>
    </w:p>
    <w:p>
      <w:r>
        <w:t xml:space="preserve">Fakta1: useimmat nuoret pojat naapurustossa kääntyä rikollisuuteen, Fakta2: tulevaisuus Danny entinen näyttää pitämään vähän enemmän kuin ongelmia lain ja nuorten ehdonalaisessa, Fakta3: Brady pyytää Danny 's apua määritettäessä syy takana Muggs taipumus taistella, Fakta4: Danny äiti sisko ja Tom ja vannoo koskaan palata poliisin kuntosali nyrkkeily harjoitus, Fakta5: Tom laatii suunnitelmia uudistaa Muggs syöttämällä hänet taistelija tulevassa</w:t>
      </w:r>
    </w:p>
    <w:p>
      <w:r>
        <w:rPr>
          <w:b/>
        </w:rPr>
        <w:t xml:space="preserve">Tulos</w:t>
      </w:r>
    </w:p>
    <w:p>
      <w:r>
        <w:t xml:space="preserve">Kaksi New Yorkin Boweryn kaduilla partioivaa poliisia keskustelee siitä valitettavasta seikasta, että suurin osa naapuruston nuorista pojista päätyy rikolliseksi ja päätyy vankilaan. He ovat yhtä mieltä siitä, että yksi poikkeus on Danny Breslin Bobby Jordan, nuori nyrkkeilijä, joka opiskelee taloustiedettä ja jonka kohtalona on menestyä. Dannyn tulevaisuus näyttää valoisalta, mutta hänen entisen parhaan ystävänsä Muggs McGinnis Leo Gorceyn tulevaisuus näyttää lupaavan vain ongelmia lain ja nuorisovankilan kanssa. Kun Danny eräänä päivänä kuulee, että Muggs on puhunut huonosti hänen opettajasiskostaan Mary Charlotte Henrystä, hän marssittaa Dannyn Clancys Pool Halliin, naapuruston suosikkipaikalle, ja lyö Muggsia. Tappelu muuttuu lopulta mellakaksi, jonka seurauksena Muggss pidätetään. Konstaapeli Tom Brady Warren Hull, Marysin rakas, uskoo, että monet pojista ovat parannettavissa, ja kun hän kuulee, että Muggs on ollut osallisena toisessa tappelussa, hän yrittää pyytää Dannyn apua selvittääkseen syyn Muggsin taipumukseen tappeluun. Danny yllättää äitinsä, siskonsa ja Tomin, kun hän protestoi rajusti Tomsin pyyntöä sanomalla, että hän vihaa poliiseja, ja vannoo, ettei koskaan enää palaa poliisin kuntosalille nyrkkeilyharjoituksiin. Samalla kun Tom suunnittelee Muggsin parantamista ottamalla hänet mukaan tulevaan Kultainen hanska -turnaukseen, Danny joutuu tietämättään tekemisiin pahamaineisen roiston Monk Martin Bobby Stonen kanssa. Dannyn tietämättä Monk on käyttänyt häntä pakoauton kuljettajana ruokakaupan ryöstössä. Maksettuaan Dannylle hänen palveluksistaan Monk onnistuu suostuttelemaan hänet lopettamaan koulun ja liittymään hänen huijaukseensa. Sillä välin Muggs, joka on edistynyt hyvin Whitneyn kasvatuslaitoksessa, muuttaa asumaan Tomin ja tämän äidin Martha Wentworthin luokse Maryn kauhuksi, joka heti katkaisee suhteensa Tomiin. Muggs voittaa lopulta koko naapuruston kunnioituksen ja ansaitsee poliisilaitoksen sponsoroinnin ottelussaan Golden Glove -turnauksessa. Muggs on luopunut rikollisuudestaan niin täydellisesti, että hän kiroaa Monkia, kun kiskuri tarjoaa hänelle 1000 dollaria, jos hän kaatuu turnauksen ottelussa. Myöhemmin kuultuaan Tomsin äidin syyttävän hänen tuloaan Tomin ja Maryn suhteen hajoamisesta Muggs masentuu ja päättää muuttaa pois. Juuri ennen ottelua kiero ottelupromoottori Slats Morrison Eddie Foster laittaa aiotut lahjusrahat Muggssin varusteisiin ja yrittää lavastaa hänet syylliseksi. Tom haavoittaa sillä välin Dannya, kun hän ja Monk jäävät kiinni ryöstöä paetessaan. Sairaalaan joutunut ja epätoivoisesti verta tarvitseva Dannyn henki on vaakalaudalla, kunnes Muggs tarjoaa vapaaehtoisesti vertansa ja pelastaa parhaan ystävänsä. Mary muuttaa mielensä ja palaa Tomin luo, ja Tom ilmoittaa, että Monk teki täyden tunnustuksen ennen kuolemaansa. Dannyn perhe kokoontuu radion ääreen ja kuuntelee ylpeänä, kun Muggs tyrmää vastustajansa turnauksessa. Taistelun jälkeen Slats ja hänen pomonsa Dorgan pidätetään, ja Tom ja Mary odottavat innolla häitään.</w:t>
      </w:r>
    </w:p>
    <w:p>
      <w:r>
        <w:rPr>
          <w:b/>
        </w:rPr>
        <w:t xml:space="preserve">Esimerkki 1.5038</w:t>
      </w:r>
    </w:p>
    <w:p>
      <w:r>
        <w:t xml:space="preserve">Fakta1: online-peli on reality show ilman suostumusta, Fakta2: live-toimintaa voi seurata mentori, Fakta3: erä saa maksimikatsojamäärän tietyksi ajaksi, Fakta4: heidän hullu ja hauska elämäntapansa houkuttelee enemmän katsojia, Fakta5: Abhi ja tyttöystävän romanttinen video-erä, jonka pornomafia on vanginnut, sijoitetaan Indi-pro-pornosivustolle tulevana videona.</w:t>
      </w:r>
    </w:p>
    <w:p>
      <w:r>
        <w:rPr>
          <w:b/>
        </w:rPr>
        <w:t xml:space="preserve">Tulos</w:t>
      </w:r>
    </w:p>
    <w:p>
      <w:r>
        <w:t xml:space="preserve">Sen tarina 4 B.Tech. Loppuvuoden opiskelijoista, jotka tekevät hulluja laittomia toimia verkossa, Tyttöjen kalastaminen sosiaalisissa verkostosivustoissa on hyvin yleinen teko heiltä. Sen lisäksi, että tämä erä hakkeroi eri C.C. Kamerat sijaitsevat eri puolilla kaupunkia. Hallitsemalla näitä kameroita he nauttivat tyttöjen tarkkailusta. Neljällä heistä on omat ainutlaatuiset piirteensä - Abhi on pehmeä, yksinkertainen ja tekninen nörtti. Hän on se, joka hakkeroi C.C.-kamerat. Deepak on Funky n playboy. Mano on sokea, menetti silmänsä onnettomuudessa lapsuudessa. Hän on hyvin optimistinen ja uskoo saavansa näkönsä takaisin jonain päivänä. Niinpä hän tallentaa elämänsä jokaisen hetken kaulaketjun medaljonkiin kiinnitetyllä piilokameralla. Kapil on taloudellisesti köyhä kaveri, hän voi tehdä mitä tahansa rahasta. Abhi ottaa kolme ystäväänsä mukaan nettipeliin, joka on tosi-tv-ohjelma, ilman heidän suostumustaan. Heidän live-toimintaansa seuraa säännöllisesti mentori, joka seuraa heitä eri puolilla kaupunkia sijaitsevien kameroiden avulla ja lähettää suorana lähetyksenä videoita internetiin. Erä, joka saa eniten katsojia tietyn ajanjakson aikana, voittaa 10 miljoonaa rupiaa. Abhi-erä on kilpailussa kolmen parhaan joukossa, sillä heidän hullu ja hauska elämäntapansa houkuttelee enemmän katsojia. Pornomafia vangitsee tämän erän, koska he tekivät erehdyksen kilpailun aikana, mikä johtaa vaaralliseen tilanteeseen. Sillä välin Abhi ja hänen tyttöystävänsä romanttinen video on julkaistu Indipron pornosivustolla tulevana videona. Tämän lisäksi pornomafia kidnappaa 18 tyttöä kaupungissa, jopa kaupungin poliisi ei saanut heitä kiinni. Lopulta miten tämä Abhi ja erä löytää pornomafian sijainnin, käsittelee jengiä on päätarina.</w:t>
      </w:r>
    </w:p>
    <w:p>
      <w:r>
        <w:rPr>
          <w:b/>
        </w:rPr>
        <w:t xml:space="preserve">Esimerkki 1.5039</w:t>
      </w:r>
    </w:p>
    <w:p>
      <w:r>
        <w:t xml:space="preserve">Fakta1: Hiroshi herää sairaalahuoneessa, Fakta2: vakava auto-onnettomuus aiheutti tyttöystävän kuoleman sekä muistin menetyksen, Fakta3: Ikumi ei palaa etuja, Fakta4: luokka leikkaa ihmisruumiita 4 kuukauden ajan, Fakta5: ruumis on entisen tyttöystävän ruumis</w:t>
      </w:r>
    </w:p>
    <w:p>
      <w:r>
        <w:rPr>
          <w:b/>
        </w:rPr>
        <w:t xml:space="preserve">Tulos</w:t>
      </w:r>
    </w:p>
    <w:p>
      <w:r>
        <w:t xml:space="preserve">Hiroshi Tadanobu Asano herää sairaalahuoneessa ja tajuaa olleensa vakavassa auto-onnettomuudessa, joka aiheutti hänen tyttöystävänsä Ryoko Nami Tsukamoton kuoleman ja muistinmenetyksen. Yrittäessään saada muistinsa takaisin Hiroshi löytää ensimmäisiä johtolankoja vanhoista lääketieteen oppikirjoistaan, joita hän opiskeli ennen onnettomuuttaan. Tämä antaa hänelle uuden tarkoituksen elämälle, ja hän syventyy lääketieteen opintoihinsa. Yksi hänen lääketieteellisen koulun luokkatovereistaan, Ikumi Kiki, ihastuu pian Hiroshiin, vaikka Hiroshi ei aluksi vastaa hänen kiinnostukseensa. Neljän kuukauden aikana, jolloin hänen luokkansa leikkaa ihmisruumiita, Hiroshi huomaa, että ruumis, jota hän leikkaa, on hänen entisen tyttöystävänsä Ryokon ruumis, mikä saa Hiroshin muistin palaamaan entistä enemmän. Tänä aikana Hiroshi aloittaa suhteen luokkatoverinsa Ikumin kanssa, mikä auttaa häntä palauttamaan lisää muistoja entisestä tyttöystävästään. Ikumi puolestaan tuntee mustasukkaisuuden raivoa, koska Hiroshi on omistautunut Ryokon ruumiin paloitteluun, kun taas Hiroshi kuluu pyrkimykseen ymmärtää, kuka oli se henkilö, joka kuoli hänen autossaan, ja lopulta saada selville, kuka hän todella on.</w:t>
      </w:r>
    </w:p>
    <w:p>
      <w:r>
        <w:rPr>
          <w:b/>
        </w:rPr>
        <w:t xml:space="preserve">Esimerkki 1.5040</w:t>
      </w:r>
    </w:p>
    <w:p>
      <w:r>
        <w:t xml:space="preserve">Fakta1: Thengai Srinivasan on vaikuttunut Rajan lahjakkuudesta, Fakta2: Raja 's äiti matkustaa seurueen kanssa samoin, Fakta3: Raja Vaikka tapaa rakastunut zamindar 's Bhuvana suorittaa zameen seurueen kanssa, Fakta4: zamindar tulee tietoiseksi suhteesta, Fakta5: Bhuvana liittyy seurueeseen sekä</w:t>
      </w:r>
    </w:p>
    <w:p>
      <w:r>
        <w:rPr>
          <w:b/>
        </w:rPr>
        <w:t xml:space="preserve">Tulos</w:t>
      </w:r>
    </w:p>
    <w:p>
      <w:r>
        <w:t xml:space="preserve">Raja Kamal Haasan, köyhän ja leskeksi jääneen pesijättären poika, on lapsesta asti ollut hyvin lahjakas taiteessa. Thengai Srinivasan, joka johtaa draamaseuraa, on vaikuttunut Rajaan lahjakkuudesta ja värvää hänet mukaan seurueeseen, ja myös Rajaan äiti matkustaa seurueen mukana. Kun Raja esiintyy seurueen kanssa zameenissa, hän tapaa zamindarin kauniin tyttären Bhuvana Sridevin ja rakastuu häneen, ja he aloittavat salaisen romanssin, jota avustaa Bhuvanan lemmikkipioni Vadivelan. Kun zamindar majuri Sundarrajan saa tietää heidän suhteestaan, hän suostuu saamaan heidät naimisiin vain, jos Raja katkaisee kaikki siteet äitiinsä, kun otetaan huomioon tämän huono asema. Raja odotetusti kieltäytyy, eikä Bhuvana pysty vakuuttamaan järkähtämätöntä isäänsä, joten hän karkaa Rajan kanssa ja liittyy myös seurueeseen. Tämä raivostuttaa zamindarin roistomaisen veljenpojan Mohan Jaiganeshin, joka oli havitellut zameenin omistusta menemällä naimisiin Bhuvanan kanssa. Se, pystyvätkö Raja ja Bhuvana voittamaan vastoinkäymiset, on tarinan loppuosa.</w:t>
      </w:r>
    </w:p>
    <w:p>
      <w:r>
        <w:rPr>
          <w:b/>
        </w:rPr>
        <w:t xml:space="preserve">Esimerkki 1.5041</w:t>
      </w:r>
    </w:p>
    <w:p>
      <w:r>
        <w:t xml:space="preserve">Fakta1: ystävä esittelee hänet Ganeshille, Fakta2: Karthik rakastuu Jessie, Fakta3: Jessie pelkää puhua miehille noin tiukka isä, Fakta4: isä n ei anna kättä avioliitossa, Fakta5: häät ilman on hurmioitunut kukaan 's tieto tullut Kerala todistamaan</w:t>
      </w:r>
    </w:p>
    <w:p>
      <w:r>
        <w:rPr>
          <w:b/>
        </w:rPr>
        <w:t xml:space="preserve">Tulos</w:t>
      </w:r>
    </w:p>
    <w:p>
      <w:r>
        <w:t xml:space="preserve">Karthik Silambarasan on Chennaissa opiskeleva konetekniikan insinööri, joka haluaa elokuvaohjaajaksi. Hänen ystävänsä esittelee hänet elokuvaaja Ganesh Ganesh Janardhananille. Ganeshin avulla Karthikista tulee ohjaaja K. S. Ravikumarin assistentti. Karthikin perhe, joka on tamilihindulaisia Veerakodi Vellalars Vellalareita, vuokraa Jessien Trisha Krishnanin talon. Jessie on yläkerrassa asuvasta konservatiivisesta malaijilaisesta Nasrani-kristillis-syyrialaiskatolisesta perheestä Alappuzhasta, Keralasta. Karthik rakastuu Jessieen heti, kun hän tapaa hänet. Karthik yrittää olla vuorovaikutuksessa Jessien kanssa, joka pelkää puhua miehille tiukan isänsä seurassa, ja päätyy suututtamaan Jessien. Karthik ei enää pysty peittelemään tunteitaan ja tunnustaa rakkautensa Jessieen, mutta Jessie ei vastaa. Muutamaa päivää myöhemmin Karthik kuulee siskoltaan, että Jessie on lähtenyt Keralaan tapaamaan isoäitiään. Hän ja Ganesh päätyvät Keralaan etsimään tyttöä. Useiden päivien kuluttua hän löytää tytön ja pyytää anteeksi. Hän esittelee hänet Keralassa asuvalle perheelleen luokkatoverinaan. Jessie kiistää tuntevansa mitään miestä kohtaan, mutta suostuu olemaan hänen ystävänsä. Junamatkalla takaisin kotiin he kuitenkin lähentyvät toisiaan ja suutelevat. Karthik on vakuuttunut siitä, että Jessie rakastaa häntä; he tapaavat useita kertoja, ja Jessie alkaa myöntää pitävänsä myös Karthikista, mutta haluaa pidättäytyä ongelmista, koska tietää, ettei hänen isänsä antaisi hänen kättään hindulle. Erilaisten Jessien veljen ja Karthikin välisten väärinkäsitysten vuoksi hänen vanhempansa saavat tietää heidän oletetusta suhteestaan. He sopivat ottelun ja suunnittelevat hänen häät. Päivä koittaa, ja kesken seremonian Jessie kieltäytyy menemästä sulhasen kanssa naimisiin, mikä ei miellytä kaikkia hänen perheessään. Karthik, joka oli kenenkään tietämättä tullut Keralaan todistamaan häitä, on hurmioitunut ja vierailee salaa Jessien luona. Silloin Jessie myöntää rakastuneensa Karthikiin. Karthik ja Jessie rakastavat toisiaan edelleen vanhempiensa tietämättä. Tässä vaiheessa Karthik lähtee 45 päivän kuvauksiin Goalle, jossa hänellä on melko kiire. Samaan aikaan Jessien avioliitto nousee jälleen esille hänen kotonaan, kun mies, jonka kanssa hän kieltäytyi aiemmin menemästä naimisiin, vierailee heidän luonaan. Paniikissa Jessie soittaa Karthikille ja kertoo haluavansa karata tämän kanssa. Karthik, joka matkustaa vähemmän ihanteellisissa paikoissa, kehottaa Jessietä jäämään toistaiseksi Chennaihin ja että hän palaisi pian takaisin ja he voisivat keskustella asiasta. Jessie ei enää vastaa Karthikin puheluihin, joten Karthik palaa eräänä yönä katsomaan Jessietä. Hän saa tietää, että Jessie on päättänyt erota, koska suhde ei ole rauhallinen hänen vanhempiensa paheksunnan vuoksi. Hän sanoo suostuneensa menemään naimisiin valitsemansa pojan kanssa. Kun Karthik pyytää häntä olemaan tekemättä sitä, Karthik kertoo, että oli tullut aika, jolloin hän oli valmis karkaamaan, mutta se hetki oli mennyt. Hän ei halua Karthikin odottavan häntä liian kauan, sillä hänellä on unelmansa täytettävänä. Myöhemmin Karthik saa tietää, että Karthik on naimisissa ja asettunut ulkomaille. Kaksi vuotta myöhemmin Karthik tapaa Nandini Samantha Ruth Prabhun. Nainen rakastuu häneen, mutta Karthik hylkää hänet sanomalla, ettei hän ole vielä päässyt yli Jessiestä. Sitten hän keksii käsikirjoituksen ensimmäiseen elokuvaansa, joka sattuu olemaan hänen ikioma rakkaustarinansa. Hän kutsuu Naga Chaitanya Akkineni elokuvan päähenkilönä, Nandini naispääosassa ja Ganesh elokuvan kuvaajana, ja elokuva on lopulta nimeltään Jessie. Kun hän kuvaa elokuvaa New Yorkissa, hän näkee Jessien ja tämä tulee puhumaan hänen kanssaan. Hän myöntää, ettei ole naimisissa ja että hän on yhä rakastunut Jessieen, ja myös Jessie sanoo, että Jessie on yhä hänen sydämessään. Karthik kosii jälleen ja he menevät naimisiin samana päivänä. Tämä paljastuu itse asiassa Karthikin elokuvan loppukohtaukseksi - jota Karthik ja Jessie oikeassa elämässä katsovat yhdessä teatterissa. Kun se on ohi, yleisölle paljastuu, että Jessie oli itse asiassa nähnyt Karthikin New Yorkissa, mutta ei ollut tullut tapaamaan häntä. Hän on nyt naimisissa ja pyytää Karthikia rakastumaan uudelleen ja jatkamaan elämäänsä. Hän kertoo Karthikille, etteivät he voi elää elämää, joka on täynnä esteitä, ja he eroavat lopullisesti ja elävät eri elämää ja eri kohtaloita.</w:t>
      </w:r>
    </w:p>
    <w:p>
      <w:r>
        <w:rPr>
          <w:b/>
        </w:rPr>
        <w:t xml:space="preserve">Esimerkki 1.5042</w:t>
      </w:r>
    </w:p>
    <w:p>
      <w:r>
        <w:t xml:space="preserve">Fakta1: kolmas on älymystö varakkaasta perheestä, Fakta2: Fakta3: Alan saa kihlattunsa kiinni miehen kanssa, Fakta4: Lorraine on rakastunut Frankieen, Fakta5: haavoittunut japanilainen sotilas pyytää häntä apuun.</w:t>
      </w:r>
    </w:p>
    <w:p>
      <w:r>
        <w:rPr>
          <w:b/>
        </w:rPr>
        <w:t xml:space="preserve">Tulos</w:t>
      </w:r>
    </w:p>
    <w:p>
      <w:r>
        <w:t xml:space="preserve">Elokuvassa seurataan kolmen merijalkaväen sotilaan vaiheita toisen maailmansodan aikana Tyynellämerellä. Yksi miehistä, Nico Jeffrey Hunter, on kokenut ja palkittu kersantti, toinen, Frankie Robert Wagner, on iänikuinen hölmöläinen, joka juo liikaa, ja kolmas, Alan Bradford Dillman, on varakkaasta perheestä kotoisin oleva intellektuelli. Hän on liittynyt merijalkaväkeen isänsä vastalauseista huolimatta. Nico, Frankie ja Alan tulevat San Franciscoon lomalle sodasta. Nico kosii ja menee naimisiin raskaana olevan tyttöystävänsä Andrea Hope Langen kanssa. Humalainen Frankie tappelee vihamielisen isäpuolensa Charlie Stantonin kanssa, joka pitää häntä pelkurina. Varakas Alan saa kiinni kihlattunsa Sue Dana Wynterin toisen miehen kanssa. Lorraine Sheree North, joka on rakastunut Frankieen, on liittynyt armeijaan WAVE:ksi. Hän esittelee ystävänsä Alanin kämppäkaverilleen Kalai France Nuyenille, havaijilais-ranskalaista alkuperää olevalle sairaanhoitajalle. He kaikki menevät Lorrainen asunnolle, jossa Frankie ensin pyörtyy ja herää sitten huutaen ajatuksesta palata sotaan. Lorraine päättää jättää hänet. Kalai tunnustaa rakastavansa Alania. Kolme miestä palaa Tyynenmeren rintamalle. Frankie osoittaa aluksi pelkuruutta, ja Nico lyö häneen järkeä. Myöhemmin Frankie pelastaa Alanin ja saa kunnian sankaruudestaan. Alan sairastuu malariaan, ja kun haavoittunut japanilainen sotilas huutaa häntä apuun, hän yrittää antaa japanilaissotilaalle vettä, mutta Nico ampuu haavoittuneen sotilaan ja paljastaa Alanille ja muille merijalkaväen sotilaille, että haavoittuneen sotilaan alle oli piilotettu kranaatti ansaksi. Alan alkaa silloin kyseenalaistaa sodan turhuutta. Kun etenevä vihollispanssarivaunu uhkaa joukkoa, Nico räjäyttää tankin omin voimin, mutta kuolee haavoihinsa. Kotona Kalai käy Suen luona sairaalassa tämän yritettyä itsemurhaa. Alkoholivieroitusoireista kärsivä Sue kuolee Kalin vierailun aikana. Sota päättyy, ja Alan palaa Kalaihin ja ryhtyy paikallisen yliopiston professoriksi. Frankie, joka on nyt ylennetty kersantiksi, tuo Nicon viimeisen rakkauskirjeen kotiin Andrealle, joka on synnyttänyt heidän lapsensa. Andrea kertoo Frankielle, että hän haluaisi nähdä Nicon uudelleen.</w:t>
      </w:r>
    </w:p>
    <w:p>
      <w:r>
        <w:rPr>
          <w:b/>
        </w:rPr>
        <w:t xml:space="preserve">Esimerkki 1.5043</w:t>
      </w:r>
    </w:p>
    <w:p>
      <w:r>
        <w:t xml:space="preserve">Fakta1: nuori nainen Mandy Pullman ja poikaystävä Järvessä uivat kivilouhoksessa, Fakta2: Fakta3: Samin teini-ikäinen tytär seurustelee Timin kanssa, Fakta4: Sam Mandyn vammoista ja utelias paikallinen toimittaja saapuu Waldenin sairaalaan kuulustelemaan, Fakta5: Tim juoksee paikalliseen elokuvateatteriin yrittäessään häiritä itseään.</w:t>
      </w:r>
    </w:p>
    <w:p>
      <w:r>
        <w:rPr>
          <w:b/>
        </w:rPr>
        <w:t xml:space="preserve">Tulos</w:t>
      </w:r>
    </w:p>
    <w:p>
      <w:r>
        <w:t xml:space="preserve">Nuori nainen Mandy Pullman ja hänen poikaystävänsä Roy uivat kivilouhoksen järvessä. He viettävät yön järvellä telttaillen, mutta näkymätön hahmo hyökkää heidän kimppuunsa; Roy kuolee ja Mandy raiskataan väkivaltaisesti. Mandy viedään sairaalaan kohturuptuuran ja vakavien vammojen vuoksi. Hyökkäyksen tapahtuessa teini-ikäinen Tim Galen näkee toistuvaa painajaista, jossa hirviömäinen hahmo kiduttaa naista; hänen isoäitinsä Agatha Galen yrittää saada hänet luopumaan epäilyksistään, jotka koskevat ennakoivaa unta. Sairaalassa Mandya hoitaa tohtori Sam Cordell, kirurgi ja lääkäri pienessä Galenin kunnassa. Samin teini-ikäinen tytär Jenny seurustelee Timin kanssa, mutta hän paheksuu heidän suhdettaan. Sairaalassa sheriffi Hank Walden kyselee Samilta Mandyn vammoista, ja utelias paikallinen toimittaja Laura Kincaid saapuu kuulustelemaan Waldenia, joka pakottaa hänet poistumaan. Samana iltana paikallisessa kirjastossa ja museossa kirjastonhoitaja Carolyn Davies raiskataan ja murhataan raa'asti, kun rakennus suljetaan. Ruumiinavauksen aikana Sam toteaa, että hän sai samanlaisia vammoja kuin Mandy, ja löytää selittämättömän määrän siemennestettä hänen emättimestään. Yritykset kuulustella koomassa olevaa Mandya hyökkääjästä ovat turhia. Sam näyttää Lauralle kuvia kuolleesta toisesta vaimostaan ja heidän hämmästyttävästä yhdennäköisyydestään. Seuraavana päivänä paikallinen maanviljelijä Ernie Barnes ja hänen kaksi tytärtään surmataan raa'asti heidän maalaistalossaan. Timiä piinaa jälleen näky, ja hän juoksee paikalliseen elokuvateatteriin yrittäen harhauttaa itseään. Siellä nuori nainen raiskataan ja murhataan elokuvateatterin alakerran kylpyhuoneessa, ja metallinen ovi löytyy lähes kahtia taivutettuna. Sheriffi Walden ja Sam saapuvat rikospaikalle juuri ennen Lauraa, joka vaatii, että hän voi auttaa tutkimuksissa. Hän uskoutuu Samille löytäneensä historiallisia asiakirjoja, joissa kerrotaan yksityiskohtaisesti satanismista ja vastaavista rikoksista, joita on tapahtunut kaupungin historian aikana. Tim kohtaa Jennyn tämän kotona hysteerisenä ja sanoo uskovansa, että hänen unensa ovat vastuussa rikoksista. Sam hankkii näytteen Timin siemennesteestä verratakseen sitä uhrien sisältä löytyneeseen siemennesteeseen, mutta ne eivät täsmää. Tim ja Agatha tapaavat Samin, Jennyn, Lauran ja sheriffi Waldenin kirjastossa samana iltana, jossa Laura lukee katkelman kirjasta, jossa kerrotaan muodonmuuttajasta nimeltä incubus, joka ilmenee unissa ja voi esiintyä ihmisen muodossa. Agatha paljastaa, että Timin äiti oli kuollut ennen hänen syntymäänsä, ja häntä oli syytetty noituudesta hänen psyykkisten voimiensa vuoksi; Agatha väittää, että Galenin suvussa on perintönä noitienmetsästäjiä, ja että hänen unensa ovat seurausta tästä. Laura ja Tim palaavat Samin ja Jennyn kanssa kotiinsa. Kun Laura vie Jennyn yläkertaan nukkumaan, Sam yrittää saada aikaan Timin unen todistaakseen sen yhteyden murhiin. Tim saa kohtauksen kaltaisen tilan ja juoksee yläkertaan Jennyn huoneeseen, jossa hän yrittää hyökätä Lauran kimppuun Agathan hänelle antamalla tikarilla, mutta Sam puuttuu asiaan ja puukottaa hänet kuoliaaksi. Laura lähestyy sitten Samia, ja hänen kasvonsa muuttuvat hetkeksi hirviömäiseksi incubukseksi; paljastuu, että Laura on itse asiassa ollut incubus koko ajan, joka on ilmentynyt naisen muodossa. Kun Laura syleilee Samia, tämä katsoo hänen olkansa yli ja näkee Jennyn kuolleen ruumiin makaavan sängyllä, ja veri valuu hänen jalkojensa välistä.</w:t>
      </w:r>
    </w:p>
    <w:p>
      <w:r>
        <w:rPr>
          <w:b/>
        </w:rPr>
        <w:t xml:space="preserve">Esimerkki 1.5044</w:t>
      </w:r>
    </w:p>
    <w:p>
      <w:r>
        <w:t xml:space="preserve">Fakta1: tavoite elämässä, jonka suurin on pelata juhlapeliä nimeltä yakyuken, Fakta2: Fakta3: Kimihikon elinikäisen unelman toteutumisen keskeyttää ammattimainen baseball-tähti nimeltä, Fakta4: Kimihiko vannoo kostoa tulemalla ammattilaiseksi baseball-pelaajaksi, Fakta5: Fujiko päättää ryhtyä geishaoppilaaksi.</w:t>
      </w:r>
    </w:p>
    <w:p>
      <w:r>
        <w:rPr>
          <w:b/>
        </w:rPr>
        <w:t xml:space="preserve">Tulos</w:t>
      </w:r>
    </w:p>
    <w:p>
      <w:r>
        <w:t xml:space="preserve">Kimihiko Onizuka Sadao Abe on palkansaaja, joka on ihastunut maikooppilaaksi opiskeleviin geishoihin ja jonka suurin tavoite elämässä on pelata yakyuken-nimistä juhlapeliä geishan kanssa. Kun hänet siirretään yhtiönsä Kioton toimipisteeseen, hän jättää työtoverinsa Fujiko Kou Shibasakin ja vierailee ensimmäistä kertaa geishatalossa. Kun Kiichiro Naito Shinichi Tsutsumi -niminen baseball-tähti keskeyttää Kimihikon elinikäisen unelman toteutumisen tylysti, hän vannoo kostoa ryhtymällä itse baseball-ammattilaiseksi. Samaan aikaan Fujiko päättää ryhtyä geishaksi oppipojaksi. Kimihikon ja Naiton välille syntyy kilpailu, jossa he yrittävät päihittää toisensa baseballissa, K1:ssä, ruoanlaitossa, näyttelemisessä ja jopa politiikassa.</w:t>
      </w:r>
    </w:p>
    <w:p>
      <w:r>
        <w:rPr>
          <w:b/>
        </w:rPr>
        <w:t xml:space="preserve">Esimerkki 1.5045</w:t>
      </w:r>
    </w:p>
    <w:p>
      <w:r>
        <w:t xml:space="preserve">Fakta1: Fakta4: Ramu ja Mohan Manjula ja pyytää lainaa kuusikymmentä rupiaa tarvitaan Ramu 's pääsyyn kouluun, Fakta5: Mohan päättää, että hän nostaa rahaa laulamalla Tunne</w:t>
      </w:r>
    </w:p>
    <w:p>
      <w:r>
        <w:rPr>
          <w:b/>
        </w:rPr>
        <w:t xml:space="preserve">Tulos</w:t>
      </w:r>
    </w:p>
    <w:p>
      <w:r>
        <w:t xml:space="preserve">Dosti on Ramnathin eli Ramu Sushil Kumarin ja Mohan Sudhir Kumarin tarina. Ramun isä herra Gupta, tehdastyöläinen, kuolee onnettomuudessa. Kun tehdas kieltäytyy maksamasta korvauksia, hänen äitinsä menettää järkyttyneenä tajuntansa pudottuaan portaista. Ramu loukkaantuu onnettomuudessa ja hänestä tulee rampa. Ramu heitetään ulos kotoa, ja hän vaeltaa rampana ja rahattomana Mumbain kaduilla. Täällä hän törmää sokeaan Mohaniin, jolla on samanlainen tarina. Mohan on kotoisin kylästä. Hänen sisarensa Meena oli muuttanut kylästä Mumbaiin löytääkseen työtä sairaanhoitajana, jotta hän voisi maksaa veljensä hoidon. Mohan lähti kylästä sen jälkeen, kun hänen hoitajansa kuoli. Ramu on hyvä soittamaan huuliharppua, kun taas Mohan on hyvä laulaja. He lyöttäytyvät yhteen ja laulavat lauluja tienvarressa ja alkavat tienata rahaa ohikulkijoilta. Ramu haluaa saada opintonsa päätökseen, ja molemmat ystävystyvät pienen tytön, Manjula Baby Faridan, kanssa, joka on rikkaan miehen, Ashok Sanjay Khanin, sisar. Manjula kärsii reumaattisesta sydänsairaudesta, ja molemmat pojat toivovat, että hän auttaisi heitä. Ramu ja Mohan vierailevat Manjulan luona ja pyytävät häneltä kuudenkymmenen rupian lainaa, joka on Ramun koulunkäyntiin vaadittava summa. Manjulan veli kuitenkin torjuu heidät ja antaa vain viisi rupiaa. Mohan tuntee itsensä loukatuksi ja päättää hankkia rahat laulamalla, mikä onnistuu. Ramu pääsee kouluun suoritettuaan pääsykokeen loistavasti, hän saa 294 pistettä 300:sta. He muuttavat uuteen taloon slummiin, kun joku yrittää varastaa heidän vaivalla ansaitut rahansa heidän nukkuessaan jalkakäytävällä. Heidän uusi naapurinsa on Mausi, joka asuu teini-ikäisen tyttärensä ja koulua käyvän poikansa Nandun kanssa. Mausi kohtelee heitä kuin omia poikiaan. Koulussa Ramu menestyy erinomaisesti, vaikka hän joutuu säännöllisesti rikkaampien oppilaiden pilkan kohteeksi, sillä he eivät pidä häntä tasavertaisena ja alentavat häntä usein katukerjäläiseksi. Rehtori ja opettaja Sharma ji ottaa Ramun siipiensä suojaan. Sharma ji julistautuu myös Ramun holhoojaksi. Vieraillessaan Ramun talossa Sharma ji huomaa, että naapurusto ei ole opiskelukuntoinen ja ehdottaa, että Ramu muuttaisi hänen luokseen, mutta Ramu ei jätä Mohania. Samaan aikaan eräänä päivänä laulaessaan Mohan kuulee jonkun Ashokin huutavan Meenaa ja ryntää syleilemään kauan kadoksissa ollutta siskoaan. Meena kuitenkin häpeää, että Mohanista on tullut kerjäläinen, ja kieltäytyy tunnustamasta häntä. Meena huolehtii Manjulasta, ja hänen ja Ashokin välillä on orastava romanssi. Pian Meena kuitenkin tunnustaa Ashokille. Ashok on pahoillaan hänen puolestaan ja lohduttaa häntä sillä, että pian hän on yhdessä veljensä kanssa. Mohan aistii Manjulan nukkuessaan ja kertoo siitä Ramulle. Molemmat päättävät mennä tapaamaan häntä, mutta hän kuolee. Ashok tuo eräänä päivänä Mohanin kotiin ja antaa hänelle Manjulan kellon muistoksi. Kun Ashok yrittää kertoa Mohanille Meenasta, Mohan raivostuu ja sanoo olevansa yksin tässä maailmassa lukuun ottamatta ystäväänsä Ramua. Pian tämän jälkeen Ramu joutuu vaikeuksiin rähinöitsijöiden kanssa, minkä seurauksena poliisi erehtyy pidättämään hänet murtovarkauden yhteydessä. Sharma ji menee poliisiasemalle ja vapauttaa Ramun takuita vastaan sillä ehdolla, että hän asuu Sharma jin kanssa eikä pidä yhteyttä Mohaniin. Mohan on murtunut ja päättää käydä hänen luonaan. Mutta Sharma ji ei anna hänen puhua Mohanin kanssa. Surullisena Mohan kulkee kaduilla ja laulaa surullisia lauluja. Sharmaji kuolee yhtäkkiä, ja Ramu on murtunut. Ramu päättää olla osallistumatta loppukokeeseen, koska hän ei pysty maksamaan maksuja. Kun Mohan kuulee tämän, hän päättää kerätä rahaa jälleen kerran laulamalla kaduilla sairaudestaan huolimatta. Hän onnistuu keräämään rahat ja maksaa maksut Ramun tietämättä, mutta sairastuu itse ja joutuu sairaalaan. Sairaalassa Meena huolehtii Mohanista hänen toipumisensa ajan kertomatta Ramulle. Ramu tulee ensimmäiseksi kokeissa ja saa tietää Mohanin uhrautumisesta. Hän ryntää Mohanin luo sairaalaan pyytämään anteeksiantoa, jolloin Mohan sanoo, ettei ollut koskaan vihainen hänelle. Lääkäri kertoo Mohanille Meenasta ja tämä antaa hänelle anteeksi. Elokuva päättyy, kun he kaikki ovat rakastavassa syleilyssä.</w:t>
      </w:r>
    </w:p>
    <w:p>
      <w:r>
        <w:rPr>
          <w:b/>
        </w:rPr>
        <w:t xml:space="preserve">Esimerkki 1.5046</w:t>
      </w:r>
    </w:p>
    <w:p>
      <w:r>
        <w:t xml:space="preserve">Fakta1: 900-kiloinen harmaakarhu viettää päivän kaupungin luontonäytöksen tähtinäyttämönä, Fakta2: Fakta3: Gordy pidättää Elliotin aseella ampumisesta kaupungissa, Fakta4: Boog ottaa Elliotin onnettomuusalttiiksi oppaakseen, jotta tämä pääsee takaisin kotiin Timberlineen Bethin luo, Fakta5: Buddy etsii ystävää.</w:t>
      </w:r>
    </w:p>
    <w:p>
      <w:r>
        <w:rPr>
          <w:b/>
        </w:rPr>
        <w:t xml:space="preserve">Tulos</w:t>
      </w:r>
    </w:p>
    <w:p>
      <w:r>
        <w:t xml:space="preserve">Rauhallisessa Timberline-kaupungissa 900-kiloinen, 408 kiloa painava harmaakarhu Boog elää vankeudessa, mutta hemmoteltuna, ja viettää päivänsä kaupungin luontoshow'n tähtinäyttelyssä, kun taas yöllä hän asuu puistonvartija Bethin autotallissa, joka kasvatti hänet pennusta lähtien. Eräänä päivänä sadistinen metsästysfanaatikko Shaw ajaa kaupunkiin yksinäinen hirvi Elliot kiinnitettynä autonsa konepellille. Boog vapauttaa Elliotin viime hetkellä vastoin parempaa tietoaan, ennen kuin Shaw saa hänet kiinni. Boog ei odota näkevänsä kaveriaan enää koskaan, mutta Elliot seuraa Boogia kotiin ja löytää tämän nukkumasta autotallissa. Herättääkseen Boogin Elliot heittää jäniksiä ikkunaan. Hän kertoo Boogin olevan vapaa autotallin vankeudesta ja esittelee Boogille maailman makeiden houkutusten maailman, jota hän ei ole koskaan tuntenut. Kun Boog sairastuu syötyään liikaa suklaapatukoita, tapahtumat karkaavat nopeasti käsistä, kun he ryöstävät kaupungin ruokakaupan. Elliot pakenee ennen kuin Bethin ystävä, poliisi Gordy saa Boogin kiinni. Luontonäyttelyssä Shaw'n jahtaama Elliot näkee Boogin, joka hyökkää hänen kimppuunsa. Tämä saa koko yleisön hätääntymään. Shaw yrittää ampua Boogin, mutta Beth rauhoittaa molemmat rauhoittavalla aseella juuri ennen kuin Shaw laukaisee aseensa. Shaw pakenee ennen kuin Gordy ehtii pidättää hänet aseella ampumisesta kaupungissa. Kaksi häirikköä vapautetaan Timberlinen kansallismetsään vain kolme päivää ennen metsästyskauden alkua, mutta heidät siirretään vesiputousten yläpuolelle, jossa he ovat turvassa metsästäjiltä. Koska häneltä puuttuvat ulkoilmassa selviytymistaidot, Boog ottaa vastentahtoisesti Elliotin onnettomuusalttiiksi oppaakseen, jotta hän pääsee takaisin kotiin Timberlineen Bethin luo. Mutta metsässä he oppivat nopeasti, että jokainen eläin on omillaan. Kaksikko törmää osansa metsän eläimistä, kuten haisunäätä Maria ja Rosie, ankkoja Serge ja Deni, erilaisia nimeltä mainitsemattomia paniikkihäiriöisiä kaneja, skotlantilaista aksenttia kantava orava McSquizzy sekä hänen veijarijenginsä Reilly, majava ja hänen rakennustyöläisjoukkonsa, ystävää etsivä piikkisika Buddy sekä Ianin ja Gisellen johtama peuralauma, johon Elliot on rakastunut. Jokaisen vastoinkäymisen myötä Boog oppii hieman itseluottamusta ja Elliot saa itsekunnioitusta, ja he alkavat ystävystyä. Seuraavana päivänä Elliot yrittää johdattaa Boogin ulos metsästä, mutta käy ilmi, ettei hänellä ole aavistustakaan, minne he ovat menossa. Aiheutettuaan tulvan Reillyn padolla Boog ja Elliot joutuvat Shaw'n kanssa tekemisiin; Boog menettää leikkikarhunsa Dinkleman, kun virta saa nuken kellumaan pois Boogin tassusta. He päätyvät vesiputoukseen, joka tulvii ja lähettää metsän eläimet putoamaan alas. Aluksi kaikki syyttävät Boogia, joka syyttää Elliotia siitä, että hän valehteli johdattaneensa hänet kotiin. Elliot myöntää luulleensa, että jos Boog viettäisi aikaa hänen kanssaan, hän ystävystyisi tämän kanssa. Boog lähtee tietämättään etsimään Shawsin hirsitaloa. Shaw palaa ja puhuu aseelleen Loraineelle ja sanoo ottavansa takaisin sen, mikä hänelle kuuluu, löytää hänet kuin Kultakutri ja kolme karhua, ja jahtaa häntä kaupunkitielle, jossa Boog sattuu Timberlinen hehkuviin valoihin. Sen sijaan, että Boog hylkäisi toverinsa, hän auttaa muita eläimiä puolustautumaan käyttämällä tarvikkeita, jotka on otettu kahden Bigfootia etsivän Bobin ja Bobbiesin omistamasta asuntoautosta, kun heidän lemmikkimäisen mäyräkoiransa herra Weenie liittyy villiin. Seuraavana päivänä Boog johtaa vallankumousta metsästäjiä vastaan ja lähettää heidät pakenemaan sen jälkeen, kun McSquizzy räjäyttää heidän autonsa herra Happy -nimisellä propaanisäiliöllä, joka on sytytetty hätäraketin avulla. Shaw palaa viimeiseen yhteenottoon ja ampuu samalla Elliotin, mikä raivostuttaa Boogia ja saa hänet sitomaan Shaw'n omalla aseellaan. Boog ryntää Elliotin ruumiin luo, mutta huomaa pian, että Elliot selvisi ampumisesta ja menetti vain toisen sarvensa. Muut eläimet kiittävät Boogia avusta ja ryhtyvät sitten kostamaan Shaw'lle tukahduttamalla hänet hunajalla ja tyynyn höyhenillä. Beth palaa viemään Boogin kotiin, jossa hän olisi turvassa, mutta Boog päättää jäädä ystäviensä, kaikkien metsän eläinten, luo. Jälkitekstien aikana Shaw nähdään tervattuna, höyhenillä höystettynä ja sidottuna Bobbien ja Bobin asuntoauton katolla yöllä, ja häntä luullaan Isojalaksi.</w:t>
      </w:r>
    </w:p>
    <w:p>
      <w:r>
        <w:rPr>
          <w:b/>
        </w:rPr>
        <w:t xml:space="preserve">Esimerkki 1.5047</w:t>
      </w:r>
    </w:p>
    <w:p>
      <w:r>
        <w:t xml:space="preserve">Fakta1: poika ampuu sillä kaveriaan raivokohtauksessa, Fakta2: Fakta3: Kunwar On siirtyy kaupunkiin kasvaa, Fakta4: poliisi vaikka paeta sattuu tapaamaan lapsuuden loukkaantuu, Fakta5: Kunwar 's tumma menneisyys saa hänet kiinni muodossa vanha rikoskumppani</w:t>
      </w:r>
    </w:p>
    <w:p>
      <w:r>
        <w:rPr>
          <w:b/>
        </w:rPr>
        <w:t xml:space="preserve">Tulos</w:t>
      </w:r>
    </w:p>
    <w:p>
      <w:r>
        <w:t xml:space="preserve">Poliisi kasvattaa äiditöntä poikaansa ja hemmottelee häntä suostumalla hänen tarpeettomiinkin vaatimuksiinsa, minkä seurauksena poika tutustuu rötöstelijöihin ja jopa uhkapeleihin. Poika Kunwar Shashi Kapoor kantaa kerran jopa isänsä pistoolia ja ampuu sillä raivokohtauksessa kaveriaan. Isänsä Nawabin oikea-aikainen apu pelastaa hänet putkasta. Vartuttuaan Kunwar Ashok Kumar muuttaa kaupunkiin ja alkaa pyörittää kasinoa hotellin varjolla. Yksi hänen omista luottamushenkilöistään kuitenkin pettää hänet, ja poliisi ratsastaa hotellin, ja vaikka hän loukkaantuu, hän onnistuu pakenemaan ja tapaa lapsuudenystävänsä Baby Tabassumin, joka on kasvanut viehättäväksi nuoreksi naiseksi Nalini Jaywantiksi. Kunwarin synkkä menneisyys saa hänet kiinni vanhan rikostoverinsa Tiwarin muodossa, joka kiristää häntä, kun hän on menossa naimisiin. Hän varastaa edesmenneen äitinsä korut kasinon tanssityttön avustamana, joka joutuu tietämättään pidätetyksi. Kostaakseen vääryyden hän lähtee rikollisten perään. Taistelun aikana kulkevassa junassa gangsteri putoaa junasta ja saa surmansa. Kun hän palaa varastettujen korujen kanssa, poliisit tunnistavat hänet kasinoryöstöstä etsityksi ja laittavat hänet telkien taakse. Hän pakenee vankilasta kuultuaan, että hänen naisystävänsä oli menossa naimisiin. Hän kidnappaa tämän ja vie hänet tanssityttöjen taloon turvaan. Tarina saa vielä uuden käänteen, kun tanssijatar tuntee itsensä petetyksi, sillä hänkin rakastaa miestä, ja yrittää hälyttää poliisit. Raivoissaan mies ampuu naisen ja suututtaa samalla oman naisensa. Poliisien nurkkaan joutuessaan hän ampuu umpimähkään tappaen samalla kaikki poliisit. Lopulta hänen oma isänsä ampuu hänet kuoliaaksi, kun hän yrittää huijata isäänsä uhkaamalla tappaa oman rakastettunsa, vaikka hänen pistoolinsa on tyhjä. Mutta ei ennen tavanomaista kuolinpuhetta.</w:t>
      </w:r>
    </w:p>
    <w:p>
      <w:r>
        <w:rPr>
          <w:b/>
        </w:rPr>
        <w:t xml:space="preserve">Esimerkki 1.5048</w:t>
      </w:r>
    </w:p>
    <w:p>
      <w:r>
        <w:t xml:space="preserve">Fakta1: Fakta2: Komentajakapteeniluutnantti Charlie Madison on kyyninen ja erittäin tehokas kontra-amiraali William Jessupin adjutantti Lontoossa: Madisonin tehtävä koirarosvona on pitää pomo ja muut korkea-arvoiset upseerit varustettuna ylellisyystavaroilla ja miellyttävillä englantilaisnaisilla, Fakta3: Moottoripooli on menettänyt miehensä veljen ja isän sodassa, Fakta4: Jessup on vaimonsa kuoleman jälkeen syvästi masentunut Yhdysvaltain armeijasta, Fakta5: Saksalaisen tykistön kranaatti laskeutuu Madisonin lähelle, mikä tekee hänestä ensimmäisen amerikkalaisen uhrin Omaha Beachilla.</w:t>
      </w:r>
    </w:p>
    <w:p>
      <w:r>
        <w:rPr>
          <w:b/>
        </w:rPr>
        <w:t xml:space="preserve">Tulos</w:t>
      </w:r>
    </w:p>
    <w:p>
      <w:r>
        <w:t xml:space="preserve">Komentajakapteeniluutnantti Charlie Madison James Garner, Yhdysvaltain merivoimien reserviläinen, on kyyninen ja erittäin tehokas kontra-amiraali William Jessup Melvyn Douglasin adjutantti Lontoossa vuonna 1944. Madisonin tehtävänä koirarosvona on pitää pomonsa ja muut korkea-arvoiset upseerit varustettuna ylellisyystavaroilla ja miellyttävillä englantilaisnaisilla. Hän rakastuu autovarikon kuljettajaan Emily Barhamiin Julie Andrewsiin, joka on menettänyt miehensä, veljensä ja isänsä sodassa. Madisonin nautintohakuinen amerikkalainen elämäntapa sota-ajan säännöstelyssä sekä kiehtoo että inhottaa Emilyä, mutta hän ei halua menettää toista rakasta ihmistä sodassa ja pitää harjoittavaa pelkuria Madisonia vastustamattomana. Jessup on vaimonsa kuoleman jälkeen syvästi masentunut, ja hänellä on pakkomielle siitä, että Yhdysvaltain armeija ja sen ilmavoimat jättävät laivaston varjoonsa tulevassa DDayn hyökkäyksessä. Henkisesti epävakaa amiraali päättää, että Omaha Beachin ensimmäisen kuolleen miehen on oltava merimies. Kuoleman dokumentoi taistelufilmi, ja uhri haudataan Tuntemattoman merimiehen hautaan. Hän käskee Madisonin saada elokuva tehtyä. Huolimatta parhaista yrityksistään välttää velvollisuutta, Madison ja hänen nyt kiihkeä ystävänsä, komentaja Bus Cummings James Coburn, löytävät itsensä ja kuvausryhmän taistelupioneereista, jotka ovat ensimmäiset merimiehet maissa. Kun Madison yrittää perääntyä rannalta, maaninen Cummings ampuu häntä jalkaan Colt.45-pistoolilla. Saksalaisen tykistön kranaatti putoaa ontuvan Madisonin lähelle, ja hänestä tulee ensimmäinen amerikkalainen uhri Omaha Beachilla. Sadat sanoma- ja aikakauslehtien kannet painavat uudelleen valokuvan Madisonista, joka juoksee maihin, yksin todellisuudessa yrittäen paeta Cummingsia, mikä tekee hänestä sotasankarin. Jessup, joka on toipunut hermoromahduksestaan, on kauhuissaan osuudestaan Madisonin kuolemaan. Hän suunnittelee käyttävänsä sankarikuolemaa laivaston tukena todistaessaan senaatin komitealle Washingtonissa. Toisen rakastamansa miehen menettäminen sotaan musertaa Emilyn. Sitten tulee odottamattomia uutisia: Madison ei olekaan kuollut, vaan elossa ja kunnossa ja liittoutuneiden kuudennessa siirtokeskuksessa Southamptonissa. Helpottunut Jessup suunnittelee esittävänsä häntä senaatin todistajanlausunnossaan ensimmäisenä merimiehenä Omaha Beachilla. Madison, joka ontuu vammoistaan ja on vihainen järjettömästä läheltä piti -tilanteestaan, aikoo epätyypillisesti toimia jalosti kertomalla maailmalle totuuden tapahtuneesta, vaikka se merkitsisi vangitsemista pelkuruudesta. Emily suostuttelee hänet aiemmin hänelle lausumillaan sanoilla valitsemaan sen sijaan onnen hänen kanssaan vaikenemalla ja hyväksymällä sankarin roolinsa.</w:t>
      </w:r>
    </w:p>
    <w:p>
      <w:r>
        <w:rPr>
          <w:b/>
        </w:rPr>
        <w:t xml:space="preserve">Esimerkki 1.5049</w:t>
      </w:r>
    </w:p>
    <w:p>
      <w:r>
        <w:t xml:space="preserve">Fakta1: Fakta2: Vijay ryhtyy tutkimaan Rajin raiskausta ja sen jälkeistä kuolemaa koskevaa tapausta: Fakta3: Vijay 's onnellisuus on lyhytikäinen osaksi ja talon, Fakta4: jarrut koulubussi epäonnistuu ja bussi syöksyy backwater, Fakta5: hänet poliisin vähentää rikollisuutta Chennai että elossa ja salaa uudelleen työllistää haamumuoto hyödyntämällä pelkoa</w:t>
      </w:r>
    </w:p>
    <w:p>
      <w:r>
        <w:rPr>
          <w:b/>
        </w:rPr>
        <w:t xml:space="preserve">Tulos</w:t>
      </w:r>
    </w:p>
    <w:p>
      <w:r>
        <w:t xml:space="preserve">Vijay Kumar Vijay on Chennain rehellinen ja vilpitön DCP. Hän ottaa tutkittavakseen tapauksen, jossa raiskataan ja kuolee IT-työntekijä Raji. Hän saa selville, että raiskaaja on Ashwin, työministeri Vanamaamalai J. Mahendranin poika. Vijay tappaa Ashwinin ja paljastaa itsensä murhaajaksi Vanamaamalain edessä, joka vannoo kostavansa poikansa tappamisen. Samaan aikaan Vijay rakastuu lääketieteen opiskelijaan Mithra Samantha Ruth Prabhuun, ja lopulta molemmat menevät naimisiin ja viettävät onnellista elämää. Vijayn onni jää kuitenkin lyhyeksi, kun Vanamaamalai, hänen nuorempi veljensä Ratnam Azhagam Perumal ja heidän kätyriensä tunkeutuvat eräänä yönä hänen taloonsa ja tappavat Mithran ja Vijayn äidin Raadhikan. He jopa pahoinpitelevät raa'asti Vijaya ja yrittävät hukuttaa Vijayn tyttären Nivedithan eli Nivin kylpyammeeseen. Kuoleva Mithra onnistuu pelastamaan Nivin ja pyytää Vijaya huolehtimaan hänestä, mutta ei ennen kuin saa Vijayn lupaamaan, että hän lopettaa poliisitoiminnan ja on rauhallinen ja rakastava isä Niville, minkä jälkeen Nivi kuolee Vijayn syliin. Vijay lavastaa kuolemansa, muuttaa nimensä Joseph Kuruvillaksi ja muuttaa Keralaan Nivin ja hänen konstaapeliystävänsä Rajendran Rajendranin kanssa suojellakseen Niviä Vanamaamalailta ja hänen jengiltään. Viisi vuotta myöhemmin Vijay viettää onnellista elämää Keralassa Nivin vauvan Nainikan kanssa, joka on nyt päiväkodissa, ja pyörittää leipomoa Rajendranin kanssa. Mithrasin viimeisen toivomuksen mukaisesti hän luopuu väkivallasta ja kasvattaa Nivin väkivallattomaksi. Hän tapaa Annie Amy Jacksonin, Nivin luokanopettajan, ja molemmista tulee hyviä ystäviä. Annie saa pian selville, että Joseph ei ole kukaan muu kuin edesmennyt Vijay Kumar, mutta Vijay varoittaa häntä kertomatta siitä Niville. Eräänä päivänä, kun Nivi on lähdössä retkelle, koulubussin, jossa Nivi matkustaa, jarrut pettävät ja bussi syöksyy takaveteen. Vijay onnistuu Annien, Rajendranin ja paikallisten ihmisten avulla pelastamaan Nivin ja muut lapset. Hän saa selville, että Vanamaamalai, joka on saanut selville, että hän ja Nivi ovat yhä elossa, on vastuussa bussin syöksymisestä selkäveteen tappaakseen Nivin. Raivostuneena hän päättää luopua väkivallattomista periaatteistaan ja tuhota Vanamaamalain ja hänen jenginsä lopullisesti. Vijay, joka esiintyy Vijay Kumarin haamuna, alkaa eliminoida Vanamaamalain kätyreitä yksi kerrallaan. Ensin hän tappaa komisario Karikalan Stun Sivan, joka on yksi Vanamaamalaisista kätyreistä ja joka oli paikalla sinä yönä, kun Mithra tapettiin. Poliisi on ymmällään murhasta, koska se tehtiin poliisiasemalla, ja kieltäytyy uskomasta, että Vijay teki murhan, koska he luulevat, että hän on kuollut. Salaperäiset kuolemantapaukset jatkuvat, ja Vijay työntää Ratnamin kuolemaan hänen rakentamastaan korkeasta rakennuksesta. Vanamaamalain syytetään tappaneen Ratnamin, sillä molemmat olivat riidelleet keskenään, mikä pakottaa hänet piiloutumaan. Lopulta Vijay antaa Vanamaamalaisin kätyrien ottaa itsensä kiinni päästäkseen piilopaikkaansa. Kun Vijay on eliminoinut Vanamaamalaisen kätyrit, hän tappaa hänet. Poliisi saapuu pian Vanamaamalaiselle piilopaikalle ja näkee hänen ruumiinsa roikkuvan katosta, ja koska paikalla ei ole ketään muuta, myös hänen murhansa saa mediassa sensaatiomaisen julkisuuden salaperäisenä murhana. Pian paljastuu, että Chennain poliisipäällikkö Sibi Chakravarthi Prabhu Ganesan tietää, että Vijay on elossa, ja palkkaa hänet salaa uudelleen poliisin palvelukseen vähentämään rikollisuutta Chennaissa haamumuodossaan käyttäen hyväkseen yhteiskunnan negatiivisten elementtien pelkoa Vijaya kohtaan samalla kun hän julkisesti kiistää, että hän on yhä elossa. Muutamaa vuotta myöhemmin Vijay, vanhempi Nivi Divya Saasha, Annie ja Rajendran ovat muuttaneet Ladakhiin, ja Vijay on muuttanut nimensä Dharmeshwariksi. Hän työskentelee kuitenkin edelleen salaa CBI:n palveluksessa ja eliminoi rikoksia haamumuodossaan.</w:t>
      </w:r>
    </w:p>
    <w:p>
      <w:r>
        <w:rPr>
          <w:b/>
        </w:rPr>
        <w:t xml:space="preserve">Esimerkki 1.5050</w:t>
      </w:r>
    </w:p>
    <w:p>
      <w:r>
        <w:t xml:space="preserve">Fakta1: Valjean on järkyttynyt, kun piispa sanoo antaneensa hänelle hopeaa ja kehottaneensa häntä käyttämään sen elämänsä arvokkaaseen tarkoitukseen, Fakta2: Toulon Javert saapuu uudeksi poliisipäälliköksi, Fakta3: mies lupaa huolehtia Cosettesta, Fakta4: Cosette ja he rakastuvat kohtaavat, Fakta5: Eponine piilottaa sen tarkoituksenaan kuolla Mariuksen kanssa kapinan aikana.</w:t>
      </w:r>
    </w:p>
    <w:p>
      <w:r>
        <w:rPr>
          <w:b/>
        </w:rPr>
        <w:t xml:space="preserve">Tulos</w:t>
      </w:r>
    </w:p>
    <w:p>
      <w:r>
        <w:t xml:space="preserve">Vuonna 1815 ranskalainen vanki Jean Valjean vapautuu ehdonalaiseen vapauteen Toulonin Bagne-vankilasta kärsittyään yhdeksäntoista vuotta, koska hän oli varastanut leivän ja yrittänyt paeta useita kertoja. Ulkona Valjean ei pääse töihin ehdonalaiseen vapauteen pääsyn vuoksi. Dignen ystävällinen piispa tarjoaa hänelle suojaa, mutta Valjean varastaa hänen hopeaesineensä. Poliisi ottaa Valjeanin kiinni ja vie hänet piispan luo. Piispa järkyttyy, kun Valjean sanoo antaneensa hopeat hänelle ja kehotti häntä käyttämään ne johonkin hyödylliseen elämäänsä. Valjean rikkoo ehdonalaistaan aloittaakseen uuden elämän. Kahdeksan vuotta myöhemmin Valjean on tehtaanomistaja ja pormestari Montreuilissa, PasdeCalais'ssa. Hän järkyttyy, kun Toulonin vankilan vartija Javert saapuu hänen uudeksi poliisipäällikökseen. Javert epäilee Valjeanin henkilöllisyyttä, kun tämä pelastaa loukkaantuneen työläisen, joka on jäänyt raskaiden kärryjen alle. Tehtaanjohtaja irtisanoo yhden Valjeanin työntekijöistä, Fantinen, saatuaan tietää, että Fantine lähettää ansiotulonsa aviottomalle tyttärelleen Cosettelle, joka asuu ahneiden majatalonpitäjien, Thenardiereiden, luona. Tyttärensä elättämiseksi Fantine ryhtyy prostituoiduksi, mutta Javert pidättää hänet, kun hän hyökkää pahoinpitelevän asiakkaan kimppuun. Valjean, joka saa tietää, kuka Fantine on, pelastaa hänet ja vie hänet sairaalaan. Valjean saa tietää, että eräs mies on erehdyksessä tunnistettu häneksi, ja paljastaa oikealle tuomioistuimelle todellisen henkilöllisyytensä ennen kuin palaa kuolevan Fantinen luo ja lupaa huolehtia Cosettesta. Javert saapuu paikalle, mutta Valjean pakenee, löytää Cosetten ja maksaa Fantinen velat Thenardiereille. Valjean ja Cosette pakenevat Javertia ja piiloutuvat luostariin Valjeanin aiemmin pelastaman työläisen avustamina. Yhdeksän vuotta myöhemmin Valjeanista on tullut hyväntekijä, joka auttaa Pariisin köyhiä. Kenraali Lamarque, ainoa köyhiä kohtaan myötämielinen hallituksen virkamies, kuolee, ja ABC:n ystävät -niminen vallankumouksellisten ryhmä suunnittelee kapinaa monarkiaa vastaan. Ystäviin kuuluva Marius Pontmercy tapaa Cosetten, ja he rakastuvat toisiinsa ja pyytävät Thenardiersin tytärtä Eponinea auttamaan Cosetten löytämisessä. Kun Marius ja Cosette tapaavat ja tunnustavat rakkautensa, Eponine estää isäänsä ryöstämästä Valjeanin taloa. Valjean, joka uskoo Javertin olevan lähellä, suunnittelee Cosetten kanssa pakenemista Englantiin. Cosette kirjoittaa kirjeen Mariukselle, mutta Eponine piilottaa sen, koska aikoo kuolla Mariuksen kanssa kapinan aikana. Lamarquen hautajaiskulkueen aikana kapina alkaa ja barrikadeja rakennetaan ympäri Pariisia. Javert esiintyy liittolaisena vakoillakseen kapinallisia, mutta katulapsi Gavroche paljastaa hänet poliisiksi. Ensimmäisen taistelun aikana sotilaita vastaan Eponine ottaa luodin Mariuksen puolesta ja kuolee hänen syliinsä antaen hänelle Cosetten kirjeen ja tunnustaa hänelle etukäteen. Gavroche vie Mariuksen vastauksen Valjeanille, joka liittyy vallankumoukseen suojellakseen Mariusta. Valjean tarjoutuu teloittamaan Javertin, mutta vapauttaa hänet itse asiassa lavastaen tämän kuoleman. Aamun koittaessa sotilaat ovat lähellä vallankumouksen lopettamista, kun he ryntäävät opiskelijoiden barrikadille ja teloittavat kaikki paitsi Mariuksen ja Valjeanin, jotka pakenevat viemäriin. Thenardier törmää Valjeaniin ja tajuttomaan Mariusiin, varastaa jälkimmäisen sormuksen ja näyttää sitten tien ulos. Valjean löytää Javertin odottamassa häntä, eikä välitä vihollisensa uhkauksista. Valjeanin armosta moraalisesti hämmentynyt Javert tekee itsemurhan heittäytymällä Seineen. Marius toipuu, mutta ystäviensä kuolema on järkyttänyt häntä. Marius ja Cosette aikovat mennä naimisiin, mutta Valjean, joka pelkää, että hänen läsnäolonsa uhkaa heidän onneaan, suunnittelee lähtöä ja paljastaa henkilöllisyytensä Mariukselle, joka lupaa pysyä vaiti. Cosette ja Marius menevät naimisiin, mutta Thenardierit tunkeutuvat häihin ja yrittävät kiristää Mariusta. Thenardier sanoo nähneensä, kun Valjean kantoi murhattua ruumista, ja tuo varastetun sormuksen. Marius hyökkää Thenardierin kimppuun, joka paljastaa Valjeanin olevan luostarissa. Kuoleva Valjean tapaa Cosetten ja Mariuksen ja antaa heille rippikirjeet ennen kuin hän kuolee rauhallisesti Fantinen ja piispan henkien johdattamana.</w:t>
      </w:r>
    </w:p>
    <w:p>
      <w:r>
        <w:rPr>
          <w:b/>
        </w:rPr>
        <w:t xml:space="preserve">Esimerkki 1.5051</w:t>
      </w:r>
    </w:p>
    <w:p>
      <w:r>
        <w:t xml:space="preserve">Fakta1: elokuva on sarja vinjettejä, jotka esitetään ensimmäisenä eläinten olympialaisten lähetyksenä kuvitteellisen ZOO-televisioverkon kautta, Fakta2: tapahtuman kattavat Barbara Warblers ja ankkuri Henry Hummel, Fakta3: 100 metrin juoksu katetaan Jackie Fuelitin vetokilpailun tyyliin, Fakta4: maanosat Toisin kuin todelliset olympialaiset, Fakta5: suurin tällainen tarina on maratonin kattaus.</w:t>
      </w:r>
    </w:p>
    <w:p>
      <w:r>
        <w:rPr>
          <w:b/>
        </w:rPr>
        <w:t xml:space="preserve">Tulos</w:t>
      </w:r>
    </w:p>
    <w:p>
      <w:r>
        <w:t xml:space="preserve">Elokuva on sarja vinjettejä, jotka esitetään kuvitteellisen ZOO-televisioverkon välittäminä ensimmäisinä eläinten olympialaisina. Kisoissa yhdistyvät kesä- ja talviolympialaiset. Tapahtumaa selostavat lähinnä Barbara Warblers, haikara ja ankkurikonna Henry Hummel. 100 metrin juoksua selostaa Jackie Fuelit drag race -tyyliin. Oikeista olympialaisista poiketen maanosat ovat edustettuina maiden sijaan. Maanosat ovat Pohjois-Amerikka, Etelä-Amerikka, Euraasia, Eurooppa, Afrikka, Australia ja Aasia. Euraasia edustaa Neuvostoliittoa, kun taas Eurooppa edustaa Länsi- ja Keski-Eurooppaa. Ainoat maininnat muista alueista kuin maanosista ovat New York City Rats -jalkapallojoukkue, Dean Wilson Kaliforniasta, Keski-Amerikan maratoonari Pepe Repanosa, Acapulcon kalliosukeltaja Primo Cabeza, maratoonari Terry Hornsby Boulderista, Coloradosta, Rene Fromage Ranskasta ja Kurt Wufner, joka esiintyy alamäkikilpailussa juuri ennen kuin skandinaaville annetaan kultamitali. Vaikka monet jaksot ovatkin itsenäisiä, niissä on joitakin toistuvia tapahtumia ja tärkeitä hahmoja. Suurin tällainen tarina on maratonin raportointi, jossa kilpailijat Rene Fromage ja Kit Mambo ovat voittajasuosikkeja. Molemmat ovat päättäneet voittaa - Fromage on omistanut koko elämänsä maratonille ja Mambo haluaa tehdä itselleen nimeä - ja he yllättyvät, kun heidän mielensä harhailee ajatuksiin keskinäisestä ihailusta ja sitten rakkaudesta, mikä huipentuu siihen, että pari pitää toisiaan kädestä kiinni koko loppukilpailun ajan ja ylittää maaliviivan yhdessä. Toinen tärkeä tarina on länsisaksalaisen mäyräkoirahiihtäjän Kurt Wuffnerin katoaminen Dogralaan vuorikiipeilyretken aikana pian slalomkilpailun jälkeen. Eräässä pienemmässä tarinassa esiintyy alligaattori nimeltä Bolt Jenkins. Se syntyi käsilaukkuna, ja sille kerrottiin, ettei se enää koskaan kävele. Laulu hänen tarinansa aikana paljastaa, että hän asuu slummissa. Nähtyään Boris Amphibiensky -nimisen sammakon rikkovan korkeushypyn maailmanennätyksen Jenkins saa oivalluksen, ja hän ryhtyy päättäväisesti rikkomaan ennätystä. Jenkins tekee maailmanennätyksiä korkeushypyssä, seiväshypyssä ja myöhemmin 100 metrin juoksussa. Jenkins uhraa sadan metrin juoksun kultamitalinsa afrikkalaiselle kilpailijalle ja suosikille, jota Jenkins pitää ylivertaisenaan. Joihinkin tapahtumiin vain viitataan eikä niitä käsitellä. Kappaleessa Weve Made It to the Top näytetään erilaisia tapahtumia, joita ei muuten käsitellä: Myös viitataan mutta ei käsitellä:</w:t>
      </w:r>
    </w:p>
    <w:p>
      <w:r>
        <w:rPr>
          <w:b/>
        </w:rPr>
        <w:t xml:space="preserve">Esimerkki 1.5052</w:t>
      </w:r>
    </w:p>
    <w:p>
      <w:r>
        <w:t xml:space="preserve">Fakta1: Fakta2: Peter LaFleur on Joe 's Gymnasiumin omistaja: Fakta3: Asianajaja Katherine Kate Veatch työskentelee Whiten puolesta, Fakta4: Joe muodostaa joukkueen Peterin kanssa, Fakta5: White vakoilee Joeta ja muodostaa oman polttopallojoukkueen.</w:t>
      </w:r>
    </w:p>
    <w:p>
      <w:r>
        <w:rPr>
          <w:b/>
        </w:rPr>
        <w:t xml:space="preserve">Tulos</w:t>
      </w:r>
    </w:p>
    <w:p>
      <w:r>
        <w:t xml:space="preserve">Peter LaFleur omistaa Average Joes Gymnasiumin, pienen kuntosalin, jossa on vain muutama jäsen. Kun hän jättää maksamatta kuntosalin asuntolainan, sen ostaa hänen kilpailijansa, ylimielinen White Goodman, kuntoiluguru ja kadun toisella puolella sijaitsevan Globo Gymin omistaja. Ellei Peter saa kerättyä 50 000 dollaria kolmessakymmenessä päivässä, White ulosmittaa Average Joesin ja purkaa sen rakentaakseen parkkihallin. Asianajaja Katherine Kate Veatch hoitaa kauppaa Whiten puolesta. White yrittää epäonnistuneesti vietellä hänet; tämä torjuukin hänet, mutta sanoo vain, ettei hän tapaile asiakkaita. Hän kehittää läheisen ystävyyden Peterin kanssa. Average Joesin työntekijät Dwight ja Owen sekä jäsenet Steve the Pirate, Justin ja Gordon yrittävät kerätä rahaa kuntosalin pelastamiseksi. Gordon ehdottaa, että he osallistuvat Las Vegasissa järjestettävään polttopalloturnaukseen, jossa on 50 000 dollarin palkinto. He muodostavat joukkueen Peterin kanssa ja katsovat 1950-luvun harjoitusvideon, jonka kertojina ovat polttopallolegenda Patches OHoulihan ja 12-vuotias poika nimeltä Timmy. Partiotyttöjoukkue häviää heille paikallisessa karsintaottelussa, mutta he voittavat ottelun oletusarvoisesti, kun partiolaiset hylätään yhden jäsenen steroidien ja majavan rauhoittavien lääkkeiden käytön vuoksi. White vakoilee keskivertojoukkueiden perään käyttäen piilokameraa, joka on hänen pahvileikkeessään, ja muodostaa oman polttopallojoukkueensa, jonka tarkoituksena on voittaa heidät. Peteriä lähestyy ikääntyvä, pyörätuoliin sidottu Patches, joka ilmoittautuu vapaaehtoiseksi joukkueen valmentajaksi. Patchessin harjoitusohjelmaan kuuluu muun muassa vääntää joukkueeseen vääntimiä, pakottaa heidät väistämään vastaantulevia autoja ja haukkua heitä jatkuvasti solvauksilla. Kate osoittaa taitojaan pelissä, mutta kieltäytyy liittymästä joukkueeseen, koska se olisi eturistiriita. Sitten White järjestää, että Kate saa potkut asianajotoimistostaan, ja kuvittelee, että Kate seurustelee nyt hänen kanssaan. Hän liittyy raivostuneena, mutta nyt ilman ristiriitaa, Average Joes -joukkueeseen. Las Vegasissa pelattavassa turnauksessa Average Joes kärsii alkuvaiheessa takaiskuja, mutta pääsee loppukilpailuun Globo Gymiä vastaan. Ottelua edeltävänä iltana Patches kuolee putoavaan kylttiin. Peter ilmaisee huolensa siitä, että joukkue häviää, ja kertoo Stevelle, ettei hän ole merirosvo, mikä saa Steven jättämään joukkueen. Palatessaan huoneeseensa Peter kohtaa Whiten, joka tarjoaa hänelle 100 000 dollaria Average Joen kauppakirjasta. Loppukilpailun päivänä Justin lähtee auttamaan luokkatoveriaan Amberia cheerleading-kilpailussa, jolloin joukkueesta puuttuu tarpeeksi jäseniä kilpailuun. Peter tapaa sattumalta Lance Armstrongin, joka suostuttelee hänet liittymään takaisin joukkueeseen. Hän ja Justin palaavat kuitenkin liian myöhään; Average Joes on jo hävinnyt ottelun. Gordon löytää säännöissä porsaanreiän: tuomareiden enemmistö voi kumota luovutuksen. Chuck Norris antaa ratkaisevan äänen, joka mahdollistaa joukkueen pelaamisen. Kiihkeän pelin jälkeen Peter ja White kohtaavat äkkikuolemaottelussa, jossa ratkaistaan voittaja. Patchesin näyn innoittamana Peter sitoo silmänsä ja pystyy väistämään Whiten heiton ja lyömään häntä, jolloin hän voittaa mestaruuden ja palkintorahat. White julistaa voiton merkityksettömäksi ja paljastaa, että Peter suostui myymään Average Joesin hänelle edellisenä iltana, mutta Peter paljastaa käyttäneensä Whiten 100 000 dollaria Average Joesin voittoon; kun kertoimet ovat 50:1, hän kerää 5 miljoonaa. Koska Globo Gym on pörssiyhtiö, hän ostaa siitä enemmistöosuuden ja saa näin Average Joesin takaisin ja erottaa Whiten. Steve, jolla on nyt normaalimpi ulkonäkö, palaa ryhmään Peterin pyydettyä häneltä anteeksi, mutta palaa sitten takaisin merirosvopersoonakseen. Peter järkyttyy, kun Katen tyttöystävä suutelee häntä intohimoisesti, mutta Kate paljastaa sitten olevansa biseksuaali ja suutelee myös Peteriä. Justin löytää romanssin Amberin kanssa, kun taas Owen alkaa seurustella Franin kanssa Globo Gym -joukkueesta. Peter avaa nuorten polttopallotunnit juuri remontoidussa Average Joesissa. White palaa sairaalloisen lihavuuden pariin.</w:t>
      </w:r>
    </w:p>
    <w:p>
      <w:r>
        <w:rPr>
          <w:b/>
        </w:rPr>
        <w:t xml:space="preserve">Esimerkki 1.5053</w:t>
      </w:r>
    </w:p>
    <w:p>
      <w:r>
        <w:t xml:space="preserve">Fakta1: Fakta2: Fakta3: Olive on järjestänyt korvaamisen, Fakta4: tyttö on kasvanut keppileikkureiden kanssa, Fakta5: Dowd, joka on kosinut Bubbaa.</w:t>
      </w:r>
    </w:p>
    <w:p>
      <w:r>
        <w:rPr>
          <w:b/>
        </w:rPr>
        <w:t xml:space="preserve">Tulos</w:t>
      </w:r>
    </w:p>
    <w:p>
      <w:r>
        <w:t xml:space="preserve">Queenslandin sokeriruokoleikkurit Roo ja Barney viettävät joka vuosi sesongin ulkopuolella Sydneyssä tyttöystäviensä luona. Kuusitoista vuotta Roo on viettänyt kesän baarityttö Oliven kanssa ja tuonut tälle kewpie-nuken, kun taas Barney seurustelee Nancyn kanssa. Seitsemännentoista vuoden aikana Barney saapuu paikalle ja huomaa Nancyn menneen naimisiin; Olive on kuitenkin järjestänyt hänelle sijaisen, manikyristi Pearlin. Roolla on ollut huono kausi, ja hän on menettänyt paikkansa keppien leikkausryhmän johtajana nuoremmalle miehelle, Dowdille. Barney yrittää tasoittaa Roon ja Dowdin välit, ja Dowd ihastuu Bubbaan, tyttöön, joka on kasvanut keppien leikkaajien kanssa. Barney lähtee työskentelemään Dowdin kanssa. Saamme tietää, että Dowd on kosinut Bubbaa, ja tyttö aikoo nyt lähteä miehen kanssa Queenslandiin. Roo kosii Olivea, joka murtuu tästä, kieltäytyy kosinnasta ja vaatii Rooa palauttamaan heidän elämänsä entiselleen. Roo lähtee, ja seuraavaksi näemme hänen hyvästelevän Barneyn ja muut ruohonleikkaajat sekä Bubban, kun he nousevat junaan Queenslandiin. Sitten Roo palaa baariin, jossa Olive on töissä, ja heidät nähdään nauramassa yhdessä Roon juodessa oluttaan.</w:t>
      </w:r>
    </w:p>
    <w:p>
      <w:r>
        <w:rPr>
          <w:b/>
        </w:rPr>
        <w:t xml:space="preserve">Esimerkki 1.5054</w:t>
      </w:r>
    </w:p>
    <w:p>
      <w:r>
        <w:t xml:space="preserve">Fakta1: Fakta2: Haname on yrittänyt löytää likaa korruptoituneista, Fakta3: isä on ollut yhteydessä Kairossa, Fakta4: työ kuitenkin uhkaa avioliittoa hajoamaan, Fakta5: maanpaossa oleva veli osoittautuu terroristiksi.</w:t>
      </w:r>
    </w:p>
    <w:p>
      <w:r>
        <w:rPr>
          <w:b/>
        </w:rPr>
        <w:t xml:space="preserve">Tulos</w:t>
      </w:r>
    </w:p>
    <w:p>
      <w:r>
        <w:t xml:space="preserve">Rakkaus syttyy, kun Adam, joka on palannut Kairoon Los Angelesin Kalifornian yliopistosta, tapaa Hanamen, joka on kotoisin pienemmästä egyptiläisestä kaupungista ja etsii mehukasta tarinaa paljastaakseen karun totuuden maassa rehottavasta korruptiosta. Nuorten välille syntyy haikea romanssi, ja he menevät nopeasti naimisiin Egyptin henkeäsalpaavilla aavikoilla. Adamsin äiti Margaret, joka on hyvin amerikkalaistunut ja länsimaiseen kulttuuriin pakkomielteisesti suhtautuu erittäin närkästyneesti poikansa hätiköityyn päätökseen naida Hanamen kaltainen tyttö, vaikka olisi parempi naida varakas länsimainen nainen, sillä hän uskoo, että raha on ainoa asia, joka sitoo. Epäterveestä kiintymyssuhteestaan poikaansa hän kyttää tietoja Hanamesta sen perusteella, mitä tämä on kertonut hänelle jotain, mitä hän on tehnyt aiemminkin, ja saa selville, että hänen poikansa tuore aviopuoliso on sukua terroristille, joka asuu toisessa Lähi-idän konfliktin koettelemassa osassa. Toivoen saavansa Adamin eroamaan Hanamesta, hän kertoo tälle löydöksistään, mutta se menee pieleen ja vie Adamin luottamuksen. Silti Haname ja Adam ottavat yhteen, kun Adam saa selville, että Haname on yrittänyt löytää likaa korruptoituneista, varakkaista amerikkalaisista, joiden kanssa hänen isänsä on ollut tekemisissä Kairossa, ja vaatii häntä lopettamaan toimintansa. Haname jatkaa kuitenkin päättäväisesti työtään, mikä uhkaa heidän avioliittonsa hajoamista. Lopulta he tekevät sovinnon, ja myöhemmin Adam lähtee Hanamen kanssa tutkimaan, mitä on tekeillä hänen maanpaossa elävän veljensä kanssa, joka osoittautuu terroristiksi. He joutuvat terroristien tulitaisteluun ja kuolevat väkivaltaisesti käsi kädessä.</w:t>
      </w:r>
    </w:p>
    <w:p>
      <w:r>
        <w:rPr>
          <w:b/>
        </w:rPr>
        <w:t xml:space="preserve">Esimerkki 1.5055</w:t>
      </w:r>
    </w:p>
    <w:p>
      <w:r>
        <w:t xml:space="preserve">Fakta1: Fakta2: simpukka jää kiinni Plutoon, Fakta3: Pluto ryntää Mikki apuun, Fakta4: täysi pippurisekoitin saa simpukan aivastelemaan vapautuen Pluton suusta, Fakta5: lokki istuu Mikki hatun päällä Masentunut mutta päättäväinen</w:t>
      </w:r>
    </w:p>
    <w:p>
      <w:r>
        <w:rPr>
          <w:b/>
        </w:rPr>
        <w:t xml:space="preserve">Tulos</w:t>
      </w:r>
    </w:p>
    <w:p>
      <w:r>
        <w:t xml:space="preserve">Sarjakuvan alussa Mikki nähdään viheltämässä The Simple Things -kappaleen tahtiin, ja Pluto haistelee hänen takanaan ja huomaa simpukan, kun hän yrittää peittää matkan varrella olevia minigeysereitä. Sitten simpukka ruiskuttaa vettä hänen päälleen. Pluto haukkuu simpukalle, ja simpukka haukkuu takaisin. Simpukka jää kiinni Pluton häntään, kun ne ovat taistelleet. Pluton vetää simpukkaa ylös ja yrittää työntää sen pois hännästään, mutta sen sijaan Pluton vetää simpukkaa ylös ja alas kuin jojoa. Simpukka jää vahingossa hänen suuhunsa. Silloin Pluto ryntää Mikki apuun. Aluksi Mikki luulee, että Pluto pyytää ruokaa, ja syöttää hänelle hot dogin. Sitten simpukka varastaa Mikki Mikon voileivän ja täyden pippurisekoittimen, joka saa simpukan aivastelemaan ja vapautuu näin Pluton suusta. Simpukka pomppii ympäriinsä aivastellen ja herättää lokin, joka päättää syödä simpukan. Aivastava simpukka pakenee lokkia mereen. Nälkäinen lokki varastaa hot dogin, jota Mikki sen sijaan syöttää Plutolle. Sitten lokki ottaa tähtäimeensä Mikki käyttämänsä kalasyötin ja yrittää epäonnistuneesti varastaa kalan, kun siimaa heitetään. Masentuneena mutta päättäväisenä lokki istuu sitten Mikki hattunsa päälle ja varastaa helposti kalan, kun Mikki syöttää koukkua, kunnes Mikki häätää lokin pois. Sitten se kelluu hatun alta toiseen syöttiämpäriin ja syö taas kalan, kunnes Pluto huomaa sen ja karkottaa sen ja lokin pois sitomalla Pluton oman pyrstönsä ja korviensa avulla. Mikki saa jälleen lokin kiinni syöttiinsä, ja kun lintu yrittää lentää pois syötti mukanaan, Mikki heittää siihen kiven, joka painaa sen alas. Tästä selviytyäkseen lokki loitsuaa FREE FRESH FISH käyttäen lippusemaforia saadakseen muut lokit ajamaan Mikki ja Pluto pois. Lyhytelokuva päättyy, kun lokki kelluu pois kala suussaan ja laulaa laulun The Simple Things.</w:t>
      </w:r>
    </w:p>
    <w:p>
      <w:r>
        <w:rPr>
          <w:b/>
        </w:rPr>
        <w:t xml:space="preserve">Esimerkki 1.5056</w:t>
      </w:r>
    </w:p>
    <w:p>
      <w:r>
        <w:t xml:space="preserve">Fakta1: ja laiska 32-vuotias nuori poikamies Sonny Koufax kieltäytyy ottamasta aikuisen vastuuta, Fakta2: Kiinassa työskentelee asianajotoimistossa, Fakta3: Sonny herää löytää viisivuotias poika nimeltä Julian McGrath hylätty asunnossa seuraavana päivänä, Fakta4: Julian palata äidin, Fakta5: opettaja tapaamisessa on järkyttynyt aiheuttaa Sonny miettiä vanhemmuuden menetelmiä Julian 's koulu</w:t>
      </w:r>
    </w:p>
    <w:p>
      <w:r>
        <w:rPr>
          <w:b/>
        </w:rPr>
        <w:t xml:space="preserve">Tulos</w:t>
      </w:r>
    </w:p>
    <w:p>
      <w:r>
        <w:t xml:space="preserve">Epäkypsä ja laiska 32-vuotias poikamies Sonny Koufax asuu New Yorkissa ja kieltäytyy ottamasta aikuisen vastuuta. Vaikka hänellä on oikeustieteen tutkinto, hän kieltäytyy suorittamasta asianajajatutkintoa, työskentelee yhden päivän viikossa tietullikopin hoitajana ja elää pienestä onnettomuudesta saadun suuren korvauksen turvin. Hänen tyttöystävänsä Vanessa uhkaa erota hänestä, ellei hän aikuistu. Hänen kämppäkaverinsa Kevin Gerrity kosii jalkaterapeutti Corinne Maloneyn tyttöystävää ennen kuin tämä lähtee Kiinaan työskentelemään asianajotoimistoonsa, ja tyttö hyväksyy ehdotuksen. Sonny kiusaa Corinnea jatkuvasti, erityisesti hänen entisestä työstään Hootersissa. Seuraavana päivänä Sonny herää ja löytää Julian McGrath -nimisen viisivuotiaan pojan hylättynä heidän asunnostaan. Kirjallisessa selityksessä kerrotaan, että Julianin äiti ei enää pysty huolehtimaan pojasta ja että Kevin on hänen biologinen isänsä. Sonny vakuuttaa Kevinille, että hän huolehtii Julianista, kunnes Kevin palaa Kiinasta. Saadakseen Vanessan takaisin Sonny esittelee hänet Julianille. Hän saa kuitenkin selville, että Sonny tapailee nyt Sidiä, vanhempaa miestä, joka on motivoituneempi ja älykkäämpi ja jolla on viisivuotissuunnitelma. Esittäytyen Keviniksi Sonny vie Julianin sosiaalityöntekijänsä Arthur Brooksin luo ja kertoo hänelle, että Julianin pitäisi palata äitinsä luokse. Brooks kuitenkin ilmoittaa Sonnylle, että Julianin äiti kuoli syöpään. Sonny päättää kasvattaa Julianin omalla tavallaan. Niinpä poika nimeää itsensä Frankensteiniksi ja auttaa Sonnya myös löytämään uuden tyttöystävän Corinnesin lakimiehen siskosta Laylasta. Brooks löytää Julianille sijaiskodin ja jättää Sonnylle viestejä, mutta on epäluuloinen, kun Sonny ei vastaa. Julianin koulun kokouksessa opettaja järkyttyy kauheista tavoista, joita Sonny on antanut Julianin kehittää, mikä saa Sonnyn miettimään kasvatusmenetelmiään uudelleen. Hän kääntää itsensä ja Julianin ympäri, mutta sitten Brooks saapuu paikalle ja saa selville, että Sonny esiintyi Kevininä, ja Julian viedään pois. Oikeudessa lukuisat ihmiset Corinne mukaan lukien todistavat Sonnyn puolesta ja kertovat tuomarille, että hän on sopiva isä. Myös Julian todistaa ja antaa tietoja perinnöstään. Viimeisenä oljenkortena Sonny kutsuu itsensä todistajanaitioon ja pyytää paikalla olevaa floridalaista asianajajaisään Lennyä kuulustelemaan häntä. Huolimatta Lennyn kiihkeästä uskosta, jonka mukaan Sonny ei ole isäainesta, Sonny vakuuttaa Lennylle yrittävänsä parhaansa isänä. Lenny on vaikuttunut Sonnyn vilpittömyydestä ja lupautuu Lennyn puolesta. Siitä huolimatta tuomari, joka ei ole vakuuttunut, määrää Sonnyn pidätettäväksi. Kevin, joka on saanut tarvittavat tiedot kasaan, tunnustaa kuitenkin olevansa Julianin biologinen isä ja vaatii, että syytteistä luovutaan. Sonny pysyy Julianin ystävänä ja luovuttaa hänet Kevinille ja katsoo, kuinka he ovat läheisiä. Vuotta myöhemmin Sonny on kääntänyt elämänsä suunnan: hän on nyt menestyvä asianajaja, naimisissa Laylan kanssa, ja heillä on oma lapsi. Sonnyn yllätyssynttäreillä Hooters-ravintolassa, joihin osallistuvat Kevin, Corinne, Julian ja muut; Sonny näkee Vanessan työskentelevän tarjoilijana ja Sidin kokkina, mikä paljastaa, että hänen viisivuotissuunnitelmansa on mennyt pieleen. Kaikki juhlivat Sonnyn syntymäpäivää.</w:t>
      </w:r>
    </w:p>
    <w:p>
      <w:r>
        <w:rPr>
          <w:b/>
        </w:rPr>
        <w:t xml:space="preserve">Esimerkki 1.5057</w:t>
      </w:r>
    </w:p>
    <w:p>
      <w:r>
        <w:t xml:space="preserve">Fakta1: Fakta2: lakimies vierailee veljentyttärensä luona kertomassa testamentista, Fakta3: Harold kilpailee toisen tytön huomiosta kilpailemassa muiden mahdollisten kosijoiden kanssa, Fakta4: auto pysähtyy ajoissa, Fakta5: housupari Kävelyllä, jossa on pieni musta poika sisällä epätavallisempi kepponen</w:t>
      </w:r>
    </w:p>
    <w:p>
      <w:r>
        <w:rPr>
          <w:b/>
        </w:rPr>
        <w:t xml:space="preserve">Tulos</w:t>
      </w:r>
    </w:p>
    <w:p>
      <w:r>
        <w:t xml:space="preserve">Haunted Spooksin toiminta keskittyy Haroldin romanttisiin ongelmiin. Se sijoittuu etelään Mississippiä pitkin ja käänny oikealle. Avausjaksossa setä lukee testamenttia koskevaa sähkettä. Siinä kerrotaan, että hänen veljentyttärensä Mildred perii talon ja plantaasin edellyttäen, että hän asuu siellä vuoden miehensä kanssa. Hän kertoo vaimolleen, että heidän on pelotettava heidät pois talosta. Asianajaja käy sisarentyttären luona kertomassa testamentista. Tyttö kertoo, ettei ole naimisissa, ja mies sanoo voivansa ratkaista ongelman. Sitten hypätään Haroldiin, joka on pettynyt rakkauteen ja kilpailee toisen tytön huomiosta kilpailemalla tämän toisen mahdollisen kosijan kanssa. He kilpailevat siitä, kuka kysyy ensimmäisenä tytön isältä tämän kättä. Harold voittaa, mutta kun hän palaa tytön luo, tämä on jo kolmannen miehen sylissä, joten Harold luovuttaa. Sitten hän yrittää itsemurhaa, joka ei kuitenkaan onnistu. Ensin hän käyttää polulta löytämäänsä asetta, joka osoittautuu vesipistooliksi; sitten hän seisoo raitiovaunun edessä, joka kääntyy äkillisesti; sitten hän sitoo kiven kaulansa ympärille ja hyppää matalalta sillalta järveen, mutta tämä epäonnistuu, koska järvi on vain muutaman sentin syvyinen; sitten hän valitsee toisen sillan, mutta laskeutuu veneeseen; ja lopuksi hän seisoo auton edessä, joka pysähtyy ajoissa, mutta jossa on edellisessä kohtauksessa ollut asianajaja. Hän vie Haroldin Mildredin luo ja järjestää heidän avioliittonsa. Sitten he ajavat kartanoon, ja matkan varrella he vitsailevat: edellä ajavan auton elehtivät matkustajat näyttävät viittoilevan ensin oikealle ja sitten vasemmalle ja estävän ohittamisen; takapenkillä istuvat linnut nokkivat hänen päätään. He saapuvat kartanolle, ja setä tekee useita temppuja saadakseen talon näyttämään kummittelevalta. Useita ihmisiä ilmestyy valkoisiin lakanoihin pukeutuneina ja jauhojen peitossa, kunnes kepponen paljastuu. Eräässä epätavallisemmassa kepposessa housut kävelevät itsekseen, ja niiden sisällä on pieni musta poika. Näemme Haroldin hiusten nousevan pystyyn ja sitten putoavan. Elokuva päättyy siihen, kun pariskunta kysyy toisiltaan nimeä ja menee yhdessä makuuhuoneeseen.</w:t>
      </w:r>
    </w:p>
    <w:p>
      <w:r>
        <w:rPr>
          <w:b/>
        </w:rPr>
        <w:t xml:space="preserve">Esimerkki 1.5058</w:t>
      </w:r>
    </w:p>
    <w:p>
      <w:r>
        <w:t xml:space="preserve">Fakta1: pariskunta menee drive-in-teatteriin Kalifornian maaseutukaupungissa, Fakta2: tirkistelijä tykkää kiertää alueella katsomassa pariskuntia ja yksinäisiä tyttöjä, Fakta3: Germy tuodaan poliisiasemalle tunnistamaan se, Fakta4: tirkistelijä oli drive-inissä viimeisimmän kaksoismurhan aikaan, Fakta5: etsivät menevät näytökseen drive-iniin ja havaitsevat paikalla</w:t>
      </w:r>
    </w:p>
    <w:p>
      <w:r>
        <w:rPr>
          <w:b/>
        </w:rPr>
        <w:t xml:space="preserve">Tulos</w:t>
      </w:r>
    </w:p>
    <w:p>
      <w:r>
        <w:t xml:space="preserve">Pariskunta menee drivein-teatteriin Kalifornian maaseutukaupungissa, ja näkymätön hyökkääjä teurastaa heidät. Hän mestaa miekalla miehen ja pistää naisen kaulan läpi. Tätä kaksoismurhaa tutkivat poliisit Mike Leary ja John Koch, jotka haastattelevat drive-in-teatterin moukkamaista johtajaa Austin Johnsonia ja outoa vahtimestaria Germya. Germy mainitsee, että tirkistelijä tykkää kiertää alueella katselemassa pariskuntia ja yksinäisiä tyttöjä, ja häntä kehotetaan yrittämään kirjoittaa tirkistelijän rekisterinumero ylös, kun hän seuraavan kerran näkee hänet. Sinä yönä tappaja iskee jälleen, puukottaa kaksi rakastavaista, jotka ovat suutelemassa autossaan, ja jättää jälkeensä miekan. Nähdäkseen, kuuluuko miekka kadonneelle drive-inin omistajalle, Germy tuodaan poliisiasemalle tunnistamaan se. Germy toteaa, että miekka ei kuulu omistajan yksityiskokoelmaan, ja kertoo etsiville, että tirkistelijä oli drive-in-ravintolassa viimeisimmän kaksoismurhan aikaan ja että hän onnistui kirjoittamaan miehen rekisterinumeron ylös. Rekisterinumero liittyy Orville Inglesoniin, jonka kotona etsivät vierailevat. Orville kiistää yhteyden surmatapauksiin, mutta kun hänen autostaan löytyy verinen liina, hän joutuu paniikkiin ja yrittää paeta. Orville jää kiinni ja väittää, että veri oli peräisin vain koirasta, jonka päälle hän ajoi vahingossa, mikä varmistuu lisäanalyyseissä, ja poliisi joutuu päästämään hänet vapaaksi. Samana iltana etsivät, joista toinen on naamioitunut naiseksi, menevät drive-in-ravintolaan näytökseen ja näkevät siellä Orvillen, vaikka tämä oli luvannut pysyä poissa. Kun asiakas, joka oli rynnistänyt pois, kun hänen tyttöystävänsä oli kieltäytynyt hänen lähentelyistään, palaa autolleen, hän huomaa, että hänen tyttöystävänsä on mestattu. Leary ja Koch ryntäävät Orvillen auton luo ja löytävät hänet kuolleena viillettyyn kurkkuun. Austin ja Germy tuodaan asemalle kuulusteltaviksi, ja Austin ärsyttää etsiviä, kieltäytyy sulkemasta drive-in-ravintolaa ilman oikeuden päätöstä ja erottaa Germyn. Seuraavana iltana Leary ja Koch saavat puhelun, jossa kerrotaan, että kaksi ihmistä juuri murhannut machetewielding-mies ja hänen panttivangikseen ottamansa pikkutyttö ovat ahdettuina varastoon. Etsivät menevät varastolle, ja takaa-ajon ja välienselvittelyn jälkeen ampuvat miehen kuoliaaksi, ja saavat myöhemmin tietää, että mies oli mielisairas, joka oli paennut vasta muutama tunti sitten, eikä hän siis voi olla sarjamurhaaja. Drive-in-ravintolassa Germy kerää tavaroitaan ja menee projektorikopille riitelemään Austinin kanssa siitä, kumpi heistä saa pitää omistajien miekkakokoelman, ja siitä, mitä rahaa hän on velkaa. Heti kun Germy astuu koppiin, drive-inin valkokankaalle heijastetaan Austinin siluetti, joka on tapettu miekalla, samalla kun näytetään Wild West -elokuvaa. Leary ja Koch, jotka haluavat puhua Austinin kanssa, saapuvat paikalle juuri ajoissa nähdäkseen tämän, ja murtautuvat koppiin, jossa he löytävät sekä Austinin että Germyn hakattuna kappaleiksi ja tappajan kadonneen jäljettömiin. Elokuva loppuu äkillisesti, kun ruudulle ilmestyvässä tekstissä kerrotaan, että samanlaiset verilöylyt vaivaavat nyt muitakin driveineja eri puolilla maata, ja että tappajan henkilöllisyys on edelleen tuntematon. Tämän jälkeen väärennetty kuulutus ilmoittaa, että psykopaatti on vapaana katsojan omassa drivein-teatterissa, ja kehottaa yleisöä olemaan panikoimatta, sillä poliisi on tulossa.</w:t>
      </w:r>
    </w:p>
    <w:p>
      <w:r>
        <w:rPr>
          <w:b/>
        </w:rPr>
        <w:t xml:space="preserve">Esimerkki 1.5059</w:t>
      </w:r>
    </w:p>
    <w:p>
      <w:r>
        <w:t xml:space="preserve">Fakta1: jengi pukeutuu miesten vaatteisiin ryöstää huoltoasemia ja raiskaa jopa nuoren herrasmiehen kameran ulkopuolella tyttöystävänsä sitomisen jälkeen, Fakta2: Paula ja kaverit sopivat Sheilan käskystä julkisessa koulussa, Fakta3: tapahtuu tappava ammuskelu, Fakta4: Sheila alkaa soittaa poliisille, kunnes Paula ampuu hänet, koska ei halua olla mukana tai tulla pidätetyksi rikoksesta, Fakta5: tuomari Paulan tapauksessa evää lapsenlapsen huoltajuuden laiminlyönnin perusteella.</w:t>
      </w:r>
    </w:p>
    <w:p>
      <w:r>
        <w:rPr>
          <w:b/>
        </w:rPr>
        <w:t xml:space="preserve">Tulos</w:t>
      </w:r>
    </w:p>
    <w:p>
      <w:r>
        <w:t xml:space="preserve">Paula Parkins, hyvin toimeentulevan sanomalehden päätoimittajaisän ja seurapiiriäidin hemmoteltu tytär, saa kiksinsä organisoimalla ja ohjaamalla kaltaistensa tylsistyneiden nuorten naisten jengiä. Jengi pukeutuu miesten vaatteisiin, ryöstää huoltoasemia ja terrorisoi paikallisen rakastajakaistan asukkaita - jopa raiskaa nuoren herrasmiehen kameran ulkopuolella sen jälkeen, kun tämä oli sitonut tyttöystävänsä. Sanomalehtimiehenä Paulan isällä on sisäpiiritietoa poliisin suunnitelmista ottaa jengi kiinni, joten tytöt pystyvät välttämään kiinnijäämisen herra Parkinsin tietämättömän myötävaikutuksen avulla. Muutaman paikallisen gangsterin kanssa vietetyn pussailujuhlan jälkeen Paula ja hänen kaverinsa suostuvat hajottamaan muutaman luokkahuoneen - ja tuhoamaan Amerikan lipun - julkisessa koulussa naispuolisen rikollispomon Sheilan käskystä. Tämän annetaan ymmärtää olevan osa amerikkalaisvastaista kommunistista juonta. Tytöt hoitavat homman iloisen pätevästi, kunnes poliisi saapuu paikalle ja tapahtuu tappava tulitaistelu, jossa kaksi Paulan jengiin kuuluvaa kuolee ja Paula ampuu ja tappaa poliisin. Poliisia pakoon pyrkivät tytöt palaavat Sheilasin luo vaatien maksua koulun tuhoamisesta. Mutta Sheila, joka ei halua olla osallisena tai pidätettynä rikoksestaan, alkaa soittaa poliisille, kunnes Paula ampuu hänet kuolettavasti. Kun Paula johtaa poliisia takaa-ajoon, hän törmää autollaan kaupan lasilevyikkunaan, jolloin hän loukkaantuu ja tappaa viimeisen jengiläisen. Paula otetaan kiinni ja tuomitaan, minkä jälkeen hän kuolee sairaalassa synnyttäessään lasta, jonka hän vahingossa sai alkunsa. Paulan tapauksen tuomari evää hänen vanhemmiltaan lapsenlapsensa huoltajuuden, koska he olivat kasvattaneet Paulan huolimattomasti. Tytöt käyttävät toistuvasti kyynistä iskulauseen So what? korostamaan välinpitämätöntä ja nihilististä asennettaan.</w:t>
      </w:r>
    </w:p>
    <w:p>
      <w:r>
        <w:rPr>
          <w:b/>
        </w:rPr>
        <w:t xml:space="preserve">Esimerkki 1.5060</w:t>
      </w:r>
    </w:p>
    <w:p>
      <w:r>
        <w:t xml:space="preserve">Fakta1: El Gavilan ja miehet räjäyttivät eteläamerikkalaisen öljynporauslautan etsiessään työtä, Fakta2: Fakta3: Dutch ryöstää miehen saadakseen tarpeeksi rahaa aterian ostamiseen, Fakta4: mies osoittautuu Paco Conwayksi, Jeffin ja Dutchin vanhaksi ystäväksi ja entiseksi kumppaniksi, Fakta5: Jeffin ja Dutchin entinen kumppani on rikastunut.</w:t>
      </w:r>
    </w:p>
    <w:p>
      <w:r>
        <w:rPr>
          <w:b/>
        </w:rPr>
        <w:t xml:space="preserve">Tulos</w:t>
      </w:r>
    </w:p>
    <w:p>
      <w:r>
        <w:t xml:space="preserve">Kun rosvo El Gavilan ja hänen miehensä räjäyttävät heidän eteläamerikkalaisen öljynporauslautansa, rikkinäiset villieläimet Jeff Dawson ja Dutch Peterson palaavat kaupunkiin etsimään töitä. Onneton amerikkalainen Sal Donnelly yrittää käyttää viehätysvoimaansa saadakseen Jeffin ostamaan hänelle matkalipun kotiin. Jeff tarjoaa maksuksi öljyvuokrasopimustaan, mutta lipunmyyjä näyttää hänelle kourallisen vuokrasopimuksia, joita hänellä jo on. Jeff suostuu erittäin vaaralliseen työhön, jossa hän toimittaa epävakaata nitroglyseriiniä seuraavana päivänä 800 dollarilla, Dutchin vastalauseista huolimatta. Sinä iltana Dutch yrittää ryöstää miehen saadakseen rahaa ateriaan. Mies osoittautuu Paco Conwayksi, Jeffin ja Dutchin vanhaksi ystäväksi ja entiseksi kumppaniksi, joka on rikastunut. Hän tarjoaa heille töitä, mutta Jeffin avioliitto Jeffin vanhan rakkauden, Marinan, kanssa saa Jeffin kieltäytymään. Seuraavana päivänä El Gavilan väijyy Jeffiä, Dutchia ja nitroglyseriiniä. He pääsevät pakoon, vaikka Dutchia ammutaan jalkaan. Kun Jeff menee hakemaan palkkaa, Jackson väittää, ettei hänellä ole niin paljon. Sal, jonka kanssa Jackson seurustelee, kertoo Jeffille, että Jacksonin lompakossa on 2500 dollaria. Jeff saa rahansa tappelun jälkeen ja antaa 200 Salille hänen lippuaan varten. Poliisi kuitenkin takavarikoi Jeffin 600, koska Jacksonilla on muitakin velkojia, mutta hän on kuitenkin niin ystävällinen, että jättää Salille hänen rahansa. Dutchin ollessa sairaalassa Jeff lähtee vastentahtoisesti töihin Pacolle poraamaan uutta öljylähdettä. Marina tekee Jeffille romanttisia ehdotuksia, mutta Jeff välttelee häntä parhaansa mukaan. Hän muistuttaa, että rakasti häntä kerran, mutta ei voinut luottaa häneen. Marina myöntää sen, mutta sanoo tajunneensa rakastavansa myös häntä sen jälkeen, kun tämä oli lähtenyt. Paco on tietämätön siitä, mitä on tekeillä. Jeffin aluksi harmiksi Sal saa töitä blackjack-jälleenmyyjänä ja jää tänne. Myöhemmin hän kuitenkin alkaa käydä kaupungissa tapaamassa Salia. Kun El Gavilan uhkaa räjäyttää Pacon öljylähteet, ellei tämä maksa 50 000 kiristysrahaa, Paco harkitsee maksamista Jeffin inhoksi. Marina asettuu Jeffin puolelle ja kutsuu miestään pelkuriksi. Humalainen Paco valittaa myöhemmin julkisesti, että hänen vaimonsa rakastaa toista miestä. Lopulta hän tajuaa, että toinen mies on Jeff. Kun Paco kertoo rakastavansa häntä siitä huolimatta, Marina työntää hänet kaivoon, jossa koneet tappavat hänet. Marina väittää, että Paco putosi sinne vahingossa. Kun Marina paljastaa Jeffille, että hän tappoi Pacon, jotta he voisivat olla yhdessä, mies melkein kuristaa hänet, mutta saa sitten itsensä kuriin ja lähtee talosta. Juuri silloin rosvot hyökkäävät. Paikallinen poliisi ja Jeff taistelevat heitä vastaan. Marina tuntee taistelun aikana vastustamatonta vetoa kohtalokkaaseen öljylähteeseen, ja hän kuolee, kun se räjäytetään. Jeff tappaa El Gavilanin ja lähtee sitten Dutchin ja Salin kanssa.</w:t>
      </w:r>
    </w:p>
    <w:p>
      <w:r>
        <w:rPr>
          <w:b/>
        </w:rPr>
        <w:t xml:space="preserve">Esimerkki 1.5061</w:t>
      </w:r>
    </w:p>
    <w:p>
      <w:r>
        <w:t xml:space="preserve">Fakta1: insinööri palaa kylään osallistumaan sisaren häihin, Fakta2: Suryaprakashin hemmoteltu sisar on rakastunut Padayappaan, Fakta3: Padayappan isän kasvattiveli vaatii osuutta perheen omaisuudesta, Fakta4: Padayappan isä antaa koko omaisuuden kasvattiveljelle, Fakta5: Suryaprakash nai Padayappan isän kasvattiveljelle tytär Padayappan isän tyttären.</w:t>
      </w:r>
    </w:p>
    <w:p>
      <w:r>
        <w:rPr>
          <w:b/>
        </w:rPr>
        <w:t xml:space="preserve">Tulos</w:t>
      </w:r>
    </w:p>
    <w:p>
      <w:r>
        <w:t xml:space="preserve">Padayappa on insinööri, joka palaa kyläänsä Chennaista osallistuakseen siskonsa häihin. Hänen siskonsa on kihloissa äitinsä sedän pojan Suryaprakashin kanssa. Loman aikana hän törmää Vasundharaan ja rakastuu häneen. Ujous ja hänen vuokraemäntänsä Neelambarin pelko estävät Vasundharaa kuitenkin aluksi ilmaisemasta tunteitaan. Lisäksi Neelambari on Suryaprakashin hemmoteltu sisko, joka on hulluna rakastunut Padayappaan. Odottamatta Padayappan isän kasvattiveli vaatii osuutta perheen omaisuudesta. Padayappan isä, kylän päällikkö, kieltäytyy jakamasta omaisuutta ja antaa sen sijaan koko omaisuuden kasvattiveljelleen. Tämä pakottaa Padayappan perheen jättämään kotinsa. Padayappan isä kuolee, koska ei kestä tätä järkytystä. Suryaprakash peruu sitten häänsä Padayappan sisaren kanssa ja nai Padayappan isän kasvattiveljen tyttären, joka nyt omistaa Padayappan isän omaisuuden. Samaan aikaan Padayappa huomaa, että hänen tontillaan sijaitseva kukkula on kiinteää graniittia, minkä ansiosta hän voi aloittaa graniittialan yrityksen, josta hän rikastuu. Rahoilla hän auttaa kylänsä köyhiä ja tarjoaa heille töitä. Kun hänen liiketoimintansa kukoistaa, hänen perheensä voi jälleen kerran asettua aloilleen. Padayappa ottaa isänsä paikan kylän päällikkönä, ja hänen sisarensa menee naimisiin yhden hänen yrityksessään työskentelevän insinöörin kanssa. Kun Neelambari kuulee Padayappan rakkaudesta Vasundharaan, hänestä tulee mustasukkainen, ja hänen vanhempansa rukoilevat Padayappan leskeksi jäänyttä äitiä, jotta Neelambari saisi mennä naimisiin Padayappan kanssa. Kaikkien yllätykseksi Padayappan äiti kuitenkin nolaa Padayappan äidinsedän koko kylän edessä, kun hän suostuu Vasundharan äidin, veljensä palvelijan, tekemään kosintaan. Koska Padayappas ei kestä nöyryytystä, Padayappas-setä tekee itsemurhan. Kun Neelambari yrittää tappaa Vasundharan päästämällä härän hänen kimppuunsa, Padayappa pelastaa hänet, minkä jälkeen he menevät naimisiin. Häiden jälkeen Neelambari sulkeutuu Suryaprakashin talon huoneeseen ja ajattelee 18 vuoden ajan vain Padayappaa. Tässä välissä Padayappa löytää isänsä kasvattiveljensä pulasta, jonka rahoittaja, jolta Padayappa oli lainannut rahaa korkoa vastaan pitäen perheen taloa, oli vetänyt pois, ja auttaa isänsä kasvattiveljeä, joka kärsii taloudellisesti. Tämän seurauksena Padayappan isän kasvattiveli velkaantuu hänelle ja pyytää Padayappalta anteeksi vääryyksiään; Padayappa antaa hänelle anteeksi. Neelambari suunnittelee kostoa Padayappalle, joka on nyt kahden tyttären isä. Suryaprakashilla on myös poika, Chandraprakash alias Chandru, joka opiskelee samassa yliopistossa kuin Padayappan vanhempi tytär Anitha. Neelambari neuvoo Chandrua saamaan Anithan rakastumaan häneen. Samaan aikaan Padayappa suunnittelee Anithan naittamista siskonsa pojan kanssa. Neelambari, joka on saanut Chandrun teeskentelemään rakastuvansa Anithaan, aikoo nöyryyttää Padayappaa saamalla Anithan sanomaan, ettei hän halua mennä naimisiin vanhempiensa valitseman sulhasen kanssa ja että hän on rakastunut johonkin toiseen. Kun Anitha tekee avioliittoseremoniassa sen, mitä Neelambari käski hänen tehdä, Padayappa vannoo, että hän yhdistää Anithan rakastajansa kanssa seuraavaan Muhurta-päivään mennessä tai tekee itsemurhan. Padayappa saa selville, että Chandru todella rakastui Anithaan, vaikka hän aluksi vain teeskenteli niin Neelambarin neuvojen perusteella. Kun Padayappa vie Chandrun ja Anithan temppeliin naimisiin, Neelambari ja Suryaprakash lähtevät takaa-ajoon estääkseen heidät. Suryaprakash kuolee takaa-ajon aikana auto-onnettomuudessa. Konekiväärillä aseistautunut Neelambari pääsee temppeliin, jossa Chandru ja Anitha vihitään. Kun hän yrittää tappaa Padayappan, Padayappa pelastaa hänen henkensä, kun hän estää härkää hyökkäämästä hänen kimppuunsa ja väistää samalla Padayappan häntä kohti ampumat luodit. Sen sijaan, että Neelambari eläisi sen nöyryytyksen kanssa, että hän ei onnistunut kostamaan isänsä kuolemaa ja että hänen vihollisensa pelasti hänen henkensä, hän tekee itsemurhan ja lupaa kostaa Padayappalle seuraavassa syntymässään. Padayappa rukoilee, että hänen sielunsa saisi rauhan ja pääsisi lopulta pelastukseen.</w:t>
      </w:r>
    </w:p>
    <w:p>
      <w:r>
        <w:rPr>
          <w:b/>
        </w:rPr>
        <w:t xml:space="preserve">Esimerkki 1.5062</w:t>
      </w:r>
    </w:p>
    <w:p>
      <w:r>
        <w:t xml:space="preserve">Fakta1: Hawker lähetetään Shaolin temppeliin Iron Fisted Monk, Fakta2: virkamies antaa intohimoisesti raiskaamaan naisia, Fakta3: sisko tekee Liang hyvin vihainen mies, Fakta4: Liang ja Hawker tapaavat Iron Fisted Monk, Fakta5: lopullinen teko liittyy Manchus teurastaminen työntekijöiden raiskaus Liangin vaimo ja murhaaminen äidin</w:t>
      </w:r>
    </w:p>
    <w:p>
      <w:r>
        <w:rPr>
          <w:b/>
        </w:rPr>
        <w:t xml:space="preserve">Tulos</w:t>
      </w:r>
    </w:p>
    <w:p>
      <w:r>
        <w:t xml:space="preserve">Hawker Sammo Hungin lähettää Shaolin-temppeliin rautakourainen munkki Chan Sing, joka pelastaa Hawkerin mantsujen pahoinpitelyltä. Mestarinsa James Tienin kouluttamana hän pakenee temppelistä, mutta joutuu mestarinsa eteen ja joutuu suorittamaan neljä koetta. Samaan aikaan virkamies Fung Hakon harrastaa intohimoisesti naisten raiskaamista ja on käytännössä lain yläpuolella, koska hän on vaikutusvaltainen mantsu-upseeri. Hän aloittaa raiskaamalla Liangin Lo Hoipangin sisaren Chu Chingin, joka tekee itsemurhan ja saa Liangin hyvin vihaiseksi mieheksi. Liang kostaa tappamalla yhden ärsyttävistä mantsuista, mutta kaikki pitävät Hawkeria syyllisenä. Sekä Liang että Hawker menevät tapaamaan rautakouraista munkkia, joka suostuttelee Hawkerin opettamaan kaikille värjäystehtaan työläisille kungfua, jotta he voivat puolustautua manchuja vastaan. Viimeisessä näytöksessä mantsut teurastavat värjäystehtaan työntekijät, raiskaavat Liangin vaimon ja murhaavat hänen äitinsä. Kun Liang lopulta kuolee vammoihinsa, Hawker ja Rautakoura-munkki vannovat kostoa mantsuille, ja se toimitetaan.</w:t>
      </w:r>
    </w:p>
    <w:p>
      <w:r>
        <w:rPr>
          <w:b/>
        </w:rPr>
        <w:t xml:space="preserve">Esimerkki 1.5063</w:t>
      </w:r>
    </w:p>
    <w:p>
      <w:r>
        <w:t xml:space="preserve">Fakta1: Fakta2: ihmiset eivät puhu enempää kuin tarvittava perhe, Fakta3: Jeevan työskentelee veljensä yrityksessä, Fakta4: Mala on rakastunut tavalliseen mieheen, Fakta5: Rajkumari ja isä pitävät salaisuuden kaikilta ja veljeltään.</w:t>
      </w:r>
    </w:p>
    <w:p>
      <w:r>
        <w:rPr>
          <w:b/>
        </w:rPr>
        <w:t xml:space="preserve">Tulos</w:t>
      </w:r>
    </w:p>
    <w:p>
      <w:r>
        <w:t xml:space="preserve">ChandrashekharShekharShekhar Shammi Kapoor kuuluu aristokraattiseen perheeseen, jota johtaa Shekharin dominoiva äiti Lalita Pawar. Hän suorittaa opintonsa Lontoossa ja palaa takaisin pyörittämään yritystään. Hänen perheessään ihmiset eivät saa puhua enempää kuin on tarpeen, ja nauraminen on täysin kielletty. Shekhar noudattaa kaikkia näitä sääntöjä tiukasti sydämestään, mutta hänen pikkusiskonsa Mala Shashikala ei ole hänen kaltaisensa. Hän nauraa ja vaeltaa vapaasti ja jopa rakastuu Jeevan Anoop Kumariin, joka työskentelee hänen veljensä yrityksessä. Kun hänen äitinsä saa selville, että Mala on rakastunut tavalliseen mieheen, hän pyytää poikaansa viemään hänet johonkin kaukaiseen paikkaan ja saamaan hänet unohtamaan tämän miehen. Shekhar suostuu ja vie Malan Kashmiriin. Siellä hän tapaa viehättävän ja eloisan Rajkumari Saira Banun, paikallisen lääkärin tyttären, ja ihastuu häneen. Mutta hän muistaa äitinsä odotukset, joiden mukaan hänen pitäisi naida aristokraattisen perheen tyttö, ja pitää Rajkumariin etäisyyttä. Mutta eräänä päivänä he molemmat jäävät jumiin lumimyrskyyn kahdeksi päiväksi, mikä antaa Rajkumarille tarpeeksi aikaa lähentyä tyttöä. Tuona aikana hän ymmärtää, mikä elämässä on tärkeää, ja hänestä tulee huoleton mies. Samaan aikaan Mala, joka oli itse asiassa raskaana ennen kuin he tulivat Kashmiriin, synnyttää pojan. Rajkumari ja hänen isänsä pitävät salaisuuden salassa kaikilta ja veljeltään. He palaavat kotiinsa, ja hänen äitinsä järkyttyy nähdessään huolettoman ja muuttuneen Shekharin. Hän jopa kertoo äidille rakkaudestaan, mutta äiti erehtyy pitämään Rajkumarin nimeä oikeana prinsessana. Kun hän saa tietää, ettei hän olekaan prinsessa, hän päättää vastustaa avioliittoa. Mutta jonkinlaisen draaman jälkeen hänkin tajuaa, että ihmisten todellinen arvo piilee heidän sydämessään, ei titteleissä, ja hän hyväksyy Rajkumarin miniäkseen. Paljastuu, että Mala meni salaa naimisiin Jeevanin kanssa vuosi sitten ja heidän poikansa oli laillinen. Kaikki hyväksyvät Jeevanin kotiinsa ja nauru palaa kotiin.</w:t>
      </w:r>
    </w:p>
    <w:p>
      <w:r>
        <w:rPr>
          <w:b/>
        </w:rPr>
        <w:t xml:space="preserve">Esimerkki 1.5064</w:t>
      </w:r>
    </w:p>
    <w:p>
      <w:r>
        <w:t xml:space="preserve">Fakta1: kohtaus on saapunut Ibizalta, Fakta2: varastojuhlat räjähtävät ympäri Yhdistynyttä kuningaskuntaa, Fakta3: hallitus ryhtyy laittomaan kohtaukseen, Fakta4: menestys jatkaa kasvuaan, Fakta5: Matti joutuu kyseenalaistamaan unelmat ja kerran vankan ystävyyden.</w:t>
      </w:r>
    </w:p>
    <w:p>
      <w:r>
        <w:rPr>
          <w:b/>
        </w:rPr>
        <w:t xml:space="preserve">Tulos</w:t>
      </w:r>
    </w:p>
    <w:p>
      <w:r>
        <w:t xml:space="preserve">1990: Rave-skene on saapunut Ibizalta, ja varastobileet räjähtävät käsiin kaikkialla Yhdistyneessä kuningaskunnassa, mikä tuo järjestäjille ilmiömäistä vaurautta. Manchesterissa parhaat kaverit Matt ja Dylan ovat parikymppisiä ja kaipaavat muutakin kuin pelkkiä punkkareita. Kun hallitus aikoo kieltää bileiden järjestämisen, nyt tai ei koskaan, ja he nousevat nopeasti edistävän eliitin joukkoon. Heidät viedään hurjalle matkalle lontoolaisklubien eksklusiivisista VIP-huoneista Ibizan supervillojen törkeisiin bileisiin ja Amsterdamin hedonismiin. Se on kaikkea sitä, mistä he unelmoivat ja enemmänkin. Mutta kun heidän menestyksensä jatkaa kasvuaan, he vetävät puoleensa pimeämpää ja synkempää maailmaa. Matt ja Dylan alkavat ajautua erilleen, kun he joutuvat kyseenalaistamaan unelmansa ja kerran vankan ystävyytensä.</w:t>
      </w:r>
    </w:p>
    <w:p>
      <w:r>
        <w:rPr>
          <w:b/>
        </w:rPr>
        <w:t xml:space="preserve">Esimerkki 1.5065</w:t>
      </w:r>
    </w:p>
    <w:p>
      <w:r>
        <w:t xml:space="preserve">Fakta1: elokuva alkaa Kadhirin ollessa matkalla töihin, Fakta2: Fakta3: isä vihaa häntä jopa uhkaa lähteä talosta ei tehdä niin äiti, Fakta4: Kadhir 's elämä muuttuu asui perhe siirtyy samaan siirtokuntaan johtuen tappio liiketoiminnan, Fakta5: Anita pyytää heitä antamaan hänelle työtä</w:t>
      </w:r>
    </w:p>
    <w:p>
      <w:r>
        <w:rPr>
          <w:b/>
        </w:rPr>
        <w:t xml:space="preserve">Tulos</w:t>
      </w:r>
    </w:p>
    <w:p>
      <w:r>
        <w:t xml:space="preserve">Elokuva alkaa, kun Kadhir Ravi, telugu-versiossa Ravi Krishna, on matkalla töihin. Ihmiset tuijottavat häntä ja nauravat hänen selkänsä takana, kun hän matkustaa toimistolleen. Hän vaikuttaa hajamieliseltä koko päivän ajan ja jopa käskee assistenttiaan lykkäämään tärkeää tapaamista suuren asiakkaan kanssa. Sitten hän odottaa jotakuta Marina Beach Rushikonda Beach Telugu-versiossa kukkakimpun kanssa. Hänen paras ystävänsä Lakshmi Suman Shetty näkee hänet ja kysyy, ketä hän odottaa. Kadhir selittää odottavansa tyttöystäväänsä Anita Sonia Agarwalia heidän treffeilleen. Takautumissa näytetään, miten Kadhir tapasi Anitan ensimmäisen kerran. Kadhir kuuluu alemman keskiluokan perheeseen, joka asuu vanhempiensa ja pikkusiskonsa kanssa Rainbow Colonyssä Chennaissa Telugu-versiona Brundavan Colony Hyderabadissa. Häntä pidetään tyhjänpäiväisenä, sillä hän lintsaa tunneilta, reputtaa kokeissa ja sekaantuu tappeluihin. Kadhir uskoo, että hänen isänsä Vijayan Chandra Mohan (telugu-versio) vihaa häntä ja riitelee usein hänen kanssaan ja uhkaa jopa lähteä talosta, mutta hänen äitinsä Sudha suostuttelee hänet luopumaan siitä. Kadhirin elämä muuttuu, kun kerran hyvin elänyt perhe muuttaa samaan siirtokuntaan liiketoimintatappion vuoksi. Kadhir ihastuu uuden naapurinsa tyttäreen Anitaan. Vaikka Kadhir yrittää kosiskella tyttöä, Anita suhtautuu häneen halveksivasti. Eräänä päivänä Kadhir tunnustaa Anitalle rakastavansa tätä. Hän kertoo, että koska häntä on aina pilkattu, hän löytää helpotusta siitä, että Kadhita edes vaivautuu katsomaan häntä. Hän lupaa pyyhkiä naisen ajatukset pois mielestään, sillä hän ei ole oikea hänelle. Itsestään huolimatta Kadhir jatkaa tytön perässä. Anita tajuaa, ettei Kadhir olekaan niin hyödytön kaveri, kun Lakshmi kertoo, että Kadhir osaa purkaa ja koota moottoripyörän muutamassa minuutissa. Anita vie Kadhirin Hero Honda -jälleenmyyjälle ja pyytää tätä antamaan hänelle töitä. Kadhirille luvataan työtä, jos hän osaa koota pyörän. Aluksi vaisu Kadhir ei ole kiinnostunut tehtävästä ja luopuu siitä. Anita vie hänet nurkkaan ja läimäyttää häntä ennen kuin paljastaa rakastuneensa Kadhiriin. Sitten hän kertoo Kadhitille, että he voivat olla yhdessä vain, jos Kadhit saa kunnon työn ja saa elämänsä järjestykseen. Kadhir osoittaa sitten taitonsa moottoripyörien kokoamisessa ja saa työpaikan jälleenmyyjältä. Myöhemmin samana iltana Kadhir suunnittelee ystäviensä kutsuja. Anita ottaa hänet kuitenkin vastaan ja pakottaa hänet kertomaan hyvät uutiset ensin vanhemmilleen, jotta hän saisi heidän siunauksensa. Kadhirin isä kuitenkin haukkuu häntä tavalliseen tapaan siitä, että hän on saanut töitä eikä valmistunut yliopistosta. Myöhemmin illalla Kadhir kuulee isänsä sanovan äidilleen, kuinka ylpeä hän on pojastaan, sillä työpaikan saaminen näin arvostetusta yrityksestä ei ole helppoa. Vasta silloin Kadhir tajuaa isänsä rakkauden häntä kohtaan ja itkee ilosta. Kadhirin ja Anitan välisestä läheisyydestä saa tietää Anitan äiti, joka kieltäytyy sallimasta heidän avioliittoaan, vaikka Kadhirin isä yrittää taivutella häntä toisin. Anitan perhe on pahasti velkaa toiselle pohjoisintialaiselle perheelle, joka on tukenut heitä Anitan isän kärsittyä tappioita liiketoiminnassaan. Anitan vanhemmat haluavat Anitan menevän naimisiin sen perheen pojan kanssa, joka on auttanut heitä. Anita pakenee kotoaan ja tapaa Kadhirin Keralan Thekkadyn lähellä sijaitsevassa turistipaikassa, ja he päätyvät hotellihuoneeseen. Anita paljastaa tehneensä elämänsä suurimman päätöksen päättäessään rakastella Kadhidin kanssa, sillä hänen ei pitäisi katua rakastumistaan, kun hän menee naimisiin vanhempiensa valitseman miehen kanssa. Vaikka Kadhir on tyrmistynyt hänen päätöksestään, hän suostuu hänen suunnitelmaansa, ja kaksikko täyttää rakkautensa. Seuraavana aamuna Kadhir ja Anita riitelevät, kun Kadhir sanoo haluavansa Anitan asuvan hänen kanssaan, kun taas Anita syyttää Kadhiria siitä, että hän on ihastunut Anitaan vain seksin vuoksi. He jatkavat riitelyä poistuessaan hotellista. Tietä ylittäessään Anita jää kuorma-auton alle avuttoman Kadhirin katsellessa. Myös Kadhir jää ylinopeutta ajavan ajoneuvon alle. Anita kuolee paikalle, ja palattuaan surullisena Chennaihin Kadhir yrittää tehdä itsemurhan, mutta nunnaryhmä auttaa häntä. Sitten Kadhir näkee hallusinaatioita Anitan hengestä, joka tulee hänen luokseen ja neuvoo häntä elämään täysillä. Takaisin nykypäivään palatessa paljastuu, että Kadhirista on tullut elämässään hyvin menestynyt henkilö, mutta hän on pysynyt henkisesti vaurioituneena Anitaksen kuoleman jälkeen. Hän uskoo yhä, että Anita on elossa, ja kuvittelee aina puhuvansa hänen kanssaan. Elokuva päättyy siihen, kun Kadhir puhuu itsekseen rannalla ja luulee puhuvansa Anitan kanssa.</w:t>
      </w:r>
    </w:p>
    <w:p>
      <w:r>
        <w:rPr>
          <w:b/>
        </w:rPr>
        <w:t xml:space="preserve">Esimerkki 1.5066</w:t>
      </w:r>
    </w:p>
    <w:p>
      <w:r>
        <w:t xml:space="preserve">Fakta1: Mudaliar, jota paikkakunnan asukkaat kunnioittavat, Fakta2: Fakta3: Susi on kaivannut rakkautta ja huolenpitoa, Fakta4: kauan kadoksissa ollut ystävä tapaa hänet ravintolassa, Fakta5: Miten Billu yrittää säälimättömästi vakuuttaa hänet ja mitä tapahtuu Susi muodostaa loput tarinasta.</w:t>
      </w:r>
    </w:p>
    <w:p>
      <w:r>
        <w:rPr>
          <w:b/>
        </w:rPr>
        <w:t xml:space="preserve">Tulos</w:t>
      </w:r>
    </w:p>
    <w:p>
      <w:r>
        <w:t xml:space="preserve">Billu Jayam Ravi on Mudaliar Vijayakumarin poika. Mudaliar on paikkakuntansa asukkaiden rakastama ja kunnioittama, ja Billu on melkein kuin kasvattilapsi jokaiselle paikkakunnan asukkaalle. Billu ihastuu Susi Bhavanaan heti, kun hän näkee hänet rautatieasemalla. Bangaloresta Chennaihin saapunut Susi aikoo majoittua Setun Cochin Haneefa -paikassa, ja Settu, joka on aiemmin työskennellyt Susi-isän Chidambaram Lalin, pelätyn roiston, palveluksessa, on muuttanut tapojaan, mutta säilyttää kuitenkin kunnioituksensa häntä kohtaan. Susi, joka on nuoresta asti kaivannut rakkautta ja huolenpitoa, saa vaikutuksen Royapuramin asukkaiden välisestä yhteydestä. Kun jumalanpalvelija ennustaa, että Susi on se oikea Billulle, Susi hämmästyy. Hän pelkää isäänsä suuresti ja pelkää, että asiat menevät päälaelleen, jos heidän suhteensa kukoistaa rakkaudeksi. Pian hän kuitenkin tajuaa, ettei voi peitellä tunteitaan Billua kohtaan, ja nauttii Billun ja tämän ystävän seurasta, kun tapahtuu odottamaton asia. Susi käyttäytyy omituisesti, kun kauan kadoksissa ollut ystävä tapaa hänet ravintolassa. Hän kiistää tuntevansa hänet, vaikka ystävä Revathi yrittää jututtaa häntä. Revathi tuntee itsensä loukatuksi ja kävelee pois Billun ja hänen ystäviensä kauhuksi ja hämmennykseksi. Myös Susi, joka joutuu tunnekuohun valtaan, poistuu ravintolasta pikavauhtia. Tässä vaiheessa Susi kertoo Billulle totuuden. Susi on sairastunut onnettomuuden jälkeiseen posttraumaattiseen häiriöön, ja hän on unohtanut tapahtumat, jotka ovat tapahtuneet kolmen vuoden aikana. Billu, joka vie hänet lääkäri Raghuvaranille, saa tietää, että tämä tila on parannettavissa, mutta kun hän paranee, Susi ei pysty muistamaan, mitä tapahtui ja keitä hän tapasi Chennaissa, Billu mukaan lukien. Tämä masentaa Susia suuresti, ja hän suostuttelee Billun lupaamaan, ettei hän koskaan jättäisi häntä, vaikka Billu unohtaisi hänet sairautensa vuoksi. Billu lupaa, ettei hän koskaan jättäisi Susiakaan, kävi miten kävi. Billun keskustelu Chidambaramin kanssa raivostuttaa Chidambaramia, ja hän saapuu välittömästi Chennaihin apureidensa kanssa. Kun Billu on lähdössä tyttärensä kanssa Bangaloreen, asukkaat nousevat pystyyn ja ryhtyvät taistelemaan Chidambaramia vastaan. Päätettyään pelata varman päälle Chidambaram suostuu Billun ja Susin kihlautumiseen ja pieksee Billun ovelasti saatuaan hänet saapumaan paikkaan, joka on kaukana hänen kotipaikkakunnaltaan, laitamilla. Avuton Susi matkustaa isänsä kanssa tämän miesten saattelemana Bangaloreen. Kun Billu tapaa Susin tämän asunnolla, hän on aivan järkyttynyt, sillä Susi on parantunut eikä tunnista häntä. Mutta Billu, joka oli antanut rakkaalleen sanan, ettei hän koskaan jättäisi häntä, ei anna periksi. Se, miten Billu yrittää säälimättömästi vakuuttaa tyttöä ja mitä Susin kanssa tapahtuu, muodostaa tarinan loppuosan.</w:t>
      </w:r>
    </w:p>
    <w:p>
      <w:r>
        <w:rPr>
          <w:b/>
        </w:rPr>
        <w:t xml:space="preserve">Esimerkki 1.5067</w:t>
      </w:r>
    </w:p>
    <w:p>
      <w:r>
        <w:t xml:space="preserve">Fakta1: elokuva alkaa, kun vartija nimeltä tutkii vanhan elokuvastudion autiota elokuvaholvia, Fakta2: Daphne ja Nick harrastavat seksiä kohtauksen taustalla, Fakta3: Kevin törmää seuraavana iltana holvimurtautujaan, Fakta4: hiljainen, siveellinen Amy pääsee mielikuvituksensa mukaan likaiseen yökerhoon, Fakta5: Nick syttyy tuleen käsikranaatista, jonka komentava upseeri heittää.</w:t>
      </w:r>
    </w:p>
    <w:p>
      <w:r>
        <w:rPr>
          <w:b/>
        </w:rPr>
        <w:t xml:space="preserve">Tulos</w:t>
      </w:r>
    </w:p>
    <w:p>
      <w:r>
        <w:t xml:space="preserve">Elokuva alkaa, kun Dennis-niminen vartija tutkii vanhan elokuvastudion autiota elokuvaholvia. Sisällä ollessaan hänen fantasiaansa rocktähden roolista herää henkiin, mutta hän kuolee esiintyessään lavalla. Hänen pomonsa, herra McCreedy Jeffrey Culver, sulkee oven löydettyään ruumiin. Nuori mies nimeltä Kevin Tom Bartlett tarttuu vapautuvaan työpaikkaan, jotta hän voisi tehdä vaikutuksen tyttöystäväänsä Amy Paige Sullivaniin. Ensimmäisen työvuoronsa jälkeen hän ajaa kotiin Amyn luo. Hän huomaa, että hänen kaksi ystäväänsä odottavat häntä. He ovat seksihullu Daphne Kelley Palmer ja dorka Kyle Steven Boggs, jotka odottavat häntä. Myös Daphnen armeijan poikaystävä Nick Billy Frank saapuu paikalle. Nick ja Kevin sparraavat haravalla ja puutarhakirveellä pitkässä, pitkäkestoisessa ja toistuvassa kohtauksessa. Kun Kevin häviää kamalasti, Amy haukkuu häntä hänen heikkouksistaan samalla, kun Daphne ja Nick harrastavat seksiä Nicksin pakettiautossa kohtauksen taustalla. Seuraavana iltana murtovarasta jahdatessaan Kevin törmää holviin, jossa on pieni joukko karvaisia, demonisia pikku avaruusolentoja - hobgoblineja. Ne pakenevat ja jättävät Kevinin tyrmistyneenä. Hänen pomonsa, iäkäs herra McCreedy, selittää, että hobgoblinit putosivat studion tontille vuosikymmeniä aiemmin, ja hän on vartioinut niitä tarkasti siitä lähtien. Hobgobliineilla on hypnoottinen voima saada ihmisen villeimmätkin kuvitelmat toteutumaan, mutta ne myös tappavat uhrinsa, kun kuvitelmat kääntyvät heitä vastaan. Hobgoblinit menevät suoraan Kevinsin talolle, jossa hänen ystävänsä juhlivat, sillä kirkkaat valot vetävät niitä puoleensa. Hobgoblinit saavat nopeasti fantasiansa toteutumaan, mutta pahoin seurauksin. Hiljaisen, siveellisen Amyn fantasia vie hänet likaiseen yökerhoon, Club Scumiin. Kevin ja muut seuraavat häntä sinne. Kävi ilmi, että Amyn syvin fantasia on menettää seksuaaliset estonsa ja ryhtyä strippariksi. Yökerhossa puhkeaa kaaos, kun Kevin ja hänen ystävänsä yrittävät tappaa riehuvia hobgoblineja. Nickille annetaan fantasia, jossa hän johtaa kommandoprikaatia. Lähitaistelussa Nick syttyy tuleen käsikranaatista, jonka hänen komentajansa heittää, ja hänet ilmeisesti tapetaan uudelleen, hänen fantasiansa menee äärimmäisyyksiin ja kääntyy häntä vastaan, vaikka hän palaa myöhemmin elokuvassa sidottuna ja kainalosauvojen varassa, mutta muuten vahingoittumattomana. Kevin tappaa Amya hallitsevan hobgoblinin ennen kuin tämä pääsee harrastamaan seksiä rähjäisen portsarin Roadrash Duane Whitakerin kanssa. Vaikka Amy saa takaisin alkuperäisen persoonallisuutensa, hänen kokemuksensa jättää hänet vähemmän seksuaalisesti tukahdutetuksi kuin ennen. Kevin, Amy, Kyle ja Daphne luulevat, että kaikki hobgoblinit ovat kuolleet, ja palaavat tontille raportoimaan herra McCreedylle. Kevin kohtaa aiemmin samana iltana tehdyn murtovarkaan ja voittaa hänet tappelussa, todistaen vihdoin rohkeutensa Amylle. Kevinsin voitto on lyhytikäinen, kun murtovaras, joka on jälleen yksi hobgobliinien luoma aave, vetää aseen nilkkataskusta ja tähtää sillä Keviniä. Juuri kun murtovaras on ampumassa, McCreedy ampuu muukalaisen ja pelastaa näin Kevinsin hengen. Loput hobgoblinit juoksevat takaisin holviin, jonka McCreedy on täyttänyt räjähteillä. Sitten hobgoblinit räjäytetään kappaleiksi. Amy lupaa harrastaa seksiä Kevinin kanssa, Nick palaa harrastamaan seksiä Daphnen kanssa, ja Kyle, outo mies, pyytää päästä käyttämään McCreedyn puhelinta, oletettavasti lisää puhelinseksiä varten.</w:t>
      </w:r>
    </w:p>
    <w:p>
      <w:r>
        <w:rPr>
          <w:b/>
        </w:rPr>
        <w:t xml:space="preserve">Esimerkki 1.5068</w:t>
      </w:r>
    </w:p>
    <w:p>
      <w:r>
        <w:t xml:space="preserve">Fakta1: Fakta2: Ryhmä rähinöitsijöitä hakkaa köyhää miestä, koska hän ei ole maksanut kiristysveroja, joita johtavat Ungarala Ramappa ja Ungarala Kishtappa, joita suojelee MLA Benerjee, Fakta3: Benerjee tilaukset on tapettu julkisesti, Fakta4: Arjunin kanssa 's auttaa Ranganayakulu käsittelee kaupan omistaja, Fakta5: että sakaali ja että mikään todisteista ei ole todella julkaistu missään, kuten luvattiin, on liittynyt Benerjeen kanssa.</w:t>
      </w:r>
    </w:p>
    <w:p>
      <w:r>
        <w:rPr>
          <w:b/>
        </w:rPr>
        <w:t xml:space="preserve">Tulos</w:t>
      </w:r>
    </w:p>
    <w:p>
      <w:r>
        <w:t xml:space="preserve">Arjun Venkatesh on työtön, mutta suvaitsevainen ja hyväsydäminen asuu isänsä Dasaradharamayah P. L. Narayanan ja äitipuolensa Tatineni Rajeswarin ja siskopuolensa Kalyani Samyuthan kanssa. Eräänä päivänä Arjun hakkaa ryhmän rähinöitsijöitä, jotka pieksevät köyhää miestä, koska tämä ei ole maksanut kiristysveroja. Heidän johtajinaan ovat Ungarala Ramappa Ungarala Kishtappa Paruchurin veljekset, joita suojelee MLA Benerjee Rao Gopal Rao. Tämän tapauksen myötä Arjunsin elämä muuttuu, hän herättää paikallisen goonin vihan. Ugarala Kishtapa varoittaa vanhempiaan ja loukkaa siskoaan, raivostunut Arjun, pieksee hänet ja tuhoaa kaikki hänen toimintansa. Arjun pidätetään C.I. Keshava Rao Nutan Prasad kätyrit Benerjee päästää hänet pois varoituksella, mutta tarkastaja Shekar Sudhakar toteaa, että Arjun on itse asiassa tekee oikein, myöhemmin hän alkaa myös rakastua Arjuns sisar Kalyani. Arjun on myös rakastunut sensaatiomainen Subhadra Kushboo, toimittaja hänen college tavata. Pian Arjun alkaa herättää julkista huomiota, MLA Benerjee saa myös tietää Arjunista, hän luulee Arjunin työskentelevän kilpailijalleen Ranganayakulu Ranganathille, joka on sosiaalinen uudistaja. Benerjee määrää, että Arjun ja hänen ystävänsä on eliminoitava, jengi hyökkää ja tappaa yhden Arjunin ystävän Gokhale Sai Kumarin, joka kuolee julkisesti. Vaikka Arjun yrittää parhaansa, kukaan ei tule todistamaan murhaa pelosta, minkä vuoksi murhaajat jäävät vapaiksi. Pian Arjuns perhe laittaa hänet ulos talosta, Ranganayakulu lähestyy häntä, kutsuu hänet taloonsa ja kohtelee häntä kuin omaa poikaansa. Kun Arjuns auttaa Ranganayakulu tuhoaa kaikki laittomat toimet Benerjee ja myös saa hänen sisarensa Kalyanis avioliitto Shekar hänen pyynnöstään, ja myös käsittelee liikkeen omistaja, jossa hänen isänsä työskentelee pahoinpitelystä jälkimmäinen. Lopuksi Ranganayakulu kehottaa Arjunia hankkimaan Benerjeetä vastaan salaisia tiedostoja ja asiakirjoja, joita voidaan käyttää hänen paljastamiseensa julkisuudessa. Arjun saa salaisen tiedoston henkensä uhalla. Nyt tarina saa käänteen Arjun saa tietää, että Ranganayakulu on sakaali, joka pelasi kaksoisleikkiä hänen kanssaan ja on liittoutunut Benerjeen kanssa ja että mitään hänen keräämistään todisteista ei ole oikeasti julkaistu missään, kuten oli luvattu. Turhautuneena ja suuttuneena Arjun lähtee taistelemaan poliitikkoja vastaan heidän puhetilaisuudessaan, mutta hänet vain heitetään ulos. Lopulta Arjun kerää kaikki todisteet ja pitää ne julkisuudessa ja oikeudessa, kaikki pahikset pidätetään ja elokuva päättyy avioliittoon Arjun Subhadra.</w:t>
      </w:r>
    </w:p>
    <w:p>
      <w:r>
        <w:rPr>
          <w:b/>
        </w:rPr>
        <w:t xml:space="preserve">Esimerkki 1.5069</w:t>
      </w:r>
    </w:p>
    <w:p>
      <w:r>
        <w:t xml:space="preserve">Fakta1: hätätilanne, kun Robin Rob Crusoe joutuu hyppäämään F-8 Crusaderista mereen, kun hän lentää Yhdysvaltain laivaston rutiinitehtävää lentotukialukselta, Fakta2: Crusoe ajelehtii merellä hätäpelastuslautalla, Fakta3: päällikkö-isä uhraa hänet ja siskot Kaboonalle, koska hän ei halunnut mennä naimisiin, Fakta4: Tanamashu saapuu saarelle päivänä, Fakta5: Suuri väkijoukko saapuu lentotukialuksen kannelle.</w:t>
      </w:r>
    </w:p>
    <w:p>
      <w:r>
        <w:rPr>
          <w:b/>
        </w:rPr>
        <w:t xml:space="preserve">Tulos</w:t>
      </w:r>
    </w:p>
    <w:p>
      <w:r>
        <w:t xml:space="preserve">Kun luutnantti Robin Rob Crusoe Van Dyke lentää lentotukialukseltaan Yhdysvaltain laivaston rutiinitehtävää, hän joutuu hätätilanteessa hyppäämään F8 Crusader -lentokoneestaan mereen. Crusoe ajelehtii merellä hätäpelastuslautassa useita päiviä ja öitä, kunnes laskeutuu asumattomalle saarelle. Crusoe rakentaa itselleen suojan, muokkaa uudet vaatteet saatavilla olevista materiaaleista ja alkaa tiedustella saarta ja löytää hylätyn japanilaisen sukellusveneen toisesta maailmansodasta. Sukellusvenettä tutkiessaan Crusoe löytää myös NASA:n astrosimpanssin nimeltä Floyd, jota esittää Dinky. Sukellusveneestä löytyneiden työkalujen ja piirustusten avulla Crusoe ja Floyd rakentavat japanilaisen paviljongin, golfkentän ja postinjakelujärjestelmän, jonka avulla Crusoe voi lähettää morsiamelleen viestejä sisältäviä pulloja merelle. Pian tämän jälkeen Crusoe huomaa, että saari ei olekaan täysin asumaton, kun hän tapaa kauniin saarilaistytön Nancy Kwanin, jolle hän antaa nimen Wednesday. Wednesday kertoo, että koska tyttö ei halua mennä naimisiin, hänen päällikkö-isänsä Tanamashuhi Akim Tamiroff aikoo uhrata hänet ja hänen sisarensa Kaboonalle, joka on saarella oleva valtava kuvake, jonka kanssa hän teeskentelee olevansa yhteydessä. Kun Tanamashu saapuu saarelle, Crusoe taistelee häntä vastaan sukellusveneestä löytämillään välineillä, mikä huipentuu Kaboonan patsaan tuhoamiseen. Taistelun jälkeen Crusoe ja Tanamashu tekevät rauhan. Mutta kun Crusoe ilmoittaa, ettei hän halua mennä naimisiin Wednesdayn kanssa, hänen on pakko paeta välttääkseen Tanamushun vihaa. Raivostuneiden saaren naisten joukon takaa-ajamana Crusoe joutuu Yhdysvaltain laivaston helikopterin havaitsemaksi, ja hän ja Floyd pääsevät täpärästi pakoon hengissä. Suuret ihmisjoukot saapuvat lentotukialuksen kannelle, mutta Floyd varastaa kaiken huomion.</w:t>
      </w:r>
    </w:p>
    <w:p>
      <w:r>
        <w:rPr>
          <w:b/>
        </w:rPr>
        <w:t xml:space="preserve">Esimerkki 1.5070</w:t>
      </w:r>
    </w:p>
    <w:p>
      <w:r>
        <w:t xml:space="preserve">Fakta1: todella haastava tapaus tuo rahaa ja mainetta, Fakta2: Khurana antaa hänelle tapauksen löytää karannut tytär, Fakta3: tikkareita imevä kansainvälinen terroristi on kaupungissa suuren murhasuunnitelman kanssa, Fakta4: MKK on otettu mukaan auttamaan Carlosia, mutta hänen tarkoituksenaan on tappaa hänet, Fakta5: etsivä ja komisario Don päätyy terroristin hotellihuoneeseen.</w:t>
      </w:r>
    </w:p>
    <w:p>
      <w:r>
        <w:rPr>
          <w:b/>
        </w:rPr>
        <w:t xml:space="preserve">Tulos</w:t>
      </w:r>
    </w:p>
    <w:p>
      <w:r>
        <w:t xml:space="preserve">Herra Joe B. Carvalho Arshad Warsi on hieman keskivertoa heikompi kornygolucky yksityisetsivä, joka etsii todella haastavaa tapausta, joka voi tuoda rahaa ja mainetta ja muuttaa hänen onnensa lopullisesti. Rahakas Khurana Shakti Kapoor antaa hänelle tapauksen, jossa hänen on löydettävä karannut tyttärensä. Samaan aikaan Joen ex-tyttöystävä komisario Shantipriya Phadnis Soha Ali Khan jahtaa kansainvälistä rikollista Carlos Jaaved Jaffrey tikkarilaista kansainvälistä terroristia, joka on kaupungissa suuren murhasuunnitelman kanssa. Paikallinen alamaailman don MKK Vijay Raaz on värvätty auttamaan Carlosia, mutta hänen tarkoituksenaan on tappaa hänet. Etsiväinspectordon päätyy terroristin hotellihuoneeseen ja Joe luullaan Carlosiksi. Sekä MK että Shantipriya ovat nyt hänen jäljillään, kun taas tietämätön Joe päätyy vakoilemaan väärää tyttöä.</w:t>
      </w:r>
    </w:p>
    <w:p>
      <w:r>
        <w:rPr>
          <w:b/>
        </w:rPr>
        <w:t xml:space="preserve">Esimerkki 1.5071</w:t>
      </w:r>
    </w:p>
    <w:p>
      <w:r>
        <w:t xml:space="preserve">Fakta1: Fakta4: Dharam jätetään painija Bhim Singhin ja Gangan hoiviin, Fakta5: hyvin poika on ottanut rikollisen elämän Dharam</w:t>
      </w:r>
    </w:p>
    <w:p>
      <w:r>
        <w:rPr>
          <w:b/>
        </w:rPr>
        <w:t xml:space="preserve">Tulos</w:t>
      </w:r>
    </w:p>
    <w:p>
      <w:r>
        <w:t xml:space="preserve">Shankar on roisto, joka asuu hökkelimökissä raskaana olevan vaimonsa Kantin kanssa ja tienaa elantonsa ammattirikollisena. Hän rukoilee Lordi Shiviä, että jos hänelle siunaantuu miespuolinen lapsi, hän varmistaisi, ettei lapsi lähde hänen tielleen, vaan kasvaa kunnolliseksi ja rehelliseksi ihmiseksi. Hänen vaimonsa synnyttääkin poikalapsen, ja Shankar ryöstää toisen huligaanin, J.K.:n, laittomasti saamia voittoja. Raivostunut J.K. jahtaa Shankaria yrittäessään siepata tämän pojan, mutta Shankar ottaa lapsen ja vaihtaa hänet kuuluisan näyttämötaiteilijan Ashok Kumarin lapseen. Shankar joutuu kahakkaan J.K:n ja hänen miehiensä kanssa, tappaa yhden heistä, joutuu pidätetyksi, joutuu oikeuteen ja tuomitaan 14 vuodeksi vankilaan. Kanta kuolee, ja Dharam jää painijan Bhim Singhin ja kätilön Gangan hoiviin. Dharamille on opetettu huligaanin ammatti, mutta hän haluaa keskittyä laulajaksi, kun taas Ranjit on alkanut harrastaa alkoholia, uhkapeliä ja rikollista elämää itse J.K:n alaisuudessa. Kotiutumisensa jälkeen Shankar huomaa ilokseen, että Ashok on kasvattanut Ranjitin ja molemmat ovat näyttelijöitä. Sitten hänen maailmansa ajautuu kaaokseen, kun hän saa tietää, että Ranjit on itse asiassa Dharam, kun taas hänen oma poikansa Ranjit on ryhtynyt rikolliseen elämään. Vihaisena Dharamista hän hakkaa tämän ja pyytää tätä ryhtymään samanlaiseksi roistoksi kuin hän itse, hän hakkaa myös Ranjitin ja pyytää tätä tottelemaan Ashokia ja seuraamaan tämän jalanjälkiä. Seuraa, kuinka asiat karkaavat käsistä, kun kostonhimoinen J.K. sieppaa Shankarin ja pitää häntä panttivankina lunnaiden lunastamiseksi Ashokin ruumiista hinnalla millä hyvänsä ja henkilö, joka on valittu suorittamaan tämä tehtävä, ei ole kukaan muu kuin Dharam!!!</w:t>
      </w:r>
    </w:p>
    <w:p>
      <w:r>
        <w:rPr>
          <w:b/>
        </w:rPr>
        <w:t xml:space="preserve">Esimerkki 1.5072</w:t>
      </w:r>
    </w:p>
    <w:p>
      <w:r>
        <w:t xml:space="preserve">Fakta1: tomboy Molly Brown on päättänyt löytää varakkaan miehen, jonka kanssa mennä naimisiin Pelastettu Colorado-joesta pikkulapsena ja Seamus Tobinin kasvattamana, Fakta2: Johnny löytää osavaltion historian rikkaimman kultasuonen, Fakta3: Brownit ja Seamus muuttavat Denverin kartanoon, Fakta4: Molly pyrkii parantamaan sosiaalista asemaansa yrittämällä lähentyä kaupungin eliittiä, Fakta5: Mollyn suunnitelma esitellä heidät ihmisille suistuu rajujen ystävien takia raiteiltaan.</w:t>
      </w:r>
    </w:p>
    <w:p>
      <w:r>
        <w:rPr>
          <w:b/>
        </w:rPr>
        <w:t xml:space="preserve">Tulos</w:t>
      </w:r>
    </w:p>
    <w:p>
      <w:r>
        <w:t xml:space="preserve">Colorado-joesta pikkulapsena pelastettu ja Seamus Tobinin kasvattama maalaispoika Molly Brown on päättänyt löytää varakkaan miehen, jonka kanssa mennä naimisiin. Hän matkustaa Leadvilleen, Coloradoon, ja Christmas Morgan palkkaa hänet saluunalaulajaksi. Kun kaivosmies Johnny Brown on kunnostanut mökkinsä, he menevät naimisiin, ja hän myy hopeakaivoksensa 300 000 dollarilla. Pian sen jälkeen, kun Mollyn uuniin kätkemät rahat palavat vahingossa, Johnny löytää osavaltion historian rikkaimman kultasuonen. Brownit ja Seamus muuttavat denveriläiseen kartanoon, ja Molly yrittää parantaa sosiaalista asemaansa yrittämällä lähentyä kaupungin eliittiä, joka kuitenkin väheksyy häntä ja hänen uusrikkaita tapojaan. Molly ja Johnny lähtevät Eurooppaan, jossa kuninkaalliset syleilevät heitä, ja pariskunta palaa Denveriin uusien ystäviensä kanssa. Mollyn suunnitelman esitellä heidät ihmisille, jotka aiemmin hylkäsivät hänet, sotkevat Johnnyn karkeat ja rähjäiset ystävät, joiden odottamaton ja riehakas saapuminen pilaa Mollyn järjestämät gaalajuhlat. Molly päättää palata Eurooppaan ja jättää Johnnyn taakseen. Aluksi hän ihastuu prinssi Louis de Lanieren viehätysvoimaan, mutta päättää lopulta asua mieluummin Johnnyn kanssa Leadvillessä. Ensimmäistä kertaa elämässään Molly tajuaa, että jonkun muun tunteet ja prioriteetit on otettava huomioon. Hän lähtee kotiin Titanicilla, ja hänestä tulee sankaritar, kun laiva uppoaa ja hän auttaa pelastamaan monet matkustajatoverinsa. Kun hänen tekonsa nousee kansainvälisiin otsikoihin, Johnny ja Denverin asukkaat toivottavat Mollyn tervetulleeksi kotiin.</w:t>
      </w:r>
    </w:p>
    <w:p>
      <w:r>
        <w:rPr>
          <w:b/>
        </w:rPr>
        <w:t xml:space="preserve">Esimerkki 1.5073</w:t>
      </w:r>
    </w:p>
    <w:p>
      <w:r>
        <w:t xml:space="preserve">Fakta1: Fakta2: Italialainen jalkapalloilija pelaa Newcastle Unitedissa, Fakta3: Lapsettomuus on tehnyt Jennystä jonkinlaisen hirviön, Fakta4: Neil suhtautuu häneen vastenmielisesti, Fakta5: Jenny on liian myöhään hakenut adoptoida afrikkalaisen tytön Neilille.</w:t>
      </w:r>
    </w:p>
    <w:p>
      <w:r>
        <w:rPr>
          <w:b/>
        </w:rPr>
        <w:t xml:space="preserve">Tulos</w:t>
      </w:r>
    </w:p>
    <w:p>
      <w:r>
        <w:t xml:space="preserve">Elokuva alkaa, kun kaksi pariskuntaa vierailee yleislääkärinsä luona lapsettomuuden vuoksi. Stevie on naimisissa Sonnyn kanssa, italialaisen jalkapalloilijan kanssa, joka pelaa Newcastle Unitedissa, mutta joka on kärsinyt usein loukkaantumisista. Hän kaipaa epätoivoisesti lasta, ja pian käy ilmi, ettei Stevie ole oikeastaan yrittänytkään. Hän ei halua tulla raskaaksi, koska ei halua lihoa. Jenny ja Neil yrittävät adoptoida lapsen, sillä Neil on hedelmätön. Lapsettomuus on tehnyt Jennystä jonkinlaisen hirviön, ja Neil suhtautuu häneen nyt vastenmielisesti. Hän haluaa erota Jennystä, mutta on liian hyväsydäminen. Hän jatkaa adoptiosuunnitelmaa pitääkseen Jennyn onnellisena. Kun Stevie tapaa Neilin sinä päivänä, kun tämä tulee toimittamaan hänelle upouuden keittiön, on jo liian myöhäistä rakkaudelle ensisilmäyksellä. Liian myöhäistä molemmille. Stevie on jo viisi minuuttia raskaana italialaiselta jalkapalloilijamieheltään. Ja liian myöhäistä myös Neilille, jonka vaimo Jenny on jo hakenut adoptiota afrikkalaisesta tytöstä. Mutta liian myöhään tai ei, rakkautta ensisilmäyksellä tapahtuu. Miten Neil ja Stevie pääsevät erheellisestä avioliitostaan toistensa syliin?</w:t>
      </w:r>
    </w:p>
    <w:p>
      <w:r>
        <w:rPr>
          <w:b/>
        </w:rPr>
        <w:t xml:space="preserve">Esimerkki 1.5074</w:t>
      </w:r>
    </w:p>
    <w:p>
      <w:r>
        <w:t xml:space="preserve">Fakta1: historiallinen pariskunta vastakkain fiktiivisen pariskunnan Luo Zhaolingin ja Xu Dan Rongin kanssa ja nuoruuden romanssi, Fakta2: Yat-sen lähtee brittiläiseen siirtomaasatamaan jatkamaan varainkeruuta, Fakta3: Xun tytär kihlautuu opettaja Luo Zhaolingin kanssa, Fakta4: Sunin pitkäaikainen kumppani Chen Cuifen liittyy hänen seuraansa Penangissa, Fakta5: Xu järjestää Sunille puheen Penangin yhteisön merkittäville jäsenille.</w:t>
      </w:r>
    </w:p>
    <w:p>
      <w:r>
        <w:rPr>
          <w:b/>
        </w:rPr>
        <w:t xml:space="preserve">Tulos</w:t>
      </w:r>
    </w:p>
    <w:p>
      <w:r>
        <w:t xml:space="preserve">Elokuva pyörii kahden pariskunnan ympärillä. Historiallinen pariskunta tohtori Sun ja Chen Cuifen, jotka ilmaisevat kypsää rakkautta, on vastakkain fiktiivisen pariskunnan Luo Zhaolingin ja Xu Dan Rongin ja heidän nuorekkaan romanssinsa kanssa. Sun Yatsen on jälleen maanpaossa sen jälkeen, kun hänen yhdeksäs kansannousunsa Kiinassa epäonnistuu vuonna 1910. Kiinan Qing-hallitus on asettanut hänen päästään 700 000 taelin hopeapalkkion. Pakotettu lähtemään Japanista, hän lähtee Britannian siirtomaasatamaan Penangiin jatkamaan varainhankintaansa. Hän hakee tukea oopiumkartellipomo Xu Bohengilta. Xun tytär Xu Dan Rong on kihloissa opettajatar Luo Zhaolingin kanssa. Qingin salainen agentti Luo on saanut käskyn salamurhata Sunin, mutta hänen kapinallinen morsiamensa Xu Dan Rong kiinnostuu Sunin aatteesta. Samaan aikaan Sunin pitkäaikainen kumppani Chen Cuifen liittyy hänen luokseen Penangissa. Sun saa tietää, että hänen äitinsä on kuollut Kiinassa, mutta ei pysty maksamaan hautajaisia. Sunin ystävät ja kannattajat tulevat hänen avukseen. Brittiläinen siirtomaaupseeri Grant painostaa Xua salakuljettamaan oopiumia Kiinaan ja järjestämään avioliiton Xu Dan Rongin ja hänen poikansa Master Grantin välille. Sun puuttuu asiaan pelastaakseen Xun ja hänen tyttärensä, ja kiitokseksi Xu järjestää Sunille puheen Penangin yhteisön näkyville jäsenille. Sun kutsuu nyt koolle Kaakkois-Aasian Tongmenghuin jäsenten salaisen kokouksen, jossa suunnitellaan toista Guangzhoun kapinaa.</w:t>
      </w:r>
    </w:p>
    <w:p>
      <w:r>
        <w:rPr>
          <w:b/>
        </w:rPr>
        <w:t xml:space="preserve">Esimerkki 1.5075</w:t>
      </w:r>
    </w:p>
    <w:p>
      <w:r>
        <w:t xml:space="preserve">Fakta1: Fakta2: dinosaurukset estävät asiakkaita astumasta pois määrätyltä polulta, Fakta3: Sonia Rand kritisoi yhtiön toimintaa, koska se on vaarassa häiritä aikajanaa, Fakta4: Time Safarin jäsenet, mukaan lukien toimitusjohtaja Charles Hatton, kuulevat raportteja lämpötilan ja ilmankosteuden maailmanlaajuisesta noususta, Fakta5: muutokset aiheuttavat sen, että hallitus sulkee Time Safarin tutkimusta varten.</w:t>
      </w:r>
    </w:p>
    <w:p>
      <w:r>
        <w:rPr>
          <w:b/>
        </w:rPr>
        <w:t xml:space="preserve">Tulos</w:t>
      </w:r>
    </w:p>
    <w:p>
      <w:r>
        <w:t xml:space="preserve">Vuonna 2055 Chicagossa toimiva Time Safari -yritys tarjoaa rikkaille ihmisille luvan metsästää dinosauruksia menneisyydessä aikamatkustusteknologian avulla. Varotoimenpiteenä menneisyyden mahdollista muuttumista vastaan yritys saalistaa vain dinosauruksia, jotka muuten kuolisivat luonnollisista syistä, ja estää asiakkaita astumasta pois määrätyltä tieltä. Aikajanaan puuttumisen vaarojen vuoksi yhtiön toimintaa arvostelee äänekkäästi aikakoneohjelmiston TAMI:n kehittäjä Sonia Rand, joka tuntee pettymystä siitä, ettei ole saanut työstään kunniaa, ja on huolissaan siitä, että jotkut asiakkaat saattavat muuttaa menneisyyttä toiminnallaan. Asiakkaiden Eckelsin ja Middletonin kanssa tehty matka menee pieleen, kun ryhmänjohtaja Travis Ryerin mukanaan kantama ase ei laukea. Dinosaurus, Allosaurus, ryntää ryhmän kimppuun ja hajottaa asiakkaat. Ryer onnistuu tappamaan dinosauruksen, minkä jälkeen hän kokoaa asiakkaat uudelleen ja palaa takaisin vuoteen 2055 ilman suurempia vahinkoja. Seuraavana päivänä Time Safarin jäsenet, mukaan lukien toimitusjohtaja Charles Hatton, kuulevat kuitenkin raportteja lämpötilan ja ilmankosteuden maailmanlaajuisesta noususta, ja Ryer havaitsee kasvien äkillisen lisääntymisen. Seuraavalla matkalla Ryer ja uusi asiakasryhmä huomaavat, että Allosaurus, jota hän ja tiimi aikovat metsästää, on jo kuollut ja tulivuori purkautuu paljon aikaisemmin. Ryhmä palaa nopeasti takaisin ja raportoi muutoksista, mikä saa hallituksen sulkemaan Time Safarin tutkimusta varten. Ryer kuulee Randilta, että Chicagoon iskee aika-aaltoja, jotka aiheuttavat rajuja muutoksia kaupunkiin, kun ne kulkevat ohi, johtuen jostain, joka tapahtui edellisellä tutkimusretkellä. Ryer ja Rand pakenevat täpärästi rakennuksesta, kun aika-aalto aiheuttaa tuhansien kovakuoriaisten ilmestymisen ja puun puhkeamisen rakennuksen läpi. Rand varoittaa, että lisää aika-aaltoja on odotettavissa, ja jokainen niistä vaikuttaa kehittyneempiin elämänmuotoihin, viimeisenä ihmisiin. Ryer ja Rand palaavat aikasafarille ja yrittävät hallituksen kanssa korjata, mikä on mennyt pieleen. Valitettavasti toinen aika-aalto iskee, jolloin kaupunki jää ilman sähköä ja on nyt tiheän kasvillisuuden peitossa. Arvioidessaan koneen lokitietoja he huomaavat, että EckelsMiddletonin retkikunta oli palannut muutaman gramman painavampana ja että biosuodatin oli kytketty pois päältä, ja he huomaavat, että he voivat käyttää aikakonetta palatakseen menneisyytensä pysäyttämään menneisyyden itsensä estääkseen sen, mitä tapahtui, mutta heillä on vain muutama sekunti aikaa toimia, joten heidän on selvitettävä, keitä heidän on pysäytettävä. Aikasafari löytää heidän varusteensa ja varusteensa vapaiksi kaikesta, joten Ryer ja Rand johtavat ryhmän läpi kaupungin, joka on nyt täynnä kehittyneitä ja tappavia hybridejä ja muita uusia vaaroja, jotka tappavat osan ryhmän jäsenistä, löytääkseen Eckelsin ja Middletonin. Eckels on turvassa, mutta vakuuttaa jääneensä polulle, kun taas Middleton, jonka uudet villieläimet ovat myrkyttäneet, tekee itsemurhan ennen kuin he ehtivät pysäyttää hänet. He löytävät kuitenkin kuolleen perhosen hänen safarilla käyttämänsä puvun pohjasta. Seurue pääsee takaisin aikasafarille uusien aika-aaltojen iskemisen jälkeen, ja nyt aikakone on osittain veden alla ja käyttökelvoton. Rand saa TAMI-ohjelmiston sisältävän kovalevyn ja aikoo käyttää sitä läheisen yliopiston hiukkaskiihdyttimen kanssa korvaavana aikakoneena. Ryer ja Rand ovat ainoat selviytyjät, ja he pääsevät lopulta yliopistolle, jossa Rand toteaa, että viimeisimmässä aika-aallossa esiintyneet apinamaiset Babboonlizardit merkitsevät, että seuraava aika-aalto tuhoaa ihmiskunnan. Rand valmistelee kiihdyttimen ja jää sinne, kun Ryer menee aikaportaalin läpi, juuri kun viimeinen aika-aalto iskee ja muuttaa Randin ihmismäiseksi monnin kaltaiseksi olennoksi. Ryer saavuttaa edellisen retkikunnan, ottaa Middletonin kiinni estääkseen häntä astumasta perhosen päälle, kertoo tiimin jäsenelle Jennylle, että biosuodatin on pois päältä, ja pyytää samalla tätä antamaan aiemmalle itselleen tallenteen tapahtumista, joita hän on nähnyt. Retkikunta palaa ilman välikohtauksia tulevaisuuteen, josta se oli lähtenyt, ja Ryer jakaa tallenteen Randin kanssa.</w:t>
      </w:r>
    </w:p>
    <w:p>
      <w:r>
        <w:rPr>
          <w:b/>
        </w:rPr>
        <w:t xml:space="preserve">Esimerkki 1.5076</w:t>
      </w:r>
    </w:p>
    <w:p>
      <w:r>
        <w:t xml:space="preserve">Fakta1: vanhempi kuninkaallisten ilmavoimien upseeri on illalliskutsuilla Hong Kongissa, Fakta2: ongelmia maassa suunnitellun lentokoneen, Fakta3: muiden matkustajien määrä saapuu, jotta kokonaislukumäärä olisi, Fakta4: muut olosuhteet muuttuvat niin, että lopulta suurin osa yksityiskohdista vastaa unelmalentoa, Fakta5: lentäjä sen sijaan, että onnistuisi tuomaan lentokoneen alas hallitulla hätälaskulla lumikentälle vuoristossa törmäämällä.</w:t>
      </w:r>
    </w:p>
    <w:p>
      <w:r>
        <w:rPr>
          <w:b/>
        </w:rPr>
        <w:t xml:space="preserve">Tulos</w:t>
      </w:r>
    </w:p>
    <w:p>
      <w:r>
        <w:t xml:space="preserve">Kuninkaallisten ilmavoimien korkea-arvoinen upseeri Michael Redgrave on Hongkongissa illallisjuhlissa, jossa yksi läsnäolijoista, laivaston komentaja Michael Hordern, kertoo näkemästään unesta, jossa ilmavoimien marsalkka ja viiden muun seuralaisen ryhmä lensivät Bangkokista Dakotalla, joka syöksyi kalliorantaan. Lentomarsalkan on määrä lentää Tokioon seuraavana päivänä, mutta häntä ei häiritse se, että monet yksityiskohdat poikkeavat hänen suunnitellusta matkastaan, muun muassa toisenlaisen lentokoneen, Consolidated Liberatorin, käyttö. Kun suunnitellun lentokoneen toiminta keskeytyy ongelmien vuoksi, tilalle vaihdetaan unessa nähdyn kaltainen Dakota-matkustajakone, ja paikalle saapuu joukko muita matkustajia, jolloin koneessa on yhteensä 13 8 matkustajaa ja 5 miehistön jäsentä, eli sama määrä ihmisiä kuin unessa. Lennon edetessä muut olosuhteet muuttuvat niin, että lopulta suurin osa yksityiskohdista vastaa unta. Lentäjä onnistuu kuitenkin pudotuksen sijasta laskemaan koneen hallitulla pakkolaskulla vuoristossa sijaitsevalle lumikentälle, ja kaikki koneessa olleet selviävät hengissä.</w:t>
      </w:r>
    </w:p>
    <w:p>
      <w:r>
        <w:rPr>
          <w:b/>
        </w:rPr>
        <w:t xml:space="preserve">Esimerkki 1.5077</w:t>
      </w:r>
    </w:p>
    <w:p>
      <w:r>
        <w:t xml:space="preserve">Fakta1: elokuva alkaa Poornananda Swamin pidätyksellä, Fakta2: Poornananda Swamin pidätystä väitetään lapsen uhraamisesta, Fakta3: tarina paljastuu syytetyn ja veljen esittämien versioiden kautta, Fakta4: elokuvan juoni siirtyy 70-luvulle, Fakta5: taustan muuttuminen nähdään loistavana oikeustieteen opiskelijana kuuluisassa yliopistossa.</w:t>
      </w:r>
    </w:p>
    <w:p>
      <w:r>
        <w:rPr>
          <w:b/>
        </w:rPr>
        <w:t xml:space="preserve">Tulos</w:t>
      </w:r>
    </w:p>
    <w:p>
      <w:r>
        <w:t xml:space="preserve">God for Sale on satiirinen näkemys siitä, mikä kaikki määrittää ihmisen uskon. Elokuva alkaa Poornananda Swami Kunchacko Bobanin pidätyksellä, jota syytetään lasten uhraamisesta. Hänen tarinansa paljastuu syytetyn ja hänen veljensä Suraj Venjaramoodun esittämien versioiden kautta. Elokuvan juoni siirtyy 70-luvulle. Attingalin kylässä asuu Kamalasanan Pillai Suraj Venjaramoodu, räätäli. Eräänä kauniina aamuna Kadhaprasangam-esityksen jälkeen Pillai löydettiin kuolleena epäilyttävissä olosuhteissa. Siitä juoni siirtyy nykyaikaan. Kamalasanan Pillain poika Prasannan Kunchakko Boban on nyt ahkera päivätyöläinen, jolla on naisrakas Jyothi Krishna. Taustat muuttuvat jälleen, ja päähenkilö nähdään loistavana oikeustieteen opiskelijana kuuluisassa yliopistossa. Prasannan kohtaa varhaiselämässään joitakin katkeria totuuksia, jotka muuttavat hänen persoonallisuuttaan. Yliopistoon päästyään hän tuntee vetoa vasemmistolaiseen ajatteluun. Myöhemmin hän rakastuu rikkaaseen naiseen ja muuttuu lopulta varakkaaksi ihmiseksi, ja emotionaalinen romahdus tekee hänestä alkoholistin. Prasannan matka sieltä retriittikeskukseen ja lopulta henkilön luo, joka väittää olevansa Jumalan avatar, on elokuvan juoni.</w:t>
      </w:r>
    </w:p>
    <w:p>
      <w:r>
        <w:rPr>
          <w:b/>
        </w:rPr>
        <w:t xml:space="preserve">Esimerkki 1.5078</w:t>
      </w:r>
    </w:p>
    <w:p>
      <w:r>
        <w:t xml:space="preserve">Fakta1: Fakta2: Indrajeet pelottelee heidät pois taikatempuilla: Fakta3: Krishna saapuu paikalle viedäkseen pojan koulutukseen, Fakta4: ihmekoira kuuluu Maheshille ja Ludelle, Fakta5: pojanpojan etsintä joutuu kömpelöiden idioottien kidnappaamaksi.</w:t>
      </w:r>
    </w:p>
    <w:p>
      <w:r>
        <w:rPr>
          <w:b/>
        </w:rPr>
        <w:t xml:space="preserve">Tulos</w:t>
      </w:r>
    </w:p>
    <w:p>
      <w:r>
        <w:t xml:space="preserve">Ryhmä lapsia etsii Indrajeet Suraj Balajeea välittääkseen uutisen, että hänen isänsä Krishna Tirlok Malik on palannut Yhdysvalloista. Mutta Indrajeet pelottelee heidät pois taikatemppujensa avulla. Indrajeet asuu isoisänsä, taikuri Acharya S. P. Balasubrahmanyamin kanssa Mayapurissa. Pojan äiti kuoli, kun hän oli pikkulapsi. Acharya opettaa pojalle kaikki taikatemput, mutta ei ole koskaan lähettänyt häntä kouluun peruskoulutusta varten. Krishna, joka pyörittää menestyvää intialaista kanavaa Yhdysvalloissa, saapuu paikalle viedäkseen poikansa koulutukseen. Indrajeet kieltäytyy jättämästä isoisäänsä, mutta hänet lähetetään väkisin New Yorkiin. Indrajeet herää toisessa talossa, jossa häntä herättää amerikkalainen nainen. Hän tapaa äitipuolensa Pooja Kumarin, mutta pian hän karkaa kotoa ja ystävystyy kolmen karanneen orvon ja ihmekoiran kanssa, jotka kuuluvat Maheshille ja Ludelle, kahdelle hauskalle pikkuvarkaalle. Samaan aikaan Acharya tulee New Yorkiin etsimään pojanpoikaansa, jonka kömpelöt idiootit kidnappaavat, ja kliimaksissa hän pelastaa koiran kanssa Indrajeetin käyttämällä kaikkia maailman 3D-efektejä.</w:t>
      </w:r>
    </w:p>
    <w:p>
      <w:r>
        <w:rPr>
          <w:b/>
        </w:rPr>
        <w:t xml:space="preserve">Esimerkki 1.5079</w:t>
      </w:r>
    </w:p>
    <w:p>
      <w:r>
        <w:t xml:space="preserve">Fakta1: Fakta2: Dacoittien jengi on levittänyt kauhua ja pelkoa alueelle, Fakta3: päättää kääntyä poliisin puoleen, Fakta4: Bhavani päättää kääntyä poliisin puoleen, Fakta5: Ram ja Laxman kääntyvät rikollisen elämän puoleen.</w:t>
      </w:r>
    </w:p>
    <w:p>
      <w:r>
        <w:rPr>
          <w:b/>
        </w:rPr>
        <w:t xml:space="preserve">Tulos</w:t>
      </w:r>
    </w:p>
    <w:p>
      <w:r>
        <w:t xml:space="preserve">Thakur Bhavani Singh johtaa dacoit-jengiä, joka on levittänyt kauhua ja pelkoa alueella. Bhavanilla on perhe, johon kuuluu vaimo Radha, kaksi poikaa, Ram ja Laxman, sekä tytär Ganga. Eräänä päivänä Bhavani kidnappaa varakkaan Harnam Singhin pojan ja vapauttaa hänet muhkeita lunnaita vastaan. Harnam suostuu kaikkiin ehtoihin ja luovuttaa rahat Bhavanille. Valitettavasti Harnamin lapsi kuolee, ja hänen vaimonsa kiroaa Bhavanin ja hänen perheensä murtuneena. Tämän jälkeen Bhavani joutuu eroon perheestään rankkasateiden ja tulvien vuoksi, ja hän päättää antautua poliisille ja joutuu vankilaan. Hänen vaimonsa ei ole löytänyt ketään heidän lapsistaan. Ram ja Laxman joutuvat kahden rosvon huostaan ja alkavat elää rikollista elämää, ja ironista kyllä, Harnam Singh adoptoi Gangan. Vuosia myöhemmin Bhavani vapautuu vankilasta ja tulee tapaamaan vaimoaan. Hän on järkyttynyt kuullessaan, ettei hän ehkä enää koskaan näe lapsiaan. Bhavani alkaa elää rehellistä elämää tietämättä, että hänen vieraantuneet poikansa elävät rikollista elämää ja että hänen tyttärensä asuu nyt sen perheen kanssa, jonka pojan hän tappoi.</w:t>
      </w:r>
    </w:p>
    <w:p>
      <w:r>
        <w:rPr>
          <w:b/>
        </w:rPr>
        <w:t xml:space="preserve">Esimerkki 1.5080</w:t>
      </w:r>
    </w:p>
    <w:p>
      <w:r>
        <w:t xml:space="preserve">Fakta1: Fakta2: Ultraman Cosmos In taistelee Baltania vastaan estääkseen häntä hyökkäämästä Maan avaruuteen: Musashi meni metsään tarkkailemaan auringonpimennystä ystäviensä kanssa, Fakta3: SEAS-organisaatio pani horrokseen, Fakta4: Baltan tekee virallisen lähetyksen SEASin tulkin avulla, Fakta5: sotilaallinen Huolimatta siitä, että oli kääntänyt asiat SEASin pyrkimyksen tasoittaa neuvotteluja</w:t>
      </w:r>
    </w:p>
    <w:p>
      <w:r>
        <w:rPr>
          <w:b/>
        </w:rPr>
        <w:t xml:space="preserve">Tulos</w:t>
      </w:r>
    </w:p>
    <w:p>
      <w:r>
        <w:t xml:space="preserve">Avaruudessa Ultraman Cosmos taistelee Baltania vastaan estääkseen häntä hyökkäämästä Maahan. Nuorella pojalla nimeltä Musashi Kounosuke Tokai, joka on viidesluokkalainen, on paljon unelmia, kuten tulla astronautiksi ja purjehtia tähtien merellä sekä tavata Ultraman. Eräänä yönä Musashi lähti metsään tarkkailemaan auringonpimennystä ystäviensä kanssa. Valitettavasti sinä yönä satoi rankasti, minkä vuoksi kaikki muut paitsi Musashi päättivät lähteä kotiin. Samaan aikaan, sateen keskellä, Ultraman Cosmos taistelee Baltania vastaan estääkseen häntä hyökkäämästä kaupunkiin. Molemmat käyttävät voimiaan ja iskevät yhteen. Heidän voimiensa törmäyksen aiheuttaman iskun vuoksi molemmat heittäytyivät eri suuntiin. Myöhemmin Musashi meni katsomaan, mitä metsässä tapahtui, ja löysi heikentyneen Ultraman Cosmosin. Musashin avulla Ultraman Cosmos sai voimansa takaisin. Ennen kuin Cosmos lähti Maasta, hän antoi Musashille salaperäisen sinisen kirkkaan kiven. Samaan aikaan Baltan herättää horroksesta hirviön, jonka SEAS-organisaatio laittoi jälleen uneen. Armeija kuitenkin ryösti Musashilta sinisen kiven, jonka Musashin ystävä Mari sai myöhemmin takaisin minibaltanin avulla. Baltan tekee SEASin tulkin avulla virallisen lähetyksen, jossa hän ilmoittaa haluavansa elää rinnakkain Maan asukkaiden kanssa ja neuvottelee ihmisten kanssa. Huolimatta SEAS:n yrityksistä sujuvoittaa neuvottelut, armeija oli äkillisesti muuttanut asiat huonompaan suuntaan hyökätessään muukalaisen kimppuun pakottaen sen pysäyttämättömään raivoon. Raivostunut Baltan julisti sen jälkeen valloittavansa Maan vastauksena vihamieliseen toimintaan. Pelastaakseen molemmat osapuolet käsittämättömältä katastrofilta Ultraman Cosmos kutsutaan jälleen päättäväisen Musashin toimesta pysäyttämään Baltanin raivo. Vaikka ensimmäiset yritykset Baltanin pysäyttämiseksi onnistuivat, muukalainen muuttui vahvempaan taistelumuotoonsa, joka nujersi Cosmoksen. Vastineeksi Cosmos muuttui Corona-muotoonsa vastapainoksi. Lopulta Baltan nujerretaan Cosmoksen Blazing Wave -hyökkäyksellä. Tajutessaan, että hän on pilannut jälkeläistensä mahdollisuuden saada uusi planeetta, jolla he voisivat elää tekojensa vuoksi, Baltan tappoi itsensä sisäisellä räjähdyksellä. Tuolloin Cosmos muuttui takaisin Lunan-muotoonsa palauttaakseen Baltanin taistelumuodostaan ja siirtääkseen avaruusolennon kuolleen ruumiin takaisin jälkeläistensä käsiin. Tämän rauhallisen hetken aikana armeija kuitenkin suunnitteli ohjushyökkäystä Cosmosta vastaan, mutta Musashin ja hänen isänsä yhteiset ponnistelut estivät sen. Kun Maa oli pelastettu, Ultraman Cosmos kertoo Musashille, että he tapaavat vielä jonain päivänä ennen kuin lähtevät Maasta.</w:t>
      </w:r>
    </w:p>
    <w:p>
      <w:r>
        <w:rPr>
          <w:b/>
        </w:rPr>
        <w:t xml:space="preserve">Esimerkki 1.5081</w:t>
      </w:r>
    </w:p>
    <w:p>
      <w:r>
        <w:t xml:space="preserve">Fakta1: Fakta2: Täydellinen huolimattomuus ja lääkäreiden edut johtavat ennenaikaiseen kuolemaan sairaalassa, Fakta3: Mussaddi sekä lähtee pyhiinvaellukselle nuori työtön poika, Fakta4: eläkevirkailijat saapuvat Mussaddin taloon tiedustelemaan asemaa, Fakta5: Mussaddi Lal raportoi hänet kuolleeksi tiedostoissa.</w:t>
      </w:r>
    </w:p>
    <w:p>
      <w:r>
        <w:rPr>
          <w:b/>
        </w:rPr>
        <w:t xml:space="preserve">Tulos</w:t>
      </w:r>
    </w:p>
    <w:p>
      <w:r>
        <w:t xml:space="preserve">Eläkkeellä oleva koulumestari Mussaddi Lal Tripathi Pankaj Kapoor, vaimonsa vakavan sairauden vaivaama tavallinen mies, vie vaimonsa sairaalaan, jossa lääkäreiden täydellinen huolimattomuus ja omat edut johtavat hänen ennenaikaiseen kuolemaansa. Mussaddi lähtee sitten yhdessä nuoren työttömän kulkuripoikansa Bunty Gaurav Kapoorin kanssa pyhiinvaellusmatkalle neljään pyhään paikkaan hautaamaan vaimonsa tuhkat. Hänen poissa ollessaan eläkevirkailijat saapuvat Mussaddin taloon tiedustelemaan hänen asemaansa. Mussaddin naapuri Gupta kertoo heille, että Mussaddi on lähtenyt kauas, ja eläkevirkailijat tulkitsevat, että Mussaddi Lal on kuollut, ja ilmoittavat hänet kuolleeksi. Kun Mussaddi palaa takaisin, hän huomaa järkyttyneenä, että hän on hallituksen tiedostojen mukaan kuollut. Hän yrittää kaikin keinoin saada eläketoimiston henkilökunnan uskomaan, että hän on elossa, mutta he eivät ole lainkaan vakuuttuneita, sillä he haluavat kunnon todisteita. Mussaddi Lal on hämmentynyt ja lannistunut tilanteen ironiasta ja lähtee keräämään todisteita siitä, että hän on elossa, kun taas eläketoimiston työntekijät päättävät, että mitä todisteita Mussaddi sitten tuokin, he eivät anna hänen olla virallisesti elossa, koska he ovat jo tuhlanneet hänen eläkerahansa. Mussaddi päättää kapinoida omalla tavallaan ja ottaa lain omiin käsiinsä. Saako Mussaddi lopulta oikeutta vai jääkö hän byrokratian kuolleeksi uhriksi? Pystyykö Mussaddi voittamaan korruptoituneen järjestelmän ja sen virkamiehet ja selviytymään voittajana, ja elävänä, jos niin miten?</w:t>
      </w:r>
    </w:p>
    <w:p>
      <w:r>
        <w:rPr>
          <w:b/>
        </w:rPr>
        <w:t xml:space="preserve">Esimerkki 1.5082</w:t>
      </w:r>
    </w:p>
    <w:p>
      <w:r>
        <w:t xml:space="preserve">Fakta1: Evelyn Prentice laiminlyöty vaimo alkaa asianajaja John Prentice flirtti, Fakta2: Lawrence Kennard osoittautuu gigoloksi, Fakta3: Johnilla oli lyhyt suhde entisen asiakkaansa kanssa, Fakta4: Judith Wilsonia syytetään rikoksesta, Fakta5: Evelyn suostuttelee miehensä ottamaan yhdessä pienen tyttären kanssa Wilsonin puolustuksen.</w:t>
      </w:r>
    </w:p>
    <w:p>
      <w:r>
        <w:rPr>
          <w:b/>
        </w:rPr>
        <w:t xml:space="preserve">Tulos</w:t>
      </w:r>
    </w:p>
    <w:p>
      <w:r>
        <w:t xml:space="preserve">Evelyn Prentice, asianajaja John Prenticen laiminlyöty vaimo, aloittaa flirtin runoilija Lawrence Kennardin kanssa, joka osoittautuu gigoloksi. Lisäksi käy ilmi, että Johnilla oli lyhyt suhde entisen asiakkaansa kanssa. Kun käy ilmi, että Evelyn ampui Kennardin, kun tämä yritti kiristää häntä, rikoksesta syytetään Judith Wilsonia, toista naista. Evelyn ja heidän pieni tyttärensä suostuttelevat miehensä ottamaan Wilsonin puolustuksen. Jutun edetessä hän kuitenkin huolestuu yhä enemmän siitä, että Judith tuomitaan. Hän päättää, että hänen on mentävä oikeuteen ja tunnustettava. Huolimatta miehensä yrityksistä estää häntä, Evelyn puhuu suoraan, että hän ilmeisesti ampui Kennardia, kun he kamppailivat aseesta. John onnistuu saamaan Judithin tunnustamaan Kennardin ampumisen ja vakuuttamaan valamiehistön, että kyseessä oli itsepuolustus. Kun kaikki on ohi, John kertoo Evelynille, että kaikki on annettu anteeksi ja unohdettu.</w:t>
      </w:r>
    </w:p>
    <w:p>
      <w:r>
        <w:rPr>
          <w:b/>
        </w:rPr>
        <w:t xml:space="preserve">Esimerkki 1.5083</w:t>
      </w:r>
    </w:p>
    <w:p>
      <w:r>
        <w:t xml:space="preserve">Fakta1: vaimo Pian neuvottelujen päätyttyä hän Korean sodan, Fakta2: Fakta3: armeija listasi hänet tapetuksi, Fakta4: kylän epäystävällinen pormestari näyttää hänelle luonnollisten kuumien lähteiden uima-altaan, Fakta5: Gus ja Charlie juonittelevat avatakseen lomakohteena toimivan hotellin käyttäen miehiä työvoimana ja rikkinäisiä laitteita materiaaleina.</w:t>
      </w:r>
    </w:p>
    <w:p>
      <w:r>
        <w:rPr>
          <w:b/>
        </w:rPr>
        <w:t xml:space="preserve">Tulos</w:t>
      </w:r>
    </w:p>
    <w:p>
      <w:r>
        <w:t xml:space="preserve">Gus Brubaker Dick Shawn on itseoikeutetusti snook. Pian Korean sodan päättymisen jälkeen hänen vaimonsa suostuttelee hänet hakemaan G.I.-vakuutusta, johon hän on oikeutettu toisen maailmansodan aikaisen ilmavoimien palveluksensa perusteella. Gus on vastahakoinen, koska hänet ammuttiin alas ja hänestä tuli sotavanki, mutta armeija merkitsi hänet kuolleeksi. Punaisen nauhan moka johtaa siihen, että Gus pääsee takaisin univormuun ja hänet määrätään ränsistyneelle tutka-asemalle Japanin Shiman lähellä sijaitsevalle takapajuiselle saarelle. Tylsistyminen on tehnyt sinne määrätyistä lentäjistä apaattisia, huolimattomia ja motivoimattomia. Laitteet ja tarvikkeet ovat romua, hylättyjä tai ylijäämäisiä. Kapteeni Charlie Stark Ernie Kovacs, vapaamielinen ja epäsovinnainen ilmavoimien lentäjä, on komentaja. Hänen esimiehensä ovat lähes unohtaneet, että tukikohta on yhä saarella. Gus tutustuu Ume Tanaka Nobu McCarthyyn, kylän epäystävällisen pormestarin tyttäreen, joka näyttää hänelle luonnollisten kuumien lähteiden altaan. Gus ja Charlie juonittelevat avatakseen lomakeskushotellin, jossa miehet ovat työvoimaa ja hajonnut kalusto materiaalia, ja tohtori Farringtom Warden huijaa toimittaja Joab Martinsonin Robert Emhardtia veden parantavista voimista saadakseen ilmaista julkisuutta. Doc kutsuu älyttömän luutnantti Nora McKayn Margo Mooren mukaan antamaan hankkeelle naisnäkökulmaa, ja Charlie kiinnostuu hänestä romanttisesti. Lentomiehet, Charlie mukaan luettuna, ovat motivoituneita hankkeesta ja kauniista nuoresta luutnantista, heistä tulee jälleen sotilasjoukko ja he rakentavat ensiluokkaisen laitoksen, Hotel Shiman. Nora miehittää hotellin 40 kylän nuorella naisella, ja paikallisen tavan mukaan tytöt myydään isiensä vaatimuksesta kahdeksi vuodeksi Gusille papasaaniksi. Nora ja Charlie rakastuvat toisiinsa, mutta kun Nora kosii Charlieta, tämä epäilee hänen avioliittokelpoisuuttaan. Kun Martinson juopuu ja nolaa itsensä kaikkien vieraiden edessä, hän kirjoittaa kostonhimoisesti jutun, jossa hotelli maalataan synninpesäksi. Gus joutuu sotaoikeuteen syntipukiksi huolimatta siitä, että 100 lentomiestä on sen omistajia. Kun Charlie raivostuu ja vaatii todistamaan, maineesta tietoinen komentaja siirtää hänet estääkseen sen. Myös Washingtonin kongressin paneeli käynnistää tutkimuksen, Charlie päätyy pörräämään oikeudenkäyntiä suihkukoneella, kun Doc Farrington kiristää eversti Hollingsworthia tiedolla, että tämä sai Hotel Shimasista toimitettuja ylellisyystavaroita. Stark päätyy todistamaan Gussin puolesta, kun oikeudenkäynnin aikana tapahtuu kaikenlaisia hulluja temppuja. Lopulta Brubaker todetaan syyttömäksi yhdessä syytekohdassa, mutta syylliseksi valtion omaisuuden anastamiseen. Tuomion antamisen aikana tuomioistuin huomaa, että se on tuominnut väärän miehen hallituksen aikaisemman virheen vuoksi. Hämmentyneenä lautakunta päättää lopulta julistaa Gusin syyttömäksi ja jättää hotellin saaren asukkaiden hoidettavaksi. Charlie ja Nora sopivat aiemmat erimielisyytensä oikeudenkäynnistä ja päättävät mennä naimisiin. Kun Gus hyvästelee Umen ja lähtee lähtemään, hän huomaa, että eversti Hollingsworth on määrätty tukikohtaan hänen tilalleen. Ume vilkuttaa hyvästiksi, kun Gus lähtee kotiin.</w:t>
      </w:r>
    </w:p>
    <w:p>
      <w:r>
        <w:rPr>
          <w:b/>
        </w:rPr>
        <w:t xml:space="preserve">Esimerkki 1.5084</w:t>
      </w:r>
    </w:p>
    <w:p>
      <w:r>
        <w:t xml:space="preserve">Fakta1: Fakta2: Fakta3: Susan päättää ottaa Patin takaisin, Fakta4: Pat päättää lopettaa suhteen lopullisesti Leslien vuoksi, Fakta5: Molly saa tietää Jackin suhteesta.</w:t>
      </w:r>
    </w:p>
    <w:p>
      <w:r>
        <w:rPr>
          <w:b/>
        </w:rPr>
        <w:t xml:space="preserve">Tulos</w:t>
      </w:r>
    </w:p>
    <w:p>
      <w:r>
        <w:t xml:space="preserve">Elokuva alkaa, kun Finbar Barry McMullen seisoo hiljattain kuolleen isänsä haudalla yhdessä äitinsä kanssa, joka kertoo palaavansa kotimaahansa Irlantiin ollakseen Finbar OShaughnessyn kanssa, jonka mukaan Barry on nimetty, hänen pitkäaikaisen rakkaansa. Äiti kertoo Barrylle, että vaikka hän antoi Barryn isälle 35 elämänsä parhaista vuosista, hän aikoo alkaa elää omaa elämäänsä sen miehen kanssa, jota hän todella rakastaa. Jack on ostanut heidän vanhempiensa kodin ja asuu siinä vaimonsa Mollyn kanssa. Jack on hajallaan rakkautensa Mollyyn ja himonsa Anniin, Barryn entiseen romanttiseen kiinnostuksen kohteeseen. Barry ja nuorin veli Pat pyytävät, että he voisivat muuttaa väliaikaisesti Jackin luokse, mihin tämä vastahakoisesti suostuu. Pat aikoo purkaa kihlauksensa Susanin kanssa, mutta masentuu, kun Susan jättää hänet. Pitkien anelujen jälkeen Susan päättää ottaa Patin takaisin. Sitten Pat päättää lopettaa suhteen lopullisesti Leslien, automekaanikon, vuoksi. He päättävät lähteä yhdessä Kaliforniaan klassikkoautolla, jota Leslie on työstänyt. Barry ei ole kiinnostunut pitkäaikaisesta suhteesta, kunnes hän tapaa Audreyn, naisen, jota hän syyttää varastaneensa asunnon, jota hän yritti vuokrata itselleen. Vaikka asiat eivät aluksi suju heidän välillään hyvin, he lämpenevät toisilleen ja aloittavat suhteen. Molly saa tietää Jackin suhteesta löydettyään eräänä päivänä hänen housuistaan käärityn kondomin, kun hän on siivoamassa Jackin jälkiä. Molly ottaa Jackin puheeksi, mutta tämä kieltäytyy puhumasta asiasta. Lopulta Jack lopettaa lopullisesti suhteensa Anniin. Sitten hän palaa kotiinsa päättäväisenä rakentamaan haavoittuneen avioliittonsa uudelleen, mutta ei ennen kuin on käynyt isänsä haudalla ja luvannut äänessä, että hänestä tulee vaimolleen parempi aviomies kuin hänen isänsä oli, ja kaatanut pullon irlantilaista viskiä haudalle. Barry päättää muuttaa Audreyn luo ja viedä heidän suhteensa seuraavalle tasolle. Elokuva päättyy siihen, että kaikki kolme veljestä kokoontuvat perheen kotitilalle uudella uskolla rakkauteen ja halulla olla antamatta menneisyyden haamujen estää heitä.</w:t>
      </w:r>
    </w:p>
    <w:p>
      <w:r>
        <w:rPr>
          <w:b/>
        </w:rPr>
        <w:t xml:space="preserve">Esimerkki 1.5085</w:t>
      </w:r>
    </w:p>
    <w:p>
      <w:r>
        <w:t xml:space="preserve">Fakta1: Fakta2: Annie Rooney rakastuu rikkaaseen 16-vuotiaaseen Marty Whiteen: Fakta3: Annie on tervetullut lisäys piiriin, Fakta4: Martyn varakkaita äitejä ja isää ei saada vakuuttuneiksi Anniesta yhtä helposti, Fakta5: isä onnistuu keksimään uudenlaisen synteettisen kumin.</w:t>
      </w:r>
    </w:p>
    <w:p>
      <w:r>
        <w:rPr>
          <w:b/>
        </w:rPr>
        <w:t xml:space="preserve">Tulos</w:t>
      </w:r>
    </w:p>
    <w:p>
      <w:r>
        <w:t xml:space="preserve">Annie Rooney Shirley Temple, 14-vuotias myyntimiehen tytär, rakastuu rikkaaseen, 16-vuotiaaseen Marty White Dickie Mooreen. Aluksi Martyn snobistiset ystävät suhtautuvat Annieen kylmän viileästi, mutta hänen jitterbug-tanssitaitonsa tekevät vaikutuksen, ja pian Annie on tervetullut lisä heidän seuraansa. Martyn varakkaat äiti ja isä, jotka omistavat kumitehtaan, eivät ole yhtä helposti vakuuttuneita Annien arvosta. Mutta kun hänen isänsä onnistuu keksimään uudenlaisen synteettisen kumin, Annin voitto on täydellinen.</w:t>
      </w:r>
    </w:p>
    <w:p>
      <w:r>
        <w:rPr>
          <w:b/>
        </w:rPr>
        <w:t xml:space="preserve">Esimerkki 1.5086</w:t>
      </w:r>
    </w:p>
    <w:p>
      <w:r>
        <w:t xml:space="preserve">Fakta1: Newcastlessa syntynyt gangsteri, joka on järjestäytyneen rikollisuuden pomojen Gerald ja Sid Fletcherin palveluksessa, Fakta2: Fakta3: Jack Carter on asunut vuosia Newcastlessa syntynyt gangsteri, Fakta4: Eric vie hänet rikollispomo Cyril Kinnearin maalaistalolle, Fakta5: Glenda vie hänet urheiluautolla tapaamaan Brumbya uudessa ravintolassa, joka on rakennettu parkkitalon huipulla.</w:t>
      </w:r>
    </w:p>
    <w:p>
      <w:r>
        <w:rPr>
          <w:b/>
        </w:rPr>
        <w:t xml:space="preserve">Tulos</w:t>
      </w:r>
    </w:p>
    <w:p>
      <w:r>
        <w:t xml:space="preserve">Newcastlesta kotoisin oleva gangsteri Jack Carter on asunut vuosia Lontoossa järjestäytyneen rikollisuuden pomojen Gerald ja Sid Fletcherin palveluksessa. Jack makaa Geraldin tyttöystävän Annan kanssa ja aikoo paeta hänen kanssaan Etelä-Amerikkaan. Ensin hänen on kuitenkin palattava Newcastleen ja Gatesheadiin osallistuakseen väitetyssä rattijuopumusonnettomuudessa kuolleen veljensä Frankin hautajaisiin. Viralliseen selitykseen tyytymätön Jack tutkii asiaa itse. Hautajaisissa Jack tapaa teini-ikäisen veljentyttärensä Doreenin ja Frankin välttelevän rakastajattaren Margaretin. Myöhemmin annetaan ymmärtää, että Doreen on Jackin tytär. Jack menee Newcastlen kilparadalle etsimään vanhaa tuttavaansa Albert Swiftiä saadakseen tietoja veljensä kuolemasta, mutta Swift huomaa Jackin ja väistää häntä. Jack tapaa toisen vanhan tuttavan, Eric Paicen, joka kieltäytyy kertomasta Jackille, kuka palkkaa hänet autonkuljettajaksi. Ericin jäljittäminen johtaa hänet rikollispomo Cyril Kinnearin maalaistalolle. Jack tunkeutuu pokeria pelaavan Kinnearin luo, mutta ei saa häneltä juuri mitään selville; hän tapaa myös lumoavan juopuneen naisen, Glendan. Lähtiessään Jackia Eric varoittaa häntä vahingoittamasta Kinnearin ja Fletchereiden välisiä suhteita. Takaisin kaupungissa Jackia uhkaavat kätyrit, jotka haluavat hänen lähtevän kaupungista, mutta hän taistelee heitä vastaan, ottaa yhden kiinni ja kuulustelee häntä saadakseen selville, kuka haluaa hänen lähtevän. Hän saa nimen Brumby. Jack tuntee Cliff Brumbyn liikemiehenä, jolla on määräysvaltaa paikallisissa huvipuistoissa. Vieraillessaan Brumbyn talossa Jack saa selville, ettei mies tiedä hänestä mitään, ja uskoen, että hänet on lavastettu, hän lähtee. Seuraavana aamuna paikalle saapuu kaksi Jackin lontoolaista kollegaa - Con McCarthy ja Peter hollantilainen - jotka Fletcherit ovat lähettäneet hakemaan Jackin takaisin, mutta Jack pakenee. Jack tapaa Margaretin puhuakseen Frankista, mutta Fletchereiden miehet odottavat häntä ja jahtaavat häntä. Hänet pelastaa Glenda, joka vie hänet urheiluautollaan tapaamaan Brumbya hänen uuteen ravintolaansa, joka sijaitsee parkkihallin huipulla. Brumby tunnistaa Kinnearin olevan Franksin kuoleman takana ja selittää, että Kinnear yrittää ottaa hänen liiketoimintansa haltuunsa. Hän tarjoaa Jackille 5000 puntaa rikollispomon tappamisesta, mistä Jack kieltäytyy jyrkästi. Jack harrastaa seksiä Glendan kanssa tämän asunnossa, josta hän löytää ja katsoo pornofilmin, jossa Doreen pakotetaan harrastamaan seksiä Albert Swiftin kanssa. Elokuvan muut osanottajat ovat Glenda ja Margaret. Tunteiden vallassa Jack raivostuu ja työntää Glendan pään veden alle tämän ollessa kylvyssä. Hän kertoo miehelle, että elokuva oli Kinnearsin ja että hän uskoo Doreenin vedättäneen Ericiä. Pakottaessaan Glendan autonsa tavaratilaan Jack lähtee etsimään Albertia. Jack löytää Albertin vedonlyöntiliikkeestä. Albert tunnustaa kertoneensa Brumbylle, että Doreen oli todellakin Franksin tytär. Brumby näytti elokuvan Frankille yllyttääkseen häntä soittamaan poliisin Kinnearin perään. Eric ja kaksi hänen miestään järjestivät Franksin kuoleman. Tietoja saatuaan Jack puukottaa Albertin kuolettavasti. Jackin kimppuun hyökkäävät lontoolaiset gangsterit ja Eric, joka on kertonut Fletcherille Jackin ja Annan suhteesta. Sitä seuranneessa tulitaistelussa Jack ampuu Peterin kuoliaaksi. Kun Eric ja Con pakenevat, he työntävät urheiluauton jokeen, jossa Glenda on loukussa. Palatessaan parkkipaikalle Jack löytää Brumbyn, hakkaa hänet tajuttomaksi ja heittää hänet laidan yli kuolemaan. Sitten hän lähettää pornofilmin Scotland Yardin siveyspoliisille Lontooseen. Jack sieppaa Margaretin aseella uhaten. Hän soittaa Kinnearille kesken villien juhlien, kertoo, että hänellä on elokuva, ja tekee sopimuksen, jonka mukaan Kinnear antaa hänelle Ericin vastineeksi tämän vaikenemisesta. Kinnear suostuu ja lähettää Ericin sovittuun paikkaan, mutta soittaa sen jälkeen palkkamurhaajalle, joka tappaa Jackin. Jack ajaa Margaretin Kinnearin kartanon alueelle, tappaa hänet tappavalla ruiskeella ja jättää ruumiin sinne. Sen jälkeen hän kutsuu poliisin ratsiaamaan Kinnearsin juhlat. Jack jahtaa Ericiä pitkin rantaa. Hän pakottaa Ericin juomaan täyden pullon viskiä, kuten Eric oli tehnyt Frankille, ja hakkaa hänet sitten kuoliaaksi haulikollaan. Kun Jack kävelee rantaviivaa pitkin, palkkamurhaaja, joka tunnistetaan vain J:ksi ja joka oli Jackin vaunussa hänen ensimmäisellä junamatkallaan Newcastleen elokuvan alkuteksteissä, ampuu häntä päähän tarkka-ampujakiväärillä.</w:t>
      </w:r>
    </w:p>
    <w:p>
      <w:r>
        <w:rPr>
          <w:b/>
        </w:rPr>
        <w:t xml:space="preserve">Esimerkki 1.5087</w:t>
      </w:r>
    </w:p>
    <w:p>
      <w:r>
        <w:t xml:space="preserve">Fakta1: Honest Goron omistaja tarkastaa uuden myymälän ja törmää vanhaan luokkatoveriin, Fakta2: Goro esittelee uusia myyntitekniikoita ja periaatteen, jonka mukaan hän myy vain tuoretta ruokaa, Fakta3: vanhempi henkilökunta ei halua muuttaa tapojaan, Fakta4: Honest Goron johtaja eroaa ja yrittää ottaa loput henkilökunnasta mukaansa, Fakta5: enemmistö päättää kiihkeän puheen jälkeen pysyä uskollisena Gorolle Hanako</w:t>
      </w:r>
    </w:p>
    <w:p>
      <w:r>
        <w:rPr>
          <w:b/>
        </w:rPr>
        <w:t xml:space="preserve">Tulos</w:t>
      </w:r>
    </w:p>
    <w:p>
      <w:r>
        <w:t xml:space="preserve">Uusi supermarket Bargains Galore avataan, ja se uhkaa pitkään toiminutta Honest Goroa aggressiivisella hinnanalennuksellaan. Honest Goron omistaja Goro, jota näyttelee Masahiko Tsugawa, tarkastaa uuden myymälän ja törmää vanhaan luokkatoveriinsa Hanakoon, jota näyttelee Nobuko Miyamoto. Hän käyttää kotiäititietämystään osoittaakseen Goroolle, miksi hänen supermarketinsa menestyy niin huonosti. Hän päättää tehdä supermarketistaan Japanin parhaan ja antaa Hanakolle työpaikan pääkassanhoitajana. Hän auttaa parantamaan asiakaspalvelua ja ottaa käyttöön uusia myyntitekniikoita sekä periaatteen, jonka mukaan myydään vain tuoreita elintarvikkeita. Näin tehdessään hän kuitenkin suututtaa vanhemmat työntekijät, jotka eivät halua muuttaa tapojaan. Vähitellen myymälä kuitenkin houkuttelee lisää asiakkaita. Samaan aikaan Honest Goron johtaja ottaa vastaan Bargains Galoren takapakkia, ja lopulta hän irtisanoutuu aloittaakseen työt uudessa supermarketissa yrittäen ottaa loputkin työntekijät mukaansa. Hanakon kiihkeän puheen jälkeen enemmistö päättää pysyä uskollisena Gorolle ja kaksinkertaistaa ponnistelunsa asiakastyytyväisyyden eteen. Viimeisessä yrityksessään sabotoida Goroa vanha johtaja ja päälihamestari yrittävät varastaa koko kaupan lihan. Hanako huomaa heidät, ja hänet lukitaan pakastinpakettiauton takaosaan, kun he lähtevät pois. Goro lähtee heidän peräänsä dekotorilla, ja vauhdikkaan takaa-ajon jälkeen Hanako pelastuu. Honest Goro avaa uudenvuodenpäivänä liikkeen, joka on täynnä asiakkaita, kun taas Bargains Galore on käytännössä tyhjä.</w:t>
      </w:r>
    </w:p>
    <w:p>
      <w:r>
        <w:rPr>
          <w:b/>
        </w:rPr>
        <w:t xml:space="preserve">Esimerkki 1.5088</w:t>
      </w:r>
    </w:p>
    <w:p>
      <w:r>
        <w:t xml:space="preserve">Fakta1: Fakta2: Osa-aikainen seriffi Johnny Cobb päättää kostaa nuoren miehen kuoleman Bob Larkinin johtamille asemiehille: Larkinin miehet ratsastavat kaupunkiin, Fakta3: Earl Norman ja Drew ryöstävät paikallisia asukkaita, Fakta4: Larkinilla ei ole mitään halua pysäyttää sitä Cobbin pyynnöistä huolimatta, Fakta5: ainoa henkilö kaupungissa, joka on valmis auttamaan Cobbia, on hidasälyinen tallipoika nimeltä Cobb.</w:t>
      </w:r>
    </w:p>
    <w:p>
      <w:r>
        <w:rPr>
          <w:b/>
        </w:rPr>
        <w:t xml:space="preserve">Tulos</w:t>
      </w:r>
    </w:p>
    <w:p>
      <w:r>
        <w:t xml:space="preserve">Kun eräs Firecreekin länsimaalaisen pikkukaupungin asukas on vuosien ajan vetäytynyt rikollisten ja tulitaistelujen tieltä, hän päättää taistella vastaan. Osa-aikainen seriffi Johnny Cobb James Stewart päättää kostaa nuoren miehen kuoleman Bob Larkinin Henry Fondan johtamille asemiehille. Cobbilla on paljon mielessään, varsinkin kun hänen vaimonsa Henrietta Jacqueline Scott on synnyttämässä. Hän on rauhaa rakastava maanviljelijä, jonka lapsellisesti tehty sheriffin merkki on käytännössä kunniamerkki. Larkinsin miehet ratsastavat kaupunkiin ja häiritsevät rauhaa. Earl Gary Lockwood, Norman Jack Elam ja Drew James Best riehuvat paikallisten asukkaiden kimppuun, eikä Larkinilla ole mitään halua lopettaa sitä Cobbin pyynnöistä huolimatta. Larkin on kiinnostuneempi tutustumaan viehättävään leskirouvaan nimeltä Evelyn Inger Stevens. Kaupungin ainoa henkilö, joka on valmis auttamaan Cobbia, on hidasälyinen tallipoika nimeltä Arthur J. Robert Porter. Kun yksi Larkinin miehistä käy naisen kimppuun, Arthur tappaa miehen. Cobbin vaimo synnyttää, ja hänen on lähdettävä kaupungista. Hänen poissa ollessaan Larkinsin miehet hirttävät Arthurin, eikä kukaan kaupungissa yritä estää heitä. Cobb kaataa Arthurin ja lähtee Larkinin ja hänen miehensä perään. Ne melkein tappavat hänet, ja hän tappaa heidät kaikki paitsi Larkinin, jonka Evelynin leski tappaa, kun tämä on aikeissa tappaa Cobbin.</w:t>
      </w:r>
    </w:p>
    <w:p>
      <w:r>
        <w:rPr>
          <w:b/>
        </w:rPr>
        <w:t xml:space="preserve">Esimerkki 1.5089</w:t>
      </w:r>
    </w:p>
    <w:p>
      <w:r>
        <w:t xml:space="preserve">Fakta1: ryhmä menee läheiseen kuppilaan ottamaan yhteyttä poliisiin tapaamaan sheriffi Hoytia myllyssä, Fakta2: nainen nimeltä kertoo heille poliisin, Fakta3: Erin ja Kemper löytävät talon jättäen Morganin Andyn ja Pepperin myllyssä Jedidiahin kanssa, Fakta4: Thomas Hewittin, joka tunnetaan myös nimellä Leatherface, leka raahaa ruumiin uuden maskin tekemistä varten, Fakta5: Hoyt käskee Erinin ja Pepperin poistumaan sen jälkeen, kun hän löysi marihuanan kojelaudan pakettiautosta.</w:t>
      </w:r>
    </w:p>
    <w:p>
      <w:r>
        <w:rPr>
          <w:b/>
        </w:rPr>
        <w:t xml:space="preserve">Tulos</w:t>
      </w:r>
    </w:p>
    <w:p>
      <w:r>
        <w:t xml:space="preserve">Elokuun 18. päivänä 1973 viisi nuorta aikuista - Erin, hänen poikaystävänsä Kemper ja heidän ystävänsä Morgan, Andy ja Pepper - ovat matkalla Lynyrd Skynyrdin konserttiin matkattuaan Meksikoon ostamaan marihuanaa. Ajaessaan Texasin läpi Iowan osavaltiossa ryhmä ottaa kyytiin ahdistuneen liftarin, jonka he näkevät kävelevän keskellä tietä. Kun he yrittävät olla vuorovaikutuksessa liftarin kanssa, joka puhuu sekavasti pahasta miehestä, hän ampuu itseään suuhun. Ryhmä menee läheiseen kuppilaan ottaakseen yhteyttä poliisiin, jossa Luda Mae -niminen nainen kehottaa heitä tapaamaan sheriffi Hoytin myllyllä. Sen sijaan he löytävät Jedidiah-nimisen nuoren pojan, joka kertoo Hoytin olevan kotona humalassa. Erin ja Kemper lähtevät metsän läpi etsimään Hoytin taloa ja jättävät Morganin, Andyn ja Pepperin Jedidiah'n kanssa myllylle. He törmäävät plantaasitaloon, ja Monty-niminen amputoitu mies päästää Erinin sisälle kutsumaan apua. Kemper menee sisälle etsimään Eriniä, ja Thomas Hewitt, joka tunnetaan myös nimellä Leatherface, tappaa hänet lekalla ja raahaa ruumiin kellariin tekemään uutta naamiota. Sillä välin Hoyt saapuu tehtaalle ja hävittää liftarin ruumiin. Kun Erin saa selville, että Kemper on kadonnut, hän ja Andy palaavat Montyn talolle, ja Erin harhauttaa Montya, kun Andy etsii Kemperiä. Kun Monty huomaa, että Andy on sisällä, hän kutsuu Leatherfacen, joka hyökkää hänen kimppuunsa moottorisahalla. Erin pakenee ja suuntaa kohti metsää, mutta Leatherface katkaisee Andyn jalan ja kantaa hänet kellariin, jossa hänet puukotetaan lihakoukkuun. Erin pääsee takaisin myllyyn, mutta ennen kuin hän ja muut voivat lähteä, Hoyt ilmestyy paikalle. Löydettyään marihuanaa kojelaudalta hän käskee Erinin ja Pepperin poistumaan pakettiautosta, antaa Morganille aseen, jonka hän otti liftarilta, ja käskee tätä näyttelemään uudelleen, miten Erin tappoi itsensä. Vaatimuksista järkyttynyt Morgan yrittää ampua hänet, mutta ase on lataamaton. Hoyt laittaa sitten Morganille käsiraudat ja ajaa hänet takaisin Hewittin talolle ottaen pakettiauton avaimen mukaansa. Leatherface, jolla on Kempersin kasvot naamiona, jäljittää Erinin ja Pepperin, ja kun Pepper yrittää paeta, Leatherface tappaa hänet. Erin pakenee ja piiloutuu läheiseen asuntovaunuun, joka kuuluu lihavalle keski-ikäiselle naiselle, joka tunnetaan vain nimellä Tea Lady, ja nuoremmalle Henrietta-nimiselle naiselle, jotka antavat hänelle huumaavaa teetä. Erin saa selville, että he ovat kidnapanneet liftareiden vauvan, mutta pyörtyy ennen kuin ehtii paeta. Erin herää Hewittin talossa koko perheen ympäröimänä: Leatherface, hänen äitinsä Luda Mae, Hoyt, Monty ja Jedidiah. Luda Mae selittää Erinille, että Leatherfacea kiusattiin koko hänen elämänsä ajan, koska hänen kasvonsa olivat epämuodostuneet ihosairauden vuoksi, ja hänestä tuntui, ettei kukaan välittänyt hänen perheestään heidän itsensä lisäksi. Erin viedään kellariin, josta hän löytää Andyn ja tappaa tämän lopettaakseen hänen kärsimyksensä epäonnistuttuaan hänen vapauttamisessaan. Sen jälkeen hän löytää Morganin käsiraudoissa kylpyammeesta. Jedidiah, joka ei hyväksy perheensä toimia, johdattaa heidät ulos talosta ja harhauttaa Leatherfacea tarpeeksi kauan, jotta he pääsevät pakoon. Erin ja Morgan löytävät metsästä hylätyn hökkelin ja linnoittautuvat sisään. Nahkanaama murtautuu sisään ja löytää Erinin, mutta Morgan hyökkää Nahkanaaman kimppuun, joka ripustaa hänet kattokruunuun käsiraudoista ja viiltää hänen nivusensa läpi moottorisahalla. Erin pakenee metsään Leatherface perässään. Hän löytää teurastamon ja hyökkää Leatherfacen kimppuun lihakirveellä katkaisten tämän oikean käden. Erin juoksee ulos ja pysäyttää rekkakuskin, jota hän yrittää taivutella ajamaan pois Hewittin talosta, mutta tämä pysähtyy hakemaan apua ruokapaikasta. Kun rekkakuski vie perheen huomion muualle, Erin vie vauvan salaa ulos ruokalasta ja laittaa hänet sheriffin autoon. Erin käynnistää auton, ja Hoyt yrittää pysäyttää hänet, mutta Erin ajaa hänen päälleen toistuvasti, kunnes Hoyt on kuollut. Nahkanaama ilmestyy yhtäkkiä tielle ja viiltää auton moottorisahallaan, mutta Erin onnistuu pakenemaan vauvan kanssa, ja Hoyt katselee turhautuneena, kun hän ajaa pois. Kaksi päivää myöhemmin Leatherface tappaa kaksi tutkintavirkailijaa tehdessään rikospaikkatutkimusta Hewittin asunnossa, ja kertoja toteaa, että tapaus on edelleen auki.</w:t>
      </w:r>
    </w:p>
    <w:p>
      <w:r>
        <w:rPr>
          <w:b/>
        </w:rPr>
        <w:t xml:space="preserve">Esimerkki 1.5090</w:t>
      </w:r>
    </w:p>
    <w:p>
      <w:r>
        <w:t xml:space="preserve">Fakta1: Fakta2: metsästysseurue, johon kuuluu Albanin jaarli, Crosbey-Dalen herra ja aatelismies, Fakta3: vastakkainasettelu kiihdyttää Dicconin suunnitelmia, Fakta4: mies vapauttaa Englannin Albanin jaarlin pahoista juonitteluista, Fakta5: Myles tappaa Albanin jaarlin ja estää Albanin yrityksen kaapata Englannin kruunu.</w:t>
      </w:r>
    </w:p>
    <w:p>
      <w:r>
        <w:rPr>
          <w:b/>
        </w:rPr>
        <w:t xml:space="preserve">Tulos</w:t>
      </w:r>
    </w:p>
    <w:p>
      <w:r>
        <w:t xml:space="preserve">Myles Falworth Tony Curtis ja hänen sisarensa Meg Barbara Rush elävät tuntemattomina CrosbeyDalen maatilalla holhoojansa Diccon Bowman Rhys Williamsin kanssa. Tämä suojelee heitä Englannin kuningas Henrik IV:n Ian Keithin heidän perheelleen asettamalta syytteeltä, koska Albanin jaarli David Farrar on syyttänyt heidän isäänsä väärin perustein maanpetoksesta ja murhannut hänet. Kun Albanin jaarlin, CrosbeyDalen lordin ja toisen aatelismiehen, Sir Robertin, muodostama metsästysseura pysähtyy heidän tilalleen virkistäytymään, Myles torjuu heidät estääkseen heitä ahdistelemasta hänen sisartaan. Tämä yhteenotto kiihdyttää Dicconsin suunnitelmia lähettää heidät Mackworthin linnaan Derbyshireen, joka perustuu samannimiseen linnaan. Mackworthin jaarli Herbert Marshall, heidän isänsä läheinen ystävä, tulee heidän suojelijakseen, ja hän näkee Mylesissa miehen, joka voi vapauttaa Englannin Albanin jaarlin pahoista juonitteluista. Myles koulutetaan ritariksi, kuningas lyö hänet ritariksi, ja hän tappaa Albanin jaarlin taistelussa, jolloin Albanin yritys kaapata Englannin kruunu epäonnistuu. Myles nai sitten Mackworthin jaarlin tyttären, Lady Anne Janet Leigh'n.</w:t>
      </w:r>
    </w:p>
    <w:p>
      <w:r>
        <w:rPr>
          <w:b/>
        </w:rPr>
        <w:t xml:space="preserve">Esimerkki 1.5091</w:t>
      </w:r>
    </w:p>
    <w:p>
      <w:r>
        <w:t xml:space="preserve">Fakta1: satelliitti, joka toi takaisin vieraan organismin, Fakta2: Fakta3: kaupungin lääkäri oli avannut sen toimistossa uteliaisuudesta, Fakta4: Hallille on uskottu ainoa avain, Fakta5: tiimi Tutkittaessa Scoopin kanssa löydetään mikroskooppinen muukalaisorganismi, joka on vastuussa kuolemantapauksista tehokkaat kamerat.</w:t>
      </w:r>
    </w:p>
    <w:p>
      <w:r>
        <w:rPr>
          <w:b/>
        </w:rPr>
        <w:t xml:space="preserve">Tulos</w:t>
      </w:r>
    </w:p>
    <w:p>
      <w:r>
        <w:t xml:space="preserve">Kun Yhdysvaltain hallituksen Scoop-koodinimellä kulkeva satelliitti putoaa New Mexicon Piedmontin maaseutukaupungin lähelle, lähes kaikki kaupungin asukkaat kuolevat välittömästi. Koska armeija epäilee, että satelliitti toi mukanaan muukalaisorganismin, se aktivoi tieteellisen eliittiryhmän, jonka se oli aiemmin koonnut juuri tällaisia hätätilanteita varten. Tiivistettyihin suojapukuihin pukeutuneet ryhmän johtaja tohtori Jeremy Stone ja ryhmän kirurgi tohtori Mark Hall pudotetaan helikopterilla Piedmontiin, jossa he etsivät satelliittia. He huomaavat, että kaupunkilaislääkäri oli avannut sen toimistossaan uteliaisuudesta ja että kaikki hänen verensä oli kiteytynyt. Stone ja Hall hakevat Scoopin takaisin ja löytävät kaksi eloonjäänyttä - kuusikymmentäkaksivuotiaan alkoholistin ja kuuden kuukauden ikäisen pikkulapsen. Neljän keskeisen tutkijan ryhmä, johon kuuluvat myös tohtori Charles Dutton ja tohtori Ruth Leavitt, kutsutaan akateemisista ja tutkimustehtävistään Nevadassa sijaitsevaan massiiviseen, salaiseen, huipputekniseen maanalaiseen laitokseen nimeltä Wildfire, jossa he käyvät läpi koko päivän kestävät dekontaminaatiomenettelyt ja laskeutuvat neljän desinfiointitason läpi viidennelle tasolle, jossa sijaitsevat laboratoriot. Jos organismi uhkaa karata, laitoksessa on automaattinen ydintuhomekanismi, joka polttaa kaikki tartunnanaiheuttajat. Tohtori Hallille on uskottu ainoa avain, jolla laite voidaan deaktivoida. Tutkimalla Scoopia tehokkailla kameroilla ryhmä löytää kuolemantapauksista vastuussa olevan mikroskooppisen muukalaisorganismin. Vihertävälle, sykkivälle elämänmuodolle annetaan koodinimi Andromeda. Andromeda tappaa eläimiä lähes välittömästi ja vaikuttaa erittäin virulentilta. Ryhmän jäsenet tutkivat organismia eläinkokeiden, elektronimikroskoopin ja erilaisissa kasvualustoissa viljelyn avulla yrittäen saada selville, miten se toimii. Hall yrittää selvittää, miksi vanhus ja vauva selvisivät hengissä. Sotilaskone syöksyy maahan Piedmontin lähellä, kun lentäjä ilmoittaa radiossa, että hänen muovinen kasvonaamarinsa liukenee. Samaan aikaan Dutton ja Leavitt syyttävät tohtori Stonea, Wildfire-laboratorion luojaa, laboratorion suunnittelusta biologisen sodankäynnin tutkimusta varten. Ryhmän muiden jäsenten tietämättä Leavittsin itiötutkimusta haittaa hänen epilepsiansa, jonka laukaisee hänen suorittamassaan kokeessa vilkkuvat punaiset tietokonevalot. Hall tajuaa, että vanha juoppo ja vauva eivät kuolleet, koska heidän verensä oli hapanta joko Sternon juomisesta tai jatkuvasta itkemisestä, mikä viittaa siihen, että Andromeda voi selviytyä vain veren pH:n kapealla alueella. Juuri kun hän saa tämän oivalluksen, organismi muuntuu ei-tappavaksi muodoksi, joka hajottaa synteettistä kumia ja muovia. Se karkaa eristyshuoneesta huoneeseen, jossa Dutton työskentelee. Kun kaikki laboratorioiden sinetit alkavat hajota Andromedan paon vuoksi, käynnistetään viiden minuutin lähtölaskenta ydintuhoon. Hall pelastaa Leavittin epilepsiakohtaukselta, jonka Wildfiresin hälytysjärjestelmän vilkkuvat punaiset valot laukaisevat. Sillä välin ryhmä tajuaa, että muukalaismikrobi viihtyisi ydinräjähdyksen energiasta ja muuttuisi sen seurauksena superkoloniaksi, joka voisi tuhota kaiken elämän Maasta. Hall kilpailee kelloa ja laboratorion automaattista puolustusta vastaan päästäkseen asemalle, johon hän voi asettaa avaimensa ja sammuttaa ydinpommin ennen kuin on liian myöhäistä. Hän kestää automaattisten lasereiden hyökkäyksen ryömiessään laboratorion keskusytimen läpi, kunnes viimein löytää toimivan aseman, kytkee pommin pois päältä ja romahtaa. Hall herää sairaalasängyssä. Hänen kollegansa paljastavat, että Tyynen valtameren ylle kylvetään pilviä, jotka saavat sateen pyyhkäisemään Andromedan ilmakehästä emäksiseen meriveteen ja tekemään siitä vaaratonta. Elokuva päättyy Stonen todistaessa senaattorille, että vaikka he pystyivät tällä kertaa kukistamaan muukalaispatogeenin, he eivät ehkä pysty siihen tulevaisuudessa.</w:t>
      </w:r>
    </w:p>
    <w:p>
      <w:r>
        <w:rPr>
          <w:b/>
        </w:rPr>
        <w:t xml:space="preserve">Esimerkki 1.5092</w:t>
      </w:r>
    </w:p>
    <w:p>
      <w:r>
        <w:t xml:space="preserve">Fakta1: Fakta2: Professori Alex Bolt on kehittänyt uuden universaalin kielen: Fakta3: veistos paljastetaan Lontoon Grosvener Square -aukiolla, Fakta4: päiväkausia jäljittää patsaan mallin saadakseen sen tukahdutettua, Fakta5: malli oli Daavidin patsas.</w:t>
      </w:r>
    </w:p>
    <w:p>
      <w:r>
        <w:rPr>
          <w:b/>
        </w:rPr>
        <w:t xml:space="preserve">Tulos</w:t>
      </w:r>
    </w:p>
    <w:p>
      <w:r>
        <w:t xml:space="preserve">Professori Alex Bolt on kehittänyt uuden universaalin kielen, Unispeakin, joka on tehnyt hänestä kansainvälisesti tunnetun. Hänen vaimonsa Rhonda on tehnyt miehestään veistoksen Yhdysvaltain ulkoministeriön toimeksiannosta, jonka hänen ystävänsä, Yhdysvaltain Englannin suurlähettiläs Ray tilasi 50 000 dollarilla Unispeakin edistämiseksi. Veistos on tarkoitus paljastaa Lontoon Grosvener Squarella. Veistos on Alexin 18-metrinen alastonkuvio. Hän on järkyttynyt ja yrittää saada sen tukahdutettua, varsinkin kun hän huomaa, että patsas muistuttaa häntä kaikin puolin, paitsi peniksen kokoa lukuun ottamatta. Rhonda huomauttaa, että hän on nähnyt Alexia vain kahdeksantoista päivänä kolmen viime vuoden aikana. Alex tulee vakuuttuneeksi siitä, että Rhondalla on ollut suhde, ja perustaa sukupuolielinten koon malliin, jota hän nimittää Charlieksi. Alex hakee neuvoa ystävältään Harrylta, psykiatriksi kouluttautuneelta mainosmieheltä. Hän yrittää jäljittää patsaan mallin saadakseen sen tukahdutettua. Hän kuulustelee kotitalouden työntekijää Joachimia, joka luulee Alexin iskevän häntä ja pahoinpitelee tämän. Sitten Alex menee turkkilaiseen kylpylään haastatellakseen mahdollisia Charleja, mutta hänet heitetään ulos. Harry ehdottaa Alexille, että tämä unohtaisi asian, mitä hän yrittääkin tehdä ja pyytää anteeksi Rhondalta. Ajatus Charliesta saa hänet kuitenkin impotentiksi. Tämä johtaa riitaan Rhondan kanssa, ja Alex jatkaa Charlien etsimistä. Sitten Ray näkee patsaan ja huolestuu siitä, että sillä on huono vaikutus hänen maineeseensa. Hän järjestää patsaan varastamisen, mistä Rhonda syyttää Alexia. Alex saa lopulta selville, että malli oli Michelangelon David-patsas. Rhonda päätyy tekemään uuden patsaan Rayn pohjalta.</w:t>
      </w:r>
    </w:p>
    <w:p>
      <w:r>
        <w:rPr>
          <w:b/>
        </w:rPr>
        <w:t xml:space="preserve">Esimerkki 1.5093</w:t>
      </w:r>
    </w:p>
    <w:p>
      <w:r>
        <w:t xml:space="preserve">Fakta1: nuori ja kaunis nainen on menossa naimisiin asianajaja ja poikaystävä Barry Lanfieldin kanssa, Fakta2: Phyllis asuu Allenby Mansionissa ilman miehen suojelua yhdessä Marthan, Carolin ja Hannahin kanssa, Fakta3: Lontoo on järkyttynyt murhien sarjasta paikallisessa puistossa hääpäivä lähestyy, Fakta4: uhreilta löydetään kurkut revittyinä paikallisesta puistosta, Fakta5: Phyllis ja Carol ovat epäilyttäviä omalla tavallaan.</w:t>
      </w:r>
    </w:p>
    <w:p>
      <w:r>
        <w:rPr>
          <w:b/>
        </w:rPr>
        <w:t xml:space="preserve">Tulos</w:t>
      </w:r>
    </w:p>
    <w:p>
      <w:r>
        <w:t xml:space="preserve">Phyllis Allenby on nuori ja kaunis nainen, joka on pian naimisissa asianajaja ja poikaystävä Barry Lanfieldin kanssa. Phyllis asuu Allenbyn kartanossa ilman miehen suojelusta yhdessä tätinsä Marthan ja serkkunsa Carolin sekä palvelija Hannahin kanssa. Hääpäivän lähestyessä Lontoota järkyttää murhien sarja paikallisessa puistossa, jossa uhrit löydetään kurkut revittyinä. Monet Scotland Yardin etsivistä alkavat mutustella ihmissusista, kun taas komisario Pierce uskoo päinvastaiseen ja epäilee outoa toimintaa puiston lähellä sijaitsevassa Allenbyn kartanossa, jossa susinainen nähdään yöllä hiippailemassa ja suuntaamassa puistoon. Phyllis on äärimmäisen kauhuissaan ja ahdistunut, sillä hän on vakuuttunut siitä, että hän on Susinainen, ja uskoo syvästi legendaan niin sanotusta Allenbyjen kirouksesta. Martha-täti yrittää vakuuttaa Phyllisille, kuinka naurettavalta legenda kuulostaa, mutta Martha-täti ja Carol ovat omalla tavallaan epäluuloisia. Phyllis kieltää joka päivä Barryn vierailun luonaan, ja kun epäilyttävä etsivä murhataan pian sen jälkeen, kun hän on vieraillut kartanossa samalla tavalla kuin muutkin uhrit, Barry alkaa uskoa, että meneillään on jotain muutakin kuin niin sanotut ihmissusimurhat, ja tekee omia tutkimuksiaan sekä puistossa että kartanossa. Kävi ilmi, että Martha-täti teki iskut vakuuttaakseen Phyllisille, että tämä oli mielisairas ja kuului mieluummin mielisairaalaan kuin naimisiin Barryn kanssa, jotta Martha ja hänen tyttärensä voisivat edelleen asua kartanossa.</w:t>
      </w:r>
    </w:p>
    <w:p>
      <w:r>
        <w:rPr>
          <w:b/>
        </w:rPr>
        <w:t xml:space="preserve">Esimerkki 1.5094</w:t>
      </w:r>
    </w:p>
    <w:p>
      <w:r>
        <w:t xml:space="preserve">Fakta1: aluetta ei hallinnoida osavaltiolla, Fakta2: sanomalehden päätoimittaja Henryetta Alcott on lain ja järjestyksen ristiretkeilijä, Fakta3: Belle Starrin hevonen voittaa suuren kilpailun, Fakta4: Daltonin jengi suostuttelee Johnnyn ryhtymään pahaksi, Fakta5: Daltonit ovat aikeissa vetää keikan Coffeyvillen Johnnyn kanssa osana jengiä.</w:t>
      </w:r>
    </w:p>
    <w:p>
      <w:r>
        <w:rPr>
          <w:b/>
        </w:rPr>
        <w:t xml:space="preserve">Tulos</w:t>
      </w:r>
    </w:p>
    <w:p>
      <w:r>
        <w:t xml:space="preserve">Aivan Teksasin pohjoispuolella ja Oklahoman rajan länsipuolella on Badmans Territory, alue, jota ei vielä hallinnoida osavaltiomaisesti. Sinne Jesse James ja veli Frank suuntaavat junaryöstön jälkeen yhdessä kumppaninsa Coyoten kanssa. Mark Rowley, lainvalvoja, ja hänen apulaisveljensä Johnny ovat Jamesin jengin perässä. Samoin häikäilemätön Yhdysvaltain sheriffi Hampton, joka ampuu kaikki tielleen tulevat. Hän jopa siivittää Johnny Rowleyn vain ottaakseen juuri vangitun Coyoten pois. Quinton kaupungissa sanomalehden päätoimittaja Henryetta Alcott on lain ja järjestyksen ristiretkeläinen. Mark ihastuu häneen heti. Hän myös auttaa Belle Starrin hevosta voittamaan suuren kilpailun. Johnnyn vammat paranevat, mutta Daltonin jengi suostuttelee Johnnyn ryhtymään pahaksi ja liittymään heihin. Mark yrittää taivutella häntä. Hän ampuu McGee-nimisen miehen, joka varasti hänen hevosensa. Hampton laittaa etsintäkuulutuksia molemmista Rowleysta. Henryetta levittää sanomaa, että Oklahoma on liittänyt tämän alueen unioniin. Mark nimitetään valvojaksi ja hän kosii Henryettaa ennen kuin hän ratsastaa Kansasin Coffeyvilleen, jossa Daltonit aikovat vetää Johnnyn kanssa keikkaa osana jengiä. Johnny ammutaan ja tapetaan, ja Hampton tappaa myös Coyoten. Määrätietoisen Mark Rowleyn on hoidettava Hampton lopullisesti, jos Henryettalla ja hänellä on yhteinen tulevaisuus.</w:t>
      </w:r>
    </w:p>
    <w:p>
      <w:r>
        <w:rPr>
          <w:b/>
        </w:rPr>
        <w:t xml:space="preserve">Esimerkki 1.5095</w:t>
      </w:r>
    </w:p>
    <w:p>
      <w:r>
        <w:t xml:space="preserve">Fakta1: Fakta2: sota ja terroristitoiminta Toisin kuin on muuttanut Venäjän kaupungeissa teknisesti kehittynyt Yhdysvallat, Fakta3: Toorop väistää tuntematon ryhmä palkkasotureita, jotka väittävät lähettänyt Aurora 's oletettavasti kuollut isä, Fakta4: stressi ihmiskunnan 's tilanne aiheuttaa Aurora toimimaan ulos oudoilla tavoilla, Fakta5: uutislähetys pommituksesta luostari Kerran aiheuttaa ryhmä ymmärtää, on enemmän meneillään Harlemissa</w:t>
      </w:r>
    </w:p>
    <w:p>
      <w:r>
        <w:rPr>
          <w:b/>
        </w:rPr>
        <w:t xml:space="preserve">Tulos</w:t>
      </w:r>
    </w:p>
    <w:p>
      <w:r>
        <w:t xml:space="preserve">Vuonna 2027 venäläinen mafioso Gorsky palkkaa palkkasoturi Tooropin tuomaan New Yorkiin nuoren naisen, joka tunnetaan vain nimellä Aurora. Gorsky antaa Tooropille erilaisia aseita ja ihon alle istutetun YK-passin. Toorop, tyttö ja hänen holhoojansa sisar Rebeka matkustavat Mongoliassa sijaitsevasta Noeliittaluostarista New Yorkiin Venäjän kautta. Toisin kuin teknologisesti kehittyneessä Yhdysvalloissa, sota ja terroristitoiminta ovat muuttaneet Venäjän kaupungit vaarallisiksi, ylikansoitetuiksi slummeiksi. Heidän on myös väisteltävä tuntematonta palkkasoturiryhmää, joka väittää olevansa Auroran oletettavasti kuolleen isän lähettämä. Ihmisten tilanteen aiheuttama stressi saa Auroran käyttäytymään oudosti ja osoittamaan selvänäkijän kykyjä. Eräässä tapauksessa Aurora hätääntyy näennäisesti ilman syytä ja pakenee täpötäydeltä juna-asemalta juuri ennen kuin se räjähtää terrori-iskun seurauksena. Myöhemmin he nousevat sukellusveneeseen, joka kuljettaa pakolaisia Kanadaan. Välttääkseen satelliittihavainnon sukellusvene hylkää ja ampuu joitakin pakolaisia. Aurora, joka on raivoissaan ihmishenkien menetyksestä, käyttää 30 vuotta vanhaa sukellusvenettä ilman koulutusta. Sisar Rebeka kertoo Tooropille, että Aurora osasi kaksivuotiaana yhdeksäntoista eri kieltä ja tuntuu aina tietävän asioita, joita hän ei ole koskaan oppinut. Kolme kuukautta ennen lähtöä Tooropin kanssa hän alkoi käyttäytyä eri tavalla. Tämä tapahtui sen jälkeen, kun Noelite-lääkäri antoi hänelle pillerin. Lääkäri kehottaa häntä lähtemään New Yorkiin ja järjestää Tooropin mukaansa. Harlemiin saavuttuaan uutislähetys luostarin pommituksesta saa ryhmän tajuamaan, että meneillään on enemmän kuin he tietävät. Noeliiteista on tullut merkittävä uusi pelastususkonto, johon valtavat ihmisjoukot takertuvat maailman karatessa käsistä. Yksityisissä tapaamisissa käy kuitenkin ilmi, että heidän ylipapittarensa haluaa vain valtaa ja käyttää keksittyjä ihmeitä käännynnäisten kosiskeluun. Noelilaisille työskentelevä Gorsky oli asentanut jäljityslaitteen Tooropsin passiin ja pommittanut luostaria, kun hän tiesi heidän olevan Yhdysvalloissa. Auroran aiemmin nähnyt lääkäri tutkii hänet uudelleen. Kun hän lähtee, Aurora paljastaa kertomatta, että hän on raskaana kaksosille, vaikka on neitsyt. Ulkona Toorop näkee Gorskyn miehet ja Noeliten ryhmän, jotka ovat raskaasti aseistettuja ja odottavat heitä. Ylipapitar kutsuu Tooropin ja pyytää häntä tuomaan Auroran ulos. Juuri ennen kuin he vievät hänet pois, Toorop muuttaa mielensä ja aloittaa tulitaistelun kahden ryhmän kanssa saadakseen kaksi naista turvaan. Gorskyn miehet pystyvät lukitsemaan Tooropin kiinni raketeilla, jotka seuraavat hänen sydämenlyöntiään. Rebeka kuolee puolustaessaan Auroraa, joka puolestaan ampuu Tooropin sanoen: "Tarvitsen sinua elääkseni". Kuolemalla raketti menee ohi maalista ja räjähtää sen sijaan Auroran lähellä; hän selviää selittämättömästi hengissä. Tohtori Arthur Darquandier herättää Tooropin henkiin kehittyneillä lääketieteellisillä tekniikoilla, mutta useat Tooropin ruumiinosista korvataan kybernetiikalla, jotta yli kahden tunnin kuoleman aiheuttamat vahingot voidaan korjata. Darquandier kertoo, että kun Aurora oli sikiö, hän istutti hänen aivoihinsa supertietokoneen. On myös vihjailtu, että Noelite-ryhmä sai hänet luomaan Auroran tulemaan raskaaksi tiettynä ajankohtana käyttääkseen häntä neitseellisenä synnyttäjänä. Kun Aurora oli syntynyt, noeliitit palkkasivat Gorskyn tappamaan Darquandierin, mutta tämä epäonnistui. Darquandier pysyi kuolleena, kunnes löysi tyttärensä Venäjältä Tooropin kanssa. Darquandier skannaa koneella Tooropin muistia löytääkseen, mitä Aurora sanoi hänelle ennen Tooropin kuolemaa. Tooropin muistissa Aurora käskee Tooropia palaamaan kotiin. Toorop ja useat Darquandiersin miehet lähtevät laitoksesta. Matkalla Darquandiersin laboratorioon ylipapitar soittaa Gorskylle, jolloin tämä kuolee ylipapittaren lähettämään ydinohjukseen. Ylipapitar tappaa myöhemmin Darquandierin, mutta se on liian myöhäistä, sillä Toorop on jo paennut. Toorop menee vanhaan taloonsa metsässä, löytää Auroran ja vie hänet sairaalaan, jossa hän kuolee synnytyksen jälkeen. Aurora oli suunniteltu lisääntymään, ei elämään, joten hänen kuolemansa synnytyksen jälkeen oli ennalta ohjelmoitu. Toorop huolehtii hänen kahdesta lapsestaan. Kohtauksessa, joka on mukana vain teatterileikkauksessa, mutta joka poistettiin ohjaajien leikkauksesta, kaksoset näytetään eri etnisyyksinä, toinen näyttää Auroralta ja toinen Tooropilta.</w:t>
      </w:r>
    </w:p>
    <w:p>
      <w:r>
        <w:rPr>
          <w:b/>
        </w:rPr>
        <w:t xml:space="preserve">Esimerkki 1.5096</w:t>
      </w:r>
    </w:p>
    <w:p>
      <w:r>
        <w:t xml:space="preserve">Fakta1: Fakta2: Playboy-liikemies Liu Xuan käyttää kaikuluotainteknologiaa päästäkseen eroon alueen merieläimistä: Shan on koulutettu piiloutumaan ihmisten joukkoon viettelemään Xuania, Fakta3: Xuan palaa kotiin ja järkytyksen laannuttua päättää tutkia hankkeen seurauksia, Fakta4: opiskelija saapuu Xuanin kotiin kiittämään häntä stipendin perustamisesta ympäristönsuojelun tutkimusta varten, Fakta5: näyttö menee Xuanin ja Shanin luokse, jotka uivat meressä yhdessä muiden merpeoplejen kanssa.</w:t>
      </w:r>
    </w:p>
    <w:p>
      <w:r>
        <w:rPr>
          <w:b/>
        </w:rPr>
        <w:t xml:space="preserve">Tulos</w:t>
      </w:r>
    </w:p>
    <w:p>
      <w:r>
        <w:t xml:space="preserve">Playboy-liikemies Liu Xuan unk, jota esittää Deng Chao, ostaa Green Gulf -villieläinsuojelualueen merenpalautushanketta varten ja käyttää kaikuluotainteknologiaa päästäkseen eroon alueen merieläimistä. Hän ei tiedä, että Green Gulf on merieläinten koti, ja kaikuluotaimen lisäksi voimakas saastuminen on aiheuttanut monien merieläinten kuoleman tai sairastumisen. Muutamat eloonjääneet asuvat lahdella sijaitsevassa hylätyssä laivan hylyssä ja haluavat murhata Xuanin tekojensa vuoksi. Merikansat lähettävät Shan unkin, jota esittää Lin Yun, kaunis nuori merenneito, joka on koulutettu kävelemään ja tanssimaan evillään ja piiloutumaan ihmisten joukkoon, viettelemään ja tappamaan Xuanin. Xuanin menestystä juhlivissa ylenpalttisissa juhlissa Shan antaa tanssijaksi tekeytyneenä Xuanille puhelinnumeronsa ja pyytää tätä soittamaan hänelle. Xuan luulee, että Shan on prostituoitu, ja soittaa hänen numeroonsa tehdäkseen naispuolisen liikekumppaninsa Ruolanin mustasukkaiseksi. Shan yrittää tappaa Xuanin, mutta kaikki hänen yrityksensä epäonnistuvat. Lopulta Xuan päättää viedä Shanin takaisin kotiin, ja matkan varrella Shan vie hänet tivoliin, jossa hän työskentelee. Siellä Shan yrittää näyttää Xuanille, että on tärkeämpiäkin asioita kuin raha, ja Xuan on vaikuttunut Shanin yksinkertaisista ja huvittavista tempauksista. He viettävät päivän yhdessä ja kehittävät tunteita toisiaan kohtaan. Kun Xuan lopulta vie Shanin kotiin, Shan lähettää Xuanin nopeasti pois, ennen kuin hänen väkensä ehtii tappaa hänet. Seuraavana päivänä Xuan vie Shanin toisille treffeille ja kosii sanoen olevansa yksinäinen. Xuan myöntää, että vaikka he tapasivat vasta edellisenä päivänä, hän tietää jo nyt, että Shan on se oikea hänelle. Shan torjuu hänet hieman järkyttyneenä ja hämmentyneenä ja myöntää, että hänet lähetettiin sinne tappamaan Xuan. Xuan suutelee häntä, mutta Ruolan keskeyttää suudelman. Kun Shan juoksee ulos, Ruolan estää Xuania seuraamasta häntä. Xuan suuttuu ja käskee Ruolania perumaan heidän liikesopimuksensa. Sinä iltana, kun Shan joutuu riitaan muiden merpeopleiden kanssa, Xuan menee Shanin talolle puhumaan hänelle. Siellä hän saa selville, että Shuan ja hänen perheensä ovat merihenkisiä. Vastoin Shanin tahtoa muut ottavat Xuanin kiinni ja selittävät, että hän tappaa heidät kehityshankkeellaan. Xuan aiotaan tappaa, kun Shan auttaa häntä pakenemaan. Octopus, yksi Shanin ystävistä, suuttuu ja kysyy Shanilta, onko hän rakastunut Xuaniin. Shan kieltäytyy vastaamasta ja jatkaa itkemistä. Xuan palaa kotiin, ja kun järkytys on laantunut, hän päättää tutkia projektinsa seurauksia. Hän sammuttaa kaikuluotaimen, mutta kertoo Ruolanille erehdyksessä, että Shan on merenneito, ja paljastaa, missä muut merinaiset asuvat. Ruolan kertoo Xuanille, että myös hänen kätyri George uskoo merenneitoihin ja on yrittänyt löytää niitä. Hän myös suuttuu Xuanille, koska tämä ei ole vastannut hänen kiintymykseensä, ja vannoo tappavansa Shanin. Xuan yrittää pysäyttää heidät, mutta he hylkäävät hänet ja jatkavat hylättyyn laivaan. Ruolansin palkkasoturit hyökkäävät merihenkisten kimppuun, ja monet heistä kuolevat. Pian merihenkiset huomaavat, että kaikuluotain oli kytketty pois päältä, ja palaavat mereen. Shania ammutaan ja jahdataan, kun hän yrittää paeta heitä. Xuan saapuu ajoissa paikalle suihkurepun avulla noutamaan pahoin loukkaantuneen Shanin. Kun hän kantaa häntä mereen, Ruolan ampuu häntä vihaisesti kolme kertaa. George pysäyttää hänet ennen kuin hän ehtii ampua uudelleen. Shan vaatii Xuania jättämään hänet, mutta Xuan jatkaa hänen kantamistaan turvaan. Samalla kun Ruolan ja George pidätetään, Xuan romahtaa haavoihinsa. Kolme vuotta myöhemmin eräs opiskelija saapuu Xuanin kotiin kiittämään häntä stipendin perustamisesta ympäristönsuojelun tutkimusta varten. Opiskelija kysyy Xuanilta, ovatko merenneitoja oikeasti olemassa ja onko tarina siitä, että hän rakastui merenneitoon, totta, mutta Xuan kieltää sen. Xuan esittelee sitten opiskelijalle vaimonsa Lucyn, joka on itse asiassa Shan ihmiseksi naamioituneena. Xuan kehottaa oppilasta olemaan uskomatta satuihin ja myytteihin. Sitten näytöllä näkyy, kuinka Xuan ja Shan uivat meressä yhdessä muiden merihenkisten kanssa.</w:t>
      </w:r>
    </w:p>
    <w:p>
      <w:r>
        <w:rPr>
          <w:b/>
        </w:rPr>
        <w:t xml:space="preserve">Esimerkki 1.5097</w:t>
      </w:r>
    </w:p>
    <w:p>
      <w:r>
        <w:t xml:space="preserve">Fakta1: Holiday Home on matkailukeskus Keralan korkeilla vuorilla, Fakta2: Fakta3: Bala tulee Holiday Homeen vaimonsa kanssa, Fakta4: Sankaranarayanan pitää Meeraa vankina, Fakta5: pakeneva Meera liukastuu kiveen ja kuolee.</w:t>
      </w:r>
    </w:p>
    <w:p>
      <w:r>
        <w:rPr>
          <w:b/>
        </w:rPr>
        <w:t xml:space="preserve">Tulos</w:t>
      </w:r>
    </w:p>
    <w:p>
      <w:r>
        <w:t xml:space="preserve">Holiday Home on matkailukeskus Keralan korkeilla vuorilla. Se on turistien suosiossa, erityisesti vastikään avioituneiden pariskuntien keskuudessa, jotka tulevat häämatkalleen. Sankaranarayanan Murali on Holiday Home -hotellin hoitaja. Rahul Krishna Bala tulee Holiday Homeen vaimonsa Meera Nambiarin Honey Rosen kanssa.Seuraavana päivänä Meera Nambiar löydetään murhattuna. SP Siddharth Mahadev Suresh Gopi on tutkinnanjohtaja. Kaikki rikokseen liittyvät henkilöt kertovat SP:lle eri tarinan. Todellinen tarina paljastuu myöhemmin. Sankaranarayanan oli paikallinen lehtimies. Hän ja Anthony raportoivat sanomalehdissä naispuolisten plantaasityöläisten kohtaamista julmuuksista, joita paikallinen poliisi teki. Kostaakseen kolme poliisia, Nambiar, Aravind ja Thomas Sebastian, raiskaavat ja murhaavat Sankaranarayananin vaimon ja tyttären ja syyttävät häntä väärin perustein murhista. Sankaranarayanan paljastaa Balalle, että hän on hänen poikansa ja että heidän on kostettava Nambiarille, Aravindille ja Thomas Sebastianille. Meera Nambiarsin tytär jää Sankaranarayananin vangiksi. Bala vastustaa Meeran tappamista, koska hänen isänsä oli raiskannut ja murhannut hänen sisterinsa, eikä Meeraa saa rangaista. Meera pakenee Sankaranarayananin kynsistä Balan avulla. Pakomatkalla Meera kuitenkin liukastuu ja törmää kiveen, mikä johtaa hänen kuolemaansa. Sankaranarayanan ja Bala murhaavat Nambiarin ja Aravindin, mutta SP Siddharth Mahadev estää heidän yrityksensä tappaa Thomas Sebastian. Sona Nair kuitenkin murhaa Thomas Sebastianin. Myöhemmin selviää, että Sona Nair on Sankaranarayananin vaimo.</w:t>
      </w:r>
    </w:p>
    <w:p>
      <w:r>
        <w:rPr>
          <w:b/>
        </w:rPr>
        <w:t xml:space="preserve">Esimerkki 1.5098</w:t>
      </w:r>
    </w:p>
    <w:p>
      <w:r>
        <w:t xml:space="preserve">Fakta1: Fakta2: sokea kuningas Dyumatsena Maharaja asui maanpaossa metsän asukkaana, Fakta3: Satyavantha laskee päänsä Savitrin syliin, Fakta4: Yama Dharma Raju itse laskeutuu maan päälle hakemaan sielua, Fakta5: Raja antaa Satyavanthalle takaisin elämän.</w:t>
      </w:r>
    </w:p>
    <w:p>
      <w:r>
        <w:rPr>
          <w:b/>
        </w:rPr>
        <w:t xml:space="preserve">Tulos</w:t>
      </w:r>
    </w:p>
    <w:p>
      <w:r>
        <w:t xml:space="preserve">Savitri S. Varalakshmi, Madran kuninkaan Aswapathi Maharaja Chittor V. Nagaiahin ainoa tytär, on mennyt naimisiin Satyavantha Akkineni Nageswara Raon kanssa, joka on sokean kuninkaan Dyumatsena Maharaja Dyumatsena Dora Swamyn poika, joka asui maanpaossa metsänvartijana. Tietäen hyvin, että Satyavanthalla on avioliiton jälkeen vain vuosi elinaikaa, hän menee naimisiin tämän kanssa. Kuolinpäivänään Satyavantha hakkaa puita, häntä huimaa yhtäkkiä ja hän laskee päänsä Savitrin syliin. Yama Dharma Raju S. V. Ranga Rao itse laskeutuu maan päälle hakemaan hänen sielunsa. Savitri seuraa häntä, ja kun Yama Dharma Raju yrittää vakuuttaa hänet palaamaan takaisin, Savitri ei anna periksi. Hän on vaikuttunut hänen vakuuttavasta puheestaan ja myöntää hänelle kolme siunausta; mitä tahansa paitsi Satyavanin herättämisen henkiin. Ensin hän pyytää häntä palauttamaan isänsä näön ja valtakunnan, sitten hän pyytää sata poikaa isälleen ja lopuksi sata poikaa itselleen ja Satyavanthalle. Viimeinen toive aiheuttaa Yama Dharma Rajaan hankalan tilanteen. Lopulta hän antaa Satyavanthalle takaisin elämän ja siunaa Savitrin.</w:t>
      </w:r>
    </w:p>
    <w:p>
      <w:r>
        <w:rPr>
          <w:b/>
        </w:rPr>
        <w:t xml:space="preserve">Esimerkki 1.5099</w:t>
      </w:r>
    </w:p>
    <w:p>
      <w:r>
        <w:t xml:space="preserve">Fakta1: Elokuvat avautuu visuaalinen kerronta sarjan antiikin maalauksia rikas valtakunta nimeltä Bherunda, Fakta2: sijainti rikkaus pysyi mysteeri vuosisatojen ajan, Fakta3: Mark Abraham törmää kirjoituksia tutkimusmatkailija noin aarre Bherunda valtakunta, Fakta4: Jai rikkoo uutisia Abrahamille, joka on paikallistettu paikalla hylkyjä aluksen, Fakta5: Raju alukselle saarelle lupaa heille osuuden aarre</w:t>
      </w:r>
    </w:p>
    <w:p>
      <w:r>
        <w:rPr>
          <w:b/>
        </w:rPr>
        <w:t xml:space="preserve">Tulos</w:t>
      </w:r>
    </w:p>
    <w:p>
      <w:r>
        <w:t xml:space="preserve">Elokuvat avautuvat visuaaliseen kerrontaan, jossa on sarja muinaisia maalauksia Bherunda-nimisestä rikkaasta kuningaskunnasta, joka oli olemassa noin 700 vuotta sitten entisessä Mysoren osavaltiossa, nykyisessä Karnatakassa, jota hallitsi kuningas Aditya Devanarayana. Kun taistelu valtakunnan vihollisten kanssa lähestyi, hän määräsi, että kaikki valtakunnan rikkaudet kuljetetaan ja varastoidaan kaukaiselle saarelle luolaan. Taistelun voitettuaan viholliset palasivat tyhjin käsin. Rikkauksien sijainti pysyi kuitenkin salaisuutena vuosisatojen ajan. Mark Abraham Vajramuni, epigrafi ja kieliasiantuntija, törmää erään tutkimusmatkailijan kirjoituksiin Bherundan valtakunnan aarteesta ja päättää hakea sen takaisin, ja hänen apunaan on hänen oppilaansa Myna Jaimala. Hänen seuraansa liittyy geologi Jai, joka kertoo Abrahamille, että hän on löytänyt aarteen kuljettaneen laivan hylkypaikan Hasta Dweepan saarelle. He lähtevät matkalle hakemaan karttaa luolasta, ja Abrahamin nähdään tappavan Jain Mynan avustamana sen jälkeen, kun he ovat löytäneet hylystä mitalin. Raju Srinath ja Bijju Ambarish ovat Abrahamille työskenteleviä veljeksiä, jotka asuvat pikkuveljensä Chandan kanssa. He lupaavat heille osuutensa aarteesta, ja he lähtevät saarelle, jossa aarre on. Mutta koska hän haluaa olla jakamatta rikkauksia kenenkään kanssa, hän tappaa Chandan ja muut veneen miehistön jäsenet ja haavoittaa veljeksiä, ennen kuin lähtee saarelta. Raju ja Bijju saavat apua Nayar Shankar Nagilta, joka asuu saarella koiransa Manjan kanssa. Kolmikko palaa mantereelle ja alkaa elää yhdessä hyvää elämää, mutta kantaa edelleen kaunaa Abrahamille. Kaksi vuotta myöhemmin he löytävät eräänä työpäivänä arkun, jossa on muinainen maljakko, joka osoittautuu Bherundan aarteeksi. Kiinnostuneena kehitystä seuraa Jai, joka oli välttynyt kuolemalta menettäessään vasemman kätensä. Hän vaatii, että he liittyisivät hänen mukaansa hakemaan aarteen ennen Abrahamia, mihin he suostuvat. Jai istuttaa sisarensa Champa Lakshmin Abrahamin tiimiin hakemaan karttaa. Abrahamin tiimi lähtee saarelle Jain tiimin perässä. Champa, jolla on kiire paeta kartan kanssa, heittää sen mereen ja sukeltaa, ja menettää kartan. Raju ja Bijju auttavat hänet Jais-veneeseen ja päättävät jäädä yöksi maihin, kun Abrahamsin miehet tuhoavat heidän veneensä. Saarelle päästyään Nayar murtaa joukkueelle, että saari on sama, jolle veljekset olivat saapuneet Abrahamin kanssa kaksi vuotta sitten. Abraham saapuu tiiminsä kanssa ja on tappanut miehistönsä ja apulaisensa, mutta Mynan hän puukottaa vatsaan Jaisin vaatimuksesta, jotta he jakaisivat rikkaudet, ennen kuin tämä hylkäsi veljekset ja siskonsa ja tappoi Nayarin. Jai ja Abraham saapuvat paikalle ja astuvat luolaan löytääkseen suuren määrän rikkauksia kullan muodossa. Veljekset astuvat luolaan heti sen jälkeen Champan kanssa, ja syntyy taistelu veljesten ja Jain ja Abrahamin välillä. Jai pommittaa heitä räjähteillä, ja kaikki kuolevat, paitsi Bijju ja Champa, jotka poistuvat luolasta rikkauksien kanssa koskemattomina.</w:t>
      </w:r>
    </w:p>
    <w:p>
      <w:r>
        <w:rPr>
          <w:b/>
        </w:rPr>
        <w:t xml:space="preserve">Esimerkki 1.5100</w:t>
      </w:r>
    </w:p>
    <w:p>
      <w:r>
        <w:t xml:space="preserve">Fakta1: Subramani lähti perheen kanssa kaupunkiin, Fakta2: Fakta3: Tulasin isä menehtyy sydänkohtaukseen, Fakta4: Subramanin äiti järjestää Subramanille avioliiton Tulasin kanssa, Fakta5: Noorjahanilla oli tapana tulla musiikkiopistoon huntu päässä.</w:t>
      </w:r>
    </w:p>
    <w:p>
      <w:r>
        <w:rPr>
          <w:b/>
        </w:rPr>
        <w:t xml:space="preserve">Tulos</w:t>
      </w:r>
    </w:p>
    <w:p>
      <w:r>
        <w:t xml:space="preserve">Tulasi Radha on kylän tyttö. Eräänä päivänä hän saa kirjeen serkultaan Subramani Mohanilta. Hän on innoissaan, sillä he olivat läheisiä ystäviä lapsuudessa, mutta Subramani lähti perheensä kanssa kaupunkiin. Subramani käy kylässä tekemässä opinnäytetyönsä kansanlauluista. Tulasi on rakastunut Subramaniin, mutta hän on hämmentynyt siitä, rakastaako Subramani myös häntä. Tulasin isä Visu menehtyy sydänkohtaukseen. Kun Subramanin äiti järjestää Subramanille avioliiton Tulasin kanssa, Subramani kieltäytyy. Tämän vuoksi hänen äitinsä kuolee turhautuneena. Sitten Tulasi saapuu setänsä taloon. Myöhemmin tulee takauma, jossa Subramani on rakastunut Noorjahan Amalaan. Koska Noorjahanilla oli tapana tulla musiikkiopistoon huntu päässä, Subramani ei ole nähnyt hänen kasvojaan. Eräänä päivänä, kun he aikovat tavata, Noorjahan kuolee astuttuaan juoksuhiekkaan. Subramani tuntee itsensä masentuneeksi nähtyään Noorjahanin kuoleman ja päättää pysyä naimattomana, ja se on hänen todellinen syynsä välttää avioliittoa Tulasin kanssa. Mutta Tulasi päättää lopettaa elämänsä, koska Subramani ei ole kiinnostunut naimisiinmenosta, ja hän menee samaan paikkaan, jossa Noorjahan kuoli. Tulasi putoaa myös samaan juoksuhiekkaan, mutta Subramani kiirehtii ja pelastaa Tulasin. Subramani ymmärtää Tulasin todellisen rakkauden häntä kohtaan ja menee hänen kanssaan naimisiin.</w:t>
      </w:r>
    </w:p>
    <w:p>
      <w:r>
        <w:rPr>
          <w:b/>
        </w:rPr>
        <w:t xml:space="preserve">Esimerkki 1.5101</w:t>
      </w:r>
    </w:p>
    <w:p>
      <w:r>
        <w:t xml:space="preserve">Fakta1: kaunis nuori perijätär olisi sopiva vaimo ikääntyneelle sedälle, Fakta2: Burgundin Kaarle on järjestänyt avioliiton Burgundin herttuan holhoojalle Skotlannin kanssa solmitun liiton lujittamiseksi, Fakta3: Quentin pyrkii estämään kreivi William de La Marckin komennossa olevan ryöstöyrityksen, Fakta4: Isabelle jatkaa matkaa tietämättä suojelijan henkilöllisyydestä, Fakta5: kuolleen miehen veli kiittää ponnisteluista.</w:t>
      </w:r>
    </w:p>
    <w:p>
      <w:r>
        <w:rPr>
          <w:b/>
        </w:rPr>
        <w:t xml:space="preserve">Tulos</w:t>
      </w:r>
    </w:p>
    <w:p>
      <w:r>
        <w:t xml:space="preserve">Vuonna 1465 kunniallinen mutta pennitön skotlantilainen ritari Quentin Durward Robert Taylor suostuu lähtemään Ranskaan selvittämään, olisiko kaunis nuori perijätär Isabelle, Marcroy Kay Kendallin kreivitär, sopiva vaimo hänen ikääntyneelle sedälleen, jos hän on niin rikas kuin väitetään. Burgundin herttua Kaarle Alec Clunes on järjestänyt avioliiton holhokkinsa kanssa, jotta tämä voisi lujittaa liittoaan Skotlannin kanssa, mutta tyttö ei halua olla missään tekemisissä sen kanssa, joten hän pakenee ja hakeutuu Kaarlen suuren kilpakumppanin, Ranskan kuningas Ludvig XI Robert Morleyn suojelukseen. Quentin lähtee hänen peräänsä ja onnistuu estämään kreivi William de La Marck Duncan Lamontin komennossa olevien rosvojen ryöstöyrityksen, vaikka Isabelle jatkaa matkaansa tietämättä suojelijansa henkilöllisyydestä. Lähellä kuningas Ludvigin hovia Quentin yrittää pelastaa mustalaisen hengen, mutta epäonnistuu. Kuolleen miehen veli, Hayraddin George Cole, on kuitenkin kiitollinen hänen ponnisteluistaan. Ludvig, joka oli määrännyt miehen hirtettäväksi burgundilaisena vakoojana ja joka ei luota Quentinin kaltaisiin rehellisiin miehiin, käskee tämän lähteä Ranskasta. Skotlantilaista ei kuitenkaan helposti lannisteta. Hän hiipii raskaasti vartioituun linnaan ja herättää kuninkaan sängyssään tikari kurkullaan. Ludvig on vaikuttunut ja värvää Quentinin palvelukseensa. Kun Isabellaa etsivä Burgundin lähettiläs, kreivi Phillip de Creville Marius Goring saapuu yllättäen, Ludvig määrää Quentinin vartioimaan häntä ja pitämään hänen läsnäolonsa salassa. Yhdessä vietetyn ajan aikana hän ja Quentin alkavat rakastua toisiinsa. Valehdeltuaan Isabellen läsnäolosta Ludvig käskee häntä lähtemään. Hän kertoo etsivänsä turvapaikkaa vanhan ystävänsä, Liegen piispa Harcourt Williamsin luota. Ludvig keksii suunnitelman, jonka mukaan De la Marck kidnappaa Isabellen ja nai hänet väkisin, jotta hänen strategisesti tärkeät maansa pysyisivät poissa Burgundin käsistä. Hän antaa Hayraddinin, joka on hänen palveluksessaan oleva vakooja, viedä tiedon ja suuren lahjuksen De la Marckille. Ludvig antaa Isabellalle yksityiskohtaisen matkasuunnitelman, jotta De la Marck löytäisi hänet paremmin. Hän myös lainaa hänelle muutamia vartijoita, muun muassa Quentinin, jotta heidän tappamisensa harhauttaisi kaikki epäilyt pois hänestä. Hayraddin lähetetään myös oppaaksi. Kun hän kuitenkin saa tietää, että Quentin on yksi uhreista, hän varoittaa skottilaista. Kolme onnistuu pakenemaan ansasta ja pääsevät Liegeen, vaikka Quentin haavoittuu. Toipumisensa jälkeen hän kertoo Isabellelle lopulta velvollisuudestaan setäänsä kohtaan, joka estää häntä kosiskelemasta tyttöä itse, ja lähtee. De la Marck hyökkää linnaan, ottaa Isabellen vangiksi ja tappaa piispan, kun tämä kieltäytyy vihkimästä heitä. Kuullessaan taistelun äänet Quentin pelastaa rakkaansa. Hän tappaa De la Marckin epätavallisessa kaksintaistelussa, jossa taistelijat käyvät taistelua palavassa kellotornissa ja heiluvat köysissä, joita käytetään kirkonkellojen soittamiseen. Samaan aikaan Burgundin herttua pidättää Ludvigin, kun tämä tulee jatkamaan rauhanneuvotteluja, ja syyttää häntä piispan murhan järjestämisestä. Quentin saapuu kuitenkin paikalle ja vapauttaa kuninkaan syytteistä esittämällä todisteeksi De la Marcksin irtileikatun pään. Kiitollisuudestaan ja Ranskan edun nimissä Ludvig huijaa Kaarlea antamaan Isabellen päättää, kenen kanssa hän menee naimisiin. Quentin on saanut uutisen, että hänen setänsä on kuollut, joten hän on vapaa seuraamaan sydäntään.</w:t>
      </w:r>
    </w:p>
    <w:p>
      <w:r>
        <w:rPr>
          <w:b/>
        </w:rPr>
        <w:t xml:space="preserve">Esimerkki 1.5102</w:t>
      </w:r>
    </w:p>
    <w:p>
      <w:r>
        <w:t xml:space="preserve">Fakta1: Fakta2: Mary Tudor rakastuu rahvaan Charles Brandoniin: Fakta3: Brandon lavastetaan murhasta, Fakta4: Henrik jäljittää sisaren, Fakta5: Kuningas Ludvig kuolee.</w:t>
      </w:r>
    </w:p>
    <w:p>
      <w:r>
        <w:rPr>
          <w:b/>
        </w:rPr>
        <w:t xml:space="preserve">Tulos</w:t>
      </w:r>
    </w:p>
    <w:p>
      <w:r>
        <w:t xml:space="preserve">Mary Tudor, Ranskan kuningatar Marion Davies, kuningas Henrik VIII:n nuorempi sisar Lyn Harding, rakastuu rahvaan Charles Brandoniin, Suffolkin ensimmäiseen herttuan Forrest Stanleyyn. Marialla on kuitenkin muita suunnitelmia; hänen on tarkoitus solmia poliittisesti strateginen avioliitto Ranskan iäkkään kuninkaan Ludvig XII:n kanssa William Norris. Brandon lavastetaan syylliseksi murhaan, mutta pojaksi naamioitunut Mary auttaa häntä pakenemaan. Henrik jäljittää sisarensa ja tämän rakastajan Bristolin majatalossa, ja Mary suostuu avioitumaan Ranskan kuninkaan kanssa, jos Brandonin henki säästyy. Kun Brandon on karkotettu, Mary jatkaa häitä, mutta kuningas Louis, joka yrittää osoittaa olevansa tarpeeksi elinvoimainen näin kauniille nuorelle morsiamelle, kaatuu kuolleena. Hänen veljenpoikansa ja kruununperijänsä Francis William Powell haluaa naida Maryn, mutta Brandon tulee apuun. Kun Henry saa tietää, että hänen sisarensa ja Brandon ovat menneet naimisiin, hän huomauttaa, että minun olisi pitänyt suostua alun perin ja säästää meidät kaikelta tältä vaivalta.</w:t>
      </w:r>
    </w:p>
    <w:p>
      <w:r>
        <w:rPr>
          <w:b/>
        </w:rPr>
        <w:t xml:space="preserve">Esimerkki 1.5103</w:t>
      </w:r>
    </w:p>
    <w:p>
      <w:r>
        <w:t xml:space="preserve">Fakta1: Fakta2: entisestä armeijan upseerista Steve Jamesonista tulee San Quentinin osavaltion vankilan päävartija, Fakta3: Red Kennedy pidätetään yökerhossa, kun hän on ollut pakosalla poliisia, Fakta4: Sailor tekee suunnitelman, kun hänet on valittu Redin kanssa työskentelemään vankilan ulkopuolella uutta tietä rakentavassa tiejengissä, Fakta5: Sailorin tyttöystävä saapuu autolla paikalle.</w:t>
      </w:r>
    </w:p>
    <w:p>
      <w:r>
        <w:rPr>
          <w:b/>
        </w:rPr>
        <w:t xml:space="preserve">Tulos</w:t>
      </w:r>
    </w:p>
    <w:p>
      <w:r>
        <w:t xml:space="preserve">Pat OBrien näyttelee entistä armeijan upseeria Steve Jamesonia, josta tulee San Quentinin osavaltion vankilan päävartija. Jameson tutustuu Mae Kennedy Ann Sheridaniin, joka työskentelee laulajana SanFranciscolaisessa yökerhossa. Samana iltana Red Kennedy, hänen veljensä Humphrey Bogart, joka on paennut poliisia, pidätetään yökerhossa, jonne hän oli tullut tapaamaan siskoaan. Red Kennedy saapuu San Quentiniin muutamaa päivää myöhemmin toisen uuden vangin, Sailor Boy Hansen Joe Sawyerin kanssa. Tappelun jälkeen Sailorin kanssa pihalla ensimmäisenä päivänä hän tapaa Jamesonin, telakan uuden kapteenin, joka rankaisee häntä. Mae aloittaa romanttisen suhteen Jamesonin kanssa ja saa pian selville sen, mitä Mae ei voinut kertoa hänelle aiemmin: Mae on vankilan johtava upseeri, joka vastaa vangeista. Kun Sailor on valittu Redin kanssa työskentelemään vankilan ulkopuolelle uutta tietä rakentavaan tiejengiin, hän tekee suunnitelman karkaamisesta. Aluksi Red kieltäytyy liittymästä mukaan, mutta myöhemmin hän muuttaa mielensä, kun paljastuu, että Jameson seurustelee Redin siskon kanssa. Sailorin tyttöystävä saapuu autolla työmaalle, jossa vangit työskentelevät, ja simuloi rengasrikon. Koska vartija on määrännyt Sailorin vaihtamaan renkaan, hän ottaa työkalulaatikosta työkalut ja kaksi piilotettua asetta. Uhkailtuaan vartijaa aseilla he ottavat hänet panttivangiksi ja pakenevat. Seuraa hurja takaa-ajo poliisin kanssa. Lopulta Sailorin auto kolaroi ja hän kuolee. Red selviää onnettomuudesta ja pakenee. Hän pääsee Maesin asuntoon. Jameson on jo siellä. Lyhyen riidan jälkeen Red ampuu Jamesonia, joka haavoittuu lievästi. Red pakenee ja poliisipartio ampuu häntä, mutta hänellä on tarpeeksi voimia päästä takaisin vankilaan, jossa hän kuolee porttien edessä.</w:t>
      </w:r>
    </w:p>
    <w:p>
      <w:r>
        <w:rPr>
          <w:b/>
        </w:rPr>
        <w:t xml:space="preserve">Esimerkki 1.5104</w:t>
      </w:r>
    </w:p>
    <w:p>
      <w:r>
        <w:t xml:space="preserve">Fakta1: Fakta2: Fakta3: aviomies Lloyd vaatii junalla lomailua, Fakta4: Hubler ystävystyy Lindan kanssa hotellin uima-altaalla seuraavana päivänä, Fakta5: Clayton onnistui yrittämään saada puhelinta ennen kuolemaansa.</w:t>
      </w:r>
    </w:p>
    <w:p>
      <w:r>
        <w:rPr>
          <w:b/>
        </w:rPr>
        <w:t xml:space="preserve">Tulos</w:t>
      </w:r>
    </w:p>
    <w:p>
      <w:r>
        <w:t xml:space="preserve">Onnellinen Hoagy Carmichael ihmettelee Las Vegasin Last Chance -kasinon pianistina, mikä erotti Linda Rollinsin Jane Russellin ja Dave Andrewsin Victor Maturesta. Dave lähti taistelemaan eteläiselle Tyynellemerelle, mutta kun hän palasi, Linda oli poissa. Happy saa sen pian selville. Linda palaa vastentahtoisesti junalla Las Vegasiin, kun hänen miehensä Lloyd Vincent Price vaatii, että hän haluaa lomailla siellä. Matkustajakollega Tom Hubler Brad Dexter lähtee kiireesti myös pois junasta, kun Rollinitkin lähtevät. Linda saa selville, että hänen miehensä on jonkinlaisissa taloudellisissa vaikeuksissa, mahdollisesti myös rikollisissa, ja epäilee, että hän yrittää hankkia rahaa uhkapelillä. Ensimmäisenä iltana Lloyd vaatii Lindaa pitämään kaulakoruaan, jonka arvo on arvioitu 150 000:ksi, kun he lähtevät ulos. Hän tapaa Daven, joka on nykyään komisario sheriffinvirastossa ja joka ei aluksi ole kovinkaan iloinen nähdessään hänet jälleen. Seuraavana päivänä Hubler yrittää ystävystyä Lindan kanssa hotellin uima-altaalla, mutta Linda torjuu hänet. Myöhemmin hän ilmoittaa Lloydille, että vakuutusyhtiö on määrännyt hänet vahtimaan häntä ja kaulakorua. Lloyd saa 10 000 luottoa Claytonilta, sopivasti nimetyn Last Chance -kasinon omistajalta, laittamalla Lindan kaulakorun pantiksi, mutta häviää väistämättä kaiken pelaamalla. Hän yrittää saada Claytonilta lisää luottoa, mutta saa kielteisen vastauksen. Varhain seuraavana aamuna Clayton löydetään puukotettuna kuoliaaksi, ja kaulakoru on kateissa. Dave pidättää Lloydin. Lloyd yrittää saada vaimonsa antamaan hänelle alibin, mutta koska vaimo oli Daven kanssa Daven kotona, hän ei voi valehdella hänen puolestaan. Dave saa kuitenkin selville todellisen tappajan henkilöllisyyden, kun Hubler lipsahtaa ja paljastaa puukotuspaikan. Murhaajan lähdettyä Clayton onnistui yrittämään päästä puhelimeen ennen kuolemaansa. Dave soittaa Lindalle varoittaakseen häntä, mutta Hubler saa tietää asiasta ja sieppaa Lindan. Kun kaikkiin tärkeimpiin valtateihin on pystytetty tiesulut ja hänellä on kuvaus vuokra-autosta, hän varastaa toisen auton ja tappaa omistajan, kun tämä vastustaa sitä. Dave ottaa helikopterin ja havaitsee ylinopeutta ajavan auton. Hän ja lentäjä onnistuvat pakottamaan Hublerin jättämään auton hylättyyn tukikohtaan. Hubler haavoittaa lentäjää ja pakottaa Daven heittämään aseensa uhkaamalla tappaa Lindan, mutta takaa-ajon ja tappelun jälkeen Dave saa haettua aseen ja ampua Hublerin kuoliaaksi. Takaisin Las Vegasissa Linda päättää erota miehestään ja jäädä Las Vegasiin. Lloyd pidätetään kavalluksesta ja muista syytteistä.</w:t>
      </w:r>
    </w:p>
    <w:p>
      <w:r>
        <w:rPr>
          <w:b/>
        </w:rPr>
        <w:t xml:space="preserve">Esimerkki 1.5105</w:t>
      </w:r>
    </w:p>
    <w:p>
      <w:r>
        <w:t xml:space="preserve">Fakta1: Fakta2: Fakta3: edesmennyt liikekumppani Jacob Marley varoittaa häntä katumaan pahoja tapojaan, Fakta4: viktoriaanisen yläluokan menneen joulun kummitus vie hänet ajassa lapsuuteen ja varhaisaikuisuuteen, Fakta5: henki kuljettaa Roopen Bobin taloon.</w:t>
      </w:r>
    </w:p>
    <w:p>
      <w:r>
        <w:rPr>
          <w:b/>
        </w:rPr>
        <w:t xml:space="preserve">Tulos</w:t>
      </w:r>
    </w:p>
    <w:p>
      <w:r>
        <w:t xml:space="preserve">Jouluaattona 1800-luvun Lontoossa Ebenezer Scrooge, äreä rahanvälittäjä, ei jaa joulun iloa. Hän kieltäytyy veljenpoikansa Harryn kutsusta jouluillalliselle ja antaa vastahakoisesti uskolliselle työntekijälleen Bob Cratchitille joulupäivän vapaaksi. Cratchit ja hänen lapsensa käyvät ostoksilla ja valmistautuvat joulunpyhiin Joululapset. Kun Roope lähtee kotiin, hän vierailee joidenkin asiakkaidensa, kuten Tom Jenkinsin, luona ja kieltäytyy kahden herrasmiehen tarjouksesta kerätä rahaa hyväntekeväisyysjärjestölle I Hate People. Ennen kotiinsa palaamista hänet puhuttelee joulupukki. Kotonaan Scrooge kohtaa edesmenneen liikekumppaninsa Jacob Marleyn haamun, joka varoittaa häntä katumaan pahoja tapojaan, tai hänet tuomitaan tuonpuoleisessa elämään, kuten hänetkin, kantaen raskaita kahleita, jotka on taottu hänen omien ahneiden tapojensa vuoksi. Ennen lähtöään Marley ilmoittaa hänelle, että kolme henkeä käy hänen luonaan. Kello yhden aikaan Scroogen luona vierailee viktoriaanisen yläluokan menneen joulun haamu, joka vie hänet ajassa taaksepäin lapsuuteensa ja varhaisaikuisuuteensa. He vierailevat hänen yksinäisissä kouluajoissaan ja sitten hänen ajassaan herra Fezziwigin alaisena. Scrooge osallistuu Fezziwigin pitämään joulujuhlaan ja rakastuu tämän tyttäreen Isabeliin. Henki kuitenkin näyttää Roopeelle, kuinka Isabel jätti hänet, kun hän valitsi rahan Roopen sijaan. Roope hylkää hengen palatessaan nykyhetkeen. Scroogen luona vierailee jättiläismäinen, iloinen nykyjoulun henki, joka näyttää hänelle joulun ilot ja ihmeet. Roope ja henki vierailevat Bobin talossa, jossa hänen perheensä on yllättävän tyytyväinen pieneen illalliseensa, ja Roope säälii Bobin sairasta poikaa Tiny Timiä. Ennen kuin henki lähtee, Roopea varoitetaan siitä, että elämä on liian lyhyt, ja hän huomauttaa, että Tiny Tim ei ehkä selviä ennen seuraavaa joulua. Kun Scrooge palaa makuuhuoneeseensa, hänen luonaan vierailee tulevan joulun henki, hiljainen, verhoutunut hahmo, joka vie hänet tulevaisuuteen. Roope ja henki todistavat, kuinka Tom ja muut asukkaat iloitsevat Roopen kuolemasta. Henki kuljettaa Roopen Bobin taloon, jossa hän saa tietää, että Tiny Tim oli kuollut. Henki vie Roopea hautausmaalle, jossa henki osoittaa hänen oman hautansa. Tajutessaan tämän Roope lupaa muuttaa tapansa ennen kuin henki pakottaa hänet putoamaan tyhjästä haudastaan helvetin tuleen. Scrooge tapaa jälleen Marleyn, joka on koristanut hänet samoilla ketjuilla, jotka useat demonit ovat tehneet hänen menneistä synneistään. Herätessään makuuhuoneessaan joulupäivänä, rakkaus ja ilo sydämessään, riemukas Roope päättää tuoda onnea Lontoon asukkaille. Hän lähtee ostoskierrokselle, ostaa ruokaa ja lahjoja. Hän törmää Harryyn ja hänen vaimoonsa ja antaa heillekin myöhästyneitä lahjoja. He kutsuvat Roope Scroogen joululounaalle, jonka hän ottaa ilomielin vastaan. Joulupukiksi pukeutuneena Roope toimittaa sitten Cratchitille jättikalkkunan, lahjoja ja leluja, ja ilmoitettuaan henkilöllisyytensä hän antaa Bobille palkankorotuksen ja lupaa, että he työskentelevät parhaiden lääkäreiden löytämiseksi, jotta Pikku-Tim voisi paremmin. Sitten Roope vapauttaa kaikki asiakkaansa veloistaan heidän ilokseen. Roope palaa kotiin valmistautumaan lounaalle perheensä kanssa ja kiittää Marleya siitä, että hän on auttanut häntä saamaan toisen mahdollisuuden elämään.</w:t>
      </w:r>
    </w:p>
    <w:p>
      <w:r>
        <w:rPr>
          <w:b/>
        </w:rPr>
        <w:t xml:space="preserve">Esimerkki 1.5106</w:t>
      </w:r>
    </w:p>
    <w:p>
      <w:r>
        <w:t xml:space="preserve">Fakta1: lentäjää syytetään luvattoman siviilimatkustajan ottamisesta koneeseen ja häntä syytetään käskyjen noudattamatta jättämisestä, Fakta2: Fakta3: Sally suostuttelee Jeffin palaamaan tukikohtaan, Fakta4: Al suojelee Jeffiä osittain, Fakta5: vanha mentori ja yksikön komentaja saa tietää Alista.</w:t>
      </w:r>
    </w:p>
    <w:p>
      <w:r>
        <w:rPr>
          <w:b/>
        </w:rPr>
        <w:t xml:space="preserve">Tulos</w:t>
      </w:r>
    </w:p>
    <w:p>
      <w:r>
        <w:t xml:space="preserve">Elämme vuotta 1940, ennen Yhdysvaltojen liittymistä toiseen maailmansotaan. Kun Los Angelesiin on tehty simuloitu ilmahyökkäys, johon osallistuu kahdeksantoista Yhdysvaltain armeijan ilmavoimien Boeing B17 Flying Fortress -pommikonetta, yksi niistä putoaa aavikolle matkalla takaisin tukikohtaan. Mystisesti hylystä löytyy naisen ruumis. Lentäjää, luutnantti Jefferson Young III:a, syytetään luvattoman siviilimatkustajan ottamisesta koneeseen, ja häntä syytetään käskyjen noudattamatta jättämisestä. Ennen kuin sotaoikeus antaa tuomionsa, he käyvät läpi Jeffin sotilaallisen taustan ja historian. Rikkaan Long Islandin liikemiehen poika Jeff liittyy Yhdysvaltain armeijan ilmavoimiin. Peruskoulutuksessa Teksasissa hän tapaa entisen jalkapalloilijan Tom Cassidyn ja mekaanikko Al Ludlowin. Jeffistä ja Alista tulee läheisiä ystäviä, ja he tukevat toisiaan koulutuksen aikana. Jeff tapaa laulaja Sally Vaughnin tietämättä, että tämä oli aiemmin Alsin rakas. Jeff on kuitenkin jo rakastunut valokuvaaja Carolyn Bartlettiin. Kun Tom syöksyy maahan väistäessään toista lentokonetta, Jeff ja Al ovat ensimmäisinä palavan lentokoneen luona, mutta Jeff ei tee mitään, kun taas Al pelastaa Tomin. Sen jälkeen Jeff häpeää itseään niin paljon, että hän lähtee karkuun, juo itsensä humalaan ja menee tapaamaan Sallya. Hän tarjoutuu viemään Sallyn Meksikoon, mutta Jeff uhkaa paljastaa Sallyn menneisyyden saadakseen Sallyn suostuttelemaan Jeffin palaamaan tukikohtaan. Sen jälkeen Jeff kosii Carolynia, joka hyväksyy ehdotuksen. Harjoitusten aikana toisella kentällä kolme ystävää lentää huvikseen vaarallisen matalalla, mutta Tom syöksyy jälleen maahan, tällä kertaa kohtalokkaasti. Al, vanhempi kadetti, erotetaan ilmavoimista. Sally kertoo Alille ja Carolynille olevansa raskaana Jeffin lapselle. Jeff myöntää Carolynille, että hän jatkoi salaa Sallyn tapaamista, koska tämä uhkasi tuhota hänen maineensa. Carolyn eroaa Jeffistä. Al menee naimisiin Sallyn kanssa, osittain siksi, että hän rakastaa tätä, ja osittain suojellakseen Jeffiä. Jonkin ajan kuluttua Sally kertoo Alille valehdelleensa raskaudestaan, ja Al kertoo tienneensä koko ajan. Sally on järkyttynyt ja uskoo, ettei Al ole koskaan rakastanut häntä, ja jättää Alin. Valmistuttuaan Jeff on lähdössä ilmaan osallistuakseen sotaharjoituksiin. Hän tapaa Alin, joka on nyt B17-pommikoneen miehistön päällikkö. Kun heidän vanha mentorinsa ja yksikön komentaja, kapteeni Mercer, saa tietää Alista, hän ryhtyy toimiin saadakseen tämän takaisin upseerikokelaaksi ja lentäjäksi. Sitten paikalle ilmestyy Sally, joka anelee Alilta apua ja sanoo olevansa etsintäkuulutettu gangsteriystävänsä murhasta, johon hän myöntää syyllistyneensä. Al antaa hänelle rahaa ja lupaa vastahakoisesti tavata hänet myöhemmin. Ennen kuin hän ehtii poistua hangaarista, ilmavoimien upseerit astuvat rakennukseen. Sally piiloutuu pommikoneen sisään. Hän on yhä siellä, kun lentokone nousee ilmaan Jeffin toimiessa lentäjänä. Kun leikit on saatu päätökseen, Mercer pyytää Jeffiä laittamaan hätäraketin valmiiksi. Al menee hakemaan niitä ja löytää Sallyn. Kun he riitelevät, soihtu syttyy vahingossa. Ennen kuin he ehtivät pudottaa sen pommikentästä, Mercer saa palovammoja ja putoaa lentokoneesta. Al hyppää laskuvarjon avulla perään ja pelastaa hänet. Jeff onnistuu laskeutumaan pommikoneeseen pimeässä noutamaan miehistönsä jäsenet. Kuultuaan, että Mercerin on päästävä välittömästi sairaalaan, hän yrittää nousta uudelleen ilmaan välittämättä Mercerin käskystä pysyä paikallaan. Hän syöksyy maahan ja Sally kuolee. Al astuu todistajanaitioon ja kertoo koko tarinan. Jeff vapautetaan kaikista syytteistä ja hän tapaa Carolynin. Al otetaan takaisin lentäjäharjoittelijaksi, ja Mercer toipuu lopulta.</w:t>
      </w:r>
    </w:p>
    <w:p>
      <w:r>
        <w:rPr>
          <w:b/>
        </w:rPr>
        <w:t xml:space="preserve">Esimerkki 1.5107</w:t>
      </w:r>
    </w:p>
    <w:p>
      <w:r>
        <w:t xml:space="preserve">Fakta1: Fakta2: Hrothgarin valta ja rikkaus kasvoivat ja esittivät kuninkaan salakavalat ja raa'at saavutukset loistavina voittoina, Fakta3: elämän ainoa tarkoitus on kauhistuttaa ihmiskuntaa ja siten stimuloida ihmisen mielikuvitusta, Fakta4: Unferthin suuruudenhulluus ja kuninkaan passiivinen vastustaminen huvittavat Grendeliä, Fakta5: Hrothgarin Wealhtheow on Unferthin salaisen kiintymyksen kohde.</w:t>
      </w:r>
    </w:p>
    <w:p>
      <w:r>
        <w:rPr>
          <w:b/>
        </w:rPr>
        <w:t xml:space="preserve">Tulos</w:t>
      </w:r>
    </w:p>
    <w:p>
      <w:r>
        <w:t xml:space="preserve">Aluksi nimihenkilö kertoo takauman kautta, kuinka Grendel Peter Ustinov, Suuri Mörkö, kertoo, kuinka hän lapsena lähti luolastaan ja kohtasi tanskalaisen kuninkaan Hrothgarin Ed Rosserin ja hänen thegninsä. Äitinsä pelastettua Grendel pohti samankaltaisuuksiaan tanskalaisten kanssa, mutta valitteli, etteivät nämä ymmärtäneet hänen kieltään. Hän katseli, kuinka Hrothgarin valta ja rikkaus kasvoivat, ja inhosi hänen ylilyöntejään ja kuninkaallista Shapers Keith Michellin historian tarkistusta, jossa kuninkaan salakähmäiset ja raa'at saavutukset esitettiin loistavina voittoina. Epätoivoisesti elämänsä tarkoitusta etsiessään Grendel kohtasi lohikäärme Arthur Dignamin, joka kertoi Grendelille, että hänen ainoa elämäntehtävänsä on kauhistuttaa ihmiskuntaa ja siten stimuloida ihmisten mielikuvitusta ja edistää sosiaalista yhteenkuuluvuutta. Grendel hyväksyy uuden tehtävänsä ja käy säännöllisesti kuninkaan mettäsalissa pelottelemassa Hrothgarsin väkeä ja syömässä heitä. Hän ei kuitenkaan tapa itse kuningasta eikä soturi Unferth Ric Stonea, jonka suuruudenhulluus ja passiivinen vastustaminen kuningasta kohtaan huvittaa Grendeliä. Grendel tuntee myötätuntoa Hrothgarin surkeaa vaimoa Wealhtheow'ta kohtaan, joka on myös Unferthin salaisen kiintymyksen kohde, ja päättää lopulta tappaa Hrothgarin ja viedä hänet piilopaikkaansa. Ennen kuin Grendel ehtii perille, meadhallissa vierailee sankari Beowulf, jota myös Dignam ääninäyttelee, ja hän tappaa Unferthin yhä vainoharhaisemman Hrothgarin käskystä. Tämän jälkeen Beowulf hyökkää Grendelin kimppuun ja repii tämän käden irti, jolloin hirviö kuolee ulkona ja miettii kuolemansa sattumaa.</w:t>
      </w:r>
    </w:p>
    <w:p>
      <w:r>
        <w:rPr>
          <w:b/>
        </w:rPr>
        <w:t xml:space="preserve">Esimerkki 1.5108</w:t>
      </w:r>
    </w:p>
    <w:p>
      <w:r>
        <w:t xml:space="preserve">Fakta1: Karen antaa ahdistuksen ja epäluottamuksen saada Pacon tapaamisen jälkeen parhaansa, Fakta2: Paco suostuttelee Karenin kirjoittamaan kirjeen tuntemattomalle aikuiselle tyttärelleen, Fakta3: Karenin tytär kasvaa yksinäiseksi tahdonalaiseksi, Fakta4: Lucy ja aviomies ottavat yhteyttä samaan adoptiotoimistoon, Fakta5: äiti suostuu antamaan pariskunnan vauvan pitkittyneen haastatteluajanjakson jälkeen.</w:t>
      </w:r>
    </w:p>
    <w:p>
      <w:r>
        <w:rPr>
          <w:b/>
        </w:rPr>
        <w:t xml:space="preserve">Tulos</w:t>
      </w:r>
    </w:p>
    <w:p>
      <w:r>
        <w:t xml:space="preserve">Karen Annette Bening tuli 14-vuotiaana raskaaksi ja antoi tyttärensä adoptoitavaksi. Päätös luopua lapsestaan on aina vaivannut häntä. Kun Karen tapaa töissä rennon Paco Jimmy Smitsin, hän antaa ahdistuksen ja epäluottamuksen ottaa vallan. Hän rauhoittaa ahdistustaan vähitellen kasvavan suhteensa kautta Pacon kanssa, ja he menevät naimisiin. Paco suostuttelee Karenin kirjoittamaan kirjeen tuntemattomalle, aikuiselle tyttärelleen, ja Karen jättää kirjeen adoptiota järjestäneeseen katoliseen virastoon. Karenin tytär, Elizabeth Naomi Watts, kasvaa yksinäiseksi, omapäiseksi ja kovasydämiseksi. Hänet palkataan asianajajaksi arvostettuun lakitoimistoon, jota johtaa Paul Samuel L. Jackson. Heillä on suhde, ja Elizabeth tulee raskaaksi. Hän irtisanoutuu ilmoittamatta Paulille tilastaan ja muuttaa uuteen asuntoon ja uuteen työpaikkaan. Hän jättää adoptiotoimistoon myös kirjeen biologiselle äidilleen. Lucy Kerry Washington on leipuri, joka kaipaa äidiksi tulemista, mutta ei voi saada omia lapsia. Hän ja hänen miehensä Joseph David Ramsey ottavat yhteyttä samaan adoptiotoimistoon, ja he tapaavat nuoren raskaana olevan, tulevan äidin. Pitkällisen haastatteluvaiheen jälkeen äiti suostuu antamaan pariskunnalle lapsensa, mutta muuttaa mielensä pian synnytyksen jälkeen. Lucy on järkyttynyt tästä uutisesta. Joseph paljastaa, että hän todella haluaa oman biologisen lapsen, ja hän ja Lucy eroavat. Elizabeth kuolee synnyttäessään lastaan. Koska kukaan ei ilmoittaudu hakemaan lasta, virasto tarjoaa lasta Lucylle, joka adoptoi hänet. Aluksi Lucy on häkeltynyt uuden äidin vaatimuksista. Vuotta myöhemmin Karen saa tietää Elizabethin kuolemasta ja hänen kadonneesta kirjeestään, jossa kerrotaan, että hänellä on tyttärentytär nimeltä Ella. Välitystoimisto järjestää tapaamisen, ja Karen tapaa pienen tytön ja Lucyn, jotka asuvat lyhyen matkan päässä hänen omalla asuinalueellaan.</w:t>
      </w:r>
    </w:p>
    <w:p>
      <w:r>
        <w:rPr>
          <w:b/>
        </w:rPr>
        <w:t xml:space="preserve">Esimerkki 1.5109</w:t>
      </w:r>
    </w:p>
    <w:p>
      <w:r>
        <w:t xml:space="preserve">Fakta1: elokuva alkaa, kun kehitysvammaisia naisia täynnä oleva bussi saa rengasrikon, Fakta2: Fakta3: anoppi pakottaa Sekharin naimisiin Geethan kanssa, Fakta4: Raja rakastuu Raniin ensi silmäyksellä, Fakta5: ihmiset pelastavat Ranin vauvan ja Chandrasekharin.</w:t>
      </w:r>
    </w:p>
    <w:p>
      <w:r>
        <w:rPr>
          <w:b/>
        </w:rPr>
        <w:t xml:space="preserve">Tulos</w:t>
      </w:r>
    </w:p>
    <w:p>
      <w:r>
        <w:t xml:space="preserve">Elokuva alkaa, kun kehitysvammaisia naisia täynnä olevan linja-auton rengas puhkeaa. Metsänhoitaja Sekhar Chandrasekhar tulee auttamaan heitä ja vaihtaa renkaan, minkä jälkeen bussi pääsee takaisin tielle. Geetha Geetharani, joka on yksi bussin kehitysvammaisista naisista, on jäänyt ryhmän ulkopuolelle. Koska Sekharilla on paljon töitä, hän ei pysty huolehtimaan Geethasta, joten hän jättää hänet opettajien taloon. Muutamaa päivää myöhemmin Sekhar huomaa sanomalehdessä ilmoituksen, jonka mukaan Geetha on kadonnut. Hän jättää Geethan isänsä ja anoppinsa M. N. Rajamin luo. Anoppi vihaa häntä ja pakottaa Sekharin naimisiin Geethan kanssa. Myöhemmin Sekhar ja Geetha menevät naimisiin. Sekhar, jolla on paljon töitä tehtävänä, palaa metsään. Sillä välin Geethan jalokivet varastetaan erään sukulaisen toimesta, ja varkaat lähtevät hänen peräänsä, minkä jälkeen hän loukkaantuu jäämällä auton alle. Kuljettaja on Chandrasekhar Delhi Ganesh, aivoihin erikoistunut lääkäri. Hän hoitaa Geethaa kotona, eikä Geetha ole enää mielisairas. Chandrasekhar, joka menetti ainoan tyttärensä Ranin lento-onnettomuudessa, adoptoi hänet ja antaa hänelle nimen Rani. Tämän jälkeen iloinen Raja Anand Babu rakastuu Raniin ensi silmäyksellä ja he menevät naimisiin Chandrasekharin siunauksella. Sen jälkeen Raja ryhtyy metsänvartijaksi ja ottaa jopa kiinni pelätyn rosvon. Monta kuukautta myöhemmin Rani synnyttää poikavauvan. Samaan aikaan Sekhar tapaa vanhan koulutoverinsa Bhanu Vijin, joka on yhä rakastunut häneen. Sekhar kieltäytyy menemästä naimisiin Bhanun kanssa ja uskoo yhä, että Geetha palaa vielä jonain päivänä. Eräänä päivänä Rani, hänen lapsensa ja Chandrasekhar nousevat junaan. Heidän junansa suistui raiteilta ja monet ihmiset kuolivat. Ihmiset pelastivat Ranin vauvan ja Chandrasekharin, mutta Rani katosi. Chandrasekhar päätteli, että Rani kuoli junaturmassa. Rania hoidetaan yksityissairaalassa, mutta hän on menettänyt viimeiset vuodet muististaan, ja hän palaa vanhempiensa kotiin. Se, mitä myöhemmin tapahtuu, on tarinan ydin.</w:t>
      </w:r>
    </w:p>
    <w:p>
      <w:r>
        <w:rPr>
          <w:b/>
        </w:rPr>
        <w:t xml:space="preserve">Esimerkki 1.5110</w:t>
      </w:r>
    </w:p>
    <w:p>
      <w:r>
        <w:t xml:space="preserve">Fakta1: ikääntynyt gangsteri suunnittelee ryöstöä muodikkaassa kalifornialaisessa lomakohteessa Tropico Springsin kuvitteellisessa lomakohteessa, Fakta2: Fakta3: Babe asuu leirillä, Fakta4: Marie rakastuu Royyn, Fakta5: Roy on tavannut Velman perheen, joka ajaa vuorille.</w:t>
      </w:r>
    </w:p>
    <w:p>
      <w:r>
        <w:rPr>
          <w:b/>
        </w:rPr>
        <w:t xml:space="preserve">Tulos</w:t>
      </w:r>
    </w:p>
    <w:p>
      <w:r>
        <w:t xml:space="preserve">Iäkäs gangsteri Big Mac Donald MacBride suunnittelee ryöstöä muodikkaassa kalifornialaisessa lomahotellissa Tropico Springsin kuvitteellisessa lomakohteessa Kaliforniassa. Hän haluaa kokeneen Roy Earlen Humphrey Bogartin, joka on juuri vapautunut itäisestä vankilasta kuvernöörin armahduksella, johtavan ryöstöä ja ottavan operaation johtoonsa. Roy ajaa maan halki vuoristoleirille tapaamaan kolmea miestä, jotka auttavat häntä ryöstössä: Louis Mendoza Cornel Wilde, joka työskentelee hotellissa virkailijana, sekä Red Arthur Kennedy ja Babe Alan Curtis, jotka jo asuvat leirillä. Babe on tuonut mukanaan tanssityttö Marie Ida Lupinon. Roy haluaa lähettää Marien takaisin Los Angelesiin, mutta riitelyn jälkeen tyttö suostuttelee Royn jättämään hänet tänne. Roy adoptoi myös pienen koiran nimeltä Pard. Marie rakastuu Royyn tämän suunnitellessa ja toteuttaessa ryöstöä, mutta Roy ei vastaa siihen vastavuoroisesti. Matkalla vuorille Roy tapaa Velma Joan Leslien perheen, nuoren naisen, jolla on nilkkajalka ja joka ontuu. Roy maksaa korjausleikkauksen, jotta Velma voisi kävellä normaalisti, vaikka hänen isoisänsä varoittaa, että Velmalla on poikaystävä kotona. Toipuessaan Roy pyytää Velmaa vaimokseen, mutta tämä kieltäytyy selittäen, että hän on kihloissa kotimaassaan asuvan miehen kanssa. Kun Velman sulhanen saapuu, Roy kääntyy Marien puoleen, ja heistä tulee rakastavaisia. Ryöstö menee pieleen, kun vartija keskeyttää heidät. Roy pakenee Marien kanssa, mutta Mendoza, Red ja Babe joutuvat auto-onnettomuuteen, jossa Red ja Babe kuolevat. Mendoza otetaan kiinni ja puhuu, jolloin poliisi pääsee Royn jäljille. Roy menee Big Macin luo ryöstöstä saadut jalokivet mukanaan, mutta löytää hänet kuolleena sydänkohtaukseen. Kun Roy ja Marie lähtevät kaupungista, Roy Earlea etsitään ja hänet tunnistetaan Mad Dog Roy Earleksi. Karkurit eroavat toisistaan, jotta Marie ehtii paeta. Roya ajetaan takaa, kunnes hän kiipeää yhdelle Sierra-vuorista, jonne hän piiloutuu yöksi. Pian auringonnousun jälkeen Roy vaihtaa laukauksia poliisin kanssa. Hän kuulee Pardin haukkuvan, juoksee ulos huutaen Marien nimeä ja joutuu tarkka-ampujan ampumaksi takaapäin.</w:t>
      </w:r>
    </w:p>
    <w:p>
      <w:r>
        <w:rPr>
          <w:b/>
        </w:rPr>
        <w:t xml:space="preserve">Esimerkki 1.5111</w:t>
      </w:r>
    </w:p>
    <w:p>
      <w:r>
        <w:t xml:space="preserve">Fakta1: lento kotiin ja istuu vieressä Seuraavat esiintyminen MTV Music Video Awards kuin Fartman, Fakta2: Stern alkaa kertoa elämäntarinaansa, joka alkaa sanallisesta hyväksikäytöstä, Fakta3: Stern haaveilee olevansa radiossa käytyään isänsä äänitysstudiossa ja kasvaa hiljaiseksi sosiaalisesti hankalaksi teini-ikäiseksi nuoreksi, Fakta4: Howard ylennetään ohjelmajohtajaksi, Fakta5: Hän ja Fred osallistuvat näyttelijä Brittany Fairchildin uuden elokuvan ensi-iltaan.</w:t>
      </w:r>
    </w:p>
    <w:p>
      <w:r>
        <w:rPr>
          <w:b/>
        </w:rPr>
        <w:t xml:space="preserve">Tulos</w:t>
      </w:r>
    </w:p>
    <w:p>
      <w:r>
        <w:t xml:space="preserve">MTV Music Video Awards -gaalassa supersankarihahmo Fartmanina esiintymisensä jälkeen radiopersoona Howard Stern nousee kotilennolleen ja istuu Glorian viereen, joka on silminnähden inhottava häntä kohtaan. Stern, joka luulee, että Gloria pitää häntä ääliönä, alkaa kertoa elämäntarinaansa, joka alkaa sanallisesta väkivallasta, jota hän sai lapsena isältään Beniltä. Nuorena Stern haaveilee pääsevänsä radioon käytyään isänsä äänitysstudiossa, ja hänestä kasvaa hiljainen, sosiaalisesti kömpelö teini-ikäinen. Hän päättää työskennellä radiossa ja opiskelee viestintää Bostonin yliopistossa. Hänestä tulee DJ WTBU:n, college-aseman, radioasemalla ja hän tapaa tyttöystävänsä Alisonin. Valmistuttuaan Howard työskentelee WRNW-asemalla Briarcliff Manorissa, New Yorkissa, ja hänet ylennetään ohjelmajohtajaksi, minkä ansiosta hän voi mennä naimisiin Alisonin kanssa. Hän lähtee pyydettyään erästä DJ-kollegaansa erottamaan hänet ja siirtyy WCCC:lle Hartfordiin, Connecticutiin, jossa hän ystävystyy DJ Fred Norrisin kanssa. Howard omaksuu rennomman asenteen lähetyksessä, hänestä tulee avoimempi ja suorempi. Hän ja Fred osallistuvat näyttelijä Brittany Fairchildin uuden elokuvan ensi-iltaan. Kolmikko lähtee aikaisin Fairchildin hotellihuoneeseen, jossa hän riisuutuu kylpyä varten ja suostuttelee Howardin ja Fredin mukaan. Brittanyn käytös muuttuu seksuaalisemmaksi, ja nolostunut Howard lähtee. Kun Alison löytää hänen märät alusvaatteensa heidän autostaan ja uskoo miehen olleen uskoton, hän jättää miehen. Howard lähtee Hartfordista WWWW:hen Detroitiin, Michiganiin ja on onneton, mutta Alison menee Detroitiin ja antaa hänelle anteeksi. WWWW vaihtaa sitten kantrimusiikkiin, ja Howard lopettaa. Howard aloittaa WWDC:ssä Washingtonissa vuonna 1981 ja tapaa uutisankkurinsa Robin Quiversin, jota hän rohkaisee riffittelemään kanssaan lähetyksessä. He kieltäytyvät pomo Dee Deen käskyistä rikkoa jatkuvasti formaattia. Yksi heidän tempauksistaan, jossa Howard auttaa naispuolista soittajaa saavuttamaan orgasmin, johtaa melkein potkuihin, kunnes katsojalukujen nousu pakottaa Dee Deen pitämään hänet ja palkkaamaan Fredin tiimiin. Samaan aikaan Alison ilmoittaa raskaudestaan, mutta se päättyy keskenmenoon. Vaikka he piristävät toisiaan vitsailemalla asiasta, Howard vähättelee tilannetta lähetyksessä, mikä suututtaa Alisonia suuresti. Kun Alison on jälleen raskaana, Howard saa unelmiensa tarjouksen työskennellä New Yorkissa WNBC:llä, jossa hänellä on mahdollisuus menestyä valtakunnallisesti. NBC:n ylempi johto kuitenkin palkkasi Howardin ymmärtämättä, millainen hänen ohjelmansa oli, ennen kuin he näkevät uutisraportin hänestä. Ohjelmajohtaja Kenny Pig Vomit Rushton tarjoaa Howardille, että hän pitää Howardin kurissa tai pakottaa hänet eroamaan. Howard, Fred ja Robin eivät välitä Kennyn sisältörajoituksista, kunnes uskalias Match Game koomikko Jackie Martlingin kanssa saa Rushtonin erottamaan Robinin. Ohjelma epäonnistuu hänen poissa ollessaan, ja hänen sijaisensa lopettaa Howardin haastattelun jälkeen, jossa näyttelijä nielaisee kielbasa-makkaran. Robin tuodaan lopulta takaisin, mutta Howardin temppuilu jatkuu alastoman naisen kanssa studiossa, minkä seurauksena Kenny katkaisee lähetyksen. Howard saa ohjelman takaisin lähetykseen ja joutuu fyysiseen riitaan Kennyn kanssa hänen toimistossaan. Vuonna 1985 Howardista tulee WNBC:n ykkönen, ja Kenny yrittää saada Howardin ystävyyden takaisin, mutta hän saa kielteisen vastauksen. Howard kiittää fanejaan ACDC:n ulkoilmakonsertilla. Esityksen aikana Alison kiidätetään sairaalaan ja hän synnyttää tyttären. Takaisin lennolla paljastuu, että Howard on kertonut tarinansa Glorialle ja uskoo voivansa saada hänet, mutta pysyy uskollisena Alisonille. Hän tapaa Alisonin lentokentällä, ja hänen tyttärensä juoksevat tervehtimään häntä. Lopputekstien aikana änkyttävä John kiukuttelee poissaolostaan elokuvassa. Tämän jälkeen Mia Farrow luovuttaa palkintoseremoniassa parhaan miespääosan Oscarin Howardille, joka esiintyy jälleen kerran Fartmanina, mutta Howard putoaa ilmasta ja yleisö taputtaa. Kenny johtaa nyt ostoskeskusta Alabamassa ja syyttää Howardia kaatumisestaan. Hänen purkaustensa aikana hänen kiroilunsa hukkuu tunkkivasaran ääniin.</w:t>
      </w:r>
    </w:p>
    <w:p>
      <w:r>
        <w:rPr>
          <w:b/>
        </w:rPr>
        <w:t xml:space="preserve">Esimerkki 1.5112</w:t>
      </w:r>
    </w:p>
    <w:p>
      <w:r>
        <w:t xml:space="preserve">Fakta1: Fakta2: Shemp Before vaatii jäähyväisiä uudelle morsiamelle, joka vapautetaan ennenaikaisesti: Fakta3: pojat saavat vierailun Gesundheit, Fakta4: sokea kuin lepakko lääkäri yrittää parhaansa parantaa Shemp, Fakta5: Stooges On kiilautuvat puhelinkoppiin muukalaisen kanssa, mikä johtaa nyrkki- ja piirakkataisteluun lääkärin luo.</w:t>
      </w:r>
    </w:p>
    <w:p>
      <w:r>
        <w:rPr>
          <w:b/>
        </w:rPr>
        <w:t xml:space="preserve">Tulos</w:t>
      </w:r>
    </w:p>
    <w:p>
      <w:r>
        <w:t xml:space="preserve">Moe ja Larry ovat parantolassa, jossa Shempiä hoidetaan hallusinaatioiden vuoksi. Ennen kuin Shemp päästetään ennenaikaisesti pois, hän vaatii, että hän jättää hyvästit uudelle morsiamelleen, kauniille sairaanhoitajalle Nora Babe Londonille. Kun Nora huutaa Shempiä, tämä ilmestyy paikalle Moen ja Larryn säikähdykseksi: Nora-parka on kotoisa, hampaaton olento, joka näyttää voittaneen Shempin sydämen. Sitten käy selväksi, että Shemp ei ole läheskään parantunut, vaan tarvitsee lisähoitoa. Shempin ollessa kotona pojat saavat vieraakseen tohtori Gesundheit Emil Sitkan. Sokeasabat-tohtori yrittää parhaansa mukaan parantaa Shempin, mutta törmää vaikeuksiin, kun itsepäinen kätyri kieltäytyy nielemästä unilääkettä. Myöhemmin Shemp näkee hallusinaatioita ylimääräisistä käsistä, kun hän on pianotunnilla. Hermoromahduksen partaalla oleva Shemp vaatii Noran tapaamista toivoen pääsevänsä vihdoin naimisiin. Matkalla lääkärin luo Stooges joutuu puhelinkoppiin muukalaisen Vernon Dentin kanssa, mikä johtaa nyrkkitappeluun ja piirakkatappeluun. Takaisin asunnossaan he huomaavat, että Nora odottaa isäänsä, joka sattuu olemaan mies, jonka kanssa Stooges tappeli puhelinkopissa.</w:t>
      </w:r>
    </w:p>
    <w:p>
      <w:r>
        <w:rPr>
          <w:b/>
        </w:rPr>
        <w:t xml:space="preserve">Esimerkki 1.5113</w:t>
      </w:r>
    </w:p>
    <w:p>
      <w:r>
        <w:t xml:space="preserve">Fakta1: Fakta2: Max Clement ja Florian käyttävät hyväkseen varakkaita brittiläisiä naisia rakastelemalla heitä: Fakta3: Florianin uhkapelitappiot kasinolla jättävät hänet velkaantumaan, Fakta4: Maxin huono omatunto ja tosirakkaus johtavat hänet takaisin Rosinen luo, Fakta5: Florianin äkillinen kihlaus varakkaan naisen kanssa auttaa kaikkia yhdistymään.</w:t>
      </w:r>
    </w:p>
    <w:p>
      <w:r>
        <w:rPr>
          <w:b/>
        </w:rPr>
        <w:t xml:space="preserve">Tulos</w:t>
      </w:r>
    </w:p>
    <w:p>
      <w:r>
        <w:t xml:space="preserve">Max Clement ja hänen isänsä Florian, joilla ei ole rahaa, käyttävät varakkaita brittiläisiä naisia hyväkseen romanttisesti. Maxin ongelmana on, että hän tuntee paljon enemmän vetoa viehättävämpiin naisiin, joilla ei ole varaa elättää häntä. Kun Max tapailee sosiaalisesti miellyttävää mutta tavallista Lady Joan Culveria, hän tutustuu itävaltalaiseen leskirouva Rosine Browniin, johon hän rakastuu nopeasti. Max on sinnikäs romanttisissa lähentelyissään, mutta Rosine paljastaa olevansa rahaton ja luottavansa Maxin tavoin rikkaamman mutta vähemmän jännittävän miehen, Sir George Kelvinin, avioliittoon ja huolehtimaan hänestä. Floriansin kasinolla tekemät uhkapelitappiot jättävät hänet pahasti velkaantuneeksi. Ainoa keino, jolla Max osaa auttaa isäänsä, on naida Lady Joan, jolla on varaa ratkaista hänen taloudelliset vaikeutensa. Maxin huono omatunto ja tosirakkaus johdattavat hänet takaisin Rosinen luo, ja Florianin äkillinen kihlautuminen varakkaan naisen kanssa auttaa kaikkia yhdistämään voimansa.</w:t>
      </w:r>
    </w:p>
    <w:p>
      <w:r>
        <w:rPr>
          <w:b/>
        </w:rPr>
        <w:t xml:space="preserve">Esimerkki 1.5114</w:t>
      </w:r>
    </w:p>
    <w:p>
      <w:r>
        <w:t xml:space="preserve">Fakta1: Fakta2: Fakta3: hullu vankilanjohtaja kostaa Pandylle luomalla uudelleen häiriintyneen sadun, Fakta4: Chinko muistaa lapsuudestaan häiriintyneen sadun, Fakta5: jättimäinen toukka alkaa syödä asemaa, kunnes mutanttivauva uhraa itsensä.</w:t>
      </w:r>
    </w:p>
    <w:p>
      <w:r>
        <w:rPr>
          <w:b/>
        </w:rPr>
        <w:t xml:space="preserve">Tulos</w:t>
      </w:r>
    </w:p>
    <w:p>
      <w:r>
        <w:t xml:space="preserve">Retro ja Pandy, kaksi epätodennäköistä luopiota, heräävät alastomina Maassa ilman mitään muistikuvaa menneisyydestään, mutta ylivertaisilla fyysisillä kyvyillä. Aloitettuaan lyhyen, mutta tuhoisan rikoskierroksen Tokion keskustassa saadakseen ruokaa, vaatteita ja kulkuvälineitä he joutuvat viranomaisten vangiksi ja lähetetään Dead Leaves -nimiseen pahamaineiseen vankilaan puoliksi tuhoutuneelle Kuulle. Vankilaan joutuessaan Retro ja Pandy joutuvat kokemaan vankilan sisällä tapahtuvat toimet, kuten pakkotyön, pakkopaidat ja pakollisen ulostamisen. Eräänä tällaisena aikana Retro tapaa Chinkon, vangin, jolla on pora peniksenä. 666 ja 777, supervoimin varustetut vanginvartijat, osoittavat voimansa, kun 777 iskee erästä vankia kasvoihin ja tappaa hänet ja kaikki muut hänen takanaan olevat vangit. Takaisin sellissään Retro ja Pandy järjestävät joukkomurron vankilasta ja saavat selville laitoksessa tehtävän salaisen työn. Elokuvan aikana selviää, että Pandy ja Retro olivat laitoksessa työskenteleviä vakoojia ja että hullu vankilanjohtaja yrittää kostaa Pandylle luomalla uudelleen sekopäisen sadun, jonka hän muistaa lapsuudestaan. Finaalissa Pandy saa Retron lapsen, joka tulee esiin kaksoiskonekiväärien kanssa ja ampuu vankilanjohtajan hengiltä. Jättimäinen toukka, joka on osa dementoitunutta satua, alkaa kuluttaa asemaa, kunnes mutanttilapsi uhraa itsensä, jotta hänen kaksi vanhempaansa voivat jäädä henkiin. Elokuva päättyy siihen, että Pandy ja Retro törmäävät pelastuskapselillaan keskelle Maan dystooppista metropolia, murskaavat aiemmin uhriutuneen sivullisen ja käynnistävät oletettavasti tapahtumat uudelleen elokuvan alusta.</w:t>
      </w:r>
    </w:p>
    <w:p>
      <w:r>
        <w:rPr>
          <w:b/>
        </w:rPr>
        <w:t xml:space="preserve">Esimerkki 1.5115</w:t>
      </w:r>
    </w:p>
    <w:p>
      <w:r>
        <w:t xml:space="preserve">Fakta1: Fakta2: Hobson hyväksyy kutsun lentää mukana säälennolla hurrikaanin sydämeen, Fakta3: Hobby on naimisissa entisen rakastajattaren kanssa, Fakta4: Gregory hakkaa hänet saadakseen takaisin paketin, Fakta5: varoitus auttaa pelastamaan Miamin vakavilta ihmishenkien ja omaisuuden menetyksiltä.</w:t>
      </w:r>
    </w:p>
    <w:p>
      <w:r>
        <w:rPr>
          <w:b/>
        </w:rPr>
        <w:t xml:space="preserve">Tulos</w:t>
      </w:r>
    </w:p>
    <w:p>
      <w:r>
        <w:t xml:space="preserve">Luutnantti Willard Francis Will Slattery oli tyytymätön palvelukseensa, osittain siksi, että häntä rangaistiin kurinpidollisesti eikä palkittu vaarallisesta tehtävästä, ja hän jätti Yhdysvaltain laivaston ja ryhtyi yksityislentäjäksi karkkivalmistaja R.J. Milnen palvelukseen tyttöystävänsä Dolores Grievesin, Milnen sihteerin, suosituksesta. Hän elää helppoa elämää, kunnes törmää kirjaimellisesti luutnantti Hobbie Hobsoniin, vanhaan laivastokaveriinsa. Häntä huvittaa, että Hobson jäi laivastoon, mutta hän kuitenkin hyväksyy kutsun lähteä mukaan säälennolle hurrikaanin keskelle. Slattery on järkyttynyt huomatessaan, että Hobby on naimisissa entisen rakastajattarensa Aggien kanssa, joka lopetti heidän onnettoman suhteensa vuosia sitten. Pariskunnan illallisella hän teeskentelee vasta tavanneensa Hobbyn, mutta Dolores epäilee heti heidän aiempaa kiintymystään. Slattery kutsuu Hobbyn lentämään kanssaan seuraavana päivänä, manööveröi Aggien mukaan, esitelläkseen elämäntyyliään ja esittelee heidät Milnelle ja tämän hämäräperäiselle kumppanille, herra Gregorylle. Slattery huijaa Aggien tapaamaan hänet kahden kesken Hobbyn ollessa poissa, ja vaikka Aggie aluksi torjuu Hobbyn pikavipin, mies viettelee hänet. Dolores kohtaa Slatteryn, ja he kiistelevät hänen pettämisestään Hobbya kohtaan ja siitä, miten hänen työnsä vaikuttaa häneen. Pian hän saa selville, että Dolores ei vain muuttanut pois, vaan lopetti myös työnsä, mikä huolestuttaa Milnea ja Gregorya, jotka pelkäävät Doloresin tietävän liikaa heidän liiketoimistaan. Sillä välin Slatteryn suhde Aggieen jatkuu. Milne antaa Slatteryn lentää hänet syrjäiselle Karibian saarelle, jossa Milne saa sydänkohtauksen. Slattery yrittää pelastaa Milnen hengen paluulennolla ja saa selville, että Milne salakuljettaa huumeita, jotka on teipattu hänen rintaansa. Milne kuolee ja Slattery pitää paketin. Dolores soittaa hänelle ja varoittaa häntä jälleen lähtemään, mutta hän juopuu sen sijaan. Gregory hakkaa hänet saadakseen paketin takaisin, mutta Slattery vastaa varoituksella, että hänellä on salakuljetusringistä tietoa tallelokerossa, jos hänelle sattuisi jotain. Laivasto myöntää Slatterylle yllättäen laivastoristin hänen sota-aikaisista sankaritekoistaan. Dolores osallistuu seremoniaan, mutta kun hän näkee Slatteryn syleilevän Aggiea sen jälkeen, hän lyyhistyy ja joutuu sairaalaan psykiatriselle osastolle farmakopsykoosin eli huumeriippuvuuden vuoksi. Lääkäri kutsuu Slatteryn paikalle ja moittii häntä hänen osuudestaan hänen sairauteensa. Hän jättää laivastoristinsa Doloresin kanssa ja menee Aggien luo lopettamaan suhteen. Siellä on kuitenkin humalainen Hobby, joka on saanut selville suhteen. Hän hakkaa vastarintaa vastustamattoman Willin, mutta saa käskyn ilmoittautua hurrikaanitehtävään. Slattery näkee, ettei Hobby ole lentokunnossa ja tyrmää hänet estääkseen tehtävän. Sitten hän varastaa työnantajansa koneen ja lentää myrskyyn... Slattery lentää hurrikaanin silmään ja ilmoittaa sen sijainnin. Hänen varoituksensa auttaa pelastamaan Miamin vakavilta ihmishenkien ja omaisuuden menetyksiltä, mutta palatessaan Miamiin hän menettää moottorin. Uskoessaan putoavansa, hän myös ilmoittaa radiolla torniin huumeiden salakuljetuksen sijainnista. Kun kone putoaa, hän jää yllättäen henkiin. Dolores hyväksyy Slatteryn takaisin aktiivipalvelukseen.</w:t>
      </w:r>
    </w:p>
    <w:p>
      <w:r>
        <w:rPr>
          <w:b/>
        </w:rPr>
        <w:t xml:space="preserve">Esimerkki 1.5116</w:t>
      </w:r>
    </w:p>
    <w:p>
      <w:r>
        <w:t xml:space="preserve">Fakta1: Fakta2: Sanomalehtitoimittaja Bill Bradfordin tehtävänä on löytää tarpeeksi todisteita, jotta gangsteri Alexander Carstonia voidaan syyttää veronkierrosta: Fakta3: Carston saa tietää suunnitelmasta, Fakta4: Carstonin kätyrit kidnappaavat Julien, Fakta5: todistajanlausunto lähettää Carstonin Alcatraziin.</w:t>
      </w:r>
    </w:p>
    <w:p>
      <w:r>
        <w:rPr>
          <w:b/>
        </w:rPr>
        <w:t xml:space="preserve">Tulos</w:t>
      </w:r>
    </w:p>
    <w:p>
      <w:r>
        <w:t xml:space="preserve">Sanomalehtitoimittaja Bill Bradfordin tilalle nimitetään veroviraston agentti, jonka tehtävänä on löytää tarpeeksi todisteita, jotta gangsteri Alexander Carstonia voidaan syyttää veronkierrosta. Hän saa tietää, että Carstonin kirjanpitoa pidetään koodilla, jonka tuntee vain hänen sihteerinsä Julie Gardner. Kun Julie joutuu todistamaan pomonsa pettäneen miehen murhaa, Bill pyytää häntä lopettamaan työnsä, mutta Julie tajuaa tietävänsä liikaa, jotta Carston antaisi hänen mennä. Piirisyyttäjä Roger Quinn painostaa murhatun miehen kumppanin todistamaan, mutta Carston saa tietää suunnitelmasta, ja todistaja murhataan ja Carston vapautetaan. Julie pidätetään todistajana ja hän purkaa kirjat, mutta Carstonin kätyrit kidnappaavat hänet ennen kuin hän voi todistaa. Bill huijaa Carstonia viemään hänet sinne, missä Julieta pidetään, ja poliisi seuraa heitä. Seuraa tulitaistelu, ja Julie pelastuu. Julien todistus lähettää Carstonin Alcatraziin, ja hän hyväksyy Billsin avioehdotuksen.</w:t>
      </w:r>
    </w:p>
    <w:p>
      <w:r>
        <w:rPr>
          <w:b/>
        </w:rPr>
        <w:t xml:space="preserve">Esimerkki 1.5117</w:t>
      </w:r>
    </w:p>
    <w:p>
      <w:r>
        <w:t xml:space="preserve">Fakta1: Fakta2: Judy palaa Lottien ja isäpuolen Harveyn paheksuntaan sekä Jackin vanhempien epäuskoon: Jackin vanhemmat syyttävät häntä löysästä moraalista, Fakta3: Lottie muuttaa mielensä, Fakta4: Pete Bailey -niminen lipevä puhuja viettelee Judyn, mutta vain siksi, että Judy uskoo Judyn löytäneen työpaikan ja aloittaneen suhteen hääpäivän poikaan, Fakta5: Pete hyvästelee auton.</w:t>
      </w:r>
    </w:p>
    <w:p>
      <w:r>
        <w:rPr>
          <w:b/>
        </w:rPr>
        <w:t xml:space="preserve">Tulos</w:t>
      </w:r>
    </w:p>
    <w:p>
      <w:r>
        <w:t xml:space="preserve">Judy Graham, vasta 18-vuotias, karkaa poikaystävänsä Jackin kanssa Meksikoon, mutta hänet tapetaan siellä. Judy palaa sinne äitinsä Lottien ja isäpuolensa Harveyn paheksunnan sekä Jackin vanhempien, Baynesien, epäilyksen keskelle, jotka epäilevät tytön tarinaa ja syyttävät häntä löysästä moraalista. Judy tajuaa olevansa raskaana. Hän ja vanhempi ystävänsä Ava lähtevät Tijuanaan etsimään avioliittolupaa, mutta Baynen papereita ei löydy. Hän synnyttää lopulta poikavauvan, mutta ei halua nähdä häntä. Lottie muuttaa mielensä ja huolehtii lapsesta. Jackin vanhemmat löytävät poikansa tavaroista vihkiluvan, joka on erehdyksessä merkitty Payneksi, ja antavat Judylle anteeksi, mutta hän on kauhistunut heidän tekopyhyydestään. Löydettyään työpaikan ja aloitettuaan suhteen Danny Fuller -nimisen pojan kanssa Pete Bailey -niminen lipevä puhuja viettelee Judyn, mutta sitten hän vain hölmöilee Judylle hääpäivänä, jonka hän uskoo olevan hänen hääpäivänsä. Auto, jota hän luulee häälahjaksi, on todellisuudessa jäähyväislahja Peteltä, joka hylkää hänet. Hätääntynyt Judy joutuu auto-onnettomuuteen. Danny pelastaa hänet autosta ja toivoo, että kaikki hyvittävät Judylle aikaisemman käytöksensä häntä kohtaan.</w:t>
      </w:r>
    </w:p>
    <w:p>
      <w:r>
        <w:rPr>
          <w:b/>
        </w:rPr>
        <w:t xml:space="preserve">Esimerkki 1.5118</w:t>
      </w:r>
    </w:p>
    <w:p>
      <w:r>
        <w:t xml:space="preserve">Fakta1: Chris Hunter puukottaa miestä, Fakta2: Fakta3: Barrow on vienyt kappaleen Tannerin vaimolle, Fakta4: Tanner myöntää, että hänellä on ollut suhde Tannerin kanssa, Fakta5: Bob on pehmentynyt hieman ajatuksesta avioerosta keskusteltuaan pitkään Paulan ja Chrisin kanssa, jotta hän ainakin harkitsisi avioliiton pelastamista sen sijaan, että hän ryntäisi avioeroon.</w:t>
      </w:r>
    </w:p>
    <w:p>
      <w:r>
        <w:rPr>
          <w:b/>
        </w:rPr>
        <w:t xml:space="preserve">Tulos</w:t>
      </w:r>
    </w:p>
    <w:p>
      <w:r>
        <w:t xml:space="preserve">Chris Hunter Ann Sheridan puukottaa miehen kotonaan eräänä yönä, kun hänen miehensä Bob on matkoilla. Kuolleen miehen nimi on Tanner, ja hän väittää, ettei tunne miestä ja että hän toimi itsepuolustukseksi. Taidekaupan omistaja Martin Barrow Steven Geray ottaa yhteyttä Chrisin asianajajaan ja hyvään ystävään Larry Hannaford Lew Ayresiin. Barrow näyttää Hannafordille Chris Huntersin pään rintakuvan, jonka Tanner on signeerannut, ja yrittää kiristää häntä. Kävi ilmi, että Tanner oli ollut kuvanveistäjä, ja Hannafordille on nyt selvää, että Chris on valehdellut, ettei hän koskaan tuntenut tappamaansa miestä. Saatuaan tietää rintakuvasta Chris lähtee Barrow'n luo yrittäen saada sen haltuunsa. Barrow on kuitenkin vienyt teoksen Tannerin vaimolle Marta Mitrovichille, joka on nyt vakuuttunut siitä, että Chrisillä oli suhde hänen miehensä kanssa, ja haluaa Chrisin saavan rangaistuksen murhasta. Barrow saa hänet vakuuttuneeksi siitä, että hän voi aiheuttaa Chrisille lisää tuskaa välittämällä tämän tiedon Bob Hunter Zachary Scottille, sillä hän ajattelee myös, että väärin kohdeltu aviomies maksaisi välttääkseen skandaalin. Kun Bob saa tietää suhteesta ja näkee rintakuvan, hän kohtaa Chrisin kotona. Kun tämä myöntää, että hänellä oli suhde Tannerin kanssa Bobin ollessa poissa sodan aikana, mies vaatii avioeroa. Chrisiä syytetään murhasta, ja hänet asetetaan syytteeseen. Hannaford vakuuttaa valamiehistön siitä, että vaikka Chris oli todellakin syyllistynyt aviorikokseen, hän todella puukotti Tanneria itsepuolustukseksi. Hannaford saa Bobin, joka on serkkunsa Paulan ja Chrisin kanssa käydyn pitkän keskustelun jälkeen hieman pehmentynyt avioeron suhteen, ja Chrisin vakuuttuneeksi siitä, että he voisivat ainakin harkita avioliiton pelastamista sen sijaan, että he kiirehtisivät avioeroa.</w:t>
      </w:r>
    </w:p>
    <w:p>
      <w:r>
        <w:rPr>
          <w:b/>
        </w:rPr>
        <w:t xml:space="preserve">Esimerkki 1.5119</w:t>
      </w:r>
    </w:p>
    <w:p>
      <w:r>
        <w:t xml:space="preserve">Fakta1: orpo oli keskeyttänyt koulunkäynnin neljännen luokan jälkeen, Fakta2: ainoa kiinnostuksen kohde perheen lisäksi on elokuvien katselu, Fakta3: Ponnappa viettää suurimman osan ajasta television ääressä pienessä toimistossa, Fakta4: syyllinen on poliisipäällikkö Roopa Chandrashekarin poika, Fakta5: Rajendra vie perheen matkalle osallistuakseen uskonnolliseen kokoukseen, katsomaan elokuvaa ja syömään ravintolassa.</w:t>
      </w:r>
    </w:p>
    <w:p>
      <w:r>
        <w:rPr>
          <w:b/>
        </w:rPr>
        <w:t xml:space="preserve">Tulos</w:t>
      </w:r>
    </w:p>
    <w:p>
      <w:r>
        <w:t xml:space="preserve">Rajendra Ponnappa V. Ravichandran on orpo, joka oli jättänyt koulun kesken neljännen luokan jälkeen. Nyt hän on liikemies, joka pyörittää kaapelitelevisiopalvelua maaseudulla. Hän on naimisissa Seetha Navya Nairin kanssa, ja heillä on kaksi tytärtä, Sindhu Swaroopini Narayan, Plus Two -oppilas, ja Shreya Unnathi, kuudesluokkalainen. Hänen ainoa kiinnostuksen kohteensa perheen lisäksi on elokuvien katselu. Hän viettää suurimman osan ajastaan television ääressä pienessä toimistossaan. Luontoleirin aikana Sindhu joutuu kuvatuksi kylpyhuoneessa piilotetulla kännykällä. Syyllinen, Tarun Rohith B., on poliisiylitarkastaja Roopa Chandrashekar Asha Sarathin poika. Seetha ja hänen tyttärensä tappavat Tarunin vahingossa, kun hän tulee kiristämään heitä videoleikkeellä joko jommankumman heistä pitäisi maata hänen kanssaan tai hän varmasti julkaisee videoleikkeen internetissä. He piilottavat hänen ruumiinsa kompostikuoppaan, minkä Shreya todistaa. Seetha kertoo Rajendralle tapahtuneesta, ja hän keksii keinon pelastaakseen perheensä lailta. Hän poistaa rikkinäisen kännykän ja hävittää Tarunsin auton, minkä näkee poliisikonstaapeli Suryaprakash Achyuth Kumar, jolla on kaunaa Rajendraa kohtaan. Rajendra vie perheensä matkalle osallistumaan uskonnolliseen kokoukseen, katsomaan elokuvaa ja syömään ravintolaan. Roopa, joka huomaa poikansa kadonneen, aloittaa tutkimukset. Alustavan tutkinnan jälkeen Roopa kutsuu Rajendran ja perheen kuulusteltavaksi. Rajendra oli ennustanut, että näin kävisi, ja opetti perheelleen, miten he voivat muuttaa alibinsa murhahetkellä. Kun heitä kuulustellaan yksitellen, he vastaavat samaa ja he olivat myös näyttäneet ravintolan laskun, elokuvalippuja ja bussimatkalippuja todisteena alibistaan. Roopa kuulustelee niiden paikkojen omistajia, joissa he ovat käyneet, ja heidän lausuntonsa todistavat Rajendran alibin. Roopa tajuaa, että Rajendra oli tapahtumapäivänä ottanut liput ja laskun, tutustunut omistajiin ja lähtenyt seuraavana päivänä perheensä kanssa matkalle, mikä todistaa hänen alibinsa ja saa omistajat tietämättään valehtelemaan. Roopa pidättää Rajendran ja perheen, ja Suryaprakash käyttää raakaa väkivaltaa saadakseen heistä ulos totuuden. Lopulta Shreya antaa periksi ja paljastaa ruumiin hautapaikan. Kompostikuopan kaivamisen jälkeen he löytävät vasikan raadon, mikä viittaa siihen, että Rajendra oli siirtänyt ruumiin. Shreya raportoi medialle ja valittaa Suryaprakashista. Konstaapeli hyllytetään ja Roopa eroaa virastaan. Roopa ja hänen miehensä tapaavat Rajendran pyytääkseen anteeksi töykeää ja väkivaltaista käytöstään. Rajendra epäilee, että kyseessä saattaa olla rikos, mutta ei silti paljasta suoraan, että hänen perheensä on syyllistynyt rikokseen. Rajendra, joka on nyt tutkintavankeudessa, allekirjoittaa rekisterin vastarakennetulla paikallisella poliisiasemalla. Lähtiessään hän näkee takaumissa, kuinka hän poistuu keskeneräiseltä poliisiasemalta lapio kädessään, mikä viittaa siihen, että hän on piilottanut Tarunin ruumiin juuri sen poliisiaseman perustuksiin, joka käsitteli mainittua tutkintaa.</w:t>
      </w:r>
    </w:p>
    <w:p>
      <w:r>
        <w:rPr>
          <w:b/>
        </w:rPr>
        <w:t xml:space="preserve">Esimerkki 1.5120</w:t>
      </w:r>
    </w:p>
    <w:p>
      <w:r>
        <w:t xml:space="preserve">Fakta1: heavyset keski-ikäinen nainen kävelee Tapaa salaperäinen mies Brooklyn, Fakta2: salaperäinen mies tervehtii häntä jäänteitä musta nahkatakki, Fakta3: paras ystävä on alttiina useita murhayrityksiä Hullu 's etsivä isä, Fakta4: Vinnie ja Hullu viettää illan juominen herääminen löytää itsensä lähellä ryhmä suihkussa naisten ja mafia aviomiehet, Fakta5: Roz sallii Hullu tehdä Inhottavaa Vinnie 's pelkurimaisuus rakkaus hylätyssä varastossa</w:t>
      </w:r>
    </w:p>
    <w:p>
      <w:r>
        <w:rPr>
          <w:b/>
        </w:rPr>
        <w:t xml:space="preserve">Tulos</w:t>
      </w:r>
    </w:p>
    <w:p>
      <w:r>
        <w:t xml:space="preserve">1980-luvun Brooklynissa keski-ikäinen nainen, joka kävelee yksin, tapaa salaperäisen miehen, joka tervehtii häntä ja näyttää mustan nahkatakin jäänteet. Nainen nyyhkyttää sen nähdessään, ja mies alkaa kertoa tarinaa. 1950-luvulla Vinnie on Stompers-nimisen jengin johtaja. Hänen paras ystävänsä Crazy Shapiro joutuu useiden murhayritysten kohteeksi Crazyn etsivä-isän, Sollyn, toimesta. Vanhalla koripallokentällä Vinnie tapaa jälleen vanhan liekkinsä Rozzien, mutta Rozzien suojeleva juutalainen isä keskeyttää heidän jälleennäkemisensa äkillisesti ja kahlitsee Vinnien sänkyynsä, jotta hän ei tapaisi Vinnietä. Vinnie ja Crazy viettävät illan ryyppäämällä, tapaavat kaksi prostituoitua ja menevät nukkumaan rannalle, ja herätessään he huomaavat olevansa lähellä suihkussa käyviä naisia ja heidän mafiosomiehiään. Samalla kun Crazy tuumaa naisten luokse, Vinnie löytää hiekkaan haudatun ruumiin. Vinnien ja naisten huudot hälyttävät mafiosot, jotka pahoinpitelevät Crazyn. Myöhemmin nähdään, että Crazy on tappanut gangsterit. Vinnie juoksee karkuun ja löytää itsensä rannan mustalta alueelta, jossa hän törmää kilpailevaan jengijohtajaan Boogaloo Jonesiin ja hänen jengiinsä, Chaplaineihin. Boogaloo järjestää rähinän hänen jenginsä ja Stompersin välille. Vinnie tapaa myöhemmin Rozin ja tytön, jota Crazy tapailee, Evan; Crazy on sillä välin voittanut kaikki gangsterit. Nelikko lähtee juhliin, joissa Vinnie kertoo Stompersille, että he aikovat tapella Chaplainsin kanssa, mihin jengi vastaa kielteisesti. Suuri osa jengistä ja heidän tytöistään lähtee rock and roll -keikalle. Vinnie kauhistuu ajatuksesta, että Crazy ja hän joutuvat taistelemaan yksin Chaplainsia vastaan. Yksi Stompersin jäsenistä nimeltä Sal ja hänen tyttönsä törmäävät Boogaloon ajon aikana ja päätyvät auto-onnettomuuteen. Vinnie suostuttelee lopulta Stompersit rymistelemään Chaplainsin kanssa. Drivein -ravintolassa Vinnie ja Crazy pussailevat tyttöjen kanssa. Kun Roz huomaa auton, jossa hän luulee Boogaloon olevan, Crazy lähtee nopeasti ajamaan sen perään. Crazy päätyy Vinnien järkytykseksi ampumaan kaksi mustaa jengiläistä kujalla. Solly tutkii kahden mustan jengiläisen kuolemaa. Hän kuulustelee Boogaloota, joka kertoo hänelle, että hänen pitäisi etsiä Stompersia. Crazy ja Roz nähdään sitten laiturilla. Rozzie kertoo hänelle, että Vinnie on jättämässä kaupungin, hänet ja Rumble, mikä tekee Hullusta Stompersin johtajan. Vinnien pelkuruuteen inhoten Roz antaa Hullun rakastella häntä hylätyssä varastossa. Solly keskeyttää ja taistelee Crazya vastaan saadakseen tämän puhumaan. Hävitessään Crazy valehtelee ja sanoo, että Vinnie tappoi jengiläiset. Vinnie pakkaa tavaransa ja lähtee, mutta törmää Stompersiin ja ajoissa rumbleen. Kun molemmat jengit odottavat Boogaloon saapumista, Solly ajaa paikalle valmiina pidättämään Vinnien. Läheisen rakennuksen katolla Crazy alkaa ampua satunnaisesti kohti katua, jolloin molemmat jengit alkavat ampua toisiaan. Vinnie yrittää paeta, mutta Solly ampuu häntä. Crazy hyppää katolta, laskeutuu Sollyn päälle ja tappaa itsensä ja Sollyn. Kun Roz soittaa radioasemalle esittääkseen muistopyynnön Vinnien kunniaksi, hän nousee seisomaan ja kävelee pois lähtiessään Brooklynista. Kun salaperäinen mies lopettaa tarinansa, hän väittää lähteneensä, koska hänen sydämensä murtui Crazyn kuoleman vuoksi. Nainen tietää, että mies valehtelee. Hän paljastaa olevansa Roz ja että mies on Vinnie, joka on palannut 30 vuoden jälkeen. Roz haukkuu miestä vihaisesti siitä, että hän hylkäsi hänet ja jengin vain pelastaakseen oman nahkansa. Roz kertoo, että hänen miehensä tulee pian etsimään häntä, ja hän inhoaa nähdä hänet toisen miehen kanssa. Hän antaa Vinnielle toisen mahdollisuuden, jos tämä taistelee hänen puolestaan niin kuin Roz toivoi hänen aiemmin tehneen. Mutta hän bluffaa. Aluksi Vinnie kuvittelee jättävänsä Rozin jälleen, mutta sitten hän syleilee Rozia ja sanoo hänelle, että olen odottanut sinua.</w:t>
      </w:r>
    </w:p>
    <w:p>
      <w:r>
        <w:rPr>
          <w:b/>
        </w:rPr>
        <w:t xml:space="preserve">Esimerkki 1.5121</w:t>
      </w:r>
    </w:p>
    <w:p>
      <w:r>
        <w:t xml:space="preserve">Fakta1: elokuva sijoittuu Lontooseen ydinsodan kolmanteen tai neljänteen vuosipäivään, Fakta2: Penelope asuu Alanin ja vanhempiensa kanssa metrojunassa, joka toimii edelleen, Fakta3: Suojamies on alueellinen hallituksen istuin, Fakta4: Alueellinen hallituksen istuin selvisi sodasta laskeumasuojassa, Fakta5: Penelopen äidille annetaan kuolintodistus.</w:t>
      </w:r>
    </w:p>
    <w:p>
      <w:r>
        <w:rPr>
          <w:b/>
        </w:rPr>
        <w:t xml:space="preserve">Tulos</w:t>
      </w:r>
    </w:p>
    <w:p>
      <w:r>
        <w:t xml:space="preserve">Elokuva sijoittuu Lontooseen ydinsodan kolmanteen tai neljänteen vuosipäivään, joka kesti kaksi minuuttia ja kaksikymmentäkahdeksan sekuntia, rauhansopimuksen allekirjoittaminen mukaan lukien. Kolme tai mahdollisesti neljä vuotta ydinholokaustin jälkeen eloonjääneet vaeltavat raunioiden keskellä. Penelope on 17. kuulla raskaana ja asuu rakastajansa Alanin ja vanhempiensa kanssa metrojunassa vielä toimivalla Circle-linjalla. Muihin selviytyjiin kuuluu kapteeni Bules Martin, jolla on Englannin tappio -mitali, koska hän ei pystynyt pelastamaan Buckinghamin palatsia hajoamiselta sodan aikana. Lordi Fortnum Richardson pelkää mutaantuvansa otsikon sängyn istuimeksi. Mate on palovartija, paitsi että mitään poltettavaa ei ole enää jäljellä. Shelter Man on alueellinen hallituspaikka, joka selvisi sodasta laskeumasuojassa ja viettää päivänsä katsellen vanhoja elokuvia ilman projektoria ja muistellen aikaa, jolloin hän ampui vaimonsa ja äitinsä, kun nämä anelivat häntä päästämään heidät suojiinsa. Vastaavasti Kansallinen terveyspalvelu on miespuolisen sairaanhoitajan nimi, vaikkakin sodan laajuuteen nähden ylivoimainen. Lopuksi on vielä kaksi poliisia Cook ja Moore, jotka leijuvat ilmojen yllä Morris Minor Panda -auton kuoressa, joka on tehty tilapäiseksi ilmapalloksi, ja huutavat jatkuvasti liikkeelle kaikkien näkemiensä eloonjääneiden kimppuun, jotta he eivät joutuisi maalitauluksi, jos vihollisuudet puhkeavat uudelleen. Lordi Fortnum matkustaa osoitteeseen 29 Cul de Sac Place, ja hänestä todella tulee sänkyhuone. Penelopen äidille annetaan kuolintodistus, jonka jälkeen hän muuttuu vaatekaapiksi. Penelopen on pakko mennä naimisiin Martinin kanssa tämän valoisan tulevaisuuden vuoksi, vaikka hän rakastaa Alania. Hänen isänsä valitaan aluksi pääministeriksi sisäjalan mittojensa vuoksi, mutta valitettavasti hän mutatoituu papukaijaksi ja syödään vallitsevien nälkäolojen vuoksi. Penelope synnyttää lopulta, mutta hänen hirviömäinen mutanttijälkeläisensä kuolee. Selviää, että Martin on impotentti, joten hän antaa avioliiton solmimisen Alanille. Penelope saa toisen lapsen, joka on normaali, ja maan tulevaisuus näyttäytyy toivon merkkinä tuhon keskellä, kun käy ilmi, että kirurgiryhmä on kehittänyt mutaatioihin parannuskeinon, johon kuuluu kokovartalosiirto. Lopuksi sotilassoittokunta kunnioittaa rouva Ethel Shroakea, 393A High Street, Leytonstone, joka oli edesmennyt kuningattaren entinen siivooja ja lähin kruununperijä.</w:t>
      </w:r>
    </w:p>
    <w:p>
      <w:r>
        <w:rPr>
          <w:b/>
        </w:rPr>
        <w:t xml:space="preserve">Esimerkki 1.5122</w:t>
      </w:r>
    </w:p>
    <w:p>
      <w:r>
        <w:t xml:space="preserve">Fakta1: Fakta2: pitkä avioliitto Florencen kanssa on vailla intohimoa, Fakta3: psykiatri kuuntelee tarinoita Eddien painajaisista ja yleisestä tyytymättömyydestä elämään, Fakta4: vaimo näkee Eddien ja Gwenin kompromissikuvia, Fakta5: Eddie sytyttää isän talon tuleen.</w:t>
      </w:r>
    </w:p>
    <w:p>
      <w:r>
        <w:rPr>
          <w:b/>
        </w:rPr>
        <w:t xml:space="preserve">Tulos</w:t>
      </w:r>
    </w:p>
    <w:p>
      <w:r>
        <w:t xml:space="preserve">Rikas mainosmies Eddie Anderson tekee epäonnistuneen itsemurhayrityksen autossaan. Hän halveksii elämää ja sen järjestelyjä. Hänen pitkä avioliittonsa Florencen kanssa on nyt vailla intohimoa, ja hänestä on tullut Los Angelesin mainostoimistonsa tutkimusavustajan Gwenin rakastaja. Hän vajoaa pitkään masennukseen ja hiljaisuuteen, jossa hän usein herättää muistoja tai hallusinaatioita Gwenistä. Psykiatri, tohtori Leibman, kuuntelee lopulta kertomuksia Eddien painajaisista ja yleisestä tyytymättömyydestä elämään. Eddie palaa töihin, jossa hän loukkaa arvostettua asiakasta. Hän lentää pienkoneella L.A:n yllä ja pörrää holtittomasti sen pilvenpiirtäjiä, jolloin poliisi kutsutaan paikalle. Hänen henkinen vakautensa on nyt vakavasti kyseenalainen. Hänen vaimonsa näkee myös Eddien ja Gwenin kompromissikuvia. Arthur, hänen asianajajansa, antaa vaimolleen Florencelle valtakirjan, kun Eddie matkustaa New Yorkiin tapaamaan sairasta isäänsä Sam Arnessia. Isä on niin sairas, että Eddien veli ja käly haluavat hänet laitokseen. Myös Gwen on nyt New Yorkissa, asuu Charles-nimisen miehen kanssa ja kertoo Eddielle monista muista suhteista, joita hänellä on ollut. Hänellä on lapsi, jonka hän väittää olevan Eddien, mutta annetaan vahvasti ymmärtää, että hän valehtelee. Harhainen Eddie alkaa keskustella alter egonsa kanssa. Arthur tuo hänelle allekirjoitettavaksi papereita, joissa hän luovuttaa koko yhteisomaisuutensa Firenzen omistukseen, mutta Arthur kehottaa häntä olemaan allekirjoittamatta niitä, ja käy ilmi, että hän on allekirjoittanut ne jonkun muun nimellä. Florence ja Eddie käyvät pitkän ja kiihkeän keskustelun, jossa Eddie sanoo haluavansa vain olla hetken aikaa rauhassa - Florence ei yksinkertaisesti ymmärrä tätä ja sanoo olevansa hullu. Hän sytyttää isänsä talon tuleen ja tulee Gwensin asuntoon, jossa Charles ampuu hänet - tämän jälkeen Eddie joutuu psykiatriseen sairaalaan, mutta voi vapautua milloin tahansa osoittamalla, että hänellä on työpaikka ja koti, jonne mennä. Eddie näyttää olevan tyytyväinen yksinäisyyteensä mielisairaalassa, mutta Gwen tuo vauvan tapaamaan häntä ja onnistuu houkuttelemaan hänet ulos yrittämään uudelleen sanomalla, että hänellä on hänelle töitä. Eddien isän hautajaisissa Florence ja Gwen ovat molemmat paikalla ja näkevät toisensa ensimmäistä kertaa, ja Florence näyttää vastahakoisesti hyväksyvän Eddien ja Gwenin välisen suhteen ainoana keinona pelastaa Eddie itseltään.</w:t>
      </w:r>
    </w:p>
    <w:p>
      <w:r>
        <w:rPr>
          <w:b/>
        </w:rPr>
        <w:t xml:space="preserve">Esimerkki 1.5123</w:t>
      </w:r>
    </w:p>
    <w:p>
      <w:r>
        <w:t xml:space="preserve">Fakta1: elokuva alkaa tv-sarjan finaalin jälkeen, Fakta2: Kuala Lumpurin suurkaupunki kamppailee pysyäkseen konservatiivisena edistyksellisellä 21. vuosisadalla, Fakta3: Abu juoksee Henry Gurney -koulun nuorisovankilasta jouduttuaan tappeluun muiden vankien kanssa, Fakta4: Lynn esittelee Abun kirjalle, joka on nimeltään, Fakta5: Abun ystävillä on myös omia kamppailujaan.</w:t>
      </w:r>
    </w:p>
    <w:p>
      <w:r>
        <w:rPr>
          <w:b/>
        </w:rPr>
        <w:t xml:space="preserve">Tulos</w:t>
      </w:r>
    </w:p>
    <w:p>
      <w:r>
        <w:t xml:space="preserve">Elokuva alkaa televisiosarjan finaalin jälkeen, ja se pyörii viiden erilaisista taustoista tulevan teini-ikäisen ryhmän ympärillä ja sen ympärillä, miten he selviytyvät arkisista kamppailuista, jotka liittyvät kasvamiseen Kuala Lumpurin suurkaupungissa, joka kamppailee pysyäkseen konservatiivisena edistyksellisellä 21. vuosisadalla. Abu karkaa Henry Gurney Schoolin nuorisovankilasta jouduttuaan tappeluun muiden vankien kanssa. Sitten hän tapaa jälleen neljä parasta ystäväänsä: Alin, Lynnin, Addin ja Sophien, jotka juhlivat Sijil Pelajaran Malaysia -kokeidensa suorittamista, mikä merkitsee heidän koulu-uransa päättymistä. He viisi viettävät viimeiset viikkonsa yhdessä ennen kuin he siirtyvät omiin aikuiselämäänsä. Lynn esittelee Abuille kirjan nimeltä Utopian traumat. Abu on innostunut sen runoudesta ja varastaa kirjan julkisesta kirjastosta. Hän myös asuu jonkin aikaa Alin luona, sillä hän ei ole vielä valmis kohtaamaan vanhempiaan. Lopulta Abu lähtee kotiin tapaamaan pilkuntarkkaa äitiään, mutta pakenee kohdattuaan kurinalaisen isänsä. Abu on vieraantunut isästään, joka vertaa häntä jatkuvasti kuolleeseen isoveljeensä, joka oli ylisuorittaja ja teki heidän vanhempansa ylpeiksi. Samaan aikaan Abun ystävilläkin on omat kamppailunsa. Kenenkään tuntematta Abun veli oli Addin chat-kaveri nimeltä Vanilla Ice, johon hän oli rakastumassa. Addi ei tajua, että hänet on murhattu, ja etsii yhä ratkaisua siitä lähtien, kun hänen chat-kaverinsa katosi. Abu yrittää auttaa häntä esittelemällä hänet keski-ikäiselle miehelle, joka tekeytyy Vanilla Iceksi. Sophien seurapiiriäiti jätetään alttarille sulhasensa Jamalin toimesta. Peläten, että hänen tyttärensä jättää myös hänet, hän piilottaa Sophien hyväksymiskirjeen ulkomaisesta yliopistosta pitääkseen Sophien lähellä. Lynn, joka kirjoittaa sarjakuvia salanimellä TekaTeki, päättää lopettaa suositun fanzinesarjansa KAMI julkaisemisen. Sen sijaan hän alkaa kirjoittaa arvosteluja paikalliseen lehteen. Hän päätyy kirjoittamaan epäsuotuisan arvostelun nousevasta indie-yhtyeestä nimeltä The Disasters, jonka jäsen Ali on salaa. Bändinsä vaikeuksien ja kauhean toimistotyöpaikkansa lisäksi Ali joutuu kohtaamaan vanhempiensa lähestyvän avioeron ja turvautuu lohdutukseksi huumeisiin. Myöhemmin samana viikonloppuna viisi ystävää osallistuu minikonserttiin viilentääkseen höyryjä. Lynn törmää Boyyn, huumediileriin, jolle hän myi huumeita ennen kuin muutti kaupunkiin Hulu Selangorista. Tappelu syttyy, kun Ali ja Abu yrittävät auttaa Lynniä välttämään Boyta ja hänen kätyreitään. Muutamaa päivää myöhemmin Boy kohtaa jälleen Lynnin, mutta Ali puuttuu asiaan maksamalla hänen velkansa. Lynn loukkaantuu Alin sekaantumisesta ja varoittaa häntä sekaantumasta enää hänen elämäänsä. Boy taas suuttuu varakkaan Alin ylimielisyydestä ja vannoo kostavansa. Epätoivoinen Ali ottaa yhteyttä huumekauppiaaseen Razakiin saadakseen ekstaasipillereitä. Hänen puheluunsa vastaa kuitenkin Boy, joka neuvoo häntä tapaamaan erään alaisensa saadakseen huumeet. Boy uhkaa sitten Lynniä tapaamaan uuden asiakkaan, jotta tämä saisi huumeet. Tapahtumien käänteessä Ali, jota hänen pitäisi tavata, osoittautuu Lynniksi ja uusi asiakas, jota hänen käskettiin tavata, on Ali. Ystävykset järkyttyvät saadessaan tietää toistensa salaisuudet. The Disastersin katastrofaalisen esityksen jälkeen Ali yrittää lähteä, koska hän ei pysty keskittymään esitykseensä kaikkien henkilökohtaisten ongelmiensa vuoksi. Boy ilmestyy paikalle ja yrittää puukottaa Alia selkään. Abu joutuu kuitenkin itse puukotetuksi yrittäessään työntää ystävänsä pois tieltä. Hänen ystävänsä kiidättävät hänet sairaalaan Alin autolla, mutta hän kuolee. Muutama päivä Abun hautajaisten jälkeen Lynn huomaa, että hän oli jättänyt laukkunsa äitinsä ruokakojuun. Siitä hän löytää Addille osoitetun kirjeen, jossa selitetään Vanilla Icen katoaminen. Lynn lähettää kirjeen Addille, joka saa vihdoin päätöksen, jota hän on etsinyt koko ajan. Lopulta Ali jättää työnsä matkatoimistossa ja liittyy The Disastersin täyspäiväiseksi jäseneksi. Sophie löytää lopulta hyväksymiskirjeensä ja päättää jatkaa opintojaan yliopistossa. Ali löytää autonsa takapenkiltä kirjan, jonka Abu oli varastanut. Vieraillessaan Lynnin luona paikkaamassa ystävyyttään he löytävät kirjasta Abun kirjoittaman viestin. Hän kirjoitti: "Elämä on kurjaa, mutta huominenkin on vielä olemassa. Ystävät pohtivat Abun sanojen merkitystä epävarmalle tulevaisuudelleen.</w:t>
      </w:r>
    </w:p>
    <w:p>
      <w:r>
        <w:rPr>
          <w:b/>
        </w:rPr>
        <w:t xml:space="preserve">Esimerkki 1.5124</w:t>
      </w:r>
    </w:p>
    <w:p>
      <w:r>
        <w:t xml:space="preserve">Fakta1: varakas klubimies Roger Carr Kuten kuvattu ottaa vastuun murhasta elokuvalehti, Fakta2: sisko on astunut luostariin, Fakta3: länsimaalainen tyttö työskentelee stenografina, Fakta4: antagonistit löytävät vankilamerkinnät, Fakta5: heidän palveluksessaan oleva hovimestari kertoi totuuden murhasta kuolinvuoteella</w:t>
      </w:r>
    </w:p>
    <w:p>
      <w:r>
        <w:rPr>
          <w:b/>
        </w:rPr>
        <w:t xml:space="preserve">Tulos</w:t>
      </w:r>
    </w:p>
    <w:p>
      <w:r>
        <w:t xml:space="preserve">Elokuvalehden kuvauksen mukaan varakas klubimies Roger Carr Farnum ottaa vastuun murhasta, johon hän uskoo sisarensa olevan syyllinen. Hän kärsii tuomionsa ja palaa kotiin vain huomatakseen, että hänen isänsä ei ota häntä takaisin, koska hän on tahrannut suvun nimen. Hänen sisarensa on mennyt luostariin. Hän lähtee länteen ja ryhtyy harjoittamaan ammattiaan, kaivosinsinööriä, ja hänestä tulee pian itsenäisten kaivostyöläisten johtaja, joka vastustaa luottamuksen vainoa. Täällä hän tapaa ja oppii rakastamaan länsimaalaista tyttöä, joka työskentelee hänen stenografinaan. Kun menestys on kruunaamassa hänen ponnistelunsa, hänen vastustajansa saavat selville hänen vankilatuomionsa ja käyttävät sitä häntä vastaan. Sitten hänen sisarensa ilmestyy heidän palveluksessaan olleen hovimestarin allekirjoitettu tunnustus, jossa tämä kertoi totuuden murhasta kuolinvuoteellaan. Tämä johtaa onnelliseen loppuun.</w:t>
      </w:r>
    </w:p>
    <w:p>
      <w:r>
        <w:rPr>
          <w:b/>
        </w:rPr>
        <w:t xml:space="preserve">Esimerkki 1.5125</w:t>
      </w:r>
    </w:p>
    <w:p>
      <w:r>
        <w:t xml:space="preserve">Fakta1: Fakta4: Kaalkeshwar oli tappanut miehen vain kättelystä ja kohteliaisuudesta, Fakta5: Ajun ja vaimo talon vieraana ovat aloittaneet suhteen.</w:t>
      </w:r>
    </w:p>
    <w:p>
      <w:r>
        <w:rPr>
          <w:b/>
        </w:rPr>
        <w:t xml:space="preserve">Tulos</w:t>
      </w:r>
    </w:p>
    <w:p>
      <w:r>
        <w:t xml:space="preserve">Mafiapomo Kaalkeshwar Singh Amrish Purilla on ongelmia kollegansa kanssa, joka haluaa laajentaa omaa vaikutusvaltaansa. Yhteenoton aikana Albert Deepak Shirke yrittää ampua Kaalkeshwarin, mutta Arjun Sunil Shettyn väliintulon ansiosta Albert kuolee itse. Kiitollisena Kaalkeshwar pyytää Arjunia viettämään aikaa kartanollaan kaupungin ulkopuolella. Hän saa tietää, että Arjuns tyttöystävä Maria Ritu Shivpuri oli häpeästä tappanut itsensä, kun Albert oli ahdistellut häntä. Hänen kuolemansa on nyt kostettu. Kaalkeshwar esittelee Ajunille tämän alistuneen ja nöyrän vaimon, Monica Monica Bedin. Ajun ei tiedä, että Kaalkeshwar on äärimmäisen mustasukkainen, ja hän oli jopa tappanut miehen, joka vain kätteli ja kehui häntä. Hänen vihansa on käsittämätön, kun hän saa tietää, että hänen kotivieraansa Ajun ja hänen vaimonsa Monica ovat aloittaneet suhteen.</w:t>
      </w:r>
    </w:p>
    <w:p>
      <w:r>
        <w:rPr>
          <w:b/>
        </w:rPr>
        <w:t xml:space="preserve">Esimerkki 1.5126</w:t>
      </w:r>
    </w:p>
    <w:p>
      <w:r>
        <w:t xml:space="preserve">Fakta1: tarina sijoittuu kuvitteelliselle Karibian saarelle ja Britannian siirtomaa Cascara, Fakta2: paikallinen kuvernööri Baxter Thwaites sivuuttaa on ottaa helppo elämä hänen pieni ja rauhallinen siirtomaa Britannian hallitus ja suuri yleisö, Fakta3: hylätty öljynporauslautta alkaa toimittaa vettä standardin hienoimmista pöytäveden tuotemerkkejä ja laksatiivin yritykset, Fakta4: Eri tahot, kuten Downing Streetin Cascara Liberation Front, Valkoinen talo, ranskalaiset pulloveden tuottajat ja kuubalaiset uhkaavat tuhota saaren asukkaiden viihtyisän elämäntavan, Fakta5: kuvernöörin on oltava kunniakonsuli, ja Billy Connollyn tukemana on Leonard Rossiter Sir Malcolm Leveridge -näyttelijä.</w:t>
      </w:r>
    </w:p>
    <w:p>
      <w:r>
        <w:rPr>
          <w:b/>
        </w:rPr>
        <w:t xml:space="preserve">Tulos</w:t>
      </w:r>
    </w:p>
    <w:p>
      <w:r>
        <w:t xml:space="preserve">Tarina sijoittuu kuvitteelliselle Karibian saarelle ja Britannian siirtokuntaan Cascaraan. Britannian hallituksen, tiedotusvälineiden ja suuren yleisön laajalti sivuuttama paikallinen kuvernööri Baxter Thwaites elää helppoa elämää pienessä ja rauhallisessa siirtokunnassaan. Rauha häiriintyy, kun hylätty öljynporauslautta alkaa toimittaa hienoimpien pöytävesimerkkien ja laksatiivifirmojen tasoista vettä, sillä se sisältää ainetta, joka saa ihmisen paskomaan kuin kello. Eri tahot, kuten Downing Street, Cascaran vapautusrintama, Valkoinen talo, ranskalaiset pulloveden tuottajat ja kuubalaiset kiinnostuvat saaren tulevaisuudesta ja uhkaavat tuhota saaren asukkaiden viihtyisän elämäntavan. Juonessa pilkataan joitakin elementtejä komedioista CarltonBrowne of the F.O. 1958 ja Passport to Pimlico 1948 sekä Falklandinsaarten ja Grenadan tuolloisista valloituksista. Elokuvan pääosissa Caine näyttelee Baxter Thwaitesia, kuvernööri Baxter Thwaitesia, joka on lähtenyt alkuasukkaaksi samaan tapaan kuin hänen roolinsa kunniakonsulissa, ja Billy Connollya paikallisena monirotuisena aktivistina Delgadona, jota tukevat Leonard Rossiterin viimeinen esitys Sir Malcolm Leveridgen roolissa ja Fulton Mackayn viimeisiä esiintymisiä lukuun ottamatta.</w:t>
      </w:r>
    </w:p>
    <w:p>
      <w:r>
        <w:rPr>
          <w:b/>
        </w:rPr>
        <w:t xml:space="preserve">Esimerkki 1.5127</w:t>
      </w:r>
    </w:p>
    <w:p>
      <w:r>
        <w:t xml:space="preserve">Fakta1: ulkomaalainen palannut poika lopulta ottaa haltuunsa alueen, Fakta2: kruununprinssi on pelle prinssi tosiasia, Fakta3: Bhanu Pratap ja ystävä päättää selvittää, Fakta4: Mitä Pratap selvittää vaarantaa elämää rakkaansa samoin, Fakta5: Pran vangitsee kuningas sitomalla hänet valtaistuimelle kaukana julkisuudesta ja pyytää prinsessa kostamaan isän kuoleman ampumalla prinssi jousella ja nuolilla.</w:t>
      </w:r>
    </w:p>
    <w:p>
      <w:r>
        <w:rPr>
          <w:b/>
        </w:rPr>
        <w:t xml:space="preserve">Tulos</w:t>
      </w:r>
    </w:p>
    <w:p>
      <w:r>
        <w:t xml:space="preserve">Maharadja odottaa innokkaasti ulkomaille palannutta poikaansa Bhanu Pratapia, joka ottaa lopulta alueen vallan. Kun hän vihdoin pääsee tapaamaan poikaansa, hän järkyttyy nähdessään, että kruununprinssi on itse asiassa pelleprinssi. Hän osoittaa avoimesti inhonsa ja pettymyksensä ja päättää jatkaa hallitsemista. Bhanu Pratap ja hänen ystävänsä Kapil päättävät pukeutua inkognitoon ja sekaantua yleisön joukkoon selvittääkseen, onko joku juonitellut kuninkaan syrjäyttämiseksi. Se, mitä he saavat selville, muuttaa heidän elämänsä ja vaarantaa myös heidän läheistensä hengen. Antagonisti Pran, joka on prinssin äitipuolen veli, tappaa heimokuninkaan ja syyttää prinssiä murhasta, mikä pakottaa tämän tyttären prinsessa Sangeetan kostamaan isänsä kuoleman. Maharadja kuitenkin vakuuttaa hänelle, että oikeus tapahtuu seuraavana päivänä. Prinssi pakenee palatsista ystävänsä avustuksella ja naamioituu Bhagat Ramiksi, samalla kun hän seurustelee tietämättömän prinsessan kanssa. Lopulta prinssi onnistuu hankkimaan todisteet syyttömyydestään maharajalle, mutta Pran vangitsee kuninkaan sitomalla hänet valtaistuimelleen kauas julkisuudesta ja pyytää prinsessaa kostamaan isänsä kuoleman ampumalla prinssiä jousella ja nuolella ja paljastaa vahingossa myös, että prinssi oli naamioitunut Bhagatramiksi. Vaikka prinsessa ei mielellään ammu elämänsä rakkautta, hän nostaa jousen ampuakseen prinssin, kun kaikki prinssin ystävät, lastenhoitaja ja hyväntekijät hyökkäävät Pransin kätyrien kimppuun ja pelastavat samalla maharajan. Prinssi ja Pran tappelevat lopussa ja Pran luovuttaa Pranin prinsessalle. Prinsessa ampuu Pranin, isänsä todellisen murhaajan. Prinssi ja prinsessa menevät naimisiin ja elävät onnellisina elämänsä loppuun asti.</w:t>
      </w:r>
    </w:p>
    <w:p>
      <w:r>
        <w:rPr>
          <w:b/>
        </w:rPr>
        <w:t xml:space="preserve">Esimerkki 1.5128</w:t>
      </w:r>
    </w:p>
    <w:p>
      <w:r>
        <w:t xml:space="preserve">Fakta1: Fakta2: Sujatha elää nähdäkseen Athiran ryhtyvän yhä useampiin hanttihommiin elättääkseen koulunkäynnin: Fakta3: Athira ei halunnut mennä kouluun äidin kanssa, Fakta4: matalapalkkaisella palvelijalla ei ole tarpeeksi varallisuutta tai peruskoulutusta, Fakta5: äiti ottaa vastuun siitä, että tytär saa myönteisen asenteen oma-aloitteisesti ja muiden oivalluksella.</w:t>
      </w:r>
    </w:p>
    <w:p>
      <w:r>
        <w:rPr>
          <w:b/>
        </w:rPr>
        <w:t xml:space="preserve">Tulos</w:t>
      </w:r>
    </w:p>
    <w:p>
      <w:r>
        <w:t xml:space="preserve">Sujatha Manju Warrier on kokopäiväinen kotiapulainen ja yksinhuoltajaäiti. Hän elää nähdäkseen tyttärensä Athiras Anaswara Rajanin menestyvän ja tekee yhä enemmän satunnaisia töitä tukeakseen tämän koulunkäyntiä. Hänen tyttärensä ei kuitenkaan ole lainkaan kiitollinen. Hän ei koskaan opiskele, saa huonoja tuloksia kokeista ja ei lakkaa uskomasta, ettei hänestä voi tulla muuta kuin kotiapulaisneito kuten äidistään. Sujatha kertoo kaikki murheensa George Paul Nedumudi Venulle, joka työllistää hänet. Kiltti ja avosydäminen Paul kertoo Sujathalle oudon ratkaisun tyttären huonoihin suorituksiin. Uuden suunnitelman mukaan Sujatha menee kouluun Athirana, ja Athira, joka ei näe muuta ratkaisua kuin saada parempia tuloksia kuin äitinsä, alkaa opiskella hyvin. Paul kertoo tyttärensä koulun rehtorille Joju Georgelle, että aikuinen Sujatha otetaan 10. luokalle. Pitkän pohdinnan jälkeen Sujatha lähtee jälleen kouluun. Athira ei kuitenkaan ole aivan innoissaan. Hän on melkein pettynyt, kun hänen äitinsä näyttää saavan parempia pisteitä kuin hän. Kostoksi Athira opiskelee hyvin ja saa matematiikan kokeessa ennätykselliset 58 pistettä. Sujatha on onnellinen ja lähtee koulusta. Mutta hänen hymynsä hälvenee pian, kun hän saa tietää, että Athira sai pisteet vain siksi, ettei hän halunnut mennä kouluun äitinsä kanssa. Surullinen Sujatha päättää tavata Thiuvananthapuramin piirikollektorin Mamta Mohandasin ja kertoa hänelle unelmastaan nähdä Athira kollegana. Collector kertoo Sujathalle, että hän itse oli hyvin köyhästä perheestä eikä hänellä ollut varaa mennä valmennuskursseille, jotka ovat pohjimmiltaan yksityisten organisaatioiden järjestämiä kursseja ja joilla on usein hyvin korkeat lukukausimaksut, jotta hän voisi läpäistä virkamiestutkintonsa. Sen sijaan hän opiskeli ahkerasti joka päivä ja säästi tarpeeksi rahaa kirjoittaakseen UPSC:n kokeet Delhissä. Samaan aikaan Athira on motivoitumaton, koska hänen tulevaisuutensa mahdollisuudet ovat synkät. Aina kun tytär joutuu opiskelemaan, hän pilkkaa äitiään, joka on matalapalkkainen palvelija, jolla ei ole tarpeeksi varallisuutta tai peruskoulutusta. Äiti ottaa vastuun siitä, että tytär omaksuu positiivisen asenteen aloitteellisuuden ja muiden ymmärtämisen avulla. Äiti ottaa lopulta käyttöön kirjalaukun tätä varten.</w:t>
      </w:r>
    </w:p>
    <w:p>
      <w:r>
        <w:rPr>
          <w:b/>
        </w:rPr>
        <w:t xml:space="preserve">Esimerkki 1.5129</w:t>
      </w:r>
    </w:p>
    <w:p>
      <w:r>
        <w:t xml:space="preserve">Fakta1: Dinesh Khanna löytää pojan, Fakta2: Fakta3: Menaka alkaa huolehtia Pappusta, Fakta4: Lääkäri ei anna varmuutta siitä, että Pappu selviää koettelemuksesta, Fakta5: Pappu saa takaisin pushpanjalin Shivan epäjumalan ääressä.</w:t>
      </w:r>
    </w:p>
    <w:p>
      <w:r>
        <w:rPr>
          <w:b/>
        </w:rPr>
        <w:t xml:space="preserve">Tulos</w:t>
      </w:r>
    </w:p>
    <w:p>
      <w:r>
        <w:t xml:space="preserve">Dinesh Khanna Sanjay Khan saa tietää, että hänen pojallaan on aivosyöpä. Järkytys tappaa hänen vaimonsa Lata Faryalin. Dinesh vie poikansa Pappu Shahidin ja hänen uskollisen kokkinsa Maharaj Manmohan Krishanin saarelle, jossa he tapaavat useita hahmoja, jotka jahtaavat Rani Sahiban Lalita Pawarin timanttikaulakorua. Dinesh ja Pappu tutustuvat myös Menaka Naina Sahuun, joka alkaa huolehtia Pappusta. Kun Pappu saa kohtauksen, saarelle lennätetään lääkäri erään hyväsydämisen kieron hahmon Om Prakashin avulla. Lääkäri ehdottaa leikkausta, mutta ei voi antaa varmuutta siitä, että Pappu selviää koettelemuksesta. Lannistunut Dinesh kieltäytyy Pappun leikkauksesta ja vie hänet temppeliin. Pappu toipuu kuin ihmeen kaupalla ja tarjoaa kukkia pushpanjalin Shivan epäjumalalle kiitokseksi. Dinesh lähtee saarelta Pappun ja Menakan kanssa.</w:t>
      </w:r>
    </w:p>
    <w:p>
      <w:r>
        <w:rPr>
          <w:b/>
        </w:rPr>
        <w:t xml:space="preserve">Esimerkki 1.5130</w:t>
      </w:r>
    </w:p>
    <w:p>
      <w:r>
        <w:t xml:space="preserve">Fakta1: Fakta2: Fakta3: supermarketin naispuoliset asiakkaat pysähtyivät ajoissa, jotta hän voisi piirtää niitä, Fakta4: Jenkins järjestää juhlat oman syntymäpäivänsä kunniaksi ja lohdutukseksi tappiosta, Fakta5: taidegallerian omistaja on kiinnostunut ja järjestää Benille tapaamisen, jotta hän voi esitellä Benin piirustuksia enemmän hänelle.</w:t>
      </w:r>
    </w:p>
    <w:p>
      <w:r>
        <w:rPr>
          <w:b/>
        </w:rPr>
        <w:t xml:space="preserve">Tulos</w:t>
      </w:r>
    </w:p>
    <w:p>
      <w:r>
        <w:t xml:space="preserve">Aloitteleva taiteilija Ben Willis kärsii unettomuudesta erottuaan tuskallisesta erosta tyttöystävänsä Suzyn kanssa. Saadakseen ajatukset pois Suzysta ja viettääkseen äskettäin saamansa ylimääräiset valveillaolotunnit Ben alkaa työskennellä paikallisessa Sainsburys-supermarketissa, jossa hän tapaa värikkäitä työtovereita. Heidän joukossaan on hänen kollegansa Sharon, johon hän pian ihastuu. Ben antaa mielikuvitukselleen vapaat kädet, jotta hän pääsee pakoon yövuoroon liittyvää tylsyyttä. Hän kuvittelee erityisesti voivansa pysäyttää ajan niin, että hän voi kulkea maailmassa, joka on pysähtynyt kuin elokuvan tauko. Hän kuvittelee, että supermarketin naispuoliset asiakkaat pysäytetään ajassa, jolloin hän voi riisuutua ja piirtää heitä. Lopulta kyky pysäyttää aika muuttuu todelliseksi. Jokaisen juonen etenemisen yhteydessä tapahtuu sarja takaumia, joita säestää Bensin kerronta ja sen tarkastelu, millainen vaikutus tilanteella oli häneen. Hän selittää, miten naisvartalon kauneus on aina tehnyt häneen vaikutuksen: miten hän nuorena poikana näki ruotsalaisen sisäoppilaan kävelevän alasti suihkusta huoneeseensa. Toisessa takaumassa nuori Ben ja hänen paras ystävänsä Sean jakavat Seanin löytämän vanhempiensa aikuistenlehden, ja Sean maksaa naapurustossa asuvalle tytölle viisikymmentä penniä siitä, että se näyttää hänelle ja kaikille naapuruston pojille vulvansa. Bensin pomo Alan Jenkins värvää henkilökunnan viikonlopun jalkapallo-otteluun, ja nolon 26-0-tappion jälkeen Ben jäädyttää jälleen ajan. Tällä kertaa hän huomaa, ettei ole yksin, kun hän näkee salaperäisen muukalaisen, joka pystyy liikkumaan jäätyneen maailman sisällä kuten hänkin. Kun Jenkins järjestää juhlat oman syntymäpäivänsä kunniaksi ja lohdutukseksi tappiosta, Sharon pyytää Beniä seuralaisekseen, mihin tämä innokkaasti mutta hermostuneena suostuu. Siellä Ben tapaa ex-tyttöystävänsä Suzyn, joka anoo häntä yrittämään heidän suhdettaan uudelleen. Ben kieltäytyy tytön lähentelystä, mutta Suzy suutelee häntä, mitä Sharon todistaa kaukaa. Sharon poistuu vihaisena juhlista. Ben tajuaa, että Sharon on nähnyt suudelman, ja jäädyttää ajan. Vietettyään useita päiviä jäädytettynä Ben toteaa, että vaikka hän voi pysäyttää ajan, hän ei voi kääntää sitä takaisin korjatakseen virheen. Lopulta hän yrittää selittää itsensä Sharonille tämän asunnossa, ja tapahtuu elokuvan alun eron kaltainen yhteenotto. Sharon ei tästä lähtien tule töihin supermarkettiin. Työkaverit Barry ja Matt soittavat Benille pilan vuoksi; Matt esiintyy taidegalleristina, joka on kiinnostunut Bensin piirustusten esittelystä, ja sopii tapaamisen, jolloin Ben esittelee hänelle lisää piirustuksia. Kun Ben saapuu sovitusti, omistajan reaktio paljastaa nopeasti, että häntä on pilailtu. Galleristi on kuitenkin kiinnostunut Bensin töistä ja päättää asettaa Bensin piirustukset näytteille. Sharon saa kutsun näyttelyyn ja vierailee siellä. Hän on liikuttunut, sillä suurin osa teoksista kuvaa häntä, ja hän tervehtii iloisesti Beniä ja onnittelee tätä menestyksestä. Loppuhuipennus tapahtuu, kun Ben kertoo Sharonin kanssa kyvystään pysäyttää aika, ja he astuvat ulos jäätyneeseen lumisateeseen.</w:t>
      </w:r>
    </w:p>
    <w:p>
      <w:r>
        <w:rPr>
          <w:b/>
        </w:rPr>
        <w:t xml:space="preserve">Esimerkki 1.5131</w:t>
      </w:r>
    </w:p>
    <w:p>
      <w:r>
        <w:t xml:space="preserve">Fakta1: Fakta2: Brenden Abbott on pakomatkalla rikostoverinsa Aaron Reynoldsin kanssa paettuaan yhdessä Fremantlen vankilasta: Brenden At tapaa Williamin tulevan äidin Gold Coastilla, Fakta3: Glenn joutuu luovuttamaan tietoja veljen olinpaikasta, mikä johtaa Brendenin pidätykseen Surfers Paradisessa, Fakta4: pariskunta ryöstää useita pankkeja, mukaan lukien pahamaineisin ryöstö, Fakta5: Abbottin kumppani joutuu takaa-ajon kohteeksi.</w:t>
      </w:r>
    </w:p>
    <w:p>
      <w:r>
        <w:rPr>
          <w:b/>
        </w:rPr>
        <w:t xml:space="preserve">Tulos</w:t>
      </w:r>
    </w:p>
    <w:p>
      <w:r>
        <w:t xml:space="preserve">Brenden Abbott on pakomatkalla rikostoverinsa Aaron Reynoldsin kanssa, sillä he ovat juuri paenneet yhdessä Fremantlen vankilasta Länsi-Australiassa. He ryöstävät pankkeja eri puolilla Australiaa, kunnes Abbott päättää, että on aika elää korkeaa elämää jonkin aikaa. Tunnistamisen estämiseksi he matkustavat maassa japanilaisen turistin kanssa, ja matkan aikana Abbott kertoo Reynoldsille antavansa tälle räpylän. Reynolds sanoo Abbottille: "Et kestä viikkoakaan ilman minua", mutta Reynolds pidätetään noin neljä viikkoa myöhemmin. Gold Coastissa Queenslandissa Brenden tapaa ainoan poikansa Williamin tulevan äidin. Pian hän palaa ryöstelemään pankkeja elättääkseen tuhlailevan elämäntyylinsä. Abbottsin veli Glenn esittelee kuljettajan, jota hän käyttää rikoskumppaninaan ryöstäessään Perthin pankin, jolloin hän menee sisään katon kautta ja murtaa samalla nilkkansa. Abbott palaa Gold Coastille ja saa tietää, että hänen rakastajattarensa on raskaana hänelle. Mies jättää naisen ja jatkaa pankkiryöstöjä; nainen saa tietää Peterinä tuntemansa miehen todellisen henkilöllisyyden ja luonteen. Hän alkaa tapailla prostituoitua, josta tulee hänen seuraavien ryöstöjensä pakoautonkuljettaja. Hän lyöttäytyy yhteen veljensä Glennin kanssa, joka osoittautuu sekopääksi. Hän ilmoittaa Glennille, että tarvitsee edelleen tämän palveluja aseiden ja väärennettyjen henkilökorttien hankkimisessa, mutta ei enää ryöstä pankkeja hänen kanssaan. Glen vastaa, että hän ei pärjää yksinään, ja lyö Brendeniä ennen kuin kaksikko lähtee omille teilleen. Poliisi ottaa Glennin kiinni, kun hänellä on hallussaan laittomia aseita, ja hänet pakotetaan luovuttamaan tietoja veljensä olinpaikasta, minkä seurauksena Brendens pidätetään Surfers Paradisessa. Abbott lähetetään Brisbanessa sijaitsevaan huipputurvavankilaan, jossa hän ystävystyy erään vapautettavaksi aiotun pikkurikollisen kanssa ja suunnittelee onnistuneesti pakoa neljän muun vangin kanssa. Nelikko saadaan nopeasti kiinni, kun taas Abbott ja hänen uusi kumppaninsa pysyvät vapaalla jalalla. Kaksikko ryöstää useita pankkeja, mukaan lukien hänen pahamaineisimman ryöstönsä, jossa Gold Coastin Pacific Fairissa sijaitsevasta Commonwealth Bankista vietiin noin 800 000 dollaria. Abbottin kumppani joutuu pian takaa-ajon kohteeksi tapettuaan kaksi poliisia epäonnistuneen huumekaupan aikana. Hän palaa Abbottin luo, joka on järkyttynyt teoistaan, ja he pakenevat Darwiniin, jonne he jäävät joksikin aikaa. Eräänä päivänä Abbott palauttaa kadulla kävellessään pojan lyömän krikettipallon. Pojan isä - poliisi - tunnistaa rikollisen, joka otetaan kiinni ja lähetetään takaisin vankilaan Queenslandiin. Elokuvan eräässä kohtauksessa kumotaan poliisin luoma myytti, jonka mukaan Abbott olisi lähettänyt postikortteja pilkatakseen heitä pakomatkallaan. Todellisuudessa rikoskumppani jäi kiinni filmirullan kanssa, jonka poliisi kehitti ja lähetti kopiot uutismedioille.</w:t>
      </w:r>
    </w:p>
    <w:p>
      <w:r>
        <w:rPr>
          <w:b/>
        </w:rPr>
        <w:t xml:space="preserve">Esimerkki 1.5132</w:t>
      </w:r>
    </w:p>
    <w:p>
      <w:r>
        <w:t xml:space="preserve">Fakta1: Wallace Ritchie lentää Des Moinesista Lontooseen viettääkseen syntymäpäivää veljensä kanssa, Fakta2: Elämän teatteri lupaa kohdella osallistujaa kuin rikosdraaman hahmoa, Fakta3: James ojentaa Wallacelle pari Ambassador-sikaria ja lupaa polttaa ne ennen puoltayötä Wallyn syntymäpäivän kunniaksi, Fakta4: Oikea Spencer vastaa Wallacelle tarkoitettuun puheluun ja murhat käynnistävät poliisitutkinnan, Fakta5: Wallace saapuu paikalle etsimään ja ajaa Spencerin pois.</w:t>
      </w:r>
    </w:p>
    <w:p>
      <w:r>
        <w:rPr>
          <w:b/>
        </w:rPr>
        <w:t xml:space="preserve">Tulos</w:t>
      </w:r>
    </w:p>
    <w:p>
      <w:r>
        <w:t xml:space="preserve">Wallace Ritchie Murray lentää Des Moinesista, Iowasta, Lontooseen, Yhdistyneeseen kuningaskuntaan, viettämään syntymäpäiväänsä veljensä James Peter Gallagherin kanssa. Kun James isännöi liikeillallista, hän järjestää Wallacelle interaktiivisen improvisaatioteatteriyrityksen, Theatre of Life:n, jossa osallistujaa luvataan kohdella kuin rikosdraaman hahmoa. Ennen illan alkua James ojentaa Wallacelle Ambassador-sikarit ja lupaa polttaa ne ennen puoltayötä Wallyn syntymäpäivän kunniaksi. Wallace vastaa palkkamurhaajalle tarkoitettuun puheluun samasta puhelinkopista, jota Elämän teatteri käyttää esityksessään. Yhteyshenkilö, Sir Roger Daggenhurst Richard Wilson, sekoittaa Wallacen palkkaamaansa palkkamurhaajaan Spenceriin, ja Wallace omaksuu tämän henkilöllisyyden. Oikea Spencer Terry ONeill vastaa Wallacelle tarkoitettuun puheluun ja murhaa yhden näyttelijöistä, mikä saa aikaan poliisitutkinnan. Daggenhurst, hänen avustajansa Hawkins Simon Chandler, Britannian puolustusministeri Gilbert Embleton John Standing ja Venäjän tiedustelupalvelun agentti Sergei Nicholas Woodeson suunnittelevat räjäyttävänsä Matrjoshka-nukkeen kätketyn räjähteen brittiläisten ja venäläisten arvohenkilöiden illallisella sytyttääkseen kylmän sodan uudelleen ja korvatakseen vanhenevan teknologian. Wally uskoo yhä, että hän näyttelee Elämän teatterissa, ja tapaa Lori Joanne Whalleyn, Embletonin puhelintytön. Lori aikoo kiristää Embletonilta huomattavan summan rahaa kirjeillä, joissa kerrotaan yksityiskohtaisesti juonesta. Spencer on palkattu eliminoimaan hänet ja tuhoamaan kirjeet. Wallace pelästyttää Embletonin, kun tämä saapuu etsimään niitä, ja ajaa Spencerin pois. Pelätessään juonensa paljastuvan Daggenhurst palkkaa vielä kaksi palkkamurhaajaa, kun taas Sergei palkkaa Spencerin eliminoimiseksi nyt toimimattoman vakoojan Boris The Butcher Blavaskyn Alfred Molinan. Boris onnistuu tappamaan oikean Spencerin, mutta Wallace ja Lori palaavat ja hakevat kirjeet. Wallace käyttää Spencerin kommunikaattoria ja mainitsee kello 11.59 sytyttävänsä isoja Ambassadors-sikareita viitaten Jamesin sikareihin. Molemmat osapuolet luulevat sanojen viittaavan salamurhasuunnitelmaan, mutta uskovat, että hän on amerikkalainen vakooja, joka on saanut selville heidän juonensa. Daggenhurst tarjoaa Wallacelle ja Lorille 3 miljoonaa Englannin puntaa kirjeitä vastaan samassa hotellissa, jossa illallinen järjestetään. Tämä on juoni, jonka tarkoituksena on vangita ja tappaa molemmat. Koko ajan Wallace pääsee lähelle työtoveriaan Loria, joka tunnustaa haluavansa opiskella näyttelemistä, kunhan heille maksetaan. Wallace ottaa yhteyttä Jamesiin ja pyytää tätä tapaamaan hänet hotellilla - pian sen jälkeen James näkee iltauutisissa uutisen, jonka mukaan Wallace on murhannut näyttelijän ja poliisi etsii häntä, mikä saa Jamesin hylkäämään liikeillallisen. Wallace ja Lori otetaan kiinni ja pidetään vangittuina. Boris valitsee tohtori Rudmilla Kropotkinin Geraldine Jamesin kidutettavaksi, mutta Wallace ja Lori eroavat toisistaan ja pakenevat ennen hänen saapumistaan. James otetaan kiinni ja lähetetään tohtori Kropotkinin kidutettavaksi. Wallace pakenee palkkamurhaajia ja joutuu osaksi venäläisten kansantanssijoiden ryhmää, joka esiintyy suurlähettiläille. Esityksen aikana hän näkee Matrjoshka-nukkepommin, purkaa sen tietämättään sekuntia ennen räjähdystä, torjuu sillä Boriksen myrkkynuolen ja varastaa show'n improvisoidulla tanssillaan. Kun Sergei ja Daggenhurst huomaavat, että heidän juonensa on epäonnistunut, kun pommi ei räjähdä, he tuovat esiin kaksi säkkiä, joissa on Wallacelle ja Lorille luvatut kolme miljoonaa puntaa, ja vapauttavat Jamesin, joka on uupunut mutta muuten kunnossa kidutussessionsa jälkeen. Boris onnittelee Wallacea hänen vaikuttavista salakuvaustaidoistaan ja antaa hänelle matkamuistoksi pistoolin ja kertoo Wallacelle, että hän jatkaa lihakaupan liiketoimintaa. Sergei ja Daggenhurst yrittävät paeta puolet rahoista ja löytävät Wallacen nuken, jonka he uskovat olevan vain tavallinen nukke, jonka hän on valinnut itselleen. He todistavat olevansa väärässä, kun he suuntaavat nuken uudelleen, jolloin pommi aktivoituu uudelleen ja heidät räjäytetään, juuri kun Wallace ja Lori jakavat suudelman. Jonkin aikaa myöhemmin eksoottisella rannalla Wally tekee tietämättään vakoojan toimintakyvyttömäksi ja läpäisee tuntemattoman amerikkalaisen vakoiluryhmän testin. He uskovat, että hänestä voi tulla huippuagentti, ja tarjoavat hänelle paikkaa ryhmässä. Wallace luulee, että hänestä halutaan tehdä filmitähti, ja hyväksyy tarjouksen.</w:t>
      </w:r>
    </w:p>
    <w:p>
      <w:r>
        <w:rPr>
          <w:b/>
        </w:rPr>
        <w:t xml:space="preserve">Esimerkki 1.5133</w:t>
      </w:r>
    </w:p>
    <w:p>
      <w:r>
        <w:t xml:space="preserve">Fakta1: elokuva alkaa RJ Balaji pelaa itseään tulossa Panimalai vieraana live radio show, Fakta2: valtion hallitus lähettää Sundaralingam huolehtia tilanteesta, Fakta3: Bhoomesh on vastustanut Mattai Ravi yli kysymys Bhoomesh osoittaa juoppoja huonossa valossa elokuvissa, Fakta4: Aravindh pyytää häntä lajitella erimielisyyksiä niiden välillä, Fakta5: Anjana puhua Vinodh lajitella kysymyksiä</w:t>
      </w:r>
    </w:p>
    <w:p>
      <w:r>
        <w:rPr>
          <w:b/>
        </w:rPr>
        <w:t xml:space="preserve">Tulos</w:t>
      </w:r>
    </w:p>
    <w:p>
      <w:r>
        <w:t xml:space="preserve">Tarina sijoittuu Panimalaihin, vuoristokaupunkiin, kevätkaudelle. Elokuva alkaa, kun itseään esittävä RJ Balaji saapuu Panimalaihin suoran radio-ohjelman vieraaksi. Kesken lähetyksen hän alkaa yskiä pahasti ja menettää yhtäkkiä äänensä. Hänellä diagnosoidaan uudentyyppinen virus nimeltä mykkäflunssa, joka aiheuttaa äkillisen mykistymisen ja joskus jopa kuoleman. Aravindh Dulquer Salman on myyntiedustaja, joka työskentelee liimayhtiössä. Hänen haaveenaan on tulla radiojääkäriksi, ja hän osallistuu jopa FM-aseman haastatteluihin. Kun mykkäflunssa leviää koko kaupungissa, osavaltion hallitus lähettää terveysministeri Sundaralingam Pandiarajanin Panimalaihin hoitamaan tilannetta. Ihmisiä pyydetään käymään lääkärintarkastuksessa, jotta voidaan tarkistaa, onko virus tarttunut heihin vai ei. Aravindh menee sairaalaan ja tapaa Anjana Nazriya Nazimin, nuoremman lääkärin, joka uskoo, että puhuminen on ainoa syy kaikkiin maailman ongelmiin ja että jos ihmiset pitävät asiat omana tietonaan, kaikki menee hyvin. Anjanalla on suhde Vinodhin kanssa, joka on omistushaluinen mies, joka aina komentaa Anjanaa siitä, mitä hänen pitäisi tehdä ja jopa siitä, mitä hänen pitäisi pukeutua. Anjana asuu isänsä ja äitipuolensa Vidhya Madhoon kanssa. Koska Anjana menetti äitinsä nuorena, hän ei halua hyväksyä Vidhyaa äidikseen, vaikka tämä on herttainen ja huolehtiva nainen, ja pitää aina etäisyyttä häneen. Vidhya on pyrkivä kirjailija, joka yrittää saada miehensä huomion ja tuen kolmannen kirjansa kirjoittamiseen. Hänen miehensä ei ehdi puhua Vidhya kanssa, koska hän on liian kiireinen työnsä kanssa. Panimalai joutuu uutisiin erään toisen asian vuoksi: juoppo Mattai Ravi Robo Shankar, joka on juoppojen yhdistyksen puheenjohtaja, vastustaa elokuvansa kuvauksiin lähtenyttä supertähteä Bhoomesh John Vijaya, koska Bhoomesh on näyttänyt juoppoja huonossa valossa elokuvissaan. Juoppojen yhdistys ja Bhoomeshin fanit, joita johtaa Ramesh Thilak, muodostavat ryhmiä taistellakseen tästä asiasta. Aravindh ja Anjana alkavat ystävystyä, ja Anjana vakuuttaa Anjanalle, että jos kaikki puhutaan suoraan sydämestä, kenenkään välille ei synny ongelmia. Hän pyytää häntä puhumaan avoimesti Vinodhin kanssa ja selvittämään heidän väliset mielipide-eronsa. Anjana ei suostu tähän, ja Aravindh haastaa hänet siihen, että jos hän on onnistunut lopettamaan Bhoomeshin ja Mattai Ravin välisen riidan vain puhumalla, Anjanan pitäisi puhua avoimesti Vinodhin kanssa selvittääkseen heidän ongelmansa. Molemmat suostuvat haasteeseen ja merkitsevät määräpäivän. Aravindh yrittää niin monella tavalla lopettaa Bhoomeshin fanien ja Juomaliiton välisen vihanpidon, mutta se päättyy vielä katkerampaan taisteluun. Ajan myötä Aravindh rakastuu Anjanaan tietämättä, että tämä on kihloissa Vinodhin kanssa. Aravindh kasvatetaan orpokodissa, joka kuuluu Adhikesavan Vinu Chakravarthylle, itsepäiselle vanhukselle, joka vaatii jatkuvasti orpokodin tyhjentämistä, jotta hän voisi vuokrata sen rikkaammille vuokralaisille. Vaikka Aravindh auttaa orpokodin lapsia lahjoittamalla osan rahoistaan, se ei riitä pelastamaan orpokotia. Aravindh yrittää puhua hänelle ja selvittää asian, mutta Adhikesavan epäröi edes puhua hänen kanssaan. Mutta Aravindh ja hänen ystävänsä kidnappaavat itsepäisen miehen ja jättävät hänet poikiensa taloon solmimalla läheisen suhteen. Terveysjärjestön loppuraportissa sanotaan, että tyhmä flunssa leviää vain puhumalla, ja se määrää kaupunkiin puhekiellon. Sen jälkeen kaikki kaupungin asukkaat yrittävät sopeutua elämään ilman puhumattomuutta. Aravindh johtaa kokouksen juoppojen yhdistyksen ja Bhoomeshin fanien kanssa, ja he pääsevät sovintoon. Sairauteen keksitään parannuskeino, mutta jos virus on jo tarttunut, mutta ei ole poistanut henkilön ääntä, parannuskeinolla on 50 prosentin todennäköisyydellä sivuvaikutuksena se, että potilas saattaa menettää kyvyn puhua. Elokuva päättyy siihen, että kaikki paranevat, mutta ministeri Sundaralingam, joka on teeskennellyt sairauttaan, saa parannuslääkettä lavalla valokuvassa ja menettää oikeasti äänensä.</w:t>
      </w:r>
    </w:p>
    <w:p>
      <w:r>
        <w:rPr>
          <w:b/>
        </w:rPr>
        <w:t xml:space="preserve">Esimerkki 1.5134</w:t>
      </w:r>
    </w:p>
    <w:p>
      <w:r>
        <w:t xml:space="preserve">Fakta1: muisto rikkaan P.N. Oberoin hakkaamasta äidistä, Fakta2: Fakta3: nouseva diskotähti voittaa Rita Oberoin tyttären sydämen, Fakta4: Jimmy alkaa kävellä Ritan avulla, Fakta5: Sam saapuu kitaran kanssa pelottelemaan Jimmyä.</w:t>
      </w:r>
    </w:p>
    <w:p>
      <w:r>
        <w:rPr>
          <w:b/>
        </w:rPr>
        <w:t xml:space="preserve">Tulos</w:t>
      </w:r>
    </w:p>
    <w:p>
      <w:r>
        <w:t xml:space="preserve">Anil Mithun Chakraborty, Bombayn slummista kotoisin oleva katutaiteilija ja häälaulaja, on haavoittunut muistosta, jossa rikas P.N. Oberoi Om Shivpuri pahoinpiteli hänen äitiään Gita Siddharthia eräässä lapsuuden tapahtumassa. Kun Om Purin manageri David Brown on kyllästynyt intialaisiin diskon nykymestareiden kiukuttelijoihin Sam Karan Razdaniin ja etsii uutta lahjakkuutta, hän sattuu näkemään Anilin tanssikävelyllä kadun poikki. Uudelleen Jimmyksi ristityn nousevan diskotähden on otettava valtaistuin Samilta ja voitettava Rita Kim Yashpalin, Oberois-tyttären sydän. Kaikki näyttää menevän hyvin, kunnes Oberoi palkkaa miehiä kytkemään Jimmyn sähkökitaran 5 000 voltin sähkövirtaan, jolloin Jimmyn äiti kuolee traagisessa onnettomuudessa. Jimmy saa kitarafobian nähtyään äitinsä kuoleman. Myöhemmin Oberois roistot katkaisevat hänen jalkansa. Ritan avulla Jimmy alkaa kävellä. Jimmyn on lunastettava Intian joukkueen ensimmäinen sija kansainvälisessä disco-tanssikilpailussa, kun Afrikan Disco-kuningas ja -kuningatar sekä Pariisin Disco-kuningas ja -kuningatar ovat kovassa kilpailussa. Jimmy on vastahakoinen tanssimaan, mutta Rita suostuttelee hänet tanssimaan. Sam saapuu kitaran kanssa pelottelemaan Jimmyä. Rita onnistuu vetämään show'n rohkaisemaan Jimmyä laulamaan, mutta turhaan. Yleisö heittelee häntä kivillä, jotka osuvat hänen päähänsä. Eräs henkilö saapuu paikalle ja neuvoo Jimmyä valuttamaan äitinsä ja musiikkinsa; hän heittää kitaran Jimmylle, jonka jälkeen tämä alkaa laulaa. Oberoisin goonit tappavat henkilön, minkä jälkeen Jimmy matkustaa heidän piilopaikkaansa ja pahoinpitelee heidät. Sitä seuranneessa tappelussa Oberoi saa sähköiskun.</w:t>
      </w:r>
    </w:p>
    <w:p>
      <w:r>
        <w:rPr>
          <w:b/>
        </w:rPr>
        <w:t xml:space="preserve">Esimerkki 1.5135</w:t>
      </w:r>
    </w:p>
    <w:p>
      <w:r>
        <w:t xml:space="preserve">Fakta1: jengi tarjoaa kuoroversion kappaleesta Drink to Me with Thine Eyes sekä urkumusiikkia, Fakta2: Fakta3: Danny ja Rocky lainaavat kuolleen gangsterin smokin ennen hautajaisia, Fakta4: naapuritaloa käyttää Emilin johtama natsi-Saksan vakoilurinki, Fakta5: Jack on ymmällään syistä, joiden vuoksi puolue etsii taloa.</w:t>
      </w:r>
    </w:p>
    <w:p>
      <w:r>
        <w:rPr>
          <w:b/>
        </w:rPr>
        <w:t xml:space="preserve">Tulos</w:t>
      </w:r>
    </w:p>
    <w:p>
      <w:r>
        <w:t xml:space="preserve">Kun Glimpy Huntz Hallsin sisko Betty Ava Gardner menee naimisiin Jack Rick Vallinin kanssa, Muggs Leo Gorcey järjestää häät omin voimin. Jengi tarjoaa kuoroversion kappaleesta Drink to Me Only with Thine Eyes sekä urkumusiikkia. Scruno Sammy Morrison, Stash Stanley Clements ja Benny Billy Benedict huolehtivat kukkakoristeesta lainaamalla hautajaisseppeleen, joka oli tarkoitettu murhatun gangsterin hautajaisiin seuraavana päivänä. Danny Bobby Jordan ja Rocky Bobby Stone lainaavat myös kuolleen gangsterin smokkia ennen hautajaisia bestmanina toimivalle Glimpylle. Scrunosin äiti tarjoaa heitettäväksi riisiä, jonka hän on keittänyt erityisen pehmeäksi. Muggs järjestää myös poliisisaattueen kertomalla poliisille, että gangsterit yrittävät hajottaa häät, ja Glimpy väittää, että he ovat pahamaineinen Katzmanin jengi, elokuvasarjan tuottaja. Onnellisena päivänä vain yksi asia vaivaa Jackia: hänen ostamansa talo on huomattavasti alle markkina-arvon, koska naapuritalon huhutaan olevan kummitustalo. Naapuritaloa käyttää itse asiassa natsi-Saksan vakoilurinki, jota johtaa Emil Bela Lugosi. Emil on raivoissaan siitä, että hänen kätyrinsä on myynyt naapuritalon Jackille, sillä sitä tarvitaan tulevassa toiminnassa, sillä molempia taloja yhdistävät salaiset tunnelit. Emil käskee kätyriään Tony Wheeler Oakmania ostamaan talon takaisin Jackilta. Jack on ymmällään syistä, joiden vuoksi toinen osapuoli haluaa talon. Jack kuitenkin ottaa vastaan myyntirahan, jolloin kätyri antaa hänelle lapun, jossa on naapurissa sijaitsevan kummitustalon osoite, josta hänet voi tavoittaa. Matkalla häämatkalle Jack pudottaa viestin, jossa on naapuritalon osoite. Muggs poimii osoitteen ja luulee, että se on talo, johon Jack ja Betty ovat muuttamassa, ja päättää yllättää pariskunnan siivoamalla ja siistimällä talon ennen pariskunnan saapumista. Honeymoon-hotellissa Jack saa kiireellisen viestin ottaa yhteyttä siihen tahoon, joka alun perin myi hänelle talon. Vaimo Blanche Payson on huolissaan Jackin ostaman talon naapuritalossa tapahtuneesta oudosta toiminnasta, joka johtaa kummitushuhuihin. Hän haluaa varoittaa Jackia ja soittaa myös poliisille, joka tutkii asiaa. Jack ja Betty ajavat heidän talolleen selvittääkseen huhujen syyn. Kun jengi menee väärään taloon, jossa asuu natsivakoilijoita, Emil ja hänen jenginsä vetävät kaikkensa pelotellakseen pojat uskomaan, että talossa kummittelee. Suunnitelma epäonnistuu, kun pojat piiloutuvat kellariin, josta he löytävät painokoneen, jossa on Uuden järjestyksen lehtisiä otsikolla Kuinka tuhota liittoutuneet. Kun Jack ja Betty sekä poliisi saapuvat paikalle, jengi ottaa yhteen Emilin ja hänen vakoiluryhmänsä kanssa ja voittaa. Lopulta Betty, Jack ja East Side Kids joutuvat viettämään tuoreen avioparin häämatkan jumissa uudessa kodissaan karanteenissa, kun Glimpy sairastuu saksalaiseen tuhkarokkoon ja hänen kasvonsa on koristeltu hakaristeillä.</w:t>
      </w:r>
    </w:p>
    <w:p>
      <w:r>
        <w:rPr>
          <w:b/>
        </w:rPr>
        <w:t xml:space="preserve">Esimerkki 1.5136</w:t>
      </w:r>
    </w:p>
    <w:p>
      <w:r>
        <w:t xml:space="preserve">Fakta1: Fakta4: Chandra 's vauva saavuttaa Ratan Mahal löytää Satyam roolissa Anand aviomies Lalitha ja pomo Ratan Mahal, Fakta5: Anand on tarvitsee käydä Bangalore suorittamiseksi salainen tehtävä löytää murhaaja toinen käsi salaisen tehtävän suorittamiseksi</w:t>
      </w:r>
    </w:p>
    <w:p>
      <w:r>
        <w:rPr>
          <w:b/>
        </w:rPr>
        <w:t xml:space="preserve">Tulos</w:t>
      </w:r>
    </w:p>
    <w:p>
      <w:r>
        <w:t xml:space="preserve">Chandra Vanisri on köyhä tyttö, joka asuu sairaan äitinsä kanssa. Kerran, kun hän on ostamassa lääkettä äidilleen, eräs roisto yrittää loukata hänen vaatimattomuuttaan ja seuraa häntä kotiin asti. Satyam Akkineni Nageswara Rao on myös köyhä nuori. Sattumalta hän törmää Chandraan ja pelastaa hänet roiston kynsistä. Kuolevan vanhan rouvan pyynnöstä Satyam lupaa huolehtia hänen tyttärestään. Pitääkseen lupauksensa Satyam huolehtii Chandrasta. Pian yhteiskunta alkaa kuitenkin epäillä heidän suhdettaan. Raivon vallassa Satyam nai Chandran temppelissä. Vastanaineet eivät tiedä miehestään mitään, joten hän kyselee mieheltä tämän työstä ja nimityksestä. Mies kertoo, että hän työskentelee Ratan Mahalissa eri tehtävissä tilanteen vaatimalla tavalla. Mutta valitettavasti hän on Ratan Mahal Anandin omistaja, jolla on kuusivuotias tytär Rani Baby Sumathi ja hänen vaimonsa Lalitha Kanchana on mielenterveyspotilas, joka on hoidossa psykiatrisessa keskuksessa. Raju Satyanarayana on jengin johtaja ja pakottaa nuoria tyttöjä kiristämään rikkaita miehiä, ja Anand etsii häntä ystävänsä Chakram Raja Babun avulla. Jonkin ajan kuluttua Chandra synnyttää poikavauvan ja Lalitha toipuu mielisairaudestaan. Lääkäri kuitenkin varoittaa, että kaikenlainen järkytys vaikuttaisi hänen terveyteensä uudelleen. Kotiin palattuaan Lalitha vaatii käyntiä temppelissä. Temppelin sisällä Rani eksyy, ja sattumalta Chandra vie hänet takaisin äitinsä luo. Tästä ystävällisestä teosta Lalitha ystävystyy Chandran kanssa ja kutsuu hänet Ratan Mahaliin. Molemmat naiset puhuvat myös miehistään. Asiat saavat järkyttävän käänteen, kun Chandran vauva sairastuu ja hän saapuu Ratan Mahaliin löytääkseen miehensä Satyamin, joka näyttelee Anandia, Lalithan aviomiestä ja Ratan Mahalin pomoa. Hän syyttää miestä molempien naisten pettämisestä. Muistutettuaan lääkäreiden varoituksesta, jonka mukaan Lalithaa ei saa järkyttää, mies kiistää kaksoisroolinsa. Hän kertoo Chandralle, että hän on Anand eikä tiedä mitään Lithalasta. Myöhemmin Chandra jättää miehelleen kirjeen, jossa hän ilmoittaa poikansa kuolemasta, ja katoaa. Toisaalta Anandin on käytävä Bangaloressa, jotta hän voi suorittaa salaisen tehtävänsä eli löytää murhaajan. Lalitha vaatii häntä lähtemään mukaan. Hän ei voi kieltää pyyntöä ja vie vaimonsa ja tyttärensä Bangaloreen. He kirjautuvat hotelliin, jossa Anand saa avustajaltaan puhelun heidän salaisesta tehtävästään. Lalitha kuulee heidän keskustelunsa ja sairastuu jälleen. Anand kutsuu lääkärin paikalle. Hän järkyttyy nähdessään hoitajana Chandran, joka tunnetaan nimellä Sita. Lopulta Anand on onnistumassa tehtävässään, kun Raju ilmoittaa hänelle, että hänen vaimonsa ja tyttärensä on siepattu. Anand ja Chakram tulevat kidnappaajan luo ja lopulta Raju pidätetään. Nyt tapaus on oikeudessa, jossa Anand toinen Akkineni Nageswara Rao seisoo todistajanaitiossa ja kertoo tarinan. Kerran Anand ja Lalitha vierailevat kartanossaan, jossa heille sattui onnettomuus, jossa hänen näköisensä henkilö, Satyam, pelasti vauvan. Sitten Anand sai tietää, että hän oli Satyam ja työskentelee työläisenä heidän tilallaan. Samaan aikaan Anand näkee, että Lalitha makaa tajuttomana tiellä. Anand pyytää Satyamia huolehtimaan vauvasta ja lähtee viemään Lalithaa lääkäriin. Matkalla hänen entinen tyttöystävänsä Mala pysäyttää hänen autonsa ja vaatii suuria lunnaita. Hän kutsuu miehen hotelliin ottamaan rahat vastaan. Hotellissa hän kertoo Anandille Rajusta, joka oli itse asiassa pakottanut hänet kiristämään häntä. Samaan aikaan Raju saapui paikalle, ampui hänet kuoliaaksi ja syylliseksi joutuu Anand. Nyt Anand pyytää Satyamia esiintymään Anandina ja asumaan Ratan Mahalissa. Satyam lupasi, ettei hän koskaan kertoisi kenellekään nimenvaihdosta. Kuunneltuaan Anandia tuomari vapauttaa hänet ja antaa kuolemantuomion rikollinen Raju. Lopulta Anand ja Satyam päättävät pysyä yhdessä kuin kaksi veljestä.</w:t>
      </w:r>
    </w:p>
    <w:p>
      <w:r>
        <w:rPr>
          <w:b/>
        </w:rPr>
        <w:t xml:space="preserve">Esimerkki 1.5137</w:t>
      </w:r>
    </w:p>
    <w:p>
      <w:r>
        <w:t xml:space="preserve">Fakta1: yrityksessä käydään valtataistelua, Fakta2: Fakta3: epäiltyjen joukossa on Elizabeth ja hänen ja taloudellisesti vaikeuksissa olevia perheenjäseniään, Fakta4: Hornung tunnistaa Williamsin epäillyksi, Fakta5: Elizabeth noudattaa isänsä toiveita presidentti</w:t>
      </w:r>
    </w:p>
    <w:p>
      <w:r>
        <w:rPr>
          <w:b/>
        </w:rPr>
        <w:t xml:space="preserve">Tulos</w:t>
      </w:r>
    </w:p>
    <w:p>
      <w:r>
        <w:t xml:space="preserve">Roffe Sons Pharmaceuticals -yhtiön johtaja Sam Roffe kuolee kiipeilyonnettomuudessa ja jättää tyttärelleen Elizabeth Audrey Hepburnille miljardien dollarien imperiumin. Roffesin hallituksen jäsenet näkevät tilaisuuden selvittää vanhoja laskuja, kilpailla korkeammasta asemasta ja saada tuottoisaa voittoa. Samsin kuolemaa tutkittaessa paljastuu kuitenkin, että kyseessä oli murha ja että yhtiön sisällä käydään valtataistelua. Johtava tutkija Max Hornung Gert Frobe ilmoittaa Elizabethille epäiltyjen listan, johon kuuluu hänen lähimpiä neuvonantajiaan ja rahapulassa olevia perheenjäseniään. Tänä aikana hän menee naimisiin toimitusjohtaja Rhys Williamsin Ben Gazzaran kanssa, mutta Hornung tunnistaa myös hänet epäillyksi. Presidenttinä Elizabeth noudattaa isänsä toiveita ja kieltäytyy myymästä Roffe Sonsin osakkeita maailmanmarkkinoilla. Hänen valintansa estää hallituksen jäseniä myymästä osakkeitaan, sillä yhtiön säännöt kieltävät sen, ennen kuin kaikki hallituksen jäsenet hyväksyvät sen; toisaalta hänen kuolemansa mahdollistaisi yksimielisen päätöksen. Useiden murhayritysten jälkeen alkaa kansainvälinen takaa-ajo halki Euroopan. Hornung pystyy yhdistämään nämä murhayritykset prostituoitujen murhien sarjaan, jotka on tallennettu snuff-elokuviin Roffe-elokuvamateriaalia käyttäen mustassa Guccin nahkatakissa esiintyvän todistajan kanssa useat epäillyt yhdistetään tähän takkiin. Elizabeth palaa isänsä huvilalle Sardiniaan sciroccon aikana hakemaan suojaa näkymättömältä murhaajalta, joka sytyttää hänen talonsa tuleen sen jälkeen, kun Elizabeth alkaa tuhota esineitä ja huutaa: "Nyt yritä saada se näyttämään onnettomuudelta!". Williams ja yksi osakkeenomistajista, Sir Alec Nichols James Mason, ilmestyvät molemmat pelastamaan Elizabethia, mutta Hornung keksii, että Nichols on murhaaja, ja ampuu hänet ennen kuin tämä ehtii murhata Elizabethin symbolisessa snuff-elokuvassa.</w:t>
      </w:r>
    </w:p>
    <w:p>
      <w:r>
        <w:rPr>
          <w:b/>
        </w:rPr>
        <w:t xml:space="preserve">Esimerkki 1.5138</w:t>
      </w:r>
    </w:p>
    <w:p>
      <w:r>
        <w:t xml:space="preserve">Fakta1: Kitty Vane ja Gerald Shannon ovat olleet erottamattomat ystävät lapsuudesta lähtien, Fakta2: Fakta3: Kitty on ollut ihastunut Alaniin, Fakta4: vastikään kihlautuneen parin onni katkeaa lyhyeen, Fakta5: Gerald ja Alan komennetaan palvelukseen heti seuraavana päivänä.</w:t>
      </w:r>
    </w:p>
    <w:p>
      <w:r>
        <w:rPr>
          <w:b/>
        </w:rPr>
        <w:t xml:space="preserve">Tulos</w:t>
      </w:r>
    </w:p>
    <w:p>
      <w:r>
        <w:t xml:space="preserve">Kitty Vane, Alan Trent ja Gerald Shannon ovat olleet erottamattomat ystävät lapsuudesta asti. Sekä Alan että Gerald ovat rakastuneet Kittyyn, joka puolestaan on ollut koko ikänsä ihastunut Alaniin. Gerald ja Alan kutsutaan ensimmäiseen maailmansotaan. He palaavat kotiin kymmeneksi päiväksi, jonka aikana Alan kosii Kittyä, joka hyväksyy sen iloisesti. Huolimatta omasta rakkaudestaan Kittyä kohtaan Gerald antaa parille siunauksensa. Vastikään kihlautuneen parin onni kuitenkin katkeaa, kun Gerald ja Alan komennetaan heti seuraavana päivänä takaisin palvelukseen. Kitty ja Alan etsivät jonkun, joka voisi mennä heidän kanssaan naimisiin, mutta ketään ei ole saatavilla. He päättävät, ettei heidän tarvitse mennä virallisesti naimisiin, ja sopivat viettävänsä yön yhdessä ennen kuin Alanin on palattava sotaan. Alan ja Kitty varaavat huoneen majatalosta. Kittyn serkku Lawrence näkee Alanin vievän samppanjaa ja kukkia huoneeseen ja keksii, että Alanilla on nainen huoneessaan, tietämättä, että se on Kitty. Seuraavana päivänä Lawrence kiusaa Alania edellisestä yöstä. Gerald ymmärtää väärin ja uskoo Alanin pettäneen Kittyä. Kun Gerald ottaa Alanin puheeksi, hän ei paljasta, että hän itse asiassa vietti illan Kittyn kanssa suojellakseen tämän mainetta. Kittyn vuoksi raivostunut Gerald kieltäytyy myöntämästä Alanille lomaa, jotta tämä voisi palata kotiin ja mennä kunnolla naimisiin Kittyn kanssa. Sen sijaan Gerald painostaa Alanin tahattomasti osallistumaan vaaralliseen tehtävään. Alan ilmoittautuu jalosti vapaaehtoiseksi. Kuukausia myöhemmin Gerald palaa kotiin Kittyn luo. Molemmat surevat Alanin kuolemaa, jonka uskotaan kuolleen räjähdyksessä. Yhdessä he tajuavat Geraldin väärinkäsityksen ja päättelevät, että heitä molempia voidaan tavallaan syyttää Alanin kuolemasta. Molemmat surun murtamina he lopulta lähentyvät toisiaan ja kehittävät tunteita toisiaan kohtaan. Samaan aikaan paljastuu, että Alan ei kuollutkaan. Hän menetti näkönsä ja häntä hoidettiin saksalaisessa sairaalassa, jossa hän otti nimekseen Roger Crane, jotta hänen perheensä ei löytäisi häntä. Lääkäri George Barton löytää valokuvan Alanista, Kittystä ja Geraldista ja tajuaa, että Alan on vaihtanut nimensä paetakseen menneisyyttään. George antaa "Rogerin" lähteä. Alan suunnittelee palaavansa Kittyn luo, mutta muuttaa viime hetkellä mielensä, kun hän uskoo ihmisten säälivän Kittyä ja että tämä huolehtii hänestä vain velvollisuudentunnosta. Hän lähtee kaupungista ja majoittuu majataloon. Hän ystävystyy majatalon isännän lasten, Bettyn, Joen ja Gingerin kanssa. Heidän ystävyytensä innoittamana hän alkaa kirjoittaa menestyksekkäitä lastenkirjasarjoja ja pystyy muuttamaan omaan kotiinsa, jossa on yksityissihteeri. George Barton vierailee Alanin luona, joka asuu yhä "Rogerina", ja näkee lehdessä Kittyn ja Geraldin kuvan, jossa ilmoitetaan, että he aikovat mennä naimisiin. George tunnistaa heidät Alanin valokuvassa olleeksi pariksi ja ymmärtää, että Alan on yhä rakastunut Kittyyn, ja ottaa heihin yhteyttä. Gerald ei aluksi tunnista nimeä Roger Crane, mutta saa selville, kuka hän todella on. Gerald ja Kitty menevät tapaamaan Alania, joka yrittää salata heiltä sokeutensa. Aluksi he eivät tajua, ettei Alan näe, ja Kitty luulee, että Alan on etääntynyt hänestä eikä enää rakasta häntä. Hän haluaa erota ystävinä ja ojentaa Alanille kätensä, mutta Alan ei näe, ja Alan uskoo Alanin hylänneen hänet. Gerald kuitenkin tajuaa totuuden ja rohkaisee Kittyä palaamaan taloon. Alan, joka kuulee askelia, uskoo, että hänen sihteerinsä on huoneessa, ja alkaa puhua tälle, jolloin Kitty tajuaa, että Alan on sokea. Kitty ei välitä ja kiiruhtaa Alanin luo, jossa he vihdoin tunnustavat rakkautensa toisilleen. Gerald jättää heidät palaamaan yhteen.</w:t>
      </w:r>
    </w:p>
    <w:p>
      <w:r>
        <w:rPr>
          <w:b/>
        </w:rPr>
        <w:t xml:space="preserve">Esimerkki 1.5139</w:t>
      </w:r>
    </w:p>
    <w:p>
      <w:r>
        <w:t xml:space="preserve">Fakta1: Fakta2: rikokset ovat ihmisten tekemiä, Fakta3: ihmiset joutuvat elämään niin kurjissa oloissa, Fakta4: Romano on yhteiskunnan uhri, Fakta5: Mortonin strategia ei tuota toivottua tulosta valamiehistölle Kernanin kiusaamiseen.</w:t>
      </w:r>
    </w:p>
    <w:p>
      <w:r>
        <w:rPr>
          <w:b/>
        </w:rPr>
        <w:t xml:space="preserve">Tulos</w:t>
      </w:r>
    </w:p>
    <w:p>
      <w:r>
        <w:t xml:space="preserve">Vastoin lakimieskumppaniensa toiveita asianajaja Andrew Morton Humphrey Bogart ottaa vastaan Nick Romano John Derekin, slummista kotoisin olevan ongelmallisen nuoren miehen tapauksen osittain siksi, että hän itse on kotoisin samasta slummista, ja osittain siksi, että hän tuntee syyllisyyttä siitä, että hän on vuosia aiemmin möhlinyt Nicksin isän rikosoikeudenkäynnin, jossa hän oli syytön. Nick on oikeudessa, koska hän on tappanut poliisin julmasti ja häntä uhkaa teloitus, jos hänet tuomitaan. Tapahtuma näytetään synkässä alkukohtauksessa, mutta tappajan kasvoja ei nähdä. Mortonin strategia oikeussalissa on väittää, että slummit synnyttävät rikollisia ja että yhteisö on osasyyllinen rikoksiin, joita tekevät ihmiset, jotka joutuvat elämään näin kurjissa oloissa. Morton osoittaa takaumien avulla, että Romano on pikemminkin yhteiskunnan uhri kuin synnynnäinen tappaja. Mortonin strategia ei kuitenkaan tuota toivottua tulosta valamiehistössä piirisyyttäjä Kernan George Macreadyn ahdistelun ansiosta. Morton onnistuu kuitenkin herättämään myötätuntoa niiden ihmisten ahdinkoa kohtaan, jotka syntymästään ja olosuhteistaan johtuen ovat joutuneet umpikujaan.</w:t>
      </w:r>
    </w:p>
    <w:p>
      <w:r>
        <w:rPr>
          <w:b/>
        </w:rPr>
        <w:t xml:space="preserve">Esimerkki 1.5140</w:t>
      </w:r>
    </w:p>
    <w:p>
      <w:r>
        <w:t xml:space="preserve">Fakta1: elokuvan pääosissa Eric McCormack Owen Rinardin roolissa kireä vanhainkodin ylläpitäjä Spokanessa Nelly ja Duncan matkalla Victoriaan, Fakta2: Fakta3: Gus lähtee lohen kalastukseen Tyynellemerelle, Fakta4: Duncan osallistuu odotettuun palkinto-otteluun Vancouverissa, Fakta5: Owen itse tapaa Carleyn vuorollaan.</w:t>
      </w:r>
    </w:p>
    <w:p>
      <w:r>
        <w:rPr>
          <w:b/>
        </w:rPr>
        <w:t xml:space="preserve">Tulos</w:t>
      </w:r>
    </w:p>
    <w:p>
      <w:r>
        <w:t xml:space="preserve">Elokuvan pääosassa Eric McCormack näyttelee Owen Rinardia, kireää vanhainkodin ylläpitäjää Spokanessa, joka jää kiinni erään asukkaan huijauksesta yhtiön verojen suhteen ja jota kiristetään viemään Gus James Whitmore, Nelly Kim Hunter ja Duncan Ossie Davis matkalle Victoriaan, Brittiläiseen Kolumbiaan, jotta kukin voi kokea pitkäaikaisen unelmansa: Gus haluaa kalastaa lohta Tyynellämerellä, Nelly, entinen musiikinopettaja, haluaa käydä sinfoniakonsertissa ja Duncan, eläkkeellä oleva nyrkkeilijä, haluaa osallistua odotettuun palkinto-otteluun Vancouverissa. Owen itse puolestaan tapaa Carley Marya Delverin, hotellin kasinon työntekijän, ja häneen syntyy romanttinen suhde.</w:t>
      </w:r>
    </w:p>
    <w:p>
      <w:r>
        <w:rPr>
          <w:b/>
        </w:rPr>
        <w:t xml:space="preserve">Esimerkki 1.5141</w:t>
      </w:r>
    </w:p>
    <w:p>
      <w:r>
        <w:t xml:space="preserve">Fakta1: Jim Craig ja Henry keskustelevat taloudesta, Fakta2: Fakta3: Clancy menee Harrisonin asemalle johtamaan karjan keräystä, Fakta4: Harrisonin Jessica pyytää Jimiä auttamaan palkintovarsan sisäänajossa, Fakta5: Harrison saa tietää Jimin toimista.</w:t>
      </w:r>
    </w:p>
    <w:p>
      <w:r>
        <w:rPr>
          <w:b/>
        </w:rPr>
        <w:t xml:space="preserve">Tulos</w:t>
      </w:r>
    </w:p>
    <w:p>
      <w:r>
        <w:t xml:space="preserve">Kun Jim Craig ja hänen isänsä Henry keskustelevat heidän raha-asioistaan, ohi kulkee Brumby-joukoksi kutsuttu villihevoslauma, ja Henry haluaa ampua mustan oriin johtajan, mutta Jim suostuttelee isänsä ottamaan hevoset kiinni ja myymään ne. Seuraavana aamuna lauma ilmestyy uudelleen ja Henry tapetaan vahingossa. Ennen kuin Jim voi periä aseman, ryhmä vuoristomiehiä kertoo hänelle, että hänen on ensin ansaittava oikeus - ja sitä varten hänen on mentävä alangolle töihin. Jim tapaa vanhan ystävänsä Spurin, yksijalkaisen kaivostyöläisen. Harrisonin ystävän suosituksesta Jim saa töitä Spursin veljen Harrisonin omistamalta asemalta. Samaan aikaan Clancy ilmestyy Spursin kaivokseen, ja he keskustelevat menneisyydestään ja tulevaisuudestaan. Clancy menee Harrisonin asemalle johtamaan karjan keräystä. Illallisella Harrison kertoo Clancylle, ettei hänellä ole veljeä, kun hän viittaa Spuriin. Harrison järjestää karjansa keräyksen, mutta Jim ei saa lähteä mukaan. Kun muut ovat poissa, Harrisonin tytär Jessica pyytää Jimiä auttamaan häntä palkintovarsan sisäänajossa. Joukko ilmestyy jälleen, ja Jim lähtee epäonnistuneesti arvokkaan hevosen perään. Kun Harrison palaa, hän lähettää Jimin tuomaan takaisin 20 kulkukoiraa. Myöhemmin Harrison saa tietää Jimin toimista ja kertoo Jessicalle, että Jim saa potkut ja että hänet lähetetään naisten kouluun. Impulsiivisesti hän ratsastaa vuorille, jossa hän joutuu myrskyn keskelle. Spur löytää vihdoin suuren kultaesiintymän. Jim löytää Jessican hevosen ja pelastaa hänet. Tyttö kertoo Jessille, että hänet erotetaan, mutta mies lähtee silti palauttamaan karjaa. Jessica yllättyy tavatessaan Spur-sedän, josta hänelle ei ollut koskaan kerrottu. Hän on myös hämmentynyt, kun Spur sekoittaa hänet kuolleeseen äitiinsä ja kieltäytyy kertomasta mitään menneisyydestään. Palattuaan Jessica saa tietää, että Spur ja Harrison rakastuivat molemmat hänen äitiinsä Matildaan. Matilda julisti, että hänen miehensä olisi ensimmäinen, joka saisi omaisuuden. Spur lähti etsimään kultaa, kun taas Harrison löi vetoa säästöistään hevoskilpailussa. Harrison rikastui yhdessä yössä, kun hevonen, jonka puolesta hän löi vetoa, voitti. Saavutettuaan omaisuutensa Harrison meni naimisiin Matildan kanssa, mutta Matilda kuoli synnyttäessään Jessicaa. Harrison on kiitollinen Jimille tyttärensä palauttamisesta, mutta hän suuttuu, kun Jim sanoo rakastavansa häntä. Jimin lähtiessä eräs maatyöläinen päästää arvokkaan varsan irti siinä toivossa, että Jimiä syytetään. Myöhemmin leiriytyessään Spur kertoo Jimille, että hän perii isänsä osuuden kaivoksesta. Clancy liittyy heidän seuraansa ja kertoo varsasta, mutta Jim kieltäytyy noutamasta eläintä. Sillä välin Harrison tarjoaa 100 kilon palkkiota, mikä houkuttelee ratsastajia ja onnenonkijoita alueen jokaiselta asemalta. Lopulta Clancy ilmestyy paikalle Jimin seurassa, ja Harrison antaa hänen lopulta liittyä metsästykseen. Useat ratsastajat joutuvat onnettomuuksiin takaa-ajossa, eikä edes Clancy pysty hillitsemään Brumby-joukkoa. Ratsastajat antavat periksi, kun lauma laskeutuu ylitsepääsemättömältä vaikuttavaa rinnettä. Jim kuitenkin jatkaa matkaa ja palauttaa hevoset Harrisonin tilalle. Harrison tarjoaa hänelle palkkiota, mutta hän kieltäytyy. Puhdistettuaan nimensä Jim haluaisi palata jonain päivänä hakemaan hevoset ja Jessicaan katsoen kaiken muun, mikä on minun. Hän ratsastaa takaisin vuoristomaahan tietäen, että hän on ansainnut oikeutensa asua siellä.</w:t>
      </w:r>
    </w:p>
    <w:p>
      <w:r>
        <w:rPr>
          <w:b/>
        </w:rPr>
        <w:t xml:space="preserve">Esimerkki 1.5142</w:t>
      </w:r>
    </w:p>
    <w:p>
      <w:r>
        <w:t xml:space="preserve">Fakta1: nuori poika nimeltä In pelastaa harvinaisen maakotkan nimeltä Australian Outback, Fakta2: McLeach heittää Codyn repun krokotiililaumalle, Fakta3: Bernard ja Bianca määrätään tehtävään, jossa keskeytetään Bernardin yritys kosia Biancaa, Fakta4: Jake toimii oppaana ja suojelijana pojan etsinnöissä, Fakta5: Cody vangitaan useiden vangittujen eläinten kanssa kieltäydyttyään paljastamasta Marahuten olinpaikkaa.</w:t>
      </w:r>
    </w:p>
    <w:p>
      <w:r>
        <w:rPr>
          <w:b/>
        </w:rPr>
        <w:t xml:space="preserve">Tulos</w:t>
      </w:r>
    </w:p>
    <w:p>
      <w:r>
        <w:t xml:space="preserve">Australian takamaastossa nuori poika nimeltä Cody pelastaa harvinaisen maakotkan nimeltä Marahute ja ystävystyy sen kanssa, ja tämä näyttää hänelle pesänsä ja munansa. Myöhemmin hän joutuu eläinten ansaan, jonka on asettanut Percival C. McLeach, Australian metsänvartijoiden etsintäkuuluttama paikallinen salametsästäjä. Kun McLeach löytää yhden Marahuten höyhenistä Codyn repusta, hän tajuaa tietävänsä kotkan sijainnin ja paljastaa tappaneensa toisen, Marahuten puolison. McLeach heittää Codyn repun krokotiililaumalle huijatakseen metsänvartijoita luulemaan, että Cody on syöty, ja kidnappaa hänet aikomuksenaan saada selville Marahuten olinpaikka. Hiiri, syötti ansassa, karkaa salaiseen etuvartioasemaan, josta lähetetään sähke Rescue Aid Societyn päämajaan New Yorkiin. Bernard ja neiti Bianca, RAS:n eliittikenttäagentit, määrätään tehtävään, mikä keskeyttää Bernardin yrityksen kosia Biancaa. He lähtevät etsimään Orville-albatrossia, joka auttoi heitä aiemmin, mutta sen sijaan he tapaavat hänen veljensä Wilburin, jonka he suostuttelevat lentämään heidät Australiaan. Siellä he tapaavat Jaken, hyppivän hiiren, joka on RAS:n paikallinen alueellinen agentti. Jake ihastuu Biancaan ja flirttailee hänen kanssaan Bernardin kauhuksi. Hän toimii heidän matkaoppaanaanaan ja suojelijana poikaa etsiessään. Wilbur taipuu vahingossa selkärankansa epämuodostuneeksi yrittäessään auttaa heitä, joten Jake lähettää hänet sairaalaan vanhaan hylättyyn ambulanssiin. Kun Wilbur kieltäytyy leikkauksesta ja pakenee vangitsijoitaan, hänen selkärankansa suoristuu tahattomasti kamppailussa hiiren hoitohenkilökunnan kanssa. Parantuneena Wilbur lähtee etsimään ystäviään. McLeachin piilopaikassa Cody vangitaan useiden vangittujen eläinten kanssa sen jälkeen, kun hän on kieltäytynyt paljastamasta Marahutesin olinpaikkaa. Cody yrittää vapauttaa itsensä ja eläimet, mutta Joanna, McLeachin lemmikkivuohi, estää häntä. Tajutessaan, että Marahuten munat ovat Codyn heikko kohta, McLeach huijaa Codyn luulemaan, että joku muu tappoi Marahuten, ja vapauttaa hänet tietäen Codyn menevän Marahuten pesälle. Bernard, Bianca ja Jake saapuvat paikalle, kun McLeach lähtee takaa-ajoon, ja hyppäävät hänen puoliperävaunuunsa seuratakseen häntä. Marahuten pesässä hiiret yrittävät varoittaa Codya, mutta juuri silloin Marahute ilmestyy, ja McLeach ottaa hänet sekä Codyn, Jaken ja Biancan kiinni. Sitten McLeach lähettää Joannan syömään Marahuten munia, mutta Bernard onnistuu huijaamaan häntä munanmuotoisilla kivillä, ja Joanna lähtee vahingoittamatta oikeita munia. Wilbur saapuu pesälle, jolloin Bernard suostuttelee hänet istumaan munien päälle, kun hän lähtee McLeachin perään. McLeach vie vankejaan Crocodile Fallsille, joka on valtava vesiputous sen joen päässä, johon hän heitti Codyn repun. Hän sitoo Codyn ja ripustaa hänet krokotiiliryhmän päälle yrittäen syöttää hänet niille, mutta Bernard, joka ratsastaa villiintyneellä razorback-possulla, jonka hän kesytti käyttämällä Jaken opettamaa hevosen kuiskaustekniikkaa, saapuu paikalle ja lamauttaa McLeachin ajoneuvon. McLeach yrittää sitten ampua köyttä, joka pitää Codyn veden yläpuolella, mutta Bernard huijaa Joannan törmäämään McLeachiin, jolloin molemmat putoavat veteen. Krokotiilit hyökkäävät McLeachin ja Joannan kimppuun, ja heidän takanaan Cody putoaa veteen, kun vaurioitunut köysi katkeaa. Joannan paetessa McLeach torjuu krokotiilit, mutta unohtaa liian myöhään vesiputouksen ja syöksyy sen yli kuolemaan. Bernard sukeltaa veteen ja pitää Codya kiinni niin kauan, että Jake ja Bianca voivat vapauttaa Marahuten, jolloin tämä voi pelastaa Codyn ja Bernardin juuri kun nämä putoavat vesiputouksen yli. Bernard, joka haluaa epätoivoisesti estää uudet vaaratilanteet, kosii Biancaa, joka hyväksyy ehdotuksen innokkaasti ja iloisesti, kun taas Jake tervehtii häntä uudella kunnioituksella. Viimein turvassa, ryhmä lähtee Codyn kotiin. Sillä välin Marahuten munat kuoriutuvat vihdoin Wilbursin harmiksi.</w:t>
      </w:r>
    </w:p>
    <w:p>
      <w:r>
        <w:rPr>
          <w:b/>
        </w:rPr>
        <w:t xml:space="preserve">Esimerkki 1.5143</w:t>
      </w:r>
    </w:p>
    <w:p>
      <w:r>
        <w:t xml:space="preserve">Fakta1: 10-vuotias Charles Chuck Logan kieltäytyy suutelemasta Anisha-nimistä goottityttöä, Fakta2: Anisha yrittää harrastaa seksiä, Fakta3: Cam liukastuu ja lohkeaa työskennellessään pingviinien elinympäristön hampaassa, Fakta4: Chuck pyytää tyttöä lähtemään ulos hänen kanssaan sen sijaan, että maksaisi hänelle, Fakta5: Stu suostuttelee Chuckin testaamaan kirousta harrastamalla seksiä lihavan naisen kanssa.</w:t>
      </w:r>
    </w:p>
    <w:p>
      <w:r>
        <w:rPr>
          <w:b/>
        </w:rPr>
        <w:t xml:space="preserve">Tulos</w:t>
      </w:r>
    </w:p>
    <w:p>
      <w:r>
        <w:t xml:space="preserve">Kun 10-vuotias Charles Chuck Logan Connor Price leikkii seitsemän minuuttia taivaassa juhlissa vuonna 1985, hän kieltäytyy suutelemasta Anisha Sasha Pieterse -nimistä goottityttöä, joka yrittää harrastaa seksiä hänen kanssaan. Kostoksi Anisha kiroaa Chuckin niin, että jokainen nainen, jonka kanssa hän makaa, jättää hänet ja menee naimisiin seuraavan miehen kanssa, joka pyytää häntä ulos. Nykyhetkessä Chuck Dane Cook on kolmekymppinen menestyvä hammaslääkäri, joka pitää hammaslääkäripraktiikkaa samassa rakennuksessa kuin hänen parhaan ystävänsä Stus Dan Foglerin plastiikkakirurgiayritys. Chuck huomaa, ettei pysty kertomaan tyttöystävälleen Carol Chelan Simmonsille rakastavansa tätä, ja tämä jättää hänet harrastaessaan seksiä rannalla. Eron jälkeen Stu ja Chuck päättävät osallistua Chuckin entisen tyttöystävän Katien häihin. Katien häissä Chuck ihastuu Cam Wexleriin Jessica Albaan, kömpelöön, mutta viehättävään ja ystävälliseen meribiologiin. Heidän kemiansa on ilmeinen heti, kun he alkavat puhua. Häät päättyvät lopulta, ja he näennäisesti lähtevät omille teilleen. Työskennellessään pingviinien elinympäristössä Cam liukastuu vahingossa ja lohkaisee hampaansa. Kun hän käy Chuckin luona korjauttamassa sen, Chuck pyytää häntä treffeille sen sijaan, että maksaisi hänelle. Vaikka Cam on aluksi vastahakoinen, hän suostuu. Samaan aikaan Stu huomaa, että tytöt menevät naimisiin heti, kun Chuck on harrastanut seksiä heidän kanssaan. Stu suostuttelee lopulta Chuckin hyväksymään hänen toimintamallinsa oppineet naiset, jotka vierailevat hänen vastaanotollaan, ja väittää, ettei ole mitään parempaa kuin paljon syyllistämätöntä seksiä. Harrastettuaan niin sanottua syyllistämätöntä seksiä lukuisten naisten kanssa Chuck päättää kuitenkin, että hän haluaa vakavan suhteen Camin kanssa. Juuri ennen kuin Chuck harrastaa seksiä, Stu kuitenkin ilmoittaa hänelle, että kaikki naiset, joiden kanssa Chuck on maannut, ovat menneet naimisiin, myös Carol. Huolestuneena siitä, että Camille käy samoin, Chuck alkaa vältellä häntä. Stu suostuttelee Chuckin testaamaan kirousta harrastamalla seksiä lihavan naisen kanssa ja katsomaan, meneekö tämä sen jälkeen naimisiin. Chuck pyytää Stua pyytämään naista ulos nähdäkseen, johtaako tämä avioliittoon, ja kun näin ei tapahdu, Chuck päättelee, että kirous on tekaistu, ja harrastaa seksiä Camin kanssa. Jälkeenpäin Chuck kuitenkin saa selville, että nainen, jota Stun piti pyytää ulos, meni naimisiin toisen miehen kanssa. Chuck soittaa Stulle, joka tunnustaa, että hän vain teeskenteli pyytäneensä naista. Chuck suuttuu Stun petoksesta, mutta Stu ei välitä valituksista. Chuck uskoo, että Cam haluaa seurustella Howard Blaine Steve Bacicin kanssa, joka on kirjoittanut kirjan pingviineistä. Yhä vakuuttuneena siitä, että Cam hengailee hänen kanssaan, Chuck yrittää epätoivoisesti saada Camin huomion ja pyytää tätä naimisiin. Hänen yrityksensä saavat kuitenkin Camin vakuuttuneeksi siitä, että hän vainoaa häntä, ja Cam jättää hänet. Eroamisen jälkeen Chuck yrittää jäljittää Anishan murtaakseen kirouksen. Anisha, joka on nyt naimisissa ja jolla on lapsi, paljastaa Chuckille, että he olivat silloin vain lapsia, eikä kirouksen ollut tarkoitus olla todellinen. Nyt Chuck päättää antaa kohtalon viedä asiansa, ja Cam ottaa yhteyttä Howardiin, ja he tuntuvat löytävän heti yhteyden toisiinsa. Stu suostuttelee Chuckin jahtaamaan Camia, joka on nyt matkalla Etelämantereelle Howardin kanssa. Chuckin löydettyä hänet Cam paljastaa, että Howard on jo naimisissa jonkun toisen kanssa ja että hän on lähdössä vain viikoksi. Chuck ojentaa Camille sormusrasian, jossa on kivi, joka on viittaus pingviinien parittelurituaaliin, jossa urospingviini löytää kiven ja tuo sen naaraspingviinille, jonka kanssa haluaa olla yhdessä, kosien tätä. Samaan aikaan Anishaa näytetään vetämässä tappia voodoo-nukesta, mikä tarkoittaa, että Chuck on vapautunut kirouksesta ja saanut vihdoin unelmiensa tytön. Vuotta myöhemmin Chuck ja Cam ovat yhdessä Etelämantereella pingviinien ympäröimänä. Myöhemmin Stu ja hänen nykyinen vaimonsa nähdään Chuckin ja Camin taloa vahtimassa, ja myös he ovat nyt naimisissa. He etsivät kotitekoisia seksinauhoja ja löytävät häiritsevän nauhan, jossa Chuck antaa suuseksiä pehmopingviinille, kun Cam on poissa ruudusta ja pitää seksiääniä, mikä viittaa siihen, että he ovat saattaneet tehdä nauhan ja jättää sen Stun löydettäväksi pilaksi.</w:t>
      </w:r>
    </w:p>
    <w:p>
      <w:r>
        <w:rPr>
          <w:b/>
        </w:rPr>
        <w:t xml:space="preserve">Esimerkki 1.5144</w:t>
      </w:r>
    </w:p>
    <w:p>
      <w:r>
        <w:t xml:space="preserve">Fakta1: Fakta2: Al Woods lopettaa Oklahoman collegen liittyäkseen asevoimiin: Fakta3: Stella näyttää tekevän sellaista, Fakta4: sotilaat tuntevat Stellan, Fakta5: Wildoe komennetaan alukselle, joka suorittaa saattotehtäviä merellä.</w:t>
      </w:r>
    </w:p>
    <w:p>
      <w:r>
        <w:rPr>
          <w:b/>
        </w:rPr>
        <w:t xml:space="preserve">Tulos</w:t>
      </w:r>
    </w:p>
    <w:p>
      <w:r>
        <w:t xml:space="preserve">Keväällä 1941 Al Woods jättää oklahomalaisen collegen liittyäkseen asevoimiin riideltyään opiskelurakkaansa Jo:n kanssa. Hän liittyy rannikkovartiostoon osittain sattumalta kolikonheiton seurauksena. Koulutuksen jälkeen Al saa komennuksen Bostonin Periwinkle-nimiselle poijutankkerille laivakokiksi, vaikka hänellä ei ole kokemusta ruoanlaitosta. Hän kohtaa heti vihamielisyyttä keittiön päällikön Red Wildoen, uusien miehistötovereiden ja kokin apulaisten Gutsellin ja Poznickin sekä ylimielisen osastopäällikön, luutnantti Higginsin taholta. Bostonilaisessa baarissa Al iskee Stellan, joka näyttää tekevän tällaista melko säännöllisesti. Heidän välilleen kehittyy voimakas vetovoima, mutta Stella tuntuu odottavan jotain enemmän. Hän ystävystyy Gutsellin kanssa järjestämällä tämän yhteen Stellan tyttöystävän kanssa ja oppii Wildoelta, miten olla laivakokki, tehden useita noloja virheitä. Al, joka on turhautunut sen jälkeen, kun Stella ei suostu viettämään yötä hotellihuoneessa hänen kanssaan, lopettaa tapaamisen, minkä jälkeen hän ja alkoholisti Wildoe juopottelevat yhdessä ja sitoutuvat toisiinsa. Wildoe alkaa tapailla Stellaa Alin siunauksella. Pearl Harboriin hyökätään ja sota julistetaan. Wildoe kosii äkillisesti Stellaa ja he menevät naimisiin. Hääjuhlissa puhkeaa vapaamielinen riehunta, jossa mustasukkainen Al lietsoo tappelua sotilaiden kanssa, jotka ovat selvästi jo tuttuja Stellan kanssa. Wildoe siirretään toiselle alukselle, joka suorittaa saattovuoroja merellä. Tänä aikana Stella alkaa tapailla muita miehiä. Al yrittää estää tätä Wildoen puolesta, mutta ei pysty itse vastustamaan Stellaa. Periwinklellä Alista tulee uusi keittiömestari. Higgins, joka on ylennetty johtavaksi upseeriksi, huomataan kirjaavan laivan ruokalan kirjanpitoon pienempiä summia kuin mitä upseerien aterioista maksetaan, ja pussittavan erotuksen. Hän ostaa miehistölle ala-arvoista ruokaa pitääkseen ruokalan budjetin alijäämäisenä. Higgins vastustaa myös Alin hiusten löytämistä ruoasta, joten Al ajelee päänahkansa kaljuksi ja ansaitsee lempinimen Sipulipää. Olettaen virheellisesti, että kaikki upseerit ovat mukana huijauksessa, Al kiertää kanavat ilmoittaakseen varkaudesta piiritoimistoon. Kun Al palaa lomalle kotiin osallistuakseen isänsä hautajaisiin, hän löytää jälleen yhteyden Jo:hon ja tajuaa, että tämä on se, jota hän rakastaa. Jälleen satamassa Wildoe pyytää Alia viemään Stellan kotiin baarista eräänä iltana, kun hänet kutsutaan takaisin alukseensa. Stella yrittää vietellä Alin, joka kutsuu häntä huoraksi. Stella vastaa: En voi sille mitään, mikä olen. Periwinkle upottaa taistelussa sukellusveneen, jossa Alilla on merkittävä rooli, mutta hänen syytöksensä kavalluksesta loukkaa viattoman kapteenin kunniaa ja altistaa aluksen skandaalille tutkintalautakunnassa. Al kieltäytyy esittämästä todisteita Higginsin väärinkäytöksistä pelastaakseen maineensa, mutta salaa sujauttaa kapteenille todisteet. Alin ja johtavan upseerin tapaamisessa kapteeni kertoo Alille, että rangaistus perusteettomasta syytöksestä upseeria vastaan on upseerin arvon menettäminen ja siirto Grönlantiin, mutta ilmoittaa myös Higginsille, että hänen on maksettava takaisin jokainen kavaltamansa dollari ennen sotaoikeuteen joutumista. Hän moittii Alia lempeästi siitä, ettei hän ollut tullut hänen luokseen todisteiden kanssa aiemmin, mutta antaa hänelle luvan mennä naimisiin Joun kanssa ennen kuin hän lähtee Grönlantiin.</w:t>
      </w:r>
    </w:p>
    <w:p>
      <w:r>
        <w:rPr>
          <w:b/>
        </w:rPr>
        <w:t xml:space="preserve">Esimerkki 1.5145</w:t>
      </w:r>
    </w:p>
    <w:p>
      <w:r>
        <w:t xml:space="preserve">Fakta1: O.I. Infini -kaivosasemalle julistetaan hätätila 23. vuosisadan alussa, Fakta2: Whit Carmichael teleporttaa laittoman teleportin avulla sen jälkeen, kun länsirannikon päämaja aktivoi tappavan lukituksen kriisin hillitsemiseksi ensimmäisenä päivänä, Fakta3: itärannikon SAR:lle ilmoitetaan vajaa tunti myöhemmin länsirannikon SAR:n puhkeamisesta ja tuhoutumisesta, Fakta4: häiriintynyt eloonjäänyt on ohjelmoinut aseman hyötykuorman teleporttaamaan pian Maahan, Fakta5: Whit kärsii psyykkisesti yrityksistä hakea apua tiimin jäljellä olevilta tartunnan saaneilta jäseniltä.</w:t>
      </w:r>
    </w:p>
    <w:p>
      <w:r>
        <w:rPr>
          <w:b/>
        </w:rPr>
        <w:t xml:space="preserve">Tulos</w:t>
      </w:r>
    </w:p>
    <w:p>
      <w:r>
        <w:t xml:space="preserve">23. vuosisadan alussa kaivosasema O.I. Infinillä julistetaan hätätilanne, ja sinne lähetetään etsintä- ja pelastusryhmä, joka käyttää Slipstreamiä, teleportaation muotoa, joka mahdollistaa lähes välittömän matkustamisen. O.I. Infini sijaitsee useiden mustien aukkojen läheisyydessä, mikä tarkoittaa, että operaatioon osallistuvat kokevat vakavan aikadilaation. Lähetetty ryhmä palaa 30 sekuntia myöhemmin raivoissaan. Whit Carmichael, länsirannikon SAR:n uusi jäsen, teleporttaa ensimmäisenä päivänään Infiniin laittoman teleportin avulla sen jälkeen, kun länsirannikon päämaja on aktivoinut tappavan lukituksen kriisin hillitsemiseksi. Ennen kuin hän lähtee samana päivänä töihin, hänen vaimonsa kehottaa häntä tekemään kaikkensa palatakseen turvallisesti. Alle suhteellinen tunti myöhemmin itärannikon SAR saa tiedon epidemian puhkeamisesta ja länsirannikon SAR:n tuhoutumisesta. Heille kerrotaan, että häiriintynyt eloonjäänyt on ohjelmoinut asemalta jonkin hyötykuorman teleporttaamaan pian Maahan, mikä tuhoaa planeetan. SAR käsketään pysäyttämään hyötykuorma ja ottamaan talteen länsirannikon SAR:n ainoa elossa oleva jäsen Whit. Perillä he löytävät jäätyneen teurastamon ja tapaavat lopulta Whitin, jolla on ollut viikko aikaa selvittää, miten asema toimii. Whit selittää, että kaivostyöntekijät teurastivat toisensa, repivät nahkansa irti ja tappoivat toisensa. Whit pystyy sammuttamaan hyötykuorman, mutta häiriintynyt eloonjäänyt hyökkää yhtäkkiä. Kaikkia ruiskutetaan eloonjääneen verellä, kun häntä ammutaan ja hän raivostuu rajusti. Whit piiloutuu muilta ja etsii sitten asemalta jäljelle jäänyttä SAR-henkilöstöä ja kaikkea, mitä hän voi saada selville tartunnasta. Hän löytää laboratorion ja löytää lääketieteellisen lokikirjan, joka paljastaa, että planeetta koostuu kokonaan muukalaisesta orgaanisesta materiaalista, joka sulatettuna muodostaa niin sanottua alkukantaista mönjää. Se pystyy tartuttamaan, jäljittelemään ja lopulta hallitsemaan mitä tahansa biologista kudosta. Lisäksi hän saa selville, että mönjä on aggressiivinen, saalistava ja itsesuojelunhaluinen. Whit kärsii henkisesti tartunnasta ja yrittää pyytää apua tiimin muilta jäseniltä, mutta he kärsivät tartunnan pitkälle edenneistä vaiheista, joita hän kestää paremmin. He joko hyökkäävät toistensa kimppuun, tappavat itsensä tai hyökkäävät Whitin kimppuun. Näin Whit jää viimeiseksi elossa olevaksi ihmiseksi asemalla. Hän nauhoittaa tihkulle viestin, joka soi loopissa kaiuttimista ja jossa hän kritisoi sitä siitä, että se valjastaa vain ihmiskunnan väkivaltaiset vaistot sen sijaan, että se tekisi yhteistyötä ihmisten kanssa. Hän kertoo sille, että se epäonnistui ja tekee itsemurhan. Mönjä siirtyy ruumiiden päälle, ja ne heräävät vahingoittumattomina eivätkä enää hulluina, mutta selvästi järkyttyneinä tapahtuneesta. He sopivat teleporttaavansa takaisin ja pitävänsä tarinansa yksinkertaisena. Kun he alkavat teleportata, Whit näkee useita mönjästä tehtyjä humanoideja, jotka katselevat hiljaa heidän lähtöään. Yksi niistä pitää kädessään Whitin vaimon kuvaa, jonka hän kantoi mukanaan. Maahan palatessaan tiimi skannataan ja heiltä kysytään, ovatko he vapaita biologisista saasteista. He vastaavat myöntävästi, ja skannaus puhdistaa heidät kaikki. Whit palaa kotiin vaimonsa luo, jolle oli kerrottu, ettei hän palaa.</w:t>
      </w:r>
    </w:p>
    <w:p>
      <w:r>
        <w:rPr>
          <w:b/>
        </w:rPr>
        <w:t xml:space="preserve">Esimerkki 1.5146</w:t>
      </w:r>
    </w:p>
    <w:p>
      <w:r>
        <w:t xml:space="preserve">Fakta1: Fakta2: skandaali tahrasi Pandianin maineen ja ylennyksen, Fakta3: esimiehet peruuttivat Pandianin odotuksen, Fakta4: poliisi pidätti Pandianin murhasta, Fakta5: Jhansi päättää vapauttaa hänet vankilasta.</w:t>
      </w:r>
    </w:p>
    <w:p>
      <w:r>
        <w:rPr>
          <w:b/>
        </w:rPr>
        <w:t xml:space="preserve">Tulos</w:t>
      </w:r>
    </w:p>
    <w:p>
      <w:r>
        <w:t xml:space="preserve">Naaga Ranjith oli rähinöitsijä, joka työskenteli salaa ylikomisario Pandian Sathya Prakashille, ja hän auttoi poliisia ratkaisemaan tapauksia. Eräänä päivänä uutistoimittaja Lakshmi paljasti medialle Pandianin kumppanuuden rähinöitsijän kanssa, ja asia nousi nopeasti etusivulle. Skandaali tahrasi Pandiansin maineen, ja hänen esimiehensä peruivat hänen kauan odottamansa ylennyksen. Naaga kidnappasi tämän jälkeen Lakshmin ja Pandian raiskasi nuoren naisen raa'asti. Pandian käski Naagaa tappamaan hänet, mutta Naaga muutti mielensä ja päästi hänet menemään. Monta vuotta myöhemmin mielisairaudesta kärsivä Lakshmi on raiskauksen seurauksena syntyneen Devi Baby Akshaya -tytön äiti. Guru Vignesh on tv-sarja- ja mainosnäyttelijä, joka haluaa tulla elokuvasankariksi. Eräänä päivänä hän saa tietää, että hänen ystävänsä Julie Aruna Giridhar on kuollut kotonaan. Poliisi pidättää hänet tämän murhasta. Jhansi Monal, joka rakastaa Gurua lapsuudestaan asti, päättää saada hänet pois vankilasta ja suorittaa yksin tutkinnan. Haluten tietää isänsä, Devi jättää äitinsä ja isoisänsä etsimään isäänsä. Naaga vaihtoi nimensä Duraihin, hän näki virheensä ja teki parannuksen. Myöhemmin Naaga vie kaupunkiin eksyneen Devin ja rikollisten jahtaaman Jhansin kotiinsa. Sen jälkeen Naaga saa tietää, että Pandian, joka on nyt ylennetty apulaispoliisipäälliköksi, on Devin isä ja Gurun pidätyksen takana. Se, mitä myöhemmin tapahtuu, on tarinan ydin.</w:t>
      </w:r>
    </w:p>
    <w:p>
      <w:r>
        <w:rPr>
          <w:b/>
        </w:rPr>
        <w:t xml:space="preserve">Esimerkki 1.5147</w:t>
      </w:r>
    </w:p>
    <w:p>
      <w:r>
        <w:t xml:space="preserve">Fakta1: Fakta2: Ylenpalttinen Broadway-impresario Oscar Jaffe tekee hänestä uusimman näytelmänsä tähden: Fakta3: Oscar suostuttelee hänet lupaamaan enemmän luottamusta, Fakta4: Oliver on löytänyt jonkun rahoittamaan Oscarin projektia, Fakta5: elokuva päättyy ensimmäiseen harjoitukseen, jossa Lily dominoi Lilyä.</w:t>
      </w:r>
    </w:p>
    <w:p>
      <w:r>
        <w:rPr>
          <w:b/>
        </w:rPr>
        <w:t xml:space="preserve">Tulos</w:t>
      </w:r>
    </w:p>
    <w:p>
      <w:r>
        <w:t xml:space="preserve">Ylitsevuotava Broadwayn impresario Oscar Jaffe John Barrymore ottaa tuntemattoman alusvaatemallin nimeltä Mildred Plotka Carole Lombardin ja tekee hänestä viimeisimmän näytelmänsä tähden, vaikka kaikki muut, myös hänen kaksi pitkäaikaista apulaistaan, kirjanpitäjä Oliver Webb Walter Connolly ja jatkuvasti humalassa oleva Owen OMalley Roscoe Karns, suhtautuvat asiaan erittäin epäilevästi. Intensiivisen harjoittelun avulla Oscar tekee suojatistaan näyttelijä Lily Garlandin, ja sekä hänestä että näytelmästä tulee suuri menestys. Seuraavien kolmen vuoden aikana heidän kumppanuutensa tuottaa kolme muuta menestysnäytelmää, ja Lily tunnustetaan ylivertaiseksi lahjakkuudeksi. Sitten Lily yrittää katkaista heidän ammatillisen ja henkilökohtaisen suhteensa, sillä hän on kyllästynyt Oscarin ylimielisyyteen ja elämänsä kaikkien osa-alueiden hallintaan. Oscar puhuu hänet ympäri ja lupaa olla tulevaisuudessa luottavaisempi ja vähemmän kontrolloiva. Sen sijaan Oscar palkkaa salaa McGoniglen johtaman yksityisetsivätoimiston tarkkailemaan Oscarin jokaista liikettä, jopa kuuntelemaan hänen puhelintaan. Kun nainen saa tietää asiasta, se on viimeinen pisara; hän lähtee Hollywoodiin ja nousee pian suureksi elokuvatähdeksi. Ilman Lilyä Oscar tuottaa flopin flopin jälkeen. Erään tällaisen pettymyksen jälkeen hän joutuu velkojensa takia vankilaan joutumisen välttämiseksi naamioitumaan ja nousemaan ylelliseen Twentieth Century Limited -junaan, joka matkustaa Chicagosta New Yorkin Grand Central Terminaliin. Sattumalta Lily Garland nousee junaan myöhemmällä pysäkillä poikaystävänsä George Smithin Ralph Forbesin kanssa. Väisteltyään Oscar näkee tilaisuuden palauttaa onnensa ja pelastaa suhteensa Lilyyn. Oscar juonittelee saadakseen tytön allekirjoittamaan sopimuksen kanssaan. Lily ei kuitenkaan halua olla enää missään tekemisissä hänen kanssaan. Hän on matkalla tapaamaan Oscarin kilpailijaa ja entistä työntekijää, Max Jacobsin Charles Lane -näyttelijää, joka näyttelee tämän näytelmässä. Oscar onnistuu kuitenkin saamaan Georgen jättämään hänet. Tietäen, että Lily tarjoaa hänelle viimeisen mahdollisuuden ammatilliseen menestykseen, hän kertoo tälle toiveestaan, että tämä näyttelisi uudessa näytelmässään Maria Magdaleenaa; aistillista, sydämetöntä, mutta kaunista - joka kulkee katuojasta loistoon - näetkö sinä hänet Lily? - pikku huora, joka päätyy itkien ristin juurelle. Laitan Juudaksen kuristamaan itsensä hänen hiuksiinsa. Sitten Oliver luulee löytäneensä jonkun rahoittamaan Oscarin projektia, matkatoveri Mathew J. Clark Etienne Girardot'n, tajuamatta, että Clark on harmiton mielisairaalasta karannut. Kun Oscar haavoittuu lievästi tappelussa Clarkin kanssa, hän teeskentelee kuolevansa ja saa järkyttyneen Lilyn allekirjoittamaan sopimuksensa. Elokuva päättyy heidän ensimmäisiin harjoituksiinsa, joissa Oscar palaa tavalliseen tapaansa ja dominoi epätoivoista Lilyä.</w:t>
      </w:r>
    </w:p>
    <w:p>
      <w:r>
        <w:rPr>
          <w:b/>
        </w:rPr>
        <w:t xml:space="preserve">Esimerkki 1.5148</w:t>
      </w:r>
    </w:p>
    <w:p>
      <w:r>
        <w:t xml:space="preserve">Fakta1: Fakta2: upseeri pidätetään, koska hän oli perustanut oman prostituutioringin Upgrayeddin holhouksen alaisena, Fakta3: Joen ja Ritan riippukammiot paljastuvat vuoren kokoisen jätekasan sortuessa ja Joen riippukammio törmää Frito Pendejon asuntoon, Fakta4: Joe pidätetään, koska hänellä ei ole viivakooditatuointia, jolla hän voisi maksaa lääkärin vastaanotosta, Fakta5: hänet lahjotaan lupauksilla rikkauksista, jotka saadaan koronkorkoisena Joen avoinna olevalle 21. vuosisadalle.</w:t>
      </w:r>
    </w:p>
    <w:p>
      <w:r>
        <w:rPr>
          <w:b/>
        </w:rPr>
        <w:t xml:space="preserve">Tulos</w:t>
      </w:r>
    </w:p>
    <w:p>
      <w:r>
        <w:t xml:space="preserve">Yhdysvaltain armeijan kirjastonhoitaja, korpraali Average Joe Bauers, valitaan keskeytettyyn animaatiokokeeseen, koska hänen ulkonäkönsä, älykkyytensä, käyttäytymisensä jne. on keskinkertainen. Koska sopivaa naisehdokasta ei löydy, he palkkaavat Ritan, prostituoidun, jonka parittaja Upgrayedd on lahjottu, jotta hän voisi osallistua kokeeseen. Kokeilu unohdetaan, kun vastaava upseeri pidätetään, koska hän on perustanut oman prostituutioringin Upgrayeddin holhouksen alaisena. Viisisataa vuotta myöhemmin Joen ja Ritan riippukammiot kaivetaan esiin vuoren kokoisen roskakasan sortuessa, ja Joen riippukammio törmää Frito Pendejon asuntoon, joka karkottaa hänet. Entinen Washington, D.C. on menettänyt suurimman osan infrastruktuuristaan, ja ihmiset asuvat muovimökeissä, joita kutsutaan domistileiksi. Ihmisistä on tullut sairaalloisen tyhmiä, he puhuvat vain englannin kielen matalia rekistereitä, ovat syvästi antiintellektuaalisia, ja yksilöt on nimetty yritysten tuotteiden mukaan. Epäillessään hallusinaatioita Joe menee sairaalaan, jossa hänelle tehdään epäpätevä diagnoosi, ja tajuaa, mitä hänelle ja yhteiskunnalle on tapahtunut. Hänet pidätetään, koska hänellä ei ole viivakooditatuointia, jolla hän voisi maksaa lääkäriaikansa, ja kun hänelle on määrätty asianajajaksi törkeän epäpätevä Frito, hänet lähetetään vankilaan. Rita palaa entiseen ammattiinsa. Viallinen tatuointikone nimittää Joen uudelleen nimellä Not Sure, ja hän suorittaa älykkyystestin ennen kuin huijaa vartijat päästämään hänet pakoon. Vapauduttuaan Joe kysyy Fritolta, onko olemassa aikakonetta, joka palauttaisi hänet vuoteen 2005, ja lahjoo hänet lupauksilla rikkauksista, jotka saadaan koronkorkona pankkitililtä, jonka Joe avaa 2000-luvulla. Frito tietää sellaisen ja johdattaa hänet Ritan kanssa jättimäiseen Costco-kauppaan, jossa tatuointiskanneri tunnistaa Joen. Hänet otetaan kiinni, mutta hänet viedään Valkoiseen taloon, jossa hänet nimitetään sisäministeriksi sillä perusteella, että hänen älykkyystestinsä perusteella hän on älykkäin elossa oleva ihminen. Presidentti Camacho antaa puheessaan Joelle mahdottoman tehtävän korjata kansakunnan elintarvikepula, pölykausi ja rampautunut talous viikon kuluessa. Joe saa selville, että kansakunnan sadot kastellaan Brawndo-nimisellä urheilujuomalla, jonka emoyhtiö oli ostanut FDA:n, FCC:n ja USDA:n. Kun Joe saa korvattua juoman vedellä, Brawndon varastot putoavat nollaan, ja puolet väestöstä menettää työpaikkansa, mikä aiheuttaa joukkomellakoita. Joe tuomitaan kuolemaan hirviöauton purku-urheilukilpailussa, jossa on mukana voittamaton kuntoutuspäällikkö Beef Supreme. Hirviöautokohtaus on viittaus Beavis ja ButtHead -sarjan ensimmäiseen jaksoon, jossa pojat tarkkailevat vuoden 1992 Hyundai Exceliä, jonka jälkeen pehmeä hippityyppinen hahmo herra VanDreesen joutuu The Scrotalizer -nimisen hirviöauton murskaamaksi. Frito ja Rita huomaavat, että Joen palauttama vesi maaperään on saanut kasvillisuuden kasvamaan pelloilla. Televisiotapahtuman aikana he näyttävät itävät sadot stadionin näytöllä, ja Camacho armahtaa Joen ja nimittää hänet varapresidentiksi. Joe ja Rita huomaavat, että Friton mainitsema aikamakasiini on vain epätarkka, historiaan keskittyvä huviajelu. Camachon kauden jälkeen Joe valitaan presidentiksi. Joe ja Rita menevät naimisiin ja synnyttävät maailman kolme älykkäintä lasta, kun taas varapresidentti Frito ottaa kahdeksan vaimoa ja synnyttää 32 maailman tyhmintä lasta.</w:t>
      </w:r>
    </w:p>
    <w:p>
      <w:r>
        <w:rPr>
          <w:b/>
        </w:rPr>
        <w:t xml:space="preserve">Esimerkki 1.5149</w:t>
      </w:r>
    </w:p>
    <w:p>
      <w:r>
        <w:t xml:space="preserve">Fakta1: yksinäinen valamiehistön jäsen kestää, sitten täydellinen vapauttava tuomio, Fakta2: Fakta3: Lorainen suhde J.D. Returningin kanssa, Fakta4: Shelley esitellään Harvey Turnerille, Fakta5: Harvey kuvailee itseään onnekkaaksi, että on päässyt pakoon...</w:t>
      </w:r>
    </w:p>
    <w:p>
      <w:r>
        <w:rPr>
          <w:b/>
        </w:rPr>
        <w:t xml:space="preserve">Tulos</w:t>
      </w:r>
    </w:p>
    <w:p>
      <w:r>
        <w:t xml:space="preserve">Richard Trevelyan Richard Todd oli aikoinaan karjatilallinen ja istuu nyt Teksasin vankilassa kuolemansellissä. Hän saa kuitenkin uuden oikeudenkäynnin ja vapauttavan tuomion, kun yksinäinen valamies ei anna periksi. Näyttelijä Shelley Carnes Ruth Roman on matkalla texasilaiselle dude ranchille lepäämään. Matkalla hän tapaa karjatilalliset J.D. Frank Conroyn ja Myra Nolan Kathryn Givneyn ja päätyy lainaamaan heidän autoaan. Myrskyyn eksyneenä hän tapaa Trevelyanin sattumalta. Käy ilmi, että hän tuntee J.D.:n ja Myran. Dude ranch on suljettu, kun Shelley saapuu sinne. Liza McStringer Mercedes McCambridge, joka pyörittää sitä nuoremman veljensä, lempinimeltään String Darryl Hickmanin, kanssa, selittää olleensa se valamies, joka päästi Trevelyanin vapaaksi. Ja nyt naapurit ja ystävät välttelevät häntä. Shelley ystävystyy vaikeuksissa olevan Stringin kanssa, joten hänet kutsutaan jäämään vähäksi aikaa. Hän saa tietää, että Loraine, Trevelyanin edesmennyt vaimo ja murhan uhri, oli varsin ilkeä nainen, jota monet inhosivat. On syytä uskoa, että Lorainella oli aikoinaan suhde J.D:n kanssa. Palauttaessaan auton Shelley viettää yön Nolanien luona ja tutustuu Harvey Turnerin Zachary Scottiin, naapuriin, joka ihastuu häneen välittömästi. Myös Harvey puhuu pahaa edesmenneestä Lorainesta ja kuvailee itseään onnekkaaksi, että on päässyt hänen kynsistään. Shelley tapaa jälleen Trevelyanin, eivätkä nämä kaksi voi vastustaa toisiaan. Mustasukkainen ja ilkeä Liza osoittautuu Lorainen murhaajaksi, ja nyt hän on vähällä tehdä samoin Shelleylle ennen viime hetken pelastusta. Liza ja String pakenevat autollaan, mutta eivät pääse kovin pitkälle.</w:t>
      </w:r>
    </w:p>
    <w:p>
      <w:r>
        <w:rPr>
          <w:b/>
        </w:rPr>
        <w:t xml:space="preserve">Esimerkki 1.5150</w:t>
      </w:r>
    </w:p>
    <w:p>
      <w:r>
        <w:t xml:space="preserve">Fakta1: kiltti nuori nainen asuu ilkeän äitipuolen ja rumien sisarpuolten kanssa, Fakta2: kummitäti auttaa häntä jatkuvasti, Fakta3: prinssi järjestää tanssiaiset etsiäkseen tulevaa vaimoa, Fakta4: Tuhkimo ei saa julmaa perhettä, Fakta5: prinssi valitsee perheen.</w:t>
      </w:r>
    </w:p>
    <w:p>
      <w:r>
        <w:rPr>
          <w:b/>
        </w:rPr>
        <w:t xml:space="preserve">Tulos</w:t>
      </w:r>
    </w:p>
    <w:p>
      <w:r>
        <w:t xml:space="preserve">Tuhkimo on kiltti nuori nainen, joka asuu ilkeän äitipuolensa ja rumien sisarpuoltensa kanssa. He pahoinpitelevät häntä ja käyttävät häntä kotiapulaisena. Tuhkimo luulee olevansa yksin maailmassa, mutta ei tiedä, että kummitäti auttaa häntä jatkuvasti. Eräänä päivänä Tuhkimo on keräämässä puita metsästä ja tapaa prinssi Hurmaavan. He rakastuvat heti toisiinsa, mutta menettävät yhteyden. Pian prinssi järjestää tanssiaiset etsiäkseen tulevaa vaimoaan. Sisarpuolet luulevat, että heillä on hyvät mahdollisuudet tulla prinssin valitsemaksi. Tuhkimo haluaa myös lähteä, mutta hänen julma perheensä ei salli sitä. Sisaret menevät ennustajan luo, joka ilmoittaa, että prinssi valitsee jonkun perheenjäsenen. Sisarukset ovat iloisia ja uskovat, että se on jompikumpi heistä kahdesta. Kun he lähtevät tanssiaisiin, Tuhkimo jää sinne. Kummitäti ilmestyy paikalle ja kysyy, haluaako hänkin lähteä tanssiaisiin. Kun Tuhkimo vastaa myöntävästi, kummitäti käskee häntä tuomaan hänelle suurimman kurpitsan, jonka hän löytää. Tuhkimo tekee niin, ja kummitäti muuttaa sen ylelliseksi vaunuksi. Seuraavaksi hän pyytää pienintä hiirtä, jonka hän löytää. Tuhkimo tuo hänelle hiiriä talosta, ja kummitäti muuttaa ne hevosiksi. Seuraavaksi Tuhkimo pyytää Tuhkimoa tuomaan hänelle suurimmat mahdolliset rotat. Kun Tuhkimo on kerännyt ne, haltijatar muuttaa ne palvelijoiksi. Lopuksi hän muuttaa Tuhkimon köyhän neidon puvun prinsessalle sopivaksi mekoksi ja tietysti lasitossuiksi. Hän muistuttaa Tuhkimoa siitä, että hänen on palattava kotiin ennen kuin kello lyö keskiyöllä. Muuten hänen hieno pukunsa muuttuu ryysyiksi ja vaunuista ja palvelijoista tulee samanlaisia kuin ennenkin. Kun Tuhkimo saapuu juhliin, prinssi Hurmaava on jo kiireinen etsimään tulevaa vaimoaan. Pian ilmoitetaan, että tuntematon nainen on saapunut vaunuissa. Prinssi Hurmaava valitsee hänet heti ja he menevät yksityiseen paikkaan, jossa he oppivat tuntemaan toisensa. Kun he flirttailevat, Tuhkimo huomaa, että kello on melkein kaksitoista ja ryntää ulos. Hän menettää lasikenkänsä, ennen kuin hän muuttuu taas vanhaksi köyhäksi itsekseen. Seuraavana päivänä kuninkaalliset kuuluttajat ilmoittavat, että prinssi haluaa naida naisen, jonka jalka sopii kadonneeseen lasikenkään. Siskot menevät palatsiin yrittämään sovittaa jalkansa tossuihin, kun taas Tuhkimo joutuu jälleen kerran jäämään kotiin. Kuninkaallisille kuuluttajille käy selväksi, että jokainen kaupungin nainen on yrittänyt, mutta epäonnistunut tossujen pukemisessa, paitsi Tuhkimo. Prinssi Hurmaava lähtee heti tapaamaan häntä ja järkyttyy, kun hän saa tietää, että hän on köyhä piika. Hän ei kuitenkaan käännä selkäänsä Tuhkimolle, vaan kutsuu tämän kokeilemaan tossua. Kun hän kokeilee, hänet julistetaan tulevaksi prinsessaksi. Kuninkaalliset kuuluttajat antavat hänelle mahdollisuuden mestata sisarensa, mutta hän kieltäytyy. Loppukohtauksessa haltijatar ilmestyy ja siunaa hänet. Tuhkimo ja prinssi Hurmaava elävät onnellisina elämänsä loppuun asti.</w:t>
      </w:r>
    </w:p>
    <w:p>
      <w:r>
        <w:rPr>
          <w:b/>
        </w:rPr>
        <w:t xml:space="preserve">Esimerkki 1.5151</w:t>
      </w:r>
    </w:p>
    <w:p>
      <w:r>
        <w:t xml:space="preserve">Fakta1: Fakta2: vapaamielinen englantilainen toimittaja tuodaan Lontoosta paikalliseen sanomalehteen ja pian hän joutuu yhteenottoon rakastuessaan tyttäreensä, Fakta3: köyhä nainen myy jäätelöä kottikärryistä, Fakta4: paikallinen poliisi aikoo tappaa lammaskoiran, Fakta5: raivoissaan oleva pormestari haastaa posketon pikku mätäilijä Lontoosta oikeuteen kunnianloukkauksesta.</w:t>
      </w:r>
    </w:p>
    <w:p>
      <w:r>
        <w:rPr>
          <w:b/>
        </w:rPr>
        <w:t xml:space="preserve">Tulos</w:t>
      </w:r>
    </w:p>
    <w:p>
      <w:r>
        <w:t xml:space="preserve">Skotlantilaisen kaupungin vaikutusvaltainen pormestari porskuttaa ja kehuskelee kaupungin parannuksillaan, kun taas pelokkaat kyläläiset joutuvat murjottavasti sietämään häntä. Vapaamielinen englantilainen toimittaja Rex Harrison tuodaan Lontoosta paikalliseen sanomalehteen töihin, ja pian hän joutuu ristiriitaan itsevaltiaan kanssa rakastuessaan tämän tyttäreen Vivien Leighiin. Hän iskee provostia vastaan ryhtymällä puolustamaan köyhää naista, joka myy jäätelöä kottikärryistä ja joka on uskaltanut protestoida pormestarin uutta koiraveroa vastaan. Paikallinen poliisi on lopettamassa hänen lammaskoiransa Patsyn, koska nainen ei pysty maksamaan koiran omistamisesta aiheutuneita verorästejä ja sakkoja. Kun idealistinen nuori toimittaja paljastaa paikallisessa sanomalehdessä hänelle tehdyn vääryyden, ennen kuin päätoimittajat ehtivät tukahduttaa artikkelin, se saa aikaan närkästyneen protestikampanjan kaikkialla Englannissa ja Skotlannissa. Raivostunut pormestari nostaa hätäisesti kunnianloukkaussyytteen Lontoon röyhkeää pikku mätämiestä vastaan. Seurauksena on oikeussalissa käytävä kohtaus, joka muistuttaa vahvasti kenguruoikeudenkäyntiä, kunnes paikalliset tukevat vastaajaa ja kyläläiset haukkuvat humoristisesti kuin koirat, ja toimittajan ja pormestarin tyttären välillä on orastava rakkaussuhde, joten pormestari antaa periksi, ja kaikki ratkeaa onnellisesti.</w:t>
      </w:r>
    </w:p>
    <w:p>
      <w:r>
        <w:rPr>
          <w:b/>
        </w:rPr>
        <w:t xml:space="preserve">Esimerkki 1.5152</w:t>
      </w:r>
    </w:p>
    <w:p>
      <w:r>
        <w:t xml:space="preserve">Fakta1: kidnappaaja näyttää saavan tavoitteet, Fakta2: kylä ei näy virallisissa gazette kartat yllätys, Fakta3: Kaivaukset paljastavat todisteita verilöylystä, Fakta4: verilöyly on tapahtunut pari vuosikymmentä, Fakta5: Kansalainen on otettu kiinni lopulta</w:t>
      </w:r>
    </w:p>
    <w:p>
      <w:r>
        <w:rPr>
          <w:b/>
        </w:rPr>
        <w:t xml:space="preserve">Tulos</w:t>
      </w:r>
    </w:p>
    <w:p>
      <w:r>
        <w:t xml:space="preserve">Piirikunnanjohtaja, tuomari ja poliisivirkailija kidnapataan keskellä kirkasta päivää. Kidnappaaja kutsuu itseään Citizeniksi ja esiintyy erilaisissa valeasuissa päästäkseen kohteisiinsa käsiksi. C.B.I.-virkamies Sarojini Nagma jäljittää lopulta kidnapatun kolmikon yhteisen tekijän kalastajien asuttamaan kuvitteelliseen Athippatin kylään, mutta hänen yllätyksekseen kylä ei näy virallisissa kartoissa. Kaivaukset paljastavat todisteita verilöylystä, joka on täytynyt tapahtua pari vuosikymmentä aiemmin. Kansalainen otetaan lopulta kiinni. Hän selittää, että hän oli lapsena ainoa eloonjäänyt kaksikymmentä vuotta sitten tapahtuneesta verilöylystä, ja paljastaa, että kolme siepattua virkamiestä syyllistyivät verilöylyyn saadakseen valtaa ja rahaa, ja hän haluaa, että näiden kolmen hallituksen virkamiehen ja heidän perheidensä kansalaisuus peruutetaan rangaistukseksi heidän hirmuteoistaan.</w:t>
      </w:r>
    </w:p>
    <w:p>
      <w:r>
        <w:rPr>
          <w:b/>
        </w:rPr>
        <w:t xml:space="preserve">Esimerkki 1.5153</w:t>
      </w:r>
    </w:p>
    <w:p>
      <w:r>
        <w:t xml:space="preserve">Fakta1: Chicagolainen musiikkiprofessori opettaa nuorelle Benny Goodmanille klarinettia, Fakta2: Fakta3: uusi bändi bändi saa laimean vastaanoton New Yorkissa, Fakta4: radio-ohjelma 's varhainen alku On tehnyt Benny 's musiikki länsirannikolla, Fakta5: romanssi Alice on hämmentävää Benny 's äiti</w:t>
      </w:r>
    </w:p>
    <w:p>
      <w:r>
        <w:rPr>
          <w:b/>
        </w:rPr>
        <w:t xml:space="preserve">Tulos</w:t>
      </w:r>
    </w:p>
    <w:p>
      <w:r>
        <w:t xml:space="preserve">Chicagolainen musiikkiprofessori opettaa nuorelle Benny Goodmanille klarinettia. Bändinjohtaja Kid Ory neuvoo häntä soittamaan sitä musiikkia, josta hän pitää eniten, mutta saadakseen elantonsa Benny alkaa liittyä Ben Pollackin kiertävään bändiin. Myöhemmin New Yorkissa, jossa hänen uusi yhtyeensä saa laimean vastaanoton, Benny tapaa jazzin ystävän John Hammondin ja tämän siskon Alicen. Hänet kutsutaan Hammondin komeaan kotiin esittämään Mozartin klarinettikonsertto. Alice pelkää, että Benny joutuu nolatuksi, mutta hänen soittonsa on moitteetonta ja Benny arvostaa hänen huoltaan. Bennyn esiintyminen suositussa lauantai-illan radio-ohjelmassa saa Fletcher Hendersonin tekemään hänelle vapaaehtoisesti joitakin sovituksia. Länsirannikolla radio-ohjelmien aikainen aloitus on tehnyt Bennyn musiikista sensaation nuoremman sukupolven keskuudessa. Hän kokoaa kvartetin, jossa soittavat Gene Krupa rummuissa, Teddy Wilson pianossa ja Lionel Hampton vibraalissa. Romantiikka seurapiirityttö Alicen kanssa hämmentää Bennyn äitiä, mutta kun hänen poikansa esiintyy Carnegie Hallissa, kaikki on hyvin, ja rouva Goodman on henkilökohtaisesti kutsunut tulevan miniänsä istumaan vierelleen.</w:t>
      </w:r>
    </w:p>
    <w:p>
      <w:r>
        <w:rPr>
          <w:b/>
        </w:rPr>
        <w:t xml:space="preserve">Esimerkki 1.5154</w:t>
      </w:r>
    </w:p>
    <w:p>
      <w:r>
        <w:t xml:space="preserve">Fakta1: Manderley asuu linnassa keskellä Mojaven autiomaata aviomiehensä Paul Manderleyn kanssa, Fakta2: Fakta3: Paul Manderleyn ja vaimon lisäksi muita epäiltyjä, Fakta4: Jimmy on lomalla Yhdysvaltain armeijassa, Fakta5: sijainti perustuu Scottyn linnaan.</w:t>
      </w:r>
    </w:p>
    <w:p>
      <w:r>
        <w:rPr>
          <w:b/>
        </w:rPr>
        <w:t xml:space="preserve">Tulos</w:t>
      </w:r>
    </w:p>
    <w:p>
      <w:r>
        <w:t xml:space="preserve">Rouva Manderley, eriskummallinen Borgiiden jälkeläinen, asuu linnassa keskellä Mojaven autiomaata miehensä Paul Manderleyn, erakoituneen koulumiljonäärin, kanssa. Joku kuolee myrkytyksen jälkeen. Paul yrittää peitellä murhaa, jota Charlie Chan tutkii. Paul Manderleyn ja hänen vaimonsa, joka saattaa olla mielisairas eikä ole vastuussa teoistaan, lisäksi muita epäiltyjä ovat mm. seuraavat: Johtolankoja ovat mm: Chanin tutkimuksia auttaa ja haittaa hänen kakkospoikansa Jimmy, joka on lomalla Yhdysvaltain armeijasta ja päättää osallistua auttamaan isäänsä tapauksen selvittämisessä, vanhempi Chanin harmiksi. Tapahtumapaikka perustuu löyhästi Scottys Castleen, chicagolaisen miljonäärin loma-asunnoksi Death Valleyyn rakennuttamaan espanjalaistyyliseen huvilaan.</w:t>
      </w:r>
    </w:p>
    <w:p>
      <w:r>
        <w:rPr>
          <w:b/>
        </w:rPr>
        <w:t xml:space="preserve">Esimerkki 1.5155</w:t>
      </w:r>
    </w:p>
    <w:p>
      <w:r>
        <w:t xml:space="preserve">Fakta1: ylimielinen feministi, kun taas isä on kouluttamaton maalaismainen viettää suurimman osan ajasta ystävien kanssa, Fakta2: henkisesti vammainen sisko on naimisissa työtön mies, Fakta3: vaimo huolehtii hänestä ja perheestä, Fakta4: Ravi naimisiinmenon jälkeen Amudhan näkemisen jälkeen, Fakta5: Amudha jatkaa työtä perheen kanssa.</w:t>
      </w:r>
    </w:p>
    <w:p>
      <w:r>
        <w:rPr>
          <w:b/>
        </w:rPr>
        <w:t xml:space="preserve">Tulos</w:t>
      </w:r>
    </w:p>
    <w:p>
      <w:r>
        <w:t xml:space="preserve">Amudha Bhanupriya, työssäkäyvä nainen, on lähtöisin köyhästä perheestä. Hänen on elätettävä alkoholisoitunut isänsä Kumarimuthu ja kolme sisarustaan. Sen sijaan Ravi Sivakumar, hyvin koulutettu mies, on rikkaasta perheestä. Hänen äitinsä Nirmala Devi Vadivukkarasi on ylimielinen feministi, joka ottaa perheensä arvovallan hyvin vakavasti ja viettää suurimman osan ajasta ystäviensä kanssa, kun taas hänen isänsä Goundamani on kouluttamaton maalainen. Hänellä on myös kehitysvammainen sisko Mohana Kovai Sarala, joka on naimisissa työtön mies Senthilin kanssa, ja hänellä on kolme sisarusta. Ravi on etsinyt vuosia vaimoa, joka voisi huolehtia hänestä ja hänen perheestään. Nähtyään kauniin Amudhan hän haluaa mennä naimisiin tämän kanssa. Hänen perheystävänsä Valluvardasan S. S. Chandran päättää auttaa häntä, minkä jälkeen hän puhuu asiasta Amudhan isän kanssa. Amudha suostuu avioliittoon, mutta vain yhdellä ehdolla: Amudha jatkaa työntekoa ja auttaa perhettään. Ravi ja Amudha menevät lopulta naimisiin. Avioliiton jälkeen Ravi haluaa, että Amudha huolehtii hänen suuresta perheestään. Amudha luopuu työstään ilman hössötystä ja yrittää tulla hyväksi kotiäidiksi, mutta Nirmala Devi ei jätä tilaisuutta käyttämättä pilkatakseen Amudhaa. Myöhemmin Amudhan isä kuolee ja Amudhan sisarukset tulevat asumaan heidän luokseen. Nirmala Devi kääntää Ravin Amudhaa vastaan, joten Nirmala Devi nöyryyttää Amudhan sisaruksia ja he lähtevät talosta varoittamatta. Tämä tapaus on särkenyt Amudhan sydämen. Tämän jälkeen Amudha tulee raskaaksi. Muutamaa viikkoa myöhemmin Amudha löytää sisaruksensa toisesta kaupungista, jossa he työskentelivät kovasti syödäkseen. Amudha päättää tuoda heidät kotiin, mutta matkan aikana he joutuvat onnettomuuteen ja Amudha menettää lapsen. Kun Ravi saa tietää keskenmenosta, Amudha ajetaan pois heidän kodistaan. Se, mitä seuraavaksi tapahtuu, on tarinan loppuosa.</w:t>
      </w:r>
    </w:p>
    <w:p>
      <w:r>
        <w:rPr>
          <w:b/>
        </w:rPr>
        <w:t xml:space="preserve">Esimerkki 1.5156</w:t>
      </w:r>
    </w:p>
    <w:p>
      <w:r>
        <w:t xml:space="preserve">Fakta1: pariskunnan on adoptoitava lapsia, Fakta2: outo nainen esittäytyy Nanditaksi ja pyytää viettämään enemmän aikaa Nean kanssa, Fakta3: Kavita antaa jäädä kotiin lastenhoitajaksi, Fakta4: Anandin oli jatkettava elämäänsä, Fakta5: Nandita joutui luopumaan lapsesta adoptiota varten.</w:t>
      </w:r>
    </w:p>
    <w:p>
      <w:r>
        <w:rPr>
          <w:b/>
        </w:rPr>
        <w:t xml:space="preserve">Tulos</w:t>
      </w:r>
    </w:p>
    <w:p>
      <w:r>
        <w:t xml:space="preserve">Tämä tarina kertoo traagisesta rakkaudesta, joka alkaa tragediasta ja päättyy tragediaan. Anand Ajay Devgan elää onnellisena vaimonsa Kavita Mahima Chaudharyn kanssa yhden adoptoidun tyttärensä, Nehan, kanssa. Pariskunnan on adoptoitava lapsia, koska Kavita on hedelmätön. Eräänä päivänä eräs outo nainen alkaa ahdistella Nehaa ja tapaa hänet päivittäin koulussa. Jonkin ajan kuluttua hän ystävystyy Nehan kanssa, ja Neha alkaa kutsua häntä suloiseksi tädiksi ja esittelee hänet äidilleen Kavitalle, joka kutsuu hänet kotiin. Outo nainen esittäytyy Nanditaksi ja pyytää viettämään enemmän aikaa Nehan kanssa, joten Kavita antaa hänen asua heidän kotonaan lastenhoitajana. Syvälle haudatut salaisuudet uhkaavat kuitenkin nousta pintaan, kun Nandita ja Anand kohtaavat toisensa. Järkytykseksi paljastuu, että Anand on itse asiassa Nehan biologinen isä ja Nandita on biologinen äiti! Heillä on lyhytikäinen traaginen historia: Anand ja Nandita olivat matkalla junassa, kun roistot ottivat vallan ja yrittivät raiskata Nanditan. Anand pelasti Nanditan hengen, ja he tunsivat vetoa toisiinsa ja rakastuivat. He eivät tavanneet tämän yön jälkeen. Kun Anand joutui jatkamaan elämäänsä, Nandita tuli raskaaksi hänen lapselleen ja joutui luopumaan lapsestaan Nehasta adoptioon. Anand ja Nandita yrittävät aluksi salata menneisyytensä Kavitalta, vaikka Anand yrittää monta kertaa tavata Nanditan yksin ja puhua hänelle, haluten tietää, miksi ja minne Nandita katosi salaperäisesti, vaikka hän yritti löytää hänet, mutta ei onnistunut! Pian sen jälkeen Kavita kuitenkin saa totuuden selville ja inhoaa Nanditaa. Sydän murtuneena Nandita lupaa jättää perheen yksin yhdellä ehdolla, että hän ottaa Nehan mukaansa. Kavitasta tulee raivostunut, sillä hän ei suostu luopumaan Nehasta, ja Anand tukee vastahakoisesti Kavitaa tajuttuaan, kuinka epätoivoisesti hän haluaa pitää Nehan. Kun Nandita tajuaa, että Anand ja Kavita rakastavat Nehaa eivätkä ole valmiita luopumaan hänestä, hän päättää jättää tyttärensä heidän huostaansa ja lähteä pois lopullisesti. Anand järkyttyy tästä ja juoksee juna-asemalle yksin ilman Kavitaa. Hän ehtii juuri ajoissa näkemään Nanditan liikkuvassa junassa, joka katsoo häntä kyynelehtivin silmin, ja hän katsoo avuttomana Nanditan lähtöä raskas tunne sydämessään.</w:t>
      </w:r>
    </w:p>
    <w:p>
      <w:r>
        <w:rPr>
          <w:b/>
        </w:rPr>
        <w:t xml:space="preserve">Esimerkki 1.5157</w:t>
      </w:r>
    </w:p>
    <w:p>
      <w:r>
        <w:t xml:space="preserve">Fakta1: Fakta2: Taruna on sekä assistentti että paras ystävä: Fakta3: Meena yhdessä kiusaa Rajeshin kanssa teeskentelemällä olevansa rakastunut Tarunaan, Fakta4: naiset rakastuvat lopulta todellisen tuloksen vuoksi, Fakta5: Gauri vapauttaa Tarunan sidotut kädet välttämällä goonien valvovia silmiä.</w:t>
      </w:r>
    </w:p>
    <w:p>
      <w:r>
        <w:rPr>
          <w:b/>
        </w:rPr>
        <w:t xml:space="preserve">Tulos</w:t>
      </w:r>
    </w:p>
    <w:p>
      <w:r>
        <w:t xml:space="preserve">Tarina pyörii kahden ystävän, Meena Mumtazin ja Taruna Waheeda Rehmanin ympärillä. Meena elää varakkaasti leskeksi jääneen isänsä Thakurin kanssa pienessä intialaisessa kaupungissa. Taruna on hänen assistenttinsa ja paras ystävänsä. Kun Meena tulee kaupungista kyläänsä, hän tapaa Rajeshin, joka kiusaa häntä. Kun Meenan isä palkkaa uuden johtajan, hän saa tietää, että tämä on sama henkilö, jonka hän tapasi junassa. Hän ja Taruna yrittävät kiusata Rajeshia teeskentelemällä olevansa rakastunut häneen. Meenan saa tietää asiasta ja teeskentelee rakastuneensa molempiin. Tämän seurauksena molemmat naiset rakastuvat Rajeshiin oikeasti, ja Thakur on valmis antamaan Meenalle luvan mennä naimisiin. Meena tekee selväksi, että hän haluaa Rajeshin itselleen, ja muistuttaa Tarunaa siitä, että hän oli kihloissa heidän johtajansa Lala Bhagatram Pranin kanssa, kun Taruna oli lapsi. Lala Bhagatram on hyvin ilkeä mies, joka muistuttaa Tarunaa julkisesti siitä, että hän menee naimisiin lapsuuden lupauksen mukaisesti. Sitten Rajesh joutuu joidenkin miesten pahoinpitelemäksi ja hänen äitinsä Shanti, Lalita Pawar huolehtii hänestä. Kun Thakur näkee hänet, hän muistaa murhanneensa hänen miehensä kaiken rikkauden vuoksi. Shanti hokee salaisuutta, että Meena on itse asiassa hänen tyttärensä ja Rajesh on Thakurin poika. Hän haluaa heidän menevän naimisiin, jotta hän saisi taas kaiken rikkauden omistajaksi. Shanti rukoilee Tarunaa lähtemään pois Rajeshin luota tai muuten hänen suunnitelmansa epäonnistuu. Taruna suostuu ja teeskentelee, ettei rakasta Rajeshia. Mutta Rajesh rakastaa vain Tarunaa ja loukkaantuu tunteellisesti. Taruna ei kestä tätä enää ja päättää tappaa itsensä. Haria Mehmood, lapsellinen kehitysvammainen henkilö, paljastaa, ettei hän ole kuollut, vaan Lala Bhagatram on pitänyt häntä vankeudessa. Rajesh lähtee taistelemaan kaikkia gooneja vastaan, myös Lala Bhagatramia vastaan, mutta he lyövät hänet. Gauri Aruna Irani ja Taruna siirretään jonnekin muualle ja joku vahtii heitä jatkuvasti. Taruna vapauttaa Gaurin sidotut kädet välttelemällä ovelasti goonien valvovia silmiä. Gauri hyppää ikkunasta ja ilmoittaa Rajeshille. Rajesh menee ja vapauttaa Tarunan. Tässä taistelussa Meena kuolee, Thakur tappaa Lala Bhagatramin ja Thakur vangitaan. Shanti haluaa lähteä, mutta Rajesh ja Taruna vaativat häntä jäämään heidän luokseen. Myös Haria ja Gauri menevät naimisiin.</w:t>
      </w:r>
    </w:p>
    <w:p>
      <w:r>
        <w:rPr>
          <w:b/>
        </w:rPr>
        <w:t xml:space="preserve">Esimerkki 1.5158</w:t>
      </w:r>
    </w:p>
    <w:p>
      <w:r>
        <w:t xml:space="preserve">Fakta1: miekkasoturit hyökkäävät ensimmäistä kertaa kulkueeseen aavikolla, Fakta2: palvelija lähtee holtittomasti rosvojen perään, Fakta3: rosvot ovat siepanneet nuoren emännän, Fakta4: rosvopäällikkö sallii Kunin viedä nuoren emännän takaisin, Fakta5: Nuoren emännän sulhanen on kuullut vangitsemisesta.</w:t>
      </w:r>
    </w:p>
    <w:p>
      <w:r>
        <w:rPr>
          <w:b/>
        </w:rPr>
        <w:t xml:space="preserve">Tulos</w:t>
      </w:r>
    </w:p>
    <w:p>
      <w:r>
        <w:t xml:space="preserve">The Wooden Mans Bride sijoittuu 1920-luvulle Kiinan sotaherrojen aikakaudelle ja on romanttinen elokuva kahden epätodennäköisen, eri luokkiin kuuluvan ihmisen välillä. Nuori nainen, joka tunnetaan vain nimellä nuori emäntä Wang Lan, on matkalla tapaamaan tulevaa aviomiestään ensimmäistä kertaa, kun miekkamiehet hyökkäävät hänen kulkueensa kimppuun aavikolla. Palvelija Kui Chang Shih lähtee holtittomasti rosvojen perään, jotka ovat siepanneet nuoren emännän ja vieneet hänet takaisin piilopaikkaansa. Perille päästyään Kui tekee vaikutuksen rosvojen päällikköön Kao Mingjuniin, joka sallii Kunin viedä nuoren emännän takaisin. Sillä välin nuori emäntä on saanut kuulla sulhasensa vangitsemisesta. Valmistautuessaan jännittävään pelastusoperaatioon onneton nuori mies laukaisee vahingossa räjähdyksen, joka tappaa hänet. Kun nuori emäntä vihdoin saapuu paikalle, hän kohtaa sulhasensa mahtipontisen äidin Wang Yumein, joka pakottaa nuoren naisen käymään läpi salaperäiset puhtaustestit, joilla selvitetään, onko hän kelvollinen menemään naimisiin nyt kuolleen sulhasen kanssa. Kun nuori emäntä läpäisee testit, hänet pakotetaan naimisiin puumiehen kanssa, joka on hänen edesmenneen sulhasensa puusta veistetty patsas. Nuori rakastajatar joutuu elämään elämää, jota hän ei halua, ja yrittää epäonnistuneena paeta uudesta kodistaan. Hän löytää lohtua kasvavasta ystävyydestään entisen sankarinsa Kuin kanssa, ystävyydestä, joka pian kukoistaa laittomaksi rakkaussuhteeksi. Kun suhde paljastuu, Kui karkotetaan myllystä, ja rouva Liu katkaisee Nuoren emännän jalat, jotta hän ei pääsisi pakoon. Kui on kuitenkin päättänyt pelastaa rakkautensa vielä kerran. Hän palaa rosvojen pesään ja löytää päällikön kuolleena, ja hänestä tulee rosvojen uusi johtaja. Vuosi lähtönsä jälkeen Kui palaa rosvojen kanssa hakemaan Nuorta emäntää. Hän antaa rouva Liun tehdä itsemurhan hirttäytymällä, polttaa talon ja vie nuoremman emännän mukanaan.</w:t>
      </w:r>
    </w:p>
    <w:p>
      <w:r>
        <w:rPr>
          <w:b/>
        </w:rPr>
        <w:t xml:space="preserve">Esimerkki 1.5159</w:t>
      </w:r>
    </w:p>
    <w:p>
      <w:r>
        <w:t xml:space="preserve">Fakta1: Fakta2: Fakta3: Bhaskarin palkkamurhaajat huomaavat Sivan ja Priyan, Fakta4: Bhaskar tulee hyökkäämään Sivan siskon perheen kimppuun, Fakta5: goonit alkavat hyökätä Sivan kimppuun.</w:t>
      </w:r>
    </w:p>
    <w:p>
      <w:r>
        <w:rPr>
          <w:b/>
        </w:rPr>
        <w:t xml:space="preserve">Tulos</w:t>
      </w:r>
    </w:p>
    <w:p>
      <w:r>
        <w:t xml:space="preserve">Siva R. Madhavan on kotoisin Srirangamista ja hän tulee Chennaihin liittyäkseen collegeen. Hän asuu siskonsa Anu Hasanin ja tämän aviomiehen Raghuvaranin kanssa. Siva ei pidä lankomiehestään eikä koskaan puhu hänelle, vaikka hänen siskonsa on yrittänyt useasti vakuuttaa molemmat. Siva tapaa Priya Meera Jasminen bussimatkalla, ja se on hänelle rakkautta ensisilmäyksellä. Hän tapaa Priyan vielä muutamaan otteeseen ja ehdottaa rakkauttaan, mutta Priya varoittaa häntä lopettamasta Priyan seuraamista siitä huolimatta, että hän pitää hänestä. Siva ymmärtää, että Priyan veli Bhaskar Atul Kulkarni on paikallinen roisto, ja hän hyökkää kaikkien kimppuun, jotka seuraavat hänen siskoaan. Priya ei halua, että Siva joutuu veljensä pahoinpitelemäksi ja neuvoo häntä lopettamaan Sivan seuraamisen. Siva ei kuitenkaan pelkää tätä, ja eräänä päivänä Bhaskarin palkkamurhaajat näkevät Sivan ja Priyan yhdessä. He yrittävät hyökätä Sivan kimppuun, mutta sen sijaan Siva hakkaa heidät, mikä antaa Priyalle rohkeutta rakastaa häntä, koska hän pystyy taistelemaan veljeään vastaan. Sivan lanko saa tietää rakkaustarinasta ja tarjoaa apua, mikä saa heidät molemmat puhumaan. Sivan sisko on onnellinen siitä, että hänen miehensä ja veljensä ovat nyt hyvissä väleissä keskenään. Eräänä päivänä Bhaskar tulee hyökkäämään Sivan siskon perheen kimppuun, mutta sillä välin Siva uhkaa hyökätä Bhaskarin perheen kimppuun ja pelästyttää näin Bhaskarin. Priya päättää karata Sivan kanssa. Bhaskar jahtaa heitä miehineen. Pariskunta jäljitetään, ja goonit alkavat hyökätä Sivan kimppuun. Nyt Priya puuttuu peliin ja haastaa veljensä hyökkäämään Sivan kimppuun yksin ilman hänen palkkamurhaajiaan. Priya suostuu ja alkaa hyökätä Sivan kimppuun. Mutta Siva kostaa ja lyö takaisin Bhaskaria, joka loukkaantuu vakavasti. Bhaskar hyväksyy tappionsa ja päästää Priyan menemään Sivan kanssa. Elokuva päättyy Sivan ja Priyan yhdistymiseen.</w:t>
      </w:r>
    </w:p>
    <w:p>
      <w:r>
        <w:rPr>
          <w:b/>
        </w:rPr>
        <w:t xml:space="preserve">Esimerkki 1.5160</w:t>
      </w:r>
    </w:p>
    <w:p>
      <w:r>
        <w:t xml:space="preserve">Fakta1: 65-vuotias Howard Marks astuu lavalle suurten suosionosoitusten saattelemana, Fakta2: huomattava lahjakkuus tuo hänelle stipendin Oxfordin yliopistoon, Fakta3: Kadegis esittelee hänet ensimmäistä kertaa, Fakta4: akateeminen elämä kärsii sen seurauksena, Fakta5: Kadegisin ja Plinsonin muodostama kolmikko lupaa kääntää uuden sivun.</w:t>
      </w:r>
    </w:p>
    <w:p>
      <w:r>
        <w:rPr>
          <w:b/>
        </w:rPr>
        <w:t xml:space="preserve">Tulos</w:t>
      </w:r>
    </w:p>
    <w:p>
      <w:r>
        <w:t xml:space="preserve">Elokuva alkaa vuonna 2010, jolloin 65-vuotias Howard Marks astuu lavalle täpötäyden teatterin edessä ja saa raikuvat aplodit. Marks kysyy, istuuko yleisössä siviilipukuisia poliiseja, ja vastaus on kielteinen. Sitten Marks sytyttää sätkän ja kysyy, kuka täällä polttaa marihuanaa, ja saa vielä suuremmat suosionosoitukset. Tämän jälkeen elokuva siirtyy Marksin sisäiseen monologiin, jossa hän kertoo elämästään. Walesin laaksoissa vuonna 1945 syntynyt nuori Howard Marks Rhys Ifans - myöhemmin lempinimeltään Mr Nice - menestyy akateemisesti paljon Yhdistyneen kuningaskunnan kansallista tasoa paremmin. Tämä huomattava lahjakkuus tuo hänelle stipendin Oxfordin yliopistoon yhdeksäntoista vuotiaana lukemaan filosofiaa ja fysiikkaa, mutta Marksin kohtalo muuttuu lopullisesti eräänä iltana, kun hän opiskelee tunnollisesti yksin asuntolassaan. Kaunis, kapinallinen ja hedonistinen latvialainen vaihto-opiskelija Ilze Kadegis Elsa Pataky murtautuu Marksin huoneeseen etsien sieltä salakäytävää. Marks seuraa Kadegisia salakäytävän läpi unohdettuun varastotilaan, jota käyttää yksi koulun parhaista marihuanakauppiaista, Graham Plinson Jack Huston. Kadegis viettelee Marksin ja tutustuttaa hänet ensimmäistä kertaa kannabikseen. Seuraavien vuosien aikana Marksista tulee Plinsonin innokas asiakas, ja hän jatkaa rakkaussuhdettaan sekä Kadegisin että kannabiksen kanssa; ryhmä nauttii yhä hurjemmista ja hurjemmista öistä, joiden seurauksena heidän akateeminen elämänsä kärsii. Olosuhteet muuttuvat huonompaan suuntaan, kun Plinson tutustuttaa ryhmän LSD:hen. Kun rikas perijä Joshua Macmillan, Marksin ystävä, kuolee yliannostukseen ja Marks puukottaa jalkansa piikkiin, Marks vannoo, ettei enää koskaan koske huumeisiin tai ainakaan kovempiin huumeisiin. Marksin, Kadegisin ja Plinsonin muodostama kolmikko lupaa toisilleen kääntää uuden lehden, ja he läpäisevät stipendinsä viime hetken kiivaiden tarkistusten ja pienen huijauksen avulla. Sitten he kaikki siirtyvät opettajankoulutukseen Lontoon yliopistoon vuonna 1967, jossa Marks menee hätäisesti naimisiin Kadegisin kanssa. Avioliiton alkuvaiheessa alkaa ilmetä murtumia, ja Marksista tulee masentunut ja apaattinen, ja hän epäilee Kadegista suhteesta. Lisäksi Marks joutuu ongelmiin Lontoon yliopistossa, koska hänellä on pitkät hiukset ja räikeät puvut. Kun suunnitelmat tuoda suuri hasiskätkö Saksan kautta Englantiin menevät pieleen ja Plinson pidätetään, Marks ryhtyy auttamaan, koska hänellä ei kuitenkaan ole enää mitään menetettävää. Marks lähtee Saksaan ja ajaa auton, jossa kätkö on, itse rajan yli ajamalla yksinkertaisesti tullin läpi. Tullimiehet etsivät Plinsonsin miehistöä, mutta eivät tunne Marksia, joka pääsee läpi ilman välikohtauksia. Marks sanoo, että jännitys siitä, että hän pääsi pälkähästä, oli kuin uskonnollinen välähdys ja sukupuoleton orgasmi. Myydessään hasista takaisin Lontooseen arabialaiselle öljysheikille nimeltä Saleem Malik Omid Djalili Marks tienaa omaisuuden, ja hän jää nopeasti koukkuun tähän uuteen mutta vaaralliseen elämäntapaan, sillä hän on marihuanan suurkauppiaana, joka lopulta hallitsee suurta osaa maailman kannabiksesta. Se on tie, joka vie Marksin kasvokkain terroristien ja hallituksen agenttien kanssa, ja hän menettää vapautensa yhdessä Yhdysvaltojen kovimmista vankiloista vuonna 1988, ja hän on nykypäivään asti mediapersoona ja kulttisankari.</w:t>
      </w:r>
    </w:p>
    <w:p>
      <w:r>
        <w:rPr>
          <w:b/>
        </w:rPr>
        <w:t xml:space="preserve">Esimerkki 1.5161</w:t>
      </w:r>
    </w:p>
    <w:p>
      <w:r>
        <w:t xml:space="preserve">Fakta1: ystävät ottavat yhteyttä katu-viisas varas ja Mel, Fakta2: Mel ystävystyy Bobbien ja Rosien kanssa ja kutsuu heidät mukaansa ja pitkäaikaisen tyttöystävänsä kanssa huumausaineryöstöön, Fakta3: huumausaineryöstö antaa heille elinikäisen aseman, Fakta4: huumeiden myynti epäonnistuu pahasti, Fakta5: väkivalta riistäytyy käsistä.</w:t>
      </w:r>
    </w:p>
    <w:p>
      <w:r>
        <w:rPr>
          <w:b/>
        </w:rPr>
        <w:t xml:space="preserve">Tulos</w:t>
      </w:r>
    </w:p>
    <w:p>
      <w:r>
        <w:t xml:space="preserve">Pikkuvaras ja narkomaani Bobbie Vincent Kartheiserin tekemä automaatin ryöstö menee pahasti pieleen, ja hänen ystävänsä ottavat yhteyttä katu-uskottavaan varkaaseen ja osa-aikaiseen narkkariin Mel James Woodsiin, jotta tämä saisi hänet kuntoon. Tunnistaessaan samanhenkisyyden Mel ystävystyy Bobbien ja tämän tyttöystävän Rosie Natasha Gregson Wagnerin kanssa ja kutsuu heidät liittymään hänen ja hänen pitkäaikaisen tyttöystävänsä Sid Melanie Griffithin seuraan huumausaineryöstöön, jonka on määrä antaa heille elinikäiset valmiudet. Näennäisen yksinkertainen ryöstö onnistuu hyvin, mutta huumeiden myynti sen jälkeen epäonnistuu pahasti, ja Mel ja Bobbie ammutaan. Nelikko hakeutuu turvaan pastorin luokse, joka veloittaa heiltä puolet ryöstöstä saadusta saaliista huolehtiakseen heistä. Epätoivoisessa yrityksessään saada tappionsa takaisin Mel sotkee porukan katastrofaaliseen, harkitsemattomaan koruryöstöön, ja he joutuvat väkivallan verkkoon, joka riistäytyy nopeasti käsistä.</w:t>
      </w:r>
    </w:p>
    <w:p>
      <w:r>
        <w:rPr>
          <w:b/>
        </w:rPr>
        <w:t xml:space="preserve">Esimerkki 1.5162</w:t>
      </w:r>
    </w:p>
    <w:p>
      <w:r>
        <w:t xml:space="preserve">Fakta1: Fakta2: setä tulee pojan ollessa heimolainen, Fakta3: poika palaa collegeen, Fakta4: että lapsuuden tyttö kertoi hänelle olevansa koulutettu henkilö, Fakta5: Madhu 's Tribhuvna heittää ulos puolueesta ja talosta.</w:t>
      </w:r>
    </w:p>
    <w:p>
      <w:r>
        <w:rPr>
          <w:b/>
        </w:rPr>
        <w:t xml:space="preserve">Tulos</w:t>
      </w:r>
    </w:p>
    <w:p>
      <w:r>
        <w:t xml:space="preserve">Lapsuudessaan Madhu ystävystyy kylän pojan kanssa. Hänen setänsä tulee ja haukkuu poikaa, koska hän on heimolainen. Madhu kehottaa poikaa hankkimaan koulutusta, jotta ihmiset kunnioittaisivat häntä enemmän. 10 vuotta myöhemmin poika RamuPrabhas palaa collegeen, jossa hän tapaa collegen etsityimmän naisen Madhu Aarti Agarwalin.Madhu rakastuu häneen.Myöhemmin hän paljastaa syntymäpäiväjuhlassaan, että hän oli se lapsuuden tyttö, joka kehotti poikaa kouluttautumaan. Madhun äiti TribhuvnaTelangana Shakuntala kuitenkin loukkaa häntä ja heittää hänet ulos juhlista ja talostaan. Tribhuvna on kuuma mieli nainen, joka voi tehdä mitä tahansa hän haluaa joko mafia tai politiikka.Hän haluaa tappaa Ramun. Mitä sitten tapahtuu on loppuelokuva.</w:t>
      </w:r>
    </w:p>
    <w:p>
      <w:r>
        <w:rPr>
          <w:b/>
        </w:rPr>
        <w:t xml:space="preserve">Esimerkki 1.5163</w:t>
      </w:r>
    </w:p>
    <w:p>
      <w:r>
        <w:t xml:space="preserve">Fakta1: Fakta2: altis kuningas on sätkynukke käsissä, Fakta3: Sulttaanit käyttävät hyväkseen kuninkaan saavuttamattomuutta, Fakta4: Rangasanin asuinpaikka naiseksi pukeutuneena, Fakta5: Tenali Raman onnistuu saamaan sisäänpääsyajan kaikkitietävän pyhimyksen varjolla.</w:t>
      </w:r>
    </w:p>
    <w:p>
      <w:r>
        <w:rPr>
          <w:b/>
        </w:rPr>
        <w:t xml:space="preserve">Tulos</w:t>
      </w:r>
    </w:p>
    <w:p>
      <w:r>
        <w:t xml:space="preserve">Berarin, Ahmednagarin, Bidarin, Bijapurin ja Golcondan dekaanisulttaanit, jotka ovat entisten Bahmanin sulttaanien sirpaleita, yhdistyvät nyt yhteisen tavoitteenaan Krishnadeva Rayan kukistaminen ja vauraan Vijayanagaramin valloittaminen. He lähettävät apurinsa Kanakarajin salamurhaamaan Krishnadeva Rayan, mutta Kanakaraj epäonnistuu tehtävässään ja hänet teloitetaan. Sitten he suunnittelivat kurtisaani Rangasanin. Rangasani saapuu Vijayanagaramiin ja onnistuu ylistetyillä tanssitaidoillaan herättämään kuninkaan huomion, joka on suuri taiteen ja kauneuden tuntija. Sitten hän pelaa korttinsa ovelasti, ja hänen älykkäiden vastapuheidensa ja hehkuvan aistillisuutensa lumoissa herkkä kuningas on pian hänen käsissään kuin sätkynukke. Annetaan määräys, että jokainen, joka tunkeutuu heidän yksityiseen kammioonsa, mestataan, ja kuningas viettää Rangasanin kanssa kuukausia. Ministerit saavat raportteja, joiden mukaan sulttaanit aikovat käyttää hyväkseen kuninkaan saavuttamattomuutta ja hyökätä yhdessä Vijayanagaramiin. Asioiden tilasta huolestunut Tenali Raman uhmaa kieltomääräystä ja tunkeutuu Rangasanin asuinpaikalle naiseksi pukeutuneena, mutta kaikki hänen vetoomuksensa kuninkaalle näyttävät kaikuvan kuuroille korville. Samaan aikaan kuningatar Tirumalamba sairastuu vakavasti, ja kuningas herää vihdoin horroksestaan. Kun kuningas on vaimonsa vuodeosastolla, Tenali Raman onnistuu jälleen pääsemään Rangasanin taloon, tällä kertaa kaikkitietävän pyhimyksen hahmossa, joka vakuuttaa tuovansa kuninkaan takaisin hänen luokseen. Hän saa Ramanin kiinni vakoojajoukkonsa kanssa ja antaa piilossa oleville sotilaille merkin, että nämä piirittävät Ramanin. Rangasani tajuaa, että peli on pelattu, ja haluaa mieluummin kuolla arvokkaasti. Timmarusu järkyttyy nähdessään hänen puukottavan itseään ja huomauttaa hänelle, että hän on toiminut hätiköidysti, sillä kuningas olisi varmasti antanut hänelle anteeksi.</w:t>
      </w:r>
    </w:p>
    <w:p>
      <w:r>
        <w:rPr>
          <w:b/>
        </w:rPr>
        <w:t xml:space="preserve">Esimerkki 1.5164</w:t>
      </w:r>
    </w:p>
    <w:p>
      <w:r>
        <w:t xml:space="preserve">Fakta1: ylemmän keskiluokan juutalainen tyttö nimeltä Jill Rosen on sidottu Sarah Lawrence College, Fakta2: elokuva seuraa lukion kokemuksia romantiikan aikana, Fakta3: Jill 's menestys lukiossa näytteleminen Jill 's torjuen Sheik 's seksuaalisen etenemisen Sheik 's yhden yön juttu seksuaalisesti aktiivinen ystävä Jill 's ja sitä seuraava itsemurhayritys ystävä, Fakta4: Sheik jälkeen ryöstöyritys ja sitä seuraava takaa-ajon menee Miamin paikallinen poliisi, Fakta5: Jill ei ole tavannut näytteleminen tai sosiaalista menestystä</w:t>
      </w:r>
    </w:p>
    <w:p>
      <w:r>
        <w:rPr>
          <w:b/>
        </w:rPr>
        <w:t xml:space="preserve">Tulos</w:t>
      </w:r>
    </w:p>
    <w:p>
      <w:r>
        <w:t xml:space="preserve">Vuonna 1966 New Jerseyyn sijoittuva elokuva kertoo Sarah Lawrence Collegeen pyrkivän Jill Rosen Arquette -nimisen juutalaistytön ja Frank Sinatran jalanjäljissä kulkevan italialaispojan, Sheik Spano, välisestä romanssista. Elokuva seuraa heidän lukiokokemuksiaan heidän romanssinsa aikana: Jillin menestys lukion näyttelijätuotannoissa, Jillin torjuminen Sheikin seksuaalisiin lähentelyihin, Sheikin yhden illan juttu Jillin seksuaalisesti aktiivisen ystävän kanssa ja tämän ystävän itsemurhayritys. Lopulta Sheik erotetaan koulusta, ja ryöstöyrityksen ja sitä seuranneen paikallisen poliisin harjoittaman takaa-ajon jälkeen Sheik lähtee Miamiin, Floridaan, kun taas Jill lähtee syksyllä 1967 ensimmäiselle vuodelleen Sarah Lawrencen yliopistoon. Jossain vaiheessa ensimmäistä vuottaan Jill vierailee Sheikin luona Floridassa, ja vaikka Jill näkee selvästi, miten vähän Sheikillä on annettavaa, hän on löytänyt töitä yökerhosta tiskaamassa astioita ja viikonloppuisin laulaa huulilla Frank Sinatran äänitteitä, hän harrastaa seksiä Sheikin kanssa. Hetkeä ennen kuin he riisuutuvat, heidän keskustelunsa kääntyy Sheikin omituiseen lempinimeen, jota hän ei ollut selittänyt Jillille, kun he seurustelivat lukiossa. Sheik on kondomimerkki, hän selittää, kuten troijalaiset. Jonkin aikaa sen jälkeen, kun Jill on palannut yliopistoon, Sheik saapuu töihin ja huomaa, että hänen tilalleen on tullut häpeilemättä oikea laulaja, vaikkakaan ei kovin lahjakas. Tämä nöyryytys saa Sheikin tiedostamaan, että hänen mahdollisuutensa menestyä urallaan ovat lähes olemattomat, ja tämän vuoksi hän varastaa auton ja lähtee pitkälle matkalle Miamista New Yorkiin romanttisen ajatuksen ajamana, että hän tapaisi Jillin. Jillin opiskelukokemus ei ole ollut helppo tai onnellinen: hän ei ole saavuttanut samanlaista näyttelijäntyötä tai sosiaalista menestystä kuin lukiossa. Silti Sheikiin kohdistuvan halun täyttyminen on saanut hänet ymmärtämään, ettei hän rakasta Sheikiä, sillä seksi Sheikin kanssa on vienyt hänet romanttisen ja seksuaalisen ihmetyksen ohi ja jättänyt hänet huomaamaan, että he elävät eri sosiaalisissa maailmoissa. Kun Sheik saapuu Sarah Lawrencen kouluun eikä löydä Jilliä, hän tuhoaa väkivaltaisesti tämän huoneen ja odottaa tämän paluuta. Kun tyttö palaa ja mies ilmoittaa rakastavansa häntä, tyttö sanoo, ettei rakasta häntä. Sheik vastustaa vastausta hetken aikaa ja hyväksyy sen sitten hiljaisen arvokkuuden hetkellä. Sitten Jill tavoittelee Sheikiä ja pyytää häntä tavallaan palvelukseksi heille molemmille, jos hän veisi hänet collegetansseihin, joihin Jill ei muuten ole löytänyt seuralaista. Elokuva päättyy näihin tansseihin, ja tämä loppukohtaus kertoo myös 1960-luvun puolivälin populaarikulttuurin nopeasta muutoksesta. Kesken tanssin Jill tai Sheik - elokuvasta ei käy ilmi, kumpi - pyytää bändiä soittamaan Strangers in the Nightin, Sinatran hitin, joka oli ollut keskeinen osa heidän lukioromanttiaan. Elokuva päättyy siihen, kun he katsovat toisiaan silmiin ja tanssivat hitaasti.</w:t>
      </w:r>
    </w:p>
    <w:p>
      <w:r>
        <w:rPr>
          <w:b/>
        </w:rPr>
        <w:t xml:space="preserve">Esimerkki 1.5165</w:t>
      </w:r>
    </w:p>
    <w:p>
      <w:r>
        <w:t xml:space="preserve">Fakta1: Fakta2: veli nimittää asianajajan ja herkän henkilön, Fakta3: Karnaa on päättänyt voittaa jutun isän edessä, Fakta4: Deenadayalan sanoi totuuden vaimolle, Fakta5: Devaraj näyttää salaisen laittoman liiketoimen Karnalle.</w:t>
      </w:r>
    </w:p>
    <w:p>
      <w:r>
        <w:rPr>
          <w:b/>
        </w:rPr>
        <w:t xml:space="preserve">Tulos</w:t>
      </w:r>
    </w:p>
    <w:p>
      <w:r>
        <w:t xml:space="preserve">Vijay Arjun Sarja, huoleton ja riehakas nuorukainen, saa isältään Deenadayalan Ravichandranilta Ootyyn töitä, jotta hänestä tulisi vastuullinen liikemies. Siellä hän rakastuu opiskelija Anjali Vineethaan. Hänen veljensä Mohan Raj ja Vimalraj ovat vaarallisia rikollisia ja vastustavat heidän rakkauttaan, koska Vijayn isä on poliisi. Tämän jälkeen Devaraj joutuu vankilaan, joten hänen veljensä nimittää asianajaja Karnaa Arjun Sarjan, joka on vammainen ja herkkä ihminen. Myöhemmin Karnaa rakastuu koulun opettajaan Amudha Ranjithaan, kun molempien välillä on ollut muutamia riitoja. Eräänä päivänä Deenadayalan näkee oikeudessa Karnaan, joka näyttää hänen pojaltaan Vijaylta. Aiemmin hänellä oli kaksospojat, mutta hän hylkäsi toisen kaksosvauvoista, koska tämä oli vammainen. Karnaa on järkyttynyt, kun hän sai tietää totuuden ja on nyt päättänyt voittaa jutun isänsä edessä. Lopulta hän voittaa jutun ja Devaraj vapautetaan välittömästi. Tämän jälkeen Deenadayalan kertoo totuuden vaimolleen Lakshmille, joka haluaa kaikin keinoin saada Karnaan takaisin kotiin. Samaan aikaan poliisi pidättää Vijayn Devarajin salaliiton takia. Karnaa hylkää vanhempiensa pyynnön ja pitää törkeänä lapsen hylkäämistä tämän vammaisuuden vuoksi. Sitten Karnaa lupaa auttaa Vijaya, mutta hän neuvoo Vijaya pakenemaan vankilasta. Sillä välin Devaraj esittelee Karnaaalle salaisia laittomia liiketoimiaan ja Vijay ottaa valokuvia tehtaastaan. Sen jälkeen Devarajin kätyrit kidnappaavat heidän vanhempansa, Karnan adoptioäidin ja Amudhan. Vijay ja Karnaa pelastavat heidät lopulta ja lähettävät Devarajin vankilaan.</w:t>
      </w:r>
    </w:p>
    <w:p>
      <w:r>
        <w:rPr>
          <w:b/>
        </w:rPr>
        <w:t xml:space="preserve">Esimerkki 1.5166</w:t>
      </w:r>
    </w:p>
    <w:p>
      <w:r>
        <w:t xml:space="preserve">Fakta1: Fakta2: suurin osa elokuvan loppuosasta on takauma viikolle, Fakta3: poliisi napauttaa valovoimaisen, mutta huono-osaisen kulkurin, koska hän katselee kaihoisasti panttilainaamon ikkunasta revolveria, Fakta4: asianajaja Philip Cagle, joka kuuntelee vaihtoa, Fakta5: rikkaan miehen kuolema aiotaan julistaa laillisesti kuolleeksi.</w:t>
      </w:r>
    </w:p>
    <w:p>
      <w:r>
        <w:rPr>
          <w:b/>
        </w:rPr>
        <w:t xml:space="preserve">Tulos</w:t>
      </w:r>
    </w:p>
    <w:p>
      <w:r>
        <w:t xml:space="preserve">David Cummins Kent Smith on loukussa kuivassa säiliössä ja miettii, kuoleeko hän sinne. Suurin osa elokuvan loppuosasta on takaumaa viikkoa aiempaan ja sitten eteenpäin, ja siinä kerrotaan yksityiskohtaisesti tapahtumista, jotka johtivat hänet tuohon epävarmaan kuoppaan. Poliisi ottaa kiinni valovoimaisen mutta huonokuntoisen kulkurin, joka katselee kaihoisasti panttilainaamon ikkunasta revolveria. Fiksu vastaus poliisin kysymykseen saa hänet kärräämään vankilaan, koska hänellä ei ole näkyvää toimeentulotukea. Seuraavana päivänä hän on oikeudessa kuulemassa 50 dollaria tai 30 päivää. Keskustelua kuuntelee ovela asianajaja Philip Cagle Robert Douglas, joka maksaa sakkonsa. Aterian ja taksimatkan jälkeen kaksikko menee asianajajan toimistoon, jossa hän selittää miksi. Asianajaja on varakkaan miehen kuolinpesän toimeenpanija, jota pummi sattuu muistuttamaan täsmälleen. Rikas mies on ollut kateissa seitsemän vuotta miinus kaksi viikkoa ja hänet aiotaan julistaa laillisesti kuolleeksi, mikä olisi asianajajalle hankalaa. Tosin on epäselvää miksi. Jos David suostuu esiintymään kadonneena miehenä, hänelle maksetaan 500. Kun kaksikko vaatii 5 000 dollaria, he pääsevät sopimukseen ja ratsastavat kadonneen miehen isoon taloon lähellä kalliota. Matkan aikana asianajaja lisää tietoja miehen tehtävästä. Hänen on huijattava kolmea ihmistä - miehen vaimoa, hänen veljeään ja veljen vaimoa. Hän lisää matkan lopussa, juuri kun he saapuvat perille: Muuten, veljesi vihaa sinua. David huomaa pian, että veli ei ole ainoa, joka ei pidä hänestä. Hänen vaimonsa Evelyn Viveca Lindfors on enemmän kuin hieman vieraantunut, ilmeisesti aviomiehen monien suhteiden ja yleisen välinpitämättömyyden seurauksena ennen hänen katoamistaan. Onneksi Evelyn ei tiedä, että aviomies Malcolm Taylorin viimeisin suhde oli hänen veljensä vaimon, Nadine Taylor Janis Paigen kanssa. Imitaatio onnistuu jonkin aikaa hyvin, kun David soluttautuu perheeseen, kunnes Nadine huomaa hänen kätensä, joista puuttuu joitakin paljastavia arpia. David kertoo asiasta Philipille, ja asianajaja juonittelee Nadinen tapaamaan häntä yksinäisessä paikassa kartanolla, minkä jälkeen hän tönäisee Nadinen jyrkänteeltä alas. Asiat etenevät tästä nopeasti eteenpäin, ohi erilaisten hämmentävien kohtausten, jotka lopulta johtavat siihen, että Philip heittää Davidin vesiputkeen. Hänen suunnitelmansa oli koko ajan jatkaa kuolinpesän toimeenpanijana, jotta hän voisi hallita rahoja. Siksi on muuten hieman hämmentävää, miksi hän halusi viivyttää sitä, että rikas mies julistetaan laillisesti kuolleeksi. Ilmeisesti hän tarvitsi lisää aikaa järjestääkseen Evelynin kuoleman. Ei haittaa, sillä David löytää pian testamentin ja kyvyn ryömiä kuivasta kaivosta - mutta ei ennen kuin löytää Malcolm Taylorin luurangon jäänteet. Hän pääsee huipulle juuri ajoissa kuullakseen Evelynin huudot, joihin David on nyt täysin ihastunut. Hän kiirehtii pelastamaan Evelynin juuri ajoissa, jotta tämä ei kärsisi samaa kohtaloa Philipsin käsissä kuin Nadine. Kaikki tunnustetaan hämmentyneille poliiseille, ja kaikki ratkeaa, kun Taylorin vaimo osoittaa, että hän nyt vastaa Davidin tunteisiin.</w:t>
      </w:r>
    </w:p>
    <w:p>
      <w:r>
        <w:rPr>
          <w:b/>
        </w:rPr>
        <w:t xml:space="preserve">Esimerkki 1.5167</w:t>
      </w:r>
    </w:p>
    <w:p>
      <w:r>
        <w:t xml:space="preserve">Fakta1: J.D. Jocelynin johtaman mainosyrityksen palveluksessa, Fakta2: Fakta3: Clintin seuraava askel on kääntää Cloverleafin lempeä omistaja auttamaan liiketoiminnan mainostamisessa, Fakta4: Peggy on väsynyt siihen, että häntä käytetään ammatillisesti, Fakta5: Anne näkee Clintin vastahakoisuutta henkilökohtaisessa yhteisessä tulevaisuudessa.</w:t>
      </w:r>
    </w:p>
    <w:p>
      <w:r>
        <w:rPr>
          <w:b/>
        </w:rPr>
        <w:t xml:space="preserve">Tulos</w:t>
      </w:r>
    </w:p>
    <w:p>
      <w:r>
        <w:t xml:space="preserve">Clint Lorimer Dana Andrews työskentelee mainosyhtiössä, jota johtaa J.D. Jocelyn Howard St. John. Hän saa potkut, kun Jocelyn saa selville, että Clint aikoo perustaa oman mainostoimiston ja varastaa huippuasiakkaan. Ilkeyttään Clint hautoo suunnitelman, jolla hän aikoo tehdä pienestä yrityksestä, Cloverleaf-meijeristä, suuren ja vauraan mainonnan avulla. Hän lähestyy toimittaja Peggy Shannon Jeanne Crainia kirjoittamaan meijeristä artikkeleita ja muuttaa sitten tyttöystävänsä Anne Tremainen Eleanor Parkerin, vaatimattoman kollegan, loistavaksi ja dynaamiseksi mainosnaiseksi. Clintsin seuraava askel on tehdä Cloverleafsin lempeästä omistajasta Harvey Amesista Eddie Albertista värikäs persoona, joka auttaa mainostamaan yritystä. Suunnitelma hajoaa, kun Peggy ensin kyllästyy siihen, että häntä käytetään ammatillisesti hyväksi, ja sitten kun Anne näkee Clintissä vastahakoisuutta yhteisen henkilökohtaisen tulevaisuuden suhteen ja jättää hänet. Rankaistunut Clint tulee järkiinsä ja päättää jatkaa ohjusprojektia tilinä, jonka hän voi tuoda takaisin J.D:lle.</w:t>
      </w:r>
    </w:p>
    <w:p>
      <w:r>
        <w:rPr>
          <w:b/>
        </w:rPr>
        <w:t xml:space="preserve">Esimerkki 1.5168</w:t>
      </w:r>
    </w:p>
    <w:p>
      <w:r>
        <w:t xml:space="preserve">Fakta1: elokuvan päähenkilö on 15-vuotias tyttö nimeltä, Fakta2: Fakta3: pieni elokuvatähti lähti kaupungista Hollywoodiin avioliiton ulkopuolella, Fakta4: Carmichael on kutsuttu palaamaan kaupunkiin avustamaan uuden kunnantalon vihkiäisissä, Fakta5: uutinen paluusta herättää vanhoja mustasukkaisuuksia ja epävarmuutta.</w:t>
      </w:r>
    </w:p>
    <w:p>
      <w:r>
        <w:rPr>
          <w:b/>
        </w:rPr>
        <w:t xml:space="preserve">Tulos</w:t>
      </w:r>
    </w:p>
    <w:p>
      <w:r>
        <w:t xml:space="preserve">Elokuvan päähenkilö on 15-vuotias tyttö nimeltä Dinky Bossetti Ryder. Dinky adoptoitiin vauvana. Hän vaikuttaa siltä, ettei häntä juurikaan hyväksytä sosiaalisessa piirissään, vaikka ei olekaan selvää, kumpi oli ensin hänen epäsosiaalinen asenteensa vai hänen hylkäämisensä ikätovereidensa taholta. Adoptioäiti on pettynyt siihen, että hänen valitsemansa tytär ei ole kiinnostunut naisellisista asioista, kuten meikistä ja kauniista vaatteista. Hänen luokkatoverinsa hyljeksivät, pilkkaavat ja heittelevät häntä säännöllisesti. Dinky löytää lohtua arkkiveneestään, pienestä mökkiveneestä, joka on rantautunut järven rantaan. Veneeseen ja sen ympärille Dinky on kerännyt hylätyistä eläimistä koostuvan eläinkunnan. Tarinan alussa Dinky ystävystyy uuden koulunkäynninohjaajan kanssa, joka tunnistaa hänen älykkyytensä ja henkensä. Dinky tulee vakuuttuneeksi siitä, että hän on Roxy Carmichaelin hylätty tytär. Roxy Carmichael on pieni filmitähti, joka lähti kaupungista Hollywoodiin 15 vuotta sitten synnytettyään aviottoman tyttövauvan. Neiti Carmichael on kutsuttu palaamaan kaupunkiin avustamaan uuden kunnantalon vihkiäisissä, ja hän on suostunut. Uutinen hänen paluustaan herättää vanhat mustasukkaisuudet ja epävarmuudet: vanhat koulukaverit alkavat käyttäytyä järjettömästi, ja Denton Webb Jeff Daniels, aviomies, jonka Carmichael Carmichael hylkäsi lähtiessään kaupungista, on niin pakkomielteinen Carmichael Carmichaelin paluusta, että hänen vaimonsa muuttaa pois. Kun Roxyn paluupäivä lähestyy, Dinky yrittää yhä epätoivoisemmin todistaa olevansa Roxyn tytär, vierailee tähtien lapsuudenkodissa, jota pidetään museona, ja kuulustelee pakkomielteisesti Dentonia siitä, mitä tapahtui sinä yönä, jolloin Roxy lähti, uskoen, että Roxy vie hänet uuteen elämään. Päivänä, jona Roxyn on määrä saapua, Dinky pakkaa matkalaukkunsa ja saapuu tervetuliaisseremoniaan kauniissa mekossa. Hänen adoptioäitinsä on kutsunut edustajia sijaiskodista, jotta hän voisi lähettää Dinkyn pois, mutta hänen miehensä, joka on ollut hiljaa räikeän ja rakkaudettoman puolisonsa ympärillä, poistuu inhoten ja kertoo vihaisena Imille menevänsä etsimään Dinkyä. Etsin tyttäremme. Limusiini pysähtyy, mutta sieltä nousee mies, jolla on selitys: Roxy ei ole palannut. Ennen kuin limusiini ehtii ajaa pois, Dinky juoksee sen perään. Denton saa hänet kiinni ja kertoo hänelle koko tarinan tajuttuaan syyn Dinkyn pakkomielteeseen Roxyn suhteen: vaikka Roxylla oli lapsi ja hän jätti sen hänelle, vauva kuoli. Roxy ei ole Dinkyn äiti. Kun Dinky jää tyhjän päälle, hänet pelastaa Gerald Howells, suosittu poika, joka on kiinnostunut hänestä yhä enemmän. Aluksi Dinky suhtautuu epäluuloisesti miehen kiinnostukseen, mutta elokuvan lopussa he ovat yhdessä suhteessa, jossa Dinky saa lopulta yliotteen, kun asiat kaupungissa palaavat normaaliksi.</w:t>
      </w:r>
    </w:p>
    <w:p>
      <w:r>
        <w:rPr>
          <w:b/>
        </w:rPr>
        <w:t xml:space="preserve">Esimerkki 1.5169</w:t>
      </w:r>
    </w:p>
    <w:p>
      <w:r>
        <w:t xml:space="preserve">Fakta1: Satyabol Shashtri asuu tyttären kanssa, Fakta2: Fakta3: Kristitty naapuri asuu Julien ja nuoremman sairaan siskon kanssa, Fakta4: Satyabol haluaa tyttären menevän naimisiin Sarju Maharaj Banaraswalen pojan kanssa, Fakta5: Kishan valmistautuu lähtemään, kun Arjun käskee häntä jäämään takaisin, koska hän rakastaa Julieta, mutta Kishan kieltäytyy sanomalla, ettei häntä ole tarkoitettu Julielle.</w:t>
      </w:r>
    </w:p>
    <w:p>
      <w:r>
        <w:rPr>
          <w:b/>
        </w:rPr>
        <w:t xml:space="preserve">Tulos</w:t>
      </w:r>
    </w:p>
    <w:p>
      <w:r>
        <w:t xml:space="preserve">6 Alvarez House Bandrassa, Mumbaissa, asuu lyhytnäköinen, leskeksi jäänyt, harras hindu Satyabol Shashtri Anupam Kher, joka asuu siellä tyttärensä Shivani Riya Senin kanssa. Shivani on rakastunut kristittyyn naapuriinsa Arjun Fernandesiin Shreyas Talpadeen, joka on mekaanikko ja asuu yhdessä wannabe-laulaja-siskonsa Julie Koena Mitran ja nuoremman sairaan sisarensa Titlin kanssa. Satyabol paheksuu Arjunia ja haluaa tyttärensä menevän naimisiin Sarju Maharaj Banaraswalesin pojan kanssa. Lukuun ottamatta sitä, että Satyabol jahtaa Arjunin lemmikkikoira Badshahia ja päätyy naisen vessaan, alueella on melko rauhallista. Sitten Arjun ja hänen ystävänsä yrittävät keksiä suunnitelman, jolla he voisivat estää Sarjua naittamasta poikaansa Shivanin kanssa, mutta eivät onnistu. Joten Arjun kutsuu serkkunsa Kishan Ritesh Deshmukhin auttamaan heitä. Kishan tulee Sarju Maharaj Banaraswaleksi naamioituneena huijaamalla oikean Sarjun ulos junasta, ja heti kun hän nousee junasta, jotkut goonit, jotka luulevat häntä Kishanin sukulaiseksi, nappaavat hänet ja vievät hänet selvittämään, missä Kishan on. Sillä välin Kishan muuttuu Sarjuksi ja vakuuttaa Satyabolin siitä, että hänen Sarjus-poikansa ei sovi hänen Shashtris-tyttärelleen tanssimalla baarissa ja suutelemalla Juliea, joka oli näyttelemässä. Sitten Shashtri ilmoittaa väärennetylle Sarjulle, että hän ei halua naittaa tytärtään Sarjuksen pojalle ja että hän voi lähteä nyt. Tehtävänsä suoritettuaan Kishan valmistautuu lähtemään, kun Arjun kehottaa häntä jäämään takaisin, koska hän rakastaa Julieta, mutta Kishan kieltäytyy sanomalla, ettei häntä ole tarkoitettu Julielle. Sitten kun Arjun lähtee ja Rana Chunky Pandey ilmestyy todellisen Sarjun kanssa, mutta kun Kishan sanoo, että kaikki on Sarjun kanssa, he jättävät Kishanin ja juoksevat Sarjun perässä, kun taas Kishan pakenee, naamioituu naiseksi nimeltä Sunaina ja sanoo olevansa Arjuns täti ja pian Shashtri rakastuu häneen. Sitten naapurustoon ilmestyy myös Matha Prasad Rajpal Yadav, joka pyörittää maitotilaa ja tekee kuutamolla palkkamurhaajaa Bangkokin alamaailman Donille, Carlos Jackie Shroffille. Aikoinaan rehellinen poliisi Namdev Mane Sunil Shetty lausutaan Maane teames yhteen Carlosin tyttöystävä Sania Celina Jaitley, joka on etsimässä piilotettuja timantteja ja edessä konkurssi Carlos itse, kun he kohtaavat yhdessä hulvattomimmista pattitilanteista etsiessään vaurautta ja täyttääkseen yksilölliset unelmansa.</w:t>
      </w:r>
    </w:p>
    <w:p>
      <w:r>
        <w:rPr>
          <w:b/>
        </w:rPr>
        <w:t xml:space="preserve">Esimerkki 1.5170</w:t>
      </w:r>
    </w:p>
    <w:p>
      <w:r>
        <w:t xml:space="preserve">Fakta1: Fakta2: Kuolleen isän episodi palasi kummittelemaan perheeseen, Fakta3: Kuollut isä makaa keittiön pöydällä ja lesken sängyssä, Fakta4: Poika palaa kotiin ja saa iskun kuolleen isän vastuuttomuudesta, Fakta5: naapuruston pensaissa ja pihoilla löydetään oma kuollut isä ruumiiden joukosta.</w:t>
      </w:r>
    </w:p>
    <w:p>
      <w:r>
        <w:rPr>
          <w:b/>
        </w:rPr>
        <w:t xml:space="preserve">Tulos</w:t>
      </w:r>
    </w:p>
    <w:p>
      <w:r>
        <w:t xml:space="preserve">Kertojan Poika esittelee yleisölle kolme valokuva-albumia, joihin on koottu ullakolta löytyneitä muistoja. Yhdessä kerrotaan hänen siisteyspakkomielteisen naapurinsa maniasta ja toisessa hänen selittämättömästä inhostaan pensaita kohtaan. Poika haluaa kuitenkin keskittyä episodiin kuolleesta isästään, joka palasi heti kuolemansa jälkeen vainoamaan hänen perhettään. Tämä kehitys vaikuttaa aluksi lupaavalta Kuollut isä makaa liikkumattomana keittiön pöydällä ja lesken sängyssä, mutta pian käy selväksi, kuten Poika asian ilmaisee, että Kuollut isä ei näytä olevan kuollut perinteisessä mielessä, vaan hän toipuu lyhyitä aikoja, joiden aikana hän esittää erilaisia epämääräisiä pyyntöjä. Poika vastustelee aluksi, mutta antaa sitten periksi ja yrittää keskustella kuolleen isänsä kanssa ja jopa jakaa aterian. Kuollut isä värvää Pojan asioille, mutta pettyy Pojan kyvyttömyyteen täyttää hänen yksinkertaisia kalapyyntöjään. Kummitus jatkuu tällä laiskalla tavalla, ja käy selväksi, että Kuollut Isä viettää päivänsä enimmäkseen kadun varrella sijaitsevan uuden ja paremman perheen kotona. Poika huomaa pian huolestuneena, että hänen Kuollut Isänsä on sairastunut, ja Kuollut Isä näyttää ajautuvan kuoleman partaalle tämän sairauden vuoksi. Elokuvatutkija William Beard on esittänyt, että tämä elokuvan osa on takaumakohtaus. Kuollut isä lähettää pojan toiselle tehtävälle, viemään pikkusiskonsa kouluun, mutta tavanomaisen unohduksensa vuoksi hän ei tee sitä, ja sisko juoksee karkuun ja eksyy. Lopulta poika palaa kotiin ja näkee äitinsä hemmottelevan hänen pelokasta siskoaan, ja Kuollut isä iskee häntä vastuuttomuudesta. Poika on suuttunut siskolleen siitä, että tämä on saanut hänet vaikeuksiin, ja pahoinpitelee tämän nallekarhuja. Perhe jatkaa suremista, ja Poika saa selville, että hänen vanhemman sisarensa poikaystävä Cesar on hiipinyt öisin nukkumaan sisarensa kanssa, mikä johtuu ehkä Kuolleen isän poissaolosta. Poika innostuu vaatimaan kuolleen isänsä takaisin lopullisesti ja lähtee yöllä etsimään kuollutta isää. Poika huomaa, että naapuruston pensaat ja pihat ovat yöllä täynnä ruumiita, ja löytää lopulta oman Kuolleen Isänsä näiden ruumiiden joukosta. Poika ottaa esiin lusikan ja syö Kuollutta Isäänsä kaivautuen tämän vatsan lihaan, kunnes Kuollut Isä herää ja katsoo Poikaa moittivasti. Poika auttaa sitten Kuollutta Isäänsä toipumaan koettelemuksesta. Kuollut isä näkee, millaisia ongelmia hän on aiheuttanut perheelle paluullaan, ja johdattaa Pojan ullakolle. Siellä he muistelevat valokuva-albumien äärellä, ja Kuollut isä saa Pojan auttamaan häntä pakkaamaan Kuolleen isän pois säilytyslokeroon kuin arkkuun. Vastahakoinen Poika sulkee kannen.</w:t>
      </w:r>
    </w:p>
    <w:p>
      <w:r>
        <w:rPr>
          <w:b/>
        </w:rPr>
        <w:t xml:space="preserve">Esimerkki 1.5171</w:t>
      </w:r>
    </w:p>
    <w:p>
      <w:r>
        <w:t xml:space="preserve">Fakta1: menestyvä pankkiiri asuu San Franciscossa rivitalossa Lisan kanssa, Fakta2: Fakta3: Denny tunnustaa tämän Johnnylle, Fakta4: Johnny pyytää apua Peteriltä, joka on hänen ja Markin psykologiystävä, Fakta5: Peter Markille, jos suhde on Lisan kanssa, mikä saa Markin yrittämään murhaa hänet.</w:t>
      </w:r>
    </w:p>
    <w:p>
      <w:r>
        <w:rPr>
          <w:b/>
        </w:rPr>
        <w:t xml:space="preserve">Tulos</w:t>
      </w:r>
    </w:p>
    <w:p>
      <w:r>
        <w:t xml:space="preserve">Johnny on menestyvä pankkiiri, joka asuu San Franciscossa rivitalossa kihlattunsa Lisan kanssa, joka on tyytymätön heidän suhteeseensa. Hän viettelee Johnnyn parhaan ystävän Markin, ja he aloittavat suhteen. Kun heidän häänsä lähestyvät ja Johnnyn vaikutusvalta pankissaan hiipuu, Lisa vuorottelee Johnnyn ylistämisen ja mustamaalaamisen välillä perheelleen ja ystävilleen, esittää vääriä syytöksiä perheväkivallasta ja puolustaa Johnnya arvostelua vastaan. Samaan aikaan Johnny, joka on kuullut Lisan tunnustavan uskottomuutensa äidilleen Claudettelle, kiinnittää nauhurin heidän puhelimeensa yrittäessään tunnistaa rakastajansa. Denny, naapurissa asuva opiskelija, jota Johnny tukee taloudellisesti ja henkisesti, joutuu tekemisiin aseistetun huumekauppiaan ChrisR:n kanssa, jonka Johnny ja Mark päihittävät ja ottavat kiinni. Denny himoitsee myös Lisaa ja tunnustaa tämän Johnnylle, joka ymmärtää ja kannustaa häntä sen sijaan tavoittelemaan yhtä luokkatoveriaan. Johnny vaipuu henkiseen sumuun ja pyytää apua Peteriltä, hänen ja Markin psykologiystävältä. Myös Mark uskoutuu Peterille katolla, jossa Mark tuntee syyllisyyttä suhteesta. Peter kysyy Markilta, onko suhde Lisan kanssa, mikä saa Markin - joka käyttää marihuanaa selviytyäkseen melankoliastaan - yrittämään hetkeksi murhata hänet, mutta he leppyvät muutamaa sekuntia myöhemmin. Johnnyn yllätyssyntymäpäiväjuhlissa eräs hänen ystävistään saa Lisan kiinni Markin suutelemisesta muiden vieraiden ollessa ulkona, ja hän ottaa heidät kiinni suhteesta. Johnny ilmoittaa, että hän ja Lisa odottavat lasta, vaikka Lisa myöhemmin paljastaa valehdelleensa asiasta. Illan päätteeksi Lisa esittelee suhteensa Johnnyn edessä, joka hyökkää Markin kimppuun. Juhlien jälkeen Johnny lukitsee itsensä kylpyhuoneeseen epätoivoissaan. Lähtiessään hän hakee puhelimeen kiinnittämänsä kasettinauhurin ja kuuntelee Lisan ja Markin välistä intiimiä puhelua. Raivostuneena Johnny haukkuu Lisaa hänen pettämisestään, mikä saa hänet lopettamaan heidän suhteensa ja asumaan Markin kanssa. Johnny saa hermoromahduksen, tuhoaa asuntonsa ja tekee itsemurhan ampumalla. Kun Denny, Mark ja Lisa kuulevat hälinän, he ryntäävät portaita ylös ja löytävät Johnnyn ruumiin. Mark syyttää Lisaa Johnnyn kuolemasta, moittii häntä tämän petollisesta käytöksestä ja kehottaa häntä häipymään hänen elämästään. Denny käskee Lisaa ja Markia jättämään hänet Johnnyn kanssa, ja he astuvat taaksepäin antaakseen hänelle hetken aikaa, mutta jäävät lopulta lohduttamaan toisiaan poliisin saapuessa paikalle.</w:t>
      </w:r>
    </w:p>
    <w:p>
      <w:r>
        <w:rPr>
          <w:b/>
        </w:rPr>
        <w:t xml:space="preserve">Esimerkki 1.5172</w:t>
      </w:r>
    </w:p>
    <w:p>
      <w:r>
        <w:t xml:space="preserve">Fakta1: Fakta4: David yrittää tappaa Vijun ja Maryn kyläläisten avulla, Fakta5: elokuva oli remake Bharathirajan ohjaamasta Tamil-hittielokuvasta Alaigal Oivathillai.</w:t>
      </w:r>
    </w:p>
    <w:p>
      <w:r>
        <w:rPr>
          <w:b/>
        </w:rPr>
        <w:t xml:space="preserve">Tulos</w:t>
      </w:r>
    </w:p>
    <w:p>
      <w:r>
        <w:t xml:space="preserve">Viju Kumar Gaurav asuu Panjin lähellä Goassa köyhän äitinsä Beena Banerjeen kanssa, joka opettaa musiikkia elääkseen. Mary Padmini Kohlapure, rikkaan maanomistajan David Danny Denzongpan sisko, tulee lomiensa aikana kotiin Bombaysta perheensä luo. Nämä kaksi hahmoa rakastuvat toisiinsa. Kun David saa tietää tästä, hän hakkaa Maryn mustasukkaiseksi ja suunnittelee tämän naimisiinmenoa. Näiden tapahtumien aikana David loukkaa kotiapulaisensa ja pääsee puhtaasti pälkähästä. Mutta tämä tuottaa hänelle vaimonsa Tanujan vihan, ja tämä yrittää auttaa Marya yhdistymään Vijun kanssa vastoin Davidin toiveita. David yrittää sitten kyläläisten avustuksella tappaa sekä Vijun että Maryn, sillä hänen mielestään ainoa rangaistus, jonka he ansaitsevat toistensa rakastamisesta, on kuolema. Yhdistyvätkö rakastavaiset koskaan vai joutuvatko he jatkuvasti erilleen yhteiskunnan erilaisten vastoinkäymisten ja esteiden vuoksi, siitä muodostuu tarinan loppuosa. Elokuva oli uusintafilmatisointi Bharathirajan ohjaamasta tamilihitistä Alaigal Oivathillai, jonka soundtrackin on säveltänyt R.D. Burman.</w:t>
      </w:r>
    </w:p>
    <w:p>
      <w:r>
        <w:rPr>
          <w:b/>
        </w:rPr>
        <w:t xml:space="preserve">Esimerkki 1.5173</w:t>
      </w:r>
    </w:p>
    <w:p>
      <w:r>
        <w:t xml:space="preserve">Fakta1: Fakta2: likainen tuottaja on kiinnostunut kuin vaimo Amrita, Fakta3: Rasheed poistaa Sarkar 's ylivalta avulla Sarkar 's entinen kumppani Vishram Bhagat ja Swami Virendra, Fakta4: Shankar on syvä usko isään, Fakta5: isä pyytää häntä järjestämään vahvempi turvallisuus isä komissaari Shankar ja isä lisäksi ei tarjoa suojelua</w:t>
      </w:r>
    </w:p>
    <w:p>
      <w:r>
        <w:rPr>
          <w:b/>
        </w:rPr>
        <w:t xml:space="preserve">Tulos</w:t>
      </w:r>
    </w:p>
    <w:p>
      <w:r>
        <w:t xml:space="preserve">Subhash Nagre Amitabh Bachchan, jonka seuraajat tuntevat nimellä Sarkar, asuu Mumbaissa. Alkukohtauksissa raiskauksen uhrin isä Veerendra Saxena lähestyy Sarkaria saadakseen oikeutta, jota korruptoitunut laki- ja järjestysjärjestelmä ei ole onnistunut toimittamaan. Sarkar toteuttaa tämän vaatimuksen välittömästi, kun hänen kätyriensä hakkaavat raiskaajan. Hänen poikansa Vishnu Kay Kay Menon näyttelee likaista tuottajaa, joka on kiinnostuneempi näyttelijä Sapna Priyanka Kotharista kuin vaimostaan Amrita Rukhsarista. Sarkarin toinen, suoraselkäisempi poika, Shankar Abhishek Bachchan, palaa Yhdysvalloista rakkaansa Pooja Katrina Kaifin kanssa suoritettuaan siellä opintonsa loppuun. Poijan epäilyt Sarkarin imagosta saavat Shankarin, joka uskoo vakaasti isänsä oikeamielisyyteen, eroamaan hänestä myöhemmin elokuvassa. Eräänä päivänä Dubaissa asuva don Rasheed Zakir Hussain yrittää tehdä diilin Sarkarin kanssa; tämä kieltäytyy heti moraalisin perustein ja kieltää häntä myös tekemästä sitä itse. Rasheed yrittää eliminoida Sarkarin ylivallan Selvar Mani Kota Srinivasa Raon, Sarkarin entisen työtoverin Vishram Bhagatin ja Swami Virendra Jeevan avulla. Samaan aikaan he saavat Sarkarin ansaan murhaamalla hurskaan, suoraselkäisen, Ahimsa-poliittisen johtajan ja Sarkarin suorasukaisen kriitikon Motilal Khuranan Anupam Kherin ja lavastavat Sarkarin syylliseksi murhaan. Kaikki, myös Vishnu, uskovat Sarkarin syyllisyyteen, mutta Shankar uskoo syvästi isäänsä. Sarkar pidätetään ja vangitaan. Shankar ottaa nyt Sarkarin paikan väliaikaisesti. Kuultuaan isänsä murhasuunnitelmasta vankilassa hän lähestyy poliisipäällikkö Anant Jogia ja pyytää tätä järjestämään isälleen vahvemmat turvatoimet, mutta poliisipäällikkö pilkkaa Shankaria ja hänen isäänsä sen lisäksi, että hän ei anna suojelua. Shankarille tulee tunne, että poliisipäällikkö haluaa, että Sarkar murhataan. Shankar ja Khansaab, yksi Sarkarin miehistä, yrittävät pyytää Selvar Manilta apua mahdollisen murhan estämiseksi, mutta Mani pettää heidät lopulta paljastaessaan, että hän on liittoutunut Rasheedin kanssa. Rasheed valmistautuu tappamaan Shankarin ja Khansaabin, mutta vain Khansaab kuolee, kun hän päättää uhrata itsensä Shankarin puolesta. Kun Shankar ehtii vankilaan ja ryhtyy asianmukaisiin toimiin, Sarkarin henkeä yritetään jo tappaa. Sarkar vapautetaan myöhemmin. Hän jää vuodepotilaana, kun Shankar ottaa yhteen Sarkarin vihollisten kanssa. Samaan aikaan Selvar Mani, Swami, Vishram ja Rasheed yrittävät saada Vishnun murhaamaan Sarkarin. Vishnu heitettiin aiemmin ulos Sarkarin talosta, koska hän oli murhannut näyttelijän, jolla oli suhde Sapnan kanssa. Vishnu palaa kotiin teeskennellen katuvansa. Kun hän lähestyy Sarkaria yön pimeydessä aikomuksenaan murhata hänet, Shankar estää hänen suunnitelmansa ja tappaa hänet myöhemmin perustamalla oikeudenmukaisuuden isänsä tavalla, jota ei näytetä elokuvassa, mutta katsoja voi arvata katsottuaan jatko-osat. Shankar eliminoi Rasheedin, Vishramin ja Selvar Manin. Hän onnistuu myös tekemään Swamista nukkensa. Shankar on myös tajunnut, että pääministeri Madan Rathore Deepak Shirke oli oikeasti kaiken takana; hän oli käskenyt Rasheedin murhata Sarkarin. tämä johtaa oikeustoimiin pääministeriä vastaan. Loppukohtauksissa nainen lähestyy Shankaria saadakseen oikeutta poliisin tekaistulle miehensä kohtaamiselle ja kutsuu Shankaria Sarkariksi, kun taas Subash on kiireinen perheen kanssa.</w:t>
      </w:r>
    </w:p>
    <w:p>
      <w:r>
        <w:rPr>
          <w:b/>
        </w:rPr>
        <w:t xml:space="preserve">Esimerkki 1.5174</w:t>
      </w:r>
    </w:p>
    <w:p>
      <w:r>
        <w:t xml:space="preserve">Fakta1: Rao opetti heidät tanssimaan, Fakta2: Fakta3: Zamindar on syyllistynyt rikokseen, Fakta4: Ramu palaa kaupunkiin Krishnan nimissä, Fakta5: Nagabhushanam jättää Roopan ja Taran köyhyyteen.</w:t>
      </w:r>
    </w:p>
    <w:p>
      <w:r>
        <w:rPr>
          <w:b/>
        </w:rPr>
        <w:t xml:space="preserve">Tulos</w:t>
      </w:r>
    </w:p>
    <w:p>
      <w:r>
        <w:t xml:space="preserve">Zamindar Narayana Rao Jandhyalalla on kaksi tytärtä, Roopa ja Tara. Hän opetti heidät tanssimaan. Ramu on Gumasta Nagabhushanamin poika, joka työskentelee zamindarissa. Ramu antaa kukan Roopalle. Kun hän otti kukan vastaan, hän putosi rakennuksesta ja vammautui. Zamindar on hyvin vihainen ja ampuu Ramun revolverilla. Loukkaantunut Ramu hyppää jokeen. Zamindar syyllistyy rikolliseen tekoonsa, menee piiloon ja luovuttaa oikeutensa ja holhouksensa Gumasta CSR:lle. Monen vuoden kuluttua Ramu palaa kaupunkiin Krishnan nimellä. Tänä aikana Nagabhushanam ottaa vähitellen Zamindarin haltuunsa ja jättää Roopan ja Taran köyhyyteen. Krishnasta tulee Appanna Relangin ystävä. Roopa antaa Krishnalle suojaa, ja heidän suhteensa muuttuu rakkaudeksi. Roopa auttaa Roopaa fyysisen vamman hoidossa, Zamindarista varastetuilla rahoilla. Nagabhushanamin toinen poika Gopi Chalam rakastaa Taraa. Krishna järjestää heidät naimisiin. Kun Roopa tietää Krishnan olevan varas, hänen sydämensä särkyy. Nappaakseen Narayana Raon kiinni nykyinen Nagabhushanam järjestää Roopa Devi Sarojalle tanssinäytöksen. Poliisi ryhtyy toimeen ja saa selville, että Krishna ja Ramu ovat yksi ja sama henkilö käsivarressaan olevan tatuoinnin perusteella. Lopulta Rama Krishna ja Roopa menevät naimisiin.</w:t>
      </w:r>
    </w:p>
    <w:p>
      <w:r>
        <w:rPr>
          <w:b/>
        </w:rPr>
        <w:t xml:space="preserve">Esimerkki 1.5175</w:t>
      </w:r>
    </w:p>
    <w:p>
      <w:r>
        <w:t xml:space="preserve">Fakta1: huipentumaa sensuroidaan niin paljon, Fakta2: Fakta3: nykyinen naispääosa ei toimi kunnolla, Fakta4: Sooryan näkemykset materialistisesta maailmasta vaikuttivat siihen, että hän asetti kaiken muun etusijalle isän kuoleman jälkeen, Fakta5: poliitikot käyttävät Chandinia estääkseen A:n vapauttamisen.</w:t>
      </w:r>
    </w:p>
    <w:p>
      <w:r>
        <w:rPr>
          <w:b/>
        </w:rPr>
        <w:t xml:space="preserve">Tulos</w:t>
      </w:r>
    </w:p>
    <w:p>
      <w:r>
        <w:t xml:space="preserve">Ulkomaalainen nainen, Marina, haluaa levittää Sooryan ohjaamaa, julkaisematonta ja kiistanalaista elokuvaa A. Sensuurilautakunta sallii kuitenkin vain kahdenkymmenen satunnaisen minuutin esittämisen, ja elokuvan huipentuma on sensuroitu niin, ettei siinä enää ollut mitään järkeä. Hän ehdottaa sen tuottajille elokuvan kuvaamista uudelleen. Soorya ei kuitenkaan pysty osallistumaan elokuvan kuvauksiin, sillä hänestä tuli juoppo sen jälkeen, kun hänen elokuvallaan debytoinut näyttelijä Chandini hylkää hänen rakkautensa. Sooryan perhe ei pysty selviytymään toimeentulostaan sen jälkeen, kun hän lopettaa elokuvien ohjaamisen. Ajatuksiinsa eksyneenä hän vaeltaa joka ilta humalassa naisen talon lähellä, kunnes naisen kätyrit karkottavat hänet. Eräänä tällaisena yönä Soorya pahoinpidellään pahasti, ja Marina ja tiimi vievät hänet sairaalaan. Siellä yksi Sooryan entisistä apulaisjohtajista selittää Marinalle Sooryan menneisyyden. Soorya oli menestynyt ohjaaja, jolla ei ollut tunteita, varsinkaan naisen rakkautta kohtaan. Kun hänen nykyinen naispääosan esittäjänsä ei pysty näyttelemään kunnolla, hän valitsee tapahtumaketjun jälkeen Chandinin. Aluksi Soorya torjuu Chandininin rakkauden, mutta useiden juoksutusten ja päivien takaa-ajon jälkeen Soorya rakastuu häneen hulluna. Myöhemmin hän tapaa rikkaan ja kiireisen Chandinin, joka asuu suuressa bungalowissa ja varakkaan naimisissa olevan liikemiehen rakastajattarena. Chandini puolustautuu sanomalla, että Sooryan näkemykset materialistisesta maailmasta vaikuttivat siihen, että hän asetti isänsä kuoleman jälkeen rahan kaiken muun edelle. Hän yrittää selittää hänelle, että hän on väärässä, mutta hänet erotetaan. Siitä lähtien Soorya luopui kaikesta ja hänestä tuli alkoholisti, joka vaeltaa joka päivä Sooryan talon lähellä toivoen, että Soorya hyväksyisi hänet. Hän pakenee sairaalasta ja joutuu kohtaamaan Marinan, jolle Soorya selittää rakkaudestaan Chandiniin. Sitten hän pelastaa aloittelevan näyttelijättären nimeltä Archana kätyreiltä, jotka paljastuvat Chandiniksi. Archana paljastaa, että poliitikot käyttävät Chandinia syöttinä saadakseen Sooryan ansaan ja estääkseen hänen A:nsa vapauttamisen, ja Chandini puolestaan käytti hyväkseen näiden poliitikkojen heikkoutta heittäytymissohvan avulla. Hän todistaa tämän Sooryalle, joka pidätetään yhdessä isänsä ja Archanan kanssa prostituutiosyytteen perusteella. Chandini lahjoi poliisit ja sieppaa Archanan, kun Soorya ja hänen isänsä pidätetään. Marina vapauttaa Sooryan ja hänen isänsä takuita vastaan, ja perheen ahdinko saa Sooryan vannomaan kostoa. Hän aloittaa uudelleen A:n kuvaukset ja nousee sillä välin supertähdeksi hänen tähdittämiensä elokuvien menestyksen ansiosta. Huippukohtauksen kuvaukset ovat kesken ja Soorya haluaa kuvata sen oikeasti, joka itse asiassa on Chandinin murha palavassa talossa. Kamera pyörii ja Soorya kidnappaa Chandinin talostaan, jossa hän tappaa liikemiehen. Hän tuo hänet kuvauspaikalle ja sytyttää sen tuleen kameran pyörityksen jälkeen. Hän tyrmää miehen, joka kaatuu tajuttomaksi osuttuaan kiveen. Archana, Marina ja tuottajat tulevat paikalle pelastamaan häntä. Archana näyttää hänelle kuvattua materiaalia elokuvasta paljastettuaan, että Chandini on itse asiassa hyvä nainen, joka halusi palauttaa Sooryan normaaliksi toimimalla häikäilemättömänä rikollisena, joka tuhoaa monien näyttelijöiden, kuten Archanan, elämän. Kuvamateriaalissa näkyy alaston Chandini kuolemassa ja paljastamassa totuuden. Hän kertoo, että liikemies oli muutaman korruptoituneen poliitikon ystävä, joka halusi harrastaa seksiä hänen kanssaan. He tappoivat hänen isänsä ja raiskasivat hänet. Tämä prosessi tallentuu kameraan ja liikemies kiristää Chandinia näyttämään ne. Heidän ohjeidensa mukaan hänen piti huijata Sooryaa. Mutta Archanan avulla hän palauttaa miehen normaaliksi ja antaa A:lle täydellisen lopun. Soorya yrittää pelastaa hänet menemällä taloon, mutta Soorya kuolee ja pyytää häntä elämään pitkään ja tekemään elokuvia, joista hänen kansansa voisi olla ylpeä.</w:t>
      </w:r>
    </w:p>
    <w:p>
      <w:r>
        <w:rPr>
          <w:b/>
        </w:rPr>
        <w:t xml:space="preserve">Esimerkki 1.5176</w:t>
      </w:r>
    </w:p>
    <w:p>
      <w:r>
        <w:t xml:space="preserve">Fakta1: elokuva sijoittuu Upper East Side -asuntoon New Yorkissa, Fakta2: Michael valmistautuu ystävänsä syntymäpäiväjuhliin, Fakta3: Alan soittaa ja haluaa tavata Michaelin, Fakta4: Hank, pian eronnut opettaja, ja Larry ovat pariskunta, jolla on ongelmia yksiavioisuuden kanssa, Fakta5: Bernard yrittää soittaa äidin työnantajan pojalle.</w:t>
      </w:r>
    </w:p>
    <w:p>
      <w:r>
        <w:rPr>
          <w:b/>
        </w:rPr>
        <w:t xml:space="preserve">Tulos</w:t>
      </w:r>
    </w:p>
    <w:p>
      <w:r>
        <w:t xml:space="preserve">Elokuva sijoittuu Upper East Side -asuntoon New Yorkissa vuonna 1968. Michael, roomalaiskatolinen, satunnaisesti työskentelevä kirjailija ja toipuva alkoholisti, valmistautuu järjestämään ystävänsä Haroldin syntymäpäiväjuhlia. Toinen hänen ystävistään, Donald, itseään alisuorittajaksi kutsuva, kaupungista muuttanut mies, saapuu paikalle ja auttaa Michaelia valmisteluissa. Alan, Michaelsin oletettavasti hetero vanha opiskelukaveri Georgetownista, soittaa ja haluaa tavata Michaelin kiireellisesti. Michael suostuu vastahakoisesti ja kutsuu Alanin kylään. Vieraat saapuvat yksi kerrallaan. Emory on stereotyyppinen räikeä sisustussuunnittelija, Hank, pian eronnut opettaja, ja Larry, muotivalokuvaaja, ovat pari, vaikkakin yksiavioisuusongelmista kärsivä, ja Bernard on sympaattinen musta kirjakaupan myyjä. Alan soittaa jälleen ilmoittaakseen Michaelille, ettei hän sittenkään tule, ja juhlat jatkuvat juhlavasti. Mutta yllättäen Alan on sittenkin päättänyt piipahtaa, ja hänen saapumisensa sekoittaa kokouksen. Cowboy - huijari ja Emoryn lahja Haroldille - saapuu paikalle. Jännitteiden lisääntyessä Alan hyökkää Emoryn kimppuun, ja sitä seuranneessa kaaoksessa Harold tekee lopulta suuren esiintymisensä. Keskellä kahakkaa Michael alkaa impulsiivisesti juoda taas. Vieraiden päihtyessä yhä enemmän piilossa olevat kaunat alkavat nousta pintaan, ja juhlat siirtyvät terassilta sisätiloihin äkillisen vesisateen vuoksi. Michael, joka uskoo Alanin olevan kaapissa oleva homoseksuaali, aloittaa puhelinleikin, jossa jokaisen vieraan on soitettava sille henkilölle, jota hän todella uskoo rakastaneensa. Jokaisen puhelun myötä menneisyyden arvet ja nykyiset ahdistukset paljastuvat. Bernard yrittää vastahakoisesti soittaa äitinsä työnantajan pojalle, jonka kanssa hänellä oli seksuaalinen suhde teini-ikäisenä, kun taas Emory soittaa hammaslääkärille, johon hän oli ihastunut lukioaikana. Bernard ja Emory katuvat heti, että he soittivat puhelut. Hank ja Larry yrittävät soittaa toisilleen Michaelsin asunnossa olevien kahden puhelinlinjan kautta. Michaelin suunnitelma huijata Alania pelillä näyttää menevän pieleen, kun Alan soittaa vaimolleen, eikä miespuoliselle opiskelukaverilleen Justin Stewartille, jonka Michael oli olettanut olevan Alanin rakastaja. Kun juhlat päättyvät ja vieraat lähtevät, Michael lyyhistyy nyyhkyttäen Donaldsin syliin. Kun hän ryhdistäytyy, näyttää siltä, että hänen elämänsä pysyy hyvin samanlaisena.</w:t>
      </w:r>
    </w:p>
    <w:p>
      <w:r>
        <w:rPr>
          <w:b/>
        </w:rPr>
        <w:t xml:space="preserve">Esimerkki 1.5177</w:t>
      </w:r>
    </w:p>
    <w:p>
      <w:r>
        <w:t xml:space="preserve">Fakta1: pettynyt yliopistosta valmistunut asuu kotona leskeksi jääneen isänsä kanssa ja on harjoittelijana Seattle Magazinessa, Fakta2: Fakta3: Jeff paljastaa taka-ajatuksen tehtävälle etsiä kauan sitten kadonnut rakkauden kohde, Fakta4: Duplass esiintyy ehdokkaana, jotta hän voisi lähteä mukaan tehtävään, Fakta5: tehtävänä on estää vanhan tyttöystävän kuolema.</w:t>
      </w:r>
    </w:p>
    <w:p>
      <w:r>
        <w:rPr>
          <w:b/>
        </w:rPr>
        <w:t xml:space="preserve">Tulos</w:t>
      </w:r>
    </w:p>
    <w:p>
      <w:r>
        <w:t xml:space="preserve">Darius Britt Aubrey Plaza on pettynyt yliopistosta valmistunut tyttö, joka asuu kotona leskeksi jääneen isänsä Jeff Garlinin kanssa ja on harjoittelijana Seattle Magazinessa. Yksi lehden kirjoittajista, Jeff Schwensen Jake Johnson, ehdottaa, että tutkitaan sanomalehden ilmoitusta, jossa lukee: Jeffin pomo Bridget Mary Lynn Rajskub hyväksyy hänen juttuideansa ja Jeff valitsee tiiminsä: Darius ja mies nimeltä Arnau Karan Soni, ahkera biologian opiskelija, joka on harjoittelussa lehdessä monipuolistaakseen ansioluetteloaan. He matkustavat Ocean View'n merenrantayhteisöön etsimään ja profiloimaan mainoksen takana olevan henkilön. Jeff paljastaa myöhemmin tehtävän taka-ajatuksen: hän haluaa jäljittää kaupungissa asuvan, kauan sitten kadonneen rakkauden. Darius saa selville, että ilmoituksen takana on Kenneth Calloway Mark Duplass, paikallisen ruokakaupan varastovirkailija. Jeffin yritys lähestyä Kennethiä vieraannuttaa hänet, joten Jeff määrää Dariuksen ottamaan yhteyttä. Dariuksen tyytymätön asenne palvelee häntä hyvin, ja hän ystävystyy nopeasti Kennethin kanssa, kun hän esiintyy ehdokkaana Kennethin mukana hänen tehtävässään. Vaikka Kenneth on vainoharhainen ja uskoo, että salaiset agentit seuraavat hänen jokaista liikettään, Darius voittaa Kennethin luottamuksen, kun hän osallistuu harjoituksiin Kennethin taloa ympäröivässä metsässä ja alkaa kehittää tunteita Kennethiä kohtaan. Hän kertoo Kennethille menettäneensä äitinsä nuorena ja että hänen tehtävänsä on estää se. Kenneth sanoo, että hänen tehtävänsä on palata vuoteen 2001 ja estää vanhan tyttöystävänsä Belindan kuolema, joka sai surmansa, kun joku ajoi auton hänen taloonsa. Samaan aikaan Jeff etsii Liz Jenica Bergeren, teinivuosien seurustelusuhteensa; vaikka tämä ei ole yhtä viehättävä kuin hänen muistoissaan nuoremmasta itsestään, he ottavat uudelleen yhteyttä ja nukkuvat yhdessä. Mies pyytää tyttöä palaamaan Seattlelle, mutta tyttö uskoo, että kyseessä on vain uusi suhde Jeffille, joten hän kieltäytyy. Hylkäämisestä järkyttyneenä Jeff vie Arnaun kaupungille, ja he iskevät nuoria naisia. Jeff kehottaa Arnauta olemaan tuhlaamatta nuoruuttaan ja suostuttelee hänet viettämään yön yhden naisen kanssa. Seuraavana aamuna Jeff saa puhelinsoiton Bridgetiltä, joka on seurannut tiimin muistiinpanoja jutusta; hän ilmoittaa, että Belinda Kristen Bell on yhä elossa. Haastattelun aikana Darius saa tietää, että Belinda oli vain Kennethin ystävä ja että Kenneth oli ajanut hänen silloisen poikaystävänsä taloon, mutta kukaan ei loukkaantunut. Haastattelun jälkeen Dariusta kuulustelee kaksi hallituksen agenttia, jotka ovat seuranneet Kennethiä ja uskovat, että hän saattaa olla vakooja, koska hän on ollut yhteydessä hallituksen tiedemiehiin. Darius palaa Kennethin talolle kysyäkseen häneltä Belindasta, mutta Kenneth järkeilee, että hänen aikamatkustuksensa on täytynyt toimia. Sitten Jeff tulee sisään varoittamaan heitä siitä, että hallituksen agentit ovat myös tontilla. Kenneth joutuu paniikkiin ja juoksee metsään. Darius seuraa häntä ja huomaa, että Kenneth on noussut aikakoneeseensa, joka on integroitu pieneen veneeseen. Darius pyytää anteeksi, että valehteli Kennethille, kertoo hänelle, että kaikki muu, mitä he jakoivat, oli totta, ja liittyy Kennethin aikakoneeseen. Kenneth kertoo Dariukselle, että hänen tehtävänsä on päivitetty, ja sanoo, että hän haluaa nyt palata hakemaan Dariusta. Kun Jeff, Arnau ja kaksi hallituksen agenttia katselevat, Kenneth aktivoi aikakoneen ja se katoaa yhdessä itsensä ja Dariuksen kanssa.</w:t>
      </w:r>
    </w:p>
    <w:p>
      <w:r>
        <w:rPr>
          <w:b/>
        </w:rPr>
        <w:t xml:space="preserve">Esimerkki 1.5178</w:t>
      </w:r>
    </w:p>
    <w:p>
      <w:r>
        <w:t xml:space="preserve">Fakta1: Hacker oli sulkenut aseita valmistavan tehtaan, Fakta3: Presidentin ehdotusta sodasta kansainvälistä terrorismia vastaan pidetään liian absurdina, Fakta4: Amerikkalainen sheriffi Bud Boomer arvostelee kanadalaista olutta osallistuessaan naapurimaiden väliseen jääkiekko-otteluun Niagaran putouksilla, Fakta5: Stuart kerää lisätietoja Kanadasta vuorollaan.</w:t>
      </w:r>
    </w:p>
    <w:p>
      <w:r>
        <w:rPr>
          <w:b/>
        </w:rPr>
        <w:t xml:space="preserve">Tulos</w:t>
      </w:r>
    </w:p>
    <w:p>
      <w:r>
        <w:t xml:space="preserve">Tuhannet entiset työntekijät ovat närkästyneitä sotilasliikemies R.J. Hacker G. D. Spradlinille, joka oli sulkenut aseita valmistavan Hacker Dynamics -tehtaansa. Entisessä tehtaassa pidetyssä konferenssissa hän sysää syyllisyyden yrityksensä sulkemisesta Yhdysvaltain nykyiselle presidentille Alan Aldalle, joka on juuri saapunut paikalle. Presidentti puolustaa omaa vakaumustaan, jonka mukaan lasten tulevaisuus on tärkeämpi kuin sota, mikä on aiheuttanut hänen kannatuslukujensa suuren laskun. Konferenssin jälkeen hän ilmaisee luottamushenkilöilleen kenraali Dick Panzerille Rip Tornille ja kansallisen turvallisuuden neuvonantajalle Stuart Smileylle Kevin Pollakille tyytymättömyytensä siihen, ettei hänellä ole vihollista, jonka kanssa sotia. Yritys neuvotella Venäjän presidentin Vladimir Kruschkinin kanssa Richard E. Councilin kanssa uuden kylmän sodan aloittamisesta Venäjän kanssa epäonnistuu, ja presidentin ehdotus sotimisesta kansainvälistä terrorismia vastaan katsotaan liian absurdiksi. Sattumalta amerikkalainen sheriffi Bud Boomer John Candy arvostelee loukkaavasti kanadalaista olutta osallistuessaan naapurimaiden väliseen jääkiekko-otteluun Niagaran putouksilla Ontariossa. Seurannut tappelu päätyy uutisiin ja herättää Stuartin huomion; Stuart puolestaan kerää lisätietoja Kanadasta CIA:n agentilta nimeltä Gus Brad Sullivan, joka ehdottaa Kanadaa uudeksi viholliseksi. Ennen pitkää televisiokanavat ovat täynnä Kanadan vastaista propagandaa, johon Boomer uskoo koko sydämestään. Hän valmistautuu sotaan jakamalla aseita sheriffitovereilleen, joihin kuuluvat hänen tyttöystävänsä Honey Rhea Perlman ja heidän ystävänsä Roy Boy Kevin J. OConnor ja Kabral Jabar Bill Nunn. Kun he ottavat kiinni ryhmän kanadalaisiksi pukeutuneita amerikkalaisia, jotka yrittävät tuhota vesivoimalaitoksen Gussin vastalauseista huolimatta, he hiipivät rajan yli roskaamaan Kanadan maita, mikä johtaa siihen, että Kanadan kuninkaallinen ratsupoliisi pidättää Honeyn. Pelastusyrityksessä Boomer, Roy Boy ja Kabral hiipivät kanadalaiseen voimalaitokseen ja aiheuttavat koko maan kattavan sähkökatkoksen. Kun presidentti saa tietää tästä, hän määrää Boomerin poistettavaksi välittömästi Kanadasta ennen kuin on liian myöhäistä. Hacker, joka haluaa kostaa presidentille hänen liiketoimintansa lopettamisen, käyttää Hacker Hellstorm -ohjelmaa aktivoidakseen ohjussiilot eri puolilla maata. Presidentti saa tietää, että siilojen aktivoinnin aiheuttanut signaali oli peräisin Kanadasta, ja kutsuu Hackerin paikalle. Hacker tarjoutuu myymään presidentille ohjelman, joka voi kumota Hellstormin - 1 biljoonaa vastaan. Kun aikaa on jäljellä enää kuusi minuuttia, presidentti yrittää selvittää, mitä on tekeillä. Stuart, joka on kyllästynyt siihen, että presidentti on liian kiireinen antaakseen Hackerille rahat, tajuaa, että Hacker, joka nousee ylös lähteäkseen, on se, joka hallitsee siiloja, ei Kanada, ja rynnättyään ylös ottaa häneltä Hellstormin pysäyttämiseen tarvittavat käyttökoodit tappaen samalla vahingossa Hackerin. Presidentti määrää Stuartsin pidätettäväksi, vaikka tämä protestoi, että hän pystyy nyt antamaan koodit presidentille, jotta he voisivat deaktivoida Moskovaan suunnatut ohjukset. Laukaisuajankohdan lähestyessä presidentti pyytää Kanadan pääministeriä Clark MacDonald Wallace Shawnia puhelimitse estämään laukaisun. Sillä välin Honey vietiin mielisairaalaan vangitsemisensa jälkeen ja hän pakeni CN Toweriin asti. Hän löytää huipulla sijaitsevan Hellstormin keskustietokoneen ja tuhoaa sen konekiväärillä, jolloin laukaisu keskeytyy. Sitten hän tapaa Boomerin, joka oli jäljittänyt hänet torniin, ja he palaavat pikaveneellä Yhdysvaltoihin. Loppukohtaus paljastaa hahmojen kohtalon: Presidentti hävisi seuraavissa vaaleissa suurella äänivyöryllä ja juontaa nyt Get Up, Cleveland -ohjelmaa; Stuart istui kahdeksan kuukautta vankilassa, mutta uusi presidentti armahti hänet; kenraali Panzer teki itsemurhan kuultuaan, että Hogans Heroes oli fiktiivinen; Gus nähtiin viimeksi matkalla Meksikoon; R. Gus oli matkalla Meksikoon.J. Hackersin ruumista on katseltu päivittäin republikaanien päämajassa; Kabralista on tullut jääkiekkotähti, joka on voittanut Hart Memorial Trophyn kolme vuotta peräkkäin; Roy Boysin olinpaikka on jäänyt tuntemattomaksi; ja MacDonald hallitsee yhä rautaisella nyrkillä.</w:t>
      </w:r>
    </w:p>
    <w:p>
      <w:r>
        <w:rPr>
          <w:b/>
        </w:rPr>
        <w:t xml:space="preserve">Esimerkki 1.5179</w:t>
      </w:r>
    </w:p>
    <w:p>
      <w:r>
        <w:t xml:space="preserve">Fakta1: Fakta2: edesmennyt äiti asui siellä usein, Fakta3: ryhmä käyttää poissaoloa hyväkseen ja tutkii paikallisia metsäalueita, Fakta4: brittiarmeijan myrsky vie heidät seuraavana päivänä läheiseen kaupunkiin, Fakta5: kauhu siitä, mitä Daisy on tehnyt, sekä pelot alkavat ottaa veronsa Daisyyn.</w:t>
      </w:r>
    </w:p>
    <w:p>
      <w:r>
        <w:rPr>
          <w:b/>
        </w:rPr>
        <w:t xml:space="preserve">Tulos</w:t>
      </w:r>
    </w:p>
    <w:p>
      <w:r>
        <w:t xml:space="preserve">Daisy, neuroottinen ja anorektinen amerikkalainen teini-ikäinen, lähetetään kesäksi Englannin maaseudulle Penn-tätinsä ja serkkujensa Eddien, Isaacin ja Piperin luokse. Hän saapuu Heathrow'n lentokentälle, jossa turvatoimet ovat tiukentuneet ja Pariisissa on raportoitu pommi-iskusta, ja Isaac ajaa serkkujensa maatilalle, jonka hän huomaa olevan ränsistynyt ja hyvin sotkuinen. Vaikka Daisy on aluksi jyrkkä, hän lämpenee heille kuultuaan, että hänen edesmennyt äitinsä asui siellä usein. Daisy rakastuu myös Eddieen, vanhimpaan serkkuunsa, ja huomaa, että tämä on yhtä sisäänpäin kääntynyt ja voimakastahtoinen kuin hänkin, ja hän huomaa tämän epätavallisen, lähes mystisen yhteyden eläimiin. Muutama päivä hänen saapumisensa jälkeen hänen tätinsä lentää Geneveen hätäkonferenssiin, koska hän on asiantuntija terrorististen ääriryhmien suhteen, ja ryhmä käyttää hänen poissaoloaan hyväkseen tutkiakseen paikallista metsää. Heidän kesähupinsa päättyy, kun terroristiliitto räjäyttää Lontoossa ydinpommin, joka saattaa tappaa satojatuhansia; ydinlaskeuma ulottuu heidän kotiinsa asti. Jälkiseurauksena sähköt katkeavat, ja he kuulevat hätäradiolähetyksestä, että sotatila on julistettu. Seuraavana päivänä amerikkalainen konsulivirkailija saapuu taloon ja tarjoaa Daisylle pääsyä kotiin. Koska hän ei pysty auttamaan serkkujaan, hän neuvoo heitä pysymään sisätiloissa ja odottamaan evakuointia. Kun he ovat muuttaneet läheiseen navettaan, Daisy harrastaa seksiä Eddien kanssa ja päättää, että hän jäisi mieluummin heidän luokseen. Seuraavana päivänä brittiarmeija kuitenkin ryntää suojaan ja vie heidät läheiseen kaupunkiin. Siellä he saavat tietää, että tytöt ja pojat evakuoidaan eri puolille maata. Sekä Eddie että Daisy vastustavat erottamista, ja Daisy sidotaan vaijerisiteillä; Eddie kehottaa häntä palaamaan kotiinsa, kun hän saa tilaisuuden. Daisy ja Piper viedään brittiläisen armeijan majurin ja hänen vaimonsa kotiin, joka ottaa heidät huostaansa. Daisy on päättänyt paeta, ja hän alkaa hienovaraisesti kerätä tarvikkeita, mutta vihollinen hyökkää heidän naapurustoonsa ennen kuin hän ehtii ottaa kaiken tarvitsemansa. Kun Daisy ja Piper vaeltavat maaseudulla, Daisy tulkitsee unensa Eddiestä osoituksiksi tämän nykyisestä tilanteesta. Eräänä yönä Daisy herää ja näkee joukkoraiskauksen. Hän ja Piper pakenevat, mutta kun Piper alkaa valittaa, Daisy uhkaa hylätä hänet. Jo aiemmasta kokemuksesta järkyttyneinä he saavat selville verilöylyn leirillä, jonne Isaac ja Eddie oli viety. Daisy tarkistaa vastahakoisesti ruumiit; vaikka Eddie ei olekaan kuolleiden joukossa, Isaacsin ruumis on. Hän ottaa surumielisesti Isaacin silmälasit ja hautaa ne myöhemmin. Kun he lähtevät, kaksi aseistautunutta miestä huomaa heidät ja jahtaa heitä metsän läpi. Piper ja Daisy päättävät piiloutua, mutta miehet löytävät Piperin. Daisy uhkaa heitä aseella ja ampuu impulsiivisesti molemmat; hän tappaa toisen ja haavoittaa toista. Tekonsa kauhu ja pelot alkavat viedä Daisyltä veronsa. Myöhemmin hän huomaa, että he ovat kadottaneet kartan ja kompassin, ja tytöt ovat jo luovuttamassa, kun he näkevät Eddien lemmikkihaukan lentävän yläpuolella. He tajuavat, että se johdattaa heidät kotiin, ja seuraavat sitä. Kotiin päästyään heidän riemunsa muuttuu kauhuksi, kun he huomaavat, että sinne sijoitettu sotilasvaruskunta on teurastettu; talo on ryöstetty ja tyhjä; vain Jet, Piperin koira, on jäljellä. Eddie ei ole myöskään ladossa, jossa he olivat suojautuneet, ja vaikka Piper on iloinen päästessään kotiin, Daisy murtuu itkuun ulkona. Seuraavana päivänä he kuitenkin kuulevat Jetin haukkuvan, ja Daisy juoksee metsään, jossa hän löytää Eddien tajuttomana; hänellä on vakavia palovammoja, haavoja ja silmät ovat turvonneet umpeen. Kun Daisy hoitaa Daisya, julistetaan tulitauko, sähköt palaavat, uusi hallitus muodostetaan ja maa alkaa toipua. On kuitenkin selvää, että Eddie kärsii posttraumaattisesta stressihäiriöstä ja on mykkä. Kun hän vahingossa viiltää itseään puutarhatöissä, Daisy imee hellästi verta hänen haavastaan, mikä jäljittelee hänen aiempaa toimintaansa. Hän suutelee Eddietä toivoen, että tämä toipuisi pian.</w:t>
      </w:r>
    </w:p>
    <w:p>
      <w:r>
        <w:rPr>
          <w:b/>
        </w:rPr>
        <w:t xml:space="preserve">Esimerkki 1.5180</w:t>
      </w:r>
    </w:p>
    <w:p>
      <w:r>
        <w:t xml:space="preserve">Fakta1: yksinkertainen hyväsydäminen nuori mies Bahadhur on entinen panchayathin puheenjohtaja ja Shasthri on nuori maanviljelijä etsii työtä, Fakta2: entisellä panchayathin puheenjohtajalla on pakkomielle viinaa ja naisia kohtaan, Fakta3: Bahadhur ostaa lottokupongin pojalta, Fakta4: poika antaa lipun Lalille, Fakta5: Lal Bahadhur ja Shasthri lähtevät etsimään kadonnutta lippua.</w:t>
      </w:r>
    </w:p>
    <w:p>
      <w:r>
        <w:rPr>
          <w:b/>
        </w:rPr>
        <w:t xml:space="preserve">Tulos</w:t>
      </w:r>
    </w:p>
    <w:p>
      <w:r>
        <w:t xml:space="preserve">Lal Jayasurya on yksinkertainen hyväsydäminen nuori mies, joka etsii työtä, Bahadhur Nedumudi Venu on entinen panchayath-puheenjohtaja, jolla on pakkomielle viinaan ja naisiin, ja ShasthriAju Varghese on nuori maanviljelijä, joka kamppailee saadakseen jonkin asiakirjan hyväksytyksi valtion sektorilta. Nämä kolme toisilleen täysin tuntematonta miestä matkustavat KSRTC:n bussilla Ernakulamiin. Bahadhur ostaa pojalta arpalipun, ja poika antaa toisen lipun Lalille, koska hänellä ei ole vaihtorahaa. Kolmikon tiet erkanevat Ernakulamiin saavuttuaan, mutta myöhemmin he saavat tietää, että Lalin hankkimalla arvalla on voitettu miljoona rupiaa. Lal, Bahadhur ja Shasthri yhdistävät voimansa ja lähtevät etsimään kadonnutta lippua. Tämä on tarinan ydin.</w:t>
      </w:r>
    </w:p>
    <w:p>
      <w:r>
        <w:rPr>
          <w:b/>
        </w:rPr>
        <w:t xml:space="preserve">Esimerkki 1.5181</w:t>
      </w:r>
    </w:p>
    <w:p>
      <w:r>
        <w:t xml:space="preserve">Fakta1: Fakta2: Vakuutustutkija Joe Peters ja kumppani ratkaisevat tapauksen: Dixon teeskentelee olevansa vaimo saadakseen suuren alennuksen lentolippujen hinnasta, Fakta3: Joe tuntee vetoa Dianeen, vaikka ei pidä taltuttajista, Fakta4: rakkaus Joeen on suurempi kuin rakkaus rahaan, Fakta5: ryöstö sattuu samaan aikaan kuin Joen ja Dianen häämatka, mikä antaa hänelle alibin.</w:t>
      </w:r>
    </w:p>
    <w:p>
      <w:r>
        <w:rPr>
          <w:b/>
        </w:rPr>
        <w:t xml:space="preserve">Tulos</w:t>
      </w:r>
    </w:p>
    <w:p>
      <w:r>
        <w:t xml:space="preserve">Vakuutustutkija Joe Peters McGraw ja hänen kumppaninsa Harry Miller Louis Jean Heydt ratkaisevat tapauksen ja valmistautuvat lentämään kotiin. Joe tapaa lentokentällä Diane Dixonin. Hän teeskentelee miehen tietämättä olevansa hänen vaimonsa saadakseen suuren alennuksen lentolippujen hinnasta. He päätyvät jakamaan hotellihuoneen, kun myrsky pakottaa heidät keskeyttämään lennon. Joe tuntee vetoa Dianeen, vaikka hän inhoaa taltuttajia. Diane tekee selväksi, että hän rakastaa elämän hienompia asioita, joihin Honest Joella, kuten Diane häntä kutsuu, ei ole varaa pienellä 350 euron kuukausipalkallaan, joten he eroavat Los Angelesiin saavuttuaan. Sattumalta, kun Joe ja Harry saavat tehtäväkseen tutkia Kendall Webb Lowell Gilmorea, turkisryöstön pääepäiltyä, Joe törmää Dianeen, joka on nyt Webbin tyttöystävä. Heidän keskinäinen vetovoimansa syttyy, ja Joe järjestää Webbille ryöstön, jossa hän käyttää sisäpiirin tietojaan 1 250 000 dollarin käteislähetyksestä rahoittaakseen unelmaelämän Dianen kanssa. Ironista kyllä, Diane päättää, että hänen rakkautensa Joeta kohtaan on suurempi kuin hänen rakkautensa rahaan. Kun Diane kertoo Joelle haluavansa mennä naimisiin, mies yrittää perääntyä sopimuksestaan Webbin kanssa. Webb kuitenkin vakuuttaa hänet siitä, että Diane ei ehkä tunne samoin muutaman kuukauden jälkeen, kun hän on elänyt Joe'n vaivaisella palkalla. Ryöstö osuu samaan aikaan kuin Joen ja Dianen häämatka, mikä antaa hänelle alibin. Lopulta Joe tunnustaa Dianelle tekonsa. Rautatiepostivaunun ryöstö onnistuu, mutta rautatietyöntekijä loukkaantuu ja kuolee myöhemmin. Asiat menevät siitä eteenpäin alamäkeen. Yksi ryöstäjistä tunnistetaan ja pidätetään. Epätoivoissaan Joe järjestää tapaamisen Webbin kanssa autiolla valtatien pätkällä kertomalla tälle, että hänellä on suunnitelma, jonka avulla he pääsevät ulos sotkusta. Kamppailun jälkeen hän kuitenkin tyrmää Webbin ja järjestää auto-onnettomuuden, jossa Webb kuolee ja hänen osuutensa rahoista palaa osittain. Harry saa selville, että hänen kumppaninsa on sekaantunut asiaan, ja pyytää häntä antautumaan. Sen sijaan Joe yrittää paeta Dianen kanssa Meksikoon, mutta hänet jäljitetään ja ammutaan. Hän kuolee Dianen syliin.</w:t>
      </w:r>
    </w:p>
    <w:p>
      <w:r>
        <w:rPr>
          <w:b/>
        </w:rPr>
        <w:t xml:space="preserve">Esimerkki 1.5182</w:t>
      </w:r>
    </w:p>
    <w:p>
      <w:r>
        <w:t xml:space="preserve">Fakta1: 32-vuotias kansainvälisen monialayrityksen toimitusjohtaja Damien Thorn nimitetään Yhdysvaltain Ison-Britannian suurlähettilään karmean itsemurhan jälkeen, Fakta2: Fakta3: Spiletto pappi tarkkaili Damienia adoptioisän kuoleman jälkeen Subiacon luostarissa, Fakta4: Reynolds paljastaa Damienin todellisen henkilöllisyyden antaessaan todisteita murhista, Fakta5: Dean valmistautuu pakenemaan maasta vain palatakseen kotiin ja tullakseen vaimonsa tappamaksi.</w:t>
      </w:r>
    </w:p>
    <w:p>
      <w:r>
        <w:rPr>
          <w:b/>
        </w:rPr>
        <w:t xml:space="preserve">Tulos</w:t>
      </w:r>
    </w:p>
    <w:p>
      <w:r>
        <w:t xml:space="preserve">Yhdysvaltain Ison-Britannian suurlähettilään Robert Ardenin kaamean itsemurhan jälkeen hänen tilalleen nimitetään 32-vuotias kansainvälisen monialayhtiön toimitusjohtaja Damien Thorn Sam Neill, joka on hänen adoptioisänsä Robert Thornin entinen toimihenkilö. Hyväksyttyään täysin epäpyhän sukujuurensa ja johdettuaan yritystään seitsemän vuoden ajan Damien yrittää nyt muokata kohtaloaan pysäyttämällä Kristuksen toisen tulemisen. Isä DeCarlo Rossano Brazzi, pappi Subiacon luostarista, jossa isä Spiletto vietti viimeiset päivänsä ja jossa hän tarkkaili Damienia kaukaa adoptioisän kuoleman jälkeen, hankkii kuitenkin Chicagossa sijaitsevan Thorn-museon raunioista kaivetut Megiddon seitsemän tikaria. Yhdessä kuuden muun papin kanssa DeCarlo suunnittelee tappavansa Damienin ja löytävänsä samalla Kristuksen lapsen. Samaan aikaan Damien alkaa romanttisesti seurustella toimittaja Kate Reynoldsin Lisa Harrow'n kanssa. Kun Damien saa tietää salamurhaajistaan ja tappaa ajan mittaan kaikki muut paitsi DeCarlon, hän ryhtyy muokkaamaan Reynoldsin nuoresta pojasta Peter Barnaby Holmista opetuslasta leikkimällä pojan isähahmon kaipuulla. Kun tähdet asettuvat kohdakkain Kassiopeian tähdistössä 24. maaliskuuta 1982, jolloin syntyy niin sanottu toinen Betlehemin tähti, Damien tajuaa, että se on merkki toisesta tulemisesta, ja käskee seuraajiaan tappamaan kaikki Englannissa 24. maaliskuuta 1982 aamulla syntyneet pojat estääkseen Kristuslapsen paluun valtaan. Viikko 31 lapsen kuolemantapauksen jälkeen Reynolds kohtaa DeCarlon, joka paljastaa Damiensin todellisen henkilöllisyyden ja antaa samalla todisteita murhista. Seuraavana päivänä seksin aikana Damien sodomoi Reynoldsia peräaukkoon. Seuraavana aamuna Reynolds löytää Damiensin syntymämerkin. Damien kehottaa Peteriä seuraamaan DeCarloa, minkä seurauksena Damien saa tietää, että hänen neuvonantajansa Harvey Dean oli salannut poikansa syntymäpäivän, kun Peter raportoi DeCarlon käyneen Deanin vaimon Barbaran luona ja paljastaneen miehensä roolin lapsimurhissa. Dean kieltäytyy tappamasta poikaansa ja valmistautuu pakenemaan maasta, mutta palatakseen kotiin hänen vaimonsa Barbara, joka on joutunut Damiensin hallintaan ja murhannut heidän lapsensa, tappaa hänet. DeCarlo vierailee myöhemmin Reynoldsin luona ja paljastaa, että Peter on nyt Damiensin vaikutuksen alaisena ja että oikea Kristuslapsi on nyt Damiensin ulottumattomissa. Reynolds suostuu auttamaan DeCarloa ja huijaa Damienia lupaamalla viedä hänet kirkon raunioille, jossa Kristuslapsi on, vastineeksi Peteristä. Suunnitelma epäonnistuu, kun Damien huomaa DeCarlon ensin ja käyttää Peteriä ihmiskilpenä tikaria vastaan. Kun Pietari kuolee äitinsä syliin, Damien kuristaa isä DeCarlon ennen kuin kutsuu Kristusta ilmestymään eteensä ja kohtaamaan hänet. Tämä jättää Damienin alttiiksi sille, että Reynolds puukottaa häntä selkään DeCarlon Megiddo-tikarilla. Kun Damien horjuu pihan läpi ja lyyhistyy, hänen yläpuolellaan olevaan holvikaareen ilmestyy näky Kristuksesta. Damien haukkuu Kristusta siitä, että hän luulee voittaneensa, ja kuolee sitten. DeCarlo ilmestyy uudelleen Petersin ruumis mukanaan ja luovuttaa hänet rukoilevalle Katelle ennen kuin he poistuvat raunioista. Ilmestyskirjan 21. luvun 4. jae nähdään, mikä osoittaa, että kun Kristus palaa maan päälle, rauha vallitsee kaikkien niiden kohdalla, jotka uskollisesti odottivat Herran paluuta.</w:t>
      </w:r>
    </w:p>
    <w:p>
      <w:r>
        <w:rPr>
          <w:b/>
        </w:rPr>
        <w:t xml:space="preserve">Esimerkki 1.5183</w:t>
      </w:r>
    </w:p>
    <w:p>
      <w:r>
        <w:t xml:space="preserve">Fakta1: Fakta2: pesäpallo ja Tiger etsivät metsään kadonnutta pesäpalloa, Fakta3: Sally astuu ulos suihkusta, Fakta4: Sallyn huudot tuovat neuvonantajat sekä Karenin ja Eddy Alfredin, Fakta5: Michelle saa tietää Karenin katoamisesta ja puuttuvista kanootista seuraavana aamuna.</w:t>
      </w:r>
    </w:p>
    <w:p>
      <w:r>
        <w:rPr>
          <w:b/>
        </w:rPr>
        <w:t xml:space="preserve">Tulos</w:t>
      </w:r>
    </w:p>
    <w:p>
      <w:r>
        <w:t xml:space="preserve">Eräänä yönä Blackfootin leirillä useat leiriläiset tekevät Cropsy-nimisen talonmiehen kanssa pilan asettamalla hänen sänkynsä viereen madonleikattua kalloa, jonka silmäkuoppiin on asetettu kynttilöitä. Kun talonmies herää leiriläisten paukuttaessa hänen ikkunaansa, hän säikähtää kalloa ja kaataa sen vahingossa sänkyynsä, jolloin syttyy tulipalo. Liekit yltävät bensatankkiin, jossa se sytyttää Cropsyn ja hänen mökkinsä. Hän juoksee ulos liekkien nielemänä ja kompastuu jokeen, kun pojat pakenevat paikalta. Viisi vuotta myöhemmin Cropsy pääsee sairaalasta huolimatta epäonnistuneista ihonsiirroista, ja hän käyttää takkia ja hattua piilottaakseen epämuodostumansa. Ulkona ollessaan häntä houkuttelee prostituoitu, ja raivonpuuskassa hän puukottaa tätä toistuvasti saksilla. Pian hän varustautuu puutarhasaksilla ja lähtee toiselle kesäleirille, joka on nimeltään Camp Stonewater. Leirillä ohjaajat ja leiriläiset pelaavat pesäpalloa, ja Tiger, yksi leiriläisistä, lähtee etsimään metsään kadonnutta pesäpalloa. Tiger löytää pallon ja juoksee takaisin peliin juuri ennen kuin Cropsy melkein hyökkää hänen kimppuunsa. Seuraavana aamuna Alfred-niminen leiriläinen pelästyttää Sallyn, kun tämä astuu suihkusta ulos. Sallyn huudot saavat ohjaajat Michellen ja Toddin paikalle, ja leiriläiset Karen ja Eddy ottavat Alfredin kiinni. Michelle on raivoissaan Alfredin teoista ja vaatii häntä lähtemään, mutta Todd puhuu hänelle; hän saa selville, että Alfredilla ei ole ystäviä ja että hän vain pilaili Sallyn kanssa. Myöhemmin Sallyn poikaystävä Glazer kohtaa Alfredin, mutta Todd saa hänet perääntymään, ja Alfred pyytää Sallyltä anteeksi. Sinä iltana Alfred näkee Cropsyn ikkunansa ulkopuolella, mutta kukaan ei usko häntä. Seuraavana päivänä Todd, Michelle ja lapset lähtevät melontaretkelle Devils Creek -joelle, ja Todd kertoo leiriläisille Cropsyn legendasta. Nuotion jälkeen Karen ja Eddy menevät järvelle uimaan alasti. Eddy suuttuu, kun Karen harkitsee uudelleen seksiä hänen kanssaan, ja lähtee järveltä hakemaan vaatteitaan. Kun hän kerää niitä, Cropsy tarttuu häneen ja viiltää hänen kurkkunsa auki saksillaan. Seuraavana aamuna Michelle saa tietää Karenin katoamisesta ja kadonneista kanootista. Hänen ja Toddin kuulustellessa Eddyä leiriläiset Fish, Woodstock, Marine ja Barbara etsivät kanootteja tilapäisellä lautalla. He näkevät kanootin ja melovat sen luokse, mutta Cropsy väijyy heitä, hyppää kanootista ja tappaa heidät kaikki raa'asti saksillaan. Aikaisin seuraavana aamuna Glazer harrastaa seksiä Sallyn kanssa metsässä, mutta saa ennenaikaisen siemensyöksyn. Tämän jälkeen hän hakee tulitikkuja sytyttääkseen nuotion ja jatkaakseen heidän läheisyyttään. Poissa ollessaan Cropsy ilmestyy ja työntää väkisin sakset Sallyn rintaan, ja palannut Glazer saa puukon kaulaansa ja Cropsy kiinnittää hänet puuhun. Alfred näkee tämän ja herättää Toddin, joka tulee mukaan. Ruumista tutkiessaan Cropsy lyö Toddin tajuttomaksi, ja hän lähtee Alfredin perään. Michelle löytää teurastettujen leiriläisten ruumiit lautalta ja tuo jäljelle jääneet leiriläiset Daven, Tigerin, Dianen, Sophien, Alanin ja Rhondan takaisin leiriin ottaakseen yhteyttä poliisiin, kun Todd herää ja jahtaa Cropsya kirveen kanssa. Cropsy ottaa Alfredin panttivangiksi hylättyyn kaivoskuiluun ja nipistää hänet seinään saksillaan ennen kuin hän aseistaa itsensä liekkipolttimella. Löydettyään Karenin ruumiin kaivoskuilusta Todd näkee Cropsyn ja muistaa, että tämä oli yksi leiriläisistä, jotka olivat sen kepposen takana, joka teki hänestä epämuodostuneen. Cropsy ilmestyy näkyviin, näyttää epämuodostumansa ja taistelee Toddia vastaan juuri ennen kuin Alfred vapautuu ja puukottaa häntä selkään omilla saksillaan. Cropsy ilmestyy uudelleen, ja Todd tappaa hänet, kun hän iskee kirveen hänen kasvoihinsa, ja Alfred sytyttää hänet jälleen kerran. He pääsevät ulos Michellen luo, joka on tuonut poliisin helikopterilla, ja Cropsyn ruumis jatkaa palamistaan. Elokuva päättyy, kun toinen ryhmä teini-ikäisiä kertoo Cropsyn tarinan uudelleen leirinuotion äärellä.</w:t>
      </w:r>
    </w:p>
    <w:p>
      <w:r>
        <w:rPr>
          <w:b/>
        </w:rPr>
        <w:t xml:space="preserve">Esimerkki 1.5184</w:t>
      </w:r>
    </w:p>
    <w:p>
      <w:r>
        <w:t xml:space="preserve">Fakta1: Fakta2: Chakrapanin maailma ja perhe kutsuvat häntä kurjaksi: Malati yllyttää veljeä riitelemään vanhan miehen kanssa, Fakta3: vanha mies johtaa Jagannathin poistumiseen talosta, Fakta4: vakuutusyhtiö vaatii häntä matkustamaan usein, Fakta5: poika näytettiin Chakrapanille Malatin poikana.</w:t>
      </w:r>
    </w:p>
    <w:p>
      <w:r>
        <w:rPr>
          <w:b/>
        </w:rPr>
        <w:t xml:space="preserve">Tulos</w:t>
      </w:r>
    </w:p>
    <w:p>
      <w:r>
        <w:t xml:space="preserve">Chakrapani CSR:ää voi kutsua kitupiikiksi, mutta hänellä on elämässään vain yksi päämäärä - säästää lakh rupiaa vähentämällä kaikkia hänen mielestään vältettävissä olevia menoja. Poikansa kuoleman jälkeen hän huolehtii miniästään Visalakshamma Venkumambasta, pojanpojastaan Jagannadham Chandrasekharista ja tyttärentyttäristään Santha T.G. Kamaladevista, Malati Bhanumathista ja Revathy Leelakumarista. Heistä Malati on kaikkein tuhmin ja tekee isoisälleen kepposia ja pilkkaa tämän kitsaita tapoja. Hän yllyttää veljeään riitelemään vanhuksen kanssa, mikä johtaa Jagannathin poistumiseen talosta. Koska Chakrapani ei ole halukas käyttämään paljon rahaa tyttärentyttärensä häihin, hän hankkii Santhaksi iäkkään leskimiehen Ananda Rao Ramana Reddyn ja Malatiksi tyhmän kaverin. Avioliittopäivänä Malati lähtee kotoa ja nousee junaan, kun taas nöyrä Santha menee naimisiin Ananda Raon kanssa ja ottaa mukaansa nuoremman sisarensa Revathyn. Junassa Malati tapaa huomaavaisen pariskunnan, Mukunda Raon tohtori Sivaramakrishnaiahin, eläinlääkärin, ja hänen vaimonsa Usha Chayadevin. He vievät hänet kotiinsa, ja Ushan veli Venkatachalam ANR rakastuu häneen. Malati suostuu naimisiin hänen kanssaan, ja häät järjestetään. Mukunda Rao saa siirron ja lähtee kaupungista. Malati vuokraa osan talosta Manorama Suryakanthamille. Venkatachalam liittyy vakuutusyhtiöön, joka vaatii häneltä usein matkustamista. Sillä välin Chakrapani saavuttaa tavoitteensa, jonka mukaan hän aikoo säästää yhden järven rupiaa, ja päättää antaa sen lapsenlapsensa pojalle. Revathy välittää tämän Malatille ja ilmoittaa myös, että Santha on raskaana. Ananda Rao toivoo, että hän synnyttää pojan, mutta Santha synnyttää tytön. Manorama Suryakanthamin neuvosta Malati kirjoittaa isoisälleen, että hän on synnyttänyt pojan, jotta saisi omaisuuden haltuunsa. Chakrapani saapuu katsomaan lasta. Chalam oli tuolloin virallisella matkalla. Manorama tuo lapsen vastapäisestä talosta, ja poika näytettiin Chakrapanille Malatin poikana. Jotta draamaan saataisiin aitoutta, Manoraman veli Saradhi Amarnath esitti Malatin aviomiestä Chalamia. Samana päivänä myös Chalam palaa matkaltaan ja hänet esiteltiin Chakrapanille kokkina. Siitä eteenpäin tarina saa useita koomisia käänteitä, ja lopulta Chakrapani iloitsee siitä, että rahat menevät oikealle perilliselle, hänen lapsenlapselleen, joka sattuu olemaan vain hänen vieraantuneen pojanpoikansa Jagannathamin poika. Jagannadham kuitenkin julistaa, että naisilla on yhtäläiset oikeudet omaisuuteen ja että hän aikoo jakaa rahat siskojensa kanssa.</w:t>
      </w:r>
    </w:p>
    <w:p>
      <w:r>
        <w:rPr>
          <w:b/>
        </w:rPr>
        <w:t xml:space="preserve">Esimerkki 1.5185</w:t>
      </w:r>
    </w:p>
    <w:p>
      <w:r>
        <w:t xml:space="preserve">Fakta1: Fakta2: DJ-kollega Pat Farrell vakuuttaa hänet murtautumaan hallituksen kokoukseen, jotta uudet omistajat suostuisivat olemaan erottamatta Patia, Fakta3: Alan kehottaa heitä erottamaan Patin, Fakta4: Alan haaveilee piirityksen lopettamisesta sankarillisesti, mutta ei saa itseään tarttumaan Patin aseeseen, Fakta5: Pat pakenee aseman kiertuebussissa, joka vie Alanin ja Michaelin.</w:t>
      </w:r>
    </w:p>
    <w:p>
      <w:r>
        <w:rPr>
          <w:b/>
        </w:rPr>
        <w:t xml:space="preserve">Tulos</w:t>
      </w:r>
    </w:p>
    <w:p>
      <w:r>
        <w:t xml:space="preserve">Monikansallinen monialayritys ostaa Norwichin radioaseman North Norfolk Digitalin, ja henkilökunta joutuu irtisanomisiin. DJ Alan Partridge ei ole huolissaan, mutta DJ-kollega Pat Farrell suostuttelee hänet tunkeutumaan hallituksen kokoukseen saadakseen uudet omistajat vakuuttuneiksi siitä, etteivät he erota Patia. Kun Alan saa tietää, että joko hänen tai Patin on lähdettävä, hän kehottaa heitä erottamaan Patin ja kirjoittaa huoneen fläppitaululle JUST SACK PAT. Yhtiön juhlissa Pat tunkeutuu asemalle haulikon kanssa ja pitää henkilökuntaa panttivankina vaatien työpaikkaansa takaisin. Poliisi värvää Alanin neuvottelijaksi, ja hän luo Patin kanssa epämiellyttävän suhteen. Alanin apulaisjuontaja Sidekick Simonin kanssa he kolme isännöivät radio-ohjelmaa piirityksen aikana. Alan haaveilee sankarillisesta piirityksen lopettamisesta, mutta ei saa itseään tarttumaan Patsin aseeseen. Kun piirityksestä tulee valtakunnallinen uutinen, Alanin ego paisuu ja hän suutelee kollegaansa Angelaa. Alan lukitsee itsensä vahingossa ulos rakennuksesta ja menettää housunsa yrittäessään päästä takaisin sisään ikkunasta. Poliisi tajuaa, että hän on tehoton neuvottelija, ja lähettää paikalle peitetehtäviin erikoistuneen poliisin, joka on naamioitunut pizzalähettilääksi. Alan keskeyttää ja vie pizzat itse sisään. Kun Pat löytää eräästä laatikosta tainnutusaseen, panttivankien välille syntyy riita, ja poliisi tunkeutuu sisään. Pat pakenee asemien kiertuebussilla ja ottaa mukaansa Alanin ja vartija Michaelin. Bussissa Alan voittaa Patin luottamuksen takaisin, ja he jatkavat radio-ohjelman juontamista. Pat kuitenkin näkee valokuvassa Alanin JUST SACK PAT -viestin ja päättelee, että Alan oli hänen irtisanomisensa takana. Alan piiloutuu bussin wc-tilaan ja pakenee septitankkiin. Cromerin laiturilla Pat kohtaa Alanin ja poliisin. Michael yrittää harhauttaa Patia heittäytymällä laiturilta; häntä ei enää koskaan nähdä. Pat kertoo Alanille olevansa masentunut vaimonsa kuoleman vuoksi ja valmistautuu ampumaan itsensä. Koska hän ei pysty vetämään liipaisimesta, hän antaa haulikkonsa Alanille, joka heittää sen sivuun. Ase laukeaa ja ampuu Alania jalkaan, minkä jälkeen poliisin tarkka-ampuja, joka reagoi laukauksiin, ampuu häntä uudelleen. Alan olettaa kuolevansa, mutta ensihoitaja vakuuttaa hänelle, että hän selviää. Alan palaa North Norfolk Digitaliin Sidekick Simonin kanssa, ja Pat soittaa ohjelmaan vankilasta. Alan lähtee lomalle Angelan ja hänen poikiensa kanssa.</w:t>
      </w:r>
    </w:p>
    <w:p>
      <w:r>
        <w:rPr>
          <w:b/>
        </w:rPr>
        <w:t xml:space="preserve">Esimerkki 1.5186</w:t>
      </w:r>
    </w:p>
    <w:p>
      <w:r>
        <w:t xml:space="preserve">Fakta1: Fakta2: entinen showgirl tuttava sai rikkaan korvauksen lupauksen rikkomisesta naimisissa olevalta mieheltä, Fakta3: Sadie ja Mae In teeskentelevät olevansa rikkaita leskiä Havannassa, Fakta4: Mae ja Sadie kohtaavat Deaconin vaimon, Fakta5: alkoholisoitunut lakimies neuvoo heitä vangitsemaan Deaconin skandaalinomaiseen tilanteeseen.</w:t>
      </w:r>
    </w:p>
    <w:p>
      <w:r>
        <w:rPr>
          <w:b/>
        </w:rPr>
        <w:t xml:space="preserve">Tulos</w:t>
      </w:r>
    </w:p>
    <w:p>
      <w:r>
        <w:t xml:space="preserve">Mae Knight Joan Blondell ja Sadie Appleby Glenda Farrell, New Yorkin burleskishow'n kuorotanssijoita, saavat vieraakseen entisen showtytön tuttavan, Noel Francisin, joka sai Havannassa tapaamaltaan naimisissa olevalta mieheltä rikkaan korvauksen lupauksen rikkomisesta. Sadie päättää seurata hänen esimerkkiään. Teeskennellen, että Maen äiti Kansasissa on sairas, he saavat Herman Brody Allen Jenkinsin lupaamaan heille 1500. Hermanilla itsellään ei ole rahaa, mutta hän suostuttelee pomonsa Butch ONeillin lainaamaan hänelle rahat. Valitettavasti Herman menettää rahat uhkapelissä Butchin omalla kasinolla. Vakuutusmyyjä Otis tarvitsee vielä yhden myynnin saadakseen 5000 bonuksen, joten hän tarjoaa Hermanille 1500 vakuutuksen ostamista varten. Herman vakuuttaa Maesin hengen, ja hän on edunsaajana. Havannassa Sadie ja Mae teeskentelevät rikkaita leskiä. He luulevat, että he ovat onnistuneet, kun he löytävät sängystään vahingossa Deacon R. Jones Guy Kibbeen, varakkaan hevoskasvattajan, jolla ei ole varaa skandaaliin. Mae on kuitenkin ihastunut diakonin komeaan poikaan Bob Lyle Talbotiin, mutta saa tietää, ettei Bobilla ole omaa rahaa. Kun Mae ja Sadie kohtaavat Deaconin vaimon, he tajuavat, että avioehdotus häneltä ei tule kysymykseen. Heidän alkoholisoitunut asianajajansa Duffy Frank McHugh neuvoo heitä vangitsemaan Deaconin skandaalitilanteeseen ja kiristämään häntä sen sijaan. Samaan aikaan pankista soitetaan tarkistamaan väärennetty shekki. Herman menee paniikissa tapaamaan Otisia, mutta saa tietää, että tämä on menettänyt työnsä ja lähtenyt kaupungista. Kun hän yrittää jäljittää Sadieta ja Maeta, hän saa tietää, etteivät he ole Kansasissa. Herman seuraa heitä Havannaan. Hän tapaa Duffyn paikallisessa baarissa. Duffy suostuttelee hänet esittämään Maen raivostunutta aviomiestä. Duffy kidnappaa Deaconin, mutta hän vastustaa yritystä lavastaa hänet syylliseksi. Butch löytää Hermanin, mutta haluaa tämän vain palaavan töihin, koska hänen onnensa on ollut huono Hermanin lähdön jälkeen. Bob päättää hankkia työpaikan New Yorkista ja naida Maen, ja Sadie menee naimisiin Hermanin kanssa.</w:t>
      </w:r>
    </w:p>
    <w:p>
      <w:r>
        <w:rPr>
          <w:b/>
        </w:rPr>
        <w:t xml:space="preserve">Esimerkki 1.5187</w:t>
      </w:r>
    </w:p>
    <w:p>
      <w:r>
        <w:t xml:space="preserve">Fakta1: Army of Twelve Monkeys -nimisen ryhmän uskotaan vapauttaneen viruksen, Fakta2: Fakta3: vääristyneessä ääniviestissä väitetään, että Army of Twelve Monkeys -armeija liittyy virukseen, Fakta4: Railly luennoi Cassandra-kompleksista tiedemiesryhmälle, Fakta5: ryhmän merkittävä protestiteko, jossa Goinesin isä laitetaan eläinhäkkiin.</w:t>
      </w:r>
    </w:p>
    <w:p>
      <w:r>
        <w:rPr>
          <w:b/>
        </w:rPr>
        <w:t xml:space="preserve">Tulos</w:t>
      </w:r>
    </w:p>
    <w:p>
      <w:r>
        <w:t xml:space="preserve">Vuonna 1996 levinnyt tappava virus tuhoaa lähes koko ihmiskunnan ja pakottaa eloonjääneet elämään maan alla. Kahdentoista apinan armeijana tunnetun ryhmän uskotaan levittäneen viruksen. Vuonna 2035 James Cole on vanki, joka asuu maanalaisessa kompleksissa Philadelphian raunioiden alla. Cole valitaan koulutettavaksi ja lähetetään ajassa taaksepäin etsimään alkuperäistä virusta auttaakseen tiedemiehiä kehittämään parannuskeinon. Samaan aikaan Colea vaivaavat toistuvat unet, joihin liittyy takaa-ajo ja ammuskelu lentokentällä. Cole saapuu Baltimoreen vuonna 1990, ei vuonna 1996, kuten oli suunniteltu. Hänet pidätetään, minkä jälkeen hän joutuu mielisairaalaan tohtori Kathryn Raillyn diagnoosin perusteella. Siellä hän tapaa Jeffrey Goinesin, mielisairaan potilaan, jolla on fanaattisia näkemyksiä. Cole joutuu lääkäreistä koostuvan paneelin haastatteluun, ja hän yrittää selittää, että viruksen puhkeaminen on jo tapahtunut, eikä kukaan voi muuttaa sitä. Pakoyrityksen jälkeen Cole nukutetaan ja lukitaan selliin, mutta hän katoaa hetkeä myöhemmin ja herää vuonna 2035. Tiedemiehet kuulustelevat häntä, ja he soittavat vääristyneen ääniviestin, jossa väitetään, että kahdentoista apinan armeija liittyy virukseen. Hänelle näytetään myös valokuvia lukuisista henkilöistä, joiden epäillään olevan osallisena virukseen, mukaan lukien Goines. Tutkijat tarjoavat Colelle toisen mahdollisuuden suorittaa tehtävänsä loppuun ja lähettävät hänet ajassa taaksepäin. Hän saapuu ensimmäisen maailmansodan aikaiselle taistelukentälle, häntä ammutaan jalkaan ja hän joutuu yhtäkkiä vuoteen 1996. Vuonna 1996 Railly pitää luennon Cassandra-kompleksista tiedemiesryhmälle. Luennon jälkeisessä kirjan signeeraustilaisuudessa tohtori Peters kertoo Raillylle, että maailmanlopun pelkääjät edustavat järkevää näkemystä, kun taas ihmisen asteittainen ympäristön tuhoaminen on todellista hulluutta. Cole saapuu tapahtumapaikalle nähtyään sitä mainostavat lentolehtiset, ja kun Railly lähtee, hän sieppaa tämän ja pakottaa tämän viemään hänet Philadelphiaan. He saavat tietää, että Goines on kahdentoista apinan armeijan perustaja, ja lähtevät etsimään häntä. Kun he kuitenkin kohtaavat hänet, Goines kiistää kaiken osallisuutensa ryhmään ja sanoo, että vuonna 1990 Cole keksi ajatuksen ihmiskunnan tuhoamisesta Goinesin virologi-isältä varastetulla viruksella. Poliisi on ottamassa Colen kiinni, ja hänet siirretään takaisin vuoteen 2035, jossa hän vakuuttaa tiedemiehille olevansa sitoutunut tehtäväänsä. Mutta kun hän löytää Raillyn uudelleen vuonna 1996, hän kertoo tälle uskovansa nyt olevansa hullu. Railly on sillä välin löytänyt todisteita aikamatkasta, ja hän näyttää ne Coleen. He päättävät lähteä Florida Keysille ennen ruttoilmiön puhkeamista. Matkalla lentokentälle he saavat tietää, että kahdentoista apinan armeija ei ollutkaan epidemian aiheuttaja; ryhmän tärkein protestiteko on eläinten vapauttaminen eläintarhasta ja Goinessin isän sijoittaminen eläinhäkkiin. Lentokentällä Cole jättää tiedemiehille viimeisen viestin, jossa hän kertoo, että kahdentoista apinan armeijaa seuratessaan he ovat väärillä jäljillä ja että hän ei palaa. Pian hänet kohtaa Jose, tuttu omasta ajastaan, joka antaa Colelle käsiaseen ja kehottaa häntä epäselvästi noudattamaan käskyjä. Samaan aikaan Railly huomaa tohtori Petersin ja tunnistaa hänet lehtikuvasta Goinessin isien virologian laboratorion assistentiksi. Peters on lähdössä kiertomatkalle useisiin kaupunkeihin, jotka vastaavat viruspurkausten sijainteja ja järjestystä. Cole tunkeutuu väkisin turvatarkastuspisteen läpi Petersin perässä. Poliisi ampuu Colen kuolettavasti, kun hän vetää esiin hänelle annetun aseen. Kun Cole makaa kuolemaisillaan Raillyn käsivarsilla, Railly ottaa katsekontaktin pieneen poikaan - nuoreen James Coleen, joka todistaa oman kuolemansa tapahtumia, jotka toistuvat hänen unissaan vuosien ajan. Peters, joka on koneessa viruksen kanssa, istuu Jonesin, yhden tulevan tiedemiehen, viereen.</w:t>
      </w:r>
    </w:p>
    <w:p>
      <w:r>
        <w:rPr>
          <w:b/>
        </w:rPr>
        <w:t xml:space="preserve">Esimerkki 1.5188</w:t>
      </w:r>
    </w:p>
    <w:p>
      <w:r>
        <w:t xml:space="preserve">Fakta1: Guy Gabaldon joutuu tappeluun koulussa Lama-ajan Los Angeles, Fakta2: Fakta3: Guy alkaa oppia japania, Fakta4: Gabaldonin sijaisperhe lähetetään internointileirille Pearl Harboriin kohdistuvan hyökkäyksen jälkeen ja USA:n liittyminen toiseen maailmansotaan, Fakta5: George taistelee Italiassa.</w:t>
      </w:r>
    </w:p>
    <w:p>
      <w:r>
        <w:rPr>
          <w:b/>
        </w:rPr>
        <w:t xml:space="preserve">Tulos</w:t>
      </w:r>
    </w:p>
    <w:p>
      <w:r>
        <w:t xml:space="preserve">Los Angelesin Depressiossa Guy Gabaldon joutuu koulussa tappeluun, kun toinen poika vasikoi hänen murtautumisestaan ruokakauppaan. Kun japanilaisamerikkalainen Kaz Uni, Guyn ystävän Georgen veli, saa tietää, että Guyn äiti on sairaalassa ja hänen isänsä kuollut, hän kutsuu Guyn perheensä luokse. Koska Kazin vanhemmat puhuvat vain vähän englantia, Guy alkaa opetella japania. Kun Guyn äiti kuolee, Unit adoptoivat hänet. Guy tulee erityisen läheiseksi Kazin äidille. Pearl Harboriin tehdyn hyökkäyksen ja Yhdysvaltojen toiseen maailmansotaan liittymisen jälkeen Gabaldonin sijaisperhe lähetetään internointileirille: Manzanarin leirille. Gabaldon kutsutaan armeijaan, mutta hän ei läpäise lääkärintarkastusta puhjenneen tärykalvon vuoksi. Kun Gabaldon menee käymään Unien luona, hän kuulee, että George on saanut liittyä armeijaan ja taistelee Italiassa. Varmistettuaan, ettei mamasan vastusta, hän onnistuu värväytymään merijalkaväkeen kielitaitonsa turvin. Gabaldon ei tee hyvää ensivaikutelmaa kersantti Bill Hazeniin Camp Pendletonissa, mutta voittaa hänet puolelleen. Kun heidät lähetetään Havaijille liittymään 2. merijalkaväkidivisioonaan, hän hankkii itselleen, Hazenille ja kersantti Pete Lewisille pulloja viskiä ja treffejä kahden japanilaisamerikkalaisen naisen ja vastahakoisen toimittaja Sheila Lincolnin kanssa. Sheila inhoaa rähisevien merijalkaväen sotilaiden käytöstä, mutta lopulta hän lämmittelee Gabaldonia muutaman drinkin jälkeen. Saipanilla maihin noustessaan hän ensin jähmettyy joutuessaan ensimmäistä kertaa tulituksen kohteeksi, mutta saa kuitenkin malttinsa takaisin. Banzai-hyökkäyksen aikana Lewis saa surmansa, ja myöhemmin saaren verisen taistelun aikana japanilainen miekkamies ampuu Hazenia jalkaan ja tappaa hänet. Gabaldon suuttuu tämän jälkeen ja alkaa tappaa japanilaisia sotilaita häikäilemättömästi, mutta nähtyään kahden siviilin tappavan itsensä hän muistaa Georgen ja mamasanin ja muuttuu takaisin entiselleen. Lopputaistelun aikana hän saa japanilaisen kenraalin suostuttelemaan noin 1000 japanilaissotilasta ja 500 siviiliä antautumaan.</w:t>
      </w:r>
    </w:p>
    <w:p>
      <w:r>
        <w:rPr>
          <w:b/>
        </w:rPr>
        <w:t xml:space="preserve">Esimerkki 1.5189</w:t>
      </w:r>
    </w:p>
    <w:p>
      <w:r>
        <w:t xml:space="preserve">Fakta1: Takashima Eversti Glenn Stevenson ja luutnantti John Gregg lähtivät pelastamaan eloonjääneitä japanilaisesta laivasta, joka oli haaksirikkoutunut yhä raivoavaan myrskyyn, Fakta2: Gregg muistaa Euroopassa aiheutuneen lumivyöryn, Fakta3: onnettomuus sai hänet pelkäämään yksin lentämistä, Fakta4: hän ja pikkupoika kuolivat japanilaisella vankileirillä, Fakta5: lääkintätarvikkeita säästettiin japanilaisille sotilaille.</w:t>
      </w:r>
    </w:p>
    <w:p>
      <w:r>
        <w:rPr>
          <w:b/>
        </w:rPr>
        <w:t xml:space="preserve">Tulos</w:t>
      </w:r>
    </w:p>
    <w:p>
      <w:r>
        <w:t xml:space="preserve">Aliupseerikersantti Mike Takashima, eversti Glenn Stevenson ja yliluutnantti John Gregg, kaikki Yhdysvaltain ilmavoimien lentopelastusyksikön jäseniä Ashiyan lentotukikohdassa Japanissa, lähtivät pelastamaan yhä raivoavassa myrskyssä haaksirikkoutuneen japanilaisaluksen eloonjääneitä. Kun he lentävät hylkypaikalle, kukin heistä muistaa osan menneisyydestään: Gregg muistaa lumivyöryn, joka aiheutui Euroopassa, kun hänen H19 Chickasaw -helikopterinsa tuli liian lähelle vuorta. Lumivyöry hautasi elävältä ihmisryhmän, jota hän yritti pelastaa. Onnettomuus on sittemmin saanut hänet pelkäämään yksin lentämistä. Japanilaisiin syvästi ennakkoluuloisesti suhtautuva Stevenson muistelee vihansa syytä: siviililentäjänä Filippiineillä ennen toista maailmansotaa hän tapasi ja meni naimisiin Caroline Gordonin kanssa. Hän ja heidän pieni poikansa kuolivat myöhemmin japanilaisella vankileirillä, kun heiltä evättiin lääkintätarvikkeet, joita oli säästetty japanilaisille sotilaille. Takashima, jonka äiti on puoliksi puolalainen ja isä puoliksi japanilainen, muistelee traagista rakkaussuhdettaan algerialaiseen Leilaan ollessaan armeijan laskuvarjojääkäreinä toisen maailmansodan aikana. Hän ei pystynyt estämään sillan räjäyttämistä, sillan, jonne Leila oli juossut etsimään häntä saatuaan tietää, että hänen yksikkönsä oli vetäytymässä kaupungista. Stevenson, Gregg ja Takashima ovat kahden HU16-koneen johtokoneen miehistö, joka lähetetään pelastamaan japanilaisia siviilejä merellä. Kun toinen HU16-lentopelastuskone syöksyy maahan yrittäessään laskeutua petolliselle merelle, Stevenson kieltäytyy vaarantamasta konettaan japanilaisten henkien vuoksi. Viime hetkellä hän kuitenkin muistaa Carolinen kuolevan pyynnön olla vihaamatta; hän voittaa ennakkoluulonsa. Takashima ilmoittautuu vapaaehtoiseksi laskuvarjohyppäämään pelastuslauttojen luo pelastusvarusteiden kanssa. Stevenson ja Gregg laskeutuvat sitten koneella merelle ja pelastavat eloonjääneet, mutta kun Stevenson loukkaantuu laskeutumisessa, Gregg joutuu voittamaan pelkonsa ja selviytymään vaarallisesta noususta ja lennosta takaisin Ashiyaan.</w:t>
      </w:r>
    </w:p>
    <w:p>
      <w:r>
        <w:rPr>
          <w:b/>
        </w:rPr>
        <w:t xml:space="preserve">Esimerkki 1.5190</w:t>
      </w:r>
    </w:p>
    <w:p>
      <w:r>
        <w:t xml:space="preserve">Fakta1: murharyhmän etsivä Nick Curran tutkii murhaa eläkkeellä oleva rocktähti Johnny Boz San Francisco, Fakta2: eläkkeellä oleva rocktähti Johnny Boz on puukotettu jääpiikillä seksin aikana salaperäisen vaalean naisen toimesta, Fakta3: Catherine perustuu viimeisimmän kirjan päähenkilö häneen, Fakta4: hahmo murhataan sen jälkeen, kun hän on rakastunut väärään naiseen viimeisimmän kirjan päähenkilö häneen, Fakta5: Roxy mustasukkainen Nickille, joka yrittää ajaa hänet yli Catherinella autolla.</w:t>
      </w:r>
    </w:p>
    <w:p>
      <w:r>
        <w:rPr>
          <w:b/>
        </w:rPr>
        <w:t xml:space="preserve">Tulos</w:t>
      </w:r>
    </w:p>
    <w:p>
      <w:r>
        <w:t xml:space="preserve">San Franciscossa murharyhmän etsivä Nick Curran tutkii eläkkeelle jääneen rocktähti Johnny Bozin murhaa, jonka salaperäinen vaalea nainen on puukottanut jääpiikillä seksin aikana. Nicksin ainoa epäilty on Bozin biseksuaalinen tyttöystävä, rikoskirjailija Catherine Tramell, joka on kirjoittanut rikosta peilaavan romaanin. Päätetään, että joko Catherine on murhaaja tai joku yrittää lavastaa hänet syylliseksi. Catherine on tutkinnan aikana yhteistyöhaluton ja ivallinen, hän tupakoi ja paljastaa itsensä kuulusteluissa. Hänellä on alibi ja hän läpäisee valheenpaljastuskokeen. Nick saa selville, että Catherine on aiemmin ystävystynyt murhaajien kanssa, kuten tyttöystävänsä Roxyn, joka tappoi useita nuoria poikia hetken mielijohteesta, ja Hazel Dobkinsin, joka tappoi perheensä. Nick, joka ampui vahingossa kaksi turistia ollessaan pilvessä kokaiinin vaikutuksen alaisena, osallistuu terapiaistuntoihin poliisipsykologi Beth Garnerin kanssa, jonka kanssa hänellä oli aikoinaan suhde. Nick saa selville, että Catherine perustaa uusimman kirjansa päähenkilön häneen, jossa hänen hahmonsa murhataan rakastuttuaan väärään naiseen. Catherine on lahjonnut komisario Nielsenin saadakseen tietoja Nicksin psykiatrisesta kansiosta; Beth antaa ne Nielsenille sen jälkeen, kun tämä suosittelee Nicksin irtisanomista. Kun Nick pahoinpitelee Nielsenin, hänestä tulee pääepäilty, kun Nielsen tapetaan. Nick epäilee Catherinea, ja kun hän yhtyy hänen käytökseensä työtovereidensa edessä, hän joutuu lomalle. Nick ja Catherine aloittavat kiihkeän suhteen, jossa on ilmassa kissa-hiiri-leikki. Nick saapuu klubille ja todistaa Catherinen kokaiinin harrastavan kokaiinia Roxyn ja toisen miehen kanssa. Nick ja Catherine tanssivat, pussailevat ja myöhemmin Roxy havaitsee heidän harrastavan seksiä. Catherine sitoo Nickin sänkyynsä valkoisella silkkihuivilla samaan tapaan kuin vaalea nainen teki Bozille, mutta ei tapa häntä. Nickille mustasukkainen Roxy yrittää ajaa Catherinen autolla tämän yli, mutta kuolee auton kolaroidessa. Catherine suree Roxyn kuolemaa ja kertoo Nickille aiemmasta lesbokohtaamisesta collegessa, joka meni pieleen. Tytöstä tuli hänelle pakkomielle, mikä saa Nickin uskomaan, ettei Catherine ehkä olekaan tappanut Bozia. Nick tunnistaa tytön Bethiksi, joka tunnustaa tapaamisen, mutta väittää, että Catherine oli se, jolle tuli pakkomielle. Nick löytää Catherinesin kirjan viimeiset sivut, joissa kuvitteellinen etsivä löytää kumppaninsa ruumiin. Catherine katkaisee heidän suhteensa; Nick hermostuu ja epäilee. Nick tapaa myöhemmin parinsa Gusin, joka on järjestänyt tapaamisen Catherinen opiskelukämppiksen kanssa toimistorakennuksessa selvittääkseen, mitä Catherinen ja Bethin välillä todella tapahtui. Nickin odottaessa autossa Gus puukotetaan kuoliaaksi jääpiikillä. Nick juoksee rakennukseen ja löytää Gusin ruumiin samanlaisena kuin kirjassa kuvattu kohtaus. Käytävällä seisova Beth selittää saaneensa viestin Gusin tapaamisesta. Nick epäilee Bethin murhanneen Gusin ja uskoo Bethin kurottelevan aseen perään ja ampuu hänet, mutta huomaa, että Beth vain näpytteli avaimenperässään olevaa koriste-esinettä. Tapahtumapaikan ja Bethin asunnon etsinnöissä löydetään todisteet, joiden avulla hänet voidaan tunnistaa murhaajaksi. Vaikka Nick tietää, että Catherines oli ilmeisesti tietoinen Gusin kuolemasta, että hänen on todella täytynyt olla murhaaja ja että hänen on täytynyt lavastaa Beth, hän ei kerro kenellekään. Hän palaa asuntoonsa, jossa Catherine tapaa hänet. Catherine selittää haluttomuutensa sitoutua mieheen, ja he harrastavat seksiä. Kun he keskustelevat tulevaisuudestaan, sängyn alta paljastuu jääpiikki.</w:t>
      </w:r>
    </w:p>
    <w:p>
      <w:r>
        <w:rPr>
          <w:b/>
        </w:rPr>
        <w:t xml:space="preserve">Esimerkki 1.5191</w:t>
      </w:r>
    </w:p>
    <w:p>
      <w:r>
        <w:t xml:space="preserve">Fakta1: osakas suuressa arkkitehtitoimistossa Vaikka kamppailee laulaja Jeet, Fakta2: Fakta3: Raj ei-bengalilainen yritysasiakas flirttaili liikemies Jeetin tyttären kanssa, Fakta4: ystävät ostivat juomia juhliin, Fakta5: molemmat ystävät olivat yllättyneitä joutuessaan tilanteeseen</w:t>
      </w:r>
    </w:p>
    <w:p>
      <w:r>
        <w:rPr>
          <w:b/>
        </w:rPr>
        <w:t xml:space="preserve">Tulos</w:t>
      </w:r>
    </w:p>
    <w:p>
      <w:r>
        <w:t xml:space="preserve">Elokuva pyörii kahden vanhan koulukaverin, Jeet Parambrata Chattopadhyayn ja Raj Rudranil Ghoshin ympärillä, jotka kohtasivat toisensa sattumalta pitkän ajan jälkeen. Jeet on osakkaana suuressa arkkitehtitoimistossa, jonka hän on perinyt edesmenneeltä appensa isältä, ja Raj on bändin laulaja. Jeet ja Raj kutsuttiin Jeetin ei-bengalilaisen liikemiesasiakkaan juhliin, joissa Raj flirttaili liikemiehen tyttären Inka Neha Pandan kanssa. Juhlien jälkeen molemmat ystävät ostivat juomia suljetuista kaupoista ja joivat ulkona. Molemmat toivoivat, että heillä olisi toistensa elämä. Herättyään unesta molemmat huomasivat, että heidän sielunsa on vaihtunut. Molemmat ystävät olivat yllättyneitä joutuessaan tuohon tilanteeseen. Vaikka molemmat yrittivät olla uskollisia, mutta kokivat vaikeaksi elää toistensa elämässä. Sillä välin Raj Jeetsin ruumiissa vieraili kotikaupungissaan Chandannagarissa tapaamassa vanhempiaan, josta hän oli lähtenyt vuosia sitten tehdäkseen uraa laulajana. Jopa Jeet Rajin ruumiissa kävi hänen kotonaan tapaamassa lastaan. Inka tuli asumaan Rajin, oikeastaan Jeetsin sielun luokse riideltyään vanhempiensa kanssa. Molemmat ystävät yrittivät hoitaa toistensa töitä. Raj antoi indonesialaisille asiakkaille mielenkiintoisen ratkaisun, jossa kylpyhuoneessa käytettiin terrakottaa kultalevyjen sijasta. Jeet puolestaan esitteli Inkan heidän bändinsä laulajaksi, jonka esitystä arvostettiin hyvin. Ystävykset päättivät palata toistensa elämään, toistivat samat teot, jotka he tekivät vaihtopäivänä, ja onnistuivat saamaan sielunsa takaisin omaan kehoonsa. Elokuva päättyi siihen, että Raj lähti matkalle Chandannagariin vanhempiensa luo.</w:t>
      </w:r>
    </w:p>
    <w:p>
      <w:r>
        <w:rPr>
          <w:b/>
        </w:rPr>
        <w:t xml:space="preserve">Esimerkki 1.5192</w:t>
      </w:r>
    </w:p>
    <w:p>
      <w:r>
        <w:t xml:space="preserve">Fakta1: Timmy Gleason on asunut Kittyn ja morsiamen kanssa, Fakta2: Fakta3: Timmy toivoo voivansa viettää aikaa isän kanssa, Fakta4: Rikoskomisario Theresa Walsh saa esimieheltään tehtäväksi mennä peitetehtäviin, Fakta5: Ray ja Timmy puhuvat Theresan kanssa.</w:t>
      </w:r>
    </w:p>
    <w:p>
      <w:r>
        <w:rPr>
          <w:b/>
        </w:rPr>
        <w:t xml:space="preserve">Tulos</w:t>
      </w:r>
    </w:p>
    <w:p>
      <w:r>
        <w:t xml:space="preserve">Timmy Gleason Macaulay Culkin on Ted Dansonin excon Ray Gleasonin vieraantunut poika, joka on asunut Kitty-tätinsä ja tämän sulhasen luona äitinsä kuoltua muutamaa vuotta aiemmin. Ray työskentelee leipurina ja suunnittelee kakkuja leipomoon. Kun Kitty lähtee häämatkalleen, hän jättää Timmyn vastahakoisen Rayn hoiviin ja jättää tämän huolehtimaan pojastaan San Franciscossa seuraavan viikon ajan. Timmy toivoo voivansa viettää aikaa isänsä kanssa, mutta Ray jättää hänet pitkälti huomiotta, sillä Ray on keskellä harvinaisen rahan ryöstön suunnittelua kahden kaverinsa Bobbyn ja Carlin, Saul Rubinekin ja Gailard Sartainin kanssa. Ryöstö onnistuu, mutta Timmy saa tietää siitä ja piilottaa varastetut kolikot heiltä. Hän käyttää niitä kiristääkseen Rayta viettämään aikaa hänen kanssaan ja lupaa palauttaa kolikot sen jälkeen. Niinpä isä ja poika viettävät seuraavat päivät kalastaen, pelaten minigolfia ja käyden huvipuistoissa. Mukana ovat ystävällinen Carl ja vihainen Bobby. Poliisi epäilee Rayta, joten esimiehensä Hector Elizondo määrää etsivä Theresa Walshin Glenne Headlyn peitetehtävään ja tarkkailemaan häntä. Sattumalta Ray ja Timmy pääsevät juttusille Theresan kanssa tietämättä, kuka hän oikeasti on, ja kutsuvat hänet ensin kahville ja sitten illalliselle. Theresa ja Ray kehittävät keskinäisen vetovoiman, mikä aiheuttaa hänen pomolleen huolta hänen halukkuudestaan tehdä työnsä. Myös Timmy ja Ray ovat lähentyneet toisiaan, joten Timmy päättää, että hän haluaa jäädä pysyvästi isänsä luokse. Hän kehottaa Rayta unohtamaan varastetut kolikot, sillä hän jää todennäköisesti kiinni ja joutuu takaisin vankilaan. Ray kieltäytyy, joten Timmy valmistautuu palaamaan kotiin. Viime hetkellä Ray muuttaa mielensä. Bobby ilmestyy kuitenkin linja-autoasemalle, jossa hän aseella uhaten pakottaa Rayn avaamaan kolikoita sisältävän kaapin. Odottavat poliisit hyökkäävät Rayn ja Bobbyn kimppuun ja pidättävät heidät. Ray on murtunut huomatessaan, että Theresa on poliisi. Kävi kuitenkin ilmi, että kaapissa ollut pussi oli täynnä pennejä, joten Ray vapautetaan jälleen. Timmyn kehotuksesta Theresa löytää harvinaiset kolikot tavaratalon jumppakassista, jota mallinukke pitää kädessään. Isä ja poika valmistautuvat sitten uuteen yhteiseen elämään.</w:t>
      </w:r>
    </w:p>
    <w:p>
      <w:r>
        <w:rPr>
          <w:b/>
        </w:rPr>
        <w:t xml:space="preserve">Esimerkki 1.5193</w:t>
      </w:r>
    </w:p>
    <w:p>
      <w:r>
        <w:t xml:space="preserve">Fakta1: Pandippada on tarina Pandi Durain ja lankonsa Karuppayya Swamin välisestä kilpailusta, Fakta2: Fakta3: Pandi Durai ja Karuppayya eivät anna hänen myydä maata, Fakta4: Bhuvana tulee kylään tarkistamaan mahdollisuuksia myydä maata, Fakta5: paras ystävä pyytää apua.</w:t>
      </w:r>
    </w:p>
    <w:p>
      <w:r>
        <w:rPr>
          <w:b/>
        </w:rPr>
        <w:t xml:space="preserve">Tulos</w:t>
      </w:r>
    </w:p>
    <w:p>
      <w:r>
        <w:t xml:space="preserve">Pandippada on tarina Pandi Durai Prakash Rajin ja hänen lankoveljensä Karuppayya Swamin välisestä kilpailusta. He ovat maanomistajia, jotka hallitsevat raa'asti kyliä. Bhuvana Chandran Dileep on 25-vuotias mies, joka saa palan maata samasta kylästä. Hänellä on paljon velkoja, ja maksaakseen ne hänen on myytävä tämä maa. Mutta Pandi Durai ja Karuppayya eivät anna hänen myydä maata. Bhuvana chandran tulee kylään tarkistamaan mahdollisuudet myydä maa. Silloin hän näkee parhaan ystävänsä Bhasi Harisree Ashokanin, joka asui siellä, ja pyytää tämän apua. Bhasi vie hänet Pandi Durain luo, jonka jengiin Bhuvana kuului, ja Bhuvana liittyy Pandin ryhmään. Myöhemmin hän rakastuu Meena Navya Nairiin, joka on Karuppayya Swamin tytär. Mutta myös Pandi Durai haluaa naida Meenan, ja tämä tekee Pandista ja Bhuvanasta vihollisia. Pandi haluaa tappaa Bhuvanan. Karuppayya järjestää Meenan ja Bhuvanan avioliiton. Myös Pandi sopii avioliittonsa Meenan kanssa samalle päivälle. Seuraavassa tappelussa Bhuvana pahoinpitelee Pandin ja antaa hänelle lopulta aseen ja pyytää häntä ampumaan hänet, jos hän ei voi pitää häntä veljinään. Pandi tajuaa virheensä, antaa molemmille anteeksi ja osallistuu heidän häihinsä.</w:t>
      </w:r>
    </w:p>
    <w:p>
      <w:r>
        <w:rPr>
          <w:b/>
        </w:rPr>
        <w:t xml:space="preserve">Esimerkki 1.5194</w:t>
      </w:r>
    </w:p>
    <w:p>
      <w:r>
        <w:t xml:space="preserve">Fakta1: maakuntaa puolustaa pelätty 3. jalkaväkirykmentti, Fakta2: Fakta3: kuvernöörin vaimo ottaa valokuvan tarkastuksesta toivoen houkuttelevansa khasit sänkyynsä, Fakta4: Ruff-Diamond viivyttelee epämiellyttävän ulkonäön vuoksi ja vie lopulta Khasin mukanaan Bungdit Dinin palatsiin, Fakta5: ryhmä lähetetään palauttamaan Khasi ja valokuva brittiläisiin käsiin.</w:t>
      </w:r>
    </w:p>
    <w:p>
      <w:r>
        <w:rPr>
          <w:b/>
        </w:rPr>
        <w:t xml:space="preserve">Tulos</w:t>
      </w:r>
    </w:p>
    <w:p>
      <w:r>
        <w:t xml:space="preserve">Sir Sidney RuffDiamond Sid James on kuningatar Victorian kuvernööri Britannian Intian Khalabarin maakunnassa lähellä Khyberin solaa. Maakuntaa puolustaa pelätty 3. jalkaväkirykmentti The Devils in Skirts (Paholaiset hameissa), jonka ei sanota pitävän mitään kilttinsä alla. Kun sotamies Widdle Charles Hawtrey löydetään alushousut jalassa kohtaamisen jälkeen sotapäällikkö Bungdit Din Bernard Bresslaw'n, sotaisan Burpa-heimon päällikön, kanssa, Khalabarin khasit Kenneth Williams aikoo käyttää tätä tietoa lietsoakseen Britannian vastaista kapinaa. Hän pyrkii hälventämään kovaa kuvaa hameisiin pukeutuneista paholaisista paljastamalla, että vastoin yleistä uskomusta he todellakin käyttävät alushousuja kilttinsä alla. Tästä seuraa diplomaattinen operaatio brittien taholta, jotka epäonnistuvat näyttävästi todistamaan, että tapaus oli poikkeama. Kuvernöörin vaimo Joan Sims ottaa valokuvan tarkastuksesta, jossa monien läsnäolevien sotilaiden havaittiin käyttävän alushousuja, ja vie sen kuvernöörille siinä toivossa, että hän saisi khasit sänkyynsä. Tämän kovan todisteen avulla Khasi voisi koota hurjan afgaanien hyökkäysjoukon, rynnätä Khyberin solaan ja vallata Intian takaisin Britannian vallasta, mutta Lady RuffDiamond vaatii, että mies makaa hänen kanssaan ennen kuin hän luovuttaa valokuvan. Mies viivyttelee naisen epämiellyttävyyden vuoksi ja vie naisen lopulta mukanaan Bungdit Dinsin palatsiin. Samaan aikaan Khasin tytär, prinsessa Jelhi Angela Douglas paljastaa brittikapteeni Keene Roy Castlelle, johon hän on rakastunut, että kuvernöörin vaimo on karannut, ja ryhmä lähetetään palauttamaan hänet ja valokuva brittiläisiin käsiin. Afgaanikenraaleiksi naamioituneet tunkeilijat tuodaan palatsiin, ja Khasin ehdotuksesta heidät esitellään Bungdit Dinsin hurmahtaville jalkavaimoille. Haremin naisista nauttien heidät paljastetaan farssimaisen orgian keskellä, vangitaan ja teloitetaan auringonlaskun aikaan yhdessä kuvernöörin vaimon kanssa. Khasin tytär auttaa heitä pakenemaan tanssityttöihin naamioituneina, mutta afgaanikenraalien viihdyttämisen aikana khasi, joka halveksii ärsyttävää fakiirien esitystä, vaatii, että hän näkee sen sijaan tanssityttöjä. Kun heidän valepukunsa paljastuu, britit ja prinsessa pakenevat, mutta Lady RuffDiamond pudottaa valokuvan poistuessaan palatsista puutarhan läpi. Ryhmä palaa Khyber-solaan ja huomaa, että sen vartijat on teurastettu ja heidän aseensa silvottu koomisesti, mikä on harvinainen, vaikkakin pilaantuneen runollinen hetki. Kaikki yritykset pidätellä hyökkääviä laumoja epäonnistuvat surkeasti, ja he vetäytyvät hätäisesti residenssiin. Kuvernööri on sillä välin viihdyttänyt, numerojärjestyksessä, khasien viittäkymmentä yhtä vaimoa, joista kukin haluaa korjata vääryyden, jonka hänen oma vaimonsa ja khasi itse ovat muka tehneet häntä kohtaan, vaikka sellaista vääryyttä ei ole tapahtunut. Sir Sidney kutsuu vaimonsa niskoittelun jälkeen koolle hyökkäystä koskevan kriisikokouksen, jossa hän päättää olla tekemättä mitään. Samaksi illaksi järjestetään mustan solmion illallinen. Illallinen järjestetään pitkittyneen toiseksi viimeisen kohtauksen aikana, jossa on katkelmia Khasin armeijasta, joka tuhoaa residenssin ulkotiloja, ja upseerit ja naiset jättävät tuhon huomiotta ruokailun aikana. Rakennusta ravistelevat kranaatit ja keittoon putoava kipsi eivät keskeytä päivällistä, vaikka khasi tarjoilee fakirin irtileikatun mutta yhä puhuvan pään. Ainoastaan veli Belcher ei pysy huulillaan ja joutuu paniikkiin kuin normaali ihminen. Lopulta kapteeni Keenin ehdotuksesta herrat kävelevät ulos, ja pihalla käydään verinen taistelu. Sir Sidney, joka on edelleen pukeutunut mustaan solmioon, käskee rykmentin muodostaa rivin ja nostaa kilttinsä, jolloin paljastuu, että heillä ei ole alusvaatteita. Hyökkäävä armeija on kauhuissaan ja vetäytyy välittömästi. Herrasmiehet kävelevät takaisin sisälle jatkamaan päivällistä, ja veli Belcher tunnustaa, että Britannian lippu on turmeltunut.</w:t>
      </w:r>
    </w:p>
    <w:p>
      <w:r>
        <w:rPr>
          <w:b/>
        </w:rPr>
        <w:t xml:space="preserve">Esimerkki 1.5195</w:t>
      </w:r>
    </w:p>
    <w:p>
      <w:r>
        <w:t xml:space="preserve">Fakta1: elokuva alkaa, kun Akshay on paennut vankilasta ja poliisi jahtaa häntä, kun hän vahingossa törmää Sudhan taloon, Fakta2: Fakta3: Sudha murtuu konstaapelin edessä, Fakta4: Kumar ei pysty rakastelemaan, Fakta5: Shashidhar jää poliisiauton alle ja tekee ilmoituksen poliisiasemalle.</w:t>
      </w:r>
    </w:p>
    <w:p>
      <w:r>
        <w:rPr>
          <w:b/>
        </w:rPr>
        <w:t xml:space="preserve">Tulos</w:t>
      </w:r>
    </w:p>
    <w:p>
      <w:r>
        <w:t xml:space="preserve">Elokuva alkaa, kun vankilasta paennut Akshay Shankar Nag joutuu poliisin jahtaamaksi, kun hän törmää vahingossa Sudha Vanitha Vasun, lukion luokkatoverinsa, taloon. Hän piiloutuu komeroon, kun komisario Cowry Avinash koputtaa oveen. Piileskellessään hän löytää sinne jätetyn Sudha Sudhan aviomiehen, Rithwik Kumar Devarajin ruumiin. Konstaapeli kertoo Sudhalle, että lentokone, jolla hänen miehensä Kumar matkusti Kalkuttaan, syöksyi maahan ja kaikki matkustajat kuolivat. Sudha on järkyttynyt ja murtuu upseerin edessä. Kun mies lähtee, Sudha paljastaa Akshaylle, että hän tappoi miehensä, ja uskoutuu hänelle. Akshayn kanssa hän hävittää ruumiin hylätyn kaivon vieressä sijaitsevaan hylättyyn kaivoon. Tarina siirtyy takaumiin, jossa Sudha kertoo Akshaylle syyn, miksi hän tappoi miehensä, ja tämä näytetään katkonaisina sekvensseinä. Skitsofreniasta kärsivä Kumar epäilee vaimonsa uskollisuutta eikä pysty rakastelemaan tämän kanssa. Hän näkee hallusinaatioita, joissa nainen rakastelee miesystäviensä kanssa, joiden joukossa on Shashidhar, ystävä, jota nainen tapaa usein. Suunnitellessaan, että hän saisi heidät kiinni punaisella kädellä, hän suunnittelee tekaistua matkaa Kalkuttaan ja palaa kotiinsa, jossa hän löytää heidät puhumassa, hänen lähtöpäivänsä jälkeen. Raivosta raivostuneena hän hyökkää Sudhan kimppuun aikomuksenaan tappaa hänet, mutta sattumalta tapahtumien käänne johtaa hänen kuolemaansa ja saa Sudhan uskomaan, että Shashidhar tappoi hänet. Kun Shashidhar aikoo ilmoittaa asiasta poliisiasemalle, hän jää poliisiauton alle ja joutuu sairaalaan. Akshay, joka on naamioitunut Kumarin ystäväksi Harishiksi, tapaa surijat ja näyttää tarjoavan tukea Sudhalle. Sudha saa puheluita henkilöltä, joka vaatii lunnaita miehensä omaisuudesta, jonka hän perii miehen kuoleman jälkeen, ja kiristää Sudhaa sillä, että hän muutoin ilmoittaisi poliisille hänen tappamisestaan ja Kumarin ruumiin hävittämisestä. Kiristäjä kehottaa häntä tulemaan paikalle 2 lakh:n suuruisen summan kanssa. Poliisin jäljittäminä kiristäjä, joka osoittautuu Cowryksi, ja Akshay jäävät kiinni ja pidätetään. Rikospaikalla tehtyjen tutkimusten jälkeen tutkinnanjohtaja saa tietää, että murhassa käytetty ase oli veitsi. Tätä todisteena käyttäen hän paljastaa Akshayn murhaajaksi, jonka tämä tunnustaa. Tämän jälkeen Akshay kertoo takautumakuvassa tarinan, jossa Kumar ja hänen ystävänsä raiskaavat hänen tyttöystävänsä Smitha Vijayaranjinin, ja Smitha tekee itsemurhan tapauksen jälkeen. Kumarin väärien todisteiden perusteella poliisi pidättää Akshayn, joka pakenee vankilasta muutamaa päivää myöhemmin ja kävelee suoraan Kumarin taloon aikomuksenaan tappaa hänet kostaakseen Smithan kuoleman. Kumarin ja Sudhan välisestä draamasta seuranneen tilaisuuden tullen hän viiltää Kumarin kurkun auki Sudhan huomaamatta. Hänet pidätetään yhdessä Sudhan kanssa, ja heitä viedään vankilaan poliisiautolla. Elokuva päättyy siihen, kun Akshay taklaa poliisit ulos ja pakenee jälleen.</w:t>
      </w:r>
    </w:p>
    <w:p>
      <w:r>
        <w:rPr>
          <w:b/>
        </w:rPr>
        <w:t xml:space="preserve">Esimerkki 1.5196</w:t>
      </w:r>
    </w:p>
    <w:p>
      <w:r>
        <w:t xml:space="preserve">Fakta1: amerikkalainen pistolero In on Castro Marcosin kenraalin ja Don Ciprianon Meksikon palveluksessa, Fakta2: Fakta3: saksalainen maahanmuuttaja Ben Sterner ja Benin veljenpoika myy kiväärejä, Fakta4: paikallinen Yhdysvaltain armeijan komentaja pyytää Bradyn apua saadakseen Cipriano Castron suostumaan yhteistyöhön Coltonin Buffalo Soldiers -joukkojen kanssa Meksikossa vihamielisiä apasseja vastaan suunnatussa retkessä, Fakta5: Brady löytää ratsuväen kersantti Tobe Suttonin ja palaa hänen kanssaan Coltonin leiriin.</w:t>
      </w:r>
    </w:p>
    <w:p>
      <w:r>
        <w:rPr>
          <w:b/>
        </w:rPr>
        <w:t xml:space="preserve">Tulos</w:t>
      </w:r>
    </w:p>
    <w:p>
      <w:r>
        <w:t xml:space="preserve">Meksikossa amerikkalainen pistoolimies Martin Brady on Castron veljesten, kenraali Marcos Victor Manuel Mendozan ja uuden kuvernöörin Don Cipriano Pedro Armendarizin palveluksessa. Hän on työmatkalla Yhdysvaltoihin järjestääkseen vaunulastillisen kivääreitä ja ammuksia, mutta hänen matkansa viivästyy, kun hän murtaa jalkansa onnettomuudessa Texasin rajakaupungissa Puertossa. Tohtori Stovall Charles McGraw'n hoitamana hän majoittuu saksalaisen siirtolaisen Ben Sternerin John Bannerin, joka on kiväärien myyjä, ja Bens veljenpojan Ludwig Max Slatenin luokse. Paikallinen Yhdysvaltain armeijan komentaja, majuri Colton Gary Merrill pyytää Bradyn apua saadakseen Cipriano Castron suostuteltua tekemään yhteistyötä Coltonin Buffalo Soldiersin kanssa retkellä Meksikossa vihamielisiä apasseja vastaan. Sillä välin hänen Castrolle ostamansa kiväärit on varastettu. Texas Rangersin kapteeni Rucker tietää, että Brady pakeni teini-ikäisenä Meksikoon kostettuaan isänsä murhan tietämättä, että mies, jonka hän tappoi, oli lainsuojaton, ja yrittää värvätä hänet Rangeriksi. Brady tuntee vetoa Coltonin onnettomaan vaimoon Ellen Julie Londoniin, mutta ammuttuaan Ludwigin murhanneen Chuck Robersonin, joka sitten piirsi Bradyn, hän palaa Meksikoon ilmoittamaan Cipriano Castrolle kadonneista kivääreistä. Majuri Colton ja Ellen saapuvat Ciprianon tapaamiseen, jonka on järjestänyt Travis Hight Jack Oakie, apassien uhkaaman rautatien edustaja. Ellenillä ja Bradyllä on lyhyt suhde. Cipriano kertoo Bradylle, että hänen on lain mukaan maksettava velka kivääreistä, ja käskee häntä salamurhaamaan veljensä Marcosin, joka pyrkii sen sijaan kuvernööriksi. Brady kieltäytyy ja joutuu lainsuojattomaksi myös Meksikossa. Viikkoja myöhemmin pakomatkalla hän löytää ratsuväen kersantti Tobe Suttonin Satchel Paigen ja palaa tämän kanssa majuri Coltonin leiriin. Colton on haavoittunut vakavasti kahakassa apassien kanssa, mutta on päättänyt tavata kapteeni Ruckerin ja kenraali Castron joukot. Matkalla he saavat varastetut kiväärit takaisin pieneltä apassijoukolta, mutta Colton kuolee. Kiväärit palautetaan kenraali Marcosille, joka paljastaa, että myös Cipriano on kuollut ja että hän on nyt kuvernööri. Hän kutsuu Bradya salamurhaajaksi ja vaatii amerikkalaisia luovuttamaan hänet ja lähtemään välittömästi Meksikosta. Rucker kuitenkin tarjoutuu auttamaan Bradya todistamaan, että ampuminen Puertossa oli itsepuolustusta, jos hän palaa Teksasiin. Brady päättää ottaa riskin ja suuntaa joen yli Yhdysvaltoihin Ellenin luo.</w:t>
      </w:r>
    </w:p>
    <w:p>
      <w:r>
        <w:rPr>
          <w:b/>
        </w:rPr>
        <w:t xml:space="preserve">Esimerkki 1.5197</w:t>
      </w:r>
    </w:p>
    <w:p>
      <w:r>
        <w:t xml:space="preserve">Fakta1: Fakta2: Tamil Nadun sisäministeri painostaa DGP:tä nopeuttamaan tutkintaa, Fakta3: Manojin katoaminen ja luovuttaa molemmat tapaukset kriminologille ja IPS-kouluttajalle Arivarasu IPS on Manojin läheinen ystävä ja lanko, Fakta4: Arivarasun tutkinta vie hänet Torontoon, Fakta5: Manojin kaksoisolento Martin Jayapal on hautonut juonen Intian horjuttamiseksi.</w:t>
      </w:r>
    </w:p>
    <w:p>
      <w:r>
        <w:rPr>
          <w:b/>
        </w:rPr>
        <w:t xml:space="preserve">Tulos</w:t>
      </w:r>
    </w:p>
    <w:p>
      <w:r>
        <w:t xml:space="preserve">Taloudellisesti ja strategisesti tärkeitä toimitusjohtajia, tiedemiehiä jne. murhataan kaikkialla Intiassa. Koska monet näistä murhista tapahtuvat Chennaissa, Tamil Nadun sisäministeri painostaa poliisin pääosastoa nopeuttamaan tutkintaa. ATS-upseeri Manoj kutsutaan Chennaihin Mumbaista auttamaan Tamil Nadun poliisilaitosta. Hän katoaa salaperäisesti lennon aikana. Poliisi päättelee, että murhien ja Manojin katoamisen välillä on yhteys, ja antaa molemmat tapaukset kriminologin ja IPS-kouluttajan Arivarasu IPS:n hoidettavaksi, joka on myös Manojin läheinen ystävä ja lanko. Arivarasun tutkimukset vievät hänet Kanadan Ontarion Torontoon, jossa hän tapaa Manojin kaksoisolennon Martin Jayapalin, joka on suunnitellut juonen Intian horjuttamiseksi. Se, miten Arivarasu estää tämän aikeet, muodostaa tarinan loppuosan.</w:t>
      </w:r>
    </w:p>
    <w:p>
      <w:r>
        <w:rPr>
          <w:b/>
        </w:rPr>
        <w:t xml:space="preserve">Esimerkki 1.5198</w:t>
      </w:r>
    </w:p>
    <w:p>
      <w:r>
        <w:t xml:space="preserve">Fakta1: Deepak lupaa maksaa Jyotin isän velat, Fakta2: Ramesh on tehnyt itsemurhan konkurssin vuoksi, Fakta3: Jyoti 's velkoja In pyytää Jyoti 's isä rahaa Kashmir, Fakta4: Seth Badri Prasad saa Ramesh 's velkojat eivät jätä kanteen Deepak, Fakta5: Jyoti oli tullut Bombay etsimään Deepak</w:t>
      </w:r>
    </w:p>
    <w:p>
      <w:r>
        <w:rPr>
          <w:b/>
        </w:rPr>
        <w:t xml:space="preserve">Tulos</w:t>
      </w:r>
    </w:p>
    <w:p>
      <w:r>
        <w:t xml:space="preserve">Liikemies Ramesh Chander kysyy pojaltaan, muusikko Deepakilta, haluaisiko tämä mennä naimisiin lapsuudenystävänsä Ashan kanssa, mutta Deepak kieltäytyy jatkuvasti. Deepak rakastuu erääseen faniinsa, tanssija Jyotiin, ja ilmoittaa vanhemmilleen sähkeellä, että hän on valinnut tytön. Deepak lupaa maksaa Jyotin isän velat. Mutta kun Deepak saapuu kotiinsa Bombayhin, hän huomaa, että Ramesh on tehnyt itsemurhan konkurssin vuoksi. Ramesh esittää viimeisen toiveensa, että hänen toisesta vaimostaan ja tämän tyttärestä huolehdittaisiin. Deepak viivästyy Bombayssa eikä voi palata Kashmiriin. Kashmirissa Jyotin velkoja pyytää Jyotin isältä rahaa, ja Jyoti ilmaisee kyvyttömyytensä maksaa, joten velkoja varoittaa Jyotin isää. Kun Deepak saapuu Jyotin taloon, hänen isänsä valehtelee, että hän on naittanut Jyotin velkojalle. Deepak on murtunut ja palaa kotiin. Seth Badri Prasad, rikas mies ja Rameshin lapsuudenystävä, maksaa Deepakin takuut konkurssista, saa Rameshin velkojat luopumaan kanteen nostamisesta Deepakia vastaan ja huutokauppaa bungalowin, jonka hän aikoi ostaa. Deepak tuntee olevansa velkaa Prasadille. Badri Prasad oli pakottanut ystävänsä Ramesh Chanderin pyytämään Deepakia naimisiin Badri Prasadin tyttären Ashan kanssa. Kun Deepak palaa Bombayhin, hänen äitinsä ehdottaa hänelle, että hänen pitäisi nyt vakiinnuttaa elämänsä ja tuoda onnea elämäänsä, ja niin hän nai Ashan. Häiden aikana Deepak huomaa Jyotin kaltaisen naisen. Deepak etsii Jyotia muistuttavaa naista ja huomaa, että nainen oli Jyoti. Nyt Deepak tietää, että Jyoti ei ollut naimisissa Hukumchandin kanssa ja että hänen isänsä oli valehdellut hänelle. Jyoti oli tullut Bombayhin etsimään Deepakia ja kertoo, että hän on Deepakin lapsen äiti. Deepak päättää lopettaa avioliittonsa Ashan kanssa ja kertoa Ashalle totuuden, mutta Jyoti vaatii, että Asha ei voisi mennä uudelleen naimisiin, koska yhteiskunta saattaisi hylätä hänet. Jyoti pyytää Deepakia käyttäytymään kuin he eivät olisi koskaan tavanneetkaan ja olemaan uskollinen aviomies Ashalle, jotta Jyoti voisi huolehtia Deepakin lapsesta. Myöhemmin Jyotista tulee suosittu tanssinopettaja kaupungissaan. Asha päättää opetella tanssia Jyotilta ja heistä tulee läheisiä ystäviä. Asha paljastaa, että hänen miehensä ei rakasta häntä eikä tule edes lähelle häntä. Jyoti vierailee Ashan kotona ja saa tietää, että Asha ei ole kukaan muu kuin Deepakin vaimo. Jyoti kehottaa Deepakia olemaan oikea aviomies Ashalle ja antamaan Ashalle avioelämän ilot. Asha saa tietää, että Jyoti ja Deepak olivat rakastavaisia ennen avioliittoa Deepakin kanssa ja epäilee, että heillä on suhde. Asha huomaa, että Deepak ja Jyoti ovat Ashan hyväntekijöitä, viattomia ja kohtalon arvaamattomuuden uhreja. Saatuaan tietää totuuden Asha ja Jyoti päättävät uhrata oman elämänsä antaakseen toisensa elää mukavaa ja onnellista avioelämää Deepakin kanssa.</w:t>
      </w:r>
    </w:p>
    <w:p>
      <w:r>
        <w:rPr>
          <w:b/>
        </w:rPr>
        <w:t xml:space="preserve">Esimerkki 1.5199</w:t>
      </w:r>
    </w:p>
    <w:p>
      <w:r>
        <w:t xml:space="preserve">Fakta1: Fakta2: huoli estää tyttöä huomaamasta Charlie Brownia, Fakta3: Charlie Brown päättää aloittaa sarjan uusia aktiviteetteja, Fakta4: ensimmäinen yritys on osallistua koulun kykyjenetsintäkilpailuun taikatempauksella, Fakta5: Snoopy kirjoittaa romaanin, jossa hän yrittää pelastaa Fifin Punaparonilta Woodstockin ja ystävien avustuksella ja käyttää tarinan kehittelyn inspiraationa keskeisiä Charlie Brownia ympäröiviä tapahtumia ja tilanteita.</w:t>
      </w:r>
    </w:p>
    <w:p>
      <w:r>
        <w:rPr>
          <w:b/>
        </w:rPr>
        <w:t xml:space="preserve">Tulos</w:t>
      </w:r>
    </w:p>
    <w:p>
      <w:r>
        <w:t xml:space="preserve">Kun pikku punatukkainen tyttö muuttaa naapurustoonsa, Charlie Brown ihastuu häneen, mutta pelkää, että hänen pitkäaikainen epäonnistumisten sarjansa estää tyttöä huomaamasta häntä. Kun Lucy sanoo hänelle, että hänen pitäisi yrittää olla itsevarmempi, Charlie Brown päättää ryhtyä uusiin aktiviteetteihin siinä toivossa, että hän löytäisi sellaisen, joka saisi Punatukkaisen tytön huomaamaan hänet. Ensimmäisenä hän yrittää osallistua koulun kykykilpailuun taikatempauksella Snoopyn ja Woodstockin avustuksella. Kun Sallyn esitys kuitenkin menee pieleen, Charlie Brown uhraa aikansa tytön puolesta, pelastaa siskonsa nöyryytykseltä ja joutuu itse nöyryytetyksi vastineeksi. Charlie Brown yrittää tehdä vaikutuksen pikku punatukkaiseen tyttöön tanssitaidoillaan, ja hän ilmoittautuu koulun tansseihin ja pyytää Snoopya opettamaan hänelle kaikki parhaat liikkeet. Tansseissa Charlie Brown saa kiitosta taidoistaan, mutta liukastuu ja laukaisee sprinklerijärjestelmän, jolloin tanssit keskeytyvät ja kaikki muut oppilaat katsovat häntä jälleen kerran halveksivasti. Charlie Brownin ja Pienen punatukkaisen tytön parina kirjoitetaan kirjaraportti. Aluksi Charlie Brown on innoissaan mahdollisuudesta olla tytön kanssa, mutta tyttö joutuu viikoksi pois perheensä sairauden takia, ja Charlie Brown joutuu kirjoittamaan raportin yksin. Toivoen tekevänsä vaikutuksen sekä pikku punatukkaiseen tyttöön että opettajaan, Charlie Brown kirjoittaa raporttinsa korkeakoulutasoisesta romaanista Sota ja rauha. Samaan aikaan Charlie Brown huomaa, että hän on ainoa oppilas, joka on saanut täydet pisteet standardoidusta kokeesta. Hänen ystävänsä ja muut oppilaat onnittelevat häntä, ja hänen suosionsa alkaa nousta. Kun hän menee vastaanottamaan mitalia koulun kokouksessa, hän saa kuitenkin tietää, että koepaperit on vahingossa sekoitettu ja että täydellinen pistemäärä kuuluu Peppermint Pattylle. Charlie Brown kieltäytyy mitalista ja menettää näin kaiken uuden suosionsa. Hänen kirjaraporttinsa tuhoutuu Punaisen Paronin pienoiskoneessa, ja hän myöntää Pikku Punatukkaiselle Tytölle aiheuttaneensa sen, että he molemmat reputtivat tehtävän. Ennen kuin Charlie Brown lähtee koulusta kesäksi, hän yllättyy, kun Punatukkainen tyttö valitsee hänet kirjekaverikseen. Linus vakuuttaa Charlie Brownille, että hänen on kerrottava Punatukkaiselle tytölle, mitä hän tuntee häntä kohtaan ennen kuin tyttö lähtee kesäksi. Hän ryntää tytön kotiin ja huomaa, että tyttö on lähdössä bussilla kesäleirille. Hän yrittää ajaa bussia takaa, mutta ei pääse perille. Juuri kun hän on luovuttamassa ja luulee, että koko maailma on häntä vastaan, Charlie Brown näkee leijan putoavan leijasyöjäpuusta. Naru kietoutuu hänen vyötärönsä ympärille ja purjehtii hänen mukanaan. Hämmästyneenä nähdessään Charlie Brownin lentävän leijaa, hänen ystävänsä seuraavat häntä. Saavuttuaan bussiin Charlie Brown kysyy lopulta Punatukkaiselta tytöltä, miksi tämä on valinnut hänet epäonnistumisistaan huolimatta. Pikkupunahiuksinen tyttö selittää ihailevansa hänen epäitsekkyyttään ja päättäväisyyttään ja kehuu häntä rehelliseksi, huolehtivaksi ja myötätuntoiseksi ihmiseksi. He lupaavat kirjoittaa toisilleen; muut lapset onnittelevat häntä todellisena ystävänä ja vievät hänet pois. Toisessa sivujuonessa löydettyään kirjoituskoneen koulun roskiksesta Snoopy kirjoittaa romaanin ensimmäisen maailmansodan lentävästä ässästä ja yrittää Woodstockin ja ystäviensä avulla pelastaa Fifin Punaiselta Paronilta käyttäen Charlie Brownia ympäröiviä keskeisiä tapahtumia ja tilanteita inspiraationa tarinansa kehittelyssä. Hän toteuttaa seikkailunsa fyysisesti vetämällä itseään valojohdon yli, ja kuvitellessaan sen köydeksi rikkinäisen sillan yli hän törmää matkan varrella useita kertoja Charlie Browniin ja jengiin. Snoopy voittaa Punaisen Paronin ja pelastaa Fifin lentokoneesta. Kun Lucy lopettaa lukemisen, hän kutsuu sitä tyhmimmäksi tarinaksi, jonka hän on koskaan lukenut, joten Snoopy heittää kirjoituskoneen hänen päälleen kostoksi ja suutelee hänen nenäänsä, jolloin Lucy juoksee ällöttyneenä karkuun huutaen, että hänellä on koiran pöpöjä.</w:t>
      </w:r>
    </w:p>
    <w:p>
      <w:r>
        <w:rPr>
          <w:b/>
        </w:rPr>
        <w:t xml:space="preserve">Esimerkki 1.5200</w:t>
      </w:r>
    </w:p>
    <w:p>
      <w:r>
        <w:t xml:space="preserve">Fakta1: Fakta2: Balu, aloitteleva painija ja haaveilija, joka näkee vaurautta ja hyvää tulevaisuutta maataloudessa, toivoo löytävänsä pysyvän asutuksen päivittäisen vaeltelun sijaan: Fakta3: Rähinöitsijän johtama kylä aiheuttaa ongelmia poimimalla köyhien paimenten lampaita, Fakta4: Ashokraon akatemian painijat johtavat vihamielisyyteen hänen ja Balun välillä, Fakta5: Balun ahdistus ratkaisun löytämiseksi huipentuu elokuvan sydäntäsärkevään huipentumaan.</w:t>
      </w:r>
    </w:p>
    <w:p>
      <w:r>
        <w:rPr>
          <w:b/>
        </w:rPr>
        <w:t xml:space="preserve">Tulos</w:t>
      </w:r>
    </w:p>
    <w:p>
      <w:r>
        <w:t xml:space="preserve">Elokuva kertoo Raghu Karhen tarinan, joka vaimonsa, kahden poikansa Pandan ja Balun, miniänsä ja pojanpoikansa kanssa vaeltaa lampaita paimentaessaan kylästä toiseen ja taistelee oikeudessa yli 10 vuotta saadakseen maansa takaisin metsäosastolta. Balu, aloitteleva painija ja haaveilija, joka näkee vaurautta ja hyvää tulevaisuutta maataloudessa, toivoo perheelleen pysyvää asutusta päivittäisen vaeltelun sijaan. Kohtalo tuo heidät kylään, jonka johtajana on rähinöitsijä Ashokrao, joka painijatovereidensa kanssa terrorisoi kaikkia naapurikyliä ja aiheuttaa usein ongelmia poimimalla köyhien paimenten lampaita. Balu ja hänen perheensä kestävät kaiken hiljaa. Eräässä painikilpailussa Balu voittaa Ashokraon akatemian painijat, mikä johtaa vihamielisyyteen hänen ja Balun välillä. Ashokrao pakottaa Balun painimaan ässäpainijansa kanssa. Tuntien Ashokraosin separatististen huomautusten aiheuttaman tuskan Balu käyttää kaikkia voimiaan ja katkaisee painijan selkärangan ja juoksee karkuun. Tämä loukkaa entisestään Ashokraon egoa, joka vannoo lopettavansa Balun. Balun ahdistus ratkaisun löytämiseksi huipentuu elokuvan sydäntäsärkevään huipentumaan. Elokuva kertoo päähenkilönsä kautta koko paimentolaisyhteisöstä ja siitä, kuinka heidän elämänsä on epävakaata, täynnä haasteita ja kuinka he joutuvat toisinaan maksamaan kovan hinnan selviytyäkseen arvokkaasti.</w:t>
      </w:r>
    </w:p>
    <w:p>
      <w:r>
        <w:rPr>
          <w:b/>
        </w:rPr>
        <w:t xml:space="preserve">Esimerkki 1.5201</w:t>
      </w:r>
    </w:p>
    <w:p>
      <w:r>
        <w:t xml:space="preserve">Fakta1: Hongkongilainen opiskelija Ben Lee ystävystyy opiskellessaan ulkomailla Japanissa, Fakta2: Fakta3: Ben In kohtaa kiinalaisen opiskelijan Mang Tit Lan Yurikon baarissa, Fakta4: Kiinalainen opiskelija Mang Tit Lan rakastuu ensisilmäyksellä, Fakta5: Yamadan huippusurmaaja lähti Etelä-Amerikkaan tappamaan Yamadan vihollista.</w:t>
      </w:r>
    </w:p>
    <w:p>
      <w:r>
        <w:rPr>
          <w:b/>
        </w:rPr>
        <w:t xml:space="preserve">Tulos</w:t>
      </w:r>
    </w:p>
    <w:p>
      <w:r>
        <w:t xml:space="preserve">Hongkongilainen opiskelija Ben Lee ystävystyy manner-kiinalaisen luokkatoverinsa Chang Chihin kanssa opiskellessaan ulkomailla Japanissa. Ben ei ole motivoitunut opiskelemaan ja välittää vain rahasta, ja toisaalta aina kun Chih kohtaa kiinalaisen, hän kysyy, missä hänen lapsuudenrakkaansa on. Myös Ming on kotoisin Hongkongista, ja kohottaakseen sosiaalista asemaansa hän ryhtyy suhteeseen baarin emännän ja omistajan Yurikon kanssa toivoen, että hänestä tulisi Yakuza-johtaja Yamada Ishikawas vävy. Yurikosin baarissa Ben tapaa kiinalaisen opiskelijan Mang Tit Lanin, joka on siellä tienaamassa ylimääräistä rahaa, ja rakastuu häneen ensi silmäyksellä, mutta häntä ei suosita. Lan ja hänen ystävänsä Mei Mei asuvat takaajansa luona ja kärsivät paljon nöyryytyksiä. Lan on rakastunut Hideyuki Asanoon, joka työskentelee Yamadasin huippusurmaajana, joka lähti Etelä-Amerikkaan tappamaan Yamadasin vihollista, mutta palasi lopulta takaisin yhdistääkseen Lanin. Yamada kuitenkin lähettää miehensä hiljentämään Asanon ja juuri ennen kuolemaansa hän pyytää Lania paljastamaan Yamadan poliisille, mutta Lan joutuu kohtaamaan alamaailman takaa-ajajat, jotka haluavat tappaa hänet. Koska Lanin passi oli takuunantajan takavarikoima, Benin oli autettava häntä livahtamaan pois Japanista veneellä, mutta roistot saapuvat paikalle heti uutisen kuultuaan. Ben ja Lan yrittävät lähteä sortavasta maasta.</w:t>
      </w:r>
    </w:p>
    <w:p>
      <w:r>
        <w:rPr>
          <w:b/>
        </w:rPr>
        <w:t xml:space="preserve">Esimerkki 1.5202</w:t>
      </w:r>
    </w:p>
    <w:p>
      <w:r>
        <w:t xml:space="preserve">Fakta1: Fakta2: Muthu sekaantuu tappeluihin ja on äkkipikainen mies: Fakta3: Mallika rakastuu Raghuun, Fakta4: työtön isä etsi työtä elättääkseen perheensä, Fakta5: poliisi otti isän kiinni seuraavana päivänä.</w:t>
      </w:r>
    </w:p>
    <w:p>
      <w:r>
        <w:rPr>
          <w:b/>
        </w:rPr>
        <w:t xml:space="preserve">Tulos</w:t>
      </w:r>
    </w:p>
    <w:p>
      <w:r>
        <w:t xml:space="preserve">Muthu Ranjith on päivätyöläinen, jonka koko maailma pyörii hänen nuoren sisarensa Mallika Sivaranjanin ympärillä. Koska Muthu on äkkipikainen mies, joka ei siedä epäoikeudenmukaisuutta, hän joutuu usein tappeluihin ja lisäksi hän vihaa poliisia. Raani Ramya Krishnan, innokas yksityinen rahanlainaja, on rakastunut Muthuun ja alkaa vietellä häntä eri tavoin. Hänen sisarensa Mallika rakastuu rehelliseen poliisitarkastajaan Raghu Rahmaniin. Molemmat tulevat hyvin läheisiksi ja viettävät aikaa yhdessä, kunnes eräänä päivänä Muthu yllättää heidät. Vihainen Muthu pahoinpitelee siskonsa, ja Raani puuttuu asiaan ajoissa rauhoittaakseen raivostuneen Muthun. Muthu kertoo heille traagisen menneisyytensä. Menneisyydessä hänen siskonsa Mallika oli vasta vauva ja Muthun vanhemmat olivat hyvin köyhiä. Hänen työtön isänsä etsi työtä elättääkseen perheen. Ainoa työpaikka, jonka hän löysi, vaati polkupyörän, joten hän osti polkupyörän tuntemattomalta henkilöltä halvalla. Seuraavana päivänä poliisi otti isän kiinni ja hakkasi hänet, koska hän oli varastanut keräilijän polkupyörän. Kun hänen äitinsä sai tietää uutisen, hän juoksi poliisiasemalle, ja humalaiset poliisit raiskasivat hänet kuoliaaksi. Nähtyään tämän julmuuden hänen isänsä teki itsemurhan poliisivankilassa. Tuon traumaattisen tapahtuman jälkeen Muthu alkoi vihata poliisia. Mallika ymmärtää veljensä tunteet ja pyytää anteeksi, minkä jälkeen hän yrittää unohtaa Raghun. Tämän jälkeen Raani anelee Muthua hyväksymään Mallikan häät Raghun kanssa. Muthu suostuu lopulta häihin, mutta vain yhdellä ehdolla: Raghun on luovuttava poliisin työstään. Raghu, jolla on myös traaginen menneisyys, kieltäytyy eroamasta. Se, mitä myöhemmin tapahtuu, on tarinan ydin.</w:t>
      </w:r>
    </w:p>
    <w:p>
      <w:r>
        <w:rPr>
          <w:b/>
        </w:rPr>
        <w:t xml:space="preserve">Esimerkki 1.5203</w:t>
      </w:r>
    </w:p>
    <w:p>
      <w:r>
        <w:t xml:space="preserve">Fakta1: Fakta2: Osa kepposesta sisältää Georgen viemisen veneilyretkelle juhlistamaan Samin kuvitteellista syntymäpäivää: Fakta3: Marty poikkeaa muiden suunnitelmasta totuuspelissä, Fakta4: muut päättävät lähteä mukaan peliin, Fakta5: veteen kadonnut Georgen kamera on tallentanut Martyn nauhalle nauhoitetun tunnustuksen alkuperäisestä suunnitelmasta.</w:t>
      </w:r>
    </w:p>
    <w:p>
      <w:r>
        <w:rPr>
          <w:b/>
        </w:rPr>
        <w:t xml:space="preserve">Tulos</w:t>
      </w:r>
    </w:p>
    <w:p>
      <w:r>
        <w:t xml:space="preserve">Kun pieni ja hiljainen Sam myöntää isoveljelleen Rockylle, että koulukiusattu George on satuttanut häntä, koska hän siirsi Georgen videokameran, kun George kuvasi itseään ampumalla koreja, Rocky kertoo asiasta ystävilleen, varautuneelle Clydelle ja vaikeuksissa olevalle Martylle, ja he laativat kostosuunnitelman. Osa kepposta on viedä George veneilyretkelle juhlimaan Samsin kuvitteellista syntymäpäivää. Sitten he saavat hänet riisuutumaan totuus- tai uhkapeliä varten ja pakottavat hänet juoksemaan alasti kotiin. Sam kutsuu mukaan uuden tyttöystävänsä Millien, ja Marty ajaa heidät kaikki kuusi joelle. Matkan aikana George paljastaa toisenlaisen puolensa olemalla aidosti iloinen kutsusta; ryhmä saa myös tietää, että hän on lukihäiriöinen. Sam ei kuitenkaan kerro Millielle todellista suunnitelmaa ennen kuin he saapuvat joen lähelle. Millie kieltäytyy jatkamasta matkaa, kunnes Sam lupaa perua suunnitelman, mihin Sam suostuu. Sam kertoo veljelleen haluavansa lopettaa, ja Rocky kertoo sitten Clydelle ja Martylle. Vaikka Clydella ei ole mitään ongelmaa jättää suunnitelmaa toteuttamatta, Marty on hyvin vastahakoinen. Koko matkan ajan George yrittää kömpelösti sopeutua ryhmään. Siitä huolimatta George tulee myös vastakkain, kun häntä kuulustellaan hänen motiiveistaan tai niiden puutteesta hyökätessään jonkun kimppuun. Ryhmä huomaa pian, että vaikka George on ärsyttävä ja äärimmäisen epävarma, hän on hyvin yksinäinen ja haluaa vain tulla hyväksytyksi ja pidetyksi. Laivalla Marty poikkeaa muiden suunnitelmasta ja aloittaa totuus- tai uhkapeliä, vaikka muut päättävät lähteä mukaan leikkiin. Kun George ampuu Rockya vesipyssyllä huvikseen, George tekee hauskan vitsin Martyn isästä, eikä muista, että se on kipeä aihe, sillä Martyn isä tappoi itsensä vuosia sitten. Tämä saa Martyn raivostumaan, ja hän haastaa Georgen riisuutumaan alasti ja hyppäämään veteen. Kun George ei suostu, Marty paljastaa koko suunnitelman ja alkaa pilkata Georgea. Suuttuneena ja nöyryytettynä Yrjö aloittaa mauttoman kiroilun kaikkia muita laivalla olevia kohtaan ja lopettaa pilkkaamalla törkeästi Martyn kuollutta isää. Marty hermostuu, ja Rocky yrittää lopettaa tappelun ja työntää vahingossa Georgen pois veneestä. Koska George ei osaa uida, hän kamppailee pysyäkseen pinnalla vedessä. Kun muut katsovat kohtausta kauhuissaan, George lyö vahingossa videokameraansa päähänsä eikä nouse pintaan. Rocky sukeltaa veteen, mutta ei löydä Georgea. Minuutteja myöhemmin George ilmestyy kasvot alaspäin matalaan veteen lähelle rantaa. Rocky kehottaa muita auttamaan häntä tuomaan Georgen rantaan, jossa Millie elvyttää häntä. Yritys on turha, sillä George on kuollut. Ryhmä on traumatisoitunut ja pelkää joutuvansa syytteeseen murhasta. He kaivavat kuopan ja hautaavat Georgen. Clydesin suunnitelmana on selittää, että kyseessä oli onnettomuus, mutta Marty uhkailee heitä muistuttamalla, että veteen eksynyt Georgen kamera on tallentanut Martyn nauhalle nauhoitetun tunnustuksen alkuperäisestä suunnitelmasta ja viranomaiset saavat tietää, jos kamera löydetään. Marty saa sitten sekä Clyden että muun ryhmän myötävaikutuksen. Koska he olivat jo huijanneet Georgen olemaan kertomatta äidilleen, minne hän oli menossa, tämä ei saisi tietää heidän osallisuudestaan. Päivän päätteeksi he kaikki kokoontuvat Samin ja Rockyn talolle. Sam, Rocky, Clyde ja Millie ovat muuttaneet mielensä ja ovat valmiita hyväksymään seuraukset sen sijaan, että syyllisyys Georgen kuolemasta roikkuisi heidän päänsä yllä. Marty kieltäytyy antautumasta ja tuntee itsensä petetyksi. Hän ryntää ulos ja suostuttelee veljensä antamaan hänelle aseensa ja autonsa. Veli taas suostuu palvelukseen, vaikkakin vastahakoisesti. Marty ryöstää aseella huoltoaseman ja ajaa karkuun, jolloin hänestä tulee karkuri. Sillä välin muut menevät Georgen talolle ja tunnustavat äidille aito katumus kasvoillaan. Sam nähdään myöhemmin kuulusteluhuoneessa kertomassa tarinaa poliisille, joka myöhemmin löytää ja katsoo Georgen videokameran nauhan. Viimeisessä kohtauksessa taustalla soi ääni, jossa George selittää unelmastaan ryhtyä elokuvantekijäksi ja dokumentoida elämäänsä siinä toivossa, että ne, jotka näkevät sen, ymmärtäisivät häntä vihdoin. Poliisit sekä Sam, Rocky ja heidän isänsä sekä Georgen äiti löytävät ruumiin sijainnin Samin katsoessa, kuinka sheriffi kaivaa Georgen ruumiin esiin, kun Georgen äiti itkee musertuneena ja hänen kasvonsa ovat täynnä katumusta ja suurta tuskaa siitä, mitä hän, hänen isoveljensä ja ystävänsä ovat tehneet.</w:t>
      </w:r>
    </w:p>
    <w:p>
      <w:r>
        <w:rPr>
          <w:b/>
        </w:rPr>
        <w:t xml:space="preserve">Esimerkki 1.5204</w:t>
      </w:r>
    </w:p>
    <w:p>
      <w:r>
        <w:t xml:space="preserve">Fakta1: Fakta2: Fakta3: isän naistenmiespäivistä on tullut yksinäisiä öitä, jolloin hän juo paikallisessa baarissa, Fakta4: George ei kestä ajatusta siitä, että valo liukuu pois, Fakta5: Kate löysi Village Voice -lehden avulla uuden työpaikan.</w:t>
      </w:r>
    </w:p>
    <w:p>
      <w:r>
        <w:rPr>
          <w:b/>
        </w:rPr>
        <w:t xml:space="preserve">Tulos</w:t>
      </w:r>
    </w:p>
    <w:p>
      <w:r>
        <w:t xml:space="preserve">Ellen Guldenilla on kovat paineet New York Magazine -lehden toimittajana. Elokuvan alkaessa hän vierailee perheensä kotona isänsä yllätyssyntymäpäiväjuhlissa. On selvää, että hän ihailee syvästi isäänsä Georgea, aikoinaan kuuluisaa kirjailijaa ja yliopiston professoria, mutta halveksii hädin tuskin äitinsä Katen ja tämän kotielämää. Kun selviää, että Kate sairastaa syöpää, George painostaa Elleniä tulemaan kotiin hoitamaan äitiään. Ellen on yllättynyt tästä pyynnöstä, sillä hän tietää, että se voisi vaarantaa hänen uransa ja rakkautensa, mutta lopulta hän suostuu ja taipuu isänsä vetoomuksiin ja houkutteluihin. Kun Ellen auttaa äitiään kotitöissä, kun taas isä hoitaa tavanomaisia asioitaan auttamatta juurikaan, Ellen alkaa arvioida uudelleen näkemyksiään vanhemmistaan. Hän tajuaa, että hän on aina sivuuttanut äitinsä ja ihannoinut isäänsä, vaikka tämä keskittyy itsekkäästi uraansa, ja hän huomaa, että hänellä on ollut pitkään tapana harrastaa seurustelua naisopiskelijoidensa kanssa. Ellen yrittää löytää itselleen paikan vanhempiensa elämässä samalla kun hän kamppailee jatkaakseen kirjoittamista freelancerina ja ylläpitääkseen suhdettaan poikaystäväänsä New Yorkissa. Ajan myötä Ellen lähentyy äitiään ja saa tietää enemmän vanhempiensa avioliitosta - ja ymmärtää, että Kate on tiennyt Georgen suhteista koko ajan. Ellen saa myös tietää, että hänen isänsä naistenmiespäivistä on tullut yksinäisiä öitä, jolloin hän juo paikallisessa baarissa turruttaakseen tuskan siitä, ettei hän enää koskaan saavuta menestystä eikä edes pysty saamaan uusia romaaneja valmiiksi. George myöntää Ellenille, että hän rakasti Katea siksi, että Kate oli täynnä valoa, joka loisti kaiken läpi, eikä hän voinut sietää ajatusta siitä, että hänen valonsa katoaisi. Äidin kuollessa Ellen kertoo rakastavansa häntä, ja Kate sanoo tienneensä sen ja aina tienneensä. Kates kuoleman jälkeen ruumiinavaus paljastaa, että Kate itse asiassa kuoli morfiinin yliannostukseen, ja piirisyyttäjä kuulustelee Elleniä äitinsä kuolemasta. Kohtauksia tästä haastattelusta on ripoteltu elokuvaan, ja ne viittaavat siihen, että Elleniä epäillään äitinsä itsemurhan avustamisesta. Loppukohtauksessa Ellen palaa Kates haudan luota uudesta työpaikasta, jonka hän on löytänyt New Yorkista Village Voice -lehdestä. Hän on istuttamassa narsisseja, kun hän näkee isänsä lähestyvän, ja tämä on heidän ensimmäinen kohtaamisensa hautajaisten jälkeen. George sanoo Ellenille, että hän oli hyvin rohkea tehdessään sen, mitä teki, ja Ellen näyttää hämmentyneeltä, kunnes tajuaa, että George luulee hänen antaneen äidilleen kohtalokkaan yliannostuksen. Ellen vastaa, että hän oli luullut rikoskumppanin olleen isä. Molemmat tajuavat, että Katen on täytynyt tappaa itsensä. George puhuu Ellenille siitä, kuinka paljon hän rakasti Katea, piti tätä muusanaan, ainoana oikeana asiana. Elokuvan päättyessä Ellen selittää isälleen, miten narsissisipuleita istutetaan, ja isä auttaa häntä, mikä näyttää ennakoivan heidän sovintoaan, joka perustuu molemminpuoliseen, kauan sitten saavutettuun arvostukseen Katea kohtaan.</w:t>
      </w:r>
    </w:p>
    <w:p>
      <w:r>
        <w:rPr>
          <w:b/>
        </w:rPr>
        <w:t xml:space="preserve">Esimerkki 1.5205</w:t>
      </w:r>
    </w:p>
    <w:p>
      <w:r>
        <w:t xml:space="preserve">Fakta1: poikaystävä Calvin Potter osallistuu koripallopeliin Reno Nevada, Fakta2: äiti Grace puhuu vastustaa isä Gordon osaksi päästää menemään, Fakta3: Julie Ann pyytää Olive mukana kuin aika hänen nähdä synnytyslääkäri, Fakta4: uutinen on rikki vanhemmille, Fakta5: Lola saapuu ajoissa Julie Ann 's valmistumisen päivä</w:t>
      </w:r>
    </w:p>
    <w:p>
      <w:r>
        <w:rPr>
          <w:b/>
        </w:rPr>
        <w:t xml:space="preserve">Tulos</w:t>
      </w:r>
    </w:p>
    <w:p>
      <w:r>
        <w:t xml:space="preserve">Julie Ann Turner, 17, haluaa matkustaa autolla ystäviensä Oliven ja Woodyn kanssa Pasadenasta, Kaliforniasta Renoon, Nevadaan, jossa hänen poikaystävänsä Calvin Potter osallistuu koripallo-otteluun. Hänen äitinsä Grace suostuttelee vastustavan isänsä Gordonin päästämään hänet lähtemään. Calvin heittää pelin voittoheiton. Kaikki juhlivat sen jälkeen, ja Julie Ann ehdottaa innoissaan Calvinille, että he karkaisivat, aivan kuten hänen Lola-tätinsä teki tuossa iässä. Calvin suostuu, mutta he päättävät pitää häät salaisuutena jonkin aikaa, kun pääsevät kotiin. Ajan kuluessa Julie Ann pyytää ystävänsä Oliven mukaansa synnytyslääkärille. Huhu leviää, että Olive odottaa lasta, joten Julie Ann myöntää, että se on itse asiassa hän. Kun uutinen kerrotaan hänen vanhemmilleen, se on uutinen myös Calvinille. Hän muuttaa Turnereiden luokse, minkä anoppi Grace hyväksyy, mutta raivostuttaa isä Gordonia, jonka vaatimus avioliiton mitätöimisestä hylätään, koska Julie on raskaana. Calvin riitelee morsiamensa kanssa ja ottaa vastentahtoisesti töitä hänen isänsä rautakaupasta. Lola-täti saapuu ajoissa Julie Annin valmistujaispäiväksi ja osoittautuu hyödylliseksi, kun Grace lopulta suostuttelee Gordonin antamaan lapsille siunauksensa uuden elämän aloittamiseen.</w:t>
      </w:r>
    </w:p>
    <w:p>
      <w:r>
        <w:rPr>
          <w:b/>
        </w:rPr>
        <w:t xml:space="preserve">Esimerkki 1.5206</w:t>
      </w:r>
    </w:p>
    <w:p>
      <w:r>
        <w:t xml:space="preserve">Fakta1: Fakta2: Brighton Beachin menestyksekkään El Caribe -yökerhon omistaa Vadimin setä ja Bobbyn pomo, Fakta3: Bobby käyttää äidin tyttönimeä ja haluaa pysyä sivussa ja nauttia hedonistisesta elämästä tyttöystävänsä Amada Juarezin ja parhaidensa kanssa, Fakta4: Joseph johtaa poliisin ratsioita El Caribessa Vadimin pidättämiseksi, Fakta5: tapahtuma rasittaa Bobbyn suhdetta isään ja veljeen.</w:t>
      </w:r>
    </w:p>
    <w:p>
      <w:r>
        <w:rPr>
          <w:b/>
        </w:rPr>
        <w:t xml:space="preserve">Tulos</w:t>
      </w:r>
    </w:p>
    <w:p>
      <w:r>
        <w:t xml:space="preserve">Vuonna 1988 New Yorkin Brooklynissa Bobby Green Joaquin Phoenix on Brighton Beachilla sijaitsevan menestyvän El Caribe -yökerhon johtaja, jossa käy venäläinen mustan pörssin gangsteri ja huumepomo Vadim Nezhinski Alex Veadov ja jonka omistaa Marat Buzhayev, Vadimin setä ja Bobbyn pomo. Bobby on etääntynyt isästään, NYPD:n apulaispoliisipäällikkö Burt Grusinskystä Robert Duvallista, ja veljestään, ylikomisario Joseph Grusinskystä Mark Wahlbergistä. Hän käyttää sukunimenään äitinsä tyttönimeä Carol Green, joka pysyttelee mieluummin sivussa ja nauttii hedonistisesta elämästä tyttöystävänsä Amada Juarez Eva Mendesin ja parhaan ystävänsä Louis Jumbo Falsettin Danny Hochin kanssa. Kun Joseph johtaa poliisiratsiaa El Caribessa Vadimin pidättämisen toivossa, Bobby kieltäytyy yhteistyöstä. Välikohtaus rasittaa Bobbyn suhdetta isäänsä ja veljeensä entisestään, ja Bobby ja Joseph joutuvat riitaan. Poliisi ei onnistu nostamaan syytettä Vadimia vastaan, joka päättää kostaa. Seuraavana iltana naamioitunut hyökkääjä ampuu Joosefin, ja hänen poliisiautoonsa tehdään palopommi. Joseph selviää väijytyksestä, mutta joutuu sairaalaan neljäksi kuukaudeksi. Vadim, joka ei tiedä Bobbyn sukulaisuussuhteista, kertoo, että päällikkö on seuraava uhri. Bobby päättää auttaa poliisia. Isänsä tietämättä Bobby menee peitetehtäviin Vadimin kokaiinin salakuljetusoperaatioon savukkeensytyttimeen piilotetun poliisin kuuntelulaitteen kanssa, mutta kun laite paljastuu, hän välttyy täpärästi murhalta, ja poliisi tekee ratsian operaatioon ja pidättää Vadimin. Bobby ja Amada joutuvat poliisin suojelukseen, ja heidän suhteensa alkaa huonontua. Kuukausia myöhemmin Vadim karkaa pidätyksestä, kun häntä kuljetetaan sairaalaan. Burt ja poliisi valmistautuvat siirtämään Bobbyn ja Amadan uuteen paikkaan. Sokaistavan ukkosmyrskyn aikana Vadimin miehet pysäyttävät poliisisaattueen, ja kaoottisen takaa-ajon aikana Burtia ammutaan kuolettavasti. Bobby pyörtyy sateessa nähdessään isänsä ruumiin. Poliisi vie Bobbyn ja Amadan takaisin Kennedyn lentokentän lähellä sijaitsevaan hotelliin. Bobby herää muutamaa tuntia myöhemmin ja löytää Josephin hotellihuoneesta. Kun Joseph kertoo hänelle, että heidän isänsä on kuollut, surun murtama Bobby kysyy, miten he löysivät heidät. Myöhemmissä hautajaisissa Josephin kollega, kapteeni Jack Shapiro, antaa hänelle Burtsin Korean sodan mitalin. Bobbylle kerrotaan, että venäläinen kokaiinilähetys on saapumassa joskus tulevalla viikolla. Kostaakseen isänsä puolesta Bobby päättää liittyä virallisesti poliisivoimiin ilman Amadan suostumusta, joka jättää hänet. Vannottuaan virkavalansa NYPD:ssä Bobby saa tietää ystävänsä Jumbon ja Vadimin sedän Maratin todellisen osallisuuden. Hän ja Joseph järjestävät viimeisen huijausoperaation, joka on määrä toteuttaa 4. huhtikuuta 1989. Razzian aikana Joseph on henkisesti lamaantunut ampumisen muistosta, eikä voi jatkaa. Vadim pakenee ruovikkoon, ja poliisi heittää soihtuja savuttaakseen hänet ulos. Kun sängyt syttyvät liekkeihin ja savuun, Bobby juoksee sisään etsimään Vadimia itse, eikä välitä muiden poliisien pyynnöistä odottaa. Bobby ampuu Vadimia rintaan ja haavoittaa häntä kuolettavasti. Lähes vuosi El Caribessa tehdyn ryöstön jälkeen Bobby, joka on nyt univormussa, valmistuu NYPD:n poliisiakatemiasta päätoimiseksi poliisiksi. Ennen seremoniaa Joseph paljastaa Bobbylle, että hän on päättänyt siirtyä hallintoalan töihin, koska ampumisen jälkeen hän on ymmärtänyt, että hänen on vietettävä enemmän aikaa lastensa kanssa. Kun kappalainen ilmoittaa, että Bobby pitää valedictorian-puheen, Bobby luulee näkevänsä Amadan yleisössä, mutta se osoittautuu illuusioksi. Bobby ja Joseph ilmaisevat veljellisen rakkautensa.</w:t>
      </w:r>
    </w:p>
    <w:p>
      <w:r>
        <w:rPr>
          <w:b/>
        </w:rPr>
        <w:t xml:space="preserve">Esimerkki 1.5207</w:t>
      </w:r>
    </w:p>
    <w:p>
      <w:r>
        <w:t xml:space="preserve">Fakta1: ryhmä käyttää muunnettua rahtikoneella laukaista erityinen generaattori kehittyvässä myrskyssä tehon lisäämiseksi, Fakta2: pomo päättää erottaa Youngin ja Newmeyerin, Fakta3: Ron esitellään loput tiimin koostuu tuntematon metateorologi tohtori Daniel Platt ja majuri Tanya Goodman, Fakta4: Roberts käskee tiimi laukaista sen sää rintamalla Yhdysvaltain länsirannikolla luoda hurrikaani ja ohjata se Meksikoon, Fakta5: hallinnan generaattori kuolema menetetään Platt</w:t>
      </w:r>
    </w:p>
    <w:p>
      <w:r>
        <w:rPr>
          <w:b/>
        </w:rPr>
        <w:t xml:space="preserve">Tulos</w:t>
      </w:r>
    </w:p>
    <w:p>
      <w:r>
        <w:t xml:space="preserve">Elokuva alkaa 23. elokuuta 1992 ilmavoimien kenraali James Roberts Martin Sheenin johtamasta huippusalaisesta sääkokeilusta Floridan rannikolla. Ryhmä käyttää erityisesti muunneltua rahtikonetta laukaistakseen erityisen generaattorin kehittyvään myrskyyn tehon lisäämiseksi. Kun salamanisku tuhoaa koneen, kokeen hallinta menetetään, ja muutamassa tunnissa myrskystä kehittyy hurrikaani Andrew, joka tuhoaa Miamin. Kokeiden yksityiskohdat haudataan katastrofin jälkeen. Sitten tarina siirtyy vuoteen 1999, jossa tohtori Ron Young Luke Perry ja hänen avustajansa tohtori Brian Newmeyer suorittavat kokeen, jonka tarkoituksena on ohjata myrskyn kulkua pienen lentokoneen vetämällä generaattorilla. Vaikka koe onnistuu, tohtori Youngin lentolupa peruutetaan ilmatilarikkomuksen vuoksi, joka melkein aiheuttaa onnettomuuden. Hänen pomonsa saa tarpeekseen riskialttiista kokeista ja päättää erottaa sekä tohtori Youngin että tohtori Newmeyerin. Pian tämän jälkeen Ronia lähestyy salaperäinen mies nimeltä Tom Holt, joka tietää monia yksityiskohtia hänen tutkimuksistaan. Hän tarjoaa hänelle uutta työtä Los Angelesissa sijaitsevan Zephyr Weather Dynamics -yhtiön palveluksessa. Vaikka Ron on vastahakoinen muuttamaan Los Angelesiin, hän hyväksyy tarjouksen, kun taas tohtori Newmeyer päättää jäädä kotiin. Ron esitellään kenraali Robertsille, joka on elvyttänyt säänhallintaprojektin ja haluaa Ronin auttavan häntä saavuttamaan tavoitteensa kehittää ja ohjata myrskyjä ja hurrikaaneja, joita voitaisiin käyttää salaisena ja kiistettävänä joukkotuhoaseena. Ron tutustuu myös ryhmän muuhun osaan, joka koostuu tuntemattomasta metateorologi tohtori Daniel Plattista ja majuri Tanya Goodmanista, joka lentää C123-kuljetuskonetta. Ron pitää toimintaa epäilyttävänä ja ottaa yhteyttä Brianiin saadakseen tietoa projektista ja siihen osallistuvista henkilöistä, vaikka häntä muistutetaan salaisesta työstä. Hän saa nopeasti selville, että Zephyr Weather Dynamics on jatkoa kenraali Robertsin epäonnistuneelle säänhallintaprojektille. Ron auttaa ryhmää kehittämään säänhallintaohjelmistoa käytettäväksi elokuvan alussa nähdyn myrskynkehittimen parannetussa versiossa. Kun generaattori on valmis, kenraali Roberts määrää tiimin laukaisemaan sen Yhdysvaltain länsirannikon edustalla olevaan säärintamaan hurrikaanin luomiseksi ja sen ohjaamiseksi Meksikoon. Hurrikaani saadaan luotua onnistuneesti, mutta generaattorin hallinta katoaa, joten tohtori Platt lähetetään ilmaan yrittämään palauttaa yhteys generaattoriin. Kun se onnistuu, tohtori Platt päättää ohjata sen pois Meksikon rannikolta. Tämä suututtaa kenraali Robertsin, joka määrää tohtori Plattin välittömän teloituksen. Tohtori Plattin kuoleman myötä generaattorin hallinta menetetään ja hurrikaani suuntaa pohjoiseen kohti Los Angelesia. Kun Ron saa selville kenraali Robertsin suunnitelmat, hän alkaa paljastaa lisää tietoja kokeesta ja välittää salaisia tietoja myös Brianille ja Andrea McIntyrelle, Los Angelesissa työskentelevälle säätiedottajalle, joka seurusteli hänen kanssaan aiemmin. Pian tämän jälkeen majuri Goodman kutsuu Ronin illalliselle. He molemmat juovat itsensä humalaan ja Ron nukahtaa. Seuraavana aamuna Brianin vaimo ilmoittaa hänelle, että Brian on kuollut auto-onnettomuudessa. Heti puhelun jälkeen paikalle saapuu poliisi, joka käskee Ronin lähteä heidän mukaansa, koska hänet lavastetaan syylliseksi naisen ja tämän tyttären tappamiseen auto-onnettomuudessa. Ron uskoo, että sekä Brianin kuolema että häntä vastaan nostettu syyte ovat kenraali Robertsin kosto siitä, että hän oli jakanut huippusalaista tietoa tiimin ulkopuolelle, ja hän pakenee ja soluttautuu yritykseen. Hän kohtaa majuri Goodmanin, mutta Holt lyö hänet maahan ja vie hänet kenraali Robertsin luo. Paljastuu, että Holt on epärehellinen CIA-agentti, joka lavasti sekä Brianin kuoleman että syytti Ronia onnettomuudesta, johon hän ei ollut syyllistynyt. Kenraali Roberts kertoo sitten Ronille L.A:n tulevasta tuhosta ja pyytää häntä auttamaan myrskyn generaattorin palauttamisessa. Hän nousee majuri Goodmanin ohjaamaan lentokoneeseen ja löytää generaattorin. Riskialttiin operaation jälkeen Ron onnistuu sieppaamaan generaattorin ja sammuttaa sen käsin. Sen jälkeen kenraali Roberts määrää, että generaattori vapautetaan uudelleen ja aktivoidaan uudelleen hurrikaanin ohjaamiseksi kohti Meksikoa. Kun Ron kieltäytyy tekemästä niin, Holt ja myöhemmin majuri Goodman hyökkäävät Ronin kimppuun. Kun hän uhkailee Ronia aseella, lentokone osuu myrskyn generaattoriin, joka tuhoaa sekä lentokoneen että generaattorin. Ron onnistuu pelastautumaan laskuvarjolla ja tapaa Andrean, joka raportoi lähes pelastuneesta Los Angelesista.</w:t>
      </w:r>
    </w:p>
    <w:p>
      <w:r>
        <w:rPr>
          <w:b/>
        </w:rPr>
        <w:t xml:space="preserve">Esimerkki 1.5208</w:t>
      </w:r>
    </w:p>
    <w:p>
      <w:r>
        <w:t xml:space="preserve">Fakta1: Fakta2: Hatch vapauttaa Cortlandin isän, Fakta3: Aluksella Arrowhead herää lepotilasta aikaisin ja hakkeroi aluksen tietopankkeihin, Fakta4: vaarallinen sähkömagneettinen sähkömagneettinen häiriö estää Cortlandia lähettämästä tietoja Hatchille, Fakta5: aluksen tekoäly varoittaa häntä myrkyllisestä ilmakehästä.</w:t>
      </w:r>
    </w:p>
    <w:p>
      <w:r>
        <w:rPr>
          <w:b/>
        </w:rPr>
        <w:t xml:space="preserve">Tulos</w:t>
      </w:r>
    </w:p>
    <w:p>
      <w:r>
        <w:t xml:space="preserve">Kye Cortland pakenee poliittista vankilaa kaivossiirtokunnasta ja joutuu amputoimaan jalkansa pelastaakseen itsensä ja muut vangit kaivoskoneiden repimiseltä kappaleiksi. Cortland värvätään liittymään kapinaan kenraali Langia vastaan, joka voitti sisällissodan kenraali Hatchia vastaan. Hatch selittää Cortlandille, että hänen isänsä, joka on kapinan tärkeä hahmo, on määrä teloittaa muutaman kuukauden kuluttua Langin voiton vuosipäivänä. Hatch haluaa Cortlandin, joka on taitava lentäjä, kaappaavan tieteellisen aluksen, hakevan sen tiedot ja käyttävän niitä auttaakseen Hatchia vapauttamaan Cortlandin isän. Cortland saa kyberneettisen jalan ja suostuu. Arrowhead-aluksella Cortland herää varhain lepotilasta ja murtautuu aluksen tietopankkeihin. Hän on huolissaan, kun tämä näyttää heikentävän aluksen puolustusta, mutta Hatch vakuuttaa hänelle etänä, että se on väliaikaista ja täysin turvallista. Vaarallinen sähkömagneettinen häiriö estää Cortlandia lähettämästä tietoja Hatchille ja vaurioittaa alusta, jolloin sen on pakko heittää kaikki pelastuskapselit ulos. Cortland pakenee sukkulalla ja laskeutuu pelastuskapselien lähelle autiomaan kuuhun. Aluksen tekoäly, RE3F, varoittaa häntä myrkyllisestä ilmakehästä, mutta kieltäytyy antamasta lisätietoja ilman pätevää kirjautumista. Tutkiessaan Cortland löytää Arrowheadsin turvallisuuspäällikön Norman Oleanderin ruumiin ja ehjän kapselin, jossa on biologi Tarren Hollis. Cortland tuo Hollisin takaisin sukkulaan ja, elvytettyään hänet, käyttää hänen biometrisiä tietojaan RE3F:n aktivoimiseksi. Hollis arvelee Cortlandin työskentelevän Hatchille, joka on hänen mukaansa tehnyt terrori-iskuja; Cortland torjuu syytökset propagandana. Hollis, joka tunnistaa Cortlandin isänsä kanssa palvelleeksi sotilaaksi, tarjoaa Cortlandille oikeudenmukaista oikeudenkäyntiä, jos Cortland lähtee Cortlandin mukaan tapaamispaikalle, jossa eloonjääneet pelastetaan. Cortland kieltäytyy. Cortland liittyy hänen luokseen, kun RE3F kieltäytyy käynnistämästä sukkulan moottoreita Hollisin kirjautuessa sisään. Matkalla vihamielinen hyönteismäinen olento hyökkää ja ilmeisesti tappaa Cortlandin, minkä vuoksi Hollis jää paitsi pelastuksesta. Läheinen obeliski herättää Cortlandin henkiin, tartuttaa häneen symbiootin ja parantaa kaikki hänen haavansa, myös jalkansa. Hollis ja Cortland raahaavat Oleanderin ruumiin samaan obeliskiin, herättävät hänet henkiin ja käyttävät hänen biometrisiä tietojaan RE3F:n kaikkien toimintojen avaamiseen. Hollis suostuttelee Cortlandin olemaan jättämättä Oleanderia. Kun Oleander kuitenkin herää henkiin, hän alkaa kiukutella ja muuttuu vihamieliseksi. Kun Oleander ampuu Hollisin, Cortland tappaa hänet ja romahtaa omiin haavoihinsa. Kun Cortland herää henkiin, RE3F kertoo hänelle olleensa kuolleena kolmekymmentäneljä päivää. Symbiootti on jälleen herättänyt hänet henkiin, mutta Hollis on poissa, ilmeisesti kuollut. RE3F:n avulla Cortland yrittää palauttaa sukkulan tehon ja paeta kuusta ajoissa pelastamaan isänsä. Cortland saa selville, että symbiootti saa hänet muuttumaan hyönteismaiseksi olennoksi voimakkaan stressin tai kivun aikana. Koettuaan hallitsemattoman muodonmuutoksen Cortland jää paitsi vuosipäivästä. Cortland eroaa ja viettää seuraavat kolme vuotta sitoutuen RE3F:ään, oppien hallitsemaan muodonmuutostaan ja selviytyen kuussa. RE3F ei voi antaa tietoja vapaaehtoisesti, vaan häneltä on kysyttävä kysymyksiä. Sattumanvaraisen kommentin jälkeen Cortland kuulee RE3F:ltä, että Hollis selvisi taistelusta ja pääsi mahdollisesti pakoon kuusta. Cortland on turhautunut siihen, että RE3F on vastentahtoisesti salannut tiedot, mutta hän kerää sukkulasta osia päivittääkseen RE3F:n ja antaakseen sille liikkuvan rungon. Kiitollisena RE3F antaa Cortlandille laittomasti pääsyn luottamuksellisiin tietoihin ja paljastaa, että kuussa on tehty relativistinen ajanlaajennuskoe. Hatch ja Lang haluavat käyttää planeettaa hyökkäyksellisesti toistensa joukkoja vastaan. Hatch laskeutuu kuuhun ja selittää, että hänen vertailupisteestään on kulunut 20 minuuttia. Hän on ottanut Hollisin kiinni ja uhkaa tappaa hänet, ellei Cortland luovuta tieteellisiä tietoja. Cortland ymmärtää, että Hatch, joka myöntää joukkomurhan tavoitteensa saavuttamiseksi, ei koskaan aikonut hänen selviävän hengissä, ja kieltäytyy. Cortland haavoittaa Hatchia kranaatilla, joka on alun perin upotettu hänen kyberneettiseen jalkaansa, ja tappaa hänet sitten muuntumalla. Hollis puhuu hänet ympäri ja auttaa häntä muuttumaan takaisin ihmiseksi. He aikovat lähteä kuusta ja vapauttaa Cortlandin isän lisäksi kaikki muutkin.</w:t>
      </w:r>
    </w:p>
    <w:p>
      <w:r>
        <w:rPr>
          <w:b/>
        </w:rPr>
        <w:t xml:space="preserve">Esimerkki 1.5209</w:t>
      </w:r>
    </w:p>
    <w:p>
      <w:r>
        <w:t xml:space="preserve">Fakta1: naimisissa oleva nainen piipahtaa huoltoasemalla, Fakta2: Fakta3: Randy tunnistaa hänet koulusta ja puhuu hänelle ensimmäistä kertaa, Fakta4: huoltoasema varoittaa häntä pysymään erossa vaimosta, Fakta5: Evie roikkuu niityllä vaihtamassa musiikkia ja puhumassa...</w:t>
      </w:r>
    </w:p>
    <w:p>
      <w:r>
        <w:rPr>
          <w:b/>
        </w:rPr>
        <w:t xml:space="preserve">Tulos</w:t>
      </w:r>
    </w:p>
    <w:p>
      <w:r>
        <w:t xml:space="preserve">On kevät. Randy Dean on 17-vuotias viimeistä vuottaan opiskeleva opiskelija, jolla on huonot arvosanat, vain yksi ystävä Frank, homo latino, jolla on salaiset savuke- ja marihuanatottumukset, ja joka työskentelee bensa-aseman kassalla työkaverinsa Reginan kanssa. Randy viettää suurimman osan vapaa-ajastaan joko yksin tai laittomissa tapaamisissa romanttisen kumppaninsa Wendyn kanssa. Wendy on naimisissa oleva nainen, joka piipahtaa huoltoasemalla silloin, kun hänelle sopii, vaikka Randy tietää, että heidän suhteensa on umpikujassa. Randy asuu lesbotätinsä Rebeccan ja tämän tyttöystävän Vickyn kanssa heidän asuntovaunussaan sekä Rebeccan ex-tyttöystävän Lenan kanssa, jolla ei ole asuntoa ja joka asuu heidän luonaan, kunnes löytää uuden paikan, jonne voi mennä. Eräänä päivänä Evie Roy pysähtyy koskemattomalla Range Roverillaan, eikä ole varma, tarvitsevatko renkaat ilmaa. Randy tunnistaa hänet koulusta ja puhuu hänelle ensimmäistä kertaa. Evie on ainoa lapsi, joka asuu hyvin toimeentulevan, sivistyneen äitinsä Evelynin kanssa, jolla on vaikea suhde uudelleen avioituneeseen mieheensä. Randy ja Evie alkavat vaihtaa lappuja koulussa ja hengailla keskenään, vaikka Evie ei paljasta tätä klikkikavereilleen. Tänä aikana Randyn luo huoltoasemalla Wendyn mustasukkainen aviomies Ali, joka tarttuu Randyyn ja varoittaa häntä pysymään erossa vaimostaan. Randy viettää suuren osan ajastaan Eviren kanssa hengaten niityillä, vaihtaen musiikkia oopperaa ja Mozartia Evireltä, punkrockia Randylta ja keskustellen. Kun Wendy seuraavan kerran vierailee hänen luonaan, Randy torjuu hänet kertomalla, että hänellä on uusi tyttöystävä, Evie. Evie eroaa poikaystävästään Hayjaysta, kun tämä valittaa Evien etäisestä suhtautumisesta häneen. Myöhemmin, ilmeisesti hetken mielijohteesta, hän lainaa Randylle Walt Whitmanin Leaves of Grass -teoksen, jota Randy alkaa ahmia. Kutsuessaan Evien eräänä iltana perheensä pieneen taloon illalliselle Randy paljastaa hänelle, että hän on asunut Rebeccan ja Vickyn kanssa sen jälkeen, kun Randyn hartaasti uskonnollinen äiti hylkäsi hänet omistaakseen kaiken aikansa Operaatio Rescuelin kaltaiselle ryhmälle. Rebeccan talon portailla he suutelevat ensimmäistä kertaa. Evie kirjaa sen myöhemmin päiväkirjaansa ja ilmeisesti ihmettelee, mitä se kaikki tarkoittaa. Randy ja Evie kokeilevat, kuinka avoimia he voivat olla lesboina, ja käyvät hermostuneesti kädestä pitäen paikallisessa kuppilassa. Muistaen Randyn varoituksen siitä, miten suvaitsematon kaupunki voi olla, Evie kuitenkin kertoo uutisen kolmelle lähimmälle ystävälleen. Yksi tytöistä suhtautuu tukevasti, joskin hämmentyneenä, mutta kaksi muuta suhtautuvat ajatukseen vihamielisesti: toinen heistä sanoo: "Luoja, Evie, jos aiot muuttua homoksi, voisit ainakin valita jonkun kauniin." Samaan aikaan Randyn arvosanat laskevat jatkuvasti, ja koulu varoittaa häntä, ettei hän saa valmistua; Randy salaa tämän tiedon Rebeccalta. Kun Eviren äiti lähtee työmatkalle, tytöt käyttävät tilaisuutta hyväkseen ja kokkaavat suuren aterian ja herkuttelevat viinillä ja marihuanalla. Sinä yönä he rakastelevat ja nukahtavat sitten Evien äidin sänkyyn. Seuraavana aamuna on Evien 18-vuotissyntymäpäivä; Evelyn palaa ennenaikaisesti kotiin tuoden hänelle lahjoja, mutta järkyttyy keittiön ja muun talon sotkuisuudesta. Raivoissaan hän etsii yläkertaa ja löytää Evien ja Randyn, mutta tajuaa vasta, että Randy on tyttö, kun hän juoksee hänen ohitseen lähtiessään ulos. Rebecca, joka on saanut tietää, ettei Randy valmistu lukiosta, menee Vickyn ja Lenan kanssa Frankin taloon, jossa Randy oli kertonut yöpyvänsä. Rebecca uhkailee Frankia, kunnes tämä paniikissa luovuttaa Evien puhelinnumeron. Hän soittaa, mutta Evie ja Randy ovat jo paenneet, ja hän jää puhumaan raivostuneen Evelynin kanssa. Evie ja Randy hakeutuvat itkien, peloissaan ja syyttäen motelliin. Randy soittaa lopulta Wendylle, joka tulee ulos, maksaa huoneen ja yrittää lohduttaa tyttöjä. Ali näkee kuitenkin hänen autonsa parkkipaikalla ja ryntää sisään, mikä houkuttelee lopulta paikalle Evelynin, Rebeccan, Vickyn, Lenan, Frankin ja Evien kolme ystävää, jotka ajelivat ohi lukiessaan ääneen Rita Mae Brownin Rubyfruit Jungle -teosta ilmeisesti yhä käsitellen Evien uutisia. Elokuva päättyy siihen, kun Randy ja Evie suutelevat ja halailevat motellihuoneen avoimessa oviaukossa samalla kun kaikki muut riitelevät taustalla kovalla äänenvoimakkuudella.</w:t>
      </w:r>
    </w:p>
    <w:p>
      <w:r>
        <w:rPr>
          <w:b/>
        </w:rPr>
        <w:t xml:space="preserve">Esimerkki 1.5210</w:t>
      </w:r>
    </w:p>
    <w:p>
      <w:r>
        <w:t xml:space="preserve">Fakta1: Fakta2: hirviö palauttaa tytön isälleen, Fakta3: kaupungin syyttäjä pyytää häntä tutkimaan jättiläisen, Fakta4: Ygor pyytää Ludwigia parantamaan hirviön ruumiin ja aivot, Fakta5: henki pyytää häntä toimittamaan hirviölle hyvät aivot.</w:t>
      </w:r>
    </w:p>
    <w:p>
      <w:r>
        <w:rPr>
          <w:b/>
        </w:rPr>
        <w:t xml:space="preserve">Tulos</w:t>
      </w:r>
    </w:p>
    <w:p>
      <w:r>
        <w:t xml:space="preserve">Frankensteinin kylän asukkaat tuntevat olevansa kirouksen alla ja syyttävät kaikista ongelmistaan Frankensteinin hirviötä. Pormestari antaa heidän tuhota Frankensteinin linnan. Ygor löytää hirviön, jonka räjähdykset vapauttivat rikkihautaansa. Rikki on heikentänyt hirviötä, mutta säilyttänyt sen. Ygor ja hirviö pakenevat linnasta, ja hirviöön iskee salama. Ygor päättää etsiä Ludwigin, Henry Frankensteinin toisen pojan, jotta hirviö saisi voimansa takaisin. Ludwig Frankenstein on lääkäri, jolla on avustajiensa tohtori Ketteringin ja tohtori Theodore Bohmerin kanssa menestyvä vastaanotto Visariassa. Bohmer oli aiemmin Ludwigin opettaja, mutta on nyt hänen kateellinen assistenttinsa. Ygor ja hirviö saapuvat Vasariaan, jossa hirviö ystävystyy nuoren tytön, Cloestine Hussmanin kanssa. Hirviö kantaa tytön katolle noutamaan pallonsa ja tappaa kaksi kyläläistä, jotka yrittävät puuttua asiaan. Kun Cloestine pyytää hirviötä tuomaan hänet takaisin alas, hirviö palauttaa tytön isälleen Herr Hussmanille ja joutuu heti poliisin vangiksi. Kaupungin syyttäjä Erik Ernst tulee Ludwigin luo ja pyytää häntä tutkimaan vangittua jättiläistä. Tämän jälkeen Ygor vierailee Ludwigin luona ja ilmoittaa hänelle, että jättiläinen on hirviö. Ygor pyytää Ludwigia parantamaan hirviön ruumiin ja aivot. Ludwig kieltäytyy, mutta Ygor uhkaa paljastaa Ludwigin syntyperän kyläläisille. Poliisiasemalla hirviö on sidottu kahleilla, kun kyläläisten murhaa tutkitaan kuulustelussa. Kun Ludwig kiistää tunnistavansa hirviön, se vapautuu raivokohtauksen vallassa ja Ygor johdattaa sen pois. Elsa, Ludwigin tytär, löytää Frankensteinin päiväkirjat ja saa tietää hirviön tarinan. Hän näkee Ygorin ja hirviön ikkunassa, ja murtauduttuaan Ludwigin laboratorioon hirviö tappaa tohtori Ketteringin. Hirviö tarttuu Elsaan, mutta Ludwig pystyy taltuttamaan sen tyrmäyskaasulla. Ludwig tutkii hirviötä, kun se herää ja yrittää tappaa hänet. Ludwig tainnuttaa hirviön ja yrittää sitten saada Bohmersin apuunsa sen paloittelussa. Bohmer kieltäytyy väittäen, että se olisi murha. Tutkiessaan perheensä päiväkirjoja Ludwigin luona vierailee hänen isänsä Henry Frankensteinin haamu. Henki pyytää häntä toimittamaan hirviölle hyvät aivot. Ludwig kutsuu Bohmerin ja Ygorin paikalle ja kertoo, että hän aikoo laittaa tohtori Ketteringin aivot hirviön kalloon. Ygor protestoi ja pyytää Ludwigia käyttämään hänen aivojaan, mutta Ludwig kieltäytyy Ygorin synkän luonteen vuoksi. Elsa rukoilee Ludwigia lopettamaan kokeensa, mutta tämä päättää leikata hirviön mahdollisimman pian. Ygor sanoo Bohmerille, ettei hänen pitäisi olla Ludwigin alainen. Ygor lupaa auttaa häpäistyä lääkäriä, jos tämä suostuu laittamaan Ygorin aivot hirviöön. Pian poliisi saapuu Ludwigin talolle etsimään hirviötä. He löytävät salaisen huoneen, mutta Ygor ja hirviö ovat paenneet. Hirviö sieppaa Cloestinen kotoa ja palaa tämän kanssa sylissään Ludwigin linnaan. Hirviö välittää halunsa, että hänen aivonsa laitetaan hänen päähänsä. Cloestine ei halua menettää aivojaan, ja hirviö antaa ne vastahakoisesti Elsalle. Ludwig suorittaa sitten leikkauksen tietämättä, että Bohmer on korvannut Ketteringin aivot Ygorin aivoilla. Kylässä herra Hussman herättää naapurit kertomalla, että hirviö on vanginnut hänen tyttärensä ja että Ludwig pitää sitä piilossa. Ludwig näyttää hirviön Erikille, mutta kun hirviö nousee, Ludwig järkyttyy kuullessaan, että sillä on Ygorsin ääni. Kyläläiset ryntäävät linnaan, ja YgorHirviö päättää antaa Bohmerin täyttää talon kaasulla tappaakseen heidät. Ludwig yrittää estää häntä, mutta YgorHirviö torjuu hyökkäyksen ja haavoittaa Ludwigia kuolettavasti. YgorMonsteri sokeutuu yhtäkkiä. Haavoittunut Ludwig selittää, että sokeus johtuu Ygorin ja hirviön veriryhmien yhteensopimattomuudesta. Ygor-hirviö tuntee itsensä petetyksi ja heittää Bohmerin laitteen päälle, jolloin tämä saa sähköiskun, ja sytyttää vahingossa palon linnaan. Ygor-hirviö jää loukkuun palavaan linnaan, kun Erik ja Elsa pakenevat ja kävelevät ulos auringonnousuun.</w:t>
      </w:r>
    </w:p>
    <w:p>
      <w:r>
        <w:rPr>
          <w:b/>
        </w:rPr>
        <w:t xml:space="preserve">Esimerkki 1.5211</w:t>
      </w:r>
    </w:p>
    <w:p>
      <w:r>
        <w:t xml:space="preserve">Fakta1: Fakta2: vartijat vievät Leonen väkivaltaisesti Drumgoolen johtamaan brutaaliin korkeimman turvatason Gateway-vankilaan, Fakta3: Drumgoole järjesti tämän kostoksi aiemmasta välikohtauksesta, Fakta4: muut vangit tappavat hänet sen jälkeen, kun Leone oli lavastanut hänet, Fakta5: raivostunut Leone murtautuu Drumgoolen toimistoon sen sijaan, että veisi hänet teloituskammioon, ja hihnat pakenevat.</w:t>
      </w:r>
    </w:p>
    <w:p>
      <w:r>
        <w:rPr>
          <w:b/>
        </w:rPr>
        <w:t xml:space="preserve">Tulos</w:t>
      </w:r>
    </w:p>
    <w:p>
      <w:r>
        <w:t xml:space="preserve">Frank Leone, ammattitaitoinen mekaanikko Hobokenissa, New Jerseyssä, on mallivanki, joka lähestyy tuomionsa loppua Norwoodissa, matalan turvallisuusasteen vankilassa. Hän viettää satunnaisesti aikaa vankilan ulkopuolella autotallissaan korjaamassa autoja, pelaamassa jalkapalloa ja viettämässä aikaa tyttöystävänsä Melissan kanssa. Eräänä yönä, kun hän nukkuu sellissään, vartijat saapuvat ja vievät Leonen väkisin julmaan, korkeimman turvatason Gateway-vankilaan, jota johtaa vankilanjohtaja Drumgoole. Drumgoole selittää hänelle, että hän järjesti tämän kostoksi aiemmasta tapauksesta, jossa Leone karkasi Drumgoolen edellisestä asemapaikasta, Treadmoren vankilasta, ja kertoi lehdistölle Drumgoolen kohtelusta vankejaan kohtaan sen jälkeen, kun Drumgoole oli kieltäytynyt myöntämästä Leonelle tunnin lomaa, jotta hän voisi vierailla kuolevan mentorinsa luona. Tämä tapaus johti paitsi siihen, että Leonen tuomioon lisättiin viisi vuotta vähimmäisturvallisuutta, myös siihen, että Drumgole siirrettiin Gatewayyn, mikä merkitsi negatiivista jälkeä hänen työhistoriaansa. Vartijat ja Drumgoolen edunvalvojana toimiva hallitseva vanki Chink Weber kohtelevat Leonea huonosti. Leone ystävystyy myös vankitovereihin Dallasiin, Eclipseen ja FirstBaseen ja näyttää heille, miten hän selviytyy vankilan vaikeuksista. Nelikko kunnostaa vankilapajassa Ford Mustangin, jota Eclipse kutsuu lempinimellä Maybelline. Leone selittää Eclipselle, että hän joutui vankilaan, koska otti lain omiin käsiinsä kostaessaan mentoriinsa kohdistuneen hyökkäyksen. Kun Leone vastahakoisesti antaa FirstBasen käynnistää auton, FirstBase ajaa Mustangin ulos korjaamosta ja vankilan pihalle. Kun hänen iloajelunsa on päättynyt, Drumgoole pakottaa Leonen ja hänen ystävänsä katsomaan, kun muut vangit tuhoavat auton. Myös Leone lähetetään kuudeksi viikoksi eristykseen. Siellä vartijat kiduttavat Leonea ja herättävät hänet sattumanvaraisesti keskellä yötä pakottaen hänet katsomaan turvakameraan ja lausumaan nimensä ja vankinumeronsa. Vartijoiden kapteeni Meissner ja yksi toinen vartija kuitenkin tympääntyvät niin paljon johtajan ja hänen kätyriensä karkeaan sadismiin, että Meissner käskee lopettaa sen ja vapauttaa Leonen vankeudesta. Pakottaakseen Leonen napsahtamaan ja vaarantamaan asemansa vankilanjohtaja antaa Chink Weberin tappaa FirstBasen kuntosalilla. Raivostuneena Leone hyökkää Chinkin kimppuun, tekee tämän avuttomaksi, mutta ennen kuin hän tappaa tämän, hän taipuu tietäen, että tällaisen teon tekeminen on juuri sitä, mitä Drumgoole haluaa. Eräs Chinin kätyreistä kuitenkin puukottaa Leonea takaapäin veitsellä. Kun Leone toipuu vankilan sairastuvalla, toinen vanki kertoo hänelle, että hänet on palkattu raiskaamaan ja murhaamaan Melissa. Sinä yönä Leone yrittää paeta Dallasin kanssa pelastaakseen Melissan, mutta Dallas houkuttelee hänet umpikujaan, jossa Drumgoole ja hänen vartijansa, joiden joukossa on myös se, joka esiintyi vankina, joka väitti raiskaavansa Melissan, ottavat heidät kiinni. Paljastuu, että Drumgoole järjesti tämän provosoidakseen Leonea pakoyritykseen, jotta hänelle määrättäisiin pakollinen 10 vuoden tuomio, ja vakuutti Dallasin auttamaan häntä suunnitelmassaan vastineeksi ennenaikaisesta vapautuksesta, vaikka Drumgoole peruu tämän Leonen vangitsemisen jälkeen. Drumgoole jättää kaksi vankia vartijoiden pahoinpideltäväksi, mutta Dallas, joka tietää, että muut vangit tappaisivat hänet Leonen lavastamisen jälkeen, pyytää anteeksi Leonelta ja teloittaa itsensä ja konstaapeli Manlyn sähköiskulla auttaakseen Leonea pakenemaan. Raivostuneena Leone murtautuu pakenemisen sijaan Drumgoolen toimistoon, vie hänet teloituskammioon ja sitoo hänet sähkötuoliin. Hän aktivoi generaattorin ja kiinnittää kätensä kytkimeen. Vanginvartijat murtautuvat teloituksen katseluhuoneeseen, mikä johtaa aseelliseen välienselvittelyyn. Teloituksen uhalla vankilanjohtaja tunnustaa lopulta juonensa Leonen vankilatuomion pidentämiseksi. Leone vetää kuitenkin kytkimestä, mutta mitään ei tapahdu. Sitten hän paljastaa ottaneensa yhden sulakkeista pois aiemmin huijatakseen vankilanjohtajaa tunnustamaan. Kapteeni Meissner ja hänen miehensä panevat Leoneen käsiraudat, mutta he ottavat myös Drumgoolen säilöön laillisen tunnustuksen vuoksi. Asiasta tehdään oikeudellinen tutkinta vartijan korruptoituneesta käytöksestä, ja Leone istuu vain sen vankeusrangaistuksen, joka häneltä alun perin vaadittiin. Muutamaa viikkoa myöhemmin Frank poistuu vankilasta vankitovereidensa hurraa-huutojen saattelemana ja tapaa Eclipsen vielä viimeisen kerran. Hän toivottaa kapteeni Meissnerille jäähyväiset, poistuu Gatewaystä ja syleilee odottavaa Melissaa.</w:t>
      </w:r>
    </w:p>
    <w:p>
      <w:r>
        <w:rPr>
          <w:b/>
        </w:rPr>
        <w:t xml:space="preserve">Esimerkki 1.5212</w:t>
      </w:r>
    </w:p>
    <w:p>
      <w:r>
        <w:t xml:space="preserve">Fakta1: Fakta2: Rakennustyöntekijä Douglas Quaid näkee huolestuttavia unia Marsista ja siellä olevasta salaperäisestä naisesta: Fakta3: Cohaagen lähetti hänet tarkkailemaan Quaidia, Fakta4: Hauser kehottaa Quaidia poistamaan kallon sisällä olevan jäljityslaitteen ennen kuin käskee häntä lähtemään Marsiin ja kirjautumaan Hilton-hotelliin väärennetyllä henkilöllisyydellä, Fakta5: Richterin miehet ryntäävät huoneeseen ja Quaidia vastaan hyökätään.</w:t>
      </w:r>
    </w:p>
    <w:p>
      <w:r>
        <w:rPr>
          <w:b/>
        </w:rPr>
        <w:t xml:space="preserve">Tulos</w:t>
      </w:r>
    </w:p>
    <w:p>
      <w:r>
        <w:t xml:space="preserve">Rakennustyöläinen Douglas Quaid näkee huolestuttavia unia Marsista ja siellä asuvasta salaperäisestä naisesta. Hänen vaimonsa Lori tyrmää unet ja lannistaa hänet ajattelemasta Marsia, jossa kuvernööri Vilos Cohaagen taistelee kapinaa vastaan. Lomamatkojen muisti-implantteja tarjoavassa Rekall-yhtiössä Quaid valitsee muistimatkan Marsiin salaisena agenttina. Jotain menee kuitenkin pieleen toimenpiteen aikana, ja Quaid alkaa paljastaa tukahdutettuja muistoja todellisesta salaisen agentin työstä. Hänet rauhoitetaan, hänen muistinsa matkasta pyyhitään ja hänet lähetetään kotiin. Matkalla Quaidin kimppuun hyökkäävät hänen ystävänsä Harry ja muutama muu mies, ja hänen on pakko tappaa heidät. Sitten hänen kimppuunsa hyökkää asunnossaan Lori, joka toteaa, ettei hän ole hänen vaimonsa; heidän avioliittonsa on valemuisti-implantti, ja Cohaagen lähetti hänet tarkkailemaan Quaidia. Sitten hänen kimppuunsa hyökkäävät aseistetut miehet, joita johtaa Richter, Cohaagenin agentti. Kun Quaid on väistänyt hyökkääjiä, hän saa matkalaukun, jossa on rahaa, vempaimia, väärennettyjä henkilöllisyystodistuksia ja videotallenne. Videolla on Quaid itse, joka esittäytyy Hauseriksi ja selittää, että hän työskenteli ennen Cohaagenille, mutta vaihtoi puolta saatuaan tietää artefaktista ja kävi läpi muistinpoiston suojellakseen itseään. Hauser kehottaa Quaidia poistamaan kallossaan olevan jäljityslaitteen ja käskee häntä sitten menemään Marsiin ja kirjautumaan Hilton-hotelliin väärennetyllä henkilöllisyydellä. Quaid pääsee Marsiin ja menee Venusvilleen, jota asuttavat pääasiassa huonon säteilysuojauksen seurauksena mutatoituneet ihmiset. Hän tapaa taksinkuljettaja Bennyn ja Melinan, naisen hänen unelmistaan, mutta Melina torjuu hänet, koska uskoo, että hän työskentelee yhä Cohaagenille. Myöhemmin Quaid tapaa tohtori Edgemarin ja Lorin, jotka väittävät Quaidin saaneen skitsoidisen embolian ja jääneen vangiksi istutettuihin muistoihin perustuvaan fantasiaan. Edgemar varoittaa, että Quaidia odottaa lobotomia, jos hän ei palaa todellisuuteen, ja tarjoaa Quaidille pillerin, joka herättäisi hänet unesta. Quaid laittaa pillerin suuhunsa, mutta näkee Edgemarin hikoilevan, joten hän tappaa Edgemarin ja sylkee pillerin ulos. Richtersin miehet ryntäävät huoneeseen ja ottavat Quaidin kiinni, mutta Melina pelastaa hänet, ja Quaid tappaa samalla Lorin. Melina ja Quaid juoksevat takaisin Venusvilleen ja pakenevat Bennyn kanssa tunneleihin. Koska Cohaagen ei löydä Quaidia, hän sulkee Venusvillen ilmanvaihdon ja tukehduttaa hitaasti sen asukkaat. Quaid, Melina ja Benny viedään vastarintaliikkeen tukikohtaan, ja Quaid tutustuu Kuatoon. Kuato lukee Quaidin ajatuksia ja kertoo hänelle, että muukalaisesine on turbiniumreaktori, joka luo Marsin hengitettävän ilmakehän ja poistaa Cohaagenin monopolin hengitettävään ilmaan. Benny paljastaa työskentelevänsä Cohaagenille, jonka joukot ryntäävät sisään ja tappavat suurimman osan vastarintaliikkeestä, myös Kuaton. Quaid ja Melina viedään Cohaagenin luo, joka selittää, että Quaidin roolihahmo oli Hauserin juoni, jolla hän soluttautui mutanttien joukkoon ja paljasti Kuaton, jolloin vastarintaliike tuhoutui. Cohaagen määrää, että Hauserin muisti istutetaan uudelleen Quaidiin ja Melina ohjelmoidaan Hauserin tottelevaiseksi vaimoksi, mutta Quaid ja Melina pakenevat kaivoksiin, joissa reaktori sijaitsee. Benny hyökkää heidän kimppuunsa kaivinkoneessa, mutta Quaid tappaa Bennyn. Quaid kohtaa sitten Richterin ja hänen miehensä ja tappaa heidätkin. Quaid pääsee reaktorin valvomoon, jossa Cohaagen odottaa pommin kanssa. Seuraavan kamppailun aikana Cohaagen laukaisee pommin, mutta Quaid heittää sen pois, jolloin yksi valvomon seinistä räjähtää ja aiheuttaa räjähdysmäisen purkautumisen. Cohaagen imaistaan pinnalle, jolloin hän kuolee. Quaid onnistuu aktivoimaan reaktorin ennen kuin Melina ja hänkin vedetään ulos ja he alkavat kokea dekompression vaikutukset. Ennen kuin he kuolevat, reaktori päästää ilmaa ilmakehään ja pelastaa Quaidin, Melinan ja muun Marsin väestön. Kun ihmiset kävelevät planeetan pinnalle, Quaid pysähtyy hetkeksi miettimään, näkeekö hän unta vai ei, ennen kuin kääntyy suutelemaan Melinaa.</w:t>
      </w:r>
    </w:p>
    <w:p>
      <w:r>
        <w:rPr>
          <w:b/>
        </w:rPr>
        <w:t xml:space="preserve">Esimerkki 1.5213</w:t>
      </w:r>
    </w:p>
    <w:p>
      <w:r>
        <w:t xml:space="preserve">Fakta1: Fakta2: Harper haluaa mennä naimisiin talon kanssa, Fakta3: pomo on spekuloinut hänen tietämättään hyödykemarkkinoilla, Fakta4: aviomies pyytää häneltä rahaa välttääkseen skandaalin, Fakta5: poliitikko ja rehellinen kirjanpitäjä yritys päättää kohdata Mary 's pomo</w:t>
      </w:r>
    </w:p>
    <w:p>
      <w:r>
        <w:rPr>
          <w:b/>
        </w:rPr>
        <w:t xml:space="preserve">Tulos</w:t>
      </w:r>
    </w:p>
    <w:p>
      <w:r>
        <w:t xml:space="preserve">Manhattan Tower kertoo pariskunnasta nimeltä Mary Harper Mary Brian ja Jimmy Duncan James Hall. Molemmat työskentelevät Empire State Buildingissa: hän insinöörinä, nainen sihteerinä. He haluaisivat mennä naimisiin ja ostaa talon, jota he näkivät mainostettavan rakennuksen aulan ikkunassa, mutta he tarvitsevat lisää rahaa. Mary kysyy naishimoiselta pomoltaan neuvoa, ja tämä suostuttelee Maryn antamaan hänelle kaikki säästönsä sijoitettavaksi. Maryn tietämättä pomo on spekuloinut hyödykemarkkinoilla ja menettänyt paitsi omat ja varakkaan vaimonsa rahat myös osan yrityksen varoista. Vaimo haluaisi kaikessa hiljaisuudessa erota miehestä ja mennä naimisiin poliitikkoystävänsä kanssa, mutta mies pyytää häneltä rahaa välttääkseen skandaalin. Kun Maria muuttaa mielensä ja pyytää säästönsä takaisin, hänen pomonsa kieltäytyy ja kohtelee häntä kaltoin. Tämä aiheuttaa yhteenoton Jimmyn ja Marysin pomon välillä, ja he tappelevat. Samaan aikaan myös poliitikko ja yrityksen rehellinen kirjanpitäjä, joka sai tietää esimiehensä väärinkäytöksistä mutta vaikeni työpaikkansa menettämisen pelossa, päättävät kohdata Marysin pomon. Tappelun aikana hän ottaa laatikosta aseen ja uhkaa kaikkia. Hän kompastuu ja putoaa ikkunasta kuolemaan. Todistajat päättävät julistaa sen itsemurhaksi ja jatkaa elämäänsä. On muitakin toisiinsa kietoutuvia tarinoita ihmisistä, jotka työskentelevät Empire State Buildingissa, ja pankkiryöstö, joka sai alkunsa poliitikon sihteerin satunnaisesta kommentista.</w:t>
      </w:r>
    </w:p>
    <w:p>
      <w:r>
        <w:rPr>
          <w:b/>
        </w:rPr>
        <w:t xml:space="preserve">Esimerkki 1.5214</w:t>
      </w:r>
    </w:p>
    <w:p>
      <w:r>
        <w:t xml:space="preserve">Fakta1: Fakta2: trio perustaa paranormaalien ilmiöiden tutkinta- ja eliminointipalvelun, Fakta3: Egon varoittaa heitä koskaan ylittämään protonipakkausaseiden energiavirrat, Fakta4: demonit puhuvat Gozerin tulemisesta ja vangittujen aaveiden vapauttamisesta, Fakta5: hullu lääkäri ja kulttijohtaja Ivo Shandor suunnitteli rakennuksen portiksi, jonka kautta Gozer kutsutaan ja maailmanloppu saadaan aikaan.</w:t>
      </w:r>
    </w:p>
    <w:p>
      <w:r>
        <w:rPr>
          <w:b/>
        </w:rPr>
        <w:t xml:space="preserve">Tulos</w:t>
      </w:r>
    </w:p>
    <w:p>
      <w:r>
        <w:t xml:space="preserve">Parapsykologit Peter Venkman, Raymond Stantz ja Egon Spengler työskentelevät tutkijoina Columbian yliopistossa. Kun heidät kutsutaan New Yorkin julkiseen kirjastoon tutkimaan viimeaikaista paranormaalia toimintaa, he kohtaavat täysiverisen aaveen, mutta se pelottaa heidät pois. He menettävät työnsä, joten kolmikko perustaa Ghostbustersin, paranormaalien ilmiöiden tutkinta- ja eliminointipalvelun. He kehittävät huipputeknologisia laitteita aaveiden vangitsemiseksi ja avaavat yrityksensä käytöstä poistetussa, ränsistyneessä paloasemassa. Ensimmäisellä retkellään Egon varoittaa heitä, etteivät he saa koskaan ylittää protonipakkausaseidensa energiavirtoja, sillä se voi aiheuttaa katastrofaalisen räjähdyksen, ja he vangitsevat ensimmäisen aaveensa, Slimerin, ja sijoittavat sen paloaseman kellariin rakennettuun eristysyksikköön. Kun paranormaalit ilmiöt lisääntyvät New Yorkissa, he palkkaavat neljännen jäsenen, Winston Zeddemoren, selviytyäkseen kysynnästä. Haamujengi saa palvelukseensa sellotaiteilija Dana Barrettin, jonka asunnossa kummittelee demoninen henki, Zuul, puolijumala, jota palvotaan Gozer the Gozerian, tuhon ja kaaoksen muodonmuutosjumalan, palvelijana. Venkman kilpailee Danan naapurin, kirjanpitäjä Louis Tullyn kanssa hänen kiintymyksestään. Kun Ghostbusters tutkii asiaa, Danan riivaa Zuul, joka julistautuu Portinvartijaksi, ja Louisin samanlainen demoni, Vinz Clortho, Avainmestari. Molemmat demonit puhuvat tuhoisan Gozerin tulosta ja vangittujen aaveiden vapauttamisesta. Haamunmetsästäjät ryhtyvät toimiin pitääkseen nämä kaksi erossa toisistaan. Walter Peck, ympäristönsuojeluvirastoa edustava asianajaja, pidättää Haamujengi-joukot luvattomasta jätteenkäsittelystä ja määrää heidän aaveiden eristysjärjestelmänsä deaktivoitavaksi, mikä aiheuttaa räjähdyksen, joka vapauttaa aaveet ja LouisVinzin. Haamut aiheuttavat tuhoa koko kaupungissa samalla kun LouisVinz etenee kohti DanaZuulin asuntoa. Tutustuessaan Danan asuintalon piirustuksiin Ghostbusters saa selville, että hullu lääkäri ja kulttijohtaja Ivo Shandor, joka julisti ihmiskunnan olevan liian sairas ansaitakseen olemassaolon ensimmäisen maailmansodan jälkeen, suunnitteli rakennuksen portiksi, jonka kautta Gozer kutsuttaisiin koolle ja maailmanloppu saataisiin aikaan. Ghostbusters vapautetaan tutkintavankeudesta taistelemaan yliluonnollista kriisiä vastaan. Kerrostalon katolla Zuul ja Vinz avaavat ulottuvuuksien välisen portin ja muuttuvat yliluonnollisiksi helvetinkoiriksi. Joukkue nujertaa naisen muodossa olevan Gozerin, joka katoaa kokonaan, kun hänen äänensä kaikui, että tuhoaja tulee perässä ja ottaa joukkueen valitseman muodon; Ray palauttaa vahingossa mieleen lapsuutensa rakastetun yritysmaskotin - jotain, joka ei voisi ikinä, ikinä tuhota meitä - ja tuhoaja saapuu jättimäisen Stay Puft Marshmallow Manin muodossa, joka hyökkää kaupunkiin. Ghostbustersit risteyttävät protonipakkaustensa energiavirrat ja ampuvat ne Gozerin portaalia kohti; räjähdys sulkee portin, tuhoaa Stay PuftGozerin ja vapauttaa Danan ja Louisin. Haamujengi toivotetaan kadulla tervetulleiksi sankareina.</w:t>
      </w:r>
    </w:p>
    <w:p>
      <w:r>
        <w:rPr>
          <w:b/>
        </w:rPr>
        <w:t xml:space="preserve">Esimerkki 1.5215</w:t>
      </w:r>
    </w:p>
    <w:p>
      <w:r>
        <w:t xml:space="preserve">Fakta1: Fakta2: Siddhant Sharma tunnetaan nimellä Hitler, koska hänellä on tiukka kurinalainen käytös, Fakta3: Siddhant Sharma tunnetaan nimellä Hitler: Daulatram syyttää häntä siitä, että hän on ohjeistanut Amaria kosiskelemaan Priyaa, Fakta3: Amar kohtaa raivoissaan Daulatramin, koska hän on nolannut veljensä ja uhkailee häntä veitsellä todistajien edessä, Fakta4: gangsterijohtaja on riidoissa Daulatramin kanssa, Fakta5: puhelin on jätetty pois päältä, jolloin tapahtumat on tallennettu nauhalle poliisiaseman puhelinvastaajassa.</w:t>
      </w:r>
    </w:p>
    <w:p>
      <w:r>
        <w:rPr>
          <w:b/>
        </w:rPr>
        <w:t xml:space="preserve">Tulos</w:t>
      </w:r>
    </w:p>
    <w:p>
      <w:r>
        <w:t xml:space="preserve">Siddhant Sharma Mithun Chakraborty, vanhempi vankilavirkailija, tunnetaan laajalti Hitlerinä tiukan kurinpitotapansa vuoksi. Vankilassa hän estää gangsterin suunnitellun pakenemisen, jonka hänen jenginsä on järjestänyt. Hän hakkaa ja erottaa sitten korruptoituneen vankilavirkailijan, joka oli mukana juonessa. Kotona Siddhant on yhtä autoritaarinen. Hänen perheensä voi rentoutua vain silloin, kun hän on töissä. Erityisen ankara hän on omapäiselle veljelleen Amarille, joka ei halua hankkia työtä ja pyörii kadulla. Kadulla Amar näkee nuoren naisen, Priyan, jota ilmeisesti kidnapataan. Hän pelastaa naisen koomisen epäpäteviltä hyökkääjiltä, mutta saa selville, että nainen oli järjestänyt sen itse saadakseen rahaa isältään, korruptoituneelta liikemieheltä. Priya ja Amar rakastuvat. Samaan aikaan gangsterit yrittävät lahjoa Siddhantin, jotta tämä antaisi vangin paeta, mutta Siddhant ei suostu siihen. Daulatram, Priyan isä, kohtaa Siddhantin ja syyttää häntä siitä, että hän on käskenyt Amarin kosiskella Priyaa, jotta Sharma-perhe voisi periä hänen omaisuutensa. Kun Siddhant pyytää Amaria selittämään, Amar kertoo, että hän ja Priya ovat rakastuneita. Raivoissaan Daulatramille veljensä nolaamisesta Amar kohtaa tämän uhkaavasti ja uhkailee veitsellä todistajien edessä. Daulatramin kanssa riidoissa oleva gangsterijohtaja näkee, mitä tapahtuu. Hän käyttää tilaisuutta hyväkseen tappaakseen Daulatramin ja lavastaakseen Amarin kostoksi Siddhantille. Hänen tietämättään puhelin on jätetty pois luurista poliisille soitettaessa, jolloin tapahtumista jää nauhoitettu tallenne poliisiaseman puhelinvastaajaan. Kun Daulatram löydetään puukotettuna kuoliaaksi, poliisi pidättää Amarin. Siddhant on vakuuttunut Amarin syyllisyydestä, mutta hänen vaimonsa Sheila, asianajaja, ei suostu uskomaan sitä. Hän aikoo puolustaa Amaria ja selvittää totuuden Daulatramin murhasta. Tutkiessaan asiaa hän loukkaantuu liikenneonnettomuudessa. Kun Amar saa tietää tästä, hän pakenee vankilasta veljensä takaa-ajamana. Hän löytää gangsterit, jotka nappaavat potkut saaneen vanginvartijan, mutta Siddhant on seurannut häntä. Siddhant ampuu Amaria haavoittaen häntä. Siddhant on tuskissaan, mutta poliisi löytää nauhan, joka vapauttaa Amarin syytteistä. Siddhant pidättää gangsterijohtajan. Gangsterit tekevät kuitenkin nauhasta väärennetyn version, jossa he järjestävät keskustelun uudelleen Amarin syylliseksi. Gangsteripomo vapautetaan. Hän onnistuu vangitsemaan Amarin ja Priyan. Kun Siddhant tulee neuvottelemaan, gangsteri paljastaa, että Siddhantin koko perhe on siepattu ja kytketty räjähteisiin. Hän pakottaa Siddhantin ja Amarin yrittämään tappaa toisensa kuolemaan asti käytävässä taistelussa. Siddhant antaa itsensä näennäisesti lyödä, mutta urheilullisella loikalla hän nappaa sytyttimen gangsterijohtajalta. Siddhant ja Amar taistelevat ja kukistavat gangsterit, jotka otetaan kiinni. Kotona perheensä luona Siddhant jättää Hitler-hahmonsa taakseen ja oppii rentoutumaan tanssimalla Michael Jacksons Badin tahtiin.</w:t>
      </w:r>
    </w:p>
    <w:p>
      <w:r>
        <w:rPr>
          <w:b/>
        </w:rPr>
        <w:t xml:space="preserve">Esimerkki 1.5216</w:t>
      </w:r>
    </w:p>
    <w:p>
      <w:r>
        <w:t xml:space="preserve">Fakta1: Fakta2: Kaveri käyttäytyy huonosti Malinin ja Varunin pubissa, Fakta3: Varun menee piiloon Prakashin avulla, Fakta4: Prakash saapuu Varunin kotiin ilmoittamaan Malinille tilanteesta, Fakta5: Janaki muovaa rikollista ajattelutapaa voimaa ja rohkeutta, jota tarvitaan Varunin ja Prakashin vastaiskuun.</w:t>
      </w:r>
    </w:p>
    <w:p>
      <w:r>
        <w:rPr>
          <w:b/>
        </w:rPr>
        <w:t xml:space="preserve">Tulos</w:t>
      </w:r>
    </w:p>
    <w:p>
      <w:r>
        <w:t xml:space="preserve">Malini Nithya Menon opiskelee sairaanhoitajaksi Bangaloressa ja aikoo matkustaa Kanadaan tekemään uraa. Hän tapaa Varun Krish J. Sathaarin matkakonsultointitoimistosta, joka työskentelee hänen viisuminsa järjestämiseksi. He rakastuvat pian ja alkavat asua yhdessä. Malini rakastaa Varunia koko sydämestään ja suhtautuu heidän suhteeseensa ja yhdessäoloonsa vakavasti. Eräänä päivänä pubissa eräs mies käyttäytyy huonosti Malinin kanssa ja Varun hakkaa hänet pahasti. Mies yrittää kostaa Varunille ja etsii häntä. Varun menee piiloon pomonsa Prakash Nareshin avulla. Prakash saapuu Varunin kotiin kertomaan Malinille tilanteesta. Sitten hän kysyy häneltä suoraan Voinko harrastaa seksiä kanssasi? Järkyttynyt Malini joutuu raa'an hyökkäyksen kohteeksi ja raiskataan. Kun Varun saa tietää, mitä tapahtui, hänestä tulee väkivaltainen ja hän haluaa tappaa Prakashin. Malini rauhoittelee häntä sanomalla, ettei hän halua pahentaa tapausta, vaan haluaa päästä Kanadaan mahdollisimman pian. Kun Malini on toipunut vammoistaan, Prakash käy jälleen pyytämässä häneltä anteeksi. Hän tulee paikalle, kun Varun ei ole paikalla, ja raiskaa Prakinin toisen kerran. Malini päättää olla matkustamatta ulkomaille ja aikoo murhata Prakashin. Varun keskustelee tilanteesta pomonsa kanssa, joka ehdottaa Malinin tappamista ja määrää Varunin tekemään sen. Varun saa Malinin ansaan laittamalla huumeita hänen laukkuunsa. Poliisi pidättää Malinin ja hänet vangitaan. Kun Malini huutaa apua, hän huomaa Varunin vain kävelevän pois hänen luotaan, jolloin hän tajuaa Varunin lavastaneen hänet. Varun muuttaa Chennaihin ja johtaa mallitoimistoa. Vankilassa ollessaan Malini tapaa Janaki Janakin, joka on tuomittu murhasta. Janakin rikollismaailman yhteyksien kautta Malini tajuaa, että Varun on tunnettu parittaja ja huijasi häntä yhdessä pomonsa Prakashin tuella. Janakilla ja Malinilla on hyvä side toisiinsa, ja Janaki muovaa hänessä rikollista ajattelutapaa, jotta hän saisi voimaa ja rohkeutta iskeä takaisin Varunille ja Prakashille. Kun oikeus vapauttaa hänet, Malini tappaa DK:n avulla Prakashin myrkyttämällä hänet kobralla. Seuraavaksi hän saapuu Chennaihin kohtalokkaana naisena etsimään Varunia esiintyen mallina. Myöhemmin eräänä yönä Malini tapaa Varunin tämän studiolla. Varun, joka oli tunnistanut hänet aiemmin, paljastaa sen ja haukkuu häntä vihaisesti. Hän hakkaa häntä ja väärinkäyttää häntä kutsumalla häntä lutkaksi, joka tekee mitä tahansa säätöä uransa kukoistamiseksi pysäyttääkseen hänet edelleen olemasta uhka hänelle. Mutta hänen turhautumisensa liukenee hitaasti, koska hän haluaa nauttia hänen seurastaan. Hän muistuttaa häntä siitä, että hän on pelkkä nainen. Mutta yöllä Malini toteuttaa kostosuunnitelmansa ja rauhoittaa Varunin ja sadistisesti penektomoi hänet. Kun Varini tulee tajuihinsa, hän kertoo poistaneensa hänen mieselimensä lääketieteellisellä leikkauksella. Kun Varun on kovassa tuskassa ja sidottuna sänkyynsä, Malini pilkkaa häntä saadakseen hänet tajuamaan virheensä ja törkeät vääryydet, joihin hän on syyllistynyt häntä kohtaan, ja järkeistää rikoksensa. Varun ei kuitenkaan anna periksi hänen härnäämiselleen, vaan paljastaa äitinsä taustatarinan ja sen, että hänen elämänsä parittajana ei ole täysin hänen syytään. Malini kertoo Varunille tietävänsä, että hän on yhä jossain Varunin sydämessä. Hän muistuttaa Varinia siitä, että hän on menettänyt vain jonkun, joka petti häntä, kun taas Varin menetti jonkun, joka todella rakasti häntä. Nyt Varun on tyrmistynyt siitä, ettei hän pysty edes kohtaamaan Malinia. Varun muistelee, että Malinin rakkaus oli aitoa ja että hänen rakkautensa jäi miehen ylivertaisuuskäsityksen ja rikkauden ahneuden varjoon. Päivien mittaan hän myöntää tekonsa, jotka aiheuttivat Varinille tuskaa. Sitten Malini jättää hänet, mutta ei ennen kuin kutsuu Varunin selvittämään tilit, jos niitä on vielä jäljellä. Varun hyväksyy haasteen todellisen rikollisen, jollainen hän on, ja pilkkaa Malinia, että hän kohtaa hänet, kun hän on valmis, luultavasti tietäen, että hänen on selvitettävä tilit Malinin kanssa todellisen rakkauden osalta, jonka juuret ovat väkivallassa. Malini lähtee Kanadaan, purkaa kännykkänsä ja katkaisee yhteydenpidon DK:hon.</w:t>
      </w:r>
    </w:p>
    <w:p>
      <w:r>
        <w:rPr>
          <w:b/>
        </w:rPr>
        <w:t xml:space="preserve">Esimerkki 1.5217</w:t>
      </w:r>
    </w:p>
    <w:p>
      <w:r>
        <w:t xml:space="preserve">Fakta1: Fakta2: paikallinen liikemies tuntee kysyntää, Fakta3: Mehta ja Jeevan, joka on myös tyttären juoni suunnitelma saada Asha naimisiin Khuranan veljenpojan kanssa, Fakta4: Jeevanin ja hänen välille järjestetään draama, Fakta5: Jeevan asettuu Eurooppaan.</w:t>
      </w:r>
    </w:p>
    <w:p>
      <w:r>
        <w:rPr>
          <w:b/>
        </w:rPr>
        <w:t xml:space="preserve">Tulos</w:t>
      </w:r>
    </w:p>
    <w:p>
      <w:r>
        <w:t xml:space="preserve">Tohtori Khurana, eksentrinen tiedemies, keksii kaavan, jolla auringonvalosta voidaan tuottaa sähköä. Tämä keksintö tekee hänestä erittäin suositun ja hänen kaava-aineksestaan erittäin kysyttyä, kun taas paikallinen liikemies Mehta tuntee itsensä uhatuksi, koska tämä voi merkitä tappioita ja lopulta konkurssia. Mehta ja hänen yhtiökumppaninsa Jeevan, joka on myös hänen tyttärensä Ashan rakas, keksivät suunnitelman, jolla he saavat Ashan naimisiin tohtori Khuranan veljenpojan Kailash Guptan kanssa, perivät osan kuolinpesästä ja yrityksestä sekä kaavan ja poistavat näin mahdollisen konkurssin. Heidän ainoa ongelmansa on Asha, joka ei välttämättä suostu yhteistyöhön, joten Jeevanin ja hänen välilleen järjestetään draama, joka johtaa siihen, että Jeevan perääntyy kaikista avioliittosuunnitelmista ja lähtee asettumaan Eurooppaan. Asha suostuu siis naimisiin Kailashin kanssa, joka on rakastunut häneen korviaan myöten. Avioliitto solmitaan, mutta heti ensimmäisenä yönä heidän elämässään syntyy väärinkäsityksiä, sillä Kailashin mielestä Asha salaa häneltä jotain ja tapaa salaa jonkun outoina yöaikoina. Vaarantuuko kaava? Onko Asha osa Jeevanin ja hänen isänsä juonia? Ketä Asha tapaa outoina aikoina?</w:t>
      </w:r>
    </w:p>
    <w:p>
      <w:r>
        <w:rPr>
          <w:b/>
        </w:rPr>
        <w:t xml:space="preserve">Esimerkki 1.5218</w:t>
      </w:r>
    </w:p>
    <w:p>
      <w:r>
        <w:t xml:space="preserve">Fakta1: elokuva seuraa pari päivää Bill Maitlandin elämässä lakimiehenä, työnantajana, aviomiehenä, isänä, ystävänä ja rakastajana, Fakta2: 39-vuotias englantilainen mies on pienen lakifirman johtaja Lontoossa, Fakta3: Maitland menettää sihteerin ja rakastajan, Fakta4: sihteeri ja rakastaja lähtee pois työstä ja elämästä, Fakta5: Anna After iskee hänet illallisjuhliin.</w:t>
      </w:r>
    </w:p>
    <w:p>
      <w:r>
        <w:rPr>
          <w:b/>
        </w:rPr>
        <w:t xml:space="preserve">Tulos</w:t>
      </w:r>
    </w:p>
    <w:p>
      <w:r>
        <w:t xml:space="preserve">Elokuvassa seurataan paria päivää Bill Maitlandin elämässä. Hän on 39-vuotias englantilainen, joka johtaa pientä lakifirmaa Lontoossa ja jota piinaa hänen riittämättömyytensä asianajajana, työnantajana, aviomiehenä, isänä, ystävänä, jota hänellä ei ole, ja rakastajana, sillä vaikka naiset alistuvat hänelle nopeasti, hän ei pysty ylläpitämään suhdetta. Sisäisten monologien ja kuviteltujen kohtausten sävyttämässä teoksessa nähdään, kuinka kaikki hylkäävät hänet, kun he tajuavat, etteivät voi luottaa häneen. Ensin hän menettää sihteerinsä ja rakastajattarensa Shirleyn, joka jättää työnsä ja hänen elämänsä. Sitten hänen johtava toimihenkilönsä Hudson paljastaa lähtevänsä kilpailevaan firmaan, ja jäljelle jää vain harjoittelija Jones, joka halveksii häntä. Asiakas, rouva Gamsey, lähtee toimistosta itkien eikä todennäköisesti palaa enää takaisin. Illalliskutsujen jälkeen, joissa hän juo itsensä humalaan ja loukkaa naisen parhaita ystäviä, vaimo Anna lyö häntä, ja hän lähtee aviotalosta. Hänen rakastajattarensa Liz ottaa hänet luokseen ja saa tuskissaan loukkauksia, minkä jälkeen mies jättää hänet nukkumaan toimistoon. Asiakkaalla ja entisellä rakastajalla, rouva Andersonilla, on samana aamuna oikeuskäsittely, jossa hänen heikko puolustuksensa todennäköisesti häviää hänelle jutun. Uusi asiakas, herra Maples, on järkyttynyt siitä, ettei Maitland tunnu olevan vakavasti kiinnostunut hänen surullisesta tapauksestaan, ja lähtee itkien ulos. Hänen tyttärensä Jane saapuu hänen pyynnöstään paikalle, mutta lähtee pois loukkausten jälkeen. Vastaanottovirkailija Joy, jonka kanssa hän on juuri aloittanut suhteen, torjuu hänet kylmästi ja lähtee. Liz ilmestyy paikalle sovintoa hakemaan, mutta kun hänet on raa'asti torjuttu, hän lähtee. Koko ajan peläten, että hänet diskvalifioidaan väärinkäytösten vuoksi, että hänet pidätetään ja vangitaan, että häntä syytetään oikeudessa, että hän kuolee ja tuhkataan, ja nyt hän on täysin yksin elämässään, hän rikkoo ikkunan ja katsoo alla olevaa vilkasta katua miettien, pitäisikö hänen hypätä.</w:t>
      </w:r>
    </w:p>
    <w:p>
      <w:r>
        <w:rPr>
          <w:b/>
        </w:rPr>
        <w:t xml:space="preserve">Esimerkki 1.5219</w:t>
      </w:r>
    </w:p>
    <w:p>
      <w:r>
        <w:t xml:space="preserve">Fakta1: ohjaajan unelma on tehdä rakkaussaga Salim-Anarkalista, Fakta2: Fakta3: Prabhu haluaa elää poikamiehen elämää, Fakta4: Sivaji on löytänyt Anarkalin tanssijataresta, Fakta5: Bhuvani kuolee nauttimalla myrkkyä koskettavassa huipennuksessa.</w:t>
      </w:r>
    </w:p>
    <w:p>
      <w:r>
        <w:rPr>
          <w:b/>
        </w:rPr>
        <w:t xml:space="preserve">Tulos</w:t>
      </w:r>
    </w:p>
    <w:p>
      <w:r>
        <w:t xml:space="preserve">Sivaji on ohjaaja, jonka unelmaprojekti on tehdä SalimAnarkalin rakkaussaaga. Etsittyään pitkään sopivaa tyttöä Anarkalin rooliin hän löytää sen kerjäläistyttö Nalinista. Hän aloittaa elokuvan Nalinin kanssa Anarkalin roolissa. K.R.Vijaya, Sivajin vaimo, alkaa epäillä Sivajin ja Nalinin suhdetta, ja tämä aiheuttaa sotkua heidän perheessään. Nalini saa tietää tästä ja tuntee, että hänen takiaan hänen mentoreidensa elämä ei saisi olla sekaisin, hän jättää heidät ilman ennakkoilmoitusta. Sivaji lopettaa projektin. Vuodet kuluvat... Sivajilla on nyt poika... Prabhu, joka on innostunut hengellisyydestä ja haluaa elää poikamiehenä. Eräässä tilaisuudessa Sivaji katsoo Bhuvanin tanssia ja hyppää kunniasta, että hän on taas löytänyt anarkalinsa tuosta tanssijasta. Hän saa tietää, että tanssiva tyttö ei ollut kukaan muu kuin Nalinin tytär. Nalinin tytär Bhuvani valitaan nyt Anarkaliksi ja Prabhu Salimiksi. Prabhu ja Bhuvani rakastuvat myös tosielämässä.Draaman edetessä Prabhu ja Bhuvani kuolevat lopulta ottamalla myrkkyä koskettavassa huipennuksessa.</w:t>
      </w:r>
    </w:p>
    <w:p>
      <w:r>
        <w:rPr>
          <w:b/>
        </w:rPr>
        <w:t xml:space="preserve">Esimerkki 1.5220</w:t>
      </w:r>
    </w:p>
    <w:p>
      <w:r>
        <w:t xml:space="preserve">Fakta1: Fakta2: taiteilija suunnittelee näyttelyä, Fakta3: Estella seuraa häntä vierailulla taiteilijan bukoliseen kompleksiin Blue Mountainsissa, Fakta4: boheemiryhmän jäsenet käyvät vilpittömiä keskusteluja ihmisen seksuaalisuudesta, Fakta5: lähistöllä kävelevä aviomies häiriintyy kohtauksen seksuaalisesta sisällöstä.</w:t>
      </w:r>
    </w:p>
    <w:p>
      <w:r>
        <w:rPr>
          <w:b/>
        </w:rPr>
        <w:t xml:space="preserve">Tulos</w:t>
      </w:r>
    </w:p>
    <w:p>
      <w:r>
        <w:t xml:space="preserve">Tony, anglikaaninen pappi, joka on vastikään saapunut Australiaan Yhdistyneestä kuningaskunnasta, pyydetään vierailemaan pahamaineisen taiteilijan Norman Lindsayn luona, koska kirkko on huolissaan rienaavasta krusifiksimaalauksesta, jonka taiteilija aikoo asettaa näytteille. Papin vaimo Estella on mukana vierailulla taiteilijan bukoliseen asuinalueeseen Blue Mountainsissa, New South Walesissa. Siellä he tapaavat Lindsayn vaimon Rosen, kaksi mallia ja kotiapulaisen, jotka kaikki poseeraavat Lindsaylle. Myös Devlin, puolisokea pariton mies, poseeraa Lindsaylle. Aluksi Tonya ja Estellaa häiritsevät molempia suorat keskustelut ihmisen seksuaalisuudesta, joihin boheemin ryhmän jäsenet kaikki osallistuvat. Lisäksi heitä hätkähdyttää alastomuuden määrä, johon he törmäävät sekä studiossa että sen ulkopuolella. Tarinan edetessä sekä Tony että Estella huomaavat tarkkailevansa nuoria naisia, jotka uivat alasti läheisessä uima-altaassa, ja sen sijaan, että he kääntyisivät välittömästi pois, kumpikin pysähtyy katsomaan, mikä kertoo heidän aistillisesta kiinnostuksestaan elämäntapaan, jota he ulkoisesti paheksuvat. Estella liittyy eräänä aamuna mallien seuraan uimaan ja järkyttyy, kun he uivat alasti, sillä hän ja palvelustyttö ovat tulleet uima-asuissa. Estella järkyttyy entisestään, kun Devlin saapuu paikalle ja alastomat naiset flirttailevat hänelle tietäen, ettei hän näe heitä. Myöhemmin Estella huomaa, kuinka kaksi mallia hyväilee sisäkköä, ja liittyy heidän seuraansa silitelläkseen tätä. Hän ei tajua, että hänen miehensä, joka kävelee lähellä, näkee tämän ja häiriintyy kohtauksen seksuaalisesta sisällöstä. Toisella kerralla Estella tarkkailee Devliniä ottamassa aurinkoa alasti ja pakenee, kun hän huomaa, että mies tietää hänen olevan paikalla. Estellaan vaikuttaa yhä enemmän ympäristönsä aistillisuus ja boheemi suhtautuminen seksuaalisuuteen. Hänen ja hänen miehensä suhde sisältää läheisyyttä ja sitoutumista, mutta siitä puuttuu intohimo. Ympäristö ja mallien elämä ovat seireenien kutsuja, jotka saavat Estellan fantasioimaan yhä kiihkeämmin, ja mallien rohkaisemana hän ryhtyy toteuttamaan muutamia impulssejaan. Hän kärsii aamulla katumuksesta myöhäisillan vierailusta Devlinin luona. Estella jakaa intohimoisen hetken miehensä kanssa, kun hänen miehensä, joka oli nähnyt Estellan aikaisemman intiimin kanssakäymisen mallien kanssa, on sanonut hänelle tukevia sanoja. Tony on tyrmistynyt huomatessaan, että hänen vaimonsa alaston kuva on yhdessä Lindsayn maalauksessa, jossa on ryhmä alastomia naisia, mutta Estella vain huomauttaa, että kuva on hyvä, ja murskaa näin miehensä moraalisen närkästyksen ja uhkaa haastaa hänet oikeuteen. Seuraavana päivänä Tony ja Estella lähtevät bukoliselta maalaismaisemalta. He matkustavat junalla takaisin kotiin yhteisessä sviitissä, ja Estella osoittaa muuttunutta asennettaan ja hyväilee Tonya sukkapeitteisellä jalallaan.</w:t>
      </w:r>
    </w:p>
    <w:p>
      <w:r>
        <w:rPr>
          <w:b/>
        </w:rPr>
        <w:t xml:space="preserve">Esimerkki 1.5221</w:t>
      </w:r>
    </w:p>
    <w:p>
      <w:r>
        <w:t xml:space="preserve">Fakta1: elokuva alkaa Karthikista, Fakta2: Fakta3: Anushka päättää ehdottaa Karthik avioliittoon kuin laskettu liikkeen liike, Fakta4: Karthik 's perhe on pettynyt ehdotus, Fakta5: Bhupati jälkeen täyttää Karthik nähdä taistelu Karthik yrittää pelastaa Divya alkaen brawlers</w:t>
      </w:r>
    </w:p>
    <w:p>
      <w:r>
        <w:rPr>
          <w:b/>
        </w:rPr>
        <w:t xml:space="preserve">Tulos</w:t>
      </w:r>
    </w:p>
    <w:p>
      <w:r>
        <w:t xml:space="preserve">Elokuva alkaa Karthik Ramista, joka johtaa monimiljoonaisen yrityksen toimintaa Portugalissa ja asuu äitinsä Pavitra Lokeshin, isänsä Rao Rameshin, lankonsa ja siskonsa kanssa. Karthik johtaa yritystä, jossa hän on palkannut isänsä Rao Rameshin, lankonsa ja siskonsa, ja pitää heidät varpaillaan, jotta hän voisi tehdä kaikkensa viedäkseen yrityksensä korkeammalle. Hän tapaa toisen miljonäärin, Anushka Sonal Chauhanin, liikesopimusta varten. Hän päättää kosia Karthikia avioliittoon laskelmoivana liikkeenä heidän liiketoimintansa hyväksi. Hänen on myös solmittava solmu oikean miehen kanssa, jos hän aikoo periä isänsä varallisuuden. He menevät kihloihin, mutta Karthikin perhe on pettynyt kosintaan. Yksi Karthikin yrityksistä joutuu oikeudellisiin vaikeuksiin, koska Divya Rakul Preet Singhin johtama Vihreä armeija on rekisteröinyt tapauksen hänen tehdastaan vastaan, joten Karthik lähtee Intiaan selvittämään asiaa. Hän yrittää kovasti vakuuttaa Divyaa perumaan kanteen, mutta turhaan. Huolimatta siitä, että Karthik on kihloissa Anushkan kanssa, hän yrittää tehdä vaikutuksen Divyaan kiusoittelemalla ja flirttailemalla. Myöhemmin Karthik kuitenkin paljastaa todellisen syynsä tulla Intiaan, sillä hän on Bhupathis Sampath Rajin sisaren poika, joka on ollut poissa perheensä luota viimeiset kaksikymmentäviisi vuotta. Divyasin isä ja hänen kolme veljeään hylkäsivät vaimonsa ja lähettivät heidät takaisin kotiinsa asumaan oman veljensä Sai Kumarin luokse, koska tämä kieltäytyi menemästä naimisiin Bhupathin sisaren kanssa. Tämä oli kuitenkin Sai Kumarin uhraus, koska Bhupathin sisko tunnusti itse rakastuneensa johonkin toiseen, Karthikin isään. Kuten kävi ilmi, Bhupathin sisko ei ole kukaan muu kuin Karthikin äiti. Nähtyään Karthikin taistelun, jossa hän yrittää pelastaa Divyan tappelijoilta, Bhupati tapaa Karthikin kosiakseen Divyaa. Karthik menee sitten hänen kyläänsä yhdistääkseen perheen uudelleen vastoin kaikkia todennäköisyyksiä ja nai Divyan. Lopulta Karthik yhdistää 25 vuotta erillään olleen perheen ja nai Divyan, mikä tuo perheelle Pandaga-festivaalin.</w:t>
      </w:r>
    </w:p>
    <w:p>
      <w:r>
        <w:rPr>
          <w:b/>
        </w:rPr>
        <w:t xml:space="preserve">Esimerkki 1.5222</w:t>
      </w:r>
    </w:p>
    <w:p>
      <w:r>
        <w:t xml:space="preserve">Fakta1: Wolfe on Pariisissa tapaamassa ystävää, Fakta2: Strickland suostuttelee Blanchea sairastumaan joulun alla Stroeve hänet onnelliseen kotiinsa ja lupaa hoitaa hänet itse terveeksi, Fakta3: taiteilija häätää isännän omasta työhuoneestaan, Fakta4: Stroeve tarjoutuu majoittamaan Stricklandin äitinsä kotiin Hollantiin, Fakta5: Tiara oli järjestänyt Stricklandin ja nuoren ihastuneen serkun Ata välille ottelun.</w:t>
      </w:r>
    </w:p>
    <w:p>
      <w:r>
        <w:rPr>
          <w:b/>
        </w:rPr>
        <w:t xml:space="preserve">Tulos</w:t>
      </w:r>
    </w:p>
    <w:p>
      <w:r>
        <w:t xml:space="preserve">Maughamin kaltainen kirjailija Geoffrey Wolfe Herbert Marshall kertoo Charles Strickland George Sandersin tarinan. Keskinkertainen, näennäisen vaatimaton lontoolainen pörssimeklari Strickland luopuu yhtäkkiä urastaan, 17 vuotta kestäneestä vaimostaan Molly Lamontista ja lapsistaan ja muuttaa Pariisiin. Rouva Strickland pyytää Wolfea tuomaan hänet takaisin. Wolfen yllätykseksi Strickland ei olekaan karannut toisen naisen kanssa, kuten hänelle oli kerrottu, vaan koska Strickland tuntee itsensä pakotetuksi ryhtymään taidemaalariksi. Hän ei osoita katumusta tai häpeää perheensä hylkäämisestä eikä suostu palaamaan entiseen elämäänsä, minkä jälkeen hänen vaimonsa eroaa hänestä. Vaikka Wolfe paheksuu jyrkästi Stricklandin sydämetöntä käytöstä, häntä kiehtoo. Useita vuosia myöhemmin Wolfe on Pariisissa tapaamassa ystäväänsä, hyväsydämistä Dirk Stroeve Steven Gerayta. Stroeve on huono taidemaalari, mutta tarkka arvioimaan muiden lahjakkuutta. Kun Wolfe kysyy, tunteeko hän Stricklandin, tämä toteaa itsevarmasti, että mies on loistava taidemaalari, vaikka hän ei ole myynyt yhtään työtään ja hankkii elantonsa hädin tuskin satunnaisilla töillä. Stroevesin rakas vaimo Blanche kuitenkin inhoaa miestä. Kun Stroeve löytää Stricklandin vakavasti sairastuneena joulun alla, hän suostuttelee hyvin vastahakoisen Blanchen ottamaan miehen heidän onnelliseen kotiinsa ja lupaa hoitaa hänet itse terveeksi. Kuuden viikon kuluttua taiteilija toipuu ja tekee olonsa kotoisaksi, jopa häätää isäntänsä tämän omasta työhuoneesta. Kun Stroeve pyytää häntä lähtemään, Blanche ilmoittaa yllättäen lähtevänsä hänen mukaansa. Stroeve yrittää ensin kuristaa Stricklandin. Kun hän on saanut itsensä takaisin, hän luovuttaa pariskunnalle asunnon ja lähtee itse. Myöhemmin Strickland hylkää Blanchen, jonka hän otti vastaan vain siksi, että halusi tutkia naisen muotoja, ja Blanche tekee itsemurhan. Kaiken tämän jälkeenkin Stroeve tarjoutuu majoittamaan Stricklandin äitinsä kotiin Hollantiin. Strickland kieltäytyy. Wolfe matkustaa Tahitille, jossa hän saa tietää Stricklandin kohtalosta kapteeni Nichols Eric Blorelta ja Tiara Johnson Florence Batesilta. Tiara oli järjestänyt Stricklandin ja hänen nuoren, ihastuneen serkkunsa Ata Elena Verdugon välille ottelun. He menevät naimisiin, asuvat onnellisina Atan tiluksilla ja saavat lapsen. Strickland maalaa niin paljon kuin haluaa. Sitten lähetetään tohtori Coutras Albert Bassermannin luokse. Hän ilmoittaa Stricklandille, että hän on sairastunut lepraan. Ata kieltäytyy jättämästä häntä ja uhmaa naapureiden vihamielisyyttä, mutta lopulta hän antaa lapsensa muiden hoitoon. Kaksi vuotta myöhemmin Coutras kutsutaan jälleen paikalle. Hän tulee liian myöhään; Strickland on kuollut. Kun Coutras astuu sisään nyt ränsistyneeseen taloon, hän hämmästelee sisätiloja koristavia maalauksia, ja vaikka hänellä ei ole taiteen tuntemusta, hän ymmärtää, että Strickland on luonut mestariteoksia. Ata kuitenkin polttaa talon ja täyttää miehensä antaman lupauksen.</w:t>
      </w:r>
    </w:p>
    <w:p>
      <w:r>
        <w:rPr>
          <w:b/>
        </w:rPr>
        <w:t xml:space="preserve">Esimerkki 1.5223</w:t>
      </w:r>
    </w:p>
    <w:p>
      <w:r>
        <w:t xml:space="preserve">Fakta1: Margaret Harwood löytää viinimagneetin, jossa on Napoleonin sinetti, Fakta2: Mason tarjoaa sitä parhaalle asiakkaalle, Fakta3: paras asiakas lähettää ystävänsä Dalyn hakemaan sitä, Fakta4: Margaretin häikäilemätön veli on myynyt pullon kreikkalaiselle miljardöörille itsenäisesti, Fakta5: Oliver paljastuu monimiljonääriseksi seikkailututkijaksi.</w:t>
      </w:r>
    </w:p>
    <w:p>
      <w:r>
        <w:rPr>
          <w:b/>
        </w:rPr>
        <w:t xml:space="preserve">Tulos</w:t>
      </w:r>
    </w:p>
    <w:p>
      <w:r>
        <w:t xml:space="preserve">Margaret Harwood Miller, arvostetun viinikauppias Sir Mason Harwood Richardsonin hiirenhiljainen tytär, löytää magnumviinin, vuosikertaa 1811, jossa on Napoleonin sinetti. Sir Mason tarjoaa sitä heti parhaalle asiakkaalleen T.T. Kelleher Rimmerille, joka lähettää ystävänsä Oliver Plexico Dalyn hakemaan sitä. Arvokkaasta harvinaisuudesta on kiinnostunut kolme muuta osapuolta: kreikkalainen miljardööri, jolle Margaretin häikäilemätön veli on myynyt pullon itsenäisesti, moraaliton ranskalainen tiedemies Jourdan, joka uskoo pullon sisältävän nuorennuslääkkeen salaisuuden, jonka saamiseksi hän tappaa, ja murhanhimoinen roisto Brimble, joka haluaa myydä pullon itse. Pullo vaihtaa omistajaa useaan otteeseen osapuolten kilpaillessa halki Euroopan Skotlannin ylängöiltä Ezeen. Lopulta rikolliset kukistetaan, ja Margaret ja Oliver rakastuvat. Sir Mason tarjoaa pulloa yksityisessä huutokaupassa molemmille laillisille omistajille, mutta Oliver, joka paljastuu monimiljonääriseksi seikkailijatieteilijäksi, tarjoaa pullon yli. Vastoin neuvoja Oliver avaa viiden miljoonan pullon ja jakaa vapaasti erinomaista viiniä.</w:t>
      </w:r>
    </w:p>
    <w:p>
      <w:r>
        <w:rPr>
          <w:b/>
        </w:rPr>
        <w:t xml:space="preserve">Esimerkki 1.5224</w:t>
      </w:r>
    </w:p>
    <w:p>
      <w:r>
        <w:t xml:space="preserve">Fakta1: anteliaalla kaverilla on taipumus auttaa muita, Fakta2: Fakta3: Meera on lähdössä kylästä, Fakta4: Priyamani kehottaa häntä tekemään jotain suurta elämässään, Fakta5: Seuraava osa elokuvasta on Bond Ravin kostotarina.</w:t>
      </w:r>
    </w:p>
    <w:p>
      <w:r>
        <w:rPr>
          <w:b/>
        </w:rPr>
        <w:t xml:space="preserve">Tulos</w:t>
      </w:r>
    </w:p>
    <w:p>
      <w:r>
        <w:t xml:space="preserve">Bond Ravi Puneeth Rajkumar on antelias kaveri, jolla on taipumus auttaa muita. Hän on karatemestari, joka työskentelee Singaporen lääkintäleirillä. Hän tapaa Meera Priyamanin bussissa ja rakastuu tämän charmiin. Eräänä päivänä Meera vierailee samassa kylässä, jossa Bond Ravi asuu, tehdäkseen dokumenttielokuvaa. Hän asuu ystävänsä Divya Nidhi Subbaiahin luona. Rakkaus Meeraan kasvaa Raviin. Kun Meera on lähdössä kylästä, hän kehottaa Ravia tekemään elämässään jotain suurta. Ravi lähtee Chapathi Babu Rangayana Raghun kanssa kylästä. Matkalla hän tapaa metsässä sotilasmiehen, Chandrakanth Avinashin, joka erehtyy luulemaan Bond Ravia Bondiksi. Sotilasmies on tullut hoitamaan armeijan virkamiehen, Chandrakanthin, kipua. Nyt alkaa äkkikuvaus Charlie Jackie Shroffista. Bond Ravi auttaa Chandrakanthia tässä paikassa. Pelätty persoona ja huumemafia etsii tytärtään, joka luulee tyttärensä olevan Chandrakanthin kanssa. Elokuvan seuraava osa on Charlien kostotarina Bond Raville. Charlie metsästäessään tytärtään tappaa tämän tyttären, Divyan. Chandrakanthin tytär Meera joutuu Charlien huostaan osana kostoa. Loppuosa elokuvasta pyörii Meeran karkaamisen ympärillä Charlien luota, mikä on suuri tehtävä Bond Raville.</w:t>
      </w:r>
    </w:p>
    <w:p>
      <w:r>
        <w:rPr>
          <w:b/>
        </w:rPr>
        <w:t xml:space="preserve">Esimerkki 1.5225</w:t>
      </w:r>
    </w:p>
    <w:p>
      <w:r>
        <w:t xml:space="preserve">Fakta1: Nan Taylor on pankkiryöstäjäjengin jäsen, Fakta2: Fakta3: Nan tapaa Lindan San Quentinin osavaltion vankilassa, Fakta4: Don on vangittuna miesten osastolla seinän toisella puolella, Fakta5: Lefty käskee häntä tekemään kartan naisten osastosta sekä kopion matron avaimesta.</w:t>
      </w:r>
    </w:p>
    <w:p>
      <w:r>
        <w:rPr>
          <w:b/>
        </w:rPr>
        <w:t xml:space="preserve">Tulos</w:t>
      </w:r>
    </w:p>
    <w:p>
      <w:r>
        <w:t xml:space="preserve">Nan Taylor on pankkiryöstäjäjengin jäsen, joka esiintyy kanta-asiakkaana ja harhauttaa vartijaa, kun hänen rikostoverinsa vievät rahat. Hänen peitetarinansa paljastuu poliisin toimesta, joka oli pidättänyt hänet aiemmin, ja hänet pidätetään. Uudistusmielinen radiotähti David Slade rakastuu häneen ja saa hänet vapaaksi piirisyyttäjä Simpsonin palveluksesta. Kun hän kuitenkin tunnustaa syyllisyytensä, Simpson vangitsee hänet. San Quentinin osavaltiovankilassa Nan tapaa vankitoverinsa Lindan, sisar Susien ja Maggie-tädin sekä vankilanhoitaja Noonanin. Slade lähettää edelleen kirjeitä Nanille, mutta tämä kieltäytyy hänen pyynnöistään. Samaan aikaan Linda on ihastunut Sladeen ja paheksuu Nania siitä, että hän on kannustanut häntä. Hänen pankkitoverinsa Lefty vierailee hänen luonaan ja kertoo, että Don on nyt vangittuna miesten osastolla muurin toisella puolella. Lefty kehottaa häntä tekemään kartan naisten osastosta sekä kopion matruunoiden avaimesta, jotta miehet voivat paeta vankilan naisten osaston kautta. Nan kuitenkin uskoo, että Slade kertoi vankilan virkamiehille pakosuunnitelmasta, ja Don ammutaan kuoliaaksi, kun hän pääsee Nanin selliin päästääkseen hänet ulos. Nan saa vielä vuoden lisäaikaa, eikä hänelle sallita vierailijoita, mutta hän vannoo kostavansa Sladelle. Vapauduttuaan Nan menee Sladen isännöimään herätysryhmän kokoukseen. Slade on iloinen nähdessään hänet, ja hänet saatetaan takahuoneeseen, jossa Slade tunnustaa rakastavansa häntä. Slade pilkkaa ja syyttää häntä pankkiryöstäjien rikoskumppaniensa ilmiantamisesta. Hän ampuu miestä, mutta ampuu ohi ja osuu käteen. Sisar Susie näkee tämän ulkopuolelta avaimenreiästä, mutta Slade kiistää, että häntä olisi ammuttu, ja Slade ja Nan ilmoittavat aikovansa mennä naimisiin.</w:t>
      </w:r>
    </w:p>
    <w:p>
      <w:r>
        <w:rPr>
          <w:b/>
        </w:rPr>
        <w:t xml:space="preserve">Esimerkki 1.5226</w:t>
      </w:r>
    </w:p>
    <w:p>
      <w:r>
        <w:t xml:space="preserve">Fakta1: nuori mies on Averyn ja Maxin ystävä, Fakta2: neljäs ystävä tarkistaa elintoiminnot, Fakta3: jatkuvat alkoholijuomat ja veri ei hyydy kunnolla Charlien pyyntöihin, Fakta4: Charlien alkoholismi aiheuttaa hänen kuolemansa verenhukkaan, Fakta5: Charlie pelaa ystävien kanssa hitaasti saaden heiltä tietoja ja käyttäen niitä hyödykseen.</w:t>
      </w:r>
    </w:p>
    <w:p>
      <w:r>
        <w:rPr>
          <w:b/>
        </w:rPr>
        <w:t xml:space="preserve">Tulos</w:t>
      </w:r>
    </w:p>
    <w:p>
      <w:r>
        <w:t xml:space="preserve">Charlie Barret kävelee ravintolassa yksityiseen pöytäänsä ja näkee pöydässä kaksi nuorta miestä - Averyn ja Maxin. Toinen Averyn ja Maxin kanssa ystävystynyt nuori mies, Brett, liittyy heidän seuraansa pian sen jälkeen, kun Charlie on istuutunut, ja alkaa jutella heidän kanssaan. Charlie sattuu tuntemaan Averyn isän, ja alun vastahakoisuuden jälkeen hän on valmis lähtemään poikien kanssa yöksi kaupungille. Ennen Charlien tapaamista he olivat aiemmin suunnitelleet tainnuttavansa hänet kloroformilla autossaan. Suunnitelma menee pieleen, ja Charlie taistelee vastaan ja melkein romuttaa auton, ennen kuin he lopulta saavat nukutettua hänet. Kun Charlie herää, hän näkee itsensä kolmen miehen ympäröimänä, ja neljäs ystävä, T. K., tarkistaa hänen elintoimintonsa. Paljastuu, että Charlie on Carlo Bartolucci, entinen mafiahahmo. Pojat selittävät, että Averyn sisko Elise on siepattu ja että sieppaajat vaativat kahden miljoonan lunnaita hänen vapauttamisestaan. Koska he eivät pysty hankkimaan rahaa näin lyhyellä varoitusajalla, he arvelevat, että Charliella on vielä yhteyksiä rahojen hankkimiseen ja järjestävät vaihdon. Varmistaakseen, että Charlie tietää, kuinka vakavissaan he ovat, Charlielle näytetään hänen leikattu sormensa, jossa on yhä hänen sinettisormuksensa, koska sama tehtiin Eliselle. Kannustimeksi hänen yhteistyöstään he selittävät, että he tekevät hänelle saman kuin Eliselle. Charlie raivostuu ja uhkaa tappaa heidät, mutta suostuu lopulta auttamaan. Kun Charlie pyytää jatkuvasti alkoholijuomia eikä hänen verensä hyydy kunnolla, lääketieteen opiskelija T. K. selittää, että Charlien alkoholismi voi johtaa siihen, että hän kuolee verenhukkaan, jos häntä ei viedä sairaalaan. Charlie ottaa yhteyttä asianajajaansa, joka puolestaan ottaa yhteyttä Charlien henkivartijaan Lonoon ja pyytää tätä jäljittämään Charlien. Lono ryhtyy omiin tutkimuksiinsa pyytämällä ja joissakin tapauksissa pieksämällä tietoja ihmisiltä, kuten emäntä Jenniferiltä, joka yleensä palvelee Charlieta, ja Charlien ystävältä Lydialta. Keskustelujen aikana Charlie hermostuttaa ystävät tarinoilla varhaisvuosistaan gangsterina, mukaan lukien hänen sinettisormuksensa alkuperästä. Lonon etsiessä Charlie käyttää poikien naiiviutta hyväkseen. Viides ystävä, Ira, ilmestyy yllättäen paikalle ja vaatii selitystä - he käyttävät hänen taloaan pokeripelin varjolla. Ira on hämmentynyt heidän huolimattomuudestaan vanhempiensa talossa ja huolestuu vielä enemmän, kun hän tajuaa, että he ovat kidnapanneet mafian johtohahmon. Charlie pelaa ystäviä toisiaan vastaan, saa heistä hitaasti tietoja irti ja käyttää niitä hyväkseen. Pitkän mielistelyn ja tietojen kokoamisen jälkeen Charlie tunnistaa Maxin, Elisen poikaystävän, sisäpiirin mieheksi. Kun hänen raivostuneet ystävänsä aikovat leikata hänen sormensa irti, Avery pysäyttää heidät, myöntää, että se oli hänen suunnitelmansa, ja sanoo värvänneensä Maxin auttamaan häntä. Avery teki useita epäonnisia vetoja, ei pystynyt maksamaan velkojaan, ja hänen velkansa ostaneet mafiosot lähestyivät häntä. He tarjosivat hänelle ulospääsyä: hänestä tuli sisäpiirin mies omien siskojensa kidnappaukseen. Lono pääsee lopulta Iran talolle ja saa Charlien irti kahleista, samoihin aikoihin, kun rahat lähetetään kahdelle roistolle. Avery kiirehtii tapaamaan siskoaan sovittuun luovutuspaikkaan, mutta tämä ei ilmesty paikalle. Charlie ja Lono jäljittävät kidnappaajat, jotka väittävät, etteivät he koskaan kidnapanneet Eliseä ja että koko operaatio oli huijausta. Charlie ja Lono tappavat roistot, ja paljastuu, että Max ja Elise järjestivät koko jutun ja jakoivat lunnaat heidän ja roistojen kesken. Charlie ja Lono jäljittävät Maxin ja Elisen trooppisen saaren edustalla sijaitsevalle veneelle, jossa Charlie ymmärtää Maxin ja Elisen syyt huijaukseen, mutta antaa Leonon ampua heidät molemmat. Ruutu sulautuu rotoskoopin oranssiksi ja elokuva päättyy.</w:t>
      </w:r>
    </w:p>
    <w:p>
      <w:r>
        <w:rPr>
          <w:b/>
        </w:rPr>
        <w:t xml:space="preserve">Esimerkki 1.5227</w:t>
      </w:r>
    </w:p>
    <w:p>
      <w:r>
        <w:t xml:space="preserve">Fakta1: Parghat Singh Kahlon alias Gattu, Fakta2: Fakta3: sisarukset vakuuttavat hänet antamaan sille mahdollisuuden, Fakta4: isä saa lopulta selville, Fakta5: Southall lukitsee itsensä taloon vain vaimo</w:t>
      </w:r>
    </w:p>
    <w:p>
      <w:r>
        <w:rPr>
          <w:b/>
        </w:rPr>
        <w:t xml:space="preserve">Tulos</w:t>
      </w:r>
    </w:p>
    <w:p>
      <w:r>
        <w:t xml:space="preserve">Elokuva kertoo Parghat Singh Kahlonista alias Gattu Kaali Akshay Kumarista, joka elää elämää, jonka hänen isänsä Gurtej Singh Kahlon Rishi Kapoor valitsi hänelle. Gattu oli ollut hyvä kriketissä ja halusi pelata Englannissa, vaikka hänen isänsä ei koskaan antanut hänen päästä Englannin joukkueen jäseneksi. Hänen isänsä oli sanonut, että jos hän pelaisi, hän tekisi itsemurhan. Hänen sisaruksensa vihasivat häntä, sillä hän oli esimerkillinen talossa. Hän oli aina yksin, kunnes Zeeshan ja Simran Anushka Sharma tulivat hänen elämäänsä. Nykypäivänä Gattu saa toisen mahdollisuuden toteuttaa unelmansa, ja Simran ja hänen sisaruksensa vakuuttavat hänet yrittämään. Jos hän pääsee joukkueeseen, heidän isänsä saattaa tajuta, ettei maailma ole enää niin rasistinen kuin ennen. Kun Gattu pääsee joukkueeseen, he salaavat sen, että Gattu on joukkueessa, mutta isä saa lopulta tietää siitä. Kun hän näkee poikansa joukkueessa, jota hän halveksii, hän saa sydänkohtauksen ja päätyy ensiapuun. Gattu pelaa kuitenkin krikettiä sisarustensa puolesta. Hän on syvästi loukkaantunut isänsä häpeästä, mutta hän myös rakastaa krikettiä ja toivoo voivansa muuttaa isänsä. Southallin asukkaat kokoontuvat yhteen ja yrittävät vakuuttaa Gurtejille, että on ihan ok olla Englannin kriketinpelaaja. Hän lukitsee itsensä taloon, jossa hänen vaimonsa kertoo, ettei ole koskaan toiminut äitinä, vaan ainoastaan vaimona, ja usein unohtanut olevansa molempia. Hän laittaa television päälle ja haluaa nähdä poikansa toteuttavan unelmansa. Gurtej katselee sitä vaimonsa kanssa ja tajuaa, miten huonosti hän oli kohdellut poikaansa. Perhe palaa taloon ja Gurtej pyytää yhtä heistä ajamaan hänet stadionille. Gattu pelaa huonosti, koska hän on niin järkyttynyt siitä, että hänen isänsä häpäisi hänet. Vasta pelin viimeisellä pallolla Gattu onnistuu voittamaan mestaruuden Englannille. Hänen isänsä vertaa Gattun keilailua edesmenneeseen Lala Amarnathiin. Isä pyytää häneltä anteeksi, ja Gattun sisarukset voivat nyt seurata unelmiaan.</w:t>
      </w:r>
    </w:p>
    <w:p>
      <w:r>
        <w:rPr>
          <w:b/>
        </w:rPr>
        <w:t xml:space="preserve">Esimerkki 1.5228</w:t>
      </w:r>
    </w:p>
    <w:p>
      <w:r>
        <w:t xml:space="preserve">Fakta1: Fakta2: Fakta3: Randyn äiti vierailee vankilassa, Fakta4: lyhyt vierailu korostaa Randyn eristystä, Fakta5: sama strippari tekee stripteasea.</w:t>
      </w:r>
    </w:p>
    <w:p>
      <w:r>
        <w:rPr>
          <w:b/>
        </w:rPr>
        <w:t xml:space="preserve">Tulos</w:t>
      </w:r>
    </w:p>
    <w:p>
      <w:r>
        <w:t xml:space="preserve">Vankeinhoitaja David Zayas vie 20-vuotiaan vangin Randy Pittin selliinsä. Häntä tervehtii hänen uusi sellikaverinsa Jake Guirgis, elinkautista vankeuttaan suorittava veteraanivanki. Randy selittää, että hän istuu 25 vuotta siitä, että hän maalasi spraymaalilla naapurinsa MercedesBenzin. Seuraavana aamuna Jake alkaa kertoa Randylle tarinaa pahimmasta seksikohtaamisesta, jonka hän on koskaan kokenut. Tarina kauhistuttaa Randya, joka alkaa ymmärtää, että Jaken motiivi saattaa olla muutakin kuin ystävyys. Keskustelu kääntyy siihen, että Jaken mielestä homoseksuaalisuus on mielentila. Aamiaiskello soi ja tarina keskeytyy Randyn helpotukseksi. Jake näyttää luopuvan aiheesta ja palaa ystävällisempään käytökseensä. Randy palaa kuitenkin nopeasti takaisin tilanteensa kauheaan todellisuuteen, kun Jake pakottaa hänet pitämään paitaa naisellisessa tyylissä ja pitämään häntä kädestä, kun he menevät lounaalle Katso vankilan seksuaalisuus. Useita kuukausia myöhemmin Randyn äiti Laila Robins vierailee hänen luonaan vankilassa. Randy valehtelee hänelle ja sanoo, että hänen sellikaverinsa ja hän tulevat hyvin toimeen. Lyhyt vierailu vain korostaa Randyn eristäytyneisyyttä, sillä hänen äitinsä on voimaton tekemään mitään Randyn auttamiseksi. Hetkeä myöhemmin Jake patistaa jälleen mustelmilla ja verillä varustettua Randya kertomaan pahimmasta panostaan. Randy kertoo Jakelle ensimmäisestä seksikokemuksestaan: hän oli 17-vuotiaana humalassa tijuanalaisessa strippiklubissa ja maksoi stripparille 35 dollaria suuseksistä tanssilattian yläpuolella olevassa huoneessa. Sen jälkeen hän näki saman stripparin esittävän stripteasea, jossa tämä paljasti olevansa preoperatiivinen transseksuaali. Randy kertoo sitten Jakelle, että hän luuli sen olleen pahinta, mitä ikinä voisi tapahtua, ja vihjaa, että hänen nykyinen tilanteensa Jaken seksiorjana on paljon pahempi. Jake vaikuttaa vihaiselta ja loukkaantuneelta, mutta vaikuttaa sitten syylliseltä. Jake pääsee jälleen irti hellävaraisemmista tunteistaan ja pakottaa Randyn suuseksiin ja korvaa ne julmuudella. Sen jälkeen Jake keskustelee miellyttävästi, kun Randy makaa sikiöasennossa punkassaan. Sinä yönä, kun Jake nukkuu, Randy hiipii hiljaa sellikaverinsa sängyn viereen ja valmistautuu puukottamaan häntä lyijykynällä kurkkuun, kun vanhempi mies nukkuu. Randy epäröi ja Jake herää. Jake ei yritä hillitä Randya fyysisesti, vaan kertoo hänelle, ettei hänellä ole sydäntä tappaa miestä kylmäverisesti ja että vaikka olisi, hän ei tappaisi Randya. Jake kertoo Randylle, että hän on kaikki, mitä Randylla on, että hän on Randyn suojelija, viitaten ehkä vielä raaempaan seksuaaliseen orjuuteen muiden vankien keskuudessa, jos Randy ei olisi sidottu Jakeen. Jake kertoo Randylle vilpittömästi, että hän on tämän ainoa ystävä. Sitten Jake käskee Randya palaamaan sänkyynsä ja miettimään kaikkia niitä asioita, joita hän aikoo tehdä, kun hänet vihdoin vapautetaan. Sitten Jake kertoo nyt lähes itkuiselle Randylle, miksi hänen äitinsä ei enää kirjoittanut takaisin; hän oli kuollut, eikä kukaan kertonut hänelle. Vankilaviranomaiset olivat kieltäytyneet päästämästä häntä äitinsä hautajaisiin. Jake kertoo sitten Randylle, että hänen on huolehdittava siitä, että hän pääsee äitinsä hautajaisiin, koska on hyvin tärkeää päästä hyvästelemään.</w:t>
      </w:r>
    </w:p>
    <w:p>
      <w:r>
        <w:rPr>
          <w:b/>
        </w:rPr>
        <w:t xml:space="preserve">Esimerkki 1.5229</w:t>
      </w:r>
    </w:p>
    <w:p>
      <w:r>
        <w:t xml:space="preserve">Fakta1: saapuu kirje, jossa häntä pyydetään tulemaan ystävänsä avuksi, Fakta2: poika yrittää riistää hengen, Fakta3: poliisi syyttää häntä osallisuudesta korkea-arvoisen puoluevirkailijan murhaan, Fakta4: rikossyyte asettaa Emmanuelin Britannian suurlähetystön avun ulottumattomiin, Fakta5: Emmanuel katselee, kun vankitovereita kidutetaan ja viedään teloitettavaksi vangittuna.</w:t>
      </w:r>
    </w:p>
    <w:p>
      <w:r>
        <w:rPr>
          <w:b/>
        </w:rPr>
        <w:t xml:space="preserve">Tulos</w:t>
      </w:r>
    </w:p>
    <w:p>
      <w:r>
        <w:t xml:space="preserve">Vuonna 1938 Isaac Emmanuel on jäänyt eläkkeelle juutalaisesta hyvinvointitoimistosta Doomingtonissa, Englannissa, ja etsii jotain tekemistä ajalleen. Hän saa kirjeen, jossa häntä pyydetään auttamaan ystävää, joka huolehtii kolmesta saksalaisesta pojasta, jotka ovat paenneet natsi-Saksasta. Yksi heistä, juutalaispoika Bruno Rosenheim, on hyvin masentunut isänsä kuoleman ja äitinsä katoamisen vuoksi. Hän odottaa saavansa äidiltään kirjeen, mutta kirje ei koskaan saavu. Herra Emmanuel, Britannian kansalainen, joka on itsekin entinen pakolainen Venäjältä, tuntee myötätuntoa nuorta miestä kohtaan. Pojan yritettyä riistää henkensä herra Emmanuel lupaa matkustaa Saksaan saadakseen selville kaiken mahdollisen Brunon äidistä. Saavuttuaan Berliiniin Emmanuel majoittuu täysihoitolaan. Hän kyselee ympärillään olevilta ihmisiltä ymmärtämättä, miten epätavallista ja mahdollisesti vaarallista se on. Kaikki, jotka hän tapaa, ovat liian peloissaan antaakseen hänelle tietoja. Myöskään poliisi ja pakolaisjärjestöt eivät auta häntä. Eräänä myöhäisiltana Gestapo saapuu paikalle ja vie Emmanuelin sängystään vankilaan kuulusteltavaksi. Aluksi häntä kuulustellaan vakoojaksi ja kommunistien kannattajaksi. Emmanuel uskoo, että hänen Britannian kansalaisuutensa tarjoaa jonkinlaista suojaa, mutta sitten poliisi syyttää häntä osallisuudesta korkea-arvoisen puoluevirkailijan salamurhaan, ja rikossyytteen vuoksi Emmanuel ei enää saa apua Britannian suurlähetystöstä. Vankilassa Emmanuel seuraa, kun vankitovereitaan kidutetaan ja viedään teloitettaviksi. Elsie Silver, puoliksi juutalainen yökerholaulaja ja Berliinin seurapiirien kohokohta, tunnistaa Emmanuelin Englannista, jossa hän kasvoi. Hän yrittää puuttua asiaan, mutta ei saa mitään aikaan. Hän suostuttelee yhteiskuntaan kiipeilevän natsisuojelijansa auttamaan, ja Emmanuel vapautetaan, ja hänellä on kaksitoista tuntia aikaa lähteä Saksasta. Sen sijaan, että hän lähtisi maasta, hän jatkaa Brunosin äidin etsimistä. Hän löytää hänet lopulta, mutta tämä on nyt naimisissa tunnetun natsin kanssa ja kieltää olevansa juutalainen tai että hänellä olisi poika. Valitettavasti Emmanuel palaa Britanniaan ja kertoo Brunolle, että hänen äitinsä on kuollut.</w:t>
      </w:r>
    </w:p>
    <w:p>
      <w:r>
        <w:rPr>
          <w:b/>
        </w:rPr>
        <w:t xml:space="preserve">Esimerkki 1.5230</w:t>
      </w:r>
    </w:p>
    <w:p>
      <w:r>
        <w:t xml:space="preserve">Fakta1: Fakta2: Kovak menee naimisiin vanhan liekkinsä Maggie Pattersonin kanssa: Fakta3: Sandra on raskaana Peterille, Fakta4: Maggie saa kasvattaa lapsen vastineeksi siitä, että hän huolehtii Sandran taloudesta, Fakta5: poika nimetään isän mukaan.</w:t>
      </w:r>
    </w:p>
    <w:p>
      <w:r>
        <w:rPr>
          <w:b/>
        </w:rPr>
        <w:t xml:space="preserve">Tulos</w:t>
      </w:r>
    </w:p>
    <w:p>
      <w:r>
        <w:t xml:space="preserve">Kun konserttipianisti Sandra Kovak Mary Astor ja hänen lentäjämiehensä Peter Van Allen George Brent huomaavat, että heidän impulsiivinen avioliittonsa on pätemätön, koska hänen avioeroaan ei ollut saatettu loppuun ennen heidän avioliittonsa solmimista, mies jättää naisen ja menee naimisiin vanhan liekkinsä Maggie Patterson Bette Davisin kanssa. Peter matkustaa Brasiliaan työmatkalle, ja kun hänen lentokoneensa katoaa, sen oletetaan syöksyneen viidakkoon ja Peterin kuolleen. Sandra saa tietää olevansa raskaana Peteriltä, ja Maggie ehdottaa, että hän saisi kasvattaa lapsen omana lapsenaan vastineeksi siitä, että hän huolehtii Sandran taloudesta. Naiset lähtevät Arizonaan odottamaan synnytystä, ja Sandra synnyttää pojan, joka nimetään isänsä mukaan. Sandra lähtee maailmankiertueelle, jonka aikana onnettomuudesta hengissä selvinnyt Peter palaa kotiin, ja Maggie saa hänet uskomaan, että poika on heidän. Sandra, joka haluaa sekä isän että pojan itselleen, pilkkaa Maggiea siitä, että Peter on pysynyt hänen kanssaan vain pojan takia, ja vaatii Maggiea tunnustamaan, että hän on johtanut häntä harhaan. Kun Maggie selittää todellisen tilanteen, Peter järkyttyy Sandran käytöksestä ja ilmoittaa, että Sandra voi ottaa vauvan, mutta hän jää Maggien luo. Sandra, joka hyväksyy sen tosiasian, että Peter todella rakastaa Maggiea, ja tietää, että Maggie on paljon parempi äiti lapselle, istuu pianon ääreen ja ilmoittaa jättävänsä lapsen äidilleen soittaessaan Tšaikovskin pianokonserttoa nro 1. Hän ei kuitenkaan halua, että lapsi jää Maggien luo.</w:t>
      </w:r>
    </w:p>
    <w:p>
      <w:r>
        <w:rPr>
          <w:b/>
        </w:rPr>
        <w:t xml:space="preserve">Esimerkki 1.5231</w:t>
      </w:r>
    </w:p>
    <w:p>
      <w:r>
        <w:t xml:space="preserve">Fakta1: Eversti Paul W. Tibbets Jr. saa vaarallisen tehtävän Boeing B-29 Superfortressilla, Fakta2: Fakta3: Kenraalimajuri Vernon C. Brent valitsee hänet johtamaan uutta yksikköä Tyynenmeren sodan jälkeen vuoden tarkkailun jälkeen lentävät B-29 aseistettu uudella salaisella aseella, Fakta4: Tibbets Yhdessä pitää tiukkaa kuria B-29 muunnosyksikköön määrätyn henkilöstön kanssa Wendoverin kentällä Maj. Bill Uanna, Fakta5: miehistön jäsenten perheet tuodaan Wendoveriin.</w:t>
      </w:r>
    </w:p>
    <w:p>
      <w:r>
        <w:rPr>
          <w:b/>
        </w:rPr>
        <w:t xml:space="preserve">Tulos</w:t>
      </w:r>
    </w:p>
    <w:p>
      <w:r>
        <w:t xml:space="preserve">Eversti Paul W. Tibbets, Jr. Robert Taylor saa vaarallisen tehtävän testata uutta pommikonetta, Boeing B29 Superfortressia. Vaarallinen tehtävä on saanut hänen vaimonsa Lucy Eleanor Parkerin huolestumaan hänen henkensä puolesta ja siitä, selviääkö heidän avioliittonsa jatkuvista eroista. Vuoden kestäneen tarkastelun jälkeen kenraalimajuri Vernon C. Brent Larry Keating, joka ei ainoastaan puolustanut Tibbetsiä testilentäjänä, valitsee hänet johtamaan uutta yksikköä Tyynenmeren sodassa lentämään B29:llä, joka on aseistettu uudella salaisella aseella. Manhattan-projektin tutkijat selittävät sodan parhaiten varjellun salaisuuden, atomipommin. Majuri Bill Uanna James Whitmoren, ainoan muun henkilön, joka tietää, mitä tehtävä sisältää, ohella Tibbetsin odotetaan pitävän tiukkaa kuria B29:n muuntoyksikköön Wendoverin kentällä Utahissa määrätyn henkilöstön suhteen. Kun miehistön jäsenten perheet tuodaan Wendoveriin, Tibbetsin perheessä syntyy jännitteitä, koska Lucys suhtautuu miehensä salailuun tehtävän suhteen, sillä päätös atomipommin käytöstä on tehty. Hiroshiman pommitukseen tarkoitettu B29-lentokone, joka lentää Tyynenmeren saarelle Tinianin tukikohtaan, saa nimekseen Enola Gay. 1. huomautus Vaikka operaatio onnistuu hyvin, kun Tibbets vääntää lentokoneen ympäri välttääkseen jälkijäristyksen, Tibbetsille valkenee tuho, kun hän näkee pommin välähdyksen ja sitä seuranneen atomiräjähdyksen. Takaisin Tinianilla miehistö joutuu mobbingin kohteeksi, ja vaikka toinen operaatio järjestetäänkin, sodan ovat ratkaisseet B29-pommikoneiden toimet. Tibbets palaa vihdoin kotiin ja lentää ensin Washingtoniin, jossa hän saa iloisen jälleennäkemisen vaimonsa kanssa.</w:t>
      </w:r>
    </w:p>
    <w:p>
      <w:r>
        <w:rPr>
          <w:b/>
        </w:rPr>
        <w:t xml:space="preserve">Esimerkki 1.5232</w:t>
      </w:r>
    </w:p>
    <w:p>
      <w:r>
        <w:t xml:space="preserve">Fakta1: Fakta2: Tirupathi ja Raghu viettävät aikaa korttipelaamiseen ja hevoskilpailuihin huolehtimatta talosta: Fakta3: Rikas mies asuu Vasun ja Manjulan kanssa samassa kaupungissa, Fakta4: Vasu lähtee opiskelemaan korkeakoulua, Fakta5: Raghu tulee naimisiin Manjulan kanssa näyttelemällä tyhmää.</w:t>
      </w:r>
    </w:p>
    <w:p>
      <w:r>
        <w:rPr>
          <w:b/>
        </w:rPr>
        <w:t xml:space="preserve">Tulos</w:t>
      </w:r>
    </w:p>
    <w:p>
      <w:r>
        <w:t xml:space="preserve">Raghu N. T. Rama Rao Uma Devika ovat Tirupathi Ramana Reddyn Seetamma Malathin lapsia. Tirupathi Raghu ovat hyvin laiskoja ja viettävät aina aikaa pelaamalla korttia ja hevoskilpailuja huolehtimatta talosta. Uma pyörittää taloa työskentelemällä koulun opettajana ja laulamalla lauluja radiossa. Samassa kaupungissa asuu rikas mies Dasavataram Relangi ja hänen lapsensa Vasu Haranath Manjula Sowcar Janaki. Raghu on painija, hän loukkaa Manjulaa, kun tämä tulee palkintojenjakoon, siitä lähtien heidän välilleen syntyy yhteenottoja. Kun Manjulan on kerran annettava tanssiesitys, tarvitaan laulaja, jolloin he törmäävät Umaan ja Vasu rakastuu häneen. Kaikki suostuvat heidän avioliittoonsa, mutta kun Manjula saa tietää, että Raghu on Uman veli, hän vastustaa avioliittoa. Niinpä Uma päättää lähteä talosta, Seetamma yrittää rauhoitella häntä ja paljastaa, että hän on orpo, jolloin Uma lupaa äidilleen, että hän ei mene naimisiin ennen kuin hän vaihtaa isänsä veljeksi. Sillä välin Tirupathi järjestää Uman avioliiton vanhan miehen Simhachalamin kanssa rahan vuoksi. Uma suostuu siihen, mutta Raghu ei suostu, vaan hän muuttuu täysin ja onnistuu järjestämään Uman avioliiton Vasun kanssa. Avioliiton jälkeen Vasu lähtee ulkomaille opiskelemaan, ja tuolloin tapahtuu tragedia: Manjula menettää näkönsä Uman virheestä. Kaikki alkavat syyttää Umaa, ja suojellakseen siskoaan Raghu astuu esiin ja menee naimisiin Manjulan kanssa näyttelemällä tyhmää ihmistä. Mutta avioliiton jälkeen Manjula saa tietää totuuden ja yrittää tehdä itsemurhan. Tämän nähdessään Raghu lähtee talosta. Myös Uma heitetään ulos talosta, vaikka hän on raskaana. Manjula viedään Bangaloreen hoitoon; Raghu saapuu myös sinne ja alkaa palvella Manjulaa paljastamatta henkilöllisyyttään. Samaan aikaan Uma saa vanhan miehen takaisin ja synnyttää poikavauvan. Manjula saa näkönsä takaisin ja tajuaa virheensä, kun hän saa tietää, että palveleva henkilö on hänen miehensä. Samaan aikaan Raghu rekrytoi Uman lapsen onnettomuudesta ja tapaa hänet, myös Vasu palaa ulkomailta. Lopuksi elokuva päättyy onnelliseen sävyyn.</w:t>
      </w:r>
    </w:p>
    <w:p>
      <w:r>
        <w:rPr>
          <w:b/>
        </w:rPr>
        <w:t xml:space="preserve">Esimerkki 1.5233</w:t>
      </w:r>
    </w:p>
    <w:p>
      <w:r>
        <w:t xml:space="preserve">Fakta1: tietty tapaus aiheuttaa Fadil on erehtynyt Wahab ja Shuib kuin pahamaineinen palkkasoturi nimeltä, Fakta2: Yana At on loukussa karkuri ongelma kohtaamat Fadil samaan aikaan, Fakta3: Tiger 's todellinen henkilöllisyys korjata tilannetta, Fakta4: Fadil meni King Kong 's klubi valepuvussa kuin Bombay, Fakta5: Wahab ja kumppani ajoi Fadil aiheuttaa poliisiautojen osuma onnettomuuksia ja Wahab</w:t>
      </w:r>
    </w:p>
    <w:p>
      <w:r>
        <w:rPr>
          <w:b/>
        </w:rPr>
        <w:t xml:space="preserve">Tulos</w:t>
      </w:r>
    </w:p>
    <w:p>
      <w:r>
        <w:t xml:space="preserve">Abang Long Fadil 2 jatkaa Fadilin matkaa, joka joutuu Taji Sampritin ja hänen poikansa Wak Doyokin hallitsemaan mafiamaailmaan. Erään tapauksen vuoksi komisario Wahab ja komisario Shuib luulevat Fadilia pahamaineiseksi palkkasoturiksi nimeltä Tiger. Samaan aikaan Yana, TVKL:n toimittaja, joka on usein raportoinut Tiikerin murhatapauksista, joutuu myös Fadilin kohtaaman karkuriongelman loukkuun. Fadil joutuu viattomuudestaan huolimatta elämään murhaajana. Hänen ensimmäinen kohteensa on Kingkong, hullu mafia ja Taji Sampritin vihollinen. Fadilin elämässä palkkasoturina tapahtuu erilaisia tekoja ja tilanteita. Ainoa tapa puhdistaa nimensä on etsiä Tiikerin todellinen henkilöllisyys tilanteen korjaamiseksi ja syyttömyytensä todistamiseksi. Myöhemmin samana iltana Fadil meni King Kongsin klubille naamioituneena pommittajaksi. Mutta kun he näkivät veitsen, joka oli King Kongsin kaulassa, poliisi saapui yökerhoon, jossa Tiger Fadil tappoi King Kongin. Komisario Wahab ja hänen kumppaninsa ajoivat Tiger Fadilia takaa moottoripyörillä, jolloin poliisiautot joutuivat onnettomuuksiin ja komisario Wahab ja hänen kollegansa loukkaantuivat Tiger Fadilia jahdatessaan. Wak Doyok maksoi 10 miljoonaa RM ja palkkasi Fadilin tappamaan toisen Taji Sampritin, koska hän oli palkannut hänet tappamaan oman äitinsä. Hän halusi tämän tappavan Taji Sampritin ja takavarikoivan lukon, jonka avainta hänen oma isänsä säilytti. Komisario Wahab ja komisario Shuib kävivät Yanasin talossa ja kuulustelivat Datin Monaa, joka tappoi Tigerin. Tarkastaja Wahab neuvoi Yanalle, että epäilty oli vaarallinen. Kaikkien kolmen kimppuun on hyökännyt Cobra, King Kongin veli. Auto-onnettomuuden jälkeen Fadil käski Alin ja Yanan lähteä ja antaa Fadilin jäädä taistelemaan Cobran kanssa. Kun Cobra oli hyökännyt Fadilin kimppuun ja kostanut veljiensä kuoleman, Fadil antoi Cobralle anteeksi ja kutsui hänet taloonsa, jossa hänellä oli 500 000 RM. Samaan aikaan Wak Doyok oli järkyttynyt, kun hänen isänsä oli yhä elossa, kunnes hänen isänsä haluaa määrätä jenginsä hyökkäämään oman poikansa kimppuun. Hän melkein voitti Taji Sampritsin jengit, mukaan lukien Rudy. Hän taistelee isänsä kanssa, kunnes isä voittaa hänet. Taji Samprit yrittää tappaa Wak Doyokin, mutta Tiger tappaa hänet. Hän selitti Wak Doyokille, että Fadil oli alainen gangsteri. Wak Doyok suuttuu ja määrää hänet tappamaan Fadilin. Varastoalueella Fadil heittää medaljongin Wak Doyokille ja Wak Doyok irrottaa Yanan köydellä, kunnes Tiger ja Wak Doyok yhdessä tappavat Fadilin. Alkaen viimeisessä välienselvittelyssä Fadil ja Yana pakenevat Wak Doyokilta ja haluavat taistella Fadilia vastaan. Cobra taistelee Tigerin kanssa kostamaan veljiensä kuoleman. Fadil haluaa tappaa Wak Doyokin, kunnes komisario Wahab ja komisario Shuib piirittävät kaikki varastoalueet. Tarkastaja Shuib tähtää tarkastaja Wahabia, koska Shuib tietää tämän olevan Tajin oikea käsi. Mutta komisario Wahab selitti, että Fadil oli syytön. Tarkastaja Wahab palkkasi kuitenkin Rudyn poliisiksi. Wahabin komisario muistutti, että Tigerin naamioitu Ali. Jatkui lopullinen välienselvittely, Cobra tappoi Ali. Komisario Wahab ja komisario Shuib ajoivat Alia takaa, kunnes komisario Wahab ja komisario Shuib ampuivat Alin räjähteillä. Ali heräsi henkiin, mutta tarkastaja Wahab ampui Alin kuoliaaksi. Wak Doyok taistelee jälleen Fadilin kanssa, kunnes Wak Doyok voittaa Fadilin. Wak Doyok halusi tappaa Fadilin, mutta hänet pelasti Yana, joka saa luodin Wak Doyokin ampumasta aseesta. Fadil oli hyvin vihainen ja taisteli sitten Wak Doyokia vastaan. Fadil onnistui voittamaan Wak Doyokin, ja poliisi joutui pidättämään Wak Doyokin. Yana joutui sairaalaan, koska Wak Doyok oli ampunut häntä. Komisario Wahab ja komisario Shuib kiittivät Fadilia poliisin avustamisesta ja Fadilin vapauttamisesta. Fadil avaa Tajin kontin käyttämällä Tajin medaljonkia avaimena. Siellä on kasa rahaa, jota Taji Samprit säilytti. Nyt Fadil ja Yana rikastuvat. Fadil toi oman autonsa ja Datuk Yusof Haslam tekee uuden elokuvan nimeltä Abang Long Fadil 3. Fadil tekee elokuvan nimeltä Abang Long Fadil vs. Treans, mutta sitä ei saada elokuvateattereihin, koska Fadil on ollut vankilassa.</w:t>
      </w:r>
    </w:p>
    <w:p>
      <w:r>
        <w:rPr>
          <w:b/>
        </w:rPr>
        <w:t xml:space="preserve">Esimerkki 1.5234</w:t>
      </w:r>
    </w:p>
    <w:p>
      <w:r>
        <w:t xml:space="preserve">Fakta1: uusi opiskelija uhkasi aseella urheilijoita Kurt Kelly ja Ram Sweeney, Fakta2: Fakta3: J.D. kehottaa Veronicaa väärentämään dramaattisen itsemurhaviestin Heatherin käsialalla, Fakta4: Heather Duke astuu Heather Chandlerin entiseen rooliin klikin johtajana, Fakta5: Kurt ja Ram levittävät väärää huhua siitä, että Veronica olisi antanut heille suuseksiä, mikä pilaa maineen.</w:t>
      </w:r>
    </w:p>
    <w:p>
      <w:r>
        <w:rPr>
          <w:b/>
        </w:rPr>
        <w:t xml:space="preserve">Tulos</w:t>
      </w:r>
    </w:p>
    <w:p>
      <w:r>
        <w:t xml:space="preserve">Veronica Sawyer on yksi suosituimmista tytöistä Westerburgin lukiossa Sherwoodissa, Ohiossa. Veronican lisäksi suosittuun klikkiin kuuluu kolme varakasta ja kaunista tyttöä, joilla on sama etunimi: Heather Chandler, Heather Duke ja Heather McNamara. Vaikka he ovat suosituimpia oppilaita, Heathereitä pelätään ja vihataan. Veronica on saanut tarpeekseen heidän käytöksestään ja kaipaa takaisin vanhaan elämäänsä ja nörttiystäviinsä. Kun uusi oppilas, kapinallinen outsider nimeltä Jason J.D. Dean vetää aseen häntä kiusaamaan pyrkiviä urheilijakavereita Kurt Kellyä ja Ram Sweeneyä vastaan ja ampuu heitä paukkupatruunoilla, Veronica huomaa olevansa ihastunut häneen. Kun Veronica osallistuu Heather Chandlerin kanssa veljeskunnan juhliin, mutta kieltäytyy harrastamasta seksiä veljeskunnan veljen kanssa ja oksentaa, Heather vannoo tuhoavansa hänen maineensa. J.D. ilmestyy Veronican talolle ja he päätyvät harrastamaan seksiä ulkona, minkä jälkeen Veronica kertoo J.D:lle haluavansa saada Heatherin oksentamaan sisuskalunsa ulos. Seuraavana aamuna Veronica ja J.D. murtautuvat Heatherin taloon. J.D. tarjoilee Heatherille nestettä, jota hän väittää krapulalääkkeeksi, mutta joka on itse asiassa viemärin puhdistusainetta, ja tappaa Heatherin. J.D. kehottaa Veronicaa väärentämään dramaattisen itsemurhaviestin Heatherin käsialalla. Koulu ja yhteisö pitävät Heatherin ilmeistä itsemurhaa suositun mutta näennäisesti ongelmallisen teinin traagisena päätöksenä. Heather Duke astuu pian Heather Chandlerin entiseen rooliin klikin johtajana ja alkaa käyttää Chandlerille kuulunutta punaista hiuslenkkiä. Useita päiviä myöhemmin Kurt ja Ram levittävät väärän huhun, jonka mukaan Veronica olisi antanut heille suuseksiä, mikä pilaa hänen maineensa. J.D. ehdottaa, että Veronica houkuttelisi heidät metsään lupaamalla tehdä huhuista totta ja ampuisi heidät sitten ei-tappavilla Ich Luge -luodeilla. J.D. ampuu ja tappaa Ramin, mutta Veronica ei osu Kurtiin, joka juoksee karkuun. Veronica tajuaa, että luodit ovat aitoja; J.D. jahtaa Kurtia takaisin kohti Veronicaa, joka joutuu paniikkiin ja ampuu häntä kuolettavasti. J.D. istuttaa poikien viereen homomateriaalia ja itsemurhaviestin, jossa kerrotaan, että he olivat rakastavaisia, jotka osallistuivat itsemurhasopimukseen. Heidän hautajaisissaan pojista tehdään marttyyreja homofobiaa vastaan. Vaikka Veronica tapailee edelleen J.D:tä, hänen käytöksensä häiritsee häntä yhä enemmän. Martha Dunnstock, lihava opiskelija, joka tunnetaan nimellä Martha Dumptruck, kiinnittää itsemurhaviestin rintaansa ja kävelee liikenteeseen. Hän selviää hengissä, mutta loukkaantuu pahasti ja häntä pilkataan siitä, että hän yrittää käyttäytyä kuin suositut lapset. Heather McNamara soittaa eräänä iltana suosittuun radio-ohjelmaan Veronican ja Heather Duken kuunnellessa ja puhuu masennuksesta elämässään; seuraavana päivänä Heather Duke kertoo koko koululle Heather McNamaran radiopuhelusta. McNamara yrittää riistää itseltään hengen ottamalla yliannostuksen pillereitä tyttöjen vessassa, mutta Veronica pelastaa hänet. Veronica kertoo J.D:lle, että hän ei aio osallistua enää mihinkään murhiin. Hän kiipeää tytön huoneeseen revolverin kanssa tappaakseen hänet, mutta Veronica on käyttänyt valjaita, jotta näyttäisi siltä kuin hän olisi hirttäytynyt. Olettaen Veronican olevan kuollut, Veronica höpisee suunnitelmastaan räjäyttää koulu kannustustilaisuuden aikana. Vetoomus, jota hän on kierrättänyt saadakseen Big Fun -yhtyeen esiintymään kampuksella ja jonka suurin osa oppilaista on allekirjoittanut, on itse asiassa joukkoitsemurhaviesti. Veronica kohtaa J.D.:n pannuhuoneessa, jossa hän virittelee räjähteitä. Hän ampuu J.D.:n, kun tämä kieltäytyy pysäyttämästä pommia. Kun J.D. lyyhistyy, hän iskee ajastinta ja se pysähtyy. Veronica kävelee ulos kannustuskilpailun läpi kaikkien hurratessa. Vakavasti loukkaantunut J.D. seuraa häntä ulos pommi rinnassaan, pitää henkilökohtaisen muistopuheen ja räjäyttää pommin. Veronica kohtaa Heather Duken, ottaa punaisen nauhan, sanoo Heather, rakkaani, kaupungissa on uusi sheriffi ja kutsuu Martha Dunnstockin tanssiaisiltaan katsomaan elokuvia hänen kanssaan. Martha ja Veronica kävelevät käytävää pitkin Heather Duken katsellessa.</w:t>
      </w:r>
    </w:p>
    <w:p>
      <w:r>
        <w:rPr>
          <w:b/>
        </w:rPr>
        <w:t xml:space="preserve">Esimerkki 1.5235</w:t>
      </w:r>
    </w:p>
    <w:p>
      <w:r>
        <w:t xml:space="preserve">Fakta1: Tohtori Paul Martin, jota ei kiinnosta, lähtee lomalle Cornwallin rannikolle yksin kalastamaan, Fakta2: Fakta3: Sairaanhoitaja ottaa hänet luottamukseen, Fakta4: Carey To on iloinen voidessaan työskennellä merenneito, koska hän uskoi, että he ovat olemassa Paulin helpotus, Fakta5: Miranda 's viettelevä luonne ansaitsee hänen ihailua paitsi Paulin mutta Charles sekä Nigel herättää mustasukkaisuutta naisten elämästä.</w:t>
      </w:r>
    </w:p>
    <w:p>
      <w:r>
        <w:rPr>
          <w:b/>
        </w:rPr>
        <w:t xml:space="preserve">Tulos</w:t>
      </w:r>
    </w:p>
    <w:p>
      <w:r>
        <w:t xml:space="preserve">Tohtori Paul Martin, jonka vaimo ei ole kiinnostunut kalastuksesta, lähtee yksin lomalle Cornwallin rannikolle. Siellä hän nappaa Mirandan, merenneidon, ja hänet vedetään veteen. Miranda pitää miestä vankina vedenalaisessa luolassaan ja päästää hänet vapaaksi vasta, kun tämä suostuu näyttämään hänelle Lontoota. Mies naamioi Mirandan pyörätuolissa istuvaksi invalidipotilaaksi ja vie hänet kotiinsa kuukaudeksi. Martinsin vaimo Clare suostuu järjestelyyn vastahakoisesti, mutta saa hänet palkkaamaan jonkun huolehtimaan vieraasta. Hän valitsee sairaanhoitaja Careyn tämän omalaatuisen luonteen vuoksi ja ottaa tämän luottamukseensa. Paulin helpotukseksi Carey on iloinen voidessaan työskennellä merenneidon palveluksessa, sillä hän on aina uskonut niiden olemassaoloon. Mirandan viettelevä luonne herättää ihailua paitsi Paulissa myös tämän autonkuljettajassa Charlesissa sekä Nigelissä, joka on Claren ystävän ja naapurin Isobelin sulhanen, mikä herättää heidän naistensa mustasukkaisuutta. Nigel purkaa kihlauksensa, mutta kun hän ja Charles huomaavat, että Miranda on flirttaillut molempien kanssa, he tulevat järkiinsä. Clare saa vihdoin selville, millainen olento Miranda todella on. Miranda kuulee hänen sanovan Paulille, että asiasta on kerrottava yleisölle. Hän pyöräilee joelle ja pakenee. Loppukohtauksessa Miranda nähdään kalliolla, sylissään merenneidonpoikanen.</w:t>
      </w:r>
    </w:p>
    <w:p>
      <w:r>
        <w:rPr>
          <w:b/>
        </w:rPr>
        <w:t xml:space="preserve">Esimerkki 1.5236</w:t>
      </w:r>
    </w:p>
    <w:p>
      <w:r>
        <w:t xml:space="preserve">Fakta1: Fakta2: sali on täynnä innostuneita opiskelijoita, Fakta3: Novak palaa pukuhuoneeseen, Fakta4: Karel ja Christine palaavat asunnolle, Fakta5: säveltäjä keskeyttää pukuharjoitukset Novakin temperamenttisen käytöksen vuoksi.</w:t>
      </w:r>
    </w:p>
    <w:p>
      <w:r>
        <w:rPr>
          <w:b/>
        </w:rPr>
        <w:t xml:space="preserve">Tulos</w:t>
      </w:r>
    </w:p>
    <w:p>
      <w:r>
        <w:t xml:space="preserve">Christine Radcliffe juoksee yliopiston konserttisalin portaita ylös sateessa. Sali on täynnä innostuneita opiskelijoita, ja hänen silmänsä täyttyvät kyynelistä, kun hän tunnistaa lavalla olevan sellisti: Karel Novak, joka vietti sodan loukussa puolueettomassa Ruotsissa. Esityksen jälkeen Novak saa vastaansa onnittelijoita, ja opiskelijatoimittaja kyselee Novakilta hänen suosikkisäveltäjistään. Novak luettelee joitakin kuuluisia ja lisää sitten: "Ja tietysti Hollenius". Novak palaa pukuhuoneeseensa, Christine astuu sisään ja heidän katseensa kohtaavat hänen peilissään. Pariskunta halaa toisiaan ja Christine itkee: "Luulin, että olet kuollut. Näin heidän tappavan sinut. Karel ja Christine palaavat asunnolleen. Karel alkaa epäillä näytteillä olevia harvinaisia taideteoksia ja kaapissa roikkuvaa turkistakkia. Christine on kertonut Karelille elävänsä epävarmaa elämää pianistina, mutta tämä on ristiriidassa asunnossa olevien todisteiden kanssa. Karel kohtaa Karelin, mutta säikähtää itseään omalla kiihkeydellään, pyytää Karelilta anteeksi ja sanoo sitten lähtevänsä. Nainen pysäyttää miehen tunnustamalla, että hän alentui ottamaan rikkaita, lahjakkaita oppilaita, jotka lahjoittivat hänelle epäilyttävät esineet. He menevät naimisiin, mutta säveltäjä Alexander Hollenius tekee dramaattisen sisääntulon heidän hääjuhlassaan. On selvää, että hän on mustasukkainen, ja stressi saa hänet rikkomaan viinilasin ilman tarkoituksellista tarkoitusta. Hollenius antaa Novakille pian uuden sellokonserttonsa käsikirjoituspartituurin, jonka Novak suostuu esittämään sen kantaesityksessä. Christinelle käy selväksi, että orkesterin sellisti Bertram Gribble saa Holleniukselta opetusta soolo-osassa. Epäillessään miehensä uran sabotointia hän yrittää tuloksetta lahjoa Gribblen, jotta tämä ei suostuisi yhteistyöhön. Novakin ja Holleniuksen välille syntyy kitkaa, ja säveltäjä keskeyttää vihaisesti kenraaliharjoituksen Novakin temperamenttisen käytöksen vuoksi. Ensi-iltapäivänä Christine vierailee Holleniuksen luona, joka uhkaa kertoa Novakille heidän rakkaussuhteestaan. Christine ampuu hänet kuoliaaksi järkyttyneenä. Toinen kapellimestari, Neilsen, korvaa poissaolevan Holleniuksen, ja esitys on suuri menestys. Kun onnittelijat odottavat, Christine tunnustaa miehelleen kaiken, ja he lähtevät yhdessä konserttisalista.</w:t>
      </w:r>
    </w:p>
    <w:p>
      <w:r>
        <w:rPr>
          <w:b/>
        </w:rPr>
        <w:t xml:space="preserve">Esimerkki 1.5237</w:t>
      </w:r>
    </w:p>
    <w:p>
      <w:r>
        <w:t xml:space="preserve">Fakta1: elokuvan tarina on samankaltainen fantasiaelokuvien kuten Yamaleela Yamagola ja Yamadonga kanssa, Fakta2: Fakta3: Swetha on kihloissa Harbour Babun kanssa, Fakta4: Vidya Balan Bullet Raja ja Swetha onnistuvat pakenemaan Babua ja pääsevät kukkulan huipulle Swethan tanssimestarin avulla, Fakta5: Babu käyttää Skorpioni autoa lyömään Bullet Rajaa kukkulan huipulta.</w:t>
      </w:r>
    </w:p>
    <w:p>
      <w:r>
        <w:rPr>
          <w:b/>
        </w:rPr>
        <w:t xml:space="preserve">Tulos</w:t>
      </w:r>
    </w:p>
    <w:p>
      <w:r>
        <w:t xml:space="preserve">Elokuvan tarina on samanlainen kuin fantasiaelokuvissa Yamaleela, Yamudiki Mogudu, Yamagola ja Yamadonga. Bullet Raja Ravi Teja on pikkurikollinen, jolla on hyvä sydän. Hän törmää Swetha Taapsee Pannuun tilaisuudessa ja rakastuu häneen, mutta hän on jo kihloissa Harbour Babun Sushant Singhin, voimakkaan paikallisen goonin kanssa. Eräänä päivänä Swethan tanssimestarin Vidya Balan Brahmanandamin avulla Bullet Raja ja Swetha onnistuvat pakenemaan Babua ja pääsevät kukkulan laelle, mutta Babu jäljittää heidät ja Bullet Raja pahoinpitelee heidät. Viime hetkellä Babu käyttää Skorpioni-autoaan lyömällä Bullet Rajan alas kukkulan laelta. Bullet Raja takertuu kukkulalla kasvavaan oksaan, mutta liukastuu siitä ja putoaa alas, mutta selviää silti hengissä. Juuri silloin Chitragupta M. S. Narayana muuttaa tarinaa, ja kukkulan reunalle jumiin jäänyt auto putoaa Bullet Rajan päälle, ja kun tämä murskaantuu, Skorpioni-auto räjähtää ja tappaa hänet. Bullet Raja suuntaa Yamalokamiin, jossa hän tajuaa, että Chitragupta on epäoikeudenmukaisesti lopettanut hänen elämänsä, ja niinpä hän ryhtyy taisteluun Yamadharma Raja Prabhun kanssa. Avuton Yamadharma Raja antaa Bullet Rajalle kolme vaihtoehtoa. Joko hän voisi olla kiinalainen soturi, jonka piti kuolla 2 päivää myöhemmin, terroristi, jolla on myös sama elinikä, tai ahne, paha ja korruptoitunut sisäministeri Ravindra myös Ravi Teja, joka päättää kääntää uuden lehden tajuttuaan yleisön kiintymyksen ja tuen häntä kohtaan, mutta hänen kumppaninsa Balram Sayaji Shinde, Shantaram Avinash ja Pavitrananda Raghu Babu tappavat hänet. Niinpä Bullet Raja päättää mennä Ravindraan, joka vaikutti heistä kaikkein normaalimmalta. Kun Bullet Raja astuu Ravindran ruumiiseen, hän kohtaa Ravindran ja omat vihollisensa ja täyttää äitinsä Parvathamma Jayasudhan ja hänen seuraajiensa toiveet.</w:t>
      </w:r>
    </w:p>
    <w:p>
      <w:r>
        <w:rPr>
          <w:b/>
        </w:rPr>
        <w:t xml:space="preserve">Esimerkki 1.5238</w:t>
      </w:r>
    </w:p>
    <w:p>
      <w:r>
        <w:t xml:space="preserve">Fakta1: Fakta2: Ross McEwen tekee epätavallisen pankkityön Santa Marian kaupungissa New Mexicossa: Pat Garrett yrittää saada varkaan kiinni, Fakta3: junaradat huuhtoutuvat Albuquerquen lähellä, Fakta4: Fay ja hän ovat kehittäneet vetovoiman, Fakta5: sheriffi lupaa taata hyvän teon.</w:t>
      </w:r>
    </w:p>
    <w:p>
      <w:r>
        <w:rPr>
          <w:b/>
        </w:rPr>
        <w:t xml:space="preserve">Tulos</w:t>
      </w:r>
    </w:p>
    <w:p>
      <w:r>
        <w:t xml:space="preserve">Ross McEwen tekee epätavallisen pankkiryöstön Santa Marian kaupungissa New Mexicossa: hän ottaa pankkiiri Frengerin mukaansa ja päästää tämän sitten muutaman kilometrin päähän ilman saappaita mutta ryöstämänsä 2 000 dollarin suuruisen summan velkakirjan kanssa. Pat Garrett, uusi seriffi, yrittää saada varkaan kiinni, samoin kuin palkkionmetsästäjät Frengerin tarjoaman 3 000 dollarin palkkion jälkeen. McEweniä puree kalkkarokäärme ennen kuin hän pääsee junaan, jossa häntä auttaa pari matkustajaa, uhkapeluri Monte Marquez ja sairaanhoitaja Fay Hollister. Junareitit ovat huuhtoutuneet Albuquerquen lähellä, joten pieni ryhmä lähtee yksin matkaan postinjakelureittiä pitkin. Fay saa selville, että Santa Mariasta tuleva osasto jahtaa etsintäkuulutettua miestä, ja muistelee, että juuri siellä McEwen nousi junaan. Hän ja McEwen ovat kuitenkin alkaneet tuntea vetovoimaa. Kun he saavuttavat Alamogordon saluunan, jota Marquezin serkut pyörittävät, Burnett-niminen karjamies on valmis ottamaan McEwenin palkatuksi. Garrett ja apulaisseriffi Clint Waters tulevat kaupunkiin, joten McEwenin on lähdettävä, mutta hän tarjoaa tytölle kihlasormusta. Fay ratsastaa mukana, mutta joutuu Garrettin miesten erilleen ja vangiksi. Ylitettyään vaikeuksin aavikon McEwen törmää meksikolaisen Florenciosin perheeseen, joka on sairas. Hän jää auttamaan ja sytyttää nuotion lainvalvojille, jotka tarvitsevat hänen apuaan. Marquez saapuu paikalle yhdessä Garrettin ja Fayn kanssa, mutta koska Florencio on hänen toinen sukulaisensa, hän teeskentelee, että McEwen on täysin tuntematon. Garrettia ei kuitenkaan huijata, ja McEwen saadaan suostuteltua antautumaan, ja marsalkka lupaa taata hänen hyvän tekonsa.</w:t>
      </w:r>
    </w:p>
    <w:p>
      <w:r>
        <w:rPr>
          <w:b/>
        </w:rPr>
        <w:t xml:space="preserve">Esimerkki 1.5239</w:t>
      </w:r>
    </w:p>
    <w:p>
      <w:r>
        <w:t xml:space="preserve">Fakta1: Bernice Claire on rakastunut Lawrence Grayyn, Fakta2: Fakta3: Inez Courtney tarjoaa Alexanderille apua, koska hän on lannistunut siitä, että Bernice on hylännyt hänet, Fakta4: Bernice on rakastunut Alexanderiin, Fakta5: Sterling käskee häntä lähtemään talosta lopullisesti.</w:t>
      </w:r>
    </w:p>
    <w:p>
      <w:r>
        <w:rPr>
          <w:b/>
        </w:rPr>
        <w:t xml:space="preserve">Tulos</w:t>
      </w:r>
    </w:p>
    <w:p>
      <w:r>
        <w:t xml:space="preserve">Bernice Claire on rakastunut Lawrence Grayyn. Claires isä, jota esittää Ford Sterling, paheksuu Lawrencea mutta hyväksyy toisen kosijan, jota esittää Alexander Gray. Alexander on ujo ja kömpelö, kun taas Lawrence on ulospäin suuntautunut ja romanttinen. Kun Bernice palaa eräänä yönä viideltä aamulla Lawrencen kanssa, hänen isänsä käskee tätä pysymään erossa tyttärestään. Alexander, joka on lannistunut siitä, että Bernice on hylännyt hänet, saa apua Inez Courtneylta, Bernicen nuoremmalta siskolta. Alexander noudattaa tämän neuvoa ja yrittää tehdä Bernicen mustasukkaiseksi saadakseen tämän huomion. Hän rakastelee useiden naisten kanssa, myös Bernicen äidin kanssa. Temppu toimii, ja pian Bernice luulee olevansa syvästi rakastunut Alexanderiin. Sterling joutuu riitaan Lawrencen kanssa ja käskee tätä lähtemään lopullisesti talostaan. Lawrence palaa keskellä yötä karatakseen Bernicen kanssa, mutta Alexander ilmestyy paikalle ja vie Bernicen itselleen. Aamulla heidät löydetään yhdessä Bernicen huoneesta perheen järkytykseksi, ja lopulta he paljastavat kaikille, että he ovat karanneet.</w:t>
      </w:r>
    </w:p>
    <w:p>
      <w:r>
        <w:rPr>
          <w:b/>
        </w:rPr>
        <w:t xml:space="preserve">Esimerkki 1.5240</w:t>
      </w:r>
    </w:p>
    <w:p>
      <w:r>
        <w:t xml:space="preserve">Fakta1: Bobin äiti ja Abhay palaavat, Fakta4: Abhay vie Sarangin äidille, Fakta5: Sarangin äiti ottaa Abhayn ruumiin ja halaa Sarangia.</w:t>
      </w:r>
    </w:p>
    <w:p>
      <w:r>
        <w:rPr>
          <w:b/>
        </w:rPr>
        <w:t xml:space="preserve">Tulos</w:t>
      </w:r>
    </w:p>
    <w:p>
      <w:r>
        <w:t xml:space="preserve">Abhay Agnihotri Vaibhav Tatwawdi on Punessa asuvan Agnihotri-panditin poika. Koska hän on nuorin, häntä kasvatetaan kuin pikkuveljeä ja hän käyttää sitä yleisesti hyväkseen. Hänestä tulee huijari, joka huijaa kaikkia ja nauttii elämästään kuin kuningas. Hän jopa lähestyy goonia talonsa saneeraamiseksi ja ottaa häneltä rahaa. Samaan aikaan hän rakastuu Mrudula Pooja Sawantiin, joka on Bob Hrishikesh Joshi -nimisen hotelliyrittäjän tytär Mauritiuksella. Bob on hiljattain ostanut vanhan englantilaisen bungalowin Mauritiukselta ja kutsuu perheensä juhliin. Kun kaikki Bobin tytär, vaimo Asawari Joshi ja hänen äitinsä Suhas Joshi menevät taloon ensimmäistä kertaa, Bobin äiti Suhas Joshi tuntee, että talossa on englantilaisen miehen haamu ja pyörtyy. Hänet viedään sairaalaan. Sairaalassa hän varoittaa Bobsia siitä, että ellei Punen Agnihotri Pandit dont suorittaa tupaantuliaisrituaaleja, hän ei tule taloon. Äitinsä puolesta Bob pyytää tytärtään ottamaan yhteyttä ystäväänsä saadakseen yhden panditin Mauritiukselle. Mrudula ottaa yhteyttä Abhayhin ja pyytää häntä järjestämään panditin. Sen sijaan, että hän järjestäisi asiantuntevan panditin, hän päättää itse lähteä Mauritiukselle panditiksi. Kun hän saapuu Mauritiukselle, hän esiintyy panditina ja kertoo Bobsille, että siellä on aave ja että hän saa aaveen pakenemaan viidessä päivässä. Kun Mrudula palaa kotiin, hän järkyttyy nähdessään Abhayn panditina ja luulee, että Abhay on tullut hakemaan hänen rakkauttaan. Samana yönä, kun kaikki nukkuvat, Abhay tajuaa, että talossa on todellinen aave ja aave on marathilainen nainen nimeltä sarangi Vrushali Chavan. Hän haastaa Abhayn siihen, että jos Abhay pystyy siirtämään hänet ulos talosta seuraavan viiden päivän aikana, hän lähtee hiljaa pois eikä koskaan palaa, mutta jos Abhay epäonnistuu, hän saa koko perheen sekoamaan ja vangitsee hänet samaan taloon. Haasteen toisena päivänä Sarangi ottaa Bobin äidin ruumiin ja pyytää Abhayta viemään hänet paikkaan, jossa hän asui aiemmin. Kun he saapuvat kyseiseen paikkaan, hän tapaa isänsä haamun, jonka Sarangin poikaystävän isä on tappanut. Sarangi on onnellinen tavatessaan isänsä ja hänen sielunsa vapautuu. Bob on huolissaan, koska hänen äitiään ja panditiaan ei ole näkynyt kotona, ja tekee katoamisilmoituksen. Kun Bobin äiti ja Abhay palaavat kotiin, Bob yllättyy nähdessään äitinsä pukeutuvan vaimonsa mekkoon ja syyttää Abhayta tällaisesta käytöksestä. Mrudula tajuaa, että Abhay leikkii hänen tunteillaan ja tunnustaa isälleen, että Abhay on huijari. Abhay yrittää vakuuttaa heidät, mutta he eivät kuuntele. Haasteen kolmantena päivänä Sarangi ottaa Bobin vaimon ruumiin ja pyytää Abhayta viemään hänet paikkaan, jossa hänen äitinsä voisi olla. Samaan aikaan Bob palkkaa etsivän pitämään silmällä Abhayta, joka ilmoittaa Bobille, että Abhay ja hänen vaimonsa seurustelevat ja menevät ulos jonnekin. Abhay vie Sarangin äitinsä luokse, hän on iloinen äitinsä sielun vapautumisesta. Bob suuttuu nähdessään vaimonsa halailevan Abhayn. Todellinen Sarangin äiti ottaa Abhayn ruumiin ja halaa Sarangia. Bob käskee goon hakata Abhayn ja vie vaimonsa kotiin. Sarangi suuttuu ja kertoo Bobille, ettei hän ole hänen vaimonsa vaan aave, joka on ottanut hänen ruumiinsa. Bob ei usko, joten hän ottaa hänen ruumiinsa haltuunsa ja esittää tanssia. Hän myös ilmoittaa Mrudulalle, että Abhay on rakastunut häneen ja välittää hänestä paljon. Kaikki uskovat haamua ja antavat Abhaylle anteeksi. Haasteen 4. päivänä Sarangi ottaa haltuunsa Mrudulan ruumiin. Hän vie Abhayn paikkaan, jossa hän tapasi poikaystävänsä Victorin. Kun he pääsevät perille, hän tapaa Victorin, joka kertoo hänelle, että hänen isänsä goon tappoi hänet, minkä vuoksi hänen sielunsa ei ole vielä vapautunut. Victor ottaa Abhayn ruumiin. Sekä Victor että Sarangi sukeltavat mereen ja heidän sielunsa vapautuvat. Abhay herää takaisin Punessa, jossa hän on nyt naimisissa Mrudulan kanssa. Joka yö hän näkee unta, jossa hän ja Mrudula hyppäävät mereen. Kun hän tulee ulos, hän näkee järkyttyneenä Goonin, jolta hän oli ottanut rahaa talonsa saneeraukseen, seisovan odottamassa häntä. Kun hän puhuu heille, hän tajuaa, että hän on alkanut nähdä aaveen. Goon on tapettu kauan sitten ja nyt Punen sielut pyytävät hänen apuaan vapauttamaan heidät.</w:t>
      </w:r>
    </w:p>
    <w:p>
      <w:r>
        <w:rPr>
          <w:b/>
        </w:rPr>
        <w:t xml:space="preserve">Esimerkki 1.5241</w:t>
      </w:r>
    </w:p>
    <w:p>
      <w:r>
        <w:t xml:space="preserve">Fakta1: Nordstrom paljastaa Kusenovin nimen ja pyytää häntä lahjomaan Luis Uriben toimittamaan valokuvia asiakirjoista, jotka vahvistavat ohjustukikohdat Kuubassa, Fakta2: Devereaux päättää lähteä Michelen mukaan häämatkalle New Yorkiin vävynsä Francois Picardin kanssa, Fakta3: ranskalais-martinolainen agentti In ottaa yhteyttä Uribeen New Yorkissa, Fakta4: kuubalainen virkamies Rico Parra asuu Theresassa osoittaakseen solidaarisuutta mustalle yhteisölle, Fakta5: Uribe ottaa asiakirjoja Parran toimistosta valokuvatakseen ne.</w:t>
      </w:r>
    </w:p>
    <w:p>
      <w:r>
        <w:rPr>
          <w:b/>
        </w:rPr>
        <w:t xml:space="preserve">Tulos</w:t>
      </w:r>
    </w:p>
    <w:p>
      <w:r>
        <w:t xml:space="preserve">Kööpenhaminassa vuonna 1962 korkea-arvoinen neuvostoliittolainen tiedustelu-upseeri Boris Kusenov PerAxel Arosenius loikkaa länteen. CIA:n agentti Mike Nordstrom John Forsythe saa kuulla, että Kuubaan aiotaan sijoittaa venäläisiä ohjuksia, joissa on ydinkärkiä. Nordstrom tarvitsee fyysisiä todisteita, ja hän paljastaa Kusenovin nimen ranskalaiselle agentille Andre Devereaux Frederick Staffordille ja pyytää tätä lahjomaan Kuuban YK:n valtuuskunnan jäsenen Luis Uriben Donald Randolphin, jotta tämä toimittaisi valokuvia asiakirjoista, jotka vahvistavat, että ohjustukikohdat ovat Kuubassa. Devereaux päättää lähteä tyttärensä Michele Claude Jaden kanssa häämatkalle New Yorkiin vävynsä Francois Picard Michel Suborin kanssa. New Yorkissa ranskalais-martinilaisen agentin Philippe Dubois Roscoe Lee Brownen on määrä ottaa yhteyttä Uribeen, joka on kuubalaisen virkamiehen Rico Parran John Vernonin sihteeri, joka asuu Hotel Theresassa Harlemissa osoittaakseen solidaarisuutta mustalle yhteisölle. Dubois hiipii hotelliin. Hän lahjoo Uriben viemään asiakirjat Parran toimistosta kuvattavaksi. Parra saa Duboisin kiinni asiakirjojen valokuvaamisesta. Kuubalaisten vallankumouksellisten jahdatessa ja ammuskellessa Dubois törmää tarkoituksella Devereaux'hin - joka seurasi tapahtumia kadun toiselta puolelta - ja ojentaa tälle kameran. Punatukkainen kuubalainen vartija auttaa Devereaux'ta nousemaan ylös, mutta päästää hänet menemään. Dubois pakenee hotellin ympärillä olevaan väkijoukkoon. Dubois'n valokuvat vahvistavat, että Neuvostoliitto on sijoittamassa ohjuksia Kuubaan. Devereaux lentää Kuubaan, vaikka hänen vaimonsa syyttää häntä uskottomuudesta. Hänen rakastajattarensa Juanita de Cordoba Karin Dor oli vallankumoussankarin leski. Näin hän voi työskennellä peitetehtävissä vastarintaliikkeessä. Saavuttuaan Devereaux löytää Parran toisen rakastajansa poistumassa Juanitan kartanosta. Devereaux pyytää Juanitaa ottamaan kuvia ohjuksista. Juanitan uskollinen kotiväki, Carlotta ja Pablo Mendoza, tekeytyvät piknikkiläisiksi ja kuvaavat ohjukset. Takaa-ajettuina he piilottavat raskauttavan filmin ennen kuin jäävät kiinni. Joukkokokouksen ja lider maximon pitkän puheen aikana punatukkainen kuubalainen vartija tunnistaa Devereaux'n kasvot New Yorkin tapauksesta. Parra on kuullut kidutetulta Carlotta Mendozalta, että Juanita on heidän johtajansa. Hän syleilee häntä ja ampuu hänet kuoliaaksi pelastaakseen hänet äärimmäiseltä kidutukselta. Havannan lentokentällä Kuuban viranomaiset eivät löydä Deveraux'n mikrofilmejä. Kun Devereaux palaa takaisin, hänen vaimonsa on jättänyt hänet. Devereaux kutsutaan takaisin Pariisiin. Kusenov kertoo hänelle, että Ranskan tiedustelupalvelun sisällä on neuvostoliittolainen vakoiluorganisaatio Topaz. Hänelle kerrotaan Naton virkamiehen Henri Jarre Philippe Noiret'n nimi, joka vuoti asiakirjoja KGB:lle. Devereaux tutkii vuotoa. Hän kutsuu joitakin vanhoja ystäviään ja kollegoitaan, muun muassa Jarren, lounaalle hienoon pariisilaiseen ravintolaan sillä verukkeella, että he auttaisivat Devereaux'ta valmistautumaan tutkimukseensa. Devereaux kertoo muille Topazista herättääkseen jonkinlaisen reaktion. Jarre väittää, että kyseessä on väärää tietoa, ja kertoo, että Kusenov kuoli vuosi sitten. Jarre alkaa joutua paniikkiin. Hän vierailee vakoilurinkiä johtavan Jacques Granville Michel Piccolin luona. Devereaux, Nicole ja Granville olivat läheisiä ystäviä Ranskan vastarintaliikkeen ajoilta. Granville kertoo Jarrelle, että oli virhe sanoa Kusenovin kuolleen; amerikkalaiset saavat helposti selville, että Jarre valehtelee. Kun Jarre on lähdössä Granvillen talosta, Devereaux'n vaimo saapuu tapaamaan rakastajansa Granvillen. Devereaux lähettää vävynsä Francoisin haastattelemaan Jarrea. Devereaux ja Michele ryntäävät Jarren asuntoon ja löytävät Jarren kuolleena, lavastettuna itsemurhana. Francois on kadonnut. Jouduttuaan nuijituksi ja kidnapatuksi Francois onnistuu pakenemaan sieppaajiensa autosta kuullun puhelinnumeron ja Jarrea esittävän piirroksensa kanssa. Nicole kertoo perheelleen kyynelsilmin, että puhelinnumero on Granvilles, joten hänen täytyy olla Topaz-järjestön johtaja. Granville paljastuu ja tekee sitten itsemurhan Yhdysvalloissa ja ranskalaisessa versiossa tai pakenee Neuvostoliittoon brittiversiossa.</w:t>
      </w:r>
    </w:p>
    <w:p>
      <w:r>
        <w:rPr>
          <w:b/>
        </w:rPr>
        <w:t xml:space="preserve">Esimerkki 1.5242</w:t>
      </w:r>
    </w:p>
    <w:p>
      <w:r>
        <w:t xml:space="preserve">Fakta1: Fakta 2: Agni kohtaa kovaa vastustusta kummitäti Kempammalta tavoitellessaan rikoksettoman kaupungin rakentamista: Thimmakka, joka voi tehdä tai rikkoa kohtaavat vakavia tärähdys, Fakta3: poika on ammuttu alas raiskauksesta ja murhasta puhelinpalvelukeskuksen tyttö vakava tärähdys, Fakta4: poliittisia liikkeitä Muutokset istuin vallan aikaa, Fakta5: syntyminen Black Tiger on järkyttävää vain Agni mutta koko poliisilaitoksen</w:t>
      </w:r>
    </w:p>
    <w:p>
      <w:r>
        <w:rPr>
          <w:b/>
        </w:rPr>
        <w:t xml:space="preserve">Tulos</w:t>
      </w:r>
    </w:p>
    <w:p>
      <w:r>
        <w:t xml:space="preserve">Agni Saikumar ja Vijay Rockline Venkatesh ovat uskollisia poliiseja. He kohtaavat kovaa vastarintaa kummitäti Kempamma Sanan taholta tavoitteenaan rikokseton kaupunki. Thimmakka, joka voi tehdä tai rikkoa oikeuslaitoksessa ja politiikassa, kohtaa vakavan järkytyksen, kun Agni ja Vijay ampuvat hänen poikansa puhelinkeskustytön raiskauksesta ja murhasta. Tuodakseen poliisivoimille huonoa mainetta Thimmakka yhdistää kaksi alamaailman konnaa lupaamalla, että he saavat päätehtävät. Agni ei menetä rohkeuttaan, vaikka hänen kollegansa osastolla kääntyvät Thimmakan hyväksi. Hänellä on Saikumarin isän esittämän vilpittömän pääministerin tuki. Tappamispyrkimyksessään yhteiskunnan vastaisia elementtejä, joka on myös vastaus Thimmakkaan, Agni muuttuu painajaiseksi. Tällä kertaa poliittiset liikkeet vaihtavat vallan paikkaa. Rikollinen, joka on Thimmakan oikea käsi, nousee pääministeriksi. Agni joutuu kärsimään. Veren kiehuvassa tilanteessa Agni käyttää älykkyyttään ja tappaa yhden kahdesta donista pääministerin asunnossa turvallisuussyiden varjolla. Pääministeri, joka on myös don, on hämmentynyt Agnin toimista. Lopettaakseen Agnin vallan saapuu toinen vanha kilpailija Black Tiger, jota esittää Shobaraj. Mustan tiikerin ilmaantuminen on järkyttävää paitsi Agnille myös koko poliisilaitokselle. Tämä musta tiikeri tuomittiin kuolemantuomioon Poliisitarinan ensimmäisen osan viimeisessä kohtauksessa. Hän on paennut hirsipuusta korruptoimalla valtion virkamiehiä, mikä johtaa vaaralliseen tilanteeseen. Agni on jälleen metsästämässä. Hän löytää kolme hallituksen virkamiestä, jotka ovat sekaantuneet tapaukseen, kun musta tiikeri livahti hirsipuuhun. Kun Agni löytää kaikki kolme ja vie heidät turvalliseen paikkaan, jossa heidät voidaan esitellä oikeudelle, Black Tiger tappaa heidät kaikki kohtaamisessa. Kolmen hallituksen virkamiehen ampuminen Agnin huostassa on musta piste hänen elämässään. Agni menettää tässä vaiheessa luotettavan kollegansa Vijayn ja jää yksin. Nyt hänellä on erittäin kovia vastustajia. Haavoittuneen tiikerin tavoin Agni käy yksinäistä taistelua. Musta tiikeri, joka asettaa pommeja eri paikkoihin, pakenee Hongkongiin. Yhdessä pommiräjähdyksessä Agni menettää myös äitinsä. Hän jahtaa Mustaa Tiikeriä Hongkongissa, ja kaikki menee odotetusti.</w:t>
      </w:r>
    </w:p>
    <w:p>
      <w:r>
        <w:rPr>
          <w:b/>
        </w:rPr>
        <w:t xml:space="preserve">Esimerkki 1.5243</w:t>
      </w:r>
    </w:p>
    <w:p>
      <w:r>
        <w:t xml:space="preserve">Fakta1: Floyd Hilstown työskentelee sirkuksessa klovnina, jolla on koominen leijonanumero, Fakta2: Fakta3: sirkusleijonan kesyttäjä Emil Tacuchnitz ei pidä Floydista, Fakta4: Abbey Ames törmää Floydin ja Faganin leikkimiseen metsässä, Fakta5: Kun Fagan on otettu kiinni, armeija antaa Floydille vaihtoehdon myydä Fagan vanhalle sirkusryhmälle tai eutanasia.</w:t>
      </w:r>
    </w:p>
    <w:p>
      <w:r>
        <w:rPr>
          <w:b/>
        </w:rPr>
        <w:t xml:space="preserve">Tulos</w:t>
      </w:r>
    </w:p>
    <w:p>
      <w:r>
        <w:t xml:space="preserve">Floyd Hilstown työskentelee sirkuksessa klovnina, jolla on koominen leijonaesitys, kun hänelle selviää, että hän on kutsunnoista välttelevä. Hän saa tilaisuuden värväytyä vankilaan joutumisen sijaan, mutta hän ei halua jättää parasta ystäväänsä. Ystävä on Fearless Fagan, leijona, jonka Floyd on kasvattanut nelipäiväisestä lähtien. Sirkusomistaja Owen Gillman ehdottaa, että Floyd ostaisi leijonan, minkä jälkeen sirkuksen leijonan kesyttäjä Emil Tacuchnitz tekisi Faganista tavallisen leijonan, mikä ei miellytä Floydia. Floyd liittyy armeijaan ja piilottaa Faganin jonnekin tukikohtaan. Kaikki sujuu hyvin, kunnes tukikohdassa joukkoja viihdyttämässä oleva Abbey Ames törmää Floydin ja Faganin leikkimiseen metsässä. Pelästyneenä hän antaa sanansa pitää Faganin läsnäolon salassa, mutta ilmestyy pian metsään eversti Hornen ja joukkojen kanssa etsimään Leijonaa. Kun Fagan löytyy, kersantti Kellwin, kapteeni Daniels ja eversti Horne yrittävät auttaa Floydia löytämään Leijonalle kodin. Perusteellisten etsintöjen jälkeen koti löytyy Ardleyjen luota. Tähän mennessä Floyd on tunnustanut Abbeylle rakkauttaan, ja Abbey alkaa tuntea häntä kohtaan tunteita, vaikka pitääkin häntä hieman liikuttuneena. Fagan karkaa häkistään ja aiheuttaa humoristista tuhoa matkallaan takaisin Floydin luo. Kun Fagan saadaan takaisin, armeija antaa Floydille vaihtoehdon myydä Fagan vanhalle sirkusporukalleen tai tehdä eutanasia. Kun Emil tulee hakemaan Fagania, hän käyttää ruoskaa ja joutuu heti hyökkäyksen kohteeksi. Sotilas haavoittaa Leijonaa ja Floyd tietää, että haavoittunut Leijona tappaa, joten hän ottaa pistoolin ja tietää, mitä hänen on tehtävä. Löydettyään Leijonan hän ei voi vetää liipaisinta ja joutuu itse hyökkäyksen kohteeksi, mutta rauhoittaa Faganin nopeasti. Floyd herää sairaalassa ja löytää kersantti Kellwinin, joka kertoo hänelle, että hän saa mitalin ja päiväkortin. Hän kertoo Floydille myös, että Fagan on elossa ja Abbey on vienyt hänet Hollywoodiin. Floyd saapuu Abbyn kotiin ja löytää kauhukseen leijonannahkaisen maton. Sitten Abbey ilmestyy ja johdattaa Floydin ulkoaltaaseen, jossa he löytävät Faganin hyppäämässä hyppylaudalta ja uimassa turvaan.</w:t>
      </w:r>
    </w:p>
    <w:p>
      <w:r>
        <w:rPr>
          <w:b/>
        </w:rPr>
        <w:t xml:space="preserve">Esimerkki 1.5244</w:t>
      </w:r>
    </w:p>
    <w:p>
      <w:r>
        <w:t xml:space="preserve">Fakta1: Fakta2: tytär on tekemisissä Chapinin vanhemman veljen kanssa, Fakta3: Wolfen kumppani Archie Goodwin lähetetään vartioimaan Chapinin taloa, Fakta4: Wolfe vakuuttaa Chapinin syyttömyyttä, kun hän näkee suunnan, Fakta5: Mark halveksii heitä, koska he syyttävät Chapinia vääryyksistä.</w:t>
      </w:r>
    </w:p>
    <w:p>
      <w:r>
        <w:rPr>
          <w:b/>
        </w:rPr>
        <w:t xml:space="preserve">Tulos</w:t>
      </w:r>
    </w:p>
    <w:p>
      <w:r>
        <w:t xml:space="preserve">Professori Hibbard Leonard Mudie pyytää etsivä Nero Wolfesin apua parin pahaenteisen kirjeen lähettäjän jäljittämisessä, joka tappoi kaksi Hibbardin tuttavaa. Tunnettu kirjailija Paul Chapin Eduardo Ciannelli, joka on raajarikko, on Wolfen mukaan syyllinen. Wolfe päättelee rationaalisesti, että Chapin haluaa kostaa - vuosikymmeniä sitten silloisen Harvardin yliopiston tutkija Hibbardin ja kaveriporukan pilailu Chapinille meni pieleen ja aiheutti hänen nykyisen tilansa. Hibbard kertoo Wolfen kanssa, että hänen tyttärensä Irene Hervey on romanttisessa suhteessa Chapinin isoveljen Mark Joseph Allenin kanssa. Sen myötä hän tekee hiljaa aloitteen. Wolfe järjestää, että kaikki Hibbardin elossa olevat Harvard-kaverit kokoontuvat hänen asunnolleen. Kaikki suostuvat, paitsi taksikuski Pitney Scott Victor Kilian. Wolfe saa myöhemmin tietää, että kahdella Hibbardin ystävällä oli taloudellisia vaikeuksia. Samaan aikaan Wolfin työpari Archie Goodwin Lionel Stander lähetetään vartioimaan Chapinsin taloa. Chapin kutsutaan myös Wolfesin talossa pidettävään kokoukseen. Juuri kun hän saapuu paikalle, tohtori Burton Kenneth Hunter joutuu piilossa olevan hyökkääjän ampumaksi. Wolfe, joka näkee, mistä suunnasta laukaus tuli, vakuuttaa Chapinin syyttömyyttä. Jonkin aikaa myöhemmin sekä Goodwin että Wolfe joutuvat Markin vangiksi, joka halveksii heitä, koska he alun perin syyttivät Chapinia vääryydestä. He onnistuvat vapautumaan, ja komisario Cramer Edward McNamara pidättää Markin välittömästi laittomasta kidnappauksesta. Wolfe ratkaisee jutun yhtäkkiä, kun hän on miettinyt asiaa pitkään. Hän päättelee, että Chapin oli tosiaan lähettänyt nuo kirjeet, mutta niiden tarkoituksena oli vain pelotella vastaanottajia. Sen sijaan miesten todelliseksi murhaajaksi paljastuu yksi Hibbardin ystävistä, pankkiiri Ferdinand Bowen Walter Kingsford. Bowen oli se, joka kertoi Wolfelle kahden miehen velkaantumisesta. Todellisuudessa Bowen oli varastanut heidän rahansa ja keksinyt tarinan itse, kuten miesten taustojen pistokokeet osoittavat.</w:t>
      </w:r>
    </w:p>
    <w:p>
      <w:r>
        <w:rPr>
          <w:b/>
        </w:rPr>
        <w:t xml:space="preserve">Esimerkki 1.5245</w:t>
      </w:r>
    </w:p>
    <w:p>
      <w:r>
        <w:t xml:space="preserve">Fakta1: yliopisto-opiskelijat ja amerikkalainen vaihto-opiskelijapoikaystävä löytävät portaikosta tajuttoman miehen kuoleman partaalta, Fakta2: Calhoun saa tehtäväkseen tutkia katoamista, Fakta3: ryhmä jälkeläisiä asuu maan alla tunnelien hylätyssä osassa, Fakta4: kannibaalimies hyökkää Patrician kimppuun kerran laiturilla, Fakta5: Alex onnistuu murtautumaan maanalaisen hylätyn alueen sisään.</w:t>
      </w:r>
    </w:p>
    <w:p>
      <w:r>
        <w:rPr>
          <w:b/>
        </w:rPr>
        <w:t xml:space="preserve">Tulos</w:t>
      </w:r>
    </w:p>
    <w:p>
      <w:r>
        <w:t xml:space="preserve">Myöhään eräänä iltana Lontoon metron Russell Squaren asemalla yliopisto-opiskelija Patricia ja hänen amerikkalainen vaihto-opiskelijapoikaystävänsä Alex löytävät porraskäytävästä tajuttoman miehen, joka on kuoleman partaalla. Koska Patricia pelkää, että mies saattaa olla diabeetikko, hän tarkistaa miehen lompakon ja löytää henkilöllisyystodistuksen, jossa lukee James Manfred, OBE. Kun he hälyttävät kaksi Scotland Yardin poliisia, he palaavat porraskäytävään ja huomaavat miehen kadonneen. Komisario Calhoun määrätään tutkimaan katoamista. Calhoun kuulustelee vihamielisesti Alexia, joka väittää miehen olleen juoppo ja ehdottaa, että hän ja Patricia ryöstivät miehen. Keskustellessaan kadonneen Manfredin tapauksesta Calhounin kollega kertoo hänelle Lontoon metron historiasta, erityisesti viktoriaanisen ajan rautatietyöläisistä, jotka rakensivat tunneleita ankarissa oloissa, sekä urbaanista legendasta, jonka mukaan ryhmä jälkeläisiä, jotka selvisivät vuonna 1892 tapahtuneesta sortumasta, elää yhä maan alla tunnelin hylätyssä osassa. Samaan aikaan yksi näistä rautatietyöläisistä koostuvan perheen viimeisistä elossa olevista jäsenistä seuraa naispuolisen kumppaninsa kuolemaa; he ovat selviytyneet maan alla turvautumalla rautatietyöläisten kannibalismiin. Tyhjässä kammiossa Manfredin ruumis makaa silvottuna. Mies valittaa naisen kuolemaa, sillä hän on nyt täysin yksinäinen. Mies raivostuu ja murhaa raa'asti useita maanalaisen työntekijöitä, joista yhden hän vie piilopaikkaansa. Calhoun epäilee edelleen Alexia ja Patriciaa ja kutsuu Alexin toistuviin kuulusteluihin. Katsottuaan eräänä iltana elokuvan Alex ja Patricia lähtevät junalla kotiin ja jäävät pois Holbornin asemalla. Poistuessaan junasta Patricia huomaa unohtaneensa oppikirjansa junaan. Alex yrittää hakea ne, mutta ovet sulkeutuvat ennen kuin hän ehtii poistua; juuri kun juna lähtee, Patricia huutaa ikkunasta, että hän tapaa Alexin kotona. Kun juna poistuu laiturilta, kannibaalimies hyökkää Patrician kimppuun ja lyö hänet toimintakyvyttömäksi. Kun Patricia ei tapaa häntä heidän asunnollaan, Alex hakee apua Calhounilta, joka suhtautuu häneen torjuvasti. Alex palaa Holbornin asemalle etsimään Patriciaa ja menee tunneliin vastoin asemanvartijan käskyä. Hän onnistuu tunkeutumaan maanalaisen alueen hylätylle alueelle, joka oli sortunut, ja löytää jäänteitä kaivostyöläisistä, jotka työskentelivät siellä yli sata vuotta sitten. Samaan aikaan Patricia herää kannibaalien pesässä. Hän huomaa, että mies on afaattinen eikä pysty kommunikoimaan hänen kanssaan. Kun mies alkaa tarttua häneen aggressiivisesti, nainen lyö miestä päähän ja onnistuu pakenemaan tunneliin. Lopulta mies saa hänet kiinni ja yrittää kommunikoida hänen kanssaan, mutta turhautuu ja hyökkää väkivaltaisesti hänen kimppuunsa. Alex törmää paikalle ja alkaa tapella kannibaalin kanssa ja polkee tätä päähän. Patricia kuitenkin rukoilee Alexia olemaan satuttamatta häntä, ja he katsovat, kun kannibaali kompuroi käytävään. Calhoun ja useat muut maanalaiseen tilaan tunkeutuneet etsivät löytävät Alexin ja Patrician. Tutkiessaan maanalaisen hylättyä osaa etsivät löytävät huoneen, joka on täynnä kerrossänkyihin makaavia ruumiita - vuosisataa aiemmin tapahtuneesta luolastosta eloonjääneiden sukupolvia. Sieltä he löytävät kannibaalin, joka vuotaa runsaasti verta ja lyyhistyy heidän eteensä, ilmeisesti kuolleena. Etsivät palaavat tapaamaan Alexia ja Patriciaa, jotka ovat odottaneet kannibaalin pesän ulkopuolella, ja suuntaavat asemalaiturille. Heidän lähdettyään kannibaalin käsittämätön huuto kaikuu tiilitunnelissa.</w:t>
      </w:r>
    </w:p>
    <w:p>
      <w:r>
        <w:rPr>
          <w:b/>
        </w:rPr>
        <w:t xml:space="preserve">Esimerkki 1.5246</w:t>
      </w:r>
    </w:p>
    <w:p>
      <w:r>
        <w:t xml:space="preserve">Fakta1: meteoriitin isku lähettää Rita merenpohjaan, Fakta2: lukion jalkapallotähti Jason Scott asetetaan kotiarestiin epäonnistuneen kepposen jälkeen, Fakta3: Billy Puolustettuaan Billy tarjouksia deaktivoida Jasonin nilkkamonitorin apua vanhassa kultakaivoksessa, joka ilta kiusaajaksi, Fakta4: Herääminen hän lähtee riehumaan metsästys kultakappaleiden nostamiseksi Goldar löytääkseen Zeo-kristallin, Fakta5: Rita käyttää sitä tuhoamaan elämän maapallolla</w:t>
      </w:r>
    </w:p>
    <w:p>
      <w:r>
        <w:rPr>
          <w:b/>
        </w:rPr>
        <w:t xml:space="preserve">Tulos</w:t>
      </w:r>
    </w:p>
    <w:p>
      <w:r>
        <w:t xml:space="preserve">Keenozooisella aikakaudella kuusi planeetanvälistä soturia, Power Rangersit, saavat tehtäväkseen suojella maapallon elämää ja Zeo-kristallia. Vihreä Ranger, Rita Repulsa, pettää heidät ja aikoo hallita maailmankaikkeutta. Punainen metsänvartija Zordon selviää Ritan hyökkäyksestä ja kätkee viisi metsänvartijoiden voimanlähdettä, Voimakolikoita. Hän käskee robottiavustajansa Alpha 5:n tekemään meteoriittiiskun, joka tappaa hänet, dinosaurukset ja lähettää Ritan merenpohjaan, mikä tekee hänen suunnitelmansa tyhjäksi. 2000-luvun Angel Grovessa lukion jalkapallotähti Jason Scott erotetaan joukkueesta ja asetetaan kotiarestiin epäonnistuneen pilan jälkeen. Jälki-istunnossa hän tapaa Billy Cranstonin ja Kimberly Hartin. Puolustettuaan Billyä kiusaajalta Billy tarjoutuu poistamaan Jasonsin nilkkamonitorin käytöstä, jotta hän saisi apua vanhassa kultakaivoksessa samana iltana. Sinne päästyään Jason lähtee tutkimaan ja törmää Kimberlyyn. Billy räjäyttää räjähteitä rikkoakseen kalliota, mikä herättää Jasonin, Kimberlyn ja läheisten oppilaiden Trinin ja Zackin huomion. Nämä viisi löytävät Voimakolikot ja ottavat kukin yhden. He pakenevat kaivoksen vartijoita, mutta heidän autonsa jää junan alle. Seuraavana aamuna he löytävät itsensä kotoa ja huomaavat, että kolikot ovat antaneet heille yli-inhimillisiä kykyjä. Toisaalla löydetään Ritan ruumis. Herätessään hän lähtee riehumaan ja metsästää kultakappaleita kasvattaakseen kätyriään Goldaria, joka etsii Zeo-kristallia. Viisi teiniä palaa kaivokseen ja löytää muinaisen avaruusaluksen, jossa he tapaavat Alpha 5:n ja Zordonin tajunnan. Ne kertovat teini-ikäisille Rangersin historiasta ja Ritasta ja varoittavat, että heillä on yksitoista päivää aikaa, ennen kuin Rita saa täyden voimansa, löytää Zeo-kristallin ja tuhoaa sen avulla elämän maapallolta. Viisi lähtee aluksesta ilman aikomusta palata takaisin, kunnes Zordon pyytää Jasonia vakuuttamaan joukkueen. Viisi palaa harjoittelemaan seuraavana päivänä, mutta he eivät pysty muuntumaan. He viettävät seuraavan viikon harjoittelemalla simuloituja Putteja vastaan ja yrittämällä epäonnistuneesti morphoida. Innostaakseen Rangersit Alpha paljastaa Zordit. Zack lähtee Zordillaan ajelulle ja melkein tappaa muut metsänvartijat, kun hän törmää siihen. Tämä suututtaa Jasonin, ja he tappelevat. Kun Billy yrittää erottaa heidät toisistaan, hän muuntuu spontaanisti. Kun hän kuitenkin tulee siitä tietoiseksi, panssari katoaa. Zordon suuttuu heidän edistymättömyydestään ja erottaa ryhmän. Jason palaa alukselle kohtaamaan Zordonin ja saa selville, että kun Rangersit morphoituvat, se avaa Morphing Grid -verkon ja antaa Zordonille mahdollisuuden palauttaa itsensä fyysiseen kehoon. Jason tuntee itsensä petetyksi ja syyttää Zordonia ryhmän käyttämisestä omaksi hyödykseen. Sinä yönä joukkue leiriytyy kaivokselle ja sitoutuu toisiinsa. Myöhemmin samana iltana Rita hyökkää Trinin kimppuun ja käskee häntä tuomaan Rangersit satamaan. Trini kertoo heille Ritasta ja he saapuvat taistelemaan, mutta heidät kukistetaan nopeasti. Rita pakottaa Billyn paljastamaan Zeo-kristallin sijainnin, jonka hän oli saanut selville, tappaa hänet ja vapauttaa muut. Rangerit vievät Billyn ruumiin alukseen ja pyytävät Zordonia herättämään hänet henkiin. Rangersit sopivat antavansa henkensä toistensa puolesta ja päättävät kukistaa Ritan. Samalla he avaavat Morphing Gridin. Zordon herättää Billyn henkiin uhraamalla sen, että pystyy palauttamaan hänen fyysisen minänsä. Kun ryhmä on palautettu ja luottavainen, Rangersit pukeutuvat haarniskoihinsa. Rita luo Goldarin, kokoaa Putties-armeijan ja hyökkää Angel Groveen löytääkseen Zeo-kristallin. Rangersit taistelevat Puttiesia vastaan ja lähtevät Angel Groveen zordiensa kanssa. Kun Rangersit ovat tuhonneet Puttiesit, Goldar työntää Rangersit ja heidän Zordinsa tuliseen kuoppaan. Kuopassa Zordit yhdistyvät ja muodostavat Megazordin. Rita yhdistyy Goldarin kanssa. Rangersit taistelevat ja tuhoavat Goldarin. Kieltäydyttyään Jasonsin tarjouksesta antautua, uhmakas Rita kertoo Rangersille, että kristallia tullaan hakemaan lisää, ja hyppää Megazordia kohti, mutta hänet lyödään avaruuteen. Rangersia ylistetään paikallisina sankareina, ja kun Ritas uhkaukset on torjuttu, he palaavat normaaliin elämäänsä ja säilyttävät voimansa. Jälki-istunnossa tapahtuvassa kohtauksessa opettaja ilmoittaa, että Tommy Oliver liittyy heidän seuraansa, mutta pulpetti on tyhjä vihreää takkia lukuun ottamatta.huomautus 1</w:t>
      </w:r>
    </w:p>
    <w:p>
      <w:r>
        <w:rPr>
          <w:b/>
        </w:rPr>
        <w:t xml:space="preserve">Esimerkki 1.5247</w:t>
      </w:r>
    </w:p>
    <w:p>
      <w:r>
        <w:t xml:space="preserve">Fakta1: Fakta2: Yhdysvaltain laivaston kapteeni lupaa luutnantti Dudley Briggsille kahden viikon loman ja ylennyksen: Dudley löytää kaupungista viimeisen magnum ranskalaista samppanjaa, Fakta3: kaunis nuori nainen nimeltä Margie Dawson on menossa naimisiin armeijan luutnantti Torchy McNeilin kanssa, Fakta4: Margie peruu häät kostaakseen entiselle kihlatulleen, Fakta5: Dudleyn komentava upseeri pidättää heidät, jotta he voivat kastaa laivan ranskalaisella samppanjapullolla.</w:t>
      </w:r>
    </w:p>
    <w:p>
      <w:r>
        <w:rPr>
          <w:b/>
        </w:rPr>
        <w:t xml:space="preserve">Tulos</w:t>
      </w:r>
    </w:p>
    <w:p>
      <w:r>
        <w:t xml:space="preserve">Keväällä 1945 San Franciscossa Yhdysvaltain laivaston luutnantti Dudley Briggs Ray Milland saa laivastonsa kapteenilta kahden viikon loman ja ylennyksen, jos hän saa seuraavaan aamuun mennessä hankittua pullon ranskalaista samppanjaa, jota käytetään U.S.S. Vengeance -aluksen, merivoimien uusimman lentotukialuksen, vesillelaskussa. Dudley suuntaa viinakauppaan ja löytää kaupungin viimeisen magnum ranskalaista samppanjaa - samppanjasta on tullut sodan aikana harvinaista. Valitettavasti hän menettää pullon kauniille nuorelle naiselle nimeltä Margie Dawson Olivia de Havilland, joka on menossa naimisiin armeijan luutnantti Torchy McNeil Sonny Tuftsin, Oregonin jalkapallotähden kanssa, jota hän ei ole nähnyt kahteen vuoteen. Margie aikoo esittää pullon tulevan hääjuhlansa keskipisteenä. Dudley seuraa pariskunnan hotelliin, jossa hän yrittää varastaa magnumin, mutta epäonnistuu yrityksessään. Lannistumatta hän järjestää tapaamisen Torchyn ja hänen entisen tyttöystävänsä Rita Sloanin Constance Dowlingin kanssa. Kun Margie löytää heidät yhdessä, hän peruu häät ja lähtee Dudleyn kanssa ulos kostaakseen entiselle kihlatulleen. Margien ja Dudleyn seuratessa Richmondin lautalle Torchy ottaa heidät yhteen ja vaatii, että avioliitossa saa olla vain yksi pelinrakentaja. Annettuaan hänelle magnumin Margie jättää hänet jälleen. Lautalla Dudley tunnustaa Margielle olevansa rakastunut häneen, mutta Margie epäilee, että mies haluaa vain samppanjaa. Heidän treffinsä keskeyttää Dudleyn komentava upseeri, kapteeni Hornby, joka pidättää heidät ja järjestää, että Margie itse kastaa laivan ranskalaisella samppanjapullolla. Samaan aikaan Margien isä saapuu hänen häihinsä. Löydettyään Torchyn Margien aamutakista hän vie hänet marsalkan eteen syytettynä mielenvikaisuudesta. Hornby saapuu paikalle ja vapauttaa Torchyn, jotta hän voi suostutella tämän luopumaan magnum-samppanjasta. Kun Hornby mainitsee Dudleyn tyttöystävän Margien kuullen, tämä on varma, ettei Dudley rakasta häntä. Margien isä kuitenkin uskoo, että Dudley rakastaa Margieta, ja ehdottaa, että Margie palauttaisi samppanjapullon Dudleylle nähdäkseen, mitä tämä tekee. Aluksi Torchy ja Rita kieltäytyvät luovuttamasta pulloa, mutta kun he näkevät U.S.S. Vengeance -aluksen tulevan kastetuksi pikkuruisella pullolla, isänmaallisuuden tunteet saavat heidät muuttamaan mielensä. Torchy, entinen jalkapallotähti, tekee täydellisen syötön samppanjapullon kanssa, ja Margie kastaa aluksen. Pian tämän jälkeen Margie saa Dudleylta sähkeen, jossa häntä kehotetaan tapaamaan Dudley suurimman löytämänsä samppanjapullon kanssa - heidän häitään varten.</w:t>
      </w:r>
    </w:p>
    <w:p>
      <w:r>
        <w:rPr>
          <w:b/>
        </w:rPr>
        <w:t xml:space="preserve">Esimerkki 1.5248</w:t>
      </w:r>
    </w:p>
    <w:p>
      <w:r>
        <w:t xml:space="preserve">Fakta1: Fakta2: isä aloitti uuden avioliiton, Fakta3: Chan nukkuessaan on auttanut Kam-kadulla, Fakta4: Rakastettu sosiaalikeskus on omistettu tukemaan alueen vähävaraisia, Fakta5: Chan tekee yhteistyötä Xiaoyuen kanssa, joka tietää suhteesta myöhemmin Määrätty ruoanjakojärjestelmään.</w:t>
      </w:r>
    </w:p>
    <w:p>
      <w:r>
        <w:rPr>
          <w:b/>
        </w:rPr>
        <w:t xml:space="preserve">Tulos</w:t>
      </w:r>
    </w:p>
    <w:p>
      <w:r>
        <w:t xml:space="preserve">Äitinsä kuoleman jälkeen Chan Kaiyuk Carlos Chan muuttaa Guangzhoussa Hong Kongiin ja yrittää tavata isänsä Chin Siuhon, joka on hylännyt heidät ja solminut uuden avioliiton. Ravintolasta irtisanottu Chanilla ei ole varaa maksaa asunnon vuokraa, ja hän joutuu lähtemään. Kadulla nukkuessaan häntä auttaa Kam Louis Cheung, joka on kokki Beloved Community Centre -yhteisökeskuksessa, joka on omistautunut tukemaan alueen vähävaraisia. Vaikka hänelle tarjotaan työtä keskuksesta, hän ei voi ottaa sitä vastaan, ellei hänellä ole osoitetodistusta. Sitten hän kääntyy etsimään apua Tse Yuenfan Kara Wailta, jonka hän tapasi sattumalta ja jota hän auttoi aiemmin märkätorilla. Tse on keski-ikäinen lapseton entinen laulaja, joka asuu yksin ainoan vuokralaisensa muutettua pois. Aluksi hän suhtautuu Chaniin epäluuloisesti, mutta myöhemmin hän hyväksyy tämän uudeksi vuokralaisekseen, kun tämä antaa hänelle lahjaksi tusinan munia. Hän elää yksinkertaista ja rutiininomaista elämäntapaa ja vaatii Chania noudattamaan tiukasti hänen aikatauluaan olohuoneessa. Nyt kun Chanilla on asumisosoite, hän alkaa työskennellä Belovedissä, jossa hän tutustuu Guangzhoussa sosiaalityön harjoittelijaksi opiskelevaan Xiaoyue Cya Liuhun ja sosiaalityöntekijä Fong Yan Ngiin. Chan saa tehtäväkseen ruoan jakamisen, ja hän tekee yhteistyötä Xiaoyuen kanssa, johon hän on ihastunut, mutta saa tietää tämän suhteesta vasta myöhemmin. Pilkaten ja sitten turhautuneena Tses huonoon muistiin Chan vie hänet Belovediin, jossa Fong ohjaa hänet mini-mielentilatutkimukseen. Hän saa tavallista huonommat pisteet ja saa diagnoosin lievästä kognitiivisesta häiriöstä. Hän suhtautuu tulokseen aluksi välinpitämättömästi, mutta alkaa ymmärtää sen vakavuuden, kun Tyttö menettää suunnan matkalla kotiin. Koska hän pelkää, että hänen on otettava vastuu tytön hoidosta, kun hänen tilansa huononee, hän pakenee asunnosta ilmoittamatta asiasta tytölle. Nähtyään naisen etsivän häntä holtittomasti lähialueilla hän kuitenkin muistaa oman edesmenneen äitinsä ja palaa takaisin vastoin läheisimmän ystävänsä Fats James Ng:n neuvoja. Hänen valvonnassaan äiti aloittaa lääkityksen, jonka tarkoituksena on hidastaa hänen kognitiivisen tilansa heikkenemistä. Fatsin avustuksella Chan onnistuu löytämään isänsä ja uuden perheensä. Sitten hän vie pikkuveljensä salaa sisäleikkipuistoon ja tarjoaa tälle jäätelöä. Hän ei kuitenkaan tiedä veljensä maapähkinäallergiasta, joka aiheuttaa pojalle akuutteja oireita. Vietessään häntä sairaalaan Chan saa turpiinsa vihaisen isänsä, jonka uusi vaimo on määrännyt katkaisemaan kaikki yhteydet Chaniin. Kun Chan kyynelehtien suostuu olemaan enää häiritsemättä isänsä elämää, Tse ja Xiaoyue lohduttavat häntä. Siellä Tse pyytää Chania soittamaan äidilleen. Vähitellen Tse tajuaa, että hänen tilansa huononee, ja tekee testamentin, jossa hän nimeää Chanin kaikkien omaisuuksiensa perijäksi, myös entiseltä pomoltaan perimänsä asunnon, sillä ehdolla, että Chan huolehtii äidistä poikansa ominaisuudessa. Tse asuu kuin perhe, ja hän harrastaa piirtämistä, ja Chan aloittaa uuden työnsä ravintolassa. Vieraillessaan Belovedin luona hänelle kerrotaan, että Xiaoyue on jo palannut Guangzhouhun. Hänen jättämästään viestistä käy ilmi, että hän on ihaillut hänen rakkauttaan kuolemansairasta äitiään kohtaan siitä lähtien, kun he tapasivat aiemmin Guangzhoun sairaalassa, vaikka hän ei tunnistanut häntä. Vaikka hänen suhteensa poikaystäväänsä on lopulta epäonnistunut, hän arvostaa Hongkongin ihmissuhteita, erityisesti Chanin ja Tsen välistä suhdetta.</w:t>
      </w:r>
    </w:p>
    <w:p>
      <w:r>
        <w:rPr>
          <w:b/>
        </w:rPr>
        <w:t xml:space="preserve">Esimerkki 1.5249</w:t>
      </w:r>
    </w:p>
    <w:p>
      <w:r>
        <w:t xml:space="preserve">Fakta1: Fakta2: kaupunginvaltuutettu Diane McNeelyn kuolema osoittautuu muuksi kuin satunnaiseksi murhaksi, Fakta3: kumouksellinen toimintaryhmä aikoo käyttää Blue Thunderia sotilaallisessa roolissa, Fakta4: Murphy epäilee vanhan sodanaikaisen vihollisen, entisen Yhdysvaltain armeijan eversti F. Murphyn osallisuutta.E. Cochranen Blue Thunderin ensisijaisesta testilentäjästä ja jostakusta, Fakta5: Lymangood vangitaan palattuaan kotiinsa.</w:t>
      </w:r>
    </w:p>
    <w:p>
      <w:r>
        <w:rPr>
          <w:b/>
        </w:rPr>
        <w:t xml:space="preserve">Tulos</w:t>
      </w:r>
    </w:p>
    <w:p>
      <w:r>
        <w:t xml:space="preserve">Vuonna 1983 Frank Murphy Roy Scheider on Los Angelesin poliisilaitoksen LAPD:n ilmatukiosaston konstaapeli ja Vietnamin sodan veteraani, jolla on traumaperäinen stressihäiriö PTSD. Hänen vastikään nimitetty kenttäparinsa on Richard Lymangood Daniel Stern. Kaksikko partioi Los Angelesissa öisin ja antaa apua maassa oleville poliisivoimille. Murphy saa ohjeet osallistua auringonnousun esittelyyn Mojaven autiomaassa Pinkvillessä 34 5441,46 N, 118 1311,99 W, ja hänet valitaan ohjaamaan maailman edistyneintä helikopteria, joka on alun perin suunniteltu nimellä The Special ja jonka lempinimeksi on ripustettu Blue Thunder. Se on yksi kahdesta sotilastyylisen taistelulentokoneen prototyypistä, jotka on tarkoitettu poliisikäyttöön valvontaan ja mahdollisen laajamittaisen kansalaistottelemattomuuden torjuntaan olympialaisten aikana vuonna 1984. Tehokkaalla aseistuksella ja muilla varusteilla, kuten infrapunaskannereilla, tehokkailla mikrofoneilla ja kameroilla, sisäänrakennetulla matkapuhelimella, tietokoneella ja modeemilla sekä UMatic-videonauhurilla varustettu Blue Thunder näyttää olevan mahtava väline rikollisuuden vastaisessa sodassa. Murphy huomauttaa ironisesti, että jos näitä helikoptereita olisi tarpeeksi, voitaisiin hallita koko pirun maata. Kun kaupunginvaltuutettu Diane McNeelyn kuolema osoittautuu muuksi kuin satunnaiseksi murhaksi, Murphy aloittaa oman salaisen tutkimuksensa. Hän saa selville, että kumouksellinen toimintaryhmä aikoo sen sijaan käyttää Blue Thunderia sotilaallisissa tehtävissä levottomuuksien tukahduttamiseen projektin koodinimellä T.H.O.R. Tactical Helicopter Offensive Response ja eliminoi salaa poliittisia vastustajiaan edistääkseen agendaansa. Murphy epäilee, että hänen vanha sodanaikainen vihollisensa, Yhdysvaltain armeijan entinen eversti F.E. Cochrane Malcolm McDowell, Blue Thunderin ensisijainen testilentäjä, jonka mielestä Murphy ei soveltunut ohjelmaan, on osallisena. Murphy ja Lymangood käyttävät Blue Thunderia nauhoittaakseen Cochranen ja muiden hallituksen virkamiesten tapaamisen, joka sotkisi heidät salaliittoon, mutta Cochrane katsoo ikkunasta ulos ja näkee Blue Thunderin ja tajuaa, mitä on tapahtunut. Laskeuduttuaan Lymangood varmistaa nauhan ja piilottaa sen, mutta jää kiinni palattuaan kotiinsa, häntä kuulustellaan ja hän kuolee yrittäessään paeta. Murphy varastaa Blue Thunderin ja järjestää tyttöystävänsä Kate Candy Clarkin noutamaan nauhan ja toimittamaan sen paikalliselle uutisasemalle käyttäen helikopteria takaa-ajajiensa estämiseksi. Kate saapuu uutisasemalle, mutta yksi salaliittolaisista on melkein vangitsemassa hänet; toimittaja, jota Kate lähetettiin etsimään, sieppaa Katen ja saa nauhan takaisin, kun taas vartija lyö salaliittolaisen tajuttomaksi. Kaksi ilmavoimien kansalliskaartin F16-hävittäjää lähetetään hoitamaan Murphya, mutta hän onnistuu ampumaan toisen alas ja väistämään toisen. Samalla yksi ohjus kuitenkin tuhoaa grillikioskin Little Tokiossa ja toinen iskeytyy rakennukseen Los Angelesin keskustassa. Pormestari keskeyttää operaation. Cochrane, joka ei tottele käskyjä pysähtyä, kohtaa Blue Thunderin raskaasti aseistetussa Hughes 500 -helikopterissa, ja jännittyneen taistelun jälkeen Murphy pystyy ampumaan hänet alas suoritettuaan 360°:n kierroksen Blue Thunderin turbiinivahvistustoiminnon avulla. Murphy tuhoaa Blue Thunderin laskeutumalla lähestyvän tavarajunan eteen. Sillä välin nauha tulee julkisuuteen, ja sen seurauksena salaliittolaiset pidätetään.</w:t>
      </w:r>
    </w:p>
    <w:p>
      <w:r>
        <w:rPr>
          <w:b/>
        </w:rPr>
        <w:t xml:space="preserve">Esimerkki 1.5250</w:t>
      </w:r>
    </w:p>
    <w:p>
      <w:r>
        <w:t xml:space="preserve">Fakta1: Bill Dennyn ja Charlie Watersin välille kehittyy ystävyys, joka perustuu molemminpuoliseen rakkauteen uhkapelaamiseen, Fakta2: Fakta3: Bill panttaa omaisuuttaan rahoittaakseen matkan Renoon, Fakta4: hän ja Charlie yhdistävät rahansa ja panostavat Billin pokeripeliin Renossa, Fakta5: Reno pelaa blackjackia voittaen yhä enemmän rahaa.</w:t>
      </w:r>
    </w:p>
    <w:p>
      <w:r>
        <w:rPr>
          <w:b/>
        </w:rPr>
        <w:t xml:space="preserve">Tulos</w:t>
      </w:r>
    </w:p>
    <w:p>
      <w:r>
        <w:t xml:space="preserve">Bill Dennyn George Segalin ja Charlie Watersin Elliott Gouldin välille kehittyy ystävyys, jonka taustalla on heidän yhteinen rakkautensa uhkapelaamiseen. Charlie on viisastelija ja kokenut uhkapeluri, joka etsii jatkuvasti seuraavaa voittoa. Aluksi Bill ei ole yhtä sitoutunut uhkapelaaja, sillä hän työskentelee päivisin lehdessä, mutta hän on hyvällä tiellä. Heidän välilleen syntyy side, kun eräs raivostunut pelikaveri syyttää heitä väärin perustein salaliitosta kasinon pokeripöydässä. Kun nämä kaksi miestä hengailevat enemmän yhdessä, Bill koukistuu yhä enemmän uhkapelielämään. Hän velkaantuu Sparkie Joseph Walshille, hänen vedonvälittäjälleen. Bill panttaa omaisuuttaan rahoittaakseen matkan Renoon, jossa hän ja Charlie lyövät rahansa yhteen ja panostavat Billin pokeripeliin, jossa yksi pelaajista on entinen maailmanmestari Amarillo Slim, joka esittää itseään. Bill voittaa 18 000 dollaria ja on vakuuttunut siitä, että hänellä on kuuma putki. Hän pelaa blackjackia, sitten rulettia ja lopulta crapsia ja voittaa yhä enemmän rahaa. Mutta craps-pöydässä tapahtuu jotain. Kun hän lopulta lopettaa, Bill on uupunut, lähes apaattinen. Kun he ovat jakaneet voittonsa 82 000 dollaria, hän kertoo Charlielle lopettavansa ja lähtevänsä kotiin. Charlie ei ymmärrä sitä, mutta näkee, että hänen ystävänsä tarkoittaa sitä, mitä sanoo, joten he lähtevät omille teilleen.</w:t>
      </w:r>
    </w:p>
    <w:p>
      <w:r>
        <w:rPr>
          <w:b/>
        </w:rPr>
        <w:t xml:space="preserve">Esimerkki 1.5251</w:t>
      </w:r>
    </w:p>
    <w:p>
      <w:r>
        <w:t xml:space="preserve">Fakta1: Shemp Howard aloittaa elokuvan näyttämällä ruudulla, Fakta2: ruudulla näyttää olevan alku laulu-ja-tanssi numero, Fakta3: loput elokuvan kuvaa Cook 's käsikirjoitus, Fakta4: Olsen ja Johnson olivat ystäviä Orson Welles, Fakta5: Kane Orson Welles elokuva sulkeutuu Charles Foster Kane 's lapsuuden kelkka poltetaan</w:t>
      </w:r>
    </w:p>
    <w:p>
      <w:r>
        <w:rPr>
          <w:b/>
        </w:rPr>
        <w:t xml:space="preserve">Tulos</w:t>
      </w:r>
    </w:p>
    <w:p>
      <w:r>
        <w:t xml:space="preserve">Shemp Howard aloittaa elokuvan elokuvateatterin projektorimiehenä, joka näyttää valkokankaalla laulu- ja tanssinumeron alkua, jonka tyylikkäästi pukeutuneet esiintyjät kävelevät alas portaita, jotka romahtavat kuin huvipuistokyydissä ja liukuvat suoraan helvettiin, jossa demonit kiduttavat heitä. Ole ja Chic saapuvat taksilla keskelle sekasortoa, ja pienen hassuttelun jälkeen he astuvat taaksepäin ja paljastavat, että kyseessä on elokuvan ääninäyttämö. He työskentelevät Miracle Picturesille, yritykselle, joka käyttää iskulauseena If it a good picture, its a Miracle! Hiirulainen käsikirjoittaja Elisha Cook, Jr. hahmottelee käsikirjoitustaan Hellzapoppinin valkokangassovitusta varten, ja loppuosa elokuvasta kuvaa Cooksin käsikirjoitusta. Ajankohtaista huumoria on muun muassa se, kun Johnson poimii kelkkaa nimeltä Rosebud ja sanoo I thought theyd burnt, että Olsen ja Johnson olivat Orson Wellesin ystäviä, jonka elokuvan Citizen Kane päätteeksi Charles Foster Kanen lapsuuden kelkka poltetaan. Elokuvassa on kiihkeä tahti, ja se rikkoo usein neljännen seinän, mukaan lukien sen epälineaarisen, metafiktiivisen kerronnan tuomat sisäiset neljännet seinät.</w:t>
      </w:r>
    </w:p>
    <w:p>
      <w:r>
        <w:rPr>
          <w:b/>
        </w:rPr>
        <w:t xml:space="preserve">Esimerkki 1.5252</w:t>
      </w:r>
    </w:p>
    <w:p>
      <w:r>
        <w:t xml:space="preserve">Fakta1: lapset piilottelevat asioita peläten saavansa nuhteita, Fakta2: Fakta3: elokuvan päähenkilöt perustuvat tosielämän tapahtumiin, Fakta4: poliisi tulee selvittämään Ajoyn katoamista, Fakta5: elokuva kuvaa nykyajan ydinperheiden vähemmän vahvoja siteitä ja myös kouluviranomaisten asennetta.</w:t>
      </w:r>
    </w:p>
    <w:p>
      <w:r>
        <w:rPr>
          <w:b/>
        </w:rPr>
        <w:t xml:space="preserve">Tulos</w:t>
      </w:r>
    </w:p>
    <w:p>
      <w:r>
        <w:t xml:space="preserve">Joseph Jayasurya ja Aparna Aparna Gopinath sekä heidän kaksi lastaan Aakash Muraleedheeran ja Angelleena Rosshan symboloivat modernia ydinperhettä. Josephin poika Ajoy joutuu usein vaikeuksiin koulussa, ja hänen isänsä Joseph, leppeä liikemies, moittii häntä usein. Työssäkäyvät ja riitelevät vanhemmat, joilla ei ole aikaa lapsille, saavat lapset piilottelemaan asioita heiltä torumisen pelossa. Aluksi lapset ryhtyvät ratkaisemaan ongelmia itse, mutta myöhemmin ne karkaavat heidän käsistään. Ajoy lähtee pakoon kaikkien vihaa ja päätyy lopulta keskelle syvää metsää. Myöhemmin tarina pyörii Ajoyn etsinnän ympärillä, jolloin hänen vanhempansa tajuavat virheensä ja yhdistyvät löytääkseen hänet. Kaksi lasta ovat tämän tositapahtumiin perustuvan elokuvan päähenkilöt. Ylikomisario R Gopakumar Kunchacko Boban on poliisi, joka tulee tutkimaan Ajoyn katoamista. Elokuva kuvaa nykyajan ydinperheiden vähemmän vahvoja siteitä ja myös kouluviranomaisten asenteita, jotka painostavat oppilaita heidän tekemiensä pienempienkin virheiden vuoksi.</w:t>
      </w:r>
    </w:p>
    <w:p>
      <w:r>
        <w:rPr>
          <w:b/>
        </w:rPr>
        <w:t xml:space="preserve">Esimerkki 1.5253</w:t>
      </w:r>
    </w:p>
    <w:p>
      <w:r>
        <w:t xml:space="preserve">Fakta1: Moore on insinööri, joka kehittää Yhdysvaltain armeijalle tankin kohdistusjärjestelmää, Fakta2: Fakta3: Cooper ja Landry eivät ole koskaan vuorovaikutuksessa elokuvan aikana, Fakta4: Cooperin tekemät päätökset vaikuttavat Landryn tankkiin, Fakta5: leikattu kohtaus leikattiin pois lopullisesta elokuvasta.</w:t>
      </w:r>
    </w:p>
    <w:p>
      <w:r>
        <w:rPr>
          <w:b/>
        </w:rPr>
        <w:t xml:space="preserve">Tulos</w:t>
      </w:r>
    </w:p>
    <w:p>
      <w:r>
        <w:t xml:space="preserve">Elokuvan tapahtumat sijoittuvat kahteen rinnakkaiseen juoneen, joita erottaa toisistaan pari vuotta: Vuonna 1982 Wylie Cooper Moore on insinööri, joka kehittää Yhdysvaltain armeijalle panssarivaunun tähtäysjärjestelmää. Vuonna 1984 Murphy on Yhdysvaltain armeijan luutnantti T.M. Landry, amerikkalainen panssarivaunun komentaja, joka lähetetään Kuwaitiin esittelemään Amerikan uusinta päätaistelupanssarivaunua XM10 Annihilatoria, joka on varustettu Cooperin järjestelmällä. Panssarivaunun huonon suunnittelun ja huonon rakenteen vuoksi Landry ja hänen miehistönsä pystyvät hädin tuskin hallitsemaan tai ohjaamaan XM10:tä, ennen kuin se lähtee koealueelta ja vaeltaa taistelualueelle Irakin hyökätessä Kuwaitiin. Tämä on tahaton ennakkoesimerkki Persianlahden sodasta, joka syttyi kuusi vuotta elokuvan julkaisun jälkeen. Cooper ja Landry eivät ole koskaan suoraan tekemisissä keskenään elokuvan aikana, mutta juoni osoittaa, miten Cooperin tekemät päätökset vaikuttavat Landryn panssarivaunuun. Leikatussa kohtauksessa Dudley Moore ja Eddie Murphy nähtiin yhdessä, mutta se leikattiin pois lopullisesta elokuvasta. Vaikeuksissa olevan puolustusalan urakoitsijan insinööri Cooper vastaa DYPgyron, armeijan uuteen tankkiin tarkoitetun gyroskoopin, suunnittelusta. Yrityksen tulevaisuus riippuu projektin onnistumisesta. Coopersin gyro epäonnistuu ratkaisevassa testissä, mikä koituu yhtiön kohtaloksi. Cooper kohtaa myöhemmin toisen insinöörin nimeltä Frank Holtzman Noonan, joka on myös suunnitellut DYPgyron. Holtzman, joka pelkää, mitä Jeffin tapaamisessa tapahtuu, piilottaa salaa suunnitelmat Cooperin salkkuun. Kun Holtzman murhataan, Cooper löytää suunnitelmat. Cooperin työtoveri ja paras ystävä Steve Loparino Dzundza laittaa myöhemmin Cooperin nimen suunnitelmiin, ja kun uusi gyro toimii, Cooperia ylistetään yrityksen pelastamisesta. Vuonna 1984 Landryn tankki joutuu irakilaisten suihkukoneiden tulituksen kohteeksi, jolloin Landry vetoaa siihen, ettei hän kuulu tähän sotaan, ja huutaa hyökkääville koneille "Olen Clevelandista!". Vuonna 1982 Cooperiin ottaa yhteyttä Jeff Rasche, KGB:n syväpeiteagentti, joka yrittää saada DYPin suunnitelmat. FBI, joka tietää Cooperin ottaneen kunnian jonkun muun työstä, pakottaa hänet toimimaan Jeffin syöttinä lavastusoperaatiossa. Lavastus epäonnistuu melkein, Jeff kuolee tulitaistelussa, ja Cooperia itseään ammutaan. Tajutessaan kuolevaisuutensa ambulanssiin joutuessaan Cooper tunnustaa viehättävälle työtoverilleen Clair Shaverille, että hän varasti DYPin. Tämä herättää raivon Clairissa ja myös hänen vaimossaan Laura Capshaw'ssa, joka paikalle saapuessaan tajuaa, että Cooper on pettänyt häntä. Selviytyessään luodista Cooper saa vielä huonompia uutisia työtoveriltaan: DYPgyro, jonka hän väittää olleen hänen ansiotaan, ei tule toimimaan, koska se aiheuttaa ylikuumenemisen WAM:ssa, joka on toinen kriittinen komponentti, mikä rampauttaa tankin tulenjohtamisen ja taistelutilanteessa tuomitsee tankin tuhoon. Elokuva saavuttaa huipentumansa vuonna 1982, jolloin toipunut ja tunnollisempi Cooper puhuu työnantajilleen DYPin puutteista, kun taas vuonna 1984 Landry yrittää laukaista päätykkiä irakilaisen taistelulentokoneen hyökätessä. Kuten oli ennustettu, DYP aiheuttaa epäonnistumisen WAMissa, mikä viittaa siihen, että Wyliesin protesti jätettiin huomiotta. Sen sijaan kamera leikkaa sisuskaluja ja näyttää, että DYP on suunniteltu uudelleen sen idean mukaan, jonka Cooper sai vuonna 1982 korjatessaan yhtä poikansa lelua. Uudelleensuunnittelu toimii, ja sen ansiosta tankkien ilmatorjuntaraketit voivat laukaista ja tuhota irakilaisen tykistökoneen. Elokuva päättyy Cooperin ja Landryn ollessa sankareita omassa työssään.</w:t>
      </w:r>
    </w:p>
    <w:p>
      <w:r>
        <w:rPr>
          <w:b/>
        </w:rPr>
        <w:t xml:space="preserve">Esimerkki 1.5254</w:t>
      </w:r>
    </w:p>
    <w:p>
      <w:r>
        <w:t xml:space="preserve">Fakta1: isä oli paheksunut avioliittoa, Fakta2: Mohan ei ole tavannut häntä sen jälkeen, kun hän on kuollut, Fakta3: koko perhe on otettu avosylin vastaan, Fakta4: Mohanin perheen aarre koostuu kullasta ja koruista, jotka on piilotettu temppelin alle, Fakta5: nuorin on ryhtynyt rikolliseen elämään.</w:t>
      </w:r>
    </w:p>
    <w:p>
      <w:r>
        <w:rPr>
          <w:b/>
        </w:rPr>
        <w:t xml:space="preserve">Tulos</w:t>
      </w:r>
    </w:p>
    <w:p>
      <w:r>
        <w:t xml:space="preserve">Hum Se Badkar Kaun on toimintaelokuva, jonka pääosissa nähdään Mithun Chakraborty ja Amjad Khan ja jota tukee hyvin Danny Denzongpa. Radha elää köyhää elämää miehensä Mohanin ja neljän poikansa Chandanin, Rajun, Bablun ja Pappun kanssa. Vaikka Mohan tulee rikkaasta perheestä, hänen isänsä oli paheksunut hänen avioliittoaan, eikä hän ole sen jälkeen tavannut häntä. Nyt hänen isänsä on hyvin sairas, ja koko perhe menee tapaamaan häntä, ja heidät otetaan avosylin vastaan. Ennen kuin isä kuolee, hän näyttää Mohanille perheen aarteen, joka koostuu kullasta ja koruista ja joka on kätketty temppelin alle, jonka voi avata vain neljällä eri avaimella. Mohan pyytää lapsiaan pitämään yhden avaimen. Sitten hänen isänsä kuolee, ja työntekijä Lalchand, joka on kuullut isän ja pojan välisen keskustelun, päättää pitää aarteen itsellään. Hän päätyy lopulta tappamaan Mohanin, hänet pidätetään ja tuomitaan pitkään vankeusrangaistukseen. Yksinäinen ja leskeksi jäänyt Radha joutuu eroon pojistaan ja menettää järkensä. Vuosia myöhemmin pojat ovat kasvaneet aikuisiksi. Chandan kutsuu itseään Bholaramiksi ja johtaa maitotilaa, Raju on uravaras ja murtovaras ja käyttää nimeä Johny, Bablu on poliisin DS, Vijay, ja nuorin, Pappu, on myös ryhtynyt rikolliseen elämään ja kutsuu itseään Tonyksi. Näiden neljän nuoren miehen elämät törmäävät toisiinsa, kun Bholaram ja Vijay ovat lain puolella ja Johny ja Tony pakenevat heitä. Mieleen nousee kysymys, saavatko neljä veljestä koskaan tavata äitiään tässä elämässä, ja entä aarre, joka on edelleen haudattu temppelin alle?</w:t>
      </w:r>
    </w:p>
    <w:p>
      <w:r>
        <w:rPr>
          <w:b/>
        </w:rPr>
        <w:t xml:space="preserve">Esimerkki 1.5255</w:t>
      </w:r>
    </w:p>
    <w:p>
      <w:r>
        <w:t xml:space="preserve">Fakta1: Fakta2: Jimmyn isä ei juurikaan auta nuorinta käsittelemään surua: Fakta3: Corey salaa Jimmyn pois mielisairaalasta, Fakta4: Nick ja Sam lähtevät tuomaan poikia kilpailuun Putnamin kanssa Putnam on likainen palkkionmetsästäjä, jonka Christine on palkannut etsimään Jimmyä, Fakta5: kolmikko liftareineen kulkee maata pitkin käyttäen Jimmyn taitoja huijata ihmisiltä rahaa pelaamalla peliä.</w:t>
      </w:r>
    </w:p>
    <w:p>
      <w:r>
        <w:rPr>
          <w:b/>
        </w:rPr>
        <w:t xml:space="preserve">Tulos</w:t>
      </w:r>
    </w:p>
    <w:p>
      <w:r>
        <w:t xml:space="preserve">Jimmy Woods on nuori poika, joka kärsii traumaperäisestä stressihäiriöstä sen jälkeen, kun hänen kaksoissiskonsa Jennifer hukkui kaksi vuotta aiemmin. Hän on keskittynyt matkustamaan Kaliforniaan tuntemattomista syistä, mikä ärsyttää hänen äitiään Christineä ja isäpuoltaan Batemania. Jimmyn isä Sam asuu vanhempien poikiensa Nickin ja Coreyn kanssa, mutta ei tee juuri mitään auttaakseen nuorinta poikaansa käsittelemään suruaan. Särkyneeseen perheeseensä kyllästynyt Corey vie Jimmyn salaa pois mielisairaalasta, ja he matkustavat jalan kohti Los Angelesia. Nick ja Sam lähtevät hakemaan poikia takaisin kilpailemaan herra Putnamin kanssa, joka on Christinen palkkaama likainen palkkionmetsästäjä, joka on palkannut Jimmyn etsimään häntä. Osapuolet joutuvat tien päällä jatkuvasti tappeluihin keskenään. Bussiasemalla Jimmy ja Corey tapaavat Haley Brooksin, teinin, joka on matkalla kotiin Renoon. He huomaavat, että Jimmyllä on synnynnäinen taito pelata videopelejä. He sopivat vievänsä Jimmyn "Video Armageddoniin", Universal Studios Hollywoodissa järjestettävään peliturnaukseen, jonka pääpalkintona on 50 000 dollaria, ja jakavat rahat, jos Jimmy voittaa. Kolmikko liftaa halki maan ja käyttää Jimmyn taitoja huijatakseen ihmisiltä heidän rahojaan pelaamalla pelejä. Lopulta he tapaavat Lucas Bartonin, suositun mutta snobistisen pelaajan, joka omistaa Power Glove -pelihanskan ja osoittaa olevansa yhtä taitava kuin Jimmy. Hän ilmoittaa Haleylle, että hänkin osallistuu turnaukseen. Corey ja Haley saavat selville, että Jimmyn mukanaan kantamassa eväsrasia sisältää kuvia Jenniferistä ja heidän perheestään. Kolmikko saapuu Renoon ja saa lisää rahaa Haleyn rekkakuskiystävän Spankeyn avulla, kun tämä saa pelata kasinon craps-pöydässä. Sitten Jimmy harjoittelee peliautomaateilla, mutta Putnam saapuu hakemaan häntä takaisin, mutta Haley saa hänet heitetyksi ulos, kun hän syyttää häntä ahdistelusta. Lapset pakenevat Haleyn taloon, joka paljastuu ränsistyneeksi asuntovaunuksi. Hän selittää Coreylle, että hänen edesmennyt äitinsä oli uhkapeluri ja haluaa puolet palkintorahoista auttaakseen isäänsä ostamaan kunnon talon. Putnam ottaa Jimmyn kiinni, mutta Haley kutsuu useita rekkamiehiä pelastamaan hänet. Spankey ajaa sitten lapset turnaukseen. Jimmy ilmoittautuu turnaukseen ja pääsee finaaliin, jossa jännittävä juontaja ilmoittaa, että viimeisellä kierroksella pelataan aivan uutta peliä. Kierrosten välissä Putnam jahtaa lapsia jälleen kerran, mutta he pakenevat hissillä takaisin turnaukseen. Jimmy, Lucas ja kolmas finalisti pelaavat Super Mario Bros. 3:a, jota ei tuolloin julkaistu Yhdysvalloissa. Perheen ja Putnamin molemmin puolin kannustamana Jimmy voittaa turnauksen viime hetkellä pelin Warp-pillin avulla ja ansaitsee palkintorahat. Myöhemmin perhe suuntaa takaisin kotiin, mutta Jimmy huomaa Cabazon-dinosaurukset ja saa perheensä pysähtymään. He seuraavat häntä sisälle, ja Corey löytää Jimmyn katselemasta perheestään ottamiaan valokuvia, joista yksi on otettu turistirysässä. He tajuavat, että Jimmy halusi vain jättää muistot siskostaan paikkaan, jossa tämä oli onnellinen. Jimmy jättää eväsrasiansa paikalle ja lähtee kotiin Samin, veljiensä ja Haleyn kanssa.</w:t>
      </w:r>
    </w:p>
    <w:p>
      <w:r>
        <w:rPr>
          <w:b/>
        </w:rPr>
        <w:t xml:space="preserve">Esimerkki 1.5256</w:t>
      </w:r>
    </w:p>
    <w:p>
      <w:r>
        <w:t xml:space="preserve">Fakta1: tiedemies-isä Tutkittuaan Davidin väitteen kiirehtii kertomaan vanhemmille, Fakta2: Fakta3: Kathy Wilson katoaa maan alle kävellessään lapsen naapurin hiekkalaatikolla, Fakta4: lentävä lautanen on eturintamassa nyt lähellä Maan kiertorataa, Fakta5: Blake ja David seisovat hyvin kaukana imetään maan alle armeijan etsintä</w:t>
      </w:r>
    </w:p>
    <w:p>
      <w:r>
        <w:rPr>
          <w:b/>
        </w:rPr>
        <w:t xml:space="preserve">Tulos</w:t>
      </w:r>
    </w:p>
    <w:p>
      <w:r>
        <w:t xml:space="preserve">Eräänä yönä nuori David MacLean Jimmy Hunt herää kovaan ukkosmyrskyyn. Makuuhuoneensa ikkunasta hän näkee suuren lentävän lautasen laskeutuvan ja katoavan hänen kotinsa takana sijaitsevalle hiekkakuopalle. Hänen tiedemies-isänsä Leif Erickson ryntää kertomaan asiasta vanhemmilleen ja lähtee tutkimaan Davidin väitettä. Kun hänen isänsä palaa paljon myöhemmin aamulla, David huomaa epätavallisen punaisen pistohaavan isänsä niskassa olevan hiusrajan varrella; hänen isänsä käyttäytyy nyt kylmästi ja vihamielisesti. David alkaa pian tajuta, että jokin on pahasti pielessä: hän huomaa, että eräät kaupunkilaiset käyttäytyvät aivan samalla tavalla. Kaukoputkensa kautta David näkee lapsinaapurin Kathy Wilsonin yhtäkkiä katoavan maan alle kävellessään hiekkalaatikolla. David pakenee poliisiasemalle hakemaan apua ja joutuu lopulta terveysaseman lääkärin, tohtori Pat Blaken Helena Carterin suojelukseen, joka alkaa vähitellen uskoa hänen hullua tarinaansa. Paikallisen tähtitieteilijän tohtori Stuart Kelstonin Arthur Franzin ja tohtori Blaken avulla David ymmärtää pian, että lentävä lautanen on todennäköisesti hyökkäyksen etujoukko Mars-planeetalta, joka on nyt lähellä Maata. Tohtori Kelston ottaa yhteyttä Yhdysvaltain armeijaan ja vakuuttaa heidät tutkimaan asiaa välittömästi: Lähistöllä sijaitsee tärkeä hallituksen rakettitutkimuslaitos. Lyhyessä ajassa Pentagon kokoaa joukkoja ja panssarivaunuja eversti Fielding Morris Ankrumin komennossa. Pian paljastuu muukalaisten sabotaasijuoni tehtaalla, joka johtaa takaisin hiekkakuoppaan, ja armeija piirittää lautasen laskeutumispaikan. Kun tohtori Blake ja nuori David seisovat kaukana armeijan etsinnöistä, heidät imetään yhtäkkiä maan alle. Kaksi pitkää, viiltosilmäistä vihreää humanoidia ottaa heidät kiinni ja vie heidät tunneleita pitkin lentävälle lautaselle. Armeijan joukot paikallistavat ja räjäyttävät tunneleiden sisäänkäynnin auki, ja eversti Fielding ja pieni osasto pääsevät lautasen sisäänkäynnille. Sisällä he kohtaavat marsilaisen päämiehen: Sillä on jättimäinen vihreä pää, jossa on humanoidiset kasvot pienen, vihreän osittaisen vartalon päällä, jossa on useita vihreitä käsivarrenpäitä, ja se on koteloitu läpinäkyvään palloon. Marsilaisia palvelevat pitkät, vihreät, äänettömät, synteettiset mutantit. Mykät humanoidit ovat isäntänsä henkisten käskyjen mukaisesti istuttaneet kidnapattujen uhrien kallonpohjaan mielenhallintakiteitä, jotka pakottavat heidät yrittämään sabotaasia kaupungin lähellä sijaitsevassa sotilastehtaassa rakennettavassa atomirakettihankkeessa; jos he jäävät kiinni, mielenhallintalaitteet räjähtävät aiheuttaen kuolemaan johtavan aivoverenvuodon. Joukot ja eversti Fielding, tohtori Blake ja David perässään, avaavat tulen takaa-ajavia mutantteja vastaan, kun heidän ryhmänsä pakenee lautasesta. Tunneleissa käydyn lyhyen taistelun jälkeen he palaavat pinnalle. Kaikkien käsketään poistua nopeasti alueelta: Fieldingsin joukot ovat asettaneet lautaselle ajoitettuja räjähteitä. David juoksee pidennetyssä kuvakoosteessa alamäkeen pois hiekkalaatikolta. Samalla hänen kasvojensa lähikuvan päälle asetetaan takaumia elokuvan tärkeistä tapahtumista, mukaan lukien takaperin toistettuja kohtauksia surrealistisen vaikutelman aikaansaamiseksi. Näiden välissä on vuorotellen kuvia tykistön tulituksesta hiekkalaatikkoa kohti tai lähikuvia tikittävästä ajastimesta, joka lähestyy hitaasti nollaa. Suuren räjähdyksen jälkeen David on yhtäkkiä takaisin sängyssään. Ukkonen ja valaistus kuuluvat jälleen. Hän juoksee vanhempiensa makuuhuoneeseen hämmentyneenä ja peloissaan; vanhemmat vakuuttavat hänelle, että hän näki vain pahaa unta, ja kehottavat häntä menemään takaisin nukkumaan. Palattuaan sänkyynsä hän kuulee lisää tuulta ja kovaa ukkosta. David kiipeää jälleen sängystä, menee ikkunan ääreen ja näkee unensa lentävän lautasen laskeutuvan hitaasti hiekkalaatikkoon. Ruutu pysähtyy nuoreen Davidiin, joka sanoo "Gee whizz", ja siirtyy sitten elokuvan otsikkokuvaan "The End" (Loppu), kun elokuvan eteerinen musiikki saavuttaa crescendon ja häipyy lopullisesti.</w:t>
      </w:r>
    </w:p>
    <w:p>
      <w:r>
        <w:rPr>
          <w:b/>
        </w:rPr>
        <w:t xml:space="preserve">Esimerkki 1.5257</w:t>
      </w:r>
    </w:p>
    <w:p>
      <w:r>
        <w:t xml:space="preserve">Fakta1: talous laskee sodanjälkeisen yhteisön, Fakta2: Fakta3: Ting käytti orpoa laittomuuksiin, Fakta4: Charlie tapaa köyhän laulajan ja juopon, Fakta5: Ting sieppaa lapsen ja laulajan, jolloin Charlie ja juoppo nousevat vihdoin kunnianhimoisesti ja vaarantavat henkensä pelastaakseen lapsen ja laulajan.</w:t>
      </w:r>
    </w:p>
    <w:p>
      <w:r>
        <w:rPr>
          <w:b/>
        </w:rPr>
        <w:t xml:space="preserve">Tulos</w:t>
      </w:r>
    </w:p>
    <w:p>
      <w:r>
        <w:t xml:space="preserve">Sodanjälkeisessä yhteisössä, jossa talous on laskussa ja monet yritykset ovat synkkiä. Kiinalainen Charlie Chaplin Dean Shek -niminen nälkää näkevä vaeltaja tapaa orvon Wong Wain, jota pahis Master Ting Karl Maka käytti laittomuuksiin, ja heistä tulee nopeasti ystäviä. Myöhemmin Charlie tapaa myös köyhän laulajan Wong Sau Manin, jonka kanssa hänelle kehittyy hauska romanssi, sekä juoppo Wu Ma:n. Tingiltä saamansa nöyryytyksen vuoksi juoppo kääntyi juopotteluun. Myöhemmin Ting sieppaa lapsen ja laulajan, mikä saa Charlien ja juopon vihdoin nousemaan kunnianhimoisesti ja riskeeraamaan henkensä pelastaakseen lapsen ja laulajan, ja lopulta Ting ei pystynyt pakenemaan lakia.</w:t>
      </w:r>
    </w:p>
    <w:p>
      <w:r>
        <w:rPr>
          <w:b/>
        </w:rPr>
        <w:t xml:space="preserve">Esimerkki 1.5258</w:t>
      </w:r>
    </w:p>
    <w:p>
      <w:r>
        <w:t xml:space="preserve">Fakta1: Englantilainen valokuvaaja tuli asumaan Rodoksen rannikkokaupunkiin, Fakta2: Fakta3: valokuvauskirjat, joissa on antiikkia ja talonpoikaiselämää, Fakta4: Katariina rakastaa, ellei hän löydä ostajaa maljakolle, jonka kuuluisa, nyt jo iäkäs taidehistorioitsija on aiemmin valmistanut saarella, Fakta5: Katariinan Penelope pitää turisteja vihollisina miehitysarmeijana ja taistelee Yannin kanssa.</w:t>
      </w:r>
    </w:p>
    <w:p>
      <w:r>
        <w:rPr>
          <w:b/>
        </w:rPr>
        <w:t xml:space="preserve">Tulos</w:t>
      </w:r>
    </w:p>
    <w:p>
      <w:r>
        <w:t xml:space="preserve">Katherine Jacqueline Bisset on englantilainen valokuvaaja, joka miehensä Patrick James Foxin kanssa asui Rodoksen rannikkokaupungissa ennen kuin turistit löysivät sen. Heidän kolmetoistavuotias tyttärensä Chloe Ruby Baker kasvoi siellä, ja vaikka Kath ja Patrick ovat eronneet, he ovat molemmat jääneet sinne. Patrick elättää itsensä veistoksillaan, joita Kath halveksii, ja Kath antiikkia ja talonpoikaiselämää esittelevillä valokuvakirjoillaan, joita Kath pitää hölmöinä. Kath tarvitsee rahaa; hänen uusin kirjansa ei myy. Hän joutuu luopumaan talostaan ja lähtemään rakastamaltaan saarelta, ellei hän löydä ostajaa maljakolle, jonka hän sai vuosia sitten kuuluisalta, nyt jo iäkkäältä taidehistorioitsijalta Basil Sharp Sebastian Shaw'lta, joka saapuu vierailulle. Katherinesin leskeksi jäänyt ystävä Penelope Irene Papas pitää turisteja vihollisina, miehitysarmeijana, ja taistelee poikansa Yannin kanssa, joka arvostaa turistien tuomaa hyvinvointia. Rick Kenneth Branagh, käytännöllisesti ajatteleva englantilainen, korjaa Kathin vessan ja ihastuu Kathiin, kun tämä palkitsee hänet intohimoisella suudelmalla. Hänen vaimonsa Carol Lesley Manville paneutuu Byronin runoihin ja turisteja rakastavaan Yanniin. Ryhmän täydentää Konstantinis Robert Stephens, varakas kreikkalais-amerikkalainen, joka haluaa ostaa Kathin maljakon, mutta haluaa, että se julistetaan väärennökseksi, jotta hän voi viedä sen pois Kreikasta.</w:t>
      </w:r>
    </w:p>
    <w:p>
      <w:r>
        <w:rPr>
          <w:b/>
        </w:rPr>
        <w:t xml:space="preserve">Esimerkki 1.5259</w:t>
      </w:r>
    </w:p>
    <w:p>
      <w:r>
        <w:t xml:space="preserve">Fakta1: Raymond Smilie Myöhään yöllä kuulee ääni maaseudulla talon, Fakta2: Fakta3: Jesse alkaa kuulla ääniä asettuessaan, Fakta4: Zooey ja Jesse löytävät Rayn Flying V:n talon ulkopuolelta, Fakta5: Leonard saapuu katsomaan Jessen viimeisintä työtä seuraavana päivänä.</w:t>
      </w:r>
    </w:p>
    <w:p>
      <w:r>
        <w:rPr>
          <w:b/>
        </w:rPr>
        <w:t xml:space="preserve">Tulos</w:t>
      </w:r>
    </w:p>
    <w:p>
      <w:r>
        <w:t xml:space="preserve">Myöhään yöllä maaseudulla sijaitsevassa talossa Raymond Smilie kuulee äänen. Hän reagoi soittamalla äänekkäästi punaista Flying V:tä krusifiksin edessä. Hänen äitinsä tulee hänen huoneeseensa ja irrottaa kitaran. Kun Ray selittää kiusallisesti, että hän soittaa välttääkseen kuulemasta häntä, äiti sanoo, että hänen on palattava sairaalaan. Ray jatkaa äänen kuulemista ja tappaa äitinsä, joka putoaa portaita alas. Pian tämän jälkeen taloon astuu mies, joka näkee kuolleen naisen. Jonkin aikaa myöhemmin talo myydään Jesse Hellmanille, joka on vaikeuksissa oleva taidemaalari. Jesse muuttaa taloon vaimonsa Astridin ja tyttärensä Zooeyn kanssa. Toisaalla Ray kirjautuu motelliin. Hän kuuntelee nauhoja, joilla saarnataan paholaisesta, ja soittaa kitaraansa. Kun poliisi saapuu hänen huoneeseensa meluvirheen vuoksi, Ray lopettaa soittamisen. Kun Jesse on asettunut taloksi, hän alkaa kuulla ääniä. Inspiroituneena hän maalaa mustavalkoisen maalauksen, jonka pohjana on ylösalaisin oleva risti. Myöhemmin Jesse lähestyy Belialia, taidegalleriaa, jonka omistaja Leonard on aiemmin hylännyt hänen salkkunsa. Jessen vaatimuksesta vastaanottovirkailija katsoo maalauksen skannausta ja vaikuttaa tyytyväiseltä. Eräänä iltana Ray ilmestyy paikalle ja käy lyhyen keskustelun Zooeyn kanssa, joka kertoo haluavansa Flying V:n. Ray haluaa päästä taloon, mutta häiriintynyt Jesse käännyttää hänet pois. Seuraavana aamuna Zooey ja Jesse löytävät Rays Flying V:n heidän talonsa ulkopuolelta, mutta Jesse ei anna hänen pitää sitä. Toisaalla Ray sieppaa nuoren pojan. Hän kantaa pojan motellihuoneeseen, paloittelee pojan ruumiin ja laittaa sen matkalaukkuun. Ray hautaa pojan kuoppaan, joka on jo täytetty useilla matkalaukuilla. Samaan aikaan Jesse maalaa uuden maalauksen, jossa on vääristyneet lasten kasvot, mukaan lukien Rayn tappama lapsi. Työhönsä uppoutuneena hän unohtaa hakea Zooeyn koulusta, ja rauhoittaakseen Zooey antaa tämän pitää Rayn kitaran. Jesse jatkaa maalauksen työstämistä, jossa mustan olennon syömiä lasten päitä kuvataan ja Zooey poltetaan elävältä. Hän kertoo kauhistuneelle Astridille, että hän tuntee sisällään olevien lasten huutavan päästäkseen ulos. Yöllä Ray hiipii Zooeyn makuuhuoneeseen. Hän peittää Zooeyen suun ja selittää, että hän haluaa Zooeyen, mutta Ray yrittää välttää satuttamasta häntä. Zooey suostuu olemaan hiljaa, mutta huutaa sitten, mikä hälyttää Astridin ja Jessen. Ray pakenee. Hellmanit menevät poliisin luo, joka alkaa tunnistaa miestä. Seuraavana päivänä Leonard saapuu katsomaan Jessin uusinta työtä. Maalaukseen tyytyväinen Leonard tarjoaa Jesselle viiniä. Jesse juo Leonardin kanssa, vaikka epäröi aluksi, sillä hänen on haettava Zooey koulusta. Kun hän kiiruhtaa Zooeyn koululle, hänen autonsa renkaat puhkeavat ja hän juoksee koululle, mutta Zooey ei ole missään. Raysin motellin kylpyhuoneessa Zooey on sidottu ilmastointiteipillä. Ray kertoo Zooeylle, ettei voi enää vastustaa häntä ja että hän pitää häntä makeimpana karkkina. Kun Ray valmistautuu tappamaan hänet, Zooey vapautuu ja pakenee. Poliisiasemalla Hellmanit tapaavat jälleen. Poliisi kertoo Jesselle Rays henkilöllisyydestä ja mielisairaushistoriasta. Ray selittää palvelevansa paholaista ja murhattujen lasten olevan hänen karkkejaan. Hellmanit saatetaan kotiin, ja kaksi poliisia asettuu talon ulkopuolelle tarkoituksenaan asettaa heidät seuraavana päivänä todistajansuojeluun. Samana yönä Ray tappaa kaksi poliisia ja ottaa heiltä aseen. Hän ampuu Jessen ja Astridin, raahaa Zooeyn yläkertaan tämän huoneeseen, roiskii bensiiniä lattialle ja sytyttää huoneen tuleen. Astrid, joka on yhä elossa, herättää Jessen, ja he lähtevät talosta. Jesse kiipeää Zooeyn makuuhuoneen ikkunasta, taistelee Rayta vastaan ja lyö hänet kuoliaaksi omalla kitarallaan. Jesse saa Zooeyn turvallisesti maahan. Hän kävelee talon lähellä sijaitsevalle paikalle, josta hän löytää Rayn hautaamat lasten ruumiit. Kun aurinko nousee, Jesse katsoo taivaalle, hymyilee ja alkaa itkeä.</w:t>
      </w:r>
    </w:p>
    <w:p>
      <w:r>
        <w:rPr>
          <w:b/>
        </w:rPr>
        <w:t xml:space="preserve">Esimerkki 1.5260</w:t>
      </w:r>
    </w:p>
    <w:p>
      <w:r>
        <w:t xml:space="preserve">Fakta1: tarina alkaa kirjapainon omistajan murhasta, Fakta2: kirjapainon omistajaa pidetään itsemurhana, Fakta3: Riggs itse murhataan, mikä saa Malloyn käynnistämään tutkimuksen ristiretkeläisistä, Fakta4: ryhmä näyttää saavan tukea järjestäytyneeltä rikollisuudelta, Fakta5: rikollispomo, jolle soitettiin, suosittelee häntä erityissyyttäjäksi.</w:t>
      </w:r>
    </w:p>
    <w:p>
      <w:r>
        <w:rPr>
          <w:b/>
        </w:rPr>
        <w:t xml:space="preserve">Tulos</w:t>
      </w:r>
    </w:p>
    <w:p>
      <w:r>
        <w:t xml:space="preserve">Otsikko viittaa palapeliin, ja tarina alkaa kirjapainon omistajan murhasta, jota pidetään nopeasti itsemurhana. Sanomalehtikolumnisti Charlie Riggs on kuitenkin vakuuttunut siitä, että kyseessä oli valkoiseen uusfasistiseen Crusaders-järjestöön liittyvä murha, ja välittää tämän epäilyn apulaispiirisyyttäjä Howard Malloylle. Hän myös julkaisee tämän mielipiteen kolumnissaan. Sitten Riggs itse murhataan, mikä saa Malloyn käynnistämään Crusaders-järjestöä koskevan tutkimuksen. Koska ryhmä näyttää saavan tukea järjestäytyneeltä rikollisuudelta, Malloy tutkii asiaa ja saa pian pyytämättä apua Angel-nimiseltä rikollispomolta, joka suosittelee häntä erityissyyttäjäksi. Myöhemmin Malloy nimitetään tehtävään erään tunnetun tuomarin lesken avustuksella. Näin hänen on tarkoitus päästä murhien takana olevien tahojen taskuun. Malloy ryhtyy kuitenkin tutkimaan ristiretkeläisten värväysjulisteen tehnyttä taiteilijaa. Kun Malloy näkee taiteilijan ateljeessa maalauksen viehättävästä yökerhon laulajattaresta, hän ryhtyy tutkimaan häntä. Tämä johtaa sarjaan paljastuksia, jotka koskevat kaikkia näitä hahmoja, ja päättyy useampien ihmisten kuolemaan ja haavoittumiseen lopussa tapahtuvassa tulisessa taistossa.</w:t>
      </w:r>
    </w:p>
    <w:p>
      <w:r>
        <w:rPr>
          <w:b/>
        </w:rPr>
        <w:t xml:space="preserve">Esimerkki 1.5261</w:t>
      </w:r>
    </w:p>
    <w:p>
      <w:r>
        <w:t xml:space="preserve">Fakta1: Fakta2: isä työskentelee Hollywoodissa statisteiden kuninkaana, Fakta3: Lisa tulee vierailulle ja sitoutuu Abeen, Fakta4: hän ja poika kasvavat ajassa, Fakta5: Abe puhuu roolia elokuvassa.</w:t>
      </w:r>
    </w:p>
    <w:p>
      <w:r>
        <w:rPr>
          <w:b/>
        </w:rPr>
        <w:t xml:space="preserve">Tulos</w:t>
      </w:r>
    </w:p>
    <w:p>
      <w:r>
        <w:t xml:space="preserve">Sydänkohtauksen jälkeen newyorkilainen lääkäri Abbie Polin lähtee Los Angelesiin tapaamaan isäänsä Abea, joka työskentelee Hollywoodissa statistien kuninkaana. Heidän suhteensa on ollut kireä jo useita vuosia. Myös Lisa, Abbien elämän romanttinen kiinnostuksen kohde, tulee vierailulle ja ystävystyy Aben kanssa, joka tulee loistavasti toimeen kaikkien muiden paitsi poikansa kanssa. Abe alkaa kärsiä muistinmenetyksestä ja lopulta hänellä diagnosoidaan aivojen aneurysma. Hän ja hänen poikansa tulevat ajan myötä lähemmäksi toisiaan, ja ennen kuin on liian myöhäistä, Abbie yrittää saada Abelle puhujaroolin elokuvassa.</w:t>
      </w:r>
    </w:p>
    <w:p>
      <w:r>
        <w:rPr>
          <w:b/>
        </w:rPr>
        <w:t xml:space="preserve">Esimerkki 1.5262</w:t>
      </w:r>
    </w:p>
    <w:p>
      <w:r>
        <w:t xml:space="preserve">Fakta1: yökerho on omistettu työ Kat-cheung 's tyttöystävä, Fakta2: Yu-yee Sen lisäksi, että haluaa hakea läpimurto uran taistelee Jackie, Fakta3: Sisko ainoa tytär hukkui kuolemaan, Fakta4: Yuk ja Yu-yee on tehtävänä löytää aave vävy isosisko, Fakta5: Kat-cheung yöllä saa humalassa isosisko 's kartano häät</w:t>
      </w:r>
    </w:p>
    <w:p>
      <w:r>
        <w:rPr>
          <w:b/>
        </w:rPr>
        <w:t xml:space="preserve">Tulos</w:t>
      </w:r>
    </w:p>
    <w:p>
      <w:r>
        <w:t xml:space="preserve">Kam Yuyee Carol Cheng ja Kam Katcheung Jacky Cheung ovat sisaruksia, jotka jäivät orvoksi nuorena ja olivat siitä lähtien riippuvaisia toisistaan. Yuyee on yökerhon madame, joka on omistautunut työlleen ja on hyvin rakastava nuorempaa veljeään kohtaan, vaikka hän ei ole koskaan pitänyt Katcheungin tyttöystävästä, Jackie Pat Ha:sta, jonka tämä oli tavannut lapsesta asti. Kostaakseen Yuyeen Jackie keksii suunnitelman karata Katcheungin kanssa, mutta he joutuvat matkalla liikenneonnettomuuteen ja vierivät alas vuorenrinnettä, jossa Katcheungin pelasti kaksi vuosikymmentä majaillut kuollut henki. Koska Jackie ei onnistunut karkaamaan Katcheungin kanssa, hän muuttaa sen sijaan Katcheungin naapuriin ja kutsuu serkkunsa Benjamin Natalis Chanin kostamaan Yuyeen, Katcheungin harmiksi. Jackien kanssa taistelemisen lisäksi Yuyee haluaa myös hakea läpimurtoa urallaan ja käyttää paljon aikaa pomonsa, isosisko Tang Pikwanin miellyttämiseen. Isosisko kaipaa kovasti ainoaa tytärtään Yukia, joka hukkui kuoliaaksi kaksikymmentä vuotta sitten, ja järjestää vuosittain tanssijuhlat hänen muistokseen. Miellyttääkseen pomoaan Yuyee ehdottaa Isosiskolle, että tämä suunnittelisi haamuavioliiton Yukille, ja Yuyee saa tehtäväkseen etsiä haamuvävävyn Isosiskolle. Tehtävän suorittamisen lähestyessä loppuaan Yuyee antaa Isosiskolle veljensä syntymäpäivän ja kahdeksan horoskooppimerkkiä sekä purkin maapähkinäjauhetta, joka esittää luun tuhkaa, haamuavioliiton solmimista varten. Hääyönä Katcheung juopuu tietämättään isosiskon kartanossa ja näkee Yukin pukeutuneena hääpukuun, ja hänellä on deja vu siitä, että hän on tavannut Yukin aiemmin, ja he viettävät yön yhdessä.</w:t>
      </w:r>
    </w:p>
    <w:p>
      <w:r>
        <w:rPr>
          <w:b/>
        </w:rPr>
        <w:t xml:space="preserve">Esimerkki 1.5263</w:t>
      </w:r>
    </w:p>
    <w:p>
      <w:r>
        <w:t xml:space="preserve">Fakta1: Fakta2: perhe muutti taloon pohjoisessa maaseudulla ja toi mukanaan Bernicen, Fakta3: Mary alkaa kuulla kuolleen siskon äänen sängyn alta, Fakta4: hälyttyneet vanhemmat ryntäävät sisään ja näkevät sängyn liekeissä, Fakta5: Kevin on kiltti Marylle ja antaa hänen leikkiä leluilla rauhoittuakseen.</w:t>
      </w:r>
    </w:p>
    <w:p>
      <w:r>
        <w:rPr>
          <w:b/>
        </w:rPr>
        <w:t xml:space="preserve">Tulos</w:t>
      </w:r>
    </w:p>
    <w:p>
      <w:r>
        <w:t xml:space="preserve">Phillip ja Laura ovat Kevinin ja Maryn vanhemmat. Perhe muutti juuri äskettäin Los Angelesista, kuten alkuteksteissä nähdään, pohjoiseen maaseudulle taloon ja toivat mukanaan Bernice-mummon, josta kukaan muu perheessä kuin Laura ei juuri välittänyt. Perhe oli hiljattain menettänyt vanhimman tyttärensä Jenniferin, ja he haluavat aloittaa uuden elämän ilman häntä ja jättää tragedian taakseen. Juuri kun he muuttavat uuteen kotiinsa, Mary alkaa kuulla kuolleen siskonsa äänen sänkynsä alta, hän huutaa ja hälyttyneet vanhemmat ryntäävät sisään nähdäkseen sängyn olevan liekeissä. Phillip onnistuu sammuttamaan tulen ja Mary kertoo hänelle, että sängyn alla on joku, Phillip tarkistaa, mutta sänky on tyhjä. Laura kertoo Marylle, että hän aikoo maata Kevinin kanssa, mikä ärsyttää tätä suuresti. Kevin on kuitenkin kiltti Marylle ja antaa tämän leikkiä leluillaan rauhoittaakseen Maryn. Myöhemmin Mary huutaa kuultuaan hengitystä kerrossängyn alta, Kevin yrittää rauhoitella Marya, mutta Mary lyö Keviniä. Kun Laura ja Phillip astuvat huoneeseen, he huomaavat Maryn nukkuvan. Seuraavana päivänä Kevin tekee Marylle kepposen nauhurilla, jolloin Mary juoksee ulos kertomaan. Kun Mary kertoo, Kevin piilottaa nauhurin ja menee takaisin sänkyyn, kun he kävelevät sisään Phillip lyö jalkansa yhteen Kevinin lelusta ja sanoo, että hän on kyllästynyt. Seuraavana yönä Mary kuulee sen uudelleen ja Kevin menee kertomaan kun Bernice menee yläkertaan tupakoiden, mikä on huono hänen terveydelleen. Kevin kertoo Bernicelle, että Mary käyttäytyy taas oudosti. Sillä välin Mary ei enää kestä tilannetta, joten hän menee sängyn alle sanoen "Tapa minut, tapa minut" ja näkee Jenniferin hymyilevän hänelle. Kun Laura tarkistaa, hän huomaa Maryn tuijottavan tyhjää, Laura vakuuttaa Marylle, ettei hän nähnyt Jenniferiä, mutta Mary vaatii. Seuraavana päivänä Mary on ulkona tekemässä seppeleitä, hän istuu puuta vasten ja nukahtaa sitten. Mary herää ja näkee Jenniferin, joka ilmestyy Marylle salaa. Jennifer toivoo tappavansa perheensä kostoksi. Heti näiden Maryn tapaamisten jälkeen yksi toisensa jälkeen hänen perheenjäsenensä kohtaavat kieroutuneen kohtalon. Isoäiti saa sydänkohtauksen pelästyttyään Kevinsin lemmikkileguaania, joka päästettiin hänen sänkyynsä eräänä yönä; Kevin heitetään katolta haettuaan frisbeetä ja Phillip saa sähköiskun kylpyammeessa, kun hänen kuuntelemansa radio putoaa veteen. Kun selviää, että Mary teki kaikki murhat demonisen sisarensa hengen kehotuksesta, hänet sijoitetaan mielisairaalaan, jossa katsojille paljastuu takauman kautta Jenniferin kohtalo. Ratsastaessaan kotiin isoäitinsä talosta Kevin sai Maryn tekemään kepposen siskolleen, joten Kevin sitoi Jenniferin kengät yhteen. Ilmeisesti molemmat olivat kateellisia siskonsa saamasta suosiosta sekä tämän jatkuvasta kiusaamisesta. Kun heidän autonsa törmää vahingossa pakettiautoon ja alkaa kipinöimään, kaikki muut paitsi Jennifer pääsevät ulos autosta. Jennifer anelee apua, mutta Mary juoksee pois kertoakseen isälleen Jenniferin ahdingosta. Juuri kun Phillip aikoo palata hakemaan Jenniferin, auto syttyy tuleen. Kun Laura nukkuu yksin makuuhuoneessaan, hänet herättää ääni sängyn juurelta. Jenniferin haamu ponnahtaa esiin ja sanoo: "Hei, äiti!" Laura huutaa kauhuissaan, ja ruutu häipyy mustaksi.</w:t>
      </w:r>
    </w:p>
    <w:p>
      <w:r>
        <w:rPr>
          <w:b/>
        </w:rPr>
        <w:t xml:space="preserve">Esimerkki 1.5264</w:t>
      </w:r>
    </w:p>
    <w:p>
      <w:r>
        <w:t xml:space="preserve">Fakta1: Ronald Quaylea syytettiin isän murhasta, Fakta2: Fakta3: Caroline on laittanut Quaylen kodin myyntiin, koska hän on tuhlaillut perintöä, Fakta4: Ronald esittäytyy Carolinen kanssa, Fakta5: Scotland Tracy on määrännyt Ronaldin entisen morsiamen Peggy Lowelin inventoimaan talon.</w:t>
      </w:r>
    </w:p>
    <w:p>
      <w:r>
        <w:rPr>
          <w:b/>
        </w:rPr>
        <w:t xml:space="preserve">Tulos</w:t>
      </w:r>
    </w:p>
    <w:p>
      <w:r>
        <w:t xml:space="preserve">Englantilaista Ronald Quaylea syytettiin isänsä murhasta, ja äitipuolensa Carolinen todistajanlausuntojen perusteella hänet todettiin syylliseksi ja vangittiin. Hän onnistui pakenemaan ja pakeni Yhdysvaltoihin ja löysi töitä öljykentältä, jossa räjähdys teki hänen kasvoihinsa arpia. Hän palaa kotimaahansa peitenimenä Robert Crockett, joka on päättänyt todistaa, että Caroline ja hänen rakastajansa Jack Utterson todella tappoivat hänen isänsä. Tuhlailtuaan perintönsä Caroline on laittanut Quaylen kodin myyntiin. Ronald esittäytyy mahdolliseksi ostajaksi ja esittäytyy Carolinen luokse. Sillä välin Scotland Yardin komisario Tracy on antanut Ronaldin entisen kihlatun Peggy Lowelin tehtäväksi inventoida talon sisältö siinä toivossa, että hän löytää todisteita Ronaldin nimen puhdistamiseksi. Ronald aloittaa romanssin Carolinen kanssa ja ilmoittaa aikovansa karata Carolinen kanssa New Yorkiin ja lahjoittaa Carolinen kanssa upean kaulakorun. Halloween-juhlissa Ronald laittaa kaulakorun Carolinen kohortin Sam Lewisin käteen, jonka Jack tappaa. Hän kätkee ruumiin sarkofagiin, ja löydettyään sen Ronald ilmoittaa löydöstään komisario Tracylle. Rikosta tutkittaessa Ronald ja Jack tappelevat höyhenpeitteisen käärmeen patsaan lähellä, joka kaatuu Jackin päälle. Kuolemaisillaan hän tunnustaa murhanneensa Ronaldin isän ja sotkee Carolinea asiaan. Ronald vapautetaan syytteistä, ja hän ja Peggy suunnittelevat naimisiin menoa ja asettumista Quaylen kartanoon.</w:t>
      </w:r>
    </w:p>
    <w:p>
      <w:r>
        <w:rPr>
          <w:b/>
        </w:rPr>
        <w:t xml:space="preserve">Esimerkki 1.5265</w:t>
      </w:r>
    </w:p>
    <w:p>
      <w:r>
        <w:t xml:space="preserve">Fakta1: lohikäärme keskellä Mira-häitä, Fakta2: Fakta3: Arman muuttuu lohikäärmeeksi vastoin tahtoaan, Fakta4: Mira keskustelee Armanin kanssa ja opettaa häntä elämään ihmisenä, Fakta5: Miran tunteet Igoria kohtaan muuttuvat, kun Mira rakastuu Armaniin.</w:t>
      </w:r>
    </w:p>
    <w:p>
      <w:r>
        <w:rPr>
          <w:b/>
        </w:rPr>
        <w:t xml:space="preserve">Tulos</w:t>
      </w:r>
    </w:p>
    <w:p>
      <w:r>
        <w:t xml:space="preserve">Prinsessa Miroslava Maria Poezzhaeva, nimeltään Mira, on kihlattu Igorille. Hänen isänsä ja sisarensa Jaroslava pitävät häntä immatuurina, koska hän pitää yhä saduista ja leluilla leikkimisestä. Muinaisen tavan mukaan Mira asetetaan hääpuvussaan laivan kannelle, jotta hänet voidaan lähettää veden yli tulevan miehensä Igorin luo. Kun Igor vetää Miiran venettä itseään kohti, hänen väkensä laulaa muinaista häälaulua. Kesken häiden lohikäärme sieppaa Miran. Häntä pidetään vankina luolassa. Siellä Mira tapaa oudon nuoren miehen, joka ei muista nimeään. Mira uskoo häntä toiseksi vangiksi ja kutsuu häntä Arman Matvey Lykoviksi. Pian Mira saa selville, että Arman on se lohikäärme, joka hänet sieppasi. Hän elää ihmismuodossa, hilliten sisäistä petoa, mutta muuttuu joskus lohikäärmeeksi vastoin tahtoaan. Lohikäärmeenä Arman ei pysty hallitsemaan itseään. Arman näyttää Miralle saaren ja paikan, johon hän voi luoda kodin. Hän kertoo, että saarella on jo kauan asunut uroslohikäärmeitä. Lohikäärmepoikana hän sai valita, pysyykö hän ihmisenä vai muuttuuko hän lohikäärmeeksi. Hän valitsi pysyä ihmisenä, kunnes lohikäärmeentappaja tappoi hänen isänsä. Surussaan ja raivossaan hänestä tulee lohikäärme, ja hän saa tietoa kaikista häntä edeltäneistä lohikäärmeistä. Tajutessaan, että lohikäärmeet olivat todellisia hirviöitä, Arman eristäytyy saarelle estääkseen itseään tappamasta ihmisiä. Kun hän aisti lähestyvän siirtymisen lohikäärmeen muotoon, hän meni luolaan, josta lohikäärme ei päässyt pakenemaan, ja pysyi siellä, kunnes hän palasi ihmisen muotoon. Hän sieppasi vahingossa Miran häissä lauletun rituaalilaulun takia, koska lohikäärmeiden uskottiin kuolleen sukupuuttoon. Laulu yllätti Armanin, eikä hän ehtinyt piiloutua luolaan. Arman haluaa elää ihmisenä ja murskata sisäisen lohikäärmeensä, koska hän pelkää vahingoittavansa Miraa. Mira puhuu Armanin kanssa ja opettaa häntä elämään ihmisenä. Kun he tutustuvat toisiinsa, Arman ja Mira rakastuvat, vaikka Mira pelkää edelleen lohikäärmettä. Saari on noitunut niin, että vain ne, joita joku saarella oleva rakastaa, voivat löytää tien saarelle. Koska Miran tunteet Igoria kohtaan muuttuvat hänen rakastuessaan Armaniin, Igor etsii turhaan sumussa. Miran pelko lohikäärmettä kohtaan saa hänet valmistelemaan salaa veneen paetakseen. Kun Arman kuulee Miran valmisteluista, hän epätoivoisesti uskoo, että hän pystyy koskaan hallitsemaan lohikäärmettä, ja paljastaa Miralle, mitä muille lohikäärmemorsiamille tapahtui. Lohikäärmeet toivat uhratut tytöt saarelle ja polttivat heidät kuoliaaksi. Tuhkasta syntyi uusi lohikäärmepoika. Arman käskee Miran lähteä, jotta hän välttyisi tältä kohtalolta. Ilman Miraa Arman ei tiedä, miten jatkaa elämäänsä. Mira palaa kotiin. Valmistellessaan häitään Igorin kanssa Mira tajuaa, että hän rakastaa Armania eikä voi elää ilman häntä. Veneessä Mira laulaa rituaalilaulun, jolla kutsutaan lohikäärme. Arman kuulee laulun päättäessään elämänsä ja muuttuu lohikäärmeeksi. Hän nappaa Miran takaisin ja tuo hänet saarelle tarkoituksenaan polttaa hänet. Mira ei osoita pelkoa lohikäärmeelle ja tunnustaa rakkautensa Armanille. Näin Arman voi vihdoin hallita itseään lohikäärmeenä. Vuosia myöhemmin Mira ja Arman asuvat yhdessä saarella, heidän tyttärensä on ihminen. Mira lentää lohikäärmemiehensä päälle, tämä ei ole enää vaarallinen hänelle, ja he elävät onnellisina elämänsä loppuun asti.</w:t>
      </w:r>
    </w:p>
    <w:p>
      <w:r>
        <w:rPr>
          <w:b/>
        </w:rPr>
        <w:t xml:space="preserve">Esimerkki 1.5266</w:t>
      </w:r>
    </w:p>
    <w:p>
      <w:r>
        <w:t xml:space="preserve">Fakta1: Fakta2: itävaltalaisen miljardöörin ja uusnatsin Richard Dresslerin johtama äärioikeistolainen ryhmä pyrkii aloittamaan ydinsodan Yhdysvaltojen ja Venäjän välillä, Fakta3: CIA:n johtaja kutsuu CIA:n analyytikon Jack Ryanin mukaansa Venäjälle, Fakta4: Cabot ja Ryan saavat tutkia Venäjän ydinasevarastoa START-sopimuksen Moskovan määräysten mukaisesti, Fakta5: Clark jäljittää kadonneet tiedemiehet entiseen neuvostoliittolaiseen sotilasvarastoon Ukrainassa.</w:t>
      </w:r>
    </w:p>
    <w:p>
      <w:r>
        <w:rPr>
          <w:b/>
        </w:rPr>
        <w:t xml:space="preserve">Tulos</w:t>
      </w:r>
    </w:p>
    <w:p>
      <w:r>
        <w:t xml:space="preserve">Vuonna 1973 Jom Kippurin sodan aikana ydinasetta kuljettanut israelilainen A4 Skyhawk -lentokone ammutaan alas. 29 vuotta myöhemmin syyrialainen romunkeräilijä löytää suuren räjähtämättömän pommin, joka on haudattu pellolle Golanin kukkuloilla. Hän myy sen eteläafrikkalaiselle mustan pörssin asekauppiaalle Olsonille, joka tunnistaa sen sodassa kadonneeksi ydinpommiksi. Sitten hän myy sen itävaltalaisen miljardöörin ja uusnatsin Richard Dresslerin johtamalle äärioikeistolaiselle ryhmälle, jonka tavoitteena on aloittaa Yhdysvaltojen ja Venäjän välinen ydinsota, joka tuhoaa molemmat ja jättää maailman hallintaan yhdistyneen fasistisen Euroopan. CIA:n johtaja William Cabot kutsuu CIA:n analyytikon Jack Ryanin mukaan Venäjälle tapaamaan presidentti Nemerovia. Moskovassa Cabot ja Ryan pääsevät tutkimaan venäläistä ydinasevarastoa START-sopimuksen määräysten mukaisesti, ja Ryan huomaa, että kolme tiedemiestä puuttuu laitoksen luettelosta. Cabot lähettää agentti John Clarkin Venäjälle tutkimaan asiaa. Clark jäljittää kadonneet tiedemiehet Ukrainassa sijaitsevaan entiseen neuvostoliittolaiseen sotilaslaitokseen, jossa Cabot epäilee heidän rakentavan salaista ydinasetta, jota Venäjä voisi käyttää ilman mitään keinoa jäljittää sitä heihin. Ryan ja hänen kollegansa saavat selville, että Ukrainassa sijaitsevasta laitoksesta lähetetty laatikko lennätettiin Kanariansaarille ja lähetettiin sitten rahtilaivalla Baltimoreen. Ryan varoittaa pommiuhasta Cabotia, joka osallistuu Baltimoressa jalkapallo-otteluun presidentin kanssa. Presidentti evakuoidaan ennen pommin räjähtämistä, mutta kaupunki tuhoutuu. Tilanteen kärjistämiseksi korruptoitunut venäläinen ilmavoimien kenraali, jolle Dressler on maksanut, lähettää Tu22M Backfiren hyökkäämään USS John C. Stennis -alukselle Pohjanmerellä. Ryan saa säteilyarviointiryhmältä tietää, että ydinräjähdyksen isotooppisen allekirjoituksen perusteella se on valmistettu Savannah River Site -laitoksessa Etelä-Carolinassa vuonna 1968; todiste, joka näyttää vapauttavan venäläiset. Syyriassa Clark jäljittää Ghazin, yhden pommin löytäneistä miehistä, joka on nyt kuolemassa säteilyaltistukseen. Hän kertoo Clarkille myyneensä pommin Damaskoksessa asuvalle Olsonille. Ryanin kollegat Langleyssä soluttautuvat Olsonin tietokoneelle ja lataavat tiedostoja, jotka osoittavat Dresslerin olevan plutoniumin ostanut henkilö, joka on Baltimoren iskun takana. Ryan saa yhteyden Pentagonin kansalliseen sotilasjohtokeskukseen ja saa Nemeroville viestin, jossa hän kertoo tietävänsä, että Venäjä ei ollut iskun takana, ja pyytää Nemerovia samalla vetämään joukkonsa pois hyvän tahdon osoituksena. Nemerov suostuu siihen, ja presidentti Fowler seuraa hänen esimerkkiään. Salaliittoon osallistuneet, Dressler mukaan lukien, salamurhataan. Presidentit Fowler ja Nemerov ilmoittavat yhteisissä puheissaan Valkoisessa talossa uusista toimenpiteistä ydinaseiden leviämisen estämiseksi, kun Ryan ja hänen morsiamensa tohtori Catherine Muller kuuntelevat.</w:t>
      </w:r>
    </w:p>
    <w:p>
      <w:r>
        <w:rPr>
          <w:b/>
        </w:rPr>
        <w:t xml:space="preserve">Esimerkki 1.5267</w:t>
      </w:r>
    </w:p>
    <w:p>
      <w:r>
        <w:t xml:space="preserve">Fakta1: Fakta2: Fakta3: kultamitalistiystävä kuolee juostuaan holtittomasti työn perässä, Fakta4: Työtön tutkintoyhdistys don Muthukaruppan väärällä tavalla, Fakta5: Poliisi ampuu Murthyn kuoliaaksi.</w:t>
      </w:r>
    </w:p>
    <w:p>
      <w:r>
        <w:rPr>
          <w:b/>
        </w:rPr>
        <w:t xml:space="preserve">Tulos</w:t>
      </w:r>
    </w:p>
    <w:p>
      <w:r>
        <w:t xml:space="preserve">Surya Arun Kumar on vihainen nuori mies, joka on jatko-opiskelija ja etsii työtä. Hänen tyttöystävänsä on Sruthi Priyanka Trivedi, joka yrittää aina hillitä hänen raivonsa, kun hän taistelee yhteiskunnan epäoikeudenmukaisuutta vastaan. Hän taistelee ystävänsä Charlyn puolesta, joka on kultamitalisti, mutta ei saa töitä, koska hän ei voi saada lainaa pankista, koska hänellä ei ole vakuuksia pantattavaksi. Toinen kultamitalistiystävä kuolee onnettomuudessa juostuaan sekaisin työn perässä. Kaikki tämä muuttaa Suryan elämää erityisesti sen jälkeen, kun hän tapaa tunnetun kirjailijan ja älymystön, Udaya Murthy Raghuvaranin, joka kehottaa häntä yhdessä muiden kanssa aloittamaan liikkeen yhteiskunnan korruptiota ja epäoikeudenmukaisuutta vastaan. He perustavat työttömien tutkinnon suorittaneiden yhdistyksen, joka ärsyttää paikallista poliitikkoa ja don Muthukaruppan Asish Vidyarthia. Idealistinen Surya muuttuu raivokkaaksi voimaksi sen jälkeen, kun poliisi ampuu Murthyn kuoliaaksi ja hänet vangitaan. Vankilassa poliisi kiduttaa häntä raa'asti, kun hänestä tulee työttömyyttä vastaan taistelevien nuorten kokoontumispaikka.</w:t>
      </w:r>
    </w:p>
    <w:p>
      <w:r>
        <w:rPr>
          <w:b/>
        </w:rPr>
        <w:t xml:space="preserve">Esimerkki 1.5268</w:t>
      </w:r>
    </w:p>
    <w:p>
      <w:r>
        <w:t xml:space="preserve">Fakta1: ystävä puhuu hänelle uhkauksesta, Fakta2: taskuvaras Mestari tunnustaa nähneensä koko murhan, Fakta3: Shekhar viedään rikollisen taloon yrittäen lahjoa hänet vapauttamaan vangin, Fakta4: Kamini osoittautuu Rekhan lapsuuden ystäväksi, Fakta5: jengi tappaa alkuperäisen murhaajan lähettämällä ihmisiä vankilaan ja Shekharin sen vuoksi.</w:t>
      </w:r>
    </w:p>
    <w:p>
      <w:r>
        <w:rPr>
          <w:b/>
        </w:rPr>
        <w:t xml:space="preserve">Tulos</w:t>
      </w:r>
    </w:p>
    <w:p>
      <w:r>
        <w:t xml:space="preserve">Sanomalehden päätoimittaja Shrivastav tapetaan, kun hän oli paljastamassa erään hyvin rikkaan ja vaikutusvaltaisen henkilön alamaailman yhteyksiä. Hän kutsuu ystävänsä, komisario Shekharin, puhumaan tälle alamaailmasta tulevasta uhasta. Srivastav kuolee, kun Shekhar saapuu paikalle. Hän muistaa nähneensä epäilyttävän henkilön hissin luona ja lainaa naisen auton jahdatakseen häntä. Neiti Shakila saa raivokohtauksen ja heittää jopa auton avaimet mutaan, kun ulkona sataa ja takaa-ajo häviää. Aamulla he palaavat kotiin, kun he löytävät avaimet. Sillä välin rikospaikalta löytyy taskuvaras Master Johnny Walker, joka tunnustaa nähneensä koko murhan. Shekhar paljastaa osan jengistä, ja Master tunnistaa murhaajan Mehmoodin, joka joutuu vankilaan. Sillä välin nainen Rekha osoittautuu poliisipäällikkö K N Singhin tyttäreksi, ja luottamus syntyy. Shekhar viedään rikollisen taloon yrittäen lahjoa hänet vapauttamaan vangin, mutta yritys epäonnistuu. Lahjuksen tarjoaja on Kamini Waheeda Rehman. Hän piikittää Shekharille tarjotun juoman, päihdyttää hänet, ja jengi jättää hänet kadulle. Rekha löytää hänet ja tuo hänet kotiin. Rekhan syntymäpäiväjuhlissa Shekhar näkee Kaminin ja seuraa häntä. Kamini osoittautuu Rekhan lapsuudenystäväksi. Pääsuunnittelija Dharamdas haluaa nyt syyttää Shekharia, jotta hän pääsee eroon pelosta. He vievät Mestarin erääseen taloon ja yrittävät suostutella häntä, mutta epäonnistuvat. Jengi tappaa alkuperäisen tappajan lähettämällä väkensä vankilaan ja lavastaa Shekharin syylliseksi. Näin Shekhar joutuu syyttämään Shekharia kahdesta murhasta. Hän joutuu oikeuteen ja odottaa tuomiota seuraavana päivänä. Tässä vaiheessa Rekhan ja Shekharin välille on kasvanut romanttisia tunteita. He keskustelevat, eikä Shekhar tiedä, mitä tehdä. Mestari suostuttelee hänet pakenemaan, sillä hän tietää, että hänen on todistettava, kuka todellinen murhaaja on, kun hän saa mahdollisuuden tutkia asiaa. Hän juoksee pois. Dharamdas tietää, että kun Shekhar tulee piilostaan, hänellä on todisteet, joiden avulla hän voi paljastaa päämiehen. Niinpä hän lähettää miehensä tappamaan Shekharin. He ampuvat hänet, ja Shekhar onnistuu pääsemään tappajien taloon huomaamatta. Kamini kohtaa hänet, mutta vakuuttaa hänelle, että hän voi vain suunnitella rikoksen, ei tehdä sitä. Kamini tuntee myötätuntoa Shekharia kohtaan, tajuaa, että Dharamdas on paha ja että hänen ei pitäisi enää olla rikollinen, ja hoivaa Shekharin lähes terveeksi. Dharamdas palaa ja näkee juuri ja juuri Shekharin pakenevan piilotettuun tyrmään. Kamini seuraa häntä, ja Kamini ja Shekhar taistelevat Dharamdasia vastaan kissa-hiiri-jahtijuoksussa piilokäytävien ja -huoneiden sokkelossa. Kamini ja Shekhar pakenevat, ja Shekhar soittaa poliisiasemalle ja sanoo antautuvansa. Juuri ennen kuin hän ehtii poliisiaseman portille, Dharamdasin miehet ampuvat Kamininin, ja sitten Rekhas isä eli päällikkö yrittää saada kokonaiskuvaa. Shekhar selittää, että Dharmdas on päätekijä, mutta päällikkö ei usko häntä. Shehar selittää koko jutun ja että jos Kamini tulee tajuihinsa, hän todistaa. Silti Shekharinin on vielä todistettava, että Dharamdas on rikollinen, jotta päällikkö voi nähdä sen itse ja jotta heillä on vahvistus siitä, että hän on rikollinen, jos Kamini ei selviä hengissä. He laittavat sanomalehteen artikkelin, jossa sanotaan, että Kamini todistaa, koska he tietävät, että Dharamdas yrittää tappaa hänet sairaalassa. He vaihtavat Kaminin huoneeseen 15 ja käskevät vastaanottovirkailijaa kertomaan Dharamadasille, että Kamini on huoneessa 13, jossa häntä odotetaan. Dharamdas tulee juuri ennen kuin Shekhar ja päällikkö luovuttavat, ja he odottavat. He huomaavat jättäneensä huoneen 15 oven auki, ja Dharamdas huomaa myös varsinaisen huoneen. Päällikkö ja Shekhar tulevat juuri ajoissa ennen kuin Dharamdas yrittää tappaa Kaminin. Dharamdas tuomitaan, ja Shekhar joutuu käräjille karkaamisesta. Päällikkö lupaa suositella takuita tai luopua syytteistä, ja Rekha ja Shekhar jatkavat romanttisia tunteitaan.</w:t>
      </w:r>
    </w:p>
    <w:p>
      <w:r>
        <w:rPr>
          <w:b/>
        </w:rPr>
        <w:t xml:space="preserve">Esimerkki 1.5269</w:t>
      </w:r>
    </w:p>
    <w:p>
      <w:r>
        <w:t xml:space="preserve">Fakta1: Fakta2: Ellen Aim nimeämättömässä kaupungissa vuonna on palannut antamaan konsertin ajanjakson, Fakta2: Fakta3: Tom ja Billy tapaavat ruokalassa, Fakta4: Billy menee Tomin kanssa hakemaan Elleniä, Fakta5: McCoy seuraa häntä erityiseen juhlatilaan lähelle, jossa Reva pelaa pokeria teeskennellen pitävänsä hänestä.</w:t>
      </w:r>
    </w:p>
    <w:p>
      <w:r>
        <w:rPr>
          <w:b/>
        </w:rPr>
        <w:t xml:space="preserve">Tulos</w:t>
      </w:r>
    </w:p>
    <w:p>
      <w:r>
        <w:t xml:space="preserve">Ellen Aim Diane Lane, Ellen Aim and The Attackers -yhtyeen laulaja, on palannut kotiinsa konsertoimaan nimeltä mainitsemattomassa kaupungissa ajassa, joka muistuttaa 1950-lukua, johon elokuvassa viitataan nimellä "toinen aika, toinen paikka". Raven Shaddockin (Willem Dafoe) johtama motoristijengi Bombers sieppaa Ellenin. Tämän todistajana on Reva Cody Deborah Van Valkenburgh, joka palkkaa veljensä Tom Michael Paren, entisen sotilaan ja Ellensin ex-poikaystävän, pelastamaan hänet. Tom palaa ja tarkistaa paikallisen kapakan, Blackhawkin. Häntä ärsyttää poikamiesmäinen ex-sotilas nimeltä McCoy Amy Madigan, mekaanikko, joka osaa ajaa mitä tahansa ja on hyvä nyrkkeilemään. He lähtevät baarista, ja myöhemmin Tom palkkaa McCoyn kuljettajakseen. Sinä yönä Tom ja Reva suunnittelevat Ellenin pelastamista; Reva ottaa yhteyttä Billy Fishiin Rick Moranisiin, Ellensin manageriin ja nykyiseen poikaystävään. Kun Reva ja McCoy menevät kuppilaan odottamaan Billyä, Tom hankkii asekätkön, johon kuuluu pumppuhaulikko, revolveri ja vipukivääri. Tom ja Billy tapaavat kuppilassa ja Tom suostuu pelastukseen 10 000:sta ja siihen, että Billy lähtee Tomin kanssa takaisin Batteryyn hakemaan Elleniä. Batteryssa he käyvät Torchiesissa, jossa Billyllä oli tapana buukata bändejä. He odottavat yön tuloa ylikulkusillan alla ja katselevat, kuinka motoristit tulevat ja menevät. Raven pitää Elleniä sidottuna yläkerran makuuhuoneessa. Tomin, Billyn ja McCoyn lähestyessä Tom käskee Billyä hakemaan auton ja tulemaan eteen vartin päästä. McCoy astuu sisään, ja yksi pommittajista pysäyttää hänet. McCoy teeskentelee pitävänsä hänestä ja seuraa häntä erityiseen juhlahuoneeseensa, joka on lähellä sitä, missä Raven pelaa pokeria. McCoy tyrmää hänet. Tom löytää ikkunan ja alkaa harhautuksena ampua jengin moottoripyörien bensatankkeja; sitten hän pääsee Ellensin huoneeseen, leikkaa hänet vapaaksi ja McCoyn avustuksella pakenee juuri kun Billy saapuu etuovelle. Avoautollaan Tom lähettää miehistönsä tapaamaan Grant Streetin ylikulkusillalle ja lähtee räjäyttämään baarin ulkopuolella olevia bensapumppuja. Raven ilmestyy liekeistä ja kaaoksesta kohtaamaan Tomin. Saatuaan selville, kuka Tom on, Raven varoittaa, että hän palaa Ellenin ja myös Tomin perään. Tom pakenee ainoalla ehjällä moottoripyörällä. Billy vakuuttaa Ellenille, että Tom pelasti hänet vain rahan takia. Tom palaa, kun McCoy selittää Billylle, että Tom oli ennen Ellensin poikaystävä. Ellen seuraa Tomia, samalla kun Billy ja McCoy puhuvat jälleen kerran edestakaisin Tomin ja Ellensin rakkaussuhteesta. Myös Ellen ja Tom riitelevät. Kun he kaikki tapaavat kadulla, he ovat Batteryssa. He palauttavat Ellenin turvallisesti kotiin, jossa hän aluksi torjuu kotikaupunkinsa sekä Tomin. Myöhemmin hän menee hotelliin, jossa Ellen ja Billy asuvat, noutamaan palkkionsa. Hän ottaa vain McCoyn osuuden ja heittää loput takaisin Billylle hajottaen ne. Sitten hän kertoo Ellenille, että hän olisi aikoinaan tehnyt mitä tahansa hänen puolestaan, mutta ei enää. Kun Tom ryntää ulos, Ellen seuraa häntä, ja he syleilevät toisiaan sateessa. Sillä välin Raven ilmoittaa poliisilaitoksen päällikölle konstaapeli Ed Price Lawsonille, että hän haluaa Tomin tapaavan hänet kahden kesken. Jos Tom suostuu, hän jättää Richmondin rauhaan. Price käskee Tomia häipymään kaupungista. Tom, Ellen ja McCoy lähtevät junalla. Hän tyrmää Ellenin ja palaa kaupunkiin huipentavaan taisteluun Ravenin kanssa. Tom voittaa Ravenin ja kukistunut jengi kantaa johtajansa pois. Myöhemmin samana iltana Tom hyvästelee Ellenin ja ratsastaa McCoyn kanssa pois.</w:t>
      </w:r>
    </w:p>
    <w:p>
      <w:r>
        <w:rPr>
          <w:b/>
        </w:rPr>
        <w:t xml:space="preserve">Esimerkki 1.5270</w:t>
      </w:r>
    </w:p>
    <w:p>
      <w:r>
        <w:t xml:space="preserve">Fakta1: Krishna Prasad on hulluna norsuihin, Fakta2: norsu asetti etujalan pojan rinnalle, Fakta3: rakkaus norsuihin alkoi päivänä, Fakta4: säännöllinen koulutus kärsi järkyttävistä ihmisistä, Fakta5: keino ansaita tuloja.Elokuva oli hitti lipputuloissa</w:t>
      </w:r>
    </w:p>
    <w:p>
      <w:r>
        <w:rPr>
          <w:b/>
        </w:rPr>
        <w:t xml:space="preserve">Tulos</w:t>
      </w:r>
    </w:p>
    <w:p>
      <w:r>
        <w:t xml:space="preserve">Aanachandam kertoo Krishna Prasad Jayaramista, joka on hulluna norsuihin. Kun hän oli kymmenvuotias lapsi, hänen isänsä oli vienyt hänet kylän temppeliin osallistumaan festivaaliin. Festivaalin aikana riehunut norsu kaatoi pojan, laittoi etujalkansa pojan rintaan, mutta säästi hänet sitten. Hänen rakkautensa norsuja kohtaan alkoi tuona päivänä. Hän alkoi opiskella norsuista ja niiden tavoista. Hänen säännöllinen opetuksensa kärsi, mikä sai hänen kotiväen järkyttymään. Hän epäonnistui useissa töissä, joissa norsuilla oli merkitystä. Velat alkoivat kasaantua. Tässä vaiheessa Gowri ja hänen äitinsä tulevat asumaan hänen luokseen. Hän antaa heille suojan. Anirudhan on Krishna Prasadin vastakohta. Seitsemän norsun omistajana hänellä ei ole juuri mitään rakkautta eläimiä kohtaan ja hän käyttää niitä vain keinona ansaita tuloja.Elokuva oli hitti lippuluukuilla ja se pyöri Thrissurissa yli 100 päivää.</w:t>
      </w:r>
    </w:p>
    <w:p>
      <w:r>
        <w:rPr>
          <w:b/>
        </w:rPr>
        <w:t xml:space="preserve">Esimerkki 1.5271</w:t>
      </w:r>
    </w:p>
    <w:p>
      <w:r>
        <w:t xml:space="preserve">Fakta1: Fakta2: Sam Varner on partiolainen, joka jää eläkkeelle armeijasta ja siirtyy tilalle New Mexicoon: Fakta3: Salvaje on pelätty omien ihmisten keskuudessa ja hyvästä syystä, Fakta4: Sarah 's kärsimättömyys lähteä on maksanut ihmisiä asemalla, Fakta5: Sarah kokki hänelle ja vanhus</w:t>
      </w:r>
    </w:p>
    <w:p>
      <w:r>
        <w:rPr>
          <w:b/>
        </w:rPr>
        <w:t xml:space="preserve">Tulos</w:t>
      </w:r>
    </w:p>
    <w:p>
      <w:r>
        <w:t xml:space="preserve">Yhdysvaltain armeijan sotilaat ottavat kiinni joukon intiaaneja, lähinnä naisia ja lapsia. Yllättäen heidän joukostaan löytyy valkoinen nainen ja hänen puoliksi intiaanipoikansa. Sam Varner Gregory Peck on tiedustelija, joka vetäytyy armeijasta eläkkeelle tilalleen New Mexicoon. Hän suostuu saattamaan Sarah Carverin Eva Marie Saintin ja tämän pojan Sarah Carverin anelun jälkeen. Nainen haluaa lähteä heti eikä odottaa viisi päivää armeijan saattajaa. Sam vie heidät postivaunupysäkille nimeltä Hennessy. Poika karkaa yöllä. Varner ja Sarah lähtevät etsimään häntä, kun pölymyrsky alkaa. He löytävät pojan ja piiloutuvat kirjaimellisesti odottamaan myrskyä. Kun he palaavat asemalle, kaikki siellä olevat ovat kuolleet, pojan intiaanisoturin isän, Nathaniel Narciscon esittämän Salvajen tappamina. Salvajea pelätään kovasti jopa hänen omiensa keskuudessa, ja syystä: hänet tunnetaan hiljaisena ja häikäilemättömänä tappajana. Salvaje tarkoittaa aavea apasseiksi eli heidän omalla kielellään: Hän, joka ei ole täällä, eli kuollut mies. Sam on järkyttynyt siitä, että Sarahin kärsimättömyys lähteä on maksanut aseman asukkaiden hengen. Kun postivaunut saapuvat, Sam laittaa Sarahin ja hänen poikansa vaunun kyytiin ja seuraa heitä Silverton-nimiselle rautatieasemalle. Hän vaihtaa hallituksen kuljetuskirjat junalippuihin Topekaan, Kansasiin. Huolellisen harkinnan jälkeen Sam päättää kutsua Sarahin ja tämän pojan mukaansa maatilalleen, jossa Sarah voi laittaa ruokaa hänelle ja Russell Thorsonin esittämälle vanhalle miehelle, Nedille, joka huolehtii tilasta. Sam myy hevosensa ja he lähtevät junalla New Mexicoon. He yrittävät levottomasti elää rinnakkain. Sarah ja hänen poikansa eivät ole puhelias Samin parhaista yrityksistä huolimatta. Hänen ystävänsä Nick, puoliverinen partiolainen, jonka kanssa hän on ollut ystävä kymmenen vuotta, ilmestyy paikalle. Nick kertoo, että Salvaje tappoi kaikki Silvertonissa ja jopa Samin vanhan hevosen. On ilmeistä, että Salvaje on tulossa tilalle hakemaan poikansa takaisin. Ned menee ulos ruokkimaan koiraansa ja löytää sen tapettuna nuolella. Sokeana raivona hän juoksee puihin Salvajen perään. Sam yrittää tuoda hänet takaisin, mutta ei löydä häntä. Pian sen jälkeen hän kuulee Nedin kuolinkielisen huudon. Sam päättää lähteä Salvajen perään ja luoda Nickille tilaisuuden päästä ampumaan. Mutta kun Samia seurataan, Nick hyppää ylös varoittamaan häntä ja Salvaje tappaa hänet. Nick kuolee Samin syliin. Salvaje tunkeutuu ranchin taloon ikkunan kautta. Sam sammuttaa petroolilampun piiloutuakseen pimeään nurkkaan. Sam ampuu Salvajea kiväärillä ja Salvaje pakenee, mutta jättää verijäljen. Sam seuraa häntä ja astuu ansaan, jonka Salvaje on virittänyt veitsellä. Samia puukotetaan vasempaan reiteen, ja hän vuotaa verta niin runsaasti, että hänen on laitettava kiristysside. Miehet taistelevat, ja lopulta Sam ampuu Salvajea kolme kertaa, kun soturi kaatuu hänen päälleen ja kuolee. Sam onnistuu kävelemään, kompuroimaan ja ryömimään takaisin talolle, josta Sarah ryntää auttamaan häntä.</w:t>
      </w:r>
    </w:p>
    <w:p>
      <w:r>
        <w:rPr>
          <w:b/>
        </w:rPr>
        <w:t xml:space="preserve">Esimerkki 1.5272</w:t>
      </w:r>
    </w:p>
    <w:p>
      <w:r>
        <w:t xml:space="preserve">Fakta1: Rakesh ja Neeta menevät naimisiin, Fakta2: Fakta3: nuori mies nimeltä tuodaan Lalajin talouteen toipumaan, Fakta4: Gopal tarjoaa Lalajin palvelukseen liike-elämän kiitollisuutta, Fakta5: Rakesh kuolee putoamalla jyrkänteeltä.</w:t>
      </w:r>
    </w:p>
    <w:p>
      <w:r>
        <w:rPr>
          <w:b/>
        </w:rPr>
        <w:t xml:space="preserve">Tulos</w:t>
      </w:r>
    </w:p>
    <w:p>
      <w:r>
        <w:t xml:space="preserve">Kaksi liikekumppania, Lalaji ja Gupta, ovat myös läheisiä ystäviä ja odottavat ystävyyden muuttuvan suhteeksi, kun heidän lapsensa Rakesh ja Neeta menevät naimisiin. Asiat näyttävät menevän suunnitelmien mukaan, mutta tilanne muuttuu äkillisesti, kun Gopal-niminen nuori mies pelastetaan hukkumasta ja tuodaan Lalajin talouteen toipumaan. Gopal toipuu, ja kiitokseksi hän tarjoutuu Lalajin palvelukseen heidän liiketoimintaansa. Sitten Rakesh kuolee putoamalla jyrkänteeltä, Gopal ottaa liiketoiminnan haltuunsa, Lalajin ja Guptan ystävyys hajoaa, Gopal kosii Neetaa ja tuo mukanaan Rakeshin kaksoisolennon, Kishan-nimisen roiston, joka tavoittelee vain yhtä asiaa, nimittäin kahden liikemiehen varallisuuden haltuunottoa keinolla millä hyvänsä.</w:t>
      </w:r>
    </w:p>
    <w:p>
      <w:r>
        <w:rPr>
          <w:b/>
        </w:rPr>
        <w:t xml:space="preserve">Esimerkki 1.5273</w:t>
      </w:r>
    </w:p>
    <w:p>
      <w:r>
        <w:t xml:space="preserve">Fakta1: elokuva esittelee repeämä perheen välillä johtuu törmäys egot lasten ja vanhempien, Fakta2: perhe koostuu isä Deendayal, Fakta3: nuorin veli kamppailee selkeä koulu, Fakta4: Rajni työskentelee yksityisen yrityksen, Fakta5: vanhemmat suostuvat tavattuaan perheen poika</w:t>
      </w:r>
    </w:p>
    <w:p>
      <w:r>
        <w:rPr>
          <w:b/>
        </w:rPr>
        <w:t xml:space="preserve">Tulos</w:t>
      </w:r>
    </w:p>
    <w:p>
      <w:r>
        <w:t xml:space="preserve">Elokuva perustuu postimestarin perheen myllerryksiin. Elokuvassa esitellään perheen välisiä erimielisyyksiä, jotka johtuvat lasten ja heidän vanhempiensa egojen yhteentörmäyksestä. Perheeseen kuuluvat isä Deendayal Anupam Kher, hänen vaimonsa Godavari Seema Deo, vanhempi poika Vijay Raj Babbar, joka on valtion työntekijä vaimonsa Uma Rekhan kanssa, toinen poika Shiva Ajinkya Deo, joka työskentelee tehtaassa. Nuorin veli Vidyasagar Harish, jonka nimi tarkoittaa ironisesti tiedon valtamerta, kamppailee päästäkseen kouluun, ja heidän tyttärensä Rajni Archana Joglekar, joka myös työskentelee yksityisessä yrityksessä. Rajni hylkää mahdollisen avioliittokandidaatin ja ilmoittaa haluavansa mennä naimisiin toimistossaan työskentelevän kristityn Peterin kanssa, tosin ei ennen kuin sulhasen perhe hyväksyy Shivan tyttärelleen Basanti Priyankalle. Rajni saa tahtonsa läpi perheensä pyynnöistä huolimatta, ja myös vanhemmat suostuvat vastahakoisesti tavattuaan pojan perheen, joka osoittautuu koulutetuksi ja sivistyneeksi perheeksi. Basanti suostuu auttamaan Vidyasagaria hänen opinnoissaan, mikä kuitenkin haittaa hänen avioelämäänsä, koska hän joutuu käyttämään paljon aikaa Vidyaan. Tämä saa hänet lähtemään äkillisesti isänsä kotiin ilmoittamatta asiasta aviomiehensä perheelle, mikä pahentaa tilannetta. Shiva tuo Vidyan takaisin, mutta heidän välinsä eivät parane. Uma on raskaana ja lähtee äitinsä kotiin ja palaa muutaman kuukauden kuluttua vauvan kanssa. Hänen poissa ollessaan Rajni riitelee miehensä ja appensa kanssa vähäpätöisistä asioista, ja eräänä päivänä hän lopettaa työnsä ja palaa vihaisena kotiin. Vijay valittaa äidilleen, että hän ei anna osuuttaan perheelle ja väittää, että hänen perheensä laajenee, eikä hän ehkä pysty enää antamaan osuuttaan. Hänen isänsä sivuuttaa asian ja väittää, että Shiva maksaa saman verran, vaikka tienaa vähemmän kuin Vijay. Riita kärjistyy ja siihen osallistuvat myös Rajni ja Basanti. Se päättyy siihen, että Deendayal pyytää Vijaya lähtemään talostaan, jolloin Vijay ilmoittaa, että hän antoi 20000 rupiaa Rajnin häitä varten, hän haluaa ne takaisin ja lähtee mielellään talosta. Sydämensä murtunut Deendayal pyytää vaimoaan vetämään rajan talon väliin ja estämään perheensä yhteydenpidon Vijayn kanssa. Muu perhe ei uskalla uhmata isän päätöstä. Asian kärjistämiseksi Deendayal jää vapaaehtoisesti eläkkeelle kerätäkseen varansa ajoissa ja ryhtyy työskentelemään kaksivuorotyössä kaupassa ja vartijana maksaakseen Vijayn pyytämän summan pois. Uma palaa ja löytää talon jakavan viivan. Hän lyöttäytyy yhteen kotiapulaisen Gangubai Aruna Iranin ja anopin kanssa saadakseen perheen yhteen.</w:t>
      </w:r>
    </w:p>
    <w:p>
      <w:r>
        <w:rPr>
          <w:b/>
        </w:rPr>
        <w:t xml:space="preserve">Esimerkki 1.5274</w:t>
      </w:r>
    </w:p>
    <w:p>
      <w:r>
        <w:t xml:space="preserve">Fakta1: ohjelmistosuunnittelija on työtön Vijayawadan kaupungissa, Fakta2: Sandhya on tyttö Hyderabadista, Fakta3: Hyderabadista kotoisin oleva tyttö tulee Vijayawadaan lomalle asumaan isoveljensä ja vaimonsa luokse, Fakta4: Krishna tulee talon yläosaan vuokralaisina, kun veli jahtaa häntä voittaakseen sydämen, Fakta5: hyvin voimakas rähinöitsijä on omistushaluinen ja suojelee siskoaan.</w:t>
      </w:r>
    </w:p>
    <w:p>
      <w:r>
        <w:rPr>
          <w:b/>
        </w:rPr>
        <w:t xml:space="preserve">Tulos</w:t>
      </w:r>
    </w:p>
    <w:p>
      <w:r>
        <w:t xml:space="preserve">Elokuva kertoo Krishna Ravi Tejasta, joka oli aikoinaan ohjelmistoinsinööri, mutta lopetti työnsä antaakseen sen ystävälleen ja on työttömänä Vijayawadan kaupungissa. Sandhya Trisha Krishnan on Hyderabadista kotoisin oleva tyttö, joka opiskelee yliopistossa ja tulee lomalle Vijayawadaan asumaan isoveljensä Bobby Brahmanandamin ja tämän vaimon luokse. Krishna rakastuu Sandhyaan ensisilmäyksellä ja alkaa jahdata häntä voittaakseen hänen sydämensä ja tulee heidän talonsa yläosaan vuokralaisiksi veljensä Chandra Mohanin ja kälynsä Sudhan kanssa. Tässä prosessissa Krishna on törmäys paikallisen Rowdy Lanka Raju Kadhal Dhandapani. Sandhya luulee häntä erääksi Taporiksi ja vihaa häntä ensin, mutta myöhemmin hän tajuaa hänen todellisen luonteensa. Hän palaa Hyderabadiin ja asuu isoveljensä Sayaji Shinden kanssa, joka on entinen rakentaja ja nyt hyvin voimakas rovardi, joka on hyvin omistushaluinen ja suojelee siskoaan. Krishna seuraa Sandhyaa Hyderabadiin ja tunkeutuu heidän taloonsa Bobbyn avulla, ja lopulta molemmat tunnustavat rakkautensa. Siellä Krishna saa tietää Sandhyan takauman ja sen, kuinka pahamaineinen ja julma Jagga Mukul Dev jahtaa häntä avioliittoon setänsä Jaya Prakash Reddyn avustamana. Krishna taistelee Jaggaa vastaan, Sandhyan vanhempi veli tappaa Jaggan ja Krishna menee naimisiin Sandhyan kanssa......</w:t>
      </w:r>
    </w:p>
    <w:p>
      <w:r>
        <w:rPr>
          <w:b/>
        </w:rPr>
        <w:t xml:space="preserve">Esimerkki 1.5275</w:t>
      </w:r>
    </w:p>
    <w:p>
      <w:r>
        <w:t xml:space="preserve">Fakta1: maa muinaisessa Kiinassa asuttama antropomorfinen eläimiä Valley of on kung fu Peace, Fakta2: Shifun entinen oppilas pakenee vankilasta ja palaa rauhan laaksoon kostaakseen, että häneltä on evätty lohikäärmeen käärö, Fakta3: Lohikäärmekäärön sanotaan sisältävän rajattoman voiman salaisuuden, Fakta4: Shifu lähettää viestinviejän, joka pyytää vankilaa lisäämään turvallisuutta estääkseen Tai Lungin pakenemisen, Fakta5: Posta tulee Tai Lungille valtava haaste, joka turhauttaa hänet hämmentävillä taistelutekniikoilla ruumiinrakenteensa ohella.</w:t>
      </w:r>
    </w:p>
    <w:p>
      <w:r>
        <w:rPr>
          <w:b/>
        </w:rPr>
        <w:t xml:space="preserve">Tulos</w:t>
      </w:r>
    </w:p>
    <w:p>
      <w:r>
        <w:t xml:space="preserve">Rauhan laaksossa, muinaisessa Kiinassa sijaitsevassa antropomorfisten eläinten asuttamassa maassa, jättiläispanda Po on kung-fu-fanaatikko, joka ihannoi Raivoisaa Viisikkoa - Tiikeriä, Apinaa, Sirkkoa, Kyykäärmettä ja Nosturia - kung-fuoppilaiden kvintettiä, jota punainen panda Mestari Shifu on kouluttanut. Koska Po auttaa adoptiohanhi-isäänsä herra Pingiä tämän nuudeliravintolassa, hän ei voi toteuttaa unelmaansa tulla itse kung fu -mestariksi. Suurmestari Oogway, vanha kilpikonna ja Shifun mentori, näkee näyn, jonka mukaan Shifun entinen oppilas, paha lumileopardi Tai Lung, pakenee vankilasta ja palaa Rauhan laaksoon kostaakseen, koska häneltä on evätty Lohikäärmeen käärö, jonka sanotaan sisältävän rajattoman voiman salaisuuden. Shifu huolestuu ja lähettää lähettiläänsä, Zeng-hanhen, pyytämään vankilaa tehostamaan turvatoimia Tai Lungin pakenemisen estämiseksi. Sitten hän järjestää kung fu -turnauksen Furious Five -ryhmälle, jotta Oogway voisi tunnistaa Lohikäärmesoturin, joka on ainoa kung fu -mestari, joka ansaitsee Lohikäärmeen käärön ja pystyy voittamaan Tai Lungin. Po saapuu paikalle, kun areenan ovet sulkeutuvat, eikä pääse sisään. Epätoivoisena nähdäkseen Lohikäärmesoturin valinnan Po kiinnittää itsensä ilotulitteisiin, rakettii taivaalle ja syöksyy keskelle areenaa. Hän avaa silmänsä ja näkee Oogwayn osoittavan häntä sormella, ja kaikkien läsnäolijoiden järkytykseksi Oogway julistaa Po:n Lohikäärmesoturiksi. Shifu ei halua hyväksyä, että Oogwayn päätös oli tahallinen, ja yrittää päästä eroon Posta kiduttavalla ja tuskallisella harjoitusohjelmalla. Myös Furious Five pilkkaa ja halveksii Po:ta nousukkaana, jolla ei ole kung fu -taitoja eikä potentiaalia. Saatuaan kannustusta Oogwaylta Po kuitenkin kestää harjoittelunsa ja alkaa vähitellen ystävystyä Viisikon kanssa sinnikkyydellään, ruokataidoillaan ja hyvällä huumorillaan. Samaan aikaan Tai Lung pakenee vankilasta Oogwayn ennakoimalla tavalla, ja ironista kyllä, hän murtaa lukkonsa yhdellä Zengin pudonneista höyhenistä. Shifu saa tietää Tai Lungin paosta Zengiltä ja kertoo siitä Oogwaylle, joka saa Shifulta lupauksen uskoa Po:hon ja siirtyy sitten taivaaseen persikan kukkien virrassa. Po, joka ei vieläkään osaa kung fu -taitoja, myöntää epätoivoisena, ettei hänellä ole mitään mahdollisuuksia voittaa Tai Lungia. Shifu kuitenkin huomaa, että Po pystyy vaikuttaviin fyysisiin suorituksiin, kun ruoka motivoi häntä. Shifu käyttää tätä positiivisena vahvistuksena ja kouluttaa Po:n onnistuneesti sisällyttämään nämä taidot tehokkaaseen kung fu -tyyliin. Sillä välin Furious Five lähtee itse pysäyttämään Tai Lungia, mutta Tai Lungin hermoiskut nujertavat heidät. Shifu päättää, että Po on valmis vastaanottamaan Lohikäärmeen käärön, mutta käärö paljastaa vain tyhjän heijastavan pinnan. Koska Shifu ei ymmärrä käärön viestiä, hän käskee Po:ta ja Viittä evakuoimaan laakson. Kun Tai Lung saapuu paikalle ja taistelee Shifua vastaan, järkyttynyt Po löytää herra Pingin, joka yrittää lohduttaa häntä ja paljastaa, että hänen kuuluisan salaisen keittonsa pitkään salattu salainen ainesosa ei ole mitään, ja selittää, että tehdäkseen jotakin erikoista täytyy vain uskoa, että se on. Po tajuaa, että tämä on Lohikäärön käärön viesti, ja palaa kohtaamaan Tai Lungin ennen kuin tämä ehtii tappaa Shifun. Posta tulee Tai Lungille valtava haaste, joka turhauttaa hänet hämmentävillä taistelutekniikoilla, ja lisäksi hänellä on ruumiinrakenne, joka tekee hänet immuuniksi Tai Lungin vaarallisille hermoiskuille. Tai Lung voittaa Po:n hetkellisesti ja saa käärön takaisin, mutta ei kykene ymmärtämään tai hyväksymään sen symbolista merkitystä. Lopulta Po voittaa Tai Lungin taistelussa, minkä jälkeen hän käyttää salaperäistä Wuxin sormenpitoa hänen kukistamiseensa. Rauhan laakso ylistää Po:ta, ja hän ansaitsee Furious Five -ryhmän kunnioituksen, joka tunnustaa hänet todelliseksi kung fu -mestariksi. Sen jälkeen Po löytää Shifun, joka vihdoin saavuttaa sisäisen rauhan ja laakso on jälleen turvassa. Jälkikohtauksessa Po ja Shifu syövät yhdessä nyyttejä, kun paljastuu, että Oogwayn istuttama persikkapuu on kasvanut.</w:t>
      </w:r>
    </w:p>
    <w:p>
      <w:r>
        <w:rPr>
          <w:b/>
        </w:rPr>
        <w:t xml:space="preserve">Esimerkki 1.5276</w:t>
      </w:r>
    </w:p>
    <w:p>
      <w:r>
        <w:t xml:space="preserve">Fakta1: poliisi kohtaa tarjoilijan, Fakta2: hotellihuoneen avain on hallussa, Fakta3: Gwen syyttää Cyrusta poikaystävän kuolemasta, Fakta4: Cyruksen tilaukset paljastuvat myöhemmin Tyn siskoksi, Fakta5: Winks antoi Ty:lle ja Gwenille tietoja Cyruksen sijainnista.</w:t>
      </w:r>
    </w:p>
    <w:p>
      <w:r>
        <w:rPr>
          <w:b/>
        </w:rPr>
        <w:t xml:space="preserve">Tulos</w:t>
      </w:r>
    </w:p>
    <w:p>
      <w:r>
        <w:t xml:space="preserve">Gwen herää hämmentyneenä ja epävarmana siitä, missä hän on, ruokalassa. Hän yllättyy löytäessään laukustaan pistoolin, ja hän ampuu vahingossa tarjoilijan, kun poliisi kohtaa hänet. Kuppilasta paettuaan hän palaa hotellihuoneeseen, jonka avain täsmää hänen hallussaan olevaan avaimeen, vaikka hän ei muista siitä mitään yksityiskohtia. Huoneestaan hän löytää ruumiin, joka myöhemmin paljastuu Winksiksi, hänen parhaaksi ystäväkseen. Huoneeseen ilmestyy mies, joka uhkaa tappaa hänet, mutta hänet itseään tappaa Ty-niminen mies, joka väittää, että he tekivät suunnitelman tappaa Cyrus-niminen alamaailman pomo ruokalassa. Gwen, joka ei muista Tytä tai heidän suunnitelmiaan, kieltää, että hän koskaan tappaisi ketään, mutta suostuu lähtemään miehen kanssa. Takautumat paljastavat, että Gwen syyttää Cyrusta poikaystävänsä Asterin kuolemasta. Kun Gwen näkee Cyrusin kuolleen naisen kanssa, joka myöhemmin paljastuu Tyn siskoksi, Cyrus käskee tappaa sekä Gwenin että Asterin. Nykyhetkessä Gwen ja Ty menevät laittoman asekauppiaan Lemmyn luo hankkimaan uusia aseita. Ennen kuin he ehtivät, sheriffi Knowles jäljittää heidät, ja Lemmy aloittaa tulitaistelun. Lemmy kuolee ja Ty haavoittuu paetessaan. Gwen, joka on liian peloissaan osallistuakseen, pidätetään. Knowles yrittää selvittää, mitä on tekeillä, ja Gwen sanoo, että Cyrus on lavastanut hänet syylliseksi. Knowles on kiinnostuneempi Cyruksesta kuin hänestä, ja hän tarjoutuu tekemään Gwenin kanssa sopimuksen, jos tämä voi toimittaa Cyruksen. Samaan aikaan Ty hyökkää poliisiasemalle ja tappaa useita poliiseja. Kun Gwen pakenee asemalta Tyn kanssa, hän vastustaa kaikkia muita tappoja, mutta Ty kuolee ristitulessa. Gwen kokee lisää takaumia, jotka paljastavat, että hän oli vastuussa useista kuolemantapauksista ollessaan horrostilassa, muun muassa Winksin murhasta. Winks antoi Ty:lle ja Gwenille tietoja Cyrusin sijainnista, mutta Gwen alkoi epäillä, kun Winks ilmaisi huolensa hänen hyvinvoinnistaan. Näiden muistojen hämmentämänä, eikä Gwen vieläkään ymmärrä omia motiivejaan, hän palaa takaisin Cyruksen tappamiseen. Kun hän ei onnistu puhumaan itseään ulos tilanteesta, hän ampuu ja tappaa poliisin, kun tämä pysäyttää hänet ylinopeudesta. Kohdatessaan Cyruksen hän syyttää tätä kaikista kuolemantapauksista, mutta Cyrus kiistää vastuun. Cyrusin kehotuksesta hän muistaa ampuneensa vahingossa itse Asterin, kun tämä yrittää varoittaa tätä Cyrusin käskystä. Antaakseen Gwenille mahdollisuuden paeta syytettä, Cyrus käskee häntä syyttämään häntä kuolemasta ja tekee itsemurhan ampumalla itseään suuhunsa Gwenin edessä. Loppukohtaus on takauma ja palaa kuppilaan, jossa Gwen valmistautuu väijymään Cyrusta. Astersin suosikkikappaleen soidessa jukeboxissa Gwen tulee järkyttyneeksi ja vaipuu horrokseen.</w:t>
      </w:r>
    </w:p>
    <w:p>
      <w:r>
        <w:rPr>
          <w:b/>
        </w:rPr>
        <w:t xml:space="preserve">Esimerkki 1.5277</w:t>
      </w:r>
    </w:p>
    <w:p>
      <w:r>
        <w:t xml:space="preserve">Fakta1: Fakta2: Tapaus saa Vijayn järkyttymään, Fakta3: Chand saa kylmää kohtelua Vijayn äidiltä ja Kishorelta, Fakta4: Bihari pyytää häntä karkaamaan hänen kanssaan perheen rahojen ja kullan kanssa, Fakta5: Vijayn nuorempi veli rakastuu Chandiin.</w:t>
      </w:r>
    </w:p>
    <w:p>
      <w:r>
        <w:rPr>
          <w:b/>
        </w:rPr>
        <w:t xml:space="preserve">Tulos</w:t>
      </w:r>
    </w:p>
    <w:p>
      <w:r>
        <w:t xml:space="preserve">Vijaykamal Sanjeev Kumar on rikkaan Thakur Suraj Singhin poika, mutta on menettänyt järkensä. Hän näkee rakastettunsa Sapnan menevän naimisiin naapurinsa Biharin Shatrughan Sinhan kanssa ja tekevän sitten itsemurhan Biharin järjestämien Diwali-juhlien iltana. Tapaus saa Vijayn järkyttymään. Thakur uskoo, että jos Vijay menee naimisiin, hänen mielenterveytensä paranee. Niinpä hän lähestyy tawaif Chand Mumtazia, joka teeskentelee olevansa Vijayn vaimo ja auttaa Vijaya parantumaan. Chand saa kuitenkin kylmää kohtelua Vijayn äidiltä ja tämän vanhemmalta veljeltä Kishorelta. Kerran Vijay hyökkää hulluuden vallassa Chandiin seksuaalisesti. Myöhemmin Chand ystävystyy Vijayn kanssa, mikä alkaa parantaa hänen tilaansa. Bihari, joka haluaa Chandin itselleen, yrittää myös suostutella Vijayn nuorta sisarta Radhaa. Hän lupaa Radhalle, että hänestä tulee näyttelijä Bollywoodissa, ja pyytää häntä karkaamaan hänen kanssaan perheen rahojen ja kullan kanssa. Mutta Chand ei anna Biharin suunnitelman toimia. Vijayn nuorempi veli Mohan Jeetendra rakastuu myös jaloon Chandiin ja murtuu, kun hän saa tietää, että Chand on raskaana pahoinpitelyn seurauksena ja kantaa Vijayn lasta. Masentuneena hän lähtee kotoa ilman ennakkoilmoitusta. Vijayn ja Biharin välisessä tappelussa Bihari putoaa terassilta, mikä järkyttää Vijaya ja parantaa hänet henkisestä sairaudestaan. Mutta sitten Vijay ei pysty muistamaan Chandia. Tämän jälkeen perhe nöyryyttää häntä ja hänet heitetään ulos talosta. Mohan astuu kuvaan ja syyttää kaikkia siitä, että häntä kohdellaan kuin lelua ja käytetään vain tarvittaessa. Hän paljastaa, kuinka hän pelasti Radhan Biharin pahoilta pyrkimyksiltä. Paljastuu myös, että Chand syntyi itse asiassa aatelisperheeseen ja hänet kasvatettiin vain tawaifiksi, koska hänet löydettiin yksin junaturman jälkeen. Perhe hyväksyy Chandin, ja kaikki päättyy hyvin.</w:t>
      </w:r>
    </w:p>
    <w:p>
      <w:r>
        <w:rPr>
          <w:b/>
        </w:rPr>
        <w:t xml:space="preserve">Esimerkki 1.5278</w:t>
      </w:r>
    </w:p>
    <w:p>
      <w:r>
        <w:t xml:space="preserve">Fakta1: Fakta2: entinen poliisi murhattiin mafian iskussa, Fakta3: tämä yhdistettynä Castlen salamyhkäisiin hyökkäysmenetelmiin on tehnyt Punisherin henkilöllisyydestä mysteerin suurelle yleisölle, Fakta4: ainoa ystävä on vanha alkoholisti, joka asuu viemäreissä ja käy yhden miehen sotaa järjestäytynyttä rikollisuutta vastaan, Fakta5: entinen näyttelijä puhuu riimitellen syistä, jotka johtuvat siitä, että hän ei ole koskaan nähnyt mitään.</w:t>
      </w:r>
    </w:p>
    <w:p>
      <w:r>
        <w:rPr>
          <w:b/>
        </w:rPr>
        <w:t xml:space="preserve">Tulos</w:t>
      </w:r>
    </w:p>
    <w:p>
      <w:r>
        <w:t xml:space="preserve">Frank Castle on kaupungin etsityin ja salaperäisin kostaja, joka tunnetaan nimellä Punisher. Hän on tappanut 125 rikollista viimeisten viiden vuoden aikana. Castlen perhe murhattiin mafiaiskussa, jossa myös Castlen uskottiin menehtyneen. Tämä yhdistettynä Castlen salamyhkäisiin hyökkäystapoihin on tehnyt Punisherin henkilöllisyydestä suurelle yleisölle mysteerin. Hän asuu viemäreissä ja käy yksinäistä sotaa järjestäytynyttä rikollisuutta vastaan, ja hänen ainoa ystävänsä on vanha alkoholisti nimeltä Shake, entinen näyttelijä, joka selittämättömistä syistä puhuu riimejä. Nyt laillisesti kuolleeksi julistautunut Castle iskee takaisin haudan takaa tappaen mafiosoja kaikkialla, missä hän heitä löytää. Hänen sotansa vuoksi mafiaperheet ovat heikentyneet, mikä pakottaa yhden perheen johtajan, Gianni Francon, palaamaan eläkkeelle. Francolla on suunnitelma perheiden yhdistämiseksi. Tämä on kuitenkin herättänyt Yakuzan, Aasian voimakkaimman rikollisjärjestön, huomion. Lady Tanakan johdolla Yakuza päättää ottaa haltuunsa mafiaperheet ja kaikki niiden edut. Saadakseen mafiosot puolelleen he kidnappaavat heidän lapsensa ja vaativat heistä lunnaita. Shake pyytää Punisheriä pelastamaan lapset, jotka todennäköisesti myydään arabien orjakauppaan riippumatta siitä, suostuuko mafia vaatimuksiin. Rankaisija hyökkää yakuza-yritysten kimppuun ja varoittaa, että jokaisesta päivästä, jonka lapsia pidetään vankeudessa, hän aiheuttaa heille suuria kustannuksia omaisuusvahinkoina. Myöhemmin Yakuza ottaa Punisherin ja Shaken kiinni ja yrittää kiduttaa heidät alistumaan, mutta Punisher pääsee vapaaksi ja päättää, että ainoa keino on pelastaa heidät suoraan. Hän onnistuu pelastamaan suurimman osan lapsista.45 Thompson M1928 -pistoolista konepistoolista Yakuzan vartijoita vastaan ja komentaa bussin viemään siepatut lapset turvaan. Tätä ennen Gianni Francon poika Tommy Franco oli kuitenkin viety Yakuzan päämajaan. Kun Punisher ajaa bussilastillista lapsia, hän törmää poliisin tiesulkuun ja hänet pidätetään. Pidätyksen aikana Castle tapaa jälleen yhden vanhoista kumppaneistaan, joka varoittaa, että hänen useat murhansa johtavat todennäköisesti hänen teloitukseensa, mutta myöhemmin Francon miehet murtautuvat Castlen ulos vankilasta. Franco myöntää aiheuttaneensa tämän itse, sillä Castlen perheeseen kohdistunut isku oli virhe, ja suostuttelee Punisherin auttamaan häntä pelastamaan poikansa. Castle suostuu ironisesti työskentelemään vanhan vihollisensa kanssa estääkseen japanilaisen rikollismaailman juurtumisen Amerikkaan. Franco ja Punisher tekevät rynnäkön Yakuzan päämajaan, taistelevat ja tappavat kaikki Yakuzat, mukaan lukien Lady Tanakan ja hänen tyttärensä. Saatuaan poikansa jälleen yhteen Franco pettää Punisherin, mutta Castle puolustautuu ja tappaa Francon. Tämän jälkeen Francos poika uhkaa Punisheria isänsä tappamisesta, mutta ei jaksa satuttaa häntä. Castle varoittaa Francosin poikaa pysymään hyvänä poikana ja kasvamaan hyväksi mieheksi, eikä seuraamaan isänsä vääryyksiä. Hän myös varoittaa palaavansa, jos poika syyllistyy rikoksiin, ja katoaa sitten. Poliisi saapuu paikalle, mutta Punisheristä ei löydy jälkeäkään. Sillä välin Castle kertoo piilopaikassaan yleisölle, että hän odottaa varjoissa ja jakaa oikeutta omalla tavallaan.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docId:63E7CDD5C04DB01B847E81EFC9FB28C8</keywords>
  <dc:description>generated by python-docx</dc:description>
  <lastModifiedBy/>
  <revision>1</revision>
  <dcterms:created xsi:type="dcterms:W3CDTF">2013-12-23T23:15:00.0000000Z</dcterms:created>
  <dcterms:modified xsi:type="dcterms:W3CDTF">2013-12-23T23:15:00.0000000Z</dcterms:modified>
  <category/>
</coreProperties>
</file>